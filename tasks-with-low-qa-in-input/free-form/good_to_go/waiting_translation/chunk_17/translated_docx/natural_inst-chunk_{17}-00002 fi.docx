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4.1429</w:t>
      </w:r>
    </w:p>
    <w:p>
      <w:r>
        <w:t xml:space="preserve">Jurassic World -- Jurassic World on vuonna 2015 valmistunut yhdysvaltalainen tieteisseikkailuelokuva ja Jurassic Park -sarjan neljäs osa sekä ensimmäinen elokuva suunnitellussa Jurassic World -trilogiassa. Elokuvan on ohjannut ja käsikirjoittanut Colin Trevorrow, tuottanut Frank Marshall ja Patrick Crowley, ja sen pääosissa nähdään Chris Pratt ja Bryce Dallas Howard. Tuotantoyhtiöt olivat Steven Spielbergin Amblin Entertainment, joka vastaa myös muusta Jurassic Park -franchisingista, ja Thomas Tullin Legendary Pictures. Jurassic World sijoittuu 22 vuotta Jurassic Parkin tapahtumien jälkeen samalle kuvitteelliselle Keski-Amerikan saarelle Isla Nublarille Costa Rican Tyynenmeren rannikolla, jossa on kymmenen vuoden ajan toiminut kloonattujen dinosaurusten kansoittama huvipuisto. Puisto ajautuu kaaokseen, kun geneettisesti luotu dinosaurus pääsee irti ja riehuu ympäri saarta.</w:t>
      </w:r>
    </w:p>
    <w:p>
      <w:r>
        <w:rPr>
          <w:b/>
        </w:rPr>
        <w:t xml:space="preserve">Tulos</w:t>
      </w:r>
    </w:p>
    <w:p>
      <w:r>
        <w:t xml:space="preserve">Onko Jurassic World sijoittunut samalle saarelle?</w:t>
      </w:r>
    </w:p>
    <w:p>
      <w:r>
        <w:rPr>
          <w:b/>
        </w:rPr>
        <w:t xml:space="preserve">Esimerkki 4.1430</w:t>
      </w:r>
    </w:p>
    <w:p>
      <w:r>
        <w:t xml:space="preserve">Polkupyöräkypärälainsäädäntö maittain -- Australia oli ensimmäinen maa, joka otti käyttöön pakollisen pyöräilykypärän käytön kaikille pyöräilijöille. Meksikossa pakolliset pyöräilykypärälait on kumottu, ja Italiassa Federazione Italiana Amici della Bicicletta onnistui estämään ehdotetun kypärälain. Vaikka Yhdistyneessä kuningaskunnassa pyöräilykypärän käyttöä ei vaadita laissa, British Medical Association kannattaa kypärän pakollista käyttöä. Yhdistyneen kuningaskunnan suurin pyöräilyn etujärjestö Cyclists' Touring Club pitää kypärän käyttöä pikemminkin henkilökohtaisena valintana kuin lainsäädännöllä velvoitettuna. Vuonna 2002 Puolassa yritettiin ottaa käyttöön pyöräilykypärää koskeva lainsäädäntö, mutta pyöräilijäjärjestöt vastustivat sitä.</w:t>
      </w:r>
    </w:p>
    <w:p>
      <w:r>
        <w:rPr>
          <w:b/>
        </w:rPr>
        <w:t xml:space="preserve">Tulos</w:t>
      </w:r>
    </w:p>
    <w:p>
      <w:r>
        <w:t xml:space="preserve">Onko pyöräilykypärän käyttäminen lakisääteistä Yhdistyneessä kuningaskunnassa?</w:t>
      </w:r>
    </w:p>
    <w:p>
      <w:r>
        <w:rPr>
          <w:b/>
        </w:rPr>
        <w:t xml:space="preserve">Esimerkki 4.1431</w:t>
      </w:r>
    </w:p>
    <w:p>
      <w:r>
        <w:t xml:space="preserve">A Walk in the Woods (elokuva) -- A Walk in the Woods on Ken Kwapisin ohjaama yhdysvaltalainen elämäkerrallinen draamakomedia vuodelta 2015, joka perustuu Bill Brysonin vuonna 1998 ilmestyneeseen samannimiseen kirjaan/muistelmateokseen. Elokuvan pääosissa nähdään Robert Redford, Nick Nolte ja Emma Thompson. Elokuvan julkaisi 2. syyskuuta 2015 Broad Green Pictures.</w:t>
      </w:r>
    </w:p>
    <w:p>
      <w:r>
        <w:rPr>
          <w:b/>
        </w:rPr>
        <w:t xml:space="preserve">Tulos</w:t>
      </w:r>
    </w:p>
    <w:p>
      <w:r>
        <w:t xml:space="preserve">perustuuko elokuva a walk in the woods tositarinaan?</w:t>
      </w:r>
    </w:p>
    <w:p>
      <w:r>
        <w:rPr>
          <w:b/>
        </w:rPr>
        <w:t xml:space="preserve">Esimerkki 4.1432</w:t>
      </w:r>
    </w:p>
    <w:p>
      <w:r>
        <w:t xml:space="preserve">Mississippijoki -- Mississippijoki on Pohjois-Amerikan mantereen toiseksi suurimman valuma-alueen pääjoki, joka on toiseksi suurin Hudsoninlahden valuma-alueen jälkeen. Joki sijaitsee kokonaan Yhdysvalloissa (vaikka sen valuma-alue ulottuu Kanadaan), sen lähde on Itasca-järvi Pohjois-Minnesotassa, ja se virtaa yleensä etelään 2320 mailin (3730 km) matkan Mississippijoen suistoon Meksikonlahdella. Mississippin valuma-alue valuttaa monien sivujokiensa kanssa 31 Yhdysvaltain osavaltiota tai osaa niistä sekä kaksi Kanadan provinssia Kalliovuorten ja Appalakkien välissä. Mississippi on maailman neljänneksi pisin ja viidenneksitoista suurin joki vesimäärältään. Joki rajoittuu Minnesotan, Wisconsinin, Iowan, Illinoisin, Missourin, Kentuckyn, Tennesseen, Arkansasin, Mississipin ja Louisianan osavaltioihin tai kulkee niiden läpi.</w:t>
      </w:r>
    </w:p>
    <w:p>
      <w:r>
        <w:rPr>
          <w:b/>
        </w:rPr>
        <w:t xml:space="preserve">Tulos</w:t>
      </w:r>
    </w:p>
    <w:p>
      <w:r>
        <w:t xml:space="preserve">Meneekö Mississippi Meksikonlahteen?</w:t>
      </w:r>
    </w:p>
    <w:p>
      <w:r>
        <w:rPr>
          <w:b/>
        </w:rPr>
        <w:t xml:space="preserve">Esimerkki 4.1433</w:t>
      </w:r>
    </w:p>
    <w:p>
      <w:r>
        <w:t xml:space="preserve">Julkinen juominen -- Julkinen juominen on laillista Englannissa ja Walesissa -- juoman voi kantaa julkisesta talosta kadulle (vaikka on suositeltavaa, että juoman käyttäjä pyytää muovilasia rikkoutumisvaaran välttämiseksi ja koska lasin ottamista voidaan pitää varkausrikoksena, koska vain juoma on ostettu), ja alkoholin voi ostaa anniskelupaikasta ja alkaa heti juoda sitä ulkona. Lentokoneissa ja useimmissa kansallisissa junayhteyksissä saa juoda joko ostamalla alkoholia junasta tai nauttimalla omaa alkoholia.</w:t>
      </w:r>
    </w:p>
    <w:p>
      <w:r>
        <w:rPr>
          <w:b/>
        </w:rPr>
        <w:t xml:space="preserve">Tulos</w:t>
      </w:r>
    </w:p>
    <w:p>
      <w:r>
        <w:t xml:space="preserve">onko juominen julkisesti kiellettyä Lontoossa?</w:t>
      </w:r>
    </w:p>
    <w:p>
      <w:r>
        <w:rPr>
          <w:b/>
        </w:rPr>
        <w:t xml:space="preserve">Esimerkki 4.1434</w:t>
      </w:r>
    </w:p>
    <w:p>
      <w:r>
        <w:t xml:space="preserve">Oakland Raidersin siirtäminen Las Vegasiin -- Oakland Raidersin siirtäminen Las Vegasiin on Oakland Raidersin omistajan (Mark Davis) onnistunut yritys siirtää amerikkalainen jalkapalloseura nykyisestä ja pitkäaikaisesta kotipaikastaan Oaklandista, Kaliforniasta Paradiseen, Nevadaan. Joukkueen on tarkoitus aloittaa kotiottelunsa Las Vegasin stadionilla Las Vegas Raiders -nimellä National Football Leaguen (NFL) kaudesta 2020 alkaen, vaikka Raiders voisi muuttaa ja aloittaa kotiottelunsa Sam Boyd Stadiumilla Paradisessa, Nevadassa kaudella 2019. NFL-joukkueiden omistajat hyväksyivät siirron äänin 31-1. Siirrosta ilmoitettiin liigan vuosittaisissa kokouksissa Phoenixissa, Arizonassa 27. maaliskuuta 2017. Raidersista tuli kolmas NFL-joukkue, joka muutti 2010-luvulla, kun Rams muutti 12. tammikuuta 2016 St. Louisista, Missourista Los Angelesiin, Kaliforniaan ja Chargers muutti 12. tammikuuta 2017 San Diegosta, Kaliforniasta Los Angelesiin. Raidersin muutto Las Vegasiin tulee vuosien epäonnistuneiden pyrkimysten jälkeen kunnostaa tai korvata Oakland--Alameda County Coliseum, jonka useat lähteet ovat arvioineet yhdeksi NFL:n huonoimmista stadioneista.</w:t>
      </w:r>
    </w:p>
    <w:p>
      <w:r>
        <w:rPr>
          <w:b/>
        </w:rPr>
        <w:t xml:space="preserve">Tulos</w:t>
      </w:r>
    </w:p>
    <w:p>
      <w:r>
        <w:t xml:space="preserve">Onko NFL-joukkue siirtymässä Las Vegasiin?</w:t>
      </w:r>
    </w:p>
    <w:p>
      <w:r>
        <w:rPr>
          <w:b/>
        </w:rPr>
        <w:t xml:space="preserve">Esimerkki 4.1435</w:t>
      </w:r>
    </w:p>
    <w:p>
      <w:r>
        <w:t xml:space="preserve">Rauta- ja terästeollisuus Yhdysvalloissa -- Vuonna 2014 rauta- ja terästehtaiden työntekijämäärä oli 149 000 ja valimoiden 69 000. Vuonna 2014 tuotetun raudan ja teräksen arvo oli 113 miljardia dollaria.</w:t>
      </w:r>
    </w:p>
    <w:p>
      <w:r>
        <w:rPr>
          <w:b/>
        </w:rPr>
        <w:t xml:space="preserve">Tulos</w:t>
      </w:r>
    </w:p>
    <w:p>
      <w:r>
        <w:t xml:space="preserve">onko Yhdysvalloissa enää yhtään terästehtaita jäljellä?</w:t>
      </w:r>
    </w:p>
    <w:p>
      <w:r>
        <w:rPr>
          <w:b/>
        </w:rPr>
        <w:t xml:space="preserve">Esimerkki 4.1436</w:t>
      </w:r>
    </w:p>
    <w:p>
      <w:r>
        <w:t xml:space="preserve">New Yorkin aselait -- New Yorkissa myönnetyt aseenkantoluvat ovat voimassa koko osavaltion alueella, paitsi New Yorkissa, ellei New Yorkin poliisipäällikkö ole vahvistanut niitä. NYC:n piilokantolupa on voimassa koko osavaltiossa. NY Penal Code 400 (6).</w:t>
      </w:r>
    </w:p>
    <w:p>
      <w:r>
        <w:rPr>
          <w:b/>
        </w:rPr>
        <w:t xml:space="preserve">Tulos</w:t>
      </w:r>
    </w:p>
    <w:p>
      <w:r>
        <w:t xml:space="preserve">voitko saada piilotettu kantaa lupa nycissä</w:t>
      </w:r>
    </w:p>
    <w:p>
      <w:r>
        <w:rPr>
          <w:b/>
        </w:rPr>
        <w:t xml:space="preserve">Esimerkki 4.1437</w:t>
      </w:r>
    </w:p>
    <w:p>
      <w:r>
        <w:t xml:space="preserve">Oikeudenkäynti aikuisena -- 23 osavaltiossa ei ole vähimmäisikää vähintään yhdessä oikeudellisessa poikkeusluvassa tai lakisääteisessä poissulkemissäännöksessä, joka mahdollistaa nuorten siirtämisen aikuisten tuomioistuimeen. Niissä osavaltioissa, joissa kaikissa siirtoa koskevissa säännöksissä on määritelty alaikäraja, yleisin alaikäraja on 14 vuotta.</w:t>
      </w:r>
    </w:p>
    <w:p>
      <w:r>
        <w:rPr>
          <w:b/>
        </w:rPr>
        <w:t xml:space="preserve">Tulos</w:t>
      </w:r>
    </w:p>
    <w:p>
      <w:r>
        <w:t xml:space="preserve">voidaanko 17-vuotiaita tuomita aikuisina</w:t>
      </w:r>
    </w:p>
    <w:p>
      <w:r>
        <w:rPr>
          <w:b/>
        </w:rPr>
        <w:t xml:space="preserve">Esimerkki 4.1438</w:t>
      </w:r>
    </w:p>
    <w:p>
      <w:r>
        <w:t xml:space="preserve">Hyeena -- Vaikka ne ovat fylogeneettisesti lähempänä kissaeläimiä ja viverridejä ja kuuluvat kissaeläinten luokkaan, hyeenat ovat käyttäytymiseltään ja morfologialtaan samankaltaisia kuin koiraat useiden yhtenevän evoluution osatekijöiden osalta; sekä hyeenat että koiraat ovat ei-arboreaalisia, kurssimaisia metsästäjiä, jotka pyydystävät saalista pikemminkin hampaidensa kuin kynsiensä avulla. Molemmat syövät ruokaa nopeasti ja saattavat varastoida sitä, ja niiden kovettuneet jalat, joissa on suuret, tylpät, ei-takaisinvedettävät kynnet, ovat sopeutuneet juoksemiseen ja jyrkkiin käännöksiin. Hyeenojen harjaantuminen, hajumerkintä, ulostamistavat, parittelu- ja vanhemmuuskäyttäytyminen vastaavat kuitenkin muiden kissaeläinten käyttäytymistä.</w:t>
      </w:r>
    </w:p>
    <w:p>
      <w:r>
        <w:rPr>
          <w:b/>
        </w:rPr>
        <w:t xml:space="preserve">Tulos</w:t>
      </w:r>
    </w:p>
    <w:p>
      <w:r>
        <w:t xml:space="preserve">kuuluuko hyeena koirien heimoon</w:t>
      </w:r>
    </w:p>
    <w:p>
      <w:r>
        <w:rPr>
          <w:b/>
        </w:rPr>
        <w:t xml:space="preserve">Esimerkki 4.1439</w:t>
      </w:r>
    </w:p>
    <w:p>
      <w:r>
        <w:t xml:space="preserve">The Blues Brothers -- The Blues Brothers on yhdysvaltalainen bluesin ja soulin elvytysyhtye, jonka komedianäyttelijät Dan Aykroyd ja John Belushi perustivat vuonna 1978 osana Saturday Night Live -ohjelman musiikkisketssiä. Belushi ja Aykroyd olivat yhtyeen keulahahmot, joista toinen oli laulaja ``Joliet'' Jake Blues ja toinen huuliharpunsoittaja/laulaja Elwood Blues. Bändi koostui tunnetuista ja arvostetuista muusikoista, ja se debytoi musiikkivieraana Saturday Night Live -ohjelman 22. huhtikuuta 1978, jolloin se avasi ohjelman esiintymällä ensin ``Hey Bartender'' ja myöhemmin ``Soul Man''.</w:t>
      </w:r>
    </w:p>
    <w:p>
      <w:r>
        <w:rPr>
          <w:b/>
        </w:rPr>
        <w:t xml:space="preserve">Tulos</w:t>
      </w:r>
    </w:p>
    <w:p>
      <w:r>
        <w:t xml:space="preserve">Perustuuko Blues Brothers tositarinaan?</w:t>
      </w:r>
    </w:p>
    <w:p>
      <w:r>
        <w:rPr>
          <w:b/>
        </w:rPr>
        <w:t xml:space="preserve">Esimerkki 4.1440</w:t>
      </w:r>
    </w:p>
    <w:p>
      <w:r>
        <w:t xml:space="preserve">Episkopaalinen kirkko (Yhdysvallat) -- Episkopaalinen kirkko (TEC) on Yhdysvalloissa sijaitseva maailmanlaajuisen anglikaanisen yhteyden jäsenkirkko. Se on kristillinen kirkko, joka on jaettu yhdeksään maakuntaan, ja sillä on hiippakuntia Yhdysvalloissa, Taiwanissa, Mikronesiassa, Karibialla, Keski- ja Etelä-Amerikassa sekä Euroopan episkopaalisten kirkkojen kokous (Convocation of Episcopal Churches in Europe) ja Navajoland Area Mission. Episkopaalisen kirkon nykyinen piispa on Michael Bruce Curry, ensimmäinen afroamerikkalainen piispa, joka on toiminut tässä tehtävässä.</w:t>
      </w:r>
    </w:p>
    <w:p>
      <w:r>
        <w:rPr>
          <w:b/>
        </w:rPr>
        <w:t xml:space="preserve">Tulos</w:t>
      </w:r>
    </w:p>
    <w:p>
      <w:r>
        <w:t xml:space="preserve">Onko episkopaalinen kirkko osa anglikaanista kirkkoa?</w:t>
      </w:r>
    </w:p>
    <w:p>
      <w:r>
        <w:rPr>
          <w:b/>
        </w:rPr>
        <w:t xml:space="preserve">Esimerkki 4.1441</w:t>
      </w:r>
    </w:p>
    <w:p>
      <w:r>
        <w:t xml:space="preserve">Mr. Robot -- Pilottijakso sai ensi-iltansa useissa verkko- ja tilausvideopalveluissa 27. toukokuuta 2015. Ensimmäinen kausi sai ensi-iltansa USA Networkilla 24. kesäkuuta 2015 ja toinen kausi 13. heinäkuuta 2016. Kolmas, 10 jaksoa käsittävä kausi sai ensi-iltansa 11. lokakuuta 2017. Joulukuussa 2017 Mr. Robot uusittiin neljännelle kaudelle.</w:t>
      </w:r>
    </w:p>
    <w:p>
      <w:r>
        <w:rPr>
          <w:b/>
        </w:rPr>
        <w:t xml:space="preserve">Tulos</w:t>
      </w:r>
    </w:p>
    <w:p>
      <w:r>
        <w:t xml:space="preserve">tuleeko mr robotin 4. kausi?</w:t>
      </w:r>
    </w:p>
    <w:p>
      <w:r>
        <w:rPr>
          <w:b/>
        </w:rPr>
        <w:t xml:space="preserve">Esimerkki 4.1442</w:t>
      </w:r>
    </w:p>
    <w:p>
      <w:r>
        <w:t xml:space="preserve">Klobetasolipropionaatti -- Klobetasolipropionaatti /kloʊˈbeɪtəsɒl/ on glukokortikoidien luokkaan kuuluva kortikosteroidi, jota käytetään erilaisten ihosairauksien, kuten ekseeman ja psoriaasin, hoitoon. Se on myös erittäin tehokas kosketusihottuman hoitoon, joka johtuu altistumisesta myrkkysumakalle/tammelle. Klobetatsoli kuuluu Yhdysvalloissa kortikosteroidien luokkaan I (Euroopassa luokkaan IV), mikä tekee siitä yhden tehokkaimmista saatavilla olevista. Sitä on saatavana shampoo-, mousse-, voide- ja pehmentävässä voidepakkauksessa. Sen teho on erittäin korkea, eikä sitä yleensä tule käyttää okklusiivisten sidosten kanssa tai pitkäaikaiseen jatkuvaan käyttöön (yli kaksi viikkoa). Sitä käytetään myös useiden autoimmuunisairauksien hoitoon, mukaan lukien alopecia areata, lichen sclerosus ja lichen planus.</w:t>
      </w:r>
    </w:p>
    <w:p>
      <w:r>
        <w:rPr>
          <w:b/>
        </w:rPr>
        <w:t xml:space="preserve">Tulos</w:t>
      </w:r>
    </w:p>
    <w:p>
      <w:r>
        <w:t xml:space="preserve">voiko klobetasolipropionaattia käyttää myrkkysumakkeisiin?</w:t>
      </w:r>
    </w:p>
    <w:p>
      <w:r>
        <w:rPr>
          <w:b/>
        </w:rPr>
        <w:t xml:space="preserve">Esimerkki 4.1443</w:t>
      </w:r>
    </w:p>
    <w:p>
      <w:r>
        <w:t xml:space="preserve">Herra Monk ja loppu - Kun Monk kävelee rannalla Mollyn kanssa, Molly kysyy häneltä, mitä hän aikoo tehdä nyt, kun Trudyn murha on ratkaistu, ja Monk vastaa, että hän haluaa jäädä eläkkeelle ja seurata Mollya ja dokumentoida hänen elämäänsä valokuvakirjoilla. Molly kertoo hänelle, ettei hän voi luopua etsivän työstä, ja neuvoo häntä käyttämään lahjaansa ``auttamaan kaikkia maailman Trudyja'', johon Monk suostuu jatkamaan työtään etsivänä/konsulttina. Kun Monk valmistautuu uuteen päivään, ja hänen toimintansa, puheensa ja pukeutumistyylinsä viittaavat siihen, että hänen erilaiset fobiansa ja pakkomielteensä ovat nyt hallinnassa, hän ilmoittaa Natalielle menevänsä elokuviin Mollyn kanssa, ennen kuin kaksikko lähtee hoitamaan toista tapausta, ja Monk palaa tarkistamaan, että liesi on sammutettu. Epilogissa, joka on tehty sarjan kahdeksan tuotantokauden aikana kuvattujen pätkien jälkeen: Disher asettuu mukavasti uuteen työhönsä poliisipäällikkönä; Stottlemeyer on nyt onnellisesti naimisissa T.K:n (Virginia Madsen) kanssa; ja Monk ja Natalie saapuvat rikospaikalle ryhtyäkseen hoitamaan seuraavaa tapausta Stottlemeyerille.</w:t>
      </w:r>
    </w:p>
    <w:p>
      <w:r>
        <w:rPr>
          <w:b/>
        </w:rPr>
        <w:t xml:space="preserve">Tulos</w:t>
      </w:r>
    </w:p>
    <w:p>
      <w:r>
        <w:t xml:space="preserve">kuoleeko munkki sarjan lopussa?</w:t>
      </w:r>
    </w:p>
    <w:p>
      <w:r>
        <w:rPr>
          <w:b/>
        </w:rPr>
        <w:t xml:space="preserve">Esimerkki 4.1444</w:t>
      </w:r>
    </w:p>
    <w:p>
      <w:r>
        <w:t xml:space="preserve">Quick ratio -- Rahoituksessa quick ratio, joka tunnetaan myös nimellä acid-test ratio, on eräänlainen likviditeettisuhde, joka mittaa yrityksen kykyä käyttää lähes käteisvarojaan tai nopeaa varallisuuttaan lyhytaikaisten velkojensa maksamiseen tai maksamiseen välittömästi. Nopeisiin varoihin kuuluvat sellaiset vaihto-omaisuuserät, jotka voidaan oletettavasti muuttaa nopeasti käteisvaroiksi lähellä niiden kirjanpitoarvoa. Se on nopeasti käytettävissä olevien tai likvidien varojen ja lyhytaikaisten velkojen välinen suhde.</w:t>
      </w:r>
    </w:p>
    <w:p>
      <w:r>
        <w:rPr>
          <w:b/>
        </w:rPr>
        <w:t xml:space="preserve">Tulos</w:t>
      </w:r>
    </w:p>
    <w:p>
      <w:r>
        <w:t xml:space="preserve">onko quick ratio sama kuin happotesti</w:t>
      </w:r>
    </w:p>
    <w:p>
      <w:r>
        <w:rPr>
          <w:b/>
        </w:rPr>
        <w:t xml:space="preserve">Esimerkki 4.1445</w:t>
      </w:r>
    </w:p>
    <w:p>
      <w:r>
        <w:t xml:space="preserve">Doylen tasavalta -- Sarja uusittiin 4. huhtikuuta 2014 kuudenneksi ja viimeiseksi kaudeksi.</w:t>
      </w:r>
    </w:p>
    <w:p>
      <w:r>
        <w:rPr>
          <w:b/>
        </w:rPr>
        <w:t xml:space="preserve">Tulos</w:t>
      </w:r>
    </w:p>
    <w:p>
      <w:r>
        <w:t xml:space="preserve">Onko Doylen tasavallan 7. tuotantokausi olemassa?</w:t>
      </w:r>
    </w:p>
    <w:p>
      <w:r>
        <w:rPr>
          <w:b/>
        </w:rPr>
        <w:t xml:space="preserve">Esimerkki 4.1446</w:t>
      </w:r>
    </w:p>
    <w:p>
      <w:r>
        <w:t xml:space="preserve">The Originals (TV-sarja) -- The Originals on yhdysvaltalainen televisiosarja, joka alkoi pyöriä CW-kanavalla 3. lokakuuta 2013. The Vampire Diariesin spin-offina luotu sarja seuraa vampyyri-ihmissusihybridi Klaus Mikaelsonia, joka perheineen sotkeutuu New Orleansin yliluonnolliseen politiikkaan.</w:t>
      </w:r>
    </w:p>
    <w:p>
      <w:r>
        <w:rPr>
          <w:b/>
        </w:rPr>
        <w:t xml:space="preserve">Tulos</w:t>
      </w:r>
    </w:p>
    <w:p>
      <w:r>
        <w:t xml:space="preserve">Oliko Vampyyripäiväkirjat ennen alkuperäisiä elokuvia?</w:t>
      </w:r>
    </w:p>
    <w:p>
      <w:r>
        <w:rPr>
          <w:b/>
        </w:rPr>
        <w:t xml:space="preserve">Esimerkki 4.1447</w:t>
      </w:r>
    </w:p>
    <w:p>
      <w:r>
        <w:t xml:space="preserve">Intelenet Global Services -- 2016 - Intelenet Global Services osti Sercon (Intian toiminnot) takaisin.</w:t>
      </w:r>
    </w:p>
    <w:p>
      <w:r>
        <w:rPr>
          <w:b/>
        </w:rPr>
        <w:t xml:space="preserve">Tulos</w:t>
      </w:r>
    </w:p>
    <w:p>
      <w:r>
        <w:t xml:space="preserve">intelenet global services pvt ltd - serco-yritys</w:t>
      </w:r>
    </w:p>
    <w:p>
      <w:r>
        <w:rPr>
          <w:b/>
        </w:rPr>
        <w:t xml:space="preserve">Esimerkki 4.1448</w:t>
      </w:r>
    </w:p>
    <w:p>
      <w:r>
        <w:t xml:space="preserve">Myyntiverot Yhdysvalloissa -- New Hampshiren myyntivero rajoittuu 9 prosentin veroon valmisruokailusta, 9 prosentin veroon hotelli- ja vastaavien huoneiden vuokrauksesta alle 185 päiväksi, 9 prosentin veroon moottoriajoneuvojen vuokrauksesta ja 7 prosentin veroon televiestintäpalveluista. Kiinteistöjen myynnistä peritään 1,5 prosentin varainsiirtovero. Veronalaisiin aterioihin eivät kuulu muualla kuin tiloissa nautittavat ruoat ja juomat, mutta tarjoilut ja ravintola-ateriat ovat veronalaisia.</w:t>
      </w:r>
    </w:p>
    <w:p>
      <w:r>
        <w:rPr>
          <w:b/>
        </w:rPr>
        <w:t xml:space="preserve">Tulos</w:t>
      </w:r>
    </w:p>
    <w:p>
      <w:r>
        <w:t xml:space="preserve">onko elektroniikkaan nh:ssa sovellettava liikevaihtoveroa</w:t>
      </w:r>
    </w:p>
    <w:p>
      <w:r>
        <w:rPr>
          <w:b/>
        </w:rPr>
        <w:t xml:space="preserve">Esimerkki 4.1449</w:t>
      </w:r>
    </w:p>
    <w:p>
      <w:r>
        <w:t xml:space="preserve">Korttien laskeminen -- Korttien laskeminen ei ole laitonta Britannian lain mukaan eikä myöskään Yhdysvaltojen liittovaltion, osavaltion tai paikallisen lainsäädännön mukaan edellyttäen, että mikään ulkopuolinen korttienlaskentalaite tai henkilö ei avusta pelaajaa korttien laskemisessa. Kasinot kuitenkin vastustavat käytäntöä ja yrittävät estää sen kieltämällä pelaajia, joiden uskotaan olevan kortinlaskijoita. Pyrkiessään tunnistamaan kortinlaskennan harjoittajat kasinot tunnistavat joskus väärin ja kieltävät pelaajia, joiden epäillään laskevan kortteja, vaikka he eivät laskisikaan.</w:t>
      </w:r>
    </w:p>
    <w:p>
      <w:r>
        <w:rPr>
          <w:b/>
        </w:rPr>
        <w:t xml:space="preserve">Tulos</w:t>
      </w:r>
    </w:p>
    <w:p>
      <w:r>
        <w:t xml:space="preserve">onko laitonta laskea kortteja kasinolla</w:t>
      </w:r>
    </w:p>
    <w:p>
      <w:r>
        <w:rPr>
          <w:b/>
        </w:rPr>
        <w:t xml:space="preserve">Esimerkki 4.1450</w:t>
      </w:r>
    </w:p>
    <w:p>
      <w:r>
        <w:t xml:space="preserve">Xbox Game Pass -- Xbox Game Pass on Microsoftin Xbox One -pelikonsolin kanssa käytettävä tilauspalvelu. Xbox Game Passia kutsutaan videopelien Netflixiksi, ja se tarjoaa käyttäjille pääsyn useiden eri julkaisijoiden pelivalikoimaan yhdellä kuukausittaisella tilaushinnalla. Palvelu lanseerattiin 1. kesäkuuta 2017, kun taas Xbox Live Gold -tilaajat saivat etuoikeutetun pääsyn 24. toukokuuta.</w:t>
      </w:r>
    </w:p>
    <w:p>
      <w:r>
        <w:rPr>
          <w:b/>
        </w:rPr>
        <w:t xml:space="preserve">Tulos</w:t>
      </w:r>
    </w:p>
    <w:p>
      <w:r>
        <w:t xml:space="preserve">onko xbox live ja game pass sama asia</w:t>
      </w:r>
    </w:p>
    <w:p>
      <w:r>
        <w:rPr>
          <w:b/>
        </w:rPr>
        <w:t xml:space="preserve">Esimerkki 4.1451</w:t>
      </w:r>
    </w:p>
    <w:p>
      <w:r>
        <w:t xml:space="preserve">Morning Glory (elokuva 2010) -- Elokuvan lähtökohta oli osittain Neil Simonin The Sunshine Boys -elokuvan innoittama, jossa Harrison Fordin rooli oli samankaltainen kuin Clarkin, Diane Keatonin rooli oli samankaltainen kuin Lewisin ja Rachel McAdamsin rooli oli samankaltainen kuin Clarkin veljenpoika Benin. Käsikirjoittaja Aline Brosh McKenna ja tuottaja J.J. Abrams ``unelmoivat Harrison Fordin osallistumisesta elokuvaan'' jo käsikirjoituksen alkuvaiheessa. Pian sen jälkeen, kun Abrams oli valinnut Harrison Fordin Mike Pomeroyn rooliin, Roger Michell siirtyi ohjaajaksi.</w:t>
      </w:r>
    </w:p>
    <w:p>
      <w:r>
        <w:rPr>
          <w:b/>
        </w:rPr>
        <w:t xml:space="preserve">Tulos</w:t>
      </w:r>
    </w:p>
    <w:p>
      <w:r>
        <w:t xml:space="preserve">Perustuuko elokuva "Aamunkoi" tositarinaan?</w:t>
      </w:r>
    </w:p>
    <w:p>
      <w:r>
        <w:rPr>
          <w:b/>
        </w:rPr>
        <w:t xml:space="preserve">Esimerkki 4.1452</w:t>
      </w:r>
    </w:p>
    <w:p>
      <w:r>
        <w:t xml:space="preserve">Seitsemän morsianta seitsemälle veljekselle (musikaali) -- Seitsemän morsianta seitsemälle veljekselle on musikaali, jonka kirjan ovat kirjoittaneet Lawrence Kasha ja David Landay, musiikin Gene de Paul, Al Kasha ja Joel Hirschhorn ja sanat Johnny Mercer, Al Kasha ja Joel Hirschhorn. Se perustuu Stanley Donenin samannimiseen elokuvaan vuodelta 1954, joka puolestaan on Stephen Vincent Benétin novellin "The Sobbin' Women" (Sobbin naiset) sovitus, joka perustuu antiikin Rooman legendaan "The Rape of the Sabine Women" (Sabinin naisten raiskaus).</w:t>
      </w:r>
    </w:p>
    <w:p>
      <w:r>
        <w:rPr>
          <w:b/>
        </w:rPr>
        <w:t xml:space="preserve">Tulos</w:t>
      </w:r>
    </w:p>
    <w:p>
      <w:r>
        <w:t xml:space="preserve">Onko seitsemän morsianta seitsemälle veljekselle musikaali</w:t>
      </w:r>
    </w:p>
    <w:p>
      <w:r>
        <w:rPr>
          <w:b/>
        </w:rPr>
        <w:t xml:space="preserve">Esimerkki 4.1453</w:t>
      </w:r>
    </w:p>
    <w:p>
      <w:r>
        <w:t xml:space="preserve">Executive order -- Yhdysvalloissa executive order on Yhdysvaltain presidentin antama määräys, jolla ohjataan liittovaltion hallituksen toimintaa ja jolla on lainvoima. Täytäntöönpanomääräysten oikeudellinen tai perustuslaillinen perusta on peräisin useista lähteistä. Yhdysvaltain perustuslain toinen artikla antaa presidentille laajan toimeenpano- ja täytäntöönpanovallan, jonka nojalla hän voi käyttää harkintavaltaansa päättäessään, miten lakia pannaan täytäntöön tai miten toimeenpanovallan resursseja ja henkilöstöä muuten hallinnoidaan. Kyky antaa tällaisia määräyksiä perustuu myös kongressin nimenomaisiin tai hiljaisiin lakeihin, joissa presidentille siirretään jonkin verran harkintavaltaa (delegoitu lainsäädäntö).</w:t>
      </w:r>
    </w:p>
    <w:p>
      <w:r>
        <w:rPr>
          <w:b/>
        </w:rPr>
        <w:t xml:space="preserve">Tulos</w:t>
      </w:r>
    </w:p>
    <w:p>
      <w:r>
        <w:t xml:space="preserve">ovatko täytäntöönpanomääräykset lainvoimaisia</w:t>
      </w:r>
    </w:p>
    <w:p>
      <w:r>
        <w:rPr>
          <w:b/>
        </w:rPr>
        <w:t xml:space="preserve">Esimerkki 4.1454</w:t>
      </w:r>
    </w:p>
    <w:p>
      <w:r>
        <w:t xml:space="preserve">San Francisco State Gators - Hamiltonin, Creehanin ja Rowanin jälkeen neljäntenä valmentajana yhtä monen vuoden aikana oli Dick Mannini, joka ilmoitettiin valmentajaksi 21. heinäkuuta 1992. Mannini oli toiminut Stanfordin puolustuskoordinaattorina vuosina 1984--1988 ja St. Mary's Gaelsin päävalmentajana vuosina 1977--1983. Hän valmensi Gatorsia kolme viimeistä kautta, kunnes presidentti Robert A. Corrigan lopetti ohjelman 8. maaliskuuta 1995.</w:t>
      </w:r>
    </w:p>
    <w:p>
      <w:r>
        <w:rPr>
          <w:b/>
        </w:rPr>
        <w:t xml:space="preserve">Tulos</w:t>
      </w:r>
    </w:p>
    <w:p>
      <w:r>
        <w:t xml:space="preserve">Onko San Franciscon valtionyliopistolla jalkapallojoukkue?</w:t>
      </w:r>
    </w:p>
    <w:p>
      <w:r>
        <w:rPr>
          <w:b/>
        </w:rPr>
        <w:t xml:space="preserve">Esimerkki 4.1455</w:t>
      </w:r>
    </w:p>
    <w:p>
      <w:r>
        <w:t xml:space="preserve">Mamma Mia! Here We Go Again -- Mamma Mia! Here We Go Again julkistettiin 19. toukokuuta 2017, ja sen julkaisupäivä on 20. heinäkuuta 2018. Sen on käsikirjoittanut ja ohjannut Ol Parker. Syyskuun 27. päivänä 2017 Benny Andersson vahvisti kolme ABBA-kappaletta, jotka kuultaisiin elokuvassa: ``When I Kissed the Teacher'', ``I Wonder (Departure)'' ja ``Angeleyes''. ``I Wonder (Departure)'' leikattiin elokuvasta, mutta se on mukana soundtrack-albumilla.</w:t>
      </w:r>
    </w:p>
    <w:p>
      <w:r>
        <w:rPr>
          <w:b/>
        </w:rPr>
        <w:t xml:space="preserve">Tulos</w:t>
      </w:r>
    </w:p>
    <w:p>
      <w:r>
        <w:t xml:space="preserve">olivatko kaikki Mamma mia 2:n kappaleet Abban tekemiä?</w:t>
      </w:r>
    </w:p>
    <w:p>
      <w:r>
        <w:rPr>
          <w:b/>
        </w:rPr>
        <w:t xml:space="preserve">Esimerkki 4.1456</w:t>
      </w:r>
    </w:p>
    <w:p>
      <w:r>
        <w:t xml:space="preserve">Internal Revenue Code -- Internal Revenue Code (IRC), virallisesti vuoden 1986 Internal Revenue Code, on Yhdysvaltojen liittovaltion lakisääteisen verolainsäädännön kotimainen osa, joka on julkaistu Yhdysvaltojen laajan lakikokoelman (United States Statutes at Large) eri niteissä ja erikseen Yhdysvaltojen lakikokoelman (USC) 26. osastona. Se on järjestetty aihepiirikohtaisesti alaotsikoihin ja jaksoihin, jotka kattavat tuloverotuksen (ks. Tulovero Yhdysvalloissa), palkkaverot, perintöverot, lahjaverot ja valmisteverot sekä menettelyn ja hallinnon. Sen täytäntöönpanovirasto on Internal Revenue Service.</w:t>
      </w:r>
    </w:p>
    <w:p>
      <w:r>
        <w:rPr>
          <w:b/>
        </w:rPr>
        <w:t xml:space="preserve">Tulos</w:t>
      </w:r>
    </w:p>
    <w:p>
      <w:r>
        <w:t xml:space="preserve">Internal Revenue Code on osa liittovaltion lakia. totta väärässä</w:t>
      </w:r>
    </w:p>
    <w:p>
      <w:r>
        <w:rPr>
          <w:b/>
        </w:rPr>
        <w:t xml:space="preserve">Esimerkki 4.1457</w:t>
      </w:r>
    </w:p>
    <w:p>
      <w:r>
        <w:t xml:space="preserve">Pisgah-kraatteri -- Pisgah-kraatteri eli Pisgah-tulivuori on nuori tulivuoren tuhkaantumiskartio, joka kohoaa laavatasangon yläpuolelle Mojaven autiomaassa Barstow'n ja Needlesin välissä Kaliforniassa San Bernardinon piirikunnassa, Kaliforniassa. Tulivuorenhuippu sijaitsee noin 4,0 km (2,5 mailia) etelään historialliselta U.S. Route 66-National Old Trails Highwayltä ja Interstate 40:ltä sekä Ludlow'n kaupungin länsipuolella. Tulivuoren historiallinen korkeus oli 804 metriä (2 638 jalkaa), mutta se on laskenut 776 metriin (2 545 jalkaan) kaivostoiminnan vuoksi.</w:t>
      </w:r>
    </w:p>
    <w:p>
      <w:r>
        <w:rPr>
          <w:b/>
        </w:rPr>
        <w:t xml:space="preserve">Tulos</w:t>
      </w:r>
    </w:p>
    <w:p>
      <w:r>
        <w:t xml:space="preserve">Onko Mojaven autiomaassa tulivuori?</w:t>
      </w:r>
    </w:p>
    <w:p>
      <w:r>
        <w:rPr>
          <w:b/>
        </w:rPr>
        <w:t xml:space="preserve">Esimerkki 4.1458</w:t>
      </w:r>
    </w:p>
    <w:p>
      <w:r>
        <w:t xml:space="preserve">Cadbury Creme Egg -- Kermamunia on saatavilla vuosittain 1. tammikuuta ja pääsiäispäivän välillä. Yhdistyneessä kuningaskunnassa 1980-luvulla Cadbury tarjosi Creme Eggs -munia ympäri vuoden, mutta myynti laski ja ne palautettiin kausittaisiksi. Vuonna 2018 Creme Eggsistä tuli saataville valkosuklaaversioita. Näille munille ei annettu kääreitä, joissa ne olisi selvästi merkitty valkoiseksi suklaamunaksi, ja ne sekoitettiin Yhdistyneessä kuningaskunnassa tavallisten Creme Eggs -munien joukkoon. Munan löytäneet henkilöt voittaisivat rahaa kääreen sisäpuolelle painetun koodin avulla.</w:t>
      </w:r>
    </w:p>
    <w:p>
      <w:r>
        <w:rPr>
          <w:b/>
        </w:rPr>
        <w:t xml:space="preserve">Tulos</w:t>
      </w:r>
    </w:p>
    <w:p>
      <w:r>
        <w:t xml:space="preserve">voiko kermamunia saada vain pääsiäisenä?</w:t>
      </w:r>
    </w:p>
    <w:p>
      <w:r>
        <w:rPr>
          <w:b/>
        </w:rPr>
        <w:t xml:space="preserve">Esimerkki 4.1459</w:t>
      </w:r>
    </w:p>
    <w:p>
      <w:r>
        <w:t xml:space="preserve">Harry and the Hendersons (TV-sarja) -- Harry and the Hendersons on yhdysvaltalainen komediasarja, joka perustuu samannimiseen elokuvaan ja jonka Amblin Television on tuottanut Universal Televisionille. Sarjaa esitettiin syndikoidusti 13. tammikuuta 1991-18. kesäkuuta 1993, ja sitä tuotettiin 72 puolen tunnin jaksoa. Sarja kertoo perheestä, joka adoptoi Harry-nimisen Isojalan.</w:t>
      </w:r>
    </w:p>
    <w:p>
      <w:r>
        <w:rPr>
          <w:b/>
        </w:rPr>
        <w:t xml:space="preserve">Tulos</w:t>
      </w:r>
    </w:p>
    <w:p>
      <w:r>
        <w:t xml:space="preserve">oliko Harry ja Hendersonit tv-sarja?</w:t>
      </w:r>
    </w:p>
    <w:p>
      <w:r>
        <w:rPr>
          <w:b/>
        </w:rPr>
        <w:t xml:space="preserve">Esimerkki 4.1460</w:t>
      </w:r>
    </w:p>
    <w:p>
      <w:r>
        <w:t xml:space="preserve">Irlannin tasavalta -- Irlanti (irlant: Éire (ˈeːɾjə) ( kuuntele)), joka tunnetaan myös nimellä Irlannin tasavalta (Poblacht na hÉireann), on suvereeni valtio Luoteis-Euroopassa, jossa sijaitsee 26 Irlannin saaren 32 kreivikunnasta. Pääkaupunki ja suurin kaupunki on saaren itäosassa sijaitseva Dublin, jonka metropolialueella asuu noin kolmannes maan 4,8 miljoonasta asukkaasta. Osavaltiolla on yhteinen ainoa maarajansa Yhdistyneeseen kuningaskuntaan kuuluvan Pohjois-Irlannin kanssa. Muutoin sitä ympäröi Atlantin valtameri, etelässä Kelttienmeri, kaakossa Pyhän Yrjön kanava ja idässä Irlanninmeri. Se on yhtenäinen parlamentaarinen tasavalta. Lainsäätäjä eli Oireachtas koostuu alahuoneesta, Dáil Éireannista, ylähuoneesta, Seanad Éireannista, ja vaaleilla valitusta presidentistä (Uachtarán), joka toimii pitkälti seremoniallisena valtionpäämiehenä, mutta jolla on joitakin tärkeitä valtuuksia ja tehtäviä. Hallituksen päämies on Taoiseach (pääministeri, kirjaimellisesti "päällikkö", titteli, jota ei käytetä englanniksi), jonka Dáil valitsee ja jonka presidentti nimittää; Taoiseach puolestaan nimittää hallituksen muut ministerit.</w:t>
      </w:r>
    </w:p>
    <w:p>
      <w:r>
        <w:rPr>
          <w:b/>
        </w:rPr>
        <w:t xml:space="preserve">Tulos</w:t>
      </w:r>
    </w:p>
    <w:p>
      <w:r>
        <w:t xml:space="preserve">onko Irlannin tasavalta osa Yhdistynyttä kuningaskuntaa?</w:t>
      </w:r>
    </w:p>
    <w:p>
      <w:r>
        <w:rPr>
          <w:b/>
        </w:rPr>
        <w:t xml:space="preserve">Esimerkki 4.1461</w:t>
      </w:r>
    </w:p>
    <w:p>
      <w:r>
        <w:t xml:space="preserve">Triple Crown of Thoroughbred Racing (Yhdysvallat) -- Triple Crownin historiassa 13 hevosta on voittanut kaikki kolme kilpailua: Sir Barton (1919), Gallant Fox (1930), Omaha (1935), War Admiral (1937), Whirlaway (1941), Count Fleet (1943), Assault (1946), Citation (1948), Secretariat (1973), Seattle Slew (1977), Affirmed (1978), American Pharoah (2015) ja Justify (2018). Vuonna 2018 American Pharoah ja Justify ovat ainoat elossa olevat Triple Crown -voittajat.</w:t>
      </w:r>
    </w:p>
    <w:p>
      <w:r>
        <w:rPr>
          <w:b/>
        </w:rPr>
        <w:t xml:space="preserve">Tulos</w:t>
      </w:r>
    </w:p>
    <w:p>
      <w:r>
        <w:t xml:space="preserve">onko kukaan hevonen voittanut triple crownin sitten Secretariatin?</w:t>
      </w:r>
    </w:p>
    <w:p>
      <w:r>
        <w:rPr>
          <w:b/>
        </w:rPr>
        <w:t xml:space="preserve">Esimerkki 4.1462</w:t>
      </w:r>
    </w:p>
    <w:p>
      <w:r>
        <w:t xml:space="preserve">Koraanin englanninkieliset käännökset - Koraani on käännetty englanniksi useita kertoja. Ensimmäiset käännökset tehtiin 1600- ja 1800-luvuilla, mutta suurin osa niistä tehtiin 1900-luvulla.</w:t>
      </w:r>
    </w:p>
    <w:p>
      <w:r>
        <w:rPr>
          <w:b/>
        </w:rPr>
        <w:t xml:space="preserve">Tulos</w:t>
      </w:r>
    </w:p>
    <w:p>
      <w:r>
        <w:t xml:space="preserve">Onko Koraanista olemassa englanninkielinen versio?</w:t>
      </w:r>
    </w:p>
    <w:p>
      <w:r>
        <w:rPr>
          <w:b/>
        </w:rPr>
        <w:t xml:space="preserve">Esimerkki 4.1463</w:t>
      </w:r>
    </w:p>
    <w:p>
      <w:r>
        <w:t xml:space="preserve">Sotilas (shakki) -- Toisin kuin muut nappulat, sotilas ei voi liikkua taaksepäin. Normaalisti sotilas liikkuu etenemällä yhden ruudun, mutta kun sotilas liikkuu ensimmäisen kerran, se voi liikkua kaksi ruutua. Sotilas ei voi käyttää ensimmäistä kahden ruudun etenemistä hyppäämällä miehitetyn ruudun yli tai lyömällä. Mikä tahansa nappula välittömästi sotilaan edessä, ystävä tai vihollinen, estää sen etenemisen. Kaaviossa c4:ssä oleva sotilas voi siirtyä c5:een, kun taas e2:ssa oleva sotilas voi siirtyä joko e3:een tai e4:ään.</w:t>
      </w:r>
    </w:p>
    <w:p>
      <w:r>
        <w:rPr>
          <w:b/>
        </w:rPr>
        <w:t xml:space="preserve">Tulos</w:t>
      </w:r>
    </w:p>
    <w:p>
      <w:r>
        <w:t xml:space="preserve">onko sotilaan pakko kaapata nappula</w:t>
      </w:r>
    </w:p>
    <w:p>
      <w:r>
        <w:rPr>
          <w:b/>
        </w:rPr>
        <w:t xml:space="preserve">Esimerkki 4.1464</w:t>
      </w:r>
    </w:p>
    <w:p>
      <w:r>
        <w:t xml:space="preserve">The Infernal Devices -- The Infernal Devices on kirjailija Cassandra Claren romaanisarja, jonka keskiössä on hänen The Mortal Instruments -sarjassaan esitelty rotu nimeltä Shadowhunters. Sarja on esiosasarja Mortal Instruments -sarjalle, ja se sisältää osan hahmojen esi-isistä. Clare on vaatinut, että molemmat sarjat voi lukea kummassa järjestyksessä tahansa.</w:t>
      </w:r>
    </w:p>
    <w:p>
      <w:r>
        <w:rPr>
          <w:b/>
        </w:rPr>
        <w:t xml:space="preserve">Tulos</w:t>
      </w:r>
    </w:p>
    <w:p>
      <w:r>
        <w:t xml:space="preserve">ovat kuolevaisten välineet ja helvetilliset laitteet, jotka on liitetty -</w:t>
      </w:r>
    </w:p>
    <w:p>
      <w:r>
        <w:rPr>
          <w:b/>
        </w:rPr>
        <w:t xml:space="preserve">Esimerkki 4.1465</w:t>
      </w:r>
    </w:p>
    <w:p>
      <w:r>
        <w:t xml:space="preserve">FA Cup -- Voittajat saavat FA Cup -pokaalin, jota on ollut kaksi mallia ja viisi varsinaista pokaalia; viimeisin on vuonna 1911 käyttöön otetun toisen mallin kopio vuodelta 2014. Voittajat pääsevät myös Eurooppa-liigaan ja saavat paikan FA Community Shield -otteluun. Arsenal on tämänhetkinen haltija, sillä se voitti Chelsean 2-1 vuoden 2017 finaalissa voitettuaan cupin 13. kerran historiassaan ja noustuaan turnauksen menestyneimmäksi seuraksi. Arsenalin Arsène Wenger on kilpailun menestynein manageri seitsemällä voitetulla finaalilla.</w:t>
      </w:r>
    </w:p>
    <w:p>
      <w:r>
        <w:rPr>
          <w:b/>
        </w:rPr>
        <w:t xml:space="preserve">Tulos</w:t>
      </w:r>
    </w:p>
    <w:p>
      <w:r>
        <w:t xml:space="preserve">pääsevätkö fa-cupin voittajat euroopan kisoihin?</w:t>
      </w:r>
    </w:p>
    <w:p>
      <w:r>
        <w:rPr>
          <w:b/>
        </w:rPr>
        <w:t xml:space="preserve">Esimerkki 4.1466</w:t>
      </w:r>
    </w:p>
    <w:p>
      <w:r>
        <w:t xml:space="preserve">Ihmeperhe 2 -- Ihmeperhe 2 on yhdysvaltalainen 3D-tietokoneanimoitu supersankarielokuva vuodelta 2018, jonka on tuottanut Pixar Animation Studios ja julkaissut Walt Disney Pictures. Brad Birdin käsikirjoittama ja ohjaama elokuva on jatko-osa vuoden 2004 elokuvalle The Incredibles ja toinen osa elokuvasarjaa. Juoni jatkuu suoraan ensimmäisen elokuvan tapahtumien jälkeen ja seuraa Parrin perhettä, joka tasapainoilee yleisön luottamuksen palauttamisen supersankareihin ja siviiliperhe-elämänsä välillä, mutta joutuu taistelemaan uutta vihollista vastaan, joka pyrkii kääntämään kansan kaikkia supersankareita vastaan. Ääninäyttelijöihin kuuluvat Craig T. Nelson, Holly Hunter, Sarah Vowell ja Samuel L. Jackson, jotka toistavat roolinsa ensimmäisestä elokuvasta, ja uusina näyttelijöinä Huckleberry Milner (Spencer Foxin tilalla), Bob Odenkirk, Catherine Keener ja Jonathan Banks (Bud Luckeyn tilalla). Elokuvan musiikin on säveltänyt Michael Giacchino, joka oli työskennellyt edellisen elokuvan musiikin parissa.</w:t>
      </w:r>
    </w:p>
    <w:p>
      <w:r>
        <w:rPr>
          <w:b/>
        </w:rPr>
        <w:t xml:space="preserve">Tulos</w:t>
      </w:r>
    </w:p>
    <w:p>
      <w:r>
        <w:t xml:space="preserve">käyttivätkö he samoja ääninäyttelijöitä incredibles 2:ssa?</w:t>
      </w:r>
    </w:p>
    <w:p>
      <w:r>
        <w:rPr>
          <w:b/>
        </w:rPr>
        <w:t xml:space="preserve">Esimerkki 4.1467</w:t>
      </w:r>
    </w:p>
    <w:p>
      <w:r>
        <w:t xml:space="preserve">Luettelo Star Wars Rebelsin jaksoista -- Neljäs kausi sai ensi-iltansa 16. lokakuuta 2017 kaksiosaisella jaksolla ``Heroes of Mandalore'' ja jatkui 13. marraskuuta 2017 asti. Sarja jatkui 19. helmikuuta 2018 talvitauon jälkeen. Sen jälkeen Disney XD jatkoi kaksi jaksoa viikossa aina 5. maaliskuuta 2018 asti, jolloin sarjan kaksi viimeistä jaksoa esitettiin.</w:t>
      </w:r>
    </w:p>
    <w:p>
      <w:r>
        <w:rPr>
          <w:b/>
        </w:rPr>
        <w:t xml:space="preserve">Tulos</w:t>
      </w:r>
    </w:p>
    <w:p>
      <w:r>
        <w:t xml:space="preserve">Onko Star Wars Rebelsin 4. kausi viimeinen kausi?</w:t>
      </w:r>
    </w:p>
    <w:p>
      <w:r>
        <w:rPr>
          <w:b/>
        </w:rPr>
        <w:t xml:space="preserve">Esimerkki 4.1468</w:t>
      </w:r>
    </w:p>
    <w:p>
      <w:r>
        <w:t xml:space="preserve">Mahi-mahi -- Mahi-mahi (/ˈmɑːhiːˈmɑːhiː/) eli tavallinen delfiinikala (Coryphaena hippurus) on rannikolla elävä rauskukalalaji, jota tavataan rannikolla sijaitsevissa lauhkeissa, trooppisissa ja subtrooppisissa vesissä maailmanlaajuisesti. Sitä kutsutaan myös nimillä dorado ja delfiini, ja se on toinen Coryphaenidae-heimon kahdesta jäsenestä, joista toinen on pompanodelfiini.</w:t>
      </w:r>
    </w:p>
    <w:p>
      <w:r>
        <w:rPr>
          <w:b/>
        </w:rPr>
        <w:t xml:space="preserve">Tulos</w:t>
      </w:r>
    </w:p>
    <w:p>
      <w:r>
        <w:t xml:space="preserve">Onko mahi-mahi delfiinilaji?</w:t>
      </w:r>
    </w:p>
    <w:p>
      <w:r>
        <w:rPr>
          <w:b/>
        </w:rPr>
        <w:t xml:space="preserve">Esimerkki 4.1469</w:t>
      </w:r>
    </w:p>
    <w:p>
      <w:r>
        <w:t xml:space="preserve">Rynnäkköaseita koskeva lainsäädäntö Yhdysvalloissa -- Vuonna 1994 säädetty liittovaltion rynnäkköasekielto päättyi vuonna 2004. Yritykset uudistaa kielto ovat epäonnistuneet, samoin kuin yritykset säätää uusi kielto, kuten vuoden 2013 hyökkäysasekielto (Assault Weapons Ban of 2013, AWB 2013). Seitsemässä Yhdysvaltain osavaltiossa on rynnäkköasekielto: kolme osavaltiota säädettiin ennen liittovaltion vuoden 1994 kieltoa ja neljä muuta ennen liittovaltion kiellon voimassaolon päättymistä. Suurimmassa osassa osavaltioita, neljässäkymmenessäkolmessa, ei ole rynnäkköasekieltoa, vaikka kahdessa osavaltiossa, Minnesotassa ja Virginiassa, rynnäkköaseiden ostajille on asetettu koulutus- ja taustatarkastusvaatimuksia, jotka ovat tiukempia kuin tavallisten ampuma-aseiden ostajille asetetut vaatimukset. Coloradossa ja Illinoisissa ei ole osavaltion laajuisia rynnäkköasekieltoja, mutta kummassakin osavaltiossa on paikallisia kieltoja tietyissä kaupungeissa tai piirikunnissa. Vuonna 2018 suurin osa amerikkalaisista kannatti mielipidetutkimusten mukaan rynnäkköaseiden kieltämistä.</w:t>
      </w:r>
    </w:p>
    <w:p>
      <w:r>
        <w:rPr>
          <w:b/>
        </w:rPr>
        <w:t xml:space="preserve">Tulos</w:t>
      </w:r>
    </w:p>
    <w:p>
      <w:r>
        <w:t xml:space="preserve">voitko ostaa rynnäkkökiväärin Yhdysvalloissa?</w:t>
      </w:r>
    </w:p>
    <w:p>
      <w:r>
        <w:rPr>
          <w:b/>
        </w:rPr>
        <w:t xml:space="preserve">Esimerkki 4.1470</w:t>
      </w:r>
    </w:p>
    <w:p>
      <w:r>
        <w:t xml:space="preserve">Alkoholismin tautiteoria -- American Medical Association (AMA) julisti alkoholismin sairaudeksi vuonna 1956. Vuonna 1991 AMA hyväksyi lisäksi alkoholismin kaksoisluokittelun kansainvälisessä tautiluokituksessa sekä psykiatriseen että lääketieteelliseen osastoon.</w:t>
      </w:r>
    </w:p>
    <w:p>
      <w:r>
        <w:rPr>
          <w:b/>
        </w:rPr>
        <w:t xml:space="preserve">Tulos</w:t>
      </w:r>
    </w:p>
    <w:p>
      <w:r>
        <w:t xml:space="preserve">Tunnustaako ama alkoholismin sairaudeksi?</w:t>
      </w:r>
    </w:p>
    <w:p>
      <w:r>
        <w:rPr>
          <w:b/>
        </w:rPr>
        <w:t xml:space="preserve">Esimerkki 4.1471</w:t>
      </w:r>
    </w:p>
    <w:p>
      <w:r>
        <w:t xml:space="preserve">Will Horton - Will poistettiin sarjasta kuukautta ennen sen 50-vuotispäivää, ja hahmo murhattiin graafisesti 9. lokakuuta 2015 ilmestyneessä jaksossa. Tämä herätti "suurta" fanien vastareaktiota ja kritiikkiä saippuasarjojen lehdistössä sekä syytöksiä siitä, että Days of Our Lives pyrki vaikuttamaan yleisönsä homovastaisiin tunteisiin. Sweeney, joka oli jättänyt sarjan, mutta palasi kuvaamaan hautajaisia, sanoi, että oli suuri virhe tappaa Will, varsinkin sarjan 50-vuotisjuhlavuonna. Daysin vaihdettua pääkirjoittajaa Entertainment Weekly kertoi 8. toukokuuta 2017, että Massey palasi Days of Our Livesiin näyttelemään Williä. Samana päivänä uusi pääkäsikirjoittaja Ron Carlivati ilmoitti, ettei Will ehkä sittenkään kuollut. Masseyn ensimmäinen uusi jakso lähetettiin 15. syyskuuta 2017, kun humalainen sureva Lucas näkee hallusinaatioissa poikansa. Hahmon odotetaan palaavan elävänä tulevassa jaksossa.</w:t>
      </w:r>
    </w:p>
    <w:p>
      <w:r>
        <w:rPr>
          <w:b/>
        </w:rPr>
        <w:t xml:space="preserve">Tulos</w:t>
      </w:r>
    </w:p>
    <w:p>
      <w:r>
        <w:t xml:space="preserve">kuoli elämämme päivinä</w:t>
      </w:r>
    </w:p>
    <w:p>
      <w:r>
        <w:rPr>
          <w:b/>
        </w:rPr>
        <w:t xml:space="preserve">Esimerkki 4.1472</w:t>
      </w:r>
    </w:p>
    <w:p>
      <w:r>
        <w:t xml:space="preserve">Aikuisen adoptio - Riippuen lainkäyttöalueen lainsäädännöstä, aikuisen adoptio ei välttämättä ole laillinen vaihtoehto. Yhdistyneessä kuningaskunnassa voidaan adoptoida vain lapsia. Adoption and Children Act -laissa (2002) todetaan, että "adoptiomääräystä koskeva hakemus voidaan tehdä vain, jos adoptoitava henkilö ei ole täyttänyt 18 vuotta hakemuksen tekopäivänä".</w:t>
      </w:r>
    </w:p>
    <w:p>
      <w:r>
        <w:rPr>
          <w:b/>
        </w:rPr>
        <w:t xml:space="preserve">Tulos</w:t>
      </w:r>
    </w:p>
    <w:p>
      <w:r>
        <w:t xml:space="preserve">voinko adoptoida jonkun yli 18-vuotiaan Yhdistyneessä kuningaskunnassa</w:t>
      </w:r>
    </w:p>
    <w:p>
      <w:r>
        <w:rPr>
          <w:b/>
        </w:rPr>
        <w:t xml:space="preserve">Esimerkki 4.1473</w:t>
      </w:r>
    </w:p>
    <w:p>
      <w:r>
        <w:t xml:space="preserve">Star Alliance -- Shanghai Airlines erosi liittoumasta 31. lokakuuta 2010, kun se sulautui SkyTeam-jäsen China Eastern Airlinesin kanssa. Syyskuun 29. päivänä johtokunta hyväksyi Ethiopian Airlinesin Star Alliancen 30. jäseneksi. Vuonna 2010 allianssi lensi 1 172 lentoasemalle 181 maassa, ja sillä oli noin 21 200 päivittäistä lähtöä.</w:t>
      </w:r>
    </w:p>
    <w:p>
      <w:r>
        <w:rPr>
          <w:b/>
        </w:rPr>
        <w:t xml:space="preserve">Tulos</w:t>
      </w:r>
    </w:p>
    <w:p>
      <w:r>
        <w:t xml:space="preserve">kuuluuko china eastern airlines star allianssiin</w:t>
      </w:r>
    </w:p>
    <w:p>
      <w:r>
        <w:rPr>
          <w:b/>
        </w:rPr>
        <w:t xml:space="preserve">Esimerkki 4.1474</w:t>
      </w:r>
    </w:p>
    <w:p>
      <w:r>
        <w:t xml:space="preserve">The Jackson 5 -- The Jackson 5, tai Jackson Five, joka tunnetaan nykyisin nimellä The Jacksons, on yhdysvaltalainen perhemusiikkiryhmä. Vuonna 1964 perustetun ryhmän perustajajäsenet olivat vanhemmat veljekset Jackie, Tito ja Jermaine. Nuoremmat veljekset Marlon ja Michael liittyivät mukaan pian sen jälkeen. He osallistuivat kykykilpailuihin ja esiintyivät klubeilla Chitlin' Circuitissa. He tulivat ammattimuusikoksi vuonna 1967, allekirjoittivat sopimuksen Steeltown Recordsin kanssa ja julkaisivat kaksi singleä Steeltown-levymerkillä. Vuonna 1969 yhtye jätti Steeltown Recordsin ja teki sopimuksen Motownin kanssa.</w:t>
      </w:r>
    </w:p>
    <w:p>
      <w:r>
        <w:rPr>
          <w:b/>
        </w:rPr>
        <w:t xml:space="preserve">Tulos</w:t>
      </w:r>
    </w:p>
    <w:p>
      <w:r>
        <w:t xml:space="preserve">oliko Michael Jackson osa Jackson 5 -ryhmää?</w:t>
      </w:r>
    </w:p>
    <w:p>
      <w:r>
        <w:rPr>
          <w:b/>
        </w:rPr>
        <w:t xml:space="preserve">Esimerkki 4.1475</w:t>
      </w:r>
    </w:p>
    <w:p>
      <w:r>
        <w:t xml:space="preserve">Luottokortti -- Luottokorteissa on painettu tai kohokuvioitu pankkikortin numero, joka on ISO/IEC 7812 -numerointistandardin mukainen. Korttinumeron etuliite, jota kutsutaan pankkitunnukseksi, on numeron alussa oleva numerosarja, joka määrittää pankin, jolle luottokorttinumero kuuluu. MasterCard- ja Visa-korttien kohdalla tämä on kuusi ensimmäistä numeroa. Seuraavat yhdeksän numeroa ovat yksilöllinen tilinumero, ja viimeinen numero on voimassaolon tarkistuskoodi.</w:t>
      </w:r>
    </w:p>
    <w:p>
      <w:r>
        <w:rPr>
          <w:b/>
        </w:rPr>
        <w:t xml:space="preserve">Tulos</w:t>
      </w:r>
    </w:p>
    <w:p>
      <w:r>
        <w:t xml:space="preserve">Onko mastercard sama kuin luottokortti?</w:t>
      </w:r>
    </w:p>
    <w:p>
      <w:r>
        <w:rPr>
          <w:b/>
        </w:rPr>
        <w:t xml:space="preserve">Esimerkki 4.1476</w:t>
      </w:r>
    </w:p>
    <w:p>
      <w:r>
        <w:t xml:space="preserve">Yläjärvi -- Yläjärvi on suurin Pohjois-Amerikan suurista järvistä. Järven jakavat pohjoisessa Kanadan Ontarion maakunta, lännessä Yhdysvaltain Minnesotan osavaltio ja etelässä Wisconsin ja Michiganin yläpuolinen niemimaa. Sitä pidetään yleisesti pinta-alaltaan maailman suurimpana makean veden järvenä. Tilavuudeltaan se on maailman kolmanneksi suurin makean veden järvi ja Pohjois-Amerikan suurin. Suurten järvien ketjusta pohjoisimpana ja läntisimpänä Superior on korkeimmalla sijaitseva järvi, joka laskee St. Mary's-jokeen.</w:t>
      </w:r>
    </w:p>
    <w:p>
      <w:r>
        <w:rPr>
          <w:b/>
        </w:rPr>
        <w:t xml:space="preserve">Tulos</w:t>
      </w:r>
    </w:p>
    <w:p>
      <w:r>
        <w:t xml:space="preserve">Onko Superior-järvi maailman toiseksi suurin järvi?</w:t>
      </w:r>
    </w:p>
    <w:p>
      <w:r>
        <w:rPr>
          <w:b/>
        </w:rPr>
        <w:t xml:space="preserve">Esimerkki 4.1477</w:t>
      </w:r>
    </w:p>
    <w:p>
      <w:r>
        <w:t xml:space="preserve">Isäpuoli - Isäpuoli on jonkun äidin aviomies, ei jonkun biologinen isä. Äitipuoli on jonkun isän vaimo eikä jonkun biologinen äiti. Isoäitipuoli ei ole jonkun biologinen isoäiti. Isoisäpuoli ei ole jonkun biologinen isoisä. Setäpuoli on jonkun vanhemman sisaren (tädin) aviomies ei ole jonkun serkun isä. Tätipuoli on jonkun vanhemman veljen (sedän) vaimo eikä ole jonkun serkun äiti. Vastaavasti velipuoli on velipuolen poika, jonka kanssa ei ole biologista sukua. Sisarpuoli on sellaisen ottovanhemman tytär, jonka kanssa ei ole biologista sukua. Lapsenlapsipuoli on jonkun sellaisen puolison pojanpoika, jolle ei ole biologista sukua. Tyttärentytärpuoli on jonkun sellaisen puolison tyttärentytär, jonka kanssa ei ole biologista sukua. Vaihtoehtoisesti Australiassa vuoden 1975 perheoikeuslain (Family Law Act 1975 (Cth)) mukaan lapsen suhteen "sijaisvanhemmalla" tarkoitetaan henkilöä, joka ei ole lapsen vanhempi ja joka on tai on ollut naimisissa lapsen vanhemman kanssa tai tosiasiallinen kumppani ja joka kohtelee tai milloin tahansa ollessaan naimisissa vanhemman kanssa tai tosiasiallinen kumppani kohteli lasta vanhemman kanssa muodostetun perheen jäsenenä.</w:t>
      </w:r>
    </w:p>
    <w:p>
      <w:r>
        <w:rPr>
          <w:b/>
        </w:rPr>
        <w:t xml:space="preserve">Tulos</w:t>
      </w:r>
    </w:p>
    <w:p>
      <w:r>
        <w:t xml:space="preserve">pitääkö olla naimisissa ollakseen isäpuoli?</w:t>
      </w:r>
    </w:p>
    <w:p>
      <w:r>
        <w:rPr>
          <w:b/>
        </w:rPr>
        <w:t xml:space="preserve">Esimerkki 4.1478</w:t>
      </w:r>
    </w:p>
    <w:p>
      <w:r>
        <w:t xml:space="preserve">Mammoth Cave National Park -- Mammoth Cave National Park on Kentuckyn keskiosassa sijaitseva Yhdysvaltain kansallispuisto, joka käsittää osia Mammoth Cave -luolasta, joka on maailman pisin tunnettu luolasto. Siitä lähtien, kun Mammoth Cave yhdistettiin vuonna 1972 pohjoiseen Flint Ridgen alla sijaitsevaan vielä pidempään luolajärjestelmään, järjestelmän virallinen nimi on ollut Mammoth-Flint Ridge Cave System. Puisto perustettiin kansallispuistoksi 1. heinäkuuta 1941. Siitä tuli maailmanperintökohde 27. lokakuuta 1981 ja kansainvälinen biosfäärialue 26. syyskuuta 1990.</w:t>
      </w:r>
    </w:p>
    <w:p>
      <w:r>
        <w:rPr>
          <w:b/>
        </w:rPr>
        <w:t xml:space="preserve">Tulos</w:t>
      </w:r>
    </w:p>
    <w:p>
      <w:r>
        <w:t xml:space="preserve">Onko mammutin luola maailman pisin luola?</w:t>
      </w:r>
    </w:p>
    <w:p>
      <w:r>
        <w:rPr>
          <w:b/>
        </w:rPr>
        <w:t xml:space="preserve">Esimerkki 4.1479</w:t>
      </w:r>
    </w:p>
    <w:p>
      <w:r>
        <w:t xml:space="preserve">Major Crimes -- Major Crimes on yhdysvaltalainen televisiosarja, jonka pääosassa on Mary McDonnell. Se on The Closer -sarjan seuraaja ja sai ensi-iltansa TNT:llä 13. elokuuta 2012 kyseisen sarjan finaalin jälkeen.</w:t>
      </w:r>
    </w:p>
    <w:p>
      <w:r>
        <w:rPr>
          <w:b/>
        </w:rPr>
        <w:t xml:space="preserve">Tulos</w:t>
      </w:r>
    </w:p>
    <w:p>
      <w:r>
        <w:t xml:space="preserve">on suurrikoksia, jotka ovat seurausta läheisemmästä</w:t>
      </w:r>
    </w:p>
    <w:p>
      <w:r>
        <w:rPr>
          <w:b/>
        </w:rPr>
        <w:t xml:space="preserve">Esimerkki 4.1480</w:t>
      </w:r>
    </w:p>
    <w:p>
      <w:r>
        <w:t xml:space="preserve">Kognitiivinen terapia -- Kognitiivinen terapia (CT) on yhdysvaltalaisen psykiatri Aaron T. Beckin kehittämä psykoterapian muoto. CT on yksi kognitiivisten käyttäytymisterapioiden (CBT) laajempaan ryhmään kuuluvista terapeuttisista lähestymistavoista, ja Beck esitti sen ensimmäisen kerran 1960-luvulla. Kognitiivinen terapia perustuu kognitiiviseen malliin, jonka mukaan ajatukset, tunteet ja käyttäytyminen ovat kaikki yhteydessä toisiinsa ja että yksilöt voivat edetä kohti vaikeuksien voittamista ja tavoitteidensa saavuttamista tunnistamalla ja muuttamalla hyödytöntä tai epätarkkaa ajattelua, ongelmallista käyttäytymistä ja ahdistavia tunnereaktioita. Tässä yksilö tekee yhteistyötä terapeutin kanssa kehittääkseen taitojaan testata ja muuttaa uskomuksiaan, tunnistaa vääristynyttä ajattelua, suhtautua toisiin ihmisiin eri tavoin ja muuttaa käyttäytymistään. Kognitiivinen terapeutti kehittää räätälöidyn kognitiivisen tapauksen käsitteistön, jonka avulla hän voi ymmärtää yksilön sisäistä todellisuutta, valita asianmukaiset interventiot ja tunnistaa ahdistavat alueet.</w:t>
      </w:r>
    </w:p>
    <w:p>
      <w:r>
        <w:rPr>
          <w:b/>
        </w:rPr>
        <w:t xml:space="preserve">Tulos</w:t>
      </w:r>
    </w:p>
    <w:p>
      <w:r>
        <w:t xml:space="preserve">Onko kognitiivinen terapia sama kuin kognitiivinen käyttäytymisterapia?</w:t>
      </w:r>
    </w:p>
    <w:p>
      <w:r>
        <w:rPr>
          <w:b/>
        </w:rPr>
        <w:t xml:space="preserve">Esimerkki 4.1481</w:t>
      </w:r>
    </w:p>
    <w:p>
      <w:r>
        <w:t xml:space="preserve">Bigg Boss Tamil -- Kamal Haasan isännöi Bigg Boss Tamil -ohjelman ensimmäistä kautta, joka käynnistettiin 25. kesäkuuta 2017 Star Vijayllä. Lokakuussa 2017 Star Vijay vahvisti Bigg Boss Tamil 2:n, ja se esitetään vuonna 2018.</w:t>
      </w:r>
    </w:p>
    <w:p>
      <w:r>
        <w:rPr>
          <w:b/>
        </w:rPr>
        <w:t xml:space="preserve">Tulos</w:t>
      </w:r>
    </w:p>
    <w:p>
      <w:r>
        <w:t xml:space="preserve">Tuleeko Bigg Boss tamil kausi 2?</w:t>
      </w:r>
    </w:p>
    <w:p>
      <w:r>
        <w:rPr>
          <w:b/>
        </w:rPr>
        <w:t xml:space="preserve">Esimerkki 4.1482</w:t>
      </w:r>
    </w:p>
    <w:p>
      <w:r>
        <w:t xml:space="preserve">Yhdysvallat ja Yhdistyneet Kansakunnat -- Yhdysvallat on Yhdistyneiden Kansakuntien perustajajäsen ja yksi YK:n turvallisuusneuvoston viidestä pysyvästä jäsenestä.</w:t>
      </w:r>
    </w:p>
    <w:p>
      <w:r>
        <w:rPr>
          <w:b/>
        </w:rPr>
        <w:t xml:space="preserve">Tulos</w:t>
      </w:r>
    </w:p>
    <w:p>
      <w:r>
        <w:t xml:space="preserve">ovatko Yhdysvallat YK:n jäseniä</w:t>
      </w:r>
    </w:p>
    <w:p>
      <w:r>
        <w:rPr>
          <w:b/>
        </w:rPr>
        <w:t xml:space="preserve">Esimerkki 4.1483</w:t>
      </w:r>
    </w:p>
    <w:p>
      <w:r>
        <w:t xml:space="preserve">Amerikansieppo -- Amerikansieppo alkaa pesiä pian sen jälkeen, kun se on palannut kesäalueelleen. Se on yksi ensimmäisistä pohjoisamerikkalaisista lintulajeista, jotka munivat, ja sillä on tavallisesti kahdesta kolmeen pesintää pesimäkauden aikana, joka kestää huhtikuusta heinäkuuhun.</w:t>
      </w:r>
    </w:p>
    <w:p>
      <w:r>
        <w:rPr>
          <w:b/>
        </w:rPr>
        <w:t xml:space="preserve">Tulos</w:t>
      </w:r>
    </w:p>
    <w:p>
      <w:r>
        <w:t xml:space="preserve">Onko punarinnoilla useampi kuin yksi munasarja vuodessa?</w:t>
      </w:r>
    </w:p>
    <w:p>
      <w:r>
        <w:rPr>
          <w:b/>
        </w:rPr>
        <w:t xml:space="preserve">Esimerkki 4.1484</w:t>
      </w:r>
    </w:p>
    <w:p>
      <w:r>
        <w:t xml:space="preserve">Koulutus Kanadassa -- Koulutus on pakollista 16-vuotiaaksi asti kaikissa Kanadan maakunnissa lukuun ottamatta Manitobaa, Ontariota ja New Brunswickia, joissa oppivelvollisuusikä on 18 vuotta tai heti kun lukion päättötodistus on saatu. Joissakin maakunnissa voidaan tietyissä olosuhteissa myöntää vapautus koulunkäynnin keskeyttämisestä jo 14-vuotiaana. Kanadassa on yleensä 190 (Quebecissä 180) koulupäivää vuodessa, joka alkaa virallisesti syyskuusta (Labour Dayn jälkeen) ja päättyy kesäkuun lopussa (yleensä kuukauden viimeisenä perjantaina, paitsi Quebecissä juuri ennen 24. kesäkuuta, jolloin on provinssin vapaapäivä). Brittiläisen Kolumbian keskiasteen kouluissa lukuvuoden aikana on 172 koulupäivää. (2013-2014). Albertassa lukiolaiset saavat neljä viikkoa lisää vapaata tenttitaukoa varten; kaksi viikkoa tammikuussa ja kaksi viikkoa kesäkuussa. Oppitunnit päättyvät yleensä näiden kahden kuukauden 15. päivänä.</w:t>
      </w:r>
    </w:p>
    <w:p>
      <w:r>
        <w:rPr>
          <w:b/>
        </w:rPr>
        <w:t xml:space="preserve">Tulos</w:t>
      </w:r>
    </w:p>
    <w:p>
      <w:r>
        <w:t xml:space="preserve">onko koulunkäynti Kanadassa pakollista?</w:t>
      </w:r>
    </w:p>
    <w:p>
      <w:r>
        <w:rPr>
          <w:b/>
        </w:rPr>
        <w:t xml:space="preserve">Esimerkki 4.1485</w:t>
      </w:r>
    </w:p>
    <w:p>
      <w:r>
        <w:t xml:space="preserve">Luettelo Food Wars! Shokugeki no Soma episodes -- Food Wars!, joka tunnetaan Japanissa nimellä Shokugeki no Soma (jap. 食戟のソーマ), on animesarja, joka on sovitettu Yūto Tsukudan ja Shun Saekin samannimisestä mangasta. J.C.Staffin tuottama ja Yoshitomo Yonetanin ohjaama sarja julkistettiin ensimmäisen kerran lokakuussa 2014 Shueishan toimesta. Sarja esitettiin Japanissa MBS:n Animeism-ohjelmalohkossa 3. huhtikuuta - 25. syyskuuta 2015, ja Crunchyroll esitti sen simulcastina. Sentai Filmworks lisensoi sarjan digitaaliseen ja kotivideolevitykseen Pohjois-Amerikassa. Toinen kausi nimeltä Food Wars! The Second Plate esitettiin 2. heinäkuuta - 24. syyskuuta 2016. Kolmannen kauden ensimmäinen kurssi esitettiin 4. lokakuuta - 20. joulukuuta 2017. Toinen osa esitettiin 9. huhtikuuta - 25. kesäkuuta 2018.</w:t>
      </w:r>
    </w:p>
    <w:p>
      <w:r>
        <w:rPr>
          <w:b/>
        </w:rPr>
        <w:t xml:space="preserve">Tulos</w:t>
      </w:r>
    </w:p>
    <w:p>
      <w:r>
        <w:t xml:space="preserve">Onko food wars -ohjelmasta tulossa 3. tuotantokausi?</w:t>
      </w:r>
    </w:p>
    <w:p>
      <w:r>
        <w:rPr>
          <w:b/>
        </w:rPr>
        <w:t xml:space="preserve">Esimerkki 4.1486</w:t>
      </w:r>
    </w:p>
    <w:p>
      <w:r>
        <w:t xml:space="preserve">La Reina del Sur (telenovela) -- 11. toukokuuta 2017 Telemundo vahvisti, että sarja uusitaan toiselle kaudelle. Maanantaina 15. toukokuuta 2017 Telemundo esitti ohjelmakauden 2017--18 ohjelmistossaan sarjan ennakkonäytöksen.</w:t>
      </w:r>
    </w:p>
    <w:p>
      <w:r>
        <w:rPr>
          <w:b/>
        </w:rPr>
        <w:t xml:space="preserve">Tulos</w:t>
      </w:r>
    </w:p>
    <w:p>
      <w:r>
        <w:t xml:space="preserve">Onko la reina del sur -elokuvasta tulossa 2. tuotantokausi?</w:t>
      </w:r>
    </w:p>
    <w:p>
      <w:r>
        <w:rPr>
          <w:b/>
        </w:rPr>
        <w:t xml:space="preserve">Esimerkki 4.1487</w:t>
      </w:r>
    </w:p>
    <w:p>
      <w:r>
        <w:t xml:space="preserve">Rationaaliluku -- Matemaattisessa analyysissä rationaaliluvut muodostavat reaalilukujen tiheän osajoukon. Reaaliluvut voidaan konstruoida rationaaliluvuista täydennyksen avulla käyttäen Cauchyn sarjoja, Dedekindin leikkauksia tai äärettömiä desimaalilukuja.</w:t>
      </w:r>
    </w:p>
    <w:p>
      <w:r>
        <w:rPr>
          <w:b/>
        </w:rPr>
        <w:t xml:space="preserve">Tulos</w:t>
      </w:r>
    </w:p>
    <w:p>
      <w:r>
        <w:t xml:space="preserve">jokainen rationaaliluku on reaaliluku</w:t>
      </w:r>
    </w:p>
    <w:p>
      <w:r>
        <w:rPr>
          <w:b/>
        </w:rPr>
        <w:t xml:space="preserve">Esimerkki 4.1488</w:t>
      </w:r>
    </w:p>
    <w:p>
      <w:r>
        <w:t xml:space="preserve">Intian Etelämanner-ohjelma -- Intian Etelämanner-ohjelma on Intian hallituksen geotieteiden ministeriön Etelämanner- ja valtamerentutkimuksen kansallisen keskuksen alainen monitieteinen ja -instituutioinen ohjelma. Se aloitettiin vuonna 1981 ensimmäisellä intialaisella retkikunnalla Etelämantereelle. Ohjelma sai maailmanlaajuisen hyväksynnän, kun Intia allekirjoitti Etelämanner-sopimuksen ja sen jälkeen rakennettiin Dakshin Gangotrin Etelämanner-tutkimustukikohta vuonna 1983, ja sen tilalle rakennettiin Maitrin tukikohta vuodesta 1990 alkaen. Uusin vuonna 2015 käyttöön otettu tukikohta on Bharati, joka on rakennettu 134 laivakontista. Ohjelman puitteissa Intia tutkii ilmakehä-, biologisia, geo-, kemian- ja lääketieteen aloja, ja se on toteuttanut 14. lokakuuta 2010 mennessä 30 tieteellistä tutkimusretkeä Etelämantereelle.</w:t>
      </w:r>
    </w:p>
    <w:p>
      <w:r>
        <w:rPr>
          <w:b/>
        </w:rPr>
        <w:t xml:space="preserve">Tulos</w:t>
      </w:r>
    </w:p>
    <w:p>
      <w:r>
        <w:t xml:space="preserve">on Intian tutkimuskeskus, joka sijaitsee Antarktiksella.</w:t>
      </w:r>
    </w:p>
    <w:p>
      <w:r>
        <w:rPr>
          <w:b/>
        </w:rPr>
        <w:t xml:space="preserve">Esimerkki 4.1489</w:t>
      </w:r>
    </w:p>
    <w:p>
      <w:r>
        <w:t xml:space="preserve">Pakistan olympialaisissa -- Pakistanilaiset urheilijat ovat voittaneet yhteensä kymmenen mitalia, kaikki kesäolympialaisissa, joista kahdeksan miesten maahockeystä. Atlantan kesäolympialaisissa 1996 pakistanilainen Syed Hadi Haider Naqvi saavutti pronssia Tae-Kwon-Don esittelylajissa, mutta koska lajille ei annettu täyttä statusta, mitalia ei otettu huomioon virallisissa tilastoissa.</w:t>
      </w:r>
    </w:p>
    <w:p>
      <w:r>
        <w:rPr>
          <w:b/>
        </w:rPr>
        <w:t xml:space="preserve">Tulos</w:t>
      </w:r>
    </w:p>
    <w:p>
      <w:r>
        <w:t xml:space="preserve">Onko Pakistan koskaan voittanut mitalin olympialaisissa?</w:t>
      </w:r>
    </w:p>
    <w:p>
      <w:r>
        <w:rPr>
          <w:b/>
        </w:rPr>
        <w:t xml:space="preserve">Esimerkki 4.1490</w:t>
      </w:r>
    </w:p>
    <w:p>
      <w:r>
        <w:t xml:space="preserve">Autio saari -- Autio saari tai asumaton saari on saari, joka ei ole pysyvästi ihmisten asuttama. Asumattomia saaria käytetään usein elokuvissa tai tarinoissa, jotka kertovat haaksirikkoutuneista ihmisistä, ja niitä käytetään myös stereotypiana ajatukselle ``paratiisista''. Osa asumattomista saarista on suojeltu luonnonsuojelualueina ja osa on yksityisomistuksessa. Kanadassa sijaitsevan Devonin saaren väitetään olevan maailman suurin asumaton saari.</w:t>
      </w:r>
    </w:p>
    <w:p>
      <w:r>
        <w:rPr>
          <w:b/>
        </w:rPr>
        <w:t xml:space="preserve">Tulos</w:t>
      </w:r>
    </w:p>
    <w:p>
      <w:r>
        <w:t xml:space="preserve">Onko maailmassa asumattomia saaria?</w:t>
      </w:r>
    </w:p>
    <w:p>
      <w:r>
        <w:rPr>
          <w:b/>
        </w:rPr>
        <w:t xml:space="preserve">Esimerkki 4.1491</w:t>
      </w:r>
    </w:p>
    <w:p>
      <w:r>
        <w:t xml:space="preserve">Fair Credit Reporting Act -- Fair Credit Reporting Act, 15 U.S.C. § 1681 (``FCRA'') on Yhdysvaltain liittovaltion lainsäädäntö, joka on säädetty edistämään kuluttajatietojen raportointiyritysten tiedostoissa olevien kuluttajatietojen tarkkuutta, oikeudenmukaisuutta ja yksityisyyttä. Sen tarkoituksena oli suojella kuluttajia tahalliselta ja/tai huolimattomalta virheellisten tietojen sisällyttämiseltä heidän luottotietoihinsa. Tätä varten FCRA:lla säännellään kuluttajatietojen, myös luottotietojen, keräämistä, levittämistä ja käyttöä. FCRA muodostaa yhdessä Fair Debt Collection Practices Act -lain (FDCPA) kanssa kuluttajien oikeuksia koskevan lainsäädännön perustan Yhdysvalloissa. Se hyväksyttiin alun perin vuonna 1970, ja sen noudattamista valvovat Yhdysvaltain liittovaltion kauppakomissio (Federal Trade Commission), kuluttajansuojalautakunta (Consumer Financial Protection Bureau) ja yksityiset riitapuolet.</w:t>
      </w:r>
    </w:p>
    <w:p>
      <w:r>
        <w:rPr>
          <w:b/>
        </w:rPr>
        <w:t xml:space="preserve">Tulos</w:t>
      </w:r>
    </w:p>
    <w:p>
      <w:r>
        <w:t xml:space="preserve">Fair Credit Reporting Act (fcra) oli merkittävä säädös useista syistä.</w:t>
      </w:r>
    </w:p>
    <w:p>
      <w:r>
        <w:rPr>
          <w:b/>
        </w:rPr>
        <w:t xml:space="preserve">Esimerkki 4.1492</w:t>
      </w:r>
    </w:p>
    <w:p>
      <w:r>
        <w:t xml:space="preserve">Pimeä verkko -- Pimeä verkko on World Wide Webin sisältöä, joka on olemassa pimeissä verkoissa, jotka käyttävät Internetiä mutta joiden käyttö edellyttää erityisiä ohjelmistoja, asetuksia tai lupia. Pimeä verkko muodostaa pienen osan syvästä verkosta, joka on osa verkkoa, jota verkkohakukoneet eivät indeksoi, vaikka joskus termiä syvä verkko käytetään virheellisesti viittaamaan nimenomaan pimeään verkkoon.</w:t>
      </w:r>
    </w:p>
    <w:p>
      <w:r>
        <w:rPr>
          <w:b/>
        </w:rPr>
        <w:t xml:space="preserve">Tulos</w:t>
      </w:r>
    </w:p>
    <w:p>
      <w:r>
        <w:t xml:space="preserve">Onko syvä verkko ja pimeä verkko sama asia?</w:t>
      </w:r>
    </w:p>
    <w:p>
      <w:r>
        <w:rPr>
          <w:b/>
        </w:rPr>
        <w:t xml:space="preserve">Esimerkki 4.1493</w:t>
      </w:r>
    </w:p>
    <w:p>
      <w:r>
        <w:t xml:space="preserve">Supergirl -- Osana New 52:ta Karan alkuperä aloitettiin uudelleen. Muistinsa menettänyt Kara herää, kun hänen pelastuskapselinsa putoaa Maahan keskellä meteorisadetta. Herättyään hän kohtaa ensimmäistä kertaa ihmisiä ja voimiensa laajuuden. Kun Kara kohtaa Teräsmiehen, hän hyökkää tämän kimppuun, koska uskoo tämän olevan huijari, sillä hänen serkkunsa oli vasta vauva, kun hän näki hänet viimeksi, ja hän uskoi, että siitä oli kulunut vain muutama päivä. Useiden taistelujen jälkeen supersankareita vastaan, mukaan lukien Worldkillers, kryptonilaisia superaseita, hän hyväksyy Kryptonin tuhon, mutta jatkaa surunsa kanssa kamppailua. Hänen halunsa palauttaa Krypton johtaa siihen, että toinen kryptonilainen, johon hän rakastuu, manipuloi häntä lähes tuhoamaan maapallon. Tajuttuaan manipuloinnin hän tappaa miehen ajamalla kryptoniittia miehen sydämeen ja menehtyy kryptoniittimyrkytykseen.</w:t>
      </w:r>
    </w:p>
    <w:p>
      <w:r>
        <w:rPr>
          <w:b/>
        </w:rPr>
        <w:t xml:space="preserve">Tulos</w:t>
      </w:r>
    </w:p>
    <w:p>
      <w:r>
        <w:t xml:space="preserve">Onko supertytöllä sarjakuvissa rakkauden kohde?</w:t>
      </w:r>
    </w:p>
    <w:p>
      <w:r>
        <w:rPr>
          <w:b/>
        </w:rPr>
        <w:t xml:space="preserve">Esimerkki 4.1494</w:t>
      </w:r>
    </w:p>
    <w:p>
      <w:r>
        <w:t xml:space="preserve">Mets-Yankees-kilpailu -- Mets--Yankees-kilpailu viittaa viimeisimpään Subway Series -sarjaan, joka on New Yorkin Major League Baseball (MLB) -joukkueiden, New York Metsin ja New York Yankeesin, välinen liigakilpailu. Mets on MLB:n National League (NL) East -divisioonan jäsenseura ja Yankees MLB:n American League (AL) East -divisioonan jäsenseura.</w:t>
      </w:r>
    </w:p>
    <w:p>
      <w:r>
        <w:rPr>
          <w:b/>
        </w:rPr>
        <w:t xml:space="preserve">Tulos</w:t>
      </w:r>
    </w:p>
    <w:p>
      <w:r>
        <w:t xml:space="preserve">ovatko Mets ja Yankees samassa sarjassa?</w:t>
      </w:r>
    </w:p>
    <w:p>
      <w:r>
        <w:rPr>
          <w:b/>
        </w:rPr>
        <w:t xml:space="preserve">Esimerkki 4.1495</w:t>
      </w:r>
    </w:p>
    <w:p>
      <w:r>
        <w:t xml:space="preserve">Kosketussiirtosääntö -- Shakin kosketussiirtosääntö määrää, että jos pelaaja tahallaan koskettaa nappulaa laudalla, kun on hänen vuoronsa siirtyä, hänen on siirrettävä tai lyötävä kyseinen nappula, jos se on laillista. Jos kosketus kohdistuu pelaajan nappulaan, se on siirrettävä, jos hänellä on laillinen siirto. Jos vastustajan nappulaan on koskettu, se on lyötävä, jos se voidaan lyödä laillisella siirrolla. Tämä on shakin sääntö, jota noudatetaan kaikissa virallisissa laudan yli pelattavissa peleissä. Pelaajan, joka vetoaa kosketuksen rikkomiseen, on tehtävä se ennen siirron tekemistä.</w:t>
      </w:r>
    </w:p>
    <w:p>
      <w:r>
        <w:rPr>
          <w:b/>
        </w:rPr>
        <w:t xml:space="preserve">Tulos</w:t>
      </w:r>
    </w:p>
    <w:p>
      <w:r>
        <w:t xml:space="preserve">täytyykö shakissa siirtää nappulaa, jos kosketat sitä?</w:t>
      </w:r>
    </w:p>
    <w:p>
      <w:r>
        <w:rPr>
          <w:b/>
        </w:rPr>
        <w:t xml:space="preserve">Esimerkki 4.1496</w:t>
      </w:r>
    </w:p>
    <w:p>
      <w:r>
        <w:t xml:space="preserve">U.S. News &amp; World Report -- U.S. News &amp; World Report on yhdysvaltalainen mediayhtiö, joka julkaisee uutisia, mielipiteitä, kuluttajaneuvontaa, luokituksia ja analyysejä. U.S. News perustettiin uutisviikkolehtenä vuonna 1933, ja se siirtyi vuonna 2010 pääasiassa verkkopohjaiseen julkaisemiseen. U.S. News tunnetaan nykyään parhaiten vaikutusvaltaisista Best Colleges- ja Best Hospitals -luokituksistaan, mutta se on laajentanut sisältö- ja tuotetarjontaansa koulutuksen, terveyden, rahan, uran, matkailun ja autojen aloilla. Ranking-listat ovat suosittuja Pohjois-Amerikassa, mutta ne ovat herättäneet laajaa kritiikkiä korkeakoulujen, hallintojen ja opiskelijoiden keskuudessa niiden epäilyttävän, epäyhtenäisen ja mielivaltaisen luonteen vuoksi. U.S. Newsin ranking-järjestelmä asetetaan yleensä vastakkain Washington Monthlyn ja Forbesin ranking-listojen kanssa.</w:t>
      </w:r>
    </w:p>
    <w:p>
      <w:r>
        <w:rPr>
          <w:b/>
        </w:rPr>
        <w:t xml:space="preserve">Tulos</w:t>
      </w:r>
    </w:p>
    <w:p>
      <w:r>
        <w:t xml:space="preserve">Onko US News and World Report sanomalehti?</w:t>
      </w:r>
    </w:p>
    <w:p>
      <w:r>
        <w:rPr>
          <w:b/>
        </w:rPr>
        <w:t xml:space="preserve">Esimerkki 4.1497</w:t>
      </w:r>
    </w:p>
    <w:p>
      <w:r>
        <w:t xml:space="preserve">Jousi ja nuoli -- Ihmiset käyttivät jousia ja nuolia metsästyskäytännöissä jo ennen kuin historiaa on kirjattu, ja se oli yleistä useimmissa esihistoriallisissa kulttuureissa. Ne olivat tärkeitä sota-aseita useimmissa sivilisaatioissa koko muinaishistorian ajan aina varhaismoderniin aikaan asti, jolloin tehokkaampien ja tarkempien tuliaseiden kehittyminen teki niistä yhä tarpeettomampia, ja lopulta ne poistettiin sodankäynnistä. Nykyään jousia ja nuolia käytetään pääasiassa metsästys- ja urheilutarkoituksiin.</w:t>
      </w:r>
    </w:p>
    <w:p>
      <w:r>
        <w:rPr>
          <w:b/>
        </w:rPr>
        <w:t xml:space="preserve">Tulos</w:t>
      </w:r>
    </w:p>
    <w:p>
      <w:r>
        <w:t xml:space="preserve">käytetäänkö jousi ja nuoli vielä nykyäänkin</w:t>
      </w:r>
    </w:p>
    <w:p>
      <w:r>
        <w:rPr>
          <w:b/>
        </w:rPr>
        <w:t xml:space="preserve">Esimerkki 4.1498</w:t>
      </w:r>
    </w:p>
    <w:p>
      <w:r>
        <w:t xml:space="preserve">Poldark -- Ross Poldark on sarjan päähenkilö. Omaelämäkerrassaan Graham toteaa, että Rossin hahmo perustui osittain hävittäjälentäjään, jonka hän tapasi junassa toisen maailmansodan aikana. Sarjan ensimmäisessä romaanissa Ross Poldark saa tietää palattuaan kotiin Yhdysvaltain itsenäisyyssodasta, että hänen morsiamensa Elizabeth on luopunut hänestä ja luvannut mennä naimisiin hänen serkkunsa Francisin kanssa. Rossin elämästä tulee synkkää. Mietiskelevä ja itsetutkiskeleva hahmo ottaa haltuunsa edesmenneen isänsä kartanon, johon kuuluu epäonnistunut kuparikaivos. Menetettyään Elizabethin Francisin vuoksi hän nai Demelzan, tytön, jonka hän alun perin palkkasi keittiöapulaiseksi, ja pian he saavat lapsen nimeltä Julia. Seuraavien 20 vuoden aikana syntyy vielä viisi lasta: Jeremy, Clowance, Isabella-Rose, Henry ja Bella.</w:t>
      </w:r>
    </w:p>
    <w:p>
      <w:r>
        <w:rPr>
          <w:b/>
        </w:rPr>
        <w:t xml:space="preserve">Tulos</w:t>
      </w:r>
    </w:p>
    <w:p>
      <w:r>
        <w:t xml:space="preserve">pysyvätkö ross ja demelza yhdessä kirjoissa?</w:t>
      </w:r>
    </w:p>
    <w:p>
      <w:r>
        <w:rPr>
          <w:b/>
        </w:rPr>
        <w:t xml:space="preserve">Esimerkki 4.1499</w:t>
      </w:r>
    </w:p>
    <w:p>
      <w:r>
        <w:t xml:space="preserve">Chevrolet Equinox -- Chevrolet Equinox on Chevrolet'n keskikokoinen (2004--2017 mallit), myöhemmin kompakti (2018--nykyiset mallit) crossover-maasturi, joka perustuu General Motorsin Theta-alustaan ja esiteltiin vuonna 2004 mallivuodeksi 2005.</w:t>
      </w:r>
    </w:p>
    <w:p>
      <w:r>
        <w:rPr>
          <w:b/>
        </w:rPr>
        <w:t xml:space="preserve">Tulos</w:t>
      </w:r>
    </w:p>
    <w:p>
      <w:r>
        <w:t xml:space="preserve">Onko Chevy Equinox keskikokoinen maasturi?</w:t>
      </w:r>
    </w:p>
    <w:p>
      <w:r>
        <w:rPr>
          <w:b/>
        </w:rPr>
        <w:t xml:space="preserve">Esimerkki 4.1500</w:t>
      </w:r>
    </w:p>
    <w:p>
      <w:r>
        <w:t xml:space="preserve">Pyhän Pietarin basilika -- Pyhän Pietarin paavin basilika Vatikaanissa (ital. Basilica Papale di San Pietro in Vaticano) tai yksinkertaisesti Pyhän Pietarin basilika (lat. Basilica Sancti Petri) on italialainen renessanssiajan kirkko Vatikaanissa, Rooman kaupungin sisällä sijaitsevassa paavin enklaavissa.</w:t>
      </w:r>
    </w:p>
    <w:p>
      <w:r>
        <w:rPr>
          <w:b/>
        </w:rPr>
        <w:t xml:space="preserve">Tulos</w:t>
      </w:r>
    </w:p>
    <w:p>
      <w:r>
        <w:t xml:space="preserve">onko Pietarin basilika osa Vatikaania?</w:t>
      </w:r>
    </w:p>
    <w:p>
      <w:r>
        <w:rPr>
          <w:b/>
        </w:rPr>
        <w:t xml:space="preserve">Esimerkki 4.1501</w:t>
      </w:r>
    </w:p>
    <w:p>
      <w:r>
        <w:t xml:space="preserve">FIFA World Cup -pokaali -- Pokaalin jalustassa on kaiverrus ``FIFA World Cup''. Vuoden 1994 jalkapallon maailmanmestaruuskilpailujen jälkeen pokaalin alapuolelle lisättiin levy, johon kaiverretaan voittajamaiden nimet, jotka eivät siis näy, kun pokaali on pystyssä. Kaiverruksissa on vuosiluku numeroin ja voittajamaan nimi sen kansallisella kielellä; esimerkiksi ``1974 Deutschland'' tai ``1994 Brasil''. Vuonna 2010 voittajamaan nimi kaiverrettiin kuitenkin englanniksi eikä espanjaksi: "2010 Spain". Vuodesta 2018 lähtien pohjaan on kaiverrettu kaksitoista voittajaa. Levy vaihdetaan joka MM-kisasyklillä, ja pokaalin voittajien nimet järjestetään uudelleen spiraalimaisesti tulevien voittajien mukaan, ja myöhemmillä kerroilla Espanja on kirjoitettu espanjaksi (``España''). FIFA:n sääntöjen mukaan pokaalia ei enää voi voittaa suoraan, toisin kuin edeltäjäänsä: turnauksen voittajat saavat pronssisen jäljennöksen, joka on kullattu, ei massiivikultaa. Saksasta tuli ensimmäinen maa, joka voitti uuden pokaalin kolmannen kerran, kun se voitti vuoden 2014 FIFA:n maailmanmestaruuskilpailut.</w:t>
      </w:r>
    </w:p>
    <w:p>
      <w:r>
        <w:rPr>
          <w:b/>
        </w:rPr>
        <w:t xml:space="preserve">Tulos</w:t>
      </w:r>
    </w:p>
    <w:p>
      <w:r>
        <w:t xml:space="preserve">saako maa pitää maailmanmestaruuspokaalin?</w:t>
      </w:r>
    </w:p>
    <w:p>
      <w:r>
        <w:rPr>
          <w:b/>
        </w:rPr>
        <w:t xml:space="preserve">Esimerkki 4.1502</w:t>
      </w:r>
    </w:p>
    <w:p>
      <w:r>
        <w:t xml:space="preserve">Big Brother (Iso-Britannian tv-sarja) -- Big Brother on tuottaja John de Molin vuonna 1997 luoma brittiläinen versio kansainvälisestä tosi-tv-sarjasta Big Brother. Ohjelmassa seurataan useita kilpailijoita, joita kutsutaan kämppiksiksi ja jotka eristetään ulkomaailmasta pitkäksi aikaa erikoisvalmisteiseen taloon. Joka viikko yksi asukkaista häädetään yleisöäänestyksellä, ja viimeinen jäljellä oleva asukas voittaa rahapalkinnon. Sarja on saanut nimensä George Orwellin vuonna 1949 ilmestyneen romaanin Nineteen Eighty-Four hahmosta. Sarja sai ensi-iltansa 18. heinäkuuta 2000 Channel 4 -kanavalla, ja siitä tuli heti katsojien suosio. Sarjaan kuului myös ympärivuorokautinen suora lähetys, jossa fanit pystyivät katsomaan talon sisälle milloin tahansa. Big Brotheria esitettiin Channel 4:llä yhdentoista sarjan ajan, ja sen jälkeen seurasi viimeinen erikoisjakso, Ultimate Big Brother, joka päättyi 10. syyskuuta 2010. Tämän jälkeen Channel 5 osti sarjan oikeudet, ja se käynnistettiin virallisesti uudelleen 18. elokuuta 2011. Vuonna 2014 Emma Willis ilmoitti, että ohjelma palaisi kuudennentoista sarjan verran vuonna 2015. Maaliskuun 19. päivänä 2015 ilmoitettiin, että sarja jatkuisi ainakin vuoteen 2018 asti.</w:t>
      </w:r>
    </w:p>
    <w:p>
      <w:r>
        <w:rPr>
          <w:b/>
        </w:rPr>
        <w:t xml:space="preserve">Tulos</w:t>
      </w:r>
    </w:p>
    <w:p>
      <w:r>
        <w:t xml:space="preserve">Onko Big Brother -talo oikea talo?</w:t>
      </w:r>
    </w:p>
    <w:p>
      <w:r>
        <w:rPr>
          <w:b/>
        </w:rPr>
        <w:t xml:space="preserve">Esimerkki 4.1503</w:t>
      </w:r>
    </w:p>
    <w:p>
      <w:r>
        <w:t xml:space="preserve">2018 FIFA World Cupin karsinnat - UEFA Group G -- Ryhmän voittaja Espanja pääsi suoraan 2018 FIFA World Cupiin. Lohkon kakkonen, Italia, eteni pudotuspeleihin yhtenä kahdeksan parhaan joukossa, jossa se hävisi Ruotsille ja jäi näin ollen ensimmäistä kertaa sitten vuoden 1958 karsinnoista.</w:t>
      </w:r>
    </w:p>
    <w:p>
      <w:r>
        <w:rPr>
          <w:b/>
        </w:rPr>
        <w:t xml:space="preserve">Tulos</w:t>
      </w:r>
    </w:p>
    <w:p>
      <w:r>
        <w:t xml:space="preserve">pääseekö Italia vuoden 2018 MM-kisoihin?</w:t>
      </w:r>
    </w:p>
    <w:p>
      <w:r>
        <w:rPr>
          <w:b/>
        </w:rPr>
        <w:t xml:space="preserve">Esimerkki 4.1504</w:t>
      </w:r>
    </w:p>
    <w:p>
      <w:r>
        <w:t xml:space="preserve">Englannin punta -- Yhdistyneen kuningaskunnan EU-jäsenyyttä koskevan kansanäänestyksen tulos vuonna 2016 aiheutti punnan huomattavan laskun muihin maailman valuuttoihin nähden, kun kansainvälisten kauppasuhteiden tulevaisuus ja sisäpoliittinen johto muuttuivat epäselviksi. Kansanäänestyksen tulos heikensi punnan kurssia euroon nähden 5 % yön aikana. Äänestystä edeltävänä iltana punnan kurssi oli 1,30 euroa; seuraavana päivänä se oli laskenut 1,23 euroon. Lokakuussa 2016 valuuttakurssi oli 1,12 euroa punnasta, mikä merkitsee 14 prosentin laskua kansanäänestyksen jälkeen. Elokuun 2017 lopussa punnan kurssi oli vielä alempana, 1,08 eurossa. Yhdysvaltain dollariin nähden punnan kurssi puolestaan laski 1,466 dollarista 1,3694 dollariin, kun kansanäänestyksen tulos julkistettiin, ja lokakuussa 2016 se oli 1,2232 dollaria eli 16 prosenttia.</w:t>
      </w:r>
    </w:p>
    <w:p>
      <w:r>
        <w:rPr>
          <w:b/>
        </w:rPr>
        <w:t xml:space="preserve">Tulos</w:t>
      </w:r>
    </w:p>
    <w:p>
      <w:r>
        <w:t xml:space="preserve">onko 1 punta sama kuin 1 dollari</w:t>
      </w:r>
    </w:p>
    <w:p>
      <w:r>
        <w:rPr>
          <w:b/>
        </w:rPr>
        <w:t xml:space="preserve">Esimerkki 4.1505</w:t>
      </w:r>
    </w:p>
    <w:p>
      <w:r>
        <w:t xml:space="preserve">Puolipiste -- Puolipiste tai kaksoispiste (;) on välimerkki, joka erottaa lauseen tärkeimmät osat toisistaan. Puolipistettä voidaan käyttää kahden toisiinsa läheisesti liittyvän itsenäisen lausekkeen välissä, jos niitä ei ole jo yhdistetty yhdistävällä konjunktiolla. Puolipistettä voidaan käyttää myös pilkun sijasta erottamaan luettelon osia toisistaan, erityisesti silloin, kun luettelon osat sisältävät pilkkuja.</w:t>
      </w:r>
    </w:p>
    <w:p>
      <w:r>
        <w:rPr>
          <w:b/>
        </w:rPr>
        <w:t xml:space="preserve">Tulos</w:t>
      </w:r>
    </w:p>
    <w:p>
      <w:r>
        <w:t xml:space="preserve">Onko puolipiste sama kuin pilkku?</w:t>
      </w:r>
    </w:p>
    <w:p>
      <w:r>
        <w:rPr>
          <w:b/>
        </w:rPr>
        <w:t xml:space="preserve">Esimerkki 4.1506</w:t>
      </w:r>
    </w:p>
    <w:p>
      <w:r>
        <w:t xml:space="preserve">White Castle (ravintola) -- White Castlen nykyisiä markkinoita ovat Chicago, Cincinnati, Columbus, Ohio, Dayton, Detroit, Indianapolis, Las Vegas, Louisville, Lexington, Minneapolis-St. Paul, Nashville, New York City/New Jersey/Pennsylvania ja St. Louis. Louisvillessä ja Columbuksessa on myös irtotavaran valmistusosastoja (päivittäistavarakaupan myynti, lihan ja pullien valmistus). Yhtiön pääkonttori ja Porcelain Steel Buildings (PSB) -divisioona sijaitsevat Columbuksessa, Ohiossa. White Castle poistui Clevelandin ja Akronin, Ohio, markkinoilta 25. joulukuuta 2014 alkaen.</w:t>
      </w:r>
    </w:p>
    <w:p>
      <w:r>
        <w:rPr>
          <w:b/>
        </w:rPr>
        <w:t xml:space="preserve">Tulos</w:t>
      </w:r>
    </w:p>
    <w:p>
      <w:r>
        <w:t xml:space="preserve">Onko Kaliforniassa White Castle -ravintoloita?</w:t>
      </w:r>
    </w:p>
    <w:p>
      <w:r>
        <w:rPr>
          <w:b/>
        </w:rPr>
        <w:t xml:space="preserve">Esimerkki 4.1507</w:t>
      </w:r>
    </w:p>
    <w:p>
      <w:r>
        <w:t xml:space="preserve">Mr. Brooks -- Mr. Brooks on Bruce A. Evansin ohjaama yhdysvaltalainen psykologinen trillerielokuva vuodelta 2007, jonka pääosissa nähdään Kevin Costner, Demi Moore, Dane Cook ja William Hurt. Se julkaistiin 1. kesäkuuta 2007. Elokuva seuraa samannimistä hahmoa, kuuluisaa portlandilaista liikemiestä ja sarjamurhaajaa (Costner), joka joutuu kiristyksen jälkeen ottamaan vastaan suojattinsa (Cook) ja joutuu kamppailemaan verenhimoisen alter egonsa (Hurt) kanssa, joka saa hänet uskomaan ``tottumukseensa''. Hänen elämänsä mutkistuu entisestään, kun motivoitunut poliisi (Moore) aloittaa uudelleen hänen murhiensa tutkinnan.</w:t>
      </w:r>
    </w:p>
    <w:p>
      <w:r>
        <w:rPr>
          <w:b/>
        </w:rPr>
        <w:t xml:space="preserve">Tulos</w:t>
      </w:r>
    </w:p>
    <w:p>
      <w:r>
        <w:t xml:space="preserve">Perustuuko herra Brooks tositarinaan?</w:t>
      </w:r>
    </w:p>
    <w:p>
      <w:r>
        <w:rPr>
          <w:b/>
        </w:rPr>
        <w:t xml:space="preserve">Esimerkki 4.1508</w:t>
      </w:r>
    </w:p>
    <w:p>
      <w:r>
        <w:t xml:space="preserve">Ihmisen hiusten väri -- Vaaleat (tai naisten vaaleat) hiukset vaihtelevat lähes valkoisesta (platinanvaalea, hinaustukka) tumman kultaiseen vaaleaan. Mansikanvaalea, vaalean ja punaisen hiuksen sekoitus, on paljon harvinaisempi tyyppi, joka sisältää eniten feomelaniinia. Vaaleissa hiuksissa voi olla melkein missä tahansa suhteessa feomelaniinia ja eumelaniinia, mutta molempia on vain pieniä määriä. Enemmän feomelaniinia saa aikaan kultaisen tai mansikanvaalean värin, ja enemmän eumelaniinia saa aikaan tuhkan- tai hiekanvaalean värin. Monille vaaleilla hiuksilla syntyneille lapsille kehittyy iän myötä tummemmat hiukset, ja suurin osa luonnonvaaleista lapsista saa keski-ikään mennessä tumman vaalean sävyisen hiusvärin. Raskaushormonit nopeuttavat tätä prosessia. Luonnolliset vaaleat vaaleat hiukset ovat harvinaisia aikuisiässä, ja väitteet maailman väestöstä vaihtelevat 2 prosentista luonnostaan vaaleisiin 16 prosenttiin Yhdysvalloissa. Vaaleat hiukset ovat yleisimpiä pohjois- ja länsieurooppalaisilla ja heidän jälkeläisillään, mutta niitä esiintyy hajallaan suurimmassa osassa Eurooppaa. Vuonna 2012 tehdyt tutkimukset osoittivat, että melanesialaisten luonnostaan vaaleat hiukset johtuvat resessiivisestä mutaatiosta tyrosinaasiin liittyvässä proteiinissa 1 (TYRP1). Salomonsaarilla 26 prosenttia väestöstä kantaa tätä geeniä, mutta sitä ei esiinny Oseanian ulkopuolella.</w:t>
      </w:r>
    </w:p>
    <w:p>
      <w:r>
        <w:rPr>
          <w:b/>
        </w:rPr>
        <w:t xml:space="preserve">Tulos</w:t>
      </w:r>
    </w:p>
    <w:p>
      <w:r>
        <w:t xml:space="preserve">voivatko hiukset muuttua vaaleasta ruskeaksi</w:t>
      </w:r>
    </w:p>
    <w:p>
      <w:r>
        <w:rPr>
          <w:b/>
        </w:rPr>
        <w:t xml:space="preserve">Esimerkki 4.1509</w:t>
      </w:r>
    </w:p>
    <w:p>
      <w:r>
        <w:t xml:space="preserve">Luettelo englanninkielisistä sanoista, jotka sisältävät Q:n, jota ei seuraa U -- Luettelon 71 sanasta 67 on substantiiveja, ja useimmat niistä katsotaan yleensä lainasanoiksi; ainoat nykyenglannin sanat, jotka sisältävät Q:n, jota ei seuraa U ja jotka eivät ole lainattu toisesta kielestä, ovat qiana, qwerty ja tranq. Kaikkia tämän luettelon lainasanoja pidetään kuitenkin ainakin yhden suuren sanakirjan mukaan englannin kielessä luonnollistettuina (ks. Viitteet), usein siksi, että ne viittaavat käsitteisiin tai yhteiskunnallisiin rooleihin, joille ei ole tarkkaa vastinetta englannissa. Jotta sanat voidaan mainita tässä luettelossa, niiden on oltava omassa sanakirjassaan; sanoja, jotka esiintyvät vain osana pidempää lausetta, ei ole sisällytetty luetteloon.</w:t>
      </w:r>
    </w:p>
    <w:p>
      <w:r>
        <w:rPr>
          <w:b/>
        </w:rPr>
        <w:t xml:space="preserve">Tulos</w:t>
      </w:r>
    </w:p>
    <w:p>
      <w:r>
        <w:t xml:space="preserve">Onko olemassa sanaa, jossa on q ilman u:ta?</w:t>
      </w:r>
    </w:p>
    <w:p>
      <w:r>
        <w:rPr>
          <w:b/>
        </w:rPr>
        <w:t xml:space="preserve">Esimerkki 4.1510</w:t>
      </w:r>
    </w:p>
    <w:p>
      <w:r>
        <w:t xml:space="preserve">Heterochromia iridum -- Vaikka täydellistä heterokromiaa esiintyy harvoin ihmisillä, sitä esiintyy useammin muilla lajeilla, joissa se koskee lähes aina toista sinistä silmää. Sininen silmä esiintyy valkoisen läiskän sisällä, jossa ihosta ja hiuksista puuttuu melaniini (ks. leukismi). Näihin lajeihin kuuluvat kissat, erityisesti sellaiset rodut kuin turkkilainen van, turkkilainen angora, khao manee ja (harvoin) japanilainen bobtail. Nämä niin sanotut oudosilmäiset kissat ovat valkoisia tai enimmäkseen valkoisia, ja niillä on yksi normaali silmä (kuparinvärinen, oranssi, keltainen, vihreä) ja yksi sininen silmä. Koirien keskuudessa täydellistä heterokromiaa esiintyy usein siperianhuskylla ja muutamilla muilla roduilla, yleensä australianpaimenkoiralla ja catahoulanleopardikoiralla ja harvoin shih tzulla. Hevosilla, joilla on täydellinen heterokromia, on yksi ruskea ja yksi valkoinen, harmaa tai sininen silmä - täydellinen heterokromia on yleisempää pintovärisillä hevosilla. Täydellistä heterokromiaa esiintyy myös naudoilla ja jopa vesipuhvelilla. Sitä voi esiintyä myös freteillä, joilla on Waardenburgin oireyhtymä, vaikka sitä voi joskus olla hyvin vaikea erottaa, koska silmien väri on usein keskiyönsininen.</w:t>
      </w:r>
    </w:p>
    <w:p>
      <w:r>
        <w:rPr>
          <w:b/>
        </w:rPr>
        <w:t xml:space="preserve">Tulos</w:t>
      </w:r>
    </w:p>
    <w:p>
      <w:r>
        <w:t xml:space="preserve">voiko joku saada yhden sinisen silmän ja yhden ruskean silmän</w:t>
      </w:r>
    </w:p>
    <w:p>
      <w:r>
        <w:rPr>
          <w:b/>
        </w:rPr>
        <w:t xml:space="preserve">Esimerkki 4.1511</w:t>
      </w:r>
    </w:p>
    <w:p>
      <w:r>
        <w:t xml:space="preserve">Bonnie Blair -- Blair alkoi seurustella olympiapikaluistelija Dave Cruikshankin kanssa vuonna 1990. Pari meni naimisiin Milwaukeessa, Wisconsinissa vuonna 1996. Blairilla ja Cruikshankilla on kaksi lasta: poika Grant ja tytär Blair. Vuodesta 2018 Grant Cruikshank pelaa jääkiekkoa Kanadassa. Blair Cruikshank kilpaili vuoden 2018 Yhdysvaltain olympialaisten pikaluistelun kokeissa 500 metrin matkalla, jotka pidettiin Pettit National Ice Centerissä.</w:t>
      </w:r>
    </w:p>
    <w:p>
      <w:r>
        <w:rPr>
          <w:b/>
        </w:rPr>
        <w:t xml:space="preserve">Tulos</w:t>
      </w:r>
    </w:p>
    <w:p>
      <w:r>
        <w:t xml:space="preserve">Pääsikö Bonnie Blairin tytär olympiajoukkueeseen?</w:t>
      </w:r>
    </w:p>
    <w:p>
      <w:r>
        <w:rPr>
          <w:b/>
        </w:rPr>
        <w:t xml:space="preserve">Esimerkki 4.1512</w:t>
      </w:r>
    </w:p>
    <w:p>
      <w:r>
        <w:t xml:space="preserve">Intian kansalaisuuslainsäädäntö -- Intian ja toisen maan kaksoiskansalaisuuden saaminen on yleensä vaikeaa, koska Intian kansalainen menettää Intian kansalaisuuden, kun hän kansalaistetaan toiseen maahan (ks. "Kansalaisuuden menettäminen" edellä), ja koska Intiassa kansalaistamisen yhteydessä on luovuttava nykyisistä kansalaisuuksistaan (ks. "Kansalaistaminen" edellä).</w:t>
      </w:r>
    </w:p>
    <w:p>
      <w:r>
        <w:rPr>
          <w:b/>
        </w:rPr>
        <w:t xml:space="preserve">Tulos</w:t>
      </w:r>
    </w:p>
    <w:p>
      <w:r>
        <w:t xml:space="preserve">voiko sinulla olla sekä Intian että Yhdistyneen kuningaskunnan kansalaisuus?</w:t>
      </w:r>
    </w:p>
    <w:p>
      <w:r>
        <w:rPr>
          <w:b/>
        </w:rPr>
        <w:t xml:space="preserve">Esimerkki 4.1513</w:t>
      </w:r>
    </w:p>
    <w:p>
      <w:r>
        <w:t xml:space="preserve">Luettelo Sons of Anarchy -hahmoista -- James O'Phelan (Titus Welliver), joka tunnetaan paremmin nimellä ``Jimmy O.'', on Real IRA -ryhmän johtaja, joka myy aseita SAMCROlle. Jimmy O. esiintyy ensimmäisen kerran 2. kaudella korjatakseen henkilökohtaisesti Hayesin petoksen SAMCROlle, sillä Real IRA on ollut pitkään riippuvainen Sons Of Anarchyn Belfastin osastosta. Jimmyä pidetään yleisesti Chibs Telfordin arkkivihollisena. Kun oikealla IRA:lla on todisteita siitä, että hän on toiminut heidän selkänsä takana, hän vie Jaxin pojan, Abelin, vaihdossa turvalliseen paluuseen Yhdysvaltoihin. Pitkän metsästyksen ja etsinnän jälkeen SAMCRO saa selville, että venäläiset piilottelevat häntä. SAMCRO tekee sopimuksen Jimmyn luovuttamisesta heille. Kun agentti Stahl saa Jimmy O:n huostaansa SAMCRO:lta, päällikkö Unser vetää heidät kiinni juonittelemalla, että Jimmyn jäsenet odottavat heitä edessä tiesululla. Kun Stahlin muut agentit ovat poissa, Chibs &amp; muutama muu SAMCRO:n jäsen ilmestyvät paikalle bussilla. Chibs vetää Jimmy O:n ulos autosta ja viiltää hänen suunsa auki (samalla tavalla kuin Jimmy teki hänelle vuosia aiemmin, jolloin Chibs sai arpia) ja puukottaa hänet sitten kuoliaaksi.</w:t>
      </w:r>
    </w:p>
    <w:p>
      <w:r>
        <w:rPr>
          <w:b/>
        </w:rPr>
        <w:t xml:space="preserve">Tulos</w:t>
      </w:r>
    </w:p>
    <w:p>
      <w:r>
        <w:t xml:space="preserve">kuoleeko Jimmy O Anarkian poikien elokuvassa?</w:t>
      </w:r>
    </w:p>
    <w:p>
      <w:r>
        <w:rPr>
          <w:b/>
        </w:rPr>
        <w:t xml:space="preserve">Esimerkki 4.1514</w:t>
      </w:r>
    </w:p>
    <w:p>
      <w:r>
        <w:t xml:space="preserve">CorningWare -- Corning Ware, myös CorningWare, oli alun perin tuotemerkki ainutlaatuiselle lasikeraamiselle (Pyroceram) keittoastialle, joka kestää lämpöshokkeja. Corning Glass Works esitteli sen ensimmäisen kerran vuonna 1958 Yhdysvalloissa. Myöhemmin tuotemerkki irrotettiin Corning Consumer Products Company -divisioonan myynnin yhteydessä (joka tunnetaan nykyään nimellä World Kitchen of Rosemont, Illinois). Lasikeramiikkapohjaiset Corning Ware -astiat voidaan ottaa jääkaapista tai pakastimesta ja käyttää suoraan liedellä, uunissa tai mikroaaltouunissa, broilerin alla, pöydässä tai tarjoilukäytössä, ja kun ne ovat valmiita puhdistettaviksi, ne voidaan laittaa suoraan astianpesukoneeseen. CorningWarea myydään maailmanlaajuisesti, ja se on suosittu Kanadassa, Yhdysvalloissa, Aasiassa ja Australiassa.</w:t>
      </w:r>
    </w:p>
    <w:p>
      <w:r>
        <w:rPr>
          <w:b/>
        </w:rPr>
        <w:t xml:space="preserve">Tulos</w:t>
      </w:r>
    </w:p>
    <w:p>
      <w:r>
        <w:t xml:space="preserve">voiko corning ware -astian laittaa uuniin?</w:t>
      </w:r>
    </w:p>
    <w:p>
      <w:r>
        <w:rPr>
          <w:b/>
        </w:rPr>
        <w:t xml:space="preserve">Esimerkki 4.1515</w:t>
      </w:r>
    </w:p>
    <w:p>
      <w:r>
        <w:t xml:space="preserve">Quantico (TV-sarja) -- Quantico on saanut kriitikoilta myönteisiä arvioita, joissa on kiitelty Chopran suoritusta ja näyttelijöiden monipuolisuutta. Kuitenkin ``hämmentävät kaksi aikajanaa'' saivat jonkin verran kritiikkiä. Sarja on ollut ehdolla neljään People's Choice Awardsiin, joista Chopra on voittanut kaksi: Favorite Actress in a New TV Series vuonna 2016 - mikä teki hänestä ensimmäisen eteläaasialaisen, joka on voittanut People's Choice -palkinnon - ja Favorite Dramatic TV Actress vuonna 2017. ABC uusi sarjan kolmannelle kaudelle, joka sai ensi-iltansa 26. huhtikuuta 2018. Osana uusimisprosessia Safranin tilalle sarjan pääohjaajaksi tuli Michael Seitzman. Toukokuun 11. päivänä 2018 ABC peruutti sarjan kolmen kauden jälkeen. Kanava lähettää kolmannen kauden jäljellä olevat jaksot perjantai-iltaisin.</w:t>
      </w:r>
    </w:p>
    <w:p>
      <w:r>
        <w:rPr>
          <w:b/>
        </w:rPr>
        <w:t xml:space="preserve">Tulos</w:t>
      </w:r>
    </w:p>
    <w:p>
      <w:r>
        <w:t xml:space="preserve">mikä kausi Quantico on televisiossa nyt</w:t>
      </w:r>
    </w:p>
    <w:p>
      <w:r>
        <w:rPr>
          <w:b/>
        </w:rPr>
        <w:t xml:space="preserve">Esimerkki 4.1516</w:t>
      </w:r>
    </w:p>
    <w:p>
      <w:r>
        <w:t xml:space="preserve">Sikiön elinkelpoisuus - Yhdysvaltain korkein oikeus totesi asiassa Roe v. Wade (1973), että elinkelpoisuus (eli "välitilanne, jossa sikiö on mahdollisesti kykenevä elämään äidin kohdun ulkopuolella, vaikkakin keinotekoisen avun avulla") "sijoittuu tavallisesti noin seitsemän kuukauden (28 viikon) kohdalle, mutta se voi tapahtua jo aikaisemmin, jopa 24 viikolla". Määritelmästä 28 viikon kohdalla tuli osa "trimesterikehystä", joka merkitsee sitä, että "pakottava valtion etu" (tiukan tarkastelun periaatteen mukaisesti) potentiaalisen elämän säilyttämiseksi muuttui mahdollisesti hallitsevaksi, jolloin osavaltiot voivat vapaasti säännellä ja jopa kieltää abortin 28. viikon jälkeen. Myöhemmin annetussa asiassa Planned Parenthood v. Casey (1992) muutettiin "kolmanneksen puitteita" siten, että osavaltioiden sallittiin säännellä aborttia tavalla, joka ei aiheuta "kohtuutonta rasitusta" äidin oikeudelle aborttiin missään vaiheessa ennen elinkelpoisuuden saavuttamista. Vuosien 1973 ja 1992 välillä tapahtuneen teknisen kehityksen vuoksi elinkelpoisuus itsessään irrotettiin oikeudellisesti 28 viikon tiukasta linjasta, jolloin piste, jossa "kohtuuttomat rasitukset" olivat sallittuja, vaihteli sen ajan tekniikan ja osavaltioiden lainsäätäjien harkinnan mukaan.</w:t>
      </w:r>
    </w:p>
    <w:p>
      <w:r>
        <w:rPr>
          <w:b/>
        </w:rPr>
        <w:t xml:space="preserve">Tulos</w:t>
      </w:r>
    </w:p>
    <w:p>
      <w:r>
        <w:t xml:space="preserve">voiko vauva elää kohdun ulkopuolella 28 viikolla?</w:t>
      </w:r>
    </w:p>
    <w:p>
      <w:r>
        <w:rPr>
          <w:b/>
        </w:rPr>
        <w:t xml:space="preserve">Esimerkki 4.1517</w:t>
      </w:r>
    </w:p>
    <w:p>
      <w:r>
        <w:t xml:space="preserve">Lakimiehen ammatin harjoittamisen salliminen - lakimiesammatin sääntely on Yhdysvaltain perustuslain kymmenennen lisäyksen mukaan osavaltioille varattu valta. Kullakin osavaltiolla, alueella ja District of Columbiassa on omat sääntönsä. Toisin kuin monissa muissa maissa, Yhdysvaltojen lainkäyttöalueet eivät myönnä lupaa asianajajille ja barristerille, mutta kaikki luvan saaneet asianajajat ovat päteviä harjoittamaan molempien ammattia.</w:t>
      </w:r>
    </w:p>
    <w:p>
      <w:r>
        <w:rPr>
          <w:b/>
        </w:rPr>
        <w:t xml:space="preserve">Tulos</w:t>
      </w:r>
    </w:p>
    <w:p>
      <w:r>
        <w:t xml:space="preserve">voiko asianajaja harjoittaa lakia missä tahansa osavaltiossa</w:t>
      </w:r>
    </w:p>
    <w:p>
      <w:r>
        <w:rPr>
          <w:b/>
        </w:rPr>
        <w:t xml:space="preserve">Esimerkki 4.1518</w:t>
      </w:r>
    </w:p>
    <w:p>
      <w:r>
        <w:t xml:space="preserve">Sclera -- Sclera, joka tunnetaan myös nimellä silmän valkuainen, on ihmisen silmän läpinäkymätön, kuituinen, suojaava ulkokerros, joka sisältää pääasiassa kollageenia ja jonkin verran elastista kuitua. Ihmisellä koko kovakalvo on valkoinen, mikä muodostaa kontrastin värilliseen iirikseen nähden, mutta muilla nisäkkäillä kovakalvon näkyvä osa vastaa iiriksen väriä, joten valkoinen osa ei yleensä näy. Alkion kehityksessä kovakalvo on peräisin hermorungosta. Lapsilla se on ohuempi, ja siinä näkyy osa sen alla olevasta pigmentistä, ja se näyttää hieman siniseltä. Vanhuksilla kovakalvon rasvakertymät voivat saada sen näyttämään hieman keltaiselta. Monilla tummaihoisilla ihmisillä on luonnostaan tummempi kovakalvo, mikä johtuu melaniinipigmentaatiosta.</w:t>
      </w:r>
    </w:p>
    <w:p>
      <w:r>
        <w:rPr>
          <w:b/>
        </w:rPr>
        <w:t xml:space="preserve">Tulos</w:t>
      </w:r>
    </w:p>
    <w:p>
      <w:r>
        <w:t xml:space="preserve">Onko sarveiskalvo silmän valkoinen osa?</w:t>
      </w:r>
    </w:p>
    <w:p>
      <w:r>
        <w:rPr>
          <w:b/>
        </w:rPr>
        <w:t xml:space="preserve">Esimerkki 4.1519</w:t>
      </w:r>
    </w:p>
    <w:p>
      <w:r>
        <w:t xml:space="preserve">Juhla-ammuskelu -- Yleisiä juhla-ammuskelun tilaisuuksia ovat uudenvuodenpäivä sekä uskonnolliset juhlapyhät joulu ja pyhäinpäivä. Käytäntö voi johtaa satunnaisiin kuolemantapauksiin ja loukkaantumisiin harhaluotien seurauksena. Myös omaisuusvahingot ovat joskus seurausta juhla-ammuskelusta; ikkunoiden särkyminen ja kattojen vaurioituminen ovat usein seurausta tällaisista juhlallisuuksista.</w:t>
      </w:r>
    </w:p>
    <w:p>
      <w:r>
        <w:rPr>
          <w:b/>
        </w:rPr>
        <w:t xml:space="preserve">Tulos</w:t>
      </w:r>
    </w:p>
    <w:p>
      <w:r>
        <w:t xml:space="preserve">palaavatko ilmaan ammutut luodit takaisin alas?</w:t>
      </w:r>
    </w:p>
    <w:p>
      <w:r>
        <w:rPr>
          <w:b/>
        </w:rPr>
        <w:t xml:space="preserve">Esimerkki 4.1520</w:t>
      </w:r>
    </w:p>
    <w:p>
      <w:r>
        <w:t xml:space="preserve">Yhdysvaltain varapresidentti -- Kolmestatoista presidentinvaalista vuosina 1956-2004 yhdeksässä oli virassa oleva presidentti; neljässä muussa vaalissa (1960, 1968, 1988, 2000) oli virassa oleva varapresidentti. Entiset varapresidentit olivat ehdolla myös vuonna 1984 (Walter Mondale) ja vuonna 1968 (Richard Nixon, vastassaan virassa oleva varapresidentti Hubert Humphrey). Vuoden 2008 presidentinvaalit olivat ensimmäiset presidentinvaalit sitten vuoden 1928, joissa istuva presidentti tai istuva tai entinen varapresidentti ei osallistunut mihinkään presidentinvaalien esivaaleihin tai presidentinvaalien yleisvaaleihin suurimman puolueen ehdokkaana. Nixon on ainoa varapresidentti, joka on valittu presidentiksi, vaikka hän ei ole ollut virassaan, ja ainoa henkilö, joka on valittu kahdesti sekä presidentiksi että varapresidentiksi.</w:t>
      </w:r>
    </w:p>
    <w:p>
      <w:r>
        <w:rPr>
          <w:b/>
        </w:rPr>
        <w:t xml:space="preserve">Tulos</w:t>
      </w:r>
    </w:p>
    <w:p>
      <w:r>
        <w:t xml:space="preserve">voiko nykyinen varapresidentti pyrkiä presidentiksi</w:t>
      </w:r>
    </w:p>
    <w:p>
      <w:r>
        <w:rPr>
          <w:b/>
        </w:rPr>
        <w:t xml:space="preserve">Esimerkki 4.1521</w:t>
      </w:r>
    </w:p>
    <w:p>
      <w:r>
        <w:t xml:space="preserve">Luettelo Yhdysvaltain naispuolisista presidentti- ja varapresidenttiehdokkaista -- Ensimmäinen nainen, jota virassa oleva presidentti harkitsi suurimman puolueen presidenttiehdokkaaksi, oli Oveta Hobby, Dwight D. Eisenhower. Eisenhower kannusti Hobbya asettumaan ehdolle vuonna 1960, mutta hän kieltäytyi. Vuonna 1964 Margaret Chase Smith ilmoitti ehdokkuudestaan republikaanisen puolueen ehdokkaaksi, ja hänestä tuli ensimmäinen naisehdokas suuren puolueen ehdokkaaksi. Hän pääsi ehdolle kuudessa osavaltiossa järjestetyissä esivaaleissa ja tuli toiseksi Illinoisin esivaaleissa saaden 25 prosenttia äänistä. Hänestä tuli ensimmäinen nainen, jonka nimi asetettiin ehdolle presidenttiehdokkaaksi suuren poliittisen puolueen puoluekokouksessa. Vuonna 1968 Charlene Mitchellistä tuli ensimmäinen afroamerikkalainen nainen, joka asettui ehdolle presidenttiehdokkaaksi, ja ensimmäinen, joka sai päteviä ääniä yleisissä vaaleissa. Hän pääsi ehdolle kahdessa osavaltiossa ja sai 1 075 ääntä. Vuonna 1972 Shirley Chisholmista tuli ensimmäinen mustaihoinen ehdokas suuren puolueen presidenttiehdokkuuteen ja ensimmäinen nainen, joka pyrki demokraattisen puolueen ehdokkaaksi. Tonie Nathanista, Libertarian Party -puolueen varapresidenttiehdokkaasta vuonna 1972, tuli ensimmäinen nainen, joka sai ääniä vaaleissa uskottoman valitsijamiehen Roger MacBriden kautta. Vuoden 1988 presidentinvaaleissa Lenora Fulani ja hänen vastaehdokkaansa Joyce Dattner olivat ensimmäiset naiset, jotka saivat äänioikeuden kaikissa viidessäkymmenessä osavaltiossa. Fulani oli myös ensimmäinen afroamerikkalainen, joka teki niin. Vuoden 2008 demokraattien presidentinvaalien esivaaleissa Hillary Clintonista tuli ensimmäinen nainen, joka voitti presidentinvaalien esivaalin, ja ensimmäinen nainen, joka mainittiin presidenttiehdokkaana kaikissa esivaaleissa ja vaalikokouksissa koko maassa. Vaikka Clinton hävisi ehdokkuuden tiukassa kisassa Barack Obamaa vastaan, hän sai vuonna 2008 enemmän ääniä kuin yksikään Yhdysvaltain historian esivaaliehdokas.</w:t>
      </w:r>
    </w:p>
    <w:p>
      <w:r>
        <w:rPr>
          <w:b/>
        </w:rPr>
        <w:t xml:space="preserve">Tulos</w:t>
      </w:r>
    </w:p>
    <w:p>
      <w:r>
        <w:t xml:space="preserve">pyrkikö nainen presidentiksi vuonna 2008</w:t>
      </w:r>
    </w:p>
    <w:p>
      <w:r>
        <w:rPr>
          <w:b/>
        </w:rPr>
        <w:t xml:space="preserve">Esimerkki 4.1522</w:t>
      </w:r>
    </w:p>
    <w:p>
      <w:r>
        <w:t xml:space="preserve">Selkärangaton ratsastus -- Selkärangaton ratsastus on ratsastusta ilman satulaa. Se vaatii taitoa, tasapainoa ja koordinaatiota, sillä ratsastajalla ei ole mitään välineitä tasapaino- tai taitovirheiden kompensoimiseksi.</w:t>
      </w:r>
    </w:p>
    <w:p>
      <w:r>
        <w:rPr>
          <w:b/>
        </w:rPr>
        <w:t xml:space="preserve">Tulos</w:t>
      </w:r>
    </w:p>
    <w:p>
      <w:r>
        <w:t xml:space="preserve">Tarvitsetko satulan ratsastaaksesi hevosella?</w:t>
      </w:r>
    </w:p>
    <w:p>
      <w:r>
        <w:rPr>
          <w:b/>
        </w:rPr>
        <w:t xml:space="preserve">Esimerkki 4.1523</w:t>
      </w:r>
    </w:p>
    <w:p>
      <w:r>
        <w:t xml:space="preserve">Rick and Morty (kausi 3) -- Rick and Mortyn kolmas kausi on amerikkalainen animaatiosarja, jonka ovat luoneet Dan Harmon ja Justin Roiland ja joka esitettiin alun perin Cartoon Networkin Adult Swim -ohjelmalohkossa. Se sai ensi-iltansa ``The Rickshank Rickdemption'', joka esitettiin ilmoittamatta 1. huhtikuuta 2017 osana Adult Swimin vuosittaista aprillipilaa. Tuotannon viivästymisen vuoksi loput jaksot alkoivat pyöriä viikoittain lähes neljä kuukautta myöhemmin, 30. heinäkuuta 2017. Kausi käsitti kymmenen jaksoa, ja sen ensimmäinen lähetys päättyi 1. lokakuuta 2017.</w:t>
      </w:r>
    </w:p>
    <w:p>
      <w:r>
        <w:rPr>
          <w:b/>
        </w:rPr>
        <w:t xml:space="preserve">Tulos</w:t>
      </w:r>
    </w:p>
    <w:p>
      <w:r>
        <w:t xml:space="preserve">Onko Rick and Mortystä olemassa 3. tuotantokausi?</w:t>
      </w:r>
    </w:p>
    <w:p>
      <w:r>
        <w:rPr>
          <w:b/>
        </w:rPr>
        <w:t xml:space="preserve">Esimerkki 4.1524</w:t>
      </w:r>
    </w:p>
    <w:p>
      <w:r>
        <w:t xml:space="preserve">Toisen maailmansodan liittolaiset -- Maaliskuussa 1939 Saksa valtasi Tšekkoslovakian, mikä rikkoi kuusi kuukautta aiemmin allekirjoitettua Münchenin sopimusta ja osoitti, että rauhoituspolitiikka oli epäonnistunut. Iso-Britannia ja Ranska päättivät, että Hitlerillä ei ollut aikomusta noudattaa diplomaattisia sopimuksia, ja vastasivat valmistautumalla sotaan. Iso-Britannia perusti 31. maaliskuuta 1939 Englannin ja Puolan sotilasliiton, jonka tarkoituksena oli estää Saksan hyökkäys maahansa. Myös Ranskalla oli pitkäaikainen liittouma Puolan kanssa vuodesta 1921 lähtien. Neuvostoliitto pyrki liittoutumaan länsivaltojen kanssa, mutta Hitler lopetti sodan vaaran Stalinin kanssa allekirjoittamalla natsi-Neuvostoliiton hyökkäämättömyyssopimuksen elokuussa 1939. Sopimus jakoi salaa Itä-Euroopan itsenäiset kansakunnat kahden vallan kesken ja varmisti Saksan sotakoneiston riittävät öljytoimitukset. Saksa hyökkäsi Puolaan 1. syyskuuta 1939, ja kaksi päivää myöhemmin Britannia ja Ranska julistivat Saksalle sodan. Sitten 17. syyskuuta 1939 Neuvostoliitto hyökkäsi Puolaan idästä. Puola perusti maanpaossa toimivan hallituksen, ja se jatkoi liittoutuneiden joukossa, ja muut miehitetyt maat seurasivat tätä mallia. Rauhallisen talven jälkeen Saksa hyökkäsi huhtikuussa 1940 Tanskaan, Norjaan, Belgiaan, Alankomaihin ja Ranskaan ja kukisti ne nopeasti. Britannia ja sen imperiumi seisoivat yksin Hitleriä ja Mussolinia vastaan. Kesäkuussa 1941 Hitler rikkoi Stalinin kanssa tehdyn hyökkäämättömyyssopimuksen ja Saksa hyökkäsi Neuvostoliittoon. Joulukuussa Japani hyökkäsi Yhdysvaltoihin ja Britanniaan. Toisen maailmansodan päälinjat olivat muodostuneet.</w:t>
      </w:r>
    </w:p>
    <w:p>
      <w:r>
        <w:rPr>
          <w:b/>
        </w:rPr>
        <w:t xml:space="preserve">Tulos</w:t>
      </w:r>
    </w:p>
    <w:p>
      <w:r>
        <w:t xml:space="preserve">oliko Ranska Saksan liittolainen toisessa maailmansodassa?</w:t>
      </w:r>
    </w:p>
    <w:p>
      <w:r>
        <w:rPr>
          <w:b/>
        </w:rPr>
        <w:t xml:space="preserve">Esimerkki 4.1525</w:t>
      </w:r>
    </w:p>
    <w:p>
      <w:r>
        <w:t xml:space="preserve">Monikansalaisuus -- Monikansalaisuus, jota kutsutaan myös kaksoiskansalaisuudeksi, monikansalaisuudeksi tai kaksoiskansalaisuudeksi, on henkilön kansalaisuusasema, jossa henkilöä pidetään samanaikaisesti useamman kuin yhden valtion kansalaisena kyseisten valtioiden lakien mukaan. Ei ole olemassa kansainvälistä yleissopimusta, joka määrittelisi henkilön kansalaisuuden tai kansalaisuuden aseman, vaan se määritellään yksinomaan kansallisilla laeilla, jotka vaihtelevat ja voivat olla ristiriidassa keskenään. Monikansalaisuus johtuu siitä, että eri valtiot käyttävät erilaisia, eikä välttämättä toisiaan poissulkevia, kansalaisuuskriteerejä. Yleiskielessä puhutaan ihmisistä, joilla on monikansalaisuus, mutta teknisesti jokainen valtio vaatii, että henkilöä pidetään sen kansalaisena.</w:t>
      </w:r>
    </w:p>
    <w:p>
      <w:r>
        <w:rPr>
          <w:b/>
        </w:rPr>
        <w:t xml:space="preserve">Tulos</w:t>
      </w:r>
    </w:p>
    <w:p>
      <w:r>
        <w:t xml:space="preserve">voiko Yhdysvaltojen kansalaisella olla useampi kuin yksi passi?</w:t>
      </w:r>
    </w:p>
    <w:p>
      <w:r>
        <w:rPr>
          <w:b/>
        </w:rPr>
        <w:t xml:space="preserve">Esimerkki 4.1526</w:t>
      </w:r>
    </w:p>
    <w:p>
      <w:r>
        <w:t xml:space="preserve">Ryne Sandberg -- Sandberg vakiinnutti asemansa monivuotisena All-Star- ja Gold Glove -ehdokkaana, sillä hän osallistui 10 kertaa peräkkäin All-Star-tasolle ja voitti yhdeksän kertaa peräkkäin Gold Glovesin vuosina 1983-1991. Hänen uransa 989 prosentin kenttätyöskentelyprosentti oli Major-liigan ennätys kakkospesällä, kun hän jäi eläkkeelle vuonna 1997. Sandberg valittiin National Baseball Hall of Fameen tammikuussa 2005; hänet otettiin virallisesti jäseneksi 31. heinäkuuta 2005 pidetyissä seremonioissa. Hän erosi Philliesin managerin tehtävistä 26. kesäkuuta 2015, ja hänen seuraajakseen tuli Pete Mackanin.</w:t>
      </w:r>
    </w:p>
    <w:p>
      <w:r>
        <w:rPr>
          <w:b/>
        </w:rPr>
        <w:t xml:space="preserve">Tulos</w:t>
      </w:r>
    </w:p>
    <w:p>
      <w:r>
        <w:t xml:space="preserve">onko Ryne Sandberg kuulunut Hall of Fameen?</w:t>
      </w:r>
    </w:p>
    <w:p>
      <w:r>
        <w:rPr>
          <w:b/>
        </w:rPr>
        <w:t xml:space="preserve">Esimerkki 4.1527</w:t>
      </w:r>
    </w:p>
    <w:p>
      <w:r>
        <w:t xml:space="preserve">Luettelo The Officen saamista palkinnoista ja ehdokkuuksista (yhdysvaltalainen televisiosarja) -- Emmy-palkinto perustettiin vuonna 1949 tunnustamaan amerikkalaisen televisioteollisuuden huippuosaamista, ja sen myöntävät Academy of Television Arts &amp; Sciences -akatemian jäsenet. Emmy-palkinnot jaetaan vuosittain eri seremonioissa; Primetime Emmy -palkinnoilla palkitaan amerikkalaisten televisio-ohjelmien erinomaisesta työstä, kun taas Creative Arts Emmy -palkinnoilla palkitaan teknisiä ja luovia saavutuksia, ja niihin kuuluu luokkia, joissa palkitaan taiteellisten johtajien, valo- ja pukusuunnittelijoiden, kuvaajien, valintatöiden ohjaajien ja muun tuotantoon liittyvän henkilöstön työtä. The Office oli ehdolla 42 Emmy-palkinnon saajaksi ja voitti viisi kertaa. Se voitti kerran ohjauksesta, kerran käsikirjoituksesta, kaksi palkintoa leikkauksesta ja kerran parhaasta sarjasta.</w:t>
      </w:r>
    </w:p>
    <w:p>
      <w:r>
        <w:rPr>
          <w:b/>
        </w:rPr>
        <w:t xml:space="preserve">Tulos</w:t>
      </w:r>
    </w:p>
    <w:p>
      <w:r>
        <w:t xml:space="preserve">voittiko kukaan toimistosta Emmyn</w:t>
      </w:r>
    </w:p>
    <w:p>
      <w:r>
        <w:rPr>
          <w:b/>
        </w:rPr>
        <w:t xml:space="preserve">Esimerkki 4.1528</w:t>
      </w:r>
    </w:p>
    <w:p>
      <w:r>
        <w:t xml:space="preserve">San Marcos, Kalifornia -- San Marcos on kaupunki San Diegon piirikunnan North County -alueella Kalifornian osavaltiossa Yhdysvalloissa. Vuoden 2010 väestönlaskennassa kaupungin väkiluku oli 83 781. Siellä sijaitsee California State University San Marcos. Kaupunki rajoittuu Escondidoon idässä, Encinitasiin lounaassa, Carlsbadiin lännessä ja Vistaan luoteessa. Lake San Marcos on kaupungin lounaisosassa sijaitseva enklaavi eli piirikunnan saari, joka kuuluu San Marcosin vaikutuspiiriin, mutta on teknisesti katsoen kunnan ulkopuolinen yhteisö.</w:t>
      </w:r>
    </w:p>
    <w:p>
      <w:r>
        <w:rPr>
          <w:b/>
        </w:rPr>
        <w:t xml:space="preserve">Tulos</w:t>
      </w:r>
    </w:p>
    <w:p>
      <w:r>
        <w:t xml:space="preserve">Onko San Marcos osa San Diegon piirikuntaa?</w:t>
      </w:r>
    </w:p>
    <w:p>
      <w:r>
        <w:rPr>
          <w:b/>
        </w:rPr>
        <w:t xml:space="preserve">Esimerkki 4.1529</w:t>
      </w:r>
    </w:p>
    <w:p>
      <w:r>
        <w:t xml:space="preserve">Tyvitumakkeet -- Tyvitumakkeet (basaaligangliot) ovat selkärankaisten, myös ihmisen, aivoissa sijaitseva ryhmä eri alkuperää olevia aivokuoren alapuolisia ytimiä, jotka sijaitsevat etuaivojen tyvessä. Kädellisten basaaliganglioissa on joitakin eroja. Basaaligangliot ovat vahvasti yhteydessä aivokuoreen, talamukseen ja aivorunkoon sekä useisiin muihin aivoalueisiin. Tyvitumakkeet liittyvät moniin toimintoihin, kuten tahdonalaisten liikkeiden hallintaan, proseduraaliseen oppimiseen, tapojen oppimiseen, silmänliikkeisiin, kognitioon ja tunteisiin.</w:t>
      </w:r>
    </w:p>
    <w:p>
      <w:r>
        <w:rPr>
          <w:b/>
        </w:rPr>
        <w:t xml:space="preserve">Tulos</w:t>
      </w:r>
    </w:p>
    <w:p>
      <w:r>
        <w:t xml:space="preserve">on aivorungon tyvitumakkeen osa.</w:t>
      </w:r>
    </w:p>
    <w:p>
      <w:r>
        <w:rPr>
          <w:b/>
        </w:rPr>
        <w:t xml:space="preserve">Esimerkki 4.1530</w:t>
      </w:r>
    </w:p>
    <w:p>
      <w:r>
        <w:t xml:space="preserve">Hydraulineste -- Ohjaustehostinneste on hydraulinesteen alatyyppi. Useimmat ovat mineraaliöljy- tai silikonipohjaisia nesteitä, kun taas jotkut käyttävät synteettisestä perusöljystä valmistettua automaattivaihteistonestettä.</w:t>
      </w:r>
    </w:p>
    <w:p>
      <w:r>
        <w:rPr>
          <w:b/>
        </w:rPr>
        <w:t xml:space="preserve">Tulos</w:t>
      </w:r>
    </w:p>
    <w:p>
      <w:r>
        <w:t xml:space="preserve">Onko hydrauliöljy sama kuin ohjaustehostimen neste?</w:t>
      </w:r>
    </w:p>
    <w:p>
      <w:r>
        <w:rPr>
          <w:b/>
        </w:rPr>
        <w:t xml:space="preserve">Esimerkki 4.1531</w:t>
      </w:r>
    </w:p>
    <w:p>
      <w:r>
        <w:t xml:space="preserve">Apupelaaja -- Jalkapallossa apupelaaja pystyy usein pelaamaan useilla eri pelipaikoilla, ja usein hän voi pelata sekä hyökkäyksessä että puolustuksessa. Käsite oli paljon yleisempi jalkapallon alkuaikoina, jolloin ammattilaisjoukkueet käyttivät parhaita urheilijoitaan mahdollisimman monipuolisesti ja vaihtoja oli paljon rajoitetummin, eli pelaajien oli pysyttävä kentällä hyökkäyksessä, puolustuksessa ja ``erikoisjoukkueissa''. Tämä tunnettiin nimellä yhden joukkueen järjestelmä.</w:t>
      </w:r>
    </w:p>
    <w:p>
      <w:r>
        <w:rPr>
          <w:b/>
        </w:rPr>
        <w:t xml:space="preserve">Tulos</w:t>
      </w:r>
    </w:p>
    <w:p>
      <w:r>
        <w:t xml:space="preserve">voitko pelata 2 paikkaa nfl:ssä</w:t>
      </w:r>
    </w:p>
    <w:p>
      <w:r>
        <w:rPr>
          <w:b/>
        </w:rPr>
        <w:t xml:space="preserve">Esimerkki 4.1532</w:t>
      </w:r>
    </w:p>
    <w:p>
      <w:r>
        <w:t xml:space="preserve">Batman v Superman: Dawn of Justice -- Batman v Superman: Dawn of Justice sai ensi-iltansa 19. maaliskuuta 2016 Auditorio Nacionalissa Mexico Cityssä, ja Warner Bros. Pictures julkaisi sen Yhdysvalloissa 25. maaliskuuta 2016 2D:nä, Real D 3D:nä, IMAX 3D:nä, IMAX:nä, 4DX:nä, premium-suurkuvana ja 70 mm:n kopioina. Vahvan debyytin jälkeen, joka teki uusia lipputuloennätyksiä, elokuva koki historiallisen pudotuksen toisena viikonloppunaan eikä koskaan toipunut. Vaikka elokuva tuotti voittoa, sitä pidettiin lipputulotulojen kannalta pettymyksenä ja se sai kriitikoilta yleisesti ottaen epäsuotuisat arvostelut sävynsä, käsikirjoituksen ja tahdin vuoksi, vaikka jotkut kehuivat sen visuaalista tyyliä, näyttelijäsuorituksia ja musiikkipartituuria. Elokuvasta julkaistiin 28. kesäkuuta 2016 digitaalisesti ja 19. heinäkuuta 2016 Blu-ray-levyllä pidennetty versio, joka sisältää 31 minuuttia lisämateriaalia, nimeltään ``Ultimate Edition''. Suora jatko-osa, nimeltään Justice League, julkaistiin marraskuussa 2017.</w:t>
      </w:r>
    </w:p>
    <w:p>
      <w:r>
        <w:rPr>
          <w:b/>
        </w:rPr>
        <w:t xml:space="preserve">Tulos</w:t>
      </w:r>
    </w:p>
    <w:p>
      <w:r>
        <w:t xml:space="preserve">onko jatkoa Batman vs. Supermanin jälkeen?</w:t>
      </w:r>
    </w:p>
    <w:p>
      <w:r>
        <w:rPr>
          <w:b/>
        </w:rPr>
        <w:t xml:space="preserve">Esimerkki 4.1533</w:t>
      </w:r>
    </w:p>
    <w:p>
      <w:r>
        <w:t xml:space="preserve">Gossip Girl -- Gossip Girlin menestys johti adaptaatioihin Yhdysvaltojen ulkopuolella. Sarja on saanut lukuisia palkintoehdokkuuksia ja voittanut 18 Teen Choice Awards -palkintoa. CW uusi virallisesti Gossip Girlin kuudennelle ja viimeiselle kaudelle 11. toukokuuta 2012. Viimeinen, 10 jaksoa käsittävä kausi sai ensi-iltansa 8. lokakuuta 2012 ja päättyi 17. joulukuuta 2012.</w:t>
      </w:r>
    </w:p>
    <w:p>
      <w:r>
        <w:rPr>
          <w:b/>
        </w:rPr>
        <w:t xml:space="preserve">Tulos</w:t>
      </w:r>
    </w:p>
    <w:p>
      <w:r>
        <w:t xml:space="preserve">Tuleeko Gossip Girlistä enää yhtään jaksoa?</w:t>
      </w:r>
    </w:p>
    <w:p>
      <w:r>
        <w:rPr>
          <w:b/>
        </w:rPr>
        <w:t xml:space="preserve">Esimerkki 4.1534</w:t>
      </w:r>
    </w:p>
    <w:p>
      <w:r>
        <w:t xml:space="preserve">Luettelo Major League Baseballin maskoteista -- Nykyään kaikilla muilla kuin kolmella Major League -joukkueella on "virallinen" maskotti (Dodgers, Yankees ja Angels). Viisi joukkueen maskottia - Sluggerrr (Kansas City Royals), San Diegon kana, Phillie Phanatic, Mr. Met ja Slider (Cleveland Indians) - on sisällytetty Mascot Hall of Fameen. Useita muita on ehdolla sen jälkeen, kun halli perustettiin vuonna 2005.</w:t>
      </w:r>
    </w:p>
    <w:p>
      <w:r>
        <w:rPr>
          <w:b/>
        </w:rPr>
        <w:t xml:space="preserve">Tulos</w:t>
      </w:r>
    </w:p>
    <w:p>
      <w:r>
        <w:t xml:space="preserve">Onko New York Yankeesilla maskotti?</w:t>
      </w:r>
    </w:p>
    <w:p>
      <w:r>
        <w:rPr>
          <w:b/>
        </w:rPr>
        <w:t xml:space="preserve">Esimerkki 4.1535</w:t>
      </w:r>
    </w:p>
    <w:p>
      <w:r>
        <w:t xml:space="preserve">Shaun Cassidy -- Hän työskentelee tällä hetkellä neuvoa-antavana tuottajana uudessa sarjassa ``New Amsterdam'' (pääosassa Ryan Eggold) ja on kirjoittanut ainakin yhden käsikirjoituksen sarjaan.</w:t>
      </w:r>
    </w:p>
    <w:p>
      <w:r>
        <w:rPr>
          <w:b/>
        </w:rPr>
        <w:t xml:space="preserve">Tulos</w:t>
      </w:r>
    </w:p>
    <w:p>
      <w:r>
        <w:t xml:space="preserve">onko Shaun Cassidy uuden Amsterdamin tuottaja?</w:t>
      </w:r>
    </w:p>
    <w:p>
      <w:r>
        <w:rPr>
          <w:b/>
        </w:rPr>
        <w:t xml:space="preserve">Esimerkki 4.1536</w:t>
      </w:r>
    </w:p>
    <w:p>
      <w:r>
        <w:t xml:space="preserve">Jalkapallokenkä -- Jalkapallokengät, joita kutsutaan Pohjois-Amerikassa nimellä cleats tai soccer shoes, ovat jalkineet, joita käytetään jalkapalloa pelattaessa. Nurmikentille suunnitelluissa jalkineissa on ulkopohjassa nastat, jotka auttavat pitoa. Yksinkertaisista ja vaatimattomista alkuajoista jalkapallosaappaat ovat kulkeneet pitkän matkan, ja nykyään ne ovat monien tutkimus-, kehitys-, sponsorointi- ja markkinointitoimien kohteena ja muodostavat monikansallisen maailmanlaajuisen teollisuudenalan ytimen. Nykyaikaiset jalkapallojalkineet eivät ole varsinaisia jalkineita, koska ne eivät peitä nilkkaa - kuten useimmat muutkin erikoistuneet urheilujalkineet, niiden perusrakenne ja ulkonäkö ovat lähentyneet lenkkareiden perusrakennetta ja ulkonäköä 1960-luvulta lähtien.</w:t>
      </w:r>
    </w:p>
    <w:p>
      <w:r>
        <w:rPr>
          <w:b/>
        </w:rPr>
        <w:t xml:space="preserve">Tulos</w:t>
      </w:r>
    </w:p>
    <w:p>
      <w:r>
        <w:t xml:space="preserve">ovatko jalkapallokengät ja jalkapallokengät samat</w:t>
      </w:r>
    </w:p>
    <w:p>
      <w:r>
        <w:rPr>
          <w:b/>
        </w:rPr>
        <w:t xml:space="preserve">Esimerkki 4.1537</w:t>
      </w:r>
    </w:p>
    <w:p>
      <w:r>
        <w:t xml:space="preserve">Vakionivel -- Vakionivelet (tunnetaan myös nimellä homokineettiset nivelet tai CV-nivelet) mahdollistavat sen, että vetoakseli voi välittää voimaa muuttuvassa kulmassa vakionopeudella ilman, että kitka tai leikki lisääntyy merkittävästi. Niitä käytetään pääasiassa etuvetoisissa ajoneuvoissa, ja monissa nykyaikaisissa takavetoisissa autoissa, joissa on itsenäinen takajousitus, käytetään tyypillisesti CV-niveliä taka-akselin puoliakselien päissä ja yhä useammin myös vetoakseleissa.</w:t>
      </w:r>
    </w:p>
    <w:p>
      <w:r>
        <w:rPr>
          <w:b/>
        </w:rPr>
        <w:t xml:space="preserve">Tulos</w:t>
      </w:r>
    </w:p>
    <w:p>
      <w:r>
        <w:t xml:space="preserve">Onko vetoakseli ja nivelakseli sama asia?</w:t>
      </w:r>
    </w:p>
    <w:p>
      <w:r>
        <w:rPr>
          <w:b/>
        </w:rPr>
        <w:t xml:space="preserve">Esimerkki 4.1538</w:t>
      </w:r>
    </w:p>
    <w:p>
      <w:r>
        <w:t xml:space="preserve">Kreon -- Oidipus Rexissä Kreon on kuningatar Jocastan, kuningas Laioksen ja Oidipuksen vaimon, veli. Laios, Theban edellinen kuningas, oli antanut vallan Kreonille, kun tämä oli mennyt konsultoimaan oraakkelia Delfoihin. Laioksen poissaolon aikana sfinksi saapui Theebaan. Kun Laioksen kuolemasta tuli tieto, Kreon tarjosi Theban valtaistuinta sekä sisarensa (ja Laioksen lesken) Jocastan kättä sille, joka voisi vapauttaa kaupungin sfinksistä. Oidipus vastasi sfinksin arvoitukseen ja nai Jocastan tietämättä, että tämä oli hänen äitinsä. Näytelmän kuluessa, kun Oidipus lähestyy totuuden selvittämistä Jocastasta, Kreonilla on jatkuvasti rooli hänen läheisyydessään. Kun Oidipus kutsuu Tiaresiaan kertomaan, mikä kaupunkia vaivaa, ja Tiaresias kertoo hänelle, että hän on ongelma, Oidipus syyttää Kreonia salaliitosta häntä vastaan. Kreon väittää, että hän ei halua hallita, eikä hänellä siksi ole mitään syytä syrjäyttää Oidipusta. Kun totuus Jocastasta kuitenkin paljastuu ja Oidipus pyytää karkotusta, Kreon täyttää hänen toiveensa ja nousee valtaistuimelle hänen tilalleen.</w:t>
      </w:r>
    </w:p>
    <w:p>
      <w:r>
        <w:rPr>
          <w:b/>
        </w:rPr>
        <w:t xml:space="preserve">Tulos</w:t>
      </w:r>
    </w:p>
    <w:p>
      <w:r>
        <w:t xml:space="preserve">haluaako Kreon olla Theban kuningas?</w:t>
      </w:r>
    </w:p>
    <w:p>
      <w:r>
        <w:rPr>
          <w:b/>
        </w:rPr>
        <w:t xml:space="preserve">Esimerkki 4.1539</w:t>
      </w:r>
    </w:p>
    <w:p>
      <w:r>
        <w:t xml:space="preserve">Suostumuksen ikä Yhdysvalloissa -- Osavaltion laissa täsmennetään (sanomalla mitään), että 13-15-vuotiaat alaikäiset voivat yleensä aloittaa vapaaehtoisen seksisuhteen enintään neljä vuotta vanhemman henkilön kanssa. Näin ollen esimerkiksi 14-vuotiaan miehen tai naisen on laillista harrastaa yhteisymmärrykseen perustuvaa seksiä enintään 18-vuotiaan henkilön kanssa.</w:t>
      </w:r>
    </w:p>
    <w:p>
      <w:r>
        <w:rPr>
          <w:b/>
        </w:rPr>
        <w:t xml:space="preserve">Tulos</w:t>
      </w:r>
    </w:p>
    <w:p>
      <w:r>
        <w:t xml:space="preserve">voi 18-vuotias päivämäärä 15-vuotias New Jerseyssä</w:t>
      </w:r>
    </w:p>
    <w:p>
      <w:r>
        <w:rPr>
          <w:b/>
        </w:rPr>
        <w:t xml:space="preserve">Esimerkki 4.1540</w:t>
      </w:r>
    </w:p>
    <w:p>
      <w:r>
        <w:t xml:space="preserve">Remington Model 11-87 -- 11-87:ssä on itsekompensoiva kaasujärjestelmä, jonka ansiosta ase toimii kaikentyyppisillä latauksilla, kevyistä 2 3⁄4''- ja 3''-magnum-ammuksista aina 3''-magnum-ammuksiin asti ilman ampujan säätöjä. Asetta valmistetaan kahdessa eri kokoluokassa: 20 ja 12, ja molemmissa voidaan käyttää 2 3⁄4'' ja 3'' hylsyjä.</w:t>
      </w:r>
    </w:p>
    <w:p>
      <w:r>
        <w:rPr>
          <w:b/>
        </w:rPr>
        <w:t xml:space="preserve">Tulos</w:t>
      </w:r>
    </w:p>
    <w:p>
      <w:r>
        <w:t xml:space="preserve">voiko remington 1100 ampua 3 tuuman patruunoita?</w:t>
      </w:r>
    </w:p>
    <w:p>
      <w:r>
        <w:rPr>
          <w:b/>
        </w:rPr>
        <w:t xml:space="preserve">Esimerkki 4.1541</w:t>
      </w:r>
    </w:p>
    <w:p>
      <w:r>
        <w:t xml:space="preserve">Superfecundaatio - Heteropaternaalinen superfecundaatio on yleistä eläimillä, kuten kissoilla ja koirilla. Kulkukoirat voivat tuottaa pentueita, joissa jokaisella pennulla on eri isä. Vaikka se on harvinaista ihmisillä, tapauksia on dokumentoitu. Eräässä ihmisillä tehdyssä tutkimuksessa esiintymistiheys oli 2,4 prosenttia kaksoset, joiden vanhemmat olivat olleet osallisina isyysoikeudenkäynneissä.</w:t>
      </w:r>
    </w:p>
    <w:p>
      <w:r>
        <w:rPr>
          <w:b/>
        </w:rPr>
        <w:t xml:space="preserve">Tulos</w:t>
      </w:r>
    </w:p>
    <w:p>
      <w:r>
        <w:t xml:space="preserve">voiko saada kaksoset, joilla on kaksi eri isää?</w:t>
      </w:r>
    </w:p>
    <w:p>
      <w:r>
        <w:rPr>
          <w:b/>
        </w:rPr>
        <w:t xml:space="preserve">Esimerkki 4.1542</w:t>
      </w:r>
    </w:p>
    <w:p>
      <w:r>
        <w:t xml:space="preserve">FIFA World Cup -- FIFA World Cup, jota usein kutsutaan yksinkertaisesti World Cupiksi, on kansainvälinen jalkapallokilpailu, jossa pelaavat Fédération Internationale de Football Associationin (FIFA), lajin maailmanlaajuisen kattojärjestön, jäsenmaiden miesten A-maajoukkueet. Mestaruuskilpailut on jaettu joka neljäs vuosi vuonna 1930 järjestetystä avajaisturnauksesta lähtien, paitsi vuosina 1942 ja 1946, jolloin niitä ei järjestetty toisen maailmansodan vuoksi. Nykyinen mestari on Ranska, joka voitti toisen mestaruutensa vuoden 2018 turnauksessa Venäjällä.</w:t>
      </w:r>
    </w:p>
    <w:p>
      <w:r>
        <w:rPr>
          <w:b/>
        </w:rPr>
        <w:t xml:space="preserve">Tulos</w:t>
      </w:r>
    </w:p>
    <w:p>
      <w:r>
        <w:t xml:space="preserve">järjestetäänkö jalkapallon maailmanmestaruuskilpailut joka vuosi</w:t>
      </w:r>
    </w:p>
    <w:p>
      <w:r>
        <w:rPr>
          <w:b/>
        </w:rPr>
        <w:t xml:space="preserve">Esimerkki 4.1543</w:t>
      </w:r>
    </w:p>
    <w:p>
      <w:r>
        <w:t xml:space="preserve">Teksasin alkoholilainsäädäntö -- Kaikki aiemmin avatut alkoholijuomapakkaukset on säilytettävä ja kuljetettava ajoneuvon tavaratilassa tai muussa varastossa, johon kuljettajalla ja/tai matkustajilla ei ole pääsyä.</w:t>
      </w:r>
    </w:p>
    <w:p>
      <w:r>
        <w:rPr>
          <w:b/>
        </w:rPr>
        <w:t xml:space="preserve">Tulos</w:t>
      </w:r>
    </w:p>
    <w:p>
      <w:r>
        <w:t xml:space="preserve">voitko juoda autossasi Texasissa</w:t>
      </w:r>
    </w:p>
    <w:p>
      <w:r>
        <w:rPr>
          <w:b/>
        </w:rPr>
        <w:t xml:space="preserve">Esimerkki 4.1544</w:t>
      </w:r>
    </w:p>
    <w:p>
      <w:r>
        <w:t xml:space="preserve">Kalifornia -- Kalifornia (/ˌkælɪˈfɔːrnjə, -niə/ ( kuuntele) KAL-i-FORN-yə, -FOR-nee-ə) on osavaltio Yhdysvaltojen Tyynenmeren alueella. Kalifornia on 39,3 miljoonalla asukkaallaan Yhdysvaltojen väkirikkain osavaltio ja pinta-alaltaan kolmanneksi laajin. Osavaltion pääkaupunki on Sacramento. Suur-Los Angelesin alue on maan toiseksi ja San Franciscon lahden alue viidenneksi väkirikkain kaupunkialue 18,7 miljoonalla ja 8,8 miljoonalla asukkaalla. Los Angeles on Kalifornian väkirikkain kaupunki ja maan toiseksi suurin kaupunki New Yorkin jälkeen. Kaliforniassa on myös maan väkirikkain piirikunta, Los Angelesin piirikunta, pinta-alaltaan suurin piirikunta, San Bernardinon piirikunta, ja viidenneksi tiheimmin asuttu piirikunta, San Francisco.</w:t>
      </w:r>
    </w:p>
    <w:p>
      <w:r>
        <w:rPr>
          <w:b/>
        </w:rPr>
        <w:t xml:space="preserve">Tulos</w:t>
      </w:r>
    </w:p>
    <w:p>
      <w:r>
        <w:t xml:space="preserve">Onko Kalifornia osa Yhdysvaltoja?</w:t>
      </w:r>
    </w:p>
    <w:p>
      <w:r>
        <w:rPr>
          <w:b/>
        </w:rPr>
        <w:t xml:space="preserve">Esimerkki 4.1545</w:t>
      </w:r>
    </w:p>
    <w:p>
      <w:r>
        <w:t xml:space="preserve">Veronkierto - Yhdistyneen kuningaskunnan veronkantovirasto HMRC arvioi, että verovuonna 2016-17 pelkkä veronkierto (eli ilman piilotalouden tai rikollisen toiminnan kaltaisia asioita) maksoi valtiolle 5,3 miljardia puntaa. Vertailukohtana oli samana vuonna 33 miljardin punnan laajempi verovaje (ero sen veron määrän välillä, joka HMRC:n pitäisi teoriassa kerätä, ja sen välillä, mitä tosiasiassa kerätään), joka oli 5,7 prosenttia veloista. Samaan aikaan veronkierron määräksi arvioitiin 1,7 miljardia puntaa (tähän eivät sisälly kansainväliset verojärjestelyt, joita ei voida kyseenalaistaa Yhdistyneen kuningaskunnan lainsäädännön nojalla, mukaan lukien tietyt veropohjan heikkenemisen ja voitonsiirron (BEPS) muodot).</w:t>
      </w:r>
    </w:p>
    <w:p>
      <w:r>
        <w:rPr>
          <w:b/>
        </w:rPr>
        <w:t xml:space="preserve">Tulos</w:t>
      </w:r>
    </w:p>
    <w:p>
      <w:r>
        <w:t xml:space="preserve">Onko veronkierto rikos Yhdistyneessä kuningaskunnassa?</w:t>
      </w:r>
    </w:p>
    <w:p>
      <w:r>
        <w:rPr>
          <w:b/>
        </w:rPr>
        <w:t xml:space="preserve">Esimerkki 4.1546</w:t>
      </w:r>
    </w:p>
    <w:p>
      <w:r>
        <w:t xml:space="preserve">Judge Judy -- Sekä kantaja(t) että vastaaja(t) saavat myös esiintymispalkkion. Esiintymispalkkion suuruus on vaihdellut ohjelman eri riitapuolten välillä: jotkut riitapuolet ovat ilmoittaneet saavansa 500 dollarin esiintymispalkkion, toiset 100 dollaria ja toiset 250 dollaria. Osallistumispalkkion lisäksi oikeudenkäyntiavustajat saavat 35 dollaria päivässä. Asianosaisten oleskelu kestää niin monta päivää, että ohjelma tekee nauhoituksia kyseisellä viikolla, mikä on kaksi tai kolme päivää. Lisäksi ohjelma kattaa asianosaisten ja heidän todistajiensa lento- (tai muut matkakulut) ja hotellikulut, ja kokemusta kohdellaan yleisesti ottaen niin sanottuna lomana, jossa kaikki kulut maksetaan varsinaisen oikeudenkäynnin ulkopuolella. Jos omaisuutta vaihdetaan, Sheindlin allekirjoittaa määräyksen, ja seriffi tai sheriffi valvoo vaihtoa. Sheindlin näkee vain puolen sivun mittaisen valituksen ja puolustuksen vastauksen ennen tapausten nauhoittamista, joskus vain hetkeä ennen. Useimmat tapaukset kestävät yleensä kahdestatoista neljästätoista neljäänkymmeneenviiteen minuuttiin, jos niihin ei sisälly ohjelman aikarajoitusten vuoksi poistettua materiaalia.</w:t>
      </w:r>
    </w:p>
    <w:p>
      <w:r>
        <w:rPr>
          <w:b/>
        </w:rPr>
        <w:t xml:space="preserve">Tulos</w:t>
      </w:r>
    </w:p>
    <w:p>
      <w:r>
        <w:t xml:space="preserve">Saatko palkkaa siitä, että olet Judy Judy -ohjelmassa?</w:t>
      </w:r>
    </w:p>
    <w:p>
      <w:r>
        <w:rPr>
          <w:b/>
        </w:rPr>
        <w:t xml:space="preserve">Esimerkki 4.1547</w:t>
      </w:r>
    </w:p>
    <w:p>
      <w:r>
        <w:t xml:space="preserve">Atlantinlohi - Atlantinlohi on synnyinjoissaan arvostettu virkistyskala, jota perhokalastajat tavoittelevat sen vuotuisten juoksutusten aikana. Aikoinaan laji tuki tärkeää kaupallista kalastusta ja lisäravintokalastusta. Luonnonvaraisen merilohen kalastus on kuitenkin kaupallisesti kuollut; laajamittaisen elinympäristön vahingoittumisen ja liikakalastuksen jälkeen luonnonvaraisten kalojen osuus maailman kalamarkkinoilla saatavilla olevasta merilohesta on vain 0,5 prosenttia. Loppuosa on viljeltyä, pääasiassa vesiviljelyssä Norjassa, Chilessä, Kanadassa, Yhdistyneessä kuningaskunnassa, Irlannissa, Färsaarilla, Venäjällä ja Australian Tasmaniassa. Urheilukalastusyhteisöt, pääasiassa Islannista ja Skandinaviasta, ovat liittyneet Pohjois-Atlantin lohirahastoon ostaakseen pois kaupallisia kiintiöitä pelastaakseen luonnonvaraisen lohilajin Salmo salar.</w:t>
      </w:r>
    </w:p>
    <w:p>
      <w:r>
        <w:rPr>
          <w:b/>
        </w:rPr>
        <w:t xml:space="preserve">Tulos</w:t>
      </w:r>
    </w:p>
    <w:p>
      <w:r>
        <w:t xml:space="preserve">Onko olemassa luonnonvaraista Atlantin lohta?</w:t>
      </w:r>
    </w:p>
    <w:p>
      <w:r>
        <w:rPr>
          <w:b/>
        </w:rPr>
        <w:t xml:space="preserve">Esimerkki 4.1548</w:t>
      </w:r>
    </w:p>
    <w:p>
      <w:r>
        <w:t xml:space="preserve">The Way You Make Me Feel -- ``The Way You Make Me Feel'' on yhdysvaltalaisen Michael Jacksonin kappale. Se julkaistiin Epic Recordsin toimesta 9. marraskuuta 1987 kolmantena singlenä hänen seitsemänneltä studioalbumiltaan Bad (1987). Sen on säveltänyt ja sanoittanut Jackson, ja sen ovat tuottaneet Quincy Jones ja Jackson.</w:t>
      </w:r>
    </w:p>
    <w:p>
      <w:r>
        <w:rPr>
          <w:b/>
        </w:rPr>
        <w:t xml:space="preserve">Tulos</w:t>
      </w:r>
    </w:p>
    <w:p>
      <w:r>
        <w:t xml:space="preserve">kirjoitti Michael Jackson "The way you make me feel".</w:t>
      </w:r>
    </w:p>
    <w:p>
      <w:r>
        <w:rPr>
          <w:b/>
        </w:rPr>
        <w:t xml:space="preserve">Esimerkki 4.1549</w:t>
      </w:r>
    </w:p>
    <w:p>
      <w:r>
        <w:t xml:space="preserve">USC (vaatteiden vähittäismyyjä) -- USC on vaatteiden vähittäismyyjä, joka myy merkkivaatteita koko Yhdistyneessä kuningaskunnassa. Yritys perustettiin vuonna 1989 Edinburghissa, ja Sports Direct on omistanut sen vuodesta 2011.</w:t>
      </w:r>
    </w:p>
    <w:p>
      <w:r>
        <w:rPr>
          <w:b/>
        </w:rPr>
        <w:t xml:space="preserve">Tulos</w:t>
      </w:r>
    </w:p>
    <w:p>
      <w:r>
        <w:t xml:space="preserve">ovatko usc ja sports direct sama yritys</w:t>
      </w:r>
    </w:p>
    <w:p>
      <w:r>
        <w:rPr>
          <w:b/>
        </w:rPr>
        <w:t xml:space="preserve">Esimerkki 4.1550</w:t>
      </w:r>
    </w:p>
    <w:p>
      <w:r>
        <w:t xml:space="preserve">Eminent domain - tuomion määrääminen tuli Amerikan siirtomaihin common law -oikeuden myötä. Kun tuli aika laatia Yhdysvaltojen perustuslaki, pakkolunastuksesta esitettiin erilaisia näkemyksiä. Perustuslain viidennessä lisäyksessä edellytetään, että pakkolunastus tapahtuu "yleiseen käyttöön" ja että omistajalle maksetaan "oikeudenmukainen korvaus".</w:t>
      </w:r>
    </w:p>
    <w:p>
      <w:r>
        <w:rPr>
          <w:b/>
        </w:rPr>
        <w:t xml:space="preserve">Tulos</w:t>
      </w:r>
    </w:p>
    <w:p>
      <w:r>
        <w:t xml:space="preserve">voivatko valtiot ottaa yksityisomaisuutta julkisiin tarkoituksiin</w:t>
      </w:r>
    </w:p>
    <w:p>
      <w:r>
        <w:rPr>
          <w:b/>
        </w:rPr>
        <w:t xml:space="preserve">Esimerkki 4.1551</w:t>
      </w:r>
    </w:p>
    <w:p>
      <w:r>
        <w:t xml:space="preserve">The Day of the Jackal -- OAS oli olemassa, kuten romaanissa kuvataan, ja kirja alkaa tarkalla kuvauksella Jean-Marie Bastien-Thiryn johtamasta de Gaullen salamurhayrityksestä, mutta sen jälkeinen juoni on täysin fiktiivinen.</w:t>
      </w:r>
    </w:p>
    <w:p>
      <w:r>
        <w:rPr>
          <w:b/>
        </w:rPr>
        <w:t xml:space="preserve">Tulos</w:t>
      </w:r>
    </w:p>
    <w:p>
      <w:r>
        <w:t xml:space="preserve">oli sakaalin päivä tositarina</w:t>
      </w:r>
    </w:p>
    <w:p>
      <w:r>
        <w:rPr>
          <w:b/>
        </w:rPr>
        <w:t xml:space="preserve">Esimerkki 4.1552</w:t>
      </w:r>
    </w:p>
    <w:p>
      <w:r>
        <w:t xml:space="preserve">About Time (2013 elokuva) -- Curtisin oman tunnustuksen mukaan idean syntyminen oli hidasta. Idean synty sai alkunsa, kun Curtis söi lounasta ystävänsä kanssa ja onnellisuus tuli puheeksi. Myönnettyään, ettei hän ollut todella onnellinen elämässään, keskustelu kääntyi siihen, että hän kuvaili ihanteellista päivää. Tästä Curtis tajusi, että lounaspäivä oli hänelle juuri sellainen, minkä vuoksi hän päätti kirjoittaa elokuvan siitä, miten tavallisessa elämässä saavutetaan onnellisuus. Hän piti konseptia liian yksinkertaisena ja päätti lisätä elokuvaan aikamatkailuelementin.</w:t>
      </w:r>
    </w:p>
    <w:p>
      <w:r>
        <w:rPr>
          <w:b/>
        </w:rPr>
        <w:t xml:space="preserve">Tulos</w:t>
      </w:r>
    </w:p>
    <w:p>
      <w:r>
        <w:t xml:space="preserve">Onko elokuva ajasta, joka perustuu kirjaan</w:t>
      </w:r>
    </w:p>
    <w:p>
      <w:r>
        <w:rPr>
          <w:b/>
        </w:rPr>
        <w:t xml:space="preserve">Esimerkki 4.1553</w:t>
      </w:r>
    </w:p>
    <w:p>
      <w:r>
        <w:t xml:space="preserve">Kysyntäkäyrä -- Kysyntäkäyrää pitkin tapahtuu liikettä, kun hinnan muutos aiheuttaa kysytyn määrän muutoksen. On tärkeää erottaa toisistaan kysyntäkäyrällä tapahtuva liike ja kysyntäkäyrän muutos. Kysyntäkäyrällä tapahtuu siirtymiä vain silloin, kun tavaran hinta muuttuu. Kun kysyntää määrittävä muu kuin hinta muuttuu, käyrä siirtyy. Nämä "muut muuttujat" ovat osa kysyntäfunktiota. Ne on "vain yhdistetty yksinkertaisen lineaarisen kysyntäfunktion leikkaustermiin". Näin ollen muutos muussa kuin hinnan määräävässä kysyntätekijässä heijastuu x-välin muutoksena, joka aiheuttaa käyrän siirtymisen x-akselia pitkin.</w:t>
      </w:r>
    </w:p>
    <w:p>
      <w:r>
        <w:rPr>
          <w:b/>
        </w:rPr>
        <w:t xml:space="preserve">Tulos</w:t>
      </w:r>
    </w:p>
    <w:p>
      <w:r>
        <w:t xml:space="preserve">muuttaisiko hinnan muutos kysyntäkäyrää?</w:t>
      </w:r>
    </w:p>
    <w:p>
      <w:r>
        <w:rPr>
          <w:b/>
        </w:rPr>
        <w:t xml:space="preserve">Esimerkki 4.1554</w:t>
      </w:r>
    </w:p>
    <w:p>
      <w:r>
        <w:t xml:space="preserve">Jessica Jones (2. kausi) -- Krysten Ritter näyttelee Jonesia, ja Rachael Taylor, Carrie-Anne Moss ja Eka Darville palasivat ensimmäisestä kaudesta, ja Wil Traval ja David Tennant ovat vierailevissa rooleissa. Heidän lisäkseen mukana ovat J.R. Ramirez, Terry Chen, Leah Gibson ja Janet McTeer. Toinen kausi tilattiin tammikuussa 2016, ja kuvaukset alkoivat huhtikuussa 2017, samaan aikaan Marvelin The Defenders -minisarjan kanssa. Kuvaukset päättyivät syyskuussa 2017.</w:t>
      </w:r>
    </w:p>
    <w:p>
      <w:r>
        <w:rPr>
          <w:b/>
        </w:rPr>
        <w:t xml:space="preserve">Tulos</w:t>
      </w:r>
    </w:p>
    <w:p>
      <w:r>
        <w:t xml:space="preserve">Onko David Tennant mukana Jessica Jonesin sarjassa 2?</w:t>
      </w:r>
    </w:p>
    <w:p>
      <w:r>
        <w:rPr>
          <w:b/>
        </w:rPr>
        <w:t xml:space="preserve">Esimerkki 4.1555</w:t>
      </w:r>
    </w:p>
    <w:p>
      <w:r>
        <w:t xml:space="preserve">University of Phoenix -- The Higher Learning Commission (HLC) on akkreditoinut Phoenixin yliopiston alueellisesti vuodesta 1978, ja se on ollut North Central Association of Colleges and Schoolsin (NCA) jäsen. Helmikuussa 2013 vertaisarviointiryhmä suositteli HLC:lle, että yliopisto asetettaisiin koeajalle, koska Phoenixin yliopistolla ``on riittämätön autonomia suhteessa emoyhtiöönsä''. Apollo Group jätti 9. toukokuuta 2013 Securities and Exchange Commissionille raportin, jossa todettiin, että HLC:n Institutional Actions Council First Committee (``IACFC'') oli suositellut HLC:lle, että yliopisto säilyttäisi alueellisen akkreditointinsa, mutta että yliopisto asetettaisiin kahdeksi vuodeksi ``notice'' -tilaan. Heidän huolenaiheensa keskittyvät yliopiston hallintoon, opiskelijoiden arviointiin ja tiedekunnan tieteelliseen työskentelyyn suhteessa tohtoriohjelmiin. Heinäkuussa 2015 Higher Learning Commission poisti University of Phoenixin notice-statuksen.</w:t>
      </w:r>
    </w:p>
    <w:p>
      <w:r>
        <w:rPr>
          <w:b/>
        </w:rPr>
        <w:t xml:space="preserve">Tulos</w:t>
      </w:r>
    </w:p>
    <w:p>
      <w:r>
        <w:t xml:space="preserve">onko Phoenixin yliopisto alueellisesti akkreditoitu korkeakoulu?</w:t>
      </w:r>
    </w:p>
    <w:p>
      <w:r>
        <w:rPr>
          <w:b/>
        </w:rPr>
        <w:t xml:space="preserve">Esimerkki 4.1556</w:t>
      </w:r>
    </w:p>
    <w:p>
      <w:r>
        <w:t xml:space="preserve">Skotlantilainen viski -- Skotlantilainen viski (skotlannin gaeliksi: uisge-beatha na h-Alba; usein yksinkertaisesti skotlantilainen viski) on Skotlannissa valmistettua mallasviskiä tai viljaviskiä. Skotlantilainen viski on valmistettava laissa määritellyllä tavalla.</w:t>
      </w:r>
    </w:p>
    <w:p>
      <w:r>
        <w:rPr>
          <w:b/>
        </w:rPr>
        <w:t xml:space="preserve">Tulos</w:t>
      </w:r>
    </w:p>
    <w:p>
      <w:r>
        <w:t xml:space="preserve">onko skotlantilainen viski pakko valmistaa Skotlannissa?</w:t>
      </w:r>
    </w:p>
    <w:p>
      <w:r>
        <w:rPr>
          <w:b/>
        </w:rPr>
        <w:t xml:space="preserve">Esimerkki 4.1557</w:t>
      </w:r>
    </w:p>
    <w:p>
      <w:r>
        <w:t xml:space="preserve">The Great Food Truck Race -- Great Food Truck Race -kilpailun kahdella ensimmäisellä kaudella kilpailijat olivat kokeneita, ammattimaisia ravintolavaunuyrittäjiä, jotka kilpailivat rahapalkinnosta (ensimmäinen kausi oli 50 000 dollaria ja toinen kausi 100 000 dollaria). Seuraavilla kausilla (paitsi kuudennella kaudella) ruokarekat tarjottiin aloittelijoille (kotikokeista entisiin ravintoloitsijoihin), jotka ovat haaveilleet oman ruokarekan omistamisesta ja toiminnasta. Kolmannella, neljännellä ja viidennellä kaudella voittajajoukkue sai rahat ja sai pitää ohjelmasta saamansa ruokarekan. Kuudennesta kaudesta lähtien ohjelma palasi siihen, että voittajajoukkueet saivat vain 50 000 dollaria.</w:t>
      </w:r>
    </w:p>
    <w:p>
      <w:r>
        <w:rPr>
          <w:b/>
        </w:rPr>
        <w:t xml:space="preserve">Tulos</w:t>
      </w:r>
    </w:p>
    <w:p>
      <w:r>
        <w:t xml:space="preserve">mahtava ruokarekka kilpailu saavatko he pitää auton?</w:t>
      </w:r>
    </w:p>
    <w:p>
      <w:r>
        <w:rPr>
          <w:b/>
        </w:rPr>
        <w:t xml:space="preserve">Esimerkki 4.1558</w:t>
      </w:r>
    </w:p>
    <w:p>
      <w:r>
        <w:t xml:space="preserve">Luettelo koripalloilijoista, jotka ovat tehneet 100 pistettä yhdessä ottelussa -- Ammattilaisittain 100 pisteen pelejä on ollut useita maailmanlaajuisesti. Yhdysvalloissa se on kuitenkin tapahtunut vain kerran. National Basketball Associationin Philadelphia Warriorsin Wilt Chamberlain teki 100 pistettä 2. maaliskuuta 1962 New York Knicksiä vastaan ottelussa, joka pelattiin Hersheypark Arenalla Hersheyssä, Pennsylvaniassa. Hän teki 36-63 kenttäpistettä ja 28-32 vapaaheittoa, joista jälkimmäinen oli erityisen epätavallinen tilasto, kun otetaan huomioon, että Chamberlain heitti urallaan 51,1 prosenttia vapaaheitoista.</w:t>
      </w:r>
    </w:p>
    <w:p>
      <w:r>
        <w:rPr>
          <w:b/>
        </w:rPr>
        <w:t xml:space="preserve">Tulos</w:t>
      </w:r>
    </w:p>
    <w:p>
      <w:r>
        <w:t xml:space="preserve">Onko kukaan NBA-pelaaja koskaan tehnyt 100 pistettä?</w:t>
      </w:r>
    </w:p>
    <w:p>
      <w:r>
        <w:rPr>
          <w:b/>
        </w:rPr>
        <w:t xml:space="preserve">Esimerkki 4.1559</w:t>
      </w:r>
    </w:p>
    <w:p>
      <w:r>
        <w:t xml:space="preserve">George Rogers Clark Memorial Bridge -- Sillan suunnittelivat Ralph Modjeski ja Frank Masters, ja arkkitehtonisista yksityiskohdista vastasi Paul Philippe Cret Philadelphiasta, ja sen rakentaminen aloitettiin kesäkuussa 1928 pittsburghilaisen American Bridge Companyn toimesta 4,7 miljoonan dollarin hintaan. Presidentti Herbert Hoover vihki sillan käyttöön. Silta avattiin yleisölle 31. lokakuuta 1929 Louisville Municipal Bridge -nimisenä ja se toimi maksullisena siltana. Tiemaksu oli 35 senttiä 31. joulukuuta 1936 asti, jolloin siitä tuli neljännesvuosimaksu. Viimeiset rakentamisen rahoittaneet joukkovelkakirjalainat lunastettiin vuonna 1946, ja tiemaksut poistettiin.</w:t>
      </w:r>
    </w:p>
    <w:p>
      <w:r>
        <w:rPr>
          <w:b/>
        </w:rPr>
        <w:t xml:space="preserve">Tulos</w:t>
      </w:r>
    </w:p>
    <w:p>
      <w:r>
        <w:t xml:space="preserve">Onko Clark Memorial Bridge maksullinen silta?</w:t>
      </w:r>
    </w:p>
    <w:p>
      <w:r>
        <w:rPr>
          <w:b/>
        </w:rPr>
        <w:t xml:space="preserve">Esimerkki 4.1560</w:t>
      </w:r>
    </w:p>
    <w:p>
      <w:r>
        <w:t xml:space="preserve">King's Cross St. Pancrasin metroasema -- King's Cross St. Pancras on Lontoon metroasema, joka sijaitsee King's Crossin ja St Pancrasin alueella Camdenin kaupunginosassa Keski-Lontoossa. Se palvelee King's Crossin ja St Pancrasin pääradan asemia ja kuuluu maksualueeseen 1. Se on kuuden linjan (Circle-, Hammersmith &amp; City-, Metropolitan-, Northern-, Piccadilly- ja Victoria-linjat) välinen vaihtoasema, ja se on verkoston toiseksi vilkkain asema Waterloon jälkeen.</w:t>
      </w:r>
    </w:p>
    <w:p>
      <w:r>
        <w:rPr>
          <w:b/>
        </w:rPr>
        <w:t xml:space="preserve">Tulos</w:t>
      </w:r>
    </w:p>
    <w:p>
      <w:r>
        <w:t xml:space="preserve">Onko St Pancrasin asema sama kuin Kings Crossin asema?</w:t>
      </w:r>
    </w:p>
    <w:p>
      <w:r>
        <w:rPr>
          <w:b/>
        </w:rPr>
        <w:t xml:space="preserve">Esimerkki 4.1561</w:t>
      </w:r>
    </w:p>
    <w:p>
      <w:r>
        <w:t xml:space="preserve">Saksa FIFA:n MM-kisoissa -- Saksan MM-historiassa FIFA ottaa huomioon vain Deutscher Fußball-Bundin hallinnoimat joukkueet, jotka käsittävät kolme kautta: Saksa (natsien aikana), Länsi-Saksa ja yhdistynyt Saksa. Saksan jalkapallomaajoukkue on yksi menestyneimmistä maajoukkueista FIFA:n maailmanmestaruuskilpailuissa, sillä se on voittanut neljä mestaruutta, sijoittunut neljä kertaa toiseksi ja neljä kertaa kolmanneksi ja sijoittunut kerran neljänneksi. Jos 3. sija tai parempi lasketaan voittajaksi, Saksan 12 voittoa 19 turnauksessa on vähintään kolme enemmän kuin minkään muun maan. Lisäksi Saksa on ainoa joukkue, joka on sijoittunut palkintokorokkeelle (3. sija tai parempi) jokaisella vuosikymmenellä, jolloin turnaus on järjestetty - 1930-, 1950-, 1960-, 1970-, 1980-, 1990-, 2000- ja 2010-luvuilla. Argentiinan, Brasilian ja Espanjan ohella se on yksi niistä neljästä maajoukkueesta, jotka ovat voittaneet maanosaliittonsa ulkopuolella Etelä-Amerikan vuoden 2014 jalkapallon maailmanmestaruuden. Joukkue oli mukana 19 turnauksessa 21:stä, mikä on toiseksi eniten, ja se ei päässyt puolivälieriin kuin kahdesti, vuosina 1938 ja 2018. Tämän myötä Saksan kahdeksas sija tai parempi (puolivälierä) 17 turnauksessa 19:stä (89 %) on korkein FIFA:n MM-lopputurnausten historiassa. Se tekee Saksasta turnauksen historian paremman joukkueen finaalipaikkojen suhteen, jos pisteitä jaettaisiin suhteessa mestaruudesta, kakkossijasta, kolmossijasta, välierä- ja puolivälieräpaikoista.</w:t>
      </w:r>
    </w:p>
    <w:p>
      <w:r>
        <w:rPr>
          <w:b/>
        </w:rPr>
        <w:t xml:space="preserve">Tulos</w:t>
      </w:r>
    </w:p>
    <w:p>
      <w:r>
        <w:t xml:space="preserve">jäikö Saksa pois MM-kisoista?</w:t>
      </w:r>
    </w:p>
    <w:p>
      <w:r>
        <w:rPr>
          <w:b/>
        </w:rPr>
        <w:t xml:space="preserve">Esimerkki 4.1562</w:t>
      </w:r>
    </w:p>
    <w:p>
      <w:r>
        <w:t xml:space="preserve">Leseet - Leseet ovat itujen ohella olennainen osa kokonaisia jyviä, ja niitä syntyy usein sivutuotteena jalostettujen jyvien jauhatuksessa. Kun leseet poistetaan jyvistä, jyvät menettävät osan ravintoarvostaan. Leseja on ja voi olla kaikissa viljanjyvissä, kuten riisissä, maississa (maississa), vehnässä, kaurassa, ohrassa, rukiissa ja hirsissä. Leseet eivät ole sama asia kuin akanat, jotka ovat jyvää ympäröivää karkeampaa suomumaista ainesta, joka ei ole osa itse jyvää.</w:t>
      </w:r>
    </w:p>
    <w:p>
      <w:r>
        <w:rPr>
          <w:b/>
        </w:rPr>
        <w:t xml:space="preserve">Tulos</w:t>
      </w:r>
    </w:p>
    <w:p>
      <w:r>
        <w:t xml:space="preserve">ovatko vehnäleseet samat kuin luonnon leseet</w:t>
      </w:r>
    </w:p>
    <w:p>
      <w:r>
        <w:rPr>
          <w:b/>
        </w:rPr>
        <w:t xml:space="preserve">Esimerkki 4.1563</w:t>
      </w:r>
    </w:p>
    <w:p>
      <w:r>
        <w:t xml:space="preserve">Keeping Faith (TV-sarja) -- Ensimmäisen sarjan viimeisen jakson jälkeen (huhtikuussa 2018), ja kun juoni on päättynyt joihinkin merkittäviin "cliff-hangereihin", ääni sanoo, että toinen sarja on kehitteillä; BBC:n aamiaistilaisuuden haastattelussa Eve Myles sanoi, että Matthew Hall kirjoittaa toisen sarjan käsikirjoitukset. BBC Walesin taide- ja mediakirjeenvaihtaja Huw Thomas kirjoitti 6. toukokuuta 2018, että "toinen sarja on kehitteillä, mutta sitä ei ole vielä tilattu". BBC ei ole vielä vahvistanut, näytetäänkö draamaa verkko-tv:ssä koko Isossa-Britanniassa''.</w:t>
      </w:r>
    </w:p>
    <w:p>
      <w:r>
        <w:rPr>
          <w:b/>
        </w:rPr>
        <w:t xml:space="preserve">Tulos</w:t>
      </w:r>
    </w:p>
    <w:p>
      <w:r>
        <w:t xml:space="preserve">tuleeko uskossa pysymisestä sarjaa 2</w:t>
      </w:r>
    </w:p>
    <w:p>
      <w:r>
        <w:rPr>
          <w:b/>
        </w:rPr>
        <w:t xml:space="preserve">Esimerkki 4.1564</w:t>
      </w:r>
    </w:p>
    <w:p>
      <w:r>
        <w:t xml:space="preserve">Dominick's -- Yksi toimipiste Bannockburnissa, Illinoisin osavaltiossa oli avoinna 25. tammikuuta 2014 asti ja toinen Westchesterissä, Illinoisin osavaltiossa 28. tammikuuta asti. Whole Foods osti 7 suljetuista toimipaikoista vuonna 2014.</w:t>
      </w:r>
    </w:p>
    <w:p>
      <w:r>
        <w:rPr>
          <w:b/>
        </w:rPr>
        <w:t xml:space="preserve">Tulos</w:t>
      </w:r>
    </w:p>
    <w:p>
      <w:r>
        <w:t xml:space="preserve">Onko Dominickin myymälöitä vielä auki?</w:t>
      </w:r>
    </w:p>
    <w:p>
      <w:r>
        <w:rPr>
          <w:b/>
        </w:rPr>
        <w:t xml:space="preserve">Esimerkki 4.1565</w:t>
      </w:r>
    </w:p>
    <w:p>
      <w:r>
        <w:t xml:space="preserve">Harmonikka -- Harmonikka, joka tunnetaan myös nimellä ranskalainen harppu tai suu-urut, on vapaakielinen puhallinsoitin, jota käytetään maailmanlaajuisesti monissa musiikkilajeissa, erityisesti bluesissa, amerikkalaisessa kansanmusiikissa, klassisessa musiikissa, jazzissa, kantrissa ja rock'n'rollissa. Harmonikoita on monenlaisia, muun muassa diatonisia, kromaattisia, tremolo-, oktaavi-, orkesteri- ja bassoversioita. Harmonikkaa soitetaan suulla (huulilla ja kielellä) ohjaamalla ilmaa yhteen tai useampaan reikään suukappaleen varrella. Jokaisen reiän takana on kammio, jossa on vähintään yksi kieli. Harmonikan kieli on litteä pitkänomainen jousi, joka on yleensä valmistettu messingistä, ruostumattomasta teräksestä tai pronssista ja joka on kiinnitetty toisesta päästä ilmakanavana toimivan aukon päälle. Kun soittimen ilma saa vapaan pään värähtelemään, se vuorotellen tukkii ja vapauttaa hengityskanavan ja tuottaa äänen.</w:t>
      </w:r>
    </w:p>
    <w:p>
      <w:r>
        <w:rPr>
          <w:b/>
        </w:rPr>
        <w:t xml:space="preserve">Tulos</w:t>
      </w:r>
    </w:p>
    <w:p>
      <w:r>
        <w:t xml:space="preserve">Onko suuhelin sama kuin huuliharppu?</w:t>
      </w:r>
    </w:p>
    <w:p>
      <w:r>
        <w:rPr>
          <w:b/>
        </w:rPr>
        <w:t xml:space="preserve">Esimerkki 4.1566</w:t>
      </w:r>
    </w:p>
    <w:p>
      <w:r>
        <w:t xml:space="preserve">L Brands -- Sen lippulaivamerkkeihin kuuluvat Victoria's Secret ja Bath &amp; Body Works. L Brandsin liikevaihto oli 10,5 miljardia dollaria vuonna 2013, ja se oli sijalla 258 vuoden 2013 Fortune 500 -listalla.</w:t>
      </w:r>
    </w:p>
    <w:p>
      <w:r>
        <w:rPr>
          <w:b/>
        </w:rPr>
        <w:t xml:space="preserve">Tulos</w:t>
      </w:r>
    </w:p>
    <w:p>
      <w:r>
        <w:t xml:space="preserve">ovatko victoria secret ja bath and body works sama yritys?</w:t>
      </w:r>
    </w:p>
    <w:p>
      <w:r>
        <w:rPr>
          <w:b/>
        </w:rPr>
        <w:t xml:space="preserve">Esimerkki 4.1567</w:t>
      </w:r>
    </w:p>
    <w:p>
      <w:r>
        <w:t xml:space="preserve">Alipäästösuodatin -- Jännitesignaalien elektronisessa alipäästö-RC-suodattimessa tulosignaalin korkeat taajuudet vaimenevat, mutta suodattimella on vain vähän vaimennusta sen RC-aikavakion määrittämän raja-arvotaajuuden alapuolella. Virtasignaalien osalta vastaava piiri, jossa käytetään vastusta ja kondensaattoria rinnakkain, toimii samalla tavalla. (Katso jäljempänä tarkemmin käsitelty virranjakaja).</w:t>
      </w:r>
    </w:p>
    <w:p>
      <w:r>
        <w:rPr>
          <w:b/>
        </w:rPr>
        <w:t xml:space="preserve">Tulos</w:t>
      </w:r>
    </w:p>
    <w:p>
      <w:r>
        <w:t xml:space="preserve">onko rc-piiri alipäästösuodatin</w:t>
      </w:r>
    </w:p>
    <w:p>
      <w:r>
        <w:rPr>
          <w:b/>
        </w:rPr>
        <w:t xml:space="preserve">Esimerkki 4.1568</w:t>
      </w:r>
    </w:p>
    <w:p>
      <w:r>
        <w:t xml:space="preserve">Juominen julkisesti -- Juominen julkisesti on yleisimmin hyväksyttyä.</w:t>
      </w:r>
    </w:p>
    <w:p>
      <w:r>
        <w:rPr>
          <w:b/>
        </w:rPr>
        <w:t xml:space="preserve">Tulos</w:t>
      </w:r>
    </w:p>
    <w:p>
      <w:r>
        <w:t xml:space="preserve">voitko juoda kadulla Kiinassa</w:t>
      </w:r>
    </w:p>
    <w:p>
      <w:r>
        <w:rPr>
          <w:b/>
        </w:rPr>
        <w:t xml:space="preserve">Esimerkki 4.1569</w:t>
      </w:r>
    </w:p>
    <w:p>
      <w:r>
        <w:t xml:space="preserve">Härkäkaarijärvi -- Härkäkaarijärvi on U:n muotoinen vesistö, joka muodostuu, kun joen pääuoman leveä mutka katkeaa ja muodostaa vapaasti seisovan vesistön. Tämä pinnanmuodostus on saanut nimensä kaarevan muotonsa vuoksi, joka muistuttaa härkäkaaren keulatappia. Australiassa härkäkaarijärvi tunnetaan nimellä billabong, joka tulee alkuperäiskielestä Wiradjuri. Etelä-Texasissa Rio Granden jättämiä härkäkaaria kutsutaan nimellä resacas.</w:t>
      </w:r>
    </w:p>
    <w:p>
      <w:r>
        <w:rPr>
          <w:b/>
        </w:rPr>
        <w:t xml:space="preserve">Tulos</w:t>
      </w:r>
    </w:p>
    <w:p>
      <w:r>
        <w:t xml:space="preserve">katkaistusta meanderista voi tulla härkäkaarijärvi.</w:t>
      </w:r>
    </w:p>
    <w:p>
      <w:r>
        <w:rPr>
          <w:b/>
        </w:rPr>
        <w:t xml:space="preserve">Esimerkki 4.1570</w:t>
      </w:r>
    </w:p>
    <w:p>
      <w:r>
        <w:t xml:space="preserve">Valosta riippuvaiset reaktiot -- Ensimmäiset ajatukset valon käytöstä fotosynteesissä esitti Colin Flannery vuonna 1779, joka totesi, että siihen tarvitaan kasveihin osuvaa auringonvaloa, vaikka Joseph Priestley oli jo vuonna 1772 havainnut hapen tuotannon ilman valoa. Cornelis Van Niel ehdotti vuonna 1931, että fotosynteesi on yleisen mekanismin tapaus, jossa valon fotonia käytetään vedynluovuttajan valohajoamiseen ja vetyä käytetään hiilidioksidin pelkistämiseen. Vuonna 1939 Robin Hill osoitti, että eristetyt kloroplastit tuottavat happea, mutta eivät sido hiilidioksidia, mikä osoittaa, että valo- ja pimeäreaktiot tapahtuvat eri paikoissa. Vaikka niitä kutsutaan valo- ja pimeäreaktioiksi, molemmat tapahtuvat vain valon läsnä ollessa. Tämä johti myöhemmin fotosysteemien I ja II löytämiseen.</w:t>
      </w:r>
    </w:p>
    <w:p>
      <w:r>
        <w:rPr>
          <w:b/>
        </w:rPr>
        <w:t xml:space="preserve">Tulos</w:t>
      </w:r>
    </w:p>
    <w:p>
      <w:r>
        <w:t xml:space="preserve">voivatko valoreaktiot tapahtua pimeässä</w:t>
      </w:r>
    </w:p>
    <w:p>
      <w:r>
        <w:rPr>
          <w:b/>
        </w:rPr>
        <w:t xml:space="preserve">Esimerkki 4.1571</w:t>
      </w:r>
    </w:p>
    <w:p>
      <w:r>
        <w:t xml:space="preserve">Baijerilainen kerma - Vaikka se ei ole sileää, koska siinä on liivatetta, se voi korvata konditoria- ja kermavaahdon donitsien täytteenä. Amerikkalaiset "Bavarian Cream -donitsit" on täytetty crème pâtissière -voiteella (konditoriakermalla), ei varsinaisella bavarois-voiteella.</w:t>
      </w:r>
    </w:p>
    <w:p>
      <w:r>
        <w:rPr>
          <w:b/>
        </w:rPr>
        <w:t xml:space="preserve">Tulos</w:t>
      </w:r>
    </w:p>
    <w:p>
      <w:r>
        <w:t xml:space="preserve">Onko baijerilainen kerma sama kuin konditoria kerma?</w:t>
      </w:r>
    </w:p>
    <w:p>
      <w:r>
        <w:rPr>
          <w:b/>
        </w:rPr>
        <w:t xml:space="preserve">Esimerkki 4.1572</w:t>
      </w:r>
    </w:p>
    <w:p>
      <w:r>
        <w:t xml:space="preserve">Love Yourself -- 29. syyskuuta 2015 Justin Bieber ilmoitti australialaisen Sunrise-aamuohjelman haastattelussa, että brittiläinen laulaja ja lauluntekijä Ed Sheeran oli kirjoittanut kappaleen hänen tulevalle albumilleen. Myöhemmin Capital FM:n haastattelussa Bieber paljasti yksityiskohtia kappaleesta sanomalla: ``Se on vain minä ja kitara. Periaatteessa niin minä aloitin, soittamalla kadulla kitaran kanssa."'' Sheeranista hän sanoi: Hän on mielestäni yksi lahjakkaimmista kirjoittajista tällä hetkellä, joten hänen panoksensa, hänen tarinansa ja meidän tarinamme ja niiden yhdistäminen ja sanominen "Mitä olet kokenut?" ja saman tarinan kertominen. Toisessa haastattelussa samalle radiokanavalle hän kommentoi yhteistyötä toteamalla: "Se oli prosessi. Meidän saaminen yhteen, samaan huoneeseen, koska teimme suuren osan siitä erillään. Hän on hyvä tyyppi, superlahjakas. Todella hyvä lauluntekijä, joten oli todella mahtavaa päästä työskentelemään sen kaliiberin lauluntekijän kanssa." "Se oli todella mahtavaa. Vuonna 2017 Sheeran paljasti, että ``Love Yourself'' oli kirjoitettu hänen albumilleen ÷. Hän sanoi haastattelussa, että kappale olisi romutettu ennen kuin Bieber olisi ottanut kappaleen.</w:t>
      </w:r>
    </w:p>
    <w:p>
      <w:r>
        <w:rPr>
          <w:b/>
        </w:rPr>
        <w:t xml:space="preserve">Tulos</w:t>
      </w:r>
    </w:p>
    <w:p>
      <w:r>
        <w:t xml:space="preserve">kirjoittiko Ed Sheeran love yourself Justinille?</w:t>
      </w:r>
    </w:p>
    <w:p>
      <w:r>
        <w:rPr>
          <w:b/>
        </w:rPr>
        <w:t xml:space="preserve">Esimerkki 4.1573</w:t>
      </w:r>
    </w:p>
    <w:p>
      <w:r>
        <w:t xml:space="preserve">Luettelo henkilöistä, jotka ovat voittaneet Academy-, Emmy-, Grammy- ja Tony-palkinnot -- Viisitoista henkilöä on voittanut kaikki neljä suurta vuosittaista amerikkalaista viihdepalkintoa kilpailevassa, yksilöllisessä (ei ryhmäkohtaisessa) kategoriassa Emmy-, Grammy-, Oscar- ja Tony-palkinnot (EGOT). Näillä palkinnoilla palkitaan merkittäviä saavutuksia television, äänitteiden, elokuvan ja teatterin alalla. Kaikkien neljän palkinnon voittamista on kutsuttu amerikkalaisen showbisneksen "grand slam" -voitoksi.</w:t>
      </w:r>
    </w:p>
    <w:p>
      <w:r>
        <w:rPr>
          <w:b/>
        </w:rPr>
        <w:t xml:space="preserve">Tulos</w:t>
      </w:r>
    </w:p>
    <w:p>
      <w:r>
        <w:t xml:space="preserve">Onko kenelläkään Emmy Grammy Oscar ja Tony...</w:t>
      </w:r>
    </w:p>
    <w:p>
      <w:r>
        <w:rPr>
          <w:b/>
        </w:rPr>
        <w:t xml:space="preserve">Esimerkki 4.1574</w:t>
      </w:r>
    </w:p>
    <w:p>
      <w:r>
        <w:t xml:space="preserve">Employee of the Month (2006 elokuva) -- Employee of the Month on yhdysvaltalainen komediaelokuva vuodelta 2006, jonka on ohjannut Greg Coolidge, käsikirjoittaneet Don Calame, Chris Conroy ja Coolidge ja jonka pääosissa nähdään Dane Cook, Jessica Simpson ja Dax Shepard. Pääjuoni pyörii kahden kaupan työntekijän ympärillä (joita Cook ja Shepard esittävät), jotka kilpailevat uuden työtoverinsa kiintymyksestä. Elokuva kuvattiin pääasiassa Albuquerquessa, New Mexicossa sijaitsevassa Costcossa, joka sijaitsee osoitteessa 1420 N Renaissance Blvd NE. Elokuva julkaistiin 6. lokakuuta 2006, ja se tuotti 38 miljoonaa dollaria.</w:t>
      </w:r>
    </w:p>
    <w:p>
      <w:r>
        <w:rPr>
          <w:b/>
        </w:rPr>
        <w:t xml:space="preserve">Tulos</w:t>
      </w:r>
    </w:p>
    <w:p>
      <w:r>
        <w:t xml:space="preserve">oli kuukauden työntekijä, joka kuvattiin Costcossa -</w:t>
      </w:r>
    </w:p>
    <w:p>
      <w:r>
        <w:rPr>
          <w:b/>
        </w:rPr>
        <w:t xml:space="preserve">Esimerkki 4.1575</w:t>
      </w:r>
    </w:p>
    <w:p>
      <w:r>
        <w:t xml:space="preserve">Fez (That '70s Show) -- Fezin salainen alkuperämaa on yksi sarjan pisimpään jatkuneista vitseistä. Kaikkien kahdeksan tuotantokauden ajan Fezin kansallisuus on pysynyt mysteerinä jopa hänen läheisimmille ystävilleen, ja Fezin jatkuvat vihjeet ja vihjeet maastaan saavat heidät vain hämmentymään entisestään. Jaksossa ``Ericin syntymäpäivä'' Kitty, joka fantasioi Ericin ystävien aiheuttavan ongelmia, kuvittelee Fezin sanovan: ``Kotimaassani... mistä ikinä olenkaan kotoisin, en voi koskaan sanoa...''. Paljon paljastuu jaksossa ``Love of My Life'', jossa yksi Fezin maanmiehistä (Justin Longin esittämä) tulee vierailulle. Ensimmäisessä teaserissa, kun hänen ystävänsä ehdottaa, että hän lähtisi kotiin, hän sanoo ``Joo, menen Brasiliaan... ja sitten lennän kotiin''. Viimeisessä teaserissa, kun Hyde lopulta kysyy heiltä, ``Missä helvetissä te olette kotoisin?'', hänen ystävänsä sanoo, että nimi riippuu siitä, kysytäänkö briteiltä vai hollantilaisilta. Mutta britit eivät sano sitä, Fez selittää, koska he vihaavat saarta, eikä kukaan ymmärrä sanaakaan, mitä hollantilaiset sanovat. Ystävällä on voimakas englantilainen aksentti; Fez selittää tämän sillä, että hänen ystävänsä on kotoisin saaren länsipuolelta.</w:t>
      </w:r>
    </w:p>
    <w:p>
      <w:r>
        <w:rPr>
          <w:b/>
        </w:rPr>
        <w:t xml:space="preserve">Tulos</w:t>
      </w:r>
    </w:p>
    <w:p>
      <w:r>
        <w:t xml:space="preserve">Saatko koskaan selville, mistä Fez on kotoisin?</w:t>
      </w:r>
    </w:p>
    <w:p>
      <w:r>
        <w:rPr>
          <w:b/>
        </w:rPr>
        <w:t xml:space="preserve">Esimerkki 4.1576</w:t>
      </w:r>
    </w:p>
    <w:p>
      <w:r>
        <w:t xml:space="preserve">Dr. Martens -- Dr. Martens on brittiläinen jalkine- ja vaatemerkki, joka valmistaa myös erilaisia tarvikkeita - kengänhoitotuotteita, vaatteita, matkalaukkuja jne. Dr. Martensin lisäksi ne tunnetaan yleisesti myös nimillä Doctor Martens, Doc Martens tai Docs. Jalkineet erottuvat ilmapehmustetusta pohjasta (jota kutsutaan nimellä Bouncing Soles), päällismuodosta, kehystetystä rakenteesta ja keltaisista tikkauksista. Saappaat ovat olleet eri ryhmien jalkinevalinta brittikulttuurissa: 1960-luvulla skinheadit alkoivat käyttää niitä, ``Docit'' oli tavallinen nimitys, ja 1980-luvun lopulla ne olivat suosittuja skootteriratsastajien, punkkarien, joidenkin new wave -muusikoiden ja muiden nuorison alakulttuurien jäsenten keskuudessa, erityisesti grunge-muotiskenen keskuudessa 1990-luvun alussa.</w:t>
      </w:r>
    </w:p>
    <w:p>
      <w:r>
        <w:rPr>
          <w:b/>
        </w:rPr>
        <w:t xml:space="preserve">Tulos</w:t>
      </w:r>
    </w:p>
    <w:p>
      <w:r>
        <w:t xml:space="preserve">Ovatko dr martens ja doc martens sama asia?</w:t>
      </w:r>
    </w:p>
    <w:p>
      <w:r>
        <w:rPr>
          <w:b/>
        </w:rPr>
        <w:t xml:space="preserve">Esimerkki 4.1577</w:t>
      </w:r>
    </w:p>
    <w:p>
      <w:r>
        <w:t xml:space="preserve">Seattle's Best Coffee -- Seattle's Best Coffee LLC on amerikkalainen kahvin vähittäismyyjä ja tukkumyyjä, jonka kotipaikka on Seattlessa, Washingtonissa. Vuodesta 2003 se on ollut amerikkalaisen kahvilaketju Starbucksin tytäryhtiö. Seattle's Best Coffeella on vähittäismyymälöitä ja päivittäistavaramyymälöitä 20 osavaltiossa ja maakunnassa sekä District of Columbiassa. Alamyymälöitä löytyy myös monista muista yrityksistä ja yliopistojen kampuksilta, kuten JCPenneystä ja Subway-ravintoloista.</w:t>
      </w:r>
    </w:p>
    <w:p>
      <w:r>
        <w:rPr>
          <w:b/>
        </w:rPr>
        <w:t xml:space="preserve">Tulos</w:t>
      </w:r>
    </w:p>
    <w:p>
      <w:r>
        <w:t xml:space="preserve">Onko Starbucks ja Seattlen paras sama yritys?</w:t>
      </w:r>
    </w:p>
    <w:p>
      <w:r>
        <w:rPr>
          <w:b/>
        </w:rPr>
        <w:t xml:space="preserve">Esimerkki 4.1578</w:t>
      </w:r>
    </w:p>
    <w:p>
      <w:r>
        <w:t xml:space="preserve">Buck's Fizz -- Buck's Fizz on alkoholicocktail, joka on valmistettu kahdesta osasta samppanjaa ja yhdestä osasta appelsiinimehua. Se on hyvin samankaltainen kuin Mimosa, joka sisältää myös samppanjaa ja appelsiinimehua, mutta samassa suhteessa. Myös kuohuviiniä voidaan käyttää.</w:t>
      </w:r>
    </w:p>
    <w:p>
      <w:r>
        <w:rPr>
          <w:b/>
        </w:rPr>
        <w:t xml:space="preserve">Tulos</w:t>
      </w:r>
    </w:p>
    <w:p>
      <w:r>
        <w:t xml:space="preserve">Onko mimosa sama kuin bucks fizz?</w:t>
      </w:r>
    </w:p>
    <w:p>
      <w:r>
        <w:rPr>
          <w:b/>
        </w:rPr>
        <w:t xml:space="preserve">Esimerkki 4.1579</w:t>
      </w:r>
    </w:p>
    <w:p>
      <w:r>
        <w:t xml:space="preserve">RMS Titanicin hylky -- RMS Titanicin hylky sijaitsee noin 3,8 kilometrin syvyydessä, noin 600 kilometriä eteläkaakkoon Newfoundlandin rannikolta. Se sijaitsee kahdessa pääkappaleessa, jotka ovat noin 600 metrin päässä toisistaan. Keula on edelleen suurelta osin tunnistettavissa, ja monet sen sisätilat ovat säilyneet, huolimatta sen rappeutumisesta ja merenpohjaan törmäämisestä aiheutuneista vaurioista. Sen sijaan perä on täysin tuhoutunut. Hylyn ympärillä on romukenttä, jossa on satojatuhansia esineitä, jotka valuivat aluksesta sen upotessa. Myös matkustajien ja miehistön ruumiit olisivat levinneet merenpohjaan, mutta muut eliöt ovat syöneet ne.</w:t>
      </w:r>
    </w:p>
    <w:p>
      <w:r>
        <w:rPr>
          <w:b/>
        </w:rPr>
        <w:t xml:space="preserve">Tulos</w:t>
      </w:r>
    </w:p>
    <w:p>
      <w:r>
        <w:t xml:space="preserve">Onko Titanic yhä meressä tänään?</w:t>
      </w:r>
    </w:p>
    <w:p>
      <w:r>
        <w:rPr>
          <w:b/>
        </w:rPr>
        <w:t xml:space="preserve">Esimerkki 4.1580</w:t>
      </w:r>
    </w:p>
    <w:p>
      <w:r>
        <w:t xml:space="preserve">Mestarien liigan loppuottelu 2006 -- Barcelonan odotettiin pelaavan 4-2-2-3-1-muodostelmassa, jossa Ronaldinho, Ludovic Giuly ja Deco tukisivat Samuel Eto'oa, joka pelaisi yksinäisenä hyökkääjänä. Lionel Messin pelikuntoa epäiltiin finaaliin lähdettäessä. Hän oli vetänyt reisilihaksensa Chelseaa vastaan pelatun ottelun toisessa erässä, eikä ollut pelannut sen jälkeen, vaikka hän oli mukana 22 miehen kokoonpanossa finaalissa. Barcelonan valmentaja Frank Rijkaard totesi, että hän jättäisi myöhään odottamaan, ennen kuin päättäisi, ottaako hän hänet mukaan. Vaikka Messi oli mukana kokoonpanossa, hän ei esiintynyt finaalissa. Arsenalin odotettiin pelaavan 4--5--1-muodostelmassa, jossa Thierry Henry oli ainoa hyökkääjä. Paljon keskusteltiin siitä, ottaisiko José Antonio Reyes Robert Pirèsin paikan keskikentän vasemmalla laidalla. Ennen ottelua oli ilmoitettu, että tämä olisi Pirèsin viimeinen ottelu, sillä hän oli sopinut siirtyvänsä ensi kaudeksi Villarrealiin.</w:t>
      </w:r>
    </w:p>
    <w:p>
      <w:r>
        <w:rPr>
          <w:b/>
        </w:rPr>
        <w:t xml:space="preserve">Tulos</w:t>
      </w:r>
    </w:p>
    <w:p>
      <w:r>
        <w:t xml:space="preserve">pelasiko Messi vuoden 2006 Mestarien liigan finaalissa</w:t>
      </w:r>
    </w:p>
    <w:p>
      <w:r>
        <w:rPr>
          <w:b/>
        </w:rPr>
        <w:t xml:space="preserve">Esimerkki 4.1581</w:t>
      </w:r>
    </w:p>
    <w:p>
      <w:r>
        <w:t xml:space="preserve">Metallihalidilamppu -- Metallihalidilamppu on sähkölamppu, joka tuottaa valoa valokaaren avulla kaasumaisen elohopean ja metallihalogenidien (metallien yhdisteet bromin tai jodin kanssa) kaasuseoksen kautta. Se on eräänlainen korkean intensiteetin kaasupurkauslamppu (HID). Ne on kehitetty 1960-luvulla, ja ne muistuttavat elohopeahöyrylamppuja, mutta sisältävät kvartsikaariputkessa ylimääräisiä metallihalogenidiyhdisteitä, jotka parantavat valon tehokkuutta ja värintoistoa. Yleisin käytetty metallihalogenidiyhdiste on natriumjodidi. Kun valokaariputki saavuttaa käyttölämpötilansa, natrium dissosioituu jodista, jolloin lampun spektriin lisätään oranssin ja punaisen sävyjä natriumin D-linjasta, kun metalli ionisoituu. Tämän seurauksena metallihalidilamppujen valotehokkuus on korkea, noin 75-100 lumenia wattia kohti, mikä on noin kaksi kertaa enemmän kuin elohopeahöyrylamppujen ja 3-5 kertaa enemmän kuin hehkulamppujen, ja ne tuottavat voimakasta valkoista valoa. Lampun käyttöikä on 6 000-15 000 tuntia. Koska metallihalogenidit ovat yksi tehokkaimmista korkean CRI-indeksin valkoisen valon lähteistä, ne olivat vuonna 2005 valaistusteollisuuden nopeimmin kasvava segmentti. Niitä käytetään kaupallisten, teollisten ja julkisten tilojen, kuten pysäköintialueiden, urheiluareenoiden, tehtaiden ja vähittäismyymälöiden, laajojen alueiden ylävalaistukseen sekä asuinrakennusten turvavalaistukseen ja autojen ajovalaisimiin (ksenonajovalot).</w:t>
      </w:r>
    </w:p>
    <w:p>
      <w:r>
        <w:rPr>
          <w:b/>
        </w:rPr>
        <w:t xml:space="preserve">Tulos</w:t>
      </w:r>
    </w:p>
    <w:p>
      <w:r>
        <w:t xml:space="preserve">Onko metallihalogenidi sama kuin elohopeahöyry?</w:t>
      </w:r>
    </w:p>
    <w:p>
      <w:r>
        <w:rPr>
          <w:b/>
        </w:rPr>
        <w:t xml:space="preserve">Esimerkki 4.1582</w:t>
      </w:r>
    </w:p>
    <w:p>
      <w:r>
        <w:t xml:space="preserve">The Walking Dead: A New Frontier -- The Walking Dead: A New Frontier (tunnetaan myös nimellä The Walking Dead: Season Three) on Telltale Gamesin kehittämä episodimainen graafinen seikkailupeli, joka perustuu Robert Kirkmanin The Walking Dead -sarjakuvasarjaan. Se on Telltalen The Walking Dead -sarjan kolmas kausi, jonka kaksi ensimmäistä jaksoa julkaistiin 20. joulukuuta 2016, ja vähittäismyyntiin tarkoitettu season pass -levypainos on tarkoitus julkaista 7. helmikuuta 2017. Peli käyttää samaa kerronnallista rakennetta kuin aiemmat kaudet, jossa pelaajan yhdessä jaksossa tekemät valinnat vaikuttavat pysyvästi tuleviin tarinan elementteihin. Kahden ensimmäisen kauden tallennustiedostoihin tallennetut pelaajan valinnat ja lisäepisodi ``400 Days'' siirtyvät kolmanteen kauteen. Clementine (äänenä Melissa Hutchison), joka oli pelaajan kumppani ensimmäisellä kaudella ja pelaajahahmo toisella kaudella, palaa pelaajahahmoksi yhdessä toisen pelaajahahmon, Javier ``Javi'' Garcian (äänenä Jeff Schine) kanssa.</w:t>
      </w:r>
    </w:p>
    <w:p>
      <w:r>
        <w:rPr>
          <w:b/>
        </w:rPr>
        <w:t xml:space="preserve">Tulos</w:t>
      </w:r>
    </w:p>
    <w:p>
      <w:r>
        <w:t xml:space="preserve">Onko olemassa Walking Dead kausi 3 peli</w:t>
      </w:r>
    </w:p>
    <w:p>
      <w:r>
        <w:rPr>
          <w:b/>
        </w:rPr>
        <w:t xml:space="preserve">Esimerkki 4.1583</w:t>
      </w:r>
    </w:p>
    <w:p>
      <w:r>
        <w:t xml:space="preserve">Shakespeare in Love -- Elokuva kuvaa näytelmäkirjailija William Shakespearen (Joseph Fiennes) ja Viola de Lessepsin (Gwyneth Paltrow) kuviteltua rakkaussuhdetta, kun Shakespeare kirjoitti Romeo ja Julia -elokuvaa. Useat hahmot perustuvat historiallisiin henkilöihin, ja monet hahmot, repliikit ja juonenkäänteet viittaavat Shakespearen näytelmiin.</w:t>
      </w:r>
    </w:p>
    <w:p>
      <w:r>
        <w:rPr>
          <w:b/>
        </w:rPr>
        <w:t xml:space="preserve">Tulos</w:t>
      </w:r>
    </w:p>
    <w:p>
      <w:r>
        <w:t xml:space="preserve">Onko elokuva Shakespeare in love tositarina?</w:t>
      </w:r>
    </w:p>
    <w:p>
      <w:r>
        <w:rPr>
          <w:b/>
        </w:rPr>
        <w:t xml:space="preserve">Esimerkki 4.1584</w:t>
      </w:r>
    </w:p>
    <w:p>
      <w:r>
        <w:t xml:space="preserve">Fifty Shades (elokuvasarja) -- Fifty Shades on yhdysvaltalainen elokuvasarja, joka koostuu kolmesta eroottisesta romanttisesta draamaelokuvasta, jotka perustuvat englantilaisen kirjailijan E.L. Jamesin Fifty Shades -trilogiaan. Sitä levittää Universal Studios ja sen pääosissa näyttelevät Dakota Johnson Anastasia Steeleä ja Jamie Dornan Christian Greytä. Sam Taylor-Johnson ohjasi ensimmäisen elokuvan, ja alun perin hänen piti olla myös jatko-osien ohjaaja, mutta sittemmin toisen ja kolmannen elokuvan ohjasi James Foley.</w:t>
      </w:r>
    </w:p>
    <w:p>
      <w:r>
        <w:rPr>
          <w:b/>
        </w:rPr>
        <w:t xml:space="preserve">Tulos</w:t>
      </w:r>
    </w:p>
    <w:p>
      <w:r>
        <w:t xml:space="preserve">Onko olemassa 3 fifty shades of grey -elokuvaa?</w:t>
      </w:r>
    </w:p>
    <w:p>
      <w:r>
        <w:rPr>
          <w:b/>
        </w:rPr>
        <w:t xml:space="preserve">Esimerkki 4.1585</w:t>
      </w:r>
    </w:p>
    <w:p>
      <w:r>
        <w:t xml:space="preserve">Chionoecetes opilio -- Chionoecetes opilio, joka tunnetaan myös nimellä lumirapu, on pääasiassa luoteis-Atlantin ja pohjoisen Tyynenmeren hyllyjen syvyyksistä kotoisin oleva epifauninen äyriäinen. Se on tunnettu kaupallinen Chionoecetes-laji, jota pyydetään usein rysillä tai troolaamalla. Chionoecetes-sukuun kuuluu seitsemän lajia, jotka kaikki kantavat nimeä "lumirapu". C. opilio on sukua myös Chionoecetes tanneri -lajille, joka tunnetaan yleisesti nimellä tannerrapu, ja muille kylmissä pohjoisissa valtamerissä eläville rapulajeille.</w:t>
      </w:r>
    </w:p>
    <w:p>
      <w:r>
        <w:rPr>
          <w:b/>
        </w:rPr>
        <w:t xml:space="preserve">Tulos</w:t>
      </w:r>
    </w:p>
    <w:p>
      <w:r>
        <w:t xml:space="preserve">Ovatko opilio-ravut samat kuin lumiravut?</w:t>
      </w:r>
    </w:p>
    <w:p>
      <w:r>
        <w:rPr>
          <w:b/>
        </w:rPr>
        <w:t xml:space="preserve">Esimerkki 4.1586</w:t>
      </w:r>
    </w:p>
    <w:p>
      <w:r>
        <w:t xml:space="preserve">Tokio Myers -- Torville Jones (s. 6. huhtikuuta 1984), joka tunnetaan paremmin taiteilijanimellä Tokio Myers, on Lontoossa syntynyt pianisti ja musiikkituottaja. Hän voitti tosi-tv-ohjelman Britain's Got Talent vuonna 2017 soittamalla Debussyn ``Clair de lune'', joka muuttui Ed Sheeranin kappaleeksi ``Bloodstream''; Rihannan ``Diamonds'' semifinaalissa 3; ja finaalissa Hans Zimmerin Interstellar-teemasoundtrackin ja Rag'n'Bone Manin hitin ``Human''. Voitettuaan Britain's Got Talentin vuonna 2017 Myers julkaisi monia itsenäisiä julkaisujaan ja hänestä tuli suuri internet-sensaatio. Lokakuussa 2017 hän julkisti debyyttisinglensä ``Bloodstream'' sekä debyyttialbuminsa Our Generation. Single on studioversio hänen koe-esiintymisestään Britain's Got Talentissa.</w:t>
      </w:r>
    </w:p>
    <w:p>
      <w:r>
        <w:rPr>
          <w:b/>
        </w:rPr>
        <w:t xml:space="preserve">Tulos</w:t>
      </w:r>
    </w:p>
    <w:p>
      <w:r>
        <w:t xml:space="preserve">voittiko Tokio Myers Britannian Got Talent -kilpailun?</w:t>
      </w:r>
    </w:p>
    <w:p>
      <w:r>
        <w:rPr>
          <w:b/>
        </w:rPr>
        <w:t xml:space="preserve">Esimerkki 4.1587</w:t>
      </w:r>
    </w:p>
    <w:p>
      <w:r>
        <w:t xml:space="preserve">Holland America Line -- Holland America Line on brittiläis-amerikkalainen risteilyalusyhtiö, joka on Carnival Corporation &amp; plc:n tytäryhtiö. Yhtiö on alun perin alankomaalainen, mutta sen kotipaikka on nyt Seattlessa, Yhdysvalloissa.</w:t>
      </w:r>
    </w:p>
    <w:p>
      <w:r>
        <w:rPr>
          <w:b/>
        </w:rPr>
        <w:t xml:space="preserve">Tulos</w:t>
      </w:r>
    </w:p>
    <w:p>
      <w:r>
        <w:t xml:space="preserve">ovatko holland america ja carnival saman yhtiön omistuksessa?</w:t>
      </w:r>
    </w:p>
    <w:p>
      <w:r>
        <w:rPr>
          <w:b/>
        </w:rPr>
        <w:t xml:space="preserve">Esimerkki 4.1588</w:t>
      </w:r>
    </w:p>
    <w:p>
      <w:r>
        <w:t xml:space="preserve">Oxfordin yliopisto -- Oxfordin opetussuunnitelma ennen uudistuksia oli tunnetusti kapea ja epäkäytännöllinen. Sir Spencer Walpole, nykyajan Britannian historioitsija ja korkea-arvoinen hallituksen virkamies, ei ollut käynyt yliopistoa. Hän sanoo, että "harvat lääkärit, harvat asianajajat, harvat kauppaan tai ammattiin tarkoitetut henkilöt haaveilivat koskaan yliopistouran läpikäymisestä". Hän siteeraa Oxfordin yliopiston komissaarien vuonna 1852 antamaa lausuntoa: "Oxfordissa annettu koulutus ei ollut sellaista, että se olisi edistänyt monien henkilöiden etenemistä elämässä, lukuun ottamatta niitä, jotka oli tarkoitettu pappeuteen. Walpole kuitenkin väitti:</w:t>
      </w:r>
    </w:p>
    <w:p>
      <w:r>
        <w:rPr>
          <w:b/>
        </w:rPr>
        <w:t xml:space="preserve">Tulos</w:t>
      </w:r>
    </w:p>
    <w:p>
      <w:r>
        <w:t xml:space="preserve">onko oxfordin yliopisto sama kuin oxfordin yliopisto?</w:t>
      </w:r>
    </w:p>
    <w:p>
      <w:r>
        <w:rPr>
          <w:b/>
        </w:rPr>
        <w:t xml:space="preserve">Esimerkki 4.1589</w:t>
      </w:r>
    </w:p>
    <w:p>
      <w:r>
        <w:t xml:space="preserve">Omega -- Omega (isolla: Ω, pienellä: ω; kreikaksi ὦ, myöhemmin ὦ μέγα, nykykreikaksi ωμέγα) on kreikkalaisten aakkosten 24. ja viimeinen kirjain. Kreikan numerojärjestelmässä sen arvo on 800. Sana tarkoittaa kirjaimellisesti ``suurta O:ta'' (ō mega, mega tarkoittaa ``suurta''), toisin kuin omikron, joka tarkoittaa ``pientä O:ta'' (o mikron, mikron tarkoittaa ``pientä'').</w:t>
      </w:r>
    </w:p>
    <w:p>
      <w:r>
        <w:rPr>
          <w:b/>
        </w:rPr>
        <w:t xml:space="preserve">Tulos</w:t>
      </w:r>
    </w:p>
    <w:p>
      <w:r>
        <w:t xml:space="preserve">Onko omega kreikan aakkosten viimeinen kirjain?</w:t>
      </w:r>
    </w:p>
    <w:p>
      <w:r>
        <w:rPr>
          <w:b/>
        </w:rPr>
        <w:t xml:space="preserve">Esimerkki 4.1590</w:t>
      </w:r>
    </w:p>
    <w:p>
      <w:r>
        <w:t xml:space="preserve">Häpeämätön (kausi 8) -- Paul Abbottin samannimiseen brittiläiseen sarjaan perustuvan amerikkalaisen draamakomediasarjan Shamelessin kahdeksas kausi julkistettiin 19. joulukuuta 2016, päivä seitsemännen kauden finaalin jälkeen. Kausi, joka sai ensi-iltansa 5. marraskuuta 2017, koostui yhteensä 12 jaksosta.</w:t>
      </w:r>
    </w:p>
    <w:p>
      <w:r>
        <w:rPr>
          <w:b/>
        </w:rPr>
        <w:t xml:space="preserve">Tulos</w:t>
      </w:r>
    </w:p>
    <w:p>
      <w:r>
        <w:t xml:space="preserve">tuleeko Shamelessille 8. kausi?</w:t>
      </w:r>
    </w:p>
    <w:p>
      <w:r>
        <w:rPr>
          <w:b/>
        </w:rPr>
        <w:t xml:space="preserve">Esimerkki 4.1591</w:t>
      </w:r>
    </w:p>
    <w:p>
      <w:r>
        <w:t xml:space="preserve">Kansasin alkoholilainsäädäntö -- Alkoholin myynti muualla kuin tiloissa on sallittua vain anniskeluluvan saaneissa anniskeluliikkeissä. Ruokakaupat ja huoltoasemat voivat myydä CMB-juomaa. Osavaltio myöntää anniskeluluvan anniskeluliikkeille, ja CMB:n vähittäismyyjät saavat luvan kaupungilta tai piirikunnalta.</w:t>
      </w:r>
    </w:p>
    <w:p>
      <w:r>
        <w:rPr>
          <w:b/>
        </w:rPr>
        <w:t xml:space="preserve">Tulos</w:t>
      </w:r>
    </w:p>
    <w:p>
      <w:r>
        <w:t xml:space="preserve">voitko ostaa viinaa walmartissa Kansasissa?</w:t>
      </w:r>
    </w:p>
    <w:p>
      <w:r>
        <w:rPr>
          <w:b/>
        </w:rPr>
        <w:t xml:space="preserve">Esimerkki 4.1592</w:t>
      </w:r>
    </w:p>
    <w:p>
      <w:r>
        <w:t xml:space="preserve">The Flash (4. kausi) -- Neljäs kausi alkoi 10. lokakuuta 2017 CW-kanavalla.</w:t>
      </w:r>
    </w:p>
    <w:p>
      <w:r>
        <w:rPr>
          <w:b/>
        </w:rPr>
        <w:t xml:space="preserve">Tulos</w:t>
      </w:r>
    </w:p>
    <w:p>
      <w:r>
        <w:t xml:space="preserve">tuleeko flashista 4. kausi?</w:t>
      </w:r>
    </w:p>
    <w:p>
      <w:r>
        <w:rPr>
          <w:b/>
        </w:rPr>
        <w:t xml:space="preserve">Esimerkki 4.1593</w:t>
      </w:r>
    </w:p>
    <w:p>
      <w:r>
        <w:t xml:space="preserve">Ruoansulatuskanava -- Kaikilla kaksijalkaisilla on ruoansulatuskanava, jota kutsutaan myös suolistoksi tai ruuansulatuskanavaksi. Se on putki, joka siirtää ruoan ruoansulatuselimiin. Suurilla kaksivaiheisilla eläimillä ruoansulatuskanavassa on yleensä myös ulostuloaukko, peräaukko, jonka kautta eläin hävittää ulosteet (kiinteät jätteet). Joillakin pienillä kaksijalkaisilla ei ole peräaukkoa, ja ne hävittävät kiinteät jätteet muilla tavoin (esimerkiksi suun kautta). Ihmisen ruoansulatuskanava koostuu ruokatorvesta, mahalaukusta ja suolistosta, ja se jakautuu ylempään ja alempaan ruoansulatuskanavaan. Ruoansulatuskanavaan kuuluvat kaikki suun ja peräaukon väliset rakenteet, jotka muodostavat yhtenäisen käytävän, johon kuuluvat ruoansulatuksen pääelimet eli mahalaukku, ohutsuoli ja paksusuoli. Ihmisen täydellinen ruoansulatusjärjestelmä koostuu kuitenkin ruoansulatuskanavasta sekä ruoansulatuksen apuelimistä (kieli, sylkirauhaset, haima, maksa ja sappirakko). Ruuansulatuskanava voidaan jakaa myös etu-, keski- ja takasuoliin, mikä kuvastaa kunkin segmentin embryologista alkuperää. Koko ihmisen ruoansulatuskanava on ruumiinavauksessa noin yhdeksän metriä pitkä. Elävässä ruumiissa se on huomattavasti lyhyempi, koska sileästä lihaskudoksesta koostuvat suolet säilyttävät lihasjänteytensä vakiona puolijännittyneessä tilassa, mutta voivat rentoutua paikoitellen paikallisen laajentumisen ja peristaltiikan mahdollistamiseksi.</w:t>
      </w:r>
    </w:p>
    <w:p>
      <w:r>
        <w:rPr>
          <w:b/>
        </w:rPr>
        <w:t xml:space="preserve">Tulos</w:t>
      </w:r>
    </w:p>
    <w:p>
      <w:r>
        <w:t xml:space="preserve">on maksan osa gi järjestelmää</w:t>
      </w:r>
    </w:p>
    <w:p>
      <w:r>
        <w:rPr>
          <w:b/>
        </w:rPr>
        <w:t xml:space="preserve">Esimerkki 4.1594</w:t>
      </w:r>
    </w:p>
    <w:p>
      <w:r>
        <w:t xml:space="preserve">Valkoinen takki seremonia -- Valkoinen takki seremonia (WCC) on suhteellisen uusi rituaali joissakin lääketieteellisissä (MD, DO), hammaslääketieteellisissä, optometrian, audiologian, kiropraktiikan, ravitsemusterapian, toimintaterapian, fysioterapian, jalkaterapian, farmasian, lääkärin avustajan, patologin avustajan, sairaanhoitajan, luontaisterveydenhuollon ja eläinlääketieteen oppilaitoksissa, joka merkitsee opiskelijan siirtymistä prekliinisistä opinnoista kliinisiin terveystieteisiin. Joissakin kouluissa, joissa opiskelijat alkavat kohdata potilaita jo varhaisessa vaiheessa opintojaan, valkotakkiseremonia järjestetään ennen ensimmäisen vuoden alkua. Se on esimerkki ylioppilaskirjoituksesta.</w:t>
      </w:r>
    </w:p>
    <w:p>
      <w:r>
        <w:rPr>
          <w:b/>
        </w:rPr>
        <w:t xml:space="preserve">Tulos</w:t>
      </w:r>
    </w:p>
    <w:p>
      <w:r>
        <w:t xml:space="preserve">Onko pa-koulussa valkotakkiseremonia</w:t>
      </w:r>
    </w:p>
    <w:p>
      <w:r>
        <w:rPr>
          <w:b/>
        </w:rPr>
        <w:t xml:space="preserve">Esimerkki 4.1595</w:t>
      </w:r>
    </w:p>
    <w:p>
      <w:r>
        <w:t xml:space="preserve">Isännän ja loisen yhteisevoluutio -- Isännän ja loisen yhteisevoluutio on erikoistapaus yhteisevoluutiosta, joka määritellään kahden antagonistin (esim. eri lajien tai geenien) vastavuoroiseksi sopeutuvaksi geneettiseksi muutokseksi vastavuoroisen valintapaineen vaikutuksesta. Isännän ja loisen yhteisevoluution erityistapauksessa vastapuolet ovat eri isäntä- ja loislajit.</w:t>
      </w:r>
    </w:p>
    <w:p>
      <w:r>
        <w:rPr>
          <w:b/>
        </w:rPr>
        <w:t xml:space="preserve">Tulos</w:t>
      </w:r>
    </w:p>
    <w:p>
      <w:r>
        <w:t xml:space="preserve">voiko loinen vaikuttaa isäntänsä evoluutioon?</w:t>
      </w:r>
    </w:p>
    <w:p>
      <w:r>
        <w:rPr>
          <w:b/>
        </w:rPr>
        <w:t xml:space="preserve">Esimerkki 4.1596</w:t>
      </w:r>
    </w:p>
    <w:p>
      <w:r>
        <w:t xml:space="preserve">Koma -- Koma on tajuttomuuden tila, jossa henkilöä ei voi herättää, hän ei reagoi normaalisti kipuärsykkeisiin, valoon tai ääneen, hänellä ei ole normaalia heräämis- ja unisykliä eikä hän tee tahdonalaisia toimia. Koomassa olevaa henkilöä kutsutaan koomaksi. Lääketieteessä tehdään ero todellisen kooman ja lääketieteellisesti aiheutetun kooman välillä: ensin mainittu on seurausta olosuhteista, joihin lääkärit eivät voi vaikuttaa, kun taas jälkimmäinen on keino, jonka avulla lääketieteen ammattilaiset voivat antaa potilaan vammojen parantua valvotussa ympäristössä.</w:t>
      </w:r>
    </w:p>
    <w:p>
      <w:r>
        <w:rPr>
          <w:b/>
        </w:rPr>
        <w:t xml:space="preserve">Tulos</w:t>
      </w:r>
    </w:p>
    <w:p>
      <w:r>
        <w:t xml:space="preserve">Onko kooma sama asia kuin tajuttomuus?</w:t>
      </w:r>
    </w:p>
    <w:p>
      <w:r>
        <w:rPr>
          <w:b/>
        </w:rPr>
        <w:t xml:space="preserve">Esimerkki 4.1597</w:t>
      </w:r>
    </w:p>
    <w:p>
      <w:r>
        <w:t xml:space="preserve">Ham hock -- Ham hock (tai hough) tai pork knuckle on sian jalkaterän sääriluun ja pohjeluun välinen nivel, jossa jalkaterä on kiinnitetty sian jalkaan. Se on jalkaterän osa, joka ei kuulu varsinaiseen kinkkuun eikä nilkkaan tai jalkaterään (trotter), vaan pikemminkin sääriluun äärimmäinen pää.</w:t>
      </w:r>
    </w:p>
    <w:p>
      <w:r>
        <w:rPr>
          <w:b/>
        </w:rPr>
        <w:t xml:space="preserve">Tulos</w:t>
      </w:r>
    </w:p>
    <w:p>
      <w:r>
        <w:t xml:space="preserve">Onko kinkkukansi sama kuin pekonikansi?</w:t>
      </w:r>
    </w:p>
    <w:p>
      <w:r>
        <w:rPr>
          <w:b/>
        </w:rPr>
        <w:t xml:space="preserve">Esimerkki 4.1598</w:t>
      </w:r>
    </w:p>
    <w:p>
      <w:r>
        <w:t xml:space="preserve">Sisäinen korkokanta -- Sisäinen korkokanta (IRR) on menetelmä tuottoprosentin laskemiseksi. Termi sisäinen viittaa siihen, että sen laskennassa ei oteta huomioon ulkoisia tekijöitä, kuten inflaatiota tai pääomakustannuksia.</w:t>
      </w:r>
    </w:p>
    <w:p>
      <w:r>
        <w:rPr>
          <w:b/>
        </w:rPr>
        <w:t xml:space="preserve">Tulos</w:t>
      </w:r>
    </w:p>
    <w:p>
      <w:r>
        <w:t xml:space="preserve">muuttuuko sisäisen korkokannan (irr) lopputulos, jos pääomakustannukset muuttuvat?</w:t>
      </w:r>
    </w:p>
    <w:p>
      <w:r>
        <w:rPr>
          <w:b/>
        </w:rPr>
        <w:t xml:space="preserve">Esimerkki 4.1599</w:t>
      </w:r>
    </w:p>
    <w:p>
      <w:r>
        <w:t xml:space="preserve">Merikrotit -- Merikrottien käyttämät menetelmät parin löytämiseksi vaihtelevat kuitenkin. Joillakin lajeilla on pienet silmät, jotka eivät sovellu naaraiden tunnistamiseen, kun taas toisilla lajeilla on alikehittyneet sieraimet, minkä vuoksi ne eivät todennäköisesti löydä naaraita tehokkaasti hajun perusteella. Kun uros löytää naaraan, se puree naaraan ihoon ja vapauttaa entsyymin, joka sulattaa sen suun ja naaraan ihon ja yhdistää parin verisuonten tasolle asti. Uros on riippuvainen naaraasta selviytyäkseen, sillä se saa ravinteita naaraan yhteisen verenkiertojärjestelmän kautta, ja se tuottaa vastineeksi siittiöitä naaraalle. Yhdistymisen jälkeen urosten tilavuus kasvaa ja niistä tulee paljon suurempia suhteessa lajin vapaasti eläviin uroksiin. Ne elävät ja pysyvät lisääntymiskykyisinä niin kauan kuin naaras elää, ja ne voivat osallistua useisiin kutuihin. Tämä äärimmäinen sukupuolinen dimorfismi varmistaa, että kun naaras on valmis kutemaan, sillä on heti saatavilla kumppani. Joissakin lajeissa yhdelle naaraalle voi olla useita uroksia, ja joissakin lajeissa voi olla jopa kahdeksan urosta, vaikka joillakin taksoneilla näyttää olevan sääntö "yksi uros per naaras".</w:t>
      </w:r>
    </w:p>
    <w:p>
      <w:r>
        <w:rPr>
          <w:b/>
        </w:rPr>
        <w:t xml:space="preserve">Tulos</w:t>
      </w:r>
    </w:p>
    <w:p>
      <w:r>
        <w:t xml:space="preserve">sulautuvatko uros- ja naaraspuoliset särkikalat yhteen?</w:t>
      </w:r>
    </w:p>
    <w:p>
      <w:r>
        <w:rPr>
          <w:b/>
        </w:rPr>
        <w:t xml:space="preserve">Esimerkki 4.1600</w:t>
      </w:r>
    </w:p>
    <w:p>
      <w:r>
        <w:t xml:space="preserve">Kloorivety -- Kloorivety-yhdisteen kemiallinen kaava on HCl, ja se on sellaisenaan vetyhalogenidi. Huoneenlämmössä se on väritön kaasu, joka muodostaa valkoisia suolahappohöyryjä joutuessaan kosketuksiin ilmakehän vesihöyryn kanssa. Kloorivetykaasu ja suolahappo ovat tärkeitä tekniikassa ja teollisuudessa. Kloorivedyn vesiliuosta, suolahappoa, kutsutaan yleisesti myös kaavalla HCl.</w:t>
      </w:r>
    </w:p>
    <w:p>
      <w:r>
        <w:rPr>
          <w:b/>
        </w:rPr>
        <w:t xml:space="preserve">Tulos</w:t>
      </w:r>
    </w:p>
    <w:p>
      <w:r>
        <w:t xml:space="preserve">olisiko vetykloridi kaasu huoneenlämmössä?</w:t>
      </w:r>
    </w:p>
    <w:p>
      <w:r>
        <w:rPr>
          <w:b/>
        </w:rPr>
        <w:t xml:space="preserve">Esimerkki 4.1601</w:t>
      </w:r>
    </w:p>
    <w:p>
      <w:r>
        <w:t xml:space="preserve">Cane Corso -- Cane Corso (lausutaan kah-neh kor-so (ˈkaːne ˈkɔrso)), joka tulee italian cane (koira) ja latinan ``Cohors'' sanoista ``Cohors'', joka tarkoittaa ``suojelijaa'', ja joka tunnetaan myös nimellä italialainen mastiffi, on italialainen suurikokoinen koirahahmo, jota arvostettiin Italiassa jo vuosia suuresti seura- ja vahtikoirana.</w:t>
      </w:r>
    </w:p>
    <w:p>
      <w:r>
        <w:rPr>
          <w:b/>
        </w:rPr>
        <w:t xml:space="preserve">Tulos</w:t>
      </w:r>
    </w:p>
    <w:p>
      <w:r>
        <w:t xml:space="preserve">onko cane corso sama kuin italianmastiffi?</w:t>
      </w:r>
    </w:p>
    <w:p>
      <w:r>
        <w:rPr>
          <w:b/>
        </w:rPr>
        <w:t xml:space="preserve">Esimerkki 4.1602</w:t>
      </w:r>
    </w:p>
    <w:p>
      <w:r>
        <w:t xml:space="preserve">John Wick -- John Wickin lähtökohdan ideoi käsikirjoittaja Derek Kolstad, joka aloitti työskentelyn Scorn-nimisen käsikirjoituksen parissa, joka kertoo eläkkeelle jääneestä palkkamurhaajasta, joka lähtee kostamaan. Kuukauden työskentelyn jälkeen hän oli saanut valmiiksi ensimmäisen käsikirjoitusluonnoksen, ja kun hän oli käsitellyt useita kysymyksiä, hän esitteli käsikirjoitusta eri asiakkaille ja sai ainakin kolme tarjousta. Kun hän alkoi miettiä käsikirjoituksen kirjoittamista, Kolstad sai vaikutteita film-noir-klassikoista ja koston ja antisankarin teemoista sekä siitä, mitä voi tapahtua, jos ``Pahin ihminen maailmassa löytäisi pelastuksen (...) Kun hänen pelastuksensa lähde revitään häneltä (...) Avautuvatko Haadeksen portit?''. Kolstadille sekä Alistair MacLean että Stephen King vaikuttivat John Wickin tarinan luomisessa hahmojen ja maailman rakentamisen kannalta, ja hän totesi: ``(...) MacLean osasi rakentaa maailman, ja King osasi yllättää sillä, mihin päähenkilö todella kykeni.''.</w:t>
      </w:r>
    </w:p>
    <w:p>
      <w:r>
        <w:rPr>
          <w:b/>
        </w:rPr>
        <w:t xml:space="preserve">Tulos</w:t>
      </w:r>
    </w:p>
    <w:p>
      <w:r>
        <w:t xml:space="preserve">perustuuko John Wick -elokuva kirjaan?</w:t>
      </w:r>
    </w:p>
    <w:p>
      <w:r>
        <w:rPr>
          <w:b/>
        </w:rPr>
        <w:t xml:space="preserve">Esimerkki 4.1603</w:t>
      </w:r>
    </w:p>
    <w:p>
      <w:r>
        <w:t xml:space="preserve">Kelttiläinen musiikki -- Nämä tyylit ovat tunnettuja, koska irlantilaiset ja skotlantilaiset ovat olleet tärkeitä englanninkielisessä maailmassa, erityisesti Yhdysvalloissa, jossa heillä oli suuri vaikutus amerikkalaiseen musiikkiin, erityisesti bluegrass- ja kantrimusiikkiin. Walesin, Cornwallin, Mansaaren, Bretagnen, Galician, Cantabrian ja Asturian (Espanja) sekä Portugalin musiikkia pidetään myös kelttimusiikkina. Perinne on erityisen vahva Bretagnessa, jossa järjestetään suuria ja pieniä kelttiläisiä festivaaleja ympäri vuoden, ja Walesissa, jossa vanha eisteddfod-perinne on elvytetty ja kukoistaa. Lisäksi etnisesti kelttiläisten kansojen musiikki on elinvoimaista ulkomailla, erityisesti Kanadassa ja Yhdysvalloissa. Kanadassa Atlantin Kanadan provinssit tunnetaan kelttiläisen musiikin kotipaikkana, erityisesti Newfoundlandin, Cape Bretonin ja Prince Edward Islandin saarilla. Atlantin Kanadan perinteinen musiikki on saanut paljon vaikutteita irlantilais-, skotlantilais- ja akadialaisperäisestä etnisestä koostumuksesta suuressa osassa alueen yhteisöjä. Joissakin Atlantin Kanadan osissa, kuten Newfoundlandissa, kelttiläinen musiikki on yhtä suosittua tai jopa suositumpaa kuin vanhassa maassa. Lisäksi jotkut Skotlannissa ja Irlannissa nykyään harvinaiset kelttiläisen musiikin vanhemmat muodot, kuten viulun säestäminen pianolla tai Cape Bretonin gaelinkieliset kehräyslaulut, ovat edelleen yleisiä Maritimesissa. Suuri osa tämän alueen musiikista on luonteeltaan kelttiläistä, mutta se on peräisin paikalliselta alueelta ja juhlistaa merta, merenkulkua, kalastusta ja muita peruselinkeinoja.</w:t>
      </w:r>
    </w:p>
    <w:p>
      <w:r>
        <w:rPr>
          <w:b/>
        </w:rPr>
        <w:t xml:space="preserve">Tulos</w:t>
      </w:r>
    </w:p>
    <w:p>
      <w:r>
        <w:t xml:space="preserve">Onko irlantilainen musiikki ja kelttiläinen musiikki sama asia?</w:t>
      </w:r>
    </w:p>
    <w:p>
      <w:r>
        <w:rPr>
          <w:b/>
        </w:rPr>
        <w:t xml:space="preserve">Esimerkki 4.1604</w:t>
      </w:r>
    </w:p>
    <w:p>
      <w:r>
        <w:t xml:space="preserve">Pyöreän nivelsiteen kipu -- RLP:n patogeneesi on moninainen. Vaikka RLP on hyvin yleinen raskauden aikana, sitä voi esiintyä myös muilla kuin raskaana olevilla naisilla. RLP:n yleisimmät syyt ovat seuraavat:</w:t>
      </w:r>
    </w:p>
    <w:p>
      <w:r>
        <w:rPr>
          <w:b/>
        </w:rPr>
        <w:t xml:space="preserve">Tulos</w:t>
      </w:r>
    </w:p>
    <w:p>
      <w:r>
        <w:t xml:space="preserve">voit saada pyöreä nivelside kipu ei raskaana</w:t>
      </w:r>
    </w:p>
    <w:p>
      <w:r>
        <w:rPr>
          <w:b/>
        </w:rPr>
        <w:t xml:space="preserve">Esimerkki 4.1605</w:t>
      </w:r>
    </w:p>
    <w:p>
      <w:r>
        <w:t xml:space="preserve">Watti -- Watti (symboli: W) on tehon yksikkö. Kansainvälisessä yksikköjärjestelmässä (SI) se on määritelty johdetuksi yksiköksi, joka vastaa 1 joulea sekunnissa, ja sitä käytetään energiansiirtonopeuden määrittämiseen. Mitta-analyysissä sitä kuvaa M L 2 T - 3 (\displaystyle (\mathsf (ML))^(2)(\mathsf (T))^(-3)) .</w:t>
      </w:r>
    </w:p>
    <w:p>
      <w:r>
        <w:rPr>
          <w:b/>
        </w:rPr>
        <w:t xml:space="preserve">Tulos</w:t>
      </w:r>
    </w:p>
    <w:p>
      <w:r>
        <w:t xml:space="preserve">Onko watti sekunnissa tehon yksikkö?</w:t>
      </w:r>
    </w:p>
    <w:p>
      <w:r>
        <w:rPr>
          <w:b/>
        </w:rPr>
        <w:t xml:space="preserve">Esimerkki 4.1606</w:t>
      </w:r>
    </w:p>
    <w:p>
      <w:r>
        <w:t xml:space="preserve">Tuomioistuinvalvonta Yhdysvalloissa -- Yhdysvaltain korkeimman oikeuden kaksi merkittävää päätöstä vahvistivat, että Yhdysvalloissa on perustuslain mukaan oikeusvalvontaan perustuva toimivalta: Hylton v. Yhdysvallat oli ensimmäinen korkeimman oikeuden vuonna 1796 ratkaisema tapaus, jossa oli kyse kongressin vuoden 1794 kuljetuslain (Carriage Act of 1794), jossa määrättiin "kuljetusvero", perustuslainmukaisuuden suorasta kyseenalaistamisesta. Tuomioistuin aloitti oikeudellisen tarkastelun tarkastelemalla kantajan väitettä, jonka mukaan kuljetusvero oli perustuslain vastainen. Tarkastelun jälkeen korkein oikeus päätti, että kuljetuslaki oli perustuslain mukainen. Marbury v. Madison vuonna 1803 oli ensimmäinen korkeimman oikeuden tapaus, jossa korkein oikeus vahvisti toimivaltansa oikeudelliseen tarkasteluun lain kumoamiseksi perustuslain vastaisena. Päällikkötuomari John Marshall väitti tässä päätöksessä antamansa lausunnon lopussa, että korkeimman oikeuden velvollisuus kumota perustuslain vastainen lainsäädäntö oli välttämätön seuraus siitä, että korkein oikeus vannoi virkavalansa, jonka mukaan sen on puolustettava perustuslakia perustuslain kuudennen artiklan mukaisesti.</w:t>
      </w:r>
    </w:p>
    <w:p>
      <w:r>
        <w:rPr>
          <w:b/>
        </w:rPr>
        <w:t xml:space="preserve">Tulos</w:t>
      </w:r>
    </w:p>
    <w:p>
      <w:r>
        <w:t xml:space="preserve">Onko korkeimmalla oikeudella valtuudet julistaa laki perustuslain vastaiseksi?</w:t>
      </w:r>
    </w:p>
    <w:p>
      <w:r>
        <w:rPr>
          <w:b/>
        </w:rPr>
        <w:t xml:space="preserve">Esimerkki 4.1607</w:t>
      </w:r>
    </w:p>
    <w:p>
      <w:r>
        <w:t xml:space="preserve">Tuorejuusto -- Tuorejuustoa ei ole kypsytetty luonnollisesti, ja se on tarkoitettu nautittavaksi tuoreena, joten se eroaa muista pehmeistä juustoista, kuten Briestä ja Neufchâtelista. Se on maultaan, koostumukseltaan ja valmistusmenetelmiltään enemmän verrattavissa Boursiniin ja Mascarponeen.</w:t>
      </w:r>
    </w:p>
    <w:p>
      <w:r>
        <w:rPr>
          <w:b/>
        </w:rPr>
        <w:t xml:space="preserve">Tulos</w:t>
      </w:r>
    </w:p>
    <w:p>
      <w:r>
        <w:t xml:space="preserve">Onko pehmeän juuston ja tuorejuuston välillä eroa?</w:t>
      </w:r>
    </w:p>
    <w:p>
      <w:r>
        <w:rPr>
          <w:b/>
        </w:rPr>
        <w:t xml:space="preserve">Esimerkki 4.1608</w:t>
      </w:r>
    </w:p>
    <w:p>
      <w:r>
        <w:t xml:space="preserve">Ajoneuvotekniikka -- Ajoneuvotekniikka on ilmailu- ja avaruustekniikan sekä merenkulkutekniikan ohella ajoneuvotekniikan osa-alue, joka sisältää mekaniikan, sähkötekniikan, elektroniikan, ohjelmistotekniikan ja turvallisuustekniikan osatekijöitä sovellettuna moottoripyörien, henkilöautojen ja kuorma-autojen sekä niiden teknisten osajärjestelmien suunnitteluun, valmistukseen ja käyttöön. Siihen kuuluu myös ajoneuvojen muuntaminen. Autotekniikka on tutkimusintensiivinen ala, ja siihen liittyy matemaattisten mallien ja kaavojen suora soveltaminen. Autotekniikan tutkimus on ajoneuvojen tai ajoneuvojen osien suunnittelua, kehittämistä, valmistusta ja testausta konseptivaiheesta tuotantovaiheeseen. Tuotanto, kehittäminen ja valmistus ovat tämän alan kolme päätehtävää.</w:t>
      </w:r>
    </w:p>
    <w:p>
      <w:r>
        <w:rPr>
          <w:b/>
        </w:rPr>
        <w:t xml:space="preserve">Tulos</w:t>
      </w:r>
    </w:p>
    <w:p>
      <w:r>
        <w:t xml:space="preserve">Onko ajoneuvotekniikka konetekniikan osa-alue?</w:t>
      </w:r>
    </w:p>
    <w:p>
      <w:r>
        <w:rPr>
          <w:b/>
        </w:rPr>
        <w:t xml:space="preserve">Esimerkki 4.1609</w:t>
      </w:r>
    </w:p>
    <w:p>
      <w:r>
        <w:t xml:space="preserve">Robotti (Lost in Space) -- Luokan B-9-M-3 yleishyödyllinen ei-teoretisoiva ympäristönvalvontarobotti, joka tunnetaan yksinkertaisesti nimellä Robotti, on fiktiivinen hahmo televisiosarjassa Lost in Space. Hänen koko nimensä mainittiin sarjassa vain satunnaisesti.</w:t>
      </w:r>
    </w:p>
    <w:p>
      <w:r>
        <w:rPr>
          <w:b/>
        </w:rPr>
        <w:t xml:space="preserve">Tulos</w:t>
      </w:r>
    </w:p>
    <w:p>
      <w:r>
        <w:t xml:space="preserve">oliko alkuperäisessä Lost in Space -elokuvassa robotti?</w:t>
      </w:r>
    </w:p>
    <w:p>
      <w:r>
        <w:rPr>
          <w:b/>
        </w:rPr>
        <w:t xml:space="preserve">Esimerkki 4.1610</w:t>
      </w:r>
    </w:p>
    <w:p>
      <w:r>
        <w:t xml:space="preserve">Agents of S.H.I.E.L.D. (kausi 5) -- Viides kausi alkoi 1. joulukuuta 2017, ja sitä esitettiin 22 jaksoa ABC:llä 18. toukokuuta 2018 asti. Sarja uusittiin kuudennelle kaudelle 14. toukokuuta 2018.</w:t>
      </w:r>
    </w:p>
    <w:p>
      <w:r>
        <w:rPr>
          <w:b/>
        </w:rPr>
        <w:t xml:space="preserve">Tulos</w:t>
      </w:r>
    </w:p>
    <w:p>
      <w:r>
        <w:t xml:space="preserve">tuleeko kilvestä 5. kausi</w:t>
      </w:r>
    </w:p>
    <w:p>
      <w:r>
        <w:rPr>
          <w:b/>
        </w:rPr>
        <w:t xml:space="preserve">Esimerkki 4.1611</w:t>
      </w:r>
    </w:p>
    <w:p>
      <w:r>
        <w:t xml:space="preserve">2018 FIFA World Cup karsinnat - UEFA Group C -- 2018 FIFA World Cup karsinnat UEFA Group C oli yksi yhdeksästä UEFA:n ryhmästä vuoden 2018 FIFA World Cup karsinnoissa. Ryhmään kuului kuusi joukkuetta: Saksa, Tšekki, Pohjois-Irlanti, Norja, Azerbaidžan ja San Marino.</w:t>
      </w:r>
    </w:p>
    <w:p>
      <w:r>
        <w:rPr>
          <w:b/>
        </w:rPr>
        <w:t xml:space="preserve">Tulos</w:t>
      </w:r>
    </w:p>
    <w:p>
      <w:r>
        <w:t xml:space="preserve">pääsikö Saksa vuoden 2018 maailmanmestaruuskisoihin</w:t>
      </w:r>
    </w:p>
    <w:p>
      <w:r>
        <w:rPr>
          <w:b/>
        </w:rPr>
        <w:t xml:space="preserve">Esimerkki 4.1612</w:t>
      </w:r>
    </w:p>
    <w:p>
      <w:r>
        <w:t xml:space="preserve">Rinnakkaisneliö -- Euklidisessa geometriassa rinnakkaisneliö on yksinkertainen (ei itsestään leikkautuva) nelikulmio, jolla on kaksi paria yhdensuuntaisia sivuja. Parallelogrammin vastakkaiset sivut ovat yhtä pitkät ja vastakkaiset kulmat ovat yhtä suuret. Vastakkaisten sivujen ja vastakkaisten kulmien yhtenevyys on suora seuraus Eukleideen yhdensuuntaisuuslauseesta, eikä kumpaakaan ehtoa voida todistaa vetoamatta Eukleideen yhdensuuntaisuuslauseeseen tai johonkin sen vastaavaan muotoiluun.</w:t>
      </w:r>
    </w:p>
    <w:p>
      <w:r>
        <w:rPr>
          <w:b/>
        </w:rPr>
        <w:t xml:space="preserve">Tulos</w:t>
      </w:r>
    </w:p>
    <w:p>
      <w:r>
        <w:t xml:space="preserve">Onko rinnakkaisneliöllä oltava yhtä suuret sivut?</w:t>
      </w:r>
    </w:p>
    <w:p>
      <w:r>
        <w:rPr>
          <w:b/>
        </w:rPr>
        <w:t xml:space="preserve">Esimerkki 4.1613</w:t>
      </w:r>
    </w:p>
    <w:p>
      <w:r>
        <w:t xml:space="preserve">University of the Pacific (Yhdysvallat) -- Stocktonin kampusta, jossa on torni, ruusupuutarha, arkkitehtonisia pylväitä, tiiliverhoiltuja rakennuksia ja lukuisia puita, on käytetty Hollywood-elokuvissa, koska se muistuttaa esteettisesti itärannikon Ivy League -yliopistoja: Muun muassa High Time, Kadonneen arkin metsästäjät, Kristallikallon valtakunta, The Sure Thing, Dead Man on Campus ja Dreamscape. Osa Disneyn vuonna 1973 tekemästä elokuvasta Maailman paras urheilija kuvattiin myös Pacificissa.</w:t>
      </w:r>
    </w:p>
    <w:p>
      <w:r>
        <w:rPr>
          <w:b/>
        </w:rPr>
        <w:t xml:space="preserve">Tulos</w:t>
      </w:r>
    </w:p>
    <w:p>
      <w:r>
        <w:t xml:space="preserve">Onko University of the Pacific norsunluurannikon koulu?</w:t>
      </w:r>
    </w:p>
    <w:p>
      <w:r>
        <w:rPr>
          <w:b/>
        </w:rPr>
        <w:t xml:space="preserve">Esimerkki 4.1614</w:t>
      </w:r>
    </w:p>
    <w:p>
      <w:r>
        <w:t xml:space="preserve">New Yorkin alkoholilainsäädäntö -- Ainoastaan anniskeluliikkeet voivat saada luvan myydä alkoholia muualla kuin toimitiloissa tapahtuvaan kulutukseen. Päivittäistavarakaupat ja apteekit voivat saada luvan myydä pelkkää olutta tai olutta ja "viinituotteita", kuten viinijäähdyttimiä (mutta ei viiniä). Alkoholijuomamyymälässä vierailevien alaikäisten on aina oltava aikuisen seurassa; rikkominen voi johtaa siihen, että omistajaa tai myymälänjohtajaa syytetään alaikäisen kanssa laittomasti kauppaa käyvästä toisen asteen rikkomuksesta, joka on B-luokan rikkomus.</w:t>
      </w:r>
    </w:p>
    <w:p>
      <w:r>
        <w:rPr>
          <w:b/>
        </w:rPr>
        <w:t xml:space="preserve">Tulos</w:t>
      </w:r>
    </w:p>
    <w:p>
      <w:r>
        <w:t xml:space="preserve">voivatko ruokakaupat myydä viiniä New Yorkissa?</w:t>
      </w:r>
    </w:p>
    <w:p>
      <w:r>
        <w:rPr>
          <w:b/>
        </w:rPr>
        <w:t xml:space="preserve">Esimerkki 4.1615</w:t>
      </w:r>
    </w:p>
    <w:p>
      <w:r>
        <w:t xml:space="preserve">Law &amp; Order -- Law &amp; Order on Dick Wolfin luoma yhdysvaltalainen poliisiprosessi ja oikeudellinen draamasarja, joka aloitti Law &amp; Order -sarjan. Law &amp; Order sai ensi-iltansa 13. syyskuuta 1990, ja sen kahdeskymmenes ja viimeinen kausi päättyi 24. toukokuuta 2010.</w:t>
      </w:r>
    </w:p>
    <w:p>
      <w:r>
        <w:rPr>
          <w:b/>
        </w:rPr>
        <w:t xml:space="preserve">Tulos</w:t>
      </w:r>
    </w:p>
    <w:p>
      <w:r>
        <w:t xml:space="preserve">Onko laki ja järjestys yhä lähetyksessä</w:t>
      </w:r>
    </w:p>
    <w:p>
      <w:r>
        <w:rPr>
          <w:b/>
        </w:rPr>
        <w:t xml:space="preserve">Esimerkki 4.1616</w:t>
      </w:r>
    </w:p>
    <w:p>
      <w:r>
        <w:t xml:space="preserve">St Pancrasin rautatieasema -- St Pancrasin rautatieasema (/ˈpæŋkrəs/), joka tunnetaan myös nimellä London St Pancras ja vuodesta 2007 lähtien virallisesti nimellä St Pancras International, on Lontoon keskustassa Camdenin kaupunginosassa Euston Roadilla sijaitseva rautatieasema. Se on pääteasema Eurostarin Manner-Euroopan vuoroille, jotka lähtevät Lontoosta suurnopeusjunayhteyden 1 ja Kanaalitunnelin kautta Belgiaan, Ranskaan ja Alankomaihin. Sieltä kulkee myös East Midlands Trainsin ja Thameslinkin junavuoroja Corbyyn, Sheffieldiin ja Nottinghamiin Midland Main Line -radalla ja Southeasternin suurnopeusjunia Kentiin Ebbsfleet Internationalin ja Ashford Internationalin kautta sekä Thameslinkin paikallisliikenteen vuoroja Lontoon kautta. Se sijaitsee British Libraryn, Regent's Canalin ja King's Crossin rautatieaseman välissä, ja se jakaa King's Cross St. Pancras -nimisen metroaseman jälkimmäisen kanssa.</w:t>
      </w:r>
    </w:p>
    <w:p>
      <w:r>
        <w:rPr>
          <w:b/>
        </w:rPr>
        <w:t xml:space="preserve">Tulos</w:t>
      </w:r>
    </w:p>
    <w:p>
      <w:r>
        <w:t xml:space="preserve">onko london st pancras international sama kuin kings cross?</w:t>
      </w:r>
    </w:p>
    <w:p>
      <w:r>
        <w:rPr>
          <w:b/>
        </w:rPr>
        <w:t xml:space="preserve">Esimerkki 4.1617</w:t>
      </w:r>
    </w:p>
    <w:p>
      <w:r>
        <w:t xml:space="preserve">FIFA World Cup -pokaali -- World Cup on kultainen pokaali, joka myönnetään FIFA World Cup -jalkapalloturnauksen voittajille. Maailmanmestaruuskilpailujen käynnistyttyä vuonna 1930 on käytetty kahta pokaalia: Jules Rimet -pokaalia vuosina 1930-1970 ja FIFA World Cup -pokaalia vuodesta 1974 nykypäivään.</w:t>
      </w:r>
    </w:p>
    <w:p>
      <w:r>
        <w:rPr>
          <w:b/>
        </w:rPr>
        <w:t xml:space="preserve">Tulos</w:t>
      </w:r>
    </w:p>
    <w:p>
      <w:r>
        <w:t xml:space="preserve">tekeekö Fifa uuden maailmanmestaruuspokaalin joka neljäs vuosi?</w:t>
      </w:r>
    </w:p>
    <w:p>
      <w:r>
        <w:rPr>
          <w:b/>
        </w:rPr>
        <w:t xml:space="preserve">Esimerkki 4.1618</w:t>
      </w:r>
    </w:p>
    <w:p>
      <w:r>
        <w:t xml:space="preserve">Pi -- Koska π on irrationaalinen luku, sitä ei voida ilmaista täsmälleen tavallisena murtolukuna (eli sen desimaaliluku ei koskaan lopu eikä koskaan asetu pysyvään toistuvaan kuvioon). Silti murtolukuja, kuten 22/7 ja muita rationaalilukuja, käytetään yleisesti π:n lähentämiseen. Numerot näyttävät jakautuvan satunnaisesti. Erityisesti π:n numerosarjan oletetaan täyttävän tietynlaisen tilastollisen satunnaisuuden, mutta tähän mennessä ei ole löydetty todisteita tästä. Lisäksi π on transsendentaaliluku eli luku, joka ei ole minkään sellaisen nollasta poikkeavan polynomin juuri, jolla on rationaaliset kertoimet. Tämä π:n transsendenssi merkitsee, että on mahdotonta ratkaista muinaista haastetta, joka koski ympyrän neliöimistä kompassilla ja viivoittimella.</w:t>
      </w:r>
    </w:p>
    <w:p>
      <w:r>
        <w:rPr>
          <w:b/>
        </w:rPr>
        <w:t xml:space="preserve">Tulos</w:t>
      </w:r>
    </w:p>
    <w:p>
      <w:r>
        <w:t xml:space="preserve">voimmeko löytää pi:n viimeisen numeron</w:t>
      </w:r>
    </w:p>
    <w:p>
      <w:r>
        <w:rPr>
          <w:b/>
        </w:rPr>
        <w:t xml:space="preserve">Esimerkki 4.1619</w:t>
      </w:r>
    </w:p>
    <w:p>
      <w:r>
        <w:t xml:space="preserve">Will (TV-sarja) -- Will on yhdysvaltalainen draama-televisiosarja, joka kertoo William Shakespearen (kuvitteellisesta) elämästä 20-luvun alussa. Sarja tilattiin 10 jaksoa sisältävälle ensimmäiselle kaudelle 18. toukokuuta 2016, ja se sai ensi-iltansa TNT:llä 10. heinäkuuta 2017. Se tilattiin alun perin sarjaksi Pivotilla vuonna 2013, mutta sitä ei koskaan lähetetty. Sarjan ensi-ilta oli klo 21.00 EST, mutta neljän viikon jälkeen se siirrettiin klo 23.00. Syyskuun 5. päivänä 2017 TNT perui Willin yhden kauden jälkeen.</w:t>
      </w:r>
    </w:p>
    <w:p>
      <w:r>
        <w:rPr>
          <w:b/>
        </w:rPr>
        <w:t xml:space="preserve">Tulos</w:t>
      </w:r>
    </w:p>
    <w:p>
      <w:r>
        <w:t xml:space="preserve">tuleeko Willistä toinen kausi tnt:llä?</w:t>
      </w:r>
    </w:p>
    <w:p>
      <w:r>
        <w:rPr>
          <w:b/>
        </w:rPr>
        <w:t xml:space="preserve">Esimerkki 4.1620</w:t>
      </w:r>
    </w:p>
    <w:p>
      <w:r>
        <w:t xml:space="preserve">Dolores Claiborne (elokuva) -- Kathy Bates ja Jennifer Jason Leigh olivat ehdolla parhaan naispääosan ja parhaan miessivuosan palkinnon saajiksi 22. Saturn Awards -gaalassa. Ellen Muth voitti myös Tokion kansainvälisen elokuvafestivaalin parhaan miessivuosan palkinnon.</w:t>
      </w:r>
    </w:p>
    <w:p>
      <w:r>
        <w:rPr>
          <w:b/>
        </w:rPr>
        <w:t xml:space="preserve">Tulos</w:t>
      </w:r>
    </w:p>
    <w:p>
      <w:r>
        <w:t xml:space="preserve">voittiko elokuva Dolores Claiborne mitään palkintoja?</w:t>
      </w:r>
    </w:p>
    <w:p>
      <w:r>
        <w:rPr>
          <w:b/>
        </w:rPr>
        <w:t xml:space="preserve">Esimerkki 4.1621</w:t>
      </w:r>
    </w:p>
    <w:p>
      <w:r>
        <w:t xml:space="preserve">General Certificate of Secondary Education -- GCSE-tutkinnot myönnetään asteikolla, ja ne ylittävät kaksi säännellyn tutkintojen viitekehyksen (RQF) tasoa: Taso 1 ja taso 2. Nämä kaksi tasoa vastaavat suurin piirtein perustasoa ja ylempää tasoa GCSE-tutkinnoissa. Tason 1 tutkinnot ovat GCSE-arvosanoja G, F, E ja D tai 1, 2 ja 3. Tason 2 tutkinnot ovat arvosanoilla C, B, A ja A* tai 4, 5, 6, 7, 8 ja 9.</w:t>
      </w:r>
    </w:p>
    <w:p>
      <w:r>
        <w:rPr>
          <w:b/>
        </w:rPr>
        <w:t xml:space="preserve">Tulos</w:t>
      </w:r>
    </w:p>
    <w:p>
      <w:r>
        <w:t xml:space="preserve">lasketaanko d-arvosana gcse:ksi?</w:t>
      </w:r>
    </w:p>
    <w:p>
      <w:r>
        <w:rPr>
          <w:b/>
        </w:rPr>
        <w:t xml:space="preserve">Esimerkki 4.1622</w:t>
      </w:r>
    </w:p>
    <w:p>
      <w:r>
        <w:t xml:space="preserve">Sähkötuoli -- Vaikka sähkötuoli on pitkään ollut Yhdysvalloissa kuolemanrangaistuksen symboli, sen käyttö on vähentynyt, koska yleisesti uskotaan, että tappava ruiske on inhimillisempi teloitusmenetelmä. Vaikka joissakin osavaltioissa sähkötuoli on edelleen käytössä teloitusmenetelmänä, se on nykyään vain toissijainen menetelmä, joka voidaan valita tappavan ruiskeen sijasta vangin pyynnöstä, paitsi Tennesseessä, jossa sitä voidaan käyttää, jos tappavan ruiskeen lääkkeitä ei ole saatavilla, ilman vangin suostumusta. Vuodesta 2014 lähtien sähköisku on valinnainen teloitusmuoto Alabaman, Floridan, Etelä-Carolinan ja Virginian osavaltioissa, joissa kaikissa vanki voi valita vaihtoehtoiseksi teloitusmenetelmäksi tappavan ruiskeen. Kentuckyn osavaltiossa sähkötuoli on poistettu käytöstä lukuun ottamatta niitä vankeja, joiden kuolemantuomion vaativat rikokset on tehty ennen 31. maaliskuuta 1998 ja jotka valitsevat sähköiskun; vangit, jotka eivät valitse sähköiskua, ja vangit, jotka ovat tehneet rikoksensa määrätyn päivämäärän jälkeen, teloitetaan tappavalla ruiskeella. Tennesseen osavaltiossa sähkötuolia voidaan käyttää, jos tappavan ruiskeen lääkkeitä ei ole saatavilla, tai muuten, jos vanki niin haluaa ja jos hänen kuolemantuomionsa on tehty ennen vuotta 1999. Sähkötuoli on vaihtoehtoinen teloitusmuoto, joka on hyväksytty käytettäväksi Arkansasissa, Mississippissä ja Oklahomassa, jos muut teloitusmuodot todetaan perustuslain vastaisiksi osavaltiossa teloitushetkellä.</w:t>
      </w:r>
    </w:p>
    <w:p>
      <w:r>
        <w:rPr>
          <w:b/>
        </w:rPr>
        <w:t xml:space="preserve">Tulos</w:t>
      </w:r>
    </w:p>
    <w:p>
      <w:r>
        <w:t xml:space="preserve">käytetäänkö yhä sähkötuoliin perustuvaa kuolemanrangaistusta</w:t>
      </w:r>
    </w:p>
    <w:p>
      <w:r>
        <w:rPr>
          <w:b/>
        </w:rPr>
        <w:t xml:space="preserve">Esimerkki 4.1623</w:t>
      </w:r>
    </w:p>
    <w:p>
      <w:r>
        <w:t xml:space="preserve">Star Alliance -- Vaikka Star Alliance kutsui Lineas Aereas Aztecan vuonna 2005 liittymään jäseneksi vuoden 2007 puolivälissä, lentoyhtiö hakeutui konkurssiin. TAP Air Portugal liittyi 14. maaliskuuta 2005 ja lisäsi verkostoonsa Afrikan kohteita. Huhtikuussa 2006 Swiss International Air Linesista, joka on allianssin kuudes eurooppalainen lentoyhtiö, ja South African Airwaysista (allianssin ensimmäinen afrikkalainen lentoyhtiö) tuli allianssin 17. ja 18. jäsen.</w:t>
      </w:r>
    </w:p>
    <w:p>
      <w:r>
        <w:rPr>
          <w:b/>
        </w:rPr>
        <w:t xml:space="preserve">Tulos</w:t>
      </w:r>
    </w:p>
    <w:p>
      <w:r>
        <w:t xml:space="preserve">onko swiss air star allianssin jäsen?</w:t>
      </w:r>
    </w:p>
    <w:p>
      <w:r>
        <w:rPr>
          <w:b/>
        </w:rPr>
        <w:t xml:space="preserve">Esimerkki 4.1624</w:t>
      </w:r>
    </w:p>
    <w:p>
      <w:r>
        <w:t xml:space="preserve">RIAA-sertifiointi -- Kultainen levy on single tai albumi, jota on myyty 500 000 kappaletta (levyä, nauhaa tai CD-levyä). Palkinto otettiin käyttöön vuonna 1958; alun perin kultasinkun edellytyksenä oli miljoona myytyä kappaletta ja kultalevyn edellytyksenä oli miljoonan dollarin myynti (tukkuhintaan, noin kolmasosa listahinnasta). Vuonna 1975 kultalevyille lisättiin 500 000 myydyn kappaleen vaatimus. Levymyynnin kasvun vuoksi vuonna 1976 lisättiin platinapalkinto, joka myönnettiin miljoona kappaletta myyneille albumeille ja kaksi miljoonaa kappaletta myyneille singleille. Vuonna 1984 otettiin käyttöön moninkertainen platinapalkinto, joka tarkoittaa useiden albumien ja singlejen platinatasoa. Vuonna 1989 singlejen myyntikynnystä alennettiin 500 000 kappaleeseen kultaa ja 1 000 000 kappaleeseen platinaa varten, mikä heijasti singlejen myynnin laskua. Vuonna 1992 RIAA alkoi laskea usean levyn sarjan jokaista levyä yhdeksi yksiköksi sertifioinnissa. Musiikkimyynnin kasvun myötä vuonna 1999 otettiin käyttöön timanttimitali, joka myönnetään kymmenen miljoonaa kappaletta myyneille albumeille tai singleille. Näiden kriteerien muutosten vuoksi tiettyyn palkintoon liittyvä myyntitaso riippuu siitä, milloin palkinto on myönnetty.</w:t>
      </w:r>
    </w:p>
    <w:p>
      <w:r>
        <w:rPr>
          <w:b/>
        </w:rPr>
        <w:t xml:space="preserve">Tulos</w:t>
      </w:r>
    </w:p>
    <w:p>
      <w:r>
        <w:t xml:space="preserve">onko kulta korkein arvo, jonka albumi voi saada</w:t>
      </w:r>
    </w:p>
    <w:p>
      <w:r>
        <w:rPr>
          <w:b/>
        </w:rPr>
        <w:t xml:space="preserve">Esimerkki 4.1625</w:t>
      </w:r>
    </w:p>
    <w:p>
      <w:r>
        <w:t xml:space="preserve">Havaijin territorio -- Havaijin territorio tai Havaijin territorio oli Yhdysvaltojen järjestäytynyt, yhdistynyt alue, joka oli olemassa 12. elokuuta 1898 alkaen 21. elokuuta 1959 asti, jolloin suurin osa sen alueesta, lukuun ottamatta Palmyran saarta ja Stewartin saaria, hyväksyttiin unioniin 50. Yhdysvaltojen osavaltioksi, Havaijin osavaltioksi. Havaijin liittymislaissa täsmennettiin, että Havaijin osavaltioon eivät kuuluisi kaukana sijaitseva Palmyran saari, Midwayn saaret, Kingmanin riutta ja Johnstonin atolli, johon kuuluvat Johnstonin (tai Kalaman) saari ja Sand Island, ja laki ei koskenut Stewartin saaria.</w:t>
      </w:r>
    </w:p>
    <w:p>
      <w:r>
        <w:rPr>
          <w:b/>
        </w:rPr>
        <w:t xml:space="preserve">Tulos</w:t>
      </w:r>
    </w:p>
    <w:p>
      <w:r>
        <w:t xml:space="preserve">oliko Hawaii alue ennen kuin siitä tuli osavaltio?</w:t>
      </w:r>
    </w:p>
    <w:p>
      <w:r>
        <w:rPr>
          <w:b/>
        </w:rPr>
        <w:t xml:space="preserve">Esimerkki 4.1626</w:t>
      </w:r>
    </w:p>
    <w:p>
      <w:r>
        <w:t xml:space="preserve">Nineteen Minutes -- Nineteen Minutes, julkaistu 9. maaliskuuta 2007, on Jodi Picoultin romaani. Se oli hänen ensimmäinen kirjansa, joka debytoi New York Timesin bestseller-listan sijalla 1. Kirja kertoo kouluammuskelusta, ja siinä keskitytään tapahtumia edeltäviin ja niitä seuraaviin tapahtumiin.</w:t>
      </w:r>
    </w:p>
    <w:p>
      <w:r>
        <w:rPr>
          <w:b/>
        </w:rPr>
        <w:t xml:space="preserve">Tulos</w:t>
      </w:r>
    </w:p>
    <w:p>
      <w:r>
        <w:t xml:space="preserve">on tositarinaan perustuva yhdeksäntoista minuuttia kestävä elokuva</w:t>
      </w:r>
    </w:p>
    <w:p>
      <w:r>
        <w:rPr>
          <w:b/>
        </w:rPr>
        <w:t xml:space="preserve">Esimerkki 4.1627</w:t>
      </w:r>
    </w:p>
    <w:p>
      <w:r>
        <w:t xml:space="preserve">The Watsons Go to Birmingham - 1963 -- Heti kun he huomaavat, että Joetta on turvassa, Watsonit päättävät palata välittömästi kotiin Flinttiin ja yrittävät välttää selittämästä, mitä lapsille on tapahtunut. Kenny ei pysty käsittelemään Birminghamin tapahtumia, ja hän välttelee perhettään ja ystäviään seuraavien viikkojen aikana ja viettää sen sijaan monia tunteja piilossa sohvan takana. Byron houkuttelee hänet lopulta ulos ja saa Kennyn puhumaan tapahtuneesta, mikä lopulta saa Kennyn itkemään. Byron rohkaisee pikkuveljeään "jatkamaan eteenpäin" ja selittää, että vaikka maailma ei olekaan täydellinen, hänen on jatkettava eteenpäin.</w:t>
      </w:r>
    </w:p>
    <w:p>
      <w:r>
        <w:rPr>
          <w:b/>
        </w:rPr>
        <w:t xml:space="preserve">Tulos</w:t>
      </w:r>
    </w:p>
    <w:p>
      <w:r>
        <w:t xml:space="preserve">Kuoleeko Joey Watsonit menevät Birminghamiin -elokuvassa?</w:t>
      </w:r>
    </w:p>
    <w:p>
      <w:r>
        <w:rPr>
          <w:b/>
        </w:rPr>
        <w:t xml:space="preserve">Esimerkki 4.1628</w:t>
      </w:r>
    </w:p>
    <w:p>
      <w:r>
        <w:t xml:space="preserve">Bates Motel (televisiosarja) -- Psyko-elokuvan alkuperäisen Bates-motellin kuvauspaikan kopio rakennettiin noin osoitteeseen 1054 272nd Street Aldergroveen, Brittiläinen Kolumbia, jossa osia sarjasta kuvattiin. Alkuperäinen talo ja motelli sijaitsevat Universal Studiosilla Hollywoodissa Los Angelesissa. Sarjan muita kuvauksia tehtiin useilla alueilla Brittiläisessä Kolumbiassa, kuten Stevestonissa, Coquitlamissa, Horseshoe Bayssä, Länsi-Vancouverissa ja Fort Langleyssä. Helmikuussa 2017, kun sarjan kuvaukset oli saatu päätökseen, Aldergroven Bates Motellin ulkoseinät purettiin.</w:t>
      </w:r>
    </w:p>
    <w:p>
      <w:r>
        <w:rPr>
          <w:b/>
        </w:rPr>
        <w:t xml:space="preserve">Tulos</w:t>
      </w:r>
    </w:p>
    <w:p>
      <w:r>
        <w:t xml:space="preserve">onko Batesin motelli kuvattu Universal Studiossa...</w:t>
      </w:r>
    </w:p>
    <w:p>
      <w:r>
        <w:rPr>
          <w:b/>
        </w:rPr>
        <w:t xml:space="preserve">Esimerkki 4.1629</w:t>
      </w:r>
    </w:p>
    <w:p>
      <w:r>
        <w:t xml:space="preserve">Yhdysvaltain piirituomioistuin -- Yhdysvaltain piirituomioistuimet ovat Yhdysvaltain liittovaltion tuomioistuinjärjestelmän yleisiä käräjäoikeuksia. Sekä siviili- että rikosoikeudellisia asioita käsitellään käräjäoikeudessa, joka on lainkäyttö-, osake- ja merioikeustuomioistuin. Kunkin Yhdysvaltain piirituomioistuimen yhteydessä on Yhdysvaltain konkurssituomioistuin. Jokaisessa liittovaltion tuomiopiirissä on vähintään yksi tuomioistuin, ja monissa piireissä on useampi kuin yksi. Piirituomioistuimen virallinen nimi on ``The United States District Court for'', joka vastaa piirin nimeä, esimerkiksi United States District Court for the Eastern District of Missouri.</w:t>
      </w:r>
    </w:p>
    <w:p>
      <w:r>
        <w:rPr>
          <w:b/>
        </w:rPr>
        <w:t xml:space="preserve">Tulos</w:t>
      </w:r>
    </w:p>
    <w:p>
      <w:r>
        <w:t xml:space="preserve">Onko osavaltioiden ja liittovaltion käräjäoikeuksia?</w:t>
      </w:r>
    </w:p>
    <w:p>
      <w:r>
        <w:rPr>
          <w:b/>
        </w:rPr>
        <w:t xml:space="preserve">Esimerkki 4.1630</w:t>
      </w:r>
    </w:p>
    <w:p>
      <w:r>
        <w:t xml:space="preserve">Law School Admission Test -- Law School Admission Test (LSAT) on puolipäiväinen standardoitu testi, joka järjestetään neljä kertaa vuodessa (kuusi kertaa vuodesta 2018-2019 alkaen) nimetyissä testikeskuksissa eri puolilla maailmaa. LSAT-testiä hallinnoi Law School Admission Council (LSAC) tuleville oikeustieteen kandidaateille, ja sen tarkoituksena on arvioida luetun ymmärtämistä sekä loogista ja sanallista päättelykykyä. Koe on olennainen osa oikeustieteellisen korkeakoulun sisäänpääsyprosessia Yhdysvalloissa, Kanadassa (vain common law -ohjelmissa), Melbournen yliopistossa Australiassa ja yhä useammassa muussa maassa.</w:t>
      </w:r>
    </w:p>
    <w:p>
      <w:r>
        <w:rPr>
          <w:b/>
        </w:rPr>
        <w:t xml:space="preserve">Tulos</w:t>
      </w:r>
    </w:p>
    <w:p>
      <w:r>
        <w:t xml:space="preserve">Onko olemassa testi, jolla pääsee oikeustieteelliseen</w:t>
      </w:r>
    </w:p>
    <w:p>
      <w:r>
        <w:rPr>
          <w:b/>
        </w:rPr>
        <w:t xml:space="preserve">Esimerkki 4.1631</w:t>
      </w:r>
    </w:p>
    <w:p>
      <w:r>
        <w:t xml:space="preserve">Cape Hatterasin majakka -- Kansallispuistopalvelu sai majakan omistukseensa, kun se hylättiin vuonna 1935. Nykyään rannikkovartiosto omistaa ja käyttää navigointilaitteita, kun taas National Park Service ylläpitää tornia historiallisena rakenteena. Majakan vieressä sijaitseva Hatteras Island Visitor Center, entinen Double Keepers Quarters, kertoo Cape Hatterasin tarinasta ja Outer Banksin elämäntyylistä. Cape Hatterasin majakka on Yhdysvaltojen korkein, ja sen korkeus on 63 metriä (208 jalkaa) perustuksen alapinnasta katon huippuun. Majakkaan, joka loistaa 58 metrin korkeudella keskivedenkorkeuden yläpuolella, on noustava 268 askelmaa. Majakan ja päävartijan asunnon rakentamiseen käytettiin 1 250 000 tiiltä.</w:t>
      </w:r>
    </w:p>
    <w:p>
      <w:r>
        <w:rPr>
          <w:b/>
        </w:rPr>
        <w:t xml:space="preserve">Tulos</w:t>
      </w:r>
    </w:p>
    <w:p>
      <w:r>
        <w:t xml:space="preserve">Onko Cape Hatterasin majakka yhä käytössä?</w:t>
      </w:r>
    </w:p>
    <w:p>
      <w:r>
        <w:rPr>
          <w:b/>
        </w:rPr>
        <w:t xml:space="preserve">Esimerkki 4.1632</w:t>
      </w:r>
    </w:p>
    <w:p>
      <w:r>
        <w:t xml:space="preserve">Maze Runner: The Death Cure -- Kuvaukset jatkuivat 6. maaliskuuta 2017 Kapkaupungissa, Etelä-Afrikassa. Toukokuussa 2017 ilmoitettiin, että Walton Goggins näyttelisi Lawrencen roolia, jota kuvailtiin ``epätavalliseksi ja vaaralliseksi hahmoksi, joka on osittain vallankumouksellinen, osittain anarkisti ja äänettömien ihmisten äänitorvi''. Pääkuvaukset päättyivät 3. kesäkuuta 2017.</w:t>
      </w:r>
    </w:p>
    <w:p>
      <w:r>
        <w:rPr>
          <w:b/>
        </w:rPr>
        <w:t xml:space="preserve">Tulos</w:t>
      </w:r>
    </w:p>
    <w:p>
      <w:r>
        <w:t xml:space="preserve">kuvattiinko labyrinttijuoksijan kuoleman parannuskeino Etelä-Afrikassa?</w:t>
      </w:r>
    </w:p>
    <w:p>
      <w:r>
        <w:rPr>
          <w:b/>
        </w:rPr>
        <w:t xml:space="preserve">Esimerkki 4.1633</w:t>
      </w:r>
    </w:p>
    <w:p>
      <w:r>
        <w:t xml:space="preserve">Laivaston sukeltaja (United States Navy) -- Laivaston sukeltajat työskentelevät ääriolosuhteissa suorittaen erilaisia vedenalaisia tehtäviä, jotka vaihtelevat vedenalaisesta laivankorjauksesta, vedenalaisesta pelastustoiminnasta ja erikoisoperaatioiden/erikoissodankäynnin tyyppisestä sukeltamisesta. Koska heidän toiminta-alueensa ovat niin erilaisia, he voivat joutua käyttämään mitä tahansa sukelluslaitteita, joita voidaan käyttää missä tahansa syvyydessä tai lämpötilassa missä tahansa maailman kolkassa. Tietyt sukelluspätevyydet mahdollistavat sen, että sukeltajat voivat elää ja työskennellä äärimmäisissä syvyyksissä päiviä tai viikkoja kerrallaan, mikä tunnetaan kyllästyssukelluksena.</w:t>
      </w:r>
    </w:p>
    <w:p>
      <w:r>
        <w:rPr>
          <w:b/>
        </w:rPr>
        <w:t xml:space="preserve">Tulos</w:t>
      </w:r>
    </w:p>
    <w:p>
      <w:r>
        <w:t xml:space="preserve">Onko merivoimilla vielä syvänmeren sukeltajia?</w:t>
      </w:r>
    </w:p>
    <w:p>
      <w:r>
        <w:rPr>
          <w:b/>
        </w:rPr>
        <w:t xml:space="preserve">Esimerkki 4.1634</w:t>
      </w:r>
    </w:p>
    <w:p>
      <w:r>
        <w:t xml:space="preserve">Flanderi -- Flanderi (Vlaams), jota kutsutaan myös flaaminkieliseksi hollanniksi (Vlaams-Nederlands), belgialaiseksi hollanniksi (Belgisch-Nederlands (ˈbɛlɣis ˈneːdərlɑnts) ( kuuntele)) tai eteläiseksi hollanniksi (Zuid-Nederlands), on mikä tahansa hollannin kielen murteista, joita puhutaan Flanderissa, Belgian pohjoisosassa, sekä Ranskan Flanderissa ja hollantilaisessa Zeelandin Flanderissa noin 6.5 miljoonaa ihmistä.</w:t>
      </w:r>
    </w:p>
    <w:p>
      <w:r>
        <w:rPr>
          <w:b/>
        </w:rPr>
        <w:t xml:space="preserve">Tulos</w:t>
      </w:r>
    </w:p>
    <w:p>
      <w:r>
        <w:t xml:space="preserve">Onko flaamin kieli sama kuin hollannin kieli?</w:t>
      </w:r>
    </w:p>
    <w:p>
      <w:r>
        <w:rPr>
          <w:b/>
        </w:rPr>
        <w:t xml:space="preserve">Esimerkki 4.1635</w:t>
      </w:r>
    </w:p>
    <w:p>
      <w:r>
        <w:t xml:space="preserve">Ron Jon Surf Shop -- Ron Jon -surffikaupalla on 14 myymälää koko maassa. Ship Bottomin ja Cocoa Beachin myymälöiden lisäksi Ron Jonilla on myymälät Orange Beachissa Alabamassa, Fort Lauderdalessa, Orlandossa, Key Westissä, Fort Myersissä, Panama City Beachissä ja Clearwater Beachissä Floridassa, Myrtle Beachissä Etelä-Carolinassa ja Ocean Cityssä Marylandissa. Entinen myymälä Orangeissa, Kaliforniassa, suljettiin vuoden 2009 alussa. Yhtiöön kuuluu myös yksi Ron Jon Surf School, jonka omistaa ja jota johtaa Craig Carroll ja joka sijaitsee Cocoa Beachilla Floridassa. Yhtiö suunnitteli Surf Parkin rakentamista Orlandon Ron Jon -myymälän paikalle, mutta se on sittemmin peruttu, mikä johtuu osittain siitä, että altaan kaaviot oli asennettu väärinpäin.</w:t>
      </w:r>
    </w:p>
    <w:p>
      <w:r>
        <w:rPr>
          <w:b/>
        </w:rPr>
        <w:t xml:space="preserve">Tulos</w:t>
      </w:r>
    </w:p>
    <w:p>
      <w:r>
        <w:t xml:space="preserve">Onko Kaliforniassa Ron Jonin surffikauppaa?</w:t>
      </w:r>
    </w:p>
    <w:p>
      <w:r>
        <w:rPr>
          <w:b/>
        </w:rPr>
        <w:t xml:space="preserve">Esimerkki 4.1636</w:t>
      </w:r>
    </w:p>
    <w:p>
      <w:r>
        <w:t xml:space="preserve">Kongressin ehdokasasettelu -- Järjestelmä otettiin käyttöön sen jälkeen, kun George Washington oli ilmoittanut jäävänsä eläkkeelle toisen kautensa päätyttyä, jolloin demokraattis-tasavaltalainen puolue ja federalistinen puolue alkoivat osallistua vaaleihin puolueiden kesken. Molemmat puolueet ovat saattaneet pitää epävirallisia kokouksia vuonna 1796 yrittäessään päättää ehdokkaistaan. Vuoden 1796 järjestäytymättömän vaaliäänestyksen jälkeen molemmat puolueet järjestivät vuonna 1800 virallisia vaalikokouksia, joissa valittiin niiden presidenttiehdokkaat (ennen 12. lisäyksen ratifiointia vuonna 1804 kumpikin puolue asetti kaksi presidenttiehdokasta). Federalistit pitivät salaisen vaalikokouksen toukokuun alussa, mutta julkistivat myöhemmin presidentti John Adamsin ja Charles Cotesworth Pinckneyn muodostaman ehdokaslistan. Demokraattis-republikaanit kokoontuivat myös salaa toukokuussa ja sopivat tukevansa tasapuolisesti Thomas Jeffersonia ja Aaron Burria presidentiksi. Federalistit eivät pitäneet enää kokousta vuoden 1800 jälkeen.</w:t>
      </w:r>
    </w:p>
    <w:p>
      <w:r>
        <w:rPr>
          <w:b/>
        </w:rPr>
        <w:t xml:space="preserve">Tulos</w:t>
      </w:r>
    </w:p>
    <w:p>
      <w:r>
        <w:t xml:space="preserve">alun perin presidenttiehdokkaat valittiin puoluekokouksissa kongressissa.</w:t>
      </w:r>
    </w:p>
    <w:p>
      <w:r>
        <w:rPr>
          <w:b/>
        </w:rPr>
        <w:t xml:space="preserve">Esimerkki 4.1637</w:t>
      </w:r>
    </w:p>
    <w:p>
      <w:r>
        <w:t xml:space="preserve">Daredevil (kausi 3) -- Marvel Comicsin samannimiseen hahmoon perustuvan amerikkalaisen Daredevil-nettisarjan kolmas kausi seuraa Matt Murdockia / Daredeviliä, sokeaa lakimiestä, joka taistelee rikoksia vastaan öisin. Sarja sijoittuu Marvel Cinematic Universeen (MCU), ja se jakaa jatkuvuuden sarjan elokuvien ja muiden televisiosarjojen kanssa. Kauden tuottaa Marvel Television yhdessä ABC Studiosin kanssa, ja sarjan showrunnerina toimii Erik Oleson ja konsulttina sarjan luoja Drew Goddard.</w:t>
      </w:r>
    </w:p>
    <w:p>
      <w:r>
        <w:rPr>
          <w:b/>
        </w:rPr>
        <w:t xml:space="preserve">Tulos</w:t>
      </w:r>
    </w:p>
    <w:p>
      <w:r>
        <w:t xml:space="preserve">Tuleeko Daredevil-sarjasta 3. osa?</w:t>
      </w:r>
    </w:p>
    <w:p>
      <w:r>
        <w:rPr>
          <w:b/>
        </w:rPr>
        <w:t xml:space="preserve">Esimerkki 4.1638</w:t>
      </w:r>
    </w:p>
    <w:p>
      <w:r>
        <w:t xml:space="preserve">Kamomilla -- Kamomilla (amerikanenglanti) tai kamomilla (brittienglanti; ks. oikeinkirjoituserot) (/ˈkæməˌmaɪl, -ˌmiːl/ KAM-ə-myl tai KAM-ə-ə-meel) on yleisnimi useille Asteraceae-heimon päivänkakkaroiden kaltaisille kasveille. Kahdesta lajista valmistetaan yleisesti yrttiteetä, joilla uskotaan olevan lääkinnällisiä käyttötarkoituksia, vaikka niiden tehosta ei olekaan laadukasta näyttöä.</w:t>
      </w:r>
    </w:p>
    <w:p>
      <w:r>
        <w:rPr>
          <w:b/>
        </w:rPr>
        <w:t xml:space="preserve">Tulos</w:t>
      </w:r>
    </w:p>
    <w:p>
      <w:r>
        <w:t xml:space="preserve">Onko kamomillatee ja kamomillatee sama asia?</w:t>
      </w:r>
    </w:p>
    <w:p>
      <w:r>
        <w:rPr>
          <w:b/>
        </w:rPr>
        <w:t xml:space="preserve">Esimerkki 4.1639</w:t>
      </w:r>
    </w:p>
    <w:p>
      <w:r>
        <w:t xml:space="preserve">Diabetes mellitus tyyppi 2 -- Diabetes mellitus tyyppi 2 (tunnetaan myös nimellä tyypin 2 diabetes) on pitkäaikainen aineenvaihduntasairaus, jolle on ominaista korkea verensokeri, insuliiniresistenssi ja suhteellinen insuliinin puute. Yleisiä oireita ovat lisääntynyt jano, tiheä virtsaaminen ja selittämätön laihtuminen. Oireita voivat olla myös lisääntynyt nälkä, väsymys ja haavaumat, jotka eivät parane. Usein oireet alkavat hitaasti. Korkean verensokerin aiheuttamia pitkäaikaisia komplikaatioita ovat sydänsairaudet, aivohalvaukset, diabeettinen retinopatia, joka voi johtaa sokeuteen, munuaisten vajaatoiminta ja raajojen huono verenkierto, joka voi johtaa amputaatioihin. Äkillisesti alkavaa hyperosmolaarista hyperglykemiaa voi esiintyä; ketoasidoosi on kuitenkin harvinainen.</w:t>
      </w:r>
    </w:p>
    <w:p>
      <w:r>
        <w:rPr>
          <w:b/>
        </w:rPr>
        <w:t xml:space="preserve">Tulos</w:t>
      </w:r>
    </w:p>
    <w:p>
      <w:r>
        <w:t xml:space="preserve">Onko diabetes mellitus sama kuin tyypin 2 diabetes?</w:t>
      </w:r>
    </w:p>
    <w:p>
      <w:r>
        <w:rPr>
          <w:b/>
        </w:rPr>
        <w:t xml:space="preserve">Esimerkki 4.1640</w:t>
      </w:r>
    </w:p>
    <w:p>
      <w:r>
        <w:t xml:space="preserve">United States Environmental Protection Agency -- Ympäristönsuojeluvirasto on Yhdysvaltojen liittovaltion hallituksen riippumaton ympäristönsuojeluvirasto. Presidentti Richard Nixon ehdotti EPA:n perustamista, ja se aloitti toimintansa 2. joulukuuta 1970 Nixonin allekirjoitettua toimeenpanomääräyksen. EPA:n perustamismääräys vahvistettiin edustajainhuoneen ja senaatin valiokuntakuulemisissa. Virastoa johtaa hallintovirkamies, jonka presidentti nimittää ja kongressi hyväksyy. Scott Pruittin irtisanouduttua virkaatekevä hallintovirkamies on entinen apulaishallintovirkamies Andrew Wheeler. EPA ei ole kabinettiministeriö, mutta hallintovirkamiehellä on tavallisesti kabinettiasema.</w:t>
      </w:r>
    </w:p>
    <w:p>
      <w:r>
        <w:rPr>
          <w:b/>
        </w:rPr>
        <w:t xml:space="preserve">Tulos</w:t>
      </w:r>
    </w:p>
    <w:p>
      <w:r>
        <w:t xml:space="preserve">Onko EPA:n johtaja kabinettiasema?</w:t>
      </w:r>
    </w:p>
    <w:p>
      <w:r>
        <w:rPr>
          <w:b/>
        </w:rPr>
        <w:t xml:space="preserve">Esimerkki 4.1641</w:t>
      </w:r>
    </w:p>
    <w:p>
      <w:r>
        <w:t xml:space="preserve">Veitsilainsäädäntö -- Vuoden 1958 Switchblade Knife Act of 1958 (muutettu 1986, kodifioitu 15 U.S.C. §§ 1241--1245) mukaan switchblade- ja ballistiset veitset ovat kiellettyjä osavaltioiden välisessä kuljetuksessa, myynnissä tai tuonnissa tai hallussapidossa seuraavilla alueilla: Yhdysvaltojen alueella tai hallussa, i.eli Yhdysvaltain liittovaltion hallitukselle kuuluva maa; intiaanien maa-alueet (sellaisina kuin ne on määritelty 18. osaston 1151 §:ssä); ja liittovaltion hallituksen meri- tai aluehallintoon kuuluvat alueet, lukuun ottamatta liittovaltion, osavaltioiden lainvalvontaviranomaisia ja armeijaa. Lisäksi liittovaltion lait voivat kieltää veitsen hallussapidon tai kantamisen tietyillä liittovaltion kiinteistöillä, kuten oikeustaloissa tai sotilaslaitoksissa. Veitsiä koskevia Yhdysvaltain liittovaltion lakeja ei sovelleta veitsien hallussapitoon tai myyntiin osavaltioiden rajojen sisäpuolella; jälkimmäistä säännellään kyseisen osavaltion laeilla, jos sellaisia on.</w:t>
      </w:r>
    </w:p>
    <w:p>
      <w:r>
        <w:rPr>
          <w:b/>
        </w:rPr>
        <w:t xml:space="preserve">Tulos</w:t>
      </w:r>
    </w:p>
    <w:p>
      <w:r>
        <w:t xml:space="preserve">Onko veitsen kantaminen laitonta Yhdysvalloissa?</w:t>
      </w:r>
    </w:p>
    <w:p>
      <w:r>
        <w:rPr>
          <w:b/>
        </w:rPr>
        <w:t xml:space="preserve">Esimerkki 4.1642</w:t>
      </w:r>
    </w:p>
    <w:p>
      <w:r>
        <w:t xml:space="preserve">Rescue from Gilligan's Island -- Rescue from Gilligan's Island on vuonna 1978 tehty televisiokomediaelokuva, joka jatkaa Gilligan's Island -komediasarjan haaksirikkoutuneiden laivamatkustajien seikkailuja vuosina 1964-67. Elokuvan pääosissa ovat Bob Denver ja Alan Hale Jr. ja siinä esiintyvät kaikki alkuperäiset näyttelijät Tina Louisea lukuun ottamatta. Elokuva esitettiin ensimmäisen kerran NBC:llä kaksiosaisena erikoisnäytöksenä 14. ja 21. lokakuuta 1978. Elokuvassa hahmot pelastetaan vihdoin 15 vuoden jälkeen saarelta. Elokuvan ohjasi Leslie H. Martinson.</w:t>
      </w:r>
    </w:p>
    <w:p>
      <w:r>
        <w:rPr>
          <w:b/>
        </w:rPr>
        <w:t xml:space="preserve">Tulos</w:t>
      </w:r>
    </w:p>
    <w:p>
      <w:r>
        <w:t xml:space="preserve">Pääseekö Gilligan koskaan pois saarelta...</w:t>
      </w:r>
    </w:p>
    <w:p>
      <w:r>
        <w:rPr>
          <w:b/>
        </w:rPr>
        <w:t xml:space="preserve">Esimerkki 4.1643</w:t>
      </w:r>
    </w:p>
    <w:p>
      <w:r>
        <w:t xml:space="preserve">Melassi -- Sokerisiirapin kolmannella keittokerralla saadaan tummaa, viskoosia blackstrap-melassia, joka tunnetaan voimakkaasta maustaan. Suurin osa alkuperäisen mehun sakkaroosista on kiteytynyt ja poistettu. Blackstrap-melassin kaloripitoisuus johtuu pääasiassa jäljellä olevasta vähäisestä sokeripitoisuudesta.</w:t>
      </w:r>
    </w:p>
    <w:p>
      <w:r>
        <w:rPr>
          <w:b/>
        </w:rPr>
        <w:t xml:space="preserve">Tulos</w:t>
      </w:r>
    </w:p>
    <w:p>
      <w:r>
        <w:t xml:space="preserve">Onko musta rihmamelassi sama kuin melassi?</w:t>
      </w:r>
    </w:p>
    <w:p>
      <w:r>
        <w:rPr>
          <w:b/>
        </w:rPr>
        <w:t xml:space="preserve">Esimerkki 4.1644</w:t>
      </w:r>
    </w:p>
    <w:p>
      <w:r>
        <w:t xml:space="preserve">Hotel Artemis -- Hotel Artemis on vuonna 2018 ilmestynyt yhdysvaltalainen dystooppinen toimintatrilleri, jonka on käsikirjoittanut ja ohjannut Drew Pearce, joka on hänen ohjaajadebyyttinsä. Sen pääosissa nähdään Jodie Foster, Sterling K. Brown, Sofia Boutella, Jeff Goldblum, Charlie Day, Brian Tyree Henry, Jenny Slate, Dave Bautista ja Zachary Quinto. Juoni seuraa Jean Thomasia, sairaanhoitajaa, joka johtaa rikollisille tarkoitettua salaista sairaalaa futuristisessa Los Angelesissa. Se julkaistiin Yhdysvalloissa 8. kesäkuuta 2018 ja sai vaihtelevia arvosteluja kriitikoilta, jotka kehuivat näyttelijöitä ja lähtökohtia, mutta sanoivat, että ``se ei varsinaisesti ylitä painoarvoaan omaperäisyyden tai vaikutuksen suhteen, kun otetaan huomioon kiehtova sukutausta''.</w:t>
      </w:r>
    </w:p>
    <w:p>
      <w:r>
        <w:rPr>
          <w:b/>
        </w:rPr>
        <w:t xml:space="preserve">Tulos</w:t>
      </w:r>
    </w:p>
    <w:p>
      <w:r>
        <w:t xml:space="preserve">perustuuko hotelli Artemis tositarinaan</w:t>
      </w:r>
    </w:p>
    <w:p>
      <w:r>
        <w:rPr>
          <w:b/>
        </w:rPr>
        <w:t xml:space="preserve">Esimerkki 4.1645</w:t>
      </w:r>
    </w:p>
    <w:p>
      <w:r>
        <w:t xml:space="preserve">Sytolyysi -- Sytolyysi eli osmoottinen lyysi tapahtuu, kun solu hajoaa osmoottisen epätasapainon vuoksi, joka on aiheuttanut ylimääräisen veden diffuusion soluun. Vesi voi päästä soluun diffuusiolla solukalvon läpi tai valikoivien kalvokanavien eli akvaporiinien kautta, jotka helpottavat veden virtausta huomattavasti. Se tapahtuu hypotonisessa ympäristössä, jossa vesi siirtyy soluun osmoosin avulla ja saa sen tilavuuden kasvamaan niin suureksi, että tilavuus ylittää kalvon kapasiteetin ja solu puhkeaa. Soluseinän läsnäolo estää kalvon puhkeamisen, joten sytolyysiä tapahtuu vain eläinten ja alkueläinten soluissa, joissa ei ole soluseinää. Käänteinen prosessi on plasmolyysi.</w:t>
      </w:r>
    </w:p>
    <w:p>
      <w:r>
        <w:rPr>
          <w:b/>
        </w:rPr>
        <w:t xml:space="preserve">Tulos</w:t>
      </w:r>
    </w:p>
    <w:p>
      <w:r>
        <w:t xml:space="preserve">voivatko solut räjähtää liiasta vedestä</w:t>
      </w:r>
    </w:p>
    <w:p>
      <w:r>
        <w:rPr>
          <w:b/>
        </w:rPr>
        <w:t xml:space="preserve">Esimerkki 4.1646</w:t>
      </w:r>
    </w:p>
    <w:p>
      <w:r>
        <w:t xml:space="preserve">High School Football National Championship -- High School Football National Championship on kansallinen mestaruuskilpailu, joka myönnetään parhaalle lukiojalkapallojoukkueelle (-joukkueille) Yhdysvalloissa USA Todayn ja National Prep Pollin rankingin perusteella. Vuosien varrella on yritetty järjestää yhden pelin pudotuspelejä kansallisesta mestaruudesta. Joskus yhden osavaltion hallitseva joukkue voitti runkosarjan jälkeen naapuriosavaltion hallitsevan joukkueen ja lunasti sitten itselleen kansallisen mestaruuden. Joskus tällaista ottelua ei kuitenkaan voitu järjestää, kuten vuonna 1936, kun Washington High School of Massillon, Ohio, kieltäytyi pidättämästä mustia pelaajiaan ottelussa, jota ehdotettiin pelattavaksi Tennesseen Knoxvillen Central High Schoolin kanssa. Central High julisti itsensä tuona vuonna kansalliseksi mestariksi. Joulukuun 31. päivänä 1938 Louisvillen (Kentucky) duPont Manual ja Connecticutin New Britain pelasivat varsinaisen mestaruusottelun Baton Rougessa, ja Louisiana Sports Association toimi virallisena sponsorina - ja näin ollen myös Sugar Bowl -komitea, joka järjesti sarjan urheilutapahtumia, jotka johtivat varsinaiseen Sugar Bowl -otteluun. Manual voitti 28-20. Seuraavana vuonna, 30. joulukuuta, ottelussa oli vastassa Pine Bluff, Arkansas, joka voitti Baton Rouge High Schoolin pistein 26-0. Tämä ottelusarja osoittautui vaikeaksi järjestää, koska jotkin osavaltiot kielsivät kauden jälkeiset pelit. Esimerkiksi Pine Bluff joutui saamaan osavaltioltaan erityisen poikkeusluvan osallistuakseen peliin. Vuonna 1962 Floridan osavaltion mestari Miami Senior High voitti Orange Bowlissa Baltimore Polytechnicin ja Imperial Sports Syndicate of California tunnusti sen kansalliseksi mestariksi.</w:t>
      </w:r>
    </w:p>
    <w:p>
      <w:r>
        <w:rPr>
          <w:b/>
        </w:rPr>
        <w:t xml:space="preserve">Tulos</w:t>
      </w:r>
    </w:p>
    <w:p>
      <w:r>
        <w:t xml:space="preserve">Onko olemassa lukiojalkapallon kansalliset mestaruuskilpailut</w:t>
      </w:r>
    </w:p>
    <w:p>
      <w:r>
        <w:rPr>
          <w:b/>
        </w:rPr>
        <w:t xml:space="preserve">Esimerkki 4.1647</w:t>
      </w:r>
    </w:p>
    <w:p>
      <w:r>
        <w:t xml:space="preserve">President George Bush Turnpike -- President George Bush Turnpike (PGBT) on 52 mailin (84 km) pituinen maksullinen tie, joka kulkee pohjoisen, koillisen ja läntisen esikaupungin läpi ja muodostaa osittaisen silmukan Dallasin ympärillä, Texasissa, Yhdysvalloissa. Se on nimetty Yhdysvaltain 41. presidentin George H.W. Bushin mukaan. Sen länsipäässä lähellä Belt Line Roadia Irvingissä State Highway 161 (SH 161) jatkuu lounaaseen Interstate 20:lle (I-20) Grand Prairieen. Turnpiken varrella Carrolltonissa sijaitsevasta I-35E:stä itään Garlandissa sijaitsevan I-30:n kohdalla päättyville katkonaisille vapaille etusivuteille on annettu nimitys State Highway 190 (SH 190). SH 190 -merkintä on vain Garlandin, Richardsonin, Planon ja Carrolltonin osuuksilla, ja sen alla on merkintä ``frontage road only''. Kaupunkikatujen risteyksissä on vain Bush Turnpike -merkit, ei SH 190 -merkkejä. Ennen pääväylien rakentamista tietullitieksi myös SH 190:ää käytettiin suunnitellun pääväylän nimenä. Vastaavasti I-35E:n länsipuolinen osa suunniteltiin osaksi SH 161:ää. Bush Turnpike on merkitty pohjois-eteläsuuntaisena tienä I-20:ltä I-35E:lle (läntinen jatke), itä-länsisuuntaisena tienä I-35E:ltä Merritt Main Lane Gantrylle (alkuperäiset osuudet) ja pohjois-eteläsuuntaisena tienä Merritt Main Lane Gantrylta I-30:lle (itäinen jatke), koska Bush Turnpike tekee molemmissa paikoissa melkein 90 asteen mutkan.</w:t>
      </w:r>
    </w:p>
    <w:p>
      <w:r>
        <w:rPr>
          <w:b/>
        </w:rPr>
        <w:t xml:space="preserve">Tulos</w:t>
      </w:r>
    </w:p>
    <w:p>
      <w:r>
        <w:t xml:space="preserve">Onko presidentti George Bushin tie maksullinen?</w:t>
      </w:r>
    </w:p>
    <w:p>
      <w:r>
        <w:rPr>
          <w:b/>
        </w:rPr>
        <w:t xml:space="preserve">Esimerkki 4.1648</w:t>
      </w:r>
    </w:p>
    <w:p>
      <w:r>
        <w:t xml:space="preserve">Loyola University New Orleans -- Vuonna 1996 Association of Jesuit Colleges and Universities myönsi Loyola University Chicagolle yksinoikeuden käyttää nimitystä Loyola University. Tämän seurauksena Loyola New Orleansin nykyinen tavaramerkki on Loyola University New Orleans.</w:t>
      </w:r>
    </w:p>
    <w:p>
      <w:r>
        <w:rPr>
          <w:b/>
        </w:rPr>
        <w:t xml:space="preserve">Tulos</w:t>
      </w:r>
    </w:p>
    <w:p>
      <w:r>
        <w:t xml:space="preserve">ovatko loyola chicago ja loyola new orleans yhteydessä toisiinsa?</w:t>
      </w:r>
    </w:p>
    <w:p>
      <w:r>
        <w:rPr>
          <w:b/>
        </w:rPr>
        <w:t xml:space="preserve">Esimerkki 4.1649</w:t>
      </w:r>
    </w:p>
    <w:p>
      <w:r>
        <w:t xml:space="preserve">Santa Fe College -- Collegessa on yli 50 akkreditoitua tekniikan ja sovellettujen tieteiden koulutusohjelmaa, joista suurin osa on kaksivuotisia.</w:t>
      </w:r>
    </w:p>
    <w:p>
      <w:r>
        <w:rPr>
          <w:b/>
        </w:rPr>
        <w:t xml:space="preserve">Tulos</w:t>
      </w:r>
    </w:p>
    <w:p>
      <w:r>
        <w:t xml:space="preserve">Onko Santa Fe College 4-vuotinen korkeakoulu?</w:t>
      </w:r>
    </w:p>
    <w:p>
      <w:r>
        <w:rPr>
          <w:b/>
        </w:rPr>
        <w:t xml:space="preserve">Esimerkki 4.1650</w:t>
      </w:r>
    </w:p>
    <w:p>
      <w:r>
        <w:t xml:space="preserve">Phase 10 -- Phase 10 on Kenneth Johnsonin vuonna 1982 luoma korttipeli, jonka Mattel myi ja joka osti oikeudet Fundex Gamesilta vuonna 2010. Phase 10 perustuu Liverpool Rummy -nimellä tunnettuun rommion muunnelmaan, ja se kuuluu (Liverpoolin ohella) sopimusrommion perheeseen. Se vaatii erityisen korttipakan tai kaksi tavallista korttipakkaa; sitä voi pelata kahdesta kuuteen henkilöä. Peli on saanut nimensä kymmenestä vaiheesta (tai sulatuksesta), jotka pelaajan on käytävä läpi voittaakseen. Phase 10 oli Fundexin myydyin tuote, jota on myyty tähän mennessä yli 32 600 000 kappaletta, mikä tekee siitä toiseksi myydyimmän kaupallisen korttipelin Mattelin Unon jälkeen. Joulukuussa 2010 Fundex myi Phase 10:n oikeudet Mattelille, ja nyt se kehittää ja markkinoi pelisarjaa, joka perustuu aiemmin Mattelille yksinoikeudella kuuluneisiin tuotemerkkeihin ja muuhun henkiseen omaisuuteen sekä Fundexin omiin tuotemerkkeihin.</w:t>
      </w:r>
    </w:p>
    <w:p>
      <w:r>
        <w:rPr>
          <w:b/>
        </w:rPr>
        <w:t xml:space="preserve">Tulos</w:t>
      </w:r>
    </w:p>
    <w:p>
      <w:r>
        <w:t xml:space="preserve">voitko pelata vaihetta 10 8 pelaajalla</w:t>
      </w:r>
    </w:p>
    <w:p>
      <w:r>
        <w:rPr>
          <w:b/>
        </w:rPr>
        <w:t xml:space="preserve">Esimerkki 4.1651</w:t>
      </w:r>
    </w:p>
    <w:p>
      <w:r>
        <w:t xml:space="preserve">Miten pyörit? -- How Do You Roll? oli franchising-periaatteella toimiva pikaruokaravintola, jonka pääkonttori sijaitsi Austinissa, Texasissa. Ensimmäinen How Do You Roll -ravintola avattiin lokakuussa 2008, ja yritys aloitti franchising-toiminnan vuoden 2010 alussa. Huhtikuussa 2016 sillä oli myymälöitä Kaliforniassa ja Floridassa. mutta se oli lopettanut toimintansa 30. tammikuuta 2017 .</w:t>
      </w:r>
    </w:p>
    <w:p>
      <w:r>
        <w:rPr>
          <w:b/>
        </w:rPr>
        <w:t xml:space="preserve">Tulos</w:t>
      </w:r>
    </w:p>
    <w:p>
      <w:r>
        <w:t xml:space="preserve">teki miten rullaat menivät ulos liiketoiminnan</w:t>
      </w:r>
    </w:p>
    <w:p>
      <w:r>
        <w:rPr>
          <w:b/>
        </w:rPr>
        <w:t xml:space="preserve">Esimerkki 4.1652</w:t>
      </w:r>
    </w:p>
    <w:p>
      <w:r>
        <w:t xml:space="preserve">The Punisher (2. kausi) -- Kauden on määrä ilmestyä vuonna 2019.</w:t>
      </w:r>
    </w:p>
    <w:p>
      <w:r>
        <w:rPr>
          <w:b/>
        </w:rPr>
        <w:t xml:space="preserve">Tulos</w:t>
      </w:r>
    </w:p>
    <w:p>
      <w:r>
        <w:t xml:space="preserve">Tuleeko Punisherin 2. kausi?</w:t>
      </w:r>
    </w:p>
    <w:p>
      <w:r>
        <w:rPr>
          <w:b/>
        </w:rPr>
        <w:t xml:space="preserve">Esimerkki 4.1653</w:t>
      </w:r>
    </w:p>
    <w:p>
      <w:r>
        <w:t xml:space="preserve">Public Provident Fund (Intia) -- Vähimmäissumma on 500 rupiaa, jonka voi tallettaa. Korko on tällä hetkellä 7,6 % vuodessa, ja se on myös verovapaa. Koko saldo voidaan nostaa eräpäivänä. Saadut korot ovat verovapaita. Tilille voi tallettaa vuosittain enintään 1 50 000 rupiaa. PPF-tilille merkitylle talletukselle kertyvä korko kerryttää korkoa vuosittain. Kaikki ajan mittaan kertyvä saldo on vapautettu varallisuusverosta. Lisäksi siihen liittyy pieni riski - siihen liittyvä riski on valtion riski. PPF on saatavilla postitoimistoissa ja pankeissa.</w:t>
      </w:r>
    </w:p>
    <w:p>
      <w:r>
        <w:rPr>
          <w:b/>
        </w:rPr>
        <w:t xml:space="preserve">Tulos</w:t>
      </w:r>
    </w:p>
    <w:p>
      <w:r>
        <w:t xml:space="preserve">tarvitseeko meidän maksaa veroa ppf:n koroista?</w:t>
      </w:r>
    </w:p>
    <w:p>
      <w:r>
        <w:rPr>
          <w:b/>
        </w:rPr>
        <w:t xml:space="preserve">Esimerkki 4.1654</w:t>
      </w:r>
    </w:p>
    <w:p>
      <w:r>
        <w:t xml:space="preserve">The Good Fight -- The Good Fight on yhdysvaltalainen oikeudellinen ja poliittinen draama, joka on tuotettu CBS:n suoratoistopalveluun CBS All Access. Se on CBS All Accessin ensimmäinen alkuperäinen käsikirjoitettu sarja. Robert Kingin, Michelle Kingin ja Phil Alden Robinsonin luoma sarja on jatko-osa ja spinoff The Good Wife -sarjalle, jonka Kingit loivat. Ensimmäinen kausi sisältää 10 jaksoa, ja se sai ensi-iltansa 19. helmikuuta 2017, jolloin ensimmäinen jakso esitettiin CBS:llä ja seuraavat yhdeksän jaksoa CBS All Accessilla. Sarjan oli alun perin tarkoitus tulla esitettäväksi toukokuussa 2017, mutta sitä siirrettiin eteenpäin, kun tuotantoviiveet pakottivat CBS:n siirtämään uuden sarjan Star Trek: Discovery ensi-iltaa.</w:t>
      </w:r>
    </w:p>
    <w:p>
      <w:r>
        <w:rPr>
          <w:b/>
        </w:rPr>
        <w:t xml:space="preserve">Tulos</w:t>
      </w:r>
    </w:p>
    <w:p>
      <w:r>
        <w:t xml:space="preserve">liittyykö hyvä taistelu hyvään vaimoon</w:t>
      </w:r>
    </w:p>
    <w:p>
      <w:r>
        <w:rPr>
          <w:b/>
        </w:rPr>
        <w:t xml:space="preserve">Esimerkki 4.1655</w:t>
      </w:r>
    </w:p>
    <w:p>
      <w:r>
        <w:t xml:space="preserve">Valamiehistövelvollisuus - Kun henkilö kutsutaan valamiehistötyöhön Yhdysvalloissa, se on pakollista, ja kutsutun henkilön on osallistuttava siihen. Valamiestehtävään saapumatta jättäminen on laitonta, ja se johtaa yleensä siihen, että henkilö yksinkertaisesti palautetaan takaisin valintalautakuntaan mahdollisen rikossyytteen lisäksi. Jos valamiehistökutsun toistuva laiminlyöminen ilman selitystä johtaa ankariin rangaistuksiin, joihin voi kuulua sakko tai pidätysmääräys oikeuden halventamisesta. Työnantaja ei saa erottaa työntekijää valamiespalveluun kutsumisen vuoksi, mutta työnantajan ei yleensä tarvitse maksaa palkkaa tältä ajalta. Kun mahdolliset valamiehet ovat paikalla, heitä voidaan pyytää toimimaan valamiehenä oikeudenkäynnissä tai heidät voidaan erottaa.</w:t>
      </w:r>
    </w:p>
    <w:p>
      <w:r>
        <w:rPr>
          <w:b/>
        </w:rPr>
        <w:t xml:space="preserve">Tulos</w:t>
      </w:r>
    </w:p>
    <w:p>
      <w:r>
        <w:t xml:space="preserve">onko valamiespalveluun osallistuminen pakollista, jos siihen kutsutaan?</w:t>
      </w:r>
    </w:p>
    <w:p>
      <w:r>
        <w:rPr>
          <w:b/>
        </w:rPr>
        <w:t xml:space="preserve">Esimerkki 4.1656</w:t>
      </w:r>
    </w:p>
    <w:p>
      <w:r>
        <w:t xml:space="preserve">Monsters, Inc. Mike &amp; Sulley pelastamaan! -- Monsters, Inc. Mike &amp; Sulley to the Rescue! on pimeän ajelun vetonaula Disney California Adventuressa Disneyland Resortissa Anaheimissa, Kaliforniassa. Se perustuu Disney Pixarin vuoden 2001 elokuvaan Monsters, Inc. Se avattiin 22. tammikuuta 2006 Sulley-Blue-Fur -maton ensi-illassa.</w:t>
      </w:r>
    </w:p>
    <w:p>
      <w:r>
        <w:rPr>
          <w:b/>
        </w:rPr>
        <w:t xml:space="preserve">Tulos</w:t>
      </w:r>
    </w:p>
    <w:p>
      <w:r>
        <w:t xml:space="preserve">onko disneylandissa hirviöt inc -ajelukyytiä</w:t>
      </w:r>
    </w:p>
    <w:p>
      <w:r>
        <w:rPr>
          <w:b/>
        </w:rPr>
        <w:t xml:space="preserve">Esimerkki 4.1657</w:t>
      </w:r>
    </w:p>
    <w:p>
      <w:r>
        <w:t xml:space="preserve">Luettelo joukkueista, jotka ovat voittaneet 3-1 sarjan tappiot -- Seuraavassa on luettelo joukkueista, jotka ovat voittaneet 3-1 sarjan tappiot voittamalla kolme peräkkäistä peliä ja voittaneet best-of-seven pudotuspelisarjan. Pohjois-Amerikan suurten ammattilaisurheilulajien historiassa joukkueet, jotka olivat sarjassa 3-1-tappiolla, palasivat takaisin ja voittivat sarjan 52 kertaa, ja yli puolet näistä onnistui National Hockey League (NHL) -joukkueilla. Joukkueet voittivat 3-1-tappioaseman viimeisellä mestaruussarjakierroksella kahdeksan kertaa, kuusi kertaa onnistuivat Major League Baseballin (MLB) joukkueet World Seriesissä. Joukkueet voittivat 3-0-tappioaseman voittamalla neljä peräkkäistä peliä viisi kertaa, neljä kertaa NHL:ssä ja kerran MLB:ssä.</w:t>
      </w:r>
    </w:p>
    <w:p>
      <w:r>
        <w:rPr>
          <w:b/>
        </w:rPr>
        <w:t xml:space="preserve">Tulos</w:t>
      </w:r>
    </w:p>
    <w:p>
      <w:r>
        <w:t xml:space="preserve">Onko yksikään NBA-joukkue koskaan palannut 3-0-tappioasemasta pudotuspeleissä?</w:t>
      </w:r>
    </w:p>
    <w:p>
      <w:r>
        <w:rPr>
          <w:b/>
        </w:rPr>
        <w:t xml:space="preserve">Esimerkki 4.1658</w:t>
      </w:r>
    </w:p>
    <w:p>
      <w:r>
        <w:t xml:space="preserve">Once Upon a Time (kausi 7) -- Amerikkalaisen ABC:n fantasiadraaman Once Upon a Time seitsemäs kausi tilattiin 11. toukokuuta 2017. Se koostuu 22 jaksosta, ja se esitetään perjantaisin, ja sen ensi-ilta on 6. lokakuuta 2017.</w:t>
      </w:r>
    </w:p>
    <w:p>
      <w:r>
        <w:rPr>
          <w:b/>
        </w:rPr>
        <w:t xml:space="preserve">Tulos</w:t>
      </w:r>
    </w:p>
    <w:p>
      <w:r>
        <w:t xml:space="preserve">on aikoinaan ollut kausi 7</w:t>
      </w:r>
    </w:p>
    <w:p>
      <w:r>
        <w:rPr>
          <w:b/>
        </w:rPr>
        <w:t xml:space="preserve">Esimerkki 4.1659</w:t>
      </w:r>
    </w:p>
    <w:p>
      <w:r>
        <w:t xml:space="preserve">Missourin alkoholilainsäädäntö -- Vaikka kuljettaja ei saa nauttia alkoholia ajon aikana, Missourissa ei ole yleistä lakia avoimesta astiasta, joka koskee ajoneuvoja, mikä on yhteistä Missourin osavaltioille vain Arkansasin, Connecticutin, Delawaren, Mississippin, Virginian ja Länsi-Virginian osavaltioiden kanssa. Näin ollen kuka tahansa muu kuin ajoneuvon matkustaja saa pitää avoinna olevaa astiaa hallussaan ja nauttia alkoholia Missourissa ajoneuvon ollessa liikkeessä, vaikka 31 pienemmällä kunnalla, joista suurimmat ovat Independence ja St. Charles, on paikalliset avoimeen astiaan liittyvät lait. St. Louisin ja Kansas Cityn suurkaupungeissa ei ole paikallisia lakeja avoimista astioista, joten osavaltion laki (tai sen puuttuminen) on määräävä. Näin ollen matkustaja voi juoda laillisesti koko 400 kilometrin (250 mailin) matkan Missourin halki valtatie 70:llä Kansas Cityn keskustan ja St. Louisin keskustan välillä ja sulkea astian vain kulkiessaan Independencen, Bates Cityn, Columbian, Foristellin ja St. Charlesin kaupunkien rajojen läpi.</w:t>
      </w:r>
    </w:p>
    <w:p>
      <w:r>
        <w:rPr>
          <w:b/>
        </w:rPr>
        <w:t xml:space="preserve">Tulos</w:t>
      </w:r>
    </w:p>
    <w:p>
      <w:r>
        <w:t xml:space="preserve">voitko juoda Missourissa matkustajana</w:t>
      </w:r>
    </w:p>
    <w:p>
      <w:r>
        <w:rPr>
          <w:b/>
        </w:rPr>
        <w:t xml:space="preserve">Esimerkki 4.1660</w:t>
      </w:r>
    </w:p>
    <w:p>
      <w:r>
        <w:t xml:space="preserve">Hankausalkoholi -- Kaikki hankausalkoholit eivät ole vaarallisia ihmisravinnoksi: isopropyyli-hankausalkoholit eivät sisällä alkoholijuomien etyylialkoholia; etyyli-hankausalkoholit perustuvat denaturoituun alkoholiin, joka on yhdistelmä etyylialkoholia ja yhtä tai useampaa karvasmyrkkyä, jotka tekevät aineesta myrkyllisen.</w:t>
      </w:r>
    </w:p>
    <w:p>
      <w:r>
        <w:rPr>
          <w:b/>
        </w:rPr>
        <w:t xml:space="preserve">Tulos</w:t>
      </w:r>
    </w:p>
    <w:p>
      <w:r>
        <w:t xml:space="preserve">Onko etyylialkoholi ja isopropyylialkoholi sama aine?</w:t>
      </w:r>
    </w:p>
    <w:p>
      <w:r>
        <w:rPr>
          <w:b/>
        </w:rPr>
        <w:t xml:space="preserve">Esimerkki 4.1661</w:t>
      </w:r>
    </w:p>
    <w:p>
      <w:r>
        <w:t xml:space="preserve">Trump International Hotel Las Vegas -- Marraskuussa 2003 Trump kiisti, että hanke olisi viivästynyt tai että se kärsisi rahoituksen puutteesta. Trump sanoi myös, että hän harkitsee ``jotain suurempaa mittakaavaa'' hankkeelle. Heinäkuussa 2004 Ruffin sanoi, että hanke oli viivästynyt siihen asti muiden liiketoimien, kuten Trumpin tosi-tv-ohjelman The Apprentice, vuoksi. Samassa kuussa Trump ja Ruffin ilmoittivat tarkistetuista suunnitelmista, jotka koskivat 300 miljoonan dollarin arvoista, yli 1 000 asuntoa käsittävää Trump International Hotel and Tower -hotellia. Vaikka Trumpilla oli Nevadan pelilupa, hän päätti olla sisällyttämättä kiinteistöön kasinoa. Donald Trumpin poika Eric Trump sanoi myöhemmin: "Meillä ei ole mitään ongelmaa peliluvan saamisessa, mutta halusimme tehdä täällä jotain erilaista. Halusimme todellisen luksuskohteen. On vaikea saada laadukasta tuotetta, kun sisään astuu "ding, ding, ding" ja ihmiset kävelevät ympäriinsä Havaiji-paidoissa ja isojen muovisten juomamukien kanssa." "Ei ole helppoa saada laadukasta tuotetta, kun sisään astuu "ding, ding, ding".</w:t>
      </w:r>
    </w:p>
    <w:p>
      <w:r>
        <w:rPr>
          <w:b/>
        </w:rPr>
        <w:t xml:space="preserve">Tulos</w:t>
      </w:r>
    </w:p>
    <w:p>
      <w:r>
        <w:t xml:space="preserve">onko trump hotel las vegasissa kasino?</w:t>
      </w:r>
    </w:p>
    <w:p>
      <w:r>
        <w:rPr>
          <w:b/>
        </w:rPr>
        <w:t xml:space="preserve">Esimerkki 4.1662</w:t>
      </w:r>
    </w:p>
    <w:p>
      <w:r>
        <w:t xml:space="preserve">Twincharger -- Twincharger viittaa yhdistettyyn pakkosyöttöjärjestelmään, jota käytetään joissakin mäntätyyppisissä polttomoottoreissa. Se on pakokaasukäyttöisen turboahtimen ja moottorikäyttöisen ahtimen yhdistelmä, jossa kumpikin vähentää toisen heikkoutta. Hihna- tai akselikäyttöinen ahdin tarjoaa poikkeuksellisen hyvän vasteen ja suorituskyvyn alhaisilla kierrosluvuilla, koska siinä ei ole viiveaikaa kaasun antamisen ja jakosarjan paineistamisen välillä (olettaen, että kyseessä on positiivisen syrjäytystilan ahdin, kuten Roots-tyyppinen ahdin tai kaksoiskierukkainen ahdin, eikä keskipakokompressorilla toimiva ahdin, joka tuottaa ahtopaineen vasta, kun moottorin kierrosluku on noussut korkeammalle). Kun ahdin yhdistetään suureen turboahtimeen - jos "turboa" käytettäisiin yksinään, sen viive ja vaste matalilla kierroksilla olisi kohtuuton ja huono - oikea yhdistelmä voi tarjota viiveettömän tehokaistan, jossa vääntömomentti on suuri alemmilla kierroksilla ja teho kasvaa korkeammilla kierroksilla. Kaksoislataus on siksi suotavaa pienitilavuuden moottoreissa (kuten VW:n 1.4TSI), erityisesti niissä, joissa on suuri kierrosluku, koska ne voivat hyödyntää keinotekoisen laajaa vääntömomenttikaistaa laajalla kierroslukualueella.</w:t>
      </w:r>
    </w:p>
    <w:p>
      <w:r>
        <w:rPr>
          <w:b/>
        </w:rPr>
        <w:t xml:space="preserve">Tulos</w:t>
      </w:r>
    </w:p>
    <w:p>
      <w:r>
        <w:t xml:space="preserve">Onko mahdollista ladata autoa sekä turboahdin että ahtimen avulla?</w:t>
      </w:r>
    </w:p>
    <w:p>
      <w:r>
        <w:rPr>
          <w:b/>
        </w:rPr>
        <w:t xml:space="preserve">Esimerkki 4.1663</w:t>
      </w:r>
    </w:p>
    <w:p>
      <w:r>
        <w:t xml:space="preserve">Luettelo Xbox Onen taaksepäin yhteensopivista peleistä -- Microsoftin E3 2015 -tiedotustilaisuudessa 15. kesäkuuta 2015 Microsoft ilmoitti suunnitelmista ottaa Xbox 360:n taaksepäin yhteensopivuus käyttöön Xbox Onessa ilman lisäkustannuksia. Tuetut Xbox 360 -pelit toimivat emulaattorissa ja niillä on pääsy tiettyihin Xbox One -ominaisuuksiin, kuten pelien tallentamiseen ja lähettämiseen. Pelit eivät pyöri suoraan levyiltä. Pelin portattu muoto ladataan automaattisesti, kun tuettu peli asetetaan paikalleen, kun taas digitaalisesti ostetut pelit ilmestyvät automaattisesti ladattavaksi käyttäjän kirjastoon, kun ne ovat saatavilla. Kuten Xbox One -pelien kohdalla, jos peli asennetaan fyysisellä medialla, levy tarvitaan edelleen vahvistusta varten.</w:t>
      </w:r>
    </w:p>
    <w:p>
      <w:r>
        <w:rPr>
          <w:b/>
        </w:rPr>
        <w:t xml:space="preserve">Tulos</w:t>
      </w:r>
    </w:p>
    <w:p>
      <w:r>
        <w:t xml:space="preserve">voiko xbox 360 -levy toimia xbox ykkösessä?</w:t>
      </w:r>
    </w:p>
    <w:p>
      <w:r>
        <w:rPr>
          <w:b/>
        </w:rPr>
        <w:t xml:space="preserve">Esimerkki 4.1664</w:t>
      </w:r>
    </w:p>
    <w:p>
      <w:r>
        <w:t xml:space="preserve">Mariana Trench -- Neljä laskeutumista on saavutettu. Ensimmäinen oli sveitsiläisen suunnitteleman, italialaisvalmisteisen ja Yhdysvaltain laivaston omistaman Trieste-luotaimen miehitetty laskeutuminen, joka saavutti pohjan 23. tammikuuta 1960 kello 13.06. Aluksella olivat Don Walsh ja Jacques Piccard. Painolastina käytettiin rautahauleja ja kelluvuuden lisäämiseksi bensiiniä. Aluksella olevat järjestelmät ilmoittivat syvyydeksi 11 521 metriä (37 799 jalkaa), mutta myöhemmin tätä lukemaa tarkistettiin 10 916 metriin (35 814 jalkaa). Syvyys arvioitiin muuntamalla mitattu paine ja veden tiheyteen perustuvat laskelmat merenpinnasta merenpohjaan.</w:t>
      </w:r>
    </w:p>
    <w:p>
      <w:r>
        <w:rPr>
          <w:b/>
        </w:rPr>
        <w:t xml:space="preserve">Tulos</w:t>
      </w:r>
    </w:p>
    <w:p>
      <w:r>
        <w:t xml:space="preserve">Onko kukaan käynyt Mariaanihautojen pohjassa?</w:t>
      </w:r>
    </w:p>
    <w:p>
      <w:r>
        <w:rPr>
          <w:b/>
        </w:rPr>
        <w:t xml:space="preserve">Esimerkki 4.1665</w:t>
      </w:r>
    </w:p>
    <w:p>
      <w:r>
        <w:t xml:space="preserve">Paine-gradienttivoima -- Paine-gradienttivoima on voima, joka syntyy, kun pinnan yli vallitsee paine-ero. Yleisesti ottaen paine on pinta-alayksikköä kohti laskettu voima pinnan poikki. Paine-ero pinnan yli merkitsee siis voimaeroa, joka voi johtaa Newtonin toisen liikelain mukaiseen kiihtyvyyteen, jos ei ole olemassa lisävoimaa, joka tasapainottaisi sitä. Syntyvä voima suuntautuu aina korkeamman paineen alueelta matalamman paineen alueelle. Kun neste on tasapainotilassa (eli nettovoimia ei ole eikä kiihtyvyyttä esiinny), järjestelmää kutsutaan hydrostaattiseksi tasapainotilaksi. Ilmakehän tapauksessa painegradienttivoima tasapainottuu gravitaatiovoiman kanssa, jolloin hydrostaattinen tasapaino säilyy. Esimerkiksi maapallon ilmakehässä ilmanpaine laskee maan pinnan yläpuolella, jolloin syntyy painegradienttivoima, joka on vastapainona ilmakehään kohdistuvalle painovoimalle.</w:t>
      </w:r>
    </w:p>
    <w:p>
      <w:r>
        <w:rPr>
          <w:b/>
        </w:rPr>
        <w:t xml:space="preserve">Tulos</w:t>
      </w:r>
    </w:p>
    <w:p>
      <w:r>
        <w:t xml:space="preserve">painegradienttivoiman suhteen ilma liikkuu aina matalapaineesta korkeapaineeseen.</w:t>
      </w:r>
    </w:p>
    <w:p>
      <w:r>
        <w:rPr>
          <w:b/>
        </w:rPr>
        <w:t xml:space="preserve">Esimerkki 4.1666</w:t>
      </w:r>
    </w:p>
    <w:p>
      <w:r>
        <w:t xml:space="preserve">Business School (The Office) -- Kohtauksissa, joissa kuvattiin lepakon kanssa, tuotantoryhmä käytti oikeaa lepakkoa, animoitua lepakkoa ja mekaanista lepakkoa. Meredith Palmeria näyttelevä Kate Flannery totesi, että "meidän piti olla äärimmäisen hiljaa sen lähellä ja teeskennellä huutavamme", kun olimme oikean lepakon lähellä. Kalifornian valtionyliopisto Northridgessa toimi Ryanin kauppakorkeakoulun ja taidenäyttelyn kulisseina; oppilaitoksessa kuvattiin kohtauksia tammikuussa 2007.</w:t>
      </w:r>
    </w:p>
    <w:p>
      <w:r>
        <w:rPr>
          <w:b/>
        </w:rPr>
        <w:t xml:space="preserve">Tulos</w:t>
      </w:r>
    </w:p>
    <w:p>
      <w:r>
        <w:t xml:space="preserve">oliko toimistossa oikea lepakko</w:t>
      </w:r>
    </w:p>
    <w:p>
      <w:r>
        <w:rPr>
          <w:b/>
        </w:rPr>
        <w:t xml:space="preserve">Esimerkki 4.1667</w:t>
      </w:r>
    </w:p>
    <w:p>
      <w:r>
        <w:t xml:space="preserve">Elsass-Lothringen -- Alueeseen kuului 93 prosenttia Elsassista ja 26 prosenttia Lothringenista; loput näistä alueista olivat edelleen osa Ranskaa. Historiallisista syistä alueella sovelletaan edelleen erityisiä oikeudellisia määräyksiä "paikallisen lain" muodossa. Alueen oikeudellisen erityisaseman vuoksi siitä lähtien, kun se palautettiin Ranskalle ensimmäisen maailmansodan jälkeen, alueesta on käytetty hallinnollisesti nimitystä Alsace-Moselle.</w:t>
      </w:r>
    </w:p>
    <w:p>
      <w:r>
        <w:rPr>
          <w:b/>
        </w:rPr>
        <w:t xml:space="preserve">Tulos</w:t>
      </w:r>
    </w:p>
    <w:p>
      <w:r>
        <w:t xml:space="preserve">saiko ranska alsace-lothringenin takaisin ensimmäisen maailmansodan jälkeen?</w:t>
      </w:r>
    </w:p>
    <w:p>
      <w:r>
        <w:rPr>
          <w:b/>
        </w:rPr>
        <w:t xml:space="preserve">Esimerkki 4.1668</w:t>
      </w:r>
    </w:p>
    <w:p>
      <w:r>
        <w:t xml:space="preserve">Four Winds -kasinot - Vuonna 2007 Pokagon Band pystyi liittovaltion tunnustamana heimona kehittämään Four Winds New Buffalon Pokagon Reservation -alueelle New Buffalon Townshipiin intiaanien pelisääntelylain (Indian Gaming Regulatory Act) ja Michiganin kanssa tehdyn sopimuksen mukaisesti. Toinen satelliittikasino, Four Winds Hartford, avattiin 30. elokuuta 2011, ja kolmas, Four Winds Dowagiac, avattiin 30. huhtikuuta 2013.</w:t>
      </w:r>
    </w:p>
    <w:p>
      <w:r>
        <w:rPr>
          <w:b/>
        </w:rPr>
        <w:t xml:space="preserve">Tulos</w:t>
      </w:r>
    </w:p>
    <w:p>
      <w:r>
        <w:t xml:space="preserve">Onko Four Winds Casino intiaanireservaatissa?</w:t>
      </w:r>
    </w:p>
    <w:p>
      <w:r>
        <w:rPr>
          <w:b/>
        </w:rPr>
        <w:t xml:space="preserve">Esimerkki 4.1669</w:t>
      </w:r>
    </w:p>
    <w:p>
      <w:r>
        <w:t xml:space="preserve">Cadbury Creme Egg -- Vuonna 2015 brittiläinen Cadbury-yhtiö, joka kuuluu amerikkalaiseen Mondelēz International -konglomeraattiin, ilmoitti muuttaneensa Cadbury Creme Eggin kaavaa korvaamalla Cadbury Dairy Milk -suklaan "standardikaakaosuklaalla". Se oli myös pienentänyt pakkausta kuudesta munasta viiteen munaan, ja hinta oli laskenut suhteettoman vähän. Tämä johti lukuisiin kuluttajavalituksiin. Analyytikko IRI totesi, että Cadbury menetti yli 12 miljoonaa dollaria Creme Eggin myynnistä Yhdistyneessä kuningaskunnassa.</w:t>
      </w:r>
    </w:p>
    <w:p>
      <w:r>
        <w:rPr>
          <w:b/>
        </w:rPr>
        <w:t xml:space="preserve">Tulos</w:t>
      </w:r>
    </w:p>
    <w:p>
      <w:r>
        <w:t xml:space="preserve">ovatko Cadburyn kermamunat valmistettu Cadburyn suklaasta?</w:t>
      </w:r>
    </w:p>
    <w:p>
      <w:r>
        <w:rPr>
          <w:b/>
        </w:rPr>
        <w:t xml:space="preserve">Esimerkki 4.1670</w:t>
      </w:r>
    </w:p>
    <w:p>
      <w:r>
        <w:t xml:space="preserve">HD Radio -- Vaikka HD Radio mahdollistaa täysin digitaalisen tilan, jotkut AM- ja FM-radioasemat käyttävät tätä järjestelmää tällä hetkellä sekä digitaalisen että analogisen äänen rinnakkaislähetykseen samalla kanavalla (hybridi digitaalinen-analoginen signaali) sekä uusien FM-kanavien ja tekstin lisäämiseen. Vaikka HD-radiolähetysten sisältö on tällä hetkellä maksutonta, kuuntelijoiden on ostettava uudet vastaanottimet, jotta he voivat vastaanottaa signaalin digitaalisen osan.</w:t>
      </w:r>
    </w:p>
    <w:p>
      <w:r>
        <w:rPr>
          <w:b/>
        </w:rPr>
        <w:t xml:space="preserve">Tulos</w:t>
      </w:r>
    </w:p>
    <w:p>
      <w:r>
        <w:t xml:space="preserve">onko hd-radio maksullinen</w:t>
      </w:r>
    </w:p>
    <w:p>
      <w:r>
        <w:rPr>
          <w:b/>
        </w:rPr>
        <w:t xml:space="preserve">Esimerkki 4.1671</w:t>
      </w:r>
    </w:p>
    <w:p>
      <w:r>
        <w:t xml:space="preserve">The Last One (Ystävät) -- Sarjan finaali päättää useita pitkään jatkuneita tarinoita. Ross Geller (David Schwimmer) tunnustaa rakkautensa Rachel Greenille (Jennifer Aniston), ja he päättävät jatkaa suhdettaan; Monica Geller (Courteney Cox) ja Chandler Bing (Matthew Perry) adoptoivat kaksoset ja muuttavat lähiöön. Jakson viimeisessä kohtauksessa ryhmä jättää asuntonsa viimeistä kertaa ja menee Central Perkiin juomaan viimeisen kupillisen kahvia.</w:t>
      </w:r>
    </w:p>
    <w:p>
      <w:r>
        <w:rPr>
          <w:b/>
        </w:rPr>
        <w:t xml:space="preserve">Tulos</w:t>
      </w:r>
    </w:p>
    <w:p>
      <w:r>
        <w:t xml:space="preserve">Ovatko Rachel ja Ross yhdessä Friendsin lopussa?</w:t>
      </w:r>
    </w:p>
    <w:p>
      <w:r>
        <w:rPr>
          <w:b/>
        </w:rPr>
        <w:t xml:space="preserve">Esimerkki 4.1672</w:t>
      </w:r>
    </w:p>
    <w:p>
      <w:r>
        <w:t xml:space="preserve">Luettelo englanninkielisistä sanoista, jotka sisältävät Q:n, jota ei seuraa U -- Englannissa Q-kirjainta seuraa yleensä U-kirjain, mutta on joitakin poikkeuksia. Suurin osa näistä on anglisoituja arabian, kiinan, heprean, inuktitutin tai muiden kielten, joissa ei käytetä englannin aakkosia, kielistä, joissa Q edustaa äännettä, jota ei esiinny englannissa. Esimerkiksi kiinalaisissa pinyin-aakkosissa qi äännetään englanninkielisessä kielessä /tʃi/, koska pinyin käyttää ``q'' äänteen (tɕh) esittämiseen, joka englannissa on (tʃ). Muissa esimerkeissä Q edustaa (q) standardia arabian kielessä, kuten qat, faqir ja Qur'ān. Arabian kielessä kirjain ق, joka on perinteisesti latinisoitu Q:ksi, eroaa huomattavasti kirjaimesta ك, joka on perinteisesti latinisoitu K:ksi; esimerkiksi قلب /qalb/ tarkoittaa ``sydäntä'', mutta كلب /kalb/ tarkoittaa ``koiraa''. Joskus hyväksytään kuitenkin vaihtoehtoisia kirjoitusasuja, joissa Q:n sijasta käytetään K:ta (tai joskus C:tä); esimerkiksi Koraani (Qur'ān) ja Kairo (al-Qāhira).</w:t>
      </w:r>
    </w:p>
    <w:p>
      <w:r>
        <w:rPr>
          <w:b/>
        </w:rPr>
        <w:t xml:space="preserve">Tulos</w:t>
      </w:r>
    </w:p>
    <w:p>
      <w:r>
        <w:t xml:space="preserve">Onko olemassa sanoja, joissa ei ole u:ta q:n jälkeen?</w:t>
      </w:r>
    </w:p>
    <w:p>
      <w:r>
        <w:rPr>
          <w:b/>
        </w:rPr>
        <w:t xml:space="preserve">Esimerkki 4.1673</w:t>
      </w:r>
    </w:p>
    <w:p>
      <w:r>
        <w:t xml:space="preserve">2018 FIFA World Cup Group F -- Vuoden 2018 FIFA World Cupin Group F pelattiin 17.-27. kesäkuuta 2018. Ryhmään kuuluivat Saksa, Meksiko, Ruotsi ja Etelä-Korea. Ruotsi ja Meksiko olivat kaksi parasta joukkuetta, jotka etenivät 16 parhaan joukkoon. Virkaatekevä maailmanmestari Saksa sijoittui viimeiseksi, joten ensimmäistä kertaa sitten vuoden 1938 saksalaiset eivät edenneet ensimmäistä kierrosta pidemmälle, ja ensimmäistä kertaa ikinä, lohkovaiheesta. Saksan varhainen ulosjäänti herätti "järkytystä sanomalehdissä ympäri maailmaa".</w:t>
      </w:r>
    </w:p>
    <w:p>
      <w:r>
        <w:rPr>
          <w:b/>
        </w:rPr>
        <w:t xml:space="preserve">Tulos</w:t>
      </w:r>
    </w:p>
    <w:p>
      <w:r>
        <w:t xml:space="preserve">osallistuuko Saksa vuoden 2018 jalkapallon maailmanmestaruuskilpailuihin?</w:t>
      </w:r>
    </w:p>
    <w:p>
      <w:r>
        <w:rPr>
          <w:b/>
        </w:rPr>
        <w:t xml:space="preserve">Esimerkki 4.1674</w:t>
      </w:r>
    </w:p>
    <w:p>
      <w:r>
        <w:t xml:space="preserve">Aineen olomuoto -- Historiallisesti ero on tehty ominaisuuksien laadullisten erojen perusteella. Kiinteässä olomuodossa oleva aine säilyttää kiinteän tilavuuden ja muodon, ja aineosien hiukkaset (atomit, molekyylit tai ionit) ovat lähellä toisiaan ja paikallaan. Nestemäisessä olomuodossa aineella on kiinteä tilavuus, mutta sen muoto on muuttuva ja se mukautuu säiliöönsä. Sen hiukkaset ovat edelleen lähellä toisiaan, mutta liikkuvat vapaasti. Kaasumaisessa olomuodossa olevalla aineella on sekä muuttuva tilavuus että muuttuva muoto, ja se mukautuu molempiin säiliönsä mukaan. Sen hiukkaset eivät ole lähekkäin eivätkä paikallaan. Plasmatilassa olevan aineen tilavuus ja muoto vaihtelevat, mutta neutraalien atomien lisäksi se sisältää huomattavan määrän ioneja ja elektroneja, jotka molemmat voivat liikkua vapaasti.</w:t>
      </w:r>
    </w:p>
    <w:p>
      <w:r>
        <w:rPr>
          <w:b/>
        </w:rPr>
        <w:t xml:space="preserve">Tulos</w:t>
      </w:r>
    </w:p>
    <w:p>
      <w:r>
        <w:t xml:space="preserve">kiinteä aine on aineen olomuoto, jolla on muoto ja tilavuus.</w:t>
      </w:r>
    </w:p>
    <w:p>
      <w:r>
        <w:rPr>
          <w:b/>
        </w:rPr>
        <w:t xml:space="preserve">Esimerkki 4.1675</w:t>
      </w:r>
    </w:p>
    <w:p>
      <w:r>
        <w:t xml:space="preserve">Jane the Virgin -- 2. huhtikuuta 2018 The CW uusi sarjan viidennelle ja viimeiselle kaudelle.</w:t>
      </w:r>
    </w:p>
    <w:p>
      <w:r>
        <w:rPr>
          <w:b/>
        </w:rPr>
        <w:t xml:space="preserve">Tulos</w:t>
      </w:r>
    </w:p>
    <w:p>
      <w:r>
        <w:t xml:space="preserve">Tuleeko Jane the Verginistä 5. tuotantokausi?</w:t>
      </w:r>
    </w:p>
    <w:p>
      <w:r>
        <w:rPr>
          <w:b/>
        </w:rPr>
        <w:t xml:space="preserve">Esimerkki 4.1676</w:t>
      </w:r>
    </w:p>
    <w:p>
      <w:r>
        <w:t xml:space="preserve">Nelilehtinen apila -- Nelilehtinen apila on harvinainen muunnos yleisestä kolmilehtisestä apilasta. Perinteisen taikauskon mukaan tällaiset apilat tuovat onnea, vaikka ei olekaan selvää, milloin tai miten tämä taikausko sai alkunsa. Varhaisin maininta ``Kukka-apilasta tai purppura-apilasta'' on vuodelta 1640, ja siinä sanotaan yksinkertaisesti, että sitä pidettiin puutarhoissa, koska se oli ``hyvää lasten tai muiden purppuralle''. Eräässä kuvauksessa vuodelta 1869 sanotaan, että neliapiloita keräsivät yöllä täysikuun aikaan noitatytöt, jotka sekoittivat niitä verveeniin ja muihin ainesosiin, kun taas nuoret tytöt, jotka etsivät täydellisen onnen merkkiä, etsivät kasvia päivällä. Ensimmäinen viittaus onneen saattaa olla 11-vuotiaalta tytöltä, joka kirjoitti vuonna 1877 St. Nicholas Magazine -lehteen lähettämässään kirjeessä: ``Kuiskasivatko keijut koskaan korvaanne, että nelilehtinen apila toi löytäjälleen onnea?''.</w:t>
      </w:r>
    </w:p>
    <w:p>
      <w:r>
        <w:rPr>
          <w:b/>
        </w:rPr>
        <w:t xml:space="preserve">Tulos</w:t>
      </w:r>
    </w:p>
    <w:p>
      <w:r>
        <w:t xml:space="preserve">Onko nelilehtistä apilaa olemassa?</w:t>
      </w:r>
    </w:p>
    <w:p>
      <w:r>
        <w:rPr>
          <w:b/>
        </w:rPr>
        <w:t xml:space="preserve">Esimerkki 4.1677</w:t>
      </w:r>
    </w:p>
    <w:p>
      <w:r>
        <w:t xml:space="preserve">Alkutuottajat -- Alkutuottajat muuttavat abioottisen energialähteen (esim. valon) orgaanisiin yhdisteisiin varastoituneeksi energiaksi, jota muut eliöt (esim. heterotrofit) voivat käyttää. Primaarituottajat voivat muuntaa valossa olevan energian (fototrofit ja fotoautotrofit) tai epäorgaanisissa kemiallisissa yhdisteissä olevan energian (kemolithotrofit) rakentaakseen orgaanisia molekyylejä, jotka yleensä kerääntyvät biomassan muotoon ja joita muut eliöt (esim. heterotrofit ja mixotrofit) käyttävät hiilen ja energian lähteenä. Fotoautotrofit ovat tärkeimpiä alkutuottajia, jotka muuttavat valon energian kemialliseksi energiaksi fotosynteesin avulla ja rakentavat lopulta orgaanisia molekyylejä hiilidioksidista, joka on epäorgaaninen hiililähde. Esimerkkejä kemolithotrofeista ovat eräät arkeologit ja bakteerit (yksisoluiset organismit), jotka tuottavat biomassaa epäorgaanisten kemiallisten yhdisteiden hapettumisesta; näitä organismeja kutsutaan kemoautotrofeiksi, ja niitä tavataan usein syvänmeren hydrotermisissä aukkoissa. Alkutuottajat ovat alimmalla trofiatasolla, ja ne ovat syynä siihen, että maapallo on elinkelpoinen tähän päivään asti.</w:t>
      </w:r>
    </w:p>
    <w:p>
      <w:r>
        <w:rPr>
          <w:b/>
        </w:rPr>
        <w:t xml:space="preserve">Tulos</w:t>
      </w:r>
    </w:p>
    <w:p>
      <w:r>
        <w:t xml:space="preserve">ovat tuottajia, jotka tuottavat kaiken ravinnon ekosysteemissä.</w:t>
      </w:r>
    </w:p>
    <w:p>
      <w:r>
        <w:rPr>
          <w:b/>
        </w:rPr>
        <w:t xml:space="preserve">Esimerkki 4.1678</w:t>
      </w:r>
    </w:p>
    <w:p>
      <w:r>
        <w:t xml:space="preserve">Washington, D.C. -- Washington, D.C., virallisesti District of Columbia, josta käytetään yleisesti nimitystä Washington tai D.C., on Amerikan yhdysvaltojen pääkaupunki. Washington perustettiin Amerikan vallankumouksen jälkeen vastikään itsenäistyneen maan hallintopaikaksi, ja se sai nimensä Yhdysvaltain ensimmäisen presidentin ja perustajaisän George Washingtonin mukaan. Washington on 6 131 977 asukkaan Washingtonin metropolialueen pääkaupunki. Washingtonia on kuvattu tärkeäksi poliittiseksi pääkaupungiksi, koska se on Yhdysvaltain liittovaltion hallituksen toimipaikka. Washington on yksi maailman suosituimmista kaupungeista, jossa vierailee vuosittain yli 20 miljoonaa turistia.</w:t>
      </w:r>
    </w:p>
    <w:p>
      <w:r>
        <w:rPr>
          <w:b/>
        </w:rPr>
        <w:t xml:space="preserve">Tulos</w:t>
      </w:r>
    </w:p>
    <w:p>
      <w:r>
        <w:t xml:space="preserve">pidetäänkö Washington DC:tä osana Yhdysvaltoja?</w:t>
      </w:r>
    </w:p>
    <w:p>
      <w:r>
        <w:rPr>
          <w:b/>
        </w:rPr>
        <w:t xml:space="preserve">Esimerkki 4.1679</w:t>
      </w:r>
    </w:p>
    <w:p>
      <w:r>
        <w:t xml:space="preserve">The Boy Who Cried Wolf -- Tarina kertoo paimenpojasta, joka toistuvasti huijaa läheisiä kyläläisiä luulemaan, että sudet hyökkäävät hänen laumaansa. Kun susi todella ilmestyy ja poika kutsuu jälleen apua, kyläläiset uskovat, että kyseessä on jälleen väärä hälytys, ja susi syö lampaat. Myöhemmissä englanninkielisissä runoversioissa susi syö myös pojan. Näin tapahtuu John Hookham Freren teoksessa Fables for Five Year Olds (1830), William Ellery Leonardin teoksessa Aesop &amp; Hyssop (1912) ja Louis Untermeyerin tulkinnassa Aesop's Fables (1965).</w:t>
      </w:r>
    </w:p>
    <w:p>
      <w:r>
        <w:rPr>
          <w:b/>
        </w:rPr>
        <w:t xml:space="preserve">Tulos</w:t>
      </w:r>
    </w:p>
    <w:p>
      <w:r>
        <w:t xml:space="preserve">oliko pojalla, joka huusi sutta, nimi?</w:t>
      </w:r>
    </w:p>
    <w:p>
      <w:r>
        <w:rPr>
          <w:b/>
        </w:rPr>
        <w:t xml:space="preserve">Esimerkki 4.1680</w:t>
      </w:r>
    </w:p>
    <w:p>
      <w:r>
        <w:t xml:space="preserve">Englanti FIFA:n maailmanmestaruuskilpailuissa -- Englanti on ainoa joukkue, joka ei edusta itsenäistä valtiota, joka on voittanut maailmanmestaruuskilpailut, ja se voitti ne vuonna 1966, kun se isännöi lopputurnausta. Se voitti Länsi-Saksan 4-2 jatkoajan jälkeen ja voitti maailmanmestaruuden. Sen jälkeen se on yleensä päässyt pudotuspelivaiheeseen lähes jokaisessa kilpailussa, johon se on päässyt, mukaan lukien neljäs sija vuosien 1990 ja 2018 MM-kisoissa. MM-kisoissa Englannilla on ollut enemmän maalittomia tasapelejä kuin millään muulla joukkueella.</w:t>
      </w:r>
    </w:p>
    <w:p>
      <w:r>
        <w:rPr>
          <w:b/>
        </w:rPr>
        <w:t xml:space="preserve">Tulos</w:t>
      </w:r>
    </w:p>
    <w:p>
      <w:r>
        <w:t xml:space="preserve">Onko Englanti koskaan voittanut jalkapallon maailmanmestaruuden?</w:t>
      </w:r>
    </w:p>
    <w:p>
      <w:r>
        <w:rPr>
          <w:b/>
        </w:rPr>
        <w:t xml:space="preserve">Esimerkki 4.1681</w:t>
      </w:r>
    </w:p>
    <w:p>
      <w:r>
        <w:t xml:space="preserve">Viimeinen ehtoollinen -- Viimeinen ehtoollinen on viimeinen ateria, jonka Jeesus evankeliumien mukaan jakoi apostoliensa kanssa Jerusalemissa ennen ristiinnaulitsemista. Kristityt muistavat viimeistä ehtoollista erityisesti suurtorstaina. Viimeinen ehtoollinen tarjoaa raamatullisen perustan eukaristialle, joka tunnetaan myös nimellä ``pyhä ehtoollinen'' tai `` Herran ehtoollinen''.</w:t>
      </w:r>
    </w:p>
    <w:p>
      <w:r>
        <w:rPr>
          <w:b/>
        </w:rPr>
        <w:t xml:space="preserve">Tulos</w:t>
      </w:r>
    </w:p>
    <w:p>
      <w:r>
        <w:t xml:space="preserve">Onko Herran ehtoollinen sama kuin viimeinen ehtoollinen?</w:t>
      </w:r>
    </w:p>
    <w:p>
      <w:r>
        <w:rPr>
          <w:b/>
        </w:rPr>
        <w:t xml:space="preserve">Esimerkki 4.1682</w:t>
      </w:r>
    </w:p>
    <w:p>
      <w:r>
        <w:t xml:space="preserve">Rocky -- Ottelun jälkeen urheilutoimittajat ja yleisö villiintyvät. Jergens julistaa kaiuttimien kautta, että ottelu oli "kehän historian suurin sisun ja kestävyyden osoitus", ja Rocky huutaa toistuvasti Adrianin perään, joka juoksee alas ja tulee kehään Paulien harhauttaessa areenan turvamiehiä. Kun Jergens julistaa Creedin voittajaksi jaetulla päätöksellä (8:7, 7:8, 9:6), Adrian ja Rocky syleilevät toisiaan ja tunnustavat rakkauttaan toisilleen, eivätkä välitä ottelun tuloksesta.</w:t>
      </w:r>
    </w:p>
    <w:p>
      <w:r>
        <w:rPr>
          <w:b/>
        </w:rPr>
        <w:t xml:space="preserve">Tulos</w:t>
      </w:r>
    </w:p>
    <w:p>
      <w:r>
        <w:t xml:space="preserve">voitti Rocky Apollo Creedin Rocky 1:ssä?</w:t>
      </w:r>
    </w:p>
    <w:p>
      <w:r>
        <w:rPr>
          <w:b/>
        </w:rPr>
        <w:t xml:space="preserve">Esimerkki 4.1683</w:t>
      </w:r>
    </w:p>
    <w:p>
      <w:r>
        <w:t xml:space="preserve">EFL Cup -- Turnaus pelataan seitsemällä kierroksella, ja välieriä lukuun ottamatta pelataan aina yhden ottelun tasapelit. Loppuottelu pelataan Wembley-stadionilla; se on kilpailun ainoa tasapeli, joka pelataan puolueettomassa paikassa ja viikonloppuna (sunnuntaina). Osallistujat sijoitetaan alkukierroksilla, ja sarjatasoon perustuvalla vapaiden pelien järjestelmällä varmistetaan, että korkeammalle sijoittuneet joukkueet pääsevät myöhemmille kierroksille, ja lykätään Euroopassa vielä mukana olevien joukkueiden osallistumista. Voittajat saavat EFL Cupin, jota on järjestetty kolmessa eri mallissa, joista nykyinen on myös alkuperäinen. Voittajat saavat myös paikan UEFA:n Europa League -liigaan, vaikka tämä paikka siirretään korkeimmalle sijalle sijoittuneelle Valioliiga-joukkueelle, joka ei ole jo karsinut eurooppalaisiin kilpailuihin, jos voittaja pääsee kauden lopussa Eurooppaan muulla tavoin. Nykyinen haltija on Manchester City, joka voitti Arsenalin 3-0 vuoden 2018 finaalissa ja voitti viidennen liigacupinsa.</w:t>
      </w:r>
    </w:p>
    <w:p>
      <w:r>
        <w:rPr>
          <w:b/>
        </w:rPr>
        <w:t xml:space="preserve">Tulos</w:t>
      </w:r>
    </w:p>
    <w:p>
      <w:r>
        <w:t xml:space="preserve">saatko europa-liigan, kun voitat efl-cupin?</w:t>
      </w:r>
    </w:p>
    <w:p>
      <w:r>
        <w:rPr>
          <w:b/>
        </w:rPr>
        <w:t xml:space="preserve">Esimerkki 4.1684</w:t>
      </w:r>
    </w:p>
    <w:p>
      <w:r>
        <w:t xml:space="preserve">Washington, DC Metropolitan Area Special Flight Rules Area -- ADIZ-alueen sisällä on vielä herkempi alue, joka on nimetty Washington, D.C. Metropolitan Area Flight Restricted Zone (DC FRZ). DC FRZ-alue ulottuu noin 13-15 nmi (15--17 mi; 24--28 km) DCA VOR/DME:n ympärille. FRZ-alueella saa lentää vain viranomaislentoja, tiettyjä säännöllisiä kaupallisia lentoja ja rajoitettu määrä poikkeuslentoja. Kolme yleisilmailun lentoasemaa (tunnetaan nimellä "Maryland 3" tai "DC 3") sijaitsee DC FRZ-alueen sisällä: College Parkin lentoasema (CGS), Washington Executive/Hyde Field (W32) ja Potomacin lentoasema (VKX).</w:t>
      </w:r>
    </w:p>
    <w:p>
      <w:r>
        <w:rPr>
          <w:b/>
        </w:rPr>
        <w:t xml:space="preserve">Tulos</w:t>
      </w:r>
    </w:p>
    <w:p>
      <w:r>
        <w:t xml:space="preserve">Saavatko lentokoneet lentää Washington DC:n yllä?</w:t>
      </w:r>
    </w:p>
    <w:p>
      <w:r>
        <w:rPr>
          <w:b/>
        </w:rPr>
        <w:t xml:space="preserve">Esimerkki 4.1685</w:t>
      </w:r>
    </w:p>
    <w:p>
      <w:r>
        <w:t xml:space="preserve">Kansainliiton jäsenvaltiot -- Vuosien 1920 ja 1939 välisenä aikana yhteensä 63 maata liittyi Kansainliiton jäseneksi. Kansainliiton perustamissopimus sisällytettiin Versaillesin sopimukseen, ja se tuli voimaan 10. tammikuuta 1920. Kansainliitto lakkautettiin 18. huhtikuuta 1946, jolloin sen varat ja vastuualueet siirrettiin Yhdistyneille Kansakunnille.</w:t>
      </w:r>
    </w:p>
    <w:p>
      <w:r>
        <w:rPr>
          <w:b/>
        </w:rPr>
        <w:t xml:space="preserve">Tulos</w:t>
      </w:r>
    </w:p>
    <w:p>
      <w:r>
        <w:t xml:space="preserve">sisältyikö Kansainliitto Versailles'n sopimukseen?</w:t>
      </w:r>
    </w:p>
    <w:p>
      <w:r>
        <w:rPr>
          <w:b/>
        </w:rPr>
        <w:t xml:space="preserve">Esimerkki 4.1686</w:t>
      </w:r>
    </w:p>
    <w:p>
      <w:r>
        <w:t xml:space="preserve">Kunniamitali -- Yhdeksäntoista miestä on saanut kunniamitalin kahdesti. Ensimmäinen kahdesti kunniamitalin saanut oli Thomas Custer (George Armstrong Custerin veli) kahdesta erillisestä teosta, jotka tapahtuivat muutaman päivän välein Yhdysvaltain sisällissodan aikana.</w:t>
      </w:r>
    </w:p>
    <w:p>
      <w:r>
        <w:rPr>
          <w:b/>
        </w:rPr>
        <w:t xml:space="preserve">Tulos</w:t>
      </w:r>
    </w:p>
    <w:p>
      <w:r>
        <w:t xml:space="preserve">Onko kukaan koskaan saanut useampaa kuin yhtä kunniamitalia?</w:t>
      </w:r>
    </w:p>
    <w:p>
      <w:r>
        <w:rPr>
          <w:b/>
        </w:rPr>
        <w:t xml:space="preserve">Esimerkki 4.1687</w:t>
      </w:r>
    </w:p>
    <w:p>
      <w:r>
        <w:t xml:space="preserve">Kansallinen henkilötunnus -- Monet maat ovat antaneet tällaisia numeroita yksittäistä tarkoitusta varten, mutta ajan myötä niistä on tullut tosiasiallisesti kansallinen henkilötunnus. Esimerkiksi Yhdysvallat kehitti sosiaaliturvatunnusjärjestelmänsä (SSN) keinoksi järjestää sosiaaliturvaetuuksien maksaminen. Toiminnan hiipumisen vuoksi numeroa on kuitenkin alettu käyttää muihinkin tarkoituksiin, ja se on nyt lähes välttämätön muun muassa pankkitilin avaamiseen, luottokortin hankkimiseen tai auton ajamiseen. Vaikka joidenkin maiden on kerättävä veronmaksajan tunnistenumeron (Taxpayer Identification Number, TIN) tiedot ulkomaisia maksumenettelyjä varten, joidenkin maiden, kuten Yhdysvaltojen, ei tarvitse kerätä muiden maiden TIN-tunnuksia, jos muut vaatimukset, kuten syntymäaika, täyttyvät. Viranomaiset käyttävät tietokantoja, ja ne tarvitsevat yksilöllisen tunnisteen, jotta tiedot todella viittaavat etsittyyn henkilöön. Maissa, joissa ei ole vakiintunutta valtakunnallista numeroa, viranomaisten on luotava kullekin henkilölle oma numeronsa, mutta tällöin on olemassa riski, että henkilöt eivät sovi yhteen.</w:t>
      </w:r>
    </w:p>
    <w:p>
      <w:r>
        <w:rPr>
          <w:b/>
        </w:rPr>
        <w:t xml:space="preserve">Tulos</w:t>
      </w:r>
    </w:p>
    <w:p>
      <w:r>
        <w:t xml:space="preserve">Onko sosiaaliturvatunnuksen käyttäminen henkilöllisyyden selvittämiseen laillista?</w:t>
      </w:r>
    </w:p>
    <w:p>
      <w:r>
        <w:rPr>
          <w:b/>
        </w:rPr>
        <w:t xml:space="preserve">Esimerkki 4.1688</w:t>
      </w:r>
    </w:p>
    <w:p>
      <w:r>
        <w:t xml:space="preserve">Let It Go (Disney-kappale) -- ``Let It Go'' on kappale Disneyn vuoden 2013 animaatioelokuvasta Frozen, jonka musiikin ja sanat on säveltänyt aviopari Kristen Anderson-Lopez ja Robert Lopez. Kappaleen esitti elokuvassa alkuperäisessä show-tune-versiossaan yhdysvaltalainen näyttelijä ja laulaja Idina Menzel lauluroolissaan kuningatar Elsana. Anderson-Lopez ja Lopez sävelsivät myös yksinkertaistetun pop-version (jossa on lyhyemmät sanat ja taustakuoro), jonka näyttelijä ja laulaja Demi Lovato esitti elokuvan lopputekstien alussa. Pop-versiosta julkaistiin erikseen musiikkivideo.</w:t>
      </w:r>
    </w:p>
    <w:p>
      <w:r>
        <w:rPr>
          <w:b/>
        </w:rPr>
        <w:t xml:space="preserve">Tulos</w:t>
      </w:r>
    </w:p>
    <w:p>
      <w:r>
        <w:t xml:space="preserve">Onko let it go demi lovaton kappale</w:t>
      </w:r>
    </w:p>
    <w:p>
      <w:r>
        <w:rPr>
          <w:b/>
        </w:rPr>
        <w:t xml:space="preserve">Esimerkki 4.1689</w:t>
      </w:r>
    </w:p>
    <w:p>
      <w:r>
        <w:t xml:space="preserve">Luettelo Mississippi-joen yläjuoksun suluista ja patoaltaista -- Tämä on luettelo nykyisistä ja entisistä suluista ja patoaltaista Mississippi-joen yläjuoksulla, joka päättyy Mississippi-joen ja Ohio-joen yhtymäkohtaan Cairossa, Illinoisissa.</w:t>
      </w:r>
    </w:p>
    <w:p>
      <w:r>
        <w:rPr>
          <w:b/>
        </w:rPr>
        <w:t xml:space="preserve">Tulos</w:t>
      </w:r>
    </w:p>
    <w:p>
      <w:r>
        <w:t xml:space="preserve">Onko Mississippi-joella pato?</w:t>
      </w:r>
    </w:p>
    <w:p>
      <w:r>
        <w:rPr>
          <w:b/>
        </w:rPr>
        <w:t xml:space="preserve">Esimerkki 4.1690</w:t>
      </w:r>
    </w:p>
    <w:p>
      <w:r>
        <w:t xml:space="preserve">Nälkäpeli: Nälkäpeli: Mockingjay - Osa 2 -- The Hunger Games: Mockingjay -- Part 2 on Francis Lawrencen ohjaama yhdysvaltalainen dystooppinen tieteisseikkailuelokuva vuodelta 2015, jonka käsikirjoituksesta vastaavat Peter Craig ja Danny Strong. Se on Nälkäpeli-elokuvasarjan neljäs ja viimeinen osa ja toinen kahdesta elokuvasta, jotka perustuvat Suzanne Collinsin Nälkäpeli-trilogian viimeiseen kirjaan Mockingjay. Nina Jacobsonin ja Jon Kilikin tuottamassa ja Lionsgaten levittämässä elokuvassa nähdään muun muassa Jennifer Lawrence, Josh Hutcherson, Liam Hemsworth, Woody Harrelson, Elizabeth Banks, Julianne Moore, Philip Seymour Hoffman ja Donald Sutherland. Hoffman kuoli helmikuussa 2014, joten Mockingjay -- Osa 2 oli hänen viimeinen elokuvaroolinsa. Elokuvan molempien osien pääkuvaukset alkoivat 23. syyskuuta 2013 Atlantassa, minkä jälkeen ne siirtyivät Pariisiin kahdeksi viikoksi peräkkäisille kuvauksille ja päättyivät virallisesti 20. kesäkuuta 2014 Berliinissä ja Babelsbergin studiolla Saksassa.</w:t>
      </w:r>
    </w:p>
    <w:p>
      <w:r>
        <w:rPr>
          <w:b/>
        </w:rPr>
        <w:t xml:space="preserve">Tulos</w:t>
      </w:r>
    </w:p>
    <w:p>
      <w:r>
        <w:t xml:space="preserve">Onko toinen nälkäpeli Mockingjay osa 2:n jälkeen?</w:t>
      </w:r>
    </w:p>
    <w:p>
      <w:r>
        <w:rPr>
          <w:b/>
        </w:rPr>
        <w:t xml:space="preserve">Esimerkki 4.1691</w:t>
      </w:r>
    </w:p>
    <w:p>
      <w:r>
        <w:t xml:space="preserve">Quicken Loans -- Vuonna 2016 Quicken Loans lanseerasi Rocket Mortgage -yhtiön, joka on yksi ensimmäisistä täysin verkossa toimivista asuntolainanantajista.</w:t>
      </w:r>
    </w:p>
    <w:p>
      <w:r>
        <w:rPr>
          <w:b/>
        </w:rPr>
        <w:t xml:space="preserve">Tulos</w:t>
      </w:r>
    </w:p>
    <w:p>
      <w:r>
        <w:t xml:space="preserve">onko quicken loans ja rocket mortgage sama asia?</w:t>
      </w:r>
    </w:p>
    <w:p>
      <w:r>
        <w:rPr>
          <w:b/>
        </w:rPr>
        <w:t xml:space="preserve">Esimerkki 4.1692</w:t>
      </w:r>
    </w:p>
    <w:p>
      <w:r>
        <w:t xml:space="preserve">Pine Valley Golf Club -- Pine Valley Golf Club on golfkenttä Pine Valleyssä, Camdenin piirikunnassa, New Jerseyn eteläosassa. Se oli Golf Magazinen 100 parhaan kentän listan ykkönen Yhdysvalloissa ja maailmassa vuosina 2012 ja 2015. Se on yksityinen klubi, ja muut kuin jäsenet voivat pelata vain jäsenen kutsusta ja hänen seurassaan.</w:t>
      </w:r>
    </w:p>
    <w:p>
      <w:r>
        <w:rPr>
          <w:b/>
        </w:rPr>
        <w:t xml:space="preserve">Tulos</w:t>
      </w:r>
    </w:p>
    <w:p>
      <w:r>
        <w:t xml:space="preserve">Onko Pine Valley Golf Club avoinna yleisölle?</w:t>
      </w:r>
    </w:p>
    <w:p>
      <w:r>
        <w:rPr>
          <w:b/>
        </w:rPr>
        <w:t xml:space="preserve">Esimerkki 4.1693</w:t>
      </w:r>
    </w:p>
    <w:p>
      <w:r>
        <w:t xml:space="preserve">Vampyyripäiväkirjat -- Vampyyripäiväkirjat on Kevin Williamsonin ja Julie Plecin kehittämä yhdysvaltalainen yliluonnollinen draamasarja, joka perustuu L.J. Smithin kirjoittamaan samannimiseen suosittuun kirjasarjaan. Sarja sai ensi-iltansa The CW-kanavalla 10. syyskuuta 2009 ja päättyi 10. maaliskuuta 2017, ja sitä esitettiin 171 jaksoa kahdeksan kauden aikana.</w:t>
      </w:r>
    </w:p>
    <w:p>
      <w:r>
        <w:rPr>
          <w:b/>
        </w:rPr>
        <w:t xml:space="preserve">Tulos</w:t>
      </w:r>
    </w:p>
    <w:p>
      <w:r>
        <w:t xml:space="preserve">Onko vampyyripäiväkirja Twilightin sivupersoona?</w:t>
      </w:r>
    </w:p>
    <w:p>
      <w:r>
        <w:rPr>
          <w:b/>
        </w:rPr>
        <w:t xml:space="preserve">Esimerkki 4.1694</w:t>
      </w:r>
    </w:p>
    <w:p>
      <w:r>
        <w:t xml:space="preserve">Sale of the Century (brittiläinen peliohjelma) -- Ohjelma on usein tunnettu siitä, että siellä levytuottaja Simon Cowell teki televisiodebyyttinsä. Video (hänen esiintymisestään vuoden 1989 versiossa) on saatavilla YouTubessa, ja otteita siitä näytettiin National Television Awards -gaalassa, kun Cowell sai elämäntyöpalkinnon. Cowell esiintyi kahdessa jaksossa (voittaen ensimmäisen pelinsä) ja voitti vain 20 punnan arvosta keittiövälineitä.</w:t>
      </w:r>
    </w:p>
    <w:p>
      <w:r>
        <w:rPr>
          <w:b/>
        </w:rPr>
        <w:t xml:space="preserve">Tulos</w:t>
      </w:r>
    </w:p>
    <w:p>
      <w:r>
        <w:t xml:space="preserve">voittiko Simon Cowell vuosisadan myynnin?</w:t>
      </w:r>
    </w:p>
    <w:p>
      <w:r>
        <w:rPr>
          <w:b/>
        </w:rPr>
        <w:t xml:space="preserve">Esimerkki 4.1695</w:t>
      </w:r>
    </w:p>
    <w:p>
      <w:r>
        <w:t xml:space="preserve">Oakland Raidersin siirtyminen Las Vegasiin -- 2. tammikuuta 2018 Hendersonin kaupunginvaltuusto hyväksyi 55 hehtaarin suuruisen maa-alueen myynnin Raidersille heidän uutta päämajaansa ja harjoitusrakennustaan varten Henderson Executive Airportin lähellä. Tammikuussa rakennusmiehistöt alkoivat räjäyttää dynamiitilla caliche-kalliota stadionin kulhon louhimiseksi ja luomiseksi. Huhtikuuhun 2018 mennessä yli 30 Raidersin työntekijää oli jo muuttanut Las Vegasiin Oaklandista.</w:t>
      </w:r>
    </w:p>
    <w:p>
      <w:r>
        <w:rPr>
          <w:b/>
        </w:rPr>
        <w:t xml:space="preserve">Tulos</w:t>
      </w:r>
    </w:p>
    <w:p>
      <w:r>
        <w:t xml:space="preserve">muuttivatko Raiders jo Las Vegasiin?</w:t>
      </w:r>
    </w:p>
    <w:p>
      <w:r>
        <w:rPr>
          <w:b/>
        </w:rPr>
        <w:t xml:space="preserve">Esimerkki 4.1696</w:t>
      </w:r>
    </w:p>
    <w:p>
      <w:r>
        <w:t xml:space="preserve">Stanley Cup -- Toisin kuin muiden Pohjois-Amerikan suurten ammattilaisurheiluliigojen palkinnot, Stanley Cupia ei valmisteta joka vuosi. Alun perin voittajat pitivät sen, kunnes uusi mestari kruunattiin. Nykyisin voittajajoukkueet saavat Stanley Cupin kesällä ja rajoitetun määrän päiviä kauden aikana. Pokaaleissa on epätavallista, että niissä on voittajien nimet. Joka vuosi vuodesta 1924 lähtien sen nauhoihin on kaiverrettu valittu osa voittajien pelaajien, valmentajien, johdon ja seuran henkilökunnan nimistä. Tilaa ei kuitenkaan ole tarpeeksi kaikkien pelaajien ja muiden kuin pelaajien nimien sisällyttämiseen, joten osa nimistä on jätettävä pois. Vuosina 1924-1940 pokaaliin lisättiin lähes joka vuosi uusi nauha, mikä toi sille lempinimen ``Stovepipe Cup'' kaikkien nauhojen luonnottoman korkeuden vuoksi. Vuonna 1947 pokaalin kokoa pienennettiin, mutta kaikki suuret renkaat eivät olleet samankokoisia. Vuonna 1958 suunniteltiin nykyaikainen yksiosainen cup, jossa oli viiden kaistan tynnyri, johon mahtui 13 voittajajoukkuetta kaistaa kohden. Jotta Stanley Cup ei kasvaisi, kun alin kaista on täynnä, vanhin kaista poistetaan ja säilytetään Hockey Hall of Famessa, ja alareunaan lisätään uusi tyhjä kaista. Kupista on käytetty nimityksiä The Cup, Lord Stanley's Cup, The Holy Graal tai pilkallisesti (lähinnä urheilutoimittajat) Lord Stanley's Mug. Stanley Cupia ympäröivät lukuisat legendat ja perinteet, joista vanhin on voittajajoukkueen juhlallinen samppanjan juominen kupista.</w:t>
      </w:r>
    </w:p>
    <w:p>
      <w:r>
        <w:rPr>
          <w:b/>
        </w:rPr>
        <w:t xml:space="preserve">Tulos</w:t>
      </w:r>
    </w:p>
    <w:p>
      <w:r>
        <w:t xml:space="preserve">saako jokainen pelaaja nimensä Stanley Cupiin?</w:t>
      </w:r>
    </w:p>
    <w:p>
      <w:r>
        <w:rPr>
          <w:b/>
        </w:rPr>
        <w:t xml:space="preserve">Esimerkki 4.1697</w:t>
      </w:r>
    </w:p>
    <w:p>
      <w:r>
        <w:t xml:space="preserve">Kolmannen sijan pudotuspelit -- FIFA:n maailmanmestaruuskilpailuissa pelataan kolmannen sijan pudotuspelit, jotka järjestetään yleensä finaalia edeltävänä päivänä. Sen tarkoituksena on usein tarjota spektaakkelia, sillä välierien ja loppuottelun välillä on usein muutaman päivän väli. Kolmannen sijan pudotuspeliä pidetään järjestäjien mielestä vähemmän tärkeänä otteluna, koska se on usein sijoitettu jollekin pienemmälle stadionille; suurin stadion (joka sijaitsee yleensä isäntämaan pääkaupungissa) on varattu loppuottelulle, kun taas välieräottelut järjestetään toiseksi ja kolmanneksi suurimmilla stadioneilla. Vuoden 1994 MM-kisojen kolmannen sijan ottelussa käytettiin kuitenkin Rose Bowl -stadionia, joka myöhemmin isännöi turnauksen loppuottelua, ja se oli FIFA:n MM-kisojen historian ennätysyleisöennätys (91 500 katsojaa) kolmannen sijan pudotuspeleissä.</w:t>
      </w:r>
    </w:p>
    <w:p>
      <w:r>
        <w:rPr>
          <w:b/>
        </w:rPr>
        <w:t xml:space="preserve">Tulos</w:t>
      </w:r>
    </w:p>
    <w:p>
      <w:r>
        <w:t xml:space="preserve">Onko MM-kisoissa pronssimitali?</w:t>
      </w:r>
    </w:p>
    <w:p>
      <w:r>
        <w:rPr>
          <w:b/>
        </w:rPr>
        <w:t xml:space="preserve">Esimerkki 4.1698</w:t>
      </w:r>
    </w:p>
    <w:p>
      <w:r>
        <w:t xml:space="preserve">Euroopan ihmisoikeussopimus -- Euroopan ihmisoikeussopimus (Euroopan ihmisoikeussopimus, jäljempänä 'ihmisoikeussopimus') on kansainvälinen sopimus ihmisoikeuksien ja poliittisten vapauksien suojelemiseksi Euroopassa. Sopimus laadittiin vuonna 1950 vasta perustetussa Euroopan neuvostossa, ja se tuli voimaan 3. syyskuuta 1953. Kaikki Euroopan neuvoston jäsenvaltiot ovat yleissopimuksen osapuolia, ja uusien jäsenten odotetaan ratifioivan yleissopimuksen mahdollisimman pian.</w:t>
      </w:r>
    </w:p>
    <w:p>
      <w:r>
        <w:rPr>
          <w:b/>
        </w:rPr>
        <w:t xml:space="preserve">Tulos</w:t>
      </w:r>
    </w:p>
    <w:p>
      <w:r>
        <w:t xml:space="preserve">onko Euroopan ihmisoikeussopimus sopimus?</w:t>
      </w:r>
    </w:p>
    <w:p>
      <w:r>
        <w:rPr>
          <w:b/>
        </w:rPr>
        <w:t xml:space="preserve">Esimerkki 4.1699</w:t>
      </w:r>
    </w:p>
    <w:p>
      <w:r>
        <w:t xml:space="preserve">A Street Cat Named Bob (elokuva) -- A Street Cat Named Bob on brittiläinen elämäkerrallinen draamaelokuva vuodelta 2016, jonka on ohjannut Roger Spottiswoode ja käsikirjoittaneet Tim John ja Maria Nation. Se perustuu James Bowenin samannimiseen kirjaan. Elokuvan pääosissa nähdään Luke Treadaway, Ruta Gedmintas, Joanne Froggatt, Anthony Head ja Bob-kissa itse. Elokuva sai ensi-iltansa Lontoossa 3. marraskuuta 2016, minkä jälkeen se tuli yleiseen levitykseen seuraavana päivänä.</w:t>
      </w:r>
    </w:p>
    <w:p>
      <w:r>
        <w:rPr>
          <w:b/>
        </w:rPr>
        <w:t xml:space="preserve">Tulos</w:t>
      </w:r>
    </w:p>
    <w:p>
      <w:r>
        <w:t xml:space="preserve">onko se oikea Bob-kissa elokuvassa...</w:t>
      </w:r>
    </w:p>
    <w:p>
      <w:r>
        <w:rPr>
          <w:b/>
        </w:rPr>
        <w:t xml:space="preserve">Esimerkki 4.1700</w:t>
      </w:r>
    </w:p>
    <w:p>
      <w:r>
        <w:t xml:space="preserve">2014 FIFA World Cup Group D -- Vuoden 2014 FIFA World Cupin D-ryhmässä pelasivat Uruguay, Costa Rica, Englanti ja Italia. Tämä oli ainoa ryhmä, jossa oli useampi kuin yksi aiempi MM-voittaja, sillä aiempia voittajia oli kolme. Se oli myös ainoa ryhmä, jossa oli kolme 10 parhaan FIFA:n maailmanlistalla olevaa joukkuetta lokakuussa 2013 (ranking-päivämäärä loppuarvontaan) ja kilpailun alkaessa. Pelit alkoivat 14. kesäkuuta ja päättyivät 24. kesäkuuta 2014.</w:t>
      </w:r>
    </w:p>
    <w:p>
      <w:r>
        <w:rPr>
          <w:b/>
        </w:rPr>
        <w:t xml:space="preserve">Tulos</w:t>
      </w:r>
    </w:p>
    <w:p>
      <w:r>
        <w:t xml:space="preserve">pelasiko Englanti vuoden 2014 jalkapallon maailmanmestaruuskilpailut?</w:t>
      </w:r>
    </w:p>
    <w:p>
      <w:r>
        <w:rPr>
          <w:b/>
        </w:rPr>
        <w:t xml:space="preserve">Esimerkki 4.1701</w:t>
      </w:r>
    </w:p>
    <w:p>
      <w:r>
        <w:t xml:space="preserve">Federal Bureau of Investigation -- Federal Bureau of Investigation (FBI), aiemmin Bureau of Investigation (BOI), on Yhdysvaltojen kansallinen tiedustelu- ja turvallisuuspalvelu ja tärkein liittovaltion lainvalvontaviranomainen. FBI toimii Yhdysvaltain oikeusministeriön alaisuudessa, mutta se on myös Yhdysvaltain tiedusteluyhteisön jäsen ja raportoi sekä oikeusministerille että kansallisen tiedustelupalvelun johtajalle. FBI on Yhdysvaltojen johtava terrorismin torjunta-, vastavakoilu- ja rikostutkintaorganisaatio, ja sen toimivaltaan kuuluvat yli 200 liittovaltion rikosluokan rikkomukset.</w:t>
      </w:r>
    </w:p>
    <w:p>
      <w:r>
        <w:rPr>
          <w:b/>
        </w:rPr>
        <w:t xml:space="preserve">Tulos</w:t>
      </w:r>
    </w:p>
    <w:p>
      <w:r>
        <w:t xml:space="preserve">fbi:llä on toimivalta kaikissa liittovaltion ja osavaltioiden laeissa.</w:t>
      </w:r>
    </w:p>
    <w:p>
      <w:r>
        <w:rPr>
          <w:b/>
        </w:rPr>
        <w:t xml:space="preserve">Esimerkki 4.1702</w:t>
      </w:r>
    </w:p>
    <w:p>
      <w:r>
        <w:t xml:space="preserve">Olympiatuli -- Olympiatuli on olympialiikkeen symboli. Olympiatuli sytytetään useita kuukausia ennen olympialaisia Olympiassa, Kreikassa. Tämä seremonia käynnistää olympiasoihtujen kulkueen, joka päättyy virallisesti olympiapatruunan sytyttämiseen olympialaisten avajaisseremoniassa. Liekki palaa kattilassa koko kisojen ajan, kunnes se sammutetaan olympialaisten päättäjäisseremoniassa.</w:t>
      </w:r>
    </w:p>
    <w:p>
      <w:r>
        <w:rPr>
          <w:b/>
        </w:rPr>
        <w:t xml:space="preserve">Tulos</w:t>
      </w:r>
    </w:p>
    <w:p>
      <w:r>
        <w:t xml:space="preserve">sytytetäänkö olympiasoihtu aina Kreikassa?</w:t>
      </w:r>
    </w:p>
    <w:p>
      <w:r>
        <w:rPr>
          <w:b/>
        </w:rPr>
        <w:t xml:space="preserve">Esimerkki 4.1703</w:t>
      </w:r>
    </w:p>
    <w:p>
      <w:r>
        <w:t xml:space="preserve">211 (elokuva) -- 211 on vuonna 2018 valmistunut yhdysvaltalainen toimintaelokuva, jonka ovat ohjanneet York Shackleton ja käsikirjoittaneet York Shackleton ja John Rebus. Elokuvan pääosissa nähdään Nicolas Cage, Cory Hardrict, Michael Rainey Jr, Ori Pfeffer ja Weston Cage. Elokuvan julkaisi 8. kesäkuuta 2018 Momentum Pictures. Se perustuu vuonna 1997 tapahtuneeseen Pohjois-Hollywoodin ampumavälikohtaukseen.</w:t>
      </w:r>
    </w:p>
    <w:p>
      <w:r>
        <w:rPr>
          <w:b/>
        </w:rPr>
        <w:t xml:space="preserve">Tulos</w:t>
      </w:r>
    </w:p>
    <w:p>
      <w:r>
        <w:t xml:space="preserve">elokuva 211 perustuu tositarinaan</w:t>
      </w:r>
    </w:p>
    <w:p>
      <w:r>
        <w:rPr>
          <w:b/>
        </w:rPr>
        <w:t xml:space="preserve">Esimerkki 4.1704</w:t>
      </w:r>
    </w:p>
    <w:p>
      <w:r>
        <w:t xml:space="preserve">Galápagossaarten jättiläiskilpikonna -- Galápagossaarten jättiläiskilpikonna on nykyään tiukasti suojeltu, ja se on sisällytetty luonnonvaraisen eläimistön ja kasviston uhanalaisten lajien kansainvälistä kauppaa koskevan yleissopimuksen liitteeseen I. Luetteloon merkitseminen edellyttää, että sopimuksen ratifioineet valtiot sääntelevät tiukasti taksonin ja siitä saatavien tuotteiden kauppaa, ja kansainvälinen kauppa ensisijaisesti kaupallisiin tarkoituksiin on kielletty. Vuonna 1936 Ecuadorin hallitus sisällytti jättiläiskilpikonnan suojeltuun lajiin. Vuonna 1959 se julisti kaikki Galápagossaarten asumattomat alueet kansallispuistoksi ja perusti Charles Darwin -säätiön. Vuonna 1970 kiellettiin monien lajien (myös kilpikonnien ja niiden munien) pyydystäminen tai poistaminen saarilta. Jotta kilpikonnakauppa saataisiin loppumaan kokonaan, Ecuadorista ei enää saanut viedä kilpikonnia, olivatpa ne vankeudessa tai luonnonvaraisia, mantereelta tai saarilta peräisin. Vientikielto johti siihen, että niiden tuonti Yhdysvaltoihin kiellettiin automaattisesti Public Law 91-135 (1969) -lain nojalla. Vuonna 1971 annetussa ecuadorilaisessa asetuksessa kiellettiin vahingoittamasta, poistamasta, muuttamasta tai häiritsemästä mitään kansallispuiston organismia, kalliota tai muuta luonnonkohdetta.</w:t>
      </w:r>
    </w:p>
    <w:p>
      <w:r>
        <w:rPr>
          <w:b/>
        </w:rPr>
        <w:t xml:space="preserve">Tulos</w:t>
      </w:r>
    </w:p>
    <w:p>
      <w:r>
        <w:t xml:space="preserve">Onko laillista omistaa galapagos-kilpikonna?</w:t>
      </w:r>
    </w:p>
    <w:p>
      <w:r>
        <w:rPr>
          <w:b/>
        </w:rPr>
        <w:t xml:space="preserve">Esimerkki 4.1705</w:t>
      </w:r>
    </w:p>
    <w:p>
      <w:r>
        <w:t xml:space="preserve">Natriumbikarbonaatti -- Natriumbikarbonaatti (IUPAC-nimi: natriumvetykarbonaatti), joka tunnetaan yleisesti nimellä leivinjauhe, on kemiallinen yhdiste, jonka kaava on NaHCO. Se on suola, joka koostuu natriumioneista ja bikarbonaatti-ioneista. Natriumbikarbonaatti on valkoista kiinteää ainetta, joka on kiteistä, mutta esiintyy usein hienona jauheena. Sen maku on hieman suolainen ja emäksinen ja muistuttaa pesusoodan (natriumkarbonaatin) makua. Luonnollinen mineraalimuoto on nahkoliitti. Se on mineraalin natronin komponentti, ja sitä esiintyy liuenneena monissa mineraalilähteissä.</w:t>
      </w:r>
    </w:p>
    <w:p>
      <w:r>
        <w:rPr>
          <w:b/>
        </w:rPr>
        <w:t xml:space="preserve">Tulos</w:t>
      </w:r>
    </w:p>
    <w:p>
      <w:r>
        <w:t xml:space="preserve">Onko natriumbikarbonaatti sama kuin ruokasuola?</w:t>
      </w:r>
    </w:p>
    <w:p>
      <w:r>
        <w:rPr>
          <w:b/>
        </w:rPr>
        <w:t xml:space="preserve">Esimerkki 4.1706</w:t>
      </w:r>
    </w:p>
    <w:p>
      <w:r>
        <w:t xml:space="preserve">Dan Conner -- Kun Roseanne paljastaa yhdeksännen kauden viimeisessä jaksossa, että koko yhdeksäs kausi oli kirjoitettu hänen elämäänsä ja perheeseensä perustuvana kirjana, hän muutti tiettyjä elementtejä, joista hän ei ollut pitänyt; erityisesti sen, että Dan oli oikeasti kuollut saatuaan sydänkohtauksen "Häät" -jaksossa, lähellä kahdeksannen kauden loppua.</w:t>
      </w:r>
    </w:p>
    <w:p>
      <w:r>
        <w:rPr>
          <w:b/>
        </w:rPr>
        <w:t xml:space="preserve">Tulos</w:t>
      </w:r>
    </w:p>
    <w:p>
      <w:r>
        <w:t xml:space="preserve">kuoliko Roseannen aviomies alkuperäisessä sarjassa?</w:t>
      </w:r>
    </w:p>
    <w:p>
      <w:r>
        <w:rPr>
          <w:b/>
        </w:rPr>
        <w:t xml:space="preserve">Esimerkki 4.1707</w:t>
      </w:r>
    </w:p>
    <w:p>
      <w:r>
        <w:t xml:space="preserve">Tuhatjalkaisen purema -- Luonnontieteilijä Jacques-Henri Bernardin de Saint-Pierre kertoi koiransa kuolleen tuhatjalkaisen puremaan matkoillaan Mauritiuksella.</w:t>
      </w:r>
    </w:p>
    <w:p>
      <w:r>
        <w:rPr>
          <w:b/>
        </w:rPr>
        <w:t xml:space="preserve">Tulos</w:t>
      </w:r>
    </w:p>
    <w:p>
      <w:r>
        <w:t xml:space="preserve">voiko koira kuolla tuhatjalkaisen puremasta?</w:t>
      </w:r>
    </w:p>
    <w:p>
      <w:r>
        <w:rPr>
          <w:b/>
        </w:rPr>
        <w:t xml:space="preserve">Esimerkki 4.1708</w:t>
      </w:r>
    </w:p>
    <w:p>
      <w:r>
        <w:t xml:space="preserve">I Am Sam -- Oikeudenkäynnissä Sam itkee. Oikeudenkäynnin jälkeen Lucy asuu sijaiskodissa Randy Carpenterin (Laura Dern) kanssa, mutta yrittää vakuuttaa Samin auttamaan häntä pakenemaan, ja pakenee jatkuvasti keskellä yötä menemään Samin asuntoon, (opittuaan epäonnistuneesta pakoyrityksestä) mies palauttaa hänet välittömästi. Sijaisperhe päättää olla adoptoimatta häntä, kuten he suunnittelivat. He päättävät antaa hänet takaisin Samille. Palauttaessaan Lucyn Samille Randy kertoo tälle kertovansa tuomarille, että Sam on Lucylle parempi vanhempi. Sam kysyy Randylta, auttaako tämä häntä kasvattamaan Lucya, koska hänestä tuntuu, että hän tarvitsee apua ja Lucy tarvitsee toisen vanhemman.</w:t>
      </w:r>
    </w:p>
    <w:p>
      <w:r>
        <w:rPr>
          <w:b/>
        </w:rPr>
        <w:t xml:space="preserve">Tulos</w:t>
      </w:r>
    </w:p>
    <w:p>
      <w:r>
        <w:t xml:space="preserve">Saako Sam Lucyn takaisin I am Samissa?</w:t>
      </w:r>
    </w:p>
    <w:p>
      <w:r>
        <w:rPr>
          <w:b/>
        </w:rPr>
        <w:t xml:space="preserve">Esimerkki 4.1709</w:t>
      </w:r>
    </w:p>
    <w:p>
      <w:r>
        <w:t xml:space="preserve">Luettelo Better Call Saulin jaksoista -- Better Call Saul on Vince Gilliganin ja Peter Gouldin luoma yhdysvaltalainen televisiodraamasarja, joka on Breaking Badin (2008--13) jatko-osa. Sarja sai ensi-iltansa AMC-kanavalla 8. helmikuuta 2015. Kesäkuun 19. päivään 2017 mennessä Better Call Saulin 30 jaksoa on esitetty, ja kolmas kausi on päättynyt. AMC on uusinut sarjan 10 jakson neljännelle kaudelle, joka esitetään vuonna 2018.</w:t>
      </w:r>
    </w:p>
    <w:p>
      <w:r>
        <w:rPr>
          <w:b/>
        </w:rPr>
        <w:t xml:space="preserve">Tulos</w:t>
      </w:r>
    </w:p>
    <w:p>
      <w:r>
        <w:t xml:space="preserve">onko parempi soittaa Saul kausi 3</w:t>
      </w:r>
    </w:p>
    <w:p>
      <w:r>
        <w:rPr>
          <w:b/>
        </w:rPr>
        <w:t xml:space="preserve">Esimerkki 4.1710</w:t>
      </w:r>
    </w:p>
    <w:p>
      <w:r>
        <w:t xml:space="preserve">NHL-palkkakatto -- NHL-palkkakatto on rahamäärä, jonka National Hockey League -joukkueet saavat maksaa pelaajilleen. Se on "kova" katto, mikä tarkoittaa, että poikkeuksia ei ole (ja näin ollen ylellisyysveroseuraamuksia ei vaadita).</w:t>
      </w:r>
    </w:p>
    <w:p>
      <w:r>
        <w:rPr>
          <w:b/>
        </w:rPr>
        <w:t xml:space="preserve">Tulos</w:t>
      </w:r>
    </w:p>
    <w:p>
      <w:r>
        <w:t xml:space="preserve">lasketaanko allekirjoituspalkkiot nhl:n enimmäismäärää vastaan?</w:t>
      </w:r>
    </w:p>
    <w:p>
      <w:r>
        <w:rPr>
          <w:b/>
        </w:rPr>
        <w:t xml:space="preserve">Esimerkki 4.1711</w:t>
      </w:r>
    </w:p>
    <w:p>
      <w:r>
        <w:t xml:space="preserve">Hyväntekeväisyyskauppa -- Hyväntekeväisyyskauppa tai säästökauppa on hyväntekeväisyysjärjestön ylläpitämä vähittäiskauppa, jonka tarkoituksena on kerätä rahaa. Hyväntekeväisyyskaupat ovat eräänlainen sosiaalinen yritys. Niissä myydään pääasiassa käytettyjä tavaroita, kuten vaatteita, kirjoja, musiikkilevyjä, kotivideoita ja huonekaluja, joita kansalaiset ovat lahjoittaneet, ja niissä työskentelee usein vapaaehtoisia. Koska myytävät tavarat on saatu ilmaiseksi ja liiketoimintakustannukset ovat alhaiset, tavaroita voidaan myydä kilpailukykyiseen hintaan. Kun kulut on maksettu, kaikki myynnistä jäljelle jäävät tulot käytetään järjestön ilmoittaman hyväntekeväisyystarkoituksen mukaisesti. Kustannuksiin sisältyvät kalusteiden (vaatehyllyt, kirjahyllyt, tiskit jne.) hankinta ja/tai poistot, käyttökustannukset (kunnossapito, kunnalliset palvelumaksut, sähkö, lämpö, puhelin, rajoitettu mainonta) ja rakennuksen vuokra tai kiinnitys.</w:t>
      </w:r>
    </w:p>
    <w:p>
      <w:r>
        <w:rPr>
          <w:b/>
        </w:rPr>
        <w:t xml:space="preserve">Tulos</w:t>
      </w:r>
    </w:p>
    <w:p>
      <w:r>
        <w:t xml:space="preserve">ovatko säästöliikkeet sama asia kuin hyväntekeväisyysliikkeet?</w:t>
      </w:r>
    </w:p>
    <w:p>
      <w:r>
        <w:rPr>
          <w:b/>
        </w:rPr>
        <w:t xml:space="preserve">Esimerkki 4.1712</w:t>
      </w:r>
    </w:p>
    <w:p>
      <w:r>
        <w:t xml:space="preserve">Sivullisuus (jalkapallo) -- Sivullisuusrikkomus ei ole rike eikä väärinkäytös, koska se ei kuulu sääntöön 12. Kuten rikkeet, kaikki pelitilanteet (kuten maalin tekeminen), jotka tapahtuvat sen jälkeen, kun rikkomus on tapahtunut, mutta ennen kuin erotuomari voi keskeyttää pelin, mitätöidään. Ainoa kerta, jolloin paitsio on varoitettava, on, jos pelaaja poistuu kentältä tarkoituksellisesti huijatakseen vastustajiaan pelaajan paitsioaseman suhteen.</w:t>
      </w:r>
    </w:p>
    <w:p>
      <w:r>
        <w:rPr>
          <w:b/>
        </w:rPr>
        <w:t xml:space="preserve">Tulos</w:t>
      </w:r>
    </w:p>
    <w:p>
      <w:r>
        <w:t xml:space="preserve">voitko olla paitsioasemassa maalilaukauksessa?</w:t>
      </w:r>
    </w:p>
    <w:p>
      <w:r>
        <w:rPr>
          <w:b/>
        </w:rPr>
        <w:t xml:space="preserve">Esimerkki 4.1713</w:t>
      </w:r>
    </w:p>
    <w:p>
      <w:r>
        <w:t xml:space="preserve">Missourin aselainsäädäntö -- 1. tammikuuta 2017 alkaen piilokantamiseen ei tarvita lupaa.</w:t>
      </w:r>
    </w:p>
    <w:p>
      <w:r>
        <w:rPr>
          <w:b/>
        </w:rPr>
        <w:t xml:space="preserve">Tulos</w:t>
      </w:r>
    </w:p>
    <w:p>
      <w:r>
        <w:t xml:space="preserve">tarvitsetko piilotetun kantoluvan Missourin osavaltiossa?</w:t>
      </w:r>
    </w:p>
    <w:p>
      <w:r>
        <w:rPr>
          <w:b/>
        </w:rPr>
        <w:t xml:space="preserve">Esimerkki 4.1714</w:t>
      </w:r>
    </w:p>
    <w:p>
      <w:r>
        <w:t xml:space="preserve">Rio de Janeiro -- Portugalilaiset perustivat kaupungin vuonna 1565, ja se oli alun perin Rio de Janeiron kapteeniston, Portugalin imperiumiin kuuluneen alueen, toimipaikka. Myöhemmin, vuonna 1763, siitä tuli Portugalin valtakuntaan kuuluneen Brasilian osavaltion pääkaupunki. Vuonna 1808, kun Portugalin kuninkaallinen hovi siirtyi Portugalista Brasiliaan, Rio de Janeirosta tuli Portugalin kuningatar Maria I:n hovin valittu kotipaikka, ja myöhemmin vuonna 1815 hänen poikansa, prinssirehtori ja tuleva Portugalin kuningas João VI:n johdolla Brasilia nostettiin kuningaskunnaksi Portugalin, Brasilian ja Algarvesien Yhdistyneessä kuningaskunnassa. Rio pysyi monikontinentaalisen Lusitanian monarkian pääkaupunkina vuoteen 1822 asti, jolloin alkoi Brasilian itsenäisyyssota. Tämä on yksi harvoista tapauksista historiassa, jossa siirtomaavaltioiden pääkaupunki siirtyi virallisesti johonkin sen siirtomaassa sijaitsevaan kaupunkiin. Rio de Janeiro toimi sittemmin itsenäisen monarkian, Brasilian keisarikunnan, pääkaupunkina vuoteen 1889 asti ja sen jälkeen tasavaltaisen Brasilian pääkaupunkina vuoteen 1960 asti, jolloin pääkaupunki siirrettiin Brasíliaan.</w:t>
      </w:r>
    </w:p>
    <w:p>
      <w:r>
        <w:rPr>
          <w:b/>
        </w:rPr>
        <w:t xml:space="preserve">Tulos</w:t>
      </w:r>
    </w:p>
    <w:p>
      <w:r>
        <w:t xml:space="preserve">Onko Rio de Janeiro Brasilian pääkaupunki?</w:t>
      </w:r>
    </w:p>
    <w:p>
      <w:r>
        <w:rPr>
          <w:b/>
        </w:rPr>
        <w:t xml:space="preserve">Esimerkki 4.1715</w:t>
      </w:r>
    </w:p>
    <w:p>
      <w:r>
        <w:t xml:space="preserve">Asemessujen porsaanreikä - Liittovaltion lain mukaan yksityisten myyjien ei tarvitse tehdä taustatarkastuksia ostajille, olipa kyse asemessuista tai muista tapahtumapaikoista. Heidän ei myöskään tarvitse kirjata myyntiä tai pyytää henkilöllisyystodistusta. Tämä vaatimus on ristiriidassa asekauppojen ja muiden liittovaltion ampuma-aseluvan (FFL) haltijoiden harjoittaman myynnin kanssa, sillä näiden on kirjattava kaikki myynnit ja tehtävä taustatarkistukset lähes kaikille ostajille riippumatta siitä, onko tapahtumapaikkana heidän liiketoimintapaikkansa vai osavaltiossa järjestettävä asenäyttely. Pääsy kansalliseen pikarikollisten taustatarkastusjärjestelmään (NICS) on rajoitettu FFL:n haltijoille.</w:t>
      </w:r>
    </w:p>
    <w:p>
      <w:r>
        <w:rPr>
          <w:b/>
        </w:rPr>
        <w:t xml:space="preserve">Tulos</w:t>
      </w:r>
    </w:p>
    <w:p>
      <w:r>
        <w:t xml:space="preserve">voinko ostaa aseen asenäytöksestä ilman taustatarkastusta?</w:t>
      </w:r>
    </w:p>
    <w:p>
      <w:r>
        <w:rPr>
          <w:b/>
        </w:rPr>
        <w:t xml:space="preserve">Esimerkki 4.1716</w:t>
      </w:r>
    </w:p>
    <w:p>
      <w:r>
        <w:t xml:space="preserve">The Hershey Company -- Hersheyllä on tehtaita myös Stuarts Draftissa, Virginiassa, Lancasterissa, Pennsylvaniassa, Hazletonissa, Pennsylvaniassa, Memphisissä, Tennesseessä, Robinsonissa, Illinoisissa ja Guadalajarassa, Meksikossa.</w:t>
      </w:r>
    </w:p>
    <w:p>
      <w:r>
        <w:rPr>
          <w:b/>
        </w:rPr>
        <w:t xml:space="preserve">Tulos</w:t>
      </w:r>
    </w:p>
    <w:p>
      <w:r>
        <w:t xml:space="preserve">ovatko kaikki Hershey-tuotteet valmistettu Yhdysvalloissa?</w:t>
      </w:r>
    </w:p>
    <w:p>
      <w:r>
        <w:rPr>
          <w:b/>
        </w:rPr>
        <w:t xml:space="preserve">Esimerkki 4.1717</w:t>
      </w:r>
    </w:p>
    <w:p>
      <w:r>
        <w:t xml:space="preserve">El Salvador FIFA:n maailmanmestaruuskilpailuissa -- El Salvador on ollut FIFA:n maailmanmestaruuskilpailujen loppuottelussa kahdesti vuosina 1970 ja 1982.</w:t>
      </w:r>
    </w:p>
    <w:p>
      <w:r>
        <w:rPr>
          <w:b/>
        </w:rPr>
        <w:t xml:space="preserve">Tulos</w:t>
      </w:r>
    </w:p>
    <w:p>
      <w:r>
        <w:t xml:space="preserve">pääsikö El Salvador MM-kisoihin?</w:t>
      </w:r>
    </w:p>
    <w:p>
      <w:r>
        <w:rPr>
          <w:b/>
        </w:rPr>
        <w:t xml:space="preserve">Esimerkki 4.1718</w:t>
      </w:r>
    </w:p>
    <w:p>
      <w:r>
        <w:t xml:space="preserve">Oikaistu bruttotulo -- Yhdysvaltojen tuloverojärjestelmässä oikaistu bruttotulo (AGI) on henkilön kokonaisbruttotulo, josta on vähennetty tietyt vähennykset. Verotettava tulo on oikaistu bruttotulo, josta on vähennetty henkilökohtaiset verovapaudet ja yksittäiset vähennykset. Useimmissa yksittäisten henkilöiden verotustarkoituksissa AGI on tärkeämpi kuin bruttotulot.</w:t>
      </w:r>
    </w:p>
    <w:p>
      <w:r>
        <w:rPr>
          <w:b/>
        </w:rPr>
        <w:t xml:space="preserve">Tulos</w:t>
      </w:r>
    </w:p>
    <w:p>
      <w:r>
        <w:t xml:space="preserve">ovat liittovaltion veroja, jotka perustuvat oikaistuihin bruttotuloihin</w:t>
      </w:r>
    </w:p>
    <w:p>
      <w:r>
        <w:rPr>
          <w:b/>
        </w:rPr>
        <w:t xml:space="preserve">Esimerkki 4.1719</w:t>
      </w:r>
    </w:p>
    <w:p>
      <w:r>
        <w:t xml:space="preserve">The Wave (2015 elokuva) -- Norja on kalliovyöryille altis alue (Kaledonian orogenian synnyttämä), ja The Wave perustuu kalliovyöryjen aiheuttamaan tsunamitapahtumaan, joka tuhosi Tafjordin kylän 7. huhtikuuta 1934 ja tappoi 40 ihmistä. Sitä ennen vuonna 1905 sattunut samanlainen tapaus aiheutti tsunamin, joka tappoi 60 ihmistä, ja 31 vuotta myöhemmin 74 ihmistä menetti henkensä. Uthaug on aina fanittanut Hollywoodin katastrofielokuvia, kuten Twisteriä ja Armageddonia, ja hän oli jo pitkään halunnut tehdä katastrofielokuvan Norjassa. Hänen mukaansa haasteena oli yhdistää amerikkalaisen genre-elokuvan elementit Norjan tilanteen todellisuuteen.</w:t>
      </w:r>
    </w:p>
    <w:p>
      <w:r>
        <w:rPr>
          <w:b/>
        </w:rPr>
        <w:t xml:space="preserve">Tulos</w:t>
      </w:r>
    </w:p>
    <w:p>
      <w:r>
        <w:t xml:space="preserve">perustuuko elokuva aalto tositarinaan?</w:t>
      </w:r>
    </w:p>
    <w:p>
      <w:r>
        <w:rPr>
          <w:b/>
        </w:rPr>
        <w:t xml:space="preserve">Esimerkki 4.1720</w:t>
      </w:r>
    </w:p>
    <w:p>
      <w:r>
        <w:t xml:space="preserve">NBA-palkkakatto -- NBA-palkkakatto on raja sille rahamäärälle, jonka National Basketball Associationin joukkueet saavat maksaa pelaajilleen. Kuten monissa muissakin ammattilaisurheiluliigoissa, NBA:ssa on palkkakatto, joka määritellään liigan työehtosopimuksessa (CBA) kustannusten hallitsemiseksi. Tähän rajaan sovelletaan monimutkaista sääntö- ja poikkeusjärjestelmää, joten sitä pidetään pehmeänä ylärajana, ja se lasketaan prosenttiosuutena liigan edellisen kauden tuloista. Joulukuussa 2011 ratifioidun CBA-sopimuksen mukaan yläraja vaihtelee tulevina kausina liigan tulojen mukaan. Kaudella 2015-16 palkkakatto oli 70 miljoonaa dollaria ja luksusveron raja 84,74 miljoonaa dollaria. Kaudella 2016-17 palkkakatto oli 94,14 miljoonaa dollaria ja luksusveron raja 113,29 miljoonaa dollaria. Kaudella 2017--18 palkkakatto on asetettu 99 miljoonaan dollariin ja luksusvero 119 miljoonaan dollariin.</w:t>
      </w:r>
    </w:p>
    <w:p>
      <w:r>
        <w:rPr>
          <w:b/>
        </w:rPr>
        <w:t xml:space="preserve">Tulos</w:t>
      </w:r>
    </w:p>
    <w:p>
      <w:r>
        <w:t xml:space="preserve">onko palkkakatto nba 2018</w:t>
      </w:r>
    </w:p>
    <w:p>
      <w:r>
        <w:rPr>
          <w:b/>
        </w:rPr>
        <w:t xml:space="preserve">Esimerkki 4.1721</w:t>
      </w:r>
    </w:p>
    <w:p>
      <w:r>
        <w:t xml:space="preserve">MD-PhD -- Lääketieteen ja filosofian tohtorin tutkinto (MD--PhD) on lääketieteen tohtorin ja filosofian tohtorin tutkinto, jossa yhdistyvät lääketieteen tohtorin tutkinnon ammatillinen koulutus ja filosofian tohtorin tutkinnon tutkimusosaaminen. Tutkinnon myöntävät lääketieteelliset tiedekunnat usein Medical Scientist Training Program -ohjelman tai muiden kuin MSTP-ohjelman MD--PhD-ohjelmien kautta. Kansalliset terveysinstituutit myöntävät tällä hetkellä 43 lääketieteelliselle tiedekunnalle Medical Scientist Training Program -apurahoja, joilla tuetaan näiden oppilaitosten MD-PhD-ohjelmissa opiskelevien opiskelijoiden koulutusta lukukausimaksuilla ja apurahoilla. Nämä ohjelmat ovat usein kilpaillut, ja joihinkin ohjelmiin otetaan vain kaksi opiskelijaa lukuvuodessa. MD-PhD-tutkintoa suorittavien opiskelijoiden MCAT-pisteet ja keskiarvo ovat usein korkeammat kuin vain MD-tutkintoa suorittavien opiskelijoiden.</w:t>
      </w:r>
    </w:p>
    <w:p>
      <w:r>
        <w:rPr>
          <w:b/>
        </w:rPr>
        <w:t xml:space="preserve">Tulos</w:t>
      </w:r>
    </w:p>
    <w:p>
      <w:r>
        <w:t xml:space="preserve">voiko saada tohtorin ja tohtorin tutkinnon?</w:t>
      </w:r>
    </w:p>
    <w:p>
      <w:r>
        <w:rPr>
          <w:b/>
        </w:rPr>
        <w:t xml:space="preserve">Esimerkki 4.1722</w:t>
      </w:r>
    </w:p>
    <w:p>
      <w:r>
        <w:t xml:space="preserve">Riverdale (2017 TV-sarja) -- Riverdale on yhdysvaltalainen teinidraama-televisiosarja, joka perustuu Archie-sarjakuvan hahmoihin. Sarjan on sovittanut The CW:lle Archie Comicsin luova johtaja Roberto Aguirre-Sacasa, ja sen tuottavat Warner Bros. Television ja CBS Television Studios yhdessä Berlanti Productionsin ja Archie Comicsin kanssa. Alun perin Warner Bros. Picturesin elokuvasovitukseksi suunniteltu idea ideoitiin uudelleen televisiosarjaksi Foxille. Vuonna 2015 projektin kehitys siirtyi The CW:lle, jossa sarjasta tilattiin pilottijakso. Kuvaukset tapahtuvat Vancouverissa, Brittiläisessä Kolumbiassa.</w:t>
      </w:r>
    </w:p>
    <w:p>
      <w:r>
        <w:rPr>
          <w:b/>
        </w:rPr>
        <w:t xml:space="preserve">Tulos</w:t>
      </w:r>
    </w:p>
    <w:p>
      <w:r>
        <w:t xml:space="preserve">Perustuuko Riverdale-sarja Archie-sarjakuviin?</w:t>
      </w:r>
    </w:p>
    <w:p>
      <w:r>
        <w:rPr>
          <w:b/>
        </w:rPr>
        <w:t xml:space="preserve">Esimerkki 4.1723</w:t>
      </w:r>
    </w:p>
    <w:p>
      <w:r>
        <w:t xml:space="preserve">Etelä-Korean viisumipolitiikka -- Yleensä kauttakulkumatkustajat eivät tarvitse viisumia kulkiessaan Etelä-Korean kautta alle 24 tuntia (Incheonin lentoasemalla) tai lähtiessään samana kalenteripäivänä (kaikilla muilla lentoasemilla), kunhan he pysyvät kauttakulkualueella.</w:t>
      </w:r>
    </w:p>
    <w:p>
      <w:r>
        <w:rPr>
          <w:b/>
        </w:rPr>
        <w:t xml:space="preserve">Tulos</w:t>
      </w:r>
    </w:p>
    <w:p>
      <w:r>
        <w:t xml:space="preserve">tarvitsenko kauttakulkuviisumin Etelä-Koreaan?</w:t>
      </w:r>
    </w:p>
    <w:p>
      <w:r>
        <w:rPr>
          <w:b/>
        </w:rPr>
        <w:t xml:space="preserve">Esimerkki 4.1724</w:t>
      </w:r>
    </w:p>
    <w:p>
      <w:r>
        <w:t xml:space="preserve">The Polka King -- The Polka King perustuu Lewanista vuonna 2009 tehtyyn dokumenttiin The Man Who Would Be Polka King, jonka ovat ohjanneet Joshua Brown ja John Mikulak.</w:t>
      </w:r>
    </w:p>
    <w:p>
      <w:r>
        <w:rPr>
          <w:b/>
        </w:rPr>
        <w:t xml:space="preserve">Tulos</w:t>
      </w:r>
    </w:p>
    <w:p>
      <w:r>
        <w:t xml:space="preserve">Perustuuko Polka King tositarinaan?</w:t>
      </w:r>
    </w:p>
    <w:p>
      <w:r>
        <w:rPr>
          <w:b/>
        </w:rPr>
        <w:t xml:space="preserve">Esimerkki 4.1725</w:t>
      </w:r>
    </w:p>
    <w:p>
      <w:r>
        <w:t xml:space="preserve">Gamora -- Kun Thanos onnistui saamaan kaikki Infinity Gems -jalokivet ja muodostamaan Infinity Gauntletin, Adam Warlock päätti, että hänet on pysäytettävä. Warlock johdatti Gamoran ja Pip the Trollin pois Soulworldista oikeaan maailmaan. Heidän sielunsa ottivat haltuunsa kolmen ihmisen ruumiit, jotka olivat hiljattain kuolleet auto-onnettomuudessa. Gamora palasi näin takaisin ruumiilliseen maailmaan ottamalla haltuunsa Bambi Longin ruumiin, jonka ruumis alkoi sitten muuttua Gamoran alkuperäisen ruumiin kopioksi. Thanos kuitenkin pyyhki pian Gamoran pois olemassaolosta, kun hän pyyhki puolet universumin väestöstä. Kun Nebula vaati Thanosilta Gauntletin, Gamora palasi olemassaoloon.</w:t>
      </w:r>
    </w:p>
    <w:p>
      <w:r>
        <w:rPr>
          <w:b/>
        </w:rPr>
        <w:t xml:space="preserve">Tulos</w:t>
      </w:r>
    </w:p>
    <w:p>
      <w:r>
        <w:t xml:space="preserve">herääkö Gamora sarjakuvissa henkiin?</w:t>
      </w:r>
    </w:p>
    <w:p>
      <w:r>
        <w:rPr>
          <w:b/>
        </w:rPr>
        <w:t xml:space="preserve">Esimerkki 4.1726</w:t>
      </w:r>
    </w:p>
    <w:p>
      <w:r>
        <w:t xml:space="preserve">American Pickers -- Ohjelmassa seurataan antiikki- ja keräilyesineiden poimijoita Mike Wolfea ja Frank Fritziä, jotka matkustavat ympäri Yhdysvaltoja ostamaan tai "poimimaan" erilaisia esineitä jälleenmyyntiä varten, asiakkaille tai omiin henkilökohtaisiin kokoelmiinsa. Alun perin he matkustivat Mercedes-Benz Sprinter -pakettiautolla ja nyt Ford Transitilla. Danielle Colby johtaa Wolfen yrityksen, Antique Archaeologyn, toimistoa heidän kotipaikastaan Le Clairesta, Iowasta, ja viime aikoina myös toisesta toimipisteestä Nashvillestä, Tennesseestä. Fritz myy hankintojaan omassa liikkeessään ja omalla verkkosivustollaan, Frank Fritz Finds, ylävirtaan Savannassa, Illinoisissa. Miehet kulkevat tien päällä ja seuraavat Colbyn luomia johtolankoja, mutta myös pysähtyvät paikoissa, jotka näyttävät siltä, että niissä voisi olla ostamisen arvoisia esineitä. He myös valitsevat joitakin paikkoja useammin kuin kerran.</w:t>
      </w:r>
    </w:p>
    <w:p>
      <w:r>
        <w:rPr>
          <w:b/>
        </w:rPr>
        <w:t xml:space="preserve">Tulos</w:t>
      </w:r>
    </w:p>
    <w:p>
      <w:r>
        <w:t xml:space="preserve">ovatko Mike ja Frank American Pickersin veljekset</w:t>
      </w:r>
    </w:p>
    <w:p>
      <w:r>
        <w:rPr>
          <w:b/>
        </w:rPr>
        <w:t xml:space="preserve">Esimerkki 4.1727</w:t>
      </w:r>
    </w:p>
    <w:p>
      <w:r>
        <w:t xml:space="preserve">Kysyntäkäyrä -- Kysyntäkäyrän siirtymä tapahtuu, kun jokin muu kysyntää määrittävä tekijä kuin hinta muuttuu, jolloin kysyntäkäyrä muuttuu. Kysynnän muut kuin hintatekijät ovat asioita, jotka aiheuttavat kysynnän muuttumisen, vaikka hinnat pysyisivät ennallaan -- toisin sanoen asioita, joiden muutokset voivat saada kuluttajan ostamaan tavaraa enemmän tai vähemmän, vaikka tavaran oma hinta pysyisi ennallaan. Eräitä tärkeimpiä tekijöitä ovat lähihyödykkeiden (sekä korvaavien että täydentävien hyödykkeiden) hinnat, tulot, väestö ja odotukset. Kysyntä on kuitenkin kuluttajan halukkuutta ja kykyä ostaa tavara vallitsevissa olosuhteissa, joten mikä tahansa seikka, joka vaikuttaa kuluttajan halukkuuteen tai kykyyn ostaa kyseistä tavaraa tai palvelua, voi olla muu kuin hinta, joka määrittää kysyntää. Esimerkkinä voidaan mainita, että sää voi vaikuttaa oluen kysyntään pesäpallo-ottelussa.</w:t>
      </w:r>
    </w:p>
    <w:p>
      <w:r>
        <w:rPr>
          <w:b/>
        </w:rPr>
        <w:t xml:space="preserve">Tulos</w:t>
      </w:r>
    </w:p>
    <w:p>
      <w:r>
        <w:t xml:space="preserve">Siirtääkö hinnan muutos kysyntäkäyrää?</w:t>
      </w:r>
    </w:p>
    <w:p>
      <w:r>
        <w:rPr>
          <w:b/>
        </w:rPr>
        <w:t xml:space="preserve">Esimerkki 4.1728</w:t>
      </w:r>
    </w:p>
    <w:p>
      <w:r>
        <w:t xml:space="preserve">Psykiatrinen palveluskoira -- Psykiatrinen palveluskoira on erityyppinen palveluskoira, joka on koulutettu auttamaan ohjaajaansa, jolla on psykiatrinen vamma tai mielenterveysongelma, kuten posttraumaattinen stressihäiriö, skitsofrenia, masennus, ahdistuneisuus ja kaksisuuntainen mielialahäiriö .</w:t>
      </w:r>
    </w:p>
    <w:p>
      <w:r>
        <w:rPr>
          <w:b/>
        </w:rPr>
        <w:t xml:space="preserve">Tulos</w:t>
      </w:r>
    </w:p>
    <w:p>
      <w:r>
        <w:t xml:space="preserve">Onko psykiatrinen palveluskoira palveluskoira?</w:t>
      </w:r>
    </w:p>
    <w:p>
      <w:r>
        <w:rPr>
          <w:b/>
        </w:rPr>
        <w:t xml:space="preserve">Esimerkki 4.1729</w:t>
      </w:r>
    </w:p>
    <w:p>
      <w:r>
        <w:t xml:space="preserve">Ksyleemi -- Koheesio-jännitysteoria on molekyylien välisen vetovoiman teoria, joka selittää veden virtauksen ylöspäin (painovoimaa vastaan) kasvien ksyleemin läpi. John Joly ja Henry Horatio Dixon esittivät sen vuonna 1894. Lukuisista vastaväitteistä huolimatta se on laajimmin hyväksytty teoria veden kulkeutumisesta kasvin verisuoniston läpi, joka perustuu Dixon-Jolyn (1894), Askenasyn (1895) ja Dixonin (1914,1924) klassisiin tutkimuksiin.</w:t>
      </w:r>
    </w:p>
    <w:p>
      <w:r>
        <w:rPr>
          <w:b/>
        </w:rPr>
        <w:t xml:space="preserve">Tulos</w:t>
      </w:r>
    </w:p>
    <w:p>
      <w:r>
        <w:t xml:space="preserve">koheesiojännitysteoria veden kulkeutumisesta kasveissa</w:t>
      </w:r>
    </w:p>
    <w:p>
      <w:r>
        <w:rPr>
          <w:b/>
        </w:rPr>
        <w:t xml:space="preserve">Esimerkki 4.1730</w:t>
      </w:r>
    </w:p>
    <w:p>
      <w:r>
        <w:t xml:space="preserve">Keuhkokala -- Keuhkokala on makean veden rhipidistinen kala, joka kuuluu alaluokkaan Dipnoi. Keuhkokalat tunnetaan parhaiten siitä, että niillä on osteichthyes-luokkaan kuuluvia alkeellisia ominaisuuksia, kuten kyky hengittää ilmaa, ja Sarcopterygii-sukuun kuuluvia alkeellisia rakenteita, kuten lonkeroiset evät ja hyvin kehittynyt sisäinen luusto.</w:t>
      </w:r>
    </w:p>
    <w:p>
      <w:r>
        <w:rPr>
          <w:b/>
        </w:rPr>
        <w:t xml:space="preserve">Tulos</w:t>
      </w:r>
    </w:p>
    <w:p>
      <w:r>
        <w:t xml:space="preserve">Onko keuhkokaloilla luita evissä tai jaloissa?</w:t>
      </w:r>
    </w:p>
    <w:p>
      <w:r>
        <w:rPr>
          <w:b/>
        </w:rPr>
        <w:t xml:space="preserve">Esimerkki 4.1731</w:t>
      </w:r>
    </w:p>
    <w:p>
      <w:r>
        <w:t xml:space="preserve">Kourtney Kardashian -- Hän kävi Marymount High Schoolia, roomalaiskatolista tyttökoulua Los Angelesissa. Valmistuttuaan hän muutti Dallasiin, Texasiin, opiskelemaan Southern Methodist Universityyn kahdeksi vuodeksi. Sen jälkeen Kourtney asui Tucsonissa, Arizonassa, jossa hän valmistui Arizonan yliopistosta, jossa hän suoritti kandidaatin tutkinnon teatteritaiteessa ja sivuaineena espanja. Hänen luokkatovereihinsa kuuluivat muun muassa Nicole Richie ja Luke Walton. Vuonna 1994 hänen isänsä keräsi julkista huomiota jalkapalloilija O.J. Simpsonin ylimääräisenä puolustusasianajajana tämän murhaoikeudenkäynnissä.</w:t>
      </w:r>
    </w:p>
    <w:p>
      <w:r>
        <w:rPr>
          <w:b/>
        </w:rPr>
        <w:t xml:space="preserve">Tulos</w:t>
      </w:r>
    </w:p>
    <w:p>
      <w:r>
        <w:t xml:space="preserve">Onko kukaan Kardashianista valmistunut yliopistosta?</w:t>
      </w:r>
    </w:p>
    <w:p>
      <w:r>
        <w:rPr>
          <w:b/>
        </w:rPr>
        <w:t xml:space="preserve">Esimerkki 4.1732</w:t>
      </w:r>
    </w:p>
    <w:p>
      <w:r>
        <w:t xml:space="preserve">Jane the Virgin -- Jane the Virgin on Jennie Snyder Urmanin kehittämä yhdysvaltalainen satiirinen romanttinen draamakomedia, joka sai ensi-iltansa CW:llä 13. lokakuuta 2014. Se on löyhä sovitus Perla Faríasin luomasta venezuelalaisesta telenovelasta Juana la Virgen. Sarjan pääosassa Gina Rodriguez näyttelee Jane Villanuevaa, työssäkäyvää, uskonnollista nuorta latinalaisneitsyttä, joka tulee raskaaksi sen jälkeen, kun hänet on vahingossa hedelmöitetty keinohedelmöityksellä. Ohjelma parodioi latinalaisissa telenoveloissa yleisesti käytettyjä trooppeja ja keinoja.</w:t>
      </w:r>
    </w:p>
    <w:p>
      <w:r>
        <w:rPr>
          <w:b/>
        </w:rPr>
        <w:t xml:space="preserve">Tulos</w:t>
      </w:r>
    </w:p>
    <w:p>
      <w:r>
        <w:t xml:space="preserve">perustuuko Jane the Virgin kirjaan?</w:t>
      </w:r>
    </w:p>
    <w:p>
      <w:r>
        <w:rPr>
          <w:b/>
        </w:rPr>
        <w:t xml:space="preserve">Esimerkki 4.1733</w:t>
      </w:r>
    </w:p>
    <w:p>
      <w:r>
        <w:t xml:space="preserve">Helen George -- Huhtikuussa 2016 hän alkoi seurustella Call The Midwife -ohjelman näyttelijätoverinsa Jack Ashtonin kanssa, kun he lähtivät Etelä-Afrikkaan kuvaamaan sarjan jouluspesiaalia. Syyskuussa 2017 syntyi heidän tyttärensä Wren Ivy.</w:t>
      </w:r>
    </w:p>
    <w:p>
      <w:r>
        <w:rPr>
          <w:b/>
        </w:rPr>
        <w:t xml:space="preserve">Tulos</w:t>
      </w:r>
    </w:p>
    <w:p>
      <w:r>
        <w:t xml:space="preserve">Onko näyttelijä Trixie Kätilön puhelimessa raskaana?</w:t>
      </w:r>
    </w:p>
    <w:p>
      <w:r>
        <w:rPr>
          <w:b/>
        </w:rPr>
        <w:t xml:space="preserve">Esimerkki 4.1734</w:t>
      </w:r>
    </w:p>
    <w:p>
      <w:r>
        <w:t xml:space="preserve">DNA-polymeraasi -- Syntetisoidessaan uutta DNA:ta DNA-polymeraasi voi lisätä vapaita nukleotideja vain vasta muodostuvan säikeen 3' päähän. Tämä johtaa vasta muodostuvan säikeen pidentymiseen 5'--3' suuntaan. Mikään tunnettu DNA-polymeraasi ei pysty aloittamaan uutta ketjua (de novo); se voi lisätä nukleotidin vain jo olemassa olevaan 3'-OH-ryhmään, ja siksi se tarvitsee alukkeen, johon se voi lisätä ensimmäisen nukleotidin. Alukkeet koostuvat RNA- tai DNA-emäksistä (tai molemmista). DNA:n replikaatiossa kaksi ensimmäistä emästä ovat aina RNA:ta, ja ne syntetisoi toinen entsyymi nimeltä primaasi. Helikaasia ja topoisomeraasi II tarvitaan DNA:n purkautumiseen kaksisäikeisestä rakenteesta yksisäikeiseksi rakenteeksi, jotta kunkin säikeen replikaatio olisi mahdollista DNA:n replikaation semikonservatiivisen mallin mukaisesti.</w:t>
      </w:r>
    </w:p>
    <w:p>
      <w:r>
        <w:rPr>
          <w:b/>
        </w:rPr>
        <w:t xml:space="preserve">Tulos</w:t>
      </w:r>
    </w:p>
    <w:p>
      <w:r>
        <w:t xml:space="preserve">Voiko dna-polymeraasi aloittaa uuden nukleiinihapposäikeen itsenäisesti?</w:t>
      </w:r>
    </w:p>
    <w:p>
      <w:r>
        <w:rPr>
          <w:b/>
        </w:rPr>
        <w:t xml:space="preserve">Esimerkki 4.1735</w:t>
      </w:r>
    </w:p>
    <w:p>
      <w:r>
        <w:t xml:space="preserve">Yhdysvaltojen sotahistoria toisen maailmansodan aikana -- Yhdysvaltojen sotahistoria toisessa maailmansodassa kattaa sodan Saksaa, Italiaa, Japania ja 7. joulukuuta 1941 Pearl Harboriin tehdystä hyökkäyksestä alkaen. Toisen maailmansodan kahden ensimmäisen vuoden aikana Yhdysvallat oli säilyttänyt muodollisen puolueettomuuden, kuten Yhdysvaltain presidentti Franklin D. Roosevelt teki virallisesti vuonna 1937 pitämässään karanteenipuheessa, samalla kun se toimitti Iso-Britannialle, Neuvostoliitolle ja Kiinalle sotamateriaalia 11. maaliskuuta 1941 voimaan tulleen Lend-Lease Act -lain avulla sekä lähetti Yhdysvaltain armeijan korvaamaan Islannissa olleet Britannian hyökkäysjoukot. Tyynenmeren teatterilla oli epävirallista varhaista yhdysvaltalaista taistelutoimintaa, kuten Lentävät tiikerit. Yhdysvaltojen Japaniin kohdistamat talouspakotteet, jotka olivat osa pyrkimystä estää Japanin sotilaallinen hyökkäys Aasiassa ja Tyynellämerellä, olivat merkittävä syy Japanin hyökkäykseen Pearl Harboriin.</w:t>
      </w:r>
    </w:p>
    <w:p>
      <w:r>
        <w:rPr>
          <w:b/>
        </w:rPr>
        <w:t xml:space="preserve">Tulos</w:t>
      </w:r>
    </w:p>
    <w:p>
      <w:r>
        <w:t xml:space="preserve">oliko Yhdysvallat toisessa maailmansodassa</w:t>
      </w:r>
    </w:p>
    <w:p>
      <w:r>
        <w:rPr>
          <w:b/>
        </w:rPr>
        <w:t xml:space="preserve">Esimerkki 4.1736</w:t>
      </w:r>
    </w:p>
    <w:p>
      <w:r>
        <w:t xml:space="preserve">Ecuador FIFA:n maailmanmestaruuskilpailuissa -- Ecuadorin jalkapallomaajoukkue on osallistunut kolmeen FIFA:n maailmanmestaruuskilpailuun, joka on maailman tärkein jalkapallomaajoukkueiden turnaus. Ecuador osallistui MM-kisoihin ensimmäisen kerran vuonna 2002. Parhaimmillaan se oli vuonna 2006, jolloin se karsiutui 16. kierroksella.</w:t>
      </w:r>
    </w:p>
    <w:p>
      <w:r>
        <w:rPr>
          <w:b/>
        </w:rPr>
        <w:t xml:space="preserve">Tulos</w:t>
      </w:r>
    </w:p>
    <w:p>
      <w:r>
        <w:t xml:space="preserve">Onko Ecuador ollut koskaan maailmanmestaruuskisoissa?</w:t>
      </w:r>
    </w:p>
    <w:p>
      <w:r>
        <w:rPr>
          <w:b/>
        </w:rPr>
        <w:t xml:space="preserve">Esimerkki 4.1737</w:t>
      </w:r>
    </w:p>
    <w:p>
      <w:r>
        <w:t xml:space="preserve">Osavaltion lainsäädäntöelin (Yhdysvallat) -- Nebraskaa lukuun ottamatta jokaisessa osavaltiossa on kaksikamarinen lainsäädäntöelin, mikä tarkoittaa, että lainsäädäntöelin koostuu kahdesta erillisestä lainsäädäntöelimestä tai -kamarista. Kussakin tapauksessa pienempää kamaria kutsutaan senaatiksi, ja sitä kutsutaan yleensä ylähuoneeksi. Tällä kamarilla on yleensä, mutta ei aina, yksinomainen valta vahvistaa kuvernöörin tekemät nimitykset ja käsitellä syytteitä. (Muutamissa osavaltioissa erillinen toimeenpaneva neuvosto, joka koostuu suurista piireistä valituista jäsenistä, hoitaa vahvistamistehtävän). Pienemmän kamarin jäsenet edustavat useampia kansalaisia, ja heidän toimikautensa on yleensä pidempi kuin suuremman kamarin jäsenten, yleensä neljä vuotta. 41 osavaltiossa suuremman kamarin nimi on edustajainhuone. Viidessä osavaltiossa suurempi kamari on nimeltään Assembly ja kolmessa osavaltiossa House of Delegates. Suuremman kamarin jäsenten toimikausi on yleensä kaksi vuotta. Suuremmalla kamarilla on tavallisesti yksinomainen valta tehdä aloitteita verolainsäädännöstä ja syytteeseenpanosta.</w:t>
      </w:r>
    </w:p>
    <w:p>
      <w:r>
        <w:rPr>
          <w:b/>
        </w:rPr>
        <w:t xml:space="preserve">Tulos</w:t>
      </w:r>
    </w:p>
    <w:p>
      <w:r>
        <w:t xml:space="preserve">koostuvatko kaikki valtiot kahdesta talosta</w:t>
      </w:r>
    </w:p>
    <w:p>
      <w:r>
        <w:rPr>
          <w:b/>
        </w:rPr>
        <w:t xml:space="preserve">Esimerkki 4.1738</w:t>
      </w:r>
    </w:p>
    <w:p>
      <w:r>
        <w:t xml:space="preserve">Star Alliance -- Brasilialainen lentoyhtiö TAM Airlines liittyi Star Allianceen 13. toukokuuta 2010, mikä kasvattaa sen asemaa Etelä-Amerikassa. Aegean Airlines, Kreikan suurin lentoyhtiö matkustajamäärällä mitattuna, liittyi 30. kesäkuuta.</w:t>
      </w:r>
    </w:p>
    <w:p>
      <w:r>
        <w:rPr>
          <w:b/>
        </w:rPr>
        <w:t xml:space="preserve">Tulos</w:t>
      </w:r>
    </w:p>
    <w:p>
      <w:r>
        <w:t xml:space="preserve">kuuluuko aegean airlines star alliance -järjestöön?</w:t>
      </w:r>
    </w:p>
    <w:p>
      <w:r>
        <w:rPr>
          <w:b/>
        </w:rPr>
        <w:t xml:space="preserve">Esimerkki 4.1739</w:t>
      </w:r>
    </w:p>
    <w:p>
      <w:r>
        <w:t xml:space="preserve">Intia olympialaisissa -- Intia osallistui olympialaisiin ensimmäisen kerran vuonna 1900, jolloin yksi urheilija (Norman Pritchard) voitti kaksi mitalia - molemmat hopeaa - yleisurheilussa. Intia lähetti ensimmäisen kerran joukkueen kesäolympialaisiin vuonna 1920, ja se on osallistunut sen jälkeen kaikkiin kesäkisoihin. Intia on myös kilpaillut useissa talviolympialaisissa vuodesta 1964 alkaen. Intian urheilijat ovat voittaneet tähän mennessä yhteensä 28 mitalia, kaikki kesäkisoissa. Intian maahockeymaajoukkue hallitsi olympialaisia jonkin aikaa, sillä se voitti yksitoista mitalia kahdestatoista olympialaisesta vuosina 1920-1980. Tähän sarjaan kuului yhteensä kahdeksan kultamitalia ja kuusi peräkkäistä kultamitalia vuosina 1928-1956.</w:t>
      </w:r>
    </w:p>
    <w:p>
      <w:r>
        <w:rPr>
          <w:b/>
        </w:rPr>
        <w:t xml:space="preserve">Tulos</w:t>
      </w:r>
    </w:p>
    <w:p>
      <w:r>
        <w:t xml:space="preserve">Onko Intian jääkiekkojoukkue voittanut mitalia olympialaisissa?</w:t>
      </w:r>
    </w:p>
    <w:p>
      <w:r>
        <w:rPr>
          <w:b/>
        </w:rPr>
        <w:t xml:space="preserve">Esimerkki 4.1740</w:t>
      </w:r>
    </w:p>
    <w:p>
      <w:r>
        <w:t xml:space="preserve">24 (televisiosarja) -- 24 on yhdysvaltalainen televisiosarja, joka on tuotettu Fox-verkkokanavalle, jonka ovat luoneet Joel Surnow ja Robert Cochran, ja jonka pääosassa on Kiefer Sutherland terrorisminvastaisena agenttina Jack Bauer. Kukin 24 jaksoa käsittävä kausi kattaa 24 tuntia Bauerin elämästä käyttäen reaaliaikaista kerrontaa. Sarja sai ensi-iltansa 6. marraskuuta 2001, ja se käsitti 192 jaksoa kahdeksan tuotantokauden aikana; sarjan finaali esitettiin 24. toukokuuta 2010. Lisäksi televisioelokuva 24: Redemption esitettiin kuuden ja seitsemännen tuotantokauden välissä 23. marraskuuta 2008. 24 palasi yhdeksännellä kaudella nimeltään 24: Live Another Day, joka esitettiin 5. toukokuuta - 14. heinäkuuta 2014. 24: Legacy, spin-off-sarja, jossa on uusia hahmoja, sai ensi-iltansa 5. helmikuuta 2017. Legacy-sarjan peruuntumisen jälkeen kesäkuussa 2017 Fox ilmoitti suunnitelmastaan kehittää sarjalle uusi versio.</w:t>
      </w:r>
    </w:p>
    <w:p>
      <w:r>
        <w:rPr>
          <w:b/>
        </w:rPr>
        <w:t xml:space="preserve">Tulos</w:t>
      </w:r>
    </w:p>
    <w:p>
      <w:r>
        <w:t xml:space="preserve">tuleeko 24:stä 10. kausi</w:t>
      </w:r>
    </w:p>
    <w:p>
      <w:r>
        <w:rPr>
          <w:b/>
        </w:rPr>
        <w:t xml:space="preserve">Esimerkki 4.1741</w:t>
      </w:r>
    </w:p>
    <w:p>
      <w:r>
        <w:t xml:space="preserve">Middle States Commission on Higher Education -- Middle States Commission on Higher Education (lyhenne MSCHE ja oikeudellisesti Mid-Atlantic Region Commission on Higher Education) on vapaaehtoinen, vertaisarviointiin perustuva voittoa tavoittelematon yhdistys, joka arvioi ja akkreditoi julkisia ja yksityisiä yliopistoja ja korkeakouluja tietyillä Yhdysvaltojen alueilla sekä amerikkalaista alkuperää olevia ulkomaisia laitoksia. Se on yksi seitsemästä alueellisesta akkreditointiorganisaatiosta, jotka ovat toimineet 125 vuotta sitten, ja se on Yhdysvaltojen opetusministeriön ja korkeakoulujen akkreditointineuvoston (Council for Higher Education Accreditation) tunnustama.</w:t>
      </w:r>
    </w:p>
    <w:p>
      <w:r>
        <w:rPr>
          <w:b/>
        </w:rPr>
        <w:t xml:space="preserve">Tulos</w:t>
      </w:r>
    </w:p>
    <w:p>
      <w:r>
        <w:t xml:space="preserve">on keskimmäisten osavaltioiden korkeakoulutuskomission alueellisesti akkreditoima.</w:t>
      </w:r>
    </w:p>
    <w:p>
      <w:r>
        <w:rPr>
          <w:b/>
        </w:rPr>
        <w:t xml:space="preserve">Esimerkki 4.1742</w:t>
      </w:r>
    </w:p>
    <w:p>
      <w:r>
        <w:t xml:space="preserve">Donald Driver -- 22. heinäkuuta 2017 Driver otettiin Green Bay Packersin Hall of Fameen.</w:t>
      </w:r>
    </w:p>
    <w:p>
      <w:r>
        <w:rPr>
          <w:b/>
        </w:rPr>
        <w:t xml:space="preserve">Tulos</w:t>
      </w:r>
    </w:p>
    <w:p>
      <w:r>
        <w:t xml:space="preserve">kuuluuko Donald Driver Hall of Fameen?</w:t>
      </w:r>
    </w:p>
    <w:p>
      <w:r>
        <w:rPr>
          <w:b/>
        </w:rPr>
        <w:t xml:space="preserve">Esimerkki 4.1743</w:t>
      </w:r>
    </w:p>
    <w:p>
      <w:r>
        <w:t xml:space="preserve">Kanaalisaaret -- Kanaalisaaret (normanniksi Îles d'la Manche, ransk: Îles Anglo-Normandes tai Îles de la Manche ) ovat saaristo Englannin kanaalissa, Ranskan Normandian rannikon edustalla. Niihin kuuluu kaksi kruunun alaisuuteen kuuluvaa aluetta: Bailiwick of Jersey, johon kuuluu Jersey, suurin saarista, ja Bailiwick of Guernsey, johon kuuluvat Guernsey, Alderney, Sark ja joitakin pienempiä saaria. Niitä pidetään Normandian herttuakunnan jäänteinä, ja vaikka ne eivät ole osa Yhdistynyttä kuningaskuntaa, se vastaa saarten puolustuksesta ja kansainvälisistä suhteista. Kruunun riippuvuussuhteet eivät ole Kansainyhteisön tai Euroopan unionin jäseniä. Niiden yhteenlaskettu väkiluku on noin 164 541, ja bailiwickien pääkaupungeissa Saint Helierissä asuu 33 500 ja Saint Peter Portissa 16 488 ihmistä. Saarten kokonaispinta-ala on 198 km.</w:t>
      </w:r>
    </w:p>
    <w:p>
      <w:r>
        <w:rPr>
          <w:b/>
        </w:rPr>
        <w:t xml:space="preserve">Tulos</w:t>
      </w:r>
    </w:p>
    <w:p>
      <w:r>
        <w:t xml:space="preserve">ovatko Kanavan saaret osa Isoa-Britanniaa</w:t>
      </w:r>
    </w:p>
    <w:p>
      <w:r>
        <w:rPr>
          <w:b/>
        </w:rPr>
        <w:t xml:space="preserve">Esimerkki 4.1744</w:t>
      </w:r>
    </w:p>
    <w:p>
      <w:r>
        <w:t xml:space="preserve">Vaihtosyöttäjä - Pat Venditte syöttää säännöllisesti molemmilla käsillä. Venditte oli New York Yankeesin varaama, pelasi Seattle Marinersissa ja pelaa nyt Philadelphia Philliesissä. Kun Venditte pelasi Yankeesin Single-A-liigajoukkueessa Staten Island Yankeesissa, hän vaihtoi vasemman kätensä muunneltuun hansikkaaseen, kun hän vastusti vaihto-osoittaja Ralph Henriquezia. (Osoittajat saavat perinteisesti etuja lyömällä vastakkaiselta puolelta levyä kuin syöttäjän heittokäsi). Henriquez vaihtoi sitten lyöjäksi vasenta kättä, ja vaihtojen sarja jatkui useita minuutteja. Tämä sai PBUC:n (Professional Baseball Umpires Corporation) laatimaan uuden säännön, joka koskee vaihto-heittoja. Lyhyesti sanottuna vaihto-heittäjän on ilmoitettava tuomarille, lyöjälle ja mahdollisille juoksijoille, millä kädellä hän aikoo heittää. Syöttäjän on jatkettava tämän käden käyttöä koko lyönnin ajan, lukuun ottamatta joitakin poikkeuksia loukkaantumisten ja vaihtopelaajien käytön vuoksi. Tämän valinnan jälkeen lyöjät voivat valita, millä kädellä he lyövät.</w:t>
      </w:r>
    </w:p>
    <w:p>
      <w:r>
        <w:rPr>
          <w:b/>
        </w:rPr>
        <w:t xml:space="preserve">Tulos</w:t>
      </w:r>
    </w:p>
    <w:p>
      <w:r>
        <w:t xml:space="preserve">Onko baseballin pääsarjassa koskaan ollut vaihtopelaajaa, -</w:t>
      </w:r>
    </w:p>
    <w:p>
      <w:r>
        <w:rPr>
          <w:b/>
        </w:rPr>
        <w:t xml:space="preserve">Esimerkki 4.1745</w:t>
      </w:r>
    </w:p>
    <w:p>
      <w:r>
        <w:t xml:space="preserve">Steven Hyde -- Hyden ja Jackien suhde on hyvin tyypillinen 'vastakohdat vetävät puoleensa' -suhde. Hyde kertoo Ericille, että hän ei välitä Jackien jatkuvasta valittamisesta ja pomottelusta, vaan keskittyy siihen, kuinka "kuuma" Jackie on, vaikka hänestä tuleekin kypsempi ja välittävämpi heidän suhteensa edetessä. He löytävät toisensa kausien 4 ja 5 välisenä kesänä, kun he löytävät itsensä kyllästyneinä katsomasta The Price Is Right -ohjelmaa. Suhteesta kasvaa vähitellen yllättävän vahva, kun otetaan huomioon heidän aiemmat ristiriitansa. Jackie kuitenkin näkee Kelson pussailevan Annetten kanssa (tyttö, jota Kelso tapaili ollessaan Kaliforniassa ) ja huutaa ``päästä irti poikaystävästäni''. Hyde eroaa Jackiesta, mutta se kestää vain jakson ennen kuin he palaavat yhteen ja menevät ystävänpäivän tansseihin. He joutuvat myös vaikeuksiin, kun Hyde erehtyy uskomaan, että Jackie pettää häntä Kelson kanssa. Vastauksena hän pettää häntä. Hän pyytää vilpittömästi anteeksi, mutta Jackie lopettaa suhteen. Ero on kuitenkin lyhyt, ja he palaavat yhteen kuudennen kauden alussa. He pysyvät yhdessä kauden 7 puoliväliin asti, jolloin Jackie tulee epävarmaksi heidän suhteestaan ja kysyy Hydelta, voiko tämä nähdä tulevaisuutta hänen kanssaan. Hyden vastaus, "En tiedä", erottaa heidät hetkeksi, mutta he palaavat yhteen vain muutaman viikon eron jälkeen. Kun Jackielle kuitenkin tarjotaan työtä Chicagosta, Hyde joutuu jälleen kerran tekemään päätöksen mahdollisesta yhteisestä tulevaisuudesta. Juuri kun Jackie luulee, että Hyde jättää hänet lopullisesti, Steven's tekee päätöksen naida hänet. Sillä hetkellä hän löytää Jackien viestin, jossa kerrotaan, että Jackie on lähtenyt Chicagoon, ja Hyde on loukkaantunut ja vihainen. Seuraavassa seuraavassa jaksossa hän kuitenkin päättää seurata häntä ja kosia. Kesken Hyden ja Jackien keskustelun Kelso kävelee huoneeseen pelkkä pyyhe yllään, mukanaan ämpäri jäitä ja tekee kommentin, joka antaa ymmärtää, että hän ja Jackie aikoivat harrastaa seksiä. Vaikka Kelso tekee usein seksuaalisia kommentteja kaikille ohjelman naisille, myös Jackielle ja Donnalle, Hyde uskoo jälleen kerran, että he todella aikoivat harrastaa seksiä, ja ajaa pois Las Vegasiin.</w:t>
      </w:r>
    </w:p>
    <w:p>
      <w:r>
        <w:rPr>
          <w:b/>
        </w:rPr>
        <w:t xml:space="preserve">Tulos</w:t>
      </w:r>
    </w:p>
    <w:p>
      <w:r>
        <w:t xml:space="preserve">palaavatko Jackie ja Hyde takaisin yhteen kausi 7</w:t>
      </w:r>
    </w:p>
    <w:p>
      <w:r>
        <w:rPr>
          <w:b/>
        </w:rPr>
        <w:t xml:space="preserve">Esimerkki 4.1746</w:t>
      </w:r>
    </w:p>
    <w:p>
      <w:r>
        <w:t xml:space="preserve">Harry Potter ja kirottu lapsi -- Näytelmä avattiin Broadwaylla virallisesti 22. huhtikuuta 2018 Lyric-teatterissa, ja sen ennakkonäytökset alkoivat 16. maaliskuuta 2018. Sen näyttelijäkaarti on samankaltainen kuin ensimmäisenä vuonna West Endissä, ja mukana ovat palanneet näyttelijät Anthony Boyle, Sam Clemmett, Noma Dumezweni, Poppy Miller, Jamie Parker, Alex Price ja Paul Thornley.</w:t>
      </w:r>
    </w:p>
    <w:p>
      <w:r>
        <w:rPr>
          <w:b/>
        </w:rPr>
        <w:t xml:space="preserve">Tulos</w:t>
      </w:r>
    </w:p>
    <w:p>
      <w:r>
        <w:t xml:space="preserve">oliko Harry Potter ja kirottu lapsi ilmestynyt?</w:t>
      </w:r>
    </w:p>
    <w:p>
      <w:r>
        <w:rPr>
          <w:b/>
        </w:rPr>
        <w:t xml:space="preserve">Esimerkki 4.1747</w:t>
      </w:r>
    </w:p>
    <w:p>
      <w:r>
        <w:t xml:space="preserve">Kauppakirja -- Kauppakirja on asiakirja, jolla tavaroiden omistusoikeus siirretään henkilöltä toiselle. Sitä käytetään tilanteissa, joissa entinen omistaja pitää tavarat edelleen hallussaan. Kauppakirjoja voidaan käyttää monenlaisissa liiketoimissa: ihmiset voivat myydä tavaroitaan, vaihtaa niitä, antaa niitä lahjaksi tai kiinnittää ne lainan saamiseksi. Niitä voidaan käyttää vain:</w:t>
      </w:r>
    </w:p>
    <w:p>
      <w:r>
        <w:rPr>
          <w:b/>
        </w:rPr>
        <w:t xml:space="preserve">Tulos</w:t>
      </w:r>
    </w:p>
    <w:p>
      <w:r>
        <w:t xml:space="preserve">onko kauppakirja ostosopimus</w:t>
      </w:r>
    </w:p>
    <w:p>
      <w:r>
        <w:rPr>
          <w:b/>
        </w:rPr>
        <w:t xml:space="preserve">Esimerkki 4.1748</w:t>
      </w:r>
    </w:p>
    <w:p>
      <w:r>
        <w:t xml:space="preserve">Boxing Day -- Boxing Day on pyhäpäivä, jota vietetään joulupäivän jälkeisenä päivänä. Se on peräisin Yhdistyneestä kuningaskunnasta, ja sitä vietetään useissa maissa, jotka aiemmin kuuluivat Britannian imperiumiin. Boxing Day on 26. joulukuuta, vaikka siihen liittyvä pyhäpäivä tai yleinen vapaapäivä voi olla joko samana päivänä tai kaksi päivää myöhemmin.</w:t>
      </w:r>
    </w:p>
    <w:p>
      <w:r>
        <w:rPr>
          <w:b/>
        </w:rPr>
        <w:t xml:space="preserve">Tulos</w:t>
      </w:r>
    </w:p>
    <w:p>
      <w:r>
        <w:t xml:space="preserve">onko nyrkkeilypäivä kansallinen vapaapäivä Kanadassa?</w:t>
      </w:r>
    </w:p>
    <w:p>
      <w:r>
        <w:rPr>
          <w:b/>
        </w:rPr>
        <w:t xml:space="preserve">Esimerkki 4.1749</w:t>
      </w:r>
    </w:p>
    <w:p>
      <w:r>
        <w:t xml:space="preserve">Obadjan kirja -- Obadjan kirja on oraakkeli, joka koskee Edomin jumalallista tuomiota ja Israelin palauttamista. Teksti koostuu yhdestä luvusta, joka on jaettu 21 säkeeseen, mikä tekee siitä heprealaisen Raamatun lyhimmän kirjan.</w:t>
      </w:r>
    </w:p>
    <w:p>
      <w:r>
        <w:rPr>
          <w:b/>
        </w:rPr>
        <w:t xml:space="preserve">Tulos</w:t>
      </w:r>
    </w:p>
    <w:p>
      <w:r>
        <w:t xml:space="preserve">Onko Obadja Raamatun lyhin kirja?</w:t>
      </w:r>
    </w:p>
    <w:p>
      <w:r>
        <w:rPr>
          <w:b/>
        </w:rPr>
        <w:t xml:space="preserve">Esimerkki 4.1750</w:t>
      </w:r>
    </w:p>
    <w:p>
      <w:r>
        <w:t xml:space="preserve">Hasselpähkinä -- Hasselpähkinä on hasselpähkinän pähkinä, ja siihen kuuluvat kaikki Corylus-suvun lajeista peräisin olevat pähkinät, erityisesti Corylus avellana -lajin pähkinät. Se tunnetaan lajin mukaan myös nimellä pähkinäpähkinä tai pähkinäpähkinä. Pähkinä on suunnilleen pallomainen tai soikea, noin 15-25 mm pitkä ja halkaisijaltaan 10-15 mm, ja sen kuori on kuitumainen ja sileää kuorta ympäröi kuori. Filbert on pitkulaisempi, noin kaksi kertaa halkaisijansa pituinen. Pähkinä irtoaa kuoresta kypsänä noin 7-8 kuukauden kuluttua pölytyksestä. Siemenen ydin on syötävä, ja sitä käytetään raakana tai paahdettuna tai jauhettuna tahnaksi. Siemenessä on ohut, tummanruskea kuori, joka poistetaan joskus ennen ruoanlaittoa.</w:t>
      </w:r>
    </w:p>
    <w:p>
      <w:r>
        <w:rPr>
          <w:b/>
        </w:rPr>
        <w:t xml:space="preserve">Tulos</w:t>
      </w:r>
    </w:p>
    <w:p>
      <w:r>
        <w:t xml:space="preserve">Onko filbert ja hasselpähkinä sama asia?</w:t>
      </w:r>
    </w:p>
    <w:p>
      <w:r>
        <w:rPr>
          <w:b/>
        </w:rPr>
        <w:t xml:space="preserve">Esimerkki 4.1751</w:t>
      </w:r>
    </w:p>
    <w:p>
      <w:r>
        <w:t xml:space="preserve">Kellonhallinta -- Aloituspotkun jälkeen kello käynnistyy, kun vastaanottavan joukkueen jäsen koskettaa palloa tai, jos vastaanottavan joukkueen jäsen koskettaa palloa omalla päätyalueella, kuljettaa pallon pois päätyalueelta. Kello pysäytetään, kun kyseistä pelaajaa taklataan tai hän poistuu maalialueelta. (Kello ei koskaan käynnisty, jos vastaanottava joukkue laskee pallon omalla päätyalueellaan touchbackia varten). Kello käynnistyy uudelleen, kun hyökkäyspeli saa pallon ensimmäisen pelinsä aikana, ja se jatkuu, ellei jokin seuraavista tilanteista tapahdu, jolloin kello pysähtyy pelin lopussa ja käynnistyy uudelleen seuraavalla pelikierroksella, ellei toisin määrätä:</w:t>
      </w:r>
    </w:p>
    <w:p>
      <w:r>
        <w:rPr>
          <w:b/>
        </w:rPr>
        <w:t xml:space="preserve">Tulos</w:t>
      </w:r>
    </w:p>
    <w:p>
      <w:r>
        <w:t xml:space="preserve">pysähtyykö kello NFL:ssä, kun menet ulos rajojen ulkopuolelle?</w:t>
      </w:r>
    </w:p>
    <w:p>
      <w:r>
        <w:rPr>
          <w:b/>
        </w:rPr>
        <w:t xml:space="preserve">Esimerkki 4.1752</w:t>
      </w:r>
    </w:p>
    <w:p>
      <w:r>
        <w:t xml:space="preserve">Kultainen kompassi (elokuva) -- Vuonna 2011 Philip Pullman totesi British Humanist Associationin vuosikokouksessa, että koska ensimmäisen elokuvan myynti Yhdysvalloissa oli pettymys, jatko-osia ei tehtäisi.</w:t>
      </w:r>
    </w:p>
    <w:p>
      <w:r>
        <w:rPr>
          <w:b/>
        </w:rPr>
        <w:t xml:space="preserve">Tulos</w:t>
      </w:r>
    </w:p>
    <w:p>
      <w:r>
        <w:t xml:space="preserve">onko Kultainen kompassi -elokuvalle tulossa jatko-osaa?</w:t>
      </w:r>
    </w:p>
    <w:p>
      <w:r>
        <w:rPr>
          <w:b/>
        </w:rPr>
        <w:t xml:space="preserve">Esimerkki 4.1753</w:t>
      </w:r>
    </w:p>
    <w:p>
      <w:r>
        <w:t xml:space="preserve">Los Angeles Stadium at Hollywood Park -- Vuonna 2020 avattavaksi suunniteltu stadion toimii Los Angeles Ramsin ja Los Angeles Chargersin kotikenttänä National Football Leaguessa (NFL). Stadionin on myös määrä isännöidä Super Bowl LVI -kilpailua helmikuussa 2022 ja College Football Playoff National Championship -kilpailua tammikuussa 2023. Vuoden 2028 kesäolympialaisten aikana stadionin odotetaan isännöivän avajaisseremoniaa ja jalkapalloa. Jousiammunta järjestetään stadionin ulkopuolella.</w:t>
      </w:r>
    </w:p>
    <w:p>
      <w:r>
        <w:rPr>
          <w:b/>
        </w:rPr>
        <w:t xml:space="preserve">Tulos</w:t>
      </w:r>
    </w:p>
    <w:p>
      <w:r>
        <w:t xml:space="preserve">aikovatko Rams ja Chargers jakaa stadionin?</w:t>
      </w:r>
    </w:p>
    <w:p>
      <w:r>
        <w:rPr>
          <w:b/>
        </w:rPr>
        <w:t xml:space="preserve">Esimerkki 4.1754</w:t>
      </w:r>
    </w:p>
    <w:p>
      <w:r>
        <w:t xml:space="preserve">Jamaikan jalkapallomaajoukkue -- Jamaika pääsi kerran FIFA:n maailmanmestaruuskisoihin vuonna 1998. Se on Yhdysvaltojen, Hondurasin, Kanadan ja Costa Rican ohella yksi niistä harvoista CONCACAF-alueen joukkueista, jotka ovat saaneet tasapelin Meksikoa vastaan Estadio Aztecassa MM-karsintaottelussa.</w:t>
      </w:r>
    </w:p>
    <w:p>
      <w:r>
        <w:rPr>
          <w:b/>
        </w:rPr>
        <w:t xml:space="preserve">Tulos</w:t>
      </w:r>
    </w:p>
    <w:p>
      <w:r>
        <w:t xml:space="preserve">pelaako Jamaika tänä vuonna MM-kisoissa?</w:t>
      </w:r>
    </w:p>
    <w:p>
      <w:r>
        <w:rPr>
          <w:b/>
        </w:rPr>
        <w:t xml:space="preserve">Esimerkki 4.1755</w:t>
      </w:r>
    </w:p>
    <w:p>
      <w:r>
        <w:t xml:space="preserve">Härkäkaarijärvi -- Härkäkaarijärvi on U:n muotoinen järvi, joka muodostuu, kun joen pääuoman leveä mutka katkaistaan ja muodostuu vapaasti seisova vesistö. Tämä pinnanmuodostus on saanut nimensä kaarevan muotonsa vuoksi, joka muistuttaa härkäkaaren keulatappia. Australiassa härkäkaarijärveä kutsutaan billabongiksi alkuperäiskansan Wiradjuri-kielestä. Etelä-Texasissa Rio Granden jättämiä härkäkaaria kutsutaan nimellä resacas.</w:t>
      </w:r>
    </w:p>
    <w:p>
      <w:r>
        <w:rPr>
          <w:b/>
        </w:rPr>
        <w:t xml:space="preserve">Tulos</w:t>
      </w:r>
    </w:p>
    <w:p>
      <w:r>
        <w:t xml:space="preserve">löytyykö joen mutkien läheltä järviä?</w:t>
      </w:r>
    </w:p>
    <w:p>
      <w:r>
        <w:rPr>
          <w:b/>
        </w:rPr>
        <w:t xml:space="preserve">Esimerkki 4.1756</w:t>
      </w:r>
    </w:p>
    <w:p>
      <w:r>
        <w:t xml:space="preserve">Myrtle Beachin kansainvälinen lentoasema -- Myrtle Beachin kansainvälinen lentoasema (IATA: MYR, ICAO: KMYR, FAA LID: MYR) on piirikunnan omistama julkinen lentoasema, joka sijaitsee kolme meripeninkulmaa (6 km) lounaaseen Myrtle Beachin keskustan liikekeskustasta Horryn piirikunnassa, Etelä-Carolinassa, Yhdysvalloissa. Se tunnettiin aiemmin nimellä Myrtle Beach Jetport (1974--1989), ja se sijaitsee entisen Myrtle Beachin ilmavoimien tukikohdan alueella, johon kuuluu myös The Market Common -ostoskompleksi.</w:t>
      </w:r>
    </w:p>
    <w:p>
      <w:r>
        <w:rPr>
          <w:b/>
        </w:rPr>
        <w:t xml:space="preserve">Tulos</w:t>
      </w:r>
    </w:p>
    <w:p>
      <w:r>
        <w:t xml:space="preserve">onko myrtle beach etelä-carolina lentokenttä?</w:t>
      </w:r>
    </w:p>
    <w:p>
      <w:r>
        <w:rPr>
          <w:b/>
        </w:rPr>
        <w:t xml:space="preserve">Esimerkki 4.1757</w:t>
      </w:r>
    </w:p>
    <w:p>
      <w:r>
        <w:t xml:space="preserve">ZZ Top -- ZZ Top /ˈziːziːziːtɒp/ on yhdysvaltalainen rockyhtye, joka perustettiin vuonna 1969 Houstonissa, Texasissa. Yhtyeeseen ovat vuodesta 1970 lähtien kuuluneet basisti ja laulaja Dusty Hill, kitaristi ja laulaja Billy Gibbons (yhtyeen johtaja, pääasiallinen sanoittaja ja musiikin sovittaja) sekä rumpali Frank Beard. ``Aitoina roots-muusikkoina heillä on vain vähän vertaisiaan'', entisen muusikon, kriitikon ja keräilijän Michael ``Cub'' Kodan mukaan. ``Gibbons on yksi Amerikan hienoimmista blueskitaristeista, joka työskentelee areenarockin kielessä (...) kun taas Hill ja Beard tarjoavat parhaan mahdollisen rytmiryhmän tuen''.</w:t>
      </w:r>
    </w:p>
    <w:p>
      <w:r>
        <w:rPr>
          <w:b/>
        </w:rPr>
        <w:t xml:space="preserve">Tulos</w:t>
      </w:r>
    </w:p>
    <w:p>
      <w:r>
        <w:t xml:space="preserve">ovatko kaikki zz topin jäsenet vielä elossa?</w:t>
      </w:r>
    </w:p>
    <w:p>
      <w:r>
        <w:rPr>
          <w:b/>
        </w:rPr>
        <w:t xml:space="preserve">Esimerkki 4.1758</w:t>
      </w:r>
    </w:p>
    <w:p>
      <w:r>
        <w:t xml:space="preserve">First Blood -- Morrellin kirjan pohjalta tehtyjä käsikirjoituksia oli tarjottu studioille useiden vuosien ajan sen julkaisemisen jälkeen, mutta vasta kun Stallone päätti osallistua projektiin, se saatiin lopulta tuotantoon. Rocky-elokuvien menestyksen jälkeen Stallonen tähtiasema mahdollisti sen, että hän kirjoitti käsikirjoituksen uudelleen ja teki John Rambon hahmosta sympaattisemman. Vaikka Morrellin kirjassa Rambon hahmo tappaa monia takaa-ajajiaan ja Kozollin ja Sackheimin luonnoksessa Rambo tappaa kuusitoista ihmistä, elokuvassa Rambo ei suoranaisesti aiheuta yhdenkään poliisin tai kansalliskaartilaisen kuolemaa. Stallone päätti myös antaa Rambon selviytyä elokuvassa sen sijaan, että hän olisi säilyttänyt kirjan lopun, jossa hän kuolee. Itsemurhakohtaus kuvattiin, mutta Kotcheff ja Stallone päättivät Trautmanin kehotuksesta antaa Rambon antautua. Stallone teki käsikirjoitukseen arviolta seitsemän tarkistusta. Kotcheff pyysi käsikirjoituksen jatkokäsittelyä, jonka suorittivat Larry Gross ja David Giler.</w:t>
      </w:r>
    </w:p>
    <w:p>
      <w:r>
        <w:rPr>
          <w:b/>
        </w:rPr>
        <w:t xml:space="preserve">Tulos</w:t>
      </w:r>
    </w:p>
    <w:p>
      <w:r>
        <w:t xml:space="preserve">perustuu tositarinaan</w:t>
      </w:r>
    </w:p>
    <w:p>
      <w:r>
        <w:rPr>
          <w:b/>
        </w:rPr>
        <w:t xml:space="preserve">Esimerkki 4.1759</w:t>
      </w:r>
    </w:p>
    <w:p>
      <w:r>
        <w:t xml:space="preserve">Catan -- The Settlers of Catan, joskus lyhennettynä Catan tai Settlers, on Klaus Teuberin suunnittelema moninpeli, jonka Franckh-Kosmos Verlag (Kosmos) julkaisi ensimmäisen kerran vuonna 1995 Saksassa nimellä Die Siedler von Catan. Pelaajat ovat siirtokuntia, jotka yrittävät rakentaa ja kehittää maatiloja sekä käydä kauppaa ja hankkia resursseja. Pelaajat saavat pisteitä, kun heidän siirtokuntansa kasvaa; se, joka saavuttaa ensimmäisenä tietyn pistemäärän, yleensä 10, voittaa. Peliä ja sen monia laajennuksia julkaisevat myös Mayfair Games, Filosofia, Capcom, 999 Games, Κάισσα ja Devir.</w:t>
      </w:r>
    </w:p>
    <w:p>
      <w:r>
        <w:rPr>
          <w:b/>
        </w:rPr>
        <w:t xml:space="preserve">Tulos</w:t>
      </w:r>
    </w:p>
    <w:p>
      <w:r>
        <w:t xml:space="preserve">Onko Catan sama kuin Settlers of Catan?</w:t>
      </w:r>
    </w:p>
    <w:p>
      <w:r>
        <w:rPr>
          <w:b/>
        </w:rPr>
        <w:t xml:space="preserve">Esimerkki 4.1760</w:t>
      </w:r>
    </w:p>
    <w:p>
      <w:r>
        <w:t xml:space="preserve">Criminal Minds (kausi 14) -- CBS tilasi 12. toukokuuta 2018 Criminal Mindsin neljäntoista kauden 15 jakson tilauksella. Kausi sai ensi-iltansa 3. lokakuuta 2018. Kaudella nähtiin myös virstanpylväs 300. jakso, joka toimi kauden ensi-iltana.</w:t>
      </w:r>
    </w:p>
    <w:p>
      <w:r>
        <w:rPr>
          <w:b/>
        </w:rPr>
        <w:t xml:space="preserve">Tulos</w:t>
      </w:r>
    </w:p>
    <w:p>
      <w:r>
        <w:t xml:space="preserve">tuleeko Criminal Mindsista sarja 14?</w:t>
      </w:r>
    </w:p>
    <w:p>
      <w:r>
        <w:rPr>
          <w:b/>
        </w:rPr>
        <w:t xml:space="preserve">Esimerkki 4.1761</w:t>
      </w:r>
    </w:p>
    <w:p>
      <w:r>
        <w:t xml:space="preserve">NBA 2K18 -- NBA 2K18 oli The Game Awards 2017 -kilpailussa ehdolla parhaaksi urheilu- ja ajopeliksi ja sijoittui kolmanneksi parhaan urheilupelin kategoriassa Global Game Awards 2017 -kilpailussa. Se voitti Game Informerin Best of 2017 -palkinnoissa parhaan urheilupelin palkinnon ja sijoittui samassa kategoriassa toiseksi Reader's Choice Best of 2017 -palkinnoissa. Heidän 2017 Sports Game of the Year Awards -palkinnoissaan se voitti palkinnot seuraavista: ``Best Graphics'', ``Best Presentation'', ``Best GM/Franchise Mode'', ``Best New Feature'' for The Next Chapter, ``Biggest Disappointment'' ja ``Best Sports Game''. Lisäksi peli voitti ``Peli, Franchise Sports'' -palkinnon 17. vuotuisessa National Academy of Video Game Trade Reviewers Awards -kilpailussa.</w:t>
      </w:r>
    </w:p>
    <w:p>
      <w:r>
        <w:rPr>
          <w:b/>
        </w:rPr>
        <w:t xml:space="preserve">Tulos</w:t>
      </w:r>
    </w:p>
    <w:p>
      <w:r>
        <w:t xml:space="preserve">Onko nba 2k18:ssa franchise-tilaa?</w:t>
      </w:r>
    </w:p>
    <w:p>
      <w:r>
        <w:rPr>
          <w:b/>
        </w:rPr>
        <w:t xml:space="preserve">Esimerkki 4.1762</w:t>
      </w:r>
    </w:p>
    <w:p>
      <w:r>
        <w:t xml:space="preserve">The Great Escape (elokuva) -- Elokuva perustuu Paul Brickhillin vuonna 1950 julkaistuun samannimiseen kirjaan, joka on omakohtainen kertomus joukkopaosta Stalag Luft III:sta Saganissa (nykyisin Żagań, Puola), Ala-Sleesian maakunnassa, natsi-Saksassa. Elokuvassa on kuvattu vahvasti fiktiivinen versio paosta. Elokuva perustui tositapahtumiin, mutta siinä tehtiin lukuisia kompromisseja sen kaupallisen kiinnostavuuden vuoksi, kuten se, että pakenevien joukossa oli myös amerikkalaisia (joista kukaan ei todellisuudessa ollut amerikkalainen). Henkilöhahmot perustuvat todellisiin miehiin, ja joissakin tapauksissa ne ovat useiden miesten koosteita. Elokuvaa varten muutettiin kuitenkin monia yksityiskohtia todellisesta pakoyrityksestä, ja amerikkalaisen henkilökunnan rooli sekä suunnittelussa että pakenemisessa oli suurelta osin keksitty. The Great Escape -elokuvan teki The Mirisch Company, julkaisi United Artists, ja sen tuotti ja ohjasi John Sturges.</w:t>
      </w:r>
    </w:p>
    <w:p>
      <w:r>
        <w:rPr>
          <w:b/>
        </w:rPr>
        <w:t xml:space="preserve">Tulos</w:t>
      </w:r>
    </w:p>
    <w:p>
      <w:r>
        <w:t xml:space="preserve">perustuiko suuri pakomatka todelliseen tarinaan</w:t>
      </w:r>
    </w:p>
    <w:p>
      <w:r>
        <w:rPr>
          <w:b/>
        </w:rPr>
        <w:t xml:space="preserve">Esimerkki 4.1763</w:t>
      </w:r>
    </w:p>
    <w:p>
      <w:r>
        <w:t xml:space="preserve">Terminaalinopeus - Kilpailunopeus, jossa laskuvarjohyppääjät lentävät pää alaspäin ja voivat saavuttaa 530 km/h (330 mph; 150 m/s) nopeuden; nykyinen ennätys on Felix Baumgartnerilla, joka hyppäsi 128 100 jalan (39 000 m) korkeudesta ja saavutti 1357,6 km/h (840 mph; 380 m/s) nopeuden, joskin hän saavutti tämän nopeuden suuressa korkeudessa, jossa erittäin ohuessa ilmassa on vähemmän vetovoimaa.</w:t>
      </w:r>
    </w:p>
    <w:p>
      <w:r>
        <w:rPr>
          <w:b/>
        </w:rPr>
        <w:t xml:space="preserve">Tulos</w:t>
      </w:r>
    </w:p>
    <w:p>
      <w:r>
        <w:t xml:space="preserve">voiko vapaapudota nopeammin kuin loppunopeus?</w:t>
      </w:r>
    </w:p>
    <w:p>
      <w:r>
        <w:rPr>
          <w:b/>
        </w:rPr>
        <w:t xml:space="preserve">Esimerkki 4.1764</w:t>
      </w:r>
    </w:p>
    <w:p>
      <w:r>
        <w:t xml:space="preserve">Tasakylkinen kolmio -- Se, onko tasakylkinen kolmio terävä, suorakulmainen vai tylppä, riippuu kärkikulmasta. Euklidisessa geometriassa peruskulmat eivät voi olla tylpiä (yli 90°) tai oikeita (yhtä suuri kuin 90°), koska niiden mitta olisi yhteensä vähintään 180°, joka on kaikkien euklidisen kolmion kulmien summa. Koska kolmio on tylppä tai suorakulmainen, jos ja vain jos yksi sen kulmista on vastaavasti tylppä tai suorakulmainen, tasakylkinen kolmio on tylppä, suorakulmainen tai terävä, jos ja vain jos sen kärkikulma on vastaavasti tylppä, suorakulmainen tai terävä.</w:t>
      </w:r>
    </w:p>
    <w:p>
      <w:r>
        <w:rPr>
          <w:b/>
        </w:rPr>
        <w:t xml:space="preserve">Tulos</w:t>
      </w:r>
    </w:p>
    <w:p>
      <w:r>
        <w:t xml:space="preserve">Voiko tasakylkisen kolmion peruskulma olla tylppä?</w:t>
      </w:r>
    </w:p>
    <w:p>
      <w:r>
        <w:rPr>
          <w:b/>
        </w:rPr>
        <w:t xml:space="preserve">Esimerkki 4.1765</w:t>
      </w:r>
    </w:p>
    <w:p>
      <w:r>
        <w:t xml:space="preserve">Luonnollisesti syntynyttä kansalaista koskeva lauseke -- Yhdysvaltain perustuslaissa käytetään mutta ei määritellä ilmaisua "luonnollisesti syntynyt kansalainen", ja sen tarkasta merkityksestä on esitetty erilaisia mielipiteitä. 2000-luvun alun perustuslakitieteilijöiden yksimielisyys sekä asiaa koskeva oikeuskäytäntö ovat sitä mieltä, että luonnollisesti syntyneet kansalaiset ovat poikkeuksia lukuun ottamatta Yhdysvalloissa syntyneitä. Monet tutkijat ovat myös todenneet, että ne, jotka täyttävät Yhdysvaltain kansalaisuuden oikeudelliset edellytykset "syntymähetkellä", syntymäpaikasta riippumatta, ovat myös syntyperäisiä kansalaisia. Kaikki tähänastiset presidentit olivat joko kansalaisia perustuslain hyväksymisen yhteydessä vuonna 1789 tai syntyivät Yhdysvalloissa; heistä seitsemällä vanhemmista ainakin toinen ei ollut syntynyt Yhdysvaltojen maaperällä.</w:t>
      </w:r>
    </w:p>
    <w:p>
      <w:r>
        <w:rPr>
          <w:b/>
        </w:rPr>
        <w:t xml:space="preserve">Tulos</w:t>
      </w:r>
    </w:p>
    <w:p>
      <w:r>
        <w:t xml:space="preserve">pitääkö vanhempien syntyä amerikassa ollakseen presidentti?</w:t>
      </w:r>
    </w:p>
    <w:p>
      <w:r>
        <w:rPr>
          <w:b/>
        </w:rPr>
        <w:t xml:space="preserve">Esimerkki 4.1766</w:t>
      </w:r>
    </w:p>
    <w:p>
      <w:r>
        <w:t xml:space="preserve">Ennakkotilaus -- GameStopin ja Amazon.comin kaltaiset vähittäiskauppiaat huomasivat 2000-luvun alussa, että ennakkotilausmekanismi auttoi ennusteiden laatimisessa, sillä ne pystyivät tilaamaan kohtuullisen määrän kopioita uusista peleistä ennakkotilausten kiinnostavuuden perusteella, mikä puolestaan auttoi julkaisijoita määrittämään, kuinka monta fyysistä yksikköä pitäisi valmistaa. Silloin ennakkotilaukset tehtiin yleensä antamalla myyjälle pieni prosenttiosuus pelin hinnasta varauksen tekemistä varten (esimerkiksi 5 tai 10 dollaria 50 dollarin pelistä), ja myyjä vakuutti, että hän saisi kopionsa julkaisupäivänä maksettuaan loput. Jälleenmyyjät voisivat käyttää ennakkotilausrahoja muihin investointeihin, jolloin ennakkotilausmaksulle kertyisi käytännössä jonkin verran korkoa.</w:t>
      </w:r>
    </w:p>
    <w:p>
      <w:r>
        <w:rPr>
          <w:b/>
        </w:rPr>
        <w:t xml:space="preserve">Tulos</w:t>
      </w:r>
    </w:p>
    <w:p>
      <w:r>
        <w:t xml:space="preserve">pitääkö ennakkotilauspeleistä maksaa</w:t>
      </w:r>
    </w:p>
    <w:p>
      <w:r>
        <w:rPr>
          <w:b/>
        </w:rPr>
        <w:t xml:space="preserve">Esimerkki 4.1767</w:t>
      </w:r>
    </w:p>
    <w:p>
      <w:r>
        <w:t xml:space="preserve">Memphis (musikaali) -- Memphis on David Bryanin (musiikki ja sanat) ja Joe DiPietron (sanat ja kirja) musikaali. Se perustuu löyhästi Memphisin levyjokeriin Dewey Phillipsiin, joka oli yksi ensimmäisistä valkoisista DJ:istä, jotka soittivat mustien musiikkia 1950-luvulla. Sitä esitettiin Broadwaylla 19. lokakuuta 2009-5. elokuuta 2012. Tuotanto voitti vuonna 2010 neljä Tony-palkintoa, muun muassa parhaan musikaalin palkinnon. Näytelmää on aiemmin esitetty North Shore Music Theatre -teatterissa Beverlyssä, Massachusettsissa ja TheatreWorksissa Mountain View'ssa, Kaliforniassa kaudella 2003-04 sekä 5th Avenue -teatterissa Seattlessa kaudella 2008-2009.</w:t>
      </w:r>
    </w:p>
    <w:p>
      <w:r>
        <w:rPr>
          <w:b/>
        </w:rPr>
        <w:t xml:space="preserve">Tulos</w:t>
      </w:r>
    </w:p>
    <w:p>
      <w:r>
        <w:t xml:space="preserve">Perustuuko Memphis-musikaali tositarinaan?</w:t>
      </w:r>
    </w:p>
    <w:p>
      <w:r>
        <w:rPr>
          <w:b/>
        </w:rPr>
        <w:t xml:space="preserve">Esimerkki 4.1768</w:t>
      </w:r>
    </w:p>
    <w:p>
      <w:r>
        <w:t xml:space="preserve">Sam's Club -- Sam's West, Inc. (toiminimi Sam's Club) on yhdysvaltalainen Walmartin omistama ja ylläpitämä, vuonna 1983 perustettu ja Walmartin perustajan Sam Waltonin mukaan nimetty yhdysvaltalainen vähittäiskaupan varastoklubien ketju. Vuonna 2012 Sam's Club -ketjuun kuului 47 miljoonaa jäsentä Yhdysvalloissa (Puerto Rico mukaan lukien), ja se on kahdeksanneksi suurin yhdysvaltalainen vähittäismyyjä. Tammikuun 31. päivästä lähtien Sam's Club on myyntimäärältään toiseksi suurin varastoklubien joukossa 56,828 miljardin dollarin myynnillä (tilivuonna 2016) Costcon jälkeen.</w:t>
      </w:r>
    </w:p>
    <w:p>
      <w:r>
        <w:rPr>
          <w:b/>
        </w:rPr>
        <w:t xml:space="preserve">Tulos</w:t>
      </w:r>
    </w:p>
    <w:p>
      <w:r>
        <w:t xml:space="preserve">ovatko Walmart ja Sams Club sama yritys?</w:t>
      </w:r>
    </w:p>
    <w:p>
      <w:r>
        <w:rPr>
          <w:b/>
        </w:rPr>
        <w:t xml:space="preserve">Esimerkki 4.1769</w:t>
      </w:r>
    </w:p>
    <w:p>
      <w:r>
        <w:t xml:space="preserve">Taconic State Parkway - Kun EHPA otti ohjat käsiinsä, se määritteli valtatien maksullisen portin valtuusalueensa pohjoisrajaksi, mikä lopetti joidenkin TSPC:n valtuutettujen suunnitelmat jatkaa ainakin US 20:een asti vähän matkaa pohjoiseen. Tien valmistumista lähes neljän vuosikymmenen jälkeen juhlistavat avajaiset oli suunniteltu pidettäväksi 25. marraskuuta 1963. Se peruttiin, koska presidentti John F. Kennedy oli murhattu kolme päivää aiemmin.</w:t>
      </w:r>
    </w:p>
    <w:p>
      <w:r>
        <w:rPr>
          <w:b/>
        </w:rPr>
        <w:t xml:space="preserve">Tulos</w:t>
      </w:r>
    </w:p>
    <w:p>
      <w:r>
        <w:t xml:space="preserve">onko Taconic State Parkwayllä tietulleja?</w:t>
      </w:r>
    </w:p>
    <w:p>
      <w:r>
        <w:rPr>
          <w:b/>
        </w:rPr>
        <w:t xml:space="preserve">Esimerkki 4.1770</w:t>
      </w:r>
    </w:p>
    <w:p>
      <w:r>
        <w:t xml:space="preserve">The Vow (2012 elokuva) -- Vuodenaikojen vaihtuessa Leo keskustelee filosofiastaan `` Vaikuttavista hetkistä''. `` Vaikutushetkistä, joiden muutospotentiaalilla on aaltoilevia vaikutuksia paljon kauemmas kuin mitä voimme ennustaa. Joidenkin hiukkasten syöksyminen yhteen, mikä tekee niistä läheisempiä kuin ennen. Toiset taas lähtevät pyörimään suuriin yrityksiin ja laskeutuvat sinne, mistä et koskaan uskonut niitä löytäväsi... Takaisin huoneessaan Paige löytää ruokalistan, johon hän oli kirjoittanut häävalansa, ja on syvästi liikuttunut. Elokuva päättyy siihen, että Paige löytää Leon heidän vakiokahvilastaan Café Mnemonicista ja lähtee hänen kanssaan kokeilemaan uutta paikkaa vanhojen paikkojen sijaan.</w:t>
      </w:r>
    </w:p>
    <w:p>
      <w:r>
        <w:rPr>
          <w:b/>
        </w:rPr>
        <w:t xml:space="preserve">Tulos</w:t>
      </w:r>
    </w:p>
    <w:p>
      <w:r>
        <w:t xml:space="preserve">Muistaako Paige Leon valan lopussa?</w:t>
      </w:r>
    </w:p>
    <w:p>
      <w:r>
        <w:rPr>
          <w:b/>
        </w:rPr>
        <w:t xml:space="preserve">Esimerkki 4.1771</w:t>
      </w:r>
    </w:p>
    <w:p>
      <w:r>
        <w:t xml:space="preserve">The Rookie (2002 elokuva) -- The Rookie on John Lee Hancockin ohjaama ja Walt Disney Picturesin tuottama yhdysvaltalainen urheiludraamaelokuva vuodelta 2002. Se perustuu tositarinaan Jim Morrisista, jolla oli lyhyt, mutta kuuluisa Major League Baseball -ura vuosina 1999-2000. Elokuvan pääosissa nähdään Dennis Quaid, Rachel Griffiths, Jay Hernandez ja Brian Cox.</w:t>
      </w:r>
    </w:p>
    <w:p>
      <w:r>
        <w:rPr>
          <w:b/>
        </w:rPr>
        <w:t xml:space="preserve">Tulos</w:t>
      </w:r>
    </w:p>
    <w:p>
      <w:r>
        <w:t xml:space="preserve">elokuva the rookie onko se tositarina?</w:t>
      </w:r>
    </w:p>
    <w:p>
      <w:r>
        <w:rPr>
          <w:b/>
        </w:rPr>
        <w:t xml:space="preserve">Esimerkki 4.1772</w:t>
      </w:r>
    </w:p>
    <w:p>
      <w:r>
        <w:t xml:space="preserve">Polaarireitti - Vain harvat lentoyhtiöt lentävät kaupunkien välillä, joilla on suuri ympyräreitti Etelämantereen yli. Välilaskuttomat lennot Etelä-Afrikan ja Uuden-Seelannin välillä tai Australian Perthin ja tiettyjen Etelä-Amerikan kohteiden (kuten Buenos Aires ja São Paulo) välillä lentäisivät Etelämantereen yli, mutta yksikään lentoyhtiö ei ole suunnitellut tällaisia lentoja. Australian ja Etelä-Amerikan sekä Australian ja Etelä-Afrikan väliset lennot kulkevat lähellä Etelämantereen rannikkoa. Tuulten mukaan Qantasin lento QF 63 Sydneystä Johannesburg-O.R. Tamboon lentää joskus myös Etelämanner-ympyrän yli 71. leveysasteelle, jolloin jääpeite on näkyvissä. Qantas lentää välilaskuttomasti myös Sydneyn ja Santiago de Chilen välillä, joka on eteläisin napareitti. Tuulesta riippuen tällä lennolla voidaan päästä 55 asteen eteläiselle leveysasteelle, mutta toisinaan myös 71 asteelle, mikä riittää ylittämään napajäätikön. Etelä-Amerikan ja Oseanian välisen eteläisen Tyynenmeren poikki kulkevan polaarireitin uranuurtajaksi nousi Aerolineas Argentinas, joka aloitti 1980-luvulla Boeing 747-200 -lentokoneella liikennöinnin Buenos Airesista Rio Gallegosin kautta Aucklandiin. Myöhemmin Aerolineas Argentinas liikennöi Sydneyhin, mutta lopetti lennot Uuteen-Seelantiin ja Australiaan vuonna 2014.</w:t>
      </w:r>
    </w:p>
    <w:p>
      <w:r>
        <w:rPr>
          <w:b/>
        </w:rPr>
        <w:t xml:space="preserve">Tulos</w:t>
      </w:r>
    </w:p>
    <w:p>
      <w:r>
        <w:t xml:space="preserve">voitko lentää suoraan etelänavan yli</w:t>
      </w:r>
    </w:p>
    <w:p>
      <w:r>
        <w:rPr>
          <w:b/>
        </w:rPr>
        <w:t xml:space="preserve">Esimerkki 4.1773</w:t>
      </w:r>
    </w:p>
    <w:p>
      <w:r>
        <w:t xml:space="preserve">Stanley Cupin pudotuspelit -- Molempien ensimmäisen kierroksen sarjojen voittajat etenevät toiselle kierrokselle. Aiemmassa formaatissa ollut uudelleensijoitus, joka varmisti, että ylin siemen pelaa alinta jäljellä olevaa siementä vastaan, hylättiin. Näiden sarjojen voittajat etenevät konferenssifinaaleihin ja kaksi konferenssifinaalin voittajaa jatkavat Stanley Cupin finaaleihin.</w:t>
      </w:r>
    </w:p>
    <w:p>
      <w:r>
        <w:rPr>
          <w:b/>
        </w:rPr>
        <w:t xml:space="preserve">Tulos</w:t>
      </w:r>
    </w:p>
    <w:p>
      <w:r>
        <w:t xml:space="preserve">ovatko NHL:n pudotuspelit uudelleenkylvettyjä jokaisen kierroksen jälkeen?</w:t>
      </w:r>
    </w:p>
    <w:p>
      <w:r>
        <w:rPr>
          <w:b/>
        </w:rPr>
        <w:t xml:space="preserve">Esimerkki 4.1774</w:t>
      </w:r>
    </w:p>
    <w:p>
      <w:r>
        <w:t xml:space="preserve">Polvilumpion imusolmukkeet -- Polvilumpion imusolmukkeet, jotka ovat kooltaan pieniä ja joiden lukumäärä on noin kuusi tai seitsemän, sijaitsevat polvilumpion syvennyksessä olevan rasvan sisällä, jota kutsutaan joskus polvikuopaksi. Yksi niistä sijaitsee välittömästi polvilumpion alla, lähellä pienen laskimon pääteosaa, ja se tyhjentää alueen, josta laskimo saa sivuvirtansa, kuten säären posterolateraalisen puolen ja jalkaterän plantaarisen puolen pinnalliset alueet.</w:t>
      </w:r>
    </w:p>
    <w:p>
      <w:r>
        <w:rPr>
          <w:b/>
        </w:rPr>
        <w:t xml:space="preserve">Tulos</w:t>
      </w:r>
    </w:p>
    <w:p>
      <w:r>
        <w:t xml:space="preserve">Onko polven takana imusolmuke?</w:t>
      </w:r>
    </w:p>
    <w:p>
      <w:r>
        <w:rPr>
          <w:b/>
        </w:rPr>
        <w:t xml:space="preserve">Esimerkki 4.1775</w:t>
      </w:r>
    </w:p>
    <w:p>
      <w:r>
        <w:t xml:space="preserve">Prinsessa ja peikko (elokuva) -- Prinsessa ja peikko (unkariksi A hercegnő és a kobold) on vuonna 1991 valmistunut brittiläis-unkarilais-amerikkalainen József Gémesin ohjaama ja Robin Lyonsin käsikirjoittama musikaalinen fantasia-animaatioelokuva, joka on sovitus George MacDonaldin vuonna 1872 ilmestyneestä samannimisestä romaanista.</w:t>
      </w:r>
    </w:p>
    <w:p>
      <w:r>
        <w:rPr>
          <w:b/>
        </w:rPr>
        <w:t xml:space="preserve">Tulos</w:t>
      </w:r>
    </w:p>
    <w:p>
      <w:r>
        <w:t xml:space="preserve">Onko Prinsessa ja peikko disney-elokuva?</w:t>
      </w:r>
    </w:p>
    <w:p>
      <w:r>
        <w:rPr>
          <w:b/>
        </w:rPr>
        <w:t xml:space="preserve">Esimerkki 4.1776</w:t>
      </w:r>
    </w:p>
    <w:p>
      <w:r>
        <w:t xml:space="preserve">Alaikäinen (laki) -- Lainsäädännössä alaikäinen on henkilö, joka ei ole saavuttanut tiettyä ikää, yleensä täysi-ikäisyyttä, joka laillisesti erottaa lapsuuden aikuisuudesta. Täysi-ikäisyys riippuu lainkäyttöalueesta ja soveltamisesta, mutta yleensä se on 18 vuotta. Alaikäistä voidaan käyttää myös yhteyksissä, jotka eivät liity yleiseen täysi-ikäisyyteen. Esimerkiksi Yhdysvalloissa juomisen ikäraja on yleensä 21 vuotta, ja nuorempia ihmisiä kutsutaan joskus alkoholilainsäädännön yhteydessä alaikäisiksi, vaikka he olisivat vähintään 18-vuotiaita. Termillä alaikäinen viitataan usein täysi-ikäisyyteen, mutta sillä voidaan viitata myös tietyn ikärajan alittaviin henkilöihin, kuten juomaikärajaan, tupakointi-ikärajaan, suojaikärajaan, avioliittokelpoiseen ikään, ajoikärajaan, äänestysikärajaan jne. Tällaiset ikärajat ovat usein eri kuin täysi-ikäisyys.</w:t>
      </w:r>
    </w:p>
    <w:p>
      <w:r>
        <w:rPr>
          <w:b/>
        </w:rPr>
        <w:t xml:space="preserve">Tulos</w:t>
      </w:r>
    </w:p>
    <w:p>
      <w:r>
        <w:t xml:space="preserve">oletko vielä alaikäinen 17-vuotiaana</w:t>
      </w:r>
    </w:p>
    <w:p>
      <w:r>
        <w:rPr>
          <w:b/>
        </w:rPr>
        <w:t xml:space="preserve">Esimerkki 4.1777</w:t>
      </w:r>
    </w:p>
    <w:p>
      <w:r>
        <w:t xml:space="preserve">Luettelo Glacierin kansallispuiston jäätiköistä (Yhdysvallat) -- Glacierin kansallispuistossa (Yhdysvallat) on ainakin 35 nimettyä jäätikköä. Vuonna 1850 kansallispuiston nykyisellä alueella oli 150 jäätikköä. Nykyään puistossa on jäljellä 25 aktiivista jäätikköä. Sen jälkeen kun jääkaudet päättyivät 10 000 vuotta sitten, ilmasto on muuttunut monesti hieman, mikä on aiheuttanut jäätiköiden kasvua tai sulamista. Jäätiköitä tutkitaan parhaillaan ilmaston lämpenemisen vaikutusten selvittämiseksi. On arvioitu, että jos nykyinen lämpenemissuuntaus jatkuu, puistossa ei ole enää yhtään jäätikköä jäljellä vuoteen 2030 mennessä.</w:t>
      </w:r>
    </w:p>
    <w:p>
      <w:r>
        <w:rPr>
          <w:b/>
        </w:rPr>
        <w:t xml:space="preserve">Tulos</w:t>
      </w:r>
    </w:p>
    <w:p>
      <w:r>
        <w:t xml:space="preserve">Onko jäätikön kansallispuistossa jäätikkö?</w:t>
      </w:r>
    </w:p>
    <w:p>
      <w:r>
        <w:rPr>
          <w:b/>
        </w:rPr>
        <w:t xml:space="preserve">Esimerkki 4.1778</w:t>
      </w:r>
    </w:p>
    <w:p>
      <w:r>
        <w:t xml:space="preserve">Viimeinen ateria -- Yhdysvalloissa useimmat osavaltiot antavat aterian päivää tai kahta ennen teloitusta ja käyttävät kiertoilmaisua "erikoisateria". Alkoholi tai tupakka on yleensä kielletty. Epäsovinnaiset tai saavuttamattomat pyynnöt korvataan korvaavilla tuotteilla. Joissakin osavaltioissa asetetaan tiukkoja rajoituksia. Floridassa viimeisen aterian ruoka on ostettava paikallisesti, ja sen hinta on rajoitettu 40 dollariin. Oklahomassa kustannukset on rajoitettu 15 dollariin. Louisianassa vankilan johtaja osallistuu perinteisesti tuomitun vangin kanssa viimeiseen ateriaan. Eräässä tapauksessa vankilanjohtaja maksoi vangin hummeriaterian.</w:t>
      </w:r>
    </w:p>
    <w:p>
      <w:r>
        <w:rPr>
          <w:b/>
        </w:rPr>
        <w:t xml:space="preserve">Tulos</w:t>
      </w:r>
    </w:p>
    <w:p>
      <w:r>
        <w:t xml:space="preserve">voitko nauttia alkoholia viimeisen aterian yhteydessä</w:t>
      </w:r>
    </w:p>
    <w:p>
      <w:r>
        <w:rPr>
          <w:b/>
        </w:rPr>
        <w:t xml:space="preserve">Esimerkki 4.1779</w:t>
      </w:r>
    </w:p>
    <w:p>
      <w:r>
        <w:t xml:space="preserve">Big Ben -- Elizabeth Tower, jota aiemmin kutsuttiin kellotorniksi, mutta joka tunnetaan paremmin nimellä Big Ben, rakennettiin osana Charles Barryn suunnittelemaa uutta palatsia sen jälkeen, kun vanha Westminsterin palatsi tuhoutui suurelta osin tulipalossa 16. lokakuuta 1834. Uusi parlamentti rakennettiin uusgoottilaiseen tyyliin. Vaikka Barry oli palatsin pääarkkitehti, hän kääntyi Augustus Puginin puoleen kellotornin suunnittelussa, joka muistuttaa Puginin aiempia suunnitelmia, muun muassa Lancashiressa sijaitsevan Scarisbrick Hallin suunnitelmaa. Tornin suunnitelma oli Puginin viimeinen suunnitelma ennen hänen lopullista vajoamistaan hulluuteen ja kuolemaansa, ja Pugin itse kirjoitti, kun Barry kävi viimeisen kerran hänen luonaan noutamassa piirustukset: "En ole koskaan elämässäni työskennellyt niin ahkerasti herra Barrylle, sillä huomenna teen kaikki hänen kellotorninsa viimeistelyä varten tarvittavat piirustukset, ja se on kaunis." "Se on kaunis.</w:t>
      </w:r>
    </w:p>
    <w:p>
      <w:r>
        <w:rPr>
          <w:b/>
        </w:rPr>
        <w:t xml:space="preserve">Tulos</w:t>
      </w:r>
    </w:p>
    <w:p>
      <w:r>
        <w:t xml:space="preserve">on big ben parlamenttitaloissa</w:t>
      </w:r>
    </w:p>
    <w:p>
      <w:r>
        <w:rPr>
          <w:b/>
        </w:rPr>
        <w:t xml:space="preserve">Esimerkki 4.1780</w:t>
      </w:r>
    </w:p>
    <w:p>
      <w:r>
        <w:t xml:space="preserve">Yhdistyneiden Kansakuntien yleiskokouksen päätöslauselma 377 -- On väitetty, että turvallisuusneuvoston veto-oikeusongelma voitaisiin ratkaista, kun yleiskokous hyväksyi päätöslauselman "Uniting for Peace" ja kun otetaan huomioon yleiskokouksen toimivaltuuksia koskevat tulkinnat, joista tuli sen seurauksena kansainvälistä tapaoikeutta. Hyväksymällä 3. marraskuuta 1950 päätöslauselman A/RES/377 A yli kaksi kolmasosaa YK:n jäsenvaltioista ilmoitti, että YK:n peruskirjan mukaan YK:n turvallisuusneuvoston pysyvät jäsenet eivät voi eivätkä saa estää YK:n yleiskokousta ryhtymästä kaikkiin tarvittaviin toimiin kansainvälisen rauhan ja turvallisuuden palauttamiseksi tapauksissa, joissa YK:n turvallisuusneuvosto ei ole kyennyt hoitamaan "ensisijaista vastuutaan" rauhan ylläpitämisessä. Tällaisen tulkinnan mukaan YK:n yleiskokoukselle annetaan YK:n peruskirjassa "lopullinen vastuu" - eikä "toissijainen vastuu" - kansainväliseen rauhaan ja turvallisuuteen liittyvissä asioissa. Useissa YK:n virallisissa ja puolivirallisissa raporteissa viitataan nimenomaisesti Uniting for Peace -resoluutioon, joka tarjoaa YK:n yleiskokoukselle mekanismin, jolla se voi kumota YK:n turvallisuusneuvoston veto-oikeudet.</w:t>
      </w:r>
    </w:p>
    <w:p>
      <w:r>
        <w:rPr>
          <w:b/>
        </w:rPr>
        <w:t xml:space="preserve">Tulos</w:t>
      </w:r>
    </w:p>
    <w:p>
      <w:r>
        <w:t xml:space="preserve">voiko YK:n yleiskokous ohittaa turvallisuusneuvoston?</w:t>
      </w:r>
    </w:p>
    <w:p>
      <w:r>
        <w:rPr>
          <w:b/>
        </w:rPr>
        <w:t xml:space="preserve">Esimerkki 4.1781</w:t>
      </w:r>
    </w:p>
    <w:p>
      <w:r>
        <w:t xml:space="preserve">XYY-oireyhtymä -- XYY-oireyhtymä on geneettinen tila, jossa miehellä on ylimääräinen Y-kromosomi. Oireita on yleensä vähän. Niitä voivat olla keskimääräistä pitempi, akne ja lisääntynyt oppimisvaikeuksien riski. Henkilö on yleensä muuten normaali, myös hedelmällisyys on normaali.</w:t>
      </w:r>
    </w:p>
    <w:p>
      <w:r>
        <w:rPr>
          <w:b/>
        </w:rPr>
        <w:t xml:space="preserve">Tulos</w:t>
      </w:r>
    </w:p>
    <w:p>
      <w:r>
        <w:t xml:space="preserve">voiko joku syntyä kahden y-kromosomin kanssa?</w:t>
      </w:r>
    </w:p>
    <w:p>
      <w:r>
        <w:rPr>
          <w:b/>
        </w:rPr>
        <w:t xml:space="preserve">Esimerkki 4.1782</w:t>
      </w:r>
    </w:p>
    <w:p>
      <w:r>
        <w:t xml:space="preserve">Yhdysvaltojen passi -- Allekirjoitussivulla on rivi passinhaltijan allekirjoitusta varten. Passi on voimassa vasta, kun passin haltija on allekirjoittanut sen. Jos passinhaltija ei pysty allekirjoittamaan passiaan, sen allekirjoittaa henkilö, jolla on laillinen valtuus allekirjoittaa passinhaltijan puolesta.</w:t>
      </w:r>
    </w:p>
    <w:p>
      <w:r>
        <w:rPr>
          <w:b/>
        </w:rPr>
        <w:t xml:space="preserve">Tulos</w:t>
      </w:r>
    </w:p>
    <w:p>
      <w:r>
        <w:t xml:space="preserve">Onko Yhdysvaltojen passi voimassa, jos sitä ei ole allekirjoitettu?</w:t>
      </w:r>
    </w:p>
    <w:p>
      <w:r>
        <w:rPr>
          <w:b/>
        </w:rPr>
        <w:t xml:space="preserve">Esimerkki 4.1783</w:t>
      </w:r>
    </w:p>
    <w:p>
      <w:r>
        <w:t xml:space="preserve">Irtautuminen Yhdysvalloissa -- Uhkaukset ja pyrkimykset irtautua Yhdysvalloista tai perustelut irtautumiselle ovat kuuluneet maan politiikkaan lähes sen syntymästä lähtien. Jotkut ovat perustelleet irtautumista perustuslaillisella oikeudella ja toiset luonnollisella vallankumousoikeudella. Asiassa Texas v. White Yhdysvaltain korkein oikeus totesi yksipuolisen irtautumisen perustuslain vastaiseksi ja huomautti samalla, että vallankumous tai osavaltioiden suostumus voisi johtaa onnistuneeseen irtautumiseen.</w:t>
      </w:r>
    </w:p>
    <w:p>
      <w:r>
        <w:rPr>
          <w:b/>
        </w:rPr>
        <w:t xml:space="preserve">Tulos</w:t>
      </w:r>
    </w:p>
    <w:p>
      <w:r>
        <w:t xml:space="preserve">voiko valtio menestyä yhdysvalloista</w:t>
      </w:r>
    </w:p>
    <w:p>
      <w:r>
        <w:rPr>
          <w:b/>
        </w:rPr>
        <w:t xml:space="preserve">Esimerkki 4.1784</w:t>
      </w:r>
    </w:p>
    <w:p>
      <w:r>
        <w:t xml:space="preserve">Tarjoilijasääntö -- Tarjoilijasääntö viittaa yleiseen uskomukseen, jonka mukaan henkilön todellinen luonne voidaan päätellä siitä, miten hän kohtelee henkilökuntaa tai palvelutyöntekijöitä, kuten "tarjoilijaa". Sääntö oli yksi William H Swansonin 33 kirjoittamattoman johtamissäännön joukosta, joka on kopioitu Dave Barryn versiosta ``Jos joku on mukava sinulle mutta töykeä tarjoilijalle, hän ei ole mukava ihminen''.</w:t>
      </w:r>
    </w:p>
    <w:p>
      <w:r>
        <w:rPr>
          <w:b/>
        </w:rPr>
        <w:t xml:space="preserve">Tulos</w:t>
      </w:r>
    </w:p>
    <w:p>
      <w:r>
        <w:t xml:space="preserve">Voit kertoa paljon ihmisestä siitä, miten hän kohtelee tarjoilijaa.</w:t>
      </w:r>
    </w:p>
    <w:p>
      <w:r>
        <w:rPr>
          <w:b/>
        </w:rPr>
        <w:t xml:space="preserve">Esimerkki 4.1785</w:t>
      </w:r>
    </w:p>
    <w:p>
      <w:r>
        <w:t xml:space="preserve">Luettelo H2O: Just Add Water -jaksoista -- Sarjan toinen osa keskittyy myös tyttöjen romanttisiin suhteisiin. Cleo jättää Lewisin, koska hän on liian takertuva ja suojeleva, minkä jälkeen Cleo tapailee Charlottea. Rikki ja Zane alkavat taas seurustella erottuaan ensimmäisen sarjan finaalissa. Emma tapaa Ashin (Craig Horner) ja flirttailee tämän kanssa, mutta Emma turhautuu tytön salaisuuksiin, joita hän jatkuvasti salaa. Lopulta Emma taipuu ja kertoo miehelle olevansa merenneito. Ystäviensä ja Charlotten välisen ristiriidan vuoksi Lewis joutuu repimään itseään ja päätyy siihen, että hänen uskollisuutensa kohdistuu tyttöihin ja erityisesti Cleoon. Hän jättää Charlotten ja alkaa seurustella uudelleen Cleon kanssa.</w:t>
      </w:r>
    </w:p>
    <w:p>
      <w:r>
        <w:rPr>
          <w:b/>
        </w:rPr>
        <w:t xml:space="preserve">Tulos</w:t>
      </w:r>
    </w:p>
    <w:p>
      <w:r>
        <w:t xml:space="preserve">saako Ash koskaan selville, että Emma on merenneito...</w:t>
      </w:r>
    </w:p>
    <w:p>
      <w:r>
        <w:rPr>
          <w:b/>
        </w:rPr>
        <w:t xml:space="preserve">Esimerkki 4.1786</w:t>
      </w:r>
    </w:p>
    <w:p>
      <w:r>
        <w:t xml:space="preserve">Bobby Munson -- Toisen kauden ensimmäisessä jaksossa paljastui, että todistajan katoamisen jälkeen Bobby oli vapautettu vankilasta. Seuraavassa jaksossa, kun SOA ja Niners olivat tekemässä asekauppaa, mayat hyökkäsivät heidän kimppuunsa ja Bobbya ammuttiin olkapäähän. Clay antaa Bobbylle töitä kirjanpitäjänä Luannin pornostudiossa, jossa hän saa selville, että Luann varastaa rahaa yritykseltään ja SAMCROlta.</w:t>
      </w:r>
    </w:p>
    <w:p>
      <w:r>
        <w:rPr>
          <w:b/>
        </w:rPr>
        <w:t xml:space="preserve">Tulos</w:t>
      </w:r>
    </w:p>
    <w:p>
      <w:r>
        <w:t xml:space="preserve">pääseekö bobby vankilasta soa:ssa?</w:t>
      </w:r>
    </w:p>
    <w:p>
      <w:r>
        <w:rPr>
          <w:b/>
        </w:rPr>
        <w:t xml:space="preserve">Esimerkki 4.1787</w:t>
      </w:r>
    </w:p>
    <w:p>
      <w:r>
        <w:t xml:space="preserve">Luettelo Xbox 360 -peleistä, jotka ovat yhteensopivia Xbox Onen kanssa -- 15. kesäkuuta 2015 Xbox 360 -pelien taaksepäin yhteensopivuus tuettujen Xbox 360 -pelien kanssa tuli saataville Xbox Preview -ohjelman oikeutetuille käyttäjille Xbox One -järjestelmäohjelmiston beta-päivityksen myötä. Taaksepäin yhteensopivuuden sisältävä dashboard-päivitys julkaistiin julkisesti 12. marraskuuta 2015. Seuraavassa on luettelo kaikista Xbox 360 -peleistä, jotka ovat yhteensopivia Xbox Onen kanssa tämän toiminnallisuuden puitteissa.</w:t>
      </w:r>
    </w:p>
    <w:p>
      <w:r>
        <w:rPr>
          <w:b/>
        </w:rPr>
        <w:t xml:space="preserve">Tulos</w:t>
      </w:r>
    </w:p>
    <w:p>
      <w:r>
        <w:t xml:space="preserve">pelaat xbox 360 -pelejä xbox ykkösellä.</w:t>
      </w:r>
    </w:p>
    <w:p>
      <w:r>
        <w:rPr>
          <w:b/>
        </w:rPr>
        <w:t xml:space="preserve">Esimerkki 4.1788</w:t>
      </w:r>
    </w:p>
    <w:p>
      <w:r>
        <w:t xml:space="preserve">The Rolling Stones -- The Rolling Stones on englantilainen rockyhtye, joka perustettiin Lontoossa, Englannissa vuonna 1962. Ensimmäiseen vakiintuneeseen kokoonpanoon kuuluivat Brian Jones (kitara, huuliharppu), Mick Jagger (lauluääni), Keith Richards (kitara, taustalaulu), Bill Wyman (basso), Charlie Watts (rummut) ja Ian Stewart (piano). Stewart poistettiin virallisesta kokoonpanosta vuonna 1963, mutta hän jatkoi kiertuejäsenenä kuolemaansa asti vuonna 1985. Jones jätti yhtyeen vajaa kuukausi ennen kuolemaansa vuonna 1969, kun hänen tilalleen oli jo tullut Mick Taylor, joka pysyi bändissä vuoteen 1974 asti. Taylorin lähdettyä bändistä hänen tilalleen tuli vuonna 1975 Ronnie Wood, joka on siitä lähtien soittanut kitaraa yhdessä Richardsin kanssa. Wymanin lähdettyä vuonna 1993 Darryl Jones tuli mukaan kiertuebasistiksi. Yhtyeen kiertuekosketinsoittajina ovat toimineet Nicky Hopkins (1967--1982), Ian McLagan (1978--1981), Billy Preston (1970-luvun puoliväliin asti) ja Chuck Leavell (1982--nykyään). Yhtyettä johti aluksi Brian Jones, mutta kehityttyään yhtyeen lauluntekijöiksi Jagger ja Richards ottivat johtajuuden hoitaakseen Jonesin selvittyä oikeudellisista ja henkilökohtaisista ongelmista.</w:t>
      </w:r>
    </w:p>
    <w:p>
      <w:r>
        <w:rPr>
          <w:b/>
        </w:rPr>
        <w:t xml:space="preserve">Tulos</w:t>
      </w:r>
    </w:p>
    <w:p>
      <w:r>
        <w:t xml:space="preserve">ovatko kaikki Rolling Stonesin jäsenet vielä elossa?</w:t>
      </w:r>
    </w:p>
    <w:p>
      <w:r>
        <w:rPr>
          <w:b/>
        </w:rPr>
        <w:t xml:space="preserve">Esimerkki 4.1789</w:t>
      </w:r>
    </w:p>
    <w:p>
      <w:r>
        <w:t xml:space="preserve">Human Torch -- Kirjailija Stan Leen ja taiteilija Jack Kirbyn luoma Johnny Storm on Carl Burgosin alkuperäisen hahmon, androidi Human Torchin, uudistettu versio, joka luotiin Timely Comicsille vuonna 1939. Storm ilmestyi ensimmäisen kerran The Fantastic Four #1:ssä (kansipäivämäärä marraskuulta 1961), jossa hänestä tuli nimikkosupersankariryhmän jäsen. Tämän ensimmäisen numeron juonitiivistelmässä Lee kertoi Kirbylle, että äskettäin perustettu Comics Code Authority oli kertonut hänelle, että Human Torch sai polttaa vain esineitä, ei koskaan ihmisiä. Sarjan aikana Johnnyn oleminen joukkuetoveri Susan Stormin eli Näkymättömän tytön pikkuveli oli yksi monista ryhmän sisäisistä jännitteiden lähteistä.</w:t>
      </w:r>
    </w:p>
    <w:p>
      <w:r>
        <w:rPr>
          <w:b/>
        </w:rPr>
        <w:t xml:space="preserve">Tulos</w:t>
      </w:r>
    </w:p>
    <w:p>
      <w:r>
        <w:t xml:space="preserve">liittyvätkö ihmissoihtu ja näkymätön nainen toisiinsa...</w:t>
      </w:r>
    </w:p>
    <w:p>
      <w:r>
        <w:rPr>
          <w:b/>
        </w:rPr>
        <w:t xml:space="preserve">Esimerkki 4.1790</w:t>
      </w:r>
    </w:p>
    <w:p>
      <w:r>
        <w:t xml:space="preserve">Yliajo - Kanadassa yliajo määritellään rikoslain mukaan onnettomuuspaikalle pysähtymättä jättämiseksi, ja siitä voidaan tuomita jopa 5 vuoden vankeusrangaistus. Jos onnettomuudessa aiheutuu ruumiinvamma tai kuolema ja syyttäjä voi todistaa, että syytetty oli tietoinen ruumiinvammasta tai kuolemasta, enimmäisrangaistus on 10 vuotta vankeutta tai elinkautista vankeutta.</w:t>
      </w:r>
    </w:p>
    <w:p>
      <w:r>
        <w:rPr>
          <w:b/>
        </w:rPr>
        <w:t xml:space="preserve">Tulos</w:t>
      </w:r>
    </w:p>
    <w:p>
      <w:r>
        <w:t xml:space="preserve">Onko yliajo rikos Kanadassa?</w:t>
      </w:r>
    </w:p>
    <w:p>
      <w:r>
        <w:rPr>
          <w:b/>
        </w:rPr>
        <w:t xml:space="preserve">Esimerkki 4.1791</w:t>
      </w:r>
    </w:p>
    <w:p>
      <w:r>
        <w:t xml:space="preserve">Rio de Janeiro -- Rio de Janeiro (/ˈriːoʊ di ʒəˈnɛəroʊ, -deɪ ʒə-, -də dʒə-/; portugalinkielinen ääntäminen: (ˈʁi.ud(ʒi) ʒɐˈnejɾu); Tammikuun joki) tai yksinkertaisesti Rio on Brasilian toiseksi väkirikkain ja Amerikan kuudenneksi väkirikkain kunta. Suurkaupunki on ankkuri Rio de Janeiron suurkaupunkialueelle, joka on Brasilian toiseksi väkirikkain ja Amerikan kuudenneksi väkirikkain suurkaupunkialue. Rio de Janeiro on Brasilian kolmanneksi väkirikkaimman osavaltion Rio de Janeiron osavaltion pääkaupunki. Osa kaupungista on nimetty maailmanperintökohteeksi nimellä "Rio de Janeiro": Carioca Landscapes between the Mountain and Sea'', Unescon 1. heinäkuuta 2012 kulttuurimaisemaksi.</w:t>
      </w:r>
    </w:p>
    <w:p>
      <w:r>
        <w:rPr>
          <w:b/>
        </w:rPr>
        <w:t xml:space="preserve">Tulos</w:t>
      </w:r>
    </w:p>
    <w:p>
      <w:r>
        <w:t xml:space="preserve">Brasilian pääkaupunki on rio de janeiro.</w:t>
      </w:r>
    </w:p>
    <w:p>
      <w:r>
        <w:rPr>
          <w:b/>
        </w:rPr>
        <w:t xml:space="preserve">Esimerkki 4.1792</w:t>
      </w:r>
    </w:p>
    <w:p>
      <w:r>
        <w:t xml:space="preserve">MacGyver (2016 TV-sarja) -- CBS tilasi 17. lokakuuta 2016 koko 21 jakson mittaisen kauden. Maaliskuun 23. päivänä 2017 CBS uusii sarjan toiselle kaudelle, jonka ensi-ilta on 29. syyskuuta 2017.</w:t>
      </w:r>
    </w:p>
    <w:p>
      <w:r>
        <w:rPr>
          <w:b/>
        </w:rPr>
        <w:t xml:space="preserve">Tulos</w:t>
      </w:r>
    </w:p>
    <w:p>
      <w:r>
        <w:t xml:space="preserve">Tuleeko Macgyveristä toinen kausi?</w:t>
      </w:r>
    </w:p>
    <w:p>
      <w:r>
        <w:rPr>
          <w:b/>
        </w:rPr>
        <w:t xml:space="preserve">Esimerkki 4.1793</w:t>
      </w:r>
    </w:p>
    <w:p>
      <w:r>
        <w:t xml:space="preserve">Dirk Gently's Holistic Detective Agency (TV-sarja) -- Dirk Gently's Holistic Detective Agency on BBC American sarjakuvamainen tieteisdekkarisarja, jonka on luonut ja jonka käsikirjoittajana on pääasiassa Max Landis. Kaksi tuotantokautta on saanut inspiraationsa Douglas Adamsin samannimisestä romaanisarjasta. Sarjan yhteistuotannosta ja jakelusta vastaavat BBC America ja Netflix yhdessä AMC Studiosin, Ideate Median ja IDW Entertainmentin kanssa. Kuvaukset tapahtuivat pääasiassa Vancouverissa, Brittiläisessä Kolumbiassa.</w:t>
      </w:r>
    </w:p>
    <w:p>
      <w:r>
        <w:rPr>
          <w:b/>
        </w:rPr>
        <w:t xml:space="preserve">Tulos</w:t>
      </w:r>
    </w:p>
    <w:p>
      <w:r>
        <w:t xml:space="preserve">näkyykö Dirk Gentin holistinen etsivätoimisto Netflixissä -</w:t>
      </w:r>
    </w:p>
    <w:p>
      <w:r>
        <w:rPr>
          <w:b/>
        </w:rPr>
        <w:t xml:space="preserve">Esimerkki 4.1794</w:t>
      </w:r>
    </w:p>
    <w:p>
      <w:r>
        <w:t xml:space="preserve">Fifty Shades (elokuvasarja) -- Ensimmäinen elokuva, Fifty Shades of Grey, julkaistiin 13. helmikuuta 2015, ja toinen, Fifty Shades Darker, julkaistiin 10. helmikuuta 2017. Fifty Shades Freed, kolmas elokuva, julkaistiin 9. helmikuuta 2018. Maailmanlaajuisesti sarja on tuottanut 1,320 miljardia dollaria, mikä tekee siitä kaikkien aikojen neljänneksi eniten tuottaneen R-luokituksen franchising-sarjan.</w:t>
      </w:r>
    </w:p>
    <w:p>
      <w:r>
        <w:rPr>
          <w:b/>
        </w:rPr>
        <w:t xml:space="preserve">Tulos</w:t>
      </w:r>
    </w:p>
    <w:p>
      <w:r>
        <w:t xml:space="preserve">onko olemassa toista Fifty Shades of Grey -elokuvaa?</w:t>
      </w:r>
    </w:p>
    <w:p>
      <w:r>
        <w:rPr>
          <w:b/>
        </w:rPr>
        <w:t xml:space="preserve">Esimerkki 4.1795</w:t>
      </w:r>
    </w:p>
    <w:p>
      <w:r>
        <w:t xml:space="preserve">New Orleansin musiikki -- Afrikkalaisten vaikutus New Orleansin musiikkiin juontaa juurensa ainakin New Orleansin Congo Squarelle vuonna 1835, jolloin orjat kokoontuivat sinne soittamaan musiikkia ja tanssimaan sunnuntaisin. Afrikkalaista musiikkia soitettiin samoin kuin paikallista musiikkia, myös paikallisten valkoisten säveltäjien, kuten Louis Moreau Gottschalkin, musiikkia. Yhdessä kaupungissa suosittujen eurooppalaisten musiikkimuotojen, kuten puhallinorkesterien perinteiden, kanssa kulttuurien sekoitus loi pohjan New Orleansin tuleville musiikkitaidemuodoille.</w:t>
      </w:r>
    </w:p>
    <w:p>
      <w:r>
        <w:rPr>
          <w:b/>
        </w:rPr>
        <w:t xml:space="preserve">Tulos</w:t>
      </w:r>
    </w:p>
    <w:p>
      <w:r>
        <w:t xml:space="preserve">missä 1800-luvun alun new orleansissa kuultiin aitoa afrikkalaista musiikkia yhteisössä?</w:t>
      </w:r>
    </w:p>
    <w:p>
      <w:r>
        <w:rPr>
          <w:b/>
        </w:rPr>
        <w:t xml:space="preserve">Esimerkki 4.1796</w:t>
      </w:r>
    </w:p>
    <w:p>
      <w:r>
        <w:t xml:space="preserve">Brotherhood (yhdysvaltalainen tv-sarja) -- Brotherhood esitettiin alun perin Showtime-kaapeliverkossa Yhdysvalloissa 9. heinäkuuta 2006-21. joulukuuta 2008, ja sarjan kolme tuotantokautta koostuivat yhdestätoista, kymmenestä ja kahdeksasta jaksosta. Sarjaa ei uusittu kolmannen kauden jälkeen, ja Showtime vahvisti myöhemmin, että se oli viimeinen. Sarjan tuottivat ja lähes kokonaan käsikirjoittivat Masters ja Henry Bromell. Se kuvattiin kuvauspaikalla Providencessa, Rhode Islandissa.</w:t>
      </w:r>
    </w:p>
    <w:p>
      <w:r>
        <w:rPr>
          <w:b/>
        </w:rPr>
        <w:t xml:space="preserve">Tulos</w:t>
      </w:r>
    </w:p>
    <w:p>
      <w:r>
        <w:t xml:space="preserve">tuleeko brotherhoodista 4. kausi</w:t>
      </w:r>
    </w:p>
    <w:p>
      <w:r>
        <w:rPr>
          <w:b/>
        </w:rPr>
        <w:t xml:space="preserve">Esimerkki 4.1797</w:t>
      </w:r>
    </w:p>
    <w:p>
      <w:r>
        <w:t xml:space="preserve">Rickon Stark -- Kun armeijat valmistautuvat taisteluun Talvivaaran ulkopuolella, Ramsay tuo Rickonin esiin ja käskee häntä juoksemaan Jonin luo yhtenä sadistisista "leikeistään", ja ampuu nuolilla Rickonia houkutellakseen Jonin avantoon. Jon ryntää pelastamaan Rickonia, mutta Rickonia ammutaan sydämeen ja hän kuolee lähes välittömästi. Seuranneen taistelun jälkeen Rickonin ruumis löydetään ja Jon hautaa hänet kryptaan Nedin jäännösten viereen.</w:t>
      </w:r>
    </w:p>
    <w:p>
      <w:r>
        <w:rPr>
          <w:b/>
        </w:rPr>
        <w:t xml:space="preserve">Tulos</w:t>
      </w:r>
    </w:p>
    <w:p>
      <w:r>
        <w:t xml:space="preserve">kuoliko Rickon Stark Game of Thronesissa?</w:t>
      </w:r>
    </w:p>
    <w:p>
      <w:r>
        <w:rPr>
          <w:b/>
        </w:rPr>
        <w:t xml:space="preserve">Esimerkki 4.1798</w:t>
      </w:r>
    </w:p>
    <w:p>
      <w:r>
        <w:t xml:space="preserve">John Redcorn - Wingerin entinen roadie ja "lisensoitu New Age -parantaja", John on Nancy Gribblen intiaanihieroja, hänen 14 vuoden rakastajansa (he erosivat sarjan neljännen kauden aikana) ja Joseph Gribblen biologinen isä. Sekä Dale Gribble että Joseph eivät tiedä tästä mitään, vaikka se on ilmeistä kaikille muille naapuruston asukkaille, koska Joseph ja John muistuttavat toisiaan hyvin paljon. Johnilla on sisko, jonka Nancy näyttää olettavan kertoneen kaikille heidän suhteestaan. Toistuva vitsi on, että aina kun Dale kommentoi olevansa Josephin isä, John ilmestyy paikalle. Kauden 5 jaksossa 4 mainitaan, että John kuuluu Anasazi-heimoon.</w:t>
      </w:r>
    </w:p>
    <w:p>
      <w:r>
        <w:rPr>
          <w:b/>
        </w:rPr>
        <w:t xml:space="preserve">Tulos</w:t>
      </w:r>
    </w:p>
    <w:p>
      <w:r>
        <w:t xml:space="preserve">Tietääkö John Redcorn, että Joseph on hänen poikansa?</w:t>
      </w:r>
    </w:p>
    <w:p>
      <w:r>
        <w:rPr>
          <w:b/>
        </w:rPr>
        <w:t xml:space="preserve">Esimerkki 4.1799</w:t>
      </w:r>
    </w:p>
    <w:p>
      <w:r>
        <w:t xml:space="preserve">Courtesy-tittelit Yhdistyneessä kuningaskunnassa -- Jos peer tai ritari solmii siviiliparisuhteen, hänen kumppanillaan ei ole oikeutta courtesy-titteliin.</w:t>
      </w:r>
    </w:p>
    <w:p>
      <w:r>
        <w:rPr>
          <w:b/>
        </w:rPr>
        <w:t xml:space="preserve">Tulos</w:t>
      </w:r>
    </w:p>
    <w:p>
      <w:r>
        <w:t xml:space="preserve">Onko ritarin vaimolla arvonimi?</w:t>
      </w:r>
    </w:p>
    <w:p>
      <w:r>
        <w:rPr>
          <w:b/>
        </w:rPr>
        <w:t xml:space="preserve">Esimerkki 4.1800</w:t>
      </w:r>
    </w:p>
    <w:p>
      <w:r>
        <w:t xml:space="preserve">Guitar Center -- Vuonna 2000 Guitar Center osti postimyynti- ja Internet-vähittäiskaupan Musician's Friendin 50 miljoonalla dollarilla väittäen, että sulautunut yritys oli maailman suurin soittimien myyjä. Musician's Friendistä tuli kokonaan omistettu tytäryhtiö, jonka pääkonttori sijaitsi Medfordissa, Oregonissa, vuoteen 2011 asti, jolloin Musician's Friendin pääkonttorin toiminnot yhdistettiin vähitellen Guitar Centerin tiloihin Westlake Villagessa, Kaliforniassa.</w:t>
      </w:r>
    </w:p>
    <w:p>
      <w:r>
        <w:rPr>
          <w:b/>
        </w:rPr>
        <w:t xml:space="preserve">Tulos</w:t>
      </w:r>
    </w:p>
    <w:p>
      <w:r>
        <w:t xml:space="preserve">ovatko guitar center ja musician's friend sama yritys?</w:t>
      </w:r>
    </w:p>
    <w:p>
      <w:r>
        <w:rPr>
          <w:b/>
        </w:rPr>
        <w:t xml:space="preserve">Esimerkki 4.1801</w:t>
      </w:r>
    </w:p>
    <w:p>
      <w:r>
        <w:t xml:space="preserve">Vesisuihkuleikkuri -- Vesisuihkuleikkuri, joka tunnetaan myös nimellä vesisuihku tai vesisuihku, on teollinen työkalu, jolla voidaan leikata monenlaisia materiaaleja käyttämällä erittäin korkeapaineista vesisuihkua tai veden ja hiovan aineen seosta. Termi hiomasuihku viittaa erityisesti veden ja hioma-aineen seoksen käyttöön kovien materiaalien, kuten metallin tai graniitin, leikkaamiseen, kun taas termit puhdas vesisuihku ja pelkkä vesileikkaus viittaavat vesisuihkuleikkaukseen ilman lisättyjä hioma-aineita, joita käytetään usein pehmeämmille materiaaleille, kuten puulle tai kumille.</w:t>
      </w:r>
    </w:p>
    <w:p>
      <w:r>
        <w:rPr>
          <w:b/>
        </w:rPr>
        <w:t xml:space="preserve">Tulos</w:t>
      </w:r>
    </w:p>
    <w:p>
      <w:r>
        <w:t xml:space="preserve">voiko puuta leikata vesisuihkulla</w:t>
      </w:r>
    </w:p>
    <w:p>
      <w:r>
        <w:rPr>
          <w:b/>
        </w:rPr>
        <w:t xml:space="preserve">Esimerkki 4.1802</w:t>
      </w:r>
    </w:p>
    <w:p>
      <w:r>
        <w:t xml:space="preserve">Offside (jalkapallo) -- Offside on yksi jalkapallosäännöistä, joka on kodifioitu pelisääntöjen sääntöön 11 (Laws of the Laws of the Game). Lain mukaan pelaaja on paitsioasemassa, jos mikä tahansa hänen ruumiinosistaan, käsiä ja käsivarsia lukuun ottamatta, on vastustajan kenttäpuoliskolla ja lähempänä vastustajan maaliviivaa kuin pallo ja toiseksi viimeinen vastustaja (viimeinen vastustaja on yleensä, mutta ei välttämättä maalivahti).</w:t>
      </w:r>
    </w:p>
    <w:p>
      <w:r>
        <w:rPr>
          <w:b/>
        </w:rPr>
        <w:t xml:space="preserve">Tulos</w:t>
      </w:r>
    </w:p>
    <w:p>
      <w:r>
        <w:t xml:space="preserve">Onko koko vartalon oltava paitsiossa?</w:t>
      </w:r>
    </w:p>
    <w:p>
      <w:r>
        <w:rPr>
          <w:b/>
        </w:rPr>
        <w:t xml:space="preserve">Esimerkki 4.1803</w:t>
      </w:r>
    </w:p>
    <w:p>
      <w:r>
        <w:t xml:space="preserve">Luettelo Tom Hanksin saamista palkinnoista ja ehdokkuuksista -- Näyttelijä ja elokuvantekijä Tom Hanks on saanut lukuisia palkintoja ja ehdokkuuksia, muun muassa kaksi peräkkäistä Oscaria elokuvista Philadelphia (1993) ja Forrest Gump (1994). Tom Hanks on voittanut yhteensä 50 palkintoa tällä listalla.</w:t>
      </w:r>
    </w:p>
    <w:p>
      <w:r>
        <w:rPr>
          <w:b/>
        </w:rPr>
        <w:t xml:space="preserve">Tulos</w:t>
      </w:r>
    </w:p>
    <w:p>
      <w:r>
        <w:t xml:space="preserve">saiko Tom Hanks palkinnon Forrest Gumpista?</w:t>
      </w:r>
    </w:p>
    <w:p>
      <w:r>
        <w:rPr>
          <w:b/>
        </w:rPr>
        <w:t xml:space="preserve">Esimerkki 4.1804</w:t>
      </w:r>
    </w:p>
    <w:p>
      <w:r>
        <w:t xml:space="preserve">Huntingtonin tauti - Huntingtonin tauti (HD), joka tunnetaan myös nimellä Huntingtonin korea, on perinnöllinen sairaus, joka johtaa aivosolujen kuolemaan. Varhaisimmat oireet ovat usein hienovaraisia mielialan tai henkisten kykyjen ongelmia. Sen jälkeen seuraa usein yleinen koordinaation puute ja epävakaa kävely. Taudin edetessä koordinoimattomat, nykivät liikkeet tulevat selvemmin esiin. Fyysiset kyvyt heikkenevät vähitellen, kunnes koordinoitu liikkuminen vaikeutuu ja henkilö ei pysty puhumaan. Psyykkiset kyvyt heikkenevät yleensä dementiaan. Oireet vaihtelevat jonkin verran eri ihmisillä. Oireet alkavat yleensä 30-50 vuoden iässä, mutta ne voivat alkaa missä iässä tahansa. Sairaus voi kehittyä jokaisessa peräkkäisessä sukupolvessa aikaisemmin. Noin kahdeksan prosenttia tapauksista alkaa ennen 20 vuoden ikää, ja oireet muistuttavat tyypillisesti enemmän Parkinsonin tautia. HD-tautia sairastavat usein aliarvioivat ongelmiensa laajuuden.</w:t>
      </w:r>
    </w:p>
    <w:p>
      <w:r>
        <w:rPr>
          <w:b/>
        </w:rPr>
        <w:t xml:space="preserve">Tulos</w:t>
      </w:r>
    </w:p>
    <w:p>
      <w:r>
        <w:t xml:space="preserve">Onko Huntingtonin korea sama kuin Huntingtonin tauti?</w:t>
      </w:r>
    </w:p>
    <w:p>
      <w:r>
        <w:rPr>
          <w:b/>
        </w:rPr>
        <w:t xml:space="preserve">Esimerkki 4.1805</w:t>
      </w:r>
    </w:p>
    <w:p>
      <w:r>
        <w:t xml:space="preserve">Luettelo Xbox 360:n kanssa yhteensopivista Xbox-peleistä -- Xbox 360 -pelikonsoli on saanut Microsoftilta vuonna 2005 tapahtuneen julkaisunsa jälkeen päivityksiä, joiden avulla sillä voi pelata tiettyjä pelejä edeltäjältään Xboxilta. Xbox 360 julkaistiin taaksepäin yhteensopivana, ja tuettujen Xbox-pelien määrä vaihtelee alueittain. Microsoft jatkoi Xbox 360:n kanssa yhteensopivien Xbox-pelien luettelon päivittämistä aina marraskuuhun 2007 asti, jolloin luettelo viimeisteltiin. Myöhemmin Microsoft käynnisti 7. joulukuuta 2007 Xbox Originals -ohjelman, jossa valikoituja taaksepäin yhteensopivia Xbox-pelejä voitiin ostaa digitaalisesti Xbox 360 -konsoleille. Ohjelma päättyi vajaat kaksi vuotta myöhemmin kesäkuussa 2009. Seuraavassa on luettelo kaikista Xbox 360:n taaksepäin yhteensopivista peleistä, jotka ovat saatavilla fyysisinä ja digitaalisina medioina.</w:t>
      </w:r>
    </w:p>
    <w:p>
      <w:r>
        <w:rPr>
          <w:b/>
        </w:rPr>
        <w:t xml:space="preserve">Tulos</w:t>
      </w:r>
    </w:p>
    <w:p>
      <w:r>
        <w:t xml:space="preserve">voiko tavallisia xbox-pelejä pelata xbox 360:llä?</w:t>
      </w:r>
    </w:p>
    <w:p>
      <w:r>
        <w:rPr>
          <w:b/>
        </w:rPr>
        <w:t xml:space="preserve">Esimerkki 4.1806</w:t>
      </w:r>
    </w:p>
    <w:p>
      <w:r>
        <w:t xml:space="preserve">Talletustodistus -- Talletustodistus (CD) on määräaikaistalletus, rahoitustuote, jota pankit, säästölaitokset ja luotto-osuuskunnat myyvät yleisesti Yhdysvalloissa ja muualla.</w:t>
      </w:r>
    </w:p>
    <w:p>
      <w:r>
        <w:rPr>
          <w:b/>
        </w:rPr>
        <w:t xml:space="preserve">Tulos</w:t>
      </w:r>
    </w:p>
    <w:p>
      <w:r>
        <w:t xml:space="preserve">onko määräaikaistalletus sama kuin cd</w:t>
      </w:r>
    </w:p>
    <w:p>
      <w:r>
        <w:rPr>
          <w:b/>
        </w:rPr>
        <w:t xml:space="preserve">Esimerkki 4.1807</w:t>
      </w:r>
    </w:p>
    <w:p>
      <w:r>
        <w:t xml:space="preserve">The Paradise (TV-sarja) -- 12. helmikuuta 2014 BBC vahvisti, ettei The Paradise palaa kolmanteen tuotantosarjaan. He vetosivat siihen, että ohjelman katsojaluvut olivat alhaisemmat kuin muilla suhteellisen uusilla draamoilla, kuten Death in Paradise, Sherlock ja Silk. Lisäksi sen ITV:n kilpailija Mr Selfridge menestyi paremmin. BBC kommentoi myös, että ohjelma oli miellyttävä: "Jotta uusille draamoille saataisiin tilaa, The Paradise ei kuitenkaan enää palaa.</w:t>
      </w:r>
    </w:p>
    <w:p>
      <w:r>
        <w:rPr>
          <w:b/>
        </w:rPr>
        <w:t xml:space="preserve">Tulos</w:t>
      </w:r>
    </w:p>
    <w:p>
      <w:r>
        <w:t xml:space="preserve">tuleeko paratiisista 3. tuotantokausi</w:t>
      </w:r>
    </w:p>
    <w:p>
      <w:r>
        <w:rPr>
          <w:b/>
        </w:rPr>
        <w:t xml:space="preserve">Esimerkki 4.1808</w:t>
      </w:r>
    </w:p>
    <w:p>
      <w:r>
        <w:t xml:space="preserve">Luettelo Australian pääkaupungeista -- Australiassa on kahdeksan pääkaupunkia, joista kukin toimii sen osavaltion tai territorion hallintopaikkana, jossa se sijaitsee. Melbourne oli ensimmäinen pääkaupunki Australian liittovaltion perustamisen jälkeen vuonna 1901. Vuonna 1927 kansallisen hallinnon toimipaikka siirrettiin vastaperustettuun Canberran kaupunkiin, joka toimii edelleen kansallisena pääkaupunkina.</w:t>
      </w:r>
    </w:p>
    <w:p>
      <w:r>
        <w:rPr>
          <w:b/>
        </w:rPr>
        <w:t xml:space="preserve">Tulos</w:t>
      </w:r>
    </w:p>
    <w:p>
      <w:r>
        <w:t xml:space="preserve">oliko Sydney ennen Australian pääkaupunki?</w:t>
      </w:r>
    </w:p>
    <w:p>
      <w:r>
        <w:rPr>
          <w:b/>
        </w:rPr>
        <w:t xml:space="preserve">Esimerkki 4.1809</w:t>
      </w:r>
    </w:p>
    <w:p>
      <w:r>
        <w:t xml:space="preserve">Utah Jazz -- Utah Jazz on yhdysvaltalainen koripallojoukkue, jonka kotipaikka on Salt Lake City, Utah. Jazz kilpailee National Basketball Associationissa (NBA) liigan läntisen konferenssin luoteisen divisioonan jäsenseurana. Vuodesta 1991 lähtien joukkue on pelannut kotiottelunsa Vivint Smart Home Arenalla. Joukkue aloitti pelit vuonna 1974 New Orleans Jazzina (kunnianosoitus New Orleansin historialle, josta jazz-musiikki on peräisin), joka oli New Orleansissa sijaitseva laajennusjoukkue; Jazz muutti Salt Lake Cityyn vuonna 1979.</w:t>
      </w:r>
    </w:p>
    <w:p>
      <w:r>
        <w:rPr>
          <w:b/>
        </w:rPr>
        <w:t xml:space="preserve">Tulos</w:t>
      </w:r>
    </w:p>
    <w:p>
      <w:r>
        <w:t xml:space="preserve">oliko utah jazz oli ennen new orleansissa</w:t>
      </w:r>
    </w:p>
    <w:p>
      <w:r>
        <w:rPr>
          <w:b/>
        </w:rPr>
        <w:t xml:space="preserve">Esimerkki 4.1810</w:t>
      </w:r>
    </w:p>
    <w:p>
      <w:r>
        <w:t xml:space="preserve">Sivullisuus (jalkapallo) -- Sivullisuusrikkomusta ei ole, jos pelaaja saa pallon suoraan maalipotkusta, kulmapotkusta, sisäänheitosta tai pudotetusta pallosta. Rikkomusta ei ole myöskään, jos vastustaja on viimeksi tahallisesti pelannut palloa (paitsi tahallisessa torjunnassa). Tässä yhteydessä IFAB:n mukaan "torjunnalla" tarkoitetaan sitä, että pelaaja pysäyttää tai yrittää pysäyttää pallon, joka on menossa maaliin tai hyvin lähelle maalia, millä tahansa kehon osalla paitsi käsillä/kädellä (paitsi jos maalivahti on rangaistusalueella)".</w:t>
      </w:r>
    </w:p>
    <w:p>
      <w:r>
        <w:rPr>
          <w:b/>
        </w:rPr>
        <w:t xml:space="preserve">Tulos</w:t>
      </w:r>
    </w:p>
    <w:p>
      <w:r>
        <w:t xml:space="preserve">voiko sisäänheitosta joutua paitsiotilanteeseen</w:t>
      </w:r>
    </w:p>
    <w:p>
      <w:r>
        <w:rPr>
          <w:b/>
        </w:rPr>
        <w:t xml:space="preserve">Esimerkki 4.1811</w:t>
      </w:r>
    </w:p>
    <w:p>
      <w:r>
        <w:t xml:space="preserve">Ivy League -- Ivy League on yliopistojen urheilukonferenssi, joka koostuu kahdeksan yksityisen yliopiston urheilujoukkueista Koillis-Yhdysvalloissa. Konferenssin nimeä käytetään yleisesti myös viittaamaan näihin kahdeksaan kouluun ryhmänä urheilun ulkopuolella. Kahdeksan jäsentä ovat Brownin yliopisto, Columbian yliopisto, Cornellin yliopisto, Dartmouth College, Harvardin yliopisto, Pennsylvanian yliopisto, Princetonin yliopisto ja Yalen yliopisto. Termi Ivy League viittaa akateemiseen huippuosaamiseen, valikoivaan sisäänpääsyyn ja sosiaaliseen elitismiin.</w:t>
      </w:r>
    </w:p>
    <w:p>
      <w:r>
        <w:rPr>
          <w:b/>
        </w:rPr>
        <w:t xml:space="preserve">Tulos</w:t>
      </w:r>
    </w:p>
    <w:p>
      <w:r>
        <w:t xml:space="preserve">pidetäänkö Notre Damea norsunluurannikon kouluna?</w:t>
      </w:r>
    </w:p>
    <w:p>
      <w:r>
        <w:rPr>
          <w:b/>
        </w:rPr>
        <w:t xml:space="preserve">Esimerkki 4.1812</w:t>
      </w:r>
    </w:p>
    <w:p>
      <w:r>
        <w:t xml:space="preserve">Small Industries Development Bank of India -- Intian pien- ja keskisuurten yritysten kehittämispankki (Small Industries Development Bank of India) toteuttaa institutionaalista rahoitusohjelmaa lisätäkseen ja tukeakseen pien- ja keskisuurten yritysten rahan tarjontaa. Tämän ohjelman puitteissa SIDBI myöntää määräaikaista lainatukea pankeille, pienrahoituspankeille ja pankkien ulkopuolisille rahoitusyhtiöille. Jälleenrahoitustoimien lisäksi SIDBI lainaa myös suoraan pk-yrityksille.</w:t>
      </w:r>
    </w:p>
    <w:p>
      <w:r>
        <w:rPr>
          <w:b/>
        </w:rPr>
        <w:t xml:space="preserve">Tulos</w:t>
      </w:r>
    </w:p>
    <w:p>
      <w:r>
        <w:t xml:space="preserve">onko sidbi muu kuin pankkialan rahoituslaitos</w:t>
      </w:r>
    </w:p>
    <w:p>
      <w:r>
        <w:rPr>
          <w:b/>
        </w:rPr>
        <w:t xml:space="preserve">Esimerkki 4.1813</w:t>
      </w:r>
    </w:p>
    <w:p>
      <w:r>
        <w:t xml:space="preserve">Brittein saarten kiinteät meriyhteydet -- Liverpoolin yliopiston professori Alan Dunlop herätti vuonna 2018 henkiin ajatuksen Skotlannin ja Pohjois-Irlannin välisestä sillasta, jota lehdistössä joskus kutsutaan nimellä Celtic Crossing tai Irish Sea Bridge. Hän ehdotti yhdistettyä maantie- ja rautatieristeystä Dumfries ja Gallowayssa sijaitsevan Portpatrickin ja Pohjois-Irlannissa sijaitsevan Larnen välille todeten, että ``kummankin maan välinen rantaviiva on suojaisampi ja vesiväylä paremmin suojattu'' kuin Englannin kanaali, jonne ulkoministeri Boris Johnson oli hiljattain ehdottanut siltaa. Hän ehdotti, että tämä loisi "kelttiläisen voimanpesän", koska kahden maan välinen kauppa voisi lisääntyä ja koska hankkeen rakentaminen lisäisi investointeja, jotka hän arvioi 15-20 miljardiksi punnaksi (murto-osa Englannin kanaalin ylittävän siltahankkeen 120 miljardin punnan kustannuksista). Jos Beaufort's Dyke -kaivannon aiheuttamia ongelmia ei pystyttäisi poistamaan, ehdotetaan, että silta kelluisi 500 metriä syvillä merenpohjan yhdistävillä meripalloilla, jotka on liitetty merenpohjaan jännityskaapeleilla samaan tapaan kuin Norjassa käytetyissä silloissa. Professori Dunlop ehdotti myös, että ehdotetun sillan mallina käytettäisiin Juutinrauman sillan rakentamisprosessia. Skotlantilainen sanomalehti The National ehdotti, että ajatus "olisi valtava piristysruiske molempien maiden talouksille, sillä se avaisi kaupankäyntiä ja asettaisi muuten laiminlyödyn Lounais-Skotlannin tärkeän reitin keskelle". Se totesi kuitenkin myös, että "infrastruktuuriin olisi investoitava valtavasti tie- ja rautatieyhteyksien parantamiseksi, erityisesti Skotlannin puolella. (As) Stranraeriin johtavat päätiet ovat kapeita, mutkaisia ja soveltumattomia nykyiselle liikennemäärälle, puhumattakaan siitä lisääntyneestä liikenteestä, jota kiinteä yhteys synnyttäisi. Ayrista Stranraeriin kulkeva ainoa rautatielinja olisi parannettava ja sähköistettävä, ja Stranraerista Dumfriesiin kulkeva rautatieyhteys olisi palautettava ennalleen". On myös ehdotettu, että tällainen silta voisi olla yhteydessä Glasgow'n ja Edinburghin väliseen suurnopeusjunahankkeeseen, jonka on määrä käynnistyä vuonna 2024, sekä Yhdistyneen kuningaskunnan laajempaan suurnopeusjunahankkeeseen High Speed Rail 2 ja mahdolliseen Belfastista Dubliniin kulkevaan suurnopeusjunayhteyteen, josta puhuttiin vuonna 2017. Centre for Cross Border Studies -laitoksen vuonna 2007 julkaisemassa asiakirjassa esitettiin aiemmin, että radan parantamisen myötä junat voisivat saavuttaa nopeuden, joka on yli 200 mailin tuntinopeutta. Lisätukea on antanut se, että Skotlannin tällä osalla on useita vakiintuneita satamia, mikä tarkoittaa, että se voisi muodostaa sekä Skotlannin ja Pohjois-Irlannin että Yhdistyneen kuningaskunnan, Irlannin ja yleisemmin Euroopan Amerikkaan, Kanadaan, Karibialle ja Skandinaviaan suuntautuvan kaupan keskuksen. Sanomalehti i:n kommentoijat ehdottivat myös, että tällainen silta voisi luoda "matkailukäytävän" Pohjois-Irlannin ja Skotlannin välille.</w:t>
      </w:r>
    </w:p>
    <w:p>
      <w:r>
        <w:rPr>
          <w:b/>
        </w:rPr>
        <w:t xml:space="preserve">Tulos</w:t>
      </w:r>
    </w:p>
    <w:p>
      <w:r>
        <w:t xml:space="preserve">Onko Irlannin ja Skotlannin välillä silta?</w:t>
      </w:r>
    </w:p>
    <w:p>
      <w:r>
        <w:rPr>
          <w:b/>
        </w:rPr>
        <w:t xml:space="preserve">Esimerkki 4.1814</w:t>
      </w:r>
    </w:p>
    <w:p>
      <w:r>
        <w:t xml:space="preserve">Kim Campbell -- Avril Phaedra Douglas ``Kim'' Campbell PC CC OBC QC (s. 10. maaliskuuta 1947) on kanadalainen poliitikko, diplomaatti, lakimies ja kirjailija, joka toimi Kanadan 19. pääministerinä 25. kesäkuuta 1993 - 4. marraskuuta 1993. Campbell oli Kanadan ensimmäinen ja toistaiseksi ainoa naispääministeri, ensimmäinen baby boomer -ikäinen, joka toimi kyseisessä virassa, ja ainoa Brittiläisessä Kolumbiassa syntynyt pääministeri. Hän toimii tällä hetkellä Kanadan korkeimman oikeuden neuvoa-antavan lautakunnan puheenjohtajana.</w:t>
      </w:r>
    </w:p>
    <w:p>
      <w:r>
        <w:rPr>
          <w:b/>
        </w:rPr>
        <w:t xml:space="preserve">Tulos</w:t>
      </w:r>
    </w:p>
    <w:p>
      <w:r>
        <w:t xml:space="preserve">onko Kanadalla koskaan ollut naispääministeriä</w:t>
      </w:r>
    </w:p>
    <w:p>
      <w:r>
        <w:rPr>
          <w:b/>
        </w:rPr>
        <w:t xml:space="preserve">Esimerkki 4.1815</w:t>
      </w:r>
    </w:p>
    <w:p>
      <w:r>
        <w:t xml:space="preserve">Saturn Corporation -- Sen jälkeen kun Penske Automotive peruutti syyskuussa 2009 Saturnin ostotarjouksen, General Motors lakkautti Saturn-merkin ja lopetti sen jäljellä olevat franchising-sopimukset 31. lokakuuta 2010. Kaikki uusi tuotanto lopetettiin 7. lokakuuta 2009.</w:t>
      </w:r>
    </w:p>
    <w:p>
      <w:r>
        <w:rPr>
          <w:b/>
        </w:rPr>
        <w:t xml:space="preserve">Tulos</w:t>
      </w:r>
    </w:p>
    <w:p>
      <w:r>
        <w:t xml:space="preserve">valmistetaanko Yhdysvalloissa vielä Saturn-autoja?</w:t>
      </w:r>
    </w:p>
    <w:p>
      <w:r>
        <w:rPr>
          <w:b/>
        </w:rPr>
        <w:t xml:space="preserve">Esimerkki 4.1816</w:t>
      </w:r>
    </w:p>
    <w:p>
      <w:r>
        <w:t xml:space="preserve">Neljäs televisioverkko -- Fox Broadcasting Companyn perustaminen lokakuussa 1986 herätti pilkkaa. Alan skeptisyydestä ja verkoston alkuvaiheen epävakaudesta huolimatta (johtuen sen alkuvaiheen vaikeuksista menestysohjelmien käynnistämisessä) Fox-verkosto osoittautui lopulta kannattavaksi 1990-luvun alkuun mennessä, ja siitä tuli ensimmäinen menestyksekäs neljäs verkosto, ja lopulta se ylitti kolme suurta verkkoa väestörakenteessa ja kokonaiskatsojamäärissä 2000-luvun alkuun mennessä.</w:t>
      </w:r>
    </w:p>
    <w:p>
      <w:r>
        <w:rPr>
          <w:b/>
        </w:rPr>
        <w:t xml:space="preserve">Tulos</w:t>
      </w:r>
    </w:p>
    <w:p>
      <w:r>
        <w:t xml:space="preserve">1980-luvun puoliväliin mennessä fox oli noussut elinkelpoiseksi neljänneksi verkoksi.</w:t>
      </w:r>
    </w:p>
    <w:p>
      <w:r>
        <w:rPr>
          <w:b/>
        </w:rPr>
        <w:t xml:space="preserve">Esimerkki 4.1817</w:t>
      </w:r>
    </w:p>
    <w:p>
      <w:r>
        <w:t xml:space="preserve">Dolan v. United States Postal Service -- Dolan v. United States Postal Service, 546 U.S. 481 (2006), oli Yhdysvaltojen korkeimman oikeuden ratkaisema tapaus, joka koski sitä, missä määrin Yhdysvaltojen postilaitoksella on suvereeni koskemattomuus yksityishenkilöiden nostamien kanteiden osalta liittovaltion vahingonkorvauslain nojalla. Tuomioistuin päätti, että FTCA:n poikkeusta, joka sulkee pois vastuun postin "tuottamuksellisesta lähettämisestä", ei voitu soveltaa vaatimukseen, joka koski vammoja, jotka aiheutuivat siitä, että joku kompastui USPS:n työntekijän jättämään postiin. Sen sijaan poikkeusta sovellettiin vain vahinkoihin, jotka aiheutuivat itse postille tai jotka johtuivat sen katoamisesta tai viivästymisestä.</w:t>
      </w:r>
    </w:p>
    <w:p>
      <w:r>
        <w:rPr>
          <w:b/>
        </w:rPr>
        <w:t xml:space="preserve">Tulos</w:t>
      </w:r>
    </w:p>
    <w:p>
      <w:r>
        <w:t xml:space="preserve">voitko haastaa Yhdysvaltojen postilaitoksen oikeuteen?</w:t>
      </w:r>
    </w:p>
    <w:p>
      <w:r>
        <w:rPr>
          <w:b/>
        </w:rPr>
        <w:t xml:space="preserve">Esimerkki 4.1818</w:t>
      </w:r>
    </w:p>
    <w:p>
      <w:r>
        <w:t xml:space="preserve">Marina and the Diamonds -- Marina Lambrini Diamandis (s. 11. lokakuuta 1985), joka tunnetaan nimellä Marina and the Diamonds, on walesilainen laulaja ja lauluntekijä. Diamandis on kuvaillut itseään ``indie-artistiksi, jolla on pop-tavoitteet'' ja analysoi musiikissaan usein ihmisen käyttäytymisen osatekijöitä. Hänet tunnetaan myös epäsovinnaisista muotityyleistään.</w:t>
      </w:r>
    </w:p>
    <w:p>
      <w:r>
        <w:rPr>
          <w:b/>
        </w:rPr>
        <w:t xml:space="preserve">Tulos</w:t>
      </w:r>
    </w:p>
    <w:p>
      <w:r>
        <w:t xml:space="preserve">Onko marina and the diamonds sooloartisti?</w:t>
      </w:r>
    </w:p>
    <w:p>
      <w:r>
        <w:rPr>
          <w:b/>
        </w:rPr>
        <w:t xml:space="preserve">Esimerkki 4.1819</w:t>
      </w:r>
    </w:p>
    <w:p>
      <w:r>
        <w:t xml:space="preserve">Luettelo Blue's Clues -hahmoista -- Blue-koira (Traci Paige Johnson) on Blue's Clues -televisiosarjan päähenkilö. Se on leikkisä, älykäs, energinen ja ystävällinen pieni sinipilkullinen koiranpentu, joka nauttii hauskojen asioiden tekemisestä ystäviensä kanssa. Sen omistaa Steve (myöhemmin Joe). Hän ilmaisee tämän jättämällä vihjeitä ympäri taloa, jotta kaikki voivat arvata, mitä hän haluaa tehdä. Hänen perusmerkkinsä vihjeiden jättämiselle on sininen tassunjälki. Blue tykkää syödä voileipiä ja juoda maitoa. Sillä on myös monia muita inhimillisiä ominaisuuksia. Joka jaksossa se aloittaa Blue's Clues -leikin, jossa se jättää kolme sinistä tassunjälkeä, jotka Steven ja katsojien on löydettävä, jotta he voivat vastata kysymykseen. Vaikka Blue ei osaa puhua kuten useimmat hahmot, se näyttää pystyvän kommunikoimaan muiden kanssa haukkumalla. Blue's First Holiday -elokuvassa paljastuu, että Blue pelasi ensimmäisen Blue's Clues -pelinsä yrittäen löytää Joen ankkahuovan. Blue on ylivilkas ja uskoo siihen, että ihmisten on saatava selvittää asiat itse sen sijaan, että heille kerrottaisiin vastaus automaattisesti. Blue syntyi maatilalla monien muiden pentujen kanssa. Blue on hellä, ystävällinen, myötätuntoinen ja leikkisä. Se voi olla ujo ja joskus ilkikurinen. Kun se ei pysty selittämään jotain tavallisella ``kaarevalla kumarruksellaan'', se saa ihmiset ottamaan itse selvää leikkimällä Blue's Clues -leikkiä. Blue's Clues on hänen lempipelinsä ja hän on aina valmis pelaamaan sitä. Blue on hyvin herkkä ja älykäs, ja hän voi suuttua tai olla surullinen aina, kun joku ei tee sitä, mitä hän halusi. Onneksi se ei pure suuttuneena, sillä se on hyvin ystävällinen. Hän esiintyy myös spin-off Blue's Roomissa, jossa hän osaa puhua. Hän esiintyy ensimmäisen kerran lähetetyssä pilottijaksossa Snack Time, vaikka hän esiintyi myös kuvaamattomassa pilottijaksossa Blue Prints. Hänen viimeinen esiintymisensä Blue's Clues -jaksossa oli jaksossa Bluestock. Hänen ensimmäinen esiintymisensä Blue's Room -jaksossa oli jaksossa Snacktime Playdate ja hänen viimeinen esiintymisensä sarjassa oli jaksossa Music Stars.</w:t>
      </w:r>
    </w:p>
    <w:p>
      <w:r>
        <w:rPr>
          <w:b/>
        </w:rPr>
        <w:t xml:space="preserve">Tulos</w:t>
      </w:r>
    </w:p>
    <w:p>
      <w:r>
        <w:t xml:space="preserve">Onko blue of blue's cluesin blue tyttö?</w:t>
      </w:r>
    </w:p>
    <w:p>
      <w:r>
        <w:rPr>
          <w:b/>
        </w:rPr>
        <w:t xml:space="preserve">Esimerkki 4.1820</w:t>
      </w:r>
    </w:p>
    <w:p>
      <w:r>
        <w:t xml:space="preserve">WIC -- Special Supplemental Nutrition Program for Women, Infants, and Children (WIC) on Yhdysvaltain maatalousministeriön (USDA) Food and Nutrition Service (FNS) -viraston liittovaltion avustusohjelma, joka on tarkoitettu pienituloisten raskaana olevien naisten, imettävien naisten ja alle viisivuotiaiden lasten terveydenhuoltoon ja ravitsemukseen. (Ks. lasten ravitsemusohjelmat.) Niiden tehtävänä on toimia kumppaneina muiden lasten ja perheiden hyvinvoinnin kannalta keskeisten palvelujen kanssa Peruskelpoisuusvaatimuksena on, että perheen tulot ovat alle 185 prosenttia liittovaltion köyhyysrajasta. Useimmat osavaltiot sallivat automaattisen tulokelpoisuuden, jolloin henkilö tai perhe, joka osallistuu tiettyihin etuusohjelmiin, kuten täydentävään ravintoapuohjelmaan, Medicaidiin tai väliaikaiseen apuun vähävaraisille perheille, voi automaattisesti täyttää tulokelpoisuusvaatimukset. Tällä hetkellä WIC-ohjelma palvelee 53 prosenttia kaikista Yhdysvalloissa syntyneistä lapsista.</w:t>
      </w:r>
    </w:p>
    <w:p>
      <w:r>
        <w:rPr>
          <w:b/>
        </w:rPr>
        <w:t xml:space="preserve">Tulos</w:t>
      </w:r>
    </w:p>
    <w:p>
      <w:r>
        <w:t xml:space="preserve">onko wic yhdysvaltojen julkinen avustusohjelma?</w:t>
      </w:r>
    </w:p>
    <w:p>
      <w:r>
        <w:rPr>
          <w:b/>
        </w:rPr>
        <w:t xml:space="preserve">Esimerkki 4.1821</w:t>
      </w:r>
    </w:p>
    <w:p>
      <w:r>
        <w:t xml:space="preserve">Now You See Me (elokuvasarja) -- Now You See Me on Ed Solomonin, Boaz Yakinin ja Edward Ricourtin käsikirjoittama ryöstötrilleri. Niissä keskitytään illusionistien tiimin nimeltä "Neljä ratsumiestä" toimintaan, joka tekee lähes mahdottomia ryöstöjä. Sarjassa nähdään muun muassa Jesse Eisenberg, Mark Ruffalo, Woody Harrelson, Isla Fisher, Dave Franco, Michael Caine, Lizzy Caplan ja Morgan Freeman. Ensimmäinen elokuva julkaistiin vuonna 2013, toinen vuonna 2016, ja kolmas elokuva on parhaillaan kehitteillä ja sen on määrä ilmestyä vuonna 2019. Sarja on saanut vaihtelevia arvosteluja kriitikoilta ja yleisöltä, ja se on tuottanut maailmanlaajuisesti lähes 700 miljoonaa dollaria.</w:t>
      </w:r>
    </w:p>
    <w:p>
      <w:r>
        <w:rPr>
          <w:b/>
        </w:rPr>
        <w:t xml:space="preserve">Tulos</w:t>
      </w:r>
    </w:p>
    <w:p>
      <w:r>
        <w:t xml:space="preserve">tuleeko Now You See Me 3 -elokuvaa?</w:t>
      </w:r>
    </w:p>
    <w:p>
      <w:r>
        <w:rPr>
          <w:b/>
        </w:rPr>
        <w:t xml:space="preserve">Esimerkki 4.1822</w:t>
      </w:r>
    </w:p>
    <w:p>
      <w:r>
        <w:t xml:space="preserve">St. bernhardinkoira (koira) -- St. bernhardinkoiria ei enää käytetä alppipelastuksissa, ja viimeisin kirjattu tapaus on vuodelta 1955. Vielä vuonna 2004 Great St Bernard Hospice säilytti 18 koiraa perinteiden ja tunteiden vuoksi. Samana vuonna Barry-säätiö perusti rotua varten jalostuskenneleitä Martignyn kaupunkiin Suuren bernhardinsalmen varrella ja osti loput koirat sairaalalta. Vuosittain kesäkuukausien aikana osa eläimistä siirretään väliaikaisesti Martignysta Hospicen tiloihin, jotta turistit voivat tutustua niihin.</w:t>
      </w:r>
    </w:p>
    <w:p>
      <w:r>
        <w:rPr>
          <w:b/>
        </w:rPr>
        <w:t xml:space="preserve">Tulos</w:t>
      </w:r>
    </w:p>
    <w:p>
      <w:r>
        <w:t xml:space="preserve">käytetäänkö st. bernardeja edelleen pelastuskoirina?</w:t>
      </w:r>
    </w:p>
    <w:p>
      <w:r>
        <w:rPr>
          <w:b/>
        </w:rPr>
        <w:t xml:space="preserve">Esimerkki 4.1823</w:t>
      </w:r>
    </w:p>
    <w:p>
      <w:r>
        <w:t xml:space="preserve">Robotti (Lost in Space) -- Vaikka hän on kone, jolla on yli-inhimilliset voimat ja futuristiset aseet, hänellä on usein inhimillisiä piirteitä, kuten naurua, surua ja pilkkaa, ja hän laulaa ja soittaa kitaraa. Robotin päätehtävänä oli usein suojella miehistön nuorinta jäsentä, ja sen iskulauseet olivat "Se ei ole laskennallista" ja "Vaara, Will Robinson!", joita hän säestää heiluttamalla käsiään.</w:t>
      </w:r>
    </w:p>
    <w:p>
      <w:r>
        <w:rPr>
          <w:b/>
        </w:rPr>
        <w:t xml:space="preserve">Tulos</w:t>
      </w:r>
    </w:p>
    <w:p>
      <w:r>
        <w:t xml:space="preserve">puhuuko robotti elokuvasta Lost in Space</w:t>
      </w:r>
    </w:p>
    <w:p>
      <w:r>
        <w:rPr>
          <w:b/>
        </w:rPr>
        <w:t xml:space="preserve">Esimerkki 4.1824</w:t>
      </w:r>
    </w:p>
    <w:p>
      <w:r>
        <w:t xml:space="preserve">Fysioterapian tohtorin tutkinto - Yhdysvalloissa fysioterapian tohtorin tutkinto (Doctor of Physical Therapy, DPT) on kandidaatin tutkinnon suorittamisen jälkeinen tutkinto, jonka suorittaminen kestää kolme vuotta. DPT:tä pidetään kliinisenä lääkärinä, joka on koulutettu monilla kuntoutuksen osa-alueilla. Siirtymävaiheen fysioterapian tohtorin tutkintoa tarjotaan myös niille, joilla on jo ammatillinen fysioterapian kandidaatin tai fysioterapian maisterin (BPT tai MPT) tutkinto. Vuodesta 2015 lähtien kaikki akkreditoidut ja kehittyvät fysioterapeuttiohjelmat ovat DPT-ohjelmia. DPT-tutkinto valmistaa tällä hetkellä opiskelijat PT-lisenssitutkintoon kaikissa 50 osavaltiossa. Maaliskuussa 2017 Yhdysvalloissa on 222 akkreditoitua fysioterapian tohtoriohjelmaa. DPT-ohjelman suorittamisen jälkeen fysioterapian tohtori voi jatkaa koulutusta residenssissä ja sen jälkeen apurahakoulutuksessa. Joulukuussa 2013 Yhdysvalloissa oli 178 pätevöityä fysioterapian residenssikoulutusta ja 34 apurahakoulutusta, ja lisäksi 63 muuta kehittyvää residenssikoulutusta ja apurahakoulutusta. Hyväksytyt erikoistumisjaksot kestävät 9-36 kuukautta ja hyväksytyt apurahakoulut 6-36 kuukautta.</w:t>
      </w:r>
    </w:p>
    <w:p>
      <w:r>
        <w:rPr>
          <w:b/>
        </w:rPr>
        <w:t xml:space="preserve">Tulos</w:t>
      </w:r>
    </w:p>
    <w:p>
      <w:r>
        <w:t xml:space="preserve">Onko dpt sama kuin tohtorin tutkinto?</w:t>
      </w:r>
    </w:p>
    <w:p>
      <w:r>
        <w:rPr>
          <w:b/>
        </w:rPr>
        <w:t xml:space="preserve">Esimerkki 4.1825</w:t>
      </w:r>
    </w:p>
    <w:p>
      <w:r>
        <w:t xml:space="preserve">Marlins Park -- Yökerho, jossa on kovaa musiikkia ja uima-allas aivan vasemman kentän aidan takana, tuo puistoon ripauksen South Beachia. Taste of Miami -ruokapaikka sisältää paikallisia ruokia, kuten kuubalaisia voileipiä, possuvoileipiä ja kivirapuja. Kotipesän takakentän seinien sisällä on jopa akvaario, jossa on eläviä trooppisia kaloja.</w:t>
      </w:r>
    </w:p>
    <w:p>
      <w:r>
        <w:rPr>
          <w:b/>
        </w:rPr>
        <w:t xml:space="preserve">Tulos</w:t>
      </w:r>
    </w:p>
    <w:p>
      <w:r>
        <w:t xml:space="preserve">Onko Miamin marlins stadionilla akvaario?</w:t>
      </w:r>
    </w:p>
    <w:p>
      <w:r>
        <w:rPr>
          <w:b/>
        </w:rPr>
        <w:t xml:space="preserve">Esimerkki 4.1826</w:t>
      </w:r>
    </w:p>
    <w:p>
      <w:r>
        <w:t xml:space="preserve">Operaatio Red Wings -- SEAL-tiedustelu- ja valvontaryhmän katkenneen lähetyksen jälkeen SEAL-joukkojen sijainnista ja tilanteesta tuli tuntematon. SEAL Team 10:n jäsenet, Yhdysvaltain merijalkaväen sotilaat ja 160. erikoisoperaatioiden lentorykmentin lentäjät olivat valmiita lähettämään nopean reagoinnin joukot, mutta ylemmän erikoisoperaatioiden päämajan komento laukaisua varten viivästyi useilla tunneilla. Nopean toiminnan joukot, jotka koostuivat kahdesta 160. rykmentin MH-47-erikoisoperaatiolentokoneesta, kahdesta UH-60-maavoimien tavanomaisesta Black Hawk -helikopterista ja kahdesta AH-64 Apache -hyökkäyshelikopterista, lähtivät lopulta liikkeelle. Kaksi MH-47-konetta otti johtoaseman. Saavuttuaan Sawtalo Sariin kaksi MH-47:ää sai pienoiskivääritulta. Kun toisessa MH-47-helikopterissa olleita SEAL-joukkoja yritettiin saada sisään, yksi Ahmad Shahin miehistä ampui RPG-7-rakettikranaatin, joka osui takaroottorikokoonpanon alapuolella olevaan vaihteistoon, minkä seurauksena kone syöksyi välittömästi maahan, jolloin kaikki kahdeksan 160. armeijan erikoislentäjää ja miehistöä sekä kaikki kahdeksan matkustajana ollutta Navy SEALia kuolivat. Molemmat 160. yksikön komentajat, SEAL Team 10:n maavoimien komentaja LCDR Erik S. Kristensen ja ilmailuyksikön komentaja majuri Stephen C. Reich, saivat surmansa alasampumisessa. Johto ja valvonta (C2) menetettiin tässä vaiheessa, eikä näkö- eikä radioyhteyttä saatu muodostettua SEAL-tiedustelu- ja valvontaryhmään. Myöhään iltapäivällä myrskypilvet olivat tässä vaiheessa lähestymässä aluetta. Lentokoneet palasivat tukikohtiinsa, ja massiivinen etsintä alkoi ensin maasta käsin ja sitten ilmailuvälineillä. MH-47:n alasampumisessa kuolleiden 16 ruumiin ruumiit löydettiin. Intensiivisten etsintöjen jälkeen Dietzin, Murphyn ja Axelsonin ruumiit löydettiin lopulta, ja Marcus Luttrell pelastettiin, ja hänen henkiinjäämisensä oli osittain paikallisen afganistanilaisen kyläläisen ansiota Salar Banin kylässä, joka sijaitsi noin 1,1 kilometrin päässä Sawtalo Sarin koillisosan rotkossa väijytyspaikalta.</w:t>
      </w:r>
    </w:p>
    <w:p>
      <w:r>
        <w:rPr>
          <w:b/>
        </w:rPr>
        <w:t xml:space="preserve">Tulos</w:t>
      </w:r>
    </w:p>
    <w:p>
      <w:r>
        <w:t xml:space="preserve">olivatko kaikki operaatiossa Red Wings löydetyt ruumiit -</w:t>
      </w:r>
    </w:p>
    <w:p>
      <w:r>
        <w:rPr>
          <w:b/>
        </w:rPr>
        <w:t xml:space="preserve">Esimerkki 4.1827</w:t>
      </w:r>
    </w:p>
    <w:p>
      <w:r>
        <w:t xml:space="preserve">Jurassic World: Fallen Kingdom -- Jurassic World: Fallen Kingdom on vuonna 2018 valmistunut yhdysvaltalainen tieteisseikkailuelokuva ja jatko-osa elokuvalle Jurassic World (2015). J.A. Bayonan ohjaama elokuva on Jurassic Park -elokuvasarjan viides osa sekä toinen osa suunnitellusta Jurassic World -trilogiasta. Derek Connolly ja Jurassic Worldin ohjaaja Colin Trevorrow palasivat molemmat käsikirjoittajiksi, ja Trevorrow ja Jurassic Parkin alkuperäinen ohjaaja Steven Spielberg toimivat tuottajina.</w:t>
      </w:r>
    </w:p>
    <w:p>
      <w:r>
        <w:rPr>
          <w:b/>
        </w:rPr>
        <w:t xml:space="preserve">Tulos</w:t>
      </w:r>
    </w:p>
    <w:p>
      <w:r>
        <w:t xml:space="preserve">Tuleeko viidennestä Jurassic Parkista vielä viides osa?</w:t>
      </w:r>
    </w:p>
    <w:p>
      <w:r>
        <w:rPr>
          <w:b/>
        </w:rPr>
        <w:t xml:space="preserve">Esimerkki 4.1828</w:t>
      </w:r>
    </w:p>
    <w:p>
      <w:r>
        <w:t xml:space="preserve">Espanjan kieli Yhdysvalloissa -- Yhdysvalloissa on 45 miljoonaa espanjankielistä ja latinalaisamerikkalaista, jotka puhuvat espanjaa ensimmäisenä, toisena tai perinnekielenään, ja Yhdysvalloissa on kuusi miljoonaa espanjan kielen opiskelijaa, joten se on Yhdysvaltojen toiseksi puhutuin kieli. Yli 50 miljoonan äidinkielen ja toisen kielen puhujan ansiosta Yhdysvalloissa on nyt Meksikon jälkeen maailman toiseksi suurin espanjankielinen väestö, vaikka se ei olekaan maan virallinen kieli. Espanjaa opiskellaan eniten vieraana kielenä Yhdysvaltojen kouluissa, ja sitä puhuu äidinkielenään 41 miljoonaa ihmistä, ja lisäksi 11 miljoonaa puhuu sitä sujuvasti toisena kielenä. Noin puolet kaikista espanjaa puhuvista amerikkalaisista arvioi myös puhuvansa englantia "erittäin hyvin" vuoden 2000 väestönlaskennassa. Yhdysvallat on yksi niistä espanjankielisistä maista, joilla on oma espanjan kielen akatemia.</w:t>
      </w:r>
    </w:p>
    <w:p>
      <w:r>
        <w:rPr>
          <w:b/>
        </w:rPr>
        <w:t xml:space="preserve">Tulos</w:t>
      </w:r>
    </w:p>
    <w:p>
      <w:r>
        <w:t xml:space="preserve">Onko espanja toinen kieli Yhdysvalloissa?</w:t>
      </w:r>
    </w:p>
    <w:p>
      <w:r>
        <w:rPr>
          <w:b/>
        </w:rPr>
        <w:t xml:space="preserve">Esimerkki 4.1829</w:t>
      </w:r>
    </w:p>
    <w:p>
      <w:r>
        <w:t xml:space="preserve">Amerikkalainen mustakarhu -- Kansainvälinen luonnonsuojeluliitto (IUCN) on luokitellut sen vähiten uhanalaiseksi lajiksi, koska se on levinnyt laajalle ja sen populaatio on arviolta kaksi kertaa suurempi kuin kaikkien muiden karhulajien populaatio yhteensä. Ruskeakarhun ohella se on yksi niistä kahdeksasta nykyaikaisesta karhulajista, joita IUCN ei pidä maailmanlaajuisesti uhanalaisina. Amerikkalaiset mustakarhut merkitsevät usein puita käyttämällä hampaitaan ja kynsiään kommunikointitapana muiden karhujen kanssa, mikä on yleistä monille karhulajeille.</w:t>
      </w:r>
    </w:p>
    <w:p>
      <w:r>
        <w:rPr>
          <w:b/>
        </w:rPr>
        <w:t xml:space="preserve">Tulos</w:t>
      </w:r>
    </w:p>
    <w:p>
      <w:r>
        <w:t xml:space="preserve">Ovatko mustakarhut ja ruskeakarhut eri lajeja?</w:t>
      </w:r>
    </w:p>
    <w:p>
      <w:r>
        <w:rPr>
          <w:b/>
        </w:rPr>
        <w:t xml:space="preserve">Esimerkki 4.1830</w:t>
      </w:r>
    </w:p>
    <w:p>
      <w:r>
        <w:t xml:space="preserve">Kaistan jakaminen -- Kaistan jakaminen tarkoittaa polkupyörällä tai moottoripyörällä ajamista samansuuntaisen hitaasti liikkuvan tai pysähtyneen liikenteen kaistojen tai rivien välillä. Sitä kutsutaan toisinaan kaistan jakamiseksi, valkoisen kaistan jakamiseksi, suodattamiseksi tai kaistalla ajamiseksi. Näin pyöräilijät säästävät aikaa ja ohittavat ruuhkat, ja se voi olla myös turvallisempaa kuin pysähtyminen paikallaan olevien ajoneuvojen taakse.</w:t>
      </w:r>
    </w:p>
    <w:p>
      <w:r>
        <w:rPr>
          <w:b/>
        </w:rPr>
        <w:t xml:space="preserve">Tulos</w:t>
      </w:r>
    </w:p>
    <w:p>
      <w:r>
        <w:t xml:space="preserve">saako moottoripyöräilijä jakaa kaistat ja ajaa autojen välissä?</w:t>
      </w:r>
    </w:p>
    <w:p>
      <w:r>
        <w:rPr>
          <w:b/>
        </w:rPr>
        <w:t xml:space="preserve">Esimerkki 4.1831</w:t>
      </w:r>
    </w:p>
    <w:p>
      <w:r>
        <w:t xml:space="preserve">New Jersey -- New Jersey on osavaltio Keski- Atlantin alueella Koillis-Yhdysvalloissa. Se on niemimaa, joka rajoittuu pohjoisessa ja idässä New Yorkin osavaltioon, idässä, kaakossa ja etelässä Atlantin valtamereen, lännessä Delaware-jokeen ja Pennsylvaniaan ja lounaassa Delaware Bayhin ja Delawareen. New Jersey on pinta-alaltaan neljänneksi pienin osavaltio, mutta 11. väkirikkain, 9 miljoonaa asukasta vuonna 2017, ja tiheimmin asuttu Yhdysvaltain 50 osavaltiosta. New Jersey sijaitsee kokonaan New York Cityn ja Philadelphian yhdistettyjen tilastoalueiden sisällä, ja se on kolmanneksi rikkain osavaltio kotitalouksien mediaanitulon mukaan laskettuna vuonna 2016.</w:t>
      </w:r>
    </w:p>
    <w:p>
      <w:r>
        <w:rPr>
          <w:b/>
        </w:rPr>
        <w:t xml:space="preserve">Tulos</w:t>
      </w:r>
    </w:p>
    <w:p>
      <w:r>
        <w:t xml:space="preserve">Ovatko New York ja New Jersey eri osavaltioita?</w:t>
      </w:r>
    </w:p>
    <w:p>
      <w:r>
        <w:rPr>
          <w:b/>
        </w:rPr>
        <w:t xml:space="preserve">Esimerkki 4.1832</w:t>
      </w:r>
    </w:p>
    <w:p>
      <w:r>
        <w:t xml:space="preserve">Perustajan päivä (Vampyyripäiväkirjat) -- Bonnie pysäyttää Stefanin juuri ennen kuin tämä menee palavaan rakennukseen ja varoittaa häntä, että tuli tappaa hänet, mutta Stefan menee silti sisään. Bonnie pysäyttää sitten Elenan, mutta kun hän näkee, että Elena menee kuitenkin sisään, hän alkaa laulaa ja pitää Elenaa kädestä kiinni estääkseen häntä menemästä sisään. Loitsu rauhoittaa tulipaloa tarpeeksi kauan, jotta Stefan pääsee Damonin luo ja auttaa hänet ulos. Elena ja Stefan tapaavat hieman myöhemmin Grillissä, jossa Elena vakuuttaa Stefanille, että hän rakastaa häntä eikä Damonia, vaikka välittääkin Damonista.</w:t>
      </w:r>
    </w:p>
    <w:p>
      <w:r>
        <w:rPr>
          <w:b/>
        </w:rPr>
        <w:t xml:space="preserve">Tulos</w:t>
      </w:r>
    </w:p>
    <w:p>
      <w:r>
        <w:t xml:space="preserve">Saako Stefan tietää Elenasta ja Damonista?</w:t>
      </w:r>
    </w:p>
    <w:p>
      <w:r>
        <w:rPr>
          <w:b/>
        </w:rPr>
        <w:t xml:space="preserve">Esimerkki 4.1833</w:t>
      </w:r>
    </w:p>
    <w:p>
      <w:r>
        <w:t xml:space="preserve">Sirius XM Weather &amp; Emergency -- Nämä kanavat lopetettiin marraskuussa 2010.</w:t>
      </w:r>
    </w:p>
    <w:p>
      <w:r>
        <w:rPr>
          <w:b/>
        </w:rPr>
        <w:t xml:space="preserve">Tulos</w:t>
      </w:r>
    </w:p>
    <w:p>
      <w:r>
        <w:t xml:space="preserve">Onko sirius xm:ssä sääkanavaa?</w:t>
      </w:r>
    </w:p>
    <w:p>
      <w:r>
        <w:rPr>
          <w:b/>
        </w:rPr>
        <w:t xml:space="preserve">Esimerkki 4.1834</w:t>
      </w:r>
    </w:p>
    <w:p>
      <w:r>
        <w:t xml:space="preserve">Pennsylvania Liquor Control Board -- Pennsylvania Liquor Control Board (PLCB) on riippumaton valtion virasto, joka hallinnoi Pennsylvanian alkoholijuomateollisuutta hallinnoimalla Pennsylvanian anniskelulakia. Se vastaa viinin, väkevien alkoholijuomien ja mallas- tai panimojuomien hallussapidon, myynnin, varastoinnin, kuljetuksen, maahantuonnin ja valmistuksen luvanvaraisuudesta Kansainyhteisössä sekä alkoholijuomien jakelujärjestelmän (vähittäismyynnin) toiminnasta ja alaikäisten ja vaarallisten juomisten haitallisista vaikutuksista tiedottamisesta.</w:t>
      </w:r>
    </w:p>
    <w:p>
      <w:r>
        <w:rPr>
          <w:b/>
        </w:rPr>
        <w:t xml:space="preserve">Tulos</w:t>
      </w:r>
    </w:p>
    <w:p>
      <w:r>
        <w:t xml:space="preserve">Onko plcb vastuussa anniskelulain noudattamisesta?</w:t>
      </w:r>
    </w:p>
    <w:p>
      <w:r>
        <w:rPr>
          <w:b/>
        </w:rPr>
        <w:t xml:space="preserve">Esimerkki 4.1835</w:t>
      </w:r>
    </w:p>
    <w:p>
      <w:r>
        <w:t xml:space="preserve">Paint Your Wagon (elokuva) -- Lee Marvin otti vastaan pääroolin sen sijaan, että olisi esiintynyt elokuvassa The Wild Bunch. Hän sai miljoona dollaria, kun taas Eastwoodille maksettiin 750 000 dollaria. Faye Dunaway kieltäytyi Elizabethin roolista ennen kuin Seberg sai roolin. Myös Diana Riggiä ja Julie Andrewsiä harkittiin rooliin. Eastwood ja Marvin lauloivat itse, kun taas Sebergin laulut dubattiin. Nitty Gritty Dirt Bandin varhainen inkarnaatio esiintyi kappaleessa ``Hand Me Down That Can o' Beans''. Joitakin alkuperäisen musikaalin kappaleita jätettiin pois ja joitakin lisättiin Alan Jay Lernerin ja André Previnin toimesta, kun taas toisia käytettiin eri yhteyksissä.</w:t>
      </w:r>
    </w:p>
    <w:p>
      <w:r>
        <w:rPr>
          <w:b/>
        </w:rPr>
        <w:t xml:space="preserve">Tulos</w:t>
      </w:r>
    </w:p>
    <w:p>
      <w:r>
        <w:t xml:space="preserve">Onko Clint Eastwood todella laulaa paint your wagon -elokuvassa?</w:t>
      </w:r>
    </w:p>
    <w:p>
      <w:r>
        <w:rPr>
          <w:b/>
        </w:rPr>
        <w:t xml:space="preserve">Esimerkki 4.1836</w:t>
      </w:r>
    </w:p>
    <w:p>
      <w:r>
        <w:t xml:space="preserve">Flying Pig Marathon -- Cincinnati Flying Pig Marathon on vuosittainen 42,2 kilometrin juoksukilpailu, joka järjestetään toukokuun ensimmäisenä sunnuntaina Cincinnatissa, Ohiossa. Se järjestettiin ensimmäisen kerran vuonna 1999. Se on Yhdysvaltojen kolmanneksi suurin ensikertalaismaraton, ja vuonna 2008 siinä oli lähes 5000 maaliin juoksijaa. Flying Pig -maratonin virallista aikaa voi käyttää karsintakriteerinä Bostonin maratonille. Viime vuosina Flying Pig -maratoniin on perinteisen maratonkilpailun lisäksi kuulunut 5 kilometrin, 10 kilometrin ja puolimaratonin juoksu. Vuodesta 2014 lähtien on järjestetty 2 mailin pituinen ``Flying Fur'' -kilpailu, johon voivat osallistua sekä koirat että ihmiset. 5K ja 10K juostaan maratonia edeltävänä päivänä. Puolimaraton alkaa ja päättyy samoissa paikoissa kuin täysi maraton, ja se juostaan samana päivänä kuin täysi maraton. Kaikkien viikonlopputapahtumien kokonaisosallistujamäärä oli yli 30 408 vuonna 2011.</w:t>
      </w:r>
    </w:p>
    <w:p>
      <w:r>
        <w:rPr>
          <w:b/>
        </w:rPr>
        <w:t xml:space="preserve">Tulos</w:t>
      </w:r>
    </w:p>
    <w:p>
      <w:r>
        <w:t xml:space="preserve">Onko lentävän sian maraton Bostonin karsintakilpailu?</w:t>
      </w:r>
    </w:p>
    <w:p>
      <w:r>
        <w:rPr>
          <w:b/>
        </w:rPr>
        <w:t xml:space="preserve">Esimerkki 4.1837</w:t>
      </w:r>
    </w:p>
    <w:p>
      <w:r>
        <w:t xml:space="preserve">Taken (TV-sarja) -- Taken on rikosdraamasarja, joka perustuu samannimiseen elokuvatrilogiaan. Sarja toimii modernina alkuperätarinana. Clive Standen näyttelee nuorempaa versiota Bryan Millsistä, jota Liam Neeson näytteli trilogiassa. Sarja sai suoran sarjatilauksen syyskuussa 2015, ja se sai ensi-iltansa 27. helmikuuta 2017 NBC-kanavalla. NBC uudisti sarjan 9. toukokuuta 2017 16 jakson toiselle kaudelle, joka sai ensi-iltansa 12. tammikuuta 2018. NBC poisti sarjan ohjelmistostaan 18. huhtikuuta 2018 ja ilmoitti sitten, että se palaa 26. toukokuuta 2018. NBC peruutti sarjan 11. toukokuuta 2018, ja viimeinen jakso esitettiin 30. kesäkuuta.</w:t>
      </w:r>
    </w:p>
    <w:p>
      <w:r>
        <w:rPr>
          <w:b/>
        </w:rPr>
        <w:t xml:space="preserve">Tulos</w:t>
      </w:r>
    </w:p>
    <w:p>
      <w:r>
        <w:t xml:space="preserve">on otettu televisio-ohjelma, joka perustuu elokuvaan</w:t>
      </w:r>
    </w:p>
    <w:p>
      <w:r>
        <w:rPr>
          <w:b/>
        </w:rPr>
        <w:t xml:space="preserve">Esimerkki 4.1838</w:t>
      </w:r>
    </w:p>
    <w:p>
      <w:r>
        <w:t xml:space="preserve">Bungo Stray Dogs -- Sarja jaettiin kahteen osaan: ensimmäinen puolikas, joka sisälsi kaksitoista jaksoa, sai ensi-iltansa 7. huhtikuuta 2016 ja päättyi 23. kesäkuuta 2016, ja se lähetettiin Tokyo MX:llä, TVS:llä, CTC:llä, tvk:lla, GBS:llä (Gifu Broadcasting), Mie TV:llä, SUN:lla, TVQ Kyushulla ja BS11:llä. Toinen osa, joka sisälsi myös kaksitoista jaksoa, sai ensi-iltansa 6. lokakuuta 2016 ja päättyi 22. joulukuuta 2016. Crunchyroll on lisensoinut sarjan suoratoistoa varten. Screen Mode lauloi alkuteeman nimeltä ``Reason Living'', kun taas Luck Life lauloi jälleen kerran lopputeeman nimeltä ``Kaze ga Fuku Machi'' (風が吹く街, lit. ``Kylä, jossa tuuli puhaltaa'').</w:t>
      </w:r>
    </w:p>
    <w:p>
      <w:r>
        <w:rPr>
          <w:b/>
        </w:rPr>
        <w:t xml:space="preserve">Tulos</w:t>
      </w:r>
    </w:p>
    <w:p>
      <w:r>
        <w:t xml:space="preserve">saako Bungou Stray Dogs kolmannen kauden?</w:t>
      </w:r>
    </w:p>
    <w:p>
      <w:r>
        <w:rPr>
          <w:b/>
        </w:rPr>
        <w:t xml:space="preserve">Esimerkki 4.1839</w:t>
      </w:r>
    </w:p>
    <w:p>
      <w:r>
        <w:t xml:space="preserve">NBA:n high school -koripalloilijat -- NBA:n high school -koripalloilijat ovat pelaajia, jotka on valittu National Basketball Associationiin (NBA) suoraan high schoolista ilman, että he ovat pelanneet koripalloa korkeakoulutasolla. Prosessi, jossa hypätään suoraan lukiosta ammattilaistasolle, tunnetaan myös nimellä prep-to-pro. Vuodesta 2006 lähtien lukiolaispelaajien ottaminen on kielletty uudella työehtosopimuksella, joka edellyttää, että pelaajien on oltava 19-vuotiaita ja vähintään vuosi lukion jälkeen. Toisin kuin yleisesti uskotaan, pelaajan ei tarvitse pelata vähintään vuotta yliopistokoripalloa, sillä pelaaja voi sen sijaan pelata toisessa ammattilaisliigassa (kuten NBA:n G-liigassa tai erityisesti jossakin ulkomailla), kuten Brandon Jennings Italiassa ja Emmanuel Mudiay Kiinassa, pitää vuoden taukoa, kuten Mitchell Robinson, tai jopa pidättää itseään vuoden lukiossa ennen kuin hän ilmoittautuu varaustilaisuuteen, kuten Satnam Singh Bhamara tai Thon Maker.</w:t>
      </w:r>
    </w:p>
    <w:p>
      <w:r>
        <w:rPr>
          <w:b/>
        </w:rPr>
        <w:t xml:space="preserve">Tulos</w:t>
      </w:r>
    </w:p>
    <w:p>
      <w:r>
        <w:t xml:space="preserve">onko NBA luonnos pois lukion</w:t>
      </w:r>
    </w:p>
    <w:p>
      <w:r>
        <w:rPr>
          <w:b/>
        </w:rPr>
        <w:t xml:space="preserve">Esimerkki 4.1840</w:t>
      </w:r>
    </w:p>
    <w:p>
      <w:r>
        <w:t xml:space="preserve">U.S. Bank Stadium -- Se on ensimmäinen NFL:ssä rakennettu kiinteäkattoinen stadion sitten Detroitissa sijaitsevan Ford Fieldin, joka avattiin vuonna 2002. Maaliskuussa 2015 kokonaisbudjetin arvioitiin olevan 1,061 miljardia dollaria, josta 348 miljoonaa dollaria tuli Minnesotan osavaltiolta, 150 miljoonaa dollaria Minneapolisin kaupungilta ja 551 miljoonaa dollaria joukkueelta ja yksityisiltä.</w:t>
      </w:r>
    </w:p>
    <w:p>
      <w:r>
        <w:rPr>
          <w:b/>
        </w:rPr>
        <w:t xml:space="preserve">Tulos</w:t>
      </w:r>
    </w:p>
    <w:p>
      <w:r>
        <w:t xml:space="preserve">avautuuko katto us bank stadionilla</w:t>
      </w:r>
    </w:p>
    <w:p>
      <w:r>
        <w:rPr>
          <w:b/>
        </w:rPr>
        <w:t xml:space="preserve">Esimerkki 4.1841</w:t>
      </w:r>
    </w:p>
    <w:p>
      <w:r>
        <w:t xml:space="preserve">Tomaattisose -- Tomaattisose on sakea neste, joka valmistetaan keittämällä ja siivilöimällä tomaatteja. Tomaattipyree, tomaattipyree ja tomaattikastike eroavat toisistaan koostumukseltaan; tomaattipyree on paksumpaa ja maultaan syvempää kuin kastike.</w:t>
      </w:r>
    </w:p>
    <w:p>
      <w:r>
        <w:rPr>
          <w:b/>
        </w:rPr>
        <w:t xml:space="preserve">Tulos</w:t>
      </w:r>
    </w:p>
    <w:p>
      <w:r>
        <w:t xml:space="preserve">ovatko tomaattipyree ja tomaattipyree sama asia?</w:t>
      </w:r>
    </w:p>
    <w:p>
      <w:r>
        <w:rPr>
          <w:b/>
        </w:rPr>
        <w:t xml:space="preserve">Esimerkki 4.1842</w:t>
      </w:r>
    </w:p>
    <w:p>
      <w:r>
        <w:t xml:space="preserve">Nimesi -- Nimesi. (jap. 君の名は., Hepburn: Kimi no Na wa.) on Makoto Shinkain käsikirjoittama ja ohjaama ja CoMix Wave Filmsin tuottama japanilainen romanttinen animaatioelokuva vuodelta 2016. Elokuvan ovat tuottaneet Noritaka Kawaguchi ja Genki Kawamura, ja sen musiikin on säveltänyt Radwimps. Your Name kertoo tarinan Japanin maaseudulla asuvasta lukiotytöstä ja Tokiossa asuvasta lukiolaispojasta, jotka vaihtavat kehoja. Elokuvan pääosissa ovat Ryunosuke Kamikin, Mone Kamishiraishin, Masami Nagasawan ja Etsuko Ichiharan äänet. Shinkain samanniminen romaani julkaistiin kuukautta ennen elokuvan ensi-iltaa.</w:t>
      </w:r>
    </w:p>
    <w:p>
      <w:r>
        <w:rPr>
          <w:b/>
        </w:rPr>
        <w:t xml:space="preserve">Tulos</w:t>
      </w:r>
    </w:p>
    <w:p>
      <w:r>
        <w:t xml:space="preserve">onko kimi no na wa todellinen tarina</w:t>
      </w:r>
    </w:p>
    <w:p>
      <w:r>
        <w:rPr>
          <w:b/>
        </w:rPr>
        <w:t xml:space="preserve">Esimerkki 4.1843</w:t>
      </w:r>
    </w:p>
    <w:p>
      <w:r>
        <w:t xml:space="preserve">Kirjoitettu kiina - Kiinalaiset kielet ja murteet vaihtelevat paitsi ääntämisen myös vähäisemmässä määrin sanaston ja kieliopin osalta. Nykyaikainen kirjoitettu kiina, joka korvasi klassisen kiinan kirjallisena standardina vuoden 1919 toukokuun neljännen liikkeen epäsuorana seurauksena, ei ole teknisesti sidottu mihinkään yksittäiseen lajityyppiin, mutta se edustaa kuitenkin lähinnä mandariinikiinan sanastoa ja syntaksia, joka on ylivoimaisesti laajimmalle levinnyt kiinalainen murreperhe sekä maantieteellisesti että puhujien lukumäärän suhteen. Tätä kirjoitetun kiinan versiota kutsutaan kansankieliseksi kiinaksi tai 白話/白话 báihuàksi (kirjaimellisesti "tavallinen puhe"). Vaikka kansankielinen kiina on sidoksissa hallitsevaan mandariinikieleen, se mahdollistaa myös jonkin verran kommunikaatiota eri murteita puhuvien ihmisten välillä, mutta sitä rajoittaa se, että kansankielisen kiinan ilmaisut ovat usein epäkieliopillisia tai epäidiomaattisia muilla kuin mandariinimurteilla. Tämä rooli ei välttämättä poikkea merkittävästi muiden kielten, kuten latinan, roolista: Kirjoitetun kiinan kieltä osaaville se toimii yhteisenä välineenä, mutta sitä osaamattomille merkkien graafinen luonne ei yleensä auta yhteisymmärryksen saavuttamisessa (huolimatta sellaisista merkeistä kuin "yksi"). Tässä suhteessa kiinalaisia merkkejä voidaan pitää laajana ja tehottomana ääntämiskirjoituksena. Ghil'ad Zuckermannin tutkimuksessa foneettis-semanttisesta yhteensovittamisesta standardikiinassa päädytään kuitenkin siihen, että kiinalainen kirjoitusjärjestelmä on monikäyttöinen ja välittää sekä semanttista että foneettista sisältöä.</w:t>
      </w:r>
    </w:p>
    <w:p>
      <w:r>
        <w:rPr>
          <w:b/>
        </w:rPr>
        <w:t xml:space="preserve">Tulos</w:t>
      </w:r>
    </w:p>
    <w:p>
      <w:r>
        <w:t xml:space="preserve">käyttävätkö kaikki kiinan murteet samoja merkkejä?</w:t>
      </w:r>
    </w:p>
    <w:p>
      <w:r>
        <w:rPr>
          <w:b/>
        </w:rPr>
        <w:t xml:space="preserve">Esimerkki 4.1844</w:t>
      </w:r>
    </w:p>
    <w:p>
      <w:r>
        <w:t xml:space="preserve">Grand Slam (golf) -- Vain Bobby Jones on koskaan pelannut Grand Slamin. Kukaan mies ei ole koskaan saavuttanut nykyajan Grand Slamia. Tiger Woods voitti kaikki neljä major-turnausta peräkkäin 365 päivän aikana, mutta hänen voittonsa jakautuivat kahdelle kalenterivuodelle.</w:t>
      </w:r>
    </w:p>
    <w:p>
      <w:r>
        <w:rPr>
          <w:b/>
        </w:rPr>
        <w:t xml:space="preserve">Tulos</w:t>
      </w:r>
    </w:p>
    <w:p>
      <w:r>
        <w:t xml:space="preserve">Onko kukaan voittanut kaikkia 4 major-turnausta samana vuonna?</w:t>
      </w:r>
    </w:p>
    <w:p>
      <w:r>
        <w:rPr>
          <w:b/>
        </w:rPr>
        <w:t xml:space="preserve">Esimerkki 4.1845</w:t>
      </w:r>
    </w:p>
    <w:p>
      <w:r>
        <w:t xml:space="preserve">New Jerseyn suunnitelma -- New Jerseyn suunnitelma (tunnetaan myös nimellä Small State Plan tai Paterson Plan) oli William Patersonin perustuslakikokouksessa 15. kesäkuuta 1787 esittämä ehdotus Yhdysvaltain hallituksen rakenteeksi. Suunnitelma luotiin vastauksena Virginian suunnitelmaan, jossa vaadittiin kahta kongressikamaria, jotka molemmat valittaisiin asukasluvun mukaan. Vähemmän väkirikkaat osavaltiot vastustivat jyrkästi sitä, että suurin osa kansallisen hallituksen määräysvallasta annettaisiin väkirikkaammille osavaltioille, ja niinpä ne ehdottivat vaihtoehtoista suunnitelmaa, jossa olisi säilytetty yksi ääni osavaltiota kohti -edustus yhden lainsäätäjän alaisuudessa, joka oli peräisin liittosopimuksen artikloista. New Jerseyn suunnitelmaa vastustivat James Madison ja Edmund Randolph (Virginian osavaltion suunnitelman kannattajat).</w:t>
      </w:r>
    </w:p>
    <w:p>
      <w:r>
        <w:rPr>
          <w:b/>
        </w:rPr>
        <w:t xml:space="preserve">Tulos</w:t>
      </w:r>
    </w:p>
    <w:p>
      <w:r>
        <w:t xml:space="preserve">ehdotettiinko New Jersey -suunnitelmassa vain yhtä kongressitaloa?</w:t>
      </w:r>
    </w:p>
    <w:p>
      <w:r>
        <w:rPr>
          <w:b/>
        </w:rPr>
        <w:t xml:space="preserve">Esimerkki 4.1846</w:t>
      </w:r>
    </w:p>
    <w:p>
      <w:r>
        <w:t xml:space="preserve">Kuwaitin dinaari -- 18. maaliskuuta 1975 - 4. tammikuuta 2003 dinaari oli sidottu painotettuun valuuttakoriin. Tammikuun 5. päivästä 2003 toukokuun 20. päivään 2007 sidottiin 1 Yhdysvaltain dollari = 0,29963 dinaaria ±3,5 prosentin marginaalilla. Keskuskurssi on noin 1 KD = 3,53 USD.</w:t>
      </w:r>
    </w:p>
    <w:p>
      <w:r>
        <w:rPr>
          <w:b/>
        </w:rPr>
        <w:t xml:space="preserve">Tulos</w:t>
      </w:r>
    </w:p>
    <w:p>
      <w:r>
        <w:t xml:space="preserve">Onko Kuwaitin dinaari sidottu dollariin?</w:t>
      </w:r>
    </w:p>
    <w:p>
      <w:r>
        <w:rPr>
          <w:b/>
        </w:rPr>
        <w:t xml:space="preserve">Esimerkki 4.1847</w:t>
      </w:r>
    </w:p>
    <w:p>
      <w:r>
        <w:t xml:space="preserve">Aika Espanjassa -- Espanjalla on rajat neljän maan kanssa: Portugalin, Ranskan, Andorran ja Marokon kanssa, sekä Ison-Britannian merentakaisen alueen Gibraltarin kanssa. Portugalin ja Marokon rajojen ylittämisen jälkeen kellot on yleensä asetettava tuntia aikaisemmalle kuin Espanjassa. Koska Marokko kuitenkin palaa normaaliin aikaan noin ramadanin aikana, Marokossa kello on tuona aikana kaksi tuntia aikaisemmin kuin Espanjassa. Huomaa, että Ramadan kiertää vuodenaikojen välillä noin kerran 33 vuodessa.</w:t>
      </w:r>
    </w:p>
    <w:p>
      <w:r>
        <w:rPr>
          <w:b/>
        </w:rPr>
        <w:t xml:space="preserve">Tulos</w:t>
      </w:r>
    </w:p>
    <w:p>
      <w:r>
        <w:t xml:space="preserve">ovatko Espanja ja Portugali samalla aikavyöhykkeellä?</w:t>
      </w:r>
    </w:p>
    <w:p>
      <w:r>
        <w:rPr>
          <w:b/>
        </w:rPr>
        <w:t xml:space="preserve">Esimerkki 4.1848</w:t>
      </w:r>
    </w:p>
    <w:p>
      <w:r>
        <w:t xml:space="preserve">Luettelo DreamWorks Dragonsin jaksoista -- DreamWorks Dragonsin ääninäyttelijät ovat Jay Baruchel, America Ferrera, Christopher Mintz-Plasse, Julie Marcus, Andree Vermeulen, T.J. Miller, Zack Pearlman, Chris Edgerly ja Nolan North. DreamWorks Dragonsin kuudes ja viimeinen kausi: Race to the Edge julkaistiin 16. helmikuuta 2018.</w:t>
      </w:r>
    </w:p>
    <w:p>
      <w:r>
        <w:rPr>
          <w:b/>
        </w:rPr>
        <w:t xml:space="preserve">Tulos</w:t>
      </w:r>
    </w:p>
    <w:p>
      <w:r>
        <w:t xml:space="preserve">tuleeko race to the edge -ohjelmasta 7. kausi?</w:t>
      </w:r>
    </w:p>
    <w:p>
      <w:r>
        <w:rPr>
          <w:b/>
        </w:rPr>
        <w:t xml:space="preserve">Esimerkki 4.1849</w:t>
      </w:r>
    </w:p>
    <w:p>
      <w:r>
        <w:t xml:space="preserve">Syntymäkukka -- Jokaisella kuukaudella on kukka, joka symboloi jonkun syntymäkuukautta. Kukan ominaisuudet voivat olla ``perittäviä'' sille, joka on syntynyt kyseisenä kuukautena. Jokaisella kuukaudella on kukka, jota kutsutaan joskus syntymäkuukausikukaksi.</w:t>
      </w:r>
    </w:p>
    <w:p>
      <w:r>
        <w:rPr>
          <w:b/>
        </w:rPr>
        <w:t xml:space="preserve">Tulos</w:t>
      </w:r>
    </w:p>
    <w:p>
      <w:r>
        <w:t xml:space="preserve">onko olemassa sellaista asiaa kuin syntymäkukka</w:t>
      </w:r>
    </w:p>
    <w:p>
      <w:r>
        <w:rPr>
          <w:b/>
        </w:rPr>
        <w:t xml:space="preserve">Esimerkki 4.1850</w:t>
      </w:r>
    </w:p>
    <w:p>
      <w:r>
        <w:t xml:space="preserve">Varsijousia koskevat lait -- Yhdistyneessä kuningaskunnassa ei vaadita lupaa tai rekisteröintiä varsijousen omistamiseen. Vuonna 1987 annetun varsijousilain (Crossbows Act 1987) mukaan alle 18-vuotiaat eivät voi ostaa tai myydä varsijousia Englannissa, Walesissa tai Skotlannissa. Alle 18-vuotiaat eivät myöskään saa pitää niitä hallussaan muutoin kuin aikuisen valvonnassa. Lain mukaan alle 18-vuotiaat saavat käyttää varsijousia vain 21 vuotta täyttäneen henkilön valvonnassa. Pohjois-Irlantia koskevat vastaavat kiellot sisältyvät vuoden 1988 Crossbows (Northern Ireland) Order -asetukseen. Vuoden 1981 Wildlife and Countryside Act -lain 5 §:ssä kielletään niiden käyttö lintujen metsästykseen. Skotlannissa vuoden 1982 Civic Government (Scotland) Act -lain 50 §:ssä säädetään, että on laitonta olla humalassa julkisella paikalla ja pitää hallussaan varsijousipyssyä.</w:t>
      </w:r>
    </w:p>
    <w:p>
      <w:r>
        <w:rPr>
          <w:b/>
        </w:rPr>
        <w:t xml:space="preserve">Tulos</w:t>
      </w:r>
    </w:p>
    <w:p>
      <w:r>
        <w:t xml:space="preserve">voitko laillisesti omistaa varsijousi Yhdistyneessä kuningaskunnassa?</w:t>
      </w:r>
    </w:p>
    <w:p>
      <w:r>
        <w:rPr>
          <w:b/>
        </w:rPr>
        <w:t xml:space="preserve">Esimerkki 4.1851</w:t>
      </w:r>
    </w:p>
    <w:p>
      <w:r>
        <w:t xml:space="preserve">Viivakoodinlukija -- Kynätyyppiset lukijat koostuvat valonlähteestä ja valodiodista, jotka on sijoitettu vierekkäin kynän tai sauvan kärkeen. Viivakoodin lukemiseksi kynää pitelevän henkilön on liikutettava kynän kärkeä suhteellisen tasaisella nopeudella viivojen yli. Fotodiodi mittaa valonlähteestä takaisin heijastuvan valon voimakkuutta, kun kärki ylittää jokaisen viivan ja painetun koodin välin. Fotodiodi tuottaa aaltomuodon, jota käytetään viivakoodin viivojen ja välilyöntien leveyden mittaamiseen. Viivakoodin tummat palkit absorboivat valoa ja valkoiset välit heijastavat valoa, joten fotodiodin tuottama jänniteaaltomuoto kuvaa viivakoodin palkki- ja välikuviota. Skanneri purkaa tämän aaltomuodon samalla tavalla kuin Morse-koodin pisteet ja viivat puretaan.</w:t>
      </w:r>
    </w:p>
    <w:p>
      <w:r>
        <w:rPr>
          <w:b/>
        </w:rPr>
        <w:t xml:space="preserve">Tulos</w:t>
      </w:r>
    </w:p>
    <w:p>
      <w:r>
        <w:t xml:space="preserve">skannaavatko ne viivakoodin valkoisen osan?</w:t>
      </w:r>
    </w:p>
    <w:p>
      <w:r>
        <w:rPr>
          <w:b/>
        </w:rPr>
        <w:t xml:space="preserve">Esimerkki 4.1852</w:t>
      </w:r>
    </w:p>
    <w:p>
      <w:r>
        <w:t xml:space="preserve">Länsimainen hunajamehiläinen -- Vastaavasti mikään Uudesta maailmasta peräisin oleva viljelykasvi ei ole lainkaan riippuvainen kesytetystä hunajamehiläisestä Apis melliferasta, koska hyönteinen on vieraslaji, joka on tuotu maahan siirtolaisten mukana viime vuosisatojen aikana. Thomas Jefferson mainitsi tämän kirjassaan Notes on the State of Virginia:</w:t>
      </w:r>
    </w:p>
    <w:p>
      <w:r>
        <w:rPr>
          <w:b/>
        </w:rPr>
        <w:t xml:space="preserve">Tulos</w:t>
      </w:r>
    </w:p>
    <w:p>
      <w:r>
        <w:t xml:space="preserve">Ovatko mehiläiset vieraslaji Pohjois-Amerikassa?</w:t>
      </w:r>
    </w:p>
    <w:p>
      <w:r>
        <w:rPr>
          <w:b/>
        </w:rPr>
        <w:t xml:space="preserve">Esimerkki 4.1853</w:t>
      </w:r>
    </w:p>
    <w:p>
      <w:r>
        <w:t xml:space="preserve">2018 FIFA World Cupin karsinnat - UEFA Group F -- Ryhmän voittaja, Englanti, pääsi suoraan 2018 FIFA World Cupiin. Lohkon kakkonen, Slovakia, putosi huonoimpana jatkosta.</w:t>
      </w:r>
    </w:p>
    <w:p>
      <w:r>
        <w:rPr>
          <w:b/>
        </w:rPr>
        <w:t xml:space="preserve">Tulos</w:t>
      </w:r>
    </w:p>
    <w:p>
      <w:r>
        <w:t xml:space="preserve">onko englanti päässyt MM-kisoihin 2018</w:t>
      </w:r>
    </w:p>
    <w:p>
      <w:r>
        <w:rPr>
          <w:b/>
        </w:rPr>
        <w:t xml:space="preserve">Esimerkki 4.1854</w:t>
      </w:r>
    </w:p>
    <w:p>
      <w:r>
        <w:t xml:space="preserve">Lucky Strike -- Vuosina 1978 ja 1994 Brown &amp; Williamson osti vienti- ja Yhdysvaltain oikeudet. 1960-luvulla lanseerattiin suodatettuja malleja sekä mentoloitu versio nimeltä Lucky Strike Green. Tällä kertaa ``Green'' viittasi mentoliin eikä pakkauksen yleisväriin. Vuoden 2006 lopulla sekä Lucky Strike -savukkeiden Full Flavored- että Light-suodattimilla varustetut lajikkeet lopetettiin Pohjois-Amerikassa. Lucky Strike jatkoi kuitenkin markkinointi- ja jakelutukea BAT:n hallitsemilla alueilla maailmanlaajuisena tuotemerkkinä. Lisäksi R.J. Reynolds jatkaa alkuperäisten, suodattamattomien Lucky Strike -savukkeiden markkinointia Yhdysvalloissa. Lucky Striken tupakoitsijakunta on tällä hetkellä pieni.</w:t>
      </w:r>
    </w:p>
    <w:p>
      <w:r>
        <w:rPr>
          <w:b/>
        </w:rPr>
        <w:t xml:space="preserve">Tulos</w:t>
      </w:r>
    </w:p>
    <w:p>
      <w:r>
        <w:t xml:space="preserve">voitko vielä ostaa Lucky Strikes Yhdysvalloissa</w:t>
      </w:r>
    </w:p>
    <w:p>
      <w:r>
        <w:rPr>
          <w:b/>
        </w:rPr>
        <w:t xml:space="preserve">Esimerkki 4.1855</w:t>
      </w:r>
    </w:p>
    <w:p>
      <w:r>
        <w:t xml:space="preserve">Rauhantakuu -- Rauhantakuun käyttö on melko harvinaista Yhdysvaltain oikeusjärjestelmässä, mutta lykätyllä syytteeseenpanolla on samanlainen vaikutus. Koska tuomiota tai syyllisyyden tunnustamista ei tapahdu, rauhantakauksen allekirjoittaminen Kanadassa ei yleensä johda siihen, että Yhdysvaltoja ei voida ottaa käsiteltäväksi INA:n § 212 (a) (2) nojalla.</w:t>
      </w:r>
    </w:p>
    <w:p>
      <w:r>
        <w:rPr>
          <w:b/>
        </w:rPr>
        <w:t xml:space="preserve">Tulos</w:t>
      </w:r>
    </w:p>
    <w:p>
      <w:r>
        <w:t xml:space="preserve">Onko rauhantakuu syyllisyyden tunnustamista?</w:t>
      </w:r>
    </w:p>
    <w:p>
      <w:r>
        <w:rPr>
          <w:b/>
        </w:rPr>
        <w:t xml:space="preserve">Esimerkki 4.1856</w:t>
      </w:r>
    </w:p>
    <w:p>
      <w:r>
        <w:t xml:space="preserve">The Legend of Zelda: Breath of the Wild -- Pelin pelattavuus ja pelimekaniikka poikkeavat sarjan tavanomaisista konventioista, ja siinä on avoin ympäristö, yksityiskohtainen fysiikkamoottori, teräväpiirtovisuaalisuus ja ääninäytteleminen. Vuonna 2013 julkistettu peli oli alun perin tarkoitus julkaista Wii U:n yksinoikeudella vuonna 2015, mutta sitä lykättiin kahdesti ennen sen julkaisua 3. maaliskuuta 2017. Breath of the Wild oli Switchin julkaisupeli ja viimeinen Nintendon tuottama peli Wii U:lle.</w:t>
      </w:r>
    </w:p>
    <w:p>
      <w:r>
        <w:rPr>
          <w:b/>
        </w:rPr>
        <w:t xml:space="preserve">Tulos</w:t>
      </w:r>
    </w:p>
    <w:p>
      <w:r>
        <w:t xml:space="preserve">Onko zelda breath of the wild viimeinen zelda-peli?</w:t>
      </w:r>
    </w:p>
    <w:p>
      <w:r>
        <w:rPr>
          <w:b/>
        </w:rPr>
        <w:t xml:space="preserve">Esimerkki 4.1857</w:t>
      </w:r>
    </w:p>
    <w:p>
      <w:r>
        <w:t xml:space="preserve">Emily Fitch -- Emily Fitch on fiktiivinen hahmo televisiosarjassa Skins, jota esittää Kathryn Prescott. Hänet esitellään kolmannessa sarjassa. Hänen kaksoissiskoaan Katiea näyttelee Kathrynin oikea kaksonen Megan Prescott.</w:t>
      </w:r>
    </w:p>
    <w:p>
      <w:r>
        <w:rPr>
          <w:b/>
        </w:rPr>
        <w:t xml:space="preserve">Tulos</w:t>
      </w:r>
    </w:p>
    <w:p>
      <w:r>
        <w:t xml:space="preserve">ovatko Emily ja Katie skinsistä todella kaksoset?</w:t>
      </w:r>
    </w:p>
    <w:p>
      <w:r>
        <w:rPr>
          <w:b/>
        </w:rPr>
        <w:t xml:space="preserve">Esimerkki 4.1858</w:t>
      </w:r>
    </w:p>
    <w:p>
      <w:r>
        <w:t xml:space="preserve">Etelä-Dakotan aselainsäädäntö -- Avoin kantaminen on laillista Etelä-Dakotassa, eikä siihen tarvita piilotetun pistoolin lupaa. Ampuma-aseita saa kuljettaa ajoneuvoissa, jos ne ovat selvästi näkyvissä.</w:t>
      </w:r>
    </w:p>
    <w:p>
      <w:r>
        <w:rPr>
          <w:b/>
        </w:rPr>
        <w:t xml:space="preserve">Tulos</w:t>
      </w:r>
    </w:p>
    <w:p>
      <w:r>
        <w:t xml:space="preserve">voitko kantaa asetta autossasi Etelä-Dakotassa?</w:t>
      </w:r>
    </w:p>
    <w:p>
      <w:r>
        <w:rPr>
          <w:b/>
        </w:rPr>
        <w:t xml:space="preserve">Esimerkki 4.1859</w:t>
      </w:r>
    </w:p>
    <w:p>
      <w:r>
        <w:t xml:space="preserve">California Polytechnic State University -- Cal Poly (tunnetaan myös nimillä California Polytechnic State University ja Cal Poly, San Luis Obispo) on San Luis Obispossa, Kaliforniassa sijaitseva julkinen yliopisto, joka on tunnettu ``Learn by Doing'' -filosofiastaan, joka rohkaisee opiskelijoita yhdistämään teorian ja käytännön ongelmien ratkaisemiseen. Se on toinen Kalifornian osavaltion yliopistojärjestelmän kahdesta ammattikorkeakoulusta.</w:t>
      </w:r>
    </w:p>
    <w:p>
      <w:r>
        <w:rPr>
          <w:b/>
        </w:rPr>
        <w:t xml:space="preserve">Tulos</w:t>
      </w:r>
    </w:p>
    <w:p>
      <w:r>
        <w:t xml:space="preserve">onko cal poly san luis obispo yliopistollinen korkeakoulu?</w:t>
      </w:r>
    </w:p>
    <w:p>
      <w:r>
        <w:rPr>
          <w:b/>
        </w:rPr>
        <w:t xml:space="preserve">Esimerkki 4.1860</w:t>
      </w:r>
    </w:p>
    <w:p>
      <w:r>
        <w:t xml:space="preserve">Sam Beckett -- Kun Sam korjasi aikajanan, hän hyppäsi eteenpäin, mutta ei aivan kotiin asti; tällä kertaa hän löysi itsensä omaksumasta pienen baseball-ammattilaisen Tim Foxin henkilöllisyyden. Loppuelämänsä ajan (sarjan finaalin epilogissa kerrotaan, että Sam ei koskaan pääse kotiin, mutta meidän käsityksemme mukaan se oli seuraavat neljä vuotta/viisi kautta, sarjan kesto) Sam jatkoi matkustelua ajassa edestakaisin; hän vaihtoi henkilöllisyyksiä eri ihmisten kanssa ja, kuten sarjan mainoslauseessa kerrottiin, "korjasi oikein sen, mikä kerran meni pieleen".</w:t>
      </w:r>
    </w:p>
    <w:p>
      <w:r>
        <w:rPr>
          <w:b/>
        </w:rPr>
        <w:t xml:space="preserve">Tulos</w:t>
      </w:r>
    </w:p>
    <w:p>
      <w:r>
        <w:t xml:space="preserve">Pääsikö Sam koskaan kotiin Quantum Leapissa?</w:t>
      </w:r>
    </w:p>
    <w:p>
      <w:r>
        <w:rPr>
          <w:b/>
        </w:rPr>
        <w:t xml:space="preserve">Esimerkki 4.1861</w:t>
      </w:r>
    </w:p>
    <w:p>
      <w:r>
        <w:t xml:space="preserve">Shirl Jennings -- Shirley ``Shirl'' Jennings (1940 -- 26. lokakuuta 2003) oli yksi harvoista ihmisistä maailmassa, jotka saivat näkönsä takaisin elinikäisen sokeutensa jälkeen, ja hän oli inspiraationa Virgil Adamsonin hahmolle elokuvassa Ensisilmäyksellä (At First Sight, 1999), jossa näyttelevät Val Kilmer ja Mira Sorvino.</w:t>
      </w:r>
    </w:p>
    <w:p>
      <w:r>
        <w:rPr>
          <w:b/>
        </w:rPr>
        <w:t xml:space="preserve">Tulos</w:t>
      </w:r>
    </w:p>
    <w:p>
      <w:r>
        <w:t xml:space="preserve">perustuuko elokuva ensisilmäyksellä tositarinaan?</w:t>
      </w:r>
    </w:p>
    <w:p>
      <w:r>
        <w:rPr>
          <w:b/>
        </w:rPr>
        <w:t xml:space="preserve">Esimerkki 4.1862</w:t>
      </w:r>
    </w:p>
    <w:p>
      <w:r>
        <w:t xml:space="preserve">Kissanpentu -- Kissanpennut kehittyvät hyvin nopeasti noin kahden viikon iästä seitsemänteen ikäviikkoon asti. Niiden koordinaatio ja voima paranevat. Ne leikkivät ja taistelevat pentuetovereidensa kanssa ja alkavat tutkia maailmaa pesän tai pesän ulkopuolella. Ne oppivat pesemään itseään ja muita sekä leikkimään metsästys- ja kyttäämisleikkejä, joissa ne osoittavat synnynnäisen kykynsä saalistajina. Näitä synnynnäisiä taitoja kehittävät pentujen emo tai muut aikuiset kissat, jotka tuovat pesään elävää saalista. Myöhemmin aikuiset kissat esittelevät metsästystekniikoita, joita pennut voivat matkia. Kun pennut ovat kolmen tai neljän viikon ikäisiä, ne vieroitetaan vähitellen ja ne alkavat syödä kiinteää ruokaa, ja vieroitus on yleensä valmis kuuteen tai kahdeksaan viikkoon mennessä. Kissanpennut alkavat yleensä menettää maitohampaitaan noin kolmen kuukauden iässä, ja niillä on täydet aikuishampaat yhdeksän kuukauden iässä. Pennut elävät pääasiassa kiinteällä ravinnolla vieroituksen jälkeen, mutta imevät yleensä edelleen silloin tällöin, kunnes ne erotetaan emostaan. Jotkut emokissat hajottavat pennut jo kolmen kuukauden iässä, kun taas toiset jatkavat niiden hoitamista, kunnes ne lähestyvät sukukypsyyttä.</w:t>
      </w:r>
    </w:p>
    <w:p>
      <w:r>
        <w:rPr>
          <w:b/>
        </w:rPr>
        <w:t xml:space="preserve">Tulos</w:t>
      </w:r>
    </w:p>
    <w:p>
      <w:r>
        <w:t xml:space="preserve">tarvitseeko 10 viikkoa vanha kissanpentu maitoa</w:t>
      </w:r>
    </w:p>
    <w:p>
      <w:r>
        <w:rPr>
          <w:b/>
        </w:rPr>
        <w:t xml:space="preserve">Esimerkki 4.1863</w:t>
      </w:r>
    </w:p>
    <w:p>
      <w:r>
        <w:t xml:space="preserve">Apple Watch -- Apple Watchin kolmannessa sukupolvessa on nopeampi prosessori, kaksiytiminen S3, Bluetooth 4.2 verrattuna vanhempien mallien 4.0:aan, sisäänrakennettu korkeusmittari kiivettyjen portaiden mittaamiseen, suurempi RAM-muistin koko, ja se on saatavana LTE-matkapuhelinyhteydellä varustettuna versiona. Siri pystyy puhumaan Apple Watch Series 3:ssa kellon kasvaneen prosessointinopeuden ansiosta. Series 3 Apple Watch ei ole nimenomaisesti yhteensopiva iPhone 5 -laitteiden kanssa, vaan se vaatii käyttäjiltä iPhone 5S:n tai uudemman mallin pelkkää GPS:ää varten tai iPhone 6:n tai uudemman mallin matkapuhelinverkkoa varten.</w:t>
      </w:r>
    </w:p>
    <w:p>
      <w:r>
        <w:rPr>
          <w:b/>
        </w:rPr>
        <w:t xml:space="preserve">Tulos</w:t>
      </w:r>
    </w:p>
    <w:p>
      <w:r>
        <w:t xml:space="preserve">onko apple watch series 3 yhteensopiva iphone 6:n kanssa?</w:t>
      </w:r>
    </w:p>
    <w:p>
      <w:r>
        <w:rPr>
          <w:b/>
        </w:rPr>
        <w:t xml:space="preserve">Esimerkki 4.1864</w:t>
      </w:r>
    </w:p>
    <w:p>
      <w:r>
        <w:t xml:space="preserve">Luettelo Xbox 360:n kanssa yhteensopivista Xbox-peleistä -- Xbox 360 -pelikonsoli on saanut Microsoftilta vuonna 2005 tapahtuneesta julkaisusta lähtien aina marraskuuhun 2007 asti päivityksiä, joiden ansiosta sillä voi pelata tiettyjä pelejä edeltäjältään Xboxilta. Xbox 360 julkaistiin taaksepäin yhteensopivana, ja tuettujen Xbox-pelien määrä vaihtelee alueittain. Microsoft jatkoi Xbox 360:n kanssa yhteensopivien Xbox-pelien luettelon päivittämistä marraskuuhun 2007 asti, jolloin luettelo viimeisteltiin. Myöhemmin Microsoft käynnisti 7. joulukuuta 2007 Xbox Originals -ohjelman, jossa valikoituja taaksepäin yhteensopivia Xbox-pelejä voitiin ostaa digitaalisesti Xbox 360 -konsoleille, ja ohjelma päättyi vajaat kaksi vuotta myöhemmin kesäkuussa 2009. Seuraavassa on luettelo kaikista Xbox 360:n taaksepäin yhteensopivista peleistä tämän toiminnallisuuden puitteissa.</w:t>
      </w:r>
    </w:p>
    <w:p>
      <w:r>
        <w:rPr>
          <w:b/>
        </w:rPr>
        <w:t xml:space="preserve">Tulos</w:t>
      </w:r>
    </w:p>
    <w:p>
      <w:r>
        <w:t xml:space="preserve">Toistaako xbox 360 alkuperäisiä xbox-pelejä?</w:t>
      </w:r>
    </w:p>
    <w:p>
      <w:r>
        <w:rPr>
          <w:b/>
        </w:rPr>
        <w:t xml:space="preserve">Esimerkki 4.1865</w:t>
      </w:r>
    </w:p>
    <w:p>
      <w:r>
        <w:t xml:space="preserve">Syntymätodistus - Varsinainen syntymärekisteriote tallennetaan valtion virastoon. Kyseinen virasto antaa pyynnöstä alkuperäisestä syntymätodistuksesta oikeaksi todistettuja kopioita tai jäljennöksiä, joita voidaan käyttää valtion etuuksien, kuten passin, hakemiseen. Todistuksen allekirjoittaa ja/tai sinetöi rekisterinpitäjä tai muu syntymärekisterin säilyttäjä, joka on hallituksen toimeksiannosta.</w:t>
      </w:r>
    </w:p>
    <w:p>
      <w:r>
        <w:rPr>
          <w:b/>
        </w:rPr>
        <w:t xml:space="preserve">Tulos</w:t>
      </w:r>
    </w:p>
    <w:p>
      <w:r>
        <w:t xml:space="preserve">Onko syntymätodistus sama kuin syntymätodistus?</w:t>
      </w:r>
    </w:p>
    <w:p>
      <w:r>
        <w:rPr>
          <w:b/>
        </w:rPr>
        <w:t xml:space="preserve">Esimerkki 4.1866</w:t>
      </w:r>
    </w:p>
    <w:p>
      <w:r>
        <w:t xml:space="preserve">Euroopan talousalue -- EU:n jäsenyyttä hakevia ehdokasvaltioita, jotka eivät vielä ole ETA:n jäseniä, on viisi: Albania (hakenut jäsenyyttä vuonna 2009), Makedonia (hakenut jäsenyyttä vuonna 2004), Montenegro (hakenut jäsenyyttä vuonna 2008, neuvottelut kesäkuusta 2012 alkaen), Serbia (hakenut jäsenyyttä vuonna 2009, neuvottelut tammikuusta 2014 alkaen) ja Turkki (hakenut jäsenyyttä vuonna 1987, neuvottelut lokakuusta 2005 alkaen). Albania ja Makedonia eivät ole vielä aloittaneet liittymisneuvotteluja, eikä Euroopan unioni ole asettanut neuvottelujen alkamispäivää. Bosnia ja Hertsegovinaa sekä Kosovoa pidetään mahdollisina jäsenehdokkaina. Bosnia ja Hertsegovina allekirjoitti EU:n ja sen jäsenvaltioiden kanssa vakautus- ja assosiaatiosopimuksen, joka tuli voimaan kesäkuussa 2015 ja jonka perusteella jäsenyyshakemus voitiin jättää helmikuussa 2016. Kosovo, jonka itsenäisyyttä viisi EU:n jäsenvaltiota ei tunnusta, sai päätökseen neuvottelut vakautus- ja assosiaatiosopimuksesta, joka tuli voimaan huhtikuussa 2016.</w:t>
      </w:r>
    </w:p>
    <w:p>
      <w:r>
        <w:rPr>
          <w:b/>
        </w:rPr>
        <w:t xml:space="preserve">Tulos</w:t>
      </w:r>
    </w:p>
    <w:p>
      <w:r>
        <w:t xml:space="preserve">kuuluuko Serbia Euroopan talousalueeseen?</w:t>
      </w:r>
    </w:p>
    <w:p>
      <w:r>
        <w:rPr>
          <w:b/>
        </w:rPr>
        <w:t xml:space="preserve">Esimerkki 4.1867</w:t>
      </w:r>
    </w:p>
    <w:p>
      <w:r>
        <w:t xml:space="preserve">Luettelo Full House- ja Fuller House -hahmoista -- Jesse Katsopolis (jota esittää John Stamos; hahmon sukunimi oli ensimmäisellä kaudella Cochran, mutta se muutettiin kuulemma siksi, että John Stamos halusi hahmonsa kuvastavan paremmin hänen kreikkalaista perintöään) on Dannyn lanko, Pamin nuorempi veli, Rebecca Donaldsonin aviomies ja kaksoispoikien Nickyn ja Alexin isä. Hän on syntynyt Hermes Katsopolis -nimisenä (kuten paljastui viidennen kauden jaksossa ``The Legend of Ranger Joe'') ja sai nimensä isoisoisoisänsä mukaan, joka puolestaan on nimetty kreikkalaisen nopeuden jumalan mukaan. Hän ei kuitenkaan pitänyt syntymänimestään, koska muut lapset kiusasivat häntä sen vuoksi, joten lastentarhassa hän aneli vanhemmiltaan, että hänen nimensä muutettaisiin Jesse-nimeksi, koska hän ajatteli, että ihmisellä on oltava ``kiva nimi'', jotta hän kuuluisi joukkoon. Aikuisena hän oli itsevarmempi oikean nimensä kanssa ja kertoi tytöille kreikkalaisesta nopeuden jumalasta ja siitä, miten hänen isoisoisänsä pelasti kylän tulivuorelta, mutta käyttää edelleen nimeä Jesse.</w:t>
      </w:r>
    </w:p>
    <w:p>
      <w:r>
        <w:rPr>
          <w:b/>
        </w:rPr>
        <w:t xml:space="preserve">Tulos</w:t>
      </w:r>
    </w:p>
    <w:p>
      <w:r>
        <w:t xml:space="preserve">Onko Jesse Dannyn veli Full Housessa...</w:t>
      </w:r>
    </w:p>
    <w:p>
      <w:r>
        <w:rPr>
          <w:b/>
        </w:rPr>
        <w:t xml:space="preserve">Esimerkki 4.1868</w:t>
      </w:r>
    </w:p>
    <w:p>
      <w:r>
        <w:t xml:space="preserve">Liikunnan aiheuttama keuhkoputkien supistuminen - Liikunnan aiheuttama astma eli E.I.A. ilmenee, kun hengitystiet ahtautuvat liikunnan seurauksena. Tästä tilasta käytetään mieluummin termiä liikunnan aiheuttama keuhkoputkien supistuminen (EIB); liikunta ei aiheuta astmaa, mutta se on usein astman laukaiseva tekijä.</w:t>
      </w:r>
    </w:p>
    <w:p>
      <w:r>
        <w:rPr>
          <w:b/>
        </w:rPr>
        <w:t xml:space="preserve">Tulos</w:t>
      </w:r>
    </w:p>
    <w:p>
      <w:r>
        <w:t xml:space="preserve">Onko olemassa liikunnan aiheuttamaa astmaa?</w:t>
      </w:r>
    </w:p>
    <w:p>
      <w:r>
        <w:rPr>
          <w:b/>
        </w:rPr>
        <w:t xml:space="preserve">Esimerkki 4.1869</w:t>
      </w:r>
    </w:p>
    <w:p>
      <w:r>
        <w:t xml:space="preserve">Aamoksen kirja -- Aamoksen kirja on kolmas kahdestatoista pienestä profeetasta heprealaisessa Raamatussa/Vanhassa testamentissa ja toinen kreikkalaisessa Septuaginta-perinteessä. Aamos, Hoosean ja Jesajan vanhempi aikalainen, toimi noin 750 eKr. Jerobeam II:n (788-747 eKr.) aikana, joten Aamoksen kirja on ensimmäinen kirjoitettu raamatullinen profeetallinen kirja. Aamos eli Juudan kuningaskunnassa mutta saarnasi Israelin pohjoisessa kuningaskunnassa. Hänen pääteemoistaan sosiaalisesta oikeudenmukaisuudesta, Jumalan kaikkivoipaisuudesta ja jumalallisesta tuomiosta tuli profetian perusaiheita.</w:t>
      </w:r>
    </w:p>
    <w:p>
      <w:r>
        <w:rPr>
          <w:b/>
        </w:rPr>
        <w:t xml:space="preserve">Tulos</w:t>
      </w:r>
    </w:p>
    <w:p>
      <w:r>
        <w:t xml:space="preserve">Onko Raamatussa kirjaa nimeltä Aamos?</w:t>
      </w:r>
    </w:p>
    <w:p>
      <w:r>
        <w:rPr>
          <w:b/>
        </w:rPr>
        <w:t xml:space="preserve">Esimerkki 4.1870</w:t>
      </w:r>
    </w:p>
    <w:p>
      <w:r>
        <w:t xml:space="preserve">New York Cityn kaupunginosat -- New York City käsittää viisi eri piirikuntatason hallintoaluetta, joita kutsutaan kaupunginosiksi: Manhattan, Bronx, Queens, Brooklyn ja Staten Island. Kukin kaupunginosa on samankaltainen kuin vastaava piirikunta, joka on New Yorkin osavaltion ensisijainen hallinnollinen aluejako. Bronx ja Queens vastaavat samannimisiä piirikuntia, kun taas Manhattan, Brooklyn ja Staten Island vastaavat New Yorkin, Kingsin ja Richmondin piirikuntia.</w:t>
      </w:r>
    </w:p>
    <w:p>
      <w:r>
        <w:rPr>
          <w:b/>
        </w:rPr>
        <w:t xml:space="preserve">Tulos</w:t>
      </w:r>
    </w:p>
    <w:p>
      <w:r>
        <w:t xml:space="preserve">new york city ja manhattan sama asia</w:t>
      </w:r>
    </w:p>
    <w:p>
      <w:r>
        <w:rPr>
          <w:b/>
        </w:rPr>
        <w:t xml:space="preserve">Esimerkki 4.1871</w:t>
      </w:r>
    </w:p>
    <w:p>
      <w:r>
        <w:t xml:space="preserve">Tenniksen pisteytysjärjestelmä -- Setin voittaa se osapuoli, joka voittaa ensin 6 peliä ja jolla on vähintään 2 pelin ero toiseen osapuoleen (esim. 6-3 tai 7-5). Jos setti on tasan kuudessa pelissä pelaajaa kohti, käytetään yleensä tie-break.</w:t>
      </w:r>
    </w:p>
    <w:p>
      <w:r>
        <w:rPr>
          <w:b/>
        </w:rPr>
        <w:t xml:space="preserve">Tulos</w:t>
      </w:r>
    </w:p>
    <w:p>
      <w:r>
        <w:t xml:space="preserve">pitääkö tenniksessä voittaa kahdella pelillä?</w:t>
      </w:r>
    </w:p>
    <w:p>
      <w:r>
        <w:rPr>
          <w:b/>
        </w:rPr>
        <w:t xml:space="preserve">Esimerkki 4.1872</w:t>
      </w:r>
    </w:p>
    <w:p>
      <w:r>
        <w:t xml:space="preserve">Legends of Tomorrow -- DC's Legends of Tomorrow, tai yksinkertaisesti Legends of Tomorrow, on yhdysvaltalainen supersankareita esittävä televisiosarja, jonka ovat kehittäneet Greg Berlanti, Marc Guggenheim, Andrew Kreisberg ja Phil Klemmer, jotka ovat myös tuottajia yhdessä Sarah Schechterin ja Chris Fedakin kanssa; Klemmer ja Fedak toimivat showrunnereina. DC Comicsin hahmoihin perustuva sarja pyörii CW-kanavalla, ja se on spin-off-sarja, jossa Arrow- ja The Flash -sarjoissa esiteltyjä hahmoja sekä uusia hahmoja nähdään samassa fiktiivisessä maailmankaikkeudessa, Arrowversessa. Sarja sai ensi-iltansa tammikuussa 2016. Legends of Tomorrow uusittiin huhtikuussa 2018 neljännelle kaudelle, jonka ensi-ilta on 22. lokakuuta 2018.</w:t>
      </w:r>
    </w:p>
    <w:p>
      <w:r>
        <w:rPr>
          <w:b/>
        </w:rPr>
        <w:t xml:space="preserve">Tulos</w:t>
      </w:r>
    </w:p>
    <w:p>
      <w:r>
        <w:t xml:space="preserve">perustuuko dc legends of tomorrow sarjakuvaan?</w:t>
      </w:r>
    </w:p>
    <w:p>
      <w:r>
        <w:rPr>
          <w:b/>
        </w:rPr>
        <w:t xml:space="preserve">Esimerkki 4.1873</w:t>
      </w:r>
    </w:p>
    <w:p>
      <w:r>
        <w:t xml:space="preserve">The Watcher in the Woods -- The Watcher in the Woods kuvattiin Pinewood Studiosilla ja sen lähialueilla Buckinghamshiressä, Englannissa, ja se oli yksi monista Walt Disney Productionsin 1980-luvulla tuottamista live-action-elokuvista, kun studio tavoitteli nuorten aikuisten yleisöä. Elokuva kärsi erilaisista tuotanto-ongelmista, ja se vedettiin teattereista alkuperäisen julkaisunsa jälkeen vuonna 1980. Se julkaistiin uudelleen vuonna 1981 sen jälkeen, kun se oli leikattu uudelleen ja siihen oli lisätty tarkistettu loppu.</w:t>
      </w:r>
    </w:p>
    <w:p>
      <w:r>
        <w:rPr>
          <w:b/>
        </w:rPr>
        <w:t xml:space="preserve">Tulos</w:t>
      </w:r>
    </w:p>
    <w:p>
      <w:r>
        <w:t xml:space="preserve">Onko Watcher in the Woods disney-elokuva?</w:t>
      </w:r>
    </w:p>
    <w:p>
      <w:r>
        <w:rPr>
          <w:b/>
        </w:rPr>
        <w:t xml:space="preserve">Esimerkki 4.1874</w:t>
      </w:r>
    </w:p>
    <w:p>
      <w:r>
        <w:t xml:space="preserve">Etelä-Afrikan ampuma-aselainsäädäntö -- Etelä-Afrikassa laillisesti omistettujen ampuma-aseiden kantaminen on laillista kaikilla lupatyypeillä, eikä siihen tarvita lisälupaa. Kukaan ei saa kantaa ampuma-asetta julkisella paikalla, ellei ampuma-asetta kanneta:</w:t>
      </w:r>
    </w:p>
    <w:p>
      <w:r>
        <w:rPr>
          <w:b/>
        </w:rPr>
        <w:t xml:space="preserve">Tulos</w:t>
      </w:r>
    </w:p>
    <w:p>
      <w:r>
        <w:t xml:space="preserve">onko Etelä-Afrikassa laillista kantaa asetta?</w:t>
      </w:r>
    </w:p>
    <w:p>
      <w:r>
        <w:rPr>
          <w:b/>
        </w:rPr>
        <w:t xml:space="preserve">Esimerkki 4.1875</w:t>
      </w:r>
    </w:p>
    <w:p>
      <w:r>
        <w:t xml:space="preserve">Ain't -- Ain't on lyhenne sanoista has not/have not, joka esiintyi sanakirjoissa ensimmäisen kerran 1830-luvulla, ja se ilmestyi vuonna 1819 Nilesin Weekly Registerissä: Strike! Minulla ei ole täällä ketään lakkoilemassa... Myös Charles Dickens käytti ain't:tä tarkoittaakseen haven't:tä Martin Chuzzlewitin (1844) luvussa 28: "Sinulla ei ole mitään syytä itkeä, siunatkoon sinua!" "Sinulla ei ole mitään syytä itkeä, siunatkoon sinua! Hän on oikeampi kuin lautanen!" "Hän on oikeampi kuin lautanen!</w:t>
      </w:r>
    </w:p>
    <w:p>
      <w:r>
        <w:rPr>
          <w:b/>
        </w:rPr>
        <w:t xml:space="preserve">Tulos</w:t>
      </w:r>
    </w:p>
    <w:p>
      <w:r>
        <w:t xml:space="preserve">on sana ain't ei ole englannin sanakirjassa</w:t>
      </w:r>
    </w:p>
    <w:p>
      <w:r>
        <w:rPr>
          <w:b/>
        </w:rPr>
        <w:t xml:space="preserve">Esimerkki 4.1876</w:t>
      </w:r>
    </w:p>
    <w:p>
      <w:r>
        <w:t xml:space="preserve">Avaruudesta näkyvät keinotekoiset rakenteet -- Bingham Canyonin kaivos, joka tunnetaan paremmin nimellä Kennecott Copper Mine, on avolouhostoiminta, jossa louhitaan suurta porfyyrikupariesiintymää Salt Lake Cityn lounaispuolella Utahissa Oquirrh-vuoristossa. Kaivos on maailman suurin ihmisen tekemä louhos.</w:t>
      </w:r>
    </w:p>
    <w:p>
      <w:r>
        <w:rPr>
          <w:b/>
        </w:rPr>
        <w:t xml:space="preserve">Tulos</w:t>
      </w:r>
    </w:p>
    <w:p>
      <w:r>
        <w:t xml:space="preserve">näetkö Kennecottin kuparikaivoksen avaruudesta?</w:t>
      </w:r>
    </w:p>
    <w:p>
      <w:r>
        <w:rPr>
          <w:b/>
        </w:rPr>
        <w:t xml:space="preserve">Esimerkki 4.1877</w:t>
      </w:r>
    </w:p>
    <w:p>
      <w:r>
        <w:t xml:space="preserve">Etäpöytäpalvelut -- Etäpöytäpalvelut (RDS), joka tunnetaan Windows Server 2008:ssa ja sitä aikaisemmissa versioissa nimellä Terminal Services, on yksi Microsoft Windowsin komponenteista, joiden avulla käyttäjä voi ottaa etätietokoneen tai virtuaalikoneen hallintaansa verkkoyhteyden kautta. RDS on Microsoftin toteuttama ohutasiakasohjelma, jossa Windows-ohjelmistot ja RDS:ää käyttävän tietokoneen koko työpöytä ovat etäasiakaskoneen käytettävissä, joka tukee RDP-protokollaa (Remote Desktop Protocol). RDS:n avulla asiakasjärjestelmään siirretään vain ohjelmistojen käyttöliittymät. Kaikki asiakasjärjestelmän syötteet siirretään palvelimelle, jossa ohjelmisto suoritetaan. Tämä eroaa sovellusten suoratoistojärjestelmistä, kuten Microsoft App-V:stä, jossa tietokoneohjelmat suoratoistetaan asiakkaalle tilauksesta ja suoritetaan asiakaskoneella.</w:t>
      </w:r>
    </w:p>
    <w:p>
      <w:r>
        <w:rPr>
          <w:b/>
        </w:rPr>
        <w:t xml:space="preserve">Tulos</w:t>
      </w:r>
    </w:p>
    <w:p>
      <w:r>
        <w:t xml:space="preserve">onko päätepalvelu sama kuin etätyöpöytä</w:t>
      </w:r>
    </w:p>
    <w:p>
      <w:r>
        <w:rPr>
          <w:b/>
        </w:rPr>
        <w:t xml:space="preserve">Esimerkki 4.1878</w:t>
      </w:r>
    </w:p>
    <w:p>
      <w:r>
        <w:t xml:space="preserve">Toyota Highlander -- Toyota Highlander (jap. トヨタ ハイランダー, Toyota Hairandā), joka tunnetaan myös nimellä Toyota Kluger (jap. トヨタ クルーガー, Toyota Kurūgā), on Toyotan valmistama keskikokoinen crossover SUV. Se on rakennettu samalle alustalle, jota käytetään Toyota Camryssä, mutta joka perustuu kooltaan Toyota Avalonin alustaan.</w:t>
      </w:r>
    </w:p>
    <w:p>
      <w:r>
        <w:rPr>
          <w:b/>
        </w:rPr>
        <w:t xml:space="preserve">Tulos</w:t>
      </w:r>
    </w:p>
    <w:p>
      <w:r>
        <w:t xml:space="preserve">Onko toyota kluger sama kuin highlander?</w:t>
      </w:r>
    </w:p>
    <w:p>
      <w:r>
        <w:rPr>
          <w:b/>
        </w:rPr>
        <w:t xml:space="preserve">Esimerkki 4.1879</w:t>
      </w:r>
    </w:p>
    <w:p>
      <w:r>
        <w:t xml:space="preserve">Laramidi-orogenia -- Tämä orogenia johtuu yleisesti Pohjois-Amerikan länsirannikolla tapahtuneista tapahtumista, joissa Kula- ja Farallon-levyt liikkuivat Pohjois-Amerikan laatan alla. Useimmissa hypoteeseissa ehdotetaan, että valtameren kuoressa tapahtui tasalevyinen subduktio, eli subduktiokulma oli matala, minkä seurauksena mantereen länsiosan keskiosassa ei tapahtunut magmatismia, ja sen alla oleva valtameren litosfääri aiheutti itse asiassa vetoa yläpuolella olevan mantereen litosfäärin juurelle. Yksi syy matalaan subduktioon on saattanut olla laattojen lähentymisnopeuden lisääntyminen. Toinen ehdotettu syy oli paksuuntuneen valtamerenkuoren subduktio.</w:t>
      </w:r>
    </w:p>
    <w:p>
      <w:r>
        <w:rPr>
          <w:b/>
        </w:rPr>
        <w:t xml:space="preserve">Tulos</w:t>
      </w:r>
    </w:p>
    <w:p>
      <w:r>
        <w:t xml:space="preserve">liittyikö laramidi-orogenia valtameren tasangon subduktioon?</w:t>
      </w:r>
    </w:p>
    <w:p>
      <w:r>
        <w:rPr>
          <w:b/>
        </w:rPr>
        <w:t xml:space="preserve">Esimerkki 4.1880</w:t>
      </w:r>
    </w:p>
    <w:p>
      <w:r>
        <w:t xml:space="preserve">Nimeäminen Yhdysvalloissa -- Perinteisesti oikeus nimetä lapsensa tai itsensä haluamallaan tavalla on saanut tukea oikeuden päätöksissä, ja se perustuu neljänteentoista perustuslain lisäyksen oikeuskäsittelylausekkeeseen ja ensimmäisen perustuslain lisäyksen sananvapauslausekkeeseen, mutta joitakin rajoituksia on kuitenkin olemassa. Rajoitukset vaihtelevat osavaltioittain, mutta useimmat rajoitukset ovat käytännön syistä. Esimerkiksi useat osavaltiot rajoittavat käytettävien merkkien lukumäärää viralliseen tietojenkäsittelyyn käytettävien ohjelmistojen rajoitusten vuoksi. Vastaavista syistä joissakin osavaltioissa kielletään numeroiden tai piktogrammien käyttö. Muutamissa osavaltioissa kielletään säädyttömyyksien käyttö. On myös muutamia osavaltioita, esimerkiksi Kentucky, joissa ei ole lainkaan nimilakeja.</w:t>
      </w:r>
    </w:p>
    <w:p>
      <w:r>
        <w:rPr>
          <w:b/>
        </w:rPr>
        <w:t xml:space="preserve">Tulos</w:t>
      </w:r>
    </w:p>
    <w:p>
      <w:r>
        <w:t xml:space="preserve">voitko nimetä lapsesi mitä tahansa Amerikassa</w:t>
      </w:r>
    </w:p>
    <w:p>
      <w:r>
        <w:rPr>
          <w:b/>
        </w:rPr>
        <w:t xml:space="preserve">Esimerkki 4.1881</w:t>
      </w:r>
    </w:p>
    <w:p>
      <w:r>
        <w:t xml:space="preserve">Rock Star (2001 elokuva) -- Wahlbergin hahmon lauluäänen antoi Steelheartin keulahahmo Miljenko Matijevic Steel Dragon -laulujen osalta, viimeisen numeron dubasi Brian Vander Ark. Jeff Scott Soto (Talismanin, Yngwie Malmsteenin, Soul Sirkuksen ja Journeyn jäsen) antoi äänensä Wahlbergin hahmon korvaavalle laulajalle. Kennedy on ainoa näyttelijä, jonka oikeaa ääntä käytetään. . Ralph Saenz (Teräspantteri) esiintyy myös lyhyesti laulajana, joka koe-esiintyy studiolla Chrisin edellä.</w:t>
      </w:r>
    </w:p>
    <w:p>
      <w:r>
        <w:rPr>
          <w:b/>
        </w:rPr>
        <w:t xml:space="preserve">Tulos</w:t>
      </w:r>
    </w:p>
    <w:p>
      <w:r>
        <w:t xml:space="preserve">lauloiko Mark Wahlberg todella elokuvassa Rockstar?</w:t>
      </w:r>
    </w:p>
    <w:p>
      <w:r>
        <w:rPr>
          <w:b/>
        </w:rPr>
        <w:t xml:space="preserve">Esimerkki 4.1882</w:t>
      </w:r>
    </w:p>
    <w:p>
      <w:r>
        <w:t xml:space="preserve">Birminghamin lentoasema -- Birminghamin lentoasema (IATA: BHX, ICAO: EGBB), aiemmin Birminghamin kansainvälinen lentoasema ja sitä ennen Elmdonin lentoasema, on kansainvälinen lentoasema, joka sijaitsee 7 meripeninkulmaa Birminghamin keskustasta itäkaakkoon, hieman Bickenhillin pohjoispuolella Solihullin kaupunginosassa Englannissa. Lentoasemalla on CAA:n myöntämä julkiseen käyttöön tarkoitettu lentolupa (numero P451), joka sallii lennot julkista matkustajaliikennettä tai lentokoulutusta varten. Matkustajamäärä vuonna 2017 oli yli 12,9 miljoonaa, mikä tekee Birminghamista Britannian seitsemänneksi vilkkaimman lentoaseman. Lentoasema tarjoaa sekä kotimaanlentoja Yhdistyneessä kuningaskunnassa että kansainvälisiä lentoja kohteisiin Euroopassa, Lähi-idässä, Intian niemimaalla, Pohjois-Amerikassa ja Karibialla. Birminghamin lentoasema toimii Flyben, Jet2.comin, Ryanairin, Thomas Cook Airlinesin ja TUI Airwaysin tukikohtana, ja se toimi Monarch Airlinesin ja Primera Airin tukikohtana ennen kuin Monarch lopetti toimintansa lokakuussa 2017 ja Primera Air lokakuussa 2018.</w:t>
      </w:r>
    </w:p>
    <w:p>
      <w:r>
        <w:rPr>
          <w:b/>
        </w:rPr>
        <w:t xml:space="preserve">Tulos</w:t>
      </w:r>
    </w:p>
    <w:p>
      <w:r>
        <w:t xml:space="preserve">onko birminghamissa useampi kuin yksi lentoasema?</w:t>
      </w:r>
    </w:p>
    <w:p>
      <w:r>
        <w:rPr>
          <w:b/>
        </w:rPr>
        <w:t xml:space="preserve">Esimerkki 4.1883</w:t>
      </w:r>
    </w:p>
    <w:p>
      <w:r>
        <w:t xml:space="preserve">9-1-1 (TV-sarja) -- 9-1-1 on Ryan Murphyn, Brad Falchukin ja Tim Minearin luoma yhdysvaltalainen draamasarja, jossa seurataan Los Angelesin ensivasteyksiköiden elämää: poliisien, ensihoitajien, palomiesten ja päivystäjien elämää. Sarja sai ensi-iltansa 3. tammikuuta 2018 Fox-kanavalla televisiokaudella 2017--18. Sarjan tuottaa 20th Century Fox Television, ja Murphy, Falchuck, Minear ja Bradley Buecker ovat sen tuottajia. Minear toimii myös showrunnerina ja Buecker ohjasi ensijakson. Tammikuun 16. päivänä 2018 Fox uusi sarjan kuudentoista jakson toiselle kaudelle. Kauden on määrä saada ensi-iltansa 23. syyskuuta 2018.</w:t>
      </w:r>
    </w:p>
    <w:p>
      <w:r>
        <w:rPr>
          <w:b/>
        </w:rPr>
        <w:t xml:space="preserve">Tulos</w:t>
      </w:r>
    </w:p>
    <w:p>
      <w:r>
        <w:t xml:space="preserve">peruttiinko tv-sarja 9-1-1?</w:t>
      </w:r>
    </w:p>
    <w:p>
      <w:r>
        <w:rPr>
          <w:b/>
        </w:rPr>
        <w:t xml:space="preserve">Esimerkki 4.1884</w:t>
      </w:r>
    </w:p>
    <w:p>
      <w:r>
        <w:t xml:space="preserve">Racso ja NIMH:n rotat -- Racso ja NIMH:n rotat on Jane Leslie Conlyn vuonna 1986 kirjoittama jatko-osa suositulle kirjalle Rouva Frisby ja NIMH:n rotat. Se jatkaa siitä, mihin edellinen kirja jäi.</w:t>
      </w:r>
    </w:p>
    <w:p>
      <w:r>
        <w:rPr>
          <w:b/>
        </w:rPr>
        <w:t xml:space="preserve">Tulos</w:t>
      </w:r>
    </w:p>
    <w:p>
      <w:r>
        <w:t xml:space="preserve">Onko rouva Frisbyn ja NIMHin rottien tarinalle olemassa jatko-osaa?</w:t>
      </w:r>
    </w:p>
    <w:p>
      <w:r>
        <w:rPr>
          <w:b/>
        </w:rPr>
        <w:t xml:space="preserve">Esimerkki 4.1885</w:t>
      </w:r>
    </w:p>
    <w:p>
      <w:r>
        <w:t xml:space="preserve">Äyriäiset -- Äyriäiset (Crustacea /krʌˈsteɪʃə/) muodostavat suuren, monimuotoisen niveljalkaisten taksonin, johon kuuluvat sellaiset tutut eläimet kuin ravut, hummerit, ravut, katkaravut, krillit, puulajit ja simpukat. Äyriäisryhmää käsitellään yleensä alaryhmänä, ja viimeaikaisten molekyylitutkimusten ansiosta on nykyään yleisesti hyväksytty, että äyriäisryhmä on parafylaktinen ja että siihen kuuluvat kaikki muut Pancrustacea-klaadin eläimet kuin heksapodit. Jotkin äyriäiset ovat läheisempää sukua hyönteisille ja muille kuusijalkaisille kuin tietyille muille äyriäisille.</w:t>
      </w:r>
    </w:p>
    <w:p>
      <w:r>
        <w:rPr>
          <w:b/>
        </w:rPr>
        <w:t xml:space="preserve">Tulos</w:t>
      </w:r>
    </w:p>
    <w:p>
      <w:r>
        <w:t xml:space="preserve">ovatko hummeri ja katkarapu samaa sukua?</w:t>
      </w:r>
    </w:p>
    <w:p>
      <w:r>
        <w:rPr>
          <w:b/>
        </w:rPr>
        <w:t xml:space="preserve">Esimerkki 4.1886</w:t>
      </w:r>
    </w:p>
    <w:p>
      <w:r>
        <w:t xml:space="preserve">War Powers Resolution -- War Powers Resolution (tunnetaan myös nimellä War Powers Resolution of 1973 tai War Powers Act) (50 U.S.C. 1541--1548) on liittovaltion laki, jonka tarkoituksena on valvoa presidentin valtuuksia sitouttaa Yhdysvallat aseelliseen konfliktiin ilman Yhdysvaltain kongressin suostumusta. Päätöslauselma hyväksyttiin Yhdysvaltain kongressin yhteisen päätöslauselman muodossa. Sen mukaan Yhdysvaltain presidentti voi lähettää Yhdysvaltain asevoimat operaatioon ulkomaille vain kongressin sodanjulistuksen, ``lainsäädännöllisen valtuutuksen'' tai `` kansallisen hätätilanteen, joka on syntynyt Yhdysvaltoihin, sen alueisiin tai hallussa oleviin alueisiin tai sen asevoimiin kohdistuneen hyökkäyksen vuoksi'', perusteella.</w:t>
      </w:r>
    </w:p>
    <w:p>
      <w:r>
        <w:rPr>
          <w:b/>
        </w:rPr>
        <w:t xml:space="preserve">Tulos</w:t>
      </w:r>
    </w:p>
    <w:p>
      <w:r>
        <w:t xml:space="preserve">voiko Yhdysvaltojen presidentti julistaa sodan?</w:t>
      </w:r>
    </w:p>
    <w:p>
      <w:r>
        <w:rPr>
          <w:b/>
        </w:rPr>
        <w:t xml:space="preserve">Esimerkki 4.1887</w:t>
      </w:r>
    </w:p>
    <w:p>
      <w:r>
        <w:t xml:space="preserve">Messi-Ronaldon kilpailu -- Seuratasolla Messi ja Ronaldo edustivat kilpailijoita FC Barcelonaa ja Real Madrid C.F.:tä, ja pelaajat kohtasivat toisensa vähintään kahdesti joka kausi maailman suosituimmassa seurajoukkueiden runkosarjaottelussa, El Clásicossa (joka on yksi katsotuimmista vuosittaisista urheilutapahtumista), kunnes Ronaldo siirtyi italialaiseen Juventus F.C.:hen vuonna 2018. Kentän ulkopuolella he ovat kahden kilpailevan urheiluvaatevalmistajan kasvot, Messi Adidaksen ja Ronaldo Niken, jotka ovat myös maajoukkueidensa varustetoimittajia ja päinvastoin seurojensa. Jalkapallon kaksi parhaiten palkattua pelaajaa Ronaldo ja Messi ovat maailman parhaiten palkattujen urheilutähtien joukossa palkkojen, bonusten ja kentän ulkopuolisten ansioiden yhteenlasketuilla tuloilla mitattuna. Vuonna 2016 Ronaldo oli Forbesin parhaiten palkattujen urheilijoiden listan ykkönen ansaitsemalla 88 miljoonaa dollaria, Messi oli toinen 81,4 miljoonalla dollarilla. Heillä on maailman kaksi suurinta sosiaalisen median seuraajamäärää urheilijoiden joukossa: heillä on yhteensä 211 miljoonaa Facebook-fania, Ronaldolla 122 miljoonaa ja Messillä 89 miljoonaa. Facebookin, Instagramin ja Twitterin yhteenlasketun seuraajamäärän perusteella Ronaldolla on 321 miljoonaa ja Messillä 181 miljoonaa sosiaalisessa mediassa tunnetuinta julkkista lukuun ottamatta Twitteriä.</w:t>
      </w:r>
    </w:p>
    <w:p>
      <w:r>
        <w:rPr>
          <w:b/>
        </w:rPr>
        <w:t xml:space="preserve">Tulos</w:t>
      </w:r>
    </w:p>
    <w:p>
      <w:r>
        <w:t xml:space="preserve">ovatko messi ja ronaldo koskaan pelanneet toisiaan vastaan?</w:t>
      </w:r>
    </w:p>
    <w:p>
      <w:r>
        <w:rPr>
          <w:b/>
        </w:rPr>
        <w:t xml:space="preserve">Esimerkki 4.1888</w:t>
      </w:r>
    </w:p>
    <w:p>
      <w:r>
        <w:t xml:space="preserve">Calgary -- Kaupungin väkiluku oli 1 239 220 vuonna 2016, mikä tekee siitä Albertan suurimman kaupungin ja Kanadan kolmanneksi suurimman kunnan. Vuonna 2016 Calgaryn väestömäärä oli 1 392 609, mikä tekee siitä Kanadan neljänneksi suurimman metropolialueen (CMA).</w:t>
      </w:r>
    </w:p>
    <w:p>
      <w:r>
        <w:rPr>
          <w:b/>
        </w:rPr>
        <w:t xml:space="preserve">Tulos</w:t>
      </w:r>
    </w:p>
    <w:p>
      <w:r>
        <w:t xml:space="preserve">Onko Calgary Pohjois-Amerikan suurin kaupunki?</w:t>
      </w:r>
    </w:p>
    <w:p>
      <w:r>
        <w:rPr>
          <w:b/>
        </w:rPr>
        <w:t xml:space="preserve">Esimerkki 4.1889</w:t>
      </w:r>
    </w:p>
    <w:p>
      <w:r>
        <w:t xml:space="preserve">Hovin arvonimet Yhdistyneessä kuningaskunnassa -- Auktoriteetin haltijan vaimo on laillisesti oikeutettu aatelisarvon etuoikeuksiin: hänellä sanotaan olevan "elinikäinen perintöoikeus" miehensä arvokkuuteen. Herttuan vaimo on siis "herttuatar", markiisin vaimo "markiisitar", kreivin vaimo "kreivitär", viscountin vaimo "viscountess" ja paronin vaimo "baronitar". Vaikka vaimoa kutsutaankin "peeressiksi", hän ei ole itseoikeutettu aatelinen: kyseessä on "tyyli" eikä varsinainen arvonimi. Sitä pidetään kuitenkin oikeudellisena arvonimenä, toisin kuin peerin lasten sosiaalisia arvonimiä.</w:t>
      </w:r>
    </w:p>
    <w:p>
      <w:r>
        <w:rPr>
          <w:b/>
        </w:rPr>
        <w:t xml:space="preserve">Tulos</w:t>
      </w:r>
    </w:p>
    <w:p>
      <w:r>
        <w:t xml:space="preserve">on jaarlin vaimo kreivitär.</w:t>
      </w:r>
    </w:p>
    <w:p>
      <w:r>
        <w:rPr>
          <w:b/>
        </w:rPr>
        <w:t xml:space="preserve">Esimerkki 4.1890</w:t>
      </w:r>
    </w:p>
    <w:p>
      <w:r>
        <w:t xml:space="preserve">Sons of Anarchy (7. kausi) -- Kurt Sutterin luoman amerikkalaisen tv-draamasarjan Sons of Anarchy seitsemäs ja viimeinen kausi, joka kertoo läheisen lainsuojattoman moottoripyöräkerhon elämästä Charmingissa, kuvitteellisessa kaupungissa Kalifornian Keskilaaksossa. Sarjan keskipisteenä on päähenkilö Jackson ``Jax'' Teller (Charlie Hunnam), kerhon presidentti, joka alkaa kyseenalaistaa kerhon ja itsensä.</w:t>
      </w:r>
    </w:p>
    <w:p>
      <w:r>
        <w:rPr>
          <w:b/>
        </w:rPr>
        <w:t xml:space="preserve">Tulos</w:t>
      </w:r>
    </w:p>
    <w:p>
      <w:r>
        <w:t xml:space="preserve">Onko Sons of Anarchyn seitsemäs kausi viimeinen?</w:t>
      </w:r>
    </w:p>
    <w:p>
      <w:r>
        <w:rPr>
          <w:b/>
        </w:rPr>
        <w:t xml:space="preserve">Esimerkki 4.1891</w:t>
      </w:r>
    </w:p>
    <w:p>
      <w:r>
        <w:t xml:space="preserve">Holly -- Holly-marjat voivat aiheuttaa oksentelua ja ripulia. Ne ovat erityisen vaarallisia, jos lapset syövät niitä vahingossa, koska kirkkaanpunaiset marjat houkuttelevat heitä. Yli 20 marjan nauttiminen voi olla lapsille hengenvaarallista.</w:t>
      </w:r>
    </w:p>
    <w:p>
      <w:r>
        <w:rPr>
          <w:b/>
        </w:rPr>
        <w:t xml:space="preserve">Tulos</w:t>
      </w:r>
    </w:p>
    <w:p>
      <w:r>
        <w:t xml:space="preserve">ovatko marjat myrkyllisiä?</w:t>
      </w:r>
    </w:p>
    <w:p>
      <w:r>
        <w:rPr>
          <w:b/>
        </w:rPr>
        <w:t xml:space="preserve">Esimerkki 4.1892</w:t>
      </w:r>
    </w:p>
    <w:p>
      <w:r>
        <w:t xml:space="preserve">Luettelo Fuller Housen jaksoista -- Joulukuun 22. päivään 2017 mennessä Fuller Housesta on julkaistu 44 jaksoa, ja kolmas kausi on päättynyt. Tammikuun 29. päivänä 2018 sarja uusittiin neljännelle kaudelle.</w:t>
      </w:r>
    </w:p>
    <w:p>
      <w:r>
        <w:rPr>
          <w:b/>
        </w:rPr>
        <w:t xml:space="preserve">Tulos</w:t>
      </w:r>
    </w:p>
    <w:p>
      <w:r>
        <w:t xml:space="preserve">Onko Fuller Housen 3. tuotantokausi olemassa?</w:t>
      </w:r>
    </w:p>
    <w:p>
      <w:r>
        <w:rPr>
          <w:b/>
          <w:u w:val="single"/>
        </w:rPr>
        <w:t xml:space="preserve">Tehtävä numero 5</w:t>
      </w:r>
    </w:p>
    <w:p>
      <w:r>
        <w:t xml:space="preserve">Lauseen perusteella luodaan "kyllä, ja" vastaus. "Kyllä ja" on improvisaatiokomiikan nyrkkisääntö, jonka mukaan dialogin osallistujan pitäisi hyväksyä se, mitä toinen osallistuja on sanonut ("kyllä"), ja sen jälkeen laajentaa ajatuskulkua tai asiayhteyttä ("ja..."). 1 Lyhyesti sanottuna "Kyllä, ja" on dialogivaihto, jossa puhuja vastaa lisäämällä uutta tietoa toisen puhujan rakentaman tiedon/asetelman päälle. Huomaa, että "Kyllä, ja" ei edellytä, että joku sanoo eksplisiittisesti "kyllä, ja..." osana dialogivaihtoa, vaikka näin voikin olla, jos se sopii yllä olevan kuvauksen kanssa. On monia tapoja, joilla vastaus voi implisiittisesti tai eksplisiittisesti hyväksyä kehotuksen sanomatta nimenomaisesti "kyllä, ja...". </w:t>
      </w:r>
    </w:p>
    <w:p>
      <w:r>
        <w:rPr>
          <w:b/>
        </w:rPr>
        <w:t xml:space="preserve">Esimerkki 5.0</w:t>
      </w:r>
    </w:p>
    <w:p>
      <w:r>
        <w:t xml:space="preserve">Tiedän, minä vain. Et ole soittanut, enkä halunnut olettaa...</w:t>
      </w:r>
    </w:p>
    <w:p>
      <w:r>
        <w:rPr>
          <w:b/>
        </w:rPr>
        <w:t xml:space="preserve">Tulos</w:t>
      </w:r>
    </w:p>
    <w:p>
      <w:r>
        <w:t xml:space="preserve">Sinun ei tarvinnut olettaa mitään. Minä sanoin. Suutelin sinua suullani. Tiesin mitä tein.</w:t>
      </w:r>
    </w:p>
    <w:p>
      <w:r>
        <w:rPr>
          <w:b/>
        </w:rPr>
        <w:t xml:space="preserve">Esimerkki 5.1</w:t>
      </w:r>
    </w:p>
    <w:p>
      <w:r>
        <w:t xml:space="preserve">Miten voitte, rouva Sinclair?</w:t>
      </w:r>
    </w:p>
    <w:p>
      <w:r>
        <w:rPr>
          <w:b/>
        </w:rPr>
        <w:t xml:space="preserve">Tulos</w:t>
      </w:r>
    </w:p>
    <w:p>
      <w:r>
        <w:t xml:space="preserve">No, minulla on ollut kaikki hyvin siitä lähtien, kun särjit tyttäreni sydämen ja lähetit hänet polulle, joka on... no, sinä katsot sitä.</w:t>
      </w:r>
    </w:p>
    <w:p>
      <w:r>
        <w:rPr>
          <w:b/>
        </w:rPr>
        <w:t xml:space="preserve">Esimerkki 5.2</w:t>
      </w:r>
    </w:p>
    <w:p>
      <w:r>
        <w:t xml:space="preserve">Ranchin isä kutsui häntä pojaksi ennen kuin hän katosi sadevesiviemäriin.</w:t>
      </w:r>
    </w:p>
    <w:p>
      <w:r>
        <w:rPr>
          <w:b/>
        </w:rPr>
        <w:t xml:space="preserve">Tulos</w:t>
      </w:r>
    </w:p>
    <w:p>
      <w:r>
        <w:t xml:space="preserve">Hänen isänsä katosi sadevesiviemäriin? Tuo on hulluinta, mitä olen koskaan kuullut, ja olen nähnyt hulluja asioita.</w:t>
      </w:r>
    </w:p>
    <w:p>
      <w:r>
        <w:rPr>
          <w:b/>
        </w:rPr>
        <w:t xml:space="preserve">Esimerkki 5.3</w:t>
      </w:r>
    </w:p>
    <w:p>
      <w:r>
        <w:t xml:space="preserve">Parantaminen. Me parannamme tätä naapurustoa. Niistä tulee paikkoja, joissa voit asua.</w:t>
      </w:r>
    </w:p>
    <w:p>
      <w:r>
        <w:rPr>
          <w:b/>
        </w:rPr>
        <w:t xml:space="preserve">Tulos</w:t>
      </w:r>
    </w:p>
    <w:p>
      <w:r>
        <w:t xml:space="preserve">Pysy vain omalla puolellasi rataa. Juuri niin. Jonain päivänä meillä on talo, jossa on seinä. Odota vain ja näe.</w:t>
      </w:r>
    </w:p>
    <w:p>
      <w:r>
        <w:rPr>
          <w:b/>
        </w:rPr>
        <w:t xml:space="preserve">Esimerkki 5.4</w:t>
      </w:r>
    </w:p>
    <w:p>
      <w:r>
        <w:t xml:space="preserve">Arthur, neuvosto on puhunut, ja sinut on huuhdeltu.</w:t>
      </w:r>
    </w:p>
    <w:p>
      <w:r>
        <w:rPr>
          <w:b/>
        </w:rPr>
        <w:t xml:space="preserve">Tulos</w:t>
      </w:r>
    </w:p>
    <w:p>
      <w:r>
        <w:t xml:space="preserve">En tullut tänne ystävystymään. Tulin tänne voittamaan. En voittanut, ja tässä on syy: Olen parempi kuin kaikki muut, ja he kaikki ovat tyhmiä ihmisiä.</w:t>
      </w:r>
    </w:p>
    <w:p>
      <w:r>
        <w:rPr>
          <w:b/>
        </w:rPr>
        <w:t xml:space="preserve">Esimerkki 5.5</w:t>
      </w:r>
    </w:p>
    <w:p>
      <w:r>
        <w:t xml:space="preserve">Tuijotat nyt todella syvälle silmiini, enkä oikein tiedä, mitä siitä pitäisi tehdä.</w:t>
      </w:r>
    </w:p>
    <w:p>
      <w:r>
        <w:rPr>
          <w:b/>
        </w:rPr>
        <w:t xml:space="preserve">Tulos</w:t>
      </w:r>
    </w:p>
    <w:p>
      <w:r>
        <w:t xml:space="preserve">Olemme hyvin rehellinen kauppa, jossa työskentelee rehellisiä ihmisiä, ja toimimme rehellisyys etusijalla -periaatteella.</w:t>
      </w:r>
    </w:p>
    <w:p>
      <w:r>
        <w:rPr>
          <w:b/>
        </w:rPr>
        <w:t xml:space="preserve">Esimerkki 5.6</w:t>
      </w:r>
    </w:p>
    <w:p>
      <w:r>
        <w:t xml:space="preserve">Hei, pomomme kävi juuri täällä. Minne hän meni?</w:t>
      </w:r>
    </w:p>
    <w:p>
      <w:r>
        <w:rPr>
          <w:b/>
        </w:rPr>
        <w:t xml:space="preserve">Tulos</w:t>
      </w:r>
    </w:p>
    <w:p>
      <w:r>
        <w:t xml:space="preserve">Ranskalaiset alkavat taas palaa.</w:t>
      </w:r>
    </w:p>
    <w:p>
      <w:r>
        <w:rPr>
          <w:b/>
        </w:rPr>
        <w:t xml:space="preserve">Esimerkki 5.7</w:t>
      </w:r>
    </w:p>
    <w:p>
      <w:r>
        <w:t xml:space="preserve">Meidän pitäisi miettiä, mitä haluamme pomoltani, kun tapaamme hänet. Dorothy, mitä sinä haluat?</w:t>
      </w:r>
    </w:p>
    <w:p>
      <w:r>
        <w:rPr>
          <w:b/>
        </w:rPr>
        <w:t xml:space="preserve">Tulos</w:t>
      </w:r>
    </w:p>
    <w:p>
      <w:r>
        <w:t xml:space="preserve">Haluan mukavan koiran, joka ei seuraa minua, kun pissaan.</w:t>
      </w:r>
    </w:p>
    <w:p>
      <w:r>
        <w:rPr>
          <w:b/>
        </w:rPr>
        <w:t xml:space="preserve">Esimerkki 5.8</w:t>
      </w:r>
    </w:p>
    <w:p>
      <w:r>
        <w:t xml:space="preserve">Hän kertoo tarinoita tuolla. Se ei edes kuulu minigolfkokemukseen.</w:t>
      </w:r>
    </w:p>
    <w:p>
      <w:r>
        <w:rPr>
          <w:b/>
        </w:rPr>
        <w:t xml:space="preserve">Tulos</w:t>
      </w:r>
    </w:p>
    <w:p>
      <w:r>
        <w:t xml:space="preserve">Ilmaiseksi. Ja se on tarinoita golfista. Tarinoita jokaisesta reiästä.</w:t>
      </w:r>
    </w:p>
    <w:p>
      <w:r>
        <w:rPr>
          <w:b/>
        </w:rPr>
        <w:t xml:space="preserve">Esimerkki 5.9</w:t>
      </w:r>
    </w:p>
    <w:p>
      <w:r>
        <w:t xml:space="preserve">Otat vain yhden kengän pois ja laitat sen sitten jalkaan. Sitten siitä lauletaan laulu.</w:t>
      </w:r>
    </w:p>
    <w:p>
      <w:r>
        <w:rPr>
          <w:b/>
        </w:rPr>
        <w:t xml:space="preserve">Tulos</w:t>
      </w:r>
    </w:p>
    <w:p>
      <w:r>
        <w:t xml:space="preserve">Laulu? Fred, mistä sinä saat näitä hauskoja ideoita?</w:t>
      </w:r>
    </w:p>
    <w:p>
      <w:r>
        <w:rPr>
          <w:b/>
        </w:rPr>
        <w:t xml:space="preserve">Esimerkki 5.10</w:t>
      </w:r>
    </w:p>
    <w:p>
      <w:r>
        <w:t xml:space="preserve">Daniel, haluan pullon tuota grillikastiketta.</w:t>
      </w:r>
    </w:p>
    <w:p>
      <w:r>
        <w:rPr>
          <w:b/>
        </w:rPr>
        <w:t xml:space="preserve">Tulos</w:t>
      </w:r>
    </w:p>
    <w:p>
      <w:r>
        <w:t xml:space="preserve">No, anna kun haen lastan ja oikean käteni. Täytän yhden sinulle.</w:t>
      </w:r>
    </w:p>
    <w:p>
      <w:r>
        <w:rPr>
          <w:b/>
        </w:rPr>
        <w:t xml:space="preserve">Esimerkki 5.11</w:t>
      </w:r>
    </w:p>
    <w:p>
      <w:r>
        <w:t xml:space="preserve">Nyt on suuri päivä, kaverit. Yorgy, miten jongleeraus sujuu Rubber Bandin kanssa?</w:t>
      </w:r>
    </w:p>
    <w:p>
      <w:r>
        <w:rPr>
          <w:b/>
        </w:rPr>
        <w:t xml:space="preserve">Tulos</w:t>
      </w:r>
    </w:p>
    <w:p>
      <w:r>
        <w:t xml:space="preserve">Hän oppii nopeasti, isä.</w:t>
      </w:r>
    </w:p>
    <w:p>
      <w:r>
        <w:rPr>
          <w:b/>
        </w:rPr>
        <w:t xml:space="preserve">Esimerkki 5.12</w:t>
      </w:r>
    </w:p>
    <w:p>
      <w:r>
        <w:t xml:space="preserve">Täällä Death Valleyssa ei ole runsaasti nestettä.</w:t>
      </w:r>
    </w:p>
    <w:p>
      <w:r>
        <w:rPr>
          <w:b/>
        </w:rPr>
        <w:t xml:space="preserve">Tulos</w:t>
      </w:r>
    </w:p>
    <w:p>
      <w:r>
        <w:t xml:space="preserve">Täällä on vaikea olla alkoholisti.</w:t>
      </w:r>
    </w:p>
    <w:p>
      <w:r>
        <w:rPr>
          <w:b/>
        </w:rPr>
        <w:t xml:space="preserve">Esimerkki 5.13</w:t>
      </w:r>
    </w:p>
    <w:p>
      <w:r>
        <w:t xml:space="preserve">Asumme paikassa, joka on niin mielenkiintoinen ja outo, että pesukarhu varasti polkupyöräni. Mielestäni se on tällä hetkellä varma todiste siitä, että elämme hyvin erikoisessa paikassa, jossa saattaa olla timanttikaivos.</w:t>
      </w:r>
    </w:p>
    <w:p>
      <w:r>
        <w:rPr>
          <w:b/>
        </w:rPr>
        <w:t xml:space="preserve">Tulos</w:t>
      </w:r>
    </w:p>
    <w:p>
      <w:r>
        <w:t xml:space="preserve">Niin, ja miten selittäisit sen, että pesukarhu vain nousee ylös ja ajaa pyörällä? Ehkä minun ja Samanthan pitäisi karata yhdessä ja yrittää löytää timanttikaivos.</w:t>
      </w:r>
    </w:p>
    <w:p>
      <w:r>
        <w:rPr>
          <w:b/>
        </w:rPr>
        <w:t xml:space="preserve">Esimerkki 5.14</w:t>
      </w:r>
    </w:p>
    <w:p>
      <w:r>
        <w:t xml:space="preserve">Kyllä. Tervetuloa DM Slidersiin. Olemme perheomisteinen pyöräliike.</w:t>
      </w:r>
    </w:p>
    <w:p>
      <w:r>
        <w:rPr>
          <w:b/>
        </w:rPr>
        <w:t xml:space="preserve">Tulos</w:t>
      </w:r>
    </w:p>
    <w:p>
      <w:r>
        <w:t xml:space="preserve">Okei, ei se mitään. Minä menen nyt vain. Minulla on ongelmia perheeni kanssa, joten kun kuulen sanan "perhe", en halua käyttää rahojani täällä.</w:t>
      </w:r>
    </w:p>
    <w:p>
      <w:r>
        <w:rPr>
          <w:b/>
        </w:rPr>
        <w:t xml:space="preserve">Esimerkki 5.15</w:t>
      </w:r>
    </w:p>
    <w:p>
      <w:r>
        <w:t xml:space="preserve">Tervetuloa rodullisesti integroituun kiinalaiseen ravintolaan. Haluaisitko hampurilaisen chop sueyn?</w:t>
      </w:r>
    </w:p>
    <w:p>
      <w:r>
        <w:rPr>
          <w:b/>
        </w:rPr>
        <w:t xml:space="preserve">Tulos</w:t>
      </w:r>
    </w:p>
    <w:p>
      <w:r>
        <w:t xml:space="preserve">Toki. Onko sinulla jotain nuudelissa, joka sopii sen kanssa?</w:t>
      </w:r>
    </w:p>
    <w:p>
      <w:r>
        <w:rPr>
          <w:b/>
        </w:rPr>
        <w:t xml:space="preserve">Esimerkki 5.16</w:t>
      </w:r>
    </w:p>
    <w:p>
      <w:r>
        <w:t xml:space="preserve">Jumala, se on täynnä verta. Ja jotenkin se tulvii yli.</w:t>
      </w:r>
    </w:p>
    <w:p>
      <w:r>
        <w:rPr>
          <w:b/>
        </w:rPr>
        <w:t xml:space="preserve">Tulos</w:t>
      </w:r>
    </w:p>
    <w:p>
      <w:r>
        <w:t xml:space="preserve">Ja minun on sanottava vielä kerran, että olen vain sosiaalisen median johtaja, mutta oppii paljon kalajuttuja, kun hallinnoi näitä tilejä. Osa tästä on manaatin verta. Suurin osa siitä, ja tämä kuulostaa hullulta, mutta lupaan, että tämä on totta. Se on merihevosen verta.</w:t>
      </w:r>
    </w:p>
    <w:p>
      <w:r>
        <w:rPr>
          <w:b/>
        </w:rPr>
        <w:t xml:space="preserve">Esimerkki 5.17</w:t>
      </w:r>
    </w:p>
    <w:p>
      <w:r>
        <w:t xml:space="preserve">Circuit City on melkein lopettanut toimintansa? Niinkö? Kukaan ei kertonut minulle tätä. Ostin juuri osakkeita.</w:t>
      </w:r>
    </w:p>
    <w:p>
      <w:r>
        <w:rPr>
          <w:b/>
        </w:rPr>
        <w:t xml:space="preserve">Tulos</w:t>
      </w:r>
    </w:p>
    <w:p>
      <w:r>
        <w:t xml:space="preserve">Tämä on viimeinen. Me haimme ja saimme töitä täältä.</w:t>
      </w:r>
    </w:p>
    <w:p>
      <w:r>
        <w:rPr>
          <w:b/>
        </w:rPr>
        <w:t xml:space="preserve">Esimerkki 5.18</w:t>
      </w:r>
    </w:p>
    <w:p>
      <w:r>
        <w:t xml:space="preserve">Murnice, pilaan surusi seksikapadeillani. Sinä taisit tuntea myös Rypytyshousut.</w:t>
      </w:r>
    </w:p>
    <w:p>
      <w:r>
        <w:rPr>
          <w:b/>
        </w:rPr>
        <w:t xml:space="preserve">Tulos</w:t>
      </w:r>
    </w:p>
    <w:p>
      <w:r>
        <w:t xml:space="preserve">Hän oli Streetsin avausnäyttelijä. Ihmiset saivat siis nauraa ja tanssia yhdessä illassa.</w:t>
      </w:r>
    </w:p>
    <w:p>
      <w:r>
        <w:rPr>
          <w:b/>
        </w:rPr>
        <w:t xml:space="preserve">Esimerkki 5.19</w:t>
      </w:r>
    </w:p>
    <w:p>
      <w:r>
        <w:t xml:space="preserve">He todellakin yrittivät. Tunsin heidän ahneet katseensa minussa ja rahapussissani.</w:t>
      </w:r>
    </w:p>
    <w:p>
      <w:r>
        <w:rPr>
          <w:b/>
        </w:rPr>
        <w:t xml:space="preserve">Tulos</w:t>
      </w:r>
    </w:p>
    <w:p>
      <w:r>
        <w:t xml:space="preserve">Ai niin. He näyttävät kovalta porukalta.  Anna heille keksejä.</w:t>
      </w:r>
    </w:p>
    <w:p>
      <w:r>
        <w:rPr>
          <w:b/>
        </w:rPr>
        <w:t xml:space="preserve">Esimerkki 5.20</w:t>
      </w:r>
    </w:p>
    <w:p>
      <w:r>
        <w:t xml:space="preserve">Olen jo pyytänyt kiivaasti anteeksi, että lausuin Heimlichin väärin.</w:t>
      </w:r>
    </w:p>
    <w:p>
      <w:r>
        <w:rPr>
          <w:b/>
        </w:rPr>
        <w:t xml:space="preserve">Tulos</w:t>
      </w:r>
    </w:p>
    <w:p>
      <w:r>
        <w:t xml:space="preserve">Mies kuoli, koska lausuit sanan väärin. Ja vielä muita sanoja lausut aivan liian oikein. Ymmärrätkö nyt, miksi en voi antaa sinun elää?</w:t>
      </w:r>
    </w:p>
    <w:p>
      <w:r>
        <w:rPr>
          <w:b/>
        </w:rPr>
        <w:t xml:space="preserve">Esimerkki 5.21</w:t>
      </w:r>
    </w:p>
    <w:p>
      <w:r>
        <w:t xml:space="preserve">Tee, mitä pyysin sinua tekemään.  Muuta makuprofiiliani.</w:t>
      </w:r>
    </w:p>
    <w:p>
      <w:r>
        <w:rPr>
          <w:b/>
        </w:rPr>
        <w:t xml:space="preserve">Tulos</w:t>
      </w:r>
    </w:p>
    <w:p>
      <w:r>
        <w:t xml:space="preserve">Ensinnäkin, olet ihminen.  Toiseksi, haluat lisätä vaappumisen.</w:t>
      </w:r>
    </w:p>
    <w:p>
      <w:r>
        <w:rPr>
          <w:b/>
        </w:rPr>
        <w:t xml:space="preserve">Esimerkki 5.22</w:t>
      </w:r>
    </w:p>
    <w:p>
      <w:r>
        <w:t xml:space="preserve">On vielä yksi salaperäinen ainesosa, jota en osaa paikantaa.</w:t>
      </w:r>
    </w:p>
    <w:p>
      <w:r>
        <w:rPr>
          <w:b/>
        </w:rPr>
        <w:t xml:space="preserve">Tulos</w:t>
      </w:r>
    </w:p>
    <w:p>
      <w:r>
        <w:t xml:space="preserve">Jotkut kutsuvat sitä Dorito-pölyksi!</w:t>
      </w:r>
    </w:p>
    <w:p>
      <w:r>
        <w:rPr>
          <w:b/>
        </w:rPr>
        <w:t xml:space="preserve">Esimerkki 5.23</w:t>
      </w:r>
    </w:p>
    <w:p>
      <w:r>
        <w:t xml:space="preserve">Tuo kaveri aikoo luultavasti korjata rikkinäisen television myöhemmin.</w:t>
      </w:r>
    </w:p>
    <w:p>
      <w:r>
        <w:rPr>
          <w:b/>
        </w:rPr>
        <w:t xml:space="preserve">Tulos</w:t>
      </w:r>
    </w:p>
    <w:p>
      <w:r>
        <w:t xml:space="preserve">Ehkä.  Tai ehkä hän pääsee johonkin niistä kala-altaista, jossa on tappavia ankeriaita.  Kuulin, että se on monimutkaista, koska ne pitää sähköistää tai ihmisiä kuolee siihen.</w:t>
      </w:r>
    </w:p>
    <w:p>
      <w:r>
        <w:rPr>
          <w:b/>
        </w:rPr>
        <w:t xml:space="preserve">Esimerkki 5.24</w:t>
      </w:r>
    </w:p>
    <w:p>
      <w:r>
        <w:t xml:space="preserve">Sinulla on kirjailijan kieli.</w:t>
      </w:r>
    </w:p>
    <w:p>
      <w:r>
        <w:rPr>
          <w:b/>
        </w:rPr>
        <w:t xml:space="preserve">Tulos</w:t>
      </w:r>
    </w:p>
    <w:p>
      <w:r>
        <w:t xml:space="preserve">Ja sinulla on rakastajan kieli.</w:t>
      </w:r>
    </w:p>
    <w:p>
      <w:r>
        <w:rPr>
          <w:b/>
        </w:rPr>
        <w:t xml:space="preserve">Esimerkki 5.25</w:t>
      </w:r>
    </w:p>
    <w:p>
      <w:r>
        <w:t xml:space="preserve">Se on virkistävää. Tunnen oloni nyt paljon paremmaksi ja olen valmis menemään kameran eteen.</w:t>
      </w:r>
    </w:p>
    <w:p>
      <w:r>
        <w:rPr>
          <w:b/>
        </w:rPr>
        <w:t xml:space="preserve">Tulos</w:t>
      </w:r>
    </w:p>
    <w:p>
      <w:r>
        <w:t xml:space="preserve">Näetkö, nyt näytät ihan pantomiimilta, aivan kuin minä naamion alla.</w:t>
      </w:r>
    </w:p>
    <w:p>
      <w:r>
        <w:rPr>
          <w:b/>
        </w:rPr>
        <w:t xml:space="preserve">Esimerkki 5.26</w:t>
      </w:r>
    </w:p>
    <w:p>
      <w:r>
        <w:t xml:space="preserve">Minun pitäisi varmaan palata kotiin. Tarkoitatko, että tämä seksihenkilö tyhjensi meidät kaikesta keinuhevosvarastostamme?</w:t>
      </w:r>
    </w:p>
    <w:p>
      <w:r>
        <w:rPr>
          <w:b/>
        </w:rPr>
        <w:t xml:space="preserve">Tulos</w:t>
      </w:r>
    </w:p>
    <w:p>
      <w:r>
        <w:t xml:space="preserve">Niin, minusta vain tuntuu, että meidän piti päättää tämä osa tarinaa.</w:t>
      </w:r>
    </w:p>
    <w:p>
      <w:r>
        <w:rPr>
          <w:b/>
        </w:rPr>
        <w:t xml:space="preserve">Esimerkki 5.27</w:t>
      </w:r>
    </w:p>
    <w:p>
      <w:r>
        <w:t xml:space="preserve">Juoksitko täydet koripallo-ottelut lentokoneessa?</w:t>
      </w:r>
    </w:p>
    <w:p>
      <w:r>
        <w:rPr>
          <w:b/>
        </w:rPr>
        <w:t xml:space="preserve">Tulos</w:t>
      </w:r>
    </w:p>
    <w:p>
      <w:r>
        <w:t xml:space="preserve">Totta kai. Se on valtava kone.</w:t>
      </w:r>
    </w:p>
    <w:p>
      <w:r>
        <w:rPr>
          <w:b/>
        </w:rPr>
        <w:t xml:space="preserve">Esimerkki 5.28</w:t>
      </w:r>
    </w:p>
    <w:p>
      <w:r>
        <w:t xml:space="preserve">En halua vaikuttaa hullulta, okei? Mutta paska herää eloon täällä yöllä. Kuka tietää, ettetkö ollut jossain vaiheessa crack-kivi kirjekuoressa tai laatikossa, jonka joku postitti jollekulle, ja sinusta tuli jotenkin antropomorfinen crack-kivi.</w:t>
      </w:r>
    </w:p>
    <w:p>
      <w:r>
        <w:rPr>
          <w:b/>
        </w:rPr>
        <w:t xml:space="preserve">Tulos</w:t>
      </w:r>
    </w:p>
    <w:p>
      <w:r>
        <w:t xml:space="preserve">Valehtelisin, jos sanoisin, ettei se olisi käynyt jossain vaiheessa minunkin mielessäni. Että olit crack-kivi.</w:t>
      </w:r>
    </w:p>
    <w:p>
      <w:r>
        <w:rPr>
          <w:b/>
        </w:rPr>
        <w:t xml:space="preserve">Esimerkki 5.29</w:t>
      </w:r>
    </w:p>
    <w:p>
      <w:r>
        <w:t xml:space="preserve">Kuulen sen. On päiviä, jolloin en pysty edes nousemaan sängystä aamulla, ja ajatus aamukahvin juomisesta saa minut haluamaan repiä käteni irti, tiedäthän?</w:t>
      </w:r>
    </w:p>
    <w:p>
      <w:r>
        <w:rPr>
          <w:b/>
        </w:rPr>
        <w:t xml:space="preserve">Tulos</w:t>
      </w:r>
    </w:p>
    <w:p>
      <w:r>
        <w:t xml:space="preserve">Ehkä meidän pitäisi ajaa sinutkin koneen läpi. Tuo vaikuttaa mahdolliselta masennukselta, jonka voimme nähdä röntgenkuvassa.</w:t>
      </w:r>
    </w:p>
    <w:p>
      <w:r>
        <w:rPr>
          <w:b/>
        </w:rPr>
        <w:t xml:space="preserve">Esimerkki 5.30</w:t>
      </w:r>
    </w:p>
    <w:p>
      <w:r>
        <w:t xml:space="preserve">Kulta, tiedän, että olet vielä vauva, etkä ehkä ymmärrä näitä käsitteitä, joita yritämme selittää sinulle.</w:t>
      </w:r>
    </w:p>
    <w:p>
      <w:r>
        <w:rPr>
          <w:b/>
        </w:rPr>
        <w:t xml:space="preserve">Tulos</w:t>
      </w:r>
    </w:p>
    <w:p>
      <w:r>
        <w:t xml:space="preserve">Ei tietenkään.  Hän on vain tyhmä vauva.  Kuuntele, kun hän pitää noita ääniä.  Hän todella luulee puhuvansa juuri nyt.  Se on kamalaa.</w:t>
      </w:r>
    </w:p>
    <w:p>
      <w:r>
        <w:rPr>
          <w:b/>
        </w:rPr>
        <w:t xml:space="preserve">Esimerkki 5.31</w:t>
      </w:r>
    </w:p>
    <w:p>
      <w:r>
        <w:t xml:space="preserve">Tämä mies on velipuolesi. Olet rakastunut velipuoleesi.</w:t>
      </w:r>
    </w:p>
    <w:p>
      <w:r>
        <w:rPr>
          <w:b/>
        </w:rPr>
        <w:t xml:space="preserve">Tulos</w:t>
      </w:r>
    </w:p>
    <w:p>
      <w:r>
        <w:t xml:space="preserve">Vau, tämä meni pahemmaksi kuin luulinkaan. Insesti murha kannibalismi.</w:t>
      </w:r>
    </w:p>
    <w:p>
      <w:r>
        <w:rPr>
          <w:b/>
        </w:rPr>
        <w:t xml:space="preserve">Esimerkki 5.32</w:t>
      </w:r>
    </w:p>
    <w:p>
      <w:r>
        <w:t xml:space="preserve">No, tämä lapsi sairastaa nyt uutta häiriötä. Se on traumaattinen saippuaoopperan muistinmenetys. Siihen ei ole parannuskeinoa.</w:t>
      </w:r>
    </w:p>
    <w:p>
      <w:r>
        <w:rPr>
          <w:b/>
        </w:rPr>
        <w:t xml:space="preserve">Tulos</w:t>
      </w:r>
    </w:p>
    <w:p>
      <w:r>
        <w:t xml:space="preserve">Tämä on paljon pahempaa kuin jos hänellä ei olisi mitään suhdetta isäänsä.</w:t>
      </w:r>
    </w:p>
    <w:p>
      <w:r>
        <w:rPr>
          <w:b/>
        </w:rPr>
        <w:t xml:space="preserve">Esimerkki 5.33</w:t>
      </w:r>
    </w:p>
    <w:p>
      <w:r>
        <w:t xml:space="preserve">Nimeni on Tim. Olen puistosta.</w:t>
      </w:r>
    </w:p>
    <w:p>
      <w:r>
        <w:rPr>
          <w:b/>
        </w:rPr>
        <w:t xml:space="preserve">Tulos</w:t>
      </w:r>
    </w:p>
    <w:p>
      <w:r>
        <w:t xml:space="preserve">Näen nimilappusi.</w:t>
      </w:r>
    </w:p>
    <w:p>
      <w:r>
        <w:rPr>
          <w:b/>
        </w:rPr>
        <w:t xml:space="preserve">Esimerkki 5.34</w:t>
      </w:r>
    </w:p>
    <w:p>
      <w:r>
        <w:t xml:space="preserve">Olen jo aloittanut, toivottavasti se sopii.</w:t>
      </w:r>
    </w:p>
    <w:p>
      <w:r>
        <w:rPr>
          <w:b/>
        </w:rPr>
        <w:t xml:space="preserve">Tulos</w:t>
      </w:r>
    </w:p>
    <w:p>
      <w:r>
        <w:t xml:space="preserve">Niin, ei olisi tarvinnut. Kylpytakin pitäisi olla kiinni, kunnes sanon, että on aika riisuutua, mutta... Ei se mitään.</w:t>
      </w:r>
    </w:p>
    <w:p>
      <w:r>
        <w:rPr>
          <w:b/>
        </w:rPr>
        <w:t xml:space="preserve">Esimerkki 5.35</w:t>
      </w:r>
    </w:p>
    <w:p>
      <w:r>
        <w:t xml:space="preserve">Oletteko nähneet tätä herrasmiestä? Onko teillä tietoa hänen viimeisimmästä olinpaikastaan?</w:t>
      </w:r>
    </w:p>
    <w:p>
      <w:r>
        <w:rPr>
          <w:b/>
        </w:rPr>
        <w:t xml:space="preserve">Tulos</w:t>
      </w:r>
    </w:p>
    <w:p>
      <w:r>
        <w:t xml:space="preserve">Pat? Viimeksi kuulin hänen pitävän jamon iberico -kauppaa Madridissa.</w:t>
      </w:r>
    </w:p>
    <w:p>
      <w:r>
        <w:rPr>
          <w:b/>
        </w:rPr>
        <w:t xml:space="preserve">Esimerkki 5.36</w:t>
      </w:r>
    </w:p>
    <w:p>
      <w:r>
        <w:t xml:space="preserve">Kuka vittu sinä olet? Et ole koskaan puhunut.</w:t>
      </w:r>
    </w:p>
    <w:p>
      <w:r>
        <w:rPr>
          <w:b/>
        </w:rPr>
        <w:t xml:space="preserve">Tulos</w:t>
      </w:r>
    </w:p>
    <w:p>
      <w:r>
        <w:t xml:space="preserve">Tässä on Steve. Hän on Steve Dons.</w:t>
      </w:r>
    </w:p>
    <w:p>
      <w:r>
        <w:rPr>
          <w:b/>
        </w:rPr>
        <w:t xml:space="preserve">Esimerkki 5.37</w:t>
      </w:r>
    </w:p>
    <w:p>
      <w:r>
        <w:t xml:space="preserve">Laukauksia minua kohti, laukauksia ympäriinsä.</w:t>
      </w:r>
    </w:p>
    <w:p>
      <w:r>
        <w:rPr>
          <w:b/>
        </w:rPr>
        <w:t xml:space="preserve">Tulos</w:t>
      </w:r>
    </w:p>
    <w:p>
      <w:r>
        <w:t xml:space="preserve">Kiitos, herra Buffett. Olette niin antelias.</w:t>
      </w:r>
    </w:p>
    <w:p>
      <w:r>
        <w:rPr>
          <w:b/>
        </w:rPr>
        <w:t xml:space="preserve">Esimerkki 5.38</w:t>
      </w:r>
    </w:p>
    <w:p>
      <w:r>
        <w:t xml:space="preserve">Kaikki rakastavat merirosvolaivaa. Se saa heidät tuntemaan vatsansa hassusti.</w:t>
      </w:r>
    </w:p>
    <w:p>
      <w:r>
        <w:rPr>
          <w:b/>
        </w:rPr>
        <w:t xml:space="preserve">Tulos</w:t>
      </w:r>
    </w:p>
    <w:p>
      <w:r>
        <w:t xml:space="preserve">Niin, mutta he kärsivät periaatteessa vain matkapahoinvoinnista. Tarvitsemme enemmän.</w:t>
      </w:r>
    </w:p>
    <w:p>
      <w:r>
        <w:rPr>
          <w:b/>
        </w:rPr>
        <w:t xml:space="preserve">Esimerkki 5.39</w:t>
      </w:r>
    </w:p>
    <w:p>
      <w:r>
        <w:t xml:space="preserve">Anteeksi, sain juuri tämän viestin kaupunkilaisilta. He ovat vihaisia siitä, että olette piileskelleet tornissa ikuisuuden.</w:t>
      </w:r>
    </w:p>
    <w:p>
      <w:r>
        <w:rPr>
          <w:b/>
        </w:rPr>
        <w:t xml:space="preserve">Tulos</w:t>
      </w:r>
    </w:p>
    <w:p>
      <w:r>
        <w:t xml:space="preserve">Ai he kirjoittivat sen ylös, niinkö, katsokaa nyt, se on kirjallisena, he ovat vihaisia, meidän pitäisi kai mennä pyytämään anteeksi.</w:t>
      </w:r>
    </w:p>
    <w:p>
      <w:r>
        <w:rPr>
          <w:b/>
        </w:rPr>
        <w:t xml:space="preserve">Esimerkki 5.40</w:t>
      </w:r>
    </w:p>
    <w:p>
      <w:r>
        <w:t xml:space="preserve">Saanko sanoa jotain?  Tiedättekö, otin nämä huolenaiheet esille kuukausia sitten, kun jäsen Mitierry itse puhui jatkuvasti autoihin kuuluvien nesteiden laittamisesta elintarvikkeisiin, ja kaikki sanoivat minua hulluksi.</w:t>
      </w:r>
    </w:p>
    <w:p>
      <w:r>
        <w:rPr>
          <w:b/>
        </w:rPr>
        <w:t xml:space="preserve">Tulos</w:t>
      </w:r>
    </w:p>
    <w:p>
      <w:r>
        <w:t xml:space="preserve">No, onneksi jotkut järkevämmät päät voittivat.  On sattumaa, rouva, että teorianne toimi, mutta annetaan hallituksen johtaa yhtiötä.  Se ei ole yhdestä kovapäisestä demokratian rikkojasta kiinni.</w:t>
      </w:r>
    </w:p>
    <w:p>
      <w:r>
        <w:rPr>
          <w:b/>
        </w:rPr>
        <w:t xml:space="preserve">Esimerkki 5.41</w:t>
      </w:r>
    </w:p>
    <w:p>
      <w:r>
        <w:t xml:space="preserve">Isä, hän maksaa pyörän timantit? Tarkoitan, ensinnäkin, voimmeko vaihtaa rahaa ja toiseksi, jos emme voi, olemme rikkaita.</w:t>
      </w:r>
    </w:p>
    <w:p>
      <w:r>
        <w:rPr>
          <w:b/>
        </w:rPr>
        <w:t xml:space="preserve">Tulos</w:t>
      </w:r>
    </w:p>
    <w:p>
      <w:r>
        <w:t xml:space="preserve">En tarvitse vaihtorahaa. Minulla on isäni rakkaus, ja löysin sen tästä pyöräkaupasta. En oikeastaan välitä, kunhan minulla on pyörä.</w:t>
      </w:r>
    </w:p>
    <w:p>
      <w:r>
        <w:rPr>
          <w:b/>
        </w:rPr>
        <w:t xml:space="preserve">Esimerkki 5.42</w:t>
      </w:r>
    </w:p>
    <w:p>
      <w:r>
        <w:t xml:space="preserve">Antakaa joku hänelle Heimlich.</w:t>
      </w:r>
    </w:p>
    <w:p>
      <w:r>
        <w:rPr>
          <w:b/>
        </w:rPr>
        <w:t xml:space="preserve">Tulos</w:t>
      </w:r>
    </w:p>
    <w:p>
      <w:r>
        <w:t xml:space="preserve">En tiedä, mitä se on. Kuulostaa kummitustohtorin typeryydeltä.</w:t>
      </w:r>
    </w:p>
    <w:p>
      <w:r>
        <w:rPr>
          <w:b/>
        </w:rPr>
        <w:t xml:space="preserve">Esimerkki 5.43</w:t>
      </w:r>
    </w:p>
    <w:p>
      <w:r>
        <w:t xml:space="preserve">Voisitko mennä tuonpuoleiseen ja etsiä minulle Ian Curtisin ja Jim Neighborsin? On muuten mahdollista, että he ovat yhdessä.</w:t>
      </w:r>
    </w:p>
    <w:p>
      <w:r>
        <w:rPr>
          <w:b/>
        </w:rPr>
        <w:t xml:space="preserve">Tulos</w:t>
      </w:r>
    </w:p>
    <w:p>
      <w:r>
        <w:t xml:space="preserve">Tunnen nuo tyypit hyvin Playboy-kartanosta. Joten kai minä voisin.</w:t>
      </w:r>
    </w:p>
    <w:p>
      <w:r>
        <w:rPr>
          <w:b/>
        </w:rPr>
        <w:t xml:space="preserve">Esimerkki 5.44</w:t>
      </w:r>
    </w:p>
    <w:p>
      <w:r>
        <w:t xml:space="preserve">Mikä on naisen tehtävä täällä?</w:t>
      </w:r>
    </w:p>
    <w:p>
      <w:r>
        <w:rPr>
          <w:b/>
        </w:rPr>
        <w:t xml:space="preserve">Tulos</w:t>
      </w:r>
    </w:p>
    <w:p>
      <w:r>
        <w:t xml:space="preserve">Aina kun puhut minusta, kuulen sinut.</w:t>
      </w:r>
    </w:p>
    <w:p>
      <w:r>
        <w:rPr>
          <w:b/>
        </w:rPr>
        <w:t xml:space="preserve">Esimerkki 5.45</w:t>
      </w:r>
    </w:p>
    <w:p>
      <w:r>
        <w:t xml:space="preserve">Haluatko ottaa taksin minun luokseni nyt? Olen pahoillani, etten nauranut tuolle viimeiselle vitsille.</w:t>
      </w:r>
    </w:p>
    <w:p>
      <w:r>
        <w:rPr>
          <w:b/>
        </w:rPr>
        <w:t xml:space="preserve">Tulos</w:t>
      </w:r>
    </w:p>
    <w:p>
      <w:r>
        <w:t xml:space="preserve">Joo, totta kai. Asuntosi on niin lähellä minun asuntoani.</w:t>
      </w:r>
    </w:p>
    <w:p>
      <w:r>
        <w:rPr>
          <w:b/>
        </w:rPr>
        <w:t xml:space="preserve">Esimerkki 5.46</w:t>
      </w:r>
    </w:p>
    <w:p>
      <w:r>
        <w:t xml:space="preserve">Pidät konserteista yleensä, mutta pääasiassa Phishin konserteista, eikö niin?</w:t>
      </w:r>
    </w:p>
    <w:p>
      <w:r>
        <w:rPr>
          <w:b/>
        </w:rPr>
        <w:t xml:space="preserve">Tulos</w:t>
      </w:r>
    </w:p>
    <w:p>
      <w:r>
        <w:t xml:space="preserve">Tarkoitan, että Phishistä on tullut minulle elämäntapa. Mutta käyn myös monissa muissa konserteissa. Joskus mietin, että jos Phish tietäisi, että käyn monissa muissakin konserteissa, enkä pelkästään Phishin konserteissa, tulisivatko he mustasukkaisiksi?</w:t>
      </w:r>
    </w:p>
    <w:p>
      <w:r>
        <w:rPr>
          <w:b/>
        </w:rPr>
        <w:t xml:space="preserve">Esimerkki 5.47</w:t>
      </w:r>
    </w:p>
    <w:p>
      <w:r>
        <w:t xml:space="preserve">Teillä on muitakin kirjoja kuin itseapukirjoja täällä Barnes and Noblessa, eikö niin?</w:t>
      </w:r>
    </w:p>
    <w:p>
      <w:r>
        <w:rPr>
          <w:b/>
        </w:rPr>
        <w:t xml:space="preserve">Tulos</w:t>
      </w:r>
    </w:p>
    <w:p>
      <w:r>
        <w:t xml:space="preserve">Joo, mutta kun ihmiset tulevat sisään, he näyttävät aina haluavan niitä, joten oletin, että se on sinun kanssasi.</w:t>
      </w:r>
    </w:p>
    <w:p>
      <w:r>
        <w:rPr>
          <w:b/>
        </w:rPr>
        <w:t xml:space="preserve">Esimerkki 5.48</w:t>
      </w:r>
    </w:p>
    <w:p>
      <w:r>
        <w:t xml:space="preserve">Enimmäkseen olen harjoitellut improvisoituja liiketoimia.</w:t>
      </w:r>
    </w:p>
    <w:p>
      <w:r>
        <w:rPr>
          <w:b/>
        </w:rPr>
        <w:t xml:space="preserve">Tulos</w:t>
      </w:r>
    </w:p>
    <w:p>
      <w:r>
        <w:t xml:space="preserve">SELVÄ. Mitä teet juuri nyt?</w:t>
      </w:r>
    </w:p>
    <w:p>
      <w:r>
        <w:rPr>
          <w:b/>
        </w:rPr>
        <w:t xml:space="preserve">Esimerkki 5.49</w:t>
      </w:r>
    </w:p>
    <w:p>
      <w:r>
        <w:t xml:space="preserve">Anteeksi, minulla oli hätätapaus töissä.</w:t>
      </w:r>
    </w:p>
    <w:p>
      <w:r>
        <w:rPr>
          <w:b/>
        </w:rPr>
        <w:t xml:space="preserve">Tulos</w:t>
      </w:r>
    </w:p>
    <w:p>
      <w:r>
        <w:t xml:space="preserve">No, se oli syvältä. Sinä kävelit ulos ja lähdit, eikä vaimosi ole vielä tullut alas. Olemme seisoneet kuistilla koko ajan.</w:t>
      </w:r>
    </w:p>
    <w:p>
      <w:r>
        <w:rPr>
          <w:b/>
        </w:rPr>
        <w:t xml:space="preserve">Esimerkki 5.50</w:t>
      </w:r>
    </w:p>
    <w:p>
      <w:r>
        <w:t xml:space="preserve">Minä kuolen, täällä on niin kuuma.</w:t>
      </w:r>
    </w:p>
    <w:p>
      <w:r>
        <w:rPr>
          <w:b/>
        </w:rPr>
        <w:t xml:space="preserve">Tulos</w:t>
      </w:r>
    </w:p>
    <w:p>
      <w:r>
        <w:t xml:space="preserve">Jasper, hae isoisällesi kylmä pesulappu. Siellä on kuuma.</w:t>
      </w:r>
    </w:p>
    <w:p>
      <w:r>
        <w:rPr>
          <w:b/>
        </w:rPr>
        <w:t xml:space="preserve">Esimerkki 5.51</w:t>
      </w:r>
    </w:p>
    <w:p>
      <w:r>
        <w:t xml:space="preserve">Oletko nopea lukija, Iris?</w:t>
      </w:r>
    </w:p>
    <w:p>
      <w:r>
        <w:rPr>
          <w:b/>
        </w:rPr>
        <w:t xml:space="preserve">Tulos</w:t>
      </w:r>
    </w:p>
    <w:p>
      <w:r>
        <w:t xml:space="preserve">Olen supernopea. Se on yksi superinhimillisistä taidoistani.</w:t>
      </w:r>
    </w:p>
    <w:p>
      <w:r>
        <w:rPr>
          <w:b/>
        </w:rPr>
        <w:t xml:space="preserve">Esimerkki 5.52</w:t>
      </w:r>
    </w:p>
    <w:p>
      <w:r>
        <w:t xml:space="preserve">Minä uskon sinua, isä. Äiti haluaisi tätä.</w:t>
      </w:r>
    </w:p>
    <w:p>
      <w:r>
        <w:rPr>
          <w:b/>
        </w:rPr>
        <w:t xml:space="preserve">Tulos</w:t>
      </w:r>
    </w:p>
    <w:p>
      <w:r>
        <w:t xml:space="preserve">Olemme ainoat viisi lastasi.</w:t>
      </w:r>
    </w:p>
    <w:p>
      <w:r>
        <w:rPr>
          <w:b/>
        </w:rPr>
        <w:t xml:space="preserve">Esimerkki 5.53</w:t>
      </w:r>
    </w:p>
    <w:p>
      <w:r>
        <w:t xml:space="preserve">Ranch, minusta tuntuu, että tämä sielunetsintä koskee oikeastaan sinua. Nyt kun olet antanut minulle siemenesi, ehkä tarkoitukseni täällä on tehty.</w:t>
      </w:r>
    </w:p>
    <w:p>
      <w:r>
        <w:rPr>
          <w:b/>
        </w:rPr>
        <w:t xml:space="preserve">Tulos</w:t>
      </w:r>
    </w:p>
    <w:p>
      <w:r>
        <w:t xml:space="preserve">Kunpa voisinkin. Tämä paikka on kuin rotanpesä.</w:t>
      </w:r>
    </w:p>
    <w:p>
      <w:r>
        <w:rPr>
          <w:b/>
        </w:rPr>
        <w:t xml:space="preserve">Esimerkki 5.54</w:t>
      </w:r>
    </w:p>
    <w:p>
      <w:r>
        <w:t xml:space="preserve">Entä jos en painanut nappia?</w:t>
      </w:r>
    </w:p>
    <w:p>
      <w:r>
        <w:rPr>
          <w:b/>
        </w:rPr>
        <w:t xml:space="preserve">Tulos</w:t>
      </w:r>
    </w:p>
    <w:p>
      <w:r>
        <w:t xml:space="preserve">Sinä painoit sitä, sanoit painaneesi sitä. Mikä se on, kytkin?</w:t>
      </w:r>
    </w:p>
    <w:p>
      <w:r>
        <w:rPr>
          <w:b/>
        </w:rPr>
        <w:t xml:space="preserve">Esimerkki 5.55</w:t>
      </w:r>
    </w:p>
    <w:p>
      <w:r>
        <w:t xml:space="preserve">Kulta, voinko kysyä sinulta, enkä halua häiritä sinua - olen alasti ja palelen, voinko käyttää paitasi kuivatteluun? Minulla ei ole pyyhettä.</w:t>
      </w:r>
    </w:p>
    <w:p>
      <w:r>
        <w:rPr>
          <w:b/>
        </w:rPr>
        <w:t xml:space="preserve">Tulos</w:t>
      </w:r>
    </w:p>
    <w:p>
      <w:r>
        <w:t xml:space="preserve">Ai niin. Tarkoitan, että se on vain napillinen aluspaita, mutta anna mennä.</w:t>
      </w:r>
    </w:p>
    <w:p>
      <w:r>
        <w:rPr>
          <w:b/>
        </w:rPr>
        <w:t xml:space="preserve">Esimerkki 5.56</w:t>
      </w:r>
    </w:p>
    <w:p>
      <w:r>
        <w:t xml:space="preserve">No niin kaverit, aika on melkein lopussa. Sain punaisen valon.</w:t>
      </w:r>
    </w:p>
    <w:p>
      <w:r>
        <w:rPr>
          <w:b/>
        </w:rPr>
        <w:t xml:space="preserve">Tulos</w:t>
      </w:r>
    </w:p>
    <w:p>
      <w:r>
        <w:t xml:space="preserve">Aika ei ole edes todellista. Se on litteä ympyrä tai jotain.</w:t>
      </w:r>
    </w:p>
    <w:p>
      <w:r>
        <w:rPr>
          <w:b/>
        </w:rPr>
        <w:t xml:space="preserve">Esimerkki 5.57</w:t>
      </w:r>
    </w:p>
    <w:p>
      <w:r>
        <w:t xml:space="preserve">Työpöydälleni tulee paljon tietoa, ja tiedän uudesta ideastanne, rupilakkatilasta.</w:t>
      </w:r>
    </w:p>
    <w:p>
      <w:r>
        <w:rPr>
          <w:b/>
        </w:rPr>
        <w:t xml:space="preserve">Tulos</w:t>
      </w:r>
    </w:p>
    <w:p>
      <w:r>
        <w:t xml:space="preserve">Minäpä kerron sinulle jotain, Anus. Annan sinulle 10 prosenttia tuloistamme vastineeksi raa'asta pahoinpitelystä.</w:t>
      </w:r>
    </w:p>
    <w:p>
      <w:r>
        <w:rPr>
          <w:b/>
        </w:rPr>
        <w:t xml:space="preserve">Esimerkki 5.58</w:t>
      </w:r>
    </w:p>
    <w:p>
      <w:r>
        <w:t xml:space="preserve">Tunsin äitisi, Sally. Olimme luokkatovereita ja tunsin sinut, kun olit pieni tyttö.</w:t>
      </w:r>
    </w:p>
    <w:p>
      <w:r>
        <w:rPr>
          <w:b/>
        </w:rPr>
        <w:t xml:space="preserve">Tulos</w:t>
      </w:r>
    </w:p>
    <w:p>
      <w:r>
        <w:t xml:space="preserve">Olen pahoillani, että hän kuoli vain kuukausia sitten. Hän sinnitteli vuosia.</w:t>
      </w:r>
    </w:p>
    <w:p>
      <w:r>
        <w:rPr>
          <w:b/>
        </w:rPr>
        <w:t xml:space="preserve">Esimerkki 5.59</w:t>
      </w:r>
    </w:p>
    <w:p>
      <w:r>
        <w:t xml:space="preserve">Kuuletko sinä? Laulu antaa sinulle uuden nimen.</w:t>
      </w:r>
    </w:p>
    <w:p>
      <w:r>
        <w:rPr>
          <w:b/>
        </w:rPr>
        <w:t xml:space="preserve">Tulos</w:t>
      </w:r>
    </w:p>
    <w:p>
      <w:r>
        <w:t xml:space="preserve">Minä kuulin sen. Me molemmat kuulimme sen. Se on Teetle-D.</w:t>
      </w:r>
    </w:p>
    <w:p>
      <w:r>
        <w:rPr>
          <w:b/>
        </w:rPr>
        <w:t xml:space="preserve">Esimerkki 5.60</w:t>
      </w:r>
    </w:p>
    <w:p>
      <w:r>
        <w:t xml:space="preserve">Munasalaattia ei kannata jättää autoon.</w:t>
      </w:r>
    </w:p>
    <w:p>
      <w:r>
        <w:rPr>
          <w:b/>
        </w:rPr>
        <w:t xml:space="preserve">Tulos</w:t>
      </w:r>
    </w:p>
    <w:p>
      <w:r>
        <w:t xml:space="preserve">Luulin, että tästä tulisi bing, bang, boom. Ei ole vaarallista jättää sitä sinne kymmeneksi minuutiksi.</w:t>
      </w:r>
    </w:p>
    <w:p>
      <w:r>
        <w:rPr>
          <w:b/>
        </w:rPr>
        <w:t xml:space="preserve">Esimerkki 5.61</w:t>
      </w:r>
    </w:p>
    <w:p>
      <w:r>
        <w:t xml:space="preserve">Ajattelin perustaa jonkinlaisen avioerobisneksen. Vaikka minulla ei ole lainopillista tutkintoa tai mitään valmiuksia tai oikeastaan mitään tietoa siitä, miten avioliitto toimii, minusta tuntuu, että ihmisillä on oikeus erota.</w:t>
      </w:r>
    </w:p>
    <w:p>
      <w:r>
        <w:rPr>
          <w:b/>
        </w:rPr>
        <w:t xml:space="preserve">Tulos</w:t>
      </w:r>
    </w:p>
    <w:p>
      <w:r>
        <w:t xml:space="preserve">Amerikassa voit olla mitä haluat. Unelmoi isosti!</w:t>
      </w:r>
    </w:p>
    <w:p>
      <w:r>
        <w:rPr>
          <w:b/>
        </w:rPr>
        <w:t xml:space="preserve">Esimerkki 5.62</w:t>
      </w:r>
    </w:p>
    <w:p>
      <w:r>
        <w:t xml:space="preserve">Vaimoni on hyvin selvänäkijä.</w:t>
      </w:r>
    </w:p>
    <w:p>
      <w:r>
        <w:rPr>
          <w:b/>
        </w:rPr>
        <w:t xml:space="preserve">Tulos</w:t>
      </w:r>
    </w:p>
    <w:p>
      <w:r>
        <w:t xml:space="preserve">Se on totta. Itse asiassa kaikilla perheeni naisilla on kykyjä...</w:t>
      </w:r>
    </w:p>
    <w:p>
      <w:r>
        <w:rPr>
          <w:b/>
        </w:rPr>
        <w:t xml:space="preserve">Esimerkki 5.63</w:t>
      </w:r>
    </w:p>
    <w:p>
      <w:r>
        <w:t xml:space="preserve">Voi veljet!  Selkäni on ihan poikki tuon maastoajon jäljiltä.  Hei, onko tämä ruokakoju?</w:t>
      </w:r>
    </w:p>
    <w:p>
      <w:r>
        <w:rPr>
          <w:b/>
        </w:rPr>
        <w:t xml:space="preserve">Tulos</w:t>
      </w:r>
    </w:p>
    <w:p>
      <w:r>
        <w:t xml:space="preserve">Aivan oikein.  Se on myönnytys.  Tarvitsetko myönnytystä?</w:t>
      </w:r>
    </w:p>
    <w:p>
      <w:r>
        <w:rPr>
          <w:b/>
        </w:rPr>
        <w:t xml:space="preserve">Esimerkki 5.64</w:t>
      </w:r>
    </w:p>
    <w:p>
      <w:r>
        <w:t xml:space="preserve">Kuulutko kuninkaan seurueeseen?</w:t>
      </w:r>
    </w:p>
    <w:p>
      <w:r>
        <w:rPr>
          <w:b/>
        </w:rPr>
        <w:t xml:space="preserve">Tulos</w:t>
      </w:r>
    </w:p>
    <w:p>
      <w:r>
        <w:t xml:space="preserve">Olet hänen tyttöystävänsä etkä tiennyt?</w:t>
      </w:r>
    </w:p>
    <w:p>
      <w:r>
        <w:rPr>
          <w:b/>
        </w:rPr>
        <w:t xml:space="preserve">Esimerkki 5.65</w:t>
      </w:r>
    </w:p>
    <w:p>
      <w:r>
        <w:t xml:space="preserve">Mutta voit kertoa kuka on kuka, koska heiltä puuttuu vastakkainen käsi. Joten sinun täytyy vain tietää, että jokaiselta puuttuu vastakkainen käsi.</w:t>
      </w:r>
    </w:p>
    <w:p>
      <w:r>
        <w:rPr>
          <w:b/>
        </w:rPr>
        <w:t xml:space="preserve">Tulos</w:t>
      </w:r>
    </w:p>
    <w:p>
      <w:r>
        <w:t xml:space="preserve">Olet fiksu. Et saa mitään Peten ohi.</w:t>
      </w:r>
    </w:p>
    <w:p>
      <w:r>
        <w:rPr>
          <w:b/>
        </w:rPr>
        <w:t xml:space="preserve">Esimerkki 5.66</w:t>
      </w:r>
    </w:p>
    <w:p>
      <w:r>
        <w:t xml:space="preserve">Oletko varma, ettet halua sellaista. Sininen poika näyttää hyvältä.</w:t>
      </w:r>
    </w:p>
    <w:p>
      <w:r>
        <w:rPr>
          <w:b/>
        </w:rPr>
        <w:t xml:space="preserve">Tulos</w:t>
      </w:r>
    </w:p>
    <w:p>
      <w:r>
        <w:t xml:space="preserve">En usko, että se on enää vaihtoehto. Näyttää siltä, että sininen on kuollut, katso.</w:t>
      </w:r>
    </w:p>
    <w:p>
      <w:r>
        <w:rPr>
          <w:b/>
        </w:rPr>
        <w:t xml:space="preserve">Esimerkki 5.67</w:t>
      </w:r>
    </w:p>
    <w:p>
      <w:r>
        <w:t xml:space="preserve">Älä kiipeä liian nopeasti.</w:t>
      </w:r>
    </w:p>
    <w:p>
      <w:r>
        <w:rPr>
          <w:b/>
        </w:rPr>
        <w:t xml:space="preserve">Tulos</w:t>
      </w:r>
    </w:p>
    <w:p>
      <w:r>
        <w:t xml:space="preserve">Minua alkaa huimata.</w:t>
      </w:r>
    </w:p>
    <w:p>
      <w:r>
        <w:rPr>
          <w:b/>
        </w:rPr>
        <w:t xml:space="preserve">Esimerkki 5.68</w:t>
      </w:r>
    </w:p>
    <w:p>
      <w:r>
        <w:t xml:space="preserve">Vihaan Paulin introja. Hän on huonoin introssa.</w:t>
      </w:r>
    </w:p>
    <w:p>
      <w:r>
        <w:rPr>
          <w:b/>
        </w:rPr>
        <w:t xml:space="preserve">Tulos</w:t>
      </w:r>
    </w:p>
    <w:p>
      <w:r>
        <w:t xml:space="preserve">Valitettavasti se on hänen lempikohtansa. Hän tekee siitä suuren numeron.</w:t>
      </w:r>
    </w:p>
    <w:p>
      <w:r>
        <w:rPr>
          <w:b/>
        </w:rPr>
        <w:t xml:space="preserve">Esimerkki 5.69</w:t>
      </w:r>
    </w:p>
    <w:p>
      <w:r>
        <w:t xml:space="preserve">Nimeni on Dark Crystal. Teidän on aika pitää vartin tauko.</w:t>
      </w:r>
    </w:p>
    <w:p>
      <w:r>
        <w:rPr>
          <w:b/>
        </w:rPr>
        <w:t xml:space="preserve">Tulos</w:t>
      </w:r>
    </w:p>
    <w:p>
      <w:r>
        <w:t xml:space="preserve">Dark Crystal, en voi uskoa, että heräsit.</w:t>
      </w:r>
    </w:p>
    <w:p>
      <w:r>
        <w:rPr>
          <w:b/>
        </w:rPr>
        <w:t xml:space="preserve">Esimerkki 5.70</w:t>
      </w:r>
    </w:p>
    <w:p>
      <w:r>
        <w:t xml:space="preserve">Milloin kaikki alkoivat riisuutua täällä?</w:t>
      </w:r>
    </w:p>
    <w:p>
      <w:r>
        <w:rPr>
          <w:b/>
        </w:rPr>
        <w:t xml:space="preserve">Tulos</w:t>
      </w:r>
    </w:p>
    <w:p>
      <w:r>
        <w:t xml:space="preserve">Siitä lähtien, kun kaupungin ensimmäinen rouva määräsi sen, herra pormestari. Teidän pitäisi tietää.</w:t>
      </w:r>
    </w:p>
    <w:p>
      <w:r>
        <w:rPr>
          <w:b/>
        </w:rPr>
        <w:t xml:space="preserve">Esimerkki 5.71</w:t>
      </w:r>
    </w:p>
    <w:p>
      <w:r>
        <w:t xml:space="preserve">Kun olin käynyt Whole Foods 365:ssä ja mennyt ulos, ajattelin, että Coachella olisi varma asia.</w:t>
      </w:r>
    </w:p>
    <w:p>
      <w:r>
        <w:rPr>
          <w:b/>
        </w:rPr>
        <w:t xml:space="preserve">Tulos</w:t>
      </w:r>
    </w:p>
    <w:p>
      <w:r>
        <w:t xml:space="preserve">Tiedän, 365 oli täynnä kuumia äitejä. Mitä me ajattelimme mennä sinne rakkauden takia?</w:t>
      </w:r>
    </w:p>
    <w:p>
      <w:r>
        <w:rPr>
          <w:b/>
        </w:rPr>
        <w:t xml:space="preserve">Esimerkki 5.72</w:t>
      </w:r>
    </w:p>
    <w:p>
      <w:r>
        <w:t xml:space="preserve">Tohtori Phil, saimme teidät ulos autostanne Eudora-järvellä. Luojan kiitos, että eväät olivat siellä. Ilma oli jäänyt välipalapaketteihin ja antoi sinulle riittävästi happea, kunnes hälytysajoneuvot ehtivät paikalle.</w:t>
      </w:r>
    </w:p>
    <w:p>
      <w:r>
        <w:rPr>
          <w:b/>
        </w:rPr>
        <w:t xml:space="preserve">Tulos</w:t>
      </w:r>
    </w:p>
    <w:p>
      <w:r>
        <w:t xml:space="preserve">Jos et olisi hengittänyt keksipusseihin, olisit saattanut kuolla.</w:t>
      </w:r>
    </w:p>
    <w:p>
      <w:r>
        <w:rPr>
          <w:b/>
        </w:rPr>
        <w:t xml:space="preserve">Esimerkki 5.73</w:t>
      </w:r>
    </w:p>
    <w:p>
      <w:r>
        <w:t xml:space="preserve">Halusin antaa sinulle vähän juomaa, jonka tein sinulle. Se on pirtelö, suosikkijuomasi.</w:t>
      </w:r>
    </w:p>
    <w:p>
      <w:r>
        <w:rPr>
          <w:b/>
        </w:rPr>
        <w:t xml:space="preserve">Tulos</w:t>
      </w:r>
    </w:p>
    <w:p>
      <w:r>
        <w:t xml:space="preserve">Onko se vaniljaa? Ole hyvä ja ole vaniljainen.</w:t>
      </w:r>
    </w:p>
    <w:p>
      <w:r>
        <w:rPr>
          <w:b/>
        </w:rPr>
        <w:t xml:space="preserve">Esimerkki 5.74</w:t>
      </w:r>
    </w:p>
    <w:p>
      <w:r>
        <w:t xml:space="preserve">Minun on kerrottava pojalleni jotain ennen kuin hän lähtee pois. Miten kerrot pojallesi?</w:t>
      </w:r>
    </w:p>
    <w:p>
      <w:r>
        <w:rPr>
          <w:b/>
        </w:rPr>
        <w:t xml:space="preserve">Tulos</w:t>
      </w:r>
    </w:p>
    <w:p>
      <w:r>
        <w:t xml:space="preserve">Istutan hänet alas, koska yleensä istun itse ja haluan katsoa häntä silmiin. Kerron hänelle, mitä minun on kerrottava hänelle, ja sitten annan hänelle ajoleikkurin.</w:t>
      </w:r>
    </w:p>
    <w:p>
      <w:r>
        <w:rPr>
          <w:b/>
        </w:rPr>
        <w:t xml:space="preserve">Esimerkki 5.75</w:t>
      </w:r>
    </w:p>
    <w:p>
      <w:r>
        <w:t xml:space="preserve">Olet kovaääninen, ja laitan sinut siihen statistiosastoon, joka seisoo puiston ulkopuolella.</w:t>
      </w:r>
    </w:p>
    <w:p>
      <w:r>
        <w:rPr>
          <w:b/>
        </w:rPr>
        <w:t xml:space="preserve">Tulos</w:t>
      </w:r>
    </w:p>
    <w:p>
      <w:r>
        <w:t xml:space="preserve">Voi ei! Äitini on tuossa kyydissä! Se putoaa!</w:t>
      </w:r>
    </w:p>
    <w:p>
      <w:r>
        <w:rPr>
          <w:b/>
        </w:rPr>
        <w:t xml:space="preserve">Esimerkki 5.76</w:t>
      </w:r>
    </w:p>
    <w:p>
      <w:r>
        <w:t xml:space="preserve">Mitch, mitä sinulle tapahtui? Et puhu kuten itse puhut.</w:t>
      </w:r>
    </w:p>
    <w:p>
      <w:r>
        <w:rPr>
          <w:b/>
        </w:rPr>
        <w:t xml:space="preserve">Tulos</w:t>
      </w:r>
    </w:p>
    <w:p>
      <w:r>
        <w:t xml:space="preserve">En ole oma itseni. Tunnen itseni hikiseksi ja nestehukkaiseksi. Se taisi johtua juomastani oliiviöljystä. Sekoitettuna suolaveteen.</w:t>
      </w:r>
    </w:p>
    <w:p>
      <w:r>
        <w:rPr>
          <w:b/>
        </w:rPr>
        <w:t xml:space="preserve">Esimerkki 5.77</w:t>
      </w:r>
    </w:p>
    <w:p>
      <w:r>
        <w:t xml:space="preserve">Hetken aikaa luulin, että sanoit haihattelukuurous.</w:t>
      </w:r>
    </w:p>
    <w:p>
      <w:r>
        <w:rPr>
          <w:b/>
        </w:rPr>
        <w:t xml:space="preserve">Tulos</w:t>
      </w:r>
    </w:p>
    <w:p>
      <w:r>
        <w:t xml:space="preserve">Voi, kuulen haita jatkuvasti. Yksi on juuri nyt tyyrpuurin puolella.</w:t>
      </w:r>
    </w:p>
    <w:p>
      <w:r>
        <w:rPr>
          <w:b/>
        </w:rPr>
        <w:t xml:space="preserve">Esimerkki 5.78</w:t>
      </w:r>
    </w:p>
    <w:p>
      <w:r>
        <w:t xml:space="preserve">Yksi ystävistäsi oli vain sellainen tarjotin, jossa säilytetään ruokailuvälineitä.</w:t>
      </w:r>
    </w:p>
    <w:p>
      <w:r>
        <w:rPr>
          <w:b/>
        </w:rPr>
        <w:t xml:space="preserve">Tulos</w:t>
      </w:r>
    </w:p>
    <w:p>
      <w:r>
        <w:t xml:space="preserve">Joo. Ja minä olin kuin talon crack rock.</w:t>
      </w:r>
    </w:p>
    <w:p>
      <w:r>
        <w:rPr>
          <w:b/>
        </w:rPr>
        <w:t xml:space="preserve">Esimerkki 5.79</w:t>
      </w:r>
    </w:p>
    <w:p>
      <w:r>
        <w:t xml:space="preserve">Olet rakastunut häneen. Sinun täytyy mennä hänen luokseen. Hän teki selväksi, ettei tule enää ikinä takaisin tänne.</w:t>
      </w:r>
    </w:p>
    <w:p>
      <w:r>
        <w:rPr>
          <w:b/>
        </w:rPr>
        <w:t xml:space="preserve">Tulos</w:t>
      </w:r>
    </w:p>
    <w:p>
      <w:r>
        <w:t xml:space="preserve">En tiedä, missä hän on. Hän on vaeltava mies. Luuletko, että minun pitää seurata trumpetisti Davisin salaperäisiä jalanjälkiä?</w:t>
      </w:r>
    </w:p>
    <w:p>
      <w:r>
        <w:rPr>
          <w:b/>
        </w:rPr>
        <w:t xml:space="preserve">Esimerkki 5.80</w:t>
      </w:r>
    </w:p>
    <w:p>
      <w:r>
        <w:t xml:space="preserve">Kaikki. Minulla on nälkä. Tarvitsen suojaa. Tarvitsen sinua rakastamaan minua. Hän oli niin tarvitseva lapsi. Mutta sitten kaikki muuttui, kun sait ihmelapsen, ihme Yorgyn.</w:t>
      </w:r>
    </w:p>
    <w:p>
      <w:r>
        <w:rPr>
          <w:b/>
        </w:rPr>
        <w:t xml:space="preserve">Tulos</w:t>
      </w:r>
    </w:p>
    <w:p>
      <w:r>
        <w:t xml:space="preserve">Yorgy pystyi kävelemään niin aikaisin. Hän pesee itse pyykkinsä.</w:t>
      </w:r>
    </w:p>
    <w:p>
      <w:r>
        <w:rPr>
          <w:b/>
        </w:rPr>
        <w:t xml:space="preserve">Esimerkki 5.81</w:t>
      </w:r>
    </w:p>
    <w:p>
      <w:r>
        <w:t xml:space="preserve">Kyllä, kiitos, antakaa ystävälleni Charlesille savukekartonki.</w:t>
      </w:r>
    </w:p>
    <w:p>
      <w:r>
        <w:rPr>
          <w:b/>
        </w:rPr>
        <w:t xml:space="preserve">Tulos</w:t>
      </w:r>
    </w:p>
    <w:p>
      <w:r>
        <w:t xml:space="preserve">Entä minä, James Colburn?</w:t>
      </w:r>
    </w:p>
    <w:p>
      <w:r>
        <w:rPr>
          <w:b/>
        </w:rPr>
        <w:t xml:space="preserve">Esimerkki 5.82</w:t>
      </w:r>
    </w:p>
    <w:p>
      <w:r>
        <w:t xml:space="preserve">Voi luoja, klassista pullistelua, mistä sait sen?</w:t>
      </w:r>
    </w:p>
    <w:p>
      <w:r>
        <w:rPr>
          <w:b/>
        </w:rPr>
        <w:t xml:space="preserve">Tulos</w:t>
      </w:r>
    </w:p>
    <w:p>
      <w:r>
        <w:t xml:space="preserve">Olen keräillyt siitä lähtien, kun Bulgeman ilmestyi, katso, minulla on tässä ensimmäinen painos!</w:t>
      </w:r>
    </w:p>
    <w:p>
      <w:r>
        <w:rPr>
          <w:b/>
        </w:rPr>
        <w:t xml:space="preserve">Esimerkki 5.83</w:t>
      </w:r>
    </w:p>
    <w:p>
      <w:r>
        <w:t xml:space="preserve">Se on melkein kuin sellainen viheriö, joka kaverilla on toimistossaan.</w:t>
      </w:r>
    </w:p>
    <w:p>
      <w:r>
        <w:rPr>
          <w:b/>
        </w:rPr>
        <w:t xml:space="preserve">Tulos</w:t>
      </w:r>
    </w:p>
    <w:p>
      <w:r>
        <w:t xml:space="preserve">Se makaa nyt melko lailla maassa.</w:t>
      </w:r>
    </w:p>
    <w:p>
      <w:r>
        <w:rPr>
          <w:b/>
        </w:rPr>
        <w:t xml:space="preserve">Esimerkki 5.84</w:t>
      </w:r>
    </w:p>
    <w:p>
      <w:r>
        <w:t xml:space="preserve">Tunnetko Cedricin? Kuka on eroasteet?</w:t>
      </w:r>
    </w:p>
    <w:p>
      <w:r>
        <w:rPr>
          <w:b/>
        </w:rPr>
        <w:t xml:space="preserve">Tulos</w:t>
      </w:r>
    </w:p>
    <w:p>
      <w:r>
        <w:t xml:space="preserve">No, katsotaanpa. Minä olen ensimmäinen. Sitten on Dame Judy Dench.</w:t>
      </w:r>
    </w:p>
    <w:p>
      <w:r>
        <w:rPr>
          <w:b/>
        </w:rPr>
        <w:t xml:space="preserve">Esimerkki 5.85</w:t>
      </w:r>
    </w:p>
    <w:p>
      <w:r>
        <w:t xml:space="preserve">Sitten voisin odottaa, että silmämunamehua tulee ulos.</w:t>
      </w:r>
    </w:p>
    <w:p>
      <w:r>
        <w:rPr>
          <w:b/>
        </w:rPr>
        <w:t xml:space="preserve">Tulos</w:t>
      </w:r>
    </w:p>
    <w:p>
      <w:r>
        <w:t xml:space="preserve">Kaikki roiskuu päällesi, ja sitten sinun on koottava ryhmäsi metsänvartijoita, ehkäpä joku haltija tai haltioiden demonikuningatar.</w:t>
      </w:r>
    </w:p>
    <w:p>
      <w:r>
        <w:rPr>
          <w:b/>
        </w:rPr>
        <w:t xml:space="preserve">Esimerkki 5.86</w:t>
      </w:r>
    </w:p>
    <w:p>
      <w:r>
        <w:t xml:space="preserve">En malta odottaa, että saan tavata Troyn perheen häissä.</w:t>
      </w:r>
    </w:p>
    <w:p>
      <w:r>
        <w:rPr>
          <w:b/>
        </w:rPr>
        <w:t xml:space="preserve">Tulos</w:t>
      </w:r>
    </w:p>
    <w:p>
      <w:r>
        <w:t xml:space="preserve">Tulet rakastamaan niitä. He omistavat geelitehtaan Ohiossa.</w:t>
      </w:r>
    </w:p>
    <w:p>
      <w:r>
        <w:rPr>
          <w:b/>
        </w:rPr>
        <w:t xml:space="preserve">Esimerkki 5.87</w:t>
      </w:r>
    </w:p>
    <w:p>
      <w:r>
        <w:t xml:space="preserve">Jos olen taas iso, kukaan ei halua minua sairaanhoitajaksi.</w:t>
      </w:r>
    </w:p>
    <w:p>
      <w:r>
        <w:rPr>
          <w:b/>
        </w:rPr>
        <w:t xml:space="preserve">Tulos</w:t>
      </w:r>
    </w:p>
    <w:p>
      <w:r>
        <w:t xml:space="preserve">Mitä tapahtui, kun olit iso, ettei kukaan halunnut sinusta sairaanhoitajaa?</w:t>
      </w:r>
    </w:p>
    <w:p>
      <w:r>
        <w:rPr>
          <w:b/>
        </w:rPr>
        <w:t xml:space="preserve">Esimerkki 5.88</w:t>
      </w:r>
    </w:p>
    <w:p>
      <w:r>
        <w:t xml:space="preserve">Revin vain yhden näistä muoviputkista, joita käytämme postin työntämiseen tyhjiöjärjestelmään, ja saamme oman pikku crack-putken.</w:t>
      </w:r>
    </w:p>
    <w:p>
      <w:r>
        <w:rPr>
          <w:b/>
        </w:rPr>
        <w:t xml:space="preserve">Tulos</w:t>
      </w:r>
    </w:p>
    <w:p>
      <w:r>
        <w:t xml:space="preserve">Tämä on paksu crack-putki.</w:t>
      </w:r>
    </w:p>
    <w:p>
      <w:r>
        <w:rPr>
          <w:b/>
        </w:rPr>
        <w:t xml:space="preserve">Esimerkki 5.89</w:t>
      </w:r>
    </w:p>
    <w:p>
      <w:r>
        <w:t xml:space="preserve">Olen iloinen, että tulit toimistooni tänään, nuori mies. Katso ympärillesi. Kaiken, mitä täällä on, olen ostanut.</w:t>
      </w:r>
    </w:p>
    <w:p>
      <w:r>
        <w:rPr>
          <w:b/>
        </w:rPr>
        <w:t xml:space="preserve">Tulos</w:t>
      </w:r>
    </w:p>
    <w:p>
      <w:r>
        <w:t xml:space="preserve">Vau! Omistatko kaiken tässä toimistossa? </w:t>
      </w:r>
    </w:p>
    <w:p>
      <w:r>
        <w:rPr>
          <w:b/>
        </w:rPr>
        <w:t xml:space="preserve">Esimerkki 5.90</w:t>
      </w:r>
    </w:p>
    <w:p>
      <w:r>
        <w:t xml:space="preserve">Muistan tavallaan tuon nimen Old Whale Lake. Sielläkö me nyt olemme?</w:t>
      </w:r>
    </w:p>
    <w:p>
      <w:r>
        <w:rPr>
          <w:b/>
        </w:rPr>
        <w:t xml:space="preserve">Tulos</w:t>
      </w:r>
    </w:p>
    <w:p>
      <w:r>
        <w:t xml:space="preserve">Niin, valitsin veneilyvalasretken järvellä, koska minulle kerrottiin, että se oli turvallinen valinta. </w:t>
      </w:r>
    </w:p>
    <w:p>
      <w:r>
        <w:rPr>
          <w:b/>
        </w:rPr>
        <w:t xml:space="preserve">Esimerkki 5.91</w:t>
      </w:r>
    </w:p>
    <w:p>
      <w:r>
        <w:t xml:space="preserve">Olen sairaanhoitaja. Tuolla lääkärillä ei ole ketään auttamassa häntä.</w:t>
      </w:r>
    </w:p>
    <w:p>
      <w:r>
        <w:rPr>
          <w:b/>
        </w:rPr>
        <w:t xml:space="preserve">Tulos</w:t>
      </w:r>
    </w:p>
    <w:p>
      <w:r>
        <w:t xml:space="preserve">Meillä on sairaanhoitaja. Hänellä ei ole. Hän on yksin. Hän on surullinen mies yksin kadulla.</w:t>
      </w:r>
    </w:p>
    <w:p>
      <w:r>
        <w:rPr>
          <w:b/>
        </w:rPr>
        <w:t xml:space="preserve">Esimerkki 5.92</w:t>
      </w:r>
    </w:p>
    <w:p>
      <w:r>
        <w:t xml:space="preserve">Rodney, kuinka läheinen serkku olet Rosie O'Donnellille?</w:t>
      </w:r>
    </w:p>
    <w:p>
      <w:r>
        <w:rPr>
          <w:b/>
        </w:rPr>
        <w:t xml:space="preserve">Tulos</w:t>
      </w:r>
    </w:p>
    <w:p>
      <w:r>
        <w:t xml:space="preserve">Öö, millaista on, kun serkkusi meni naimisiin serkkunsa kanssa, mutta sitten tuli avioero? Kaukana toisistaan asuvat serkut on siis luultavasti riittävän hyvä vastaus.</w:t>
      </w:r>
    </w:p>
    <w:p>
      <w:r>
        <w:rPr>
          <w:b/>
        </w:rPr>
        <w:t xml:space="preserve">Esimerkki 5.93</w:t>
      </w:r>
    </w:p>
    <w:p>
      <w:r>
        <w:t xml:space="preserve">Minusta tuntuu, että kuulen siinä joka kerta jotain uutta.</w:t>
      </w:r>
    </w:p>
    <w:p>
      <w:r>
        <w:rPr>
          <w:b/>
        </w:rPr>
        <w:t xml:space="preserve">Tulos</w:t>
      </w:r>
    </w:p>
    <w:p>
      <w:r>
        <w:t xml:space="preserve">Olen samaa mieltä! Kuten tällä kertaa tajusin, että lapsi oli sininen, koska hänen o2-saurationsa oli alhainen! En ole koskaan aiemmin tajunnut sitä.</w:t>
      </w:r>
    </w:p>
    <w:p>
      <w:r>
        <w:rPr>
          <w:b/>
        </w:rPr>
        <w:t xml:space="preserve">Esimerkki 5.94</w:t>
      </w:r>
    </w:p>
    <w:p>
      <w:r>
        <w:t xml:space="preserve">Jokilaivojen rahapelit ovat käynnissä juuri nyt.</w:t>
      </w:r>
    </w:p>
    <w:p>
      <w:r>
        <w:rPr>
          <w:b/>
        </w:rPr>
        <w:t xml:space="preserve">Tulos</w:t>
      </w:r>
    </w:p>
    <w:p>
      <w:r>
        <w:t xml:space="preserve">Neiti Sapsworth, ennen kuin panette rahanne likoon, muistakaa, että teidän pitäisi pitää asiat järjestyksessä. Ei pidä laittaa kaikkia kortteja pöydälle.</w:t>
      </w:r>
    </w:p>
    <w:p>
      <w:r>
        <w:rPr>
          <w:b/>
        </w:rPr>
        <w:t xml:space="preserve">Esimerkki 5.95</w:t>
      </w:r>
    </w:p>
    <w:p>
      <w:r>
        <w:t xml:space="preserve">Herra Madison, ei ole teidän tapaistanne tulla puutarhaan esityksen jälkeen.</w:t>
      </w:r>
    </w:p>
    <w:p>
      <w:r>
        <w:rPr>
          <w:b/>
        </w:rPr>
        <w:t xml:space="preserve">Tulos</w:t>
      </w:r>
    </w:p>
    <w:p>
      <w:r>
        <w:t xml:space="preserve">Eikö Adele ollutkin ihana? Se, mitä varten olin hereillä, oli ihanaa. Tiedätkö, en pysy hereillä yhtä kauan kuin ennen.</w:t>
      </w:r>
    </w:p>
    <w:p>
      <w:r>
        <w:rPr>
          <w:b/>
        </w:rPr>
        <w:t xml:space="preserve">Esimerkki 5.96</w:t>
      </w:r>
    </w:p>
    <w:p>
      <w:r>
        <w:t xml:space="preserve">Linda, kuinka kauan siitä on, kun viimeksi näin sinut?</w:t>
      </w:r>
    </w:p>
    <w:p>
      <w:r>
        <w:rPr>
          <w:b/>
        </w:rPr>
        <w:t xml:space="preserve">Tulos</w:t>
      </w:r>
    </w:p>
    <w:p>
      <w:r>
        <w:t xml:space="preserve">Oikeat silmäsi vai haamusilmäsi? Koska ne ovat yhä minussa.</w:t>
      </w:r>
    </w:p>
    <w:p>
      <w:r>
        <w:rPr>
          <w:b/>
        </w:rPr>
        <w:t xml:space="preserve">Esimerkki 5.97</w:t>
      </w:r>
    </w:p>
    <w:p>
      <w:r>
        <w:t xml:space="preserve">Ihmeellinen koneeni on tietenkin yhteydessä maailman laajuiseen verkkoon. Siksi tiedän, että Uusi-Seelanti näyttää avaruudesta katsottuna parilta tyylikkäältä pekonisuikaleelta, jotka vain makaavat vierekkäin lautasella.</w:t>
      </w:r>
    </w:p>
    <w:p>
      <w:r>
        <w:rPr>
          <w:b/>
        </w:rPr>
        <w:t xml:space="preserve">Tulos</w:t>
      </w:r>
    </w:p>
    <w:p>
      <w:r>
        <w:t xml:space="preserve">Ei niin kuin tuo Australian hankala ympyrä, isä.</w:t>
      </w:r>
    </w:p>
    <w:p>
      <w:r>
        <w:rPr>
          <w:b/>
        </w:rPr>
        <w:t xml:space="preserve">Esimerkki 5.98</w:t>
      </w:r>
    </w:p>
    <w:p>
      <w:r>
        <w:t xml:space="preserve">Luulin, että aioit saada sen luukun kalloosi.</w:t>
      </w:r>
    </w:p>
    <w:p>
      <w:r>
        <w:rPr>
          <w:b/>
        </w:rPr>
        <w:t xml:space="preserve">Tulos</w:t>
      </w:r>
    </w:p>
    <w:p>
      <w:r>
        <w:t xml:space="preserve">Minun oli joko kastroitava koirat tai asennettava luukku. Meillä on jo 30 koiraa. Olen hukkua koiriin.</w:t>
      </w:r>
    </w:p>
    <w:p>
      <w:r>
        <w:rPr>
          <w:b/>
        </w:rPr>
        <w:t xml:space="preserve">Esimerkki 5.99</w:t>
      </w:r>
    </w:p>
    <w:p>
      <w:r>
        <w:t xml:space="preserve">Alun perin se oli kuin solidaarisuusjuttu. Sanoit: "Jos sinä olet pyörätuolissa, minäkin olen pyörätuolissa." Se tulkittiin ehkä vääräksi viestiksi.</w:t>
      </w:r>
    </w:p>
    <w:p>
      <w:r>
        <w:rPr>
          <w:b/>
        </w:rPr>
        <w:t xml:space="preserve">Tulos</w:t>
      </w:r>
    </w:p>
    <w:p>
      <w:r>
        <w:t xml:space="preserve">Minä tiedän. Luulin, että asetin hänet tasa-arvoiseen asemaan. Kaikki kohtelevat pyörätuolissa istuvia kuin heitä pitäisi kohdella eri tavalla. Se oli kuin "hei, ei se mitään."</w:t>
      </w:r>
    </w:p>
    <w:p>
      <w:r>
        <w:rPr>
          <w:b/>
        </w:rPr>
        <w:t xml:space="preserve">Esimerkki 5.100</w:t>
      </w:r>
    </w:p>
    <w:p>
      <w:r>
        <w:t xml:space="preserve">Tracy, mitä aiot tehdä valmistumisen jälkeen, kun olemme lähteneet täältä?</w:t>
      </w:r>
    </w:p>
    <w:p>
      <w:r>
        <w:rPr>
          <w:b/>
        </w:rPr>
        <w:t xml:space="preserve">Tulos</w:t>
      </w:r>
    </w:p>
    <w:p>
      <w:r>
        <w:t xml:space="preserve">Tarkoitan, että aion ehdottomasti mennä South Beachille, luulisin. Siellä on töitä.</w:t>
      </w:r>
    </w:p>
    <w:p>
      <w:r>
        <w:rPr>
          <w:b/>
        </w:rPr>
        <w:t xml:space="preserve">Esimerkki 5.101</w:t>
      </w:r>
    </w:p>
    <w:p>
      <w:r>
        <w:t xml:space="preserve">9-11:n jälkeen taidan vain tehdä, mitä lentokentällä käsketään.</w:t>
      </w:r>
    </w:p>
    <w:p>
      <w:r>
        <w:rPr>
          <w:b/>
        </w:rPr>
        <w:t xml:space="preserve">Tulos</w:t>
      </w:r>
    </w:p>
    <w:p>
      <w:r>
        <w:t xml:space="preserve">Se on totta. On liittovaltion rikos olla tottelematta virkapukuista henkilökuntaa. </w:t>
      </w:r>
    </w:p>
    <w:p>
      <w:r>
        <w:rPr>
          <w:b/>
        </w:rPr>
        <w:t xml:space="preserve">Esimerkki 5.102</w:t>
      </w:r>
    </w:p>
    <w:p>
      <w:r>
        <w:t xml:space="preserve">No, Madeline, onko sinun mielestäsi aika, että nämä lapset saavat tietää totuuden?</w:t>
      </w:r>
    </w:p>
    <w:p>
      <w:r>
        <w:rPr>
          <w:b/>
        </w:rPr>
        <w:t xml:space="preserve">Tulos</w:t>
      </w:r>
    </w:p>
    <w:p>
      <w:r>
        <w:t xml:space="preserve">Luulen, että ehkä se on. Se on niin romanttinen tarina.</w:t>
      </w:r>
    </w:p>
    <w:p>
      <w:r>
        <w:rPr>
          <w:b/>
        </w:rPr>
        <w:t xml:space="preserve">Esimerkki 5.103</w:t>
      </w:r>
    </w:p>
    <w:p>
      <w:r>
        <w:t xml:space="preserve">Vastalause! Haluaisin esittää vastalauseen käyttäen samaa tapausta, jonka Tim juuri mainitsi.</w:t>
      </w:r>
    </w:p>
    <w:p>
      <w:r>
        <w:rPr>
          <w:b/>
        </w:rPr>
        <w:t xml:space="preserve">Tulos</w:t>
      </w:r>
    </w:p>
    <w:p>
      <w:r>
        <w:t xml:space="preserve">Minusta tuntuu, että me häviämme, koska hän sai Barack Obaman asianajajakseen.</w:t>
      </w:r>
    </w:p>
    <w:p>
      <w:r>
        <w:rPr>
          <w:b/>
        </w:rPr>
        <w:t xml:space="preserve">Esimerkki 5.104</w:t>
      </w:r>
    </w:p>
    <w:p>
      <w:r>
        <w:t xml:space="preserve">Söit oravan aivoni.</w:t>
      </w:r>
    </w:p>
    <w:p>
      <w:r>
        <w:rPr>
          <w:b/>
        </w:rPr>
        <w:t xml:space="preserve">Tulos</w:t>
      </w:r>
    </w:p>
    <w:p>
      <w:r>
        <w:t xml:space="preserve">En halunnut. Vanhempani pakottivat minut tekemään sen.</w:t>
      </w:r>
    </w:p>
    <w:p>
      <w:r>
        <w:rPr>
          <w:b/>
        </w:rPr>
        <w:t xml:space="preserve">Esimerkki 5.105</w:t>
      </w:r>
    </w:p>
    <w:p>
      <w:r>
        <w:t xml:space="preserve">Aiotko katsoa sitä? Tuo saattaa olla se soittaja. Se saattaa ilmoittaa, että sinulle soitetaan.</w:t>
      </w:r>
    </w:p>
    <w:p>
      <w:r>
        <w:rPr>
          <w:b/>
        </w:rPr>
        <w:t xml:space="preserve">Tulos</w:t>
      </w:r>
    </w:p>
    <w:p>
      <w:r>
        <w:t xml:space="preserve">Mutta se soittaa laulua, luulin, että puhelimet soittavat "ring ring ring ring ring"...</w:t>
      </w:r>
    </w:p>
    <w:p>
      <w:r>
        <w:rPr>
          <w:b/>
        </w:rPr>
        <w:t xml:space="preserve">Esimerkki 5.106</w:t>
      </w:r>
    </w:p>
    <w:p>
      <w:r>
        <w:t xml:space="preserve">Valarie, vietät liikaa aikaa asiakkaiden kanssa. Sinun pitää mennä pöytiin, et voi olla yhdessä pöydässä ikuisesti.</w:t>
      </w:r>
    </w:p>
    <w:p>
      <w:r>
        <w:rPr>
          <w:b/>
        </w:rPr>
        <w:t xml:space="preserve">Tulos</w:t>
      </w:r>
    </w:p>
    <w:p>
      <w:r>
        <w:t xml:space="preserve">Haluan kertoa jollekin pakettiautotarinani. Olen kuullut, että se saa ihmiset nälkäisiksi.</w:t>
      </w:r>
    </w:p>
    <w:p>
      <w:r>
        <w:rPr>
          <w:b/>
        </w:rPr>
        <w:t xml:space="preserve">Esimerkki 5.107</w:t>
      </w:r>
    </w:p>
    <w:p>
      <w:r>
        <w:t xml:space="preserve">Entä sinun limonadisi? Et ole vielä saanut limonadia.</w:t>
      </w:r>
    </w:p>
    <w:p>
      <w:r>
        <w:rPr>
          <w:b/>
        </w:rPr>
        <w:t xml:space="preserve">Tulos</w:t>
      </w:r>
    </w:p>
    <w:p>
      <w:r>
        <w:t xml:space="preserve">Alan olla hyvin, hyvin kärsimätön. Mutta kunnioittavasti.</w:t>
      </w:r>
    </w:p>
    <w:p>
      <w:r>
        <w:rPr>
          <w:b/>
        </w:rPr>
        <w:t xml:space="preserve">Esimerkki 5.108</w:t>
      </w:r>
    </w:p>
    <w:p>
      <w:r>
        <w:t xml:space="preserve">Näytät ihan bionikolta, mutta sinulla ei ole mitään taitoja.</w:t>
      </w:r>
    </w:p>
    <w:p>
      <w:r>
        <w:rPr>
          <w:b/>
        </w:rPr>
        <w:t xml:space="preserve">Tulos</w:t>
      </w:r>
    </w:p>
    <w:p>
      <w:r>
        <w:t xml:space="preserve">Ja missä ovat tissisi?</w:t>
      </w:r>
    </w:p>
    <w:p>
      <w:r>
        <w:rPr>
          <w:b/>
        </w:rPr>
        <w:t xml:space="preserve">Esimerkki 5.109</w:t>
      </w:r>
    </w:p>
    <w:p>
      <w:r>
        <w:t xml:space="preserve">Ouija-lauta liikkuu!</w:t>
      </w:r>
    </w:p>
    <w:p>
      <w:r>
        <w:rPr>
          <w:b/>
        </w:rPr>
        <w:t xml:space="preserve">Tulos</w:t>
      </w:r>
    </w:p>
    <w:p>
      <w:r>
        <w:t xml:space="preserve">Se, että sanoit "krassiineja", sai sen liikkeelle.</w:t>
      </w:r>
    </w:p>
    <w:p>
      <w:r>
        <w:rPr>
          <w:b/>
        </w:rPr>
        <w:t xml:space="preserve">Esimerkki 5.110</w:t>
      </w:r>
    </w:p>
    <w:p>
      <w:r>
        <w:t xml:space="preserve">Ensinnäkin, Merilyn on nainen, Tim. Ja kyllä, ehkä me kolme voisimme olla yhteinen mies Merilynin elämässä.</w:t>
      </w:r>
    </w:p>
    <w:p>
      <w:r>
        <w:rPr>
          <w:b/>
        </w:rPr>
        <w:t xml:space="preserve">Tulos</w:t>
      </w:r>
    </w:p>
    <w:p>
      <w:r>
        <w:t xml:space="preserve">Sitä se vaatisi kaltaisellesi naiselle, joka näyttää enkeliltä, jolta on leikattu siivet pois.</w:t>
      </w:r>
    </w:p>
    <w:p>
      <w:r>
        <w:rPr>
          <w:b/>
        </w:rPr>
        <w:t xml:space="preserve">Esimerkki 5.111</w:t>
      </w:r>
    </w:p>
    <w:p>
      <w:r>
        <w:t xml:space="preserve">Niin, tarkoitan, että se haisee pahalta, mutta kai hyvällä tavalla. Silmiäni polttaa.</w:t>
      </w:r>
    </w:p>
    <w:p>
      <w:r>
        <w:rPr>
          <w:b/>
        </w:rPr>
        <w:t xml:space="preserve">Tulos</w:t>
      </w:r>
    </w:p>
    <w:p>
      <w:r>
        <w:t xml:space="preserve">Siinä on jotain miellyttävää.</w:t>
      </w:r>
    </w:p>
    <w:p>
      <w:r>
        <w:rPr>
          <w:b/>
        </w:rPr>
        <w:t xml:space="preserve">Esimerkki 5.112</w:t>
      </w:r>
    </w:p>
    <w:p>
      <w:r>
        <w:t xml:space="preserve">Tuhat frangia tuhannesta Pepsistä? Brysselissä ne maksavat 25 penniä.</w:t>
      </w:r>
    </w:p>
    <w:p>
      <w:r>
        <w:rPr>
          <w:b/>
        </w:rPr>
        <w:t xml:space="preserve">Tulos</w:t>
      </w:r>
    </w:p>
    <w:p>
      <w:r>
        <w:t xml:space="preserve">Mene sitten takaisin Brysseliin, senkin ruusukaalipää.</w:t>
      </w:r>
    </w:p>
    <w:p>
      <w:r>
        <w:rPr>
          <w:b/>
        </w:rPr>
        <w:t xml:space="preserve">Esimerkki 5.113</w:t>
      </w:r>
    </w:p>
    <w:p>
      <w:r>
        <w:t xml:space="preserve">Casey, mitä jos kertoisin, että on olemassa ovi, joka johtaa maagiseen maahan, ja voisit ottaa paikkani siellä? Se olisi kuin vanhempien ansa, paitsi että emme ole sukua emmekä vanhempamme tunne toisiamme.</w:t>
      </w:r>
    </w:p>
    <w:p>
      <w:r>
        <w:rPr>
          <w:b/>
        </w:rPr>
        <w:t xml:space="preserve">Tulos</w:t>
      </w:r>
    </w:p>
    <w:p>
      <w:r>
        <w:t xml:space="preserve">Kuulostaa hauskalta. Näytämme vähän samannäköisiltä.</w:t>
      </w:r>
    </w:p>
    <w:p>
      <w:r>
        <w:rPr>
          <w:b/>
        </w:rPr>
        <w:t xml:space="preserve">Esimerkki 5.114</w:t>
      </w:r>
    </w:p>
    <w:p>
      <w:r>
        <w:t xml:space="preserve">Eleanor, teetkö sinä jonkinlaista voo doo -näytelmää?</w:t>
      </w:r>
    </w:p>
    <w:p>
      <w:r>
        <w:rPr>
          <w:b/>
        </w:rPr>
        <w:t xml:space="preserve">Tulos</w:t>
      </w:r>
    </w:p>
    <w:p>
      <w:r>
        <w:t xml:space="preserve">Tiedät, että jätin taakseni ne ajat, kun sanoit, että nainen kuuluu miehen jälleenrakennusyrityksen rinnalle.</w:t>
      </w:r>
    </w:p>
    <w:p>
      <w:r>
        <w:rPr>
          <w:b/>
        </w:rPr>
        <w:t xml:space="preserve">Esimerkki 5.115</w:t>
      </w:r>
    </w:p>
    <w:p>
      <w:r>
        <w:t xml:space="preserve">Minun on katsottava tuo sarja Netflixistä. Se on luultavasti siellä.</w:t>
      </w:r>
    </w:p>
    <w:p>
      <w:r>
        <w:rPr>
          <w:b/>
        </w:rPr>
        <w:t xml:space="preserve">Tulos</w:t>
      </w:r>
    </w:p>
    <w:p>
      <w:r>
        <w:t xml:space="preserve">Se on luultavasti yksi niistä sarjoista, joita ei koskaan poisteta Netflixistä. Se ei koskaan mene holviin.</w:t>
      </w:r>
    </w:p>
    <w:p>
      <w:r>
        <w:rPr>
          <w:b/>
        </w:rPr>
        <w:t xml:space="preserve">Esimerkki 5.116</w:t>
      </w:r>
    </w:p>
    <w:p>
      <w:r>
        <w:t xml:space="preserve">Downyn kuuluisa Seacrest Bank ostettiin äskettäin monialayhtiön toimesta. Työskenteletkö sinä tuolle monialayhtiölle?</w:t>
      </w:r>
    </w:p>
    <w:p>
      <w:r>
        <w:rPr>
          <w:b/>
        </w:rPr>
        <w:t xml:space="preserve">Tulos</w:t>
      </w:r>
    </w:p>
    <w:p>
      <w:r>
        <w:t xml:space="preserve">Myin itse asiassa monialayhtiölle. Pärjäsin aika hyvin myymällä Wachovialle.</w:t>
      </w:r>
    </w:p>
    <w:p>
      <w:r>
        <w:rPr>
          <w:b/>
        </w:rPr>
        <w:t xml:space="preserve">Esimerkki 5.117</w:t>
      </w:r>
    </w:p>
    <w:p>
      <w:r>
        <w:t xml:space="preserve">Olet oikeassa. Ehkä meidän pitäisi kieltää yhdessä ja perustaa jonkinlainen liitto tai jotain.</w:t>
      </w:r>
    </w:p>
    <w:p>
      <w:r>
        <w:rPr>
          <w:b/>
        </w:rPr>
        <w:t xml:space="preserve">Tulos</w:t>
      </w:r>
    </w:p>
    <w:p>
      <w:r>
        <w:t xml:space="preserve">Tarkoitatko superryhmää?</w:t>
      </w:r>
    </w:p>
    <w:p>
      <w:r>
        <w:rPr>
          <w:b/>
        </w:rPr>
        <w:t xml:space="preserve">Esimerkki 5.118</w:t>
      </w:r>
    </w:p>
    <w:p>
      <w:r>
        <w:t xml:space="preserve">Luulin, että sanoit, että nuket vaativat käden sisäänsä voidakseen puhua?</w:t>
      </w:r>
    </w:p>
    <w:p>
      <w:r>
        <w:rPr>
          <w:b/>
        </w:rPr>
        <w:t xml:space="preserve">Tulos</w:t>
      </w:r>
    </w:p>
    <w:p>
      <w:r>
        <w:t xml:space="preserve">Niin on. Hän puhuu itse asiassa yksin. En ole koskaan nähnyt mitään vastaavaa.</w:t>
      </w:r>
    </w:p>
    <w:p>
      <w:r>
        <w:rPr>
          <w:b/>
        </w:rPr>
        <w:t xml:space="preserve">Esimerkki 5.119</w:t>
      </w:r>
    </w:p>
    <w:p>
      <w:r>
        <w:t xml:space="preserve">Kuule, minusta vain tuntuu, että koska me olemme koulun ainoat mustat lapset, on väärin, että vain meidän on osallistuttava tälle kurssille.</w:t>
      </w:r>
    </w:p>
    <w:p>
      <w:r>
        <w:rPr>
          <w:b/>
        </w:rPr>
        <w:t xml:space="preserve">Tulos</w:t>
      </w:r>
    </w:p>
    <w:p>
      <w:r>
        <w:t xml:space="preserve">Tiedätkö mitä? Minun on sanottava, että olen samaa mieltä. Se ei ole oikein.</w:t>
      </w:r>
    </w:p>
    <w:p>
      <w:r>
        <w:rPr>
          <w:b/>
        </w:rPr>
        <w:t xml:space="preserve">Esimerkki 5.120</w:t>
      </w:r>
    </w:p>
    <w:p>
      <w:r>
        <w:t xml:space="preserve">Lou, älä anna Ryanille vaikutelmaa, että olet sinipukuinen. Me olemme valkokauluksisia.</w:t>
      </w:r>
    </w:p>
    <w:p>
      <w:r>
        <w:rPr>
          <w:b/>
        </w:rPr>
        <w:t xml:space="preserve">Tulos</w:t>
      </w:r>
    </w:p>
    <w:p>
      <w:r>
        <w:t xml:space="preserve">Minulla on kotonani ratsastustraktori.</w:t>
      </w:r>
    </w:p>
    <w:p>
      <w:r>
        <w:rPr>
          <w:b/>
        </w:rPr>
        <w:t xml:space="preserve">Esimerkki 5.121</w:t>
      </w:r>
    </w:p>
    <w:p>
      <w:r>
        <w:t xml:space="preserve">Okei, no, tarkoitan, että hän on luotettu tuotemerkki, eikä Twinkie ole mikään hassumpi.</w:t>
      </w:r>
    </w:p>
    <w:p>
      <w:r>
        <w:rPr>
          <w:b/>
        </w:rPr>
        <w:t xml:space="preserve">Tulos</w:t>
      </w:r>
    </w:p>
    <w:p>
      <w:r>
        <w:t xml:space="preserve">Ei, ja saatamme päästä televisioon.</w:t>
      </w:r>
    </w:p>
    <w:p>
      <w:r>
        <w:rPr>
          <w:b/>
        </w:rPr>
        <w:t xml:space="preserve">Esimerkki 5.122</w:t>
      </w:r>
    </w:p>
    <w:p>
      <w:r>
        <w:t xml:space="preserve">Olen niin huolissani hänestä, tiedät, miten hän katoaa.</w:t>
      </w:r>
    </w:p>
    <w:p>
      <w:r>
        <w:rPr>
          <w:b/>
        </w:rPr>
        <w:t xml:space="preserve">Tulos</w:t>
      </w:r>
    </w:p>
    <w:p>
      <w:r>
        <w:t xml:space="preserve">Niin, hän on velho. Kuulin, että hän kävi Tylypahkan!</w:t>
      </w:r>
    </w:p>
    <w:p>
      <w:r>
        <w:rPr>
          <w:b/>
        </w:rPr>
        <w:t xml:space="preserve">Esimerkki 5.123</w:t>
      </w:r>
    </w:p>
    <w:p>
      <w:r>
        <w:t xml:space="preserve">Ajattelin, että sinulla on kokous tai jokin työ.</w:t>
      </w:r>
    </w:p>
    <w:p>
      <w:r>
        <w:rPr>
          <w:b/>
        </w:rPr>
        <w:t xml:space="preserve">Tulos</w:t>
      </w:r>
    </w:p>
    <w:p>
      <w:r>
        <w:t xml:space="preserve">Testaan suunnittelijoiden pukuja nähdäkseni, kestävätkö ne normaalioloissa.</w:t>
      </w:r>
    </w:p>
    <w:p>
      <w:r>
        <w:rPr>
          <w:b/>
        </w:rPr>
        <w:t xml:space="preserve">Esimerkki 5.124</w:t>
      </w:r>
    </w:p>
    <w:p>
      <w:r>
        <w:t xml:space="preserve">Kurt, kutsu minua tohtori Fortunaksi.</w:t>
      </w:r>
    </w:p>
    <w:p>
      <w:r>
        <w:rPr>
          <w:b/>
        </w:rPr>
        <w:t xml:space="preserve">Tulos</w:t>
      </w:r>
    </w:p>
    <w:p>
      <w:r>
        <w:t xml:space="preserve">Olen melkein 7-vuotias. Minusta tuntuu, että olen aika kypsä ikäisekseni.</w:t>
      </w:r>
    </w:p>
    <w:p>
      <w:r>
        <w:rPr>
          <w:b/>
        </w:rPr>
        <w:t xml:space="preserve">Esimerkki 5.125</w:t>
      </w:r>
    </w:p>
    <w:p>
      <w:r>
        <w:t xml:space="preserve">Pitäisikö minun kysyä, mitä aiotte tehdä?</w:t>
      </w:r>
    </w:p>
    <w:p>
      <w:r>
        <w:rPr>
          <w:b/>
        </w:rPr>
        <w:t xml:space="preserve">Tulos</w:t>
      </w:r>
    </w:p>
    <w:p>
      <w:r>
        <w:t xml:space="preserve">Tapamme ne tällä luusahalla.</w:t>
      </w:r>
    </w:p>
    <w:p>
      <w:r>
        <w:rPr>
          <w:b/>
        </w:rPr>
        <w:t xml:space="preserve">Esimerkki 5.126</w:t>
      </w:r>
    </w:p>
    <w:p>
      <w:r>
        <w:t xml:space="preserve">Isäsi kuulostaa mielenkiintoiselta mieheltä.</w:t>
      </w:r>
    </w:p>
    <w:p>
      <w:r>
        <w:rPr>
          <w:b/>
        </w:rPr>
        <w:t xml:space="preserve">Tulos</w:t>
      </w:r>
    </w:p>
    <w:p>
      <w:r>
        <w:t xml:space="preserve">Hän omistaa myös yhden levy-yhtiön. Hew omistaa Emochin. Se on enimmäkseen vihajazzia.</w:t>
      </w:r>
    </w:p>
    <w:p>
      <w:r>
        <w:rPr>
          <w:b/>
        </w:rPr>
        <w:t xml:space="preserve">Esimerkki 5.127</w:t>
      </w:r>
    </w:p>
    <w:p>
      <w:r>
        <w:t xml:space="preserve">Pois bussistani.</w:t>
      </w:r>
    </w:p>
    <w:p>
      <w:r>
        <w:rPr>
          <w:b/>
        </w:rPr>
        <w:t xml:space="preserve">Tulos</w:t>
      </w:r>
    </w:p>
    <w:p>
      <w:r>
        <w:t xml:space="preserve">Voi, Neal, ei se mitään. Manaajasi ovat täällä vapauttamassa bussiasi.</w:t>
      </w:r>
    </w:p>
    <w:p>
      <w:r>
        <w:rPr>
          <w:b/>
        </w:rPr>
        <w:t xml:space="preserve">Esimerkki 5.128</w:t>
      </w:r>
    </w:p>
    <w:p>
      <w:r>
        <w:t xml:space="preserve">Meidän on kai parasta mennä lavalle.</w:t>
      </w:r>
    </w:p>
    <w:p>
      <w:r>
        <w:rPr>
          <w:b/>
        </w:rPr>
        <w:t xml:space="preserve">Tulos</w:t>
      </w:r>
    </w:p>
    <w:p>
      <w:r>
        <w:t xml:space="preserve">Joo, katsotaan miten hyvin Tony pelaa, kun hän imee lihapullia.</w:t>
      </w:r>
    </w:p>
    <w:p>
      <w:r>
        <w:rPr>
          <w:b/>
        </w:rPr>
        <w:t xml:space="preserve">Esimerkki 5.129</w:t>
      </w:r>
    </w:p>
    <w:p>
      <w:r>
        <w:t xml:space="preserve">Voi luoja, minäkin ajattelin hankkia Rachelin hiustenleikkauksen.</w:t>
      </w:r>
    </w:p>
    <w:p>
      <w:r>
        <w:rPr>
          <w:b/>
        </w:rPr>
        <w:t xml:space="preserve">Tulos</w:t>
      </w:r>
    </w:p>
    <w:p>
      <w:r>
        <w:t xml:space="preserve">En voi vaikuttaa siihen, mitä haluat tehdä hiuksillesi.</w:t>
      </w:r>
    </w:p>
    <w:p>
      <w:r>
        <w:rPr>
          <w:b/>
        </w:rPr>
        <w:t xml:space="preserve">Esimerkki 5.130</w:t>
      </w:r>
    </w:p>
    <w:p>
      <w:r>
        <w:t xml:space="preserve">Vauva, he haluavat bleiserin takaisin.</w:t>
      </w:r>
    </w:p>
    <w:p>
      <w:r>
        <w:rPr>
          <w:b/>
        </w:rPr>
        <w:t xml:space="preserve">Tulos</w:t>
      </w:r>
    </w:p>
    <w:p>
      <w:r>
        <w:t xml:space="preserve">Joo, anna heille bleiseri. Me päätimme tästä jo Amerikassa.</w:t>
      </w:r>
    </w:p>
    <w:p>
      <w:r>
        <w:rPr>
          <w:b/>
        </w:rPr>
        <w:t xml:space="preserve">Esimerkki 5.131</w:t>
      </w:r>
    </w:p>
    <w:p>
      <w:r>
        <w:t xml:space="preserve">En osoita sormella, se on varmaa. Enkä syyttele. Katson kuitenkin vain yhtä henkilöä.</w:t>
      </w:r>
    </w:p>
    <w:p>
      <w:r>
        <w:rPr>
          <w:b/>
        </w:rPr>
        <w:t xml:space="preserve">Tulos</w:t>
      </w:r>
    </w:p>
    <w:p>
      <w:r>
        <w:t xml:space="preserve">Aivan, ja tämä vain varmistaaksemme, ettemme molemmat tiedä, kuka nukahti lavalle.</w:t>
      </w:r>
    </w:p>
    <w:p>
      <w:r>
        <w:rPr>
          <w:b/>
        </w:rPr>
        <w:t xml:space="preserve">Esimerkki 5.132</w:t>
      </w:r>
    </w:p>
    <w:p>
      <w:r>
        <w:t xml:space="preserve">Voi luoja! Veitsi on kolme kertaa Pution kokoinen.</w:t>
      </w:r>
    </w:p>
    <w:p>
      <w:r>
        <w:rPr>
          <w:b/>
        </w:rPr>
        <w:t xml:space="preserve">Tulos</w:t>
      </w:r>
    </w:p>
    <w:p>
      <w:r>
        <w:t xml:space="preserve">Aivan oikein, mutta se on höyhentä kevyempi. </w:t>
      </w:r>
    </w:p>
    <w:p>
      <w:r>
        <w:rPr>
          <w:b/>
        </w:rPr>
        <w:t xml:space="preserve">Esimerkki 5.133</w:t>
      </w:r>
    </w:p>
    <w:p>
      <w:r>
        <w:t xml:space="preserve">Mitä tarkoitat, että lähdet Van Nuysista?</w:t>
      </w:r>
    </w:p>
    <w:p>
      <w:r>
        <w:rPr>
          <w:b/>
        </w:rPr>
        <w:t xml:space="preserve">Tulos</w:t>
      </w:r>
    </w:p>
    <w:p>
      <w:r>
        <w:t xml:space="preserve">Kuulostan liian hienolta asuakseni täällä.</w:t>
      </w:r>
    </w:p>
    <w:p>
      <w:r>
        <w:rPr>
          <w:b/>
        </w:rPr>
        <w:t xml:space="preserve">Esimerkki 5.134</w:t>
      </w:r>
    </w:p>
    <w:p>
      <w:r>
        <w:t xml:space="preserve">No niin, nyt mennään. Pari drinkkiä. Tässä sinulle poromartini ja juomavettä.</w:t>
      </w:r>
    </w:p>
    <w:p>
      <w:r>
        <w:rPr>
          <w:b/>
        </w:rPr>
        <w:t xml:space="preserve">Tulos</w:t>
      </w:r>
    </w:p>
    <w:p>
      <w:r>
        <w:t xml:space="preserve">Vau, kolmekymmentä oliivia.</w:t>
      </w:r>
    </w:p>
    <w:p>
      <w:r>
        <w:rPr>
          <w:b/>
        </w:rPr>
        <w:t xml:space="preserve">Esimerkki 5.135</w:t>
      </w:r>
    </w:p>
    <w:p>
      <w:r>
        <w:t xml:space="preserve">En ole huolissani.  Sen perusteella, mitä kuvailit, voit mennä tekemään mitä tahansa, mitä sinun täytyy tehdä kokouksessa pikku rapuasullasi.  Avioliittomme tulee olemaan kunnossa.</w:t>
      </w:r>
    </w:p>
    <w:p>
      <w:r>
        <w:rPr>
          <w:b/>
        </w:rPr>
        <w:t xml:space="preserve">Tulos</w:t>
      </w:r>
    </w:p>
    <w:p>
      <w:r>
        <w:t xml:space="preserve">Okei, koska aion hankkia tällä viikolla tonneittain hygieenikon häntää.</w:t>
      </w:r>
    </w:p>
    <w:p>
      <w:r>
        <w:rPr>
          <w:b/>
        </w:rPr>
        <w:t xml:space="preserve">Esimerkki 5.136</w:t>
      </w:r>
    </w:p>
    <w:p>
      <w:r>
        <w:t xml:space="preserve">Minulla on vielä yksi nopea kysymys. Olemmeko täysin varmoja siitä, ettei Hazel Diamondia suojella ylimääräisillä turvatoimilla?</w:t>
      </w:r>
    </w:p>
    <w:p>
      <w:r>
        <w:rPr>
          <w:b/>
        </w:rPr>
        <w:t xml:space="preserve">Tulos</w:t>
      </w:r>
    </w:p>
    <w:p>
      <w:r>
        <w:t xml:space="preserve">Hazel-timantti on vasta maailman viidenneksi kuuluisin timantti. He eivät ota isoja aseita esiin tätä varten.</w:t>
      </w:r>
    </w:p>
    <w:p>
      <w:r>
        <w:rPr>
          <w:b/>
        </w:rPr>
        <w:t xml:space="preserve">Esimerkki 5.137</w:t>
      </w:r>
    </w:p>
    <w:p>
      <w:r>
        <w:t xml:space="preserve">Vaikka rakastankin sinua, Bernice, minusta sinun pitäisi olla kuninkaan kanssa.</w:t>
      </w:r>
    </w:p>
    <w:p>
      <w:r>
        <w:rPr>
          <w:b/>
        </w:rPr>
        <w:t xml:space="preserve">Tulos</w:t>
      </w:r>
    </w:p>
    <w:p>
      <w:r>
        <w:t xml:space="preserve">Kiitos, Turtle. Kiitos, että vapautit minut.</w:t>
      </w:r>
    </w:p>
    <w:p>
      <w:r>
        <w:rPr>
          <w:b/>
        </w:rPr>
        <w:t xml:space="preserve">Esimerkki 5.138</w:t>
      </w:r>
    </w:p>
    <w:p>
      <w:r>
        <w:t xml:space="preserve">Teet siis kuulustelun täällä?</w:t>
      </w:r>
    </w:p>
    <w:p>
      <w:r>
        <w:rPr>
          <w:b/>
        </w:rPr>
        <w:t xml:space="preserve">Tulos</w:t>
      </w:r>
    </w:p>
    <w:p>
      <w:r>
        <w:t xml:space="preserve">National Lampoon'sia vastaan, kyllä.</w:t>
      </w:r>
    </w:p>
    <w:p>
      <w:r>
        <w:rPr>
          <w:b/>
        </w:rPr>
        <w:t xml:space="preserve">Esimerkki 5.139</w:t>
      </w:r>
    </w:p>
    <w:p>
      <w:r>
        <w:t xml:space="preserve">Anteeksi, neiti. En ole vielä katsonut ruokalistaa. En pidä kiireestä. Yritän lukea ruokalistaa. Pyydän palvelua, kun tarvitsen palvelua. Kiitos paljon.</w:t>
      </w:r>
    </w:p>
    <w:p>
      <w:r>
        <w:rPr>
          <w:b/>
        </w:rPr>
        <w:t xml:space="preserve">Tulos</w:t>
      </w:r>
    </w:p>
    <w:p>
      <w:r>
        <w:t xml:space="preserve">Raastat minua haarukallasi.</w:t>
      </w:r>
    </w:p>
    <w:p>
      <w:r>
        <w:rPr>
          <w:b/>
        </w:rPr>
        <w:t xml:space="preserve">Esimerkki 5.140</w:t>
      </w:r>
    </w:p>
    <w:p>
      <w:r>
        <w:t xml:space="preserve">Rouva White, olette kuin Mary Poppins. Olisittepa äitini. Juostaan yhdessä karkuun.</w:t>
      </w:r>
    </w:p>
    <w:p>
      <w:r>
        <w:rPr>
          <w:b/>
        </w:rPr>
        <w:t xml:space="preserve">Tulos</w:t>
      </w:r>
    </w:p>
    <w:p>
      <w:r>
        <w:t xml:space="preserve">Sinun ei pitäisi toivoa sellaisia asioita. Sinulla on äiti ja isä, jotka rakastavat sinua.</w:t>
      </w:r>
    </w:p>
    <w:p>
      <w:r>
        <w:rPr>
          <w:b/>
        </w:rPr>
        <w:t xml:space="preserve">Esimerkki 5.141</w:t>
      </w:r>
    </w:p>
    <w:p>
      <w:r>
        <w:t xml:space="preserve">On kokonainen kohta, jossa puhutaan wc-istuimen jättämisestä ylös, mutta en ole varma, miksi.</w:t>
      </w:r>
    </w:p>
    <w:p>
      <w:r>
        <w:rPr>
          <w:b/>
        </w:rPr>
        <w:t xml:space="preserve">Tulos</w:t>
      </w:r>
    </w:p>
    <w:p>
      <w:r>
        <w:t xml:space="preserve">Se on arvoitus.  Kun pystyt vastaamaan arvoitukseen, kylpyhuoneen ovi aukeaa ja pääset vapaaksi.</w:t>
      </w:r>
    </w:p>
    <w:p>
      <w:r>
        <w:rPr>
          <w:b/>
        </w:rPr>
        <w:t xml:space="preserve">Esimerkki 5.142</w:t>
      </w:r>
    </w:p>
    <w:p>
      <w:r>
        <w:t xml:space="preserve">Donny, olet laittanut läppärit väärään paikkaan parkkihallissa.</w:t>
      </w:r>
    </w:p>
    <w:p>
      <w:r>
        <w:rPr>
          <w:b/>
        </w:rPr>
        <w:t xml:space="preserve">Tulos</w:t>
      </w:r>
    </w:p>
    <w:p>
      <w:r>
        <w:t xml:space="preserve">Voi, olen ollut niin typerä.</w:t>
      </w:r>
    </w:p>
    <w:p>
      <w:r>
        <w:rPr>
          <w:b/>
        </w:rPr>
        <w:t xml:space="preserve">Esimerkki 5.143</w:t>
      </w:r>
    </w:p>
    <w:p>
      <w:r>
        <w:t xml:space="preserve">Mauricia, hän on poissa. Ihan kuin ette olisi koskaan olleet naimisissa.</w:t>
      </w:r>
    </w:p>
    <w:p>
      <w:r>
        <w:rPr>
          <w:b/>
        </w:rPr>
        <w:t xml:space="preserve">Tulos</w:t>
      </w:r>
    </w:p>
    <w:p>
      <w:r>
        <w:t xml:space="preserve">En ole koskaan tuntenut itseäni niin yksinäiseksi.</w:t>
      </w:r>
    </w:p>
    <w:p>
      <w:r>
        <w:rPr>
          <w:b/>
        </w:rPr>
        <w:t xml:space="preserve">Esimerkki 5.144</w:t>
      </w:r>
    </w:p>
    <w:p>
      <w:r>
        <w:t xml:space="preserve">Tiedätkö, Ludmilla, minusta tuntuu, että tämä nakkikioski ei ehkä ole paras mahdollinen sijainti huvipuiston takaosassa.</w:t>
      </w:r>
    </w:p>
    <w:p>
      <w:r>
        <w:rPr>
          <w:b/>
        </w:rPr>
        <w:t xml:space="preserve">Tulos</w:t>
      </w:r>
    </w:p>
    <w:p>
      <w:r>
        <w:t xml:space="preserve">Älä huoli, Yourpantsflat, sillä minulla on toinen idea.  Vielä parempi!  Ja Hölmö, voisit vain laittaa sen Gatoraden sinne, minne aurinko ei paista!</w:t>
      </w:r>
    </w:p>
    <w:p>
      <w:r>
        <w:rPr>
          <w:b/>
        </w:rPr>
        <w:t xml:space="preserve">Esimerkki 5.145</w:t>
      </w:r>
    </w:p>
    <w:p>
      <w:r>
        <w:t xml:space="preserve">Haluatteko pari palaa maapähkinäveljiä tänne?</w:t>
      </w:r>
    </w:p>
    <w:p>
      <w:r>
        <w:rPr>
          <w:b/>
        </w:rPr>
        <w:t xml:space="preserve">Tulos</w:t>
      </w:r>
    </w:p>
    <w:p>
      <w:r>
        <w:t xml:space="preserve">En sanoisi ei maapähkinäveljelle.</w:t>
      </w:r>
    </w:p>
    <w:p>
      <w:r>
        <w:rPr>
          <w:b/>
        </w:rPr>
        <w:t xml:space="preserve">Esimerkki 5.146</w:t>
      </w:r>
    </w:p>
    <w:p>
      <w:r>
        <w:t xml:space="preserve">Mutta rehellisesti sanottuna, en halua osoitella sormella, mutta työskentelet Dennysissä, joten se on tavallaan askel alaspäin minun tilanteessani.  Minulla on se silti!</w:t>
      </w:r>
    </w:p>
    <w:p>
      <w:r>
        <w:rPr>
          <w:b/>
        </w:rPr>
        <w:t xml:space="preserve">Tulos</w:t>
      </w:r>
    </w:p>
    <w:p>
      <w:r>
        <w:t xml:space="preserve">Hetkinen, muistin juuri, että minäkin olen töissä Dennysissä.  Se on tuplapoltto.</w:t>
      </w:r>
    </w:p>
    <w:p>
      <w:r>
        <w:rPr>
          <w:b/>
        </w:rPr>
        <w:t xml:space="preserve">Esimerkki 5.147</w:t>
      </w:r>
    </w:p>
    <w:p>
      <w:r>
        <w:t xml:space="preserve">Mihin me sitten päädyimme ryhmäterapia-ajatuksesta? Minusta meidän pitäisi tehdä se.</w:t>
      </w:r>
    </w:p>
    <w:p>
      <w:r>
        <w:rPr>
          <w:b/>
        </w:rPr>
        <w:t xml:space="preserve">Tulos</w:t>
      </w:r>
    </w:p>
    <w:p>
      <w:r>
        <w:t xml:space="preserve">Niin minäkin, Pierre.</w:t>
      </w:r>
    </w:p>
    <w:p>
      <w:r>
        <w:rPr>
          <w:b/>
        </w:rPr>
        <w:t xml:space="preserve">Esimerkki 5.148</w:t>
      </w:r>
    </w:p>
    <w:p>
      <w:r>
        <w:t xml:space="preserve">Hei, milloin vain haluatte alkaa muuttaa tänne...</w:t>
      </w:r>
    </w:p>
    <w:p>
      <w:r>
        <w:rPr>
          <w:b/>
        </w:rPr>
        <w:t xml:space="preserve">Tulos</w:t>
      </w:r>
    </w:p>
    <w:p>
      <w:r>
        <w:t xml:space="preserve">Anteeksi, menimme juuri syvälle keskusteluun.</w:t>
      </w:r>
    </w:p>
    <w:p>
      <w:r>
        <w:rPr>
          <w:b/>
        </w:rPr>
        <w:t xml:space="preserve">Esimerkki 5.149</w:t>
      </w:r>
    </w:p>
    <w:p>
      <w:r>
        <w:t xml:space="preserve">Odotat pakettia, mutta olet lähdössä kaupungista?</w:t>
      </w:r>
    </w:p>
    <w:p>
      <w:r>
        <w:rPr>
          <w:b/>
        </w:rPr>
        <w:t xml:space="preserve">Tulos</w:t>
      </w:r>
    </w:p>
    <w:p>
      <w:r>
        <w:t xml:space="preserve">Ajattelin vain, että odotanko koko elämäni tätä FedExin pakettia? Ehkä minun pitäisi mennä etsimään se.</w:t>
      </w:r>
    </w:p>
    <w:p>
      <w:r>
        <w:rPr>
          <w:b/>
        </w:rPr>
        <w:t xml:space="preserve">Esimerkki 5.150</w:t>
      </w:r>
    </w:p>
    <w:p>
      <w:r>
        <w:t xml:space="preserve">Voimmeko varmasti jäädä tähän? Tiedän, että perheessäni on jossain valkoisia ihmisiä.</w:t>
      </w:r>
    </w:p>
    <w:p>
      <w:r>
        <w:rPr>
          <w:b/>
        </w:rPr>
        <w:t xml:space="preserve">Tulos</w:t>
      </w:r>
    </w:p>
    <w:p>
      <w:r>
        <w:t xml:space="preserve">Sinähän käyt lisäkurssin, eikö niin?</w:t>
      </w:r>
    </w:p>
    <w:p>
      <w:r>
        <w:rPr>
          <w:b/>
        </w:rPr>
        <w:t xml:space="preserve">Esimerkki 5.151</w:t>
      </w:r>
    </w:p>
    <w:p>
      <w:r>
        <w:t xml:space="preserve">Haluan vain kertoa teille, että Roberton sielu oli puhdas sielu. Hän oli uskomaton mies ja hän auttoi muita.</w:t>
      </w:r>
    </w:p>
    <w:p>
      <w:r>
        <w:rPr>
          <w:b/>
        </w:rPr>
        <w:t xml:space="preserve">Tulos</w:t>
      </w:r>
    </w:p>
    <w:p>
      <w:r>
        <w:t xml:space="preserve">Jeanine, nyt ei ole aika muistopuheille. Mies on kuollut.</w:t>
      </w:r>
    </w:p>
    <w:p>
      <w:r>
        <w:rPr>
          <w:b/>
        </w:rPr>
        <w:t xml:space="preserve">Esimerkki 5.152</w:t>
      </w:r>
    </w:p>
    <w:p>
      <w:r>
        <w:t xml:space="preserve">King, etkö aio rakastua minuun, koska hakkaan tällä hetkellä vaimoani?</w:t>
      </w:r>
    </w:p>
    <w:p>
      <w:r>
        <w:rPr>
          <w:b/>
        </w:rPr>
        <w:t xml:space="preserve">Tulos</w:t>
      </w:r>
    </w:p>
    <w:p>
      <w:r>
        <w:t xml:space="preserve">Tarkoitan, että se ei ole eduksesi.</w:t>
      </w:r>
    </w:p>
    <w:p>
      <w:r>
        <w:rPr>
          <w:b/>
        </w:rPr>
        <w:t xml:space="preserve">Esimerkki 5.153</w:t>
      </w:r>
    </w:p>
    <w:p>
      <w:r>
        <w:t xml:space="preserve">Milesin uusin äitipuoli saa jälleen yhden epäsopivan kuoleman, ja löydän itseni melko yksin, rikkaana ja kuuluisana ja puunmurhaajamagneettina.</w:t>
      </w:r>
    </w:p>
    <w:p>
      <w:r>
        <w:rPr>
          <w:b/>
        </w:rPr>
        <w:t xml:space="preserve">Tulos</w:t>
      </w:r>
    </w:p>
    <w:p>
      <w:r>
        <w:t xml:space="preserve">Käyn nyt itsekin läpi vähän samaa.  Tuore kihlattuni kuoli vehnätautiin, ja hän sai sen ja vain tavallaan kuihtui pois.</w:t>
      </w:r>
    </w:p>
    <w:p>
      <w:r>
        <w:rPr>
          <w:b/>
        </w:rPr>
        <w:t xml:space="preserve">Esimerkki 5.154</w:t>
      </w:r>
    </w:p>
    <w:p>
      <w:r>
        <w:t xml:space="preserve">Lautasliinat.  Aloimme periä maksua, koska kaikki haluavat ottaa niitä.</w:t>
      </w:r>
    </w:p>
    <w:p>
      <w:r>
        <w:rPr>
          <w:b/>
        </w:rPr>
        <w:t xml:space="preserve">Tulos</w:t>
      </w:r>
    </w:p>
    <w:p>
      <w:r>
        <w:t xml:space="preserve">Ihmiset haluavat vain lautasliinoja, joten veloitamme heiltä nikkelin lautasliinasta.</w:t>
      </w:r>
    </w:p>
    <w:p>
      <w:r>
        <w:rPr>
          <w:b/>
        </w:rPr>
        <w:t xml:space="preserve">Esimerkki 5.155</w:t>
      </w:r>
    </w:p>
    <w:p>
      <w:r>
        <w:t xml:space="preserve">Hei korkean neuvoston puheenjohtaja. Kuulitko minun sanovan, että voit mennä tunkeutumaan itse?</w:t>
      </w:r>
    </w:p>
    <w:p>
      <w:r>
        <w:rPr>
          <w:b/>
        </w:rPr>
        <w:t xml:space="preserve">Tulos</w:t>
      </w:r>
    </w:p>
    <w:p>
      <w:r>
        <w:t xml:space="preserve">Niin, korviani ja antennejani poltti.</w:t>
      </w:r>
    </w:p>
    <w:p>
      <w:r>
        <w:rPr>
          <w:b/>
        </w:rPr>
        <w:t xml:space="preserve">Esimerkki 5.156</w:t>
      </w:r>
    </w:p>
    <w:p>
      <w:r>
        <w:t xml:space="preserve">Luulin, että olet Thompson?</w:t>
      </w:r>
    </w:p>
    <w:p>
      <w:r>
        <w:rPr>
          <w:b/>
        </w:rPr>
        <w:t xml:space="preserve">Tulos</w:t>
      </w:r>
    </w:p>
    <w:p>
      <w:r>
        <w:t xml:space="preserve">Se on matkailuyrityksen nimi.</w:t>
      </w:r>
    </w:p>
    <w:p>
      <w:r>
        <w:rPr>
          <w:b/>
        </w:rPr>
        <w:t xml:space="preserve">Esimerkki 5.157</w:t>
      </w:r>
    </w:p>
    <w:p>
      <w:r>
        <w:t xml:space="preserve">Kyllä, saat koskea sirotteisiin.</w:t>
      </w:r>
    </w:p>
    <w:p>
      <w:r>
        <w:rPr>
          <w:b/>
        </w:rPr>
        <w:t xml:space="preserve">Tulos</w:t>
      </w:r>
    </w:p>
    <w:p>
      <w:r>
        <w:t xml:space="preserve">Toisaalta haluan todella koskea ripotteluihin, mutta eihän ole siistiä, että työnnämme vain kädet ruokaan.</w:t>
      </w:r>
    </w:p>
    <w:p>
      <w:r>
        <w:rPr>
          <w:b/>
        </w:rPr>
        <w:t xml:space="preserve">Esimerkki 5.158</w:t>
      </w:r>
    </w:p>
    <w:p>
      <w:r>
        <w:t xml:space="preserve">Tämä poika on kuin lapsi. Hän on kuin 13-vuotias. Ei ole hyvä idea opettaa häntä murtautumaan koteihin.</w:t>
      </w:r>
    </w:p>
    <w:p>
      <w:r>
        <w:rPr>
          <w:b/>
        </w:rPr>
        <w:t xml:space="preserve">Tulos</w:t>
      </w:r>
    </w:p>
    <w:p>
      <w:r>
        <w:t xml:space="preserve">Hän on 13-vuotias, mutta näyttää 18-vuotiaalta.</w:t>
      </w:r>
    </w:p>
    <w:p>
      <w:r>
        <w:rPr>
          <w:b/>
        </w:rPr>
        <w:t xml:space="preserve">Esimerkki 5.159</w:t>
      </w:r>
    </w:p>
    <w:p>
      <w:r>
        <w:t xml:space="preserve">Kaverit, me teimme sen! Olemme numero 1 käsityömessujen listalla!</w:t>
      </w:r>
    </w:p>
    <w:p>
      <w:r>
        <w:rPr>
          <w:b/>
        </w:rPr>
        <w:t xml:space="preserve">Tulos</w:t>
      </w:r>
    </w:p>
    <w:p>
      <w:r>
        <w:t xml:space="preserve">SELVÄ. Olen ulkona. Olette omillanne.</w:t>
      </w:r>
    </w:p>
    <w:p>
      <w:r>
        <w:rPr>
          <w:b/>
        </w:rPr>
        <w:t xml:space="preserve">Esimerkki 5.160</w:t>
      </w:r>
    </w:p>
    <w:p>
      <w:r>
        <w:t xml:space="preserve">Et voi tehdä rahaa, ellet todella tee rahaa. Se on bisneksen tarkoitus, eikö niin, kultaseni?</w:t>
      </w:r>
    </w:p>
    <w:p>
      <w:r>
        <w:rPr>
          <w:b/>
        </w:rPr>
        <w:t xml:space="preserve">Tulos</w:t>
      </w:r>
    </w:p>
    <w:p>
      <w:r>
        <w:t xml:space="preserve">Aivan oikein. Rahasi on oltava aina käytössäsi.</w:t>
      </w:r>
    </w:p>
    <w:p>
      <w:r>
        <w:rPr>
          <w:b/>
        </w:rPr>
        <w:t xml:space="preserve">Esimerkki 5.161</w:t>
      </w:r>
    </w:p>
    <w:p>
      <w:r>
        <w:t xml:space="preserve">Hei, puhut meidän isästämme.</w:t>
      </w:r>
    </w:p>
    <w:p>
      <w:r>
        <w:rPr>
          <w:b/>
        </w:rPr>
        <w:t xml:space="preserve">Tulos</w:t>
      </w:r>
    </w:p>
    <w:p>
      <w:r>
        <w:t xml:space="preserve">Tiedän, mutta miksei hänellä ole tavallista työtä?  Hän käyttää tuota röyhelöistä esiliinaa ympäri taloa kuin oikea herra äiti.</w:t>
      </w:r>
    </w:p>
    <w:p>
      <w:r>
        <w:rPr>
          <w:b/>
        </w:rPr>
        <w:t xml:space="preserve">Esimerkki 5.162</w:t>
      </w:r>
    </w:p>
    <w:p>
      <w:r>
        <w:t xml:space="preserve">Olen täällä Red Hat -yhdistykseni kanssa. En löydä ryhmääni, ja siitä on jo viikko.</w:t>
      </w:r>
    </w:p>
    <w:p>
      <w:r>
        <w:rPr>
          <w:b/>
        </w:rPr>
        <w:t xml:space="preserve">Tulos</w:t>
      </w:r>
    </w:p>
    <w:p>
      <w:r>
        <w:t xml:space="preserve">Tässä paikassa on vain jotain. Kukaan ei tunnu pääsevän ulos.</w:t>
      </w:r>
    </w:p>
    <w:p>
      <w:r>
        <w:rPr>
          <w:b/>
        </w:rPr>
        <w:t xml:space="preserve">Esimerkki 5.163</w:t>
      </w:r>
    </w:p>
    <w:p>
      <w:r>
        <w:t xml:space="preserve">Kulta, olen huolissani sydämesi terveydestä.</w:t>
      </w:r>
    </w:p>
    <w:p>
      <w:r>
        <w:rPr>
          <w:b/>
        </w:rPr>
        <w:t xml:space="preserve">Tulos</w:t>
      </w:r>
    </w:p>
    <w:p>
      <w:r>
        <w:t xml:space="preserve">Hyvä on, rakastan sinua. Olemme olleet naimisissa jo jonkin aikaa, ja olet minulle maailman tärkein ihminen.</w:t>
      </w:r>
    </w:p>
    <w:p>
      <w:r>
        <w:rPr>
          <w:b/>
        </w:rPr>
        <w:t xml:space="preserve">Esimerkki 5.164</w:t>
      </w:r>
    </w:p>
    <w:p>
      <w:r>
        <w:t xml:space="preserve">Mitä jos alkaisimme myydä helmeä? Kuten kömpelöä, hankalaa, isoa helmeä? Voisimme tehdä niitä ikään kuin viehätysrannekkeita.</w:t>
      </w:r>
    </w:p>
    <w:p>
      <w:r>
        <w:rPr>
          <w:b/>
        </w:rPr>
        <w:t xml:space="preserve">Tulos</w:t>
      </w:r>
    </w:p>
    <w:p>
      <w:r>
        <w:t xml:space="preserve">Meidän pitäisi ottaa nimi jostain maagisesta olennosta, joka on tunnettu siitä, ettei halua antaa tavaroita pois.</w:t>
      </w:r>
    </w:p>
    <w:p>
      <w:r>
        <w:rPr>
          <w:b/>
        </w:rPr>
        <w:t xml:space="preserve">Esimerkki 5.165</w:t>
      </w:r>
    </w:p>
    <w:p>
      <w:r>
        <w:t xml:space="preserve">Tom, olen allerginen koiranpennuille.</w:t>
      </w:r>
    </w:p>
    <w:p>
      <w:r>
        <w:rPr>
          <w:b/>
        </w:rPr>
        <w:t xml:space="preserve">Tulos</w:t>
      </w:r>
    </w:p>
    <w:p>
      <w:r>
        <w:t xml:space="preserve">Niin, katso häntä. Hän saa nokkosihottumaa ja aivastelee joka paikassa.</w:t>
      </w:r>
    </w:p>
    <w:p>
      <w:r>
        <w:rPr>
          <w:b/>
        </w:rPr>
        <w:t xml:space="preserve">Esimerkki 5.166</w:t>
      </w:r>
    </w:p>
    <w:p>
      <w:r>
        <w:t xml:space="preserve">Michael ja Gayle, teillä näyttää olevan melkoinen yhteinen historia. Kuinka kauan tämä on jatkunut?</w:t>
      </w:r>
    </w:p>
    <w:p>
      <w:r>
        <w:rPr>
          <w:b/>
        </w:rPr>
        <w:t xml:space="preserve">Tulos</w:t>
      </w:r>
    </w:p>
    <w:p>
      <w:r>
        <w:t xml:space="preserve">SELVÄ. Michael ja minä kävimme Grand Canyonilla pari vuotta sitten. Se oli mukava viikonloppu.</w:t>
      </w:r>
    </w:p>
    <w:p>
      <w:r>
        <w:rPr>
          <w:b/>
        </w:rPr>
        <w:t xml:space="preserve">Esimerkki 5.167</w:t>
      </w:r>
    </w:p>
    <w:p>
      <w:r>
        <w:t xml:space="preserve">Pidämme näitä kokouksia työaikana.</w:t>
      </w:r>
    </w:p>
    <w:p>
      <w:r>
        <w:rPr>
          <w:b/>
        </w:rPr>
        <w:t xml:space="preserve">Tulos</w:t>
      </w:r>
    </w:p>
    <w:p>
      <w:r>
        <w:t xml:space="preserve">Olet kaikkien aikojen huonoin johtaja.</w:t>
      </w:r>
    </w:p>
    <w:p>
      <w:r>
        <w:rPr>
          <w:b/>
        </w:rPr>
        <w:t xml:space="preserve">Esimerkki 5.168</w:t>
      </w:r>
    </w:p>
    <w:p>
      <w:r>
        <w:t xml:space="preserve">En tiedä, vittuiletko hänelle. Hänellä on teräksinen silmä, tyttö.</w:t>
      </w:r>
    </w:p>
    <w:p>
      <w:r>
        <w:rPr>
          <w:b/>
        </w:rPr>
        <w:t xml:space="preserve">Tulos</w:t>
      </w:r>
    </w:p>
    <w:p>
      <w:r>
        <w:t xml:space="preserve">Kyllä, se on teräksinen yksisilmäinen. Se on peräisin onnettomuudesta.</w:t>
      </w:r>
    </w:p>
    <w:p>
      <w:r>
        <w:rPr>
          <w:b/>
        </w:rPr>
        <w:t xml:space="preserve">Esimerkki 5.169</w:t>
      </w:r>
    </w:p>
    <w:p>
      <w:r>
        <w:t xml:space="preserve">Minusta alkaa tuntua siltä, että meidän ei olisi pitänyt viettää jouluaattoamme katsellen paikkaa, jonka aiomme muuttaa joksikin muuksi muiden kustannuksella.</w:t>
      </w:r>
    </w:p>
    <w:p>
      <w:r>
        <w:rPr>
          <w:b/>
        </w:rPr>
        <w:t xml:space="preserve">Tulos</w:t>
      </w:r>
    </w:p>
    <w:p>
      <w:r>
        <w:t xml:space="preserve">Tiedätkö mitä, kultaseni? Olet oikeassa. Meidän olisi pitänyt tulla takaisin, kun se oli Wal-Mart.</w:t>
      </w:r>
    </w:p>
    <w:p>
      <w:r>
        <w:rPr>
          <w:b/>
        </w:rPr>
        <w:t xml:space="preserve">Esimerkki 5.170</w:t>
      </w:r>
    </w:p>
    <w:p>
      <w:r>
        <w:t xml:space="preserve">Charlie, olit vähän aikaa poissa tolaltasi. Mitä on tekeillä?</w:t>
      </w:r>
    </w:p>
    <w:p>
      <w:r>
        <w:rPr>
          <w:b/>
        </w:rPr>
        <w:t xml:space="preserve">Tulos</w:t>
      </w:r>
    </w:p>
    <w:p>
      <w:r>
        <w:t xml:space="preserve">Anteeksi, muistelen vain 90-luvun alkua. Sain toimeksiannon pomoltani Bill Clintonilta.</w:t>
      </w:r>
    </w:p>
    <w:p>
      <w:r>
        <w:rPr>
          <w:b/>
        </w:rPr>
        <w:t xml:space="preserve">Esimerkki 5.171</w:t>
      </w:r>
    </w:p>
    <w:p>
      <w:r>
        <w:t xml:space="preserve">Emme edes tunne Cedriciä vielä, mutta saamme hänet.</w:t>
      </w:r>
    </w:p>
    <w:p>
      <w:r>
        <w:rPr>
          <w:b/>
        </w:rPr>
        <w:t xml:space="preserve">Tulos</w:t>
      </w:r>
    </w:p>
    <w:p>
      <w:r>
        <w:t xml:space="preserve">No, onhan tässä muutama aste eroa, mutta voisin luultavasti saada sinut yhteyteen Cedricin kanssa.</w:t>
      </w:r>
    </w:p>
    <w:p>
      <w:r>
        <w:rPr>
          <w:b/>
        </w:rPr>
        <w:t xml:space="preserve">Esimerkki 5.172</w:t>
      </w:r>
    </w:p>
    <w:p>
      <w:r>
        <w:t xml:space="preserve">Voi ei, pidä nokkasi kaukana minusta, senkin hirviö.</w:t>
      </w:r>
    </w:p>
    <w:p>
      <w:r>
        <w:rPr>
          <w:b/>
        </w:rPr>
        <w:t xml:space="preserve">Tulos</w:t>
      </w:r>
    </w:p>
    <w:p>
      <w:r>
        <w:t xml:space="preserve">Olet onnekas, etten ole kalmari. Jopa mustekaloja fiksumpia.</w:t>
      </w:r>
    </w:p>
    <w:p>
      <w:r>
        <w:rPr>
          <w:b/>
        </w:rPr>
        <w:t xml:space="preserve">Esimerkki 5.173</w:t>
      </w:r>
    </w:p>
    <w:p>
      <w:r>
        <w:t xml:space="preserve">He sanoivat, että juna on peruttu. En tiedä, miksi olen yhä täällä.</w:t>
      </w:r>
    </w:p>
    <w:p>
      <w:r>
        <w:rPr>
          <w:b/>
        </w:rPr>
        <w:t xml:space="preserve">Tulos</w:t>
      </w:r>
    </w:p>
    <w:p>
      <w:r>
        <w:t xml:space="preserve">Olen niin iloinen, kultaseni. Ole kiltti ja tule kotiin. Olen pahoillani kaikesta. En halua, että aloitat uuden elämän. Älä jätä vanhaa elämääsi perheesi kanssa, joka rakastaa sinua.</w:t>
      </w:r>
    </w:p>
    <w:p>
      <w:r>
        <w:rPr>
          <w:b/>
        </w:rPr>
        <w:t xml:space="preserve">Esimerkki 5.174</w:t>
      </w:r>
    </w:p>
    <w:p>
      <w:r>
        <w:t xml:space="preserve">Lisa, arvaa mitä? Sinä valmistuit. Ohitan sinut eteenpäin.</w:t>
      </w:r>
    </w:p>
    <w:p>
      <w:r>
        <w:rPr>
          <w:b/>
        </w:rPr>
        <w:t xml:space="preserve">Tulos</w:t>
      </w:r>
    </w:p>
    <w:p>
      <w:r>
        <w:t xml:space="preserve">Äitimme yskii verta. Voimmeko mekin mennä ohi? Hän on sairas.</w:t>
      </w:r>
    </w:p>
    <w:p>
      <w:r>
        <w:rPr>
          <w:b/>
        </w:rPr>
        <w:t xml:space="preserve">Esimerkki 5.175</w:t>
      </w:r>
    </w:p>
    <w:p>
      <w:r>
        <w:t xml:space="preserve">Minulla on outo työ. Vanhemmat palkkaavat minut piiloutumaan lastensa komeroihin sillä todennäköisyydellä, että lapset heräävät keskellä yötä ja palaavat komeroon. Nappaan heidät, ja sitä käytetään välineenä, jolla opetetaan lapsia pitämään huoneensa siistinä.</w:t>
      </w:r>
    </w:p>
    <w:p>
      <w:r>
        <w:rPr>
          <w:b/>
        </w:rPr>
        <w:t xml:space="preserve">Tulos</w:t>
      </w:r>
    </w:p>
    <w:p>
      <w:r>
        <w:t xml:space="preserve">Vau, en ole koskaan tajunnut, että on olemassa markkinoita sellaisille tuotteille, jotka piiloutuvat lasten kaappeihin pelottelemaan heitä pitämään huoneensa siistinä.</w:t>
      </w:r>
    </w:p>
    <w:p>
      <w:r>
        <w:rPr>
          <w:b/>
        </w:rPr>
        <w:t xml:space="preserve">Esimerkki 5.176</w:t>
      </w:r>
    </w:p>
    <w:p>
      <w:r>
        <w:t xml:space="preserve">Internet on hieno juttu. Voit katsoa Painajainen Elm Streetillä -elokuvan milloin vain.</w:t>
      </w:r>
    </w:p>
    <w:p>
      <w:r>
        <w:rPr>
          <w:b/>
        </w:rPr>
        <w:t xml:space="preserve">Tulos</w:t>
      </w:r>
    </w:p>
    <w:p>
      <w:r>
        <w:t xml:space="preserve">Voit jopa tavata ihmisiä, jotka eivät käytä housuja.</w:t>
      </w:r>
    </w:p>
    <w:p>
      <w:r>
        <w:rPr>
          <w:b/>
        </w:rPr>
        <w:t xml:space="preserve">Esimerkki 5.177</w:t>
      </w:r>
    </w:p>
    <w:p>
      <w:r>
        <w:t xml:space="preserve">Ajoitus tuntuu hieman oudolta, että haluatte minun tekevän tämän nyt.</w:t>
      </w:r>
    </w:p>
    <w:p>
      <w:r>
        <w:rPr>
          <w:b/>
        </w:rPr>
        <w:t xml:space="preserve">Tulos</w:t>
      </w:r>
    </w:p>
    <w:p>
      <w:r>
        <w:t xml:space="preserve">Kortit pöydällä. Olen huolissani, koska rakastan Meredithiä salaa, että hän on sekaantunut pahikseen, joka on ehkä myös Janicen aviomies. Tai ainakin hänen lapsensa isä. Joten haluan paljastaa tämän Jonathanin.</w:t>
      </w:r>
    </w:p>
    <w:p>
      <w:r>
        <w:rPr>
          <w:b/>
        </w:rPr>
        <w:t xml:space="preserve">Esimerkki 5.178</w:t>
      </w:r>
    </w:p>
    <w:p>
      <w:r>
        <w:t xml:space="preserve">Olen tällä hetkellä kolme kertaa naimisissa.</w:t>
      </w:r>
    </w:p>
    <w:p>
      <w:r>
        <w:rPr>
          <w:b/>
        </w:rPr>
        <w:t xml:space="preserve">Tulos</w:t>
      </w:r>
    </w:p>
    <w:p>
      <w:r>
        <w:t xml:space="preserve">Ja olet näköjään asettanut vaimosi paremmuusjärjestykseen.</w:t>
      </w:r>
    </w:p>
    <w:p>
      <w:r>
        <w:rPr>
          <w:b/>
        </w:rPr>
        <w:t xml:space="preserve">Esimerkki 5.179</w:t>
      </w:r>
    </w:p>
    <w:p>
      <w:r>
        <w:t xml:space="preserve">Haluan toivottaa tervetulleeksi uuden tulokkaan. Hän oli ennen taiteen taiteilija ja nyt hän on sanataiteilija.</w:t>
      </w:r>
    </w:p>
    <w:p>
      <w:r>
        <w:rPr>
          <w:b/>
        </w:rPr>
        <w:t xml:space="preserve">Tulos</w:t>
      </w:r>
    </w:p>
    <w:p>
      <w:r>
        <w:t xml:space="preserve">Hurraa! Tämän on parempi rimmailla, liha!</w:t>
      </w:r>
    </w:p>
    <w:p>
      <w:r>
        <w:rPr>
          <w:b/>
        </w:rPr>
        <w:t xml:space="preserve">Esimerkki 5.180</w:t>
      </w:r>
    </w:p>
    <w:p>
      <w:r>
        <w:t xml:space="preserve">Hetkinen, ovatko molekyylit noin pitkiä? Kuinka pitkä on itse pöly, joka näkyy silmälle.</w:t>
      </w:r>
    </w:p>
    <w:p>
      <w:r>
        <w:rPr>
          <w:b/>
        </w:rPr>
        <w:t xml:space="preserve">Tulos</w:t>
      </w:r>
    </w:p>
    <w:p>
      <w:r>
        <w:t xml:space="preserve">En tunne jalkoja, en tunne metrejä. Sanoisin käärmeen pituudeksi. Mutta se on vain pölyä. Ei käärme.</w:t>
      </w:r>
    </w:p>
    <w:p>
      <w:r>
        <w:rPr>
          <w:b/>
        </w:rPr>
        <w:t xml:space="preserve">Esimerkki 5.181</w:t>
      </w:r>
    </w:p>
    <w:p>
      <w:r>
        <w:t xml:space="preserve">Puhuminen on minun oikeuteni. Teidän on astuttava askel taaksepäin, sir. Puhun miehelleni ja annan hänen olla toisen naisen kanssa. Mielestäni tämä on tärkeämpää kuin unelmasi.</w:t>
      </w:r>
    </w:p>
    <w:p>
      <w:r>
        <w:rPr>
          <w:b/>
        </w:rPr>
        <w:t xml:space="preserve">Tulos</w:t>
      </w:r>
    </w:p>
    <w:p>
      <w:r>
        <w:t xml:space="preserve">Ymmärrän. Annoin poikani mennä etsimään todellista rakkauttaan Grand Ole Opryyn niin monta vuotta sitten.</w:t>
      </w:r>
    </w:p>
    <w:p>
      <w:r>
        <w:rPr>
          <w:b/>
        </w:rPr>
        <w:t xml:space="preserve">Esimerkki 5.182</w:t>
      </w:r>
    </w:p>
    <w:p>
      <w:r>
        <w:t xml:space="preserve">Unohdin sateenvarjoni.</w:t>
      </w:r>
    </w:p>
    <w:p>
      <w:r>
        <w:rPr>
          <w:b/>
        </w:rPr>
        <w:t xml:space="preserve">Tulos</w:t>
      </w:r>
    </w:p>
    <w:p>
      <w:r>
        <w:t xml:space="preserve">Minäkin unohdin omani.</w:t>
      </w:r>
    </w:p>
    <w:p>
      <w:r>
        <w:rPr>
          <w:b/>
        </w:rPr>
        <w:t xml:space="preserve">Esimerkki 5.183</w:t>
      </w:r>
    </w:p>
    <w:p>
      <w:r>
        <w:t xml:space="preserve">On aika, että alamme käyttäytyä kuin kaksintaisteleva presidentti, jotta voimme käynnistää vuoden 2020 vaahterasiirappilain.</w:t>
      </w:r>
    </w:p>
    <w:p>
      <w:r>
        <w:rPr>
          <w:b/>
        </w:rPr>
        <w:t xml:space="preserve">Tulos</w:t>
      </w:r>
    </w:p>
    <w:p>
      <w:r>
        <w:t xml:space="preserve">Ai niin, se, joka kieltää kaiken väärennetyn vaahterasiirapin ja tekee siitä kuolemanrangaistuksen, hyvä idea.</w:t>
      </w:r>
    </w:p>
    <w:p>
      <w:r>
        <w:rPr>
          <w:b/>
        </w:rPr>
        <w:t xml:space="preserve">Esimerkki 5.184</w:t>
      </w:r>
    </w:p>
    <w:p>
      <w:r>
        <w:t xml:space="preserve">Katselin Lavar Burtonia.</w:t>
      </w:r>
    </w:p>
    <w:p>
      <w:r>
        <w:rPr>
          <w:b/>
        </w:rPr>
        <w:t xml:space="preserve">Tulos</w:t>
      </w:r>
    </w:p>
    <w:p>
      <w:r>
        <w:t xml:space="preserve">Tiedät, mitä mieltä olen Lavarista. Rakastan häntä. Olen ylpeä sinusta.</w:t>
      </w:r>
    </w:p>
    <w:p>
      <w:r>
        <w:rPr>
          <w:b/>
        </w:rPr>
        <w:t xml:space="preserve">Esimerkki 5.185</w:t>
      </w:r>
    </w:p>
    <w:p>
      <w:r>
        <w:t xml:space="preserve">Olen pahoillani, etten ole kiinnostunut kaikesta siitä, mistä sinä olet kiinnostunut.</w:t>
      </w:r>
    </w:p>
    <w:p>
      <w:r>
        <w:rPr>
          <w:b/>
        </w:rPr>
        <w:t xml:space="preserve">Tulos</w:t>
      </w:r>
    </w:p>
    <w:p>
      <w:r>
        <w:t xml:space="preserve">Et ole koskaan ollut kiinnostunut kiinnostukseni kohteistani, ethän? Tiedät, että minulla oli viikoittainen videopeliryhmä, etkä koskaan tullut paikalle.</w:t>
      </w:r>
    </w:p>
    <w:p>
      <w:r>
        <w:rPr>
          <w:b/>
        </w:rPr>
        <w:t xml:space="preserve">Esimerkki 5.186</w:t>
      </w:r>
    </w:p>
    <w:p>
      <w:r>
        <w:t xml:space="preserve">Olen täällä asianajajanasi. Olen myös vampyyri. Ihmiset eivät usko, että pystyn molempiin, mutta pystyn molempiin.</w:t>
      </w:r>
    </w:p>
    <w:p>
      <w:r>
        <w:rPr>
          <w:b/>
        </w:rPr>
        <w:t xml:space="preserve">Tulos</w:t>
      </w:r>
    </w:p>
    <w:p>
      <w:r>
        <w:t xml:space="preserve">Koska otit asian esille, kuulostaa siltä, että olet epävarma siitä.</w:t>
      </w:r>
    </w:p>
    <w:p>
      <w:r>
        <w:rPr>
          <w:b/>
        </w:rPr>
        <w:t xml:space="preserve">Esimerkki 5.187</w:t>
      </w:r>
    </w:p>
    <w:p>
      <w:r>
        <w:t xml:space="preserve">Entä jos tulemme jalkapallopeliin vain ostoksille?</w:t>
      </w:r>
    </w:p>
    <w:p>
      <w:r>
        <w:rPr>
          <w:b/>
        </w:rPr>
        <w:t xml:space="preserve">Tulos</w:t>
      </w:r>
    </w:p>
    <w:p>
      <w:r>
        <w:t xml:space="preserve">Kyllä, tämä on mieheni ja minun suosikkiravintolamme.</w:t>
      </w:r>
    </w:p>
    <w:p>
      <w:r>
        <w:rPr>
          <w:b/>
        </w:rPr>
        <w:t xml:space="preserve">Esimerkki 5.188</w:t>
      </w:r>
    </w:p>
    <w:p>
      <w:r>
        <w:t xml:space="preserve">Niin, mutta he pitävät minua jonkinlaisena johtajana, ja jos metsurit haluavat menestyä tässä kaupungissa, meidän on lyöttäydyttävä yhteen.</w:t>
      </w:r>
    </w:p>
    <w:p>
      <w:r>
        <w:rPr>
          <w:b/>
        </w:rPr>
        <w:t xml:space="preserve">Tulos</w:t>
      </w:r>
    </w:p>
    <w:p>
      <w:r>
        <w:t xml:space="preserve">Liittoutua yhteen?  Minäpä kerron, mitä minä teen.  Kaikki varikset, jotka puhuvat minulle unissani.</w:t>
      </w:r>
    </w:p>
    <w:p>
      <w:r>
        <w:rPr>
          <w:b/>
        </w:rPr>
        <w:t xml:space="preserve">Esimerkki 5.189</w:t>
      </w:r>
    </w:p>
    <w:p>
      <w:r>
        <w:t xml:space="preserve">Mitä te lapset teette täällä ladossani?</w:t>
      </w:r>
    </w:p>
    <w:p>
      <w:r>
        <w:rPr>
          <w:b/>
        </w:rPr>
        <w:t xml:space="preserve">Tulos</w:t>
      </w:r>
    </w:p>
    <w:p>
      <w:r>
        <w:t xml:space="preserve">Yritimme vain tehdä vaarallisia seksikkäitä aikoja.</w:t>
      </w:r>
    </w:p>
    <w:p>
      <w:r>
        <w:rPr>
          <w:b/>
        </w:rPr>
        <w:t xml:space="preserve">Esimerkki 5.190</w:t>
      </w:r>
    </w:p>
    <w:p>
      <w:r>
        <w:t xml:space="preserve">Näetkö, Arlene? Siksi en puhu sinulle tuolla tavalla, koska pelkään, että pelästytän poikamme.</w:t>
      </w:r>
    </w:p>
    <w:p>
      <w:r>
        <w:rPr>
          <w:b/>
        </w:rPr>
        <w:t xml:space="preserve">Tulos</w:t>
      </w:r>
    </w:p>
    <w:p>
      <w:r>
        <w:t xml:space="preserve">Voi, isä. Edes se ei ollut hienoa.</w:t>
      </w:r>
    </w:p>
    <w:p>
      <w:r>
        <w:rPr>
          <w:b/>
        </w:rPr>
        <w:t xml:space="preserve">Esimerkki 5.191</w:t>
      </w:r>
    </w:p>
    <w:p>
      <w:r>
        <w:t xml:space="preserve">Uskotko, että joudut vankilaan? Koska sinä joudut vankilaan.</w:t>
      </w:r>
    </w:p>
    <w:p>
      <w:r>
        <w:rPr>
          <w:b/>
        </w:rPr>
        <w:t xml:space="preserve">Tulos</w:t>
      </w:r>
    </w:p>
    <w:p>
      <w:r>
        <w:t xml:space="preserve">Niinhän sinä sanot, mutta minä uskon, ettei vankilaa ole olemassa, joten en pelkää.</w:t>
      </w:r>
    </w:p>
    <w:p>
      <w:r>
        <w:rPr>
          <w:b/>
        </w:rPr>
        <w:t xml:space="preserve">Esimerkki 5.192</w:t>
      </w:r>
    </w:p>
    <w:p>
      <w:r>
        <w:t xml:space="preserve">Haluat siis esteitä aluksen ohjaamiselle?</w:t>
      </w:r>
    </w:p>
    <w:p>
      <w:r>
        <w:rPr>
          <w:b/>
        </w:rPr>
        <w:t xml:space="preserve">Tulos</w:t>
      </w:r>
    </w:p>
    <w:p>
      <w:r>
        <w:t xml:space="preserve">Niin, ja enemmän nappeja ja kytkimiä kuin tarvitsemme.</w:t>
      </w:r>
    </w:p>
    <w:p>
      <w:r>
        <w:rPr>
          <w:b/>
        </w:rPr>
        <w:t xml:space="preserve">Esimerkki 5.193</w:t>
      </w:r>
    </w:p>
    <w:p>
      <w:r>
        <w:t xml:space="preserve">Tiedätkö, aion kutsua sinua Swoopiksi.</w:t>
      </w:r>
    </w:p>
    <w:p>
      <w:r>
        <w:rPr>
          <w:b/>
        </w:rPr>
        <w:t xml:space="preserve">Tulos</w:t>
      </w:r>
    </w:p>
    <w:p>
      <w:r>
        <w:t xml:space="preserve">Hyvä on, se on parempi kuin Jim tai mikä nimesi onkaan.</w:t>
      </w:r>
    </w:p>
    <w:p>
      <w:r>
        <w:rPr>
          <w:b/>
        </w:rPr>
        <w:t xml:space="preserve">Esimerkki 5.194</w:t>
      </w:r>
    </w:p>
    <w:p>
      <w:r>
        <w:t xml:space="preserve">Annatko meidän vain kellua jokea pitkin kuolemaamme? Sanoit, että lähdemme Baltimoresta etsimään jotain!</w:t>
      </w:r>
    </w:p>
    <w:p>
      <w:r>
        <w:rPr>
          <w:b/>
        </w:rPr>
        <w:t xml:space="preserve">Tulos</w:t>
      </w:r>
    </w:p>
    <w:p>
      <w:r>
        <w:t xml:space="preserve">Lähdimme Baltimoresta etsimään jotain uutta. Ehkä se uusi asia on kuolema. Haluatko kokeilla sitä kanssani?</w:t>
      </w:r>
    </w:p>
    <w:p>
      <w:r>
        <w:rPr>
          <w:b/>
        </w:rPr>
        <w:t xml:space="preserve">Esimerkki 5.195</w:t>
      </w:r>
    </w:p>
    <w:p>
      <w:r>
        <w:t xml:space="preserve">Teemme juhlallisen lupauksen. Tämä ei jätä tätä kylmävarastoa.</w:t>
      </w:r>
    </w:p>
    <w:p>
      <w:r>
        <w:rPr>
          <w:b/>
        </w:rPr>
        <w:t xml:space="preserve">Tulos</w:t>
      </w:r>
    </w:p>
    <w:p>
      <w:r>
        <w:t xml:space="preserve">Leikkaamme pitkät peukalomme irti ennen kuin kerromme kenellekään.</w:t>
      </w:r>
    </w:p>
    <w:p>
      <w:r>
        <w:rPr>
          <w:b/>
        </w:rPr>
        <w:t xml:space="preserve">Esimerkki 5.196</w:t>
      </w:r>
    </w:p>
    <w:p>
      <w:r>
        <w:t xml:space="preserve">Kenkä Minulla on kenkä täällä kenkä myytävänä.</w:t>
      </w:r>
    </w:p>
    <w:p>
      <w:r>
        <w:rPr>
          <w:b/>
        </w:rPr>
        <w:t xml:space="preserve">Tulos</w:t>
      </w:r>
    </w:p>
    <w:p>
      <w:r>
        <w:t xml:space="preserve">Mistä sait kengän? Varmaan isoisäsi kaapista.</w:t>
      </w:r>
    </w:p>
    <w:p>
      <w:r>
        <w:rPr>
          <w:b/>
        </w:rPr>
        <w:t xml:space="preserve">Esimerkki 5.197</w:t>
      </w:r>
    </w:p>
    <w:p>
      <w:r>
        <w:t xml:space="preserve">Katso nyt, Doreen. Kun luettelet käyntikorttien materiaalit, sano "lihaa" nopeasti ja melko rennosti. Ihmiset, jotka haluavat ne, kuulevat sen, jos sanot sen tuolla tavalla.</w:t>
      </w:r>
    </w:p>
    <w:p>
      <w:r>
        <w:rPr>
          <w:b/>
        </w:rPr>
        <w:t xml:space="preserve">Tulos</w:t>
      </w:r>
    </w:p>
    <w:p>
      <w:r>
        <w:t xml:space="preserve">Hyvä on. Onko se niin kuin silloin, kun intiaanit eivät nähneet laivoja, koska he olivat sokeita, koska he eivät olleet nähneet laivoja aiemmin?</w:t>
      </w:r>
    </w:p>
    <w:p>
      <w:r>
        <w:rPr>
          <w:b/>
        </w:rPr>
        <w:t xml:space="preserve">Esimerkki 5.198</w:t>
      </w:r>
    </w:p>
    <w:p>
      <w:r>
        <w:t xml:space="preserve">Näen viisikymppisen mustan miehen kävelemässä torakan kanssa.</w:t>
      </w:r>
    </w:p>
    <w:p>
      <w:r>
        <w:rPr>
          <w:b/>
        </w:rPr>
        <w:t xml:space="preserve">Tulos</w:t>
      </w:r>
    </w:p>
    <w:p>
      <w:r>
        <w:t xml:space="preserve">He ovat samassa tahdissa. Tämä on torakan valinta.</w:t>
      </w:r>
    </w:p>
    <w:p>
      <w:r>
        <w:rPr>
          <w:b/>
        </w:rPr>
        <w:t xml:space="preserve">Esimerkki 5.199</w:t>
      </w:r>
    </w:p>
    <w:p>
      <w:r>
        <w:t xml:space="preserve">Minusta tuntuu, että hän haluaa tätä.</w:t>
      </w:r>
    </w:p>
    <w:p>
      <w:r>
        <w:rPr>
          <w:b/>
        </w:rPr>
        <w:t xml:space="preserve">Tulos</w:t>
      </w:r>
    </w:p>
    <w:p>
      <w:r>
        <w:t xml:space="preserve">Voi luoja, olet oikeassa, hän yrittää jakaa meidät!</w:t>
      </w:r>
    </w:p>
    <w:p>
      <w:r>
        <w:rPr>
          <w:b/>
        </w:rPr>
        <w:t xml:space="preserve">Esimerkki 5.200</w:t>
      </w:r>
    </w:p>
    <w:p>
      <w:r>
        <w:t xml:space="preserve">Suuri suru valtaa minut, kun otan tämän maakasan ja hautaan koirani sen alle. Voi luoja. Se liikkuu.</w:t>
      </w:r>
    </w:p>
    <w:p>
      <w:r>
        <w:rPr>
          <w:b/>
        </w:rPr>
        <w:t xml:space="preserve">Tulos</w:t>
      </w:r>
    </w:p>
    <w:p>
      <w:r>
        <w:t xml:space="preserve">Lika herätti hänet henkiin?</w:t>
      </w:r>
    </w:p>
    <w:p>
      <w:r>
        <w:rPr>
          <w:b/>
        </w:rPr>
        <w:t xml:space="preserve">Esimerkki 5.201</w:t>
      </w:r>
    </w:p>
    <w:p>
      <w:r>
        <w:t xml:space="preserve">Hän on asunut luonani jo kuukausia, eikä se haittaa minua. Olen iloinen seurasta.</w:t>
      </w:r>
    </w:p>
    <w:p>
      <w:r>
        <w:rPr>
          <w:b/>
        </w:rPr>
        <w:t xml:space="preserve">Tulos</w:t>
      </w:r>
    </w:p>
    <w:p>
      <w:r>
        <w:t xml:space="preserve">No, Del, mutta olet hyvin antelias ihminen, ja se on yksi syy siihen, miksi rakastan sinua tunneilla.</w:t>
      </w:r>
    </w:p>
    <w:p>
      <w:r>
        <w:rPr>
          <w:b/>
        </w:rPr>
        <w:t xml:space="preserve">Esimerkki 5.202</w:t>
      </w:r>
    </w:p>
    <w:p>
      <w:r>
        <w:t xml:space="preserve">Gwyneth, sinä haaveilet taas. Haluaisitko kertoa muulle luokalle yksityiskohtaisesti, mitä ajattelet?</w:t>
      </w:r>
    </w:p>
    <w:p>
      <w:r>
        <w:rPr>
          <w:b/>
        </w:rPr>
        <w:t xml:space="preserve">Tulos</w:t>
      </w:r>
    </w:p>
    <w:p>
      <w:r>
        <w:t xml:space="preserve">Ajattelin lyödä teidät kaikki keihäällä, tiedättehän, että siinä on piikkejä? Se on kuin keppi, jossa on piikkejä. Lyöt jotakuta, kunnes hänestä tulee muusia.</w:t>
      </w:r>
    </w:p>
    <w:p>
      <w:r>
        <w:rPr>
          <w:b/>
        </w:rPr>
        <w:t xml:space="preserve">Esimerkki 5.203</w:t>
      </w:r>
    </w:p>
    <w:p>
      <w:r>
        <w:t xml:space="preserve">Lopeta pöydän pureskelu, rouva.</w:t>
      </w:r>
    </w:p>
    <w:p>
      <w:r>
        <w:rPr>
          <w:b/>
        </w:rPr>
        <w:t xml:space="preserve">Tulos</w:t>
      </w:r>
    </w:p>
    <w:p>
      <w:r>
        <w:t xml:space="preserve">SELVÄ. Eikö pöydän pureskelu ole hyvä asia? Haluatko maistaa?</w:t>
      </w:r>
    </w:p>
    <w:p>
      <w:r>
        <w:rPr>
          <w:b/>
        </w:rPr>
        <w:t xml:space="preserve">Esimerkki 5.204</w:t>
      </w:r>
    </w:p>
    <w:p>
      <w:r>
        <w:t xml:space="preserve">Etsin jotakin, jolla olisi jonkinlaista painovoimaa. Jotain sellaista, että kun ihmiset kuuntelevat minua, he uskovat, mitä sanon, ennen kuin sanon sen.</w:t>
      </w:r>
    </w:p>
    <w:p>
      <w:r>
        <w:rPr>
          <w:b/>
        </w:rPr>
        <w:t xml:space="preserve">Tulos</w:t>
      </w:r>
    </w:p>
    <w:p>
      <w:r>
        <w:t xml:space="preserve">Meillä on valikoima Kathy Ireland -laseja. Hän on yksi kaikkien aikojen rikkaimmista supermalleista.</w:t>
      </w:r>
    </w:p>
    <w:p>
      <w:r>
        <w:rPr>
          <w:b/>
        </w:rPr>
        <w:t xml:space="preserve">Esimerkki 5.205</w:t>
      </w:r>
    </w:p>
    <w:p>
      <w:r>
        <w:t xml:space="preserve">Työn saaminen täällä on melko helppoa. Hyväksy minimipalkka. Tee voileipiä. Älä varasta, äläkä shoppaile alasti - mitä selvästi teet.</w:t>
      </w:r>
    </w:p>
    <w:p>
      <w:r>
        <w:rPr>
          <w:b/>
        </w:rPr>
        <w:t xml:space="preserve">Tulos</w:t>
      </w:r>
    </w:p>
    <w:p>
      <w:r>
        <w:t xml:space="preserve">Anteeksi. Minulla oli vain lämmin ja kaikki vaatteeni olivat märkiä.</w:t>
      </w:r>
    </w:p>
    <w:p>
      <w:r>
        <w:rPr>
          <w:b/>
        </w:rPr>
        <w:t xml:space="preserve">Esimerkki 5.206</w:t>
      </w:r>
    </w:p>
    <w:p>
      <w:r>
        <w:t xml:space="preserve">Miksi niin monet ihmiset ovat tänään Quiznosissa?</w:t>
      </w:r>
    </w:p>
    <w:p>
      <w:r>
        <w:rPr>
          <w:b/>
        </w:rPr>
        <w:t xml:space="preserve">Tulos</w:t>
      </w:r>
    </w:p>
    <w:p>
      <w:r>
        <w:t xml:space="preserve">He ovat nälkäisiä ja haluavat tilauksensa, ja he haluavat ne nyt.</w:t>
      </w:r>
    </w:p>
    <w:p>
      <w:r>
        <w:rPr>
          <w:b/>
        </w:rPr>
        <w:t xml:space="preserve">Esimerkki 5.207</w:t>
      </w:r>
    </w:p>
    <w:p>
      <w:r>
        <w:t xml:space="preserve">Luulin, että ohjeita antaessa ei puhuta vaan lauletaan. Olemme Grand Ole Opryn kulissien takana.</w:t>
      </w:r>
    </w:p>
    <w:p>
      <w:r>
        <w:rPr>
          <w:b/>
        </w:rPr>
        <w:t xml:space="preserve">Tulos</w:t>
      </w:r>
    </w:p>
    <w:p>
      <w:r>
        <w:t xml:space="preserve">Se on totta. En pääse koskaan laulamaan lavalle, koska ääneni on kamala.</w:t>
      </w:r>
    </w:p>
    <w:p>
      <w:r>
        <w:rPr>
          <w:b/>
        </w:rPr>
        <w:t xml:space="preserve">Esimerkki 5.208</w:t>
      </w:r>
    </w:p>
    <w:p>
      <w:r>
        <w:t xml:space="preserve">Olen antanut sinulle kaiken. Limonadia. Laitan ihmiset vuokraamaan elokuvan, jonka vain sinä saat katsoa.</w:t>
      </w:r>
    </w:p>
    <w:p>
      <w:r>
        <w:rPr>
          <w:b/>
        </w:rPr>
        <w:t xml:space="preserve">Tulos</w:t>
      </w:r>
    </w:p>
    <w:p>
      <w:r>
        <w:t xml:space="preserve">Mutta minulla ei ole vaihtoehtoja, joten se ei ole oikein mukavaa.</w:t>
      </w:r>
    </w:p>
    <w:p>
      <w:r>
        <w:rPr>
          <w:b/>
        </w:rPr>
        <w:t xml:space="preserve">Esimerkki 5.209</w:t>
      </w:r>
    </w:p>
    <w:p>
      <w:r>
        <w:t xml:space="preserve">Minulla on flunssa.</w:t>
      </w:r>
    </w:p>
    <w:p>
      <w:r>
        <w:rPr>
          <w:b/>
        </w:rPr>
        <w:t xml:space="preserve">Tulos</w:t>
      </w:r>
    </w:p>
    <w:p>
      <w:r>
        <w:t xml:space="preserve">Anna kun annan sinulle tämän Theraflu-pullon.</w:t>
      </w:r>
    </w:p>
    <w:p>
      <w:r>
        <w:rPr>
          <w:b/>
        </w:rPr>
        <w:t xml:space="preserve">Esimerkki 5.210</w:t>
      </w:r>
    </w:p>
    <w:p>
      <w:r>
        <w:t xml:space="preserve">Olit vuoden meitä kaikkia edellä. Sinun ei siis pitäisi olla täällä.</w:t>
      </w:r>
    </w:p>
    <w:p>
      <w:r>
        <w:rPr>
          <w:b/>
        </w:rPr>
        <w:t xml:space="preserve">Tulos</w:t>
      </w:r>
    </w:p>
    <w:p>
      <w:r>
        <w:t xml:space="preserve">Niin, mutta menen sinne minne tuuli puhaltaa, joten...</w:t>
      </w:r>
    </w:p>
    <w:p>
      <w:r>
        <w:rPr>
          <w:b/>
        </w:rPr>
        <w:t xml:space="preserve">Esimerkki 5.211</w:t>
      </w:r>
    </w:p>
    <w:p>
      <w:r>
        <w:t xml:space="preserve">Olen melko varma, että jotkut ovat kanssani samaa mieltä. Olen kuullut ihmisten sanovan samaa.</w:t>
      </w:r>
    </w:p>
    <w:p>
      <w:r>
        <w:rPr>
          <w:b/>
        </w:rPr>
        <w:t xml:space="preserve">Tulos</w:t>
      </w:r>
    </w:p>
    <w:p>
      <w:r>
        <w:t xml:space="preserve">Sanotko, että olet kuullut ihmisten sanovan täsmälleen samaa - "tuo suihkulähde näyttää siltä kuin se muuttuisi hämähäkkiapinaksi?".</w:t>
      </w:r>
    </w:p>
    <w:p>
      <w:r>
        <w:rPr>
          <w:b/>
        </w:rPr>
        <w:t xml:space="preserve">Esimerkki 5.212</w:t>
      </w:r>
    </w:p>
    <w:p>
      <w:r>
        <w:t xml:space="preserve">Sanoitko Paul vai Paulie?</w:t>
      </w:r>
    </w:p>
    <w:p>
      <w:r>
        <w:rPr>
          <w:b/>
        </w:rPr>
        <w:t xml:space="preserve">Tulos</w:t>
      </w:r>
    </w:p>
    <w:p>
      <w:r>
        <w:t xml:space="preserve">Siinä se on. En koskaan sano sitä samalla tavalla kahdesti.</w:t>
      </w:r>
    </w:p>
    <w:p>
      <w:r>
        <w:rPr>
          <w:b/>
        </w:rPr>
        <w:t xml:space="preserve">Esimerkki 5.213</w:t>
      </w:r>
    </w:p>
    <w:p>
      <w:r>
        <w:t xml:space="preserve">Kultaseni, oletko elossa Port-o-Potissa?</w:t>
      </w:r>
    </w:p>
    <w:p>
      <w:r>
        <w:rPr>
          <w:b/>
        </w:rPr>
        <w:t xml:space="preserve">Tulos</w:t>
      </w:r>
    </w:p>
    <w:p>
      <w:r>
        <w:t xml:space="preserve">Minä olen. En vain ole kiinnostunut puhumaan Dave-elokuvasta kanssasi.</w:t>
      </w:r>
    </w:p>
    <w:p>
      <w:r>
        <w:rPr>
          <w:b/>
        </w:rPr>
        <w:t xml:space="preserve">Esimerkki 5.214</w:t>
      </w:r>
    </w:p>
    <w:p>
      <w:r>
        <w:t xml:space="preserve">Avaan nämä persikkatölkit aseellani.</w:t>
      </w:r>
    </w:p>
    <w:p>
      <w:r>
        <w:rPr>
          <w:b/>
        </w:rPr>
        <w:t xml:space="preserve">Tulos</w:t>
      </w:r>
    </w:p>
    <w:p>
      <w:r>
        <w:t xml:space="preserve">Tuhlaat persikat ja luodit hukkaan.</w:t>
      </w:r>
    </w:p>
    <w:p>
      <w:r>
        <w:rPr>
          <w:b/>
        </w:rPr>
        <w:t xml:space="preserve">Esimerkki 5.215</w:t>
      </w:r>
    </w:p>
    <w:p>
      <w:r>
        <w:t xml:space="preserve">Olen nähnyt alkusysäyksen. En ole nähnyt Interstellaria, joten en täysin ymmärrä viittaustanne, herra Brown.</w:t>
      </w:r>
    </w:p>
    <w:p>
      <w:r>
        <w:rPr>
          <w:b/>
        </w:rPr>
        <w:t xml:space="preserve">Tulos</w:t>
      </w:r>
    </w:p>
    <w:p>
      <w:r>
        <w:t xml:space="preserve">Tulevaisuus muuttuu menneisyydeksi, mutta menneisyys oli tulevaisuus.</w:t>
      </w:r>
    </w:p>
    <w:p>
      <w:r>
        <w:rPr>
          <w:b/>
        </w:rPr>
        <w:t xml:space="preserve">Esimerkki 5.216</w:t>
      </w:r>
    </w:p>
    <w:p>
      <w:r>
        <w:t xml:space="preserve">Täällä on joku, joka haluaa kaksi pyyhettä.</w:t>
      </w:r>
    </w:p>
    <w:p>
      <w:r>
        <w:rPr>
          <w:b/>
        </w:rPr>
        <w:t xml:space="preserve">Tulos</w:t>
      </w:r>
    </w:p>
    <w:p>
      <w:r>
        <w:t xml:space="preserve">Kaksi pyyhettä? No, ei ole mitään sääntöä sitä vastaan, välttämättä. Rehellisesti sanottuna kukaan ei ole koskaan pyytänyt kahta pyyhettä.</w:t>
      </w:r>
    </w:p>
    <w:p>
      <w:r>
        <w:rPr>
          <w:b/>
        </w:rPr>
        <w:t xml:space="preserve">Esimerkki 5.217</w:t>
      </w:r>
    </w:p>
    <w:p>
      <w:r>
        <w:t xml:space="preserve">Äiti, on järkevää, että sinulla on suhde, koska menit naimisiin miehen kanssa, jota et tunne.</w:t>
      </w:r>
    </w:p>
    <w:p>
      <w:r>
        <w:rPr>
          <w:b/>
        </w:rPr>
        <w:t xml:space="preserve">Tulos</w:t>
      </w:r>
    </w:p>
    <w:p>
      <w:r>
        <w:t xml:space="preserve">Kyllä, tuemme sitä. On aika olla rehellinen meille.</w:t>
      </w:r>
    </w:p>
    <w:p>
      <w:r>
        <w:rPr>
          <w:b/>
        </w:rPr>
        <w:t xml:space="preserve">Esimerkki 5.218</w:t>
      </w:r>
    </w:p>
    <w:p>
      <w:r>
        <w:t xml:space="preserve">Olet siis tullut pohjoiseen tekemään bisnestä.</w:t>
      </w:r>
    </w:p>
    <w:p>
      <w:r>
        <w:rPr>
          <w:b/>
        </w:rPr>
        <w:t xml:space="preserve">Tulos</w:t>
      </w:r>
    </w:p>
    <w:p>
      <w:r>
        <w:t xml:space="preserve">Aion tehdä vahinkoa, tuhota naapurustoja, se on suunnitelma.</w:t>
      </w:r>
    </w:p>
    <w:p>
      <w:r>
        <w:rPr>
          <w:b/>
        </w:rPr>
        <w:t xml:space="preserve">Esimerkki 5.219</w:t>
      </w:r>
    </w:p>
    <w:p>
      <w:r>
        <w:t xml:space="preserve">Olen takananne, herra Kubrick. Teen miljardi otosta, jos haluatte. Haluan tehdä tämän oikein.</w:t>
      </w:r>
    </w:p>
    <w:p>
      <w:r>
        <w:rPr>
          <w:b/>
        </w:rPr>
        <w:t xml:space="preserve">Tulos</w:t>
      </w:r>
    </w:p>
    <w:p>
      <w:r>
        <w:t xml:space="preserve">Hyvä uutinen on se, että voimme antaa sinun näytellä kaikkia osia. Kasvonsuoja on alhaalla. Joten kukaan ei tiedä, että se olet sinä.</w:t>
      </w:r>
    </w:p>
    <w:p>
      <w:r>
        <w:rPr>
          <w:b/>
        </w:rPr>
        <w:t xml:space="preserve">Esimerkki 5.220</w:t>
      </w:r>
    </w:p>
    <w:p>
      <w:r>
        <w:t xml:space="preserve">Sinusta tulee samanlainen kuin George Burmanista, joka menettää työnsä vain siksi, että hän sanoi n-sanan.</w:t>
      </w:r>
    </w:p>
    <w:p>
      <w:r>
        <w:rPr>
          <w:b/>
        </w:rPr>
        <w:t xml:space="preserve">Tulos</w:t>
      </w:r>
    </w:p>
    <w:p>
      <w:r>
        <w:t xml:space="preserve">Se ei ole iso juttu, me kaikki sanomme sen silloin tällöin.</w:t>
      </w:r>
    </w:p>
    <w:p>
      <w:r>
        <w:rPr>
          <w:b/>
        </w:rPr>
        <w:t xml:space="preserve">Esimerkki 5.221</w:t>
      </w:r>
    </w:p>
    <w:p>
      <w:r>
        <w:t xml:space="preserve">Niinkö? Pystyn pitelemään ihmisten ongelmia enkä päästä niitä ulos.</w:t>
      </w:r>
    </w:p>
    <w:p>
      <w:r>
        <w:rPr>
          <w:b/>
        </w:rPr>
        <w:t xml:space="preserve">Tulos</w:t>
      </w:r>
    </w:p>
    <w:p>
      <w:r>
        <w:t xml:space="preserve">En tiedä, mitä terapeutti tekee. Tuo kuulostaa huonolta kuvaukselta terapeutista. Mutta voit tehdä mitä haluat.</w:t>
      </w:r>
    </w:p>
    <w:p>
      <w:r>
        <w:rPr>
          <w:b/>
        </w:rPr>
        <w:t xml:space="preserve">Esimerkki 5.222</w:t>
      </w:r>
    </w:p>
    <w:p>
      <w:r>
        <w:t xml:space="preserve">Olen pahoillani, olen ollut jonossa hänen takanaan. Enkö voisi mitenkään saada näitä videoita?</w:t>
      </w:r>
    </w:p>
    <w:p>
      <w:r>
        <w:rPr>
          <w:b/>
        </w:rPr>
        <w:t xml:space="preserve">Tulos</w:t>
      </w:r>
    </w:p>
    <w:p>
      <w:r>
        <w:t xml:space="preserve">Meillä on lapsenvahti. Lapset ovat toisessa talossa, joten voimme katsoa elokuvaa kotona rauhassa.</w:t>
      </w:r>
    </w:p>
    <w:p>
      <w:r>
        <w:rPr>
          <w:b/>
        </w:rPr>
        <w:t xml:space="preserve">Esimerkki 5.223</w:t>
      </w:r>
    </w:p>
    <w:p>
      <w:r>
        <w:t xml:space="preserve">Koneesi näyttää viittaavan sinuun ikään kuin olisit isä.</w:t>
      </w:r>
    </w:p>
    <w:p>
      <w:r>
        <w:rPr>
          <w:b/>
        </w:rPr>
        <w:t xml:space="preserve">Tulos</w:t>
      </w:r>
    </w:p>
    <w:p>
      <w:r>
        <w:t xml:space="preserve">Kyllä, ja siinä on jotain outoa. En ole ohjelmoinut sitä tekoälyyn.</w:t>
      </w:r>
    </w:p>
    <w:p>
      <w:r>
        <w:rPr>
          <w:b/>
        </w:rPr>
        <w:t xml:space="preserve">Esimerkki 5.224</w:t>
      </w:r>
    </w:p>
    <w:p>
      <w:r>
        <w:t xml:space="preserve">Ovatko villieläimesi autossasi juuri nyt? Ne pureskelevat nahan läpi.</w:t>
      </w:r>
    </w:p>
    <w:p>
      <w:r>
        <w:rPr>
          <w:b/>
        </w:rPr>
        <w:t xml:space="preserve">Tulos</w:t>
      </w:r>
    </w:p>
    <w:p>
      <w:r>
        <w:t xml:space="preserve">Teen pirun paljon töitä autoni eteen. Minulla ei ole aikaa sille, että kojootti syö materiaalini.</w:t>
      </w:r>
    </w:p>
    <w:p>
      <w:r>
        <w:rPr>
          <w:b/>
        </w:rPr>
        <w:t xml:space="preserve">Esimerkki 5.225</w:t>
      </w:r>
    </w:p>
    <w:p>
      <w:r>
        <w:t xml:space="preserve">Olen vain pieni, sairaalloisen lihava kaveri.</w:t>
      </w:r>
    </w:p>
    <w:p>
      <w:r>
        <w:rPr>
          <w:b/>
        </w:rPr>
        <w:t xml:space="preserve">Tulos</w:t>
      </w:r>
    </w:p>
    <w:p>
      <w:r>
        <w:t xml:space="preserve">Et kuulu tähän laukkuun. Sinun on löydettävä jokin muu paikka, jonne mennä.</w:t>
      </w:r>
    </w:p>
    <w:p>
      <w:r>
        <w:rPr>
          <w:b/>
        </w:rPr>
        <w:t xml:space="preserve">Esimerkki 5.226</w:t>
      </w:r>
    </w:p>
    <w:p>
      <w:r>
        <w:t xml:space="preserve">Soitin Build-A-Bearille, ja he sanoivat, että et ollut töissä etkä ole ollut töissä viimeiseen kahteen viikkoon. Nyt vain ihmettelen, mitä hittoa sinä teet päiviäsi?</w:t>
      </w:r>
    </w:p>
    <w:p>
      <w:r>
        <w:rPr>
          <w:b/>
        </w:rPr>
        <w:t xml:space="preserve">Tulos</w:t>
      </w:r>
    </w:p>
    <w:p>
      <w:r>
        <w:t xml:space="preserve">Kuljen kaduilla ja varmistan, että ihmiset ymmärtävät, ettei kaikki ole sitä, miltä näyttää.</w:t>
      </w:r>
    </w:p>
    <w:p>
      <w:r>
        <w:rPr>
          <w:b/>
        </w:rPr>
        <w:t xml:space="preserve">Esimerkki 5.227</w:t>
      </w:r>
    </w:p>
    <w:p>
      <w:r>
        <w:t xml:space="preserve">Mene vain. Anna kaikkesi.</w:t>
      </w:r>
    </w:p>
    <w:p>
      <w:r>
        <w:rPr>
          <w:b/>
        </w:rPr>
        <w:t xml:space="preserve">Tulos</w:t>
      </w:r>
    </w:p>
    <w:p>
      <w:r>
        <w:t xml:space="preserve">Tiedätkö mitä, tällä kertaa yritän saada sinut nauramaan. Se on hieman herkempi kohta.</w:t>
      </w:r>
    </w:p>
    <w:p>
      <w:r>
        <w:rPr>
          <w:b/>
        </w:rPr>
        <w:t xml:space="preserve">Esimerkki 5.228</w:t>
      </w:r>
    </w:p>
    <w:p>
      <w:r>
        <w:t xml:space="preserve">Voisin sylkeä tämän kyyhkyn naamalle juuri nyt!  Voi, senkin pieni lentävä lintu!</w:t>
      </w:r>
    </w:p>
    <w:p>
      <w:r>
        <w:rPr>
          <w:b/>
        </w:rPr>
        <w:t xml:space="preserve">Tulos</w:t>
      </w:r>
    </w:p>
    <w:p>
      <w:r>
        <w:t xml:space="preserve">Nyt, nyt.  Olemme tietysti kaikki täynnä raivoa, koska vanhempamme ovat typeriä ja koska elämä on perseestä, mutta ei pureta sitä kyyhkyseen.</w:t>
      </w:r>
    </w:p>
    <w:p>
      <w:r>
        <w:rPr>
          <w:b/>
        </w:rPr>
        <w:t xml:space="preserve">Esimerkki 5.229</w:t>
      </w:r>
    </w:p>
    <w:p>
      <w:r>
        <w:t xml:space="preserve">Hei, Lacey. Muistatko, kun viimeksi otimme liftarin kyytiin? Ongelmia.</w:t>
      </w:r>
    </w:p>
    <w:p>
      <w:r>
        <w:rPr>
          <w:b/>
        </w:rPr>
        <w:t xml:space="preserve">Tulos</w:t>
      </w:r>
    </w:p>
    <w:p>
      <w:r>
        <w:t xml:space="preserve">Ai niin, yksi ystävistämme murhattiin. Meidän ei varmaan pitäisi auttaa teitä, se on vaarallista meille.</w:t>
      </w:r>
    </w:p>
    <w:p>
      <w:r>
        <w:rPr>
          <w:b/>
        </w:rPr>
        <w:t xml:space="preserve">Esimerkki 5.230</w:t>
      </w:r>
    </w:p>
    <w:p>
      <w:r>
        <w:t xml:space="preserve">Mistä sait tuon kuivapyyhintätaulun?  Olen etsinyt sellaista viikkoja.</w:t>
      </w:r>
    </w:p>
    <w:p>
      <w:r>
        <w:rPr>
          <w:b/>
        </w:rPr>
        <w:t xml:space="preserve">Tulos</w:t>
      </w:r>
    </w:p>
    <w:p>
      <w:r>
        <w:t xml:space="preserve">Ostin sen Container Storesta!  Menen sinne sisään ja eksyn kaikkien taide- ja askartelutuotteiden käytäville.</w:t>
      </w:r>
    </w:p>
    <w:p>
      <w:r>
        <w:rPr>
          <w:b/>
        </w:rPr>
        <w:t xml:space="preserve">Esimerkki 5.231</w:t>
      </w:r>
    </w:p>
    <w:p>
      <w:r>
        <w:t xml:space="preserve">Hyvää työtä muurahaisten kanssa.</w:t>
      </w:r>
    </w:p>
    <w:p>
      <w:r>
        <w:rPr>
          <w:b/>
        </w:rPr>
        <w:t xml:space="preserve">Tulos</w:t>
      </w:r>
    </w:p>
    <w:p>
      <w:r>
        <w:t xml:space="preserve">En tarkoittanut tappaa heitä.</w:t>
      </w:r>
    </w:p>
    <w:p>
      <w:r>
        <w:rPr>
          <w:b/>
        </w:rPr>
        <w:t xml:space="preserve">Esimerkki 5.232</w:t>
      </w:r>
    </w:p>
    <w:p>
      <w:r>
        <w:t xml:space="preserve">Sitter, haluaisitko koe-esiintyä kummitusajelulle? Mielestäni olet täydellinen.</w:t>
      </w:r>
    </w:p>
    <w:p>
      <w:r>
        <w:rPr>
          <w:b/>
        </w:rPr>
        <w:t xml:space="preserve">Tulos</w:t>
      </w:r>
    </w:p>
    <w:p>
      <w:r>
        <w:t xml:space="preserve">Anteeksi. Toin lapsenvahdin ja hän on osa minua.</w:t>
      </w:r>
    </w:p>
    <w:p>
      <w:r>
        <w:rPr>
          <w:b/>
        </w:rPr>
        <w:t xml:space="preserve">Esimerkki 5.233</w:t>
      </w:r>
    </w:p>
    <w:p>
      <w:r>
        <w:t xml:space="preserve">Haluaisin vain häipyä täältä, jos se sopii sinulle.</w:t>
      </w:r>
    </w:p>
    <w:p>
      <w:r>
        <w:rPr>
          <w:b/>
        </w:rPr>
        <w:t xml:space="preserve">Tulos</w:t>
      </w:r>
    </w:p>
    <w:p>
      <w:r>
        <w:t xml:space="preserve">Emme yleensä tee niin, mutta jos kyse on vain silmälaseista, voitte mennä vapaasti.</w:t>
      </w:r>
    </w:p>
    <w:p>
      <w:r>
        <w:rPr>
          <w:b/>
        </w:rPr>
        <w:t xml:space="preserve">Esimerkki 5.234</w:t>
      </w:r>
    </w:p>
    <w:p>
      <w:r>
        <w:t xml:space="preserve">Kaikkien on pidettävä siitä, jotta David voi valmistua.</w:t>
      </w:r>
    </w:p>
    <w:p>
      <w:r>
        <w:rPr>
          <w:b/>
        </w:rPr>
        <w:t xml:space="preserve">Tulos</w:t>
      </w:r>
    </w:p>
    <w:p>
      <w:r>
        <w:t xml:space="preserve">Olen kuullut, että heillä on niitä pieniä presidentinvaalikeskustelun mittareita, kun he katsovat sitä.</w:t>
      </w:r>
    </w:p>
    <w:p>
      <w:r>
        <w:rPr>
          <w:b/>
        </w:rPr>
        <w:t xml:space="preserve">Esimerkki 5.235</w:t>
      </w:r>
    </w:p>
    <w:p>
      <w:r>
        <w:t xml:space="preserve">Veronica, onko sinulla kolikoita?</w:t>
      </w:r>
    </w:p>
    <w:p>
      <w:r>
        <w:rPr>
          <w:b/>
        </w:rPr>
        <w:t xml:space="preserve">Tulos</w:t>
      </w:r>
    </w:p>
    <w:p>
      <w:r>
        <w:t xml:space="preserve">Tuossa kasassa on varmasti vanhoja kolikoita.</w:t>
      </w:r>
    </w:p>
    <w:p>
      <w:r>
        <w:rPr>
          <w:b/>
        </w:rPr>
        <w:t xml:space="preserve">Esimerkki 5.236</w:t>
      </w:r>
    </w:p>
    <w:p>
      <w:r>
        <w:t xml:space="preserve">Niin, mutta Kierasta tuli Cara ja Andreasta Andraya.  He pystyvät siihen, nuo luuserit, minäkin pystyn.</w:t>
      </w:r>
    </w:p>
    <w:p>
      <w:r>
        <w:rPr>
          <w:b/>
        </w:rPr>
        <w:t xml:space="preserve">Tulos</w:t>
      </w:r>
    </w:p>
    <w:p>
      <w:r>
        <w:t xml:space="preserve">Minä tiedän.  Luulen, että se vaikutti enemmän ihmisten pelkoon olla epäkohtelias, mutta Megan, voinko kertoa sinulle, mitä olen tehnyt saadakseni ihmiset pitämään sinusta?  Sinun täytyy tehdä se.  Sinun on tehtävä se, hinnalla millä hyvänsä. </w:t>
      </w:r>
    </w:p>
    <w:p>
      <w:r>
        <w:rPr>
          <w:b/>
        </w:rPr>
        <w:t xml:space="preserve">Esimerkki 5.237</w:t>
      </w:r>
    </w:p>
    <w:p>
      <w:r>
        <w:t xml:space="preserve">Täällä ei ole tehty tällaista esitystä 50 vuoteen. Haluaisitko vilkaista sisälle?</w:t>
      </w:r>
    </w:p>
    <w:p>
      <w:r>
        <w:rPr>
          <w:b/>
        </w:rPr>
        <w:t xml:space="preserve">Tulos</w:t>
      </w:r>
    </w:p>
    <w:p>
      <w:r>
        <w:t xml:space="preserve">Ajattelin ostaa tämän paikan, purkaa sen ja rakentaa tänne Circuit Cityn.</w:t>
      </w:r>
    </w:p>
    <w:p>
      <w:r>
        <w:rPr>
          <w:b/>
        </w:rPr>
        <w:t xml:space="preserve">Esimerkki 5.238</w:t>
      </w:r>
    </w:p>
    <w:p>
      <w:r>
        <w:t xml:space="preserve">Otan saarikahvia.</w:t>
      </w:r>
    </w:p>
    <w:p>
      <w:r>
        <w:rPr>
          <w:b/>
        </w:rPr>
        <w:t xml:space="preserve">Tulos</w:t>
      </w:r>
    </w:p>
    <w:p>
      <w:r>
        <w:t xml:space="preserve">OK, voimme keittää nämä kivet ja tehdä sitä. Onko kenelläkään sytytintä?</w:t>
      </w:r>
    </w:p>
    <w:p>
      <w:r>
        <w:rPr>
          <w:b/>
        </w:rPr>
        <w:t xml:space="preserve">Esimerkki 5.239</w:t>
      </w:r>
    </w:p>
    <w:p>
      <w:r>
        <w:t xml:space="preserve">Se oli Timin keksi, mutta kysyin, voisinko ottaa sen. Hän suostui ja luopui oikeuksistaan keksiin.</w:t>
      </w:r>
    </w:p>
    <w:p>
      <w:r>
        <w:rPr>
          <w:b/>
        </w:rPr>
        <w:t xml:space="preserve">Tulos</w:t>
      </w:r>
    </w:p>
    <w:p>
      <w:r>
        <w:t xml:space="preserve">Olen pahoillani, hyvät herrat. Tämän on mentävä onnenkeksikomitean eteen.</w:t>
      </w:r>
    </w:p>
    <w:p>
      <w:r>
        <w:rPr>
          <w:b/>
        </w:rPr>
        <w:t xml:space="preserve">Esimerkki 5.240</w:t>
      </w:r>
    </w:p>
    <w:p>
      <w:r>
        <w:t xml:space="preserve">Ehkä jonain päivänä pienen esityksemme tarinasta tehdään elokuva.</w:t>
      </w:r>
    </w:p>
    <w:p>
      <w:r>
        <w:rPr>
          <w:b/>
        </w:rPr>
        <w:t xml:space="preserve">Tulos</w:t>
      </w:r>
    </w:p>
    <w:p>
      <w:r>
        <w:t xml:space="preserve">Sitten me todella menestymme Hollywoodissa. Meistä tulee kuuluisia tähtiä.</w:t>
      </w:r>
    </w:p>
    <w:p>
      <w:r>
        <w:rPr>
          <w:b/>
        </w:rPr>
        <w:t xml:space="preserve">Esimerkki 5.241</w:t>
      </w:r>
    </w:p>
    <w:p>
      <w:r>
        <w:t xml:space="preserve">Halusit niin paljon kuin voit syödä.</w:t>
      </w:r>
    </w:p>
    <w:p>
      <w:r>
        <w:rPr>
          <w:b/>
        </w:rPr>
        <w:t xml:space="preserve">Tulos</w:t>
      </w:r>
    </w:p>
    <w:p>
      <w:r>
        <w:t xml:space="preserve">Tiedän, mutta en uskonut, että se seuraisi minua koko elämäni ajan.</w:t>
      </w:r>
    </w:p>
    <w:p>
      <w:r>
        <w:rPr>
          <w:b/>
        </w:rPr>
        <w:t xml:space="preserve">Esimerkki 5.242</w:t>
      </w:r>
    </w:p>
    <w:p>
      <w:r>
        <w:t xml:space="preserve">Etsin majoitusta ihanasta tukkikaupungistanne.</w:t>
      </w:r>
    </w:p>
    <w:p>
      <w:r>
        <w:rPr>
          <w:b/>
        </w:rPr>
        <w:t xml:space="preserve">Tulos</w:t>
      </w:r>
    </w:p>
    <w:p>
      <w:r>
        <w:t xml:space="preserve">Majatalo on suljettu yöksi, mutta mikset tulisi luokseni? Olen aina iloinen saadessani tukkijätkän toisesta maasta asumaan kotiini ja jakamaan tulisijaani.</w:t>
      </w:r>
    </w:p>
    <w:p>
      <w:r>
        <w:rPr>
          <w:b/>
        </w:rPr>
        <w:t xml:space="preserve">Esimerkki 5.243</w:t>
      </w:r>
    </w:p>
    <w:p>
      <w:r>
        <w:t xml:space="preserve">Joshua, olet vielä nuori. 90 on uusi 70.</w:t>
      </w:r>
    </w:p>
    <w:p>
      <w:r>
        <w:rPr>
          <w:b/>
        </w:rPr>
        <w:t xml:space="preserve">Tulos</w:t>
      </w:r>
    </w:p>
    <w:p>
      <w:r>
        <w:t xml:space="preserve">Aivan oikein. Aion vain matkustaa ympäri maailmaa. Minä ja vanha ystäväni, vaimoni tappanut apinatassu, lähdemme matkaan.</w:t>
      </w:r>
    </w:p>
    <w:p>
      <w:r>
        <w:rPr>
          <w:b/>
        </w:rPr>
        <w:t xml:space="preserve">Esimerkki 5.244</w:t>
      </w:r>
    </w:p>
    <w:p>
      <w:r>
        <w:t xml:space="preserve">Kengät ovat poikkeuksellisen kevyet.</w:t>
      </w:r>
    </w:p>
    <w:p>
      <w:r>
        <w:rPr>
          <w:b/>
        </w:rPr>
        <w:t xml:space="preserve">Tulos</w:t>
      </w:r>
    </w:p>
    <w:p>
      <w:r>
        <w:t xml:space="preserve">Se on poikkeuksellista. Jotta voisit käyttää niitä, jalkasi pitäisi olla juuri siinä. Aivan edessäni. Vai painaako jalkasi tai vartalosi sitä? Selvä, ymmärrän.</w:t>
      </w:r>
    </w:p>
    <w:p>
      <w:r>
        <w:rPr>
          <w:b/>
        </w:rPr>
        <w:t xml:space="preserve">Esimerkki 5.245</w:t>
      </w:r>
    </w:p>
    <w:p>
      <w:r>
        <w:t xml:space="preserve">Avaamme kojun tänne messuille. Joka ikinen vuosi ihmiset saavat murskattua ramenia paperipussissa.</w:t>
      </w:r>
    </w:p>
    <w:p>
      <w:r>
        <w:rPr>
          <w:b/>
        </w:rPr>
        <w:t xml:space="preserve">Tulos</w:t>
      </w:r>
    </w:p>
    <w:p>
      <w:r>
        <w:t xml:space="preserve">Tarvitsetteko jonkun työskentelemään kopissa? Meille olisi kunnia tehdä se.</w:t>
      </w:r>
    </w:p>
    <w:p>
      <w:r>
        <w:rPr>
          <w:b/>
        </w:rPr>
        <w:t xml:space="preserve">Esimerkki 5.246</w:t>
      </w:r>
    </w:p>
    <w:p>
      <w:r>
        <w:t xml:space="preserve">Lisa, mitä sinä et ymmärrä siitä, että "Minulla tulee olemaan krapula koko lukuvuoden ajan"?</w:t>
      </w:r>
    </w:p>
    <w:p>
      <w:r>
        <w:rPr>
          <w:b/>
        </w:rPr>
        <w:t xml:space="preserve">Tulos</w:t>
      </w:r>
    </w:p>
    <w:p>
      <w:r>
        <w:t xml:space="preserve">Niin, mutta ajattelin vain, että voisitko kirjoittaa isälleni kirjeen, jossa sanot, että olen tehnyt kaikki työni ja että olen luultavasti luokan fiksuin tyttö.</w:t>
      </w:r>
    </w:p>
    <w:p>
      <w:r>
        <w:rPr>
          <w:b/>
        </w:rPr>
        <w:t xml:space="preserve">Esimerkki 5.247</w:t>
      </w:r>
    </w:p>
    <w:p>
      <w:r>
        <w:t xml:space="preserve">Tuo kaveri on kamala.</w:t>
      </w:r>
    </w:p>
    <w:p>
      <w:r>
        <w:rPr>
          <w:b/>
        </w:rPr>
        <w:t xml:space="preserve">Tulos</w:t>
      </w:r>
    </w:p>
    <w:p>
      <w:r>
        <w:t xml:space="preserve">Hän on pahin. Miksi hän laittaa kypärän päähänsä, jos hän aikoo ottaa sen pois puhuakseen ihmisille?</w:t>
      </w:r>
    </w:p>
    <w:p>
      <w:r>
        <w:rPr>
          <w:b/>
        </w:rPr>
        <w:t xml:space="preserve">Esimerkki 5.248</w:t>
      </w:r>
    </w:p>
    <w:p>
      <w:r>
        <w:t xml:space="preserve">Hän on yksi niistä ulkomaalaisista röyhkeistä tyypeistä.</w:t>
      </w:r>
    </w:p>
    <w:p>
      <w:r>
        <w:rPr>
          <w:b/>
        </w:rPr>
        <w:t xml:space="preserve">Tulos</w:t>
      </w:r>
    </w:p>
    <w:p>
      <w:r>
        <w:t xml:space="preserve">Olen hyvin röyhkeä, kirjaimellisesti. Katsokaa peppuani.</w:t>
      </w:r>
    </w:p>
    <w:p>
      <w:r>
        <w:rPr>
          <w:b/>
        </w:rPr>
        <w:t xml:space="preserve">Esimerkki 5.249</w:t>
      </w:r>
    </w:p>
    <w:p>
      <w:r>
        <w:t xml:space="preserve">Kun olen kuntosalilla, minua käsketään siivoamaan patsaat ja pörröttämään ruusut.</w:t>
      </w:r>
    </w:p>
    <w:p>
      <w:r>
        <w:rPr>
          <w:b/>
        </w:rPr>
        <w:t xml:space="preserve">Tulos</w:t>
      </w:r>
    </w:p>
    <w:p>
      <w:r>
        <w:t xml:space="preserve">No, se kuuluu työhön. Luuletko, etten rakasta sinua? Olen isäsi.</w:t>
      </w:r>
    </w:p>
    <w:p>
      <w:r>
        <w:rPr>
          <w:b/>
        </w:rPr>
        <w:t xml:space="preserve">Esimerkki 5.250</w:t>
      </w:r>
    </w:p>
    <w:p>
      <w:r>
        <w:t xml:space="preserve">Aika ainutlaatuinen valaistus tuolille.</w:t>
      </w:r>
    </w:p>
    <w:p>
      <w:r>
        <w:rPr>
          <w:b/>
        </w:rPr>
        <w:t xml:space="preserve">Tulos</w:t>
      </w:r>
    </w:p>
    <w:p>
      <w:r>
        <w:t xml:space="preserve">Tykkään tehdä pieniä esityksiä miehelleni. Se ei kuulu teille, mutta tykkään seistä valokeilassa ja pitää pienen show'n. Laulan lauluja. Laulan karaokea.</w:t>
      </w:r>
    </w:p>
    <w:p>
      <w:r>
        <w:rPr>
          <w:b/>
        </w:rPr>
        <w:t xml:space="preserve">Esimerkki 5.251</w:t>
      </w:r>
    </w:p>
    <w:p>
      <w:r>
        <w:t xml:space="preserve">Etkö löydä jogurttiasi? Mikset tarkistanut sitä ensin jääkaapista?</w:t>
      </w:r>
    </w:p>
    <w:p>
      <w:r>
        <w:rPr>
          <w:b/>
        </w:rPr>
        <w:t xml:space="preserve">Tulos</w:t>
      </w:r>
    </w:p>
    <w:p>
      <w:r>
        <w:t xml:space="preserve">Koska joskus pidän sitä sängyn alla.</w:t>
      </w:r>
    </w:p>
    <w:p>
      <w:r>
        <w:rPr>
          <w:b/>
        </w:rPr>
        <w:t xml:space="preserve">Esimerkki 5.252</w:t>
      </w:r>
    </w:p>
    <w:p>
      <w:r>
        <w:t xml:space="preserve">Selvä. Jonkun meistä pitäisi kai mennä takaisin sinne.</w:t>
      </w:r>
    </w:p>
    <w:p>
      <w:r>
        <w:rPr>
          <w:b/>
        </w:rPr>
        <w:t xml:space="preserve">Tulos</w:t>
      </w:r>
    </w:p>
    <w:p>
      <w:r>
        <w:t xml:space="preserve">Hyvä on. Voit mennä.</w:t>
      </w:r>
    </w:p>
    <w:p>
      <w:r>
        <w:rPr>
          <w:b/>
        </w:rPr>
        <w:t xml:space="preserve">Esimerkki 5.253</w:t>
      </w:r>
    </w:p>
    <w:p>
      <w:r>
        <w:t xml:space="preserve">Et siis ole vauvamies? Olet vain kolmas veli?</w:t>
      </w:r>
    </w:p>
    <w:p>
      <w:r>
        <w:rPr>
          <w:b/>
        </w:rPr>
        <w:t xml:space="preserve">Tulos</w:t>
      </w:r>
    </w:p>
    <w:p>
      <w:r>
        <w:t xml:space="preserve">Ihmisillä voi olla useampi kuin yksi veli.</w:t>
      </w:r>
    </w:p>
    <w:p>
      <w:r>
        <w:rPr>
          <w:b/>
        </w:rPr>
        <w:t xml:space="preserve">Esimerkki 5.254</w:t>
      </w:r>
    </w:p>
    <w:p>
      <w:r>
        <w:t xml:space="preserve">Et ole saanut kutsumustasi. Olet todella surkea metsurina. Leikkasit oman kätesi irti. Sinun olisi pitänyt olla laulaja. </w:t>
      </w:r>
    </w:p>
    <w:p>
      <w:r>
        <w:rPr>
          <w:b/>
        </w:rPr>
        <w:t xml:space="preserve">Tulos</w:t>
      </w:r>
    </w:p>
    <w:p>
      <w:r>
        <w:t xml:space="preserve">Se oli minun syytäni, että pidin tuota ruskeaa paitaa.</w:t>
      </w:r>
    </w:p>
    <w:p>
      <w:r>
        <w:rPr>
          <w:b/>
        </w:rPr>
        <w:t xml:space="preserve">Esimerkki 5.255</w:t>
      </w:r>
    </w:p>
    <w:p>
      <w:r>
        <w:t xml:space="preserve">Tom, olemme kokeneet niin paljon. Mistä tiedämme, ettei se vain jää taka-alalle, kun pääsemme yhteen?</w:t>
      </w:r>
    </w:p>
    <w:p>
      <w:r>
        <w:rPr>
          <w:b/>
        </w:rPr>
        <w:t xml:space="preserve">Tulos</w:t>
      </w:r>
    </w:p>
    <w:p>
      <w:r>
        <w:t xml:space="preserve">Meredith, ei ole mitään takeita siitä, ettemme päädy rakkaudettomaan avioliittoon, kuten minä jo nyt. Mutta eikö kannattaisi ottaa riski, että saisimme ainakin hauskat häät?</w:t>
      </w:r>
    </w:p>
    <w:p>
      <w:r>
        <w:rPr>
          <w:b/>
        </w:rPr>
        <w:t xml:space="preserve">Esimerkki 5.256</w:t>
      </w:r>
    </w:p>
    <w:p>
      <w:r>
        <w:t xml:space="preserve">Onko totta, että olet juossut eniten maratoneja koskaan? Niin kerroit kaikille koulussa.</w:t>
      </w:r>
    </w:p>
    <w:p>
      <w:r>
        <w:rPr>
          <w:b/>
        </w:rPr>
        <w:t xml:space="preserve">Tulos</w:t>
      </w:r>
    </w:p>
    <w:p>
      <w:r>
        <w:t xml:space="preserve">Hänellä on aika outo vartalotyyppi maratonjuoksijaksi.</w:t>
      </w:r>
    </w:p>
    <w:p>
      <w:r>
        <w:rPr>
          <w:b/>
        </w:rPr>
        <w:t xml:space="preserve">Esimerkki 5.257</w:t>
      </w:r>
    </w:p>
    <w:p>
      <w:r>
        <w:t xml:space="preserve">Garmonsonissa tehdään Garmoneja.</w:t>
      </w:r>
    </w:p>
    <w:p>
      <w:r>
        <w:rPr>
          <w:b/>
        </w:rPr>
        <w:t xml:space="preserve">Tulos</w:t>
      </w:r>
    </w:p>
    <w:p>
      <w:r>
        <w:t xml:space="preserve">He eivät koskaan eksy tuohon kaupunkiin, se on hemmetin varmaa.</w:t>
      </w:r>
    </w:p>
    <w:p>
      <w:r>
        <w:rPr>
          <w:b/>
        </w:rPr>
        <w:t xml:space="preserve">Esimerkki 5.258</w:t>
      </w:r>
    </w:p>
    <w:p>
      <w:r>
        <w:t xml:space="preserve">Se on suuren Minnie Pearlin kunniaksi. Se oli hänen juttunsa. Hänellä oli hattu, jossa oli hintalappu.</w:t>
      </w:r>
    </w:p>
    <w:p>
      <w:r>
        <w:rPr>
          <w:b/>
        </w:rPr>
        <w:t xml:space="preserve">Tulos</w:t>
      </w:r>
    </w:p>
    <w:p>
      <w:r>
        <w:t xml:space="preserve">Ai niin. Olen niin tyhmä. En tiedä, miksi sanoin, etten tiennyt sitä.</w:t>
      </w:r>
    </w:p>
    <w:p>
      <w:r>
        <w:rPr>
          <w:b/>
        </w:rPr>
        <w:t xml:space="preserve">Esimerkki 5.259</w:t>
      </w:r>
    </w:p>
    <w:p>
      <w:r>
        <w:t xml:space="preserve">Kutsuimme isotätini Nancyksi.  Hän oli ennen Nanny, mutta hän luopui siitä, kun meni naimisiin.</w:t>
      </w:r>
    </w:p>
    <w:p>
      <w:r>
        <w:rPr>
          <w:b/>
        </w:rPr>
        <w:t xml:space="preserve">Tulos</w:t>
      </w:r>
    </w:p>
    <w:p>
      <w:r>
        <w:t xml:space="preserve">Se on ymmärrettävää.  Monet ihmiset tekevät niin nyt.  Se on uusin trendi.</w:t>
      </w:r>
    </w:p>
    <w:p>
      <w:r>
        <w:rPr>
          <w:b/>
        </w:rPr>
        <w:t xml:space="preserve">Esimerkki 5.260</w:t>
      </w:r>
    </w:p>
    <w:p>
      <w:r>
        <w:t xml:space="preserve">Terry, mikä hätänä? Ei kai se ole minun ruokani?</w:t>
      </w:r>
    </w:p>
    <w:p>
      <w:r>
        <w:rPr>
          <w:b/>
        </w:rPr>
        <w:t xml:space="preserve">Tulos</w:t>
      </w:r>
    </w:p>
    <w:p>
      <w:r>
        <w:t xml:space="preserve">Taidan kuolla.</w:t>
      </w:r>
    </w:p>
    <w:p>
      <w:r>
        <w:rPr>
          <w:b/>
        </w:rPr>
        <w:t xml:space="preserve">Esimerkki 5.261</w:t>
      </w:r>
    </w:p>
    <w:p>
      <w:r>
        <w:t xml:space="preserve">Me pidämme siitä, että naiset pukeutuvat täällä oikeisiin pussimaisiin vaatteisiin.</w:t>
      </w:r>
    </w:p>
    <w:p>
      <w:r>
        <w:rPr>
          <w:b/>
        </w:rPr>
        <w:t xml:space="preserve">Tulos</w:t>
      </w:r>
    </w:p>
    <w:p>
      <w:r>
        <w:t xml:space="preserve">Huomasin sen. Olen pahoillani. En tiennyt, että pukukoodi oli sellainen.</w:t>
      </w:r>
    </w:p>
    <w:p>
      <w:r>
        <w:rPr>
          <w:b/>
        </w:rPr>
        <w:t xml:space="preserve">Esimerkki 5.262</w:t>
      </w:r>
    </w:p>
    <w:p>
      <w:r>
        <w:t xml:space="preserve">Herra Powellmore? Entä jos saan sen valmiiksi etuajassa ja luovutan sen huomenna? Tarkoitan, voinko mitenkään saada arvosanani etuajassa? Isäni haluaa nähdä, että teen kovasti töitä ja että käytän aikaa.</w:t>
      </w:r>
    </w:p>
    <w:p>
      <w:r>
        <w:rPr>
          <w:b/>
        </w:rPr>
        <w:t xml:space="preserve">Tulos</w:t>
      </w:r>
    </w:p>
    <w:p>
      <w:r>
        <w:t xml:space="preserve">Lisa, mitä sinä et ymmärrä siitä, että "Minulla tulee olemaan krapula koko lukuvuoden ajan"?</w:t>
      </w:r>
    </w:p>
    <w:p>
      <w:r>
        <w:rPr>
          <w:b/>
        </w:rPr>
        <w:t xml:space="preserve">Esimerkki 5.263</w:t>
      </w:r>
    </w:p>
    <w:p>
      <w:r>
        <w:t xml:space="preserve">Paina nappia, joka on maanvärinen. Tiedän sen, koska olen syksyinen.</w:t>
      </w:r>
    </w:p>
    <w:p>
      <w:r>
        <w:rPr>
          <w:b/>
        </w:rPr>
        <w:t xml:space="preserve">Tulos</w:t>
      </w:r>
    </w:p>
    <w:p>
      <w:r>
        <w:t xml:space="preserve">Hienoa, näyttää siltä, että se toimii.</w:t>
      </w:r>
    </w:p>
    <w:p>
      <w:r>
        <w:rPr>
          <w:b/>
        </w:rPr>
        <w:t xml:space="preserve">Esimerkki 5.264</w:t>
      </w:r>
    </w:p>
    <w:p>
      <w:r>
        <w:t xml:space="preserve">Muistakaa vain, älkää koskeko kummituksiin. Kummitukset eivät voi koskea teihin. Te ette voi koskea minuun.</w:t>
      </w:r>
    </w:p>
    <w:p>
      <w:r>
        <w:rPr>
          <w:b/>
        </w:rPr>
        <w:t xml:space="preserve">Tulos</w:t>
      </w:r>
    </w:p>
    <w:p>
      <w:r>
        <w:t xml:space="preserve">Hän koskettaa olkapäätäsi, etkä voi tehdä asialle mitään.</w:t>
      </w:r>
    </w:p>
    <w:p>
      <w:r>
        <w:rPr>
          <w:b/>
        </w:rPr>
        <w:t xml:space="preserve">Esimerkki 5.265</w:t>
      </w:r>
    </w:p>
    <w:p>
      <w:r>
        <w:t xml:space="preserve">Lähetin tyttäreni hakemaan olutta, ja hän taisi tulla tänne. Tiedätkö, onko hän käynyt täällä? Hän ei ole palannut olueni kanssa, ja alan huolestua.</w:t>
      </w:r>
    </w:p>
    <w:p>
      <w:r>
        <w:rPr>
          <w:b/>
        </w:rPr>
        <w:t xml:space="preserve">Tulos</w:t>
      </w:r>
    </w:p>
    <w:p>
      <w:r>
        <w:t xml:space="preserve">Hän oli täällä. Hän näytti pelkäävän sinua. He lähtivät maagiseen luolaan. Mystiseen luolaan.</w:t>
      </w:r>
    </w:p>
    <w:p>
      <w:r>
        <w:rPr>
          <w:b/>
        </w:rPr>
        <w:t xml:space="preserve">Esimerkki 5.266</w:t>
      </w:r>
    </w:p>
    <w:p>
      <w:r>
        <w:t xml:space="preserve">Jos täällä on joku, joka tietää, että Evelyn Orzaball on estynyt pääsemästä Sport Clubin hallituksen jäseneksi, olkaa hyvä ja ilmoittautukaa.</w:t>
      </w:r>
    </w:p>
    <w:p>
      <w:r>
        <w:rPr>
          <w:b/>
        </w:rPr>
        <w:t xml:space="preserve">Tulos</w:t>
      </w:r>
    </w:p>
    <w:p>
      <w:r>
        <w:t xml:space="preserve">Nimeni on Ira Smith Orzaball, pankkiiri. Haluaisin kertoa muutaman asian äidistäni.</w:t>
      </w:r>
    </w:p>
    <w:p>
      <w:r>
        <w:rPr>
          <w:b/>
        </w:rPr>
        <w:t xml:space="preserve">Esimerkki 5.267</w:t>
      </w:r>
    </w:p>
    <w:p>
      <w:r>
        <w:t xml:space="preserve">Olet siirtynyt kakkoseksi maailman huonoimpana ihmisenä juuri nyt, Adamin jälkeen.</w:t>
      </w:r>
    </w:p>
    <w:p>
      <w:r>
        <w:rPr>
          <w:b/>
        </w:rPr>
        <w:t xml:space="preserve">Tulos</w:t>
      </w:r>
    </w:p>
    <w:p>
      <w:r>
        <w:t xml:space="preserve">Kiitos. Tiesin, että se oli tulossa.</w:t>
      </w:r>
    </w:p>
    <w:p>
      <w:r>
        <w:rPr>
          <w:b/>
        </w:rPr>
        <w:t xml:space="preserve">Esimerkki 5.268</w:t>
      </w:r>
    </w:p>
    <w:p>
      <w:r>
        <w:t xml:space="preserve">Ja hän on ärsyyntynyt. Käskitkö Craigin käyttäytyä ärsyyntyneenä?</w:t>
      </w:r>
    </w:p>
    <w:p>
      <w:r>
        <w:rPr>
          <w:b/>
        </w:rPr>
        <w:t xml:space="preserve">Tulos</w:t>
      </w:r>
    </w:p>
    <w:p>
      <w:r>
        <w:t xml:space="preserve">Sanoin, että hän on ärsyyntynyt. En tiedä, teinkö sen selväksi, että myyjä on harmissaan siitä, että hän toimittaa jääpaloja.</w:t>
      </w:r>
    </w:p>
    <w:p>
      <w:r>
        <w:rPr>
          <w:b/>
        </w:rPr>
        <w:t xml:space="preserve">Esimerkki 5.269</w:t>
      </w:r>
    </w:p>
    <w:p>
      <w:r>
        <w:t xml:space="preserve">Kuten tiedätte, vapautimme homojen siittiöitä väestöön nähdäksemme, tarttuuko niistä homovauvoja.</w:t>
      </w:r>
    </w:p>
    <w:p>
      <w:r>
        <w:rPr>
          <w:b/>
        </w:rPr>
        <w:t xml:space="preserve">Tulos</w:t>
      </w:r>
    </w:p>
    <w:p>
      <w:r>
        <w:t xml:space="preserve">Tulokset osoittivat, että homoja on kaikkialla.</w:t>
      </w:r>
    </w:p>
    <w:p>
      <w:r>
        <w:rPr>
          <w:b/>
        </w:rPr>
        <w:t xml:space="preserve">Esimerkki 5.270</w:t>
      </w:r>
    </w:p>
    <w:p>
      <w:r>
        <w:t xml:space="preserve">Istumme täällä eturivissä kuin pölkkypäitä.</w:t>
      </w:r>
    </w:p>
    <w:p>
      <w:r>
        <w:rPr>
          <w:b/>
        </w:rPr>
        <w:t xml:space="preserve">Tulos</w:t>
      </w:r>
    </w:p>
    <w:p>
      <w:r>
        <w:t xml:space="preserve">Minä tiedän. Se on hullua. Voisimme olla kulissien takana tupakoimassa näyttelijöiden kanssa.</w:t>
      </w:r>
    </w:p>
    <w:p>
      <w:r>
        <w:rPr>
          <w:b/>
        </w:rPr>
        <w:t xml:space="preserve">Esimerkki 5.271</w:t>
      </w:r>
    </w:p>
    <w:p>
      <w:r>
        <w:t xml:space="preserve">Tutkijat, televisiossa on nuori tyttö, joka hämmentää maailmaa tippukiven ja tippukiven erosta.</w:t>
      </w:r>
    </w:p>
    <w:p>
      <w:r>
        <w:rPr>
          <w:b/>
        </w:rPr>
        <w:t xml:space="preserve">Tulos</w:t>
      </w:r>
    </w:p>
    <w:p>
      <w:r>
        <w:t xml:space="preserve">Myös tekijänoikeusrikkomuksia on tapahtunut.</w:t>
      </w:r>
    </w:p>
    <w:p>
      <w:r>
        <w:rPr>
          <w:b/>
        </w:rPr>
        <w:t xml:space="preserve">Esimerkki 5.272</w:t>
      </w:r>
    </w:p>
    <w:p>
      <w:r>
        <w:t xml:space="preserve">En ole tarpeeksi hyvä työskentelemään täällä.</w:t>
      </w:r>
    </w:p>
    <w:p>
      <w:r>
        <w:rPr>
          <w:b/>
        </w:rPr>
        <w:t xml:space="preserve">Tulos</w:t>
      </w:r>
    </w:p>
    <w:p>
      <w:r>
        <w:t xml:space="preserve">Kuuntele minua, neiti. Tämä on vaikeaa, mutta saamme tukoksen purettua.</w:t>
      </w:r>
    </w:p>
    <w:p>
      <w:r>
        <w:rPr>
          <w:b/>
        </w:rPr>
        <w:t xml:space="preserve">Esimerkki 5.273</w:t>
      </w:r>
    </w:p>
    <w:p>
      <w:r>
        <w:t xml:space="preserve">Olen äidin reinkarnaatio elottomaksi nukeksi.</w:t>
      </w:r>
    </w:p>
    <w:p>
      <w:r>
        <w:rPr>
          <w:b/>
        </w:rPr>
        <w:t xml:space="preserve">Tulos</w:t>
      </w:r>
    </w:p>
    <w:p>
      <w:r>
        <w:t xml:space="preserve">Äiti? Kutsut itseäsi "äidiksi"? Kuinka karmivaa.</w:t>
      </w:r>
    </w:p>
    <w:p>
      <w:r>
        <w:rPr>
          <w:b/>
        </w:rPr>
        <w:t xml:space="preserve">Esimerkki 5.274</w:t>
      </w:r>
    </w:p>
    <w:p>
      <w:r>
        <w:t xml:space="preserve">Olen tuottamassa uutta Poltergeist-elokuvaa, ja haluan tämän naisen mukaan siihen.</w:t>
      </w:r>
    </w:p>
    <w:p>
      <w:r>
        <w:rPr>
          <w:b/>
        </w:rPr>
        <w:t xml:space="preserve">Tulos</w:t>
      </w:r>
    </w:p>
    <w:p>
      <w:r>
        <w:t xml:space="preserve">Minulla on tässä elokuvassa ykköspalkinto, eikö niin?</w:t>
      </w:r>
    </w:p>
    <w:p>
      <w:r>
        <w:rPr>
          <w:b/>
        </w:rPr>
        <w:t xml:space="preserve">Esimerkki 5.275</w:t>
      </w:r>
    </w:p>
    <w:p>
      <w:r>
        <w:t xml:space="preserve">Mikset vain harjaa salaattia pois?</w:t>
      </w:r>
    </w:p>
    <w:p>
      <w:r>
        <w:rPr>
          <w:b/>
        </w:rPr>
        <w:t xml:space="preserve">Tulos</w:t>
      </w:r>
    </w:p>
    <w:p>
      <w:r>
        <w:t xml:space="preserve">En halua pilata sitä.</w:t>
      </w:r>
    </w:p>
    <w:p>
      <w:r>
        <w:rPr>
          <w:b/>
        </w:rPr>
        <w:t xml:space="preserve">Esimerkki 5.276</w:t>
      </w:r>
    </w:p>
    <w:p>
      <w:r>
        <w:t xml:space="preserve">Tämä paikka ei ole kovin suuri.</w:t>
      </w:r>
    </w:p>
    <w:p>
      <w:r>
        <w:rPr>
          <w:b/>
        </w:rPr>
        <w:t xml:space="preserve">Tulos</w:t>
      </w:r>
    </w:p>
    <w:p>
      <w:r>
        <w:t xml:space="preserve">Se on viihtyisä. Kiitos, että järjestit tämän.</w:t>
      </w:r>
    </w:p>
    <w:p>
      <w:r>
        <w:rPr>
          <w:b/>
        </w:rPr>
        <w:t xml:space="preserve">Esimerkki 5.277</w:t>
      </w:r>
    </w:p>
    <w:p>
      <w:r>
        <w:t xml:space="preserve">Se on silkkirove. Materiaali ei tartu ollenkaan. Se on hyvin pehmeää. Mikä tämä sairaus tarkalleen ottaen on?</w:t>
      </w:r>
    </w:p>
    <w:p>
      <w:r>
        <w:rPr>
          <w:b/>
        </w:rPr>
        <w:t xml:space="preserve">Tulos</w:t>
      </w:r>
    </w:p>
    <w:p>
      <w:r>
        <w:t xml:space="preserve">Silkkipuudutus. Yhdysvalloissa tunnetaan vain neljä tapausta.</w:t>
      </w:r>
    </w:p>
    <w:p>
      <w:r>
        <w:rPr>
          <w:b/>
        </w:rPr>
        <w:t xml:space="preserve">Esimerkki 5.278</w:t>
      </w:r>
    </w:p>
    <w:p>
      <w:r>
        <w:t xml:space="preserve">Avaat todella todellisen rakkauden mahdollisuuden kenelle tahansa.</w:t>
      </w:r>
    </w:p>
    <w:p>
      <w:r>
        <w:rPr>
          <w:b/>
        </w:rPr>
        <w:t xml:space="preserve">Tulos</w:t>
      </w:r>
    </w:p>
    <w:p>
      <w:r>
        <w:t xml:space="preserve">Kyllä, tarkoitan Kilpikonnaa, nöyrää ilmalaivamiestä, katsotaanpa mitä tapahtuu.</w:t>
      </w:r>
    </w:p>
    <w:p>
      <w:r>
        <w:rPr>
          <w:b/>
        </w:rPr>
        <w:t xml:space="preserve">Esimerkki 5.279</w:t>
      </w:r>
    </w:p>
    <w:p>
      <w:r>
        <w:t xml:space="preserve">Haluan vain ymmärtää tämän hyvin selvästi.  Kerrot minulle, että näit lapsen juoksentelevan tämän talon nurmikolla ja tulit kutsumaan hänet käymään baarissasi.</w:t>
      </w:r>
    </w:p>
    <w:p>
      <w:r>
        <w:rPr>
          <w:b/>
        </w:rPr>
        <w:t xml:space="preserve">Tulos</w:t>
      </w:r>
    </w:p>
    <w:p>
      <w:r>
        <w:t xml:space="preserve">Hei, me kaikki käymme läpi vaikeita aikoja, eikö niin?  Tragedia ei tunne ikää.</w:t>
      </w:r>
    </w:p>
    <w:p>
      <w:r>
        <w:rPr>
          <w:b/>
        </w:rPr>
        <w:t xml:space="preserve">Esimerkki 5.280</w:t>
      </w:r>
    </w:p>
    <w:p>
      <w:r>
        <w:t xml:space="preserve">Halusitko, että pidän päätäsi?</w:t>
      </w:r>
    </w:p>
    <w:p>
      <w:r>
        <w:rPr>
          <w:b/>
        </w:rPr>
        <w:t xml:space="preserve">Tulos</w:t>
      </w:r>
    </w:p>
    <w:p>
      <w:r>
        <w:t xml:space="preserve">Joo, no, joo, tarkoitan, luulen, että hahmosi ei luultavasti tekisi niin.</w:t>
      </w:r>
    </w:p>
    <w:p>
      <w:r>
        <w:rPr>
          <w:b/>
        </w:rPr>
        <w:t xml:space="preserve">Esimerkki 5.281</w:t>
      </w:r>
    </w:p>
    <w:p>
      <w:r>
        <w:t xml:space="preserve">Roskateollisuus on kärsinyt olympialaisten peruuntumisesta. Meillä ei ole paljon vitsikkäitä mainoksia. Väkiluku on laskenut, koska ihmiset eivät harrasta seksiä olympiakylässä.</w:t>
      </w:r>
    </w:p>
    <w:p>
      <w:r>
        <w:rPr>
          <w:b/>
        </w:rPr>
        <w:t xml:space="preserve">Tulos</w:t>
      </w:r>
    </w:p>
    <w:p>
      <w:r>
        <w:t xml:space="preserve">Ja lennokki-ilotulitusnäytöksiä on ollut vähemmän. </w:t>
      </w:r>
    </w:p>
    <w:p>
      <w:r>
        <w:rPr>
          <w:b/>
        </w:rPr>
        <w:t xml:space="preserve">Esimerkki 5.282</w:t>
      </w:r>
    </w:p>
    <w:p>
      <w:r>
        <w:t xml:space="preserve">Missä sinä asut, Rupikonna?</w:t>
      </w:r>
    </w:p>
    <w:p>
      <w:r>
        <w:rPr>
          <w:b/>
        </w:rPr>
        <w:t xml:space="preserve">Tulos</w:t>
      </w:r>
    </w:p>
    <w:p>
      <w:r>
        <w:t xml:space="preserve">Täällä. Seison tässä, ja jossain vaiheessa auringonpolttama palaa niin pahasti, että pyörryn kivusta.</w:t>
      </w:r>
    </w:p>
    <w:p>
      <w:r>
        <w:rPr>
          <w:b/>
        </w:rPr>
        <w:t xml:space="preserve">Esimerkki 5.283</w:t>
      </w:r>
    </w:p>
    <w:p>
      <w:r>
        <w:t xml:space="preserve">Pystytkö sinä tulemaan raskaaksi, Lisette?</w:t>
      </w:r>
    </w:p>
    <w:p>
      <w:r>
        <w:rPr>
          <w:b/>
        </w:rPr>
        <w:t xml:space="preserve">Tulos</w:t>
      </w:r>
    </w:p>
    <w:p>
      <w:r>
        <w:t xml:space="preserve">Hei, jos viime vuodesta on jotain viitteitä, niin kyllä, kaveri.</w:t>
      </w:r>
    </w:p>
    <w:p>
      <w:r>
        <w:rPr>
          <w:b/>
        </w:rPr>
        <w:t xml:space="preserve">Esimerkki 5.284</w:t>
      </w:r>
    </w:p>
    <w:p>
      <w:r>
        <w:t xml:space="preserve">Kuka päästää Big Toppersit menemään? Me olemme Big Topin veljekset.</w:t>
      </w:r>
    </w:p>
    <w:p>
      <w:r>
        <w:rPr>
          <w:b/>
        </w:rPr>
        <w:t xml:space="preserve">Tulos</w:t>
      </w:r>
    </w:p>
    <w:p>
      <w:r>
        <w:t xml:space="preserve">Rakastamme sinua täällä, mutta trapetsit eivät ole enää entisensä.</w:t>
      </w:r>
    </w:p>
    <w:p>
      <w:r>
        <w:rPr>
          <w:b/>
        </w:rPr>
        <w:t xml:space="preserve">Esimerkki 5.285</w:t>
      </w:r>
    </w:p>
    <w:p>
      <w:r>
        <w:t xml:space="preserve">Tässä on sormus, jonka isäni antoi minulle.</w:t>
      </w:r>
    </w:p>
    <w:p>
      <w:r>
        <w:rPr>
          <w:b/>
        </w:rPr>
        <w:t xml:space="preserve">Tulos</w:t>
      </w:r>
    </w:p>
    <w:p>
      <w:r>
        <w:t xml:space="preserve">Voi luoja. Isäsi antoi sinulle tämän sormuksen, ja se sopii minulle täydellisesti.</w:t>
      </w:r>
    </w:p>
    <w:p>
      <w:r>
        <w:rPr>
          <w:b/>
        </w:rPr>
        <w:t xml:space="preserve">Esimerkki 5.286</w:t>
      </w:r>
    </w:p>
    <w:p>
      <w:r>
        <w:t xml:space="preserve">Hei, katsokaa kuka pääsi takaisin väärälle puolelle raiteita.</w:t>
      </w:r>
    </w:p>
    <w:p>
      <w:r>
        <w:rPr>
          <w:b/>
        </w:rPr>
        <w:t xml:space="preserve">Tulos</w:t>
      </w:r>
    </w:p>
    <w:p>
      <w:r>
        <w:t xml:space="preserve">Minua kutsutaan nyt rouva Benderiksi, mutta sinä tunsit minut eri henkilönä.</w:t>
      </w:r>
    </w:p>
    <w:p>
      <w:r>
        <w:rPr>
          <w:b/>
        </w:rPr>
        <w:t xml:space="preserve">Esimerkki 5.287</w:t>
      </w:r>
    </w:p>
    <w:p>
      <w:r>
        <w:t xml:space="preserve">Neiti Williams, menen tekemään valmisteluja, koska olen näyttelijä ja näyttelijä valmistautuu, mutta toivon, että nautitte näytelmästä.  Jos teillä on mitään hyödyllistä, rakentavaa kritiikkiä, kun se on ohi, odotan mielenkiinnolla ajatuksianne, vain näyttelijältä näyttelijälle.</w:t>
      </w:r>
    </w:p>
    <w:p>
      <w:r>
        <w:rPr>
          <w:b/>
        </w:rPr>
        <w:t xml:space="preserve">Tulos</w:t>
      </w:r>
    </w:p>
    <w:p>
      <w:r>
        <w:t xml:space="preserve">Se olisi ihanaa, ja ehkä voisit viedä minut kellariinne tänä iltana.  Tarvitsen yösijan.</w:t>
      </w:r>
    </w:p>
    <w:p>
      <w:r>
        <w:rPr>
          <w:b/>
        </w:rPr>
        <w:t xml:space="preserve">Esimerkki 5.288</w:t>
      </w:r>
    </w:p>
    <w:p>
      <w:r>
        <w:t xml:space="preserve">Anteeksi, haluaisin osallistua tähän vetoon.</w:t>
      </w:r>
    </w:p>
    <w:p>
      <w:r>
        <w:rPr>
          <w:b/>
        </w:rPr>
        <w:t xml:space="preserve">Tulos</w:t>
      </w:r>
    </w:p>
    <w:p>
      <w:r>
        <w:t xml:space="preserve">Työntekijät saavat toki lyödä vetoa. Erittäin epäsäännöllistä, mutta kaikki on nykyään sallittua.</w:t>
      </w:r>
    </w:p>
    <w:p>
      <w:r>
        <w:rPr>
          <w:b/>
        </w:rPr>
        <w:t xml:space="preserve">Esimerkki 5.289</w:t>
      </w:r>
    </w:p>
    <w:p>
      <w:r>
        <w:t xml:space="preserve">Meidän ei oikeastaan tarvitse käyttää kiviä, koska kaikessa on hiukan kiveä - mikroskooppisella tasolla - sisällä. Kaikki on siis koruja.</w:t>
      </w:r>
    </w:p>
    <w:p>
      <w:r>
        <w:rPr>
          <w:b/>
        </w:rPr>
        <w:t xml:space="preserve">Tulos</w:t>
      </w:r>
    </w:p>
    <w:p>
      <w:r>
        <w:t xml:space="preserve">Ja siksi kaikki on arvokasta. Emme siis enää tarvitse koruja.</w:t>
      </w:r>
    </w:p>
    <w:p>
      <w:r>
        <w:rPr>
          <w:b/>
        </w:rPr>
        <w:t xml:space="preserve">Esimerkki 5.290</w:t>
      </w:r>
    </w:p>
    <w:p>
      <w:r>
        <w:t xml:space="preserve">Minulla ja Carolilla oli erimielisyyksiä, ja hän työnsi minut suoraan oviin, kun ne olivat sulkeutumassa.</w:t>
      </w:r>
    </w:p>
    <w:p>
      <w:r>
        <w:rPr>
          <w:b/>
        </w:rPr>
        <w:t xml:space="preserve">Tulos</w:t>
      </w:r>
    </w:p>
    <w:p>
      <w:r>
        <w:t xml:space="preserve">Joo, minä tein sen. Glenda ansaitsi sen. Tekisin sen uudestaan, jos olisi pakko.</w:t>
      </w:r>
    </w:p>
    <w:p>
      <w:r>
        <w:rPr>
          <w:b/>
        </w:rPr>
        <w:t xml:space="preserve">Esimerkki 5.291</w:t>
      </w:r>
    </w:p>
    <w:p>
      <w:r>
        <w:t xml:space="preserve">Menkää jo huoneeseen, te kaksi.</w:t>
      </w:r>
    </w:p>
    <w:p>
      <w:r>
        <w:rPr>
          <w:b/>
        </w:rPr>
        <w:t xml:space="preserve">Tulos</w:t>
      </w:r>
    </w:p>
    <w:p>
      <w:r>
        <w:t xml:space="preserve">Ilmaisen vain ihailuni.</w:t>
      </w:r>
    </w:p>
    <w:p>
      <w:r>
        <w:rPr>
          <w:b/>
        </w:rPr>
        <w:t xml:space="preserve">Esimerkki 5.292</w:t>
      </w:r>
    </w:p>
    <w:p>
      <w:r>
        <w:t xml:space="preserve">Isoäiti, tekisitkö minulle latten, jossa on kaksi prosenttia rasvatonta maitoa?  Yritän tarkkailla painoani.</w:t>
      </w:r>
    </w:p>
    <w:p>
      <w:r>
        <w:rPr>
          <w:b/>
        </w:rPr>
        <w:t xml:space="preserve">Tulos</w:t>
      </w:r>
    </w:p>
    <w:p>
      <w:r>
        <w:t xml:space="preserve">Toki, kulta.  Valitse itsellesi myös yksi mentolisavuke.  Sinulla on ollut rankka päivä.</w:t>
      </w:r>
    </w:p>
    <w:p>
      <w:r>
        <w:rPr>
          <w:b/>
        </w:rPr>
        <w:t xml:space="preserve">Esimerkki 5.293</w:t>
      </w:r>
    </w:p>
    <w:p>
      <w:r>
        <w:t xml:space="preserve">Se ei tarkoita, että sinulla olisi ollut mitään liiketoimintaa, olit prostituoitu, mutta toivoin ja rukoilen 12 ja puolivuotiaana, ettet tehnyt mitään liiketoimintaa.</w:t>
      </w:r>
    </w:p>
    <w:p>
      <w:r>
        <w:rPr>
          <w:b/>
        </w:rPr>
        <w:t xml:space="preserve">Tulos</w:t>
      </w:r>
    </w:p>
    <w:p>
      <w:r>
        <w:t xml:space="preserve">He sanoivat, että "olemme prostituoituja", ja me vain seisoimme siinä ja katselimme toisiamme. Olin prostituoitu noin tunnin ajan.</w:t>
      </w:r>
    </w:p>
    <w:p>
      <w:r>
        <w:rPr>
          <w:b/>
        </w:rPr>
        <w:t xml:space="preserve">Esimerkki 5.294</w:t>
      </w:r>
    </w:p>
    <w:p>
      <w:r>
        <w:t xml:space="preserve">Art, pitäisikö meidän mielestäsi myydä jäätelöä ja valokuvia?</w:t>
      </w:r>
    </w:p>
    <w:p>
      <w:r>
        <w:rPr>
          <w:b/>
        </w:rPr>
        <w:t xml:space="preserve">Tulos</w:t>
      </w:r>
    </w:p>
    <w:p>
      <w:r>
        <w:t xml:space="preserve">Kyllä, vain jotain muuta, jotta ihmiset todella ostaisivat jotain.</w:t>
      </w:r>
    </w:p>
    <w:p>
      <w:r>
        <w:rPr>
          <w:b/>
        </w:rPr>
        <w:t xml:space="preserve">Esimerkki 5.295</w:t>
      </w:r>
    </w:p>
    <w:p>
      <w:r>
        <w:t xml:space="preserve">Varastat aarteen.</w:t>
      </w:r>
    </w:p>
    <w:p>
      <w:r>
        <w:rPr>
          <w:b/>
        </w:rPr>
        <w:t xml:space="preserve">Tulos</w:t>
      </w:r>
    </w:p>
    <w:p>
      <w:r>
        <w:t xml:space="preserve">Tiesin sen. En voi luottaa kehenkään tällä aluksella. Minun olisi pitänyt lähteä Pariisiin Johnin kanssa.</w:t>
      </w:r>
    </w:p>
    <w:p>
      <w:r>
        <w:rPr>
          <w:b/>
        </w:rPr>
        <w:t xml:space="preserve">Esimerkki 5.296</w:t>
      </w:r>
    </w:p>
    <w:p>
      <w:r>
        <w:t xml:space="preserve">Äiti ja isä, pysyittekö yhdessä julisteen takia ettekä minun takiani?</w:t>
      </w:r>
    </w:p>
    <w:p>
      <w:r>
        <w:rPr>
          <w:b/>
        </w:rPr>
        <w:t xml:space="preserve">Tulos</w:t>
      </w:r>
    </w:p>
    <w:p>
      <w:r>
        <w:t xml:space="preserve">No, kyllä. Juliste on siitä, kun tapasimme. Sinä tulit myöhemmin. Julisteeseen liittyy meille suloisia muistoja.</w:t>
      </w:r>
    </w:p>
    <w:p>
      <w:r>
        <w:rPr>
          <w:b/>
        </w:rPr>
        <w:t xml:space="preserve">Esimerkki 5.297</w:t>
      </w:r>
    </w:p>
    <w:p>
      <w:r>
        <w:t xml:space="preserve">Tohtori, kukaan ei kunnioita teitä enempää kuin minä. Mutta minusta se ärsyttää ihmisiä.</w:t>
      </w:r>
    </w:p>
    <w:p>
      <w:r>
        <w:rPr>
          <w:b/>
        </w:rPr>
        <w:t xml:space="preserve">Tulos</w:t>
      </w:r>
    </w:p>
    <w:p>
      <w:r>
        <w:t xml:space="preserve">Kun kissa tekee terapiaa?</w:t>
      </w:r>
    </w:p>
    <w:p>
      <w:r>
        <w:rPr>
          <w:b/>
        </w:rPr>
        <w:t xml:space="preserve">Esimerkki 5.298</w:t>
      </w:r>
    </w:p>
    <w:p>
      <w:r>
        <w:t xml:space="preserve">Tuotan elokuvaa.</w:t>
      </w:r>
    </w:p>
    <w:p>
      <w:r>
        <w:rPr>
          <w:b/>
        </w:rPr>
        <w:t xml:space="preserve">Tulos</w:t>
      </w:r>
    </w:p>
    <w:p>
      <w:r>
        <w:t xml:space="preserve">Minäkin tiedän sen. Sinun ei tarvitse kertoa minulle asioita, jotka jo tiedän.</w:t>
      </w:r>
    </w:p>
    <w:p>
      <w:r>
        <w:rPr>
          <w:b/>
        </w:rPr>
        <w:t xml:space="preserve">Esimerkki 5.299</w:t>
      </w:r>
    </w:p>
    <w:p>
      <w:r>
        <w:t xml:space="preserve">Sanoit, että majoneesi on loppu.</w:t>
      </w:r>
    </w:p>
    <w:p>
      <w:r>
        <w:rPr>
          <w:b/>
        </w:rPr>
        <w:t xml:space="preserve">Tulos</w:t>
      </w:r>
    </w:p>
    <w:p>
      <w:r>
        <w:t xml:space="preserve">Se saa sinut voimaan pahoin, enkä ymmärrä, miksi haluat välttämättä syödä sitä.</w:t>
      </w:r>
    </w:p>
    <w:p>
      <w:r>
        <w:rPr>
          <w:b/>
        </w:rPr>
        <w:t xml:space="preserve">Esimerkki 5.300</w:t>
      </w:r>
    </w:p>
    <w:p>
      <w:r>
        <w:t xml:space="preserve">Chuck, voisitko hillitä Keniä vähän aikaa?</w:t>
      </w:r>
    </w:p>
    <w:p>
      <w:r>
        <w:rPr>
          <w:b/>
        </w:rPr>
        <w:t xml:space="preserve">Tulos</w:t>
      </w:r>
    </w:p>
    <w:p>
      <w:r>
        <w:t xml:space="preserve">Selvä, pomo! Vihdoinkin joku pyysi minua tekemään jotain.</w:t>
      </w:r>
    </w:p>
    <w:p>
      <w:r>
        <w:rPr>
          <w:b/>
        </w:rPr>
        <w:t xml:space="preserve">Esimerkki 5.301</w:t>
      </w:r>
    </w:p>
    <w:p>
      <w:r>
        <w:t xml:space="preserve">Totta kai, herra Vaughn. Täällä on savukekartonki teille. Minulla on seitsemän kartonkia, yksi jokaiselle Magnificent Sevenille.</w:t>
      </w:r>
    </w:p>
    <w:p>
      <w:r>
        <w:rPr>
          <w:b/>
        </w:rPr>
        <w:t xml:space="preserve">Tulos</w:t>
      </w:r>
    </w:p>
    <w:p>
      <w:r>
        <w:t xml:space="preserve">Joulu, Chuck, eikö olekin hienoa? Me poltamme ja elämme ikuisesti.</w:t>
      </w:r>
    </w:p>
    <w:p>
      <w:r>
        <w:rPr>
          <w:b/>
        </w:rPr>
        <w:t xml:space="preserve">Esimerkki 5.302</w:t>
      </w:r>
    </w:p>
    <w:p>
      <w:r>
        <w:t xml:space="preserve">Niinkö? Ja olette siis naimisissa keskenänne?</w:t>
      </w:r>
    </w:p>
    <w:p>
      <w:r>
        <w:rPr>
          <w:b/>
        </w:rPr>
        <w:t xml:space="preserve">Tulos</w:t>
      </w:r>
    </w:p>
    <w:p>
      <w:r>
        <w:t xml:space="preserve">Kyllä varmasti ovat. Tiesimme, että menisimme naimisiin siitä lähtien, kun ensimmäisen kerran näimme toisemme, sen ison ja mehukkaan tacon äärellä.</w:t>
      </w:r>
    </w:p>
    <w:p>
      <w:r>
        <w:rPr>
          <w:b/>
        </w:rPr>
        <w:t xml:space="preserve">Esimerkki 5.303</w:t>
      </w:r>
    </w:p>
    <w:p>
      <w:r>
        <w:t xml:space="preserve">Mikä on kilometrilukema?</w:t>
      </w:r>
    </w:p>
    <w:p>
      <w:r>
        <w:rPr>
          <w:b/>
        </w:rPr>
        <w:t xml:space="preserve">Tulos</w:t>
      </w:r>
    </w:p>
    <w:p>
      <w:r>
        <w:t xml:space="preserve">Minulla ei ole sitä ulkoa. Ajan paljon erilaisiin tapahtumiin kauttaaltaan. Mutta tietysti sataa.</w:t>
      </w:r>
    </w:p>
    <w:p>
      <w:r>
        <w:rPr>
          <w:b/>
        </w:rPr>
        <w:t xml:space="preserve">Esimerkki 5.304</w:t>
      </w:r>
    </w:p>
    <w:p>
      <w:r>
        <w:t xml:space="preserve">Jos täytimme ennustuksen, miksi olemme yhä jumissa tämän pirun pedon sisällä?</w:t>
      </w:r>
    </w:p>
    <w:p>
      <w:r>
        <w:rPr>
          <w:b/>
        </w:rPr>
        <w:t xml:space="preserve">Tulos</w:t>
      </w:r>
    </w:p>
    <w:p>
      <w:r>
        <w:t xml:space="preserve">Ennustuksen lopussa on espanjankielinen osa. Et voinut lukea sitä. Annette ei ole vielä rakastunut. Se on viimeinen osa.</w:t>
      </w:r>
    </w:p>
    <w:p>
      <w:r>
        <w:rPr>
          <w:b/>
        </w:rPr>
        <w:t xml:space="preserve">Esimerkki 5.305</w:t>
      </w:r>
    </w:p>
    <w:p>
      <w:r>
        <w:t xml:space="preserve">Voinko kertoa teille vaimoni esityksestä Charlie O'Charliesissa?</w:t>
      </w:r>
    </w:p>
    <w:p>
      <w:r>
        <w:rPr>
          <w:b/>
        </w:rPr>
        <w:t xml:space="preserve">Tulos</w:t>
      </w:r>
    </w:p>
    <w:p>
      <w:r>
        <w:t xml:space="preserve">Ai niin. Ajattelin, että sen täytyy olla hyvää, jos se on vaimosi.</w:t>
      </w:r>
    </w:p>
    <w:p>
      <w:r>
        <w:rPr>
          <w:b/>
        </w:rPr>
        <w:t xml:space="preserve">Esimerkki 5.306</w:t>
      </w:r>
    </w:p>
    <w:p>
      <w:r>
        <w:t xml:space="preserve">Anteeksi, olen näiden häiden viranhaltija. Missä minun pitäisi seistä.</w:t>
      </w:r>
    </w:p>
    <w:p>
      <w:r>
        <w:rPr>
          <w:b/>
        </w:rPr>
        <w:t xml:space="preserve">Tulos</w:t>
      </w:r>
    </w:p>
    <w:p>
      <w:r>
        <w:t xml:space="preserve">Meidän piti tehdä se Baskin Robbinsissa, mutta se näyttää olevan suljettu.</w:t>
      </w:r>
    </w:p>
    <w:p>
      <w:r>
        <w:rPr>
          <w:b/>
        </w:rPr>
        <w:t xml:space="preserve">Esimerkki 5.307</w:t>
      </w:r>
    </w:p>
    <w:p>
      <w:r>
        <w:t xml:space="preserve">En halua, että illuusio on ohi jo ennen kuin olemme edes menneet naimisiin. Olet jo nähnyt nesteiden tulevan ulos minusta.</w:t>
      </w:r>
    </w:p>
    <w:p>
      <w:r>
        <w:rPr>
          <w:b/>
        </w:rPr>
        <w:t xml:space="preserve">Tulos</w:t>
      </w:r>
    </w:p>
    <w:p>
      <w:r>
        <w:t xml:space="preserve">Kuulehan... Olemme yhdessä ikuisesti, oletettavasti. Minusta meidän on parasta hoitaa nämä asiat pois tieltä. Haluatko, että minäkin oksennan?</w:t>
      </w:r>
    </w:p>
    <w:p>
      <w:r>
        <w:rPr>
          <w:b/>
        </w:rPr>
        <w:t xml:space="preserve">Esimerkki 5.308</w:t>
      </w:r>
    </w:p>
    <w:p>
      <w:r>
        <w:t xml:space="preserve">Jos otat lähikuvan kasvoistani, voin itkeä käskystä.</w:t>
      </w:r>
    </w:p>
    <w:p>
      <w:r>
        <w:rPr>
          <w:b/>
        </w:rPr>
        <w:t xml:space="preserve">Tulos</w:t>
      </w:r>
    </w:p>
    <w:p>
      <w:r>
        <w:t xml:space="preserve">Sinulla on jääkiekkonaamari!</w:t>
      </w:r>
    </w:p>
    <w:p>
      <w:r>
        <w:rPr>
          <w:b/>
        </w:rPr>
        <w:t xml:space="preserve">Esimerkki 5.309</w:t>
      </w:r>
    </w:p>
    <w:p>
      <w:r>
        <w:t xml:space="preserve">Isä-mestari? Haluan myös seurata Maybellinea ulkomaailmaan.</w:t>
      </w:r>
    </w:p>
    <w:p>
      <w:r>
        <w:rPr>
          <w:b/>
        </w:rPr>
        <w:t xml:space="preserve">Tulos</w:t>
      </w:r>
    </w:p>
    <w:p>
      <w:r>
        <w:t xml:space="preserve">Mitä? Olen antanut sinulle kaiken. Limonadia. Laitan ihmiset vuokraamaan elokuvan, jonka vain sinä saat katsoa.</w:t>
      </w:r>
    </w:p>
    <w:p>
      <w:r>
        <w:rPr>
          <w:b/>
        </w:rPr>
        <w:t xml:space="preserve">Esimerkki 5.310</w:t>
      </w:r>
    </w:p>
    <w:p>
      <w:r>
        <w:t xml:space="preserve">Nimeni on Jerry. Minä toimitan häät.</w:t>
      </w:r>
    </w:p>
    <w:p>
      <w:r>
        <w:rPr>
          <w:b/>
        </w:rPr>
        <w:t xml:space="preserve">Tulos</w:t>
      </w:r>
    </w:p>
    <w:p>
      <w:r>
        <w:t xml:space="preserve">Ja olette kaikki tervetulleita Sbarroon sen jälkeen.</w:t>
      </w:r>
    </w:p>
    <w:p>
      <w:r>
        <w:rPr>
          <w:b/>
        </w:rPr>
        <w:t xml:space="preserve">Esimerkki 5.311</w:t>
      </w:r>
    </w:p>
    <w:p>
      <w:r>
        <w:t xml:space="preserve">Mitä vittua tämä on lattialla? Nyt minun täytyy siivota tämä paska.</w:t>
      </w:r>
    </w:p>
    <w:p>
      <w:r>
        <w:rPr>
          <w:b/>
        </w:rPr>
        <w:t xml:space="preserve">Tulos</w:t>
      </w:r>
    </w:p>
    <w:p>
      <w:r>
        <w:t xml:space="preserve">Ai, tuo tuolla vessan vieressä? Joku ulosti itsensä ja lattian päälle.</w:t>
      </w:r>
    </w:p>
    <w:p>
      <w:r>
        <w:rPr>
          <w:b/>
        </w:rPr>
        <w:t xml:space="preserve">Esimerkki 5.312</w:t>
      </w:r>
    </w:p>
    <w:p>
      <w:r>
        <w:t xml:space="preserve">Tapasit kuningattaren jo aiemmin. Eikö tämä kaikki tuntunut tutulta?</w:t>
      </w:r>
    </w:p>
    <w:p>
      <w:r>
        <w:rPr>
          <w:b/>
        </w:rPr>
        <w:t xml:space="preserve">Tulos</w:t>
      </w:r>
    </w:p>
    <w:p>
      <w:r>
        <w:t xml:space="preserve">En edes ajatellut sitä. Minulla on niin monia kokemuksia minä päivänä tahansa. Matkustan paljon bussilla.</w:t>
      </w:r>
    </w:p>
    <w:p>
      <w:r>
        <w:rPr>
          <w:b/>
        </w:rPr>
        <w:t xml:space="preserve">Esimerkki 5.313</w:t>
      </w:r>
    </w:p>
    <w:p>
      <w:r>
        <w:t xml:space="preserve">Rick, miksi tässä yökerhossa ei ole tanssimusiikkia?</w:t>
      </w:r>
    </w:p>
    <w:p>
      <w:r>
        <w:rPr>
          <w:b/>
        </w:rPr>
        <w:t xml:space="preserve">Tulos</w:t>
      </w:r>
    </w:p>
    <w:p>
      <w:r>
        <w:t xml:space="preserve">Meillä oli se ennen, mutta potkaisin heidät kaikki ulos. Musiikki ja tanssi ja kaikki ihmiset, jotka tulivat yökerhoon, alkoivat olla positiivisia. Se oli todella väärä tunnelma, jonka yökerhon pitäisi herättää ihmisissä. Sen pitäisi antaa heille aavistus tulevaisuudesta. He lähtivät liian iloisina. Minulla ei myöskään ole varaa soittaa bändille tai tanssijoille.</w:t>
      </w:r>
    </w:p>
    <w:p>
      <w:r>
        <w:rPr>
          <w:b/>
        </w:rPr>
        <w:t xml:space="preserve">Esimerkki 5.314</w:t>
      </w:r>
    </w:p>
    <w:p>
      <w:r>
        <w:t xml:space="preserve">Minähän kerroin sinulle. Minä tiskaan tiskini.</w:t>
      </w:r>
    </w:p>
    <w:p>
      <w:r>
        <w:rPr>
          <w:b/>
        </w:rPr>
        <w:t xml:space="preserve">Tulos</w:t>
      </w:r>
    </w:p>
    <w:p>
      <w:r>
        <w:t xml:space="preserve">Et voi maksaa tuholaistorjujalle siitä, että kerrot hänelle, miten teet askareesi askartelupyörällä.</w:t>
      </w:r>
    </w:p>
    <w:p>
      <w:r>
        <w:rPr>
          <w:b/>
        </w:rPr>
        <w:t xml:space="preserve">Esimerkki 5.315</w:t>
      </w:r>
    </w:p>
    <w:p>
      <w:r>
        <w:t xml:space="preserve">Ai niin, ja olen eläinlääketieteellisen koulun opettaja. Opetan eläinlääkäriksi opiskelua.</w:t>
      </w:r>
    </w:p>
    <w:p>
      <w:r>
        <w:rPr>
          <w:b/>
        </w:rPr>
        <w:t xml:space="preserve">Tulos</w:t>
      </w:r>
    </w:p>
    <w:p>
      <w:r>
        <w:t xml:space="preserve">Minulla on outo työ. Vanhemmat palkkaavat minut piiloutumaan lastensa komeroihin sillä todennäköisyydellä, että lapset heräävät keskellä yötä ja palaavat komeroon. Nappaan heidät, ja sitä käytetään välineenä, jolla opetetaan lapsia pitämään huoneensa siistinä.</w:t>
      </w:r>
    </w:p>
    <w:p>
      <w:r>
        <w:rPr>
          <w:b/>
        </w:rPr>
        <w:t xml:space="preserve">Esimerkki 5.316</w:t>
      </w:r>
    </w:p>
    <w:p>
      <w:r>
        <w:t xml:space="preserve">Hei Marty, haluan vain sanoa, että olen todella pahoillani tyttösi kuolemasta.</w:t>
      </w:r>
    </w:p>
    <w:p>
      <w:r>
        <w:rPr>
          <w:b/>
        </w:rPr>
        <w:t xml:space="preserve">Tulos</w:t>
      </w:r>
    </w:p>
    <w:p>
      <w:r>
        <w:t xml:space="preserve">Voi luoja. Kiitos paljon, Chris. Onko tämä pata?</w:t>
      </w:r>
    </w:p>
    <w:p>
      <w:r>
        <w:rPr>
          <w:b/>
        </w:rPr>
        <w:t xml:space="preserve">Esimerkki 5.317</w:t>
      </w:r>
    </w:p>
    <w:p>
      <w:r>
        <w:t xml:space="preserve">Randy, kuulitko, kun sanoin, etten halua, että ruokaani kosketetaan? Pyydän anteeksi, en tarkoittanut olla töykeä.</w:t>
      </w:r>
    </w:p>
    <w:p>
      <w:r>
        <w:rPr>
          <w:b/>
        </w:rPr>
        <w:t xml:space="preserve">Tulos</w:t>
      </w:r>
    </w:p>
    <w:p>
      <w:r>
        <w:t xml:space="preserve">Ei, ei se mitään. Voimme järjestää lautasenne niin, että vältämme kaikenlaisen päällekkäisen ruoan.</w:t>
      </w:r>
    </w:p>
    <w:p>
      <w:r>
        <w:rPr>
          <w:b/>
        </w:rPr>
        <w:t xml:space="preserve">Esimerkki 5.318</w:t>
      </w:r>
    </w:p>
    <w:p>
      <w:r>
        <w:t xml:space="preserve">Rakastamme sinua täällä, mutta trapetsit eivät ole enää entisensä.</w:t>
      </w:r>
    </w:p>
    <w:p>
      <w:r>
        <w:rPr>
          <w:b/>
        </w:rPr>
        <w:t xml:space="preserve">Tulos</w:t>
      </w:r>
    </w:p>
    <w:p>
      <w:r>
        <w:t xml:space="preserve">Ei se mitään, teemme sen sen sijaan seipien varassa.</w:t>
      </w:r>
    </w:p>
    <w:p>
      <w:r>
        <w:rPr>
          <w:b/>
        </w:rPr>
        <w:t xml:space="preserve">Esimerkki 5.319</w:t>
      </w:r>
    </w:p>
    <w:p>
      <w:r>
        <w:t xml:space="preserve">Hyvä on, kun lasken kolmeen, avaan oven.</w:t>
      </w:r>
    </w:p>
    <w:p>
      <w:r>
        <w:rPr>
          <w:b/>
        </w:rPr>
        <w:t xml:space="preserve">Tulos</w:t>
      </w:r>
    </w:p>
    <w:p>
      <w:r>
        <w:t xml:space="preserve">Okei, Mike. Yksi, kaksi, kolme.</w:t>
      </w:r>
    </w:p>
    <w:p>
      <w:r>
        <w:rPr>
          <w:b/>
        </w:rPr>
        <w:t xml:space="preserve">Esimerkki 5.320</w:t>
      </w:r>
    </w:p>
    <w:p>
      <w:r>
        <w:t xml:space="preserve">Millaisia lääkkeitä annoit sudelle?</w:t>
      </w:r>
    </w:p>
    <w:p>
      <w:r>
        <w:rPr>
          <w:b/>
        </w:rPr>
        <w:t xml:space="preserve">Tulos</w:t>
      </w:r>
    </w:p>
    <w:p>
      <w:r>
        <w:t xml:space="preserve">Jauhoin kasan Z-Quilia ja laitoin sen pihviin.</w:t>
      </w:r>
    </w:p>
    <w:p>
      <w:r>
        <w:rPr>
          <w:b/>
        </w:rPr>
        <w:t xml:space="preserve">Esimerkki 5.321</w:t>
      </w:r>
    </w:p>
    <w:p>
      <w:r>
        <w:t xml:space="preserve">Evelyn on kunnossa, täytyy sanoa. Hänellä on hyvä takakäsi.</w:t>
      </w:r>
    </w:p>
    <w:p>
      <w:r>
        <w:rPr>
          <w:b/>
        </w:rPr>
        <w:t xml:space="preserve">Tulos</w:t>
      </w:r>
    </w:p>
    <w:p>
      <w:r>
        <w:t xml:space="preserve">Hän heiluttelee urheiluseuraa kuin kukaan muu. Sinuna varoisin.</w:t>
      </w:r>
    </w:p>
    <w:p>
      <w:r>
        <w:rPr>
          <w:b/>
        </w:rPr>
        <w:t xml:space="preserve">Esimerkki 5.322</w:t>
      </w:r>
    </w:p>
    <w:p>
      <w:r>
        <w:t xml:space="preserve">Selvyyden vuoksi sanon, että pilkkasin sinua, koska vaimoni on uskollinen minulle.</w:t>
      </w:r>
    </w:p>
    <w:p>
      <w:r>
        <w:rPr>
          <w:b/>
        </w:rPr>
        <w:t xml:space="preserve">Tulos</w:t>
      </w:r>
    </w:p>
    <w:p>
      <w:r>
        <w:t xml:space="preserve">Mutta tarkoitan, että jos teen liikkeen ja hän hyväksyy sen, sinäkin hyväksyt sen - eikö niin? Katsotaan, miten homma toimii, ja mennään sen mukaan.</w:t>
      </w:r>
    </w:p>
    <w:p>
      <w:r>
        <w:rPr>
          <w:b/>
        </w:rPr>
        <w:t xml:space="preserve">Esimerkki 5.323</w:t>
      </w:r>
    </w:p>
    <w:p>
      <w:r>
        <w:t xml:space="preserve">Olen yllättynyt, ettette tienneet täällä helvetissä, että avioliittomme ei ollut laillinen. Se selvisi vasta kuolemamme jälkeen.</w:t>
      </w:r>
    </w:p>
    <w:p>
      <w:r>
        <w:rPr>
          <w:b/>
        </w:rPr>
        <w:t xml:space="preserve">Tulos</w:t>
      </w:r>
    </w:p>
    <w:p>
      <w:r>
        <w:t xml:space="preserve">Se oli silti avioliitto. Elimme sitä kuin avioliittoa, ja päädyimme vihaamaan toisiamme.</w:t>
      </w:r>
    </w:p>
    <w:p>
      <w:r>
        <w:rPr>
          <w:b/>
        </w:rPr>
        <w:t xml:space="preserve">Esimerkki 5.324</w:t>
      </w:r>
    </w:p>
    <w:p>
      <w:r>
        <w:t xml:space="preserve">Rakastan jääkarhuja panssareissa.</w:t>
      </w:r>
    </w:p>
    <w:p>
      <w:r>
        <w:rPr>
          <w:b/>
        </w:rPr>
        <w:t xml:space="preserve">Tulos</w:t>
      </w:r>
    </w:p>
    <w:p>
      <w:r>
        <w:t xml:space="preserve">Niin minäkin. En todellakaan lähtenyt ulos elokuvan viiden ensimmäisen minuutin jälkeen.</w:t>
      </w:r>
    </w:p>
    <w:p>
      <w:r>
        <w:rPr>
          <w:b/>
        </w:rPr>
        <w:t xml:space="preserve">Esimerkki 5.325</w:t>
      </w:r>
    </w:p>
    <w:p>
      <w:r>
        <w:t xml:space="preserve">Carol, väitätkö, että teillä on kaksi eri kehoa?</w:t>
      </w:r>
    </w:p>
    <w:p>
      <w:r>
        <w:rPr>
          <w:b/>
        </w:rPr>
        <w:t xml:space="preserve">Tulos</w:t>
      </w:r>
    </w:p>
    <w:p>
      <w:r>
        <w:t xml:space="preserve">Käytän kehoani kahdella eri tavalla.</w:t>
      </w:r>
    </w:p>
    <w:p>
      <w:r>
        <w:rPr>
          <w:b/>
        </w:rPr>
        <w:t xml:space="preserve">Esimerkki 5.326</w:t>
      </w:r>
    </w:p>
    <w:p>
      <w:r>
        <w:t xml:space="preserve">Muistitko minut violettien hiusteni takia?</w:t>
      </w:r>
    </w:p>
    <w:p>
      <w:r>
        <w:rPr>
          <w:b/>
        </w:rPr>
        <w:t xml:space="preserve">Tulos</w:t>
      </w:r>
    </w:p>
    <w:p>
      <w:r>
        <w:t xml:space="preserve">Niin, ja sininen silmäsi ja ruskea silmäsi.</w:t>
      </w:r>
    </w:p>
    <w:p>
      <w:r>
        <w:rPr>
          <w:b/>
        </w:rPr>
        <w:t xml:space="preserve">Esimerkki 5.327</w:t>
      </w:r>
    </w:p>
    <w:p>
      <w:r>
        <w:t xml:space="preserve">Menen vain vaihtamaan autooni öljyt.  Luulen, että se saa minut tuntemaan oloni hieman paremmaksi.  Toivottavasti minulla ei tule minkäänlaista eksistentiaalista kriisiä tuon rajoitetun ajanjakson aikana.</w:t>
      </w:r>
    </w:p>
    <w:p>
      <w:r>
        <w:rPr>
          <w:b/>
        </w:rPr>
        <w:t xml:space="preserve">Tulos</w:t>
      </w:r>
    </w:p>
    <w:p>
      <w:r>
        <w:t xml:space="preserve">Ihailen optimismiasi.  Vähittäiskaupan ostajana sinun pitäisi mielestäni hemmotella itseäsi pienellä ostosterapialla öljynvaihdon jälkeen.  Se rauhoittaa vihaisen sielun.</w:t>
      </w:r>
    </w:p>
    <w:p>
      <w:r>
        <w:rPr>
          <w:b/>
        </w:rPr>
        <w:t xml:space="preserve">Esimerkki 5.328</w:t>
      </w:r>
    </w:p>
    <w:p>
      <w:r>
        <w:t xml:space="preserve">Kaksoissisarena hän konsultoi minua kaikissa seksuaaliasioissa. Niinpä päätin, että veljeni pitäisi tilata sinulle suutelusetti, jotta voisit auttaa.</w:t>
      </w:r>
    </w:p>
    <w:p>
      <w:r>
        <w:rPr>
          <w:b/>
        </w:rPr>
        <w:t xml:space="preserve">Tulos</w:t>
      </w:r>
    </w:p>
    <w:p>
      <w:r>
        <w:t xml:space="preserve">Aivan oikein. Sinun pitäisi suudella enemmän kuin siskoni. Harjoittelemme koko ajan.</w:t>
      </w:r>
    </w:p>
    <w:p>
      <w:r>
        <w:rPr>
          <w:b/>
        </w:rPr>
        <w:t xml:space="preserve">Esimerkki 5.329</w:t>
      </w:r>
    </w:p>
    <w:p>
      <w:r>
        <w:t xml:space="preserve">Olen ollut pakosalla hänen kuolemansa jälkeen. Minun pitäisi varmaan hylätä tämä auto. Niitä on vain 15 000 kappaletta.</w:t>
      </w:r>
    </w:p>
    <w:p>
      <w:r>
        <w:rPr>
          <w:b/>
        </w:rPr>
        <w:t xml:space="preserve">Tulos</w:t>
      </w:r>
    </w:p>
    <w:p>
      <w:r>
        <w:t xml:space="preserve">He seuraavat sinua, usko pois. Ja sormenjälkesi ovat jo kaikkialla.</w:t>
      </w:r>
    </w:p>
    <w:p>
      <w:r>
        <w:rPr>
          <w:b/>
        </w:rPr>
        <w:t xml:space="preserve">Esimerkki 5.330</w:t>
      </w:r>
    </w:p>
    <w:p>
      <w:r>
        <w:t xml:space="preserve">Jos joku joskus kysyy meiltä, meillä on video hautajaisista.</w:t>
      </w:r>
    </w:p>
    <w:p>
      <w:r>
        <w:rPr>
          <w:b/>
        </w:rPr>
        <w:t xml:space="preserve">Tulos</w:t>
      </w:r>
    </w:p>
    <w:p>
      <w:r>
        <w:t xml:space="preserve">Ymmärrän sen. Joskus en muista mitään elämässäni tapahtunutta, ja minun on katsottava se uudelleen videolta.</w:t>
      </w:r>
    </w:p>
    <w:p>
      <w:r>
        <w:rPr>
          <w:b/>
        </w:rPr>
        <w:t xml:space="preserve">Esimerkki 5.331</w:t>
      </w:r>
    </w:p>
    <w:p>
      <w:r>
        <w:t xml:space="preserve">Entä jos sanon: "Hiuksesi ovat melkein täydellisen pitkät"?</w:t>
      </w:r>
    </w:p>
    <w:p>
      <w:r>
        <w:rPr>
          <w:b/>
        </w:rPr>
        <w:t xml:space="preserve">Tulos</w:t>
      </w:r>
    </w:p>
    <w:p>
      <w:r>
        <w:t xml:space="preserve">No, käytit sanaa täydellinen, joten se on luultavasti huono tapa. Älä koskaan käytä sanaa täydellinen.</w:t>
      </w:r>
    </w:p>
    <w:p>
      <w:r>
        <w:rPr>
          <w:b/>
        </w:rPr>
        <w:t xml:space="preserve">Esimerkki 5.332</w:t>
      </w:r>
    </w:p>
    <w:p>
      <w:r>
        <w:t xml:space="preserve">Koska olen tason 18 Paladyn, mutta minulla on -20 karismaa, annan sinun tehdä sen, mutta varmistan, että kerron kaikille, että olisin voinut tehdä sen itse.</w:t>
      </w:r>
    </w:p>
    <w:p>
      <w:r>
        <w:rPr>
          <w:b/>
        </w:rPr>
        <w:t xml:space="preserve">Tulos</w:t>
      </w:r>
    </w:p>
    <w:p>
      <w:r>
        <w:t xml:space="preserve">SELVÄ. Klassinen passiivisen aggression takaportti.</w:t>
      </w:r>
    </w:p>
    <w:p>
      <w:r>
        <w:rPr>
          <w:b/>
        </w:rPr>
        <w:t xml:space="preserve">Esimerkki 5.333</w:t>
      </w:r>
    </w:p>
    <w:p>
      <w:r>
        <w:t xml:space="preserve">Kaikki nuo ihmiset vaativat tilaajiaan. Pitäisikö meidän mielestäsi mennä auttamaan heitä?</w:t>
      </w:r>
    </w:p>
    <w:p>
      <w:r>
        <w:rPr>
          <w:b/>
        </w:rPr>
        <w:t xml:space="preserve">Tulos</w:t>
      </w:r>
    </w:p>
    <w:p>
      <w:r>
        <w:t xml:space="preserve">Minä menen ulos. Minä unohdin. En ole edes tauolla. Läikytin vain salaattia housuilleni.</w:t>
      </w:r>
    </w:p>
    <w:p>
      <w:r>
        <w:rPr>
          <w:b/>
        </w:rPr>
        <w:t xml:space="preserve">Esimerkki 5.334</w:t>
      </w:r>
    </w:p>
    <w:p>
      <w:r>
        <w:t xml:space="preserve">Menit naimisiin jonkun kanssa, joka seurusteli jonkun kanssa ennen sinua. Mitä mieltä olet siitä?</w:t>
      </w:r>
    </w:p>
    <w:p>
      <w:r>
        <w:rPr>
          <w:b/>
        </w:rPr>
        <w:t xml:space="preserve">Tulos</w:t>
      </w:r>
    </w:p>
    <w:p>
      <w:r>
        <w:t xml:space="preserve">Hyvin tallatulla maalla kuljen. Niin minä ajattelen.</w:t>
      </w:r>
    </w:p>
    <w:p>
      <w:r>
        <w:rPr>
          <w:b/>
        </w:rPr>
        <w:t xml:space="preserve">Esimerkki 5.335</w:t>
      </w:r>
    </w:p>
    <w:p>
      <w:r>
        <w:t xml:space="preserve">Trumpetti Davis, ennen kuin olit jazzmuusikko, työskentelit vakuutusalalla?</w:t>
      </w:r>
    </w:p>
    <w:p>
      <w:r>
        <w:rPr>
          <w:b/>
        </w:rPr>
        <w:t xml:space="preserve">Tulos</w:t>
      </w:r>
    </w:p>
    <w:p>
      <w:r>
        <w:t xml:space="preserve">Aivan oikein. Kauan aikaa. Olin Aetnan toimitusjohtaja.</w:t>
      </w:r>
    </w:p>
    <w:p>
      <w:r>
        <w:rPr>
          <w:b/>
        </w:rPr>
        <w:t xml:space="preserve">Esimerkki 5.336</w:t>
      </w:r>
    </w:p>
    <w:p>
      <w:r>
        <w:t xml:space="preserve">En usko, että tarvitset minua. Sinulla on ilmeisesti omat juttusi meneillään.</w:t>
      </w:r>
    </w:p>
    <w:p>
      <w:r>
        <w:rPr>
          <w:b/>
        </w:rPr>
        <w:t xml:space="preserve">Tulos</w:t>
      </w:r>
    </w:p>
    <w:p>
      <w:r>
        <w:t xml:space="preserve">Me tarvitsemme sinua. Älä ajattele bändejä, joissa olin. Ajattele bändiä, jossa olen sinun ja sinun kanssasi.</w:t>
      </w:r>
    </w:p>
    <w:p>
      <w:r>
        <w:rPr>
          <w:b/>
        </w:rPr>
        <w:t xml:space="preserve">Esimerkki 5.337</w:t>
      </w:r>
    </w:p>
    <w:p>
      <w:r>
        <w:t xml:space="preserve">Siinä yhdistetään sanoja toiseksi sanaksi.</w:t>
      </w:r>
    </w:p>
    <w:p>
      <w:r>
        <w:rPr>
          <w:b/>
        </w:rPr>
        <w:t xml:space="preserve">Tulos</w:t>
      </w:r>
    </w:p>
    <w:p>
      <w:r>
        <w:t xml:space="preserve">Olemme tehneet niin kaikkien lastemme kanssa. Tuo on niin hauskaa.</w:t>
      </w:r>
    </w:p>
    <w:p>
      <w:r>
        <w:rPr>
          <w:b/>
        </w:rPr>
        <w:t xml:space="preserve">Esimerkki 5.338</w:t>
      </w:r>
    </w:p>
    <w:p>
      <w:r>
        <w:t xml:space="preserve">Luulisi, että hänen päänsä valot pitäisivät meidät hereillä.</w:t>
      </w:r>
    </w:p>
    <w:p>
      <w:r>
        <w:rPr>
          <w:b/>
        </w:rPr>
        <w:t xml:space="preserve">Tulos</w:t>
      </w:r>
    </w:p>
    <w:p>
      <w:r>
        <w:t xml:space="preserve">Hän liikkuu tanssimalla epätoivon hetkiesi välissä.</w:t>
      </w:r>
    </w:p>
    <w:p>
      <w:r>
        <w:rPr>
          <w:b/>
        </w:rPr>
        <w:t xml:space="preserve">Esimerkki 5.339</w:t>
      </w:r>
    </w:p>
    <w:p>
      <w:r>
        <w:t xml:space="preserve">Tiedän, että sinulla on se Starlight-dvd, joka on melkein hajonnut kahtia.</w:t>
      </w:r>
    </w:p>
    <w:p>
      <w:r>
        <w:rPr>
          <w:b/>
        </w:rPr>
        <w:t xml:space="preserve">Tulos</w:t>
      </w:r>
    </w:p>
    <w:p>
      <w:r>
        <w:t xml:space="preserve">Katson sitä joka ilta.</w:t>
      </w:r>
    </w:p>
    <w:p>
      <w:r>
        <w:rPr>
          <w:b/>
        </w:rPr>
        <w:t xml:space="preserve">Esimerkki 5.340</w:t>
      </w:r>
    </w:p>
    <w:p>
      <w:r>
        <w:t xml:space="preserve">Tästä lähtien käärimme kaikki lahjamme sarkanakelmuun. Yllätyksiä ei enää tule. </w:t>
      </w:r>
    </w:p>
    <w:p>
      <w:r>
        <w:rPr>
          <w:b/>
        </w:rPr>
        <w:t xml:space="preserve">Tulos</w:t>
      </w:r>
    </w:p>
    <w:p>
      <w:r>
        <w:t xml:space="preserve">Kuulostaa hyvältä idealta. Kiitos, Fred. Lämmitit sydämiämme.</w:t>
      </w:r>
    </w:p>
    <w:p>
      <w:r>
        <w:rPr>
          <w:b/>
        </w:rPr>
        <w:t xml:space="preserve">Esimerkki 5.341</w:t>
      </w:r>
    </w:p>
    <w:p>
      <w:r>
        <w:t xml:space="preserve">Mistä tämä herra tuli?</w:t>
      </w:r>
    </w:p>
    <w:p>
      <w:r>
        <w:rPr>
          <w:b/>
        </w:rPr>
        <w:t xml:space="preserve">Tulos</w:t>
      </w:r>
    </w:p>
    <w:p>
      <w:r>
        <w:t xml:space="preserve">Hän ei koskaan jättänyt paikkaa tyhjäksi.  Tämä on ollut sama roskakori koko ajan.</w:t>
      </w:r>
    </w:p>
    <w:p>
      <w:r>
        <w:rPr>
          <w:b/>
        </w:rPr>
        <w:t xml:space="preserve">Esimerkki 5.342</w:t>
      </w:r>
    </w:p>
    <w:p>
      <w:r>
        <w:t xml:space="preserve">Oli vain sattumaa, että kävelit unissasi lentokoneessa 11. syyskuuta.</w:t>
      </w:r>
    </w:p>
    <w:p>
      <w:r>
        <w:rPr>
          <w:b/>
        </w:rPr>
        <w:t xml:space="preserve">Tulos</w:t>
      </w:r>
    </w:p>
    <w:p>
      <w:r>
        <w:t xml:space="preserve">Niin oli, mutta muistan sen aina niin kuin se olisi ollut viimeinen kertani.</w:t>
      </w:r>
    </w:p>
    <w:p>
      <w:r>
        <w:rPr>
          <w:b/>
        </w:rPr>
        <w:t xml:space="preserve">Esimerkki 5.343</w:t>
      </w:r>
    </w:p>
    <w:p>
      <w:r>
        <w:t xml:space="preserve">Se vaikuttaa todella turvalliselta. Tämä on paksua, paksua terästä. Laitan verhot.</w:t>
      </w:r>
    </w:p>
    <w:p>
      <w:r>
        <w:rPr>
          <w:b/>
        </w:rPr>
        <w:t xml:space="preserve">Tulos</w:t>
      </w:r>
    </w:p>
    <w:p>
      <w:r>
        <w:t xml:space="preserve">Eikö niin? Tarkoitan, että olemme täällä jonkin aikaa, joten voimme yhtä hyvin tehdä siitä mukavan ja viihtyisän.</w:t>
      </w:r>
    </w:p>
    <w:p>
      <w:r>
        <w:rPr>
          <w:b/>
        </w:rPr>
        <w:t xml:space="preserve">Esimerkki 5.344</w:t>
      </w:r>
    </w:p>
    <w:p>
      <w:r>
        <w:t xml:space="preserve">Meillä ei ollut läksyjä tehty vuoteen, ja äiti teki ne meille yhdessä yössä.</w:t>
      </w:r>
    </w:p>
    <w:p>
      <w:r>
        <w:rPr>
          <w:b/>
        </w:rPr>
        <w:t xml:space="preserve">Tulos</w:t>
      </w:r>
    </w:p>
    <w:p>
      <w:r>
        <w:t xml:space="preserve">Näin valmistuimme viidenneltä luokalta.</w:t>
      </w:r>
    </w:p>
    <w:p>
      <w:r>
        <w:rPr>
          <w:b/>
        </w:rPr>
        <w:t xml:space="preserve">Esimerkki 5.345</w:t>
      </w:r>
    </w:p>
    <w:p>
      <w:r>
        <w:t xml:space="preserve">Osaan kirjoittaa kotona kynällä. Minun ei tarvitse odottaa, että se kaadetaan puusta.</w:t>
      </w:r>
    </w:p>
    <w:p>
      <w:r>
        <w:rPr>
          <w:b/>
        </w:rPr>
        <w:t xml:space="preserve">Tulos</w:t>
      </w:r>
    </w:p>
    <w:p>
      <w:r>
        <w:t xml:space="preserve">Se on totta. Se oli niin tylsää! Emme halunneet sanoa mitään, koska emme halunneet, että hyvät jutut katoavat.</w:t>
      </w:r>
    </w:p>
    <w:p>
      <w:r>
        <w:rPr>
          <w:b/>
        </w:rPr>
        <w:t xml:space="preserve">Esimerkki 5.346</w:t>
      </w:r>
    </w:p>
    <w:p>
      <w:r>
        <w:t xml:space="preserve">Vaikutat Larry Mullen Jr:n naiselta. </w:t>
      </w:r>
    </w:p>
    <w:p>
      <w:r>
        <w:rPr>
          <w:b/>
        </w:rPr>
        <w:t xml:space="preserve">Tulos</w:t>
      </w:r>
    </w:p>
    <w:p>
      <w:r>
        <w:t xml:space="preserve">Ymmärrän, miten sanot noin, koska kysyin mannermaisesta lounaasta.</w:t>
      </w:r>
    </w:p>
    <w:p>
      <w:r>
        <w:rPr>
          <w:b/>
        </w:rPr>
        <w:t xml:space="preserve">Esimerkki 5.347</w:t>
      </w:r>
    </w:p>
    <w:p>
      <w:r>
        <w:t xml:space="preserve">Poikani tarvitsee kuupiirakan.</w:t>
      </w:r>
    </w:p>
    <w:p>
      <w:r>
        <w:rPr>
          <w:b/>
        </w:rPr>
        <w:t xml:space="preserve">Tulos</w:t>
      </w:r>
    </w:p>
    <w:p>
      <w:r>
        <w:t xml:space="preserve">Hei. Ja minä tarvitsen RC Colaa. Onko täällä ketään töissä?</w:t>
      </w:r>
    </w:p>
    <w:p>
      <w:r>
        <w:rPr>
          <w:b/>
        </w:rPr>
        <w:t xml:space="preserve">Esimerkki 5.348</w:t>
      </w:r>
    </w:p>
    <w:p>
      <w:r>
        <w:t xml:space="preserve">Emme koskaan saaneet hänen nimeään selville.</w:t>
      </w:r>
    </w:p>
    <w:p>
      <w:r>
        <w:rPr>
          <w:b/>
        </w:rPr>
        <w:t xml:space="preserve">Tulos</w:t>
      </w:r>
    </w:p>
    <w:p>
      <w:r>
        <w:t xml:space="preserve">Hän kuulostaa kuin olisi sukua Arnold Schwarzeneggerille.</w:t>
      </w:r>
    </w:p>
    <w:p>
      <w:r>
        <w:rPr>
          <w:b/>
        </w:rPr>
        <w:t xml:space="preserve">Esimerkki 5.349</w:t>
      </w:r>
    </w:p>
    <w:p>
      <w:r>
        <w:t xml:space="preserve">Siinä on paljon verta. Sitä on kaikkialla.</w:t>
      </w:r>
    </w:p>
    <w:p>
      <w:r>
        <w:rPr>
          <w:b/>
        </w:rPr>
        <w:t xml:space="preserve">Tulos</w:t>
      </w:r>
    </w:p>
    <w:p>
      <w:r>
        <w:t xml:space="preserve">Timothy, voisitko pyyhkiä tämän kaiken puolestani?</w:t>
      </w:r>
    </w:p>
    <w:p>
      <w:r>
        <w:rPr>
          <w:b/>
        </w:rPr>
        <w:t xml:space="preserve">Esimerkki 5.350</w:t>
      </w:r>
    </w:p>
    <w:p>
      <w:r>
        <w:t xml:space="preserve">Viereisellä istuimella ei ole ketään. Taisin tavallaan tyhjentää ympärilläni olevan alueen kuorsauksellani.</w:t>
      </w:r>
    </w:p>
    <w:p>
      <w:r>
        <w:rPr>
          <w:b/>
        </w:rPr>
        <w:t xml:space="preserve">Tulos</w:t>
      </w:r>
    </w:p>
    <w:p>
      <w:r>
        <w:t xml:space="preserve">Niin, kukaan muu ei ole ollut tässä koneessa. Vain sinä olet täällä. Tervetuloa Cincinnatiin.</w:t>
      </w:r>
    </w:p>
    <w:p>
      <w:r>
        <w:rPr>
          <w:b/>
        </w:rPr>
        <w:t xml:space="preserve">Esimerkki 5.351</w:t>
      </w:r>
    </w:p>
    <w:p>
      <w:r>
        <w:t xml:space="preserve">Olenko liian myöhässä lennolle pääsystä? Olen pahoillani, että olen myöhässä. Luojan kiitos, että on se erityinen päivä, jolloin tarvitset maihinnousukortin vasta koneeseen mennessäsi.</w:t>
      </w:r>
    </w:p>
    <w:p>
      <w:r>
        <w:rPr>
          <w:b/>
        </w:rPr>
        <w:t xml:space="preserve">Tulos</w:t>
      </w:r>
    </w:p>
    <w:p>
      <w:r>
        <w:t xml:space="preserve">Kyllä, tietenkin. Saanko nähdä maihinnousukorttinne? Nosta kasvosi tuuletusaukkoa vasten. Sumu hoitaa loput.</w:t>
      </w:r>
    </w:p>
    <w:p>
      <w:r>
        <w:rPr>
          <w:b/>
        </w:rPr>
        <w:t xml:space="preserve">Esimerkki 5.352</w:t>
      </w:r>
    </w:p>
    <w:p>
      <w:r>
        <w:t xml:space="preserve">Näen vain liikkuvia roskia. Onko täällä useampi kuin yksi kissa?</w:t>
      </w:r>
    </w:p>
    <w:p>
      <w:r>
        <w:rPr>
          <w:b/>
        </w:rPr>
        <w:t xml:space="preserve">Tulos</w:t>
      </w:r>
    </w:p>
    <w:p>
      <w:r>
        <w:t xml:space="preserve">Joo, se on kuin Star Warsin kohtaus, jossa Luke Skywalker pakotettiin roskapuristimeen.</w:t>
      </w:r>
    </w:p>
    <w:p>
      <w:r>
        <w:rPr>
          <w:b/>
        </w:rPr>
        <w:t xml:space="preserve">Esimerkki 5.353</w:t>
      </w:r>
    </w:p>
    <w:p>
      <w:r>
        <w:t xml:space="preserve">The Friends ei ole kovin uusi. Se on noin kolme tai neljä vuotta vanha.</w:t>
      </w:r>
    </w:p>
    <w:p>
      <w:r>
        <w:rPr>
          <w:b/>
        </w:rPr>
        <w:t xml:space="preserve">Tulos</w:t>
      </w:r>
    </w:p>
    <w:p>
      <w:r>
        <w:t xml:space="preserve">Älä viitsi, se on pelkkä Seinfeldin kopio. Se ei koskaan mene mihinkään.</w:t>
      </w:r>
    </w:p>
    <w:p>
      <w:r>
        <w:rPr>
          <w:b/>
        </w:rPr>
        <w:t xml:space="preserve">Esimerkki 5.354</w:t>
      </w:r>
    </w:p>
    <w:p>
      <w:r>
        <w:t xml:space="preserve">Michelle on naimisissa. Honda Civicin kanssa. Hän on nainut autoja ympäri kaupunkia.</w:t>
      </w:r>
    </w:p>
    <w:p>
      <w:r>
        <w:rPr>
          <w:b/>
        </w:rPr>
        <w:t xml:space="preserve">Tulos</w:t>
      </w:r>
    </w:p>
    <w:p>
      <w:r>
        <w:t xml:space="preserve">No, tämän tiedon perusteella ja pastorina, joka on hyvin perehtynyt kaikkiin kirkkotilan asioihin, minun on sanottava, että tämä avioliitto ei ole nyt mikään Z:n hyvä Z.</w:t>
      </w:r>
    </w:p>
    <w:p>
      <w:r>
        <w:rPr>
          <w:b/>
        </w:rPr>
        <w:t xml:space="preserve">Esimerkki 5.355</w:t>
      </w:r>
    </w:p>
    <w:p>
      <w:r>
        <w:t xml:space="preserve">Niin, teillä oli se kiiltävä juttu päässä, joka kaikilla lääkäreillä oli ennen.</w:t>
      </w:r>
    </w:p>
    <w:p>
      <w:r>
        <w:rPr>
          <w:b/>
        </w:rPr>
        <w:t xml:space="preserve">Tulos</w:t>
      </w:r>
    </w:p>
    <w:p>
      <w:r>
        <w:t xml:space="preserve">Hänellä oli stetoskooppi, kiiltävä juttu, laboratoriotakki, leikkaushousut.</w:t>
      </w:r>
    </w:p>
    <w:p>
      <w:r>
        <w:rPr>
          <w:b/>
        </w:rPr>
        <w:t xml:space="preserve">Esimerkki 5.356</w:t>
      </w:r>
    </w:p>
    <w:p>
      <w:r>
        <w:t xml:space="preserve">Olenko pidätetty?</w:t>
      </w:r>
    </w:p>
    <w:p>
      <w:r>
        <w:rPr>
          <w:b/>
        </w:rPr>
        <w:t xml:space="preserve">Tulos</w:t>
      </w:r>
    </w:p>
    <w:p>
      <w:r>
        <w:t xml:space="preserve">Älä vastaa tuohon kysymykseen.</w:t>
      </w:r>
    </w:p>
    <w:p>
      <w:r>
        <w:rPr>
          <w:b/>
        </w:rPr>
        <w:t xml:space="preserve">Esimerkki 5.357</w:t>
      </w:r>
    </w:p>
    <w:p>
      <w:r>
        <w:t xml:space="preserve">Äiti, sanotko, että sinä menit hakemaan tupakkaa, mutta nyt minun pitää hakea isän olutta? Se tuntuu ajanhukalta, etkö olisi voinut tehdä molempia?</w:t>
      </w:r>
    </w:p>
    <w:p>
      <w:r>
        <w:rPr>
          <w:b/>
        </w:rPr>
        <w:t xml:space="preserve">Tulos</w:t>
      </w:r>
    </w:p>
    <w:p>
      <w:r>
        <w:t xml:space="preserve">Kyllä, mutta on hieman liian aikaista kutsua minua äidiksi. Olen ollut vasta viisi vuotta naimisissa isäsi kanssa.</w:t>
      </w:r>
    </w:p>
    <w:p>
      <w:r>
        <w:rPr>
          <w:b/>
        </w:rPr>
        <w:t xml:space="preserve">Esimerkki 5.358</w:t>
      </w:r>
    </w:p>
    <w:p>
      <w:r>
        <w:t xml:space="preserve">Kun heräsin, meditoin ja tein vakuutteluja. En katsonut televisiota.</w:t>
      </w:r>
    </w:p>
    <w:p>
      <w:r>
        <w:rPr>
          <w:b/>
        </w:rPr>
        <w:t xml:space="preserve">Tulos</w:t>
      </w:r>
    </w:p>
    <w:p>
      <w:r>
        <w:t xml:space="preserve">Rukoilin koko rukousnauhan, katselin hetken aikaa ulos ikkunasta ja join kupin kahvia.</w:t>
      </w:r>
    </w:p>
    <w:p>
      <w:r>
        <w:rPr>
          <w:b/>
        </w:rPr>
        <w:t xml:space="preserve">Esimerkki 5.359</w:t>
      </w:r>
    </w:p>
    <w:p>
      <w:r>
        <w:t xml:space="preserve">Toimivatko taikatemput, Jimmy?</w:t>
      </w:r>
    </w:p>
    <w:p>
      <w:r>
        <w:rPr>
          <w:b/>
        </w:rPr>
        <w:t xml:space="preserve">Tulos</w:t>
      </w:r>
    </w:p>
    <w:p>
      <w:r>
        <w:t xml:space="preserve">Äiti, kaikki sujuu hienosti. Hän on todella kiinnostunut minusta.</w:t>
      </w:r>
    </w:p>
    <w:p>
      <w:r>
        <w:rPr>
          <w:b/>
        </w:rPr>
        <w:t xml:space="preserve">Esimerkki 5.360</w:t>
      </w:r>
    </w:p>
    <w:p>
      <w:r>
        <w:t xml:space="preserve">Hyvä on, ammutaanpa vain ylhäältä. Greg, miten voit?</w:t>
      </w:r>
    </w:p>
    <w:p>
      <w:r>
        <w:rPr>
          <w:b/>
        </w:rPr>
        <w:t xml:space="preserve">Tulos</w:t>
      </w:r>
    </w:p>
    <w:p>
      <w:r>
        <w:t xml:space="preserve">Minulla on hyvä olo. Periaatteessa toimintani on se, että tavallaan pomppaan ylös ja alas. Hyppelen kuun pinnalla.</w:t>
      </w:r>
    </w:p>
    <w:p>
      <w:r>
        <w:rPr>
          <w:b/>
        </w:rPr>
        <w:t xml:space="preserve">Esimerkki 5.361</w:t>
      </w:r>
    </w:p>
    <w:p>
      <w:r>
        <w:t xml:space="preserve">Haluan aikuisten ammattimaisimpien joukkueiden turnauksen. Lapsia ei oteta mukaan.</w:t>
      </w:r>
    </w:p>
    <w:p>
      <w:r>
        <w:rPr>
          <w:b/>
        </w:rPr>
        <w:t xml:space="preserve">Tulos</w:t>
      </w:r>
    </w:p>
    <w:p>
      <w:r>
        <w:t xml:space="preserve">Se on enemmänkin puhuttu kuin kirjoitettu sääntö. Joten se ei voi kostautua meille. Sitä ei tarvitse kirjoittaa ylös. Me muistamme sen.</w:t>
      </w:r>
    </w:p>
    <w:p>
      <w:r>
        <w:rPr>
          <w:b/>
        </w:rPr>
        <w:t xml:space="preserve">Esimerkki 5.362</w:t>
      </w:r>
    </w:p>
    <w:p>
      <w:r>
        <w:t xml:space="preserve">Luulin, että olimme tulossa tähän huoneeseen pitämään, tiedättehän, MFP:tä. Mies/nainen/puhelin.</w:t>
      </w:r>
    </w:p>
    <w:p>
      <w:r>
        <w:rPr>
          <w:b/>
        </w:rPr>
        <w:t xml:space="preserve">Tulos</w:t>
      </w:r>
    </w:p>
    <w:p>
      <w:r>
        <w:t xml:space="preserve">Vau. Klassinen väärinkäsitys. Luulin, että olimme kaikki ystäviä.</w:t>
      </w:r>
    </w:p>
    <w:p>
      <w:r>
        <w:rPr>
          <w:b/>
        </w:rPr>
        <w:t xml:space="preserve">Esimerkki 5.363</w:t>
      </w:r>
    </w:p>
    <w:p>
      <w:r>
        <w:t xml:space="preserve">Lapsenvahtini tulee tänne. Hän on Suedefacen fani.</w:t>
      </w:r>
    </w:p>
    <w:p>
      <w:r>
        <w:rPr>
          <w:b/>
        </w:rPr>
        <w:t xml:space="preserve">Tulos</w:t>
      </w:r>
    </w:p>
    <w:p>
      <w:r>
        <w:t xml:space="preserve">Olen tappanut paljon lapsenvahteja aikanani, hahmona. Oikeassa elämässä olen saarnaaja.</w:t>
      </w:r>
    </w:p>
    <w:p>
      <w:r>
        <w:rPr>
          <w:b/>
        </w:rPr>
        <w:t xml:space="preserve">Esimerkki 5.364</w:t>
      </w:r>
    </w:p>
    <w:p>
      <w:r>
        <w:t xml:space="preserve">Hänellä oli yllättäen maapähkinäallergia.</w:t>
      </w:r>
    </w:p>
    <w:p>
      <w:r>
        <w:rPr>
          <w:b/>
        </w:rPr>
        <w:t xml:space="preserve">Tulos</w:t>
      </w:r>
    </w:p>
    <w:p>
      <w:r>
        <w:t xml:space="preserve">Hänellä oli myös lihava perse. Hän näytti hyvältä niissä pienissä koirajuggingeissa, jotka laitoin hänelle.</w:t>
      </w:r>
    </w:p>
    <w:p>
      <w:r>
        <w:rPr>
          <w:b/>
        </w:rPr>
        <w:t xml:space="preserve">Esimerkki 5.365</w:t>
      </w:r>
    </w:p>
    <w:p>
      <w:r>
        <w:t xml:space="preserve">Kädet näyttävät neljältä yhteen sulautuneelta kirahvilta tai kahdelta kaksoiskirahvilta.</w:t>
      </w:r>
    </w:p>
    <w:p>
      <w:r>
        <w:rPr>
          <w:b/>
        </w:rPr>
        <w:t xml:space="preserve">Tulos</w:t>
      </w:r>
    </w:p>
    <w:p>
      <w:r>
        <w:t xml:space="preserve">Tai kaksi kirahvia, jotka nuuskaavat kokaiinia maasta.</w:t>
      </w:r>
    </w:p>
    <w:p>
      <w:r>
        <w:rPr>
          <w:b/>
        </w:rPr>
        <w:t xml:space="preserve">Esimerkki 5.366</w:t>
      </w:r>
    </w:p>
    <w:p>
      <w:r>
        <w:t xml:space="preserve">Mennään autoon, niin vien sinut takaisin sinne, missä sinun pitää olla. Paskat näistä ruokaostoksista. Kuka tarvitsee ruokaostoksia?</w:t>
      </w:r>
    </w:p>
    <w:p>
      <w:r>
        <w:rPr>
          <w:b/>
        </w:rPr>
        <w:t xml:space="preserve">Tulos</w:t>
      </w:r>
    </w:p>
    <w:p>
      <w:r>
        <w:t xml:space="preserve">Ensimmäisenä pysähdymme sarjakuvakauppaan katsomaan, onko siellä numeroa, jossa on mainos kasvusäteestä.</w:t>
      </w:r>
    </w:p>
    <w:p>
      <w:r>
        <w:rPr>
          <w:b/>
        </w:rPr>
        <w:t xml:space="preserve">Esimerkki 5.367</w:t>
      </w:r>
    </w:p>
    <w:p>
      <w:r>
        <w:t xml:space="preserve">Tule mukaani keittiöön, niin aloitamme taisteluprotokollan.</w:t>
      </w:r>
    </w:p>
    <w:p>
      <w:r>
        <w:rPr>
          <w:b/>
        </w:rPr>
        <w:t xml:space="preserve">Tulos</w:t>
      </w:r>
    </w:p>
    <w:p>
      <w:r>
        <w:t xml:space="preserve">Hyvä on, hei hei, kaverit. Älkää ottako avioeroa. Vain normaali, terve riita. Tappelut ovat terveitä.</w:t>
      </w:r>
    </w:p>
    <w:p>
      <w:r>
        <w:rPr>
          <w:b/>
        </w:rPr>
        <w:t xml:space="preserve">Esimerkki 5.368</w:t>
      </w:r>
    </w:p>
    <w:p>
      <w:r>
        <w:t xml:space="preserve">Auttakaa minua. Olen ollut tuossa kellarissa jo vuoden. Olen piileskellyt roboteilta.</w:t>
      </w:r>
    </w:p>
    <w:p>
      <w:r>
        <w:rPr>
          <w:b/>
        </w:rPr>
        <w:t xml:space="preserve">Tulos</w:t>
      </w:r>
    </w:p>
    <w:p>
      <w:r>
        <w:t xml:space="preserve">Niin kuin kaikki vanhemmat täällä olisivat robotteja, eikö niin?</w:t>
      </w:r>
    </w:p>
    <w:p>
      <w:r>
        <w:rPr>
          <w:b/>
        </w:rPr>
        <w:t xml:space="preserve">Esimerkki 5.369</w:t>
      </w:r>
    </w:p>
    <w:p>
      <w:r>
        <w:t xml:space="preserve">Charlie, Linda, käynnistän geelitehtaan linjan.</w:t>
      </w:r>
    </w:p>
    <w:p>
      <w:r>
        <w:rPr>
          <w:b/>
        </w:rPr>
        <w:t xml:space="preserve">Tulos</w:t>
      </w:r>
    </w:p>
    <w:p>
      <w:r>
        <w:t xml:space="preserve">Aloitan geelin liikuttelun käsilläni.</w:t>
      </w:r>
    </w:p>
    <w:p>
      <w:r>
        <w:rPr>
          <w:b/>
        </w:rPr>
        <w:t xml:space="preserve">Esimerkki 5.370</w:t>
      </w:r>
    </w:p>
    <w:p>
      <w:r>
        <w:t xml:space="preserve">Mitkä ovat päivällisen erikoisuudet?</w:t>
      </w:r>
    </w:p>
    <w:p>
      <w:r>
        <w:rPr>
          <w:b/>
        </w:rPr>
        <w:t xml:space="preserve">Tulos</w:t>
      </w:r>
    </w:p>
    <w:p>
      <w:r>
        <w:t xml:space="preserve">Sama juttu joka ilta. Se on kalkkunapaistia. Lounaslihapaketteja.</w:t>
      </w:r>
    </w:p>
    <w:p>
      <w:r>
        <w:rPr>
          <w:b/>
        </w:rPr>
        <w:t xml:space="preserve">Esimerkki 5.371</w:t>
      </w:r>
    </w:p>
    <w:p>
      <w:r>
        <w:t xml:space="preserve">Siinäkö se on? Tuo Prius näyttää surulliselta.</w:t>
      </w:r>
    </w:p>
    <w:p>
      <w:r>
        <w:rPr>
          <w:b/>
        </w:rPr>
        <w:t xml:space="preserve">Tulos</w:t>
      </w:r>
    </w:p>
    <w:p>
      <w:r>
        <w:t xml:space="preserve">Siinä kaikki. Se on minun autoni. Katso, joku kirjoitti "pese minut" takalasiini.</w:t>
      </w:r>
    </w:p>
    <w:p>
      <w:r>
        <w:rPr>
          <w:b/>
        </w:rPr>
        <w:t xml:space="preserve">Esimerkki 5.372</w:t>
      </w:r>
    </w:p>
    <w:p>
      <w:r>
        <w:t xml:space="preserve">Puhumme luultavasti liikaa tavaroistamme. Puhutaanpa sinusta. Näin Moanan.</w:t>
      </w:r>
    </w:p>
    <w:p>
      <w:r>
        <w:rPr>
          <w:b/>
        </w:rPr>
        <w:t xml:space="preserve">Tulos</w:t>
      </w:r>
    </w:p>
    <w:p>
      <w:r>
        <w:t xml:space="preserve">Hienoa. Kuten sanoin, se ei koske meitä kaikkia.</w:t>
      </w:r>
    </w:p>
    <w:p>
      <w:r>
        <w:rPr>
          <w:b/>
        </w:rPr>
        <w:t xml:space="preserve">Esimerkki 5.373</w:t>
      </w:r>
    </w:p>
    <w:p>
      <w:r>
        <w:t xml:space="preserve">Onko tämä totta? Te herrasmiehet menette toiseen rinkelikauppaan ja haette minulle neljä rinkeliä ja tuotte ne tänne?</w:t>
      </w:r>
    </w:p>
    <w:p>
      <w:r>
        <w:rPr>
          <w:b/>
        </w:rPr>
        <w:t xml:space="preserve">Tulos</w:t>
      </w:r>
    </w:p>
    <w:p>
      <w:r>
        <w:t xml:space="preserve">Se on enkelien koodi.</w:t>
      </w:r>
    </w:p>
    <w:p>
      <w:r>
        <w:rPr>
          <w:b/>
        </w:rPr>
        <w:t xml:space="preserve">Esimerkki 5.374</w:t>
      </w:r>
    </w:p>
    <w:p>
      <w:r>
        <w:t xml:space="preserve">Voisimmeko tarkistaa, mitkä ovat monipuolisen toiminnan yksityiskohdat?</w:t>
      </w:r>
    </w:p>
    <w:p>
      <w:r>
        <w:rPr>
          <w:b/>
        </w:rPr>
        <w:t xml:space="preserve">Tulos</w:t>
      </w:r>
    </w:p>
    <w:p>
      <w:r>
        <w:t xml:space="preserve">No, Colonial, lähetimme monia huippu- ja pohjatutkijoita pitämään istuntoja teini-ikäisten poikien kanssa.</w:t>
      </w:r>
    </w:p>
    <w:p>
      <w:r>
        <w:rPr>
          <w:b/>
        </w:rPr>
        <w:t xml:space="preserve">Esimerkki 5.375</w:t>
      </w:r>
    </w:p>
    <w:p>
      <w:r>
        <w:t xml:space="preserve">Kun olemme kaikki samassa unimaailmassa, näemme kaikki toisemme. Jos joku ei ole siellä, kerromme toiselle vähän enemmän, jotta hän pääsee sinne, ja sitten boom, teemme sen. </w:t>
      </w:r>
    </w:p>
    <w:p>
      <w:r>
        <w:rPr>
          <w:b/>
        </w:rPr>
        <w:t xml:space="preserve">Tulos</w:t>
      </w:r>
    </w:p>
    <w:p>
      <w:r>
        <w:t xml:space="preserve">SELVÄ. Kuulostaa yksinkertaiselta.</w:t>
      </w:r>
    </w:p>
    <w:p>
      <w:r>
        <w:rPr>
          <w:b/>
        </w:rPr>
        <w:t xml:space="preserve">Esimerkki 5.376</w:t>
      </w:r>
    </w:p>
    <w:p>
      <w:r>
        <w:t xml:space="preserve">Ystäväsi kehottavat sinua menemään Phishin konserttiin. He antavat sinulle outoja ohjeita, käskevät tavata kanta-asiakkaan, - Vain saadakseen sinut pois heidän tieltään.</w:t>
      </w:r>
    </w:p>
    <w:p>
      <w:r>
        <w:rPr>
          <w:b/>
        </w:rPr>
        <w:t xml:space="preserve">Tulos</w:t>
      </w:r>
    </w:p>
    <w:p>
      <w:r>
        <w:t xml:space="preserve">Sitä kutsuttiin ennen Spring-stompiksi. Joku lähetettiin Springsteenin konserttiin tallomaan ystävyyttä.</w:t>
      </w:r>
    </w:p>
    <w:p>
      <w:r>
        <w:rPr>
          <w:b/>
        </w:rPr>
        <w:t xml:space="preserve">Esimerkki 5.377</w:t>
      </w:r>
    </w:p>
    <w:p>
      <w:r>
        <w:t xml:space="preserve">Olen hyvin innoissani siitä, että saan tänään olla täällä oikeudessa taistelemassa omaa juttuani vastaan.</w:t>
      </w:r>
    </w:p>
    <w:p>
      <w:r>
        <w:rPr>
          <w:b/>
        </w:rPr>
        <w:t xml:space="preserve">Tulos</w:t>
      </w:r>
    </w:p>
    <w:p>
      <w:r>
        <w:t xml:space="preserve">Kuulostat vihaiselta. Et kuulosta innostuneelta.</w:t>
      </w:r>
    </w:p>
    <w:p>
      <w:r>
        <w:rPr>
          <w:b/>
        </w:rPr>
        <w:t xml:space="preserve">Esimerkki 5.378</w:t>
      </w:r>
    </w:p>
    <w:p>
      <w:r>
        <w:t xml:space="preserve">Näettekö te saman kuin minä? Hänen kätensä liikkuu niin nopeasti, että se näyttää liikkuvan hidastettuna.</w:t>
      </w:r>
    </w:p>
    <w:p>
      <w:r>
        <w:rPr>
          <w:b/>
        </w:rPr>
        <w:t xml:space="preserve">Tulos</w:t>
      </w:r>
    </w:p>
    <w:p>
      <w:r>
        <w:t xml:space="preserve">Niin käy bionisten käsien kanssa. Mitä nopeammin liikut, sitä hitaammalta se näyttää muiden silmissä.</w:t>
      </w:r>
    </w:p>
    <w:p>
      <w:r>
        <w:rPr>
          <w:b/>
        </w:rPr>
        <w:t xml:space="preserve">Esimerkki 5.379</w:t>
      </w:r>
    </w:p>
    <w:p>
      <w:r>
        <w:t xml:space="preserve">Hän on viiden työkalun pelaaja. Hän osaa lyödä, lyödä voimaa, juosta, ottaa kiinni ja varastaa.</w:t>
      </w:r>
    </w:p>
    <w:p>
      <w:r>
        <w:rPr>
          <w:b/>
        </w:rPr>
        <w:t xml:space="preserve">Tulos</w:t>
      </w:r>
    </w:p>
    <w:p>
      <w:r>
        <w:t xml:space="preserve">Hän varasti lompakkoni. Hän kirjaimellisesti varastaa.</w:t>
      </w:r>
    </w:p>
    <w:p>
      <w:r>
        <w:rPr>
          <w:b/>
        </w:rPr>
        <w:t xml:space="preserve">Esimerkki 5.380</w:t>
      </w:r>
    </w:p>
    <w:p>
      <w:r>
        <w:t xml:space="preserve">Roger, tiedän, että haluat tehdä suuren ilmoituksen, mutta tiedämme jo, että olet saattohoidossa.</w:t>
      </w:r>
    </w:p>
    <w:p>
      <w:r>
        <w:rPr>
          <w:b/>
        </w:rPr>
        <w:t xml:space="preserve">Tulos</w:t>
      </w:r>
    </w:p>
    <w:p>
      <w:r>
        <w:t xml:space="preserve">Olet kytketty useisiin koneisiin.</w:t>
      </w:r>
    </w:p>
    <w:p>
      <w:r>
        <w:rPr>
          <w:b/>
        </w:rPr>
        <w:t xml:space="preserve">Esimerkki 5.381</w:t>
      </w:r>
    </w:p>
    <w:p>
      <w:r>
        <w:t xml:space="preserve">Tervetuloa takaisin, haluaisitko lampaankyljyksiä vai hampurilaisia?</w:t>
      </w:r>
    </w:p>
    <w:p>
      <w:r>
        <w:rPr>
          <w:b/>
        </w:rPr>
        <w:t xml:space="preserve">Tulos</w:t>
      </w:r>
    </w:p>
    <w:p>
      <w:r>
        <w:t xml:space="preserve">Tiedät, miksi tulin tänne. Haluan "patapaistia".</w:t>
      </w:r>
    </w:p>
    <w:p>
      <w:r>
        <w:rPr>
          <w:b/>
        </w:rPr>
        <w:t xml:space="preserve">Esimerkki 5.382</w:t>
      </w:r>
    </w:p>
    <w:p>
      <w:r>
        <w:t xml:space="preserve">Mitä kukkarollesi tapahtuu, Renee?</w:t>
      </w:r>
    </w:p>
    <w:p>
      <w:r>
        <w:rPr>
          <w:b/>
        </w:rPr>
        <w:t xml:space="preserve">Tulos</w:t>
      </w:r>
    </w:p>
    <w:p>
      <w:r>
        <w:t xml:space="preserve">Joskus se liikkuu kuin kissapussi.</w:t>
      </w:r>
    </w:p>
    <w:p>
      <w:r>
        <w:rPr>
          <w:b/>
        </w:rPr>
        <w:t xml:space="preserve">Esimerkki 5.383</w:t>
      </w:r>
    </w:p>
    <w:p>
      <w:r>
        <w:t xml:space="preserve">Oletko Brooklynista? Olen Kansas Citystä, Kansasista.</w:t>
      </w:r>
    </w:p>
    <w:p>
      <w:r>
        <w:rPr>
          <w:b/>
        </w:rPr>
        <w:t xml:space="preserve">Tulos</w:t>
      </w:r>
    </w:p>
    <w:p>
      <w:r>
        <w:t xml:space="preserve">Kuulostat siltä kuin olisit täältä kotoisin. Se on niin eksoottinen aksentti.</w:t>
      </w:r>
    </w:p>
    <w:p>
      <w:r>
        <w:rPr>
          <w:b/>
        </w:rPr>
        <w:t xml:space="preserve">Esimerkki 5.384</w:t>
      </w:r>
    </w:p>
    <w:p>
      <w:r>
        <w:t xml:space="preserve">Hän leijuu edelleen. Se on hyvin hidas lähtö. Hän näyttää eksyneeltä. Hän osoittaa.</w:t>
      </w:r>
    </w:p>
    <w:p>
      <w:r>
        <w:rPr>
          <w:b/>
        </w:rPr>
        <w:t xml:space="preserve">Tulos</w:t>
      </w:r>
    </w:p>
    <w:p>
      <w:r>
        <w:t xml:space="preserve">Maybelline, avaa ikkuna. Häädämme hänet ulos luudalla.</w:t>
      </w:r>
    </w:p>
    <w:p>
      <w:r>
        <w:rPr>
          <w:b/>
        </w:rPr>
        <w:t xml:space="preserve">Esimerkki 5.385</w:t>
      </w:r>
    </w:p>
    <w:p>
      <w:r>
        <w:t xml:space="preserve">Jos minulle tapahtuu jotain, kertokaa vanhemmilleni, että rakastan heitä.</w:t>
      </w:r>
    </w:p>
    <w:p>
      <w:r>
        <w:rPr>
          <w:b/>
        </w:rPr>
        <w:t xml:space="preserve">Tulos</w:t>
      </w:r>
    </w:p>
    <w:p>
      <w:r>
        <w:t xml:space="preserve">Minulla ei ole aavistustakaan, missä ne ovat, paitsi jossain Alaskassa, mutta yritän.</w:t>
      </w:r>
    </w:p>
    <w:p>
      <w:r>
        <w:rPr>
          <w:b/>
        </w:rPr>
        <w:t xml:space="preserve">Esimerkki 5.386</w:t>
      </w:r>
    </w:p>
    <w:p>
      <w:r>
        <w:t xml:space="preserve">Minulla on edellisestä leivonnaismyynnistä useita valituksia, jotka haluan selvittää etukäteen. Otit jatkuvasti esille rodun, kuten sanomalla: "Tässä on ruskea kakku kuin ruskea ihminen". Se ei ole sopivaa.</w:t>
      </w:r>
    </w:p>
    <w:p>
      <w:r>
        <w:rPr>
          <w:b/>
        </w:rPr>
        <w:t xml:space="preserve">Tulos</w:t>
      </w:r>
    </w:p>
    <w:p>
      <w:r>
        <w:t xml:space="preserve">Hyvä on, sanon ensi kerralla jotain positiivista kuten "herkullinen". Silloin sitä ei oteta negatiivisesti.</w:t>
      </w:r>
    </w:p>
    <w:p>
      <w:r>
        <w:rPr>
          <w:b/>
        </w:rPr>
        <w:t xml:space="preserve">Esimerkki 5.387</w:t>
      </w:r>
    </w:p>
    <w:p>
      <w:r>
        <w:t xml:space="preserve">Tämä on minulle kunnia. Olen todella otettu. Meillä ei ole koskaan ollut kuninkaallisia ihmisiä tässä talossa.</w:t>
      </w:r>
    </w:p>
    <w:p>
      <w:r>
        <w:rPr>
          <w:b/>
        </w:rPr>
        <w:t xml:space="preserve">Tulos</w:t>
      </w:r>
    </w:p>
    <w:p>
      <w:r>
        <w:t xml:space="preserve">Ei, ei, ei. Olemme antaneet King Tacon pitäjän tulla tänne pari kertaa.</w:t>
      </w:r>
    </w:p>
    <w:p>
      <w:r>
        <w:rPr>
          <w:b/>
        </w:rPr>
        <w:t xml:space="preserve">Esimerkki 5.388</w:t>
      </w:r>
    </w:p>
    <w:p>
      <w:r>
        <w:t xml:space="preserve">En voi uskoa, että jouduin jättämään oman Ted-puheeni. Ehkä hukutan suruni jäätelöön. Voi pojat, minun täytyy varastaa itseni, kun menen julkiselle paikalle. Onneksi siellä on tuskin ketään.</w:t>
      </w:r>
    </w:p>
    <w:p>
      <w:r>
        <w:rPr>
          <w:b/>
        </w:rPr>
        <w:t xml:space="preserve">Tulos</w:t>
      </w:r>
    </w:p>
    <w:p>
      <w:r>
        <w:t xml:space="preserve">Sir, luulen, että se on suljettu. Siellä on jonkinlainen konflikti meneillään.</w:t>
      </w:r>
    </w:p>
    <w:p>
      <w:r>
        <w:rPr>
          <w:b/>
        </w:rPr>
        <w:t xml:space="preserve">Esimerkki 5.389</w:t>
      </w:r>
    </w:p>
    <w:p>
      <w:r>
        <w:t xml:space="preserve">Te kaksi olette inspiraatiota. Ystävyytesi ja se aika, joka kuluu hautauksen paljastamiseen, kaivamiseen, ystäväsi itkemiseen, neljä kertaa enemmän. Se koskettaa minua.</w:t>
      </w:r>
    </w:p>
    <w:p>
      <w:r>
        <w:rPr>
          <w:b/>
        </w:rPr>
        <w:t xml:space="preserve">Tulos</w:t>
      </w:r>
    </w:p>
    <w:p>
      <w:r>
        <w:t xml:space="preserve">No, se on vain tapa, jolla pidämme huolta ystävistämme täällä Mainessa. Kuolema ei erota meitä toisistamme.</w:t>
      </w:r>
    </w:p>
    <w:p>
      <w:r>
        <w:rPr>
          <w:b/>
        </w:rPr>
        <w:t xml:space="preserve">Esimerkki 5.390</w:t>
      </w:r>
    </w:p>
    <w:p>
      <w:r>
        <w:t xml:space="preserve">Tarkoitan, että ruuvaa salaman yläosa irti. Ja kaada sinne vähän tätä erittäin koukuttavaa alkoholia. Se tekee heistä vanhempia alkoholisteja, joten he kuolevat kirroosiin.</w:t>
      </w:r>
    </w:p>
    <w:p>
      <w:r>
        <w:rPr>
          <w:b/>
        </w:rPr>
        <w:t xml:space="preserve">Tulos</w:t>
      </w:r>
    </w:p>
    <w:p>
      <w:r>
        <w:t xml:space="preserve">Tiedätkö, haluan päästä eteenpäin tällä alalla, joten teen mitä tahansa sanotkin.</w:t>
      </w:r>
    </w:p>
    <w:p>
      <w:r>
        <w:rPr>
          <w:b/>
        </w:rPr>
        <w:t xml:space="preserve">Esimerkki 5.391</w:t>
      </w:r>
    </w:p>
    <w:p>
      <w:r>
        <w:t xml:space="preserve">Okei, mutta tämä popcorn ei ole syötäväksi. Se on vain puun ympärille pujotettavaksi. Ajattelin, että voisimme pitää juhlat.</w:t>
      </w:r>
    </w:p>
    <w:p>
      <w:r>
        <w:rPr>
          <w:b/>
        </w:rPr>
        <w:t xml:space="preserve">Tulos</w:t>
      </w:r>
    </w:p>
    <w:p>
      <w:r>
        <w:t xml:space="preserve">Se on ruokaa. Ruokaa ei voi laittaa esille tarjoamatta sitä ihmisille.</w:t>
      </w:r>
    </w:p>
    <w:p>
      <w:r>
        <w:rPr>
          <w:b/>
        </w:rPr>
        <w:t xml:space="preserve">Esimerkki 5.392</w:t>
      </w:r>
    </w:p>
    <w:p>
      <w:r>
        <w:t xml:space="preserve">Jos emme pääse yli, Joseph, ja päädymme kellumaan jokea pitkin... Se ei haittaa minua.</w:t>
      </w:r>
    </w:p>
    <w:p>
      <w:r>
        <w:rPr>
          <w:b/>
        </w:rPr>
        <w:t xml:space="preserve">Tulos</w:t>
      </w:r>
    </w:p>
    <w:p>
      <w:r>
        <w:t xml:space="preserve">Mariam. Oletko valmis antamaan kaiken olla? Ihan noin vain? Sanoit aiemmin, että sinulla on niin paljon elettävää!</w:t>
      </w:r>
    </w:p>
    <w:p>
      <w:r>
        <w:rPr>
          <w:b/>
        </w:rPr>
        <w:t xml:space="preserve">Esimerkki 5.393</w:t>
      </w:r>
    </w:p>
    <w:p>
      <w:r>
        <w:t xml:space="preserve">Minut kutsuttiin murhamysteeri-illalliselle, jossa oli ammattinäyttelijöitä.</w:t>
      </w:r>
    </w:p>
    <w:p>
      <w:r>
        <w:rPr>
          <w:b/>
        </w:rPr>
        <w:t xml:space="preserve">Tulos</w:t>
      </w:r>
    </w:p>
    <w:p>
      <w:r>
        <w:t xml:space="preserve">Varoitan sinua vain etukäteen. Saatat mennä sinne, ja kaikki tulee laatikossa ja jokainen näyttelee hahmoa.</w:t>
      </w:r>
    </w:p>
    <w:p>
      <w:r>
        <w:rPr>
          <w:b/>
        </w:rPr>
        <w:t xml:space="preserve">Esimerkki 5.394</w:t>
      </w:r>
    </w:p>
    <w:p>
      <w:r>
        <w:t xml:space="preserve">Minulla on ikävä Loriellea. Kaipaan hänen hulluja tapojaan.</w:t>
      </w:r>
    </w:p>
    <w:p>
      <w:r>
        <w:rPr>
          <w:b/>
        </w:rPr>
        <w:t xml:space="preserve">Tulos</w:t>
      </w:r>
    </w:p>
    <w:p>
      <w:r>
        <w:t xml:space="preserve">Olen varma siitä. Hän kuulosti hauskalta.</w:t>
      </w:r>
    </w:p>
    <w:p>
      <w:r>
        <w:rPr>
          <w:b/>
        </w:rPr>
        <w:t xml:space="preserve">Esimerkki 5.395</w:t>
      </w:r>
    </w:p>
    <w:p>
      <w:r>
        <w:t xml:space="preserve">Teidän kahden välillä on outoa energiaa. En tiedä mitä se on.</w:t>
      </w:r>
    </w:p>
    <w:p>
      <w:r>
        <w:rPr>
          <w:b/>
        </w:rPr>
        <w:t xml:space="preserve">Tulos</w:t>
      </w:r>
    </w:p>
    <w:p>
      <w:r>
        <w:t xml:space="preserve">Meillä on pitkä historia.</w:t>
      </w:r>
    </w:p>
    <w:p>
      <w:r>
        <w:rPr>
          <w:b/>
        </w:rPr>
        <w:t xml:space="preserve">Esimerkki 5.396</w:t>
      </w:r>
    </w:p>
    <w:p>
      <w:r>
        <w:t xml:space="preserve">Näytät aivan Hansilta. Mutta nimesi on Hands? H-A-N-D-S?</w:t>
      </w:r>
    </w:p>
    <w:p>
      <w:r>
        <w:rPr>
          <w:b/>
        </w:rPr>
        <w:t xml:space="preserve">Tulos</w:t>
      </w:r>
    </w:p>
    <w:p>
      <w:r>
        <w:t xml:space="preserve">Olemme serkkuja.</w:t>
      </w:r>
    </w:p>
    <w:p>
      <w:r>
        <w:rPr>
          <w:b/>
        </w:rPr>
        <w:t xml:space="preserve">Esimerkki 5.397</w:t>
      </w:r>
    </w:p>
    <w:p>
      <w:r>
        <w:t xml:space="preserve">Tänään ei järjestetä piknikkejä. Järvi on suljettu, kunnes saamme selville, minne vesi menee.</w:t>
      </w:r>
    </w:p>
    <w:p>
      <w:r>
        <w:rPr>
          <w:b/>
        </w:rPr>
        <w:t xml:space="preserve">Tulos</w:t>
      </w:r>
    </w:p>
    <w:p>
      <w:r>
        <w:t xml:space="preserve">Hei! Maksoin viisikymmentä taalaa tästä kiertueesta!</w:t>
      </w:r>
    </w:p>
    <w:p>
      <w:r>
        <w:rPr>
          <w:b/>
        </w:rPr>
        <w:t xml:space="preserve">Esimerkki 5.398</w:t>
      </w:r>
    </w:p>
    <w:p>
      <w:r>
        <w:t xml:space="preserve">Tämä on märkää lämpöä.  Se on kosteutta, ja popcornit kuihtuvat!</w:t>
      </w:r>
    </w:p>
    <w:p>
      <w:r>
        <w:rPr>
          <w:b/>
        </w:rPr>
        <w:t xml:space="preserve">Tulos</w:t>
      </w:r>
    </w:p>
    <w:p>
      <w:r>
        <w:t xml:space="preserve">En pidä siitä, että popcornista tulee pehmeitä.  Ihan kuin popcorniin tarvittaisiin hieman rapeutta.</w:t>
      </w:r>
    </w:p>
    <w:p>
      <w:r>
        <w:rPr>
          <w:b/>
        </w:rPr>
        <w:t xml:space="preserve">Esimerkki 5.399</w:t>
      </w:r>
    </w:p>
    <w:p>
      <w:r>
        <w:t xml:space="preserve">Hei, Delores. Nyt kun Meredithin tulivuori on täynnä oksennusta, meidän on valitettavasti hylättävä hänet.</w:t>
      </w:r>
    </w:p>
    <w:p>
      <w:r>
        <w:rPr>
          <w:b/>
        </w:rPr>
        <w:t xml:space="preserve">Tulos</w:t>
      </w:r>
    </w:p>
    <w:p>
      <w:r>
        <w:t xml:space="preserve">Rouva White, eikö ole mitään, mitä voisimme tehdä? Kuten näette, tulen rikkinäisestä perheestä, ja tämä merkitsisi minulle paljon.</w:t>
      </w:r>
    </w:p>
    <w:p>
      <w:r>
        <w:rPr>
          <w:b/>
        </w:rPr>
        <w:t xml:space="preserve">Esimerkki 5.400</w:t>
      </w:r>
    </w:p>
    <w:p>
      <w:r>
        <w:t xml:space="preserve">Clark, onko tuo bensakanisteri henkilökohtainen esineesi, jonka toit kotoa?</w:t>
      </w:r>
    </w:p>
    <w:p>
      <w:r>
        <w:rPr>
          <w:b/>
        </w:rPr>
        <w:t xml:space="preserve">Tulos</w:t>
      </w:r>
    </w:p>
    <w:p>
      <w:r>
        <w:t xml:space="preserve">Kyllä, sen antoi minulle äitini isä, KriKrag.</w:t>
      </w:r>
    </w:p>
    <w:p>
      <w:r>
        <w:rPr>
          <w:b/>
        </w:rPr>
        <w:t xml:space="preserve">Esimerkki 5.401</w:t>
      </w:r>
    </w:p>
    <w:p>
      <w:r>
        <w:t xml:space="preserve">Olen pahoillani, että teidän kaikkien on tultava kouluun kesällä, mutta silloin on kirahvien historiakuukausi, ja minun on opetettava teille siitä.</w:t>
      </w:r>
    </w:p>
    <w:p>
      <w:r>
        <w:rPr>
          <w:b/>
        </w:rPr>
        <w:t xml:space="preserve">Tulos</w:t>
      </w:r>
    </w:p>
    <w:p>
      <w:r>
        <w:t xml:space="preserve">Opettaja, voimmeko edes avata ikkunan? On heinäkuu ja täällä on niin kuuma.</w:t>
      </w:r>
    </w:p>
    <w:p>
      <w:r>
        <w:rPr>
          <w:b/>
        </w:rPr>
        <w:t xml:space="preserve">Esimerkki 5.402</w:t>
      </w:r>
    </w:p>
    <w:p>
      <w:r>
        <w:t xml:space="preserve">Virtsa, jonka annat meille, on pussitettu, eikö niin?</w:t>
      </w:r>
    </w:p>
    <w:p>
      <w:r>
        <w:rPr>
          <w:b/>
        </w:rPr>
        <w:t xml:space="preserve">Tulos</w:t>
      </w:r>
    </w:p>
    <w:p>
      <w:r>
        <w:t xml:space="preserve">Toki. Se on paperipussissa, joten juo se nopeasti.</w:t>
      </w:r>
    </w:p>
    <w:p>
      <w:r>
        <w:rPr>
          <w:b/>
        </w:rPr>
        <w:t xml:space="preserve">Esimerkki 5.403</w:t>
      </w:r>
    </w:p>
    <w:p>
      <w:r>
        <w:t xml:space="preserve">Typerä mieheni ei osaa edes avata hanaa.</w:t>
      </w:r>
    </w:p>
    <w:p>
      <w:r>
        <w:rPr>
          <w:b/>
        </w:rPr>
        <w:t xml:space="preserve">Tulos</w:t>
      </w:r>
    </w:p>
    <w:p>
      <w:r>
        <w:t xml:space="preserve">Mieheni ei osaa tehdä mitään, mutta hän on koomassa, joten tiedäthän...</w:t>
      </w:r>
    </w:p>
    <w:p>
      <w:r>
        <w:rPr>
          <w:b/>
        </w:rPr>
        <w:t xml:space="preserve">Esimerkki 5.404</w:t>
      </w:r>
    </w:p>
    <w:p>
      <w:r>
        <w:t xml:space="preserve">Meillä on materiaalia huoneessa. Meillä on lankaa, jäätelötikkuja, ottomaneja ja pop up -kirjoja.</w:t>
      </w:r>
    </w:p>
    <w:p>
      <w:r>
        <w:rPr>
          <w:b/>
        </w:rPr>
        <w:t xml:space="preserve">Tulos</w:t>
      </w:r>
    </w:p>
    <w:p>
      <w:r>
        <w:t xml:space="preserve">Aivan. Heillä on rynnäkköaseita.</w:t>
      </w:r>
    </w:p>
    <w:p>
      <w:r>
        <w:rPr>
          <w:b/>
        </w:rPr>
        <w:t xml:space="preserve">Esimerkki 5.405</w:t>
      </w:r>
    </w:p>
    <w:p>
      <w:r>
        <w:t xml:space="preserve">Ja silti, kun et ole presidentti ja sinulla on kolme nimeä, olet usein salamurhaaja.</w:t>
      </w:r>
    </w:p>
    <w:p>
      <w:r>
        <w:rPr>
          <w:b/>
        </w:rPr>
        <w:t xml:space="preserve">Tulos</w:t>
      </w:r>
    </w:p>
    <w:p>
      <w:r>
        <w:t xml:space="preserve">Se on yleensä silloin, jos toinen nimesi on Lee tai Wayne. Minun toinen nimeni on David.</w:t>
      </w:r>
    </w:p>
    <w:p>
      <w:r>
        <w:rPr>
          <w:b/>
        </w:rPr>
        <w:t xml:space="preserve">Esimerkki 5.406</w:t>
      </w:r>
    </w:p>
    <w:p>
      <w:r>
        <w:t xml:space="preserve">Nyt aion tutkia johtajan toimiston ja katsoa, mitä siellä tapahtuu. Jos näet murhakoiran, ilmoita jollekin, jooko? Jos et aio soittaa poliisille, -</w:t>
      </w:r>
    </w:p>
    <w:p>
      <w:r>
        <w:rPr>
          <w:b/>
        </w:rPr>
        <w:t xml:space="preserve">Tulos</w:t>
      </w:r>
    </w:p>
    <w:p>
      <w:r>
        <w:t xml:space="preserve">Jos näemme jotain, sanomme jotain. Tavalliset terrorismin metrosäännöt.</w:t>
      </w:r>
    </w:p>
    <w:p>
      <w:r>
        <w:rPr>
          <w:b/>
        </w:rPr>
        <w:t xml:space="preserve">Esimerkki 5.407</w:t>
      </w:r>
    </w:p>
    <w:p>
      <w:r>
        <w:t xml:space="preserve">Mikä on parasta sinulle?</w:t>
      </w:r>
    </w:p>
    <w:p>
      <w:r>
        <w:rPr>
          <w:b/>
        </w:rPr>
        <w:t xml:space="preserve">Tulos</w:t>
      </w:r>
    </w:p>
    <w:p>
      <w:r>
        <w:t xml:space="preserve">Jos istut ikkunan vieressä, olet poikani Toddin osastolla, ja olet hyvin ihastuttava nuori nainen.</w:t>
      </w:r>
    </w:p>
    <w:p>
      <w:r>
        <w:rPr>
          <w:b/>
        </w:rPr>
        <w:t xml:space="preserve">Esimerkki 5.408</w:t>
      </w:r>
    </w:p>
    <w:p>
      <w:r>
        <w:t xml:space="preserve">Voi luoja. En odottanut näkeväni tuota, kun otit aurinkohattusi pois.</w:t>
      </w:r>
    </w:p>
    <w:p>
      <w:r>
        <w:rPr>
          <w:b/>
        </w:rPr>
        <w:t xml:space="preserve">Tulos</w:t>
      </w:r>
    </w:p>
    <w:p>
      <w:r>
        <w:t xml:space="preserve">Minä tiedän. Heti kun täytin 35, sanoin, että hankin irokeesin.</w:t>
      </w:r>
    </w:p>
    <w:p>
      <w:r>
        <w:rPr>
          <w:b/>
        </w:rPr>
        <w:t xml:space="preserve">Esimerkki 5.409</w:t>
      </w:r>
    </w:p>
    <w:p>
      <w:r>
        <w:t xml:space="preserve">Nappaa urheiluseura ja lähde klubille kanssamme Chesteriin.</w:t>
      </w:r>
    </w:p>
    <w:p>
      <w:r>
        <w:rPr>
          <w:b/>
        </w:rPr>
        <w:t xml:space="preserve">Tulos</w:t>
      </w:r>
    </w:p>
    <w:p>
      <w:r>
        <w:t xml:space="preserve">Tunnen itseni isoksi skorpioniksi. Lyön ilmaa.</w:t>
      </w:r>
    </w:p>
    <w:p>
      <w:r>
        <w:rPr>
          <w:b/>
        </w:rPr>
        <w:t xml:space="preserve">Esimerkki 5.410</w:t>
      </w:r>
    </w:p>
    <w:p>
      <w:r>
        <w:t xml:space="preserve">Numeroita on ääretön määrä. Itse asiassa lukuja on niin paljon, että voisin juuri nyt sanoa lukuja, joita en ole koskaan elämässäni sanonut enkä tule sanomaan enää koskaan. Tuhat.</w:t>
      </w:r>
    </w:p>
    <w:p>
      <w:r>
        <w:rPr>
          <w:b/>
        </w:rPr>
        <w:t xml:space="preserve">Tulos</w:t>
      </w:r>
    </w:p>
    <w:p>
      <w:r>
        <w:t xml:space="preserve">Pidän vitsistä, mutta jos HBO:n erikoisohjelmaan päädytään, jos hän sanoo tuhat, hän tekee itsestään valehtelijan. Mutta pidän siitä, mitä hän tavoittelee.</w:t>
      </w:r>
    </w:p>
    <w:p>
      <w:r>
        <w:rPr>
          <w:b/>
        </w:rPr>
        <w:t xml:space="preserve">Esimerkki 5.411</w:t>
      </w:r>
    </w:p>
    <w:p>
      <w:r>
        <w:t xml:space="preserve">Eli se on kuin pitkäaikainen palaminen, ajan mittaan joku palaa vähitellen?</w:t>
      </w:r>
    </w:p>
    <w:p>
      <w:r>
        <w:rPr>
          <w:b/>
        </w:rPr>
        <w:t xml:space="preserve">Tulos</w:t>
      </w:r>
    </w:p>
    <w:p>
      <w:r>
        <w:t xml:space="preserve">Ei, se on juuri se juttu, se tapahtuu juuri noin. Se on spontaani palaminen.</w:t>
      </w:r>
    </w:p>
    <w:p>
      <w:r>
        <w:rPr>
          <w:b/>
        </w:rPr>
        <w:t xml:space="preserve">Esimerkki 5.412</w:t>
      </w:r>
    </w:p>
    <w:p>
      <w:r>
        <w:t xml:space="preserve">Listalla on vielä kaksi nimeä. He eivät ole ilmoittautuneet backstagelle. Toinen on Jim Neighbors. Ja toinen on joku tyttö nimeltä Joy Division.</w:t>
      </w:r>
    </w:p>
    <w:p>
      <w:r>
        <w:rPr>
          <w:b/>
        </w:rPr>
        <w:t xml:space="preserve">Tulos</w:t>
      </w:r>
    </w:p>
    <w:p>
      <w:r>
        <w:t xml:space="preserve">Saatat joutua taivaaseen saadaksesi Jim Neighborsin ja kiirastuleen saadaksesi Joy Divisionin tyypin. Ne ovat katolisia sääntöjä.</w:t>
      </w:r>
    </w:p>
    <w:p>
      <w:r>
        <w:rPr>
          <w:b/>
        </w:rPr>
        <w:t xml:space="preserve">Esimerkki 5.413</w:t>
      </w:r>
    </w:p>
    <w:p>
      <w:r>
        <w:t xml:space="preserve">Laukussasi on mies.</w:t>
      </w:r>
    </w:p>
    <w:p>
      <w:r>
        <w:rPr>
          <w:b/>
        </w:rPr>
        <w:t xml:space="preserve">Tulos</w:t>
      </w:r>
    </w:p>
    <w:p>
      <w:r>
        <w:t xml:space="preserve">Se on lelu. Se on sellainen pieni avainketju, jonka avaimet putosivat.</w:t>
      </w:r>
    </w:p>
    <w:p>
      <w:r>
        <w:rPr>
          <w:b/>
        </w:rPr>
        <w:t xml:space="preserve">Esimerkki 5.414</w:t>
      </w:r>
    </w:p>
    <w:p>
      <w:r>
        <w:t xml:space="preserve">Minäkin haluaisin käydä koneen läpi, jos kaikki ovat vuorossa.</w:t>
      </w:r>
    </w:p>
    <w:p>
      <w:r>
        <w:rPr>
          <w:b/>
        </w:rPr>
        <w:t xml:space="preserve">Tulos</w:t>
      </w:r>
    </w:p>
    <w:p>
      <w:r>
        <w:t xml:space="preserve">Haluaisitko ottaa röntgenkuvat? Tuntuuko sinusta, että sinussa on jotain vikaa?</w:t>
      </w:r>
    </w:p>
    <w:p>
      <w:r>
        <w:rPr>
          <w:b/>
        </w:rPr>
        <w:t xml:space="preserve">Esimerkki 5.415</w:t>
      </w:r>
    </w:p>
    <w:p>
      <w:r>
        <w:t xml:space="preserve">Empatia ei ole rohkeutta.  Se on tunne, joka vain tapahtuu.</w:t>
      </w:r>
    </w:p>
    <w:p>
      <w:r>
        <w:rPr>
          <w:b/>
        </w:rPr>
        <w:t xml:space="preserve">Tulos</w:t>
      </w:r>
    </w:p>
    <w:p>
      <w:r>
        <w:t xml:space="preserve">Olet oikeassa.  On myös hauskaa tuntea myötätuntoa yhdessä.</w:t>
      </w:r>
    </w:p>
    <w:p>
      <w:r>
        <w:rPr>
          <w:b/>
        </w:rPr>
        <w:t xml:space="preserve">Esimerkki 5.416</w:t>
      </w:r>
    </w:p>
    <w:p>
      <w:r>
        <w:t xml:space="preserve">Johto haluaa todella päivittää joitakin soittamiasi kappaleita tänä vuonna, Thomas.</w:t>
      </w:r>
    </w:p>
    <w:p>
      <w:r>
        <w:rPr>
          <w:b/>
        </w:rPr>
        <w:t xml:space="preserve">Tulos</w:t>
      </w:r>
    </w:p>
    <w:p>
      <w:r>
        <w:t xml:space="preserve">SELVÄ. Meillä on kuitenkin melko vakio valikoima kappaleita, joita soitamme.</w:t>
      </w:r>
    </w:p>
    <w:p>
      <w:r>
        <w:rPr>
          <w:b/>
        </w:rPr>
        <w:t xml:space="preserve">Esimerkki 5.417</w:t>
      </w:r>
    </w:p>
    <w:p>
      <w:r>
        <w:t xml:space="preserve">Tiedätkö mitä? Käärimme teidät näihin pyyhkeisiin ja näytätte burritolta.</w:t>
      </w:r>
    </w:p>
    <w:p>
      <w:r>
        <w:rPr>
          <w:b/>
        </w:rPr>
        <w:t xml:space="preserve">Tulos</w:t>
      </w:r>
    </w:p>
    <w:p>
      <w:r>
        <w:t xml:space="preserve">Ja tässä on ilmainen pussi juustohyytelöä.</w:t>
      </w:r>
    </w:p>
    <w:p>
      <w:r>
        <w:rPr>
          <w:b/>
        </w:rPr>
        <w:t xml:space="preserve">Esimerkki 5.418</w:t>
      </w:r>
    </w:p>
    <w:p>
      <w:r>
        <w:t xml:space="preserve">Älä pyydä anteeksi. Anteeksipyynnöt ovat Jumalan kyyneleitä. Arvaa mitä? Nyt ei ole aika itkeä.</w:t>
      </w:r>
    </w:p>
    <w:p>
      <w:r>
        <w:rPr>
          <w:b/>
        </w:rPr>
        <w:t xml:space="preserve">Tulos</w:t>
      </w:r>
    </w:p>
    <w:p>
      <w:r>
        <w:t xml:space="preserve">Otit esille erittäin perustellun näkökohdan. Halusin vain sanoa, että ystäväni Lisa kiihtyy hieman, kun hän juo liikaa kofeiinia. Hänellä on sydänongelmia.</w:t>
      </w:r>
    </w:p>
    <w:p>
      <w:r>
        <w:rPr>
          <w:b/>
        </w:rPr>
        <w:t xml:space="preserve">Esimerkki 5.419</w:t>
      </w:r>
    </w:p>
    <w:p>
      <w:r>
        <w:t xml:space="preserve">Ole hyvä. Se on yksi frangi. </w:t>
      </w:r>
    </w:p>
    <w:p>
      <w:r>
        <w:rPr>
          <w:b/>
        </w:rPr>
        <w:t xml:space="preserve">Tulos</w:t>
      </w:r>
    </w:p>
    <w:p>
      <w:r>
        <w:t xml:space="preserve">Oletko valmis? Olin tässä jonossa kymmenen minuuttia sitten, ja sinä olet yhä täällä laulamassa typerää rakkauslauluasi tälle tyypille.</w:t>
      </w:r>
    </w:p>
    <w:p>
      <w:r>
        <w:rPr>
          <w:b/>
        </w:rPr>
        <w:t xml:space="preserve">Esimerkki 5.420</w:t>
      </w:r>
    </w:p>
    <w:p>
      <w:r>
        <w:t xml:space="preserve">Felicity, olet perheen lapsi ja 28-vuotias.</w:t>
      </w:r>
    </w:p>
    <w:p>
      <w:r>
        <w:rPr>
          <w:b/>
        </w:rPr>
        <w:t xml:space="preserve">Tulos</w:t>
      </w:r>
    </w:p>
    <w:p>
      <w:r>
        <w:t xml:space="preserve">Mitä? Taisit unohtaa vähentää iästäni 20 vuotta.</w:t>
      </w:r>
    </w:p>
    <w:p>
      <w:r>
        <w:rPr>
          <w:b/>
        </w:rPr>
        <w:t xml:space="preserve">Esimerkki 5.421</w:t>
      </w:r>
    </w:p>
    <w:p>
      <w:r>
        <w:t xml:space="preserve">Nämä kädet ovat antaneet minulle kaiken. Rakkautta, lahjakkuutta, taitoa, lapsia.</w:t>
      </w:r>
    </w:p>
    <w:p>
      <w:r>
        <w:rPr>
          <w:b/>
        </w:rPr>
        <w:t xml:space="preserve">Tulos</w:t>
      </w:r>
    </w:p>
    <w:p>
      <w:r>
        <w:t xml:space="preserve">Minulla ei ole käsiä. Unohdit piirtää käteni.</w:t>
      </w:r>
    </w:p>
    <w:p>
      <w:r>
        <w:rPr>
          <w:b/>
        </w:rPr>
        <w:t xml:space="preserve">Esimerkki 5.422</w:t>
      </w:r>
    </w:p>
    <w:p>
      <w:r>
        <w:t xml:space="preserve">Hei, olen Diane. Hauska tavata. Kättele minua.</w:t>
      </w:r>
    </w:p>
    <w:p>
      <w:r>
        <w:rPr>
          <w:b/>
        </w:rPr>
        <w:t xml:space="preserve">Tulos</w:t>
      </w:r>
    </w:p>
    <w:p>
      <w:r>
        <w:t xml:space="preserve">Olen Jeremy. Tärisen vain, kun teen kauppaa.</w:t>
      </w:r>
    </w:p>
    <w:p>
      <w:r>
        <w:rPr>
          <w:b/>
        </w:rPr>
        <w:t xml:space="preserve">Esimerkki 5.423</w:t>
      </w:r>
    </w:p>
    <w:p>
      <w:r>
        <w:t xml:space="preserve">Onko sinun ohjelmoinnissasi tietää, mitä helvettiä tuolla planeetalla tapahtuu, kun minä olen täällä yksin aluksella kuin joku sivuun heitetty vanha sukka tai jotain.</w:t>
      </w:r>
    </w:p>
    <w:p>
      <w:r>
        <w:rPr>
          <w:b/>
        </w:rPr>
        <w:t xml:space="preserve">Tulos</w:t>
      </w:r>
    </w:p>
    <w:p>
      <w:r>
        <w:t xml:space="preserve">Mitä haluaisitte tietää, pikku twitterit?</w:t>
      </w:r>
    </w:p>
    <w:p>
      <w:r>
        <w:rPr>
          <w:b/>
        </w:rPr>
        <w:t xml:space="preserve">Esimerkki 5.424</w:t>
      </w:r>
    </w:p>
    <w:p>
      <w:r>
        <w:t xml:space="preserve">Hän on kanssani. Olen hänen holhoojansa.</w:t>
      </w:r>
    </w:p>
    <w:p>
      <w:r>
        <w:rPr>
          <w:b/>
        </w:rPr>
        <w:t xml:space="preserve">Tulos</w:t>
      </w:r>
    </w:p>
    <w:p>
      <w:r>
        <w:t xml:space="preserve">Sitten kaikki on kai kunnossa. Anteeksi, että olen utelias.</w:t>
      </w:r>
    </w:p>
    <w:p>
      <w:r>
        <w:rPr>
          <w:b/>
        </w:rPr>
        <w:t xml:space="preserve">Esimerkki 5.425</w:t>
      </w:r>
    </w:p>
    <w:p>
      <w:r>
        <w:t xml:space="preserve">Katselen elämäsi kirjaa, ja tässä sanotaan, että vaimosi jätti sinut Hot Topicin johtajan, ei OfficeMaxin johtajan vuoksi.</w:t>
      </w:r>
    </w:p>
    <w:p>
      <w:r>
        <w:rPr>
          <w:b/>
        </w:rPr>
        <w:t xml:space="preserve">Tulos</w:t>
      </w:r>
    </w:p>
    <w:p>
      <w:r>
        <w:t xml:space="preserve">Palasimme yhteen Hot Topicin tyypin jälkeen, ja hän rakastaa vähittäiskauppaa - se on kuin Hot for teacher, mutta myymäläpäälliköille. Ottaisin hänet takaisin joka vitun kerta. Hän rakasti myös Petcon johtajaa.</w:t>
      </w:r>
    </w:p>
    <w:p>
      <w:r>
        <w:rPr>
          <w:b/>
        </w:rPr>
        <w:t xml:space="preserve">Esimerkki 5.426</w:t>
      </w:r>
    </w:p>
    <w:p>
      <w:r>
        <w:t xml:space="preserve">Joka tapauksessa haluaisin siirtyä Tipsy-Topsy-ulottuvuuteen, jossa kaikki on juuri niin kuin pitääkin. Nyt tiedän, että yllättävää, koska se on nimeltään hyvin, mutta kaikki on siististi rivissä mukavassa, täydellisessä maailmassa.</w:t>
      </w:r>
    </w:p>
    <w:p>
      <w:r>
        <w:rPr>
          <w:b/>
        </w:rPr>
        <w:t xml:space="preserve">Tulos</w:t>
      </w:r>
    </w:p>
    <w:p>
      <w:r>
        <w:t xml:space="preserve">Se on hieman mysteeri. Ajattelet Tipsy-Topsy, ja mielesi menee sekaisin. Mutta sitten pääset sinne ja huomaat, että ei, kaikki on oikein.</w:t>
      </w:r>
    </w:p>
    <w:p>
      <w:r>
        <w:rPr>
          <w:b/>
        </w:rPr>
        <w:t xml:space="preserve">Esimerkki 5.427</w:t>
      </w:r>
    </w:p>
    <w:p>
      <w:r>
        <w:t xml:space="preserve">Rouva, kertokaa minulle avioliitostanne ja siitä, miten se ei toiminut.</w:t>
      </w:r>
    </w:p>
    <w:p>
      <w:r>
        <w:rPr>
          <w:b/>
        </w:rPr>
        <w:t xml:space="preserve">Tulos</w:t>
      </w:r>
    </w:p>
    <w:p>
      <w:r>
        <w:t xml:space="preserve">Se kesti 32 päivää. 30 niistä päivistä en tiennyt, missä hän oli.</w:t>
      </w:r>
    </w:p>
    <w:p>
      <w:r>
        <w:rPr>
          <w:b/>
        </w:rPr>
        <w:t xml:space="preserve">Esimerkki 5.428</w:t>
      </w:r>
    </w:p>
    <w:p>
      <w:r>
        <w:t xml:space="preserve">Taidat olla nyt jonon kärjessä.</w:t>
      </w:r>
    </w:p>
    <w:p>
      <w:r>
        <w:rPr>
          <w:b/>
        </w:rPr>
        <w:t xml:space="preserve">Tulos</w:t>
      </w:r>
    </w:p>
    <w:p>
      <w:r>
        <w:t xml:space="preserve">Outoa, että edessäni oli vain joukko ihmisiä, minne he menivät?</w:t>
      </w:r>
    </w:p>
    <w:p>
      <w:r>
        <w:rPr>
          <w:b/>
        </w:rPr>
        <w:t xml:space="preserve">Esimerkki 5.429</w:t>
      </w:r>
    </w:p>
    <w:p>
      <w:r>
        <w:t xml:space="preserve">Cleatus, olet työskennellyt täällä niin kauan kuin muistan.</w:t>
      </w:r>
    </w:p>
    <w:p>
      <w:r>
        <w:rPr>
          <w:b/>
        </w:rPr>
        <w:t xml:space="preserve">Tulos</w:t>
      </w:r>
    </w:p>
    <w:p>
      <w:r>
        <w:t xml:space="preserve">Oikeudenmukaisuuden nimissä se ei ole pitkä aika.</w:t>
      </w:r>
    </w:p>
    <w:p>
      <w:r>
        <w:rPr>
          <w:b/>
        </w:rPr>
        <w:t xml:space="preserve">Esimerkki 5.430</w:t>
      </w:r>
    </w:p>
    <w:p>
      <w:r>
        <w:t xml:space="preserve">Lattialla on torakka.</w:t>
      </w:r>
    </w:p>
    <w:p>
      <w:r>
        <w:rPr>
          <w:b/>
        </w:rPr>
        <w:t xml:space="preserve">Tulos</w:t>
      </w:r>
    </w:p>
    <w:p>
      <w:r>
        <w:t xml:space="preserve">Okei, kaveri, laske se alas. Pois suustasi.</w:t>
      </w:r>
    </w:p>
    <w:p>
      <w:r>
        <w:rPr>
          <w:b/>
        </w:rPr>
        <w:t xml:space="preserve">Esimerkki 5.431</w:t>
      </w:r>
    </w:p>
    <w:p>
      <w:r>
        <w:t xml:space="preserve">Ray, pilaat tämän näytelmän kaikkien kannalta.</w:t>
      </w:r>
    </w:p>
    <w:p>
      <w:r>
        <w:rPr>
          <w:b/>
        </w:rPr>
        <w:t xml:space="preserve">Tulos</w:t>
      </w:r>
    </w:p>
    <w:p>
      <w:r>
        <w:t xml:space="preserve">En välitä. En pidä teatterista, se on typerää. Se on vanhentunutta.</w:t>
      </w:r>
    </w:p>
    <w:p>
      <w:r>
        <w:rPr>
          <w:b/>
        </w:rPr>
        <w:t xml:space="preserve">Esimerkki 5.432</w:t>
      </w:r>
    </w:p>
    <w:p>
      <w:r>
        <w:t xml:space="preserve">Koko nimesi on siis Pat Stamp? Kyllä.</w:t>
      </w:r>
    </w:p>
    <w:p>
      <w:r>
        <w:rPr>
          <w:b/>
        </w:rPr>
        <w:t xml:space="preserve">Tulos</w:t>
      </w:r>
    </w:p>
    <w:p>
      <w:r>
        <w:t xml:space="preserve">Minulla on niin paljon Pat-nimisiä ystäviä, että lisään aina sukunimeni.</w:t>
      </w:r>
    </w:p>
    <w:p>
      <w:r>
        <w:rPr>
          <w:b/>
        </w:rPr>
        <w:t xml:space="preserve">Esimerkki 5.433</w:t>
      </w:r>
    </w:p>
    <w:p>
      <w:r>
        <w:t xml:space="preserve">Ravintolassa näyttää olevan melkoinen kuhina, Demetrius. Ehkä meidän pitäisi mennä katsomaan, mitä siellä tapahtuu.</w:t>
      </w:r>
    </w:p>
    <w:p>
      <w:r>
        <w:rPr>
          <w:b/>
        </w:rPr>
        <w:t xml:space="preserve">Tulos</w:t>
      </w:r>
    </w:p>
    <w:p>
      <w:r>
        <w:t xml:space="preserve">Mikä tahansa muu ravintola olisi parempi kuin tämä.</w:t>
      </w:r>
    </w:p>
    <w:p>
      <w:r>
        <w:rPr>
          <w:b/>
        </w:rPr>
        <w:t xml:space="preserve">Esimerkki 5.434</w:t>
      </w:r>
    </w:p>
    <w:p>
      <w:r>
        <w:t xml:space="preserve">Hän käski minua odottamaan täällä murojen käytävällä, ja minun piti vain odottaa täällä, kunnes kaurani olivat kostuneet.</w:t>
      </w:r>
    </w:p>
    <w:p>
      <w:r>
        <w:rPr>
          <w:b/>
        </w:rPr>
        <w:t xml:space="preserve">Tulos</w:t>
      </w:r>
    </w:p>
    <w:p>
      <w:r>
        <w:t xml:space="preserve">Selvitän, missä Vlad on. Pysy sinä täällä.</w:t>
      </w:r>
    </w:p>
    <w:p>
      <w:r>
        <w:rPr>
          <w:b/>
        </w:rPr>
        <w:t xml:space="preserve">Esimerkki 5.435</w:t>
      </w:r>
    </w:p>
    <w:p>
      <w:r>
        <w:t xml:space="preserve">Nämä profetiat, joita olemme antaneet, toteutammeko me ne, vai ovatko ne vain asioita, jotka näemme tulevaisuudessa?</w:t>
      </w:r>
    </w:p>
    <w:p>
      <w:r>
        <w:rPr>
          <w:b/>
        </w:rPr>
        <w:t xml:space="preserve">Tulos</w:t>
      </w:r>
    </w:p>
    <w:p>
      <w:r>
        <w:t xml:space="preserve">Minä vain arvelen. En oikeastaan näe mitään.</w:t>
      </w:r>
    </w:p>
    <w:p>
      <w:r>
        <w:rPr>
          <w:b/>
        </w:rPr>
        <w:t xml:space="preserve">Esimerkki 5.436</w:t>
      </w:r>
    </w:p>
    <w:p>
      <w:r>
        <w:t xml:space="preserve">Ehkä Brian on unohtanut hengittää, kun hän on myynyt tietokoneita liian kauan.</w:t>
      </w:r>
    </w:p>
    <w:p>
      <w:r>
        <w:rPr>
          <w:b/>
        </w:rPr>
        <w:t xml:space="preserve">Tulos</w:t>
      </w:r>
    </w:p>
    <w:p>
      <w:r>
        <w:t xml:space="preserve">Emme voi kaikki olla rakennusalalla ja rakentaa kirkkoja.</w:t>
      </w:r>
    </w:p>
    <w:p>
      <w:r>
        <w:rPr>
          <w:b/>
        </w:rPr>
        <w:t xml:space="preserve">Esimerkki 5.437</w:t>
      </w:r>
    </w:p>
    <w:p>
      <w:r>
        <w:t xml:space="preserve">Olemme tankanneet koneen moottorin. Olemme valmiita viemään teidät Havaijille, tohtori.</w:t>
      </w:r>
    </w:p>
    <w:p>
      <w:r>
        <w:rPr>
          <w:b/>
        </w:rPr>
        <w:t xml:space="preserve">Tulos</w:t>
      </w:r>
    </w:p>
    <w:p>
      <w:r>
        <w:t xml:space="preserve">Lennämme itse koneella ja viemme teidät sinne heti.</w:t>
      </w:r>
    </w:p>
    <w:p>
      <w:r>
        <w:rPr>
          <w:b/>
        </w:rPr>
        <w:t xml:space="preserve">Esimerkki 5.438</w:t>
      </w:r>
    </w:p>
    <w:p>
      <w:r>
        <w:t xml:space="preserve">Herra Kissinger, piileskelittekö te presidentin pöydän alla?</w:t>
      </w:r>
    </w:p>
    <w:p>
      <w:r>
        <w:rPr>
          <w:b/>
        </w:rPr>
        <w:t xml:space="preserve">Tulos</w:t>
      </w:r>
    </w:p>
    <w:p>
      <w:r>
        <w:t xml:space="preserve">Kyllä, piileskelen pöydän alla ja nauhoitan kaiken. Silloin tällöin presidentti syöttää minulle keksin.</w:t>
      </w:r>
    </w:p>
    <w:p>
      <w:r>
        <w:rPr>
          <w:b/>
        </w:rPr>
        <w:t xml:space="preserve">Esimerkki 5.439</w:t>
      </w:r>
    </w:p>
    <w:p>
      <w:r>
        <w:t xml:space="preserve">Minullakin on ilkeä isä, sitä yritän sanoa.</w:t>
      </w:r>
    </w:p>
    <w:p>
      <w:r>
        <w:rPr>
          <w:b/>
        </w:rPr>
        <w:t xml:space="preserve">Tulos</w:t>
      </w:r>
    </w:p>
    <w:p>
      <w:r>
        <w:t xml:space="preserve">Niin minäkin. Isäni on aivan kamala, se on selvää. Hänen ainoa prioriteettinsa on olut.</w:t>
      </w:r>
    </w:p>
    <w:p>
      <w:r>
        <w:rPr>
          <w:b/>
        </w:rPr>
        <w:t xml:space="preserve">Esimerkki 5.440</w:t>
      </w:r>
    </w:p>
    <w:p>
      <w:r>
        <w:t xml:space="preserve">Luoja, minä tiedän. Hän on aina kanssamme, ja tarvitsin vain hänen olevan jossain muualla neljästä seitsemään tuntia.</w:t>
      </w:r>
    </w:p>
    <w:p>
      <w:r>
        <w:rPr>
          <w:b/>
        </w:rPr>
        <w:t xml:space="preserve">Tulos</w:t>
      </w:r>
    </w:p>
    <w:p>
      <w:r>
        <w:t xml:space="preserve">Tämä oli hyvä suunnitelma, ja olen pahoillani siitä, että uskallukseni mennä eläinkauppaan ja olla ostamatta mitään ei toiminut.</w:t>
      </w:r>
    </w:p>
    <w:p>
      <w:r>
        <w:rPr>
          <w:b/>
        </w:rPr>
        <w:t xml:space="preserve">Esimerkki 5.441</w:t>
      </w:r>
    </w:p>
    <w:p>
      <w:r>
        <w:t xml:space="preserve">Luulen, että monet meistä ajattelivat, että sanoisitte samat valat toisillenne samaan aikaan, ette erillisiä asioita samaan aikaan.</w:t>
      </w:r>
    </w:p>
    <w:p>
      <w:r>
        <w:rPr>
          <w:b/>
        </w:rPr>
        <w:t xml:space="preserve">Tulos</w:t>
      </w:r>
    </w:p>
    <w:p>
      <w:r>
        <w:t xml:space="preserve">Emmekö? Luulin, että olimme. En kuullut, koska sanoin omia valojani.</w:t>
      </w:r>
    </w:p>
    <w:p>
      <w:r>
        <w:rPr>
          <w:b/>
        </w:rPr>
        <w:t xml:space="preserve">Esimerkki 5.442</w:t>
      </w:r>
    </w:p>
    <w:p>
      <w:r>
        <w:t xml:space="preserve">Teillä kahdella on siis ehdottomasti suhde, eikö totta?</w:t>
      </w:r>
    </w:p>
    <w:p>
      <w:r>
        <w:rPr>
          <w:b/>
        </w:rPr>
        <w:t xml:space="preserve">Tulos</w:t>
      </w:r>
    </w:p>
    <w:p>
      <w:r>
        <w:t xml:space="preserve">Gloria, minulla on sinulle kerrottavaa. Olen pettänyt sinua 18 kertaa avioliittomme jälkeen.</w:t>
      </w:r>
    </w:p>
    <w:p>
      <w:r>
        <w:rPr>
          <w:b/>
        </w:rPr>
        <w:t xml:space="preserve">Esimerkki 5.443</w:t>
      </w:r>
    </w:p>
    <w:p>
      <w:r>
        <w:t xml:space="preserve">Jos joku murtautui sisään ulkopuolelta, miksi ei vienyt arvokasta pornokokoelmaa pornokomerosta?</w:t>
      </w:r>
    </w:p>
    <w:p>
      <w:r>
        <w:rPr>
          <w:b/>
        </w:rPr>
        <w:t xml:space="preserve">Tulos</w:t>
      </w:r>
    </w:p>
    <w:p>
      <w:r>
        <w:t xml:space="preserve">Ne olivat vuosikertapornoja. Tunnistin osan niistä. Etkö tunnistanutkin, Bernadette?</w:t>
      </w:r>
    </w:p>
    <w:p>
      <w:r>
        <w:rPr>
          <w:b/>
        </w:rPr>
        <w:t xml:space="preserve">Esimerkki 5.444</w:t>
      </w:r>
    </w:p>
    <w:p>
      <w:r>
        <w:t xml:space="preserve">Fudge Man, kuuluisa kahvakuulaottelusi Carob Manin kanssa näytti olevan sinulle niin rankkaa aikaa, että jäit eläkkeelle heti ottelun jälkeen.</w:t>
      </w:r>
    </w:p>
    <w:p>
      <w:r>
        <w:rPr>
          <w:b/>
        </w:rPr>
        <w:t xml:space="preserve">Tulos</w:t>
      </w:r>
    </w:p>
    <w:p>
      <w:r>
        <w:t xml:space="preserve">Se oli fyysisesti haastavaa.  Se oli myös henkisesti haastavaa.  Kävin paljon terapiassa sen jälkeen, kun ilmoitin jääväni eläkkeelle, auttaakseni selviytymään.</w:t>
      </w:r>
    </w:p>
    <w:p>
      <w:r>
        <w:rPr>
          <w:b/>
        </w:rPr>
        <w:t xml:space="preserve">Esimerkki 5.445</w:t>
      </w:r>
    </w:p>
    <w:p>
      <w:r>
        <w:t xml:space="preserve">Me synnyimme aalloissa. Meidät synnytettiin aalloilla.</w:t>
      </w:r>
    </w:p>
    <w:p>
      <w:r>
        <w:rPr>
          <w:b/>
        </w:rPr>
        <w:t xml:space="preserve">Tulos</w:t>
      </w:r>
    </w:p>
    <w:p>
      <w:r>
        <w:t xml:space="preserve">Rehellisesti sanottuna osa minusta toivoi, että aallot vain imaisivat ne mereen ja näkisin ne vain kellumassa.</w:t>
      </w:r>
    </w:p>
    <w:p>
      <w:r>
        <w:rPr>
          <w:b/>
        </w:rPr>
        <w:t xml:space="preserve">Esimerkki 5.446</w:t>
      </w:r>
    </w:p>
    <w:p>
      <w:r>
        <w:t xml:space="preserve">Kuulostat joltain, joka astuu jatkuvasti lapsen lelun päälle.</w:t>
      </w:r>
    </w:p>
    <w:p>
      <w:r>
        <w:rPr>
          <w:b/>
        </w:rPr>
        <w:t xml:space="preserve">Tulos</w:t>
      </w:r>
    </w:p>
    <w:p>
      <w:r>
        <w:t xml:space="preserve">En voi sille mitään, että minulla on puhevaikeus.  Yritän parhaani.  Minun on tehtävä se, mihin minut on määrätty.  Tämä kaveri saa ison numeron, ja hän kuulostaa kuin vinkuva ovi Halloweenina.</w:t>
      </w:r>
    </w:p>
    <w:p>
      <w:r>
        <w:rPr>
          <w:b/>
        </w:rPr>
        <w:t xml:space="preserve">Esimerkki 5.447</w:t>
      </w:r>
    </w:p>
    <w:p>
      <w:r>
        <w:t xml:space="preserve">Olette ihanat identtiset kaksoset.</w:t>
      </w:r>
    </w:p>
    <w:p>
      <w:r>
        <w:rPr>
          <w:b/>
        </w:rPr>
        <w:t xml:space="preserve">Tulos</w:t>
      </w:r>
    </w:p>
    <w:p>
      <w:r>
        <w:t xml:space="preserve">Kiitos paljon. Äitimme sanoi, että hän saa kaksoset tai ei lapsia ollenkaan.</w:t>
      </w:r>
    </w:p>
    <w:p>
      <w:r>
        <w:rPr>
          <w:b/>
        </w:rPr>
        <w:t xml:space="preserve">Esimerkki 5.448</w:t>
      </w:r>
    </w:p>
    <w:p>
      <w:r>
        <w:t xml:space="preserve">Miles oli takapihalla mäntyjen luona, ja hän taikoi jotain tai lausui jotain outoja loitsuja tai jotain.  Hän puhui hirviöistä, enkä osannut sanoa, oliko se, mitä hän sanoi, totta vai mielikuvitustani, enkä tiennyt, erottaisinko haukan käsisahasta vai olenko tulossa hulluksi, ja teidän on autettava minua.</w:t>
      </w:r>
    </w:p>
    <w:p>
      <w:r>
        <w:rPr>
          <w:b/>
        </w:rPr>
        <w:t xml:space="preserve">Tulos</w:t>
      </w:r>
    </w:p>
    <w:p>
      <w:r>
        <w:t xml:space="preserve">Okei, olet varmasti hullu, ja isäsi taitaa olla myös, mutta tämä on todella mielenkiintoista, kun ei ole mitään tekemistä juuri nyt.  Mennään hakemaan Miles.</w:t>
      </w:r>
    </w:p>
    <w:p>
      <w:r>
        <w:rPr>
          <w:b/>
        </w:rPr>
        <w:t xml:space="preserve">Esimerkki 5.449</w:t>
      </w:r>
    </w:p>
    <w:p>
      <w:r>
        <w:t xml:space="preserve">Luulin, että nimesi oli Joshua.</w:t>
      </w:r>
    </w:p>
    <w:p>
      <w:r>
        <w:rPr>
          <w:b/>
        </w:rPr>
        <w:t xml:space="preserve">Tulos</w:t>
      </w:r>
    </w:p>
    <w:p>
      <w:r>
        <w:t xml:space="preserve">Se on Joshua Huston. Olen osa Hustonin perhettä. Olemme vanhin Shadow Groven perhe.</w:t>
      </w:r>
    </w:p>
    <w:p>
      <w:r>
        <w:rPr>
          <w:b/>
        </w:rPr>
        <w:t xml:space="preserve">Esimerkki 5.450</w:t>
      </w:r>
    </w:p>
    <w:p>
      <w:r>
        <w:t xml:space="preserve">Ai, olemme naimisissa ja olemme vieraita?</w:t>
      </w:r>
    </w:p>
    <w:p>
      <w:r>
        <w:rPr>
          <w:b/>
        </w:rPr>
        <w:t xml:space="preserve">Tulos</w:t>
      </w:r>
    </w:p>
    <w:p>
      <w:r>
        <w:t xml:space="preserve">Minulla ei ollut vaihtoehtoja. Se oli ennalta määrätty.</w:t>
      </w:r>
    </w:p>
    <w:p>
      <w:r>
        <w:rPr>
          <w:b/>
        </w:rPr>
        <w:t xml:space="preserve">Esimerkki 5.451</w:t>
      </w:r>
    </w:p>
    <w:p>
      <w:r>
        <w:t xml:space="preserve">Odotan vain ystävääni. Hän on täällä jonkin uuden julkaisun takia.</w:t>
      </w:r>
    </w:p>
    <w:p>
      <w:r>
        <w:rPr>
          <w:b/>
        </w:rPr>
        <w:t xml:space="preserve">Tulos</w:t>
      </w:r>
    </w:p>
    <w:p>
      <w:r>
        <w:t xml:space="preserve">Voi, Aid Man. Hän on todella avulias sankari.</w:t>
      </w:r>
    </w:p>
    <w:p>
      <w:r>
        <w:rPr>
          <w:b/>
        </w:rPr>
        <w:t xml:space="preserve">Esimerkki 5.452</w:t>
      </w:r>
    </w:p>
    <w:p>
      <w:r>
        <w:t xml:space="preserve">Tuo on hyvin rehellistä jälkikäteen, mutta et koskaan ottanut lomaa töistäsi.</w:t>
      </w:r>
    </w:p>
    <w:p>
      <w:r>
        <w:rPr>
          <w:b/>
        </w:rPr>
        <w:t xml:space="preserve">Tulos</w:t>
      </w:r>
    </w:p>
    <w:p>
      <w:r>
        <w:t xml:space="preserve">En koskaan ottaisi vapaata töistä. Rakastan tätä paikkaa.</w:t>
      </w:r>
    </w:p>
    <w:p>
      <w:r>
        <w:rPr>
          <w:b/>
        </w:rPr>
        <w:t xml:space="preserve">Esimerkki 5.453</w:t>
      </w:r>
    </w:p>
    <w:p>
      <w:r>
        <w:t xml:space="preserve">Laskekaa ikkuna alas, sir.</w:t>
      </w:r>
    </w:p>
    <w:p>
      <w:r>
        <w:rPr>
          <w:b/>
        </w:rPr>
        <w:t xml:space="preserve">Tulos</w:t>
      </w:r>
    </w:p>
    <w:p>
      <w:r>
        <w:t xml:space="preserve">Hei, tuo on vaimoni.</w:t>
      </w:r>
    </w:p>
    <w:p>
      <w:r>
        <w:rPr>
          <w:b/>
        </w:rPr>
        <w:t xml:space="preserve">Esimerkki 5.454</w:t>
      </w:r>
    </w:p>
    <w:p>
      <w:r>
        <w:t xml:space="preserve">Haluan, että käyttäydyt täällä hyvin. Vaikka Islannissa lapset ovat sallittuja tanssiklubeilla, tämä on aikuisten tanssiklubi.</w:t>
      </w:r>
    </w:p>
    <w:p>
      <w:r>
        <w:rPr>
          <w:b/>
        </w:rPr>
        <w:t xml:space="preserve">Tulos</w:t>
      </w:r>
    </w:p>
    <w:p>
      <w:r>
        <w:t xml:space="preserve">Okei, isät. Lupaan, etten suutele poikia, kun olen täällä.</w:t>
      </w:r>
    </w:p>
    <w:p>
      <w:r>
        <w:rPr>
          <w:b/>
        </w:rPr>
        <w:t xml:space="preserve">Esimerkki 5.455</w:t>
      </w:r>
    </w:p>
    <w:p>
      <w:r>
        <w:t xml:space="preserve">Näyttää siltä, että porukka on täällä, siistiä. Mutta yksi henkilö puuttuu vielä. Donna. Muistatko Donnan? Kuulin, että hän putosi Grand Canyoniin.</w:t>
      </w:r>
    </w:p>
    <w:p>
      <w:r>
        <w:rPr>
          <w:b/>
        </w:rPr>
        <w:t xml:space="preserve">Tulos</w:t>
      </w:r>
    </w:p>
    <w:p>
      <w:r>
        <w:t xml:space="preserve">Niin minäkin kuulin. Kuulin, että kaksi kojoottia repi hänet kappaleiksi.</w:t>
      </w:r>
    </w:p>
    <w:p>
      <w:r>
        <w:rPr>
          <w:b/>
        </w:rPr>
        <w:t xml:space="preserve">Esimerkki 5.456</w:t>
      </w:r>
    </w:p>
    <w:p>
      <w:r>
        <w:t xml:space="preserve">Tervetuloa uuteen spagettitehtaaseen. Me varmistamme, että tiedät saavasi spagettia kulhossa etkä lautasella.</w:t>
      </w:r>
    </w:p>
    <w:p>
      <w:r>
        <w:rPr>
          <w:b/>
        </w:rPr>
        <w:t xml:space="preserve">Tulos</w:t>
      </w:r>
    </w:p>
    <w:p>
      <w:r>
        <w:t xml:space="preserve">SELVÄ. Onko tuo uusi osa? Se, että spagetti on kulhossa?</w:t>
      </w:r>
    </w:p>
    <w:p>
      <w:r>
        <w:rPr>
          <w:b/>
        </w:rPr>
        <w:t xml:space="preserve">Esimerkki 5.457</w:t>
      </w:r>
    </w:p>
    <w:p>
      <w:r>
        <w:t xml:space="preserve">Olemmeko tavanneet aiemmin vai oletko uusi henkilö?</w:t>
      </w:r>
    </w:p>
    <w:p>
      <w:r>
        <w:rPr>
          <w:b/>
        </w:rPr>
        <w:t xml:space="preserve">Tulos</w:t>
      </w:r>
    </w:p>
    <w:p>
      <w:r>
        <w:t xml:space="preserve">Olen yhä Madeline. Olette parhaita ystäviäni vai oletteko unohtaneet minut kuten kaikki muutkin?</w:t>
      </w:r>
    </w:p>
    <w:p>
      <w:r>
        <w:rPr>
          <w:b/>
        </w:rPr>
        <w:t xml:space="preserve">Esimerkki 5.458</w:t>
      </w:r>
    </w:p>
    <w:p>
      <w:r>
        <w:t xml:space="preserve">Ensimmäinen asiamme on tietenkin maailmanhallinta.  Miten se sujuu?</w:t>
      </w:r>
    </w:p>
    <w:p>
      <w:r>
        <w:rPr>
          <w:b/>
        </w:rPr>
        <w:t xml:space="preserve">Tulos</w:t>
      </w:r>
    </w:p>
    <w:p>
      <w:r>
        <w:t xml:space="preserve">Ajattelin vain, että jätimme sen pöydälle seuraavaan kertaan.  Luulin tai tuntui siltä, että suostuisimme siihen, mutta jätämme asian pöydälle seuraavaan kertaan.</w:t>
      </w:r>
    </w:p>
    <w:p>
      <w:r>
        <w:rPr>
          <w:b/>
        </w:rPr>
        <w:t xml:space="preserve">Esimerkki 5.459</w:t>
      </w:r>
    </w:p>
    <w:p>
      <w:r>
        <w:t xml:space="preserve">Anteeksi, pyydättekö minua treffeille, rouva?</w:t>
      </w:r>
    </w:p>
    <w:p>
      <w:r>
        <w:rPr>
          <w:b/>
        </w:rPr>
        <w:t xml:space="preserve">Tulos</w:t>
      </w:r>
    </w:p>
    <w:p>
      <w:r>
        <w:t xml:space="preserve">Esitän muutamia kysymyksiä, ja katsotaan, mitä vastauksia saadaan. </w:t>
      </w:r>
    </w:p>
    <w:p>
      <w:r>
        <w:rPr>
          <w:b/>
        </w:rPr>
        <w:t xml:space="preserve">Esimerkki 5.460</w:t>
      </w:r>
    </w:p>
    <w:p>
      <w:r>
        <w:t xml:space="preserve">Gregory Peck ammuttiin juuri.</w:t>
      </w:r>
    </w:p>
    <w:p>
      <w:r>
        <w:rPr>
          <w:b/>
        </w:rPr>
        <w:t xml:space="preserve">Tulos</w:t>
      </w:r>
    </w:p>
    <w:p>
      <w:r>
        <w:t xml:space="preserve">Tuon jälkeen tarvitsisin Tumsia. Mitä helvettiä juuri tapahtui?</w:t>
      </w:r>
    </w:p>
    <w:p>
      <w:r>
        <w:rPr>
          <w:b/>
        </w:rPr>
        <w:t xml:space="preserve">Esimerkki 5.461</w:t>
      </w:r>
    </w:p>
    <w:p>
      <w:r>
        <w:t xml:space="preserve">Ehkä sinulla olisi ollut parempi suhde äitisi kanssa, jos hänellä olisi ollut sellainen CPAP-laite?</w:t>
      </w:r>
    </w:p>
    <w:p>
      <w:r>
        <w:rPr>
          <w:b/>
        </w:rPr>
        <w:t xml:space="preserve">Tulos</w:t>
      </w:r>
    </w:p>
    <w:p>
      <w:r>
        <w:t xml:space="preserve">Joo, niitä ei tainnut olla olemassa silloin.</w:t>
      </w:r>
    </w:p>
    <w:p>
      <w:r>
        <w:rPr>
          <w:b/>
        </w:rPr>
        <w:t xml:space="preserve">Esimerkki 5.462</w:t>
      </w:r>
    </w:p>
    <w:p>
      <w:r>
        <w:t xml:space="preserve">Ei se mitään, olemme avaruusolentoja - voimme tehdä mitä vain.</w:t>
      </w:r>
    </w:p>
    <w:p>
      <w:r>
        <w:rPr>
          <w:b/>
        </w:rPr>
        <w:t xml:space="preserve">Tulos</w:t>
      </w:r>
    </w:p>
    <w:p>
      <w:r>
        <w:t xml:space="preserve">Tulimme avaruusaluksella, mutta se ei korvaa äitiämme.</w:t>
      </w:r>
    </w:p>
    <w:p>
      <w:r>
        <w:rPr>
          <w:b/>
        </w:rPr>
        <w:t xml:space="preserve">Esimerkki 5.463</w:t>
      </w:r>
    </w:p>
    <w:p>
      <w:r>
        <w:t xml:space="preserve">Hei Paul, katselin tänään uutisia ja huomasin jotain. Koko maailma ei pyöri sinun ympärilläsi.</w:t>
      </w:r>
    </w:p>
    <w:p>
      <w:r>
        <w:rPr>
          <w:b/>
        </w:rPr>
        <w:t xml:space="preserve">Tulos</w:t>
      </w:r>
    </w:p>
    <w:p>
      <w:r>
        <w:t xml:space="preserve">Gerald, millä kanavalla se oli?</w:t>
      </w:r>
    </w:p>
    <w:p>
      <w:r>
        <w:rPr>
          <w:b/>
        </w:rPr>
        <w:t xml:space="preserve">Esimerkki 5.464</w:t>
      </w:r>
    </w:p>
    <w:p>
      <w:r>
        <w:t xml:space="preserve">Isä, taidan mennä töihin. Mutta et tule pitämään tästä. Se on Quiznosissa.</w:t>
      </w:r>
    </w:p>
    <w:p>
      <w:r>
        <w:rPr>
          <w:b/>
        </w:rPr>
        <w:t xml:space="preserve">Tulos</w:t>
      </w:r>
    </w:p>
    <w:p>
      <w:r>
        <w:t xml:space="preserve">Voi luoja. Yksikään poikani ei aio työskennellä Quiznosissa. Sinun on lähdettävä tästä talosta.</w:t>
      </w:r>
    </w:p>
    <w:p>
      <w:r>
        <w:rPr>
          <w:b/>
        </w:rPr>
        <w:t xml:space="preserve">Esimerkki 5.465</w:t>
      </w:r>
    </w:p>
    <w:p>
      <w:r>
        <w:t xml:space="preserve">Ehkä voisit keksiä minulle eläimen, koska olen vain Maria.?</w:t>
      </w:r>
    </w:p>
    <w:p>
      <w:r>
        <w:rPr>
          <w:b/>
        </w:rPr>
        <w:t xml:space="preserve">Tulos</w:t>
      </w:r>
    </w:p>
    <w:p>
      <w:r>
        <w:t xml:space="preserve">No, katsotaanpa.  Turkistasi päätellen kutsuisin sinua ilvekseksi.</w:t>
      </w:r>
    </w:p>
    <w:p>
      <w:r>
        <w:rPr>
          <w:b/>
        </w:rPr>
        <w:t xml:space="preserve">Esimerkki 5.466</w:t>
      </w:r>
    </w:p>
    <w:p>
      <w:r>
        <w:t xml:space="preserve">Kukaan ei osaa mainostaa autoa käsillään paremmin kuin sinä.</w:t>
      </w:r>
    </w:p>
    <w:p>
      <w:r>
        <w:rPr>
          <w:b/>
        </w:rPr>
        <w:t xml:space="preserve">Tulos</w:t>
      </w:r>
    </w:p>
    <w:p>
      <w:r>
        <w:t xml:space="preserve">Olin National Honor Societyn värin kantaja, ja tässä olen. Mainostan autoja käsilläni.</w:t>
      </w:r>
    </w:p>
    <w:p>
      <w:r>
        <w:rPr>
          <w:b/>
        </w:rPr>
        <w:t xml:space="preserve">Esimerkki 5.467</w:t>
      </w:r>
    </w:p>
    <w:p>
      <w:r>
        <w:t xml:space="preserve">Mitä mieltä sinä olet, Mitch? Hinaammeko tätä? Tarkoitan, että se tukkii paljon paikkoja.</w:t>
      </w:r>
    </w:p>
    <w:p>
      <w:r>
        <w:rPr>
          <w:b/>
        </w:rPr>
        <w:t xml:space="preserve">Tulos</w:t>
      </w:r>
    </w:p>
    <w:p>
      <w:r>
        <w:t xml:space="preserve">Tarkoitan, että se on sairaalan parkkipaikka. Emme voi jättää autoa tänne vaaratilanteen varalta ikuisiksi ajoiksi.</w:t>
      </w:r>
    </w:p>
    <w:p>
      <w:r>
        <w:rPr>
          <w:b/>
        </w:rPr>
        <w:t xml:space="preserve">Esimerkki 5.468</w:t>
      </w:r>
    </w:p>
    <w:p>
      <w:r>
        <w:t xml:space="preserve">Lähetin sinulle tekstiviestillä kaikki nimet, joita käytämme. Katso tämän päivän alta.</w:t>
      </w:r>
    </w:p>
    <w:p>
      <w:r>
        <w:rPr>
          <w:b/>
        </w:rPr>
        <w:t xml:space="preserve">Tulos</w:t>
      </w:r>
    </w:p>
    <w:p>
      <w:r>
        <w:t xml:space="preserve">Luulin, että se oli ehdotusluettelo. En tiennyt, että se oli päälista.</w:t>
      </w:r>
    </w:p>
    <w:p>
      <w:r>
        <w:rPr>
          <w:b/>
        </w:rPr>
        <w:t xml:space="preserve">Esimerkki 5.469</w:t>
      </w:r>
    </w:p>
    <w:p>
      <w:r>
        <w:t xml:space="preserve">Löysin tietokoneen kellarista, ja siinä on verkkosivuja.</w:t>
      </w:r>
    </w:p>
    <w:p>
      <w:r>
        <w:rPr>
          <w:b/>
        </w:rPr>
        <w:t xml:space="preserve">Tulos</w:t>
      </w:r>
    </w:p>
    <w:p>
      <w:r>
        <w:t xml:space="preserve">Maybelline, tämä on uskomatonta.</w:t>
      </w:r>
    </w:p>
    <w:p>
      <w:r>
        <w:rPr>
          <w:b/>
        </w:rPr>
        <w:t xml:space="preserve">Esimerkki 5.470</w:t>
      </w:r>
    </w:p>
    <w:p>
      <w:r>
        <w:t xml:space="preserve">Niin, lentokoneissa. Lentoemännät huutavat minulle aina.</w:t>
      </w:r>
    </w:p>
    <w:p>
      <w:r>
        <w:rPr>
          <w:b/>
        </w:rPr>
        <w:t xml:space="preserve">Tulos</w:t>
      </w:r>
    </w:p>
    <w:p>
      <w:r>
        <w:t xml:space="preserve">Sen täytyy olla todella tiukka ympyrä, jossa kävelet.</w:t>
      </w:r>
    </w:p>
    <w:p>
      <w:r>
        <w:rPr>
          <w:b/>
        </w:rPr>
        <w:t xml:space="preserve">Esimerkki 5.471</w:t>
      </w:r>
    </w:p>
    <w:p>
      <w:r>
        <w:t xml:space="preserve">En mene hakemaan Kurtia. Odotetaan autossa, Gladys.</w:t>
      </w:r>
    </w:p>
    <w:p>
      <w:r>
        <w:rPr>
          <w:b/>
        </w:rPr>
        <w:t xml:space="preserve">Tulos</w:t>
      </w:r>
    </w:p>
    <w:p>
      <w:r>
        <w:t xml:space="preserve">Hyvä on, Phillip. Tätäkö sinä haluat? Kohtaamme meksikolaisen pattitilanteen siitä, kuka hakee poikamme lastenlääkäriltä.</w:t>
      </w:r>
    </w:p>
    <w:p>
      <w:r>
        <w:rPr>
          <w:b/>
        </w:rPr>
        <w:t xml:space="preserve">Esimerkki 5.472</w:t>
      </w:r>
    </w:p>
    <w:p>
      <w:r>
        <w:t xml:space="preserve">Olen Blaine, olen studiosta. Minulla on myös paljon hyviä ideoita.</w:t>
      </w:r>
    </w:p>
    <w:p>
      <w:r>
        <w:rPr>
          <w:b/>
        </w:rPr>
        <w:t xml:space="preserve">Tulos</w:t>
      </w:r>
    </w:p>
    <w:p>
      <w:r>
        <w:t xml:space="preserve">Ei niin suuri kuin verkko tekee, mutta jonkin verran kai.</w:t>
      </w:r>
    </w:p>
    <w:p>
      <w:r>
        <w:rPr>
          <w:b/>
        </w:rPr>
        <w:t xml:space="preserve">Esimerkki 5.473</w:t>
      </w:r>
    </w:p>
    <w:p>
      <w:r>
        <w:t xml:space="preserve">Nämä keksit ovat vanhentuneita.</w:t>
      </w:r>
    </w:p>
    <w:p>
      <w:r>
        <w:rPr>
          <w:b/>
        </w:rPr>
        <w:t xml:space="preserve">Tulos</w:t>
      </w:r>
    </w:p>
    <w:p>
      <w:r>
        <w:t xml:space="preserve">Kyllä, ne ovat haamukeksejä. Ne ovat siis ilmeisesti Halloweenin jäljiltä.</w:t>
      </w:r>
    </w:p>
    <w:p>
      <w:r>
        <w:rPr>
          <w:b/>
        </w:rPr>
        <w:t xml:space="preserve">Esimerkki 5.474</w:t>
      </w:r>
    </w:p>
    <w:p>
      <w:r>
        <w:t xml:space="preserve">En ole edes oikein hyvä etsivä.  Olen uusi.  Miksi luulet, että nämä kurkistusaukot ovat niin suuria tässä lehdessä? </w:t>
      </w:r>
    </w:p>
    <w:p>
      <w:r>
        <w:rPr>
          <w:b/>
        </w:rPr>
        <w:t xml:space="preserve">Tulos</w:t>
      </w:r>
    </w:p>
    <w:p>
      <w:r>
        <w:t xml:space="preserve">Joo, ne eivät ole hyviä.  Ne ovat appelsiinin kokoisia.</w:t>
      </w:r>
    </w:p>
    <w:p>
      <w:r>
        <w:rPr>
          <w:b/>
        </w:rPr>
        <w:t xml:space="preserve">Esimerkki 5.475</w:t>
      </w:r>
    </w:p>
    <w:p>
      <w:r>
        <w:t xml:space="preserve">Terry tulee olemaan kunnossa loppuelämänsä ajan, ja niin olen minäkin.</w:t>
      </w:r>
    </w:p>
    <w:p>
      <w:r>
        <w:rPr>
          <w:b/>
        </w:rPr>
        <w:t xml:space="preserve">Tulos</w:t>
      </w:r>
    </w:p>
    <w:p>
      <w:r>
        <w:t xml:space="preserve">Joo. En kuole koskaan.</w:t>
      </w:r>
    </w:p>
    <w:p>
      <w:r>
        <w:rPr>
          <w:b/>
        </w:rPr>
        <w:t xml:space="preserve">Esimerkki 5.476</w:t>
      </w:r>
    </w:p>
    <w:p>
      <w:r>
        <w:t xml:space="preserve">Olen Militia, Weyland Mutani Aeronautic Space Investigationsin yhteyshenkilö.</w:t>
      </w:r>
    </w:p>
    <w:p>
      <w:r>
        <w:rPr>
          <w:b/>
        </w:rPr>
        <w:t xml:space="preserve">Tulos</w:t>
      </w:r>
    </w:p>
    <w:p>
      <w:r>
        <w:t xml:space="preserve">Onko sinulla vielä yksi noista oluista?</w:t>
      </w:r>
    </w:p>
    <w:p>
      <w:r>
        <w:rPr>
          <w:b/>
        </w:rPr>
        <w:t xml:space="preserve">Esimerkki 5.477</w:t>
      </w:r>
    </w:p>
    <w:p>
      <w:r>
        <w:t xml:space="preserve">Annoimme sinulle pari lyijykynää, jotta sinun ei tarvitsisi tehdä sitä enää.</w:t>
      </w:r>
    </w:p>
    <w:p>
      <w:r>
        <w:rPr>
          <w:b/>
        </w:rPr>
        <w:t xml:space="preserve">Tulos</w:t>
      </w:r>
    </w:p>
    <w:p>
      <w:r>
        <w:t xml:space="preserve">Niin, mutta ne eivät haise näiltä merkinnöiltä.</w:t>
      </w:r>
    </w:p>
    <w:p>
      <w:r>
        <w:rPr>
          <w:b/>
        </w:rPr>
        <w:t xml:space="preserve">Esimerkki 5.478</w:t>
      </w:r>
    </w:p>
    <w:p>
      <w:r>
        <w:t xml:space="preserve">Kulta, kello on melkein 8:15. Sinun pitäisi olla jo hereillä.</w:t>
      </w:r>
    </w:p>
    <w:p>
      <w:r>
        <w:rPr>
          <w:b/>
        </w:rPr>
        <w:t xml:space="preserve">Tulos</w:t>
      </w:r>
    </w:p>
    <w:p>
      <w:r>
        <w:t xml:space="preserve">Painu vittuun minusta.</w:t>
      </w:r>
    </w:p>
    <w:p>
      <w:r>
        <w:rPr>
          <w:b/>
        </w:rPr>
        <w:t xml:space="preserve">Esimerkki 5.479</w:t>
      </w:r>
    </w:p>
    <w:p>
      <w:r>
        <w:t xml:space="preserve">Luulen, että kaikki on hyvin, Tim. Kiitos paljon, että kävit katsomassa minua.</w:t>
      </w:r>
    </w:p>
    <w:p>
      <w:r>
        <w:rPr>
          <w:b/>
        </w:rPr>
        <w:t xml:space="preserve">Tulos</w:t>
      </w:r>
    </w:p>
    <w:p>
      <w:r>
        <w:t xml:space="preserve">Okei, hyvä on. Nimeni on Ray, mutta ei se haittaa.</w:t>
      </w:r>
    </w:p>
    <w:p>
      <w:r>
        <w:rPr>
          <w:b/>
        </w:rPr>
        <w:t xml:space="preserve">Esimerkki 5.480</w:t>
      </w:r>
    </w:p>
    <w:p>
      <w:r>
        <w:t xml:space="preserve">Nuo ovat nimikirjaimeni. Etunimeni on Albert. Toinen nimeni on Sam. Sukunimeni on Nesbit-Umbrella.</w:t>
      </w:r>
    </w:p>
    <w:p>
      <w:r>
        <w:rPr>
          <w:b/>
        </w:rPr>
        <w:t xml:space="preserve">Tulos</w:t>
      </w:r>
    </w:p>
    <w:p>
      <w:r>
        <w:t xml:space="preserve">Vai niin. Käytätte siis klassista monogrammia.</w:t>
      </w:r>
    </w:p>
    <w:p>
      <w:r>
        <w:rPr>
          <w:b/>
        </w:rPr>
        <w:t xml:space="preserve">Esimerkki 5.481</w:t>
      </w:r>
    </w:p>
    <w:p>
      <w:r>
        <w:t xml:space="preserve">Olen ennenkin syönyt paljon muroja, mutta en ole koskaan syönyt muroja, joiden laatikossa lukee Mr. T..</w:t>
      </w:r>
    </w:p>
    <w:p>
      <w:r>
        <w:rPr>
          <w:b/>
        </w:rPr>
        <w:t xml:space="preserve">Tulos</w:t>
      </w:r>
    </w:p>
    <w:p>
      <w:r>
        <w:t xml:space="preserve">Joo, se on aika hyvä.  Voin syödä niin paljon sokerisia muroja kuin haluan.  Se vain turvottaa minua kuin punkki.</w:t>
      </w:r>
    </w:p>
    <w:p>
      <w:r>
        <w:rPr>
          <w:b/>
        </w:rPr>
        <w:t xml:space="preserve">Esimerkki 5.482</w:t>
      </w:r>
    </w:p>
    <w:p>
      <w:r>
        <w:t xml:space="preserve">Ensimmäinen neuvoni on säästää vessapaperia.</w:t>
      </w:r>
    </w:p>
    <w:p>
      <w:r>
        <w:rPr>
          <w:b/>
        </w:rPr>
        <w:t xml:space="preserve">Tulos</w:t>
      </w:r>
    </w:p>
    <w:p>
      <w:r>
        <w:t xml:space="preserve">Se on vain hyvä elämänohje.</w:t>
      </w:r>
    </w:p>
    <w:p>
      <w:r>
        <w:rPr>
          <w:b/>
        </w:rPr>
        <w:t xml:space="preserve">Esimerkki 5.483</w:t>
      </w:r>
    </w:p>
    <w:p>
      <w:r>
        <w:t xml:space="preserve">En voi uskoa, että sinulla oli otsaa näyttäytyä näissä häissä. Haastan sinut oikeuteen, senkin pelkuri.</w:t>
      </w:r>
    </w:p>
    <w:p>
      <w:r>
        <w:rPr>
          <w:b/>
        </w:rPr>
        <w:t xml:space="preserve">Tulos</w:t>
      </w:r>
    </w:p>
    <w:p>
      <w:r>
        <w:t xml:space="preserve">Hyvä yritys. Et voi haastaa Brownia oikeuteen. Brownit omistavat koko kaupungin.</w:t>
      </w:r>
    </w:p>
    <w:p>
      <w:r>
        <w:rPr>
          <w:b/>
        </w:rPr>
        <w:t xml:space="preserve">Esimerkki 5.484</w:t>
      </w:r>
    </w:p>
    <w:p>
      <w:r>
        <w:t xml:space="preserve">Anteeksi. Sureeko yhä vai onko tämä hautakivi julkista surua varten?</w:t>
      </w:r>
    </w:p>
    <w:p>
      <w:r>
        <w:rPr>
          <w:b/>
        </w:rPr>
        <w:t xml:space="preserve">Tulos</w:t>
      </w:r>
    </w:p>
    <w:p>
      <w:r>
        <w:t xml:space="preserve">Olemme juuri lopettaneet surun. Haittaako, jos surumme menevät päällekkäin?</w:t>
      </w:r>
    </w:p>
    <w:p>
      <w:r>
        <w:rPr>
          <w:b/>
        </w:rPr>
        <w:t xml:space="preserve">Esimerkki 5.485</w:t>
      </w:r>
    </w:p>
    <w:p>
      <w:r>
        <w:t xml:space="preserve">Veri valuu tähän huoneeseen.</w:t>
      </w:r>
    </w:p>
    <w:p>
      <w:r>
        <w:rPr>
          <w:b/>
        </w:rPr>
        <w:t xml:space="preserve">Tulos</w:t>
      </w:r>
    </w:p>
    <w:p>
      <w:r>
        <w:t xml:space="preserve">Kyllä, tiedän. Yritän, olin menossa manaattialtaaseen katsomaan, mitä on tekeillä.</w:t>
      </w:r>
    </w:p>
    <w:p>
      <w:r>
        <w:rPr>
          <w:b/>
        </w:rPr>
        <w:t xml:space="preserve">Esimerkki 5.486</w:t>
      </w:r>
    </w:p>
    <w:p>
      <w:r>
        <w:t xml:space="preserve">Soitatko mitään soittimia?</w:t>
      </w:r>
    </w:p>
    <w:p>
      <w:r>
        <w:rPr>
          <w:b/>
        </w:rPr>
        <w:t xml:space="preserve">Tulos</w:t>
      </w:r>
    </w:p>
    <w:p>
      <w:r>
        <w:t xml:space="preserve">Minä jonglööraan rapuja, jos se lasketaan.</w:t>
      </w:r>
    </w:p>
    <w:p>
      <w:r>
        <w:rPr>
          <w:b/>
        </w:rPr>
        <w:t xml:space="preserve">Esimerkki 5.487</w:t>
      </w:r>
    </w:p>
    <w:p>
      <w:r>
        <w:t xml:space="preserve">Kulta, uskon, että tämä on uuden, ihanan luvun alku elämässämme.</w:t>
      </w:r>
    </w:p>
    <w:p>
      <w:r>
        <w:rPr>
          <w:b/>
        </w:rPr>
        <w:t xml:space="preserve">Tulos</w:t>
      </w:r>
    </w:p>
    <w:p>
      <w:r>
        <w:t xml:space="preserve">Luku, jossa on paljon kappaleita. Siitä tulee sellainen, joka kestää pitkään. </w:t>
      </w:r>
    </w:p>
    <w:p>
      <w:r>
        <w:rPr>
          <w:b/>
        </w:rPr>
        <w:t xml:space="preserve">Esimerkki 5.488</w:t>
      </w:r>
    </w:p>
    <w:p>
      <w:r>
        <w:t xml:space="preserve">Äitini ei anna minun syödä suklaata, koska hän sanoo, että suklaan syöminen tekee ihmisestä huonon ihmisen.</w:t>
      </w:r>
    </w:p>
    <w:p>
      <w:r>
        <w:rPr>
          <w:b/>
        </w:rPr>
        <w:t xml:space="preserve">Tulos</w:t>
      </w:r>
    </w:p>
    <w:p>
      <w:r>
        <w:t xml:space="preserve">Aivan oikein, kulta.  Suklaassa on paljon kofeiinia, ja äitinäsi minun tehtäväni on varmistaa, että pidät huolta terveydestäsi.</w:t>
      </w:r>
    </w:p>
    <w:p>
      <w:r>
        <w:rPr>
          <w:b/>
        </w:rPr>
        <w:t xml:space="preserve">Esimerkki 5.489</w:t>
      </w:r>
    </w:p>
    <w:p>
      <w:r>
        <w:t xml:space="preserve">Etkö myöhästy valaanbongausveneestä? Kulta, sinun on parasta pitää kiirettä. He lähtevät ilman sinua.  Haluan, että näet valaan.</w:t>
      </w:r>
    </w:p>
    <w:p>
      <w:r>
        <w:rPr>
          <w:b/>
        </w:rPr>
        <w:t xml:space="preserve">Tulos</w:t>
      </w:r>
    </w:p>
    <w:p>
      <w:r>
        <w:t xml:space="preserve">Äiti, minun täytyy laittaa kaikki reppuuni. Onko selvä? Pystyn näkemään valaan.</w:t>
      </w:r>
    </w:p>
    <w:p>
      <w:r>
        <w:rPr>
          <w:b/>
        </w:rPr>
        <w:t xml:space="preserve">Esimerkki 5.490</w:t>
      </w:r>
    </w:p>
    <w:p>
      <w:r>
        <w:t xml:space="preserve">Olet hyvin puolustuskannalla, mutta näen sitä koko ajan ihmisillä, jotka puhuvat kuolleille.</w:t>
      </w:r>
    </w:p>
    <w:p>
      <w:r>
        <w:rPr>
          <w:b/>
        </w:rPr>
        <w:t xml:space="preserve">Tulos</w:t>
      </w:r>
    </w:p>
    <w:p>
      <w:r>
        <w:t xml:space="preserve">No, käytin näitä jojojoita palatakseni ajassa taaksepäin korjatakseni elämäsi, etkä sinä tehnyt sitä. Teit vain saman asian.</w:t>
      </w:r>
    </w:p>
    <w:p>
      <w:r>
        <w:rPr>
          <w:b/>
        </w:rPr>
        <w:t xml:space="preserve">Esimerkki 5.491</w:t>
      </w:r>
    </w:p>
    <w:p>
      <w:r>
        <w:t xml:space="preserve">Sanotko minua nyt tyhmäksi?</w:t>
      </w:r>
    </w:p>
    <w:p>
      <w:r>
        <w:rPr>
          <w:b/>
        </w:rPr>
        <w:t xml:space="preserve">Tulos</w:t>
      </w:r>
    </w:p>
    <w:p>
      <w:r>
        <w:t xml:space="preserve">Sanoit pitäväsi siitä. Sanoit pitäväsi negatiivisista vakuutteluista.</w:t>
      </w:r>
    </w:p>
    <w:p>
      <w:r>
        <w:rPr>
          <w:b/>
        </w:rPr>
        <w:t xml:space="preserve">Esimerkki 5.492</w:t>
      </w:r>
    </w:p>
    <w:p>
      <w:r>
        <w:t xml:space="preserve">Voisitko pysyä pöydän yläpuolella? Minusta on epämukavaa, että olet siellä alhaalla.</w:t>
      </w:r>
    </w:p>
    <w:p>
      <w:r>
        <w:rPr>
          <w:b/>
        </w:rPr>
        <w:t xml:space="preserve">Tulos</w:t>
      </w:r>
    </w:p>
    <w:p>
      <w:r>
        <w:t xml:space="preserve">Olen vain huolissani savusta. Yritän pitää sen aisoissa.</w:t>
      </w:r>
    </w:p>
    <w:p>
      <w:r>
        <w:rPr>
          <w:b/>
        </w:rPr>
        <w:t xml:space="preserve">Esimerkki 5.493</w:t>
      </w:r>
    </w:p>
    <w:p>
      <w:r>
        <w:t xml:space="preserve">Voinko puhua kanssanne kahden kesken? Kaikki on hyvin.</w:t>
      </w:r>
    </w:p>
    <w:p>
      <w:r>
        <w:rPr>
          <w:b/>
        </w:rPr>
        <w:t xml:space="preserve">Tulos</w:t>
      </w:r>
    </w:p>
    <w:p>
      <w:r>
        <w:t xml:space="preserve">Emme ole koskaan puhuneet yksin. Minua vain jännittää olla yksin ison pomon kanssa.</w:t>
      </w:r>
    </w:p>
    <w:p>
      <w:r>
        <w:rPr>
          <w:b/>
        </w:rPr>
        <w:t xml:space="preserve">Esimerkki 5.494</w:t>
      </w:r>
    </w:p>
    <w:p>
      <w:r>
        <w:t xml:space="preserve">Teidän majesteettinne, ajattelin pyhää kääröä ja sitä, mitä siihen oli kirjoitettu.</w:t>
      </w:r>
    </w:p>
    <w:p>
      <w:r>
        <w:rPr>
          <w:b/>
        </w:rPr>
        <w:t xml:space="preserve">Tulos</w:t>
      </w:r>
    </w:p>
    <w:p>
      <w:r>
        <w:t xml:space="preserve">Unohdin kokonaan pyhän käärön. Siinä sanottiin, että kaikkien Cold Stone -jäätelöiden sisällä on mikroskooppisella tasolla hieman kiveä.</w:t>
      </w:r>
    </w:p>
    <w:p>
      <w:r>
        <w:rPr>
          <w:b/>
        </w:rPr>
        <w:t xml:space="preserve">Esimerkki 5.495</w:t>
      </w:r>
    </w:p>
    <w:p>
      <w:r>
        <w:t xml:space="preserve">Se olen minä. Olen puhelin. Mutta muutun myös robotiksi.</w:t>
      </w:r>
    </w:p>
    <w:p>
      <w:r>
        <w:rPr>
          <w:b/>
        </w:rPr>
        <w:t xml:space="preserve">Tulos</w:t>
      </w:r>
    </w:p>
    <w:p>
      <w:r>
        <w:t xml:space="preserve">Hetkinen, oletko kuunnellut ja ymmärtänyt meidän puhettamme?</w:t>
      </w:r>
    </w:p>
    <w:p>
      <w:r>
        <w:rPr>
          <w:b/>
        </w:rPr>
        <w:t xml:space="preserve">Esimerkki 5.496</w:t>
      </w:r>
    </w:p>
    <w:p>
      <w:r>
        <w:t xml:space="preserve">Et keskeytä mitään. Me vain löimme ilmaa urheiluseuroillamme.</w:t>
      </w:r>
    </w:p>
    <w:p>
      <w:r>
        <w:rPr>
          <w:b/>
        </w:rPr>
        <w:t xml:space="preserve">Tulos</w:t>
      </w:r>
    </w:p>
    <w:p>
      <w:r>
        <w:t xml:space="preserve">Tunnen itseni isoksi skorpioniksi, joka lyö ilmaa.</w:t>
      </w:r>
    </w:p>
    <w:p>
      <w:r>
        <w:rPr>
          <w:b/>
        </w:rPr>
        <w:t xml:space="preserve">Esimerkki 5.497</w:t>
      </w:r>
    </w:p>
    <w:p>
      <w:r>
        <w:t xml:space="preserve">Miksi nauratte minulle? Johtuuko se äänestäni?</w:t>
      </w:r>
    </w:p>
    <w:p>
      <w:r>
        <w:rPr>
          <w:b/>
        </w:rPr>
        <w:t xml:space="preserve">Tulos</w:t>
      </w:r>
    </w:p>
    <w:p>
      <w:r>
        <w:t xml:space="preserve">Äänesi on hyvin koominen aaveeksi.</w:t>
      </w:r>
    </w:p>
    <w:p>
      <w:r>
        <w:rPr>
          <w:b/>
        </w:rPr>
        <w:t xml:space="preserve">Esimerkki 5.498</w:t>
      </w:r>
    </w:p>
    <w:p>
      <w:r>
        <w:t xml:space="preserve">Nössöt syövät kalaa. Vain nössöt. Olen miehen mies, pidän pihveistäni.</w:t>
      </w:r>
    </w:p>
    <w:p>
      <w:r>
        <w:rPr>
          <w:b/>
        </w:rPr>
        <w:t xml:space="preserve">Tulos</w:t>
      </w:r>
    </w:p>
    <w:p>
      <w:r>
        <w:t xml:space="preserve">Mutta te tilasitte 27 turskaa.</w:t>
      </w:r>
    </w:p>
    <w:p>
      <w:r>
        <w:rPr>
          <w:b/>
        </w:rPr>
        <w:t xml:space="preserve">Esimerkki 5.499</w:t>
      </w:r>
    </w:p>
    <w:p>
      <w:r>
        <w:t xml:space="preserve">En ole jäänyt paitsi yhdestäkään esityksestä, Donna, enkä aio jättää sitä väliin tänäänkään.</w:t>
      </w:r>
    </w:p>
    <w:p>
      <w:r>
        <w:rPr>
          <w:b/>
        </w:rPr>
        <w:t xml:space="preserve">Tulos</w:t>
      </w:r>
    </w:p>
    <w:p>
      <w:r>
        <w:t xml:space="preserve">Tämä on hullua.  Olet raskaana, ja olet yhdeksännellä kuulla!  Tänä yönä voit hyvinkin saada vauvan.</w:t>
      </w:r>
    </w:p>
    <w:p>
      <w:r>
        <w:rPr>
          <w:b/>
        </w:rPr>
        <w:t xml:space="preserve">Esimerkki 5.500</w:t>
      </w:r>
    </w:p>
    <w:p>
      <w:r>
        <w:t xml:space="preserve">Se on hauska päivä.  Teemme siitä vain hauskan pelin.</w:t>
      </w:r>
    </w:p>
    <w:p>
      <w:r>
        <w:rPr>
          <w:b/>
        </w:rPr>
        <w:t xml:space="preserve">Tulos</w:t>
      </w:r>
    </w:p>
    <w:p>
      <w:r>
        <w:t xml:space="preserve">Joo, laitamme Katrina and the Waves -soittolistan iTunesista ja vain riehumme.</w:t>
      </w:r>
    </w:p>
    <w:p>
      <w:r>
        <w:rPr>
          <w:b/>
        </w:rPr>
        <w:t xml:space="preserve">Esimerkki 5.501</w:t>
      </w:r>
    </w:p>
    <w:p>
      <w:r>
        <w:t xml:space="preserve">Nuo lapset puhuivat suunnitelmastamme, kultaseni. Meidän on tapettava ne lapset.</w:t>
      </w:r>
    </w:p>
    <w:p>
      <w:r>
        <w:rPr>
          <w:b/>
        </w:rPr>
        <w:t xml:space="preserve">Tulos</w:t>
      </w:r>
    </w:p>
    <w:p>
      <w:r>
        <w:t xml:space="preserve">Hyvä on, mutta tämä on valitettavaa.</w:t>
      </w:r>
    </w:p>
    <w:p>
      <w:r>
        <w:rPr>
          <w:b/>
        </w:rPr>
        <w:t xml:space="preserve">Esimerkki 5.502</w:t>
      </w:r>
    </w:p>
    <w:p>
      <w:r>
        <w:t xml:space="preserve">Kaikki, minä otan samettiköyden alas ja me autamme yhdessä tätä irlantilaista..... eurooppalaista?....määrin eurooppalaista naista.</w:t>
      </w:r>
    </w:p>
    <w:p>
      <w:r>
        <w:rPr>
          <w:b/>
        </w:rPr>
        <w:t xml:space="preserve">Tulos</w:t>
      </w:r>
    </w:p>
    <w:p>
      <w:r>
        <w:t xml:space="preserve">Olen irlantilainen ja ylpeä siitä. Suutele minua.</w:t>
      </w:r>
    </w:p>
    <w:p>
      <w:r>
        <w:rPr>
          <w:b/>
        </w:rPr>
        <w:t xml:space="preserve">Esimerkki 5.503</w:t>
      </w:r>
    </w:p>
    <w:p>
      <w:r>
        <w:t xml:space="preserve">Hetkinen, näytät todella tutulta. Koulussamme on poika, joka katosi vuosi sitten, päivälleen vuosi sitten.</w:t>
      </w:r>
    </w:p>
    <w:p>
      <w:r>
        <w:rPr>
          <w:b/>
        </w:rPr>
        <w:t xml:space="preserve">Tulos</w:t>
      </w:r>
    </w:p>
    <w:p>
      <w:r>
        <w:t xml:space="preserve">Patsy, se olen minä. Sanoin itselleni: "Jos selviät vuoden ajan tuossa kellarissa elämällä pelkällä juustolla ja vanhoilla uusinnoilla, voit selvitä sieltä hengissä, jos vain löydät jonkun, joka auttaa sinua."</w:t>
      </w:r>
    </w:p>
    <w:p>
      <w:r>
        <w:rPr>
          <w:b/>
        </w:rPr>
        <w:t xml:space="preserve">Esimerkki 5.504</w:t>
      </w:r>
    </w:p>
    <w:p>
      <w:r>
        <w:t xml:space="preserve">Hän heitti kiven ja tyrmäsi poliisin. Onko hänellä kiviä talossaan suojellakseen itseään?</w:t>
      </w:r>
    </w:p>
    <w:p>
      <w:r>
        <w:rPr>
          <w:b/>
        </w:rPr>
        <w:t xml:space="preserve">Tulos</w:t>
      </w:r>
    </w:p>
    <w:p>
      <w:r>
        <w:t xml:space="preserve">Luulin, että se oli kuin veistos. Mutta se onkin vain ämpäri täynnä kiviä.</w:t>
      </w:r>
    </w:p>
    <w:p>
      <w:r>
        <w:rPr>
          <w:b/>
        </w:rPr>
        <w:t xml:space="preserve">Esimerkki 5.505</w:t>
      </w:r>
    </w:p>
    <w:p>
      <w:r>
        <w:t xml:space="preserve">Lapset, tulin tänne saadakseni tietää salaisuutenne.</w:t>
      </w:r>
    </w:p>
    <w:p>
      <w:r>
        <w:rPr>
          <w:b/>
        </w:rPr>
        <w:t xml:space="preserve">Tulos</w:t>
      </w:r>
    </w:p>
    <w:p>
      <w:r>
        <w:t xml:space="preserve">Laurent ja Charisma, mennään roskiin ja katsotaan, mitä tapahtuu.</w:t>
      </w:r>
    </w:p>
    <w:p>
      <w:r>
        <w:rPr>
          <w:b/>
        </w:rPr>
        <w:t xml:space="preserve">Esimerkki 5.506</w:t>
      </w:r>
    </w:p>
    <w:p>
      <w:r>
        <w:t xml:space="preserve">Jos emme liiku, hän ei ehkä näe meitä.</w:t>
      </w:r>
    </w:p>
    <w:p>
      <w:r>
        <w:rPr>
          <w:b/>
        </w:rPr>
        <w:t xml:space="preserve">Tulos</w:t>
      </w:r>
    </w:p>
    <w:p>
      <w:r>
        <w:t xml:space="preserve">Mutta se kuulosti siltä, että he aikovat laittaa poliisin, jonka he tyrmäsivät, verhon taakse, missä me nyt olemme.</w:t>
      </w:r>
    </w:p>
    <w:p>
      <w:r>
        <w:rPr>
          <w:b/>
        </w:rPr>
        <w:t xml:space="preserve">Esimerkki 5.507</w:t>
      </w:r>
    </w:p>
    <w:p>
      <w:r>
        <w:t xml:space="preserve">Hyvänen aika. Oletteko entinen presidentti Bill Clinton?</w:t>
      </w:r>
    </w:p>
    <w:p>
      <w:r>
        <w:rPr>
          <w:b/>
        </w:rPr>
        <w:t xml:space="preserve">Tulos</w:t>
      </w:r>
    </w:p>
    <w:p>
      <w:r>
        <w:t xml:space="preserve">Tekninen termi on "herra presidentti". Siihen ei laiteta "entinen".</w:t>
      </w:r>
    </w:p>
    <w:p>
      <w:r>
        <w:rPr>
          <w:b/>
        </w:rPr>
        <w:t xml:space="preserve">Esimerkki 5.508</w:t>
      </w:r>
    </w:p>
    <w:p>
      <w:r>
        <w:t xml:space="preserve">Ei se ole iso juttu, me kaikki sanomme n-sanan silloin tällöin. Mutta ei helvetin uutisissa televisiossa.</w:t>
      </w:r>
    </w:p>
    <w:p>
      <w:r>
        <w:rPr>
          <w:b/>
        </w:rPr>
        <w:t xml:space="preserve">Tulos</w:t>
      </w:r>
    </w:p>
    <w:p>
      <w:r>
        <w:t xml:space="preserve">Se on pidettävä salassa, aivan kuten kala.</w:t>
      </w:r>
    </w:p>
    <w:p>
      <w:r>
        <w:rPr>
          <w:b/>
        </w:rPr>
        <w:t xml:space="preserve">Esimerkki 5.509</w:t>
      </w:r>
    </w:p>
    <w:p>
      <w:r>
        <w:t xml:space="preserve">Haluatko, että tulemme mukaasi klubille? Voisitko olla iloisempi, jos mukanasi olisi nokinen mies ja nainen, joka on hiljattain oppinut seisomaan suorassa?</w:t>
      </w:r>
    </w:p>
    <w:p>
      <w:r>
        <w:rPr>
          <w:b/>
        </w:rPr>
        <w:t xml:space="preserve">Tulos</w:t>
      </w:r>
    </w:p>
    <w:p>
      <w:r>
        <w:t xml:space="preserve">Niin, se helpottaisi oloani. Voitko yhdistää kätesi kanssani ja hypätä alas tätä mäkeä?</w:t>
      </w:r>
    </w:p>
    <w:p>
      <w:r>
        <w:rPr>
          <w:b/>
        </w:rPr>
        <w:t xml:space="preserve">Esimerkki 5.510</w:t>
      </w:r>
    </w:p>
    <w:p>
      <w:r>
        <w:t xml:space="preserve">Ei, ja asunnossamme on murskattuja nachosipsejä.</w:t>
      </w:r>
    </w:p>
    <w:p>
      <w:r>
        <w:rPr>
          <w:b/>
        </w:rPr>
        <w:t xml:space="preserve">Tulos</w:t>
      </w:r>
    </w:p>
    <w:p>
      <w:r>
        <w:t xml:space="preserve">Se on eräänlaista pölyä, joka pääsee keuhkoihin.  Se ei ole hyväksi sinulle!</w:t>
      </w:r>
    </w:p>
    <w:p>
      <w:r>
        <w:rPr>
          <w:b/>
        </w:rPr>
        <w:t xml:space="preserve">Esimerkki 5.511</w:t>
      </w:r>
    </w:p>
    <w:p>
      <w:r>
        <w:t xml:space="preserve">Minä ja siskoni teemme öljyvärimaalauksia ja olemme freelancereita. Olemme käytettävissä yritystapahtumiin.</w:t>
      </w:r>
    </w:p>
    <w:p>
      <w:r>
        <w:rPr>
          <w:b/>
        </w:rPr>
        <w:t xml:space="preserve">Tulos</w:t>
      </w:r>
    </w:p>
    <w:p>
      <w:r>
        <w:t xml:space="preserve">Voin tehdä oikeita eläviä ihmisiä. Mutta kaikki heistä ovat työttömiä.</w:t>
      </w:r>
    </w:p>
    <w:p>
      <w:r>
        <w:rPr>
          <w:b/>
        </w:rPr>
        <w:t xml:space="preserve">Esimerkki 5.512</w:t>
      </w:r>
    </w:p>
    <w:p>
      <w:r>
        <w:t xml:space="preserve">Käsi on edelleen jähmettynyt lasiasentoon.</w:t>
      </w:r>
    </w:p>
    <w:p>
      <w:r>
        <w:rPr>
          <w:b/>
        </w:rPr>
        <w:t xml:space="preserve">Tulos</w:t>
      </w:r>
    </w:p>
    <w:p>
      <w:r>
        <w:t xml:space="preserve">Tuo on koukku. Olin ennen merirosvo.</w:t>
      </w:r>
    </w:p>
    <w:p>
      <w:r>
        <w:rPr>
          <w:b/>
        </w:rPr>
        <w:t xml:space="preserve">Esimerkki 5.513</w:t>
      </w:r>
    </w:p>
    <w:p>
      <w:r>
        <w:t xml:space="preserve">Istuin tuolissani unessa, ja kun heräsin, hän paskansi jalkani päälle.</w:t>
      </w:r>
    </w:p>
    <w:p>
      <w:r>
        <w:rPr>
          <w:b/>
        </w:rPr>
        <w:t xml:space="preserve">Tulos</w:t>
      </w:r>
    </w:p>
    <w:p>
      <w:r>
        <w:t xml:space="preserve">Se on minun syytäni. Annoin huonot ohjeet vessaan.</w:t>
      </w:r>
    </w:p>
    <w:p>
      <w:r>
        <w:rPr>
          <w:b/>
        </w:rPr>
        <w:t xml:space="preserve">Esimerkki 5.514</w:t>
      </w:r>
    </w:p>
    <w:p>
      <w:r>
        <w:t xml:space="preserve">Asiakkaat ovat tehneet valituksia.</w:t>
      </w:r>
    </w:p>
    <w:p>
      <w:r>
        <w:rPr>
          <w:b/>
        </w:rPr>
        <w:t xml:space="preserve">Tulos</w:t>
      </w:r>
    </w:p>
    <w:p>
      <w:r>
        <w:t xml:space="preserve">Kaikki on valhetta.</w:t>
      </w:r>
    </w:p>
    <w:p>
      <w:r>
        <w:rPr>
          <w:b/>
        </w:rPr>
        <w:t xml:space="preserve">Esimerkki 5.515</w:t>
      </w:r>
    </w:p>
    <w:p>
      <w:r>
        <w:t xml:space="preserve">Tiesitkö, että tänään on kesäaika.</w:t>
      </w:r>
    </w:p>
    <w:p>
      <w:r>
        <w:rPr>
          <w:b/>
        </w:rPr>
        <w:t xml:space="preserve">Tulos</w:t>
      </w:r>
    </w:p>
    <w:p>
      <w:r>
        <w:t xml:space="preserve">Voi jukra. Heitän koko aikataulun sekaisin. En voi olla ottamatta osaa ohjelmaan. Minun on tehtävä hänen esityksensä.</w:t>
      </w:r>
    </w:p>
    <w:p>
      <w:r>
        <w:rPr>
          <w:b/>
        </w:rPr>
        <w:t xml:space="preserve">Esimerkki 5.516</w:t>
      </w:r>
    </w:p>
    <w:p>
      <w:r>
        <w:t xml:space="preserve">Vau, 20 miljoonaa dollaria yhdestä prosentista liiketoiminnastani. Se on paljon yli pyyntihintani. Minun on mentävä kanssasi.</w:t>
      </w:r>
    </w:p>
    <w:p>
      <w:r>
        <w:rPr>
          <w:b/>
        </w:rPr>
        <w:t xml:space="preserve">Tulos</w:t>
      </w:r>
    </w:p>
    <w:p>
      <w:r>
        <w:t xml:space="preserve">Odota, et kuullut tarjoustani vielä. Tarjoukseni on 100 miljoonaa dollaria 0 %:sta yhtiöstäsi. Haluan vain sijoittaa sinuun ja tietää, että olet tehnyt hyvää työtä. Haluan vain nähdä teidän kukoistavan, ja haluan olla ulkopuolinen.</w:t>
      </w:r>
    </w:p>
    <w:p>
      <w:r>
        <w:rPr>
          <w:b/>
        </w:rPr>
        <w:t xml:space="preserve">Esimerkki 5.517</w:t>
      </w:r>
    </w:p>
    <w:p>
      <w:r>
        <w:t xml:space="preserve">Uutisankkurit kuulevat ihmisten puhuvan korvaansa koko ajan, kun he toimittavat uutisia.</w:t>
      </w:r>
    </w:p>
    <w:p>
      <w:r>
        <w:rPr>
          <w:b/>
        </w:rPr>
        <w:t xml:space="preserve">Tulos</w:t>
      </w:r>
    </w:p>
    <w:p>
      <w:r>
        <w:t xml:space="preserve">Niin, mutta he eivät yritä huijata ihmisiä luulemaan, etteivät he kuule jotain.</w:t>
      </w:r>
    </w:p>
    <w:p>
      <w:r>
        <w:rPr>
          <w:b/>
        </w:rPr>
        <w:t xml:space="preserve">Esimerkki 5.518</w:t>
      </w:r>
    </w:p>
    <w:p>
      <w:r>
        <w:t xml:space="preserve">En löydä mitään mausteita.</w:t>
      </w:r>
    </w:p>
    <w:p>
      <w:r>
        <w:rPr>
          <w:b/>
        </w:rPr>
        <w:t xml:space="preserve">Tulos</w:t>
      </w:r>
    </w:p>
    <w:p>
      <w:r>
        <w:t xml:space="preserve">Voi, paikka on sekaisin. Ei ihme, että olemme menossa konkurssiin.</w:t>
      </w:r>
    </w:p>
    <w:p>
      <w:r>
        <w:rPr>
          <w:b/>
        </w:rPr>
        <w:t xml:space="preserve">Esimerkki 5.519</w:t>
      </w:r>
    </w:p>
    <w:p>
      <w:r>
        <w:t xml:space="preserve">Luutnantti Anderson, tämä on hyvin kauheaa. Lähetämme tämän kiiltävän levyn avaruuteen. Tarvitsen sinua mukaan. Mutta tämä on menomatka, luutnantti. Ette palaa takaisin.</w:t>
      </w:r>
    </w:p>
    <w:p>
      <w:r>
        <w:rPr>
          <w:b/>
        </w:rPr>
        <w:t xml:space="preserve">Tulos</w:t>
      </w:r>
    </w:p>
    <w:p>
      <w:r>
        <w:t xml:space="preserve">Se on Justin Beiberin levy. Lapset sanovat, että se on kamaa. Lähetämme tämän avaruuteen, jotta jos joku löytää sen, hän tietää, että ihmiskunta on oikealla tiellä.</w:t>
      </w:r>
    </w:p>
    <w:p>
      <w:r>
        <w:rPr>
          <w:b/>
        </w:rPr>
        <w:t xml:space="preserve">Esimerkki 5.520</w:t>
      </w:r>
    </w:p>
    <w:p>
      <w:r>
        <w:t xml:space="preserve">Pitääkö tämä paikkansa kaikkien hollantilaisten kohdalla?</w:t>
      </w:r>
    </w:p>
    <w:p>
      <w:r>
        <w:rPr>
          <w:b/>
        </w:rPr>
        <w:t xml:space="preserve">Tulos</w:t>
      </w:r>
    </w:p>
    <w:p>
      <w:r>
        <w:t xml:space="preserve">Ei kaikkia. Vain keskimmäiset kolmesta lapsesta näkevät tulevaisuuteen.</w:t>
      </w:r>
    </w:p>
    <w:p>
      <w:r>
        <w:rPr>
          <w:b/>
        </w:rPr>
        <w:t xml:space="preserve">Esimerkki 5.521</w:t>
      </w:r>
    </w:p>
    <w:p>
      <w:r>
        <w:t xml:space="preserve">Meidän pitäisi saada teidät puheillenne.</w:t>
      </w:r>
    </w:p>
    <w:p>
      <w:r>
        <w:rPr>
          <w:b/>
        </w:rPr>
        <w:t xml:space="preserve">Tulos</w:t>
      </w:r>
    </w:p>
    <w:p>
      <w:r>
        <w:t xml:space="preserve">Ei, tiedän Jeffin, mutta kuuntele, minun on hoidettava nämä ihmiset, ja siihen menee kauan aikaa.</w:t>
      </w:r>
    </w:p>
    <w:p>
      <w:r>
        <w:rPr>
          <w:b/>
        </w:rPr>
        <w:t xml:space="preserve">Esimerkki 5.522</w:t>
      </w:r>
    </w:p>
    <w:p>
      <w:r>
        <w:t xml:space="preserve">Mel, olet supertähti. Haluan vain kertoa sen sinulle.</w:t>
      </w:r>
    </w:p>
    <w:p>
      <w:r>
        <w:rPr>
          <w:b/>
        </w:rPr>
        <w:t xml:space="preserve">Tulos</w:t>
      </w:r>
    </w:p>
    <w:p>
      <w:r>
        <w:t xml:space="preserve">Jätä minut vittu rauhaan. Älä puhu minulle.</w:t>
      </w:r>
    </w:p>
    <w:p>
      <w:r>
        <w:rPr>
          <w:b/>
        </w:rPr>
        <w:t xml:space="preserve">Esimerkki 5.523</w:t>
      </w:r>
    </w:p>
    <w:p>
      <w:r>
        <w:t xml:space="preserve">Siinä kaikki.  En voi olla jonkun kanssa, joka ei rakasta minua sellaisena kuin olen ja joka ei arvosta niitä erilaisia ja hienoja asioita, joita minulla on.</w:t>
      </w:r>
    </w:p>
    <w:p>
      <w:r>
        <w:rPr>
          <w:b/>
        </w:rPr>
        <w:t xml:space="preserve">Tulos</w:t>
      </w:r>
    </w:p>
    <w:p>
      <w:r>
        <w:t xml:space="preserve">Sitten voin yhtä hyvin palata New Yorkiin.</w:t>
      </w:r>
    </w:p>
    <w:p>
      <w:r>
        <w:rPr>
          <w:b/>
        </w:rPr>
        <w:t xml:space="preserve">Esimerkki 5.524</w:t>
      </w:r>
    </w:p>
    <w:p>
      <w:r>
        <w:t xml:space="preserve">Kaverini Roger on tuonut meille tuoppilasit paikallisesta baarista.</w:t>
      </w:r>
    </w:p>
    <w:p>
      <w:r>
        <w:rPr>
          <w:b/>
        </w:rPr>
        <w:t xml:space="preserve">Tulos</w:t>
      </w:r>
    </w:p>
    <w:p>
      <w:r>
        <w:t xml:space="preserve">Anna minun suudella sinua huulille pitkään.</w:t>
      </w:r>
    </w:p>
    <w:p>
      <w:r>
        <w:rPr>
          <w:b/>
        </w:rPr>
        <w:t xml:space="preserve">Esimerkki 5.525</w:t>
      </w:r>
    </w:p>
    <w:p>
      <w:r>
        <w:t xml:space="preserve">Hei kaverit, kuulin itse asiassa, mistä te puhuitte. Minä ja ystäväni Kinghere Somegoal. Haluaisitteko istua samassa pöydässä? Koska häät ovat hyvä paikka seurustella ja juoda samppanjaa.</w:t>
      </w:r>
    </w:p>
    <w:p>
      <w:r>
        <w:rPr>
          <w:b/>
        </w:rPr>
        <w:t xml:space="preserve">Tulos</w:t>
      </w:r>
    </w:p>
    <w:p>
      <w:r>
        <w:t xml:space="preserve">Minusta se kuulostaa hyvältä. En tiedä tästä ihmisestä, jonka tapasin juuri ensimmäistä kertaa.</w:t>
      </w:r>
    </w:p>
    <w:p>
      <w:r>
        <w:rPr>
          <w:b/>
        </w:rPr>
        <w:t xml:space="preserve">Esimerkki 5.526</w:t>
      </w:r>
    </w:p>
    <w:p>
      <w:r>
        <w:t xml:space="preserve">Pissaatko kassakaapin lukon päälle?</w:t>
      </w:r>
    </w:p>
    <w:p>
      <w:r>
        <w:rPr>
          <w:b/>
        </w:rPr>
        <w:t xml:space="preserve">Tulos</w:t>
      </w:r>
    </w:p>
    <w:p>
      <w:r>
        <w:t xml:space="preserve">Kerroin sinulle hetki sitten, että minun piti käydä pissalla! En voinut enää pidätellä sitä! Mutta katso, se aukeaa.</w:t>
      </w:r>
    </w:p>
    <w:p>
      <w:r>
        <w:rPr>
          <w:b/>
        </w:rPr>
        <w:t xml:space="preserve">Esimerkki 5.527</w:t>
      </w:r>
    </w:p>
    <w:p>
      <w:r>
        <w:t xml:space="preserve">Voitte kutsua minua herra Perjantaiksi.</w:t>
      </w:r>
    </w:p>
    <w:p>
      <w:r>
        <w:rPr>
          <w:b/>
        </w:rPr>
        <w:t xml:space="preserve">Tulos</w:t>
      </w:r>
    </w:p>
    <w:p>
      <w:r>
        <w:t xml:space="preserve">Voi, perjantai, se on helppo muistaa, koska perjantai on lempipäiväni viikossa.</w:t>
      </w:r>
    </w:p>
    <w:p>
      <w:r>
        <w:rPr>
          <w:b/>
        </w:rPr>
        <w:t xml:space="preserve">Esimerkki 5.528</w:t>
      </w:r>
    </w:p>
    <w:p>
      <w:r>
        <w:t xml:space="preserve">Se on vesijäähdyttimen alue. Kahvi on hyvin lähellä.</w:t>
      </w:r>
    </w:p>
    <w:p>
      <w:r>
        <w:rPr>
          <w:b/>
        </w:rPr>
        <w:t xml:space="preserve">Tulos</w:t>
      </w:r>
    </w:p>
    <w:p>
      <w:r>
        <w:t xml:space="preserve">Se on takahuoneessa.</w:t>
      </w:r>
    </w:p>
    <w:p>
      <w:r>
        <w:rPr>
          <w:b/>
        </w:rPr>
        <w:t xml:space="preserve">Esimerkki 5.529</w:t>
      </w:r>
    </w:p>
    <w:p>
      <w:r>
        <w:t xml:space="preserve">Muutuit paljon ensimmäisenä leiripäivänä.</w:t>
      </w:r>
    </w:p>
    <w:p>
      <w:r>
        <w:rPr>
          <w:b/>
        </w:rPr>
        <w:t xml:space="preserve">Tulos</w:t>
      </w:r>
    </w:p>
    <w:p>
      <w:r>
        <w:t xml:space="preserve">Opin, mikä on oikein ja mitä on tehtävä.</w:t>
      </w:r>
    </w:p>
    <w:p>
      <w:r>
        <w:rPr>
          <w:b/>
        </w:rPr>
        <w:t xml:space="preserve">Esimerkki 5.530</w:t>
      </w:r>
    </w:p>
    <w:p>
      <w:r>
        <w:t xml:space="preserve">Miksi emme vain mene vuoren yli? Tarkoitan, miksi ostimme tämän?</w:t>
      </w:r>
    </w:p>
    <w:p>
      <w:r>
        <w:rPr>
          <w:b/>
        </w:rPr>
        <w:t xml:space="preserve">Tulos</w:t>
      </w:r>
    </w:p>
    <w:p>
      <w:r>
        <w:t xml:space="preserve">Taisimme ostaa tämän laajentaaksemme elämäämme. Joo, mennään tämän vuoren yli.</w:t>
      </w:r>
    </w:p>
    <w:p>
      <w:r>
        <w:rPr>
          <w:b/>
        </w:rPr>
        <w:t xml:space="preserve">Esimerkki 5.531</w:t>
      </w:r>
    </w:p>
    <w:p>
      <w:r>
        <w:t xml:space="preserve">Hän löysi tien sisään. Hän tulee savupiipusta alas, Larry.</w:t>
      </w:r>
    </w:p>
    <w:p>
      <w:r>
        <w:rPr>
          <w:b/>
        </w:rPr>
        <w:t xml:space="preserve">Tulos</w:t>
      </w:r>
    </w:p>
    <w:p>
      <w:r>
        <w:t xml:space="preserve">Hyvä on, Boingo. Sytytä tuli.</w:t>
      </w:r>
    </w:p>
    <w:p>
      <w:r>
        <w:rPr>
          <w:b/>
        </w:rPr>
        <w:t xml:space="preserve">Esimerkki 5.532</w:t>
      </w:r>
    </w:p>
    <w:p>
      <w:r>
        <w:t xml:space="preserve">En jaksa enää jatkaa tätä teeskentelyä. Olen niin väsynyt teeskentelemään seikkailua. Haluan oikean seikkailun.</w:t>
      </w:r>
    </w:p>
    <w:p>
      <w:r>
        <w:rPr>
          <w:b/>
        </w:rPr>
        <w:t xml:space="preserve">Tulos</w:t>
      </w:r>
    </w:p>
    <w:p>
      <w:r>
        <w:t xml:space="preserve">Charles, miksi et sanonut tätä aiemmin? Haluaisin kokea todellisen seikkailun.</w:t>
      </w:r>
    </w:p>
    <w:p>
      <w:r>
        <w:rPr>
          <w:b/>
        </w:rPr>
        <w:t xml:space="preserve">Esimerkki 5.533</w:t>
      </w:r>
    </w:p>
    <w:p>
      <w:r>
        <w:t xml:space="preserve">Aloitan reflekseistä. Olen hieman outo.</w:t>
      </w:r>
    </w:p>
    <w:p>
      <w:r>
        <w:rPr>
          <w:b/>
        </w:rPr>
        <w:t xml:space="preserve">Tulos</w:t>
      </w:r>
    </w:p>
    <w:p>
      <w:r>
        <w:t xml:space="preserve">No, sinä olet lääketieteen ammattilainen.</w:t>
      </w:r>
    </w:p>
    <w:p>
      <w:r>
        <w:rPr>
          <w:b/>
        </w:rPr>
        <w:t xml:space="preserve">Esimerkki 5.534</w:t>
      </w:r>
    </w:p>
    <w:p>
      <w:r>
        <w:t xml:space="preserve">Lentokoneessa on käveltävä todella tiukassa ympyrässä.</w:t>
      </w:r>
    </w:p>
    <w:p>
      <w:r>
        <w:rPr>
          <w:b/>
        </w:rPr>
        <w:t xml:space="preserve">Tulos</w:t>
      </w:r>
    </w:p>
    <w:p>
      <w:r>
        <w:t xml:space="preserve">Niin on. Kun pystyin ennen menemään ohjaamoon, se oli paljon helpompaa.</w:t>
      </w:r>
    </w:p>
    <w:p>
      <w:r>
        <w:rPr>
          <w:b/>
        </w:rPr>
        <w:t xml:space="preserve">Esimerkki 5.535</w:t>
      </w:r>
    </w:p>
    <w:p>
      <w:r>
        <w:t xml:space="preserve">Minä saisin 70 prosenttia rahoista, ja sinä saisit 30 prosenttia. Olet sätkynukke. Mihin sinä tarvitset rahaa?</w:t>
      </w:r>
    </w:p>
    <w:p>
      <w:r>
        <w:rPr>
          <w:b/>
        </w:rPr>
        <w:t xml:space="preserve">Tulos</w:t>
      </w:r>
    </w:p>
    <w:p>
      <w:r>
        <w:t xml:space="preserve">Tuo on hyvä huomio. Voisin ostaa lisää kondomeja. Tällä kertaa käyttämättömiä.</w:t>
      </w:r>
    </w:p>
    <w:p>
      <w:r>
        <w:rPr>
          <w:b/>
        </w:rPr>
        <w:t xml:space="preserve">Esimerkki 5.536</w:t>
      </w:r>
    </w:p>
    <w:p>
      <w:r>
        <w:t xml:space="preserve">Tiedätkö, mikä on lempiominaisuuteni Troyssa? Hänen hiuksensa.</w:t>
      </w:r>
    </w:p>
    <w:p>
      <w:r>
        <w:rPr>
          <w:b/>
        </w:rPr>
        <w:t xml:space="preserve">Tulos</w:t>
      </w:r>
    </w:p>
    <w:p>
      <w:r>
        <w:t xml:space="preserve">Piikit? Ne ovat todella hienoja. En ole koskaan nähnyt mitään vastaavaa.</w:t>
      </w:r>
    </w:p>
    <w:p>
      <w:r>
        <w:rPr>
          <w:b/>
        </w:rPr>
        <w:t xml:space="preserve">Esimerkki 5.537</w:t>
      </w:r>
    </w:p>
    <w:p>
      <w:r>
        <w:t xml:space="preserve">Meillä on täällä kenkiä, joista kaikkia ei ole tehty tällä maapallolla.</w:t>
      </w:r>
    </w:p>
    <w:p>
      <w:r>
        <w:rPr>
          <w:b/>
        </w:rPr>
        <w:t xml:space="preserve">Tulos</w:t>
      </w:r>
    </w:p>
    <w:p>
      <w:r>
        <w:t xml:space="preserve">Se on siisti kenkä. Se ei ole tästä maailmasta. Tämä on kuin avaruudesta.</w:t>
      </w:r>
    </w:p>
    <w:p>
      <w:r>
        <w:rPr>
          <w:b/>
        </w:rPr>
        <w:t xml:space="preserve">Esimerkki 5.538</w:t>
      </w:r>
    </w:p>
    <w:p>
      <w:r>
        <w:t xml:space="preserve">Kerroin hänelle, että kylpyhuone on ensimmäinen ovi oikealla.</w:t>
      </w:r>
    </w:p>
    <w:p>
      <w:r>
        <w:rPr>
          <w:b/>
        </w:rPr>
        <w:t xml:space="preserve">Tulos</w:t>
      </w:r>
    </w:p>
    <w:p>
      <w:r>
        <w:t xml:space="preserve">Mutta hän käveli taaksepäin.</w:t>
      </w:r>
    </w:p>
    <w:p>
      <w:r>
        <w:rPr>
          <w:b/>
        </w:rPr>
        <w:t xml:space="preserve">Esimerkki 5.539</w:t>
      </w:r>
    </w:p>
    <w:p>
      <w:r>
        <w:t xml:space="preserve">Huomenta, kaverit. Orange Julius -yhtiö on päättänyt vaihtaa brändiämme ja muuttua Julius Caesariksi. Tarjoilemme jatkossa herkullisia oransseja huurteisia juomia, mutta jatkossa tarjoilemme vain lämpimiä salaatteja matkalla.</w:t>
      </w:r>
    </w:p>
    <w:p>
      <w:r>
        <w:rPr>
          <w:b/>
        </w:rPr>
        <w:t xml:space="preserve">Tulos</w:t>
      </w:r>
    </w:p>
    <w:p>
      <w:r>
        <w:t xml:space="preserve">SELVÄ. Ensin vaihdetaan merkit ja kaikki. Sitten kerrotte työntekijöille, että se muuttuu? Tuo ei tunnu sopivalta.</w:t>
      </w:r>
    </w:p>
    <w:p>
      <w:r>
        <w:rPr>
          <w:b/>
        </w:rPr>
        <w:t xml:space="preserve">Esimerkki 5.540</w:t>
      </w:r>
    </w:p>
    <w:p>
      <w:r>
        <w:t xml:space="preserve">Onko sinulla osoitetta minulle? Vai ajelemmeko vain ympäriinsä etsimässä R-BnB:tä?</w:t>
      </w:r>
    </w:p>
    <w:p>
      <w:r>
        <w:rPr>
          <w:b/>
        </w:rPr>
        <w:t xml:space="preserve">Tulos</w:t>
      </w:r>
    </w:p>
    <w:p>
      <w:r>
        <w:t xml:space="preserve">Toinen asia. Olen pahoillani.</w:t>
      </w:r>
    </w:p>
    <w:p>
      <w:r>
        <w:rPr>
          <w:b/>
        </w:rPr>
        <w:t xml:space="preserve">Esimerkki 5.541</w:t>
      </w:r>
    </w:p>
    <w:p>
      <w:r>
        <w:t xml:space="preserve">En missään nimessä halua tehdä tätä. Miksi antaisit minun mennä jonnekin, missä en ole koskaan ennen ollut?</w:t>
      </w:r>
    </w:p>
    <w:p>
      <w:r>
        <w:rPr>
          <w:b/>
        </w:rPr>
        <w:t xml:space="preserve">Tulos</w:t>
      </w:r>
    </w:p>
    <w:p>
      <w:r>
        <w:t xml:space="preserve">En ollut edes ajatellut, haluaisitko tehdä tämän osana koko kokemusta.</w:t>
      </w:r>
    </w:p>
    <w:p>
      <w:r>
        <w:rPr>
          <w:b/>
        </w:rPr>
        <w:t xml:space="preserve">Esimerkki 5.542</w:t>
      </w:r>
    </w:p>
    <w:p>
      <w:r>
        <w:t xml:space="preserve">Jos hissi lakkaa toimimasta, lamppu on irrotettava. Tarkista virrat ja vaihda sitten lamppu. Siitä eteenpäin on tietenkin muitakin vaiheita, mutta se on ensimmäinen vaihe.</w:t>
      </w:r>
    </w:p>
    <w:p>
      <w:r>
        <w:rPr>
          <w:b/>
        </w:rPr>
        <w:t xml:space="preserve">Tulos</w:t>
      </w:r>
    </w:p>
    <w:p>
      <w:r>
        <w:t xml:space="preserve">Se vaikuttaa melko alkeelliselta. Minusta tuntuu, että olisin voinut vastata tuohon. Annoit hänelle helpon kysymyksen.</w:t>
      </w:r>
    </w:p>
    <w:p>
      <w:r>
        <w:rPr>
          <w:b/>
        </w:rPr>
        <w:t xml:space="preserve">Esimerkki 5.543</w:t>
      </w:r>
    </w:p>
    <w:p>
      <w:r>
        <w:t xml:space="preserve">Laura, miten voit nukkua tuossa ruokakopissa?  Siellä istuu ihmisiä juuri nyt!</w:t>
      </w:r>
    </w:p>
    <w:p>
      <w:r>
        <w:rPr>
          <w:b/>
        </w:rPr>
        <w:t xml:space="preserve">Tulos</w:t>
      </w:r>
    </w:p>
    <w:p>
      <w:r>
        <w:t xml:space="preserve">No, kukaan ei istu siellä kello 2.15. Silloin aion lopettaa yöni ja nukkua kauneusunia.</w:t>
      </w:r>
    </w:p>
    <w:p>
      <w:r>
        <w:rPr>
          <w:b/>
        </w:rPr>
        <w:t xml:space="preserve">Esimerkki 5.544</w:t>
      </w:r>
    </w:p>
    <w:p>
      <w:r>
        <w:t xml:space="preserve">Olemmeko bändi, jossa on kyse käsityöläisten töpselöinnistä vai Abba-tribuuttibändi, jossa on kyse pääkokoonpanoista?</w:t>
      </w:r>
    </w:p>
    <w:p>
      <w:r>
        <w:rPr>
          <w:b/>
        </w:rPr>
        <w:t xml:space="preserve">Tulos</w:t>
      </w:r>
    </w:p>
    <w:p>
      <w:r>
        <w:t xml:space="preserve">Minulla on laulu, joka saattaa auttaa selvittämään tämän asian.</w:t>
      </w:r>
    </w:p>
    <w:p>
      <w:r>
        <w:rPr>
          <w:b/>
        </w:rPr>
        <w:t xml:space="preserve">Esimerkki 5.545</w:t>
      </w:r>
    </w:p>
    <w:p>
      <w:r>
        <w:t xml:space="preserve">Voi taivas! Se on George Takei! Tämä on hyvin jännittävää.</w:t>
      </w:r>
    </w:p>
    <w:p>
      <w:r>
        <w:rPr>
          <w:b/>
        </w:rPr>
        <w:t xml:space="preserve">Tulos</w:t>
      </w:r>
    </w:p>
    <w:p>
      <w:r>
        <w:t xml:space="preserve">Käytin peruukkia ja silmälaseja turhaan, luulisin. Seuraavalla kerralla minun on löydettävä iso nenä.</w:t>
      </w:r>
    </w:p>
    <w:p>
      <w:r>
        <w:rPr>
          <w:b/>
        </w:rPr>
        <w:t xml:space="preserve">Esimerkki 5.546</w:t>
      </w:r>
    </w:p>
    <w:p>
      <w:r>
        <w:t xml:space="preserve">Kyllä, rinkelit keitetään, mutta ne ovat palaneet.</w:t>
      </w:r>
    </w:p>
    <w:p>
      <w:r>
        <w:rPr>
          <w:b/>
        </w:rPr>
        <w:t xml:space="preserve">Tulos</w:t>
      </w:r>
    </w:p>
    <w:p>
      <w:r>
        <w:t xml:space="preserve">Odota hetki. Väitätkö, että keität bagelia? Anna minulle tusina keitettyjä rinkeleitä.</w:t>
      </w:r>
    </w:p>
    <w:p>
      <w:r>
        <w:rPr>
          <w:b/>
        </w:rPr>
        <w:t xml:space="preserve">Esimerkki 5.547</w:t>
      </w:r>
    </w:p>
    <w:p>
      <w:r>
        <w:t xml:space="preserve">No, huume ei ole ongelma, koska antamasi ruiske oli vain mehua. Mehu tuskin on huume.</w:t>
      </w:r>
    </w:p>
    <w:p>
      <w:r>
        <w:rPr>
          <w:b/>
        </w:rPr>
        <w:t xml:space="preserve">Tulos</w:t>
      </w:r>
    </w:p>
    <w:p>
      <w:r>
        <w:t xml:space="preserve">Jos testituloksesi on positiivinen, älä huoli, tämä ei ole syy siihen.</w:t>
      </w:r>
    </w:p>
    <w:p>
      <w:r>
        <w:rPr>
          <w:b/>
        </w:rPr>
        <w:t xml:space="preserve">Esimerkki 5.548</w:t>
      </w:r>
    </w:p>
    <w:p>
      <w:r>
        <w:t xml:space="preserve">Olen kristitty. Jumala keksi sanat. Vittu, paska, pallit.</w:t>
      </w:r>
    </w:p>
    <w:p>
      <w:r>
        <w:rPr>
          <w:b/>
        </w:rPr>
        <w:t xml:space="preserve">Tulos</w:t>
      </w:r>
    </w:p>
    <w:p>
      <w:r>
        <w:t xml:space="preserve">Ja nyt olet menossa suoraan helvettiin.</w:t>
      </w:r>
    </w:p>
    <w:p>
      <w:r>
        <w:rPr>
          <w:b/>
        </w:rPr>
        <w:t xml:space="preserve">Esimerkki 5.549</w:t>
      </w:r>
    </w:p>
    <w:p>
      <w:r>
        <w:t xml:space="preserve">Olen satuttanut rinkelinleivontaperhettäsi. Olen hyvin pahoillani.</w:t>
      </w:r>
    </w:p>
    <w:p>
      <w:r>
        <w:rPr>
          <w:b/>
        </w:rPr>
        <w:t xml:space="preserve">Tulos</w:t>
      </w:r>
    </w:p>
    <w:p>
      <w:r>
        <w:t xml:space="preserve">Kyllä olet. Se on vähättelyä.</w:t>
      </w:r>
    </w:p>
    <w:p>
      <w:r>
        <w:rPr>
          <w:b/>
        </w:rPr>
        <w:t xml:space="preserve">Esimerkki 5.550</w:t>
      </w:r>
    </w:p>
    <w:p>
      <w:r>
        <w:t xml:space="preserve">Chambers, mitä siellä tapahtuu? Claude ja Madeline näyttävät lähtevän perheen mukana.</w:t>
      </w:r>
    </w:p>
    <w:p>
      <w:r>
        <w:rPr>
          <w:b/>
        </w:rPr>
        <w:t xml:space="preserve">Tulos</w:t>
      </w:r>
    </w:p>
    <w:p>
      <w:r>
        <w:t xml:space="preserve">He näyttävät hymyilevän, mikä ei tunnetusti ole tavallista maassamme.</w:t>
      </w:r>
    </w:p>
    <w:p>
      <w:r>
        <w:rPr>
          <w:b/>
        </w:rPr>
        <w:t xml:space="preserve">Esimerkki 5.551</w:t>
      </w:r>
    </w:p>
    <w:p>
      <w:r>
        <w:t xml:space="preserve">Claire, voisitko kysyä Ralphilta, mikä hänen osastonsa on?</w:t>
      </w:r>
    </w:p>
    <w:p>
      <w:r>
        <w:rPr>
          <w:b/>
        </w:rPr>
        <w:t xml:space="preserve">Tulos</w:t>
      </w:r>
    </w:p>
    <w:p>
      <w:r>
        <w:t xml:space="preserve">Valvon enimmäkseen. Vastaan operatiivisista tehtävistä koko päivän ajan. Olen tällä hetkellä eri sateenvarjojen alla, mutta isäni omistaa tämän Home Depotin.</w:t>
      </w:r>
    </w:p>
    <w:p>
      <w:r>
        <w:rPr>
          <w:b/>
        </w:rPr>
        <w:t xml:space="preserve">Esimerkki 5.552</w:t>
      </w:r>
    </w:p>
    <w:p>
      <w:r>
        <w:t xml:space="preserve">Mitä rouva Lefaeux tekee täällä?</w:t>
      </w:r>
    </w:p>
    <w:p>
      <w:r>
        <w:rPr>
          <w:b/>
        </w:rPr>
        <w:t xml:space="preserve">Tulos</w:t>
      </w:r>
    </w:p>
    <w:p>
      <w:r>
        <w:t xml:space="preserve">Hän asuu nyt täällä. Aavikko pitää hänet kuivana ja rosé pitää hänet märkänä. Niin hän tulee aina kertomaan meille.</w:t>
      </w:r>
    </w:p>
    <w:p>
      <w:r>
        <w:rPr>
          <w:b/>
        </w:rPr>
        <w:t xml:space="preserve">Esimerkki 5.553</w:t>
      </w:r>
    </w:p>
    <w:p>
      <w:r>
        <w:t xml:space="preserve">Ted Macaroon, meidän on saatava tämä kuva.</w:t>
      </w:r>
    </w:p>
    <w:p>
      <w:r>
        <w:rPr>
          <w:b/>
        </w:rPr>
        <w:t xml:space="preserve">Tulos</w:t>
      </w:r>
    </w:p>
    <w:p>
      <w:r>
        <w:t xml:space="preserve">Tiedän, no, ei ollut minun ideani kuvata tätä vaippamainosta ulkona.</w:t>
      </w:r>
    </w:p>
    <w:p>
      <w:r>
        <w:rPr>
          <w:b/>
        </w:rPr>
        <w:t xml:space="preserve">Esimerkki 5.554</w:t>
      </w:r>
    </w:p>
    <w:p>
      <w:r>
        <w:t xml:space="preserve">Täällä Shark Tankissa on herra Timmons. Mikä on etunimenne, herra Timmons?</w:t>
      </w:r>
    </w:p>
    <w:p>
      <w:r>
        <w:rPr>
          <w:b/>
        </w:rPr>
        <w:t xml:space="preserve">Tulos</w:t>
      </w:r>
    </w:p>
    <w:p>
      <w:r>
        <w:t xml:space="preserve">Herra. Olen herra Timmons. Molemmat vanhempani olivat muodollisia.</w:t>
      </w:r>
    </w:p>
    <w:p>
      <w:r>
        <w:rPr>
          <w:b/>
        </w:rPr>
        <w:t xml:space="preserve">Esimerkki 5.555</w:t>
      </w:r>
    </w:p>
    <w:p>
      <w:r>
        <w:t xml:space="preserve">Sivupalkki, minkä ikäistä vauvaa etsit? Minulla on kaikenikäisiä.</w:t>
      </w:r>
    </w:p>
    <w:p>
      <w:r>
        <w:rPr>
          <w:b/>
        </w:rPr>
        <w:t xml:space="preserve">Tulos</w:t>
      </w:r>
    </w:p>
    <w:p>
      <w:r>
        <w:t xml:space="preserve">Sillä ei ole väliä, kunhan he pystyvät työskentelemään. Tarvitsen todella ahkeran työntekijän, onko teillä sellaisia?</w:t>
      </w:r>
    </w:p>
    <w:p>
      <w:r>
        <w:rPr>
          <w:b/>
        </w:rPr>
        <w:t xml:space="preserve">Esimerkki 5.556</w:t>
      </w:r>
    </w:p>
    <w:p>
      <w:r>
        <w:t xml:space="preserve">Legendan mukaan jokainen, joka saa käsiinsä Pähkinätimantin, muuttuu välittömästi kusipääksi.</w:t>
      </w:r>
    </w:p>
    <w:p>
      <w:r>
        <w:rPr>
          <w:b/>
        </w:rPr>
        <w:t xml:space="preserve">Tulos</w:t>
      </w:r>
    </w:p>
    <w:p>
      <w:r>
        <w:t xml:space="preserve">En halua olla kusipää. Tunnen olevani aika hyvä tyyppi. Paitsi tämä Hazel Diamondin varastaminen.</w:t>
      </w:r>
    </w:p>
    <w:p>
      <w:r>
        <w:rPr>
          <w:b/>
        </w:rPr>
        <w:t xml:space="preserve">Esimerkki 5.557</w:t>
      </w:r>
    </w:p>
    <w:p>
      <w:r>
        <w:t xml:space="preserve">Näetkö? Hän ei muista kaikkia.</w:t>
      </w:r>
    </w:p>
    <w:p>
      <w:r>
        <w:rPr>
          <w:b/>
        </w:rPr>
        <w:t xml:space="preserve">Tulos</w:t>
      </w:r>
    </w:p>
    <w:p>
      <w:r>
        <w:t xml:space="preserve">Muistan puolet kaikista. Sanotaanko niin.</w:t>
      </w:r>
    </w:p>
    <w:p>
      <w:r>
        <w:rPr>
          <w:b/>
        </w:rPr>
        <w:t xml:space="preserve">Esimerkki 5.558</w:t>
      </w:r>
    </w:p>
    <w:p>
      <w:r>
        <w:t xml:space="preserve">Jamal ja Jamal. Emme olisi missään muualla maailmassa kuin katsomassa teitä nyt.</w:t>
      </w:r>
    </w:p>
    <w:p>
      <w:r>
        <w:rPr>
          <w:b/>
        </w:rPr>
        <w:t xml:space="preserve">Tulos</w:t>
      </w:r>
    </w:p>
    <w:p>
      <w:r>
        <w:t xml:space="preserve">Joo, voimmeko kutsua sinua valkoiseksi Jamaliksi ja häntä vain Jamaliksi, koska Jamal on musta nimi?</w:t>
      </w:r>
    </w:p>
    <w:p>
      <w:r>
        <w:rPr>
          <w:b/>
        </w:rPr>
        <w:t xml:space="preserve">Esimerkki 5.559</w:t>
      </w:r>
    </w:p>
    <w:p>
      <w:r>
        <w:t xml:space="preserve">Pyhä Kiina, voimmeko lopettaa taistelun? Tämä on liian aggressiivista.</w:t>
      </w:r>
    </w:p>
    <w:p>
      <w:r>
        <w:rPr>
          <w:b/>
        </w:rPr>
        <w:t xml:space="preserve">Tulos</w:t>
      </w:r>
    </w:p>
    <w:p>
      <w:r>
        <w:t xml:space="preserve">Joo, meillä on vain kaksi ja puoli tuntia aikaa ennen kuin meidän on mentävä lavalle.</w:t>
      </w:r>
    </w:p>
    <w:p>
      <w:r>
        <w:rPr>
          <w:b/>
        </w:rPr>
        <w:t xml:space="preserve">Esimerkki 5.560</w:t>
      </w:r>
    </w:p>
    <w:p>
      <w:r>
        <w:t xml:space="preserve">Meidän on kuultava valamiehistöä julkisessa paviljonkituomioistuimessa.</w:t>
      </w:r>
    </w:p>
    <w:p>
      <w:r>
        <w:rPr>
          <w:b/>
        </w:rPr>
        <w:t xml:space="preserve">Tulos</w:t>
      </w:r>
    </w:p>
    <w:p>
      <w:r>
        <w:t xml:space="preserve">Pidän LeBron Jamesista. Minusta tuntuu, että meidän pitäisi päästää hänet menemään. Hän esiintyy elokuvissa, joista pidän. Hän on hauska.</w:t>
      </w:r>
    </w:p>
    <w:p>
      <w:r>
        <w:rPr>
          <w:b/>
        </w:rPr>
        <w:t xml:space="preserve">Esimerkki 5.561</w:t>
      </w:r>
    </w:p>
    <w:p>
      <w:r>
        <w:t xml:space="preserve">Minusta tuntuu, ettemme nähneet metsän puutetta puilta. Keskityimme niin kovasti jokaiseen puuhun, eikö niin? Emme huomanneet, että loput niistä eivät olleet siellä.</w:t>
      </w:r>
    </w:p>
    <w:p>
      <w:r>
        <w:rPr>
          <w:b/>
        </w:rPr>
        <w:t xml:space="preserve">Tulos</w:t>
      </w:r>
    </w:p>
    <w:p>
      <w:r>
        <w:t xml:space="preserve">Jos Jumala olisi halunnut meidän katsovan useampaa kuin yhtä puuta kerrallaan, hän olisi antanut meille suuremmat silmät.</w:t>
      </w:r>
    </w:p>
    <w:p>
      <w:r>
        <w:rPr>
          <w:b/>
        </w:rPr>
        <w:t xml:space="preserve">Esimerkki 5.562</w:t>
      </w:r>
    </w:p>
    <w:p>
      <w:r>
        <w:t xml:space="preserve">Voimme laittaa sinne mitä tahansa paskaa. He eivät edes kysyneet, mitä lautasessa on.</w:t>
      </w:r>
    </w:p>
    <w:p>
      <w:r>
        <w:rPr>
          <w:b/>
        </w:rPr>
        <w:t xml:space="preserve">Tulos</w:t>
      </w:r>
    </w:p>
    <w:p>
      <w:r>
        <w:t xml:space="preserve">Ei, he eivät tehneet sitä. He luulevat, että se on varakkaille ihmisille.</w:t>
      </w:r>
    </w:p>
    <w:p>
      <w:r>
        <w:rPr>
          <w:b/>
        </w:rPr>
        <w:t xml:space="preserve">Esimerkki 5.563</w:t>
      </w:r>
    </w:p>
    <w:p>
      <w:r>
        <w:t xml:space="preserve">Miksi kutsumme poliisit?</w:t>
      </w:r>
    </w:p>
    <w:p>
      <w:r>
        <w:rPr>
          <w:b/>
        </w:rPr>
        <w:t xml:space="preserve">Tulos</w:t>
      </w:r>
    </w:p>
    <w:p>
      <w:r>
        <w:t xml:space="preserve">Poliisit, he eivät koskaan usko meitä, kuinka monta kertaa olemme soittaneet poliiseille, jotta he tulisivat sizzleriin, ja he vain nauravat meille.</w:t>
      </w:r>
    </w:p>
    <w:p>
      <w:r>
        <w:rPr>
          <w:b/>
        </w:rPr>
        <w:t xml:space="preserve">Esimerkki 5.564</w:t>
      </w:r>
    </w:p>
    <w:p>
      <w:r>
        <w:t xml:space="preserve">GOMS vaikuttaa yleensä ihmisiin, jotka ovat kotoisin jostain New Orleansin läheltä.</w:t>
      </w:r>
    </w:p>
    <w:p>
      <w:r>
        <w:rPr>
          <w:b/>
        </w:rPr>
        <w:t xml:space="preserve">Tulos</w:t>
      </w:r>
    </w:p>
    <w:p>
      <w:r>
        <w:t xml:space="preserve">Hyvä on, jos sinun on pakko tietää. Olen FBI:n agentti.</w:t>
      </w:r>
    </w:p>
    <w:p>
      <w:r>
        <w:rPr>
          <w:b/>
        </w:rPr>
        <w:t xml:space="preserve">Esimerkki 5.565</w:t>
      </w:r>
    </w:p>
    <w:p>
      <w:r>
        <w:t xml:space="preserve">En ajatellut ajanjaksoa, jolloin vitsi tapahtui.</w:t>
      </w:r>
    </w:p>
    <w:p>
      <w:r>
        <w:rPr>
          <w:b/>
        </w:rPr>
        <w:t xml:space="preserve">Tulos</w:t>
      </w:r>
    </w:p>
    <w:p>
      <w:r>
        <w:t xml:space="preserve">Monesti tykkään vitsin kontekstista sen ajanjakson kannalta, jolloin tiedän, millä kielellä vitsi on kerrottu. </w:t>
      </w:r>
    </w:p>
    <w:p>
      <w:r>
        <w:rPr>
          <w:b/>
        </w:rPr>
        <w:t xml:space="preserve">Esimerkki 5.566</w:t>
      </w:r>
    </w:p>
    <w:p>
      <w:r>
        <w:t xml:space="preserve">Olemme kuitenkin satanisteja. Kurjuus on meidän elinehtomme.</w:t>
      </w:r>
    </w:p>
    <w:p>
      <w:r>
        <w:rPr>
          <w:b/>
        </w:rPr>
        <w:t xml:space="preserve">Tulos</w:t>
      </w:r>
    </w:p>
    <w:p>
      <w:r>
        <w:t xml:space="preserve">He ovat kuin vastakkaisia ihmisiä.</w:t>
      </w:r>
    </w:p>
    <w:p>
      <w:r>
        <w:rPr>
          <w:b/>
        </w:rPr>
        <w:t xml:space="preserve">Esimerkki 5.567</w:t>
      </w:r>
    </w:p>
    <w:p>
      <w:r>
        <w:t xml:space="preserve">Otan nyt käteni pois. Onko sinulla viimeisiä sanoja, Michael Jackson, vatsastapuhuja-nukke?</w:t>
      </w:r>
    </w:p>
    <w:p>
      <w:r>
        <w:rPr>
          <w:b/>
        </w:rPr>
        <w:t xml:space="preserve">Tulos</w:t>
      </w:r>
    </w:p>
    <w:p>
      <w:r>
        <w:t xml:space="preserve">Joo, minulla on jotain sanottavaa. Minulla on ollut hienot tunnit teidän kaikkien kanssa ja olen iloinen, että sain tutustua teihin.</w:t>
      </w:r>
    </w:p>
    <w:p>
      <w:r>
        <w:rPr>
          <w:b/>
        </w:rPr>
        <w:t xml:space="preserve">Esimerkki 5.568</w:t>
      </w:r>
    </w:p>
    <w:p>
      <w:r>
        <w:t xml:space="preserve">Olemme meren pohjassa. En halua kuulla huhuja spermavalaan seksuaalisuudesta. En halua kuulla huhuja kaupunkisi asukkaista. Haluan päästä pois merestä.</w:t>
      </w:r>
    </w:p>
    <w:p>
      <w:r>
        <w:rPr>
          <w:b/>
        </w:rPr>
        <w:t xml:space="preserve">Tulos</w:t>
      </w:r>
    </w:p>
    <w:p>
      <w:r>
        <w:t xml:space="preserve">Kapteeni, kapteeni. Voinko tuoda teille jotain syötävää? Menen katsomaan, mitä Cookie tekee keittiössä.</w:t>
      </w:r>
    </w:p>
    <w:p>
      <w:r>
        <w:rPr>
          <w:b/>
        </w:rPr>
        <w:t xml:space="preserve">Esimerkki 5.569</w:t>
      </w:r>
    </w:p>
    <w:p>
      <w:r>
        <w:t xml:space="preserve">Hei, mitä haluat, kulta?</w:t>
      </w:r>
    </w:p>
    <w:p>
      <w:r>
        <w:rPr>
          <w:b/>
        </w:rPr>
        <w:t xml:space="preserve">Tulos</w:t>
      </w:r>
    </w:p>
    <w:p>
      <w:r>
        <w:t xml:space="preserve">Kunpa et kutsuisi minua siksi.</w:t>
      </w:r>
    </w:p>
    <w:p>
      <w:r>
        <w:rPr>
          <w:b/>
        </w:rPr>
        <w:t xml:space="preserve">Esimerkki 5.570</w:t>
      </w:r>
    </w:p>
    <w:p>
      <w:r>
        <w:t xml:space="preserve">Hei, Karen. Olen pahoillani, että olet Disney-vankilassa, mutta sinun on täytynyt tehdä jotain ansaitaksesi sen.</w:t>
      </w:r>
    </w:p>
    <w:p>
      <w:r>
        <w:rPr>
          <w:b/>
        </w:rPr>
        <w:t xml:space="preserve">Tulos</w:t>
      </w:r>
    </w:p>
    <w:p>
      <w:r>
        <w:t xml:space="preserve">En ole varma. Minä vain aivastin.</w:t>
      </w:r>
    </w:p>
    <w:p>
      <w:r>
        <w:rPr>
          <w:b/>
        </w:rPr>
        <w:t xml:space="preserve">Esimerkki 5.571</w:t>
      </w:r>
    </w:p>
    <w:p>
      <w:r>
        <w:t xml:space="preserve">Olen matkustaja tähtien tuolta puolen. Tulen Tunteet-planeetalta. Olen täynnä tunteita.</w:t>
      </w:r>
    </w:p>
    <w:p>
      <w:r>
        <w:rPr>
          <w:b/>
        </w:rPr>
        <w:t xml:space="preserve">Tulos</w:t>
      </w:r>
    </w:p>
    <w:p>
      <w:r>
        <w:t xml:space="preserve">Ymmärrän sen. Näytät pitävän niitä metallisessa hihassasi.</w:t>
      </w:r>
    </w:p>
    <w:p>
      <w:r>
        <w:rPr>
          <w:b/>
        </w:rPr>
        <w:t xml:space="preserve">Esimerkki 5.572</w:t>
      </w:r>
    </w:p>
    <w:p>
      <w:r>
        <w:t xml:space="preserve">Emmekö voi olla vain tavallisia lapsia?</w:t>
      </w:r>
    </w:p>
    <w:p>
      <w:r>
        <w:rPr>
          <w:b/>
        </w:rPr>
        <w:t xml:space="preserve">Tulos</w:t>
      </w:r>
    </w:p>
    <w:p>
      <w:r>
        <w:t xml:space="preserve">Olemme tavallisia lapsia, jotka purkavat vihansa muihin, aivan kuten kaikki amerikkalaiset nykyään.</w:t>
      </w:r>
    </w:p>
    <w:p>
      <w:r>
        <w:rPr>
          <w:b/>
        </w:rPr>
        <w:t xml:space="preserve">Esimerkki 5.573</w:t>
      </w:r>
    </w:p>
    <w:p>
      <w:r>
        <w:t xml:space="preserve">Yrität siis suoratoistaa television kautta. Käytetäänkö siinä peilausta vai onko kyseessä Smart TV?</w:t>
      </w:r>
    </w:p>
    <w:p>
      <w:r>
        <w:rPr>
          <w:b/>
        </w:rPr>
        <w:t xml:space="preserve">Tulos</w:t>
      </w:r>
    </w:p>
    <w:p>
      <w:r>
        <w:t xml:space="preserve">Se on älytelevisio. No, viimeinen televisio ennen kuin niistä kaikista tuli älytelevisioita.</w:t>
      </w:r>
    </w:p>
    <w:p>
      <w:r>
        <w:rPr>
          <w:b/>
        </w:rPr>
        <w:t xml:space="preserve">Esimerkki 5.574</w:t>
      </w:r>
    </w:p>
    <w:p>
      <w:r>
        <w:t xml:space="preserve">Luola ja hauta ovat kaksi eri asiaa.</w:t>
      </w:r>
    </w:p>
    <w:p>
      <w:r>
        <w:rPr>
          <w:b/>
        </w:rPr>
        <w:t xml:space="preserve">Tulos</w:t>
      </w:r>
    </w:p>
    <w:p>
      <w:r>
        <w:t xml:space="preserve">Tämä nainen horjuttaa sitä todellisuutta, johon olemassaolomme perustuu.</w:t>
      </w:r>
    </w:p>
    <w:p>
      <w:r>
        <w:rPr>
          <w:b/>
        </w:rPr>
        <w:t xml:space="preserve">Esimerkki 5.575</w:t>
      </w:r>
    </w:p>
    <w:p>
      <w:r>
        <w:t xml:space="preserve">Minusta tuntuu, että taistelet itseäsi vastaan, ja se huolestuttaa minua.</w:t>
      </w:r>
    </w:p>
    <w:p>
      <w:r>
        <w:rPr>
          <w:b/>
        </w:rPr>
        <w:t xml:space="preserve">Tulos</w:t>
      </w:r>
    </w:p>
    <w:p>
      <w:r>
        <w:t xml:space="preserve">Niin kai. Tarkoitan, haluanko todella 57 000 dollarin arvoisen jojo-joon, jonka luoja on tullut hulluksi?</w:t>
      </w:r>
    </w:p>
    <w:p>
      <w:r>
        <w:rPr>
          <w:b/>
        </w:rPr>
        <w:t xml:space="preserve">Esimerkki 5.576</w:t>
      </w:r>
    </w:p>
    <w:p>
      <w:r>
        <w:t xml:space="preserve">Totuudenmukaisempia sanoja ei ole koskaan sanottu, Clappy.</w:t>
      </w:r>
    </w:p>
    <w:p>
      <w:r>
        <w:rPr>
          <w:b/>
        </w:rPr>
        <w:t xml:space="preserve">Tulos</w:t>
      </w:r>
    </w:p>
    <w:p>
      <w:r>
        <w:t xml:space="preserve">Et saa kutsua minua Clappyksi. Olen Claptrap sinulle. Vain Carol voi kutsua minua Clappyksi.</w:t>
      </w:r>
    </w:p>
    <w:p>
      <w:r>
        <w:rPr>
          <w:b/>
        </w:rPr>
        <w:t xml:space="preserve">Esimerkki 5.577</w:t>
      </w:r>
    </w:p>
    <w:p>
      <w:r>
        <w:t xml:space="preserve">Otan hänen sydämensä, jos hän ei halua sitä. Täydentävästi tietenkin, koska hän ei tietenkään halua hänen sydäntään.</w:t>
      </w:r>
    </w:p>
    <w:p>
      <w:r>
        <w:rPr>
          <w:b/>
        </w:rPr>
        <w:t xml:space="preserve">Tulos</w:t>
      </w:r>
    </w:p>
    <w:p>
      <w:r>
        <w:t xml:space="preserve">Kaksi sydäntä voi olla hämmentävää. Olen pahoillani, mutta minun on puhuttava tästä esimieheni kanssa.</w:t>
      </w:r>
    </w:p>
    <w:p>
      <w:r>
        <w:rPr>
          <w:b/>
        </w:rPr>
        <w:t xml:space="preserve">Esimerkki 5.578</w:t>
      </w:r>
    </w:p>
    <w:p>
      <w:r>
        <w:t xml:space="preserve">En ole varma, onko Junebug pätevä, mutta koska Featherman on kuollut, näyttää siltä, että Junebug on täydellinen ehdokas.</w:t>
      </w:r>
    </w:p>
    <w:p>
      <w:r>
        <w:rPr>
          <w:b/>
        </w:rPr>
        <w:t xml:space="preserve">Tulos</w:t>
      </w:r>
    </w:p>
    <w:p>
      <w:r>
        <w:t xml:space="preserve">Sinua on muutenkin äänestetty yli, ja olet puhelin.</w:t>
      </w:r>
    </w:p>
    <w:p>
      <w:r>
        <w:rPr>
          <w:b/>
        </w:rPr>
        <w:t xml:space="preserve">Esimerkki 5.579</w:t>
      </w:r>
    </w:p>
    <w:p>
      <w:r>
        <w:t xml:space="preserve">Hei.  Näytät viehättävältä naiselta.</w:t>
      </w:r>
    </w:p>
    <w:p>
      <w:r>
        <w:rPr>
          <w:b/>
        </w:rPr>
        <w:t xml:space="preserve">Tulos</w:t>
      </w:r>
    </w:p>
    <w:p>
      <w:r>
        <w:t xml:space="preserve">Se on totta. Itse asiassa olen. Se ei ole kuva. Kaikki sanovat niin. Siitä minut tunnetaan.</w:t>
      </w:r>
    </w:p>
    <w:p>
      <w:r>
        <w:rPr>
          <w:b/>
        </w:rPr>
        <w:t xml:space="preserve">Esimerkki 5.580</w:t>
      </w:r>
    </w:p>
    <w:p>
      <w:r>
        <w:t xml:space="preserve">Sharon, otatko ohjat vain siksi, että Chuck valitsi Marie Clairen eikä sinua?</w:t>
      </w:r>
    </w:p>
    <w:p>
      <w:r>
        <w:rPr>
          <w:b/>
        </w:rPr>
        <w:t xml:space="preserve">Tulos</w:t>
      </w:r>
    </w:p>
    <w:p>
      <w:r>
        <w:t xml:space="preserve">Puolet, mutta emmekö olekin rehellisiä? Meidän ei kuitenkaan tarvitse enää etsiä häntä.</w:t>
      </w:r>
    </w:p>
    <w:p>
      <w:r>
        <w:rPr>
          <w:b/>
        </w:rPr>
        <w:t xml:space="preserve">Esimerkki 5.581</w:t>
      </w:r>
    </w:p>
    <w:p>
      <w:r>
        <w:t xml:space="preserve">Hei, Alfred. Ymmärtääkseni sinä aiot nielaista miekkani, kun minä nielaisen kinkkuluut.</w:t>
      </w:r>
    </w:p>
    <w:p>
      <w:r>
        <w:rPr>
          <w:b/>
        </w:rPr>
        <w:t xml:space="preserve">Tulos</w:t>
      </w:r>
    </w:p>
    <w:p>
      <w:r>
        <w:t xml:space="preserve">Kyllä, kadotin kalenterin. Nyt on friikkiperjantai.</w:t>
      </w:r>
    </w:p>
    <w:p>
      <w:r>
        <w:rPr>
          <w:b/>
        </w:rPr>
        <w:t xml:space="preserve">Esimerkki 5.582</w:t>
      </w:r>
    </w:p>
    <w:p>
      <w:r>
        <w:t xml:space="preserve">Tytöt, olkaa tiukkoja, mutta reiluja. Muistakaa, että hän on hyvin unelias. Loppujen lopuksi teidän on tehtävä rehellinen arvio siitä, sopiiko Rodney hovimestarikokiksi vai pitääkö meidän etsiä toinen.</w:t>
      </w:r>
    </w:p>
    <w:p>
      <w:r>
        <w:rPr>
          <w:b/>
        </w:rPr>
        <w:t xml:space="preserve">Tulos</w:t>
      </w:r>
    </w:p>
    <w:p>
      <w:r>
        <w:t xml:space="preserve">Hyvä on, äiti. Teemme hänelle normaalit mies-palvelija-testit.</w:t>
      </w:r>
    </w:p>
    <w:p>
      <w:r>
        <w:rPr>
          <w:b/>
        </w:rPr>
        <w:t xml:space="preserve">Esimerkki 5.583</w:t>
      </w:r>
    </w:p>
    <w:p>
      <w:r>
        <w:t xml:space="preserve">Äitini tavallaan luopui ohjaksista hyvin pian, koska hän oli unelmoija. Hän on kaunis nainen.</w:t>
      </w:r>
    </w:p>
    <w:p>
      <w:r>
        <w:rPr>
          <w:b/>
        </w:rPr>
        <w:t xml:space="preserve">Tulos</w:t>
      </w:r>
    </w:p>
    <w:p>
      <w:r>
        <w:t xml:space="preserve">Olit aika omavarainen pieneksi lapseksi. Sinulla oli ollut liikeyritys käynnissä kolme vuotta tuohon tarinaan mennessä.</w:t>
      </w:r>
    </w:p>
    <w:p>
      <w:r>
        <w:rPr>
          <w:b/>
        </w:rPr>
        <w:t xml:space="preserve">Esimerkki 5.584</w:t>
      </w:r>
    </w:p>
    <w:p>
      <w:r>
        <w:t xml:space="preserve">Kulta, pitäisikö minun palata koneeseen? Haluatko appelsiini-juliuksen?</w:t>
      </w:r>
    </w:p>
    <w:p>
      <w:r>
        <w:rPr>
          <w:b/>
        </w:rPr>
        <w:t xml:space="preserve">Tulos</w:t>
      </w:r>
    </w:p>
    <w:p>
      <w:r>
        <w:t xml:space="preserve">Totta kai. En koskaan kieltäydy appelsiinijuliuksesta.</w:t>
      </w:r>
    </w:p>
    <w:p>
      <w:r>
        <w:rPr>
          <w:b/>
        </w:rPr>
        <w:t xml:space="preserve">Esimerkki 5.585</w:t>
      </w:r>
    </w:p>
    <w:p>
      <w:r>
        <w:t xml:space="preserve">Olenko se vain minä, vai onko täällä hyvin lämmin?</w:t>
      </w:r>
    </w:p>
    <w:p>
      <w:r>
        <w:rPr>
          <w:b/>
        </w:rPr>
        <w:t xml:space="preserve">Tulos</w:t>
      </w:r>
    </w:p>
    <w:p>
      <w:r>
        <w:t xml:space="preserve">Se on Palm Springs. Olet ulkouima-altaalla. Se on aika lämmin.</w:t>
      </w:r>
    </w:p>
    <w:p>
      <w:r>
        <w:rPr>
          <w:b/>
        </w:rPr>
        <w:t xml:space="preserve">Esimerkki 5.586</w:t>
      </w:r>
    </w:p>
    <w:p>
      <w:r>
        <w:t xml:space="preserve">Jee! Olen odottanut sinua täällä koko ajan.</w:t>
      </w:r>
    </w:p>
    <w:p>
      <w:r>
        <w:rPr>
          <w:b/>
        </w:rPr>
        <w:t xml:space="preserve">Tulos</w:t>
      </w:r>
    </w:p>
    <w:p>
      <w:r>
        <w:t xml:space="preserve">Olit aivan nenäni alla, mutta sinun olisi pitänyt olla Darlenen nenän alla.</w:t>
      </w:r>
    </w:p>
    <w:p>
      <w:r>
        <w:rPr>
          <w:b/>
        </w:rPr>
        <w:t xml:space="preserve">Esimerkki 5.587</w:t>
      </w:r>
    </w:p>
    <w:p>
      <w:r>
        <w:t xml:space="preserve">Minun on siis vietettävä loppupäivä ja -yö täällä Charlestonissa, SC:ssä, ja huomenna voin palata Savannahiin, Georgiaan.</w:t>
      </w:r>
    </w:p>
    <w:p>
      <w:r>
        <w:rPr>
          <w:b/>
        </w:rPr>
        <w:t xml:space="preserve">Tulos</w:t>
      </w:r>
    </w:p>
    <w:p>
      <w:r>
        <w:t xml:space="preserve">Toki. Saat kaksi yhden hinnalla -lipun Big Mamma Jugsiin.</w:t>
      </w:r>
    </w:p>
    <w:p>
      <w:r>
        <w:rPr>
          <w:b/>
        </w:rPr>
        <w:t xml:space="preserve">Esimerkki 5.588</w:t>
      </w:r>
    </w:p>
    <w:p>
      <w:r>
        <w:t xml:space="preserve">Kysyitkö minulta, missä kuivaan vaatteeni?</w:t>
      </w:r>
    </w:p>
    <w:p>
      <w:r>
        <w:rPr>
          <w:b/>
        </w:rPr>
        <w:t xml:space="preserve">Tulos</w:t>
      </w:r>
    </w:p>
    <w:p>
      <w:r>
        <w:t xml:space="preserve">Joo. Linjalla, kuivausrummussa, pesulassa?</w:t>
      </w:r>
    </w:p>
    <w:p>
      <w:r>
        <w:rPr>
          <w:b/>
        </w:rPr>
        <w:t xml:space="preserve">Esimerkki 5.589</w:t>
      </w:r>
    </w:p>
    <w:p>
      <w:r>
        <w:t xml:space="preserve">Voinko poistua parkkihallista, vaikka minulla ei ole lippua?</w:t>
      </w:r>
    </w:p>
    <w:p>
      <w:r>
        <w:rPr>
          <w:b/>
        </w:rPr>
        <w:t xml:space="preserve">Tulos</w:t>
      </w:r>
    </w:p>
    <w:p>
      <w:r>
        <w:t xml:space="preserve">No, joo. Sinulla ei ole autoa. En voi estää sinua kävelemästä pois täältä.</w:t>
      </w:r>
    </w:p>
    <w:p>
      <w:r>
        <w:rPr>
          <w:b/>
        </w:rPr>
        <w:t xml:space="preserve">Esimerkki 5.590</w:t>
      </w:r>
    </w:p>
    <w:p>
      <w:r>
        <w:t xml:space="preserve">Sanoit, että vaimosi näyttää Dorothylta Ihmemaa Ozista. Minun on pakko kysyä: Judy Garlandin Dorothy vai Diana Rossin Dorothy?</w:t>
      </w:r>
    </w:p>
    <w:p>
      <w:r>
        <w:rPr>
          <w:b/>
        </w:rPr>
        <w:t xml:space="preserve">Tulos</w:t>
      </w:r>
    </w:p>
    <w:p>
      <w:r>
        <w:t xml:space="preserve">Diana Ross Dorothy. Mutta hänellä on Judy Garlandin ääni. Joten se on hieman hämmentävää ihmisille.</w:t>
      </w:r>
    </w:p>
    <w:p>
      <w:r>
        <w:rPr>
          <w:b/>
        </w:rPr>
        <w:t xml:space="preserve">Esimerkki 5.591</w:t>
      </w:r>
    </w:p>
    <w:p>
      <w:r>
        <w:t xml:space="preserve">Teitkö minulle jotain? Se näyttää jänikseltä.</w:t>
      </w:r>
    </w:p>
    <w:p>
      <w:r>
        <w:rPr>
          <w:b/>
        </w:rPr>
        <w:t xml:space="preserve">Tulos</w:t>
      </w:r>
    </w:p>
    <w:p>
      <w:r>
        <w:t xml:space="preserve">Niin, minusta sinusta tuntui, että sinussa oli todella humalahakuista vipinää. Joten ajattelin, että muistutat jänistä.</w:t>
      </w:r>
    </w:p>
    <w:p>
      <w:r>
        <w:rPr>
          <w:b/>
        </w:rPr>
        <w:t xml:space="preserve">Esimerkki 5.592</w:t>
      </w:r>
    </w:p>
    <w:p>
      <w:r>
        <w:t xml:space="preserve">Sanon "muukalainen" hyvin kunnioittavasti.</w:t>
      </w:r>
    </w:p>
    <w:p>
      <w:r>
        <w:rPr>
          <w:b/>
        </w:rPr>
        <w:t xml:space="preserve">Tulos</w:t>
      </w:r>
    </w:p>
    <w:p>
      <w:r>
        <w:t xml:space="preserve">Kaiva syvemmälle tai suutelen sinua huulille.</w:t>
      </w:r>
    </w:p>
    <w:p>
      <w:r>
        <w:rPr>
          <w:b/>
        </w:rPr>
        <w:t xml:space="preserve">Esimerkki 5.593</w:t>
      </w:r>
    </w:p>
    <w:p>
      <w:r>
        <w:t xml:space="preserve">Kyle, mitä mieltä olet? Ostaisiko hän tämän säkillisen lapsia?</w:t>
      </w:r>
    </w:p>
    <w:p>
      <w:r>
        <w:rPr>
          <w:b/>
        </w:rPr>
        <w:t xml:space="preserve">Tulos</w:t>
      </w:r>
    </w:p>
    <w:p>
      <w:r>
        <w:t xml:space="preserve">Onko kukaan noista lapsista sukua kuuluisille ihmisille? Jos on, olen mukana.</w:t>
      </w:r>
    </w:p>
    <w:p>
      <w:r>
        <w:rPr>
          <w:b/>
        </w:rPr>
        <w:t xml:space="preserve">Esimerkki 5.594</w:t>
      </w:r>
    </w:p>
    <w:p>
      <w:r>
        <w:t xml:space="preserve">Tehdään jotain, mitä emme ole tehneet sitten nuoruusvuosiemme, nukutaan pää vastakkain, sinun pääsi koskettaa sänkyni yläosaa.</w:t>
      </w:r>
    </w:p>
    <w:p>
      <w:r>
        <w:rPr>
          <w:b/>
        </w:rPr>
        <w:t xml:space="preserve">Tulos</w:t>
      </w:r>
    </w:p>
    <w:p>
      <w:r>
        <w:t xml:space="preserve">Totta kai, kyllä, kyllä, kyllä, kyllä, meidän jättimäisen pitkässä sängyssämme.</w:t>
      </w:r>
    </w:p>
    <w:p>
      <w:r>
        <w:rPr>
          <w:b/>
        </w:rPr>
        <w:t xml:space="preserve">Esimerkki 5.595</w:t>
      </w:r>
    </w:p>
    <w:p>
      <w:r>
        <w:t xml:space="preserve">En löytänyt itselleni sopivaa rapuasua.</w:t>
      </w:r>
    </w:p>
    <w:p>
      <w:r>
        <w:rPr>
          <w:b/>
        </w:rPr>
        <w:t xml:space="preserve">Tulos</w:t>
      </w:r>
    </w:p>
    <w:p>
      <w:r>
        <w:t xml:space="preserve">En minäkään!  Seisoin Macysin pukuhuoneessa ja kysyin vaimoltani, tekivätkö kynnet hänen mielestään käsivarteni liian suuriksi.</w:t>
      </w:r>
    </w:p>
    <w:p>
      <w:r>
        <w:rPr>
          <w:b/>
        </w:rPr>
        <w:t xml:space="preserve">Esimerkki 5.596</w:t>
      </w:r>
    </w:p>
    <w:p>
      <w:r>
        <w:t xml:space="preserve">Taustallani teimme paljon improvisaatiopelejä. Ehkä voisimme pelata vähän Pass the Clap -leikkiä.</w:t>
      </w:r>
    </w:p>
    <w:p>
      <w:r>
        <w:rPr>
          <w:b/>
        </w:rPr>
        <w:t xml:space="preserve">Tulos</w:t>
      </w:r>
    </w:p>
    <w:p>
      <w:r>
        <w:t xml:space="preserve">Sieltä mistä minä olen kotoisin, sitä ei kannata tehdä. Meillä ei taputeta, ei ainakaan tarkoituksella.</w:t>
      </w:r>
    </w:p>
    <w:p>
      <w:r>
        <w:rPr>
          <w:b/>
        </w:rPr>
        <w:t xml:space="preserve">Esimerkki 5.597</w:t>
      </w:r>
    </w:p>
    <w:p>
      <w:r>
        <w:t xml:space="preserve">Otan Terri Shivon hengen ja elän niin kuin hän eläisi.</w:t>
      </w:r>
    </w:p>
    <w:p>
      <w:r>
        <w:rPr>
          <w:b/>
        </w:rPr>
        <w:t xml:space="preserve">Tulos</w:t>
      </w:r>
    </w:p>
    <w:p>
      <w:r>
        <w:t xml:space="preserve">Niin, ajattele häntä. Mieti, mitä Terri tekisi tässä tilanteessa.</w:t>
      </w:r>
    </w:p>
    <w:p>
      <w:r>
        <w:rPr>
          <w:b/>
        </w:rPr>
        <w:t xml:space="preserve">Esimerkki 5.598</w:t>
      </w:r>
    </w:p>
    <w:p>
      <w:r>
        <w:t xml:space="preserve">Minut on sidottu tämän huipulle.</w:t>
      </w:r>
    </w:p>
    <w:p>
      <w:r>
        <w:rPr>
          <w:b/>
        </w:rPr>
        <w:t xml:space="preserve">Tulos</w:t>
      </w:r>
    </w:p>
    <w:p>
      <w:r>
        <w:t xml:space="preserve">Sinä olet siellä vain siksi, ettet oksenna kaikkien päälle koko ajan!</w:t>
      </w:r>
    </w:p>
    <w:p>
      <w:r>
        <w:rPr>
          <w:b/>
        </w:rPr>
        <w:t xml:space="preserve">Esimerkki 5.599</w:t>
      </w:r>
    </w:p>
    <w:p>
      <w:r>
        <w:t xml:space="preserve">Luulen, että tapa, jolla katsot puistonvartijaa, on saattanut hieman paljastaa, että olet elossa.</w:t>
      </w:r>
    </w:p>
    <w:p>
      <w:r>
        <w:rPr>
          <w:b/>
        </w:rPr>
        <w:t xml:space="preserve">Tulos</w:t>
      </w:r>
    </w:p>
    <w:p>
      <w:r>
        <w:t xml:space="preserve">Tein vain klassista vatsastapuhuja-nukkea, jossa silmäni liikkuvat edestakaisin.</w:t>
      </w:r>
    </w:p>
    <w:p>
      <w:r>
        <w:rPr>
          <w:b/>
        </w:rPr>
        <w:t xml:space="preserve">Esimerkki 5.600</w:t>
      </w:r>
    </w:p>
    <w:p>
      <w:r>
        <w:t xml:space="preserve">Sandy, äidilläsi ja minulla on jotain kerrottavaa sinulle. Me muutamme kalastajakylään Alaskassa, emmekä aio kertoa sinulle, mikä se on. Tämä on siis hyvästiksi. Sinä olet ollut... tytär.</w:t>
      </w:r>
    </w:p>
    <w:p>
      <w:r>
        <w:rPr>
          <w:b/>
        </w:rPr>
        <w:t xml:space="preserve">Tulos</w:t>
      </w:r>
    </w:p>
    <w:p>
      <w:r>
        <w:t xml:space="preserve">Olen ollut tytär. Olen ollut paras tytär, ajattelin.</w:t>
      </w:r>
    </w:p>
    <w:p>
      <w:r>
        <w:rPr>
          <w:b/>
        </w:rPr>
        <w:t xml:space="preserve">Esimerkki 5.601</w:t>
      </w:r>
    </w:p>
    <w:p>
      <w:r>
        <w:t xml:space="preserve">Haluan esittää toisen toiveen.</w:t>
      </w:r>
    </w:p>
    <w:p>
      <w:r>
        <w:rPr>
          <w:b/>
        </w:rPr>
        <w:t xml:space="preserve">Tulos</w:t>
      </w:r>
    </w:p>
    <w:p>
      <w:r>
        <w:t xml:space="preserve">Okei, koska unohdin, mitä ensimmäiset olivat.</w:t>
      </w:r>
    </w:p>
    <w:p>
      <w:r>
        <w:rPr>
          <w:b/>
        </w:rPr>
        <w:t xml:space="preserve">Esimerkki 5.602</w:t>
      </w:r>
    </w:p>
    <w:p>
      <w:r>
        <w:t xml:space="preserve">Nimeni on Irv.</w:t>
      </w:r>
    </w:p>
    <w:p>
      <w:r>
        <w:rPr>
          <w:b/>
        </w:rPr>
        <w:t xml:space="preserve">Tulos</w:t>
      </w:r>
    </w:p>
    <w:p>
      <w:r>
        <w:t xml:space="preserve">Hei Irv. Sinulla on upea vartalo.</w:t>
      </w:r>
    </w:p>
    <w:p>
      <w:r>
        <w:rPr>
          <w:b/>
        </w:rPr>
        <w:t xml:space="preserve">Esimerkki 5.603</w:t>
      </w:r>
    </w:p>
    <w:p>
      <w:r>
        <w:t xml:space="preserve">Olen huolissani terveydestäsi, ja olisi huolimatonta antaa sinun jatkaa näin, kun olet niin paljon auringossa.</w:t>
      </w:r>
    </w:p>
    <w:p>
      <w:r>
        <w:rPr>
          <w:b/>
        </w:rPr>
        <w:t xml:space="preserve">Tulos</w:t>
      </w:r>
    </w:p>
    <w:p>
      <w:r>
        <w:t xml:space="preserve">Olen kuullut sitä usein. Olen näyttelijä, minut tuotiin koe-esiintymiseen Black Pantheriin, ja minun piti kertoa, että olen skandinaavinen ja valkoinen.</w:t>
      </w:r>
    </w:p>
    <w:p>
      <w:r>
        <w:rPr>
          <w:b/>
        </w:rPr>
        <w:t xml:space="preserve">Esimerkki 5.604</w:t>
      </w:r>
    </w:p>
    <w:p>
      <w:r>
        <w:t xml:space="preserve">Näytä minulle kappaleet, jotka sinulla on tähän mennessä!</w:t>
      </w:r>
    </w:p>
    <w:p>
      <w:r>
        <w:rPr>
          <w:b/>
        </w:rPr>
        <w:t xml:space="preserve">Tulos</w:t>
      </w:r>
    </w:p>
    <w:p>
      <w:r>
        <w:t xml:space="preserve">Ajattelin vain kirjoittaa tämän. Tämä olisi pianolla. Se kertoo jostain vaikeasta asiasta. Se olisi kuin: "Hän on tiili, ja minä hukun." Ajattelin laulaa sen. Mutta se on outo, koska se kertoo abortista. Ja minä olen jätkä.</w:t>
      </w:r>
    </w:p>
    <w:p>
      <w:r>
        <w:rPr>
          <w:b/>
        </w:rPr>
        <w:t xml:space="preserve">Esimerkki 5.605</w:t>
      </w:r>
    </w:p>
    <w:p>
      <w:r>
        <w:t xml:space="preserve">Hyvä on, tämä alkaa olla outoa.</w:t>
      </w:r>
    </w:p>
    <w:p>
      <w:r>
        <w:rPr>
          <w:b/>
        </w:rPr>
        <w:t xml:space="preserve">Tulos</w:t>
      </w:r>
    </w:p>
    <w:p>
      <w:r>
        <w:t xml:space="preserve">Voisimmeko vain kohteliaasti lähteä, koska Van Helsingin on tarkoitus tappaa Dracula, mutta en usko, että niin tapahtuu.</w:t>
      </w:r>
    </w:p>
    <w:p>
      <w:r>
        <w:rPr>
          <w:b/>
        </w:rPr>
        <w:t xml:space="preserve">Esimerkki 5.606</w:t>
      </w:r>
    </w:p>
    <w:p>
      <w:r>
        <w:t xml:space="preserve">Judy ja minä tapailimme ennen.</w:t>
      </w:r>
    </w:p>
    <w:p>
      <w:r>
        <w:rPr>
          <w:b/>
        </w:rPr>
        <w:t xml:space="preserve">Tulos</w:t>
      </w:r>
    </w:p>
    <w:p>
      <w:r>
        <w:t xml:space="preserve">No, se on jokseenkin totta. Meillä oli tapana leipoa piirakoita piirakkakilpailuihin yhdessä, ja näköjään teet sitä yhä ilman minua.</w:t>
      </w:r>
    </w:p>
    <w:p>
      <w:r>
        <w:rPr>
          <w:b/>
        </w:rPr>
        <w:t xml:space="preserve">Esimerkki 5.607</w:t>
      </w:r>
    </w:p>
    <w:p>
      <w:r>
        <w:t xml:space="preserve">Keitä nämä androgyynit parittajat ovat?</w:t>
      </w:r>
    </w:p>
    <w:p>
      <w:r>
        <w:rPr>
          <w:b/>
        </w:rPr>
        <w:t xml:space="preserve">Tulos</w:t>
      </w:r>
    </w:p>
    <w:p>
      <w:r>
        <w:t xml:space="preserve">Ketä sinä kutsut androgyyniksi? Olen selvästi seksikäs nainen.</w:t>
      </w:r>
    </w:p>
    <w:p>
      <w:r>
        <w:rPr>
          <w:b/>
        </w:rPr>
        <w:t xml:space="preserve">Esimerkki 5.608</w:t>
      </w:r>
    </w:p>
    <w:p>
      <w:r>
        <w:t xml:space="preserve">Ne olivat erikoisvalmisteita. Sinun ei pitänyt syödä niin paljon, Beverly.</w:t>
      </w:r>
    </w:p>
    <w:p>
      <w:r>
        <w:rPr>
          <w:b/>
        </w:rPr>
        <w:t xml:space="preserve">Tulos</w:t>
      </w:r>
    </w:p>
    <w:p>
      <w:r>
        <w:t xml:space="preserve">Söin niitä kolmen pullon edestä. Se oli uusi maku, jota en ollut kokeillut aiemmin.</w:t>
      </w:r>
    </w:p>
    <w:p>
      <w:r>
        <w:rPr>
          <w:b/>
        </w:rPr>
        <w:t xml:space="preserve">Esimerkki 5.609</w:t>
      </w:r>
    </w:p>
    <w:p>
      <w:r>
        <w:t xml:space="preserve">Minä voin. Olisit voinut astua minun molempiin. Nyt olet jumissa hummerilapsen kanssa.</w:t>
      </w:r>
    </w:p>
    <w:p>
      <w:r>
        <w:rPr>
          <w:b/>
        </w:rPr>
        <w:t xml:space="preserve">Tulos</w:t>
      </w:r>
    </w:p>
    <w:p>
      <w:r>
        <w:t xml:space="preserve">Koppisi? Luulin, että tämä on näytelmä, ei käsityömessut.</w:t>
      </w:r>
    </w:p>
    <w:p>
      <w:r>
        <w:rPr>
          <w:b/>
        </w:rPr>
        <w:t xml:space="preserve">Esimerkki 5.610</w:t>
      </w:r>
    </w:p>
    <w:p>
      <w:r>
        <w:t xml:space="preserve">Ace of Spuds perustuu perunaan. Pohjalla on uuniperunaa ja sen jälkeen neljä pelikorttia. Sitten toinen puoli perunaa on päällä.</w:t>
      </w:r>
    </w:p>
    <w:p>
      <w:r>
        <w:rPr>
          <w:b/>
        </w:rPr>
        <w:t xml:space="preserve">Tulos</w:t>
      </w:r>
    </w:p>
    <w:p>
      <w:r>
        <w:t xml:space="preserve">SELVÄ. En pelaa uhkapelejä.</w:t>
      </w:r>
    </w:p>
    <w:p>
      <w:r>
        <w:rPr>
          <w:b/>
        </w:rPr>
        <w:t xml:space="preserve">Esimerkki 5.611</w:t>
      </w:r>
    </w:p>
    <w:p>
      <w:r>
        <w:t xml:space="preserve">Pitäisikö minun mielestäsi pysyä työssäni?</w:t>
      </w:r>
    </w:p>
    <w:p>
      <w:r>
        <w:rPr>
          <w:b/>
        </w:rPr>
        <w:t xml:space="preserve">Tulos</w:t>
      </w:r>
    </w:p>
    <w:p>
      <w:r>
        <w:t xml:space="preserve">Pysy siellä. Näytä heille, mistä sinut on tehty. Sinä olet Doris, jumalauta.</w:t>
      </w:r>
    </w:p>
    <w:p>
      <w:r>
        <w:rPr>
          <w:b/>
        </w:rPr>
        <w:t xml:space="preserve">Esimerkki 5.612</w:t>
      </w:r>
    </w:p>
    <w:p>
      <w:r>
        <w:t xml:space="preserve">Tiedän, että sinulla on vain yksi käsi, ja arvostan sitä, että vilkutit minulle pöytääsi toivottamaan sinulle hyvää syntymäpäivää.</w:t>
      </w:r>
    </w:p>
    <w:p>
      <w:r>
        <w:rPr>
          <w:b/>
        </w:rPr>
        <w:t xml:space="preserve">Tulos</w:t>
      </w:r>
    </w:p>
    <w:p>
      <w:r>
        <w:t xml:space="preserve">Hänen täytyi laskea oluensa, jotta hän saattoi vilkuttaa sinulle, joten se on suuri sitoumus.</w:t>
      </w:r>
    </w:p>
    <w:p>
      <w:r>
        <w:rPr>
          <w:b/>
        </w:rPr>
        <w:t xml:space="preserve">Esimerkki 5.613</w:t>
      </w:r>
    </w:p>
    <w:p>
      <w:r>
        <w:t xml:space="preserve">Olen tässä. Halusin vain nähdä, miltä tuntuisi olla taas seinäkukka.</w:t>
      </w:r>
    </w:p>
    <w:p>
      <w:r>
        <w:rPr>
          <w:b/>
        </w:rPr>
        <w:t xml:space="preserve">Tulos</w:t>
      </w:r>
    </w:p>
    <w:p>
      <w:r>
        <w:t xml:space="preserve">Kaikki elämässäni lähtevät, ja luulin, että olet samanlainen kuin he.</w:t>
      </w:r>
    </w:p>
    <w:p>
      <w:r>
        <w:rPr>
          <w:b/>
        </w:rPr>
        <w:t xml:space="preserve">Esimerkki 5.614</w:t>
      </w:r>
    </w:p>
    <w:p>
      <w:r>
        <w:t xml:space="preserve">No, Marianne. Työmme taitaa olla tehty.</w:t>
      </w:r>
    </w:p>
    <w:p>
      <w:r>
        <w:rPr>
          <w:b/>
        </w:rPr>
        <w:t xml:space="preserve">Tulos</w:t>
      </w:r>
    </w:p>
    <w:p>
      <w:r>
        <w:t xml:space="preserve">Larry, meidän pitäisi palata sille vuorelle. Olemmeko todella vain vältelleet sitä?</w:t>
      </w:r>
    </w:p>
    <w:p>
      <w:r>
        <w:rPr>
          <w:b/>
        </w:rPr>
        <w:t xml:space="preserve">Esimerkki 5.615</w:t>
      </w:r>
    </w:p>
    <w:p>
      <w:r>
        <w:t xml:space="preserve">Kunpa voisit nähdä Danielin valitsemat elokuvat. Ne ovat kamalia.</w:t>
      </w:r>
    </w:p>
    <w:p>
      <w:r>
        <w:rPr>
          <w:b/>
        </w:rPr>
        <w:t xml:space="preserve">Tulos</w:t>
      </w:r>
    </w:p>
    <w:p>
      <w:r>
        <w:t xml:space="preserve">Saan vain palauttaa ne, koska en ole nähnyt niitä.</w:t>
      </w:r>
    </w:p>
    <w:p>
      <w:r>
        <w:rPr>
          <w:b/>
        </w:rPr>
        <w:t xml:space="preserve">Esimerkki 5.616</w:t>
      </w:r>
    </w:p>
    <w:p>
      <w:r>
        <w:t xml:space="preserve">Missä on hylkeen nylkemisveitseni? En löydä sitä mistään.</w:t>
      </w:r>
    </w:p>
    <w:p>
      <w:r>
        <w:rPr>
          <w:b/>
        </w:rPr>
        <w:t xml:space="preserve">Tulos</w:t>
      </w:r>
    </w:p>
    <w:p>
      <w:r>
        <w:t xml:space="preserve">Hetkinen, istuin sen päällä koko ajan. Istuin tuolilla koko ajan. Se melkein putosi halkeamien läpi.</w:t>
      </w:r>
    </w:p>
    <w:p>
      <w:r>
        <w:rPr>
          <w:b/>
        </w:rPr>
        <w:t xml:space="preserve">Esimerkki 5.617</w:t>
      </w:r>
    </w:p>
    <w:p>
      <w:r>
        <w:t xml:space="preserve">Olen iäkäs, joten en tunne elokuvaa The Neverending Story.</w:t>
      </w:r>
    </w:p>
    <w:p>
      <w:r>
        <w:rPr>
          <w:b/>
        </w:rPr>
        <w:t xml:space="preserve">Tulos</w:t>
      </w:r>
    </w:p>
    <w:p>
      <w:r>
        <w:t xml:space="preserve">No, niin on elokuvakin. Kukaan meistä ei ole nuori, koska viittaamme siihen niin voimakkaasti.</w:t>
      </w:r>
    </w:p>
    <w:p>
      <w:r>
        <w:rPr>
          <w:b/>
        </w:rPr>
        <w:t xml:space="preserve">Esimerkki 5.618</w:t>
      </w:r>
    </w:p>
    <w:p>
      <w:r>
        <w:t xml:space="preserve">Nyt kun vaimoni Tina on vapautettu, minun on kai aika päästä ulos ja elää omaa elämääni. </w:t>
      </w:r>
    </w:p>
    <w:p>
      <w:r>
        <w:rPr>
          <w:b/>
        </w:rPr>
        <w:t xml:space="preserve">Tulos</w:t>
      </w:r>
    </w:p>
    <w:p>
      <w:r>
        <w:t xml:space="preserve">Kyllä, voit mennä ulos aurinkoon ja elää 90-vuotiaana.</w:t>
      </w:r>
    </w:p>
    <w:p>
      <w:r>
        <w:rPr>
          <w:b/>
        </w:rPr>
        <w:t xml:space="preserve">Esimerkki 5.619</w:t>
      </w:r>
    </w:p>
    <w:p>
      <w:r>
        <w:t xml:space="preserve">Huhu kertoo, että isäsi on Ralph, Ralphs -nimisen ruokakaupan Ralph.</w:t>
      </w:r>
    </w:p>
    <w:p>
      <w:r>
        <w:rPr>
          <w:b/>
        </w:rPr>
        <w:t xml:space="preserve">Tulos</w:t>
      </w:r>
    </w:p>
    <w:p>
      <w:r>
        <w:t xml:space="preserve">Hän meni naimisiin sen kanssa. Hän oli aiemmin naimisissa Tammy Albertsonsin kanssa.</w:t>
      </w:r>
    </w:p>
    <w:p>
      <w:r>
        <w:rPr>
          <w:b/>
        </w:rPr>
        <w:t xml:space="preserve">Esimerkki 5.620</w:t>
      </w:r>
    </w:p>
    <w:p>
      <w:r>
        <w:t xml:space="preserve">Jos ihmiset ajattelevat soittaa sinulle, voitko vain kertoa heille puhelimitse? Vastaus on kyllä, puolisot pettävät. Puolisosi pettää.</w:t>
      </w:r>
    </w:p>
    <w:p>
      <w:r>
        <w:rPr>
          <w:b/>
        </w:rPr>
        <w:t xml:space="preserve">Tulos</w:t>
      </w:r>
    </w:p>
    <w:p>
      <w:r>
        <w:t xml:space="preserve">Sitä minä teen. Pakotan heidät tulemaan toimistoon ja kerron heille, että puolisosi pettää sinua 100-prosenttisesti, ja sitten vain lunastan palkkashekin.</w:t>
      </w:r>
    </w:p>
    <w:p>
      <w:r>
        <w:rPr>
          <w:b/>
        </w:rPr>
        <w:t xml:space="preserve">Esimerkki 5.621</w:t>
      </w:r>
    </w:p>
    <w:p>
      <w:r>
        <w:t xml:space="preserve">Voit syödä vuoden kuumimpana päivänä Scottsdalessa, Arizonassa sijaitsevan kokouskeskuksen sairaalan buffetissa niin paljon kuin haluat, ja voit silti nukkua kenen kanssa haluat.</w:t>
      </w:r>
    </w:p>
    <w:p>
      <w:r>
        <w:rPr>
          <w:b/>
        </w:rPr>
        <w:t xml:space="preserve">Tulos</w:t>
      </w:r>
    </w:p>
    <w:p>
      <w:r>
        <w:t xml:space="preserve">Etenkin, jos sinulla on päälläsi lainattu rapuasu.</w:t>
      </w:r>
    </w:p>
    <w:p>
      <w:r>
        <w:rPr>
          <w:b/>
        </w:rPr>
        <w:t xml:space="preserve">Esimerkki 5.622</w:t>
      </w:r>
    </w:p>
    <w:p>
      <w:r>
        <w:t xml:space="preserve">Kylie ja minä tapasimme juuri yhden kaverin, joka haluaa ostaa pyörän.</w:t>
      </w:r>
    </w:p>
    <w:p>
      <w:r>
        <w:rPr>
          <w:b/>
        </w:rPr>
        <w:t xml:space="preserve">Tulos</w:t>
      </w:r>
    </w:p>
    <w:p>
      <w:r>
        <w:t xml:space="preserve">Hei, herra, tervetuloa DM Slidersin pyöräkauppaan.</w:t>
      </w:r>
    </w:p>
    <w:p>
      <w:r>
        <w:rPr>
          <w:b/>
        </w:rPr>
        <w:t xml:space="preserve">Esimerkki 5.623</w:t>
      </w:r>
    </w:p>
    <w:p>
      <w:r>
        <w:t xml:space="preserve">Voinko tehdä vanhusmeikin taideprojektiani varten?</w:t>
      </w:r>
    </w:p>
    <w:p>
      <w:r>
        <w:rPr>
          <w:b/>
        </w:rPr>
        <w:t xml:space="preserve">Tulos</w:t>
      </w:r>
    </w:p>
    <w:p>
      <w:r>
        <w:t xml:space="preserve">Voisit, mutta se on melko yksinkertaista. Otat vain kulmakynän ja piirrät viivoja kasvoihisi.</w:t>
      </w:r>
    </w:p>
    <w:p>
      <w:r>
        <w:rPr>
          <w:b/>
        </w:rPr>
        <w:t xml:space="preserve">Esimerkki 5.624</w:t>
      </w:r>
    </w:p>
    <w:p>
      <w:r>
        <w:t xml:space="preserve">Kultaseni, hän on tehnyt selväksi, että hänen ylpeytensä estää häntä ohittamasta linjaa.</w:t>
      </w:r>
    </w:p>
    <w:p>
      <w:r>
        <w:rPr>
          <w:b/>
        </w:rPr>
        <w:t xml:space="preserve">Tulos</w:t>
      </w:r>
    </w:p>
    <w:p>
      <w:r>
        <w:t xml:space="preserve">Ylpeyteni on estänyt minua tekemästä monia asioita.</w:t>
      </w:r>
    </w:p>
    <w:p>
      <w:r>
        <w:rPr>
          <w:b/>
        </w:rPr>
        <w:t xml:space="preserve">Esimerkki 5.625</w:t>
      </w:r>
    </w:p>
    <w:p>
      <w:r>
        <w:t xml:space="preserve">Saatan olla porrasnoita, mutta tunnistan oviaukkovampyyrin, kun näen sellaisen.</w:t>
      </w:r>
    </w:p>
    <w:p>
      <w:r>
        <w:rPr>
          <w:b/>
        </w:rPr>
        <w:t xml:space="preserve">Tulos</w:t>
      </w:r>
    </w:p>
    <w:p>
      <w:r>
        <w:t xml:space="preserve">Tiesin, että hänellä oli syy siihen, että hän lymyili täällä. Hän oli vain vampyyrimainen. Ei tullut sisään.</w:t>
      </w:r>
    </w:p>
    <w:p>
      <w:r>
        <w:rPr>
          <w:b/>
        </w:rPr>
        <w:t xml:space="preserve">Esimerkki 5.626</w:t>
      </w:r>
    </w:p>
    <w:p>
      <w:r>
        <w:t xml:space="preserve">Peter Pan on jengin johtaja ja roisto. Paskat hänestä.</w:t>
      </w:r>
    </w:p>
    <w:p>
      <w:r>
        <w:rPr>
          <w:b/>
        </w:rPr>
        <w:t xml:space="preserve">Tulos</w:t>
      </w:r>
    </w:p>
    <w:p>
      <w:r>
        <w:t xml:space="preserve">Vau, milloin tämä Peter Panin viha alkoi, Ray?</w:t>
      </w:r>
    </w:p>
    <w:p>
      <w:r>
        <w:rPr>
          <w:b/>
        </w:rPr>
        <w:t xml:space="preserve">Esimerkki 5.627</w:t>
      </w:r>
    </w:p>
    <w:p>
      <w:r>
        <w:t xml:space="preserve">Tuon rasvan, jotta linjakokit voivat keittää.</w:t>
      </w:r>
    </w:p>
    <w:p>
      <w:r>
        <w:rPr>
          <w:b/>
        </w:rPr>
        <w:t xml:space="preserve">Tulos</w:t>
      </w:r>
    </w:p>
    <w:p>
      <w:r>
        <w:t xml:space="preserve">Jos sinä tuot rasvaa, minä tuon kattilat.</w:t>
      </w:r>
    </w:p>
    <w:p>
      <w:r>
        <w:rPr>
          <w:b/>
        </w:rPr>
        <w:t xml:space="preserve">Esimerkki 5.628</w:t>
      </w:r>
    </w:p>
    <w:p>
      <w:r>
        <w:t xml:space="preserve">Ainoa vakio on muutos, kuten kuun mehujulisteessa sanotaan.</w:t>
      </w:r>
    </w:p>
    <w:p>
      <w:r>
        <w:rPr>
          <w:b/>
        </w:rPr>
        <w:t xml:space="preserve">Tulos</w:t>
      </w:r>
    </w:p>
    <w:p>
      <w:r>
        <w:t xml:space="preserve">Vaikka tuo on outo mainoslause kuumehulle, siinä on paljon järkeä.</w:t>
      </w:r>
    </w:p>
    <w:p>
      <w:r>
        <w:rPr>
          <w:b/>
        </w:rPr>
        <w:t xml:space="preserve">Esimerkki 5.629</w:t>
      </w:r>
    </w:p>
    <w:p>
      <w:r>
        <w:t xml:space="preserve">Nooky, meillä oli ikävä sinua!</w:t>
      </w:r>
    </w:p>
    <w:p>
      <w:r>
        <w:rPr>
          <w:b/>
        </w:rPr>
        <w:t xml:space="preserve">Tulos</w:t>
      </w:r>
    </w:p>
    <w:p>
      <w:r>
        <w:t xml:space="preserve">Niinkö? Becky ei puhu koko ryhmän puolesta.</w:t>
      </w:r>
    </w:p>
    <w:p>
      <w:r>
        <w:rPr>
          <w:b/>
        </w:rPr>
        <w:t xml:space="preserve">Esimerkki 5.630</w:t>
      </w:r>
    </w:p>
    <w:p>
      <w:r>
        <w:t xml:space="preserve">Meidän on saatava tyttäremme ulos talosta. Olen halunnut hurmata sinut ruokasalissa 35 vuotta.</w:t>
      </w:r>
    </w:p>
    <w:p>
      <w:r>
        <w:rPr>
          <w:b/>
        </w:rPr>
        <w:t xml:space="preserve">Tulos</w:t>
      </w:r>
    </w:p>
    <w:p>
      <w:r>
        <w:t xml:space="preserve">Olen ollut liian häpeissäni, kun tyttäremme juoksentelee ympäriinsä. En luovu siitä ennen kuin hän on poissa.</w:t>
      </w:r>
    </w:p>
    <w:p>
      <w:r>
        <w:rPr>
          <w:b/>
        </w:rPr>
        <w:t xml:space="preserve">Esimerkki 5.631</w:t>
      </w:r>
    </w:p>
    <w:p>
      <w:r>
        <w:t xml:space="preserve">Richard näyttää pärjäävän aika hyvin sosiaalisena voinaamana.</w:t>
      </w:r>
    </w:p>
    <w:p>
      <w:r>
        <w:rPr>
          <w:b/>
        </w:rPr>
        <w:t xml:space="preserve">Tulos</w:t>
      </w:r>
    </w:p>
    <w:p>
      <w:r>
        <w:t xml:space="preserve">Kaikki on hyvin, paitsi hänen kasvonsa.</w:t>
      </w:r>
    </w:p>
    <w:p>
      <w:r>
        <w:rPr>
          <w:b/>
        </w:rPr>
        <w:t xml:space="preserve">Esimerkki 5.632</w:t>
      </w:r>
    </w:p>
    <w:p>
      <w:r>
        <w:t xml:space="preserve">Älä koske häneen, senkin paha avaruusolento.</w:t>
      </w:r>
    </w:p>
    <w:p>
      <w:r>
        <w:rPr>
          <w:b/>
        </w:rPr>
        <w:t xml:space="preserve">Tulos</w:t>
      </w:r>
    </w:p>
    <w:p>
      <w:r>
        <w:t xml:space="preserve">En ole avaruusolentohaamu. Olen Blockbusterin myyjä.</w:t>
      </w:r>
    </w:p>
    <w:p>
      <w:r>
        <w:rPr>
          <w:b/>
        </w:rPr>
        <w:t xml:space="preserve">Esimerkki 5.633</w:t>
      </w:r>
    </w:p>
    <w:p>
      <w:r>
        <w:t xml:space="preserve">Marge, luulen, että olet jäänyt kiinni toisen maailmansodan jälkeiseen aikaan. Ajoit tänään Edsalilla töihin.</w:t>
      </w:r>
    </w:p>
    <w:p>
      <w:r>
        <w:rPr>
          <w:b/>
        </w:rPr>
        <w:t xml:space="preserve">Tulos</w:t>
      </w:r>
    </w:p>
    <w:p>
      <w:r>
        <w:t xml:space="preserve">Ja sinulla on tuo tweed-hameasu.</w:t>
      </w:r>
    </w:p>
    <w:p>
      <w:r>
        <w:rPr>
          <w:b/>
        </w:rPr>
        <w:t xml:space="preserve">Esimerkki 5.634</w:t>
      </w:r>
    </w:p>
    <w:p>
      <w:r>
        <w:t xml:space="preserve">Miten sait kahvat niin korkeiksi ja leveiksi?</w:t>
      </w:r>
    </w:p>
    <w:p>
      <w:r>
        <w:rPr>
          <w:b/>
        </w:rPr>
        <w:t xml:space="preserve">Tulos</w:t>
      </w:r>
    </w:p>
    <w:p>
      <w:r>
        <w:t xml:space="preserve">Tein tämän pyörän mittatilaustyönä. Nyt ei ole aikaa kertoa sitä tarinaa.</w:t>
      </w:r>
    </w:p>
    <w:p>
      <w:r>
        <w:rPr>
          <w:b/>
        </w:rPr>
        <w:t xml:space="preserve">Esimerkki 5.635</w:t>
      </w:r>
    </w:p>
    <w:p>
      <w:r>
        <w:t xml:space="preserve">Ai niin, muistan, ettei mitään tapahtunut. Tarkoitan, ettei mitään negatiivista.</w:t>
      </w:r>
    </w:p>
    <w:p>
      <w:r>
        <w:rPr>
          <w:b/>
        </w:rPr>
        <w:t xml:space="preserve">Tulos</w:t>
      </w:r>
    </w:p>
    <w:p>
      <w:r>
        <w:t xml:space="preserve">Monet työkaverini sanovat, että valitsen vain konsertteja, joissa ei tapahdu mitään. Mutta minä vain pidän rauhallisista bändeistä.</w:t>
      </w:r>
    </w:p>
    <w:p>
      <w:r>
        <w:rPr>
          <w:b/>
        </w:rPr>
        <w:t xml:space="preserve">Esimerkki 5.636</w:t>
      </w:r>
    </w:p>
    <w:p>
      <w:r>
        <w:t xml:space="preserve">Olen onnellinen vasta, kun olen tämän joen pohjalla.</w:t>
      </w:r>
    </w:p>
    <w:p>
      <w:r>
        <w:rPr>
          <w:b/>
        </w:rPr>
        <w:t xml:space="preserve">Tulos</w:t>
      </w:r>
    </w:p>
    <w:p>
      <w:r>
        <w:t xml:space="preserve">Haluatko, että haemme kiviä? Vai sementtiä? Voit käyttää sitä painona. Sitten voimme lähteä ja elää rauhassa.</w:t>
      </w:r>
    </w:p>
    <w:p>
      <w:r>
        <w:rPr>
          <w:b/>
        </w:rPr>
        <w:t xml:space="preserve">Esimerkki 5.637</w:t>
      </w:r>
    </w:p>
    <w:p>
      <w:r>
        <w:t xml:space="preserve">Tässä nykymaailmassa, jossa elämme, joskus olemme kiinni työstämme ja unohdamme vain tervehtiä.</w:t>
      </w:r>
    </w:p>
    <w:p>
      <w:r>
        <w:rPr>
          <w:b/>
        </w:rPr>
        <w:t xml:space="preserve">Tulos</w:t>
      </w:r>
    </w:p>
    <w:p>
      <w:r>
        <w:t xml:space="preserve">Olette kiinni töissänne? Olemme odottaneet kahvia, ja te puhutte ties mistä. En usko, että olette kiinni töissänne.</w:t>
      </w:r>
    </w:p>
    <w:p>
      <w:r>
        <w:rPr>
          <w:b/>
        </w:rPr>
        <w:t xml:space="preserve">Esimerkki 5.638</w:t>
      </w:r>
    </w:p>
    <w:p>
      <w:r>
        <w:t xml:space="preserve">Kutsu minua joulupukiksi. Puvun olisi pitänyt kertoa sinulle.</w:t>
      </w:r>
    </w:p>
    <w:p>
      <w:r>
        <w:rPr>
          <w:b/>
        </w:rPr>
        <w:t xml:space="preserve">Tulos</w:t>
      </w:r>
    </w:p>
    <w:p>
      <w:r>
        <w:t xml:space="preserve">Jos totta puhutaan, pukin asussasi on nimilappu, jossa lukee Sandra.</w:t>
      </w:r>
    </w:p>
    <w:p>
      <w:r>
        <w:rPr>
          <w:b/>
        </w:rPr>
        <w:t xml:space="preserve">Esimerkki 5.639</w:t>
      </w:r>
    </w:p>
    <w:p>
      <w:r>
        <w:t xml:space="preserve">Miten me maksamme laskumme, jos sinä et ole töissä? Miten saamme ruokaa pöytään?</w:t>
      </w:r>
    </w:p>
    <w:p>
      <w:r>
        <w:rPr>
          <w:b/>
        </w:rPr>
        <w:t xml:space="preserve">Tulos</w:t>
      </w:r>
    </w:p>
    <w:p>
      <w:r>
        <w:t xml:space="preserve">Onko ruoka pöydällä vai pöytä ruoan alla? Et varmaan ole koskaan ajatellut asiaa sillä tavalla.</w:t>
      </w:r>
    </w:p>
    <w:p>
      <w:r>
        <w:rPr>
          <w:b/>
        </w:rPr>
        <w:t xml:space="preserve">Esimerkki 5.640</w:t>
      </w:r>
    </w:p>
    <w:p>
      <w:r>
        <w:t xml:space="preserve">Katsohan tuota. Hän lensi pois.</w:t>
      </w:r>
    </w:p>
    <w:p>
      <w:r>
        <w:rPr>
          <w:b/>
        </w:rPr>
        <w:t xml:space="preserve">Tulos</w:t>
      </w:r>
    </w:p>
    <w:p>
      <w:r>
        <w:t xml:space="preserve">Niin, hänellä on nämä siivet. Se on keksintö. Ne todella lentävät. Hän ajatteli jäävänsä siitä eläkkeelle, mutta kukaan ei halunnut oikeita lintujen siipiä, jotka piti kiinnittää itseensä. Se on aika invasiivinen leikkaus.</w:t>
      </w:r>
    </w:p>
    <w:p>
      <w:r>
        <w:rPr>
          <w:b/>
        </w:rPr>
        <w:t xml:space="preserve">Esimerkki 5.641</w:t>
      </w:r>
    </w:p>
    <w:p>
      <w:r>
        <w:t xml:space="preserve">Hän omistaa myös yhden levy-yhtiön. Hew omistaa Emochin. Se on enimmäkseen vihajazzia.</w:t>
      </w:r>
    </w:p>
    <w:p>
      <w:r>
        <w:rPr>
          <w:b/>
        </w:rPr>
        <w:t xml:space="preserve">Tulos</w:t>
      </w:r>
    </w:p>
    <w:p>
      <w:r>
        <w:t xml:space="preserve">Vihaatko jazzia? Minä rakastan sitä.</w:t>
      </w:r>
    </w:p>
    <w:p>
      <w:r>
        <w:rPr>
          <w:b/>
        </w:rPr>
        <w:t xml:space="preserve">Esimerkki 5.642</w:t>
      </w:r>
    </w:p>
    <w:p>
      <w:r>
        <w:t xml:space="preserve">On vuosi 1977, ja jätin väliin The Greatest American Hero -sarjan kauden päätösjakson tullakseni tänne tekemään tätä työtä.</w:t>
      </w:r>
    </w:p>
    <w:p>
      <w:r>
        <w:rPr>
          <w:b/>
        </w:rPr>
        <w:t xml:space="preserve">Tulos</w:t>
      </w:r>
    </w:p>
    <w:p>
      <w:r>
        <w:t xml:space="preserve">Voin kertoa, mitä tapahtuu. Muukalaiset palaavat ja antavat hänelle ohjeet pukua varten.</w:t>
      </w:r>
    </w:p>
    <w:p>
      <w:r>
        <w:rPr>
          <w:b/>
        </w:rPr>
        <w:t xml:space="preserve">Esimerkki 5.643</w:t>
      </w:r>
    </w:p>
    <w:p>
      <w:r>
        <w:t xml:space="preserve">Neiti, aion astua päällesi ja murskata sinut kuin leivän!</w:t>
      </w:r>
    </w:p>
    <w:p>
      <w:r>
        <w:rPr>
          <w:b/>
        </w:rPr>
        <w:t xml:space="preserve">Tulos</w:t>
      </w:r>
    </w:p>
    <w:p>
      <w:r>
        <w:t xml:space="preserve">Tiedätkö, me kaikki olemme vain leivonnaisia tällä planeetalla, jotka odottavat, että heidän päälleen astutaan ja heidät syödään, joten jos sinun täytyy astua minun päälleni tunteaksesi olevasi isompi leivonnainen, sanon, että se on ihan ok.</w:t>
      </w:r>
    </w:p>
    <w:p>
      <w:r>
        <w:rPr>
          <w:b/>
        </w:rPr>
        <w:t xml:space="preserve">Esimerkki 5.644</w:t>
      </w:r>
    </w:p>
    <w:p>
      <w:r>
        <w:t xml:space="preserve">Hetkinen, oletteko te kaikki satanisteja?</w:t>
      </w:r>
    </w:p>
    <w:p>
      <w:r>
        <w:rPr>
          <w:b/>
        </w:rPr>
        <w:t xml:space="preserve">Tulos</w:t>
      </w:r>
    </w:p>
    <w:p>
      <w:r>
        <w:t xml:space="preserve">No, emme halua leimata sitä.</w:t>
      </w:r>
    </w:p>
    <w:p>
      <w:r>
        <w:rPr>
          <w:b/>
        </w:rPr>
        <w:t xml:space="preserve">Esimerkki 5.645</w:t>
      </w:r>
    </w:p>
    <w:p>
      <w:r>
        <w:t xml:space="preserve">Hän ei osaa lukea. Mitä sitten, saneletko sinä vain hänen sanomansa asiat?</w:t>
      </w:r>
    </w:p>
    <w:p>
      <w:r>
        <w:rPr>
          <w:b/>
        </w:rPr>
        <w:t xml:space="preserve">Tulos</w:t>
      </w:r>
    </w:p>
    <w:p>
      <w:r>
        <w:t xml:space="preserve">Niin, ja hän sanoo paljon ällöttäviä juttuja.</w:t>
      </w:r>
    </w:p>
    <w:p>
      <w:r>
        <w:rPr>
          <w:b/>
        </w:rPr>
        <w:t xml:space="preserve">Esimerkki 5.646</w:t>
      </w:r>
    </w:p>
    <w:p>
      <w:r>
        <w:t xml:space="preserve">Onko Aid Manin allekirjoittaminen alkamassa?</w:t>
      </w:r>
    </w:p>
    <w:p>
      <w:r>
        <w:rPr>
          <w:b/>
        </w:rPr>
        <w:t xml:space="preserve">Tulos</w:t>
      </w:r>
    </w:p>
    <w:p>
      <w:r>
        <w:t xml:space="preserve">Haen samettiköydet, jotta voimme merkitä, mistä linja alkaa.</w:t>
      </w:r>
    </w:p>
    <w:p>
      <w:r>
        <w:rPr>
          <w:b/>
        </w:rPr>
        <w:t xml:space="preserve">Esimerkki 5.647</w:t>
      </w:r>
    </w:p>
    <w:p>
      <w:r>
        <w:t xml:space="preserve">Vau!  Painat terveelliset 135 kiloa.  Se on aika hyvässä kunnossa!</w:t>
      </w:r>
    </w:p>
    <w:p>
      <w:r>
        <w:rPr>
          <w:b/>
        </w:rPr>
        <w:t xml:space="preserve">Tulos</w:t>
      </w:r>
    </w:p>
    <w:p>
      <w:r>
        <w:t xml:space="preserve">Kiitos.  On ollut todellinen kamppailu pudottaa viime vuonna raskausaikana saamani ylimääräinen paino.</w:t>
      </w:r>
    </w:p>
    <w:p>
      <w:r>
        <w:rPr>
          <w:b/>
        </w:rPr>
        <w:t xml:space="preserve">Esimerkki 5.648</w:t>
      </w:r>
    </w:p>
    <w:p>
      <w:r>
        <w:t xml:space="preserve">Niin, kesti niin kauan ennen kuin he pääsivät taistelemaan vaihtoa vastaan. Minulla ei ole kärsivällisyyttä odottaa neljää lisää.</w:t>
      </w:r>
    </w:p>
    <w:p>
      <w:r>
        <w:rPr>
          <w:b/>
        </w:rPr>
        <w:t xml:space="preserve">Tulos</w:t>
      </w:r>
    </w:p>
    <w:p>
      <w:r>
        <w:t xml:space="preserve">Kuulin heidän mainitsevan pataruoan, kun he tappelivat, joten ainakin sitä on odotettavissa.</w:t>
      </w:r>
    </w:p>
    <w:p>
      <w:r>
        <w:rPr>
          <w:b/>
        </w:rPr>
        <w:t xml:space="preserve">Esimerkki 5.649</w:t>
      </w:r>
    </w:p>
    <w:p>
      <w:r>
        <w:t xml:space="preserve">Meidän pitäisi kai laskeutua tornistamme ja mennä auttamaan ihmisiä.</w:t>
      </w:r>
    </w:p>
    <w:p>
      <w:r>
        <w:rPr>
          <w:b/>
        </w:rPr>
        <w:t xml:space="preserve">Tulos</w:t>
      </w:r>
    </w:p>
    <w:p>
      <w:r>
        <w:t xml:space="preserve">Pitäisi kai. Olen kuullut, että siellä on nykyään radioaktiivisia skorpioneja.</w:t>
      </w:r>
    </w:p>
    <w:p>
      <w:r>
        <w:rPr>
          <w:b/>
        </w:rPr>
        <w:t xml:space="preserve">Esimerkki 5.650</w:t>
      </w:r>
    </w:p>
    <w:p>
      <w:r>
        <w:t xml:space="preserve">Olet hyvin söpö vauva. Sinulla on hyvät hiukset vauvaksi.</w:t>
      </w:r>
    </w:p>
    <w:p>
      <w:r>
        <w:rPr>
          <w:b/>
        </w:rPr>
        <w:t xml:space="preserve">Tulos</w:t>
      </w:r>
    </w:p>
    <w:p>
      <w:r>
        <w:t xml:space="preserve">Kiitos. Se on hassua, koska kaikki on hullua. </w:t>
      </w:r>
    </w:p>
    <w:p>
      <w:r>
        <w:rPr>
          <w:b/>
        </w:rPr>
        <w:t xml:space="preserve">Esimerkki 5.651</w:t>
      </w:r>
    </w:p>
    <w:p>
      <w:r>
        <w:t xml:space="preserve">Paita muistutti häntä onnettomuudesta. Se sai hänet haluamaan törmätä uudelleen.</w:t>
      </w:r>
    </w:p>
    <w:p>
      <w:r>
        <w:rPr>
          <w:b/>
        </w:rPr>
        <w:t xml:space="preserve">Tulos</w:t>
      </w:r>
    </w:p>
    <w:p>
      <w:r>
        <w:t xml:space="preserve">No, se oli solmiovärjätty paita, se oli pirun punainen. Jälkikäteen ajateltuna se oli kamala paita.</w:t>
      </w:r>
    </w:p>
    <w:p>
      <w:r>
        <w:rPr>
          <w:b/>
        </w:rPr>
        <w:t xml:space="preserve">Esimerkki 5.652</w:t>
      </w:r>
    </w:p>
    <w:p>
      <w:r>
        <w:t xml:space="preserve">Kaksi Seacrestiä? Toinen on toista jalkaa pidempi ja toisella on iso arpi kasvoissa.</w:t>
      </w:r>
    </w:p>
    <w:p>
      <w:r>
        <w:rPr>
          <w:b/>
        </w:rPr>
        <w:t xml:space="preserve">Tulos</w:t>
      </w:r>
    </w:p>
    <w:p>
      <w:r>
        <w:t xml:space="preserve">Kyseessä on kaksoisjohtajan tilanne.</w:t>
      </w:r>
    </w:p>
    <w:p>
      <w:r>
        <w:rPr>
          <w:b/>
        </w:rPr>
        <w:t xml:space="preserve">Esimerkki 5.653</w:t>
      </w:r>
    </w:p>
    <w:p>
      <w:r>
        <w:t xml:space="preserve">Hyvät naiset ja herrat, ensimmäistä kertaa kaikkialla laulaa "You say stalagmite, I say stalactite" Vera Louise Gorman.</w:t>
      </w:r>
    </w:p>
    <w:p>
      <w:r>
        <w:rPr>
          <w:b/>
        </w:rPr>
        <w:t xml:space="preserve">Tulos</w:t>
      </w:r>
    </w:p>
    <w:p>
      <w:r>
        <w:t xml:space="preserve">Olen niin iloinen saadessani olla täällä Amerikan suosikki X-Factorissa. Tämä on vain pieni diddy, jonka keksin.</w:t>
      </w:r>
    </w:p>
    <w:p>
      <w:r>
        <w:rPr>
          <w:b/>
        </w:rPr>
        <w:t xml:space="preserve">Esimerkki 5.654</w:t>
      </w:r>
    </w:p>
    <w:p>
      <w:r>
        <w:t xml:space="preserve">Siellä näyttää olevan jotain jumissa, mutta emme ole sytyttäneet tulta vuoteen.</w:t>
      </w:r>
    </w:p>
    <w:p>
      <w:r>
        <w:rPr>
          <w:b/>
        </w:rPr>
        <w:t xml:space="preserve">Tulos</w:t>
      </w:r>
    </w:p>
    <w:p>
      <w:r>
        <w:t xml:space="preserve">Se on luultavasti nokea.</w:t>
      </w:r>
    </w:p>
    <w:p>
      <w:r>
        <w:rPr>
          <w:b/>
        </w:rPr>
        <w:t xml:space="preserve">Esimerkki 5.655</w:t>
      </w:r>
    </w:p>
    <w:p>
      <w:r>
        <w:t xml:space="preserve">Tiedän, että meillä hammaslääkäreillä on paljon suunnitelmia hammaslääkärikokousta varten tänä viikonloppuna, joten en vie paljon aikaanne.</w:t>
      </w:r>
    </w:p>
    <w:p>
      <w:r>
        <w:rPr>
          <w:b/>
        </w:rPr>
        <w:t xml:space="preserve">Tulos</w:t>
      </w:r>
    </w:p>
    <w:p>
      <w:r>
        <w:t xml:space="preserve">Ilmoita koordinaattorille, milloin aiot lopettaa tämän puheen, kultaseni, koska seuraavaksi meillä on Jon Levitz viihdykkeenä.</w:t>
      </w:r>
    </w:p>
    <w:p>
      <w:r>
        <w:rPr>
          <w:b/>
        </w:rPr>
        <w:t xml:space="preserve">Esimerkki 5.656</w:t>
      </w:r>
    </w:p>
    <w:p>
      <w:r>
        <w:t xml:space="preserve">Miksi meidän on puhuttava näin ulkona, mutta kun tulemme kotiin, puhumme kuin sinä?</w:t>
      </w:r>
    </w:p>
    <w:p>
      <w:r>
        <w:rPr>
          <w:b/>
        </w:rPr>
        <w:t xml:space="preserve">Tulos</w:t>
      </w:r>
    </w:p>
    <w:p>
      <w:r>
        <w:t xml:space="preserve">Meillä on hyvä juttu meneillään. Meidän ei tarvitse maksaa veroja eikä taistella sodissa. Meidän ei tarvitse huolehtia vaatteista, koska käytämme samoja vaatteita koko ajan.</w:t>
      </w:r>
    </w:p>
    <w:p>
      <w:r>
        <w:rPr>
          <w:b/>
        </w:rPr>
        <w:t xml:space="preserve">Esimerkki 5.657</w:t>
      </w:r>
    </w:p>
    <w:p>
      <w:r>
        <w:t xml:space="preserve">Katso ympärillä leijuvia pölyn kyyneleitä.</w:t>
      </w:r>
    </w:p>
    <w:p>
      <w:r>
        <w:rPr>
          <w:b/>
        </w:rPr>
        <w:t xml:space="preserve">Tulos</w:t>
      </w:r>
    </w:p>
    <w:p>
      <w:r>
        <w:t xml:space="preserve">Ihmiset siivoavat ne eivätkä ajattele sitä kahta kertaa.</w:t>
      </w:r>
    </w:p>
    <w:p>
      <w:r>
        <w:rPr>
          <w:b/>
        </w:rPr>
        <w:t xml:space="preserve">Esimerkki 5.658</w:t>
      </w:r>
    </w:p>
    <w:p>
      <w:r>
        <w:t xml:space="preserve">Uudesta järjestelystämme saattaa aiheutua jonkin verran jännitteitä.</w:t>
      </w:r>
    </w:p>
    <w:p>
      <w:r>
        <w:rPr>
          <w:b/>
        </w:rPr>
        <w:t xml:space="preserve">Tulos</w:t>
      </w:r>
    </w:p>
    <w:p>
      <w:r>
        <w:t xml:space="preserve">Ei se mitään. Abban kanssa oli jännitteitä. Tämä toimii.</w:t>
      </w:r>
    </w:p>
    <w:p>
      <w:r>
        <w:rPr>
          <w:b/>
        </w:rPr>
        <w:t xml:space="preserve">Esimerkki 5.659</w:t>
      </w:r>
    </w:p>
    <w:p>
      <w:r>
        <w:t xml:space="preserve">Nuori nainen, miksi sinusta tuntuu, ettet voi olla oma itsesi täällä Orlandossa, maailman vieraanvaraisimmassa paikassa?</w:t>
      </w:r>
    </w:p>
    <w:p>
      <w:r>
        <w:rPr>
          <w:b/>
        </w:rPr>
        <w:t xml:space="preserve">Tulos</w:t>
      </w:r>
    </w:p>
    <w:p>
      <w:r>
        <w:t xml:space="preserve">Teillä kaikilla on vahva itsetunto. Minulla ei ole identiteettiä.</w:t>
      </w:r>
    </w:p>
    <w:p>
      <w:r>
        <w:rPr>
          <w:b/>
        </w:rPr>
        <w:t xml:space="preserve">Esimerkki 5.660</w:t>
      </w:r>
    </w:p>
    <w:p>
      <w:r>
        <w:t xml:space="preserve">Kortit pöydällä. Olen huolissani, koska rakastan Meredithiä salaa, että hän on sekaantunut johonkin pahikseen, joka on ehkä myös Janicen aviomies. Tai ainakin hänen lapsensa isä. Joten haluan paljastaa tämän Jonathanin.</w:t>
      </w:r>
    </w:p>
    <w:p>
      <w:r>
        <w:rPr>
          <w:b/>
        </w:rPr>
        <w:t xml:space="preserve">Tulos</w:t>
      </w:r>
    </w:p>
    <w:p>
      <w:r>
        <w:t xml:space="preserve">Eikö se tunnukin paremmalta? Kiitos, että olet rehellinen minulle. Arvostan sitä todella paljon. Hyvä on. Se on ainoa tapa, jolla voimme muuttua.</w:t>
      </w:r>
    </w:p>
    <w:p>
      <w:r>
        <w:rPr>
          <w:b/>
        </w:rPr>
        <w:t xml:space="preserve">Esimerkki 5.661</w:t>
      </w:r>
    </w:p>
    <w:p>
      <w:r>
        <w:t xml:space="preserve">Suolaisen veden kovikset ovat myös mystikkoja. Me alamme profetoida ja muuta sellaista.</w:t>
      </w:r>
    </w:p>
    <w:p>
      <w:r>
        <w:rPr>
          <w:b/>
        </w:rPr>
        <w:t xml:space="preserve">Tulos</w:t>
      </w:r>
    </w:p>
    <w:p>
      <w:r>
        <w:t xml:space="preserve">SELVÄ. Joten, suolaisen veden toughys ovat asioita, joita myytte, mutta myös mitä työntekijöitä kutsutaan. Tämä paikka muuttuu koko ajan oudommaksi ja oudommaksi.</w:t>
      </w:r>
    </w:p>
    <w:p>
      <w:r>
        <w:rPr>
          <w:b/>
        </w:rPr>
        <w:t xml:space="preserve">Esimerkki 5.662</w:t>
      </w:r>
    </w:p>
    <w:p>
      <w:r>
        <w:t xml:space="preserve">Olemme käyttäneet paljon aikaa, vaivaa ja energiaa tähän lahjaan. Se on kuvakollaasi lapsistasi heidän syntymästään aina tähän päivään asti.</w:t>
      </w:r>
    </w:p>
    <w:p>
      <w:r>
        <w:rPr>
          <w:b/>
        </w:rPr>
        <w:t xml:space="preserve">Tulos</w:t>
      </w:r>
    </w:p>
    <w:p>
      <w:r>
        <w:t xml:space="preserve">Okei, se kuulostaa suurelta vaivannäöltä, mutta ei kovinkaan suurelta rahankäytöltä.</w:t>
      </w:r>
    </w:p>
    <w:p>
      <w:r>
        <w:rPr>
          <w:b/>
        </w:rPr>
        <w:t xml:space="preserve">Esimerkki 5.663</w:t>
      </w:r>
    </w:p>
    <w:p>
      <w:r>
        <w:t xml:space="preserve">Etkö usko, että lääkärit ovat todellisia?</w:t>
      </w:r>
    </w:p>
    <w:p>
      <w:r>
        <w:rPr>
          <w:b/>
        </w:rPr>
        <w:t xml:space="preserve">Tulos</w:t>
      </w:r>
    </w:p>
    <w:p>
      <w:r>
        <w:t xml:space="preserve">Ei. Ne ovat entisen ihmisen haamuja. Tämän opetti minulle suuri äreä isoisäni.</w:t>
      </w:r>
    </w:p>
    <w:p>
      <w:r>
        <w:rPr>
          <w:b/>
        </w:rPr>
        <w:t xml:space="preserve">Esimerkki 5.664</w:t>
      </w:r>
    </w:p>
    <w:p>
      <w:r>
        <w:t xml:space="preserve">Niinpä Maytag ampui Maryn ulos nopeasta vedestä, ja se osui rannalla olevaan veneeseen. Anteeksi, että kysyin. En tajunnut, millainen kauhea tarina oli tulossa.</w:t>
      </w:r>
    </w:p>
    <w:p>
      <w:r>
        <w:rPr>
          <w:b/>
        </w:rPr>
        <w:t xml:space="preserve">Tulos</w:t>
      </w:r>
    </w:p>
    <w:p>
      <w:r>
        <w:t xml:space="preserve">Olen pahoillani, että joudun kertomaan sinulle. Se ei ole hyvä tarina.</w:t>
      </w:r>
    </w:p>
    <w:p>
      <w:r>
        <w:rPr>
          <w:b/>
        </w:rPr>
        <w:t xml:space="preserve">Esimerkki 5.665</w:t>
      </w:r>
    </w:p>
    <w:p>
      <w:r>
        <w:t xml:space="preserve">Danielle, hän sanoo, että meillä on myöhässä olevia elokuvia.</w:t>
      </w:r>
    </w:p>
    <w:p>
      <w:r>
        <w:rPr>
          <w:b/>
        </w:rPr>
        <w:t xml:space="preserve">Tulos</w:t>
      </w:r>
    </w:p>
    <w:p>
      <w:r>
        <w:t xml:space="preserve">En vastaa niiden palauttamisesta, vaan ainoastaan niiden tarkistamisesta.</w:t>
      </w:r>
    </w:p>
    <w:p>
      <w:r>
        <w:rPr>
          <w:b/>
        </w:rPr>
        <w:t xml:space="preserve">Esimerkki 5.666</w:t>
      </w:r>
    </w:p>
    <w:p>
      <w:r>
        <w:t xml:space="preserve">Hei, tämä ei ole minun sormukseni. Michael Jackson, tarvitsen sormukseni takaisin, jos aion koskaan voittaa vaimoni rakkauden takaisin.</w:t>
      </w:r>
    </w:p>
    <w:p>
      <w:r>
        <w:rPr>
          <w:b/>
        </w:rPr>
        <w:t xml:space="preserve">Tulos</w:t>
      </w:r>
    </w:p>
    <w:p>
      <w:r>
        <w:t xml:space="preserve">Hyvä on, mutta minun pitäisi kertoa sinulle, että jos annan sormuksen takaisin, me kaikki palaamme takaisin vanhoiksi nukkeiksi.</w:t>
      </w:r>
    </w:p>
    <w:p>
      <w:r>
        <w:rPr>
          <w:b/>
        </w:rPr>
        <w:t xml:space="preserve">Esimerkki 5.667</w:t>
      </w:r>
    </w:p>
    <w:p>
      <w:r>
        <w:t xml:space="preserve">Kiitos, että tiesit, että tarkoitin skalpelliä, vaikka sanoin lapaluu.</w:t>
      </w:r>
    </w:p>
    <w:p>
      <w:r>
        <w:rPr>
          <w:b/>
        </w:rPr>
        <w:t xml:space="preserve">Tulos</w:t>
      </w:r>
    </w:p>
    <w:p>
      <w:r>
        <w:t xml:space="preserve">Olen pitkäaikainen sairaanhoitaja. Vaikka emme ole koskaan työskennelleet yhdessä, se ei tarkoita, ettenkö tietäisi, mitä teen.</w:t>
      </w:r>
    </w:p>
    <w:p>
      <w:r>
        <w:rPr>
          <w:b/>
        </w:rPr>
        <w:t xml:space="preserve">Esimerkki 5.668</w:t>
      </w:r>
    </w:p>
    <w:p>
      <w:r>
        <w:t xml:space="preserve">Siirryin kovaa vauhtia amishimaisempaan elämään.</w:t>
      </w:r>
    </w:p>
    <w:p>
      <w:r>
        <w:rPr>
          <w:b/>
        </w:rPr>
        <w:t xml:space="preserve">Tulos</w:t>
      </w:r>
    </w:p>
    <w:p>
      <w:r>
        <w:t xml:space="preserve">Käyttävätkö amishit kirjoituskoneita vai vain paperia ja kynää?</w:t>
      </w:r>
    </w:p>
    <w:p>
      <w:r>
        <w:rPr>
          <w:b/>
        </w:rPr>
        <w:t xml:space="preserve">Esimerkki 5.669</w:t>
      </w:r>
    </w:p>
    <w:p>
      <w:r>
        <w:t xml:space="preserve">Charlie, sinä rasitat minua tänään.</w:t>
      </w:r>
    </w:p>
    <w:p>
      <w:r>
        <w:rPr>
          <w:b/>
        </w:rPr>
        <w:t xml:space="preserve">Tulos</w:t>
      </w:r>
    </w:p>
    <w:p>
      <w:r>
        <w:t xml:space="preserve">Olenko minä verovirasto? En tiedä, mitä tarkoitat.</w:t>
      </w:r>
    </w:p>
    <w:p>
      <w:r>
        <w:rPr>
          <w:b/>
        </w:rPr>
        <w:t xml:space="preserve">Esimerkki 5.670</w:t>
      </w:r>
    </w:p>
    <w:p>
      <w:r>
        <w:t xml:space="preserve">Näyttäkää noille nuorille se valo, joka teillä on sisällänne. Avaa itsesi heille.</w:t>
      </w:r>
    </w:p>
    <w:p>
      <w:r>
        <w:rPr>
          <w:b/>
        </w:rPr>
        <w:t xml:space="preserve">Tulos</w:t>
      </w:r>
    </w:p>
    <w:p>
      <w:r>
        <w:t xml:space="preserve">Päiväkirja, kun viimeksi sanoit noin, vietin niin paljon aikaa vankilassa.</w:t>
      </w:r>
    </w:p>
    <w:p>
      <w:r>
        <w:rPr>
          <w:b/>
        </w:rPr>
        <w:t xml:space="preserve">Esimerkki 5.671</w:t>
      </w:r>
    </w:p>
    <w:p>
      <w:r>
        <w:t xml:space="preserve">Onneksi nimesi ei ole jääkaappi.</w:t>
      </w:r>
    </w:p>
    <w:p>
      <w:r>
        <w:rPr>
          <w:b/>
        </w:rPr>
        <w:t xml:space="preserve">Tulos</w:t>
      </w:r>
    </w:p>
    <w:p>
      <w:r>
        <w:t xml:space="preserve">Tiedätkö mitä, minusta naisten ei pitäisi vitsailla.</w:t>
      </w:r>
    </w:p>
    <w:p>
      <w:r>
        <w:rPr>
          <w:b/>
        </w:rPr>
        <w:t xml:space="preserve">Esimerkki 5.672</w:t>
      </w:r>
    </w:p>
    <w:p>
      <w:r>
        <w:t xml:space="preserve">Onko sinua koskaan purtu sellaisessa käärmekirkossa?</w:t>
      </w:r>
    </w:p>
    <w:p>
      <w:r>
        <w:rPr>
          <w:b/>
        </w:rPr>
        <w:t xml:space="preserve">Tulos</w:t>
      </w:r>
    </w:p>
    <w:p>
      <w:r>
        <w:t xml:space="preserve">Henki on purrut häntä.</w:t>
      </w:r>
    </w:p>
    <w:p>
      <w:r>
        <w:rPr>
          <w:b/>
        </w:rPr>
        <w:t xml:space="preserve">Esimerkki 5.673</w:t>
      </w:r>
    </w:p>
    <w:p>
      <w:r>
        <w:t xml:space="preserve">Pitäisikö meidän alkaa pukeutua tylsemmin? Projisioiko se meidät takaisin suureen maailmaan?</w:t>
      </w:r>
    </w:p>
    <w:p>
      <w:r>
        <w:rPr>
          <w:b/>
        </w:rPr>
        <w:t xml:space="preserve">Tulos</w:t>
      </w:r>
    </w:p>
    <w:p>
      <w:r>
        <w:t xml:space="preserve">Haluammeko edes palata sinne?</w:t>
      </w:r>
    </w:p>
    <w:p>
      <w:r>
        <w:rPr>
          <w:b/>
        </w:rPr>
        <w:t xml:space="preserve">Esimerkki 5.674</w:t>
      </w:r>
    </w:p>
    <w:p>
      <w:r>
        <w:t xml:space="preserve">Aivan kuten sormustimet, joiden on tarkoitus suojata sormia neulalta.</w:t>
      </w:r>
    </w:p>
    <w:p>
      <w:r>
        <w:rPr>
          <w:b/>
        </w:rPr>
        <w:t xml:space="preserve">Tulos</w:t>
      </w:r>
    </w:p>
    <w:p>
      <w:r>
        <w:t xml:space="preserve">Niin, omassani on reikiä.</w:t>
      </w:r>
    </w:p>
    <w:p>
      <w:r>
        <w:rPr>
          <w:b/>
        </w:rPr>
        <w:t xml:space="preserve">Esimerkki 5.675</w:t>
      </w:r>
    </w:p>
    <w:p>
      <w:r>
        <w:t xml:space="preserve">Ovatko coozies niitä juttuja, joita laitetaan kuppien päälle?</w:t>
      </w:r>
    </w:p>
    <w:p>
      <w:r>
        <w:rPr>
          <w:b/>
        </w:rPr>
        <w:t xml:space="preserve">Tulos</w:t>
      </w:r>
    </w:p>
    <w:p>
      <w:r>
        <w:t xml:space="preserve">Kyllä, laitat puseron kuppiin. Tuo on todellinen lasi puoliksi täynnä -asenne. Pidän sinusta.</w:t>
      </w:r>
    </w:p>
    <w:p>
      <w:r>
        <w:rPr>
          <w:b/>
        </w:rPr>
        <w:t xml:space="preserve">Esimerkki 5.676</w:t>
      </w:r>
    </w:p>
    <w:p>
      <w:r>
        <w:t xml:space="preserve">Ole hyvä, kulta. Tunnen itseni niin holtittomaksi. En edes maksanut tästä appelsiinijuliuksesta! Se on joulun ihme!</w:t>
      </w:r>
    </w:p>
    <w:p>
      <w:r>
        <w:rPr>
          <w:b/>
        </w:rPr>
        <w:t xml:space="preserve">Tulos</w:t>
      </w:r>
    </w:p>
    <w:p>
      <w:r>
        <w:t xml:space="preserve">SELVÄ. No, se on laitonta. Se on itse asiassa rikos.</w:t>
      </w:r>
    </w:p>
    <w:p>
      <w:r>
        <w:rPr>
          <w:b/>
        </w:rPr>
        <w:t xml:space="preserve">Esimerkki 5.677</w:t>
      </w:r>
    </w:p>
    <w:p>
      <w:r>
        <w:t xml:space="preserve">Hän on hyvin älykäs. Et ole koskaan ennen kuullut, että rintaliiveissä pitäisi säilyttää tavaroita, ethän?</w:t>
      </w:r>
    </w:p>
    <w:p>
      <w:r>
        <w:rPr>
          <w:b/>
        </w:rPr>
        <w:t xml:space="preserve">Tulos</w:t>
      </w:r>
    </w:p>
    <w:p>
      <w:r>
        <w:t xml:space="preserve">Olet niin suloinen.</w:t>
      </w:r>
    </w:p>
    <w:p>
      <w:r>
        <w:rPr>
          <w:b/>
        </w:rPr>
        <w:t xml:space="preserve">Esimerkki 5.678</w:t>
      </w:r>
    </w:p>
    <w:p>
      <w:r>
        <w:t xml:space="preserve">Kiinnostaako sinua Kyle?</w:t>
      </w:r>
    </w:p>
    <w:p>
      <w:r>
        <w:rPr>
          <w:b/>
        </w:rPr>
        <w:t xml:space="preserve">Tulos</w:t>
      </w:r>
    </w:p>
    <w:p>
      <w:r>
        <w:t xml:space="preserve">Hän näyttää vähän sekopäiseltä, mutta olen avoin. Olen avoin kenelle tahansa.</w:t>
      </w:r>
    </w:p>
    <w:p>
      <w:r>
        <w:rPr>
          <w:b/>
        </w:rPr>
        <w:t xml:space="preserve">Esimerkki 5.679</w:t>
      </w:r>
    </w:p>
    <w:p>
      <w:r>
        <w:t xml:space="preserve">Aioin kysyä kanalta, mitä se ajatteli minusta, koska äitini ei koskaan kertonut minulle, mitä se ajatteli minusta. Hän sanoi aina: "Jos saat kanan pitämään sinusta, se tarkoittaa, että olet jotain." ?</w:t>
      </w:r>
    </w:p>
    <w:p>
      <w:r>
        <w:rPr>
          <w:b/>
        </w:rPr>
        <w:t xml:space="preserve">Tulos</w:t>
      </w:r>
    </w:p>
    <w:p>
      <w:r>
        <w:t xml:space="preserve">Kysyin äidiltäni koko ajan, mitä hän ajattelee minusta.</w:t>
      </w:r>
    </w:p>
    <w:p>
      <w:r>
        <w:rPr>
          <w:b/>
        </w:rPr>
        <w:t xml:space="preserve">Esimerkki 5.680</w:t>
      </w:r>
    </w:p>
    <w:p>
      <w:r>
        <w:t xml:space="preserve">No, Alice on suosikkini vanhemmista animaatioista.</w:t>
      </w:r>
    </w:p>
    <w:p>
      <w:r>
        <w:rPr>
          <w:b/>
        </w:rPr>
        <w:t xml:space="preserve">Tulos</w:t>
      </w:r>
    </w:p>
    <w:p>
      <w:r>
        <w:t xml:space="preserve">No, minun vanhempien suosikkini oli Josie and the Pussycats.</w:t>
      </w:r>
    </w:p>
    <w:p>
      <w:r>
        <w:rPr>
          <w:b/>
        </w:rPr>
        <w:t xml:space="preserve">Esimerkki 5.681</w:t>
      </w:r>
    </w:p>
    <w:p>
      <w:r>
        <w:t xml:space="preserve">Kostutamme jauhemaisen lääkkeen kielihiellä ja ruiskutamme sen häneen. Sen pitäisi laittaa hänet pakkaseen, kunnes saamme kokaiinin takaisin 1980-luvulle.</w:t>
      </w:r>
    </w:p>
    <w:p>
      <w:r>
        <w:rPr>
          <w:b/>
        </w:rPr>
        <w:t xml:space="preserve">Tulos</w:t>
      </w:r>
    </w:p>
    <w:p>
      <w:r>
        <w:t xml:space="preserve">Olen tavallaan pahoillani, että ehdotin sitä, koska ajatus siitä ällöttää minua.</w:t>
      </w:r>
    </w:p>
    <w:p>
      <w:r>
        <w:rPr>
          <w:b/>
        </w:rPr>
        <w:t xml:space="preserve">Esimerkki 5.682</w:t>
      </w:r>
    </w:p>
    <w:p>
      <w:r>
        <w:t xml:space="preserve">Sinulla on tanssiaispuku.</w:t>
      </w:r>
    </w:p>
    <w:p>
      <w:r>
        <w:rPr>
          <w:b/>
        </w:rPr>
        <w:t xml:space="preserve">Tulos</w:t>
      </w:r>
    </w:p>
    <w:p>
      <w:r>
        <w:t xml:space="preserve">Halusin näyttää kauniilta sinulle.</w:t>
      </w:r>
    </w:p>
    <w:p>
      <w:r>
        <w:rPr>
          <w:b/>
        </w:rPr>
        <w:t xml:space="preserve">Esimerkki 5.683</w:t>
      </w:r>
    </w:p>
    <w:p>
      <w:r>
        <w:t xml:space="preserve">Olen aivan pihalla, ja etsin kaikenlaista tietoa tai opastusta siitä, miten tämä koko vanhemmuus toimii.</w:t>
      </w:r>
    </w:p>
    <w:p>
      <w:r>
        <w:rPr>
          <w:b/>
        </w:rPr>
        <w:t xml:space="preserve">Tulos</w:t>
      </w:r>
    </w:p>
    <w:p>
      <w:r>
        <w:t xml:space="preserve">Puhuin isäni kanssa viimeksi varmaan kymmenen vuotta sitten.</w:t>
      </w:r>
    </w:p>
    <w:p>
      <w:r>
        <w:rPr>
          <w:b/>
        </w:rPr>
        <w:t xml:space="preserve">Esimerkki 5.684</w:t>
      </w:r>
    </w:p>
    <w:p>
      <w:r>
        <w:t xml:space="preserve">Menitkö ennen lentokoneen ohjaamoon?</w:t>
      </w:r>
    </w:p>
    <w:p>
      <w:r>
        <w:rPr>
          <w:b/>
        </w:rPr>
        <w:t xml:space="preserve">Tulos</w:t>
      </w:r>
    </w:p>
    <w:p>
      <w:r>
        <w:t xml:space="preserve">Ennen 11.9. olin aina tuossa ohjaamossa.</w:t>
      </w:r>
    </w:p>
    <w:p>
      <w:r>
        <w:rPr>
          <w:b/>
        </w:rPr>
        <w:t xml:space="preserve">Esimerkki 5.685</w:t>
      </w:r>
    </w:p>
    <w:p>
      <w:r>
        <w:t xml:space="preserve">En juo lainkaan vettä ja poltan 3 askia savukkeita päivässä.</w:t>
      </w:r>
    </w:p>
    <w:p>
      <w:r>
        <w:rPr>
          <w:b/>
        </w:rPr>
        <w:t xml:space="preserve">Tulos</w:t>
      </w:r>
    </w:p>
    <w:p>
      <w:r>
        <w:t xml:space="preserve">Kulta, olet karsinut jotain hurjaa. Sinun on tehtävä sille jotain.</w:t>
      </w:r>
    </w:p>
    <w:p>
      <w:r>
        <w:rPr>
          <w:b/>
        </w:rPr>
        <w:t xml:space="preserve">Esimerkki 5.686</w:t>
      </w:r>
    </w:p>
    <w:p>
      <w:r>
        <w:t xml:space="preserve">Oletko ensimmäistä kertaa Phishin konsertissa?</w:t>
      </w:r>
    </w:p>
    <w:p>
      <w:r>
        <w:rPr>
          <w:b/>
        </w:rPr>
        <w:t xml:space="preserve">Tulos</w:t>
      </w:r>
    </w:p>
    <w:p>
      <w:r>
        <w:t xml:space="preserve">Se on. Mutta en ole vielä konsertissa.</w:t>
      </w:r>
    </w:p>
    <w:p>
      <w:r>
        <w:rPr>
          <w:b/>
        </w:rPr>
        <w:t xml:space="preserve">Esimerkki 5.687</w:t>
      </w:r>
    </w:p>
    <w:p>
      <w:r>
        <w:t xml:space="preserve">Jos kankaita heiluttaa, ne tekevät jotain hullun siistiä. Katso tätä.</w:t>
      </w:r>
    </w:p>
    <w:p>
      <w:r>
        <w:rPr>
          <w:b/>
        </w:rPr>
        <w:t xml:space="preserve">Tulos</w:t>
      </w:r>
    </w:p>
    <w:p>
      <w:r>
        <w:t xml:space="preserve">He nauravat hieman tanssissa. Tämä on sopimatonta ja jumalatonta. Sven, en ole enää isäntäsi. Minä häivyn täältä.</w:t>
      </w:r>
    </w:p>
    <w:p>
      <w:r>
        <w:rPr>
          <w:b/>
        </w:rPr>
        <w:t xml:space="preserve">Esimerkki 5.688</w:t>
      </w:r>
    </w:p>
    <w:p>
      <w:r>
        <w:t xml:space="preserve">Minulla on bussi matkalla New Yorkin pohjoisosaan.</w:t>
      </w:r>
    </w:p>
    <w:p>
      <w:r>
        <w:rPr>
          <w:b/>
        </w:rPr>
        <w:t xml:space="preserve">Tulos</w:t>
      </w:r>
    </w:p>
    <w:p>
      <w:r>
        <w:t xml:space="preserve">Okei, tässä. Ota kaikki rahani.</w:t>
      </w:r>
    </w:p>
    <w:p>
      <w:r>
        <w:rPr>
          <w:b/>
        </w:rPr>
        <w:t xml:space="preserve">Esimerkki 5.689</w:t>
      </w:r>
    </w:p>
    <w:p>
      <w:r>
        <w:t xml:space="preserve">Saarnaat kuorolle. Minulla on ollut monia välipaloja sisälläni vuosien varrella.</w:t>
      </w:r>
    </w:p>
    <w:p>
      <w:r>
        <w:rPr>
          <w:b/>
        </w:rPr>
        <w:t xml:space="preserve">Tulos</w:t>
      </w:r>
    </w:p>
    <w:p>
      <w:r>
        <w:t xml:space="preserve">Otettiinko ne pois vai annoitko niiden vain kasvaa siellä?</w:t>
      </w:r>
    </w:p>
    <w:p>
      <w:r>
        <w:rPr>
          <w:b/>
        </w:rPr>
        <w:t xml:space="preserve">Esimerkki 5.690</w:t>
      </w:r>
    </w:p>
    <w:p>
      <w:r>
        <w:t xml:space="preserve">Hänellä on perhe Pariisissa.</w:t>
      </w:r>
    </w:p>
    <w:p>
      <w:r>
        <w:rPr>
          <w:b/>
        </w:rPr>
        <w:t xml:space="preserve">Tulos</w:t>
      </w:r>
    </w:p>
    <w:p>
      <w:r>
        <w:t xml:space="preserve">Fritz-setä. Hän asuu Eiffel-tornin huipulla!</w:t>
      </w:r>
    </w:p>
    <w:p>
      <w:r>
        <w:rPr>
          <w:b/>
        </w:rPr>
        <w:t xml:space="preserve">Esimerkki 5.691</w:t>
      </w:r>
    </w:p>
    <w:p>
      <w:r>
        <w:t xml:space="preserve">Täällä hautajaisissa on aika kova äänestysprosentti.</w:t>
      </w:r>
    </w:p>
    <w:p>
      <w:r>
        <w:rPr>
          <w:b/>
        </w:rPr>
        <w:t xml:space="preserve">Tulos</w:t>
      </w:r>
    </w:p>
    <w:p>
      <w:r>
        <w:t xml:space="preserve">Isoisä ei ollut kovin pidetty.</w:t>
      </w:r>
    </w:p>
    <w:p>
      <w:r>
        <w:rPr>
          <w:b/>
        </w:rPr>
        <w:t xml:space="preserve">Esimerkki 5.692</w:t>
      </w:r>
    </w:p>
    <w:p>
      <w:r>
        <w:t xml:space="preserve">Tein vain klassista vatsastapuhuja-nukkea, jossa silmäni liikkuvat edestakaisin.</w:t>
      </w:r>
    </w:p>
    <w:p>
      <w:r>
        <w:rPr>
          <w:b/>
        </w:rPr>
        <w:t xml:space="preserve">Tulos</w:t>
      </w:r>
    </w:p>
    <w:p>
      <w:r>
        <w:t xml:space="preserve">Aivan kuin siinä Twilight Zone -jaksossa. Se oli yksi suosikkijaksoistani. En koskaan unohda loppua.</w:t>
      </w:r>
    </w:p>
    <w:p>
      <w:r>
        <w:rPr>
          <w:b/>
        </w:rPr>
        <w:t xml:space="preserve">Esimerkki 5.693</w:t>
      </w:r>
    </w:p>
    <w:p>
      <w:r>
        <w:t xml:space="preserve">Ennustus ei ole minulle, vaan meille molemmille, sillä olemme molemmat syöneet puolikkaat onnenkeksistä. Minä lopetan asian käsittelyn.</w:t>
      </w:r>
    </w:p>
    <w:p>
      <w:r>
        <w:rPr>
          <w:b/>
        </w:rPr>
        <w:t xml:space="preserve">Tulos</w:t>
      </w:r>
    </w:p>
    <w:p>
      <w:r>
        <w:t xml:space="preserve">SELVÄ. Hän voittaa. Saanko sanoa sen? Hän voittaa. Se oli niin hyvä.</w:t>
      </w:r>
    </w:p>
    <w:p>
      <w:r>
        <w:rPr>
          <w:b/>
        </w:rPr>
        <w:t xml:space="preserve">Esimerkki 5.694</w:t>
      </w:r>
    </w:p>
    <w:p>
      <w:r>
        <w:t xml:space="preserve">Mikset mene leikkimään kavereidesi kanssa metsään?</w:t>
      </w:r>
    </w:p>
    <w:p>
      <w:r>
        <w:rPr>
          <w:b/>
        </w:rPr>
        <w:t xml:space="preserve">Tulos</w:t>
      </w:r>
    </w:p>
    <w:p>
      <w:r>
        <w:t xml:space="preserve">Tarkoitatko Billyä ja Daisya? He kuolivat.</w:t>
      </w:r>
    </w:p>
    <w:p>
      <w:r>
        <w:rPr>
          <w:b/>
        </w:rPr>
        <w:t xml:space="preserve">Esimerkki 5.695</w:t>
      </w:r>
    </w:p>
    <w:p>
      <w:r>
        <w:t xml:space="preserve">Mielestäni sillä on merkitystä, jos voileipä tuntuu kuumalta. Munasalaattivoileipien on tarkoitus olla kylmiä tai huoneenlämpöisiä.</w:t>
      </w:r>
    </w:p>
    <w:p>
      <w:r>
        <w:rPr>
          <w:b/>
        </w:rPr>
        <w:t xml:space="preserve">Tulos</w:t>
      </w:r>
    </w:p>
    <w:p>
      <w:r>
        <w:t xml:space="preserve">Niin, ja munat ovat elämän alku. On tärkeää kohdella niitä oikein.</w:t>
      </w:r>
    </w:p>
    <w:p>
      <w:r>
        <w:rPr>
          <w:b/>
        </w:rPr>
        <w:t xml:space="preserve">Esimerkki 5.696</w:t>
      </w:r>
    </w:p>
    <w:p>
      <w:r>
        <w:t xml:space="preserve">Ai, ei Elle Fanning?</w:t>
      </w:r>
    </w:p>
    <w:p>
      <w:r>
        <w:rPr>
          <w:b/>
        </w:rPr>
        <w:t xml:space="preserve">Tulos</w:t>
      </w:r>
    </w:p>
    <w:p>
      <w:r>
        <w:t xml:space="preserve">Voi ei, Elle ei ole uutistoimittaja, hassu, vaan näyttelijä kuten minä.</w:t>
      </w:r>
    </w:p>
    <w:p>
      <w:r>
        <w:rPr>
          <w:b/>
        </w:rPr>
        <w:t xml:space="preserve">Esimerkki 5.697</w:t>
      </w:r>
    </w:p>
    <w:p>
      <w:r>
        <w:t xml:space="preserve">En ole varma, mitä täällä tapahtuu. Se, että kysyt minulta, olenko koskaan ollut rakastunut, tuntuu olevan vastoin sääntöjä.</w:t>
      </w:r>
    </w:p>
    <w:p>
      <w:r>
        <w:rPr>
          <w:b/>
        </w:rPr>
        <w:t xml:space="preserve">Tulos</w:t>
      </w:r>
    </w:p>
    <w:p>
      <w:r>
        <w:t xml:space="preserve">Cleatus, luulen, että ymmärrät väärin kysymykseni tarkoituksen. Olen onnellisesti naimisissa rouva Madisonin kanssa.</w:t>
      </w:r>
    </w:p>
    <w:p>
      <w:r>
        <w:rPr>
          <w:b/>
        </w:rPr>
        <w:t xml:space="preserve">Esimerkki 5.698</w:t>
      </w:r>
    </w:p>
    <w:p>
      <w:r>
        <w:t xml:space="preserve">Minusta tuntuu, että aina kun joku kysyy sinulta rikoksesta, sanot, etten tehnyt rikosta. Poltin vain sairaalan ja nautin neiti Georginan leipiä keskellä yötä.</w:t>
      </w:r>
    </w:p>
    <w:p>
      <w:r>
        <w:rPr>
          <w:b/>
        </w:rPr>
        <w:t xml:space="preserve">Tulos</w:t>
      </w:r>
    </w:p>
    <w:p>
      <w:r>
        <w:t xml:space="preserve">Suojellaksemme tukikohtamme, aina kun rikos tulee esiin, sanon, että sinä et tehnyt sitä.</w:t>
      </w:r>
    </w:p>
    <w:p>
      <w:r>
        <w:rPr>
          <w:b/>
        </w:rPr>
        <w:t xml:space="preserve">Esimerkki 5.699</w:t>
      </w:r>
    </w:p>
    <w:p>
      <w:r>
        <w:t xml:space="preserve">En usko, että olen enää kauan tässä maailmassa.</w:t>
      </w:r>
    </w:p>
    <w:p>
      <w:r>
        <w:rPr>
          <w:b/>
        </w:rPr>
        <w:t xml:space="preserve">Tulos</w:t>
      </w:r>
    </w:p>
    <w:p>
      <w:r>
        <w:t xml:space="preserve">Silmäsi ovat oudot - niissä ei ole väriä. Näytät Limp Bizkitin basistilta.</w:t>
      </w:r>
    </w:p>
    <w:p>
      <w:r>
        <w:rPr>
          <w:b/>
        </w:rPr>
        <w:t xml:space="preserve">Esimerkki 5.700</w:t>
      </w:r>
    </w:p>
    <w:p>
      <w:r>
        <w:t xml:space="preserve">En tiennytkään, että leivonnaisia on leivissä.</w:t>
      </w:r>
    </w:p>
    <w:p>
      <w:r>
        <w:rPr>
          <w:b/>
        </w:rPr>
        <w:t xml:space="preserve">Tulos</w:t>
      </w:r>
    </w:p>
    <w:p>
      <w:r>
        <w:t xml:space="preserve">Ai niin.  No, tiedätkö, luulen, että ymmärrän koko leivonnaiskokemuksen.  Mikset, sen sijaan, että tekisit kasan pieniä keksejä tai mitä vittua tahansa, tekisit kokonaisen leivän kokoisia, jotta voit leikata niitä kuin leipää.  Enpä tiedä...  Taisin olla sekaisin reseptin kanssa.</w:t>
      </w:r>
    </w:p>
    <w:p>
      <w:r>
        <w:rPr>
          <w:b/>
        </w:rPr>
        <w:t xml:space="preserve">Esimerkki 5.701</w:t>
      </w:r>
    </w:p>
    <w:p>
      <w:r>
        <w:t xml:space="preserve">Minulla on R-BnB, jonka olen vuokrannut.</w:t>
      </w:r>
    </w:p>
    <w:p>
      <w:r>
        <w:rPr>
          <w:b/>
        </w:rPr>
        <w:t xml:space="preserve">Tulos</w:t>
      </w:r>
    </w:p>
    <w:p>
      <w:r>
        <w:t xml:space="preserve">Maybelline, miten kehtaat. Olet pettänyt kirkon, jumalat, temppelin ja isä-mestarin. Heitän sinut ulos, ilkeä demoninainen.</w:t>
      </w:r>
    </w:p>
    <w:p>
      <w:r>
        <w:rPr>
          <w:b/>
        </w:rPr>
        <w:t xml:space="preserve">Esimerkki 5.702</w:t>
      </w:r>
    </w:p>
    <w:p>
      <w:r>
        <w:t xml:space="preserve">Kuten näette, kirjoitan paljon sanoja minuutissa.</w:t>
      </w:r>
    </w:p>
    <w:p>
      <w:r>
        <w:rPr>
          <w:b/>
        </w:rPr>
        <w:t xml:space="preserve">Tulos</w:t>
      </w:r>
    </w:p>
    <w:p>
      <w:r>
        <w:t xml:space="preserve">Olen hyvin vaikuttunut. Haluaisin, että kirjoittaisit lukemasi ohjeet kaikkeen, mitä löydät ruokakomerostani. Painettu teksti on liian pieni minulle.</w:t>
      </w:r>
    </w:p>
    <w:p>
      <w:r>
        <w:rPr>
          <w:b/>
        </w:rPr>
        <w:t xml:space="preserve">Esimerkki 5.703</w:t>
      </w:r>
    </w:p>
    <w:p>
      <w:r>
        <w:t xml:space="preserve">Niin, minun täytyi kai kokea muutos. Irrottautua kodinomaisesta ansastani, jossa olin.</w:t>
      </w:r>
    </w:p>
    <w:p>
      <w:r>
        <w:rPr>
          <w:b/>
        </w:rPr>
        <w:t xml:space="preserve">Tulos</w:t>
      </w:r>
    </w:p>
    <w:p>
      <w:r>
        <w:t xml:space="preserve">On melkein kuin olisit kokenut samanlaisen muodonmuutoksen kuin zombit.</w:t>
      </w:r>
    </w:p>
    <w:p>
      <w:r>
        <w:rPr>
          <w:b/>
        </w:rPr>
        <w:t xml:space="preserve">Esimerkki 5.704</w:t>
      </w:r>
    </w:p>
    <w:p>
      <w:r>
        <w:t xml:space="preserve">Miten vertaisit Ghost Reconia ja Skyrimiä. Se on mahdotonta.</w:t>
      </w:r>
    </w:p>
    <w:p>
      <w:r>
        <w:rPr>
          <w:b/>
        </w:rPr>
        <w:t xml:space="preserve">Tulos</w:t>
      </w:r>
    </w:p>
    <w:p>
      <w:r>
        <w:t xml:space="preserve">Rehellisesti sanottuna en välitä kummastakaan. Olen itse Pokemon-mies.</w:t>
      </w:r>
    </w:p>
    <w:p>
      <w:r>
        <w:rPr>
          <w:b/>
        </w:rPr>
        <w:t xml:space="preserve">Esimerkki 5.705</w:t>
      </w:r>
    </w:p>
    <w:p>
      <w:r>
        <w:t xml:space="preserve">Kulkeeko huomenna juna Savannahiin, Georgiaan?</w:t>
      </w:r>
    </w:p>
    <w:p>
      <w:r>
        <w:rPr>
          <w:b/>
        </w:rPr>
        <w:t xml:space="preserve">Tulos</w:t>
      </w:r>
    </w:p>
    <w:p>
      <w:r>
        <w:t xml:space="preserve">Totta kai, runkkaa. Sinä puhut siitä pirun Savannah-junasta.</w:t>
      </w:r>
    </w:p>
    <w:p>
      <w:r>
        <w:rPr>
          <w:b/>
        </w:rPr>
        <w:t xml:space="preserve">Esimerkki 5.706</w:t>
      </w:r>
    </w:p>
    <w:p>
      <w:r>
        <w:t xml:space="preserve">Enkö vastaa siihen? En ole asiakkaasi.</w:t>
      </w:r>
    </w:p>
    <w:p>
      <w:r>
        <w:rPr>
          <w:b/>
        </w:rPr>
        <w:t xml:space="preserve">Tulos</w:t>
      </w:r>
    </w:p>
    <w:p>
      <w:r>
        <w:t xml:space="preserve">Kukaan ei vastaa kysymyksiin. Minä olen ainoa, joka vastaa kysymyksiin.</w:t>
      </w:r>
    </w:p>
    <w:p>
      <w:r>
        <w:rPr>
          <w:b/>
        </w:rPr>
        <w:t xml:space="preserve">Esimerkki 5.707</w:t>
      </w:r>
    </w:p>
    <w:p>
      <w:r>
        <w:t xml:space="preserve">Kyllä, en aio jakaa täytettyä juustoani tämän kanssa.</w:t>
      </w:r>
    </w:p>
    <w:p>
      <w:r>
        <w:rPr>
          <w:b/>
        </w:rPr>
        <w:t xml:space="preserve">Tulos</w:t>
      </w:r>
    </w:p>
    <w:p>
      <w:r>
        <w:t xml:space="preserve">No, sinun ei tarvitse olla huolissasi siitä, että Well Dropping Societyllä on tarpeeksi pizzaa ruokkimaan jäseniään, koska minä en aio liittyä siihen.</w:t>
      </w:r>
    </w:p>
    <w:p>
      <w:r>
        <w:rPr>
          <w:b/>
        </w:rPr>
        <w:t xml:space="preserve">Esimerkki 5.708</w:t>
      </w:r>
    </w:p>
    <w:p>
      <w:r>
        <w:t xml:space="preserve">Okei, olen pahoillani. Olenko oikeassa paikassa?</w:t>
      </w:r>
    </w:p>
    <w:p>
      <w:r>
        <w:rPr>
          <w:b/>
        </w:rPr>
        <w:t xml:space="preserve">Tulos</w:t>
      </w:r>
    </w:p>
    <w:p>
      <w:r>
        <w:t xml:space="preserve">Kyllä, kyllä olet. Hei, miten menee? Nimeni on Catalina.</w:t>
      </w:r>
    </w:p>
    <w:p>
      <w:r>
        <w:rPr>
          <w:b/>
        </w:rPr>
        <w:t xml:space="preserve">Esimerkki 5.709</w:t>
      </w:r>
    </w:p>
    <w:p>
      <w:r>
        <w:t xml:space="preserve">Kyse on siitä, että omistat kaiken, mitä sanot, vaikka olisit kuinka mielettömän väärässä. Eikö se kuulosta mukavalta?</w:t>
      </w:r>
    </w:p>
    <w:p>
      <w:r>
        <w:rPr>
          <w:b/>
        </w:rPr>
        <w:t xml:space="preserve">Tulos</w:t>
      </w:r>
    </w:p>
    <w:p>
      <w:r>
        <w:t xml:space="preserve">Haluatko rehellisen vastaukseni vai haluatko vastauksen, jonka haluat kuulla?</w:t>
      </w:r>
    </w:p>
    <w:p>
      <w:r>
        <w:rPr>
          <w:b/>
        </w:rPr>
        <w:t xml:space="preserve">Esimerkki 5.710</w:t>
      </w:r>
    </w:p>
    <w:p>
      <w:r>
        <w:t xml:space="preserve">En ole kääpiö.  Olen vain lyhyt.  Vain lyhyt kaveri.</w:t>
      </w:r>
    </w:p>
    <w:p>
      <w:r>
        <w:rPr>
          <w:b/>
        </w:rPr>
        <w:t xml:space="preserve">Tulos</w:t>
      </w:r>
    </w:p>
    <w:p>
      <w:r>
        <w:t xml:space="preserve">Niin, mutta sinulla on myös punainen lippis.  Se näyttää kääpiön hatulta.</w:t>
      </w:r>
    </w:p>
    <w:p>
      <w:r>
        <w:rPr>
          <w:b/>
        </w:rPr>
        <w:t xml:space="preserve">Esimerkki 5.711</w:t>
      </w:r>
    </w:p>
    <w:p>
      <w:r>
        <w:t xml:space="preserve">Minulla on raivoisa heroiiniriippuvuus, joten saatat olla juuri sinä, joka olet raitis.</w:t>
      </w:r>
    </w:p>
    <w:p>
      <w:r>
        <w:rPr>
          <w:b/>
        </w:rPr>
        <w:t xml:space="preserve">Tulos</w:t>
      </w:r>
    </w:p>
    <w:p>
      <w:r>
        <w:t xml:space="preserve">Onneksi olen suoraselkäinen, kuten kaikki Country-nimisestä maasta tulevat.</w:t>
      </w:r>
    </w:p>
    <w:p>
      <w:r>
        <w:rPr>
          <w:b/>
        </w:rPr>
        <w:t xml:space="preserve">Esimerkki 5.712</w:t>
      </w:r>
    </w:p>
    <w:p>
      <w:r>
        <w:t xml:space="preserve">Olen hermostunut perheestäni, Sharon.</w:t>
      </w:r>
    </w:p>
    <w:p>
      <w:r>
        <w:rPr>
          <w:b/>
        </w:rPr>
        <w:t xml:space="preserve">Tulos</w:t>
      </w:r>
    </w:p>
    <w:p>
      <w:r>
        <w:t xml:space="preserve">Sinä hikoilet.</w:t>
      </w:r>
    </w:p>
    <w:p>
      <w:r>
        <w:rPr>
          <w:b/>
        </w:rPr>
        <w:t xml:space="preserve">Esimerkki 5.713</w:t>
      </w:r>
    </w:p>
    <w:p>
      <w:r>
        <w:t xml:space="preserve">Hei, voisitteko olla hiljempaa? Yritän ottaa nokoset.</w:t>
      </w:r>
    </w:p>
    <w:p>
      <w:r>
        <w:rPr>
          <w:b/>
        </w:rPr>
        <w:t xml:space="preserve">Tulos</w:t>
      </w:r>
    </w:p>
    <w:p>
      <w:r>
        <w:t xml:space="preserve">Anteeksi, Omar. En huomannut, että olit saappaat jalassa.</w:t>
      </w:r>
    </w:p>
    <w:p>
      <w:r>
        <w:rPr>
          <w:b/>
        </w:rPr>
        <w:t xml:space="preserve">Esimerkki 5.714</w:t>
      </w:r>
    </w:p>
    <w:p>
      <w:r>
        <w:t xml:space="preserve">Olen melko varma, että nämä tyypit ovat robotteja.</w:t>
      </w:r>
    </w:p>
    <w:p>
      <w:r>
        <w:rPr>
          <w:b/>
        </w:rPr>
        <w:t xml:space="preserve">Tulos</w:t>
      </w:r>
    </w:p>
    <w:p>
      <w:r>
        <w:t xml:space="preserve">Joo, mutta ne ovat aika kivoja. Tarkoitan, he antoivat minulle tämän hevosen, hän toi minulle tämän ämpärin.</w:t>
      </w:r>
    </w:p>
    <w:p>
      <w:r>
        <w:rPr>
          <w:b/>
        </w:rPr>
        <w:t xml:space="preserve">Esimerkki 5.715</w:t>
      </w:r>
    </w:p>
    <w:p>
      <w:r>
        <w:t xml:space="preserve">Sarjakuvamurtautuja pääsee hitaasti karkuun. Joku pysäyttää hänet.</w:t>
      </w:r>
    </w:p>
    <w:p>
      <w:r>
        <w:rPr>
          <w:b/>
        </w:rPr>
        <w:t xml:space="preserve">Tulos</w:t>
      </w:r>
    </w:p>
    <w:p>
      <w:r>
        <w:t xml:space="preserve">Miksi hän kävelee sivuttain kuin rapu?</w:t>
      </w:r>
    </w:p>
    <w:p>
      <w:r>
        <w:rPr>
          <w:b/>
        </w:rPr>
        <w:t xml:space="preserve">Esimerkki 5.716</w:t>
      </w:r>
    </w:p>
    <w:p>
      <w:r>
        <w:t xml:space="preserve">Minusta oli aina julmaa, että vaimosi sanoi, että sinun on tehtävä valinta. Joko järjestät sairaalasviitin hänen kotiinsa koiralle, joka kuolee joka tapauksessa, tai minä lähden.</w:t>
      </w:r>
    </w:p>
    <w:p>
      <w:r>
        <w:rPr>
          <w:b/>
        </w:rPr>
        <w:t xml:space="preserve">Tulos</w:t>
      </w:r>
    </w:p>
    <w:p>
      <w:r>
        <w:t xml:space="preserve">Se oli kuin: "Ei millään pahalla, kulta, mutta rakastan sinua ja koiraa yhtä paljon.</w:t>
      </w:r>
    </w:p>
    <w:p>
      <w:r>
        <w:rPr>
          <w:b/>
        </w:rPr>
        <w:t xml:space="preserve">Esimerkki 5.717</w:t>
      </w:r>
    </w:p>
    <w:p>
      <w:r>
        <w:t xml:space="preserve">Olet selvästi raivoava alkoholisti. Haluaisitko savukkeen?</w:t>
      </w:r>
    </w:p>
    <w:p>
      <w:r>
        <w:rPr>
          <w:b/>
        </w:rPr>
        <w:t xml:space="preserve">Tulos</w:t>
      </w:r>
    </w:p>
    <w:p>
      <w:r>
        <w:t xml:space="preserve">En ymmärrä miksi ei. Tarkoitan, nyt on 60-luku, joten totta kai.</w:t>
      </w:r>
    </w:p>
    <w:p>
      <w:r>
        <w:rPr>
          <w:b/>
        </w:rPr>
        <w:t xml:space="preserve">Esimerkki 5.718</w:t>
      </w:r>
    </w:p>
    <w:p>
      <w:r>
        <w:t xml:space="preserve">Tämä on hieman suurempi kuin rasti.</w:t>
      </w:r>
    </w:p>
    <w:p>
      <w:r>
        <w:rPr>
          <w:b/>
        </w:rPr>
        <w:t xml:space="preserve">Tulos</w:t>
      </w:r>
    </w:p>
    <w:p>
      <w:r>
        <w:t xml:space="preserve">Ai niin. Katsokaa tuota. Minulla ei ollut silmälaseja tai silmiä auki.</w:t>
      </w:r>
    </w:p>
    <w:p>
      <w:r>
        <w:rPr>
          <w:b/>
        </w:rPr>
        <w:t xml:space="preserve">Esimerkki 5.719</w:t>
      </w:r>
    </w:p>
    <w:p>
      <w:r>
        <w:t xml:space="preserve">Voi, silmäni! Täällä on niin kirkas valo.</w:t>
      </w:r>
    </w:p>
    <w:p>
      <w:r>
        <w:rPr>
          <w:b/>
        </w:rPr>
        <w:t xml:space="preserve">Tulos</w:t>
      </w:r>
    </w:p>
    <w:p>
      <w:r>
        <w:t xml:space="preserve">Oletko koskaan nähnyt sitä Ripley's Believe It or Not -elokuvaa, jossa naisella on kyky ponnauttaa silmänsä ulos kallostaan? Sinun silmäsi näyttävät hänen silmiltään.</w:t>
      </w:r>
    </w:p>
    <w:p>
      <w:r>
        <w:rPr>
          <w:b/>
        </w:rPr>
        <w:t xml:space="preserve">Esimerkki 5.720</w:t>
      </w:r>
    </w:p>
    <w:p>
      <w:r>
        <w:t xml:space="preserve">Haluatko, että menen ulos ja tulen takaisin?</w:t>
      </w:r>
    </w:p>
    <w:p>
      <w:r>
        <w:rPr>
          <w:b/>
        </w:rPr>
        <w:t xml:space="preserve">Tulos</w:t>
      </w:r>
    </w:p>
    <w:p>
      <w:r>
        <w:t xml:space="preserve">Se olisi täydellistä. Minun on harjoiteltava töykeyttä.</w:t>
      </w:r>
    </w:p>
    <w:p>
      <w:r>
        <w:rPr>
          <w:b/>
        </w:rPr>
        <w:t xml:space="preserve">Esimerkki 5.721</w:t>
      </w:r>
    </w:p>
    <w:p>
      <w:r>
        <w:t xml:space="preserve">Ymmärrän, miksi ajattelet niin, mutta itse asiassa olin täysin hiljaa.</w:t>
      </w:r>
    </w:p>
    <w:p>
      <w:r>
        <w:rPr>
          <w:b/>
        </w:rPr>
        <w:t xml:space="preserve">Tulos</w:t>
      </w:r>
    </w:p>
    <w:p>
      <w:r>
        <w:t xml:space="preserve">Mutta sinä olet nainen, ja hän on mies. Joten vaikka et sanonut mitään, ajattelit sitä mielessäsi. Hänellä ei ollut vaihtoehtoa, koska ehdotit sitä hiljaa.</w:t>
      </w:r>
    </w:p>
    <w:p>
      <w:r>
        <w:rPr>
          <w:b/>
        </w:rPr>
        <w:t xml:space="preserve">Esimerkki 5.722</w:t>
      </w:r>
    </w:p>
    <w:p>
      <w:r>
        <w:t xml:space="preserve">Olemme päässeet niin kauas todellisista ihmisistä, joilla on todellisia tarinoita tosi-tv:ssä.</w:t>
      </w:r>
    </w:p>
    <w:p>
      <w:r>
        <w:rPr>
          <w:b/>
        </w:rPr>
        <w:t xml:space="preserve">Tulos</w:t>
      </w:r>
    </w:p>
    <w:p>
      <w:r>
        <w:t xml:space="preserve">Joo, Toilet Island oli viimeinen oikea show. Siellä on oikeasti vessoja ja oikeasti saaria.</w:t>
      </w:r>
    </w:p>
    <w:p>
      <w:r>
        <w:rPr>
          <w:b/>
        </w:rPr>
        <w:t xml:space="preserve">Esimerkki 5.723</w:t>
      </w:r>
    </w:p>
    <w:p>
      <w:r>
        <w:t xml:space="preserve">Otin isot päiväunet, ja kun heräsin, urkuhuoneessa oli outo pariskunta.</w:t>
      </w:r>
    </w:p>
    <w:p>
      <w:r>
        <w:rPr>
          <w:b/>
        </w:rPr>
        <w:t xml:space="preserve">Tulos</w:t>
      </w:r>
    </w:p>
    <w:p>
      <w:r>
        <w:t xml:space="preserve">Doris, voisitko sitoa kaapusi? Rukoilen sinua.</w:t>
      </w:r>
    </w:p>
    <w:p>
      <w:r>
        <w:rPr>
          <w:b/>
        </w:rPr>
        <w:t xml:space="preserve">Esimerkki 5.724</w:t>
      </w:r>
    </w:p>
    <w:p>
      <w:r>
        <w:t xml:space="preserve">Saan hirveän, hirveän merisairauden. Mutta yleensä tiedän sen vasta kuukauden kuluttua laivalta poistumisesta.</w:t>
      </w:r>
    </w:p>
    <w:p>
      <w:r>
        <w:rPr>
          <w:b/>
        </w:rPr>
        <w:t xml:space="preserve">Tulos</w:t>
      </w:r>
    </w:p>
    <w:p>
      <w:r>
        <w:t xml:space="preserve">Sellaista on olla nainen.</w:t>
      </w:r>
    </w:p>
    <w:p>
      <w:r>
        <w:rPr>
          <w:b/>
        </w:rPr>
        <w:t xml:space="preserve">Esimerkki 5.725</w:t>
      </w:r>
    </w:p>
    <w:p>
      <w:r>
        <w:t xml:space="preserve">Toivottakaa tervetulleeksi Alfred Molena. Sieltä hän tulee raahautuen lattian poikki.</w:t>
      </w:r>
    </w:p>
    <w:p>
      <w:r>
        <w:rPr>
          <w:b/>
        </w:rPr>
        <w:t xml:space="preserve">Tulos</w:t>
      </w:r>
    </w:p>
    <w:p>
      <w:r>
        <w:t xml:space="preserve">Tiedän, että halusit nähdä kinkkuluun tänään, mutta niin ei tapahdu. Sen tekee avopuolisoni.</w:t>
      </w:r>
    </w:p>
    <w:p>
      <w:r>
        <w:rPr>
          <w:b/>
        </w:rPr>
        <w:t xml:space="preserve">Esimerkki 5.726</w:t>
      </w:r>
    </w:p>
    <w:p>
      <w:r>
        <w:t xml:space="preserve">En tiennyt, että olette naimisissa, rouva Sapsworth.</w:t>
      </w:r>
    </w:p>
    <w:p>
      <w:r>
        <w:rPr>
          <w:b/>
        </w:rPr>
        <w:t xml:space="preserve">Tulos</w:t>
      </w:r>
    </w:p>
    <w:p>
      <w:r>
        <w:t xml:space="preserve">Tietenkin olen naimisissa. Olen 28-vuotias nainen.</w:t>
      </w:r>
    </w:p>
    <w:p>
      <w:r>
        <w:rPr>
          <w:b/>
        </w:rPr>
        <w:t xml:space="preserve">Esimerkki 5.727</w:t>
      </w:r>
    </w:p>
    <w:p>
      <w:r>
        <w:t xml:space="preserve">Yksikään poikani ei lyö lihaa ja juustoja leivän päälle. Haluatko olla voileivän lätkäyttäjä? Entä lakikoulu?</w:t>
      </w:r>
    </w:p>
    <w:p>
      <w:r>
        <w:rPr>
          <w:b/>
        </w:rPr>
        <w:t xml:space="preserve">Tulos</w:t>
      </w:r>
    </w:p>
    <w:p>
      <w:r>
        <w:t xml:space="preserve">Oikeustieteelliseen? Se on naurettavaa. Mitä ajanhukkaa. Mitä sinä teet? Istut siellä ja yrität pitää ihmiset poissa vankilasta tai estää ihmisiä joutumasta oikeuteen tai haastamasta muita ihmisiä oikeuteen. Mitä muuta laki on?</w:t>
      </w:r>
    </w:p>
    <w:p>
      <w:r>
        <w:rPr>
          <w:b/>
        </w:rPr>
        <w:t xml:space="preserve">Esimerkki 5.728</w:t>
      </w:r>
    </w:p>
    <w:p>
      <w:r>
        <w:t xml:space="preserve">Jotta pääsen pois täältä, minun on haettava takkini, mutta jotta saan takkini, minun on päästävä pois täältä?</w:t>
      </w:r>
    </w:p>
    <w:p>
      <w:r>
        <w:rPr>
          <w:b/>
        </w:rPr>
        <w:t xml:space="preserve">Tulos</w:t>
      </w:r>
    </w:p>
    <w:p>
      <w:r>
        <w:t xml:space="preserve">Huomaatteko, miten järjestelmä on periaatteessa viritetty pitämään teidät paikoillanne kaikesta huolimatta?</w:t>
      </w:r>
    </w:p>
    <w:p>
      <w:r>
        <w:rPr>
          <w:b/>
        </w:rPr>
        <w:t xml:space="preserve">Esimerkki 5.729</w:t>
      </w:r>
    </w:p>
    <w:p>
      <w:r>
        <w:t xml:space="preserve">Yritän löytää tonttuasun vauvalleni.</w:t>
      </w:r>
    </w:p>
    <w:p>
      <w:r>
        <w:rPr>
          <w:b/>
        </w:rPr>
        <w:t xml:space="preserve">Tulos</w:t>
      </w:r>
    </w:p>
    <w:p>
      <w:r>
        <w:t xml:space="preserve">Tiedättekö, että tämä on Cracker Barrel?</w:t>
      </w:r>
    </w:p>
    <w:p>
      <w:r>
        <w:rPr>
          <w:b/>
        </w:rPr>
        <w:t xml:space="preserve">Esimerkki 5.730</w:t>
      </w:r>
    </w:p>
    <w:p>
      <w:r>
        <w:t xml:space="preserve">Rakastan häntä aina, omalla tavallani.</w:t>
      </w:r>
    </w:p>
    <w:p>
      <w:r>
        <w:rPr>
          <w:b/>
        </w:rPr>
        <w:t xml:space="preserve">Tulos</w:t>
      </w:r>
    </w:p>
    <w:p>
      <w:r>
        <w:t xml:space="preserve">Sano se vain. Sano vain, että hän on mielestäsi seksikäs.</w:t>
      </w:r>
    </w:p>
    <w:p>
      <w:r>
        <w:rPr>
          <w:b/>
        </w:rPr>
        <w:t xml:space="preserve">Esimerkki 5.731</w:t>
      </w:r>
    </w:p>
    <w:p>
      <w:r>
        <w:t xml:space="preserve">Olemme etsineet paikkaa, johon voisimme laittaa nämä kastamattomat vauvat.</w:t>
      </w:r>
    </w:p>
    <w:p>
      <w:r>
        <w:rPr>
          <w:b/>
        </w:rPr>
        <w:t xml:space="preserve">Tulos</w:t>
      </w:r>
    </w:p>
    <w:p>
      <w:r>
        <w:t xml:space="preserve">He eivät tehneet mitään väärää, mutta heitä ei kastettu ajoissa. He eivät tehneet paljoakaan oikein.</w:t>
      </w:r>
    </w:p>
    <w:p>
      <w:r>
        <w:rPr>
          <w:b/>
        </w:rPr>
        <w:t xml:space="preserve">Esimerkki 5.732</w:t>
      </w:r>
    </w:p>
    <w:p>
      <w:r>
        <w:t xml:space="preserve">Saivatko he koskaan selville, mitä vaikutelmaa tuo kana teki???</w:t>
      </w:r>
    </w:p>
    <w:p>
      <w:r>
        <w:rPr>
          <w:b/>
        </w:rPr>
        <w:t xml:space="preserve">Tulos</w:t>
      </w:r>
    </w:p>
    <w:p>
      <w:r>
        <w:t xml:space="preserve">Luulen, että hän yritti tehdä Carl Sandburgia.</w:t>
      </w:r>
    </w:p>
    <w:p>
      <w:r>
        <w:rPr>
          <w:b/>
        </w:rPr>
        <w:t xml:space="preserve">Esimerkki 5.733</w:t>
      </w:r>
    </w:p>
    <w:p>
      <w:r>
        <w:t xml:space="preserve">Pitäisikö meidän siis mennä lavalle nukkuen?</w:t>
      </w:r>
    </w:p>
    <w:p>
      <w:r>
        <w:rPr>
          <w:b/>
        </w:rPr>
        <w:t xml:space="preserve">Tulos</w:t>
      </w:r>
    </w:p>
    <w:p>
      <w:r>
        <w:t xml:space="preserve">SELVÄ. Pidän siitä. Sanoin vain, että älä nukahda. Jos olemme jo nukkumassa, kun olemme siellä, se toimii.</w:t>
      </w:r>
    </w:p>
    <w:p>
      <w:r>
        <w:rPr>
          <w:b/>
        </w:rPr>
        <w:t xml:space="preserve">Esimerkki 5.734</w:t>
      </w:r>
    </w:p>
    <w:p>
      <w:r>
        <w:t xml:space="preserve">Sir, kapteeni, sir. Saanko huomauttaa, että aliluutnantti näki koordinaatit ehkä väärinpäin. Kunhan sanoin.</w:t>
      </w:r>
    </w:p>
    <w:p>
      <w:r>
        <w:rPr>
          <w:b/>
        </w:rPr>
        <w:t xml:space="preserve">Tulos</w:t>
      </w:r>
    </w:p>
    <w:p>
      <w:r>
        <w:t xml:space="preserve">Lyön vetoa, että se oli se. Kiitos, herra Sulu.</w:t>
      </w:r>
    </w:p>
    <w:p>
      <w:r>
        <w:rPr>
          <w:b/>
        </w:rPr>
        <w:t xml:space="preserve">Esimerkki 5.735</w:t>
      </w:r>
    </w:p>
    <w:p>
      <w:r>
        <w:t xml:space="preserve">Jos sinusta tuntuu siltä, että haluat saada kaiken ulos, voit vapaasti tehdä laulun itse.</w:t>
      </w:r>
    </w:p>
    <w:p>
      <w:r>
        <w:rPr>
          <w:b/>
        </w:rPr>
        <w:t xml:space="preserve">Tulos</w:t>
      </w:r>
    </w:p>
    <w:p>
      <w:r>
        <w:t xml:space="preserve">SELVÄ. Tämä on minun korttelini. Tämä on sininen lohkoni. Tämä on keltainen lohkoni. Tämä on äidin suihku ja minun pitäisi varmaan lähteä.</w:t>
      </w:r>
    </w:p>
    <w:p>
      <w:r>
        <w:rPr>
          <w:b/>
        </w:rPr>
        <w:t xml:space="preserve">Esimerkki 5.736</w:t>
      </w:r>
    </w:p>
    <w:p>
      <w:r>
        <w:t xml:space="preserve">Isä, eikö kukaan näe antenneja meidän kodistamme?</w:t>
      </w:r>
    </w:p>
    <w:p>
      <w:r>
        <w:rPr>
          <w:b/>
        </w:rPr>
        <w:t xml:space="preserve">Tulos</w:t>
      </w:r>
    </w:p>
    <w:p>
      <w:r>
        <w:t xml:space="preserve">Ei, me teimme niistä puun näköisiä.</w:t>
      </w:r>
    </w:p>
    <w:p>
      <w:r>
        <w:rPr>
          <w:b/>
        </w:rPr>
        <w:t xml:space="preserve">Esimerkki 5.737</w:t>
      </w:r>
    </w:p>
    <w:p>
      <w:r>
        <w:t xml:space="preserve">Olen missä tahansa. Ystäväni ja minä olemme odottaneet Saturnia 48 minuuttia. Olemme valmiita lähtemään.</w:t>
      </w:r>
    </w:p>
    <w:p>
      <w:r>
        <w:rPr>
          <w:b/>
        </w:rPr>
        <w:t xml:space="preserve">Tulos</w:t>
      </w:r>
    </w:p>
    <w:p>
      <w:r>
        <w:t xml:space="preserve">Vielä pari minuuttia. Auton toisella puolella työskentelee kokonainen tiimi ihmisiä, joita et näe juuri nyt.</w:t>
      </w:r>
    </w:p>
    <w:p>
      <w:r>
        <w:rPr>
          <w:b/>
        </w:rPr>
        <w:t xml:space="preserve">Esimerkki 5.738</w:t>
      </w:r>
    </w:p>
    <w:p>
      <w:r>
        <w:t xml:space="preserve">Et pysty koskaan myymään sitä.</w:t>
      </w:r>
    </w:p>
    <w:p>
      <w:r>
        <w:rPr>
          <w:b/>
        </w:rPr>
        <w:t xml:space="preserve">Tulos</w:t>
      </w:r>
    </w:p>
    <w:p>
      <w:r>
        <w:t xml:space="preserve">Et koskaan uskonut minuun.  Tiedätkö mitä?  Tämä on viimeinen pisara, Bobby.  Olen saanut tarpeekseni sinusta.  Ansaitsen parempaa.  Jos te kaksi pidätte toisistanne niin paljon, voisitte pitää toisenne.  Minusta tulee rikas!  Kuuletko minua?  Rikkaaksi!  En ainoastaan nachosipsejä täynnä olevasta pehmopussituolistani, vaan myös hyvin kauniin ja ainutlaatuisen kampaukseni siluettimerkistä.  Hyvästi ikuisesti, Bobby.  Olet luuseri, ja tulet aina olemaan!  Samantha, oli mukava nähdä sinua.</w:t>
      </w:r>
    </w:p>
    <w:p>
      <w:r>
        <w:rPr>
          <w:b/>
        </w:rPr>
        <w:t xml:space="preserve">Esimerkki 5.739</w:t>
      </w:r>
    </w:p>
    <w:p>
      <w:r>
        <w:t xml:space="preserve">Suihkurusketuksesi on täydellinen. Haluan kaikkien tietävän, että olet minun lapseni.</w:t>
      </w:r>
    </w:p>
    <w:p>
      <w:r>
        <w:rPr>
          <w:b/>
        </w:rPr>
        <w:t xml:space="preserve">Tulos</w:t>
      </w:r>
    </w:p>
    <w:p>
      <w:r>
        <w:t xml:space="preserve">Olen kirkkaan oranssi. Halusin näyttää hyvältä. Halusin näyttää hienolta, mutta liioittelin.</w:t>
      </w:r>
    </w:p>
    <w:p>
      <w:r>
        <w:rPr>
          <w:b/>
        </w:rPr>
        <w:t xml:space="preserve">Esimerkki 5.740</w:t>
      </w:r>
    </w:p>
    <w:p>
      <w:r>
        <w:t xml:space="preserve">Taisin toivoa, että kenkä osoittautuisi maagiseksi tai jotain. Jojo oli sellainen.</w:t>
      </w:r>
    </w:p>
    <w:p>
      <w:r>
        <w:rPr>
          <w:b/>
        </w:rPr>
        <w:t xml:space="preserve">Tulos</w:t>
      </w:r>
    </w:p>
    <w:p>
      <w:r>
        <w:t xml:space="preserve">Tässä Home Depotissa on ollut tänään paljon odottamatonta taikaa.</w:t>
      </w:r>
    </w:p>
    <w:p>
      <w:r>
        <w:rPr>
          <w:b/>
        </w:rPr>
        <w:t xml:space="preserve">Esimerkki 5.741</w:t>
      </w:r>
    </w:p>
    <w:p>
      <w:r>
        <w:t xml:space="preserve">Aiotko tavata hänet? Tiedän tästä. Pidän tämän paikan puhtaana. Minä laitan ruokaa. Harrastan seksiä kanssasi säännöllisesti, ja tämä on kiitos siitä.</w:t>
      </w:r>
    </w:p>
    <w:p>
      <w:r>
        <w:rPr>
          <w:b/>
        </w:rPr>
        <w:t xml:space="preserve">Tulos</w:t>
      </w:r>
    </w:p>
    <w:p>
      <w:r>
        <w:t xml:space="preserve">Niin, hänkin tietää. Kaikki nuo asiat. Hän pitää toisen asuntoni siistinä. Hän laittaa ruokaa. Hän harrastaa seksiä kanssani toisessa asunnossani. Minun täytyy mennä. On miehinen velvollisuuteni miellyttää kaikkia naisia.</w:t>
      </w:r>
    </w:p>
    <w:p>
      <w:r>
        <w:rPr>
          <w:b/>
        </w:rPr>
        <w:t xml:space="preserve">Esimerkki 5.742</w:t>
      </w:r>
    </w:p>
    <w:p>
      <w:r>
        <w:t xml:space="preserve">Voi veljet.  Alan olla niin aikuinen.  Opettelin koulussa taannoin punomaan häpykarvani.</w:t>
      </w:r>
    </w:p>
    <w:p>
      <w:r>
        <w:rPr>
          <w:b/>
        </w:rPr>
        <w:t xml:space="preserve">Tulos</w:t>
      </w:r>
    </w:p>
    <w:p>
      <w:r>
        <w:t xml:space="preserve">En tiennyt, että he tekivät sen niin aikaisin.  Se on tärkeää.  Sinun täytyy letittää häpykarvasi ja laittaa golfkengät jalkaasi, kun tulet töistä kotiin.</w:t>
      </w:r>
    </w:p>
    <w:p>
      <w:r>
        <w:rPr>
          <w:b/>
        </w:rPr>
        <w:t xml:space="preserve">Esimerkki 5.743</w:t>
      </w:r>
    </w:p>
    <w:p>
      <w:r>
        <w:t xml:space="preserve">Jostain ihmeen syystä juoksin. Vauvana lumessa. Onneksi lunta ei ollut paljon.</w:t>
      </w:r>
    </w:p>
    <w:p>
      <w:r>
        <w:rPr>
          <w:b/>
        </w:rPr>
        <w:t xml:space="preserve">Tulos</w:t>
      </w:r>
    </w:p>
    <w:p>
      <w:r>
        <w:t xml:space="preserve">Hyvin Forrest Gumpmaista sinulta.</w:t>
      </w:r>
    </w:p>
    <w:p>
      <w:r>
        <w:rPr>
          <w:b/>
        </w:rPr>
        <w:t xml:space="preserve">Esimerkki 5.744</w:t>
      </w:r>
    </w:p>
    <w:p>
      <w:r>
        <w:t xml:space="preserve">Se on osa ennustusta. Yksi tulee olemaan yhteinen säie. Yksi on kaunis ja rakastuu aivastuksen jälkeen. Ja yksi tulee olemaan yhteinen säie. Ja sitten siinä sanottiin, että yksi on pieru ja yksi on älykäs.</w:t>
      </w:r>
    </w:p>
    <w:p>
      <w:r>
        <w:rPr>
          <w:b/>
        </w:rPr>
        <w:t xml:space="preserve">Tulos</w:t>
      </w:r>
    </w:p>
    <w:p>
      <w:r>
        <w:t xml:space="preserve">Minä olen se pieru. Olen kirjaimellisesti päästänyt yhden jatkuvan pierun koko ajan. Pyydän anteeksi.</w:t>
      </w:r>
    </w:p>
    <w:p>
      <w:r>
        <w:rPr>
          <w:b/>
        </w:rPr>
        <w:t xml:space="preserve">Esimerkki 5.745</w:t>
      </w:r>
    </w:p>
    <w:p>
      <w:r>
        <w:t xml:space="preserve">Mikset tule ulos varjoista?  Haluamme hengailla kanssasi!</w:t>
      </w:r>
    </w:p>
    <w:p>
      <w:r>
        <w:rPr>
          <w:b/>
        </w:rPr>
        <w:t xml:space="preserve">Tulos</w:t>
      </w:r>
    </w:p>
    <w:p>
      <w:r>
        <w:t xml:space="preserve">Ymmärrän, että te olette täällä tekemässä luolastoa, ja kun olin pintamies, nautin muiden seurasta.  Ajattelin, että voisin ehkä näyttää teille paikkoja täällä alhaalla hämärissä metrotunneleissa.</w:t>
      </w:r>
    </w:p>
    <w:p>
      <w:r>
        <w:rPr>
          <w:b/>
        </w:rPr>
        <w:t xml:space="preserve">Esimerkki 5.746</w:t>
      </w:r>
    </w:p>
    <w:p>
      <w:r>
        <w:t xml:space="preserve">Tämä maalaus täällä luoteiskulmassa. Varis, jonka silmät näyttävät seuraavan sinua. Jokin siinä muistuttaa minua jostain.</w:t>
      </w:r>
    </w:p>
    <w:p>
      <w:r>
        <w:rPr>
          <w:b/>
        </w:rPr>
        <w:t xml:space="preserve">Tulos</w:t>
      </w:r>
    </w:p>
    <w:p>
      <w:r>
        <w:t xml:space="preserve">Hänen ilmeensä. Se muistuttaa minua siitä ilmeestä, joka tulee Deanin kasvoille, kun hän on tehnyt jotain kauheaa.</w:t>
      </w:r>
    </w:p>
    <w:p>
      <w:r>
        <w:rPr>
          <w:b/>
        </w:rPr>
        <w:t xml:space="preserve">Esimerkki 5.747</w:t>
      </w:r>
    </w:p>
    <w:p>
      <w:r>
        <w:t xml:space="preserve">Keskitytään ongelmaan. On liian helppoa poiketa aiheesta.</w:t>
      </w:r>
    </w:p>
    <w:p>
      <w:r>
        <w:rPr>
          <w:b/>
        </w:rPr>
        <w:t xml:space="preserve">Tulos</w:t>
      </w:r>
    </w:p>
    <w:p>
      <w:r>
        <w:t xml:space="preserve">Sanon vain, että ehkä yksi syy siihen, miksi emme ole taivaalla ja olemme meressä, on se, että Cookie otti huumeita.</w:t>
      </w:r>
    </w:p>
    <w:p>
      <w:r>
        <w:rPr>
          <w:b/>
        </w:rPr>
        <w:t xml:space="preserve">Esimerkki 5.748</w:t>
      </w:r>
    </w:p>
    <w:p>
      <w:r>
        <w:t xml:space="preserve">Hänen täytyi laskea oluensa alas vilkuttaakseen sinulle. Se on suuri sitoumus vain yhden käden omaavalle.</w:t>
      </w:r>
    </w:p>
    <w:p>
      <w:r>
        <w:rPr>
          <w:b/>
        </w:rPr>
        <w:t xml:space="preserve">Tulos</w:t>
      </w:r>
    </w:p>
    <w:p>
      <w:r>
        <w:t xml:space="preserve">Ja on myös sinun syntymäpäiväsi. Sinun ei pitäisi tehdä tuota.</w:t>
      </w:r>
    </w:p>
    <w:p>
      <w:r>
        <w:rPr>
          <w:b/>
        </w:rPr>
        <w:t xml:space="preserve">Esimerkki 5.749</w:t>
      </w:r>
    </w:p>
    <w:p>
      <w:r>
        <w:t xml:space="preserve">Olet siis vain osittain paholainen?</w:t>
      </w:r>
    </w:p>
    <w:p>
      <w:r>
        <w:rPr>
          <w:b/>
        </w:rPr>
        <w:t xml:space="preserve">Tulos</w:t>
      </w:r>
    </w:p>
    <w:p>
      <w:r>
        <w:t xml:space="preserve">Joo. Näetkö, että olen käärme, mutta minulla on myös sarvet?</w:t>
      </w:r>
    </w:p>
    <w:p>
      <w:r>
        <w:rPr>
          <w:b/>
        </w:rPr>
        <w:t xml:space="preserve">Esimerkki 5.750</w:t>
      </w:r>
    </w:p>
    <w:p>
      <w:r>
        <w:t xml:space="preserve">Täällä Mars Base 3:lla on 60 ihmistä.</w:t>
      </w:r>
    </w:p>
    <w:p>
      <w:r>
        <w:rPr>
          <w:b/>
        </w:rPr>
        <w:t xml:space="preserve">Tulos</w:t>
      </w:r>
    </w:p>
    <w:p>
      <w:r>
        <w:t xml:space="preserve">Täytyy sanoa, etten tiennyt, että meitä oli enemmän kuin neljä. Tämä on itse asiassa uutinen minulle.</w:t>
      </w:r>
    </w:p>
    <w:p>
      <w:r>
        <w:rPr>
          <w:b/>
        </w:rPr>
        <w:t xml:space="preserve">Esimerkki 5.751</w:t>
      </w:r>
    </w:p>
    <w:p>
      <w:r>
        <w:t xml:space="preserve">Katsokaa, kuinka mieheni flirttailee sihteerin kanssa. Hän on vain flirttailija. Hän flirttailee kaikkien kanssa.</w:t>
      </w:r>
    </w:p>
    <w:p>
      <w:r>
        <w:rPr>
          <w:b/>
        </w:rPr>
        <w:t xml:space="preserve">Tulos</w:t>
      </w:r>
    </w:p>
    <w:p>
      <w:r>
        <w:t xml:space="preserve">Lääkäri on puhelimessa. Se ei ole mikään hiton sihteeri, nainen!</w:t>
      </w:r>
    </w:p>
    <w:p>
      <w:r>
        <w:rPr>
          <w:b/>
        </w:rPr>
        <w:t xml:space="preserve">Esimerkki 5.752</w:t>
      </w:r>
    </w:p>
    <w:p>
      <w:r>
        <w:t xml:space="preserve">Laittaisin pohjalle kerroksen valkosipulileipää.</w:t>
      </w:r>
    </w:p>
    <w:p>
      <w:r>
        <w:rPr>
          <w:b/>
        </w:rPr>
        <w:t xml:space="preserve">Tulos</w:t>
      </w:r>
    </w:p>
    <w:p>
      <w:r>
        <w:t xml:space="preserve">Voi, se imee kaikki mehut ja on herkullista aterian päätteeksi. Niistä tulee niin jännittäviä.</w:t>
      </w:r>
    </w:p>
    <w:p>
      <w:r>
        <w:rPr>
          <w:b/>
        </w:rPr>
        <w:t xml:space="preserve">Esimerkki 5.753</w:t>
      </w:r>
    </w:p>
    <w:p>
      <w:r>
        <w:t xml:space="preserve">Voi hitto. Onko tämä lauantai? Olen täällä äitien kokouksessa.</w:t>
      </w:r>
    </w:p>
    <w:p>
      <w:r>
        <w:rPr>
          <w:b/>
        </w:rPr>
        <w:t xml:space="preserve">Tulos</w:t>
      </w:r>
    </w:p>
    <w:p>
      <w:r>
        <w:t xml:space="preserve">Toimimme aakkosjärjestyksessä, ja Nets-koripallojoukkueen kokous on tänään. Se olisi siis ollut pari päivää sitten.</w:t>
      </w:r>
    </w:p>
    <w:p>
      <w:r>
        <w:rPr>
          <w:b/>
        </w:rPr>
        <w:t xml:space="preserve">Esimerkki 5.754</w:t>
      </w:r>
    </w:p>
    <w:p>
      <w:r>
        <w:t xml:space="preserve">Menetin paikkani.</w:t>
      </w:r>
    </w:p>
    <w:p>
      <w:r>
        <w:rPr>
          <w:b/>
        </w:rPr>
        <w:t xml:space="preserve">Tulos</w:t>
      </w:r>
    </w:p>
    <w:p>
      <w:r>
        <w:t xml:space="preserve">Niin, isä, koska et todellakaan ottanut viestiäni lainkaan huomioon.</w:t>
      </w:r>
    </w:p>
    <w:p>
      <w:r>
        <w:rPr>
          <w:b/>
        </w:rPr>
        <w:t xml:space="preserve">Esimerkki 5.755</w:t>
      </w:r>
    </w:p>
    <w:p>
      <w:r>
        <w:t xml:space="preserve">Tämä paikka on pelottava. Pitääkö meidän viettää yö täällä saadaksemme perinnön? En tiedä, tämä on pelottavaa.</w:t>
      </w:r>
    </w:p>
    <w:p>
      <w:r>
        <w:rPr>
          <w:b/>
        </w:rPr>
        <w:t xml:space="preserve">Tulos</w:t>
      </w:r>
    </w:p>
    <w:p>
      <w:r>
        <w:t xml:space="preserve">Olen ihan sekaisin, mutta tarvitsen rahaa kipeästi.</w:t>
      </w:r>
    </w:p>
    <w:p>
      <w:r>
        <w:rPr>
          <w:b/>
        </w:rPr>
        <w:t xml:space="preserve">Esimerkki 5.756</w:t>
      </w:r>
    </w:p>
    <w:p>
      <w:r>
        <w:t xml:space="preserve">Hei Gross Tic Tac. Pääsit jotenkin irti laatikosta, ja nyt olet pörröisten ja muiden juttujen peitossa.</w:t>
      </w:r>
    </w:p>
    <w:p>
      <w:r>
        <w:rPr>
          <w:b/>
        </w:rPr>
        <w:t xml:space="preserve">Tulos</w:t>
      </w:r>
    </w:p>
    <w:p>
      <w:r>
        <w:t xml:space="preserve">Menetin kaikki ystäväni. Olen ollut täällä alhaalla saumassa.</w:t>
      </w:r>
    </w:p>
    <w:p>
      <w:r>
        <w:rPr>
          <w:b/>
        </w:rPr>
        <w:t xml:space="preserve">Esimerkki 5.757</w:t>
      </w:r>
    </w:p>
    <w:p>
      <w:r>
        <w:t xml:space="preserve">Niin minäkin. Laitan sen siis aikatauluun. Lounaan jälkeen me rakastelemme.</w:t>
      </w:r>
    </w:p>
    <w:p>
      <w:r>
        <w:rPr>
          <w:b/>
        </w:rPr>
        <w:t xml:space="preserve">Tulos</w:t>
      </w:r>
    </w:p>
    <w:p>
      <w:r>
        <w:t xml:space="preserve">Se on vain osa kotiäitinä olemista. Sisustaminen ja laittaminen. Toki saattaa olla näitä uusvanhoja ihmisiä, jotka luulevat voivansa olla itsenäisiä, mutta ei.</w:t>
      </w:r>
    </w:p>
    <w:p>
      <w:r>
        <w:rPr>
          <w:b/>
        </w:rPr>
        <w:t xml:space="preserve">Esimerkki 5.758</w:t>
      </w:r>
    </w:p>
    <w:p>
      <w:r>
        <w:t xml:space="preserve">No, se päästää minut ulos, luulisin. En voi uskoa, että seisoin tässä jonossa niin kauan.</w:t>
      </w:r>
    </w:p>
    <w:p>
      <w:r>
        <w:rPr>
          <w:b/>
        </w:rPr>
        <w:t xml:space="preserve">Tulos</w:t>
      </w:r>
    </w:p>
    <w:p>
      <w:r>
        <w:t xml:space="preserve">Joka viikko, Gladys. Teet tämän joka viikko.</w:t>
      </w:r>
    </w:p>
    <w:p>
      <w:r>
        <w:rPr>
          <w:b/>
        </w:rPr>
        <w:t xml:space="preserve">Esimerkki 5.759</w:t>
      </w:r>
    </w:p>
    <w:p>
      <w:r>
        <w:t xml:space="preserve">Nauroin John Waynen hautajaisissa Jumalan kasvojen edessä. Olen melko varma, että tämä kirous on Jumalan kirous minua kohtaan.</w:t>
      </w:r>
    </w:p>
    <w:p>
      <w:r>
        <w:rPr>
          <w:b/>
        </w:rPr>
        <w:t xml:space="preserve">Tulos</w:t>
      </w:r>
    </w:p>
    <w:p>
      <w:r>
        <w:t xml:space="preserve">Craig, miksi hän kuitenkin kiroaisi meidät kaikki? Se tuntuu epäreilulta.</w:t>
      </w:r>
    </w:p>
    <w:p>
      <w:r>
        <w:rPr>
          <w:b/>
        </w:rPr>
        <w:t xml:space="preserve">Esimerkki 5.760</w:t>
      </w:r>
    </w:p>
    <w:p>
      <w:r>
        <w:t xml:space="preserve">Mitä laulua sinä laulat? Liberialainen tyttö?</w:t>
      </w:r>
    </w:p>
    <w:p>
      <w:r>
        <w:rPr>
          <w:b/>
        </w:rPr>
        <w:t xml:space="preserve">Tulos</w:t>
      </w:r>
    </w:p>
    <w:p>
      <w:r>
        <w:t xml:space="preserve">Kyllä. Hän tiesi, mikä se oli. Olen luonnonlahjakkuus tässä vatsastapuhumisessa.</w:t>
      </w:r>
    </w:p>
    <w:p>
      <w:r>
        <w:rPr>
          <w:b/>
        </w:rPr>
        <w:t xml:space="preserve">Esimerkki 5.761</w:t>
      </w:r>
    </w:p>
    <w:p>
      <w:r>
        <w:t xml:space="preserve">Haluan välillä olla rauhassa, tiedäthän.</w:t>
      </w:r>
    </w:p>
    <w:p>
      <w:r>
        <w:rPr>
          <w:b/>
        </w:rPr>
        <w:t xml:space="preserve">Tulos</w:t>
      </w:r>
    </w:p>
    <w:p>
      <w:r>
        <w:t xml:space="preserve">Ymmärrän sen. Jokainen tarvitsee oman huoneen.</w:t>
      </w:r>
    </w:p>
    <w:p>
      <w:r>
        <w:rPr>
          <w:b/>
        </w:rPr>
        <w:t xml:space="preserve">Esimerkki 5.762</w:t>
      </w:r>
    </w:p>
    <w:p>
      <w:r>
        <w:t xml:space="preserve">Kuulitteko, herra Stanfield?</w:t>
      </w:r>
    </w:p>
    <w:p>
      <w:r>
        <w:rPr>
          <w:b/>
        </w:rPr>
        <w:t xml:space="preserve">Tulos</w:t>
      </w:r>
    </w:p>
    <w:p>
      <w:r>
        <w:t xml:space="preserve">Kuuntele sydämelläsi. Ota ne Airpodit pois korvistasi.</w:t>
      </w:r>
    </w:p>
    <w:p>
      <w:r>
        <w:rPr>
          <w:b/>
        </w:rPr>
        <w:t xml:space="preserve">Esimerkki 5.763</w:t>
      </w:r>
    </w:p>
    <w:p>
      <w:r>
        <w:t xml:space="preserve">Miksi lupaisit olla sanomatta hevosta? Olemme tallilla. Voit sanoa hevonen.</w:t>
      </w:r>
    </w:p>
    <w:p>
      <w:r>
        <w:rPr>
          <w:b/>
        </w:rPr>
        <w:t xml:space="preserve">Tulos</w:t>
      </w:r>
    </w:p>
    <w:p>
      <w:r>
        <w:t xml:space="preserve">Teen lupauksia, kun aloitan työt, sellainen minä olen.</w:t>
      </w:r>
    </w:p>
    <w:p>
      <w:r>
        <w:rPr>
          <w:b/>
        </w:rPr>
        <w:t xml:space="preserve">Esimerkki 5.764</w:t>
      </w:r>
    </w:p>
    <w:p>
      <w:r>
        <w:t xml:space="preserve">Mikä kestää? Tämän istunnon piti alkaa tunti sitten.</w:t>
      </w:r>
    </w:p>
    <w:p>
      <w:r>
        <w:rPr>
          <w:b/>
        </w:rPr>
        <w:t xml:space="preserve">Tulos</w:t>
      </w:r>
    </w:p>
    <w:p>
      <w:r>
        <w:t xml:space="preserve">Palkkasin lapsenvahdin. Minulla on vaikea ulos.</w:t>
      </w:r>
    </w:p>
    <w:p>
      <w:r>
        <w:rPr>
          <w:b/>
        </w:rPr>
        <w:t xml:space="preserve">Esimerkki 5.765</w:t>
      </w:r>
    </w:p>
    <w:p>
      <w:r>
        <w:t xml:space="preserve">The Streetsin kokoonpanossa on enää kitaristi ja laulajia.</w:t>
      </w:r>
    </w:p>
    <w:p>
      <w:r>
        <w:rPr>
          <w:b/>
        </w:rPr>
        <w:t xml:space="preserve">Tulos</w:t>
      </w:r>
    </w:p>
    <w:p>
      <w:r>
        <w:t xml:space="preserve">Aivan oikein. He tavallaan vain bussittavat nykyään.</w:t>
      </w:r>
    </w:p>
    <w:p>
      <w:r>
        <w:rPr>
          <w:b/>
        </w:rPr>
        <w:t xml:space="preserve">Esimerkki 5.766</w:t>
      </w:r>
    </w:p>
    <w:p>
      <w:r>
        <w:t xml:space="preserve">Minua pelottaa. On vain niin outoa olla taas ulkona maailmassa oltuani vuoden loukussa.</w:t>
      </w:r>
    </w:p>
    <w:p>
      <w:r>
        <w:rPr>
          <w:b/>
        </w:rPr>
        <w:t xml:space="preserve">Tulos</w:t>
      </w:r>
    </w:p>
    <w:p>
      <w:r>
        <w:t xml:space="preserve">Joo, tämä tuntuu vähän oudolta, koska olen vasta tavannut sinut ja autan sinua jo nyt, mutta olen kuullut sinusta niin paljon, joten kaikki on varmasti hyvin.</w:t>
      </w:r>
    </w:p>
    <w:p>
      <w:r>
        <w:rPr>
          <w:b/>
        </w:rPr>
        <w:t xml:space="preserve">Esimerkki 5.767</w:t>
      </w:r>
    </w:p>
    <w:p>
      <w:r>
        <w:t xml:space="preserve">Oletko ketodieetillä?</w:t>
      </w:r>
    </w:p>
    <w:p>
      <w:r>
        <w:rPr>
          <w:b/>
        </w:rPr>
        <w:t xml:space="preserve">Tulos</w:t>
      </w:r>
    </w:p>
    <w:p>
      <w:r>
        <w:t xml:space="preserve">Tiedän, mitä se on, mutta en usko siihen.</w:t>
      </w:r>
    </w:p>
    <w:p>
      <w:r>
        <w:rPr>
          <w:b/>
        </w:rPr>
        <w:t xml:space="preserve">Esimerkki 5.768</w:t>
      </w:r>
    </w:p>
    <w:p>
      <w:r>
        <w:t xml:space="preserve">Heititkö koiranruokaa tämän miehen päähän?</w:t>
      </w:r>
    </w:p>
    <w:p>
      <w:r>
        <w:rPr>
          <w:b/>
        </w:rPr>
        <w:t xml:space="preserve">Tulos</w:t>
      </w:r>
    </w:p>
    <w:p>
      <w:r>
        <w:t xml:space="preserve">Ehkä, mutta jos niin tapahtui, se oli provosoitu.</w:t>
      </w:r>
    </w:p>
    <w:p>
      <w:r>
        <w:rPr>
          <w:b/>
        </w:rPr>
        <w:t xml:space="preserve">Esimerkki 5.769</w:t>
      </w:r>
    </w:p>
    <w:p>
      <w:r>
        <w:t xml:space="preserve">Älä huoli, poika. Minä en ole minator.</w:t>
      </w:r>
    </w:p>
    <w:p>
      <w:r>
        <w:rPr>
          <w:b/>
        </w:rPr>
        <w:t xml:space="preserve">Tulos</w:t>
      </w:r>
    </w:p>
    <w:p>
      <w:r>
        <w:t xml:space="preserve">Luojan kiitos. Olet vain karmiva tyyppi myrskyviemärissä.</w:t>
      </w:r>
    </w:p>
    <w:p>
      <w:r>
        <w:rPr>
          <w:b/>
        </w:rPr>
        <w:t xml:space="preserve">Esimerkki 5.770</w:t>
      </w:r>
    </w:p>
    <w:p>
      <w:r>
        <w:t xml:space="preserve">Olen Jermaine. Katso korvaani.</w:t>
      </w:r>
    </w:p>
    <w:p>
      <w:r>
        <w:rPr>
          <w:b/>
        </w:rPr>
        <w:t xml:space="preserve">Tulos</w:t>
      </w:r>
    </w:p>
    <w:p>
      <w:r>
        <w:t xml:space="preserve">Jermaine ei yleensä sano noin, hän puhuu aina silmistään.</w:t>
      </w:r>
    </w:p>
    <w:p>
      <w:r>
        <w:rPr>
          <w:b/>
        </w:rPr>
        <w:t xml:space="preserve">Esimerkki 5.771</w:t>
      </w:r>
    </w:p>
    <w:p>
      <w:r>
        <w:t xml:space="preserve">Olisimme kai voineet myydä keinuhevosia seksi-ihmisille koko ajan, emmekä olisi tienneet siitä. He eivät ilmoittaneet siitä kuten tämä nainen teki.</w:t>
      </w:r>
    </w:p>
    <w:p>
      <w:r>
        <w:rPr>
          <w:b/>
        </w:rPr>
        <w:t xml:space="preserve">Tulos</w:t>
      </w:r>
    </w:p>
    <w:p>
      <w:r>
        <w:t xml:space="preserve">Se on totta. Olemme saattaneet jo siirtyä pimeälle puolelle emmekä edes tienneet sitä.</w:t>
      </w:r>
    </w:p>
    <w:p>
      <w:r>
        <w:rPr>
          <w:b/>
        </w:rPr>
        <w:t xml:space="preserve">Esimerkki 5.772</w:t>
      </w:r>
    </w:p>
    <w:p>
      <w:r>
        <w:t xml:space="preserve">Meillä on "juuri eronnut" -nappi, jonka heitämme erittäin mielellämme puseron päälle.</w:t>
      </w:r>
    </w:p>
    <w:p>
      <w:r>
        <w:rPr>
          <w:b/>
        </w:rPr>
        <w:t xml:space="preserve">Tulos</w:t>
      </w:r>
    </w:p>
    <w:p>
      <w:r>
        <w:t xml:space="preserve">Se on totta. Se ei pidä housujasi ylhäällä, mutta se on nappi, jolla voit koristella vaatteitasi.</w:t>
      </w:r>
    </w:p>
    <w:p>
      <w:r>
        <w:rPr>
          <w:b/>
        </w:rPr>
        <w:t xml:space="preserve">Esimerkki 5.773</w:t>
      </w:r>
    </w:p>
    <w:p>
      <w:r>
        <w:t xml:space="preserve">Nyt kun ajattelen asiaa, elämäni ei kuulosta hyvältä.</w:t>
      </w:r>
    </w:p>
    <w:p>
      <w:r>
        <w:rPr>
          <w:b/>
        </w:rPr>
        <w:t xml:space="preserve">Tulos</w:t>
      </w:r>
    </w:p>
    <w:p>
      <w:r>
        <w:t xml:space="preserve">Ei. Hei, mikset ottaisi huikkaa tuosta vaahtera-kokaiinisiirapista? Siitä tulee parempi olo.</w:t>
      </w:r>
    </w:p>
    <w:p>
      <w:r>
        <w:rPr>
          <w:b/>
        </w:rPr>
        <w:t xml:space="preserve">Esimerkki 5.774</w:t>
      </w:r>
    </w:p>
    <w:p>
      <w:r>
        <w:t xml:space="preserve">Tulee aikoja, jolloin sinua koetellaan työssäsi. En aio valehdella sinulle.</w:t>
      </w:r>
    </w:p>
    <w:p>
      <w:r>
        <w:rPr>
          <w:b/>
        </w:rPr>
        <w:t xml:space="preserve">Tulos</w:t>
      </w:r>
    </w:p>
    <w:p>
      <w:r>
        <w:t xml:space="preserve">Mutta he eivät saa koskea meihin, eikö niin?</w:t>
      </w:r>
    </w:p>
    <w:p>
      <w:r>
        <w:rPr>
          <w:b/>
        </w:rPr>
        <w:t xml:space="preserve">Esimerkki 5.775</w:t>
      </w:r>
    </w:p>
    <w:p>
      <w:r>
        <w:t xml:space="preserve">Odota hetki. Uskotko todella, ettei vankilaa ole olemassa?</w:t>
      </w:r>
    </w:p>
    <w:p>
      <w:r>
        <w:rPr>
          <w:b/>
        </w:rPr>
        <w:t xml:space="preserve">Tulos</w:t>
      </w:r>
    </w:p>
    <w:p>
      <w:r>
        <w:t xml:space="preserve">Meillä ei ole vankilaa tässä kaupungissa, joten jos emme ole koskaan nähneet sellaista, se ei ole totta.</w:t>
      </w:r>
    </w:p>
    <w:p>
      <w:r>
        <w:rPr>
          <w:b/>
        </w:rPr>
        <w:t xml:space="preserve">Esimerkki 5.776</w:t>
      </w:r>
    </w:p>
    <w:p>
      <w:r>
        <w:t xml:space="preserve">Pitääkö sinun seisoa suoraan jonkun kasvojen edessä, kun puhut hänelle? Tuo on poikani.</w:t>
      </w:r>
    </w:p>
    <w:p>
      <w:r>
        <w:rPr>
          <w:b/>
        </w:rPr>
        <w:t xml:space="preserve">Tulos</w:t>
      </w:r>
    </w:p>
    <w:p>
      <w:r>
        <w:t xml:space="preserve">Sinulla on todella outo hengitys. En osaa oikein paikantaa sitä.</w:t>
      </w:r>
    </w:p>
    <w:p>
      <w:r>
        <w:rPr>
          <w:b/>
        </w:rPr>
        <w:t xml:space="preserve">Esimerkki 5.777</w:t>
      </w:r>
    </w:p>
    <w:p>
      <w:r>
        <w:t xml:space="preserve">Kun katsot tähän peiliin, voit nähdä paholaisen kasvot.</w:t>
      </w:r>
    </w:p>
    <w:p>
      <w:r>
        <w:rPr>
          <w:b/>
        </w:rPr>
        <w:t xml:space="preserve">Tulos</w:t>
      </w:r>
    </w:p>
    <w:p>
      <w:r>
        <w:t xml:space="preserve">Kyllä, näen sen tavallaan olkapääsi yli.</w:t>
      </w:r>
    </w:p>
    <w:p>
      <w:r>
        <w:rPr>
          <w:b/>
        </w:rPr>
        <w:t xml:space="preserve">Esimerkki 5.778</w:t>
      </w:r>
    </w:p>
    <w:p>
      <w:r>
        <w:t xml:space="preserve">Niin. Se on myös toinen nimeni. Kristalli. Carl Crystal Slider.</w:t>
      </w:r>
    </w:p>
    <w:p>
      <w:r>
        <w:rPr>
          <w:b/>
        </w:rPr>
        <w:t xml:space="preserve">Tulos</w:t>
      </w:r>
    </w:p>
    <w:p>
      <w:r>
        <w:t xml:space="preserve">Jonain päivänä, kun minä olen poissa, tämän pyöräliikkeen nimi on CC Sliders' Bike Shop eikä DM Sliders' Bike Shop.</w:t>
      </w:r>
    </w:p>
    <w:p>
      <w:r>
        <w:rPr>
          <w:b/>
        </w:rPr>
        <w:t xml:space="preserve">Esimerkki 5.779</w:t>
      </w:r>
    </w:p>
    <w:p>
      <w:r>
        <w:t xml:space="preserve">Niin, me sanoimme kaikenlaista, eikö totta? Etkö sanonut, että juoksisimme lumen läpi olympialaisissa?</w:t>
      </w:r>
    </w:p>
    <w:p>
      <w:r>
        <w:rPr>
          <w:b/>
        </w:rPr>
        <w:t xml:space="preserve">Tulos</w:t>
      </w:r>
    </w:p>
    <w:p>
      <w:r>
        <w:t xml:space="preserve">Niin, mutta aioin aina paeta.</w:t>
      </w:r>
    </w:p>
    <w:p>
      <w:r>
        <w:rPr>
          <w:b/>
        </w:rPr>
        <w:t xml:space="preserve">Esimerkki 5.780</w:t>
      </w:r>
    </w:p>
    <w:p>
      <w:r>
        <w:t xml:space="preserve">Oletteko jo aloittaneet kahvikilpailun?</w:t>
      </w:r>
    </w:p>
    <w:p>
      <w:r>
        <w:rPr>
          <w:b/>
        </w:rPr>
        <w:t xml:space="preserve">Tulos</w:t>
      </w:r>
    </w:p>
    <w:p>
      <w:r>
        <w:t xml:space="preserve">Niin tein. Join niin paljon kahvia, että kuulen sydämeni.</w:t>
      </w:r>
    </w:p>
    <w:p>
      <w:r>
        <w:rPr>
          <w:b/>
        </w:rPr>
        <w:t xml:space="preserve">Esimerkki 5.781</w:t>
      </w:r>
    </w:p>
    <w:p>
      <w:r>
        <w:t xml:space="preserve">Tuo tarina kertoi siitä, että menetimme käsivartemme, ei äitimme sairaudesta, joten se ei sopinut kovinkaan näkyvästi tuohon tarinaan. Se ei tarkoita, etteikö tarinoita olisi. Meillä on paljon tarinoita äidistä.</w:t>
      </w:r>
    </w:p>
    <w:p>
      <w:r>
        <w:rPr>
          <w:b/>
        </w:rPr>
        <w:t xml:space="preserve">Tulos</w:t>
      </w:r>
    </w:p>
    <w:p>
      <w:r>
        <w:t xml:space="preserve">Onhan meillä, ja on tarina siitä, kun häneltä loppui bensa ja hän työnsi autoa mäkeä ylös.</w:t>
      </w:r>
    </w:p>
    <w:p>
      <w:r>
        <w:rPr>
          <w:b/>
        </w:rPr>
        <w:t xml:space="preserve">Esimerkki 5.782</w:t>
      </w:r>
    </w:p>
    <w:p>
      <w:r>
        <w:t xml:space="preserve">En voi uskoa, että Clairen juttu oli suurempi kuin minun salaisuuteni lapsesta, joka ei tiennyt olevansa poikani. Olen niin iloinen, että kaikki meni niin hyvin, kultaseni.</w:t>
      </w:r>
    </w:p>
    <w:p>
      <w:r>
        <w:rPr>
          <w:b/>
        </w:rPr>
        <w:t xml:space="preserve">Tulos</w:t>
      </w:r>
    </w:p>
    <w:p>
      <w:r>
        <w:t xml:space="preserve">Toivon, että nyt tämä tarkoittaa, että voimme ontua yhdessä, rinnakkain.</w:t>
      </w:r>
    </w:p>
    <w:p>
      <w:r>
        <w:rPr>
          <w:b/>
        </w:rPr>
        <w:t xml:space="preserve">Esimerkki 5.783</w:t>
      </w:r>
    </w:p>
    <w:p>
      <w:r>
        <w:t xml:space="preserve">Rita, se on niin suorasukaista. Harrastan seksiä kanssasi, jos haluat. Katsoitko sinä minua, vai?</w:t>
      </w:r>
    </w:p>
    <w:p>
      <w:r>
        <w:rPr>
          <w:b/>
        </w:rPr>
        <w:t xml:space="preserve">Tulos</w:t>
      </w:r>
    </w:p>
    <w:p>
      <w:r>
        <w:t xml:space="preserve">Sanoin joku, en tarkoittanut sinua. Olemme täällä vielä jonkin aikaa. Sanon vain, että olen valmis tekemään töitä asian puolesta.</w:t>
      </w:r>
    </w:p>
    <w:p>
      <w:r>
        <w:rPr>
          <w:b/>
        </w:rPr>
        <w:t xml:space="preserve">Esimerkki 5.784</w:t>
      </w:r>
    </w:p>
    <w:p>
      <w:r>
        <w:t xml:space="preserve">Nyt on liian myöhäistä. Sulje minut pakastimeen kokaiinikalan kanssa.</w:t>
      </w:r>
    </w:p>
    <w:p>
      <w:r>
        <w:rPr>
          <w:b/>
        </w:rPr>
        <w:t xml:space="preserve">Tulos</w:t>
      </w:r>
    </w:p>
    <w:p>
      <w:r>
        <w:t xml:space="preserve">Pysähdy heti, minä tässä, Rookie. Minusta on tullut osa tekoälyä. Olen irrottanut saranat. Olet vapaa.</w:t>
      </w:r>
    </w:p>
    <w:p>
      <w:r>
        <w:rPr>
          <w:b/>
        </w:rPr>
        <w:t xml:space="preserve">Esimerkki 5.785</w:t>
      </w:r>
    </w:p>
    <w:p>
      <w:r>
        <w:t xml:space="preserve">Mihin vaimosi ottaa pillereitä?</w:t>
      </w:r>
    </w:p>
    <w:p>
      <w:r>
        <w:rPr>
          <w:b/>
        </w:rPr>
        <w:t xml:space="preserve">Tulos</w:t>
      </w:r>
    </w:p>
    <w:p>
      <w:r>
        <w:t xml:space="preserve">Hän ottaa niitä ahdistuneisuuteen ja sitten taas ahdistuu uudelleen. Hän luulee, että suihkukoneen päässä on lentokone. Ovet on lukittu, eikö niin?</w:t>
      </w:r>
    </w:p>
    <w:p>
      <w:r>
        <w:rPr>
          <w:b/>
        </w:rPr>
        <w:t xml:space="preserve">Esimerkki 5.786</w:t>
      </w:r>
    </w:p>
    <w:p>
      <w:r>
        <w:t xml:space="preserve">Tiedoksi vain, että saatan pyörtyä usein pelosta.  Olen kuin sellainen pyörtyvä vuohi.  Ei ole mitään taistelua tai pakenemista.  Minä vain kaadun.</w:t>
      </w:r>
    </w:p>
    <w:p>
      <w:r>
        <w:rPr>
          <w:b/>
        </w:rPr>
        <w:t xml:space="preserve">Tulos</w:t>
      </w:r>
    </w:p>
    <w:p>
      <w:r>
        <w:t xml:space="preserve">Olen harrastanut Crossfitiä, ja mielestäni olet noin renkaan painoinen.  Luulen, että saan sinut kiinni, kun putoat.</w:t>
      </w:r>
    </w:p>
    <w:p>
      <w:r>
        <w:rPr>
          <w:b/>
        </w:rPr>
        <w:t xml:space="preserve">Esimerkki 5.787</w:t>
      </w:r>
    </w:p>
    <w:p>
      <w:r>
        <w:t xml:space="preserve">Pupillisi näyttävät hyvin laajentuneilta pelosta.</w:t>
      </w:r>
    </w:p>
    <w:p>
      <w:r>
        <w:rPr>
          <w:b/>
        </w:rPr>
        <w:t xml:space="preserve">Tulos</w:t>
      </w:r>
    </w:p>
    <w:p>
      <w:r>
        <w:t xml:space="preserve">Ne ovat laajentuneet, mutta se johtuu kokaiinista ja vaahterasiirapista, ei pelosta.</w:t>
      </w:r>
    </w:p>
    <w:p>
      <w:r>
        <w:rPr>
          <w:b/>
        </w:rPr>
        <w:t xml:space="preserve">Esimerkki 5.788</w:t>
      </w:r>
    </w:p>
    <w:p>
      <w:r>
        <w:t xml:space="preserve">Tiedät, mitä mieltä olen Lavarista. Rakastan häntä. Olen ylpeä sinusta.</w:t>
      </w:r>
    </w:p>
    <w:p>
      <w:r>
        <w:rPr>
          <w:b/>
        </w:rPr>
        <w:t xml:space="preserve">Tulos</w:t>
      </w:r>
    </w:p>
    <w:p>
      <w:r>
        <w:t xml:space="preserve">Kiitos äiti. En koskaan katsoisi mitään muuta. Ainoa asia, jota katson, on Lavar Burton.</w:t>
      </w:r>
    </w:p>
    <w:p>
      <w:r>
        <w:rPr>
          <w:b/>
        </w:rPr>
        <w:t xml:space="preserve">Esimerkki 5.789</w:t>
      </w:r>
    </w:p>
    <w:p>
      <w:r>
        <w:t xml:space="preserve">SELVÄ. Anna minun kokeilla sitä. Saa nähdä puremani ja pureskeluni. Purin ja sitten... aww, kaikki valui suustani.</w:t>
      </w:r>
    </w:p>
    <w:p>
      <w:r>
        <w:rPr>
          <w:b/>
        </w:rPr>
        <w:t xml:space="preserve">Tulos</w:t>
      </w:r>
    </w:p>
    <w:p>
      <w:r>
        <w:t xml:space="preserve">Näimme juuri, miten pureskelit ja syljit. Se on ällöttävää. Sinun on parasta harjoitella puremista ja pureskella lisää.</w:t>
      </w:r>
    </w:p>
    <w:p>
      <w:r>
        <w:rPr>
          <w:b/>
        </w:rPr>
        <w:t xml:space="preserve">Esimerkki 5.790</w:t>
      </w:r>
    </w:p>
    <w:p>
      <w:r>
        <w:t xml:space="preserve">Huomasin, että peräännyt koko ajan huoneesta, mutta pidit katsekontaktia minuun.</w:t>
      </w:r>
    </w:p>
    <w:p>
      <w:r>
        <w:rPr>
          <w:b/>
        </w:rPr>
        <w:t xml:space="preserve">Tulos</w:t>
      </w:r>
    </w:p>
    <w:p>
      <w:r>
        <w:t xml:space="preserve">Aivan oikein, koska haluamme katsoa sinua, vauvojen ruumishuoneen mies.</w:t>
      </w:r>
    </w:p>
    <w:p>
      <w:r>
        <w:rPr>
          <w:b/>
        </w:rPr>
        <w:t xml:space="preserve">Esimerkki 5.791</w:t>
      </w:r>
    </w:p>
    <w:p>
      <w:r>
        <w:t xml:space="preserve">Tiedätkö mitä?  Annan sinulle tarpeeksi köyttä.  Minusta sinun pitäisi mennä koe-esiintymiseen koulun näytelmään.</w:t>
      </w:r>
    </w:p>
    <w:p>
      <w:r>
        <w:rPr>
          <w:b/>
        </w:rPr>
        <w:t xml:space="preserve">Tulos</w:t>
      </w:r>
    </w:p>
    <w:p>
      <w:r>
        <w:t xml:space="preserve">Niinkö?  Kukaan ei tunnu koskaan luottavan minuun.</w:t>
      </w:r>
    </w:p>
    <w:p>
      <w:r>
        <w:rPr>
          <w:b/>
        </w:rPr>
        <w:t xml:space="preserve">Esimerkki 5.792</w:t>
      </w:r>
    </w:p>
    <w:p>
      <w:r>
        <w:t xml:space="preserve">Luuletko, että saatat löytää muinaisen sivilisaation, josta kukaan ei ole koskaan kuullutkaan, juuri täältä Fallsburgista?</w:t>
      </w:r>
    </w:p>
    <w:p>
      <w:r>
        <w:rPr>
          <w:b/>
        </w:rPr>
        <w:t xml:space="preserve">Tulos</w:t>
      </w:r>
    </w:p>
    <w:p>
      <w:r>
        <w:t xml:space="preserve">Täällä pyöräliikkeessä. Kukaan ei koskaan mene kellariin.</w:t>
      </w:r>
    </w:p>
    <w:p>
      <w:r>
        <w:rPr>
          <w:b/>
        </w:rPr>
        <w:t xml:space="preserve">Esimerkki 5.793</w:t>
      </w:r>
    </w:p>
    <w:p>
      <w:r>
        <w:t xml:space="preserve">Näin juuri, kun mies puukotti toista miestä kasvoihin.</w:t>
      </w:r>
    </w:p>
    <w:p>
      <w:r>
        <w:rPr>
          <w:b/>
        </w:rPr>
        <w:t xml:space="preserve">Tulos</w:t>
      </w:r>
    </w:p>
    <w:p>
      <w:r>
        <w:t xml:space="preserve">Pystyitkö katsomaan sitä? Olisin juossut.</w:t>
      </w:r>
    </w:p>
    <w:p>
      <w:r>
        <w:rPr>
          <w:b/>
        </w:rPr>
        <w:t xml:space="preserve">Esimerkki 5.794</w:t>
      </w:r>
    </w:p>
    <w:p>
      <w:r>
        <w:t xml:space="preserve">Nuo ovat söpöimmät pienet hiiret, joita olen koskaan nähnyt. Ne ovat varmaan naimisissa.</w:t>
      </w:r>
    </w:p>
    <w:p>
      <w:r>
        <w:rPr>
          <w:b/>
        </w:rPr>
        <w:t xml:space="preserve">Tulos</w:t>
      </w:r>
    </w:p>
    <w:p>
      <w:r>
        <w:t xml:space="preserve">Toisella on puku ja toisella pieni hääpuku.</w:t>
      </w:r>
    </w:p>
    <w:p>
      <w:r>
        <w:rPr>
          <w:b/>
        </w:rPr>
        <w:t xml:space="preserve">Esimerkki 5.795</w:t>
      </w:r>
    </w:p>
    <w:p>
      <w:r>
        <w:t xml:space="preserve">En ole oikeastaan poliisi. Päätin olla pieni, koska kun olin iso, kaikki kutsuivat minua nieleskeleväksi Gretcheniksi. Minulla on useita ruoka-aineyliherkkyyksiä ja oksensin paljon.</w:t>
      </w:r>
    </w:p>
    <w:p>
      <w:r>
        <w:rPr>
          <w:b/>
        </w:rPr>
        <w:t xml:space="preserve">Tulos</w:t>
      </w:r>
    </w:p>
    <w:p>
      <w:r>
        <w:t xml:space="preserve">He ajattelivat, että pienentämällä sinua oksentaisit vähemmän?</w:t>
      </w:r>
    </w:p>
    <w:p>
      <w:r>
        <w:rPr>
          <w:b/>
        </w:rPr>
        <w:t xml:space="preserve">Esimerkki 5.796</w:t>
      </w:r>
    </w:p>
    <w:p>
      <w:r>
        <w:t xml:space="preserve">Bobby, haluatko tulla kanssani roskikseen?</w:t>
      </w:r>
    </w:p>
    <w:p>
      <w:r>
        <w:rPr>
          <w:b/>
        </w:rPr>
        <w:t xml:space="preserve">Tulos</w:t>
      </w:r>
    </w:p>
    <w:p>
      <w:r>
        <w:t xml:space="preserve">Toki. Olen utelias, miltä se tuntuu.</w:t>
      </w:r>
    </w:p>
    <w:p>
      <w:r>
        <w:rPr>
          <w:b/>
        </w:rPr>
        <w:t xml:space="preserve">Esimerkki 5.797</w:t>
      </w:r>
    </w:p>
    <w:p>
      <w:r>
        <w:t xml:space="preserve">Hyvät naiset ja herrat, 30 vuoden aikana meillä ei ole koskaan ennen tätä päivää sattunut teleprompteriin liittyvää vahinkoa. En tiedä, mikä kummajaispieru on, mutta haluaisin tietää.</w:t>
      </w:r>
    </w:p>
    <w:p>
      <w:r>
        <w:rPr>
          <w:b/>
        </w:rPr>
        <w:t xml:space="preserve">Tulos</w:t>
      </w:r>
    </w:p>
    <w:p>
      <w:r>
        <w:t xml:space="preserve">No, minä tiedän, mutta se on aivan eri asia, Catalina.</w:t>
      </w:r>
    </w:p>
    <w:p>
      <w:r>
        <w:rPr>
          <w:b/>
        </w:rPr>
        <w:t xml:space="preserve">Esimerkki 5.798</w:t>
      </w:r>
    </w:p>
    <w:p>
      <w:r>
        <w:t xml:space="preserve">Kuohuvaa vai hanajuomaa?</w:t>
      </w:r>
    </w:p>
    <w:p>
      <w:r>
        <w:rPr>
          <w:b/>
        </w:rPr>
        <w:t xml:space="preserve">Tulos</w:t>
      </w:r>
    </w:p>
    <w:p>
      <w:r>
        <w:t xml:space="preserve">Otan kuohuvaa, se on minulle melkoinen tilaisuus.</w:t>
      </w:r>
    </w:p>
    <w:p>
      <w:r>
        <w:rPr>
          <w:b/>
        </w:rPr>
        <w:t xml:space="preserve">Esimerkki 5.799</w:t>
      </w:r>
    </w:p>
    <w:p>
      <w:r>
        <w:t xml:space="preserve">Yritin tyhjentää ajatukseni, mutta voin ajatella vain työtä. Siitä on liian kauan. Ehkä minun pitäisi vain lähteä ja palata helvetin kymmenenteen kehään, josta kukaan ei puhu.</w:t>
      </w:r>
    </w:p>
    <w:p>
      <w:r>
        <w:rPr>
          <w:b/>
        </w:rPr>
        <w:t xml:space="preserve">Tulos</w:t>
      </w:r>
    </w:p>
    <w:p>
      <w:r>
        <w:t xml:space="preserve">Sinulla on vielä sitä, Golgatha. Se on tuolla sisällä ja syvälle haudattuna. Mutta sinulla on se, ja uskon sinuun. Haluan vain sanoa, että mielestäni olet luonnonlahjakkuus ja osaat tämän.</w:t>
      </w:r>
    </w:p>
    <w:p>
      <w:r>
        <w:rPr>
          <w:b/>
        </w:rPr>
        <w:t xml:space="preserve">Esimerkki 5.800</w:t>
      </w:r>
    </w:p>
    <w:p>
      <w:r>
        <w:t xml:space="preserve">Kuulen kaukaa ja kuulin, että kutsuit minua vanhukseksi. En seissyt kansalaisoikeusliikkeen aikana jonossa, jotta minua kutsuttaisiin vanhukseksi.</w:t>
      </w:r>
    </w:p>
    <w:p>
      <w:r>
        <w:rPr>
          <w:b/>
        </w:rPr>
        <w:t xml:space="preserve">Tulos</w:t>
      </w:r>
    </w:p>
    <w:p>
      <w:r>
        <w:t xml:space="preserve">Pyydän anteeksi, rouva. Yritämme vain tunnistaa ihmiset mahdollisimman nopeasti ja tehokkaasti.</w:t>
      </w:r>
    </w:p>
    <w:p>
      <w:r>
        <w:rPr>
          <w:b/>
        </w:rPr>
        <w:t xml:space="preserve">Esimerkki 5.801</w:t>
      </w:r>
    </w:p>
    <w:p>
      <w:r>
        <w:t xml:space="preserve">Olen pahoillani. Luuletko, että hallitsin sitä koomaa?</w:t>
      </w:r>
    </w:p>
    <w:p>
      <w:r>
        <w:rPr>
          <w:b/>
        </w:rPr>
        <w:t xml:space="preserve">Tulos</w:t>
      </w:r>
    </w:p>
    <w:p>
      <w:r>
        <w:t xml:space="preserve">Äitisi ei aikonut olla kahdeksan päivää koomassa. Se oli kirjoitettu niin.</w:t>
      </w:r>
    </w:p>
    <w:p>
      <w:r>
        <w:rPr>
          <w:b/>
        </w:rPr>
        <w:t xml:space="preserve">Esimerkki 5.802</w:t>
      </w:r>
    </w:p>
    <w:p>
      <w:r>
        <w:t xml:space="preserve">Kaverit, katson vain kelloa. Meidän on aloitettava tämä peli, koska he kaikki katsovat nyt.</w:t>
      </w:r>
    </w:p>
    <w:p>
      <w:r>
        <w:rPr>
          <w:b/>
        </w:rPr>
        <w:t xml:space="preserve">Tulos</w:t>
      </w:r>
    </w:p>
    <w:p>
      <w:r>
        <w:t xml:space="preserve">Voi luoja. David on oikeassa. Katsoin juuri ulos verhosta. Siellä on täysi talo.</w:t>
      </w:r>
    </w:p>
    <w:p>
      <w:r>
        <w:rPr>
          <w:b/>
        </w:rPr>
        <w:t xml:space="preserve">Esimerkki 5.803</w:t>
      </w:r>
    </w:p>
    <w:p>
      <w:r>
        <w:t xml:space="preserve">Etsitkö kolmatta vaimoa? Tulppaanit taitavat vaikuttaa minuun.</w:t>
      </w:r>
    </w:p>
    <w:p>
      <w:r>
        <w:rPr>
          <w:b/>
        </w:rPr>
        <w:t xml:space="preserve">Tulos</w:t>
      </w:r>
    </w:p>
    <w:p>
      <w:r>
        <w:t xml:space="preserve">Voimme mennä ulos ja puhua siitä lisää. Saatan olla kiinnostunut.</w:t>
      </w:r>
    </w:p>
    <w:p>
      <w:r>
        <w:rPr>
          <w:b/>
        </w:rPr>
        <w:t xml:space="preserve">Esimerkki 5.804</w:t>
      </w:r>
    </w:p>
    <w:p>
      <w:r>
        <w:t xml:space="preserve">Kun sanot "neljä tyhmää idioottia", olen iloinen, että lasket mukaan myös lemmikkieläimemme heisimadon Rubber Bandin, koska hän on osa tätä perhettä ja sinä et ole.</w:t>
      </w:r>
    </w:p>
    <w:p>
      <w:r>
        <w:rPr>
          <w:b/>
        </w:rPr>
        <w:t xml:space="preserve">Tulos</w:t>
      </w:r>
    </w:p>
    <w:p>
      <w:r>
        <w:t xml:space="preserve">Voi, iso juttu minulle. Minä ja tyttäresi, jonka hylkäsit Italiaan, voimme muodostaa joukon ihmisiä, jotka eivät tarvitse sinua.</w:t>
      </w:r>
    </w:p>
    <w:p>
      <w:r>
        <w:rPr>
          <w:b/>
        </w:rPr>
        <w:t xml:space="preserve">Esimerkki 5.805</w:t>
      </w:r>
    </w:p>
    <w:p>
      <w:r>
        <w:t xml:space="preserve">Mistä tietäisin, että olet sateenvarjon alla? En näe. Tuo on hyvin epäkohteliasta. Se tuo myös huonoa onnea.</w:t>
      </w:r>
    </w:p>
    <w:p>
      <w:r>
        <w:rPr>
          <w:b/>
        </w:rPr>
        <w:t xml:space="preserve">Tulos</w:t>
      </w:r>
    </w:p>
    <w:p>
      <w:r>
        <w:t xml:space="preserve">Olet nyt hyvin kyvykäs.</w:t>
      </w:r>
    </w:p>
    <w:p>
      <w:r>
        <w:rPr>
          <w:b/>
        </w:rPr>
        <w:t xml:space="preserve">Esimerkki 5.806</w:t>
      </w:r>
    </w:p>
    <w:p>
      <w:r>
        <w:t xml:space="preserve">Kunpa en olisi antanut lasejani Tonyalle.</w:t>
      </w:r>
    </w:p>
    <w:p>
      <w:r>
        <w:rPr>
          <w:b/>
        </w:rPr>
        <w:t xml:space="preserve">Tulos</w:t>
      </w:r>
    </w:p>
    <w:p>
      <w:r>
        <w:t xml:space="preserve">Siksikö olet täällä? Tämä vaikuttaa kirjoitusvirheeltä.</w:t>
      </w:r>
    </w:p>
    <w:p>
      <w:r>
        <w:rPr>
          <w:b/>
        </w:rPr>
        <w:t xml:space="preserve">Esimerkki 5.807</w:t>
      </w:r>
    </w:p>
    <w:p>
      <w:r>
        <w:t xml:space="preserve">Hei, katso. Koko yleisö seurasi tuota keskustelua isäni kanssa. Siitä on tullut osa näytelmää, eikä talossa ole yhtään kuivaa silmää.</w:t>
      </w:r>
    </w:p>
    <w:p>
      <w:r>
        <w:rPr>
          <w:b/>
        </w:rPr>
        <w:t xml:space="preserve">Tulos</w:t>
      </w:r>
    </w:p>
    <w:p>
      <w:r>
        <w:t xml:space="preserve">Heidän on ajateltava, että tämä on osa näytelmän vuoropuhelua.</w:t>
      </w:r>
    </w:p>
    <w:p>
      <w:r>
        <w:rPr>
          <w:b/>
        </w:rPr>
        <w:t xml:space="preserve">Esimerkki 5.808</w:t>
      </w:r>
    </w:p>
    <w:p>
      <w:r>
        <w:t xml:space="preserve">Kaveri, älä joudu syytteeseen. Miksi olet niin vihainen?</w:t>
      </w:r>
    </w:p>
    <w:p>
      <w:r>
        <w:rPr>
          <w:b/>
        </w:rPr>
        <w:t xml:space="preserve">Tulos</w:t>
      </w:r>
    </w:p>
    <w:p>
      <w:r>
        <w:t xml:space="preserve">Olen vain järkyttynyt. Yritän toista uraa. Olin lääkäri Kryptonissa. Jouduin kyseenalaisiin käytäntöihin.</w:t>
      </w:r>
    </w:p>
    <w:p>
      <w:r>
        <w:rPr>
          <w:b/>
        </w:rPr>
        <w:t xml:space="preserve">Esimerkki 5.809</w:t>
      </w:r>
    </w:p>
    <w:p>
      <w:r>
        <w:t xml:space="preserve">He lopettivat olympialaiset kokonaan, koska minä karkasin?</w:t>
      </w:r>
    </w:p>
    <w:p>
      <w:r>
        <w:rPr>
          <w:b/>
        </w:rPr>
        <w:t xml:space="preserve">Tulos</w:t>
      </w:r>
    </w:p>
    <w:p>
      <w:r>
        <w:t xml:space="preserve">Sinä pilasit sen. Ihmiset olivat niin surullisia.</w:t>
      </w:r>
    </w:p>
    <w:p>
      <w:r>
        <w:rPr>
          <w:b/>
        </w:rPr>
        <w:t xml:space="preserve">Esimerkki 5.810</w:t>
      </w:r>
    </w:p>
    <w:p>
      <w:r>
        <w:t xml:space="preserve">Clappy, minulla on outo tunne, että nuo kaksi - Rita ja Derrick - ovat yrittäneet pitää meidät ulkona.</w:t>
      </w:r>
    </w:p>
    <w:p>
      <w:r>
        <w:rPr>
          <w:b/>
        </w:rPr>
        <w:t xml:space="preserve">Tulos</w:t>
      </w:r>
    </w:p>
    <w:p>
      <w:r>
        <w:t xml:space="preserve">Minustakin tuntuu siltä. Mutta olen tottunut siihen elämässäni.</w:t>
      </w:r>
    </w:p>
    <w:p>
      <w:r>
        <w:rPr>
          <w:b/>
        </w:rPr>
        <w:t xml:space="preserve">Esimerkki 5.811</w:t>
      </w:r>
    </w:p>
    <w:p>
      <w:r>
        <w:t xml:space="preserve">Tämä on elämäni onnellisin päivä. Sain juuri työpaikan. Olen niin innoissani, ja tiedän, että tämä on ollut vaikeaa aikaa, mutta kiitos, että olette jaksaneet kanssani. Ja Mark, rakastan sinua niin paljon. Meidän on aika hankkia lapsia.</w:t>
      </w:r>
    </w:p>
    <w:p>
      <w:r>
        <w:rPr>
          <w:b/>
        </w:rPr>
        <w:t xml:space="preserve">Tulos</w:t>
      </w:r>
    </w:p>
    <w:p>
      <w:r>
        <w:t xml:space="preserve">Sandy, odota hetki. Minulla on kerrottavaa. Minä jätän sinut. Siitä tulee hienoa.</w:t>
      </w:r>
    </w:p>
    <w:p>
      <w:r>
        <w:rPr>
          <w:b/>
        </w:rPr>
        <w:t xml:space="preserve">Esimerkki 5.812</w:t>
      </w:r>
    </w:p>
    <w:p>
      <w:r>
        <w:t xml:space="preserve">Siitä tulikin mieleeni, että meidän on saatava tämä kyyhkynen pois täältä.</w:t>
      </w:r>
    </w:p>
    <w:p>
      <w:r>
        <w:rPr>
          <w:b/>
        </w:rPr>
        <w:t xml:space="preserve">Tulos</w:t>
      </w:r>
    </w:p>
    <w:p>
      <w:r>
        <w:t xml:space="preserve">Voi, ho!  Hänestä tulee P:n O'ed, jos emme tee sitä.</w:t>
      </w:r>
    </w:p>
    <w:p>
      <w:r>
        <w:rPr>
          <w:b/>
        </w:rPr>
        <w:t xml:space="preserve">Esimerkki 5.813</w:t>
      </w:r>
    </w:p>
    <w:p>
      <w:r>
        <w:t xml:space="preserve">Tiedän, että konsertti on myöhässä, mutta miksi olemme jonossa?</w:t>
      </w:r>
    </w:p>
    <w:p>
      <w:r>
        <w:rPr>
          <w:b/>
        </w:rPr>
        <w:t xml:space="preserve">Tulos</w:t>
      </w:r>
    </w:p>
    <w:p>
      <w:r>
        <w:t xml:space="preserve">Onko tämä viivytyslinja?</w:t>
      </w:r>
    </w:p>
    <w:p>
      <w:r>
        <w:rPr>
          <w:b/>
        </w:rPr>
        <w:t xml:space="preserve">Esimerkki 5.814</w:t>
      </w:r>
    </w:p>
    <w:p>
      <w:r>
        <w:t xml:space="preserve">Daniel, perheesi rakastaa sinua. Älä ole hermostunut.</w:t>
      </w:r>
    </w:p>
    <w:p>
      <w:r>
        <w:rPr>
          <w:b/>
        </w:rPr>
        <w:t xml:space="preserve">Tulos</w:t>
      </w:r>
    </w:p>
    <w:p>
      <w:r>
        <w:t xml:space="preserve">Sinä sanot noin, mutta näen sen heidän silmistään. He kiroavat minua silmillään. En tiedä, huomaatko sitä, Sharon, ja olen hermostunut.</w:t>
      </w:r>
    </w:p>
    <w:p>
      <w:r>
        <w:rPr>
          <w:b/>
        </w:rPr>
        <w:t xml:space="preserve">Esimerkki 5.815</w:t>
      </w:r>
    </w:p>
    <w:p>
      <w:r>
        <w:t xml:space="preserve">Emme kuitenkaan pidä paikkaa kovin kylmänä.</w:t>
      </w:r>
    </w:p>
    <w:p>
      <w:r>
        <w:rPr>
          <w:b/>
        </w:rPr>
        <w:t xml:space="preserve">Tulos</w:t>
      </w:r>
    </w:p>
    <w:p>
      <w:r>
        <w:t xml:space="preserve">Ei, koska emme ole vieläkään selvittäneet Fahrenheitin ja Celsiuksen eroa.</w:t>
      </w:r>
    </w:p>
    <w:p>
      <w:r>
        <w:rPr>
          <w:b/>
        </w:rPr>
        <w:t xml:space="preserve">Esimerkki 5.816</w:t>
      </w:r>
    </w:p>
    <w:p>
      <w:r>
        <w:t xml:space="preserve">Minulla on villapaitani päällä. Olen melkein valmis menemään jättiläisten jälleennäkemiseen. En halua mennä, Colonial. En halua mennä.</w:t>
      </w:r>
    </w:p>
    <w:p>
      <w:r>
        <w:rPr>
          <w:b/>
        </w:rPr>
        <w:t xml:space="preserve">Tulos</w:t>
      </w:r>
    </w:p>
    <w:p>
      <w:r>
        <w:t xml:space="preserve">Kaikki on hyvin, Patricia. Sinun täytyy vain katsella ympärillesi ja varmistaa, ettet ole minkään pyllyjen tiellä.</w:t>
      </w:r>
    </w:p>
    <w:p>
      <w:r>
        <w:rPr>
          <w:b/>
        </w:rPr>
        <w:t xml:space="preserve">Esimerkki 5.817</w:t>
      </w:r>
    </w:p>
    <w:p>
      <w:r>
        <w:t xml:space="preserve">Älä pidä minua suurena pomona. Ajattele minua vain pienenä vanhana miehenä, joka maksaa shekkisi.</w:t>
      </w:r>
    </w:p>
    <w:p>
      <w:r>
        <w:rPr>
          <w:b/>
        </w:rPr>
        <w:t xml:space="preserve">Tulos</w:t>
      </w:r>
    </w:p>
    <w:p>
      <w:r>
        <w:t xml:space="preserve">Kiitän teitä, herra Madison, kun totesitte tämän tosiasian.</w:t>
      </w:r>
    </w:p>
    <w:p>
      <w:r>
        <w:rPr>
          <w:b/>
        </w:rPr>
        <w:t xml:space="preserve">Esimerkki 5.818</w:t>
      </w:r>
    </w:p>
    <w:p>
      <w:r>
        <w:t xml:space="preserve">Sait minut tajuamaan, että koko elämäni on ollut pelkkää valhetta!</w:t>
      </w:r>
    </w:p>
    <w:p>
      <w:r>
        <w:rPr>
          <w:b/>
        </w:rPr>
        <w:t xml:space="preserve">Tulos</w:t>
      </w:r>
    </w:p>
    <w:p>
      <w:r>
        <w:t xml:space="preserve">Niin, mutta ainakin sinulla on rakkautta.  Rakkaus voittaa kaiken.</w:t>
      </w:r>
    </w:p>
    <w:p>
      <w:r>
        <w:rPr>
          <w:b/>
        </w:rPr>
        <w:t xml:space="preserve">Esimerkki 5.819</w:t>
      </w:r>
    </w:p>
    <w:p>
      <w:r>
        <w:t xml:space="preserve">Mutta kirjoittivatko he lauluja Tina Turnerille?</w:t>
      </w:r>
    </w:p>
    <w:p>
      <w:r>
        <w:rPr>
          <w:b/>
        </w:rPr>
        <w:t xml:space="preserve">Tulos</w:t>
      </w:r>
    </w:p>
    <w:p>
      <w:r>
        <w:t xml:space="preserve">Ehkä. Se oli yhdeksänkymmentäluvun puolivälissä. Kaikki kirjoittivat silloin lauluja Tina Turnerille.</w:t>
      </w:r>
    </w:p>
    <w:p>
      <w:r>
        <w:rPr>
          <w:b/>
        </w:rPr>
        <w:t xml:space="preserve">Esimerkki 5.820</w:t>
      </w:r>
    </w:p>
    <w:p>
      <w:r>
        <w:t xml:space="preserve">Ei se ole vaikeaa, Delores. Kutsu vain henkilön nimeä, niin hän tulee sisään. En ymmärrä, miksi teet työstäsi enemmän kuin on pakko.</w:t>
      </w:r>
    </w:p>
    <w:p>
      <w:r>
        <w:rPr>
          <w:b/>
        </w:rPr>
        <w:t xml:space="preserve">Tulos</w:t>
      </w:r>
    </w:p>
    <w:p>
      <w:r>
        <w:t xml:space="preserve">Minun on tunnettava itseni tärkeäksi. Tulen pian takaisin.</w:t>
      </w:r>
    </w:p>
    <w:p>
      <w:r>
        <w:rPr>
          <w:b/>
        </w:rPr>
        <w:t xml:space="preserve">Esimerkki 5.821</w:t>
      </w:r>
    </w:p>
    <w:p>
      <w:r>
        <w:t xml:space="preserve">Aivan oikein. Kelly Sue esiintyi täällä lapsena.</w:t>
      </w:r>
    </w:p>
    <w:p>
      <w:r>
        <w:rPr>
          <w:b/>
        </w:rPr>
        <w:t xml:space="preserve">Tulos</w:t>
      </w:r>
    </w:p>
    <w:p>
      <w:r>
        <w:t xml:space="preserve">Kyllä, olin lapsinäyttelijä. Sitä tarkoitin.</w:t>
      </w:r>
    </w:p>
    <w:p>
      <w:r>
        <w:rPr>
          <w:b/>
        </w:rPr>
        <w:t xml:space="preserve">Esimerkki 5.822</w:t>
      </w:r>
    </w:p>
    <w:p>
      <w:r>
        <w:t xml:space="preserve">Eikö olekin ihanaa mennä nukkumaan petattuun sänkyyn?</w:t>
      </w:r>
    </w:p>
    <w:p>
      <w:r>
        <w:rPr>
          <w:b/>
        </w:rPr>
        <w:t xml:space="preserve">Tulos</w:t>
      </w:r>
    </w:p>
    <w:p>
      <w:r>
        <w:t xml:space="preserve">On mukavaa, että sänky on pedattu, kun olet menossa nukkumaan. Haluaisin, että äitini petaakin sänkyni.</w:t>
      </w:r>
    </w:p>
    <w:p>
      <w:r>
        <w:rPr>
          <w:b/>
        </w:rPr>
        <w:t xml:space="preserve">Esimerkki 5.823</w:t>
      </w:r>
    </w:p>
    <w:p>
      <w:r>
        <w:t xml:space="preserve">Olisi helpompaa, jos menisimme kaikki pinnalle ja voisitte tehdä improvisaatiota.</w:t>
      </w:r>
    </w:p>
    <w:p>
      <w:r>
        <w:rPr>
          <w:b/>
        </w:rPr>
        <w:t xml:space="preserve">Tulos</w:t>
      </w:r>
    </w:p>
    <w:p>
      <w:r>
        <w:t xml:space="preserve">Marge tuntee sen avoimen mikrofonin Momedy-ohjelman Cliftonin kahvilassa.</w:t>
      </w:r>
    </w:p>
    <w:p>
      <w:r>
        <w:rPr>
          <w:b/>
        </w:rPr>
        <w:t xml:space="preserve">Esimerkki 5.824</w:t>
      </w:r>
    </w:p>
    <w:p>
      <w:r>
        <w:t xml:space="preserve">Olen odottanut täällä ja katsellut, kun nämä kaksi teiniä pussailevat, suutelevat huulille ulkona, ikkunaan nojautuen.</w:t>
      </w:r>
    </w:p>
    <w:p>
      <w:r>
        <w:rPr>
          <w:b/>
        </w:rPr>
        <w:t xml:space="preserve">Tulos</w:t>
      </w:r>
    </w:p>
    <w:p>
      <w:r>
        <w:t xml:space="preserve">Kunpa minulla olisi joku, jonka kanssa pussailla.</w:t>
      </w:r>
    </w:p>
    <w:p>
      <w:r>
        <w:rPr>
          <w:b/>
        </w:rPr>
        <w:t xml:space="preserve">Esimerkki 5.825</w:t>
      </w:r>
    </w:p>
    <w:p>
      <w:r>
        <w:t xml:space="preserve">Elämä on vain jatkuvaa liikettä. Et voi pitää kiinni mistään.</w:t>
      </w:r>
    </w:p>
    <w:p>
      <w:r>
        <w:rPr>
          <w:b/>
        </w:rPr>
        <w:t xml:space="preserve">Tulos</w:t>
      </w:r>
    </w:p>
    <w:p>
      <w:r>
        <w:t xml:space="preserve">Tämä poika on kuin Shakespeare. Hänen suustaan tippuva runous on niin kaunista. Miten minulla kävi niin hyvä tuuri?</w:t>
      </w:r>
    </w:p>
    <w:p>
      <w:r>
        <w:rPr>
          <w:b/>
        </w:rPr>
        <w:t xml:space="preserve">Esimerkki 5.826</w:t>
      </w:r>
    </w:p>
    <w:p>
      <w:r>
        <w:t xml:space="preserve">Sinä satutat minua.</w:t>
      </w:r>
    </w:p>
    <w:p>
      <w:r>
        <w:rPr>
          <w:b/>
        </w:rPr>
        <w:t xml:space="preserve">Tulos</w:t>
      </w:r>
    </w:p>
    <w:p>
      <w:r>
        <w:t xml:space="preserve">Olin ammattipainija, joten anteeksi.</w:t>
      </w:r>
    </w:p>
    <w:p>
      <w:r>
        <w:rPr>
          <w:b/>
        </w:rPr>
        <w:t xml:space="preserve">Esimerkki 5.827</w:t>
      </w:r>
    </w:p>
    <w:p>
      <w:r>
        <w:t xml:space="preserve">Kuulostaa siltä, että teillä kahdella on todella rankkaa.</w:t>
      </w:r>
    </w:p>
    <w:p>
      <w:r>
        <w:rPr>
          <w:b/>
        </w:rPr>
        <w:t xml:space="preserve">Tulos</w:t>
      </w:r>
    </w:p>
    <w:p>
      <w:r>
        <w:t xml:space="preserve">Olet niin ymmärtäväinen ja oikeassa. Meillä on kamalaa aikaa.</w:t>
      </w:r>
    </w:p>
    <w:p>
      <w:r>
        <w:rPr>
          <w:b/>
        </w:rPr>
        <w:t xml:space="preserve">Esimerkki 5.828</w:t>
      </w:r>
    </w:p>
    <w:p>
      <w:r>
        <w:t xml:space="preserve">No, se oli solmiovärjätty paita, se oli pirun punainen. Jälkikäteen ajateltuna se oli kamala paita.</w:t>
      </w:r>
    </w:p>
    <w:p>
      <w:r>
        <w:rPr>
          <w:b/>
        </w:rPr>
        <w:t xml:space="preserve">Tulos</w:t>
      </w:r>
    </w:p>
    <w:p>
      <w:r>
        <w:t xml:space="preserve">Miksi käyttäisit raidallista, solmiovärjättyä paitaa? Varsinkin televisiossa?</w:t>
      </w:r>
    </w:p>
    <w:p>
      <w:r>
        <w:rPr>
          <w:b/>
        </w:rPr>
        <w:t xml:space="preserve">Esimerkki 5.829</w:t>
      </w:r>
    </w:p>
    <w:p>
      <w:r>
        <w:t xml:space="preserve">Minulla oli tapana järjestää sunnuntai-iltaisin äidin komediailta. Päivisin se oli kahvila. Söimme siellä brunssin, ja sitten päädyit lavalle sinä iltana elämään unelmiesi mukaan...</w:t>
      </w:r>
    </w:p>
    <w:p>
      <w:r>
        <w:rPr>
          <w:b/>
        </w:rPr>
        <w:t xml:space="preserve">Tulos</w:t>
      </w:r>
    </w:p>
    <w:p>
      <w:r>
        <w:t xml:space="preserve">Hänellä oli tämä 227 kappale. Se oli hulvaton. Hän osasi ääntää kaikki hahmojen eri äänet.</w:t>
      </w:r>
    </w:p>
    <w:p>
      <w:r>
        <w:rPr>
          <w:b/>
        </w:rPr>
        <w:t xml:space="preserve">Esimerkki 5.830</w:t>
      </w:r>
    </w:p>
    <w:p>
      <w:r>
        <w:t xml:space="preserve">Katsokaa tätä. Joukko ostettavia poikia. Vau!</w:t>
      </w:r>
    </w:p>
    <w:p>
      <w:r>
        <w:rPr>
          <w:b/>
        </w:rPr>
        <w:t xml:space="preserve">Tulos</w:t>
      </w:r>
    </w:p>
    <w:p>
      <w:r>
        <w:t xml:space="preserve">Hei, neiti. Pidä näppisi erossa tavaroista, ellet osta niitä.</w:t>
      </w:r>
    </w:p>
    <w:p>
      <w:r>
        <w:rPr>
          <w:b/>
        </w:rPr>
        <w:t xml:space="preserve">Esimerkki 5.831</w:t>
      </w:r>
    </w:p>
    <w:p>
      <w:r>
        <w:t xml:space="preserve">Olemme hyvin pieniä lapsia. Äidin ja herra Piccadillyn pitäisi pystyä valehtelemaan meille helpommin, ja siksi ihmettelen, miten he ovat edes selvinneet elämästä.</w:t>
      </w:r>
    </w:p>
    <w:p>
      <w:r>
        <w:rPr>
          <w:b/>
        </w:rPr>
        <w:t xml:space="preserve">Tulos</w:t>
      </w:r>
    </w:p>
    <w:p>
      <w:r>
        <w:t xml:space="preserve">Niin, pitäisikö meidän kohdata heidät ja katsoa, saammeko totuuden selville?</w:t>
      </w:r>
    </w:p>
    <w:p>
      <w:r>
        <w:rPr>
          <w:b/>
        </w:rPr>
        <w:t xml:space="preserve">Esimerkki 5.832</w:t>
      </w:r>
    </w:p>
    <w:p>
      <w:r>
        <w:t xml:space="preserve">Minun on oltava rehellinen. Jonkin aikaa olit idolini. Mutta minun on mentävä töihin tehtaalle Factory Streetille.</w:t>
      </w:r>
    </w:p>
    <w:p>
      <w:r>
        <w:rPr>
          <w:b/>
        </w:rPr>
        <w:t xml:space="preserve">Tulos</w:t>
      </w:r>
    </w:p>
    <w:p>
      <w:r>
        <w:t xml:space="preserve">Hän ei usko itseensä. Hänestä olisi voinut tulla oikea säämies, täällä kaupungissa, mutta hän myi itsensä. Hän meni tehtaalle, koska hänen isänsä meni.</w:t>
      </w:r>
    </w:p>
    <w:p>
      <w:r>
        <w:rPr>
          <w:b/>
        </w:rPr>
        <w:t xml:space="preserve">Esimerkki 5.833</w:t>
      </w:r>
    </w:p>
    <w:p>
      <w:r>
        <w:t xml:space="preserve">Hän käyttää paljon voidetta ja puuteria.</w:t>
      </w:r>
    </w:p>
    <w:p>
      <w:r>
        <w:rPr>
          <w:b/>
        </w:rPr>
        <w:t xml:space="preserve">Tulos</w:t>
      </w:r>
    </w:p>
    <w:p>
      <w:r>
        <w:t xml:space="preserve">Näyttää siltä, että se luo jonkinlaista tahnaa kehoosi.</w:t>
      </w:r>
    </w:p>
    <w:p>
      <w:r>
        <w:rPr>
          <w:b/>
        </w:rPr>
        <w:t xml:space="preserve">Esimerkki 5.834</w:t>
      </w:r>
    </w:p>
    <w:p>
      <w:r>
        <w:t xml:space="preserve">Ken on yhä täällä odottamassa jonkun murhaamista.</w:t>
      </w:r>
    </w:p>
    <w:p>
      <w:r>
        <w:rPr>
          <w:b/>
        </w:rPr>
        <w:t xml:space="preserve">Tulos</w:t>
      </w:r>
    </w:p>
    <w:p>
      <w:r>
        <w:t xml:space="preserve">Minä tiedän. Ken, kukaan ei halua sinun murhaavan ketään. Olet aikarikollinen.</w:t>
      </w:r>
    </w:p>
    <w:p>
      <w:r>
        <w:rPr>
          <w:b/>
        </w:rPr>
        <w:t xml:space="preserve">Esimerkki 5.835</w:t>
      </w:r>
    </w:p>
    <w:p>
      <w:r>
        <w:t xml:space="preserve">Olen seissyt täällä pyyhkeessä odottamassa punnitustani.  Tunnen itseni aika alastomaksi juuri nyt.</w:t>
      </w:r>
    </w:p>
    <w:p>
      <w:r>
        <w:rPr>
          <w:b/>
        </w:rPr>
        <w:t xml:space="preserve">Tulos</w:t>
      </w:r>
    </w:p>
    <w:p>
      <w:r>
        <w:t xml:space="preserve">Niin se tehdään, Brad.  Niin punnitus tehdään.  Tulet sisään, olet valmis pudottamaan pyyhkeen, punnitset ja lähdet iloiseen matkaan.</w:t>
      </w:r>
    </w:p>
    <w:p>
      <w:r>
        <w:rPr>
          <w:b/>
        </w:rPr>
        <w:t xml:space="preserve">Esimerkki 5.836</w:t>
      </w:r>
    </w:p>
    <w:p>
      <w:r>
        <w:t xml:space="preserve">Hetkinen, istuin veitsen päällä koko ajan. Istuin tuolilla koko ajan. Se melkein jäi huomaamatta.</w:t>
      </w:r>
    </w:p>
    <w:p>
      <w:r>
        <w:rPr>
          <w:b/>
        </w:rPr>
        <w:t xml:space="preserve">Tulos</w:t>
      </w:r>
    </w:p>
    <w:p>
      <w:r>
        <w:t xml:space="preserve">Perseesi on teflonia. Rakastan sitä sinussa.</w:t>
      </w:r>
    </w:p>
    <w:p>
      <w:r>
        <w:rPr>
          <w:b/>
        </w:rPr>
        <w:t xml:space="preserve">Esimerkki 5.837</w:t>
      </w:r>
    </w:p>
    <w:p>
      <w:r>
        <w:t xml:space="preserve">On tärkeää, että teillä kahdella on silmät sidottuna, kun heitämme noppaa, jotta noppaan ei ole näkövaikutusta.</w:t>
      </w:r>
    </w:p>
    <w:p>
      <w:r>
        <w:rPr>
          <w:b/>
        </w:rPr>
        <w:t xml:space="preserve">Tulos</w:t>
      </w:r>
    </w:p>
    <w:p>
      <w:r>
        <w:t xml:space="preserve">Laitan äitini U2-paidan päälle. </w:t>
      </w:r>
    </w:p>
    <w:p>
      <w:r>
        <w:rPr>
          <w:b/>
        </w:rPr>
        <w:t xml:space="preserve">Esimerkki 5.838</w:t>
      </w:r>
    </w:p>
    <w:p>
      <w:r>
        <w:t xml:space="preserve">Tämä on pyörösahan linja. Toivottavasti sinulla on kirja mukanasi.</w:t>
      </w:r>
    </w:p>
    <w:p>
      <w:r>
        <w:rPr>
          <w:b/>
        </w:rPr>
        <w:t xml:space="preserve">Tulos</w:t>
      </w:r>
    </w:p>
    <w:p>
      <w:r>
        <w:t xml:space="preserve">No, en tuonut kirjaa. Olisinpa ottanut. Olisin voinut käyttää sivuja hoitamaan jotain ulkona.</w:t>
      </w:r>
    </w:p>
    <w:p>
      <w:r>
        <w:rPr>
          <w:b/>
        </w:rPr>
        <w:t xml:space="preserve">Esimerkki 5.839</w:t>
      </w:r>
    </w:p>
    <w:p>
      <w:r>
        <w:t xml:space="preserve">Mitä voimme tehdä hyvittääksemme huomiomme puutteen sinulle? Miten olisi ilmainen kahvi?</w:t>
      </w:r>
    </w:p>
    <w:p>
      <w:r>
        <w:rPr>
          <w:b/>
        </w:rPr>
        <w:t xml:space="preserve">Tulos</w:t>
      </w:r>
    </w:p>
    <w:p>
      <w:r>
        <w:t xml:space="preserve">SELVÄ. Haluaisin mielelläni kahvia. Luulen, että ystäväni tarvitsee päiväunet ja ehkä pullon vettä. Juuri nyt hänen silmästään tulee kyynel, mutta se on enimmäkseen sappea.</w:t>
      </w:r>
    </w:p>
    <w:p>
      <w:r>
        <w:rPr>
          <w:b/>
        </w:rPr>
        <w:t xml:space="preserve">Esimerkki 5.840</w:t>
      </w:r>
    </w:p>
    <w:p>
      <w:r>
        <w:t xml:space="preserve">Tiesin, että sinäkin olet kokki!</w:t>
      </w:r>
    </w:p>
    <w:p>
      <w:r>
        <w:rPr>
          <w:b/>
        </w:rPr>
        <w:t xml:space="preserve">Tulos</w:t>
      </w:r>
    </w:p>
    <w:p>
      <w:r>
        <w:t xml:space="preserve">Tarkoitan, että minulla on kokin valkoiset vaatteet ja kokin hattu.</w:t>
      </w:r>
    </w:p>
    <w:p>
      <w:r>
        <w:rPr>
          <w:b/>
        </w:rPr>
        <w:t xml:space="preserve">Esimerkki 5.841</w:t>
      </w:r>
    </w:p>
    <w:p>
      <w:r>
        <w:t xml:space="preserve">Tämä on hetki, jolloin olisin voinut vihjata hieman väkivaltaa lasta kohtaan, ja tämä olisi todella toiminut meidän eduksemme.</w:t>
      </w:r>
    </w:p>
    <w:p>
      <w:r>
        <w:rPr>
          <w:b/>
        </w:rPr>
        <w:t xml:space="preserve">Tulos</w:t>
      </w:r>
    </w:p>
    <w:p>
      <w:r>
        <w:t xml:space="preserve">Tiedän, mutta paperityöt tekevät siitä monimutkaista.</w:t>
      </w:r>
    </w:p>
    <w:p>
      <w:r>
        <w:rPr>
          <w:b/>
        </w:rPr>
        <w:t xml:space="preserve">Esimerkki 5.842</w:t>
      </w:r>
    </w:p>
    <w:p>
      <w:r>
        <w:t xml:space="preserve">Äiti, laitoin uimapuvun väärin.</w:t>
      </w:r>
    </w:p>
    <w:p>
      <w:r>
        <w:rPr>
          <w:b/>
        </w:rPr>
        <w:t xml:space="preserve">Tulos</w:t>
      </w:r>
    </w:p>
    <w:p>
      <w:r>
        <w:t xml:space="preserve">Minä otan sen pois ja vaihdan sen ympäri.</w:t>
      </w:r>
    </w:p>
    <w:p>
      <w:r>
        <w:rPr>
          <w:b/>
        </w:rPr>
        <w:t xml:space="preserve">Esimerkki 5.843</w:t>
      </w:r>
    </w:p>
    <w:p>
      <w:r>
        <w:t xml:space="preserve">Tiedätkö, jäännösshekkejä tulee hullun lailla.  En uskonut, että kiertueen järjestäminen olisi hyvä idea, mutta olin väärässä.  Anna minulle yksi virhe kategoriaani varten.</w:t>
      </w:r>
    </w:p>
    <w:p>
      <w:r>
        <w:rPr>
          <w:b/>
        </w:rPr>
        <w:t xml:space="preserve">Tulos</w:t>
      </w:r>
    </w:p>
    <w:p>
      <w:r>
        <w:t xml:space="preserve">Ja mikä tapa päättää tämä Cat Woman -kiertue superjahdilla!</w:t>
      </w:r>
    </w:p>
    <w:p>
      <w:r>
        <w:rPr>
          <w:b/>
        </w:rPr>
        <w:t xml:space="preserve">Esimerkki 5.844</w:t>
      </w:r>
    </w:p>
    <w:p>
      <w:r>
        <w:t xml:space="preserve">Mitä tapahtui sille kaverille, joka johti merirosvolaivaa?</w:t>
      </w:r>
    </w:p>
    <w:p>
      <w:r>
        <w:rPr>
          <w:b/>
        </w:rPr>
        <w:t xml:space="preserve">Tulos</w:t>
      </w:r>
    </w:p>
    <w:p>
      <w:r>
        <w:t xml:space="preserve">Muistakaa, että hän kuoli harjoituksissa. Rauha hänen sielulleen.</w:t>
      </w:r>
    </w:p>
    <w:p>
      <w:r>
        <w:rPr>
          <w:b/>
        </w:rPr>
        <w:t xml:space="preserve">Esimerkki 5.845</w:t>
      </w:r>
    </w:p>
    <w:p>
      <w:r>
        <w:t xml:space="preserve">Halusin vain saada mukavan, rauhallisen jälleennäkemisen kaikkien Netissä olevien kanssa. Kuten tiedätte, on normaalia, että elokuvan näyttelijät yhdistetään.</w:t>
      </w:r>
    </w:p>
    <w:p>
      <w:r>
        <w:rPr>
          <w:b/>
        </w:rPr>
        <w:t xml:space="preserve">Tulos</w:t>
      </w:r>
    </w:p>
    <w:p>
      <w:r>
        <w:t xml:space="preserve">Meillä on jälleennäkemiset joka vuosi.</w:t>
      </w:r>
    </w:p>
    <w:p>
      <w:r>
        <w:rPr>
          <w:b/>
        </w:rPr>
        <w:t xml:space="preserve">Esimerkki 5.846</w:t>
      </w:r>
    </w:p>
    <w:p>
      <w:r>
        <w:t xml:space="preserve">Tiedätkö mitä aion tehdä? Aion pitää tämän kopion Weekend at Bernie'sistä.</w:t>
      </w:r>
    </w:p>
    <w:p>
      <w:r>
        <w:rPr>
          <w:b/>
        </w:rPr>
        <w:t xml:space="preserve">Tulos</w:t>
      </w:r>
    </w:p>
    <w:p>
      <w:r>
        <w:t xml:space="preserve">Rakastan sitä elokuvaa.</w:t>
      </w:r>
    </w:p>
    <w:p>
      <w:r>
        <w:rPr>
          <w:b/>
        </w:rPr>
        <w:t xml:space="preserve">Esimerkki 5.847</w:t>
      </w:r>
    </w:p>
    <w:p>
      <w:r>
        <w:t xml:space="preserve">Avaamme huomenna Detroitissa. Vuokrasin teatterin.</w:t>
      </w:r>
    </w:p>
    <w:p>
      <w:r>
        <w:rPr>
          <w:b/>
        </w:rPr>
        <w:t xml:space="preserve">Tulos</w:t>
      </w:r>
    </w:p>
    <w:p>
      <w:r>
        <w:t xml:space="preserve">Vau, tuota sinä teit puhelimellasi.</w:t>
      </w:r>
    </w:p>
    <w:p>
      <w:r>
        <w:rPr>
          <w:b/>
        </w:rPr>
        <w:t xml:space="preserve">Esimerkki 5.848</w:t>
      </w:r>
    </w:p>
    <w:p>
      <w:r>
        <w:t xml:space="preserve">Albert, toit koiran.</w:t>
      </w:r>
    </w:p>
    <w:p>
      <w:r>
        <w:rPr>
          <w:b/>
        </w:rPr>
        <w:t xml:space="preserve">Tulos</w:t>
      </w:r>
    </w:p>
    <w:p>
      <w:r>
        <w:t xml:space="preserve">Koira nuuhkii epäluuloisesti näitä kahta uutta oppilasta.</w:t>
      </w:r>
    </w:p>
    <w:p>
      <w:r>
        <w:rPr>
          <w:b/>
        </w:rPr>
        <w:t xml:space="preserve">Esimerkki 5.849</w:t>
      </w:r>
    </w:p>
    <w:p>
      <w:r>
        <w:t xml:space="preserve">Hetkinen, ymmärsinkö oikein? Pelottelen nämä ihmiset kuoliaaksi ja sinä ostat minulle 12 pakettia kondomeja?</w:t>
      </w:r>
    </w:p>
    <w:p>
      <w:r>
        <w:rPr>
          <w:b/>
        </w:rPr>
        <w:t xml:space="preserve">Tulos</w:t>
      </w:r>
    </w:p>
    <w:p>
      <w:r>
        <w:t xml:space="preserve">Teen siitä jopa 24 paketin, miltä se kuulostaa?</w:t>
      </w:r>
    </w:p>
    <w:p>
      <w:r>
        <w:rPr>
          <w:b/>
        </w:rPr>
        <w:t xml:space="preserve">Esimerkki 5.850</w:t>
      </w:r>
    </w:p>
    <w:p>
      <w:r>
        <w:t xml:space="preserve">En muista, mitä sanoit. Sait minut aivan sekaisin.</w:t>
      </w:r>
    </w:p>
    <w:p>
      <w:r>
        <w:rPr>
          <w:b/>
        </w:rPr>
        <w:t xml:space="preserve">Tulos</w:t>
      </w:r>
    </w:p>
    <w:p>
      <w:r>
        <w:t xml:space="preserve">Olet kirjoittanut kaiken ylös. En voi uskoa, ettet muista.</w:t>
      </w:r>
    </w:p>
    <w:p>
      <w:r>
        <w:rPr>
          <w:b/>
        </w:rPr>
        <w:t xml:space="preserve">Esimerkki 5.851</w:t>
      </w:r>
    </w:p>
    <w:p>
      <w:r>
        <w:t xml:space="preserve">Siellä oli suloinen, mukava pariskunta, joka oli täällä häämatkallaan. he kiersivät koko ajan koko aluetta, kaikkia eri puistoja. Kun he palasivat, sytytin heidän hiuksensa tuleen.</w:t>
      </w:r>
    </w:p>
    <w:p>
      <w:r>
        <w:rPr>
          <w:b/>
        </w:rPr>
        <w:t xml:space="preserve">Tulos</w:t>
      </w:r>
    </w:p>
    <w:p>
      <w:r>
        <w:t xml:space="preserve">Me tapoimme heidät. Siitä lähtien, kun hän sytytti heidän hiuksensa tuleen ja kieltäytyi sammuttamasta niitä, he paloivat omaan sulaan kuolemaansa.</w:t>
      </w:r>
    </w:p>
    <w:p>
      <w:r>
        <w:rPr>
          <w:b/>
        </w:rPr>
        <w:t xml:space="preserve">Esimerkki 5.852</w:t>
      </w:r>
    </w:p>
    <w:p>
      <w:r>
        <w:t xml:space="preserve">Odotin jonossa näin kauan, ja näin konsertti menee?</w:t>
      </w:r>
    </w:p>
    <w:p>
      <w:r>
        <w:rPr>
          <w:b/>
        </w:rPr>
        <w:t xml:space="preserve">Tulos</w:t>
      </w:r>
    </w:p>
    <w:p>
      <w:r>
        <w:t xml:space="preserve">Jos et pidä tästä musiikista, se johtuu siitä, että et kuuntele sitä oikein. Kuuntele nuottien välisiä nuotteja.</w:t>
      </w:r>
    </w:p>
    <w:p>
      <w:r>
        <w:rPr>
          <w:b/>
        </w:rPr>
        <w:t xml:space="preserve">Esimerkki 5.853</w:t>
      </w:r>
    </w:p>
    <w:p>
      <w:r>
        <w:t xml:space="preserve">Et kuitenkaan näytä asuvan täällä juuri nyt.  Oletko palannut vanhoihin kulmakohteisiisi tai jotain?</w:t>
      </w:r>
    </w:p>
    <w:p>
      <w:r>
        <w:rPr>
          <w:b/>
        </w:rPr>
        <w:t xml:space="preserve">Tulos</w:t>
      </w:r>
    </w:p>
    <w:p>
      <w:r>
        <w:t xml:space="preserve">Joo, aivan oikein. Muutin Arkansasiin vuosia sitten.</w:t>
      </w:r>
    </w:p>
    <w:p>
      <w:r>
        <w:rPr>
          <w:b/>
        </w:rPr>
        <w:t xml:space="preserve">Esimerkki 5.854</w:t>
      </w:r>
    </w:p>
    <w:p>
      <w:r>
        <w:t xml:space="preserve">Falconer-jalkapallojoukkueen maskotti on vain haukkamiehen asuun pukeutunut kaveri, joka katsoo aina taivaalle ikään kuin katselisi haukan lentoa.</w:t>
      </w:r>
    </w:p>
    <w:p>
      <w:r>
        <w:rPr>
          <w:b/>
        </w:rPr>
        <w:t xml:space="preserve">Tulos</w:t>
      </w:r>
    </w:p>
    <w:p>
      <w:r>
        <w:t xml:space="preserve">Ja hänellä on sellaiset todella paksut hanskat.</w:t>
      </w:r>
    </w:p>
    <w:p>
      <w:r>
        <w:rPr>
          <w:b/>
        </w:rPr>
        <w:t xml:space="preserve">Esimerkki 5.855</w:t>
      </w:r>
    </w:p>
    <w:p>
      <w:r>
        <w:t xml:space="preserve">Tervetuloa miljonäärin kartanoon.</w:t>
      </w:r>
    </w:p>
    <w:p>
      <w:r>
        <w:rPr>
          <w:b/>
        </w:rPr>
        <w:t xml:space="preserve">Tulos</w:t>
      </w:r>
    </w:p>
    <w:p>
      <w:r>
        <w:t xml:space="preserve">Ai niin, missä on keittiö? Me olemme keittiöapulaisia ja myös viihdyttäjiä.</w:t>
      </w:r>
    </w:p>
    <w:p>
      <w:r>
        <w:rPr>
          <w:b/>
        </w:rPr>
        <w:t xml:space="preserve">Esimerkki 5.856</w:t>
      </w:r>
    </w:p>
    <w:p>
      <w:r>
        <w:t xml:space="preserve">Hän on meidän iso miehemme, aivan oikein. Hänellä on kilpirauhassairaus.</w:t>
      </w:r>
    </w:p>
    <w:p>
      <w:r>
        <w:rPr>
          <w:b/>
        </w:rPr>
        <w:t xml:space="preserve">Tulos</w:t>
      </w:r>
    </w:p>
    <w:p>
      <w:r>
        <w:t xml:space="preserve">Minulla on kilpirauhasen vajaatoiminta. Siksi hiukseni kasvavat niin pitkiksi.</w:t>
      </w:r>
    </w:p>
    <w:p>
      <w:r>
        <w:rPr>
          <w:b/>
        </w:rPr>
        <w:t xml:space="preserve">Esimerkki 5.857</w:t>
      </w:r>
    </w:p>
    <w:p>
      <w:r>
        <w:t xml:space="preserve">Kukkuloilla on ongelmia. Toivottavasti perheemme amerikkalainen osa lähettää pian jonkun tänne, jotta voimme ratkaista kukkuloiden ongelmat.</w:t>
      </w:r>
    </w:p>
    <w:p>
      <w:r>
        <w:rPr>
          <w:b/>
        </w:rPr>
        <w:t xml:space="preserve">Tulos</w:t>
      </w:r>
    </w:p>
    <w:p>
      <w:r>
        <w:t xml:space="preserve">Toivon niin minäkin. Olen niin nälkäinen. Kaikki nämä ongelmat tekevät meistä nälkäisiä.</w:t>
      </w:r>
    </w:p>
    <w:p>
      <w:r>
        <w:rPr>
          <w:b/>
        </w:rPr>
        <w:t xml:space="preserve">Esimerkki 5.858</w:t>
      </w:r>
    </w:p>
    <w:p>
      <w:r>
        <w:t xml:space="preserve">Toisessa käsivarressani on hieman tätä chartreuse-kynsilakkaa. Voimmeko jättää sen siihen?</w:t>
      </w:r>
    </w:p>
    <w:p>
      <w:r>
        <w:rPr>
          <w:b/>
        </w:rPr>
        <w:t xml:space="preserve">Tulos</w:t>
      </w:r>
    </w:p>
    <w:p>
      <w:r>
        <w:t xml:space="preserve">Ai niin. Se on muistona tästä päivästä.</w:t>
      </w:r>
    </w:p>
    <w:p>
      <w:r>
        <w:rPr>
          <w:b/>
        </w:rPr>
        <w:t xml:space="preserve">Esimerkki 5.859</w:t>
      </w:r>
    </w:p>
    <w:p>
      <w:r>
        <w:t xml:space="preserve">Kaiku varoitti meitä, että talo on paha ja että meidän pitäisi olla varovaisia. Hän ei kuitenkaan kertonut, mitä meidän pitäisi varoa.</w:t>
      </w:r>
    </w:p>
    <w:p>
      <w:r>
        <w:rPr>
          <w:b/>
        </w:rPr>
        <w:t xml:space="preserve">Tulos</w:t>
      </w:r>
    </w:p>
    <w:p>
      <w:r>
        <w:t xml:space="preserve">Niin, pitäisikö meidän vain olla varovaisia sen kanssa, mitä sanomme? Pitäisikö meidän käyttää raskaita kenkiä, ettei varvas kolhiintuisi?</w:t>
      </w:r>
    </w:p>
    <w:p>
      <w:r>
        <w:rPr>
          <w:b/>
        </w:rPr>
        <w:t xml:space="preserve">Esimerkki 5.860</w:t>
      </w:r>
    </w:p>
    <w:p>
      <w:r>
        <w:t xml:space="preserve">Sinun pitäisi avata omat terapiaistuntosi.</w:t>
      </w:r>
    </w:p>
    <w:p>
      <w:r>
        <w:rPr>
          <w:b/>
        </w:rPr>
        <w:t xml:space="preserve">Tulos</w:t>
      </w:r>
    </w:p>
    <w:p>
      <w:r>
        <w:t xml:space="preserve">Kai minä voisin. Kunhan en sano olevani lisensoitu, sen pitäisi olla OK.</w:t>
      </w:r>
    </w:p>
    <w:p>
      <w:r>
        <w:rPr>
          <w:b/>
        </w:rPr>
        <w:t xml:space="preserve">Esimerkki 5.861</w:t>
      </w:r>
    </w:p>
    <w:p>
      <w:r>
        <w:t xml:space="preserve">Luulitko, että James Patterson, kuuluisa kirjailija - tyyppi, jonka kirjoja luet - etkö ole katsonut kirjan takaosaa, kulta? Luulitko, että hän oli minä?</w:t>
      </w:r>
    </w:p>
    <w:p>
      <w:r>
        <w:rPr>
          <w:b/>
        </w:rPr>
        <w:t xml:space="preserve">Tulos</w:t>
      </w:r>
    </w:p>
    <w:p>
      <w:r>
        <w:t xml:space="preserve">Kerroin tämän jo aiemmin, että olen lukenut kirjan loppuun, miksi menisin taaksepäin? Siinä luki "Loppu".</w:t>
      </w:r>
    </w:p>
    <w:p>
      <w:r>
        <w:rPr>
          <w:b/>
        </w:rPr>
        <w:t xml:space="preserve">Esimerkki 5.862</w:t>
      </w:r>
    </w:p>
    <w:p>
      <w:r>
        <w:t xml:space="preserve">Tarkoitatko, että voisin ehkä elää elämääni paremmin?</w:t>
      </w:r>
    </w:p>
    <w:p>
      <w:r>
        <w:rPr>
          <w:b/>
        </w:rPr>
        <w:t xml:space="preserve">Tulos</w:t>
      </w:r>
    </w:p>
    <w:p>
      <w:r>
        <w:t xml:space="preserve">Vain vähän. Älkää muuttuko, mutta muuttukaa vain vähän.</w:t>
      </w:r>
    </w:p>
    <w:p>
      <w:r>
        <w:rPr>
          <w:b/>
        </w:rPr>
        <w:t xml:space="preserve">Esimerkki 5.863</w:t>
      </w:r>
    </w:p>
    <w:p>
      <w:r>
        <w:t xml:space="preserve">Arvoisa presidentti, miten voitte johtaa vapaata maailmaa kahdeksan vuotta ettekä huomaa, että olemme kaksi eri ihmistä?</w:t>
      </w:r>
    </w:p>
    <w:p>
      <w:r>
        <w:rPr>
          <w:b/>
        </w:rPr>
        <w:t xml:space="preserve">Tulos</w:t>
      </w:r>
    </w:p>
    <w:p>
      <w:r>
        <w:t xml:space="preserve">Oikeudenmukaisesti sanottuna näytämme aivan samanlaisilta.</w:t>
      </w:r>
    </w:p>
    <w:p>
      <w:r>
        <w:rPr>
          <w:b/>
        </w:rPr>
        <w:t xml:space="preserve">Esimerkki 5.864</w:t>
      </w:r>
    </w:p>
    <w:p>
      <w:r>
        <w:t xml:space="preserve">Olen pieni nukke.</w:t>
      </w:r>
    </w:p>
    <w:p>
      <w:r>
        <w:rPr>
          <w:b/>
        </w:rPr>
        <w:t xml:space="preserve">Tulos</w:t>
      </w:r>
    </w:p>
    <w:p>
      <w:r>
        <w:t xml:space="preserve">Luulin, että aioit sanoa "Hide-y ho."</w:t>
      </w:r>
    </w:p>
    <w:p>
      <w:r>
        <w:rPr>
          <w:b/>
        </w:rPr>
        <w:t xml:space="preserve">Esimerkki 5.865</w:t>
      </w:r>
    </w:p>
    <w:p>
      <w:r>
        <w:t xml:space="preserve">Hakeuduin sairauteni vuoksi hoitoon</w:t>
      </w:r>
    </w:p>
    <w:p>
      <w:r>
        <w:rPr>
          <w:b/>
        </w:rPr>
        <w:t xml:space="preserve">Tulos</w:t>
      </w:r>
    </w:p>
    <w:p>
      <w:r>
        <w:t xml:space="preserve">Se on mukavaa, mutta sinun ei olisi pitänyt. Sinun olisi pitänyt luottaa Herraan. Jumala huolehtii. Se on kaikki mitä tarvitset.</w:t>
      </w:r>
    </w:p>
    <w:p>
      <w:r>
        <w:rPr>
          <w:b/>
        </w:rPr>
        <w:t xml:space="preserve">Esimerkki 5.866</w:t>
      </w:r>
    </w:p>
    <w:p>
      <w:r>
        <w:t xml:space="preserve">Anteeksi.  Hei.  Maestro?  Olemmeko valmiita harjoituksiin?  En malta odottaa, että pääsen astumaan noille laudoille.</w:t>
      </w:r>
    </w:p>
    <w:p>
      <w:r>
        <w:rPr>
          <w:b/>
        </w:rPr>
        <w:t xml:space="preserve">Tulos</w:t>
      </w:r>
    </w:p>
    <w:p>
      <w:r>
        <w:t xml:space="preserve">Kuuntele, senkin paskiainen, tiedän, että aiot esittää tätä roolia.  Sinun on parasta opiskella sitä kuin paskiainen.</w:t>
      </w:r>
    </w:p>
    <w:p>
      <w:r>
        <w:rPr>
          <w:b/>
        </w:rPr>
        <w:t xml:space="preserve">Esimerkki 5.867</w:t>
      </w:r>
    </w:p>
    <w:p>
      <w:r>
        <w:t xml:space="preserve">SELVÄ. Se oli aika tarkkaa. Hän ei silti sanonut mitään naisellisista lanteistasi eikä sanonut, että nimesi on Bruce.</w:t>
      </w:r>
    </w:p>
    <w:p>
      <w:r>
        <w:rPr>
          <w:b/>
        </w:rPr>
        <w:t xml:space="preserve">Tulos</w:t>
      </w:r>
    </w:p>
    <w:p>
      <w:r>
        <w:t xml:space="preserve">Hän sanoi Spruce. Bruce rimmaa kuusen kanssa.</w:t>
      </w:r>
    </w:p>
    <w:p>
      <w:r>
        <w:rPr>
          <w:b/>
        </w:rPr>
        <w:t xml:space="preserve">Esimerkki 5.868</w:t>
      </w:r>
    </w:p>
    <w:p>
      <w:r>
        <w:t xml:space="preserve">Kuule, sanoin suoraan, että rakennan pianoa.</w:t>
      </w:r>
    </w:p>
    <w:p>
      <w:r>
        <w:rPr>
          <w:b/>
        </w:rPr>
        <w:t xml:space="preserve">Tulos</w:t>
      </w:r>
    </w:p>
    <w:p>
      <w:r>
        <w:t xml:space="preserve">Tiedät, että rakennamme pientä taloa. Kaikki tietävät.</w:t>
      </w:r>
    </w:p>
    <w:p>
      <w:r>
        <w:rPr>
          <w:b/>
        </w:rPr>
        <w:t xml:space="preserve">Esimerkki 5.869</w:t>
      </w:r>
    </w:p>
    <w:p>
      <w:r>
        <w:t xml:space="preserve">Olen yhdestä noista käärmeenkäsittelijöiden seurakunnista. Siellä ei saa syödä keksejä.</w:t>
      </w:r>
    </w:p>
    <w:p>
      <w:r>
        <w:rPr>
          <w:b/>
        </w:rPr>
        <w:t xml:space="preserve">Tulos</w:t>
      </w:r>
    </w:p>
    <w:p>
      <w:r>
        <w:t xml:space="preserve">Nauttikaa siitä strykniinistä, jota me annamme. Sitä on kokonainen purkki.</w:t>
      </w:r>
    </w:p>
    <w:p>
      <w:r>
        <w:rPr>
          <w:b/>
        </w:rPr>
        <w:t xml:space="preserve">Esimerkki 5.870</w:t>
      </w:r>
    </w:p>
    <w:p>
      <w:r>
        <w:t xml:space="preserve">Voisinko saada osan rahoista? Mitä sinulla on mielessäsi, Charlie?</w:t>
      </w:r>
    </w:p>
    <w:p>
      <w:r>
        <w:rPr>
          <w:b/>
        </w:rPr>
        <w:t xml:space="preserve">Tulos</w:t>
      </w:r>
    </w:p>
    <w:p>
      <w:r>
        <w:t xml:space="preserve">Saat osan näistä rahoista, jos pelottelet nämä tyypit kuoliaaksi.</w:t>
      </w:r>
    </w:p>
    <w:p>
      <w:r>
        <w:rPr>
          <w:b/>
        </w:rPr>
        <w:t xml:space="preserve">Esimerkki 5.871</w:t>
      </w:r>
    </w:p>
    <w:p>
      <w:r>
        <w:t xml:space="preserve">Sir, saanko keskeyttää teidät hetkeksi. Miten voimme auttaa teitä täällä Cracker Barrelissa? Täällä ei oikeastaan ole ihmissusia.</w:t>
      </w:r>
    </w:p>
    <w:p>
      <w:r>
        <w:rPr>
          <w:b/>
        </w:rPr>
        <w:t xml:space="preserve">Tulos</w:t>
      </w:r>
    </w:p>
    <w:p>
      <w:r>
        <w:t xml:space="preserve">Kerroin jo sinulle. Haluan vauvalleni tonttuasun.</w:t>
      </w:r>
    </w:p>
    <w:p>
      <w:r>
        <w:rPr>
          <w:b/>
        </w:rPr>
        <w:t xml:space="preserve">Esimerkki 5.872</w:t>
      </w:r>
    </w:p>
    <w:p>
      <w:r>
        <w:t xml:space="preserve">Pidän takistasi. Mutta kasvosi ovat kauhistuttavat.</w:t>
      </w:r>
    </w:p>
    <w:p>
      <w:r>
        <w:rPr>
          <w:b/>
        </w:rPr>
        <w:t xml:space="preserve">Tulos</w:t>
      </w:r>
    </w:p>
    <w:p>
      <w:r>
        <w:t xml:space="preserve">Aivan oikein. Olen helvetistä.</w:t>
      </w:r>
    </w:p>
    <w:p>
      <w:r>
        <w:rPr>
          <w:b/>
        </w:rPr>
        <w:t xml:space="preserve">Esimerkki 5.873</w:t>
      </w:r>
    </w:p>
    <w:p>
      <w:r>
        <w:t xml:space="preserve">Niinkö, Tom? Sinun piti laittaa "oksennus" hänen toiseen nimeensä. Ja minä halusin antaa hänelle toisen nimen Thomas.</w:t>
      </w:r>
    </w:p>
    <w:p>
      <w:r>
        <w:rPr>
          <w:b/>
        </w:rPr>
        <w:t xml:space="preserve">Tulos</w:t>
      </w:r>
    </w:p>
    <w:p>
      <w:r>
        <w:t xml:space="preserve">Se on siis Pukemas. Ihmiset luulevat sitä juhlapäiväksi.</w:t>
      </w:r>
    </w:p>
    <w:p>
      <w:r>
        <w:rPr>
          <w:b/>
        </w:rPr>
        <w:t xml:space="preserve">Esimerkki 5.874</w:t>
      </w:r>
    </w:p>
    <w:p>
      <w:r>
        <w:t xml:space="preserve">Kun hänellä on paita napitettuna, se aukeaa rintakehän kohdalta.</w:t>
      </w:r>
    </w:p>
    <w:p>
      <w:r>
        <w:rPr>
          <w:b/>
        </w:rPr>
        <w:t xml:space="preserve">Tulos</w:t>
      </w:r>
    </w:p>
    <w:p>
      <w:r>
        <w:t xml:space="preserve">Aivan. Hän saa sen napit kiinni, mutta voit nähdä ihon nappien välissä.</w:t>
      </w:r>
    </w:p>
    <w:p>
      <w:r>
        <w:rPr>
          <w:b/>
        </w:rPr>
        <w:t xml:space="preserve">Esimerkki 5.875</w:t>
      </w:r>
    </w:p>
    <w:p>
      <w:r>
        <w:t xml:space="preserve">Onko teillä tupakkaa tuossa huoneessa?</w:t>
      </w:r>
    </w:p>
    <w:p>
      <w:r>
        <w:rPr>
          <w:b/>
        </w:rPr>
        <w:t xml:space="preserve">Tulos</w:t>
      </w:r>
    </w:p>
    <w:p>
      <w:r>
        <w:t xml:space="preserve">Joo, meillä on tonneittain tupakkaa. Voitko avata oven?</w:t>
      </w:r>
    </w:p>
    <w:p>
      <w:r>
        <w:rPr>
          <w:b/>
        </w:rPr>
        <w:t xml:space="preserve">Esimerkki 5.876</w:t>
      </w:r>
    </w:p>
    <w:p>
      <w:r>
        <w:t xml:space="preserve">Meillä on paljon tarinoita äidistämme. On tarina siitä, kun häneltä loppui bensa ja hän työnsi autoa mäkeä ylös.</w:t>
      </w:r>
    </w:p>
    <w:p>
      <w:r>
        <w:rPr>
          <w:b/>
        </w:rPr>
        <w:t xml:space="preserve">Tulos</w:t>
      </w:r>
    </w:p>
    <w:p>
      <w:r>
        <w:t xml:space="preserve">Ja sitten on vielä se kerta, kun emme saaneet läksyjämme tehtyä vuoteen, ja hän teki ne kaikki yhdessä yössä.</w:t>
      </w:r>
    </w:p>
    <w:p>
      <w:r>
        <w:rPr>
          <w:b/>
        </w:rPr>
        <w:t xml:space="preserve">Esimerkki 5.877</w:t>
      </w:r>
    </w:p>
    <w:p>
      <w:r>
        <w:t xml:space="preserve">Jätitkö hellan päälle? Se ei ole turvallista.</w:t>
      </w:r>
    </w:p>
    <w:p>
      <w:r>
        <w:rPr>
          <w:b/>
        </w:rPr>
        <w:t xml:space="preserve">Tulos</w:t>
      </w:r>
    </w:p>
    <w:p>
      <w:r>
        <w:t xml:space="preserve">Kukaan ei ole nolompi kuin minä. Olen palomies!</w:t>
      </w:r>
    </w:p>
    <w:p>
      <w:r>
        <w:rPr>
          <w:b/>
        </w:rPr>
        <w:t xml:space="preserve">Esimerkki 5.878</w:t>
      </w:r>
    </w:p>
    <w:p>
      <w:r>
        <w:t xml:space="preserve">Hei, söin juuri eilen tuota spagettia!  Käytät sitä tyynynä!</w:t>
      </w:r>
    </w:p>
    <w:p>
      <w:r>
        <w:rPr>
          <w:b/>
        </w:rPr>
        <w:t xml:space="preserve">Tulos</w:t>
      </w:r>
    </w:p>
    <w:p>
      <w:r>
        <w:t xml:space="preserve">Joo, se on hauskaa.  Kun on roskiksessa, sieltä löytyy aina paljon kliseisiä asioita, kuten spagettia ja salaattia.  En tiedä, ihmiset kai syövät paljon spagettia ja salaattia, mutta he heittävät pois enemmän kuin mitä voivat syödä.</w:t>
      </w:r>
    </w:p>
    <w:p>
      <w:r>
        <w:rPr>
          <w:b/>
        </w:rPr>
        <w:t xml:space="preserve">Esimerkki 5.879</w:t>
      </w:r>
    </w:p>
    <w:p>
      <w:r>
        <w:t xml:space="preserve">Ai niin.  Luulen, että ymmärrän koko leivonnaiskokemuksen.  Mikset, sen sijaan, että tekisit kasan pieniä keksejä tai mitä vittua tahansa, tekisit kokonaisen leivän kokoisia, jotta voit leikata niitä kuin leipää.  Enpä tiedä...  Taisin olla sekaisin reseptin kanssa.</w:t>
      </w:r>
    </w:p>
    <w:p>
      <w:r>
        <w:rPr>
          <w:b/>
        </w:rPr>
        <w:t xml:space="preserve">Tulos</w:t>
      </w:r>
    </w:p>
    <w:p>
      <w:r>
        <w:t xml:space="preserve">Ymmärrän, mitä tarkoitat.  Sitä sanotaan leiväksi, mutta se on leivonnaista, kuin tiivistettyä leipää. </w:t>
      </w:r>
    </w:p>
    <w:p>
      <w:r>
        <w:rPr>
          <w:b/>
        </w:rPr>
        <w:t xml:space="preserve">Esimerkki 5.880</w:t>
      </w:r>
    </w:p>
    <w:p>
      <w:r>
        <w:t xml:space="preserve">Käyttävätkö aaveet silmälaseja?</w:t>
      </w:r>
    </w:p>
    <w:p>
      <w:r>
        <w:rPr>
          <w:b/>
        </w:rPr>
        <w:t xml:space="preserve">Tulos</w:t>
      </w:r>
    </w:p>
    <w:p>
      <w:r>
        <w:t xml:space="preserve">Kyllä, ja heidän pitäisi usein tehdä niin. Heidän näkökykynsä voi olla kauhea.</w:t>
      </w:r>
    </w:p>
    <w:p>
      <w:r>
        <w:rPr>
          <w:b/>
        </w:rPr>
        <w:t xml:space="preserve">Esimerkki 5.881</w:t>
      </w:r>
    </w:p>
    <w:p>
      <w:r>
        <w:t xml:space="preserve">Olen pieni mies. Ryömin peittosi alle.</w:t>
      </w:r>
    </w:p>
    <w:p>
      <w:r>
        <w:rPr>
          <w:b/>
        </w:rPr>
        <w:t xml:space="preserve">Tulos</w:t>
      </w:r>
    </w:p>
    <w:p>
      <w:r>
        <w:t xml:space="preserve">Päästä irti minusta. Häivy täältä. Et ole todellinen, tiedän sen. Olen unessa.</w:t>
      </w:r>
    </w:p>
    <w:p>
      <w:r>
        <w:rPr>
          <w:b/>
        </w:rPr>
        <w:t xml:space="preserve">Esimerkki 5.882</w:t>
      </w:r>
    </w:p>
    <w:p>
      <w:r>
        <w:t xml:space="preserve">Tiedät, että minulla on kiireinen menneisyys, Derek. Yritän kasvattaa poikamme rakastavassa ja hyväksyvässä ympäristössä.</w:t>
      </w:r>
    </w:p>
    <w:p>
      <w:r>
        <w:rPr>
          <w:b/>
        </w:rPr>
        <w:t xml:space="preserve">Tulos</w:t>
      </w:r>
    </w:p>
    <w:p>
      <w:r>
        <w:t xml:space="preserve">Tiedän, että sinulla on kiireinen menneisyys, Trina. Sanotko, että ympäristö, jossa sinut kasvatettiin, ei ollut ihan niin rakastava?</w:t>
      </w:r>
    </w:p>
    <w:p>
      <w:r>
        <w:rPr>
          <w:b/>
        </w:rPr>
        <w:t xml:space="preserve">Esimerkki 5.883</w:t>
      </w:r>
    </w:p>
    <w:p>
      <w:r>
        <w:t xml:space="preserve">Meistä on ihanaa, että olet täällä töissä.</w:t>
      </w:r>
    </w:p>
    <w:p>
      <w:r>
        <w:rPr>
          <w:b/>
        </w:rPr>
        <w:t xml:space="preserve">Tulos</w:t>
      </w:r>
    </w:p>
    <w:p>
      <w:r>
        <w:t xml:space="preserve">Opetit minulle jotain niin tärkeää.  Olet innokkain tuntemani ihminen.  Saat Michael Jordanin näyttämään paskalta.  Olet niin motivoitunut!  Voin katsoa isäni tilastot.  Hän herää neljältä aamulla.  Hän nousee autoon.  Hän ajaa töihin.  Hän ei edes käytä Wazea, koska hän tietää nopeamman reitin, koska hän haluaa päästä töihin mahdollisimman nopeasti, koska hän haluaa työskennellä täällä, koska hän on niin motivoitunut.  Rakastan sitä sinussa, isä.</w:t>
      </w:r>
    </w:p>
    <w:p>
      <w:r>
        <w:rPr>
          <w:b/>
        </w:rPr>
        <w:t xml:space="preserve">Esimerkki 5.884</w:t>
      </w:r>
    </w:p>
    <w:p>
      <w:r>
        <w:t xml:space="preserve">Hei, Mike, en nähnyt sinua siellä. Miten Sudanissa menee?</w:t>
      </w:r>
    </w:p>
    <w:p>
      <w:r>
        <w:rPr>
          <w:b/>
        </w:rPr>
        <w:t xml:space="preserve">Tulos</w:t>
      </w:r>
    </w:p>
    <w:p>
      <w:r>
        <w:t xml:space="preserve">Aika hyvin. Insurgency on kuitenkin kuin vitun rekka.</w:t>
      </w:r>
    </w:p>
    <w:p>
      <w:r>
        <w:rPr>
          <w:b/>
        </w:rPr>
        <w:t xml:space="preserve">Esimerkki 5.885</w:t>
      </w:r>
    </w:p>
    <w:p>
      <w:r>
        <w:t xml:space="preserve">Lähettäkää lapset minulle, minä vahdin lapsia. Te kaksi menette Detroitiin.</w:t>
      </w:r>
    </w:p>
    <w:p>
      <w:r>
        <w:rPr>
          <w:b/>
        </w:rPr>
        <w:t xml:space="preserve">Tulos</w:t>
      </w:r>
    </w:p>
    <w:p>
      <w:r>
        <w:t xml:space="preserve">Lapset, kokoontukaa tänne. Tällä puulla on teille jotain sanottavaa.</w:t>
      </w:r>
    </w:p>
    <w:p>
      <w:r>
        <w:rPr>
          <w:b/>
        </w:rPr>
        <w:t xml:space="preserve">Esimerkki 5.886</w:t>
      </w:r>
    </w:p>
    <w:p>
      <w:r>
        <w:t xml:space="preserve">Tarkoittaako tämä jotain meistä, jos myymme keinuhevosen seksihenkilölle?</w:t>
      </w:r>
    </w:p>
    <w:p>
      <w:r>
        <w:rPr>
          <w:b/>
        </w:rPr>
        <w:t xml:space="preserve">Tulos</w:t>
      </w:r>
    </w:p>
    <w:p>
      <w:r>
        <w:t xml:space="preserve">Mielestäni se tarkoittaa, että olemme laajentumassa uusille markkinoille ja että liiketoimintamme laajenee.</w:t>
      </w:r>
    </w:p>
    <w:p>
      <w:r>
        <w:rPr>
          <w:b/>
        </w:rPr>
        <w:t xml:space="preserve">Esimerkki 5.887</w:t>
      </w:r>
    </w:p>
    <w:p>
      <w:r>
        <w:t xml:space="preserve">Olen yllättynyt, etten ole nähnyt sinua aiemmin.</w:t>
      </w:r>
    </w:p>
    <w:p>
      <w:r>
        <w:rPr>
          <w:b/>
        </w:rPr>
        <w:t xml:space="preserve">Tulos</w:t>
      </w:r>
    </w:p>
    <w:p>
      <w:r>
        <w:t xml:space="preserve">Isojalka lukitsi minut häkkiin.</w:t>
      </w:r>
    </w:p>
    <w:p>
      <w:r>
        <w:rPr>
          <w:b/>
        </w:rPr>
        <w:t xml:space="preserve">Esimerkki 5.888</w:t>
      </w:r>
    </w:p>
    <w:p>
      <w:r>
        <w:t xml:space="preserve">Toin kissani tatuoitavaksi. Tiedän, että se on salassa pidettävää, mutta kuulin, että täällä tatuoidaan eläimiä.</w:t>
      </w:r>
    </w:p>
    <w:p>
      <w:r>
        <w:rPr>
          <w:b/>
        </w:rPr>
        <w:t xml:space="preserve">Tulos</w:t>
      </w:r>
    </w:p>
    <w:p>
      <w:r>
        <w:t xml:space="preserve">Jos ostat bongin, tatuoin kissasi.</w:t>
      </w:r>
    </w:p>
    <w:p>
      <w:r>
        <w:rPr>
          <w:b/>
        </w:rPr>
        <w:t xml:space="preserve">Esimerkki 5.889</w:t>
      </w:r>
    </w:p>
    <w:p>
      <w:r>
        <w:t xml:space="preserve">Puhalsit juuri savua naamalleni.</w:t>
      </w:r>
    </w:p>
    <w:p>
      <w:r>
        <w:rPr>
          <w:b/>
        </w:rPr>
        <w:t xml:space="preserve">Tulos</w:t>
      </w:r>
    </w:p>
    <w:p>
      <w:r>
        <w:t xml:space="preserve">Anteeksi, minulla oli vain mentoli. Minulla ei ollut minttua.</w:t>
      </w:r>
    </w:p>
    <w:p>
      <w:r>
        <w:rPr>
          <w:b/>
        </w:rPr>
        <w:t xml:space="preserve">Esimerkki 5.890</w:t>
      </w:r>
    </w:p>
    <w:p>
      <w:r>
        <w:t xml:space="preserve">He olisivat voineet mennä Gregin luo. Ne ovat hyvin suosittuja. Ja heillä on jäätelöä. Miksei meillä ole jäätelöä?</w:t>
      </w:r>
    </w:p>
    <w:p>
      <w:r>
        <w:rPr>
          <w:b/>
        </w:rPr>
        <w:t xml:space="preserve">Tulos</w:t>
      </w:r>
    </w:p>
    <w:p>
      <w:r>
        <w:t xml:space="preserve">Sinun ei tarvitse muistuttaa minua siitä, että Greg's on hyvin suosittu. Ihmiset rakastavat sitä siellä.</w:t>
      </w:r>
    </w:p>
    <w:p>
      <w:r>
        <w:rPr>
          <w:b/>
        </w:rPr>
        <w:t xml:space="preserve">Esimerkki 5.891</w:t>
      </w:r>
    </w:p>
    <w:p>
      <w:r>
        <w:t xml:space="preserve">Olen lehti, joka puhaltaa tuulessa. Menen minne haluan.</w:t>
      </w:r>
    </w:p>
    <w:p>
      <w:r>
        <w:rPr>
          <w:b/>
        </w:rPr>
        <w:t xml:space="preserve">Tulos</w:t>
      </w:r>
    </w:p>
    <w:p>
      <w:r>
        <w:t xml:space="preserve">Kerään lehtiä. Olen käynyt luontopoluilla ennenkin. Olen tehnyt lehtikollaaseja. Luulen, että olemme luoneet rakkausyhteyden täällä Denny'sissä.</w:t>
      </w:r>
    </w:p>
    <w:p>
      <w:r>
        <w:rPr>
          <w:b/>
        </w:rPr>
        <w:t xml:space="preserve">Esimerkki 5.892</w:t>
      </w:r>
    </w:p>
    <w:p>
      <w:r>
        <w:t xml:space="preserve">Tässä on kaksi pikaria. Se on kalkkarokäärmeen verta.</w:t>
      </w:r>
    </w:p>
    <w:p>
      <w:r>
        <w:rPr>
          <w:b/>
        </w:rPr>
        <w:t xml:space="preserve">Tulos</w:t>
      </w:r>
    </w:p>
    <w:p>
      <w:r>
        <w:t xml:space="preserve">Olemme jo saaneet tarpeeksemme, mutta hyvä niin. Syljetään sitä toistemme suuhun.</w:t>
      </w:r>
    </w:p>
    <w:p>
      <w:r>
        <w:rPr>
          <w:b/>
        </w:rPr>
        <w:t xml:space="preserve">Esimerkki 5.893</w:t>
      </w:r>
    </w:p>
    <w:p>
      <w:r>
        <w:t xml:space="preserve">Ei, en ole koskaan tavannutkaan häntä. Hän ei tiedä, mikä sateenvarjo on, eikä hän osaa vastata kännykkäänsä tai hän ei ymmärrä, kun se soi.</w:t>
      </w:r>
    </w:p>
    <w:p>
      <w:r>
        <w:rPr>
          <w:b/>
        </w:rPr>
        <w:t xml:space="preserve">Tulos</w:t>
      </w:r>
    </w:p>
    <w:p>
      <w:r>
        <w:t xml:space="preserve">Eikä hän kävele vedessä hautajaisiin.</w:t>
      </w:r>
    </w:p>
    <w:p>
      <w:r>
        <w:rPr>
          <w:b/>
        </w:rPr>
        <w:t xml:space="preserve">Esimerkki 5.894</w:t>
      </w:r>
    </w:p>
    <w:p>
      <w:r>
        <w:t xml:space="preserve">Eihän siellä ole ollut minkäänlaisia kaupungin virkamiehiä?</w:t>
      </w:r>
    </w:p>
    <w:p>
      <w:r>
        <w:rPr>
          <w:b/>
        </w:rPr>
        <w:t xml:space="preserve">Tulos</w:t>
      </w:r>
    </w:p>
    <w:p>
      <w:r>
        <w:t xml:space="preserve">Ei, luulen, että kaupunki ei halua ihmisten tietävän, että vessavesi tulee täältä.</w:t>
      </w:r>
    </w:p>
    <w:p>
      <w:r>
        <w:rPr>
          <w:b/>
        </w:rPr>
        <w:t xml:space="preserve">Esimerkki 5.895</w:t>
      </w:r>
    </w:p>
    <w:p>
      <w:r>
        <w:t xml:space="preserve">Olen tappanut niin monta ihmistä teidän takianne. Lapsia, miehiä, naisia.</w:t>
      </w:r>
    </w:p>
    <w:p>
      <w:r>
        <w:rPr>
          <w:b/>
        </w:rPr>
        <w:t xml:space="preserve">Tulos</w:t>
      </w:r>
    </w:p>
    <w:p>
      <w:r>
        <w:t xml:space="preserve">Enimmäkseen kuitenkin lapsia.</w:t>
      </w:r>
    </w:p>
    <w:p>
      <w:r>
        <w:rPr>
          <w:b/>
        </w:rPr>
        <w:t xml:space="preserve">Esimerkki 5.896</w:t>
      </w:r>
    </w:p>
    <w:p>
      <w:r>
        <w:t xml:space="preserve">En uskonut näkeväni sinua enää koskaan, mutta rehellisyyspuu lähetti minut etsimään sinua.</w:t>
      </w:r>
    </w:p>
    <w:p>
      <w:r>
        <w:rPr>
          <w:b/>
        </w:rPr>
        <w:t xml:space="preserve">Tulos</w:t>
      </w:r>
    </w:p>
    <w:p>
      <w:r>
        <w:t xml:space="preserve">Näyttää siltä, että rehellisyyspuu lähetti kaikki tänne.</w:t>
      </w:r>
    </w:p>
    <w:p>
      <w:r>
        <w:rPr>
          <w:b/>
        </w:rPr>
        <w:t xml:space="preserve">Esimerkki 5.897</w:t>
      </w:r>
    </w:p>
    <w:p>
      <w:r>
        <w:t xml:space="preserve">Gary, oletko tullut ajatelleeksi, että jos kaikki maailman ihmiset seisovat tässä, koko maapallo voisi romahtaa painosta?</w:t>
      </w:r>
    </w:p>
    <w:p>
      <w:r>
        <w:rPr>
          <w:b/>
        </w:rPr>
        <w:t xml:space="preserve">Tulos</w:t>
      </w:r>
    </w:p>
    <w:p>
      <w:r>
        <w:t xml:space="preserve">Se pelottaa minua joka ikinen päivä. Mutta jos tämä on tapa, jolla maailma päättää lähteä, keitä me olemme sanomaan ei? Ehkä sen pitäisi päättyä näin.</w:t>
      </w:r>
    </w:p>
    <w:p>
      <w:r>
        <w:rPr>
          <w:b/>
        </w:rPr>
        <w:t xml:space="preserve">Esimerkki 5.898</w:t>
      </w:r>
    </w:p>
    <w:p>
      <w:r>
        <w:t xml:space="preserve">Lopuksi ryöstäjäpojalla oli voimaa heittää koiranruokapurkki päähäsi.</w:t>
      </w:r>
    </w:p>
    <w:p>
      <w:r>
        <w:rPr>
          <w:b/>
        </w:rPr>
        <w:t xml:space="preserve">Tulos</w:t>
      </w:r>
    </w:p>
    <w:p>
      <w:r>
        <w:t xml:space="preserve">Hänellä oli todella vahvat lihakset. Hän oli pullisteleva poika.</w:t>
      </w:r>
    </w:p>
    <w:p>
      <w:r>
        <w:rPr>
          <w:b/>
        </w:rPr>
        <w:t xml:space="preserve">Esimerkki 5.899</w:t>
      </w:r>
    </w:p>
    <w:p>
      <w:r>
        <w:t xml:space="preserve">Satun tietämään, missä eräs Buick on piilossa, joka veisi teidät todella kauas sisämaahan.</w:t>
      </w:r>
    </w:p>
    <w:p>
      <w:r>
        <w:rPr>
          <w:b/>
        </w:rPr>
        <w:t xml:space="preserve">Tulos</w:t>
      </w:r>
    </w:p>
    <w:p>
      <w:r>
        <w:t xml:space="preserve">Olisi ihanaa muuttaa kaupunkiin, jossa ihmisten hampaita ei tuhota kivillä?</w:t>
      </w:r>
    </w:p>
    <w:p>
      <w:r>
        <w:rPr>
          <w:b/>
        </w:rPr>
        <w:t xml:space="preserve">Esimerkki 5.900</w:t>
      </w:r>
    </w:p>
    <w:p>
      <w:r>
        <w:t xml:space="preserve">Olemme päässeet melkein Kaliforniaan. </w:t>
      </w:r>
    </w:p>
    <w:p>
      <w:r>
        <w:rPr>
          <w:b/>
        </w:rPr>
        <w:t xml:space="preserve">Tulos</w:t>
      </w:r>
    </w:p>
    <w:p>
      <w:r>
        <w:t xml:space="preserve">Voi pojat, se oli rankkaa, Death Valley. Olisi pitänyt ottaa vettä mukaan. Kutsuin sitä Death Valleyksi, koska niin monet ystävämme kuolivat siellä.</w:t>
      </w:r>
    </w:p>
    <w:p>
      <w:r>
        <w:rPr>
          <w:b/>
        </w:rPr>
        <w:t xml:space="preserve">Esimerkki 5.901</w:t>
      </w:r>
    </w:p>
    <w:p>
      <w:r>
        <w:t xml:space="preserve">Sinun ei tarvitse sanoa enempää. Luulen tietäväni, mihin olet menossa, ja minäkin rakastan sinua, rouva White.</w:t>
      </w:r>
    </w:p>
    <w:p>
      <w:r>
        <w:rPr>
          <w:b/>
        </w:rPr>
        <w:t xml:space="preserve">Tulos</w:t>
      </w:r>
    </w:p>
    <w:p>
      <w:r>
        <w:t xml:space="preserve">Herra Harbor, olen naimisissa oleva nainen. Hän on vain paljon poissa omasta kodistaan.</w:t>
      </w:r>
    </w:p>
    <w:p>
      <w:r>
        <w:rPr>
          <w:b/>
        </w:rPr>
        <w:t xml:space="preserve">Esimerkki 5.902</w:t>
      </w:r>
    </w:p>
    <w:p>
      <w:r>
        <w:t xml:space="preserve">Katsokaa, kun käännyn ympäri. Hummeri on toinen puoli kehostani.</w:t>
      </w:r>
    </w:p>
    <w:p>
      <w:r>
        <w:rPr>
          <w:b/>
        </w:rPr>
        <w:t xml:space="preserve">Tulos</w:t>
      </w:r>
    </w:p>
    <w:p>
      <w:r>
        <w:t xml:space="preserve">Ai, kun sanoit olevasi puoliksi hummeri, en tajunnut, että tarkoitit, että se on jaettu edestä ja takaa.</w:t>
      </w:r>
    </w:p>
    <w:p>
      <w:r>
        <w:rPr>
          <w:b/>
        </w:rPr>
        <w:t xml:space="preserve">Esimerkki 5.903</w:t>
      </w:r>
    </w:p>
    <w:p>
      <w:r>
        <w:t xml:space="preserve">Turtle, pidän kultaketjustasi.</w:t>
      </w:r>
    </w:p>
    <w:p>
      <w:r>
        <w:rPr>
          <w:b/>
        </w:rPr>
        <w:t xml:space="preserve">Tulos</w:t>
      </w:r>
    </w:p>
    <w:p>
      <w:r>
        <w:t xml:space="preserve">Kiitos paljon. Hiljaa, kaikki siirtykää bussin takaosaan.</w:t>
      </w:r>
    </w:p>
    <w:p>
      <w:r>
        <w:rPr>
          <w:b/>
        </w:rPr>
        <w:t xml:space="preserve">Esimerkki 5.904</w:t>
      </w:r>
    </w:p>
    <w:p>
      <w:r>
        <w:t xml:space="preserve">Olen vain naitellut näitä ketsuppeja koko iltapäivän. En usko, että tämä on laillista.</w:t>
      </w:r>
    </w:p>
    <w:p>
      <w:r>
        <w:rPr>
          <w:b/>
        </w:rPr>
        <w:t xml:space="preserve">Tulos</w:t>
      </w:r>
    </w:p>
    <w:p>
      <w:r>
        <w:t xml:space="preserve">Pakottaa meidät työskentelemään näin kauan ilman taukoja?</w:t>
      </w:r>
    </w:p>
    <w:p>
      <w:r>
        <w:rPr>
          <w:b/>
        </w:rPr>
        <w:t xml:space="preserve">Esimerkki 5.905</w:t>
      </w:r>
    </w:p>
    <w:p>
      <w:r>
        <w:t xml:space="preserve">Pitäisikö meidän mielestäsi antaa kolmevuotiaan työskennellä tehdaslinjalla?</w:t>
      </w:r>
    </w:p>
    <w:p>
      <w:r>
        <w:rPr>
          <w:b/>
        </w:rPr>
        <w:t xml:space="preserve">Tulos</w:t>
      </w:r>
    </w:p>
    <w:p>
      <w:r>
        <w:t xml:space="preserve">En tiedä mitään lapsista, mutta näin, että hänet päästettiin tehtaaseen.</w:t>
      </w:r>
    </w:p>
    <w:p>
      <w:r>
        <w:rPr>
          <w:b/>
        </w:rPr>
        <w:t xml:space="preserve">Esimerkki 5.906</w:t>
      </w:r>
    </w:p>
    <w:p>
      <w:r>
        <w:t xml:space="preserve">Kaverit, kaverit, Nixon eroaa.</w:t>
      </w:r>
    </w:p>
    <w:p>
      <w:r>
        <w:rPr>
          <w:b/>
        </w:rPr>
        <w:t xml:space="preserve">Tulos</w:t>
      </w:r>
    </w:p>
    <w:p>
      <w:r>
        <w:t xml:space="preserve">Presidentti?</w:t>
      </w:r>
    </w:p>
    <w:p>
      <w:r>
        <w:rPr>
          <w:b/>
        </w:rPr>
        <w:t xml:space="preserve">Esimerkki 5.907</w:t>
      </w:r>
    </w:p>
    <w:p>
      <w:r>
        <w:t xml:space="preserve">Hän vain istuu siellä ja puhuu jojoista koko päivän, tohtori.</w:t>
      </w:r>
    </w:p>
    <w:p>
      <w:r>
        <w:rPr>
          <w:b/>
        </w:rPr>
        <w:t xml:space="preserve">Tulos</w:t>
      </w:r>
    </w:p>
    <w:p>
      <w:r>
        <w:t xml:space="preserve">Hän siis keksi tämän kalliin jojo-joon ja sitten hän tuli hulluksi? Mikä yo-joen valmistuksessa ajoi hänet hulluksi?</w:t>
      </w:r>
    </w:p>
    <w:p>
      <w:r>
        <w:rPr>
          <w:b/>
        </w:rPr>
        <w:t xml:space="preserve">Esimerkki 5.908</w:t>
      </w:r>
    </w:p>
    <w:p>
      <w:r>
        <w:t xml:space="preserve">Tuo nainen ajoi ohitsemme, ja hän kuulosti niin tyylikkäältä, että päätin matkia häntä hetken aikaa.</w:t>
      </w:r>
    </w:p>
    <w:p>
      <w:r>
        <w:rPr>
          <w:b/>
        </w:rPr>
        <w:t xml:space="preserve">Tulos</w:t>
      </w:r>
    </w:p>
    <w:p>
      <w:r>
        <w:t xml:space="preserve">Annetaan näyttelijöiden hoitaa näytteleminen näyttämöllä, ja me odotamme täällä, kunnes voimme napata Geraldin ja viedä hänet takaisin leiriin.</w:t>
      </w:r>
    </w:p>
    <w:p>
      <w:r>
        <w:rPr>
          <w:b/>
        </w:rPr>
        <w:t xml:space="preserve">Esimerkki 5.909</w:t>
      </w:r>
    </w:p>
    <w:p>
      <w:r>
        <w:t xml:space="preserve">Nyt kun olet päässyt sisään, voit ottaa minkä tahansa nisäkkäästä valmistetun, haluamasi sukellusveneen.</w:t>
      </w:r>
    </w:p>
    <w:p>
      <w:r>
        <w:rPr>
          <w:b/>
        </w:rPr>
        <w:t xml:space="preserve">Tulos</w:t>
      </w:r>
    </w:p>
    <w:p>
      <w:r>
        <w:t xml:space="preserve">Jos voin saada minkä tahansa nisäkkään, minkä tahansa voileivän, otan kaksi kuuden tuuman lihapullasämpylää.</w:t>
      </w:r>
    </w:p>
    <w:p>
      <w:r>
        <w:rPr>
          <w:b/>
        </w:rPr>
        <w:t xml:space="preserve">Esimerkki 5.910</w:t>
      </w:r>
    </w:p>
    <w:p>
      <w:r>
        <w:t xml:space="preserve">Tämä on osasyy siihen, miksi Jeremy eroaa sinusta. Olet liian jäykkä olemaan tietyissä paikoissa tiettyyn aikaan.</w:t>
      </w:r>
    </w:p>
    <w:p>
      <w:r>
        <w:rPr>
          <w:b/>
        </w:rPr>
        <w:t xml:space="preserve">Tulos</w:t>
      </w:r>
    </w:p>
    <w:p>
      <w:r>
        <w:t xml:space="preserve">Ehkä niin, mutta hänellä oli myös suhde. Okei, minä sanoin sen.</w:t>
      </w:r>
    </w:p>
    <w:p>
      <w:r>
        <w:rPr>
          <w:b/>
        </w:rPr>
        <w:t xml:space="preserve">Esimerkki 5.911</w:t>
      </w:r>
    </w:p>
    <w:p>
      <w:r>
        <w:t xml:space="preserve">Kyllä, olen allerginen miehille. Saan ihottumaa ja nokkosihottumaa. Siksi en ole koskaan koskenut mieheen, ja siksi kävin elämänpiirustuskurssin. Jotta voisin nähdä alastoman miehen henkilökohtaisesti, mutta en olla hänen lähellään tai koskea häneen.</w:t>
      </w:r>
    </w:p>
    <w:p>
      <w:r>
        <w:rPr>
          <w:b/>
        </w:rPr>
        <w:t xml:space="preserve">Tulos</w:t>
      </w:r>
    </w:p>
    <w:p>
      <w:r>
        <w:t xml:space="preserve">Antoinette, voinko kertoa sinulle salaisuuden? Siksi kaikki käyvät piirustuskurssilla.</w:t>
      </w:r>
    </w:p>
    <w:p>
      <w:r>
        <w:rPr>
          <w:b/>
        </w:rPr>
        <w:t xml:space="preserve">Esimerkki 5.912</w:t>
      </w:r>
    </w:p>
    <w:p>
      <w:r>
        <w:t xml:space="preserve">Olemme Uudessa Englannissa vuonna 1809. John Gooding Thadeous, olet syyttänyt Jane Gooding Thadeousia noituudesta.</w:t>
      </w:r>
    </w:p>
    <w:p>
      <w:r>
        <w:rPr>
          <w:b/>
        </w:rPr>
        <w:t xml:space="preserve">Tulos</w:t>
      </w:r>
    </w:p>
    <w:p>
      <w:r>
        <w:t xml:space="preserve">Olen syyttänyt vaimoani noituudesta. Hän ompeli nuken ja aiheutti minulle kuurouden.</w:t>
      </w:r>
    </w:p>
    <w:p>
      <w:r>
        <w:rPr>
          <w:b/>
        </w:rPr>
        <w:t xml:space="preserve">Esimerkki 5.913</w:t>
      </w:r>
    </w:p>
    <w:p>
      <w:r>
        <w:t xml:space="preserve">Et kertonut nimeäsi.</w:t>
      </w:r>
    </w:p>
    <w:p>
      <w:r>
        <w:rPr>
          <w:b/>
        </w:rPr>
        <w:t xml:space="preserve">Tulos</w:t>
      </w:r>
    </w:p>
    <w:p>
      <w:r>
        <w:t xml:space="preserve">Se on jotenkin unohtunut mieleeni, kun olen ollut täällä. Olen ollut täällä niin kauan. Minusta tuntuu, että mitä kauemmin olen täällä, sitä enemmän muistot karkaavat minulta.</w:t>
      </w:r>
    </w:p>
    <w:p>
      <w:r>
        <w:rPr>
          <w:b/>
        </w:rPr>
        <w:t xml:space="preserve">Esimerkki 5.914</w:t>
      </w:r>
    </w:p>
    <w:p>
      <w:r>
        <w:t xml:space="preserve">Olen soittanut näillä uruilla 72 vuotta.</w:t>
      </w:r>
    </w:p>
    <w:p>
      <w:r>
        <w:rPr>
          <w:b/>
        </w:rPr>
        <w:t xml:space="preserve">Tulos</w:t>
      </w:r>
    </w:p>
    <w:p>
      <w:r>
        <w:t xml:space="preserve">Aivan oikein. Olit baseball-urheilun ihmelapsi.</w:t>
      </w:r>
    </w:p>
    <w:p>
      <w:r>
        <w:rPr>
          <w:b/>
        </w:rPr>
        <w:t xml:space="preserve">Esimerkki 5.915</w:t>
      </w:r>
    </w:p>
    <w:p>
      <w:r>
        <w:t xml:space="preserve">Tässä on moppi. Vettä ei saisi läikyttää noin. Olin keittiössä hakemassa moppia.</w:t>
      </w:r>
    </w:p>
    <w:p>
      <w:r>
        <w:rPr>
          <w:b/>
        </w:rPr>
        <w:t xml:space="preserve">Tulos</w:t>
      </w:r>
    </w:p>
    <w:p>
      <w:r>
        <w:t xml:space="preserve">Keskellä taisteluamme? Taistelimme kuolemaan asti.</w:t>
      </w:r>
    </w:p>
    <w:p>
      <w:r>
        <w:rPr>
          <w:b/>
        </w:rPr>
        <w:t xml:space="preserve">Esimerkki 5.916</w:t>
      </w:r>
    </w:p>
    <w:p>
      <w:r>
        <w:t xml:space="preserve">Toivottavasti he esittävät Noises Offin, ainoan näytelmän, josta pidän.</w:t>
      </w:r>
    </w:p>
    <w:p>
      <w:r>
        <w:rPr>
          <w:b/>
        </w:rPr>
        <w:t xml:space="preserve">Tulos</w:t>
      </w:r>
    </w:p>
    <w:p>
      <w:r>
        <w:t xml:space="preserve">Rakastan Noises Offia. Se on kuin pitkä Fraiserin jakso.</w:t>
      </w:r>
    </w:p>
    <w:p>
      <w:r>
        <w:rPr>
          <w:b/>
        </w:rPr>
        <w:t xml:space="preserve">Esimerkki 5.917</w:t>
      </w:r>
    </w:p>
    <w:p>
      <w:r>
        <w:t xml:space="preserve">Minulla ei ole aikaa väitellä kanssanne sormustimista. Minun on mentävä manaattialtaaseen.</w:t>
      </w:r>
    </w:p>
    <w:p>
      <w:r>
        <w:rPr>
          <w:b/>
        </w:rPr>
        <w:t xml:space="preserve">Tulos</w:t>
      </w:r>
    </w:p>
    <w:p>
      <w:r>
        <w:t xml:space="preserve">No, niinhän sitä sanotaan, kun ollaan häviämässä. Tarkoitan, että tietenkään et halua käydä sormustinkeskustelua nyt, kun olet juuri saanut opetuksen. Tarkoitan, että Ronnie löi juuri naamasi irti ja laittoi sen maahan.</w:t>
      </w:r>
    </w:p>
    <w:p>
      <w:r>
        <w:rPr>
          <w:b/>
        </w:rPr>
        <w:t xml:space="preserve">Esimerkki 5.918</w:t>
      </w:r>
    </w:p>
    <w:p>
      <w:r>
        <w:t xml:space="preserve">Maistelitteko te kummituskeksejä?</w:t>
      </w:r>
    </w:p>
    <w:p>
      <w:r>
        <w:rPr>
          <w:b/>
        </w:rPr>
        <w:t xml:space="preserve">Tulos</w:t>
      </w:r>
    </w:p>
    <w:p>
      <w:r>
        <w:t xml:space="preserve">Niin tein. Ne haisevat ja maistuvat tunkkaisilta.</w:t>
      </w:r>
    </w:p>
    <w:p>
      <w:r>
        <w:rPr>
          <w:b/>
        </w:rPr>
        <w:t xml:space="preserve">Esimerkki 5.919</w:t>
      </w:r>
    </w:p>
    <w:p>
      <w:r>
        <w:t xml:space="preserve">Onko tuo isoisäsi palannut kuolleista?</w:t>
      </w:r>
    </w:p>
    <w:p>
      <w:r>
        <w:rPr>
          <w:b/>
        </w:rPr>
        <w:t xml:space="preserve">Tulos</w:t>
      </w:r>
    </w:p>
    <w:p>
      <w:r>
        <w:t xml:space="preserve">Luulen niin, mutta olen tavallaan oppinut, että sukuperintöni ei olekaan sitä, mitä olin luullut sen olevan.</w:t>
      </w:r>
    </w:p>
    <w:p>
      <w:r>
        <w:rPr>
          <w:b/>
        </w:rPr>
        <w:t xml:space="preserve">Esimerkki 5.920</w:t>
      </w:r>
    </w:p>
    <w:p>
      <w:r>
        <w:t xml:space="preserve">Voin paljon paremmin. Taisin juoda liikaa sitä viiniä.</w:t>
      </w:r>
    </w:p>
    <w:p>
      <w:r>
        <w:rPr>
          <w:b/>
        </w:rPr>
        <w:t xml:space="preserve">Tulos</w:t>
      </w:r>
    </w:p>
    <w:p>
      <w:r>
        <w:t xml:space="preserve">Sinulla oli kaikki maan viini.</w:t>
      </w:r>
    </w:p>
    <w:p>
      <w:r>
        <w:rPr>
          <w:b/>
        </w:rPr>
        <w:t xml:space="preserve">Esimerkki 5.921</w:t>
      </w:r>
    </w:p>
    <w:p>
      <w:r>
        <w:t xml:space="preserve">Haluatko kuulla jotain hullua? Puhuimme juuri teistä.</w:t>
      </w:r>
    </w:p>
    <w:p>
      <w:r>
        <w:rPr>
          <w:b/>
        </w:rPr>
        <w:t xml:space="preserve">Tulos</w:t>
      </w:r>
    </w:p>
    <w:p>
      <w:r>
        <w:t xml:space="preserve">Me tiedämme. Olemme tavallaan seuranneet teitä viimeiset viisi vuotta siitä lähtien, kun tapasimme valtion messuilla.</w:t>
      </w:r>
    </w:p>
    <w:p>
      <w:r>
        <w:rPr>
          <w:b/>
        </w:rPr>
        <w:t xml:space="preserve">Esimerkki 5.922</w:t>
      </w:r>
    </w:p>
    <w:p>
      <w:r>
        <w:t xml:space="preserve">Tervetuloa kotiini. Tulit näköjään tanssimaan minulle seksikkään tanssin.</w:t>
      </w:r>
    </w:p>
    <w:p>
      <w:r>
        <w:rPr>
          <w:b/>
        </w:rPr>
        <w:t xml:space="preserve">Tulos</w:t>
      </w:r>
    </w:p>
    <w:p>
      <w:r>
        <w:t xml:space="preserve">Joo, katsokaa. Olen harjoitellut viikon ajan.</w:t>
      </w:r>
    </w:p>
    <w:p>
      <w:r>
        <w:rPr>
          <w:b/>
        </w:rPr>
        <w:t xml:space="preserve">Esimerkki 5.923</w:t>
      </w:r>
    </w:p>
    <w:p>
      <w:r>
        <w:t xml:space="preserve">Mieheni oli rock n roll -muusikko, ja hänen yhtyeensä nimi oli The Streets.</w:t>
      </w:r>
    </w:p>
    <w:p>
      <w:r>
        <w:rPr>
          <w:b/>
        </w:rPr>
        <w:t xml:space="preserve">Tulos</w:t>
      </w:r>
    </w:p>
    <w:p>
      <w:r>
        <w:t xml:space="preserve">Kadut? Tietenkin olemme kaikki kuulleet The Streetsistä.</w:t>
      </w:r>
    </w:p>
    <w:p>
      <w:r>
        <w:rPr>
          <w:b/>
        </w:rPr>
        <w:t xml:space="preserve">Esimerkki 5.924</w:t>
      </w:r>
    </w:p>
    <w:p>
      <w:r>
        <w:t xml:space="preserve">Purevatko ötökät sinua puussasi?</w:t>
      </w:r>
    </w:p>
    <w:p>
      <w:r>
        <w:rPr>
          <w:b/>
        </w:rPr>
        <w:t xml:space="preserve">Tulos</w:t>
      </w:r>
    </w:p>
    <w:p>
      <w:r>
        <w:t xml:space="preserve">Yöllä, kyllä, koko ajan. Käytän voidetta, jotta puremat tuntuvat paremmilta.</w:t>
      </w:r>
    </w:p>
    <w:p>
      <w:r>
        <w:rPr>
          <w:b/>
        </w:rPr>
        <w:t xml:space="preserve">Esimerkki 5.925</w:t>
      </w:r>
    </w:p>
    <w:p>
      <w:r>
        <w:t xml:space="preserve">No, miltä näyttää henkilökunnan osalta lattialla?</w:t>
      </w:r>
    </w:p>
    <w:p>
      <w:r>
        <w:rPr>
          <w:b/>
        </w:rPr>
        <w:t xml:space="preserve">Tulos</w:t>
      </w:r>
    </w:p>
    <w:p>
      <w:r>
        <w:t xml:space="preserve">Se on fantastinen.  Meillä on Johnny, joka saattaa olla karannut vanki, mutta hän on hyvä lasittamaan.  Meillä on myös isä.</w:t>
      </w:r>
    </w:p>
    <w:p>
      <w:r>
        <w:rPr>
          <w:b/>
        </w:rPr>
        <w:t xml:space="preserve">Esimerkki 5.926</w:t>
      </w:r>
    </w:p>
    <w:p>
      <w:r>
        <w:t xml:space="preserve">Se on Minute Maid -limonadia suihkulähteestä.</w:t>
      </w:r>
    </w:p>
    <w:p>
      <w:r>
        <w:rPr>
          <w:b/>
        </w:rPr>
        <w:t xml:space="preserve">Tulos</w:t>
      </w:r>
    </w:p>
    <w:p>
      <w:r>
        <w:t xml:space="preserve">Pidän siitä, koska se maistuu kalkkipitoiselta.</w:t>
      </w:r>
    </w:p>
    <w:p>
      <w:r>
        <w:rPr>
          <w:b/>
        </w:rPr>
        <w:t xml:space="preserve">Esimerkki 5.927</w:t>
      </w:r>
    </w:p>
    <w:p>
      <w:r>
        <w:t xml:space="preserve">Lopeta hautajaiset. Anteeksi, että olen myöhässä, ja toivottavasti teitä ei haittaa, että toin pari vierasta.</w:t>
      </w:r>
    </w:p>
    <w:p>
      <w:r>
        <w:rPr>
          <w:b/>
        </w:rPr>
        <w:t xml:space="preserve">Tulos</w:t>
      </w:r>
    </w:p>
    <w:p>
      <w:r>
        <w:t xml:space="preserve">Mitä enemmän, sitä parempi. Kunhan vain saamme tämän laulun hoidettua.</w:t>
      </w:r>
    </w:p>
    <w:p>
      <w:r>
        <w:rPr>
          <w:b/>
        </w:rPr>
        <w:t xml:space="preserve">Esimerkki 5.928</w:t>
      </w:r>
    </w:p>
    <w:p>
      <w:r>
        <w:t xml:space="preserve">Hei, Evan. Hei, isoäitini osti juuri tämän tiskin ja he sanovat, että se saa ihmiset palamaan.</w:t>
      </w:r>
    </w:p>
    <w:p>
      <w:r>
        <w:rPr>
          <w:b/>
        </w:rPr>
        <w:t xml:space="preserve">Tulos</w:t>
      </w:r>
    </w:p>
    <w:p>
      <w:r>
        <w:t xml:space="preserve">Kuulin tuon radiosta. Etsin California Dreamin' -biisiä.</w:t>
      </w:r>
    </w:p>
    <w:p>
      <w:r>
        <w:rPr>
          <w:b/>
        </w:rPr>
        <w:t xml:space="preserve">Esimerkki 5.929</w:t>
      </w:r>
    </w:p>
    <w:p>
      <w:r>
        <w:t xml:space="preserve">He haluavat tietää, onko tämä North Street vai South Street, ja tämä on tietenkin South Street, joka on myös minun kulmani.</w:t>
      </w:r>
    </w:p>
    <w:p>
      <w:r>
        <w:rPr>
          <w:b/>
        </w:rPr>
        <w:t xml:space="preserve">Tulos</w:t>
      </w:r>
    </w:p>
    <w:p>
      <w:r>
        <w:t xml:space="preserve">Katso, varpaani on kulmallasi. Laitoin varpaani sinun kulmallesi, nyt se on osittain minun kulmallani.</w:t>
      </w:r>
    </w:p>
    <w:p>
      <w:r>
        <w:rPr>
          <w:b/>
        </w:rPr>
        <w:t xml:space="preserve">Esimerkki 5.930</w:t>
      </w:r>
    </w:p>
    <w:p>
      <w:r>
        <w:t xml:space="preserve">Olen kaikkitietävä, älykäs, jolla on hyvä sydän, kultainen sydän.</w:t>
      </w:r>
    </w:p>
    <w:p>
      <w:r>
        <w:rPr>
          <w:b/>
        </w:rPr>
        <w:t xml:space="preserve">Tulos</w:t>
      </w:r>
    </w:p>
    <w:p>
      <w:r>
        <w:t xml:space="preserve">Se on totta, kuulin hänen kerran yrittävän kävellä metallinpaljastimen läpi, ja hänen sydämensä laukaisi sen heti!</w:t>
      </w:r>
    </w:p>
    <w:p>
      <w:r>
        <w:rPr>
          <w:b/>
        </w:rPr>
        <w:t xml:space="preserve">Esimerkki 5.931</w:t>
      </w:r>
    </w:p>
    <w:p>
      <w:r>
        <w:t xml:space="preserve">Näen kuolleita englantilaisia lattialla. Tunnistan heidät englantilaisiksi heidän hienosta pukeutumisestaan.</w:t>
      </w:r>
    </w:p>
    <w:p>
      <w:r>
        <w:rPr>
          <w:b/>
        </w:rPr>
        <w:t xml:space="preserve">Tulos</w:t>
      </w:r>
    </w:p>
    <w:p>
      <w:r>
        <w:t xml:space="preserve">Kyllä, kaksi kotikissaa repi ne kappaleiksi.</w:t>
      </w:r>
    </w:p>
    <w:p>
      <w:r>
        <w:rPr>
          <w:b/>
        </w:rPr>
        <w:t xml:space="preserve">Esimerkki 5.932</w:t>
      </w:r>
    </w:p>
    <w:p>
      <w:r>
        <w:t xml:space="preserve">En ymmärrä, miksi meitä pidetään korkealla. Miksi olemme aina tämän paikan viidennessä kerroksessa emmekä voi koskaan mennä alas?</w:t>
      </w:r>
    </w:p>
    <w:p>
      <w:r>
        <w:rPr>
          <w:b/>
        </w:rPr>
        <w:t xml:space="preserve">Tulos</w:t>
      </w:r>
    </w:p>
    <w:p>
      <w:r>
        <w:t xml:space="preserve">Tässä paikassa ei ole hissiä eikä portaita.</w:t>
      </w:r>
    </w:p>
    <w:p>
      <w:r>
        <w:rPr>
          <w:b/>
        </w:rPr>
        <w:t xml:space="preserve">Esimerkki 5.933</w:t>
      </w:r>
    </w:p>
    <w:p>
      <w:r>
        <w:t xml:space="preserve">Kuinka kehtaatte, herra! Kuinka kehtaatte pitää kiinni ensimmäisen herrasmiehen peukalokynästä kaikki nämä vuodet.</w:t>
      </w:r>
    </w:p>
    <w:p>
      <w:r>
        <w:rPr>
          <w:b/>
        </w:rPr>
        <w:t xml:space="preserve">Tulos</w:t>
      </w:r>
    </w:p>
    <w:p>
      <w:r>
        <w:t xml:space="preserve">Hän jätti sen tänne! Mitä minun olisi pitänyt tehdä?</w:t>
      </w:r>
    </w:p>
    <w:p>
      <w:r>
        <w:rPr>
          <w:b/>
        </w:rPr>
        <w:t xml:space="preserve">Esimerkki 5.934</w:t>
      </w:r>
    </w:p>
    <w:p>
      <w:r>
        <w:t xml:space="preserve">Herra Claypool, koska me kaikki sekoitamme asioita elämässämme, mitä jos minä menisin soittamaan musiikkia vaimoni Marjorien ja ystävämme Murnicen kanssa. Sitten te vain pelleilette...</w:t>
      </w:r>
    </w:p>
    <w:p>
      <w:r>
        <w:rPr>
          <w:b/>
        </w:rPr>
        <w:t xml:space="preserve">Tulos</w:t>
      </w:r>
    </w:p>
    <w:p>
      <w:r>
        <w:t xml:space="preserve">Mitä jos vastaisin tähän kysymykseen kysymyksellä. Haluatko haistella tätä kukkaa?</w:t>
      </w:r>
    </w:p>
    <w:p>
      <w:r>
        <w:rPr>
          <w:b/>
        </w:rPr>
        <w:t xml:space="preserve">Esimerkki 5.935</w:t>
      </w:r>
    </w:p>
    <w:p>
      <w:r>
        <w:t xml:space="preserve">Ajatteletko samaa kuin minä?</w:t>
      </w:r>
    </w:p>
    <w:p>
      <w:r>
        <w:rPr>
          <w:b/>
        </w:rPr>
        <w:t xml:space="preserve">Tulos</w:t>
      </w:r>
    </w:p>
    <w:p>
      <w:r>
        <w:t xml:space="preserve">Minä olen. Ajattelen, että meidän kaikkien pitäisi perustaa musiikkiryhmä, kuten Abba.</w:t>
      </w:r>
    </w:p>
    <w:p>
      <w:r>
        <w:rPr>
          <w:b/>
        </w:rPr>
        <w:t xml:space="preserve">Esimerkki 5.936</w:t>
      </w:r>
    </w:p>
    <w:p>
      <w:r>
        <w:t xml:space="preserve">Ryan, minusta on huono tapa, että annat johtajien puhutella itseäsi.</w:t>
      </w:r>
    </w:p>
    <w:p>
      <w:r>
        <w:rPr>
          <w:b/>
        </w:rPr>
        <w:t xml:space="preserve">Tulos</w:t>
      </w:r>
    </w:p>
    <w:p>
      <w:r>
        <w:t xml:space="preserve">Ryan, minun on oltava samaa mieltä managerini kanssa.</w:t>
      </w:r>
    </w:p>
    <w:p>
      <w:r>
        <w:rPr>
          <w:b/>
        </w:rPr>
        <w:t xml:space="preserve">Esimerkki 5.937</w:t>
      </w:r>
    </w:p>
    <w:p>
      <w:r>
        <w:t xml:space="preserve">Jos meillä olisi paremmat lakimiehet, voisimme syöttää ihmisille myrkyllistä jätettä, ja kaikki olisi hyvin.</w:t>
      </w:r>
    </w:p>
    <w:p>
      <w:r>
        <w:rPr>
          <w:b/>
        </w:rPr>
        <w:t xml:space="preserve">Tulos</w:t>
      </w:r>
    </w:p>
    <w:p>
      <w:r>
        <w:t xml:space="preserve">Olemme kaikki lakimiehiä, joten et vain vähättele minua, vaan vähättelet myös itseäsi.</w:t>
      </w:r>
    </w:p>
    <w:p>
      <w:r>
        <w:rPr>
          <w:b/>
        </w:rPr>
        <w:t xml:space="preserve">Esimerkki 5.938</w:t>
      </w:r>
    </w:p>
    <w:p>
      <w:r>
        <w:t xml:space="preserve">Se näyttää toimivan, herra LaCroix. Putki menee maanalaiseen järveen.</w:t>
      </w:r>
    </w:p>
    <w:p>
      <w:r>
        <w:rPr>
          <w:b/>
        </w:rPr>
        <w:t xml:space="preserve">Tulos</w:t>
      </w:r>
    </w:p>
    <w:p>
      <w:r>
        <w:t xml:space="preserve">Eihän siellä ole ollut minkäänlaisia kaupungin virkamiehiä?</w:t>
      </w:r>
    </w:p>
    <w:p>
      <w:r>
        <w:rPr>
          <w:b/>
        </w:rPr>
        <w:t xml:space="preserve">Esimerkki 5.939</w:t>
      </w:r>
    </w:p>
    <w:p>
      <w:r>
        <w:t xml:space="preserve">Gord? Gord Kanadasta? Katsohan sinua, näytät upealta.</w:t>
      </w:r>
    </w:p>
    <w:p>
      <w:r>
        <w:rPr>
          <w:b/>
        </w:rPr>
        <w:t xml:space="preserve">Tulos</w:t>
      </w:r>
    </w:p>
    <w:p>
      <w:r>
        <w:t xml:space="preserve">Kiitos paljon. Tiedätkö, se johtuu luultavasti terveydenhuollosta.</w:t>
      </w:r>
    </w:p>
    <w:p>
      <w:r>
        <w:rPr>
          <w:b/>
        </w:rPr>
        <w:t xml:space="preserve">Esimerkki 5.940</w:t>
      </w:r>
    </w:p>
    <w:p>
      <w:r>
        <w:t xml:space="preserve">Judy, terapiamenetelmäsi ovat epäsovinnaisia.</w:t>
      </w:r>
    </w:p>
    <w:p>
      <w:r>
        <w:rPr>
          <w:b/>
        </w:rPr>
        <w:t xml:space="preserve">Tulos</w:t>
      </w:r>
    </w:p>
    <w:p>
      <w:r>
        <w:t xml:space="preserve">Siksi minusta tehtiin elokuva.</w:t>
      </w:r>
    </w:p>
    <w:p>
      <w:r>
        <w:rPr>
          <w:b/>
        </w:rPr>
        <w:t xml:space="preserve">Esimerkki 5.941</w:t>
      </w:r>
    </w:p>
    <w:p>
      <w:r>
        <w:t xml:space="preserve">Kestää vielä tunnin ladata nämä taserit. Haluatko haulikon? Täällä on myös sumutin, jos tarvitset sitä, ja täällä on pari AK:ta ja Uzia.</w:t>
      </w:r>
    </w:p>
    <w:p>
      <w:r>
        <w:rPr>
          <w:b/>
        </w:rPr>
        <w:t xml:space="preserve">Tulos</w:t>
      </w:r>
    </w:p>
    <w:p>
      <w:r>
        <w:t xml:space="preserve">Otan sitten yhden noista haulikoista.</w:t>
      </w:r>
    </w:p>
    <w:p>
      <w:r>
        <w:rPr>
          <w:b/>
        </w:rPr>
        <w:t xml:space="preserve">Esimerkki 5.942</w:t>
      </w:r>
    </w:p>
    <w:p>
      <w:r>
        <w:t xml:space="preserve">He nukkuvat päätä vasten, kaulaa vasten ja sitten vartaloa vasten, eikö niin?</w:t>
      </w:r>
    </w:p>
    <w:p>
      <w:r>
        <w:rPr>
          <w:b/>
        </w:rPr>
        <w:t xml:space="preserve">Tulos</w:t>
      </w:r>
    </w:p>
    <w:p>
      <w:r>
        <w:t xml:space="preserve">Luulen, että se menee päästä kaulaan ja sitten vartaloon.</w:t>
      </w:r>
    </w:p>
    <w:p>
      <w:r>
        <w:rPr>
          <w:b/>
        </w:rPr>
        <w:t xml:space="preserve">Esimerkki 5.943</w:t>
      </w:r>
    </w:p>
    <w:p>
      <w:r>
        <w:t xml:space="preserve">Tohtori Mark, aiheuttavatko nämä ihmiset teille ongelmia?</w:t>
      </w:r>
    </w:p>
    <w:p>
      <w:r>
        <w:rPr>
          <w:b/>
        </w:rPr>
        <w:t xml:space="preserve">Tulos</w:t>
      </w:r>
    </w:p>
    <w:p>
      <w:r>
        <w:t xml:space="preserve">No, kyllä.  He yrittävät saada lapsen maksamatta siitä.</w:t>
      </w:r>
    </w:p>
    <w:p>
      <w:r>
        <w:rPr>
          <w:b/>
        </w:rPr>
        <w:t xml:space="preserve">Esimerkki 5.944</w:t>
      </w:r>
    </w:p>
    <w:p>
      <w:r>
        <w:t xml:space="preserve">Pelkäänpä, että sinun täytyy tarkistaa tuhannen kilon fudge.</w:t>
      </w:r>
    </w:p>
    <w:p>
      <w:r>
        <w:rPr>
          <w:b/>
        </w:rPr>
        <w:t xml:space="preserve">Tulos</w:t>
      </w:r>
    </w:p>
    <w:p>
      <w:r>
        <w:t xml:space="preserve">Se ei ole sen arvoista. Meidän on maksettava sata taalaa.</w:t>
      </w:r>
    </w:p>
    <w:p>
      <w:r>
        <w:rPr>
          <w:b/>
        </w:rPr>
        <w:t xml:space="preserve">Esimerkki 5.945</w:t>
      </w:r>
    </w:p>
    <w:p>
      <w:r>
        <w:t xml:space="preserve">Väitätkö, että kaikki veljeni ja sisareni käyttävät huumeita ja alkoholia minun takiani?</w:t>
      </w:r>
    </w:p>
    <w:p>
      <w:r>
        <w:rPr>
          <w:b/>
        </w:rPr>
        <w:t xml:space="preserve">Tulos</w:t>
      </w:r>
    </w:p>
    <w:p>
      <w:r>
        <w:t xml:space="preserve">Kuulostaa siltä, että se on täysin sinun syytäsi. Olet heidän kivijalkansa.</w:t>
      </w:r>
    </w:p>
    <w:p>
      <w:r>
        <w:rPr>
          <w:b/>
        </w:rPr>
        <w:t xml:space="preserve">Esimerkki 5.946</w:t>
      </w:r>
    </w:p>
    <w:p>
      <w:r>
        <w:t xml:space="preserve">Voi, pikku Jenna. Tule tänne pikku Jennani.</w:t>
      </w:r>
    </w:p>
    <w:p>
      <w:r>
        <w:rPr>
          <w:b/>
        </w:rPr>
        <w:t xml:space="preserve">Tulos</w:t>
      </w:r>
    </w:p>
    <w:p>
      <w:r>
        <w:t xml:space="preserve">Onko tuo kissasi nimi? Jenna?</w:t>
      </w:r>
    </w:p>
    <w:p>
      <w:r>
        <w:rPr>
          <w:b/>
        </w:rPr>
        <w:t xml:space="preserve">Esimerkki 5.947</w:t>
      </w:r>
    </w:p>
    <w:p>
      <w:r>
        <w:t xml:space="preserve">Ette siis puhu Venäjän ja Amerikan välisestä tilanteesta?</w:t>
      </w:r>
    </w:p>
    <w:p>
      <w:r>
        <w:rPr>
          <w:b/>
        </w:rPr>
        <w:t xml:space="preserve">Tulos</w:t>
      </w:r>
    </w:p>
    <w:p>
      <w:r>
        <w:t xml:space="preserve">Kyllä, Venäjän ja Yhdysvaltojen välillä. Kaikki taistelut käytiin kylmässä ilmastossa.</w:t>
      </w:r>
    </w:p>
    <w:p>
      <w:r>
        <w:rPr>
          <w:b/>
        </w:rPr>
        <w:t xml:space="preserve">Esimerkki 5.948</w:t>
      </w:r>
    </w:p>
    <w:p>
      <w:r>
        <w:t xml:space="preserve">Mutta äiti on kuollut, isä. Hautajaiset ovat tänään.</w:t>
      </w:r>
    </w:p>
    <w:p>
      <w:r>
        <w:rPr>
          <w:b/>
        </w:rPr>
        <w:t xml:space="preserve">Tulos</w:t>
      </w:r>
    </w:p>
    <w:p>
      <w:r>
        <w:t xml:space="preserve">Luuletko, että äitisi haluaisi meidän vain luovuttavan ja luopuvan unelmastamme päästä The Price is Right -ohjelmaan?</w:t>
      </w:r>
    </w:p>
    <w:p>
      <w:r>
        <w:rPr>
          <w:b/>
        </w:rPr>
        <w:t xml:space="preserve">Esimerkki 5.949</w:t>
      </w:r>
    </w:p>
    <w:p>
      <w:r>
        <w:t xml:space="preserve">Me ollaan takaisinsoittajalapsia.</w:t>
      </w:r>
    </w:p>
    <w:p>
      <w:r>
        <w:rPr>
          <w:b/>
        </w:rPr>
        <w:t xml:space="preserve">Tulos</w:t>
      </w:r>
    </w:p>
    <w:p>
      <w:r>
        <w:t xml:space="preserve">Ei ole parempaa takaisinkutsua kuin kuolleiden lasten paluu satojen vuosien jälkeen.</w:t>
      </w:r>
    </w:p>
    <w:p>
      <w:r>
        <w:rPr>
          <w:b/>
        </w:rPr>
        <w:t xml:space="preserve">Esimerkki 5.950</w:t>
      </w:r>
    </w:p>
    <w:p>
      <w:r>
        <w:t xml:space="preserve">Jaoimme viime yönä asunnossamme kokemuksen, jossa joku saattoi olla paikalla tai sitten ei.</w:t>
      </w:r>
    </w:p>
    <w:p>
      <w:r>
        <w:rPr>
          <w:b/>
        </w:rPr>
        <w:t xml:space="preserve">Tulos</w:t>
      </w:r>
    </w:p>
    <w:p>
      <w:r>
        <w:t xml:space="preserve">Oli melkein kuin olisimme melkein innostuneet ajatuksesta, että siellä oli ihmisiä meidän tietämättämme. Ajattelin, että ehkä tarvitsemme lisää jännitystä elämäämme.</w:t>
      </w:r>
    </w:p>
    <w:p>
      <w:r>
        <w:rPr>
          <w:b/>
        </w:rPr>
        <w:t xml:space="preserve">Esimerkki 5.951</w:t>
      </w:r>
    </w:p>
    <w:p>
      <w:r>
        <w:t xml:space="preserve">Luuletko, että hän teeskentelee olevansa ihmisen tappava robotti? Miksi hän menisi lääkäriin ja lääkäri kertoisi hänelle, että hänellä on outo häiriö, jos hän on oikeasti robotti?</w:t>
      </w:r>
    </w:p>
    <w:p>
      <w:r>
        <w:rPr>
          <w:b/>
        </w:rPr>
        <w:t xml:space="preserve">Tulos</w:t>
      </w:r>
    </w:p>
    <w:p>
      <w:r>
        <w:t xml:space="preserve">Lisäksi luulen, että hänen lääkärinsä - tohtori Giltter - saattaa olla Muppets-hahmo.</w:t>
      </w:r>
    </w:p>
    <w:p>
      <w:r>
        <w:rPr>
          <w:b/>
        </w:rPr>
        <w:t xml:space="preserve">Esimerkki 5.952</w:t>
      </w:r>
    </w:p>
    <w:p>
      <w:r>
        <w:t xml:space="preserve">Minua syytettiin seksistiksi presidentti Donald Trumpin tavoin.</w:t>
      </w:r>
    </w:p>
    <w:p>
      <w:r>
        <w:rPr>
          <w:b/>
        </w:rPr>
        <w:t xml:space="preserve">Tulos</w:t>
      </w:r>
    </w:p>
    <w:p>
      <w:r>
        <w:t xml:space="preserve">Hän teki tämän yhteyden itse. Ja hänellä oli tupee, joten yhteys oli luotu.</w:t>
      </w:r>
    </w:p>
    <w:p>
      <w:r>
        <w:rPr>
          <w:b/>
        </w:rPr>
        <w:t xml:space="preserve">Esimerkki 5.953</w:t>
      </w:r>
    </w:p>
    <w:p>
      <w:r>
        <w:t xml:space="preserve">Olen yksin eikä minulla ole rahaa.</w:t>
      </w:r>
    </w:p>
    <w:p>
      <w:r>
        <w:rPr>
          <w:b/>
        </w:rPr>
        <w:t xml:space="preserve">Tulos</w:t>
      </w:r>
    </w:p>
    <w:p>
      <w:r>
        <w:t xml:space="preserve">Meilläkään ei ole rahaa, mutta hankimme rahaa - olemme taskuvarkaita.</w:t>
      </w:r>
    </w:p>
    <w:p>
      <w:r>
        <w:rPr>
          <w:b/>
        </w:rPr>
        <w:t xml:space="preserve">Esimerkki 5.954</w:t>
      </w:r>
    </w:p>
    <w:p>
      <w:r>
        <w:t xml:space="preserve">Mietin vain, onko spangle minkään arvoinen.</w:t>
      </w:r>
    </w:p>
    <w:p>
      <w:r>
        <w:rPr>
          <w:b/>
        </w:rPr>
        <w:t xml:space="preserve">Tulos</w:t>
      </w:r>
    </w:p>
    <w:p>
      <w:r>
        <w:t xml:space="preserve">Tämä rannerengas on peräisin - haluan sanoa - ensimmäiseltä vuosisadalta. Se on siis itse asiassa melko arvokas. Se on hyvin vanha. Sanoisin, että huutokaupassa siitä saisi 12 biljoonaa puntaa.</w:t>
      </w:r>
    </w:p>
    <w:p>
      <w:r>
        <w:rPr>
          <w:b/>
        </w:rPr>
        <w:t xml:space="preserve">Esimerkki 5.955</w:t>
      </w:r>
    </w:p>
    <w:p>
      <w:r>
        <w:t xml:space="preserve">Chuck, aion tehdä sen. Pyydän vain herra Crimpiltä palkankorotusta.</w:t>
      </w:r>
    </w:p>
    <w:p>
      <w:r>
        <w:rPr>
          <w:b/>
        </w:rPr>
        <w:t xml:space="preserve">Tulos</w:t>
      </w:r>
    </w:p>
    <w:p>
      <w:r>
        <w:t xml:space="preserve">Hei, nyt on melkein vuosi 2014, kaikki on mahdollista!</w:t>
      </w:r>
    </w:p>
    <w:p>
      <w:r>
        <w:rPr>
          <w:b/>
        </w:rPr>
        <w:t xml:space="preserve">Esimerkki 5.956</w:t>
      </w:r>
    </w:p>
    <w:p>
      <w:r>
        <w:t xml:space="preserve">Aion olla seksikäs morsian Halloween-häissämme.</w:t>
      </w:r>
    </w:p>
    <w:p>
      <w:r>
        <w:rPr>
          <w:b/>
        </w:rPr>
        <w:t xml:space="preserve">Tulos</w:t>
      </w:r>
    </w:p>
    <w:p>
      <w:r>
        <w:t xml:space="preserve">Teemahäät! Haluan olla seksikäs sulhanen.</w:t>
      </w:r>
    </w:p>
    <w:p>
      <w:r>
        <w:rPr>
          <w:b/>
        </w:rPr>
        <w:t xml:space="preserve">Esimerkki 5.957</w:t>
      </w:r>
    </w:p>
    <w:p>
      <w:r>
        <w:t xml:space="preserve">Kaverit, uusi suunnitelma. Minä jään tänne.</w:t>
      </w:r>
    </w:p>
    <w:p>
      <w:r>
        <w:rPr>
          <w:b/>
        </w:rPr>
        <w:t xml:space="preserve">Tulos</w:t>
      </w:r>
    </w:p>
    <w:p>
      <w:r>
        <w:t xml:space="preserve">En tiedä, olisiko se hyväksi aikavirralle, jos pysytte täällä Raamatun aikoina.</w:t>
      </w:r>
    </w:p>
    <w:p>
      <w:r>
        <w:rPr>
          <w:b/>
        </w:rPr>
        <w:t xml:space="preserve">Esimerkki 5.958</w:t>
      </w:r>
    </w:p>
    <w:p>
      <w:r>
        <w:t xml:space="preserve">Oletko 100 % varma, ettei se ole ripuli, Susan?</w:t>
      </w:r>
    </w:p>
    <w:p>
      <w:r>
        <w:rPr>
          <w:b/>
        </w:rPr>
        <w:t xml:space="preserve">Tulos</w:t>
      </w:r>
    </w:p>
    <w:p>
      <w:r>
        <w:t xml:space="preserve">Kuinka kehtaat? Tiedän, mitä ripuli on.</w:t>
      </w:r>
    </w:p>
    <w:p>
      <w:r>
        <w:rPr>
          <w:b/>
        </w:rPr>
        <w:t xml:space="preserve">Esimerkki 5.959</w:t>
      </w:r>
    </w:p>
    <w:p>
      <w:r>
        <w:t xml:space="preserve">Margaret, onko sinulla paljon toistuvia asiakkaita?</w:t>
      </w:r>
    </w:p>
    <w:p>
      <w:r>
        <w:rPr>
          <w:b/>
        </w:rPr>
        <w:t xml:space="preserve">Tulos</w:t>
      </w:r>
    </w:p>
    <w:p>
      <w:r>
        <w:t xml:space="preserve">Kummallista kyllä, ei. Minulla on paljon astmaatikkoja. </w:t>
      </w:r>
    </w:p>
    <w:p>
      <w:r>
        <w:rPr>
          <w:b/>
        </w:rPr>
        <w:t xml:space="preserve">Esimerkki 5.960</w:t>
      </w:r>
    </w:p>
    <w:p>
      <w:r>
        <w:t xml:space="preserve">Kukaan ei koskaan kommentoi pähkinätimantteja. Vihreitä timantteja? Ei smaragdeja, mutta vihreitä timantteja? Voi pojat.</w:t>
      </w:r>
    </w:p>
    <w:p>
      <w:r>
        <w:rPr>
          <w:b/>
        </w:rPr>
        <w:t xml:space="preserve">Tulos</w:t>
      </w:r>
    </w:p>
    <w:p>
      <w:r>
        <w:t xml:space="preserve">Olen itse asiassa iloinen, että teimme tuon tutkimuksen. Tim, se, että sinulla on meteorologista taustaa, auttaa todella paljon, koska sillä on paljon tekemistä sen kanssa, miksi timantit näyttävät sellaisilta kuin ne näyttävät.</w:t>
      </w:r>
    </w:p>
    <w:p>
      <w:r>
        <w:rPr>
          <w:b/>
        </w:rPr>
        <w:t xml:space="preserve">Esimerkki 5.961</w:t>
      </w:r>
    </w:p>
    <w:p>
      <w:r>
        <w:t xml:space="preserve">SELVÄ. Ajattelin, että sinä voisit olla basso. Se olisi todella yllättävää.</w:t>
      </w:r>
    </w:p>
    <w:p>
      <w:r>
        <w:rPr>
          <w:b/>
        </w:rPr>
        <w:t xml:space="preserve">Tulos</w:t>
      </w:r>
    </w:p>
    <w:p>
      <w:r>
        <w:t xml:space="preserve">Aivan, koska en osaa laulaa matalalla. Toki, laske minut mukaan.</w:t>
      </w:r>
    </w:p>
    <w:p>
      <w:r>
        <w:rPr>
          <w:b/>
        </w:rPr>
        <w:t xml:space="preserve">Esimerkki 5.962</w:t>
      </w:r>
    </w:p>
    <w:p>
      <w:r>
        <w:t xml:space="preserve">Poika, näytä hänelle sopimus, jolla heidät vapautetaan vastuusta vammoista.</w:t>
      </w:r>
    </w:p>
    <w:p>
      <w:r>
        <w:rPr>
          <w:b/>
        </w:rPr>
        <w:t xml:space="preserve">Tulos</w:t>
      </w:r>
    </w:p>
    <w:p>
      <w:r>
        <w:t xml:space="preserve">Tässä on sopimus. Laadimme sen lakimiesavustajan toimesta. </w:t>
      </w:r>
    </w:p>
    <w:p>
      <w:r>
        <w:rPr>
          <w:b/>
        </w:rPr>
        <w:t xml:space="preserve">Esimerkki 5.963</w:t>
      </w:r>
    </w:p>
    <w:p>
      <w:r>
        <w:t xml:space="preserve">Odottakaa. Kutsuitko minua juuri alkoholistiksi?</w:t>
      </w:r>
    </w:p>
    <w:p>
      <w:r>
        <w:rPr>
          <w:b/>
        </w:rPr>
        <w:t xml:space="preserve">Tulos</w:t>
      </w:r>
    </w:p>
    <w:p>
      <w:r>
        <w:t xml:space="preserve">Älä viitsi, Rudy, ei puhuta kauniisti. Tiedän tarinasi. Tunnen kaikki tarinasi.</w:t>
      </w:r>
    </w:p>
    <w:p>
      <w:r>
        <w:rPr>
          <w:b/>
        </w:rPr>
        <w:t xml:space="preserve">Esimerkki 5.964</w:t>
      </w:r>
    </w:p>
    <w:p>
      <w:r>
        <w:t xml:space="preserve">Eli se on niin kuin se, että mies ja posti tarkoittavat kahta eri asiaa?</w:t>
      </w:r>
    </w:p>
    <w:p>
      <w:r>
        <w:rPr>
          <w:b/>
        </w:rPr>
        <w:t xml:space="preserve">Tulos</w:t>
      </w:r>
    </w:p>
    <w:p>
      <w:r>
        <w:t xml:space="preserve">Aivan oikein. Se on täydellinen esimerkki. Mutta tämä sana kirjoitetaan täsmälleen samalla tavalla.</w:t>
      </w:r>
    </w:p>
    <w:p>
      <w:r>
        <w:rPr>
          <w:b/>
        </w:rPr>
        <w:t xml:space="preserve">Esimerkki 5.965</w:t>
      </w:r>
    </w:p>
    <w:p>
      <w:r>
        <w:t xml:space="preserve">Silloin tämä tehosekoitin on sinua varten. Luulet, ettei sitä ole edes kytketty.</w:t>
      </w:r>
    </w:p>
    <w:p>
      <w:r>
        <w:rPr>
          <w:b/>
        </w:rPr>
        <w:t xml:space="preserve">Tulos</w:t>
      </w:r>
    </w:p>
    <w:p>
      <w:r>
        <w:t xml:space="preserve">Niinkö? Hyvä on, annan sinulle 600 dollaria tästä tehosekoittimesta, jos se on totta. Tiedän, että se on vain 100 dollaria, mutta halusin kiittää teitä ja osoittaa arvostukseni.</w:t>
      </w:r>
    </w:p>
    <w:p>
      <w:r>
        <w:rPr>
          <w:b/>
        </w:rPr>
        <w:t xml:space="preserve">Esimerkki 5.966</w:t>
      </w:r>
    </w:p>
    <w:p>
      <w:r>
        <w:t xml:space="preserve">Olisin voinut pussailla jonkun kanssa? En tiennyt, että voisimme pussailla keskenämme.</w:t>
      </w:r>
    </w:p>
    <w:p>
      <w:r>
        <w:rPr>
          <w:b/>
        </w:rPr>
        <w:t xml:space="preserve">Tulos</w:t>
      </w:r>
    </w:p>
    <w:p>
      <w:r>
        <w:t xml:space="preserve">Daniel ja minä pussailimme varmaan kokonaisen jakson ajan.</w:t>
      </w:r>
    </w:p>
    <w:p>
      <w:r>
        <w:rPr>
          <w:b/>
        </w:rPr>
        <w:t xml:space="preserve">Esimerkki 5.967</w:t>
      </w:r>
    </w:p>
    <w:p>
      <w:r>
        <w:t xml:space="preserve">Junebug, entä jos tekisit uuden unelman siitä, että olisit varaston omistaja? Se näyttäisi adoptioäidillesi.</w:t>
      </w:r>
    </w:p>
    <w:p>
      <w:r>
        <w:rPr>
          <w:b/>
        </w:rPr>
        <w:t xml:space="preserve">Tulos</w:t>
      </w:r>
    </w:p>
    <w:p>
      <w:r>
        <w:t xml:space="preserve">Voi pojat. Mutta minä? Olen iso lihava mies.</w:t>
      </w:r>
    </w:p>
    <w:p>
      <w:r>
        <w:rPr>
          <w:b/>
        </w:rPr>
        <w:t xml:space="preserve">Esimerkki 5.968</w:t>
      </w:r>
    </w:p>
    <w:p>
      <w:r>
        <w:t xml:space="preserve">Anonda, millaista miestä etsit tänä vuonna?</w:t>
      </w:r>
    </w:p>
    <w:p>
      <w:r>
        <w:rPr>
          <w:b/>
        </w:rPr>
        <w:t xml:space="preserve">Tulos</w:t>
      </w:r>
    </w:p>
    <w:p>
      <w:r>
        <w:t xml:space="preserve">Joku, joka osaa korjata asioita ja joku, joka osaa laittaa ruokaa.</w:t>
      </w:r>
    </w:p>
    <w:p>
      <w:r>
        <w:rPr>
          <w:b/>
        </w:rPr>
        <w:t xml:space="preserve">Esimerkki 5.969</w:t>
      </w:r>
    </w:p>
    <w:p>
      <w:r>
        <w:t xml:space="preserve">Itse asiassa se sopisi minulle, jos ottaisit paidan pois ja olisit vain farkuissa ja cowboy-hattu päässä. Sen haluaisin nähdä.</w:t>
      </w:r>
    </w:p>
    <w:p>
      <w:r>
        <w:rPr>
          <w:b/>
        </w:rPr>
        <w:t xml:space="preserve">Tulos</w:t>
      </w:r>
    </w:p>
    <w:p>
      <w:r>
        <w:t xml:space="preserve">Hyvä on, jos haluatte minun tekevän sen, teen sen. Hyvä on, mutta se tuntuu töykeältä Clarkin suusta.</w:t>
      </w:r>
    </w:p>
    <w:p>
      <w:r>
        <w:rPr>
          <w:b/>
        </w:rPr>
        <w:t xml:space="preserve">Esimerkki 5.970</w:t>
      </w:r>
    </w:p>
    <w:p>
      <w:r>
        <w:t xml:space="preserve">No, kuuntele.  Olen kiinnostunut oudoista jutuista.  Mitä pidät puremisesta?</w:t>
      </w:r>
    </w:p>
    <w:p>
      <w:r>
        <w:rPr>
          <w:b/>
        </w:rPr>
        <w:t xml:space="preserve">Tulos</w:t>
      </w:r>
    </w:p>
    <w:p>
      <w:r>
        <w:t xml:space="preserve">Kaikki on hyvin.  Se maksaa viisi dollaria jokaisesta suupalasta.</w:t>
      </w:r>
    </w:p>
    <w:p>
      <w:r>
        <w:rPr>
          <w:b/>
        </w:rPr>
        <w:t xml:space="preserve">Esimerkki 5.971</w:t>
      </w:r>
    </w:p>
    <w:p>
      <w:r>
        <w:t xml:space="preserve">Kun lähdit kotoa, luulin, etten kuulisi sinusta enää koskaan.</w:t>
      </w:r>
    </w:p>
    <w:p>
      <w:r>
        <w:rPr>
          <w:b/>
        </w:rPr>
        <w:t xml:space="preserve">Tulos</w:t>
      </w:r>
    </w:p>
    <w:p>
      <w:r>
        <w:t xml:space="preserve">Isä, tiedän, että tiesit, koska sanoin, etten aio enää koskaan ottaa yhteyttä.</w:t>
      </w:r>
    </w:p>
    <w:p>
      <w:r>
        <w:rPr>
          <w:b/>
        </w:rPr>
        <w:t xml:space="preserve">Esimerkki 5.972</w:t>
      </w:r>
    </w:p>
    <w:p>
      <w:r>
        <w:t xml:space="preserve">En ymmärrä, miten te tiedätte enemmän kuin me, kun te vasta räpsähditte olemassaoloon.</w:t>
      </w:r>
    </w:p>
    <w:p>
      <w:r>
        <w:rPr>
          <w:b/>
        </w:rPr>
        <w:t xml:space="preserve">Tulos</w:t>
      </w:r>
    </w:p>
    <w:p>
      <w:r>
        <w:t xml:space="preserve">Tarkoitan, että tulin täysin varustautuneena. Olen täysikasvuinen nainen.</w:t>
      </w:r>
    </w:p>
    <w:p>
      <w:r>
        <w:rPr>
          <w:b/>
        </w:rPr>
        <w:t xml:space="preserve">Esimerkki 5.973</w:t>
      </w:r>
    </w:p>
    <w:p>
      <w:r>
        <w:t xml:space="preserve">Sinun on palattava takaisin jonoon labyrintin alkuun.</w:t>
      </w:r>
    </w:p>
    <w:p>
      <w:r>
        <w:rPr>
          <w:b/>
        </w:rPr>
        <w:t xml:space="preserve">Tulos</w:t>
      </w:r>
    </w:p>
    <w:p>
      <w:r>
        <w:t xml:space="preserve">Ei se mitään.  Onneksi minulla oli kaukonäköisyyttä ostaa labyrinttikartta.</w:t>
      </w:r>
    </w:p>
    <w:p>
      <w:r>
        <w:rPr>
          <w:b/>
        </w:rPr>
        <w:t xml:space="preserve">Esimerkki 5.974</w:t>
      </w:r>
    </w:p>
    <w:p>
      <w:r>
        <w:t xml:space="preserve">Catarina, en voi uskoa, että lopetat.</w:t>
      </w:r>
    </w:p>
    <w:p>
      <w:r>
        <w:rPr>
          <w:b/>
        </w:rPr>
        <w:t xml:space="preserve">Tulos</w:t>
      </w:r>
    </w:p>
    <w:p>
      <w:r>
        <w:t xml:space="preserve">Minun on mentävä ulos maailmaan. Olen oppinut kirjoittamaan kirjoituskoneella. Löysin erään eksentrisen miljonäärin, joka tarvitsee vain kirjoituskoneella kirjoitettuja asioita, ja hän haluaa palkata minut henkilökohtaiseksi avustajakseen.</w:t>
      </w:r>
    </w:p>
    <w:p>
      <w:r>
        <w:rPr>
          <w:b/>
        </w:rPr>
        <w:t xml:space="preserve">Esimerkki 5.975</w:t>
      </w:r>
    </w:p>
    <w:p>
      <w:r>
        <w:t xml:space="preserve">Ota ensin kädestäni kiinni. Rukoillaan.</w:t>
      </w:r>
    </w:p>
    <w:p>
      <w:r>
        <w:rPr>
          <w:b/>
        </w:rPr>
        <w:t xml:space="preserve">Tulos</w:t>
      </w:r>
    </w:p>
    <w:p>
      <w:r>
        <w:t xml:space="preserve">SELVÄ. Nyt se menee suoraan käden läpi. Älä säikähdä.</w:t>
      </w:r>
    </w:p>
    <w:p>
      <w:r>
        <w:rPr>
          <w:b/>
        </w:rPr>
        <w:t xml:space="preserve">Esimerkki 5.976</w:t>
      </w:r>
    </w:p>
    <w:p>
      <w:r>
        <w:t xml:space="preserve">Arvostan sitä, että olet minua parempi nimiasiantuntija, mutta anna minulle nimi, joka on helpompi muistaa. Laront? Onko se sukunimi? Mistä olet saanut sen?</w:t>
      </w:r>
    </w:p>
    <w:p>
      <w:r>
        <w:rPr>
          <w:b/>
        </w:rPr>
        <w:t xml:space="preserve">Tulos</w:t>
      </w:r>
    </w:p>
    <w:p>
      <w:r>
        <w:t xml:space="preserve">Tekstasin sinulle kaikkien nimet. Katsokaa tämän päivän alta.</w:t>
      </w:r>
    </w:p>
    <w:p>
      <w:r>
        <w:rPr>
          <w:b/>
        </w:rPr>
        <w:t xml:space="preserve">Esimerkki 5.977</w:t>
      </w:r>
    </w:p>
    <w:p>
      <w:r>
        <w:t xml:space="preserve">Ihmiset eivät siis treenaa, vaikka minä, presidentti, olen sanonut, että "teidän kusipäiden pitää treenata".</w:t>
      </w:r>
    </w:p>
    <w:p>
      <w:r>
        <w:rPr>
          <w:b/>
        </w:rPr>
        <w:t xml:space="preserve">Tulos</w:t>
      </w:r>
    </w:p>
    <w:p>
      <w:r>
        <w:t xml:space="preserve">Minusta tuntuu, että hyökkäätte minua vastaan juuri nyt, rouva presidentti.</w:t>
      </w:r>
    </w:p>
    <w:p>
      <w:r>
        <w:rPr>
          <w:b/>
        </w:rPr>
        <w:t xml:space="preserve">Esimerkki 5.978</w:t>
      </w:r>
    </w:p>
    <w:p>
      <w:r>
        <w:t xml:space="preserve">Halusin pyytää anteeksi.</w:t>
      </w:r>
    </w:p>
    <w:p>
      <w:r>
        <w:rPr>
          <w:b/>
        </w:rPr>
        <w:t xml:space="preserve">Tulos</w:t>
      </w:r>
    </w:p>
    <w:p>
      <w:r>
        <w:t xml:space="preserve">No, mitä varten? Siitä, että olen idiootti? Siitä, etten tiedä asioita? Siitä, etten tunne countryn syviä leikkauksia? Miksi olet pahoillasi siitä, mitä tein?</w:t>
      </w:r>
    </w:p>
    <w:p>
      <w:r>
        <w:rPr>
          <w:b/>
        </w:rPr>
        <w:t xml:space="preserve">Esimerkki 5.979</w:t>
      </w:r>
    </w:p>
    <w:p>
      <w:r>
        <w:t xml:space="preserve">Minä rapsutan selkääsi, sinä rapsutat minun selkääni.</w:t>
      </w:r>
    </w:p>
    <w:p>
      <w:r>
        <w:rPr>
          <w:b/>
        </w:rPr>
        <w:t xml:space="preserve">Tulos</w:t>
      </w:r>
    </w:p>
    <w:p>
      <w:r>
        <w:t xml:space="preserve">Selkämme on kynsien peitossa.</w:t>
      </w:r>
    </w:p>
    <w:p>
      <w:r>
        <w:rPr>
          <w:b/>
        </w:rPr>
        <w:t xml:space="preserve">Esimerkki 5.980</w:t>
      </w:r>
    </w:p>
    <w:p>
      <w:r>
        <w:t xml:space="preserve">Sinullakin on ihana hymy. Olitko oikomishoidossa?</w:t>
      </w:r>
    </w:p>
    <w:p>
      <w:r>
        <w:rPr>
          <w:b/>
        </w:rPr>
        <w:t xml:space="preserve">Tulos</w:t>
      </w:r>
    </w:p>
    <w:p>
      <w:r>
        <w:t xml:space="preserve">Niin tein. Minulla oli hammasraudat ja päähine. Minun oli pidettävä päähineitä koulussa, ja minua kiusattiin raa'asti.</w:t>
      </w:r>
    </w:p>
    <w:p>
      <w:r>
        <w:rPr>
          <w:b/>
        </w:rPr>
        <w:t xml:space="preserve">Esimerkki 5.981</w:t>
      </w:r>
    </w:p>
    <w:p>
      <w:r>
        <w:t xml:space="preserve">Toivottakaa tervetulleeksi upouusi laulava sensaatio. Hän on 25-vuotias. Toivottakaa tervetulleeksi laulava sensaatio Mary Sue!</w:t>
      </w:r>
    </w:p>
    <w:p>
      <w:r>
        <w:rPr>
          <w:b/>
        </w:rPr>
        <w:t xml:space="preserve">Tulos</w:t>
      </w:r>
    </w:p>
    <w:p>
      <w:r>
        <w:t xml:space="preserve">Hei kaikille. Tulin laulamaan teille pienen laulun. Tiedän, että tulette rakastamaan sitä, koska olen nuori ja trendikäs ja se on vuodelta 1978.</w:t>
      </w:r>
    </w:p>
    <w:p>
      <w:r>
        <w:rPr>
          <w:b/>
        </w:rPr>
        <w:t xml:space="preserve">Esimerkki 5.982</w:t>
      </w:r>
    </w:p>
    <w:p>
      <w:r>
        <w:t xml:space="preserve">Hei, kaverit. Olen nähnyt täällä paljon esityksiä.</w:t>
      </w:r>
    </w:p>
    <w:p>
      <w:r>
        <w:rPr>
          <w:b/>
        </w:rPr>
        <w:t xml:space="preserve">Tulos</w:t>
      </w:r>
    </w:p>
    <w:p>
      <w:r>
        <w:t xml:space="preserve">Joo. Olen nähnyt yhden. Boys II Men, viime vuonna. Vain kolme heistä tuli paikalle.</w:t>
      </w:r>
    </w:p>
    <w:p>
      <w:r>
        <w:rPr>
          <w:b/>
        </w:rPr>
        <w:t xml:space="preserve">Esimerkki 5.983</w:t>
      </w:r>
    </w:p>
    <w:p>
      <w:r>
        <w:t xml:space="preserve">Minulla on enää 15 minuuttia elinaikaa jäljellä.</w:t>
      </w:r>
    </w:p>
    <w:p>
      <w:r>
        <w:rPr>
          <w:b/>
        </w:rPr>
        <w:t xml:space="preserve">Tulos</w:t>
      </w:r>
    </w:p>
    <w:p>
      <w:r>
        <w:t xml:space="preserve">Minun on todella pakko käydä pissalla, joten onko 15 minuuttia tietty aika?</w:t>
      </w:r>
    </w:p>
    <w:p>
      <w:r>
        <w:rPr>
          <w:b/>
        </w:rPr>
        <w:t xml:space="preserve">Esimerkki 5.984</w:t>
      </w:r>
    </w:p>
    <w:p>
      <w:r>
        <w:t xml:space="preserve">Kulta, meidän pitäisi hankkia mysteeri. Se voisi olla hauskaa.</w:t>
      </w:r>
    </w:p>
    <w:p>
      <w:r>
        <w:rPr>
          <w:b/>
        </w:rPr>
        <w:t xml:space="preserve">Tulos</w:t>
      </w:r>
    </w:p>
    <w:p>
      <w:r>
        <w:t xml:space="preserve">Meillä on elokuva Sleuth.</w:t>
      </w:r>
    </w:p>
    <w:p>
      <w:r>
        <w:rPr>
          <w:b/>
        </w:rPr>
        <w:t xml:space="preserve">Esimerkki 5.985</w:t>
      </w:r>
    </w:p>
    <w:p>
      <w:r>
        <w:t xml:space="preserve">Tuo näyttää minusta aivan jättimäiseltä heisimadolta.</w:t>
      </w:r>
    </w:p>
    <w:p>
      <w:r>
        <w:rPr>
          <w:b/>
        </w:rPr>
        <w:t xml:space="preserve">Tulos</w:t>
      </w:r>
    </w:p>
    <w:p>
      <w:r>
        <w:t xml:space="preserve">Vain jättimäinen heisimato? Ei, Kuminauha, hän oli jättiläisheisimato.</w:t>
      </w:r>
    </w:p>
    <w:p>
      <w:r>
        <w:rPr>
          <w:b/>
        </w:rPr>
        <w:t xml:space="preserve">Esimerkki 5.986</w:t>
      </w:r>
    </w:p>
    <w:p>
      <w:r>
        <w:t xml:space="preserve">Hän tekee sen taas. Meidän on soitettava herra Madisonille.</w:t>
      </w:r>
    </w:p>
    <w:p>
      <w:r>
        <w:rPr>
          <w:b/>
        </w:rPr>
        <w:t xml:space="preserve">Tulos</w:t>
      </w:r>
    </w:p>
    <w:p>
      <w:r>
        <w:t xml:space="preserve">Jep, tämä on hänen neliöpuutarhansa.</w:t>
      </w:r>
    </w:p>
    <w:p>
      <w:r>
        <w:rPr>
          <w:b/>
        </w:rPr>
        <w:t xml:space="preserve">Esimerkki 5.987</w:t>
      </w:r>
    </w:p>
    <w:p>
      <w:r>
        <w:t xml:space="preserve">Ei kai kumpikaan teistä ole täynnä raivoa?</w:t>
      </w:r>
    </w:p>
    <w:p>
      <w:r>
        <w:rPr>
          <w:b/>
        </w:rPr>
        <w:t xml:space="preserve">Tulos</w:t>
      </w:r>
    </w:p>
    <w:p>
      <w:r>
        <w:t xml:space="preserve">Caruthers, halaa minua. Onko halaajalla raivoa? Kysyin, onko joku, joka halaa, raivoissaan? En ole koskaan kuullutkaan siitä, jos näin on.</w:t>
      </w:r>
    </w:p>
    <w:p>
      <w:r>
        <w:rPr>
          <w:b/>
        </w:rPr>
        <w:t xml:space="preserve">Esimerkki 5.988</w:t>
      </w:r>
    </w:p>
    <w:p>
      <w:r>
        <w:t xml:space="preserve">Les, naiset ovat hakemassa 8 palloa konserttia varten.</w:t>
      </w:r>
    </w:p>
    <w:p>
      <w:r>
        <w:rPr>
          <w:b/>
        </w:rPr>
        <w:t xml:space="preserve">Tulos</w:t>
      </w:r>
    </w:p>
    <w:p>
      <w:r>
        <w:t xml:space="preserve">Niin minäkin. Voin olla kahdessa paikassa yhtä aikaa.</w:t>
      </w:r>
    </w:p>
    <w:p>
      <w:r>
        <w:rPr>
          <w:b/>
        </w:rPr>
        <w:t xml:space="preserve">Esimerkki 5.989</w:t>
      </w:r>
    </w:p>
    <w:p>
      <w:r>
        <w:t xml:space="preserve">Mitä tämä puhelin tekee täällä?</w:t>
      </w:r>
    </w:p>
    <w:p>
      <w:r>
        <w:rPr>
          <w:b/>
        </w:rPr>
        <w:t xml:space="preserve">Tulos</w:t>
      </w:r>
    </w:p>
    <w:p>
      <w:r>
        <w:t xml:space="preserve">Se olen minä. Olen puhelin. Mutta muutun myös robotiksi.</w:t>
      </w:r>
    </w:p>
    <w:p>
      <w:r>
        <w:rPr>
          <w:b/>
        </w:rPr>
        <w:t xml:space="preserve">Esimerkki 5.990</w:t>
      </w:r>
    </w:p>
    <w:p>
      <w:r>
        <w:t xml:space="preserve">Eli viidentoista päivän päästä tulevaisuudessa he julkaisevat painoksen, jossa kerrotaan minuutti minuutilta päivitykset päivästä?</w:t>
      </w:r>
    </w:p>
    <w:p>
      <w:r>
        <w:rPr>
          <w:b/>
        </w:rPr>
        <w:t xml:space="preserve">Tulos</w:t>
      </w:r>
    </w:p>
    <w:p>
      <w:r>
        <w:t xml:space="preserve">Ajat muuttuvat. Uusia asioita keksitään jatkuvasti.</w:t>
      </w:r>
    </w:p>
    <w:p>
      <w:r>
        <w:rPr>
          <w:b/>
        </w:rPr>
        <w:t xml:space="preserve">Esimerkki 5.991</w:t>
      </w:r>
    </w:p>
    <w:p>
      <w:r>
        <w:t xml:space="preserve">Teimmekö mielestäsi oikein investoidessamme tähän yhtiöön?</w:t>
      </w:r>
    </w:p>
    <w:p>
      <w:r>
        <w:rPr>
          <w:b/>
        </w:rPr>
        <w:t xml:space="preserve">Tulos</w:t>
      </w:r>
    </w:p>
    <w:p>
      <w:r>
        <w:t xml:space="preserve">Se on parempi kuin se yksipyöräinen Segway-yhtiö, johon halusit sijoittaa.</w:t>
      </w:r>
    </w:p>
    <w:p>
      <w:r>
        <w:rPr>
          <w:b/>
        </w:rPr>
        <w:t xml:space="preserve">Esimerkki 5.992</w:t>
      </w:r>
    </w:p>
    <w:p>
      <w:r>
        <w:t xml:space="preserve">Miljonääri, anna meille aikaa huomiseen tähän samaan aikaan, niin tulemme kartanoon ja heisimato jonglööraa, kuten on luvattu. Ja me laitamme ruokaa sekä meidän alkuperäiset hotdogit että varmaan mitä tahansa paskaa teillä on ruokakomerossanne, me laitamme sitäkin.</w:t>
      </w:r>
    </w:p>
    <w:p>
      <w:r>
        <w:rPr>
          <w:b/>
        </w:rPr>
        <w:t xml:space="preserve">Tulos</w:t>
      </w:r>
    </w:p>
    <w:p>
      <w:r>
        <w:t xml:space="preserve">Hienoa. Teen hyvin yksityiskohtaiset ohjeet siitä, miten ne valmistetaan.</w:t>
      </w:r>
    </w:p>
    <w:p>
      <w:r>
        <w:rPr>
          <w:b/>
        </w:rPr>
        <w:t xml:space="preserve">Esimerkki 5.993</w:t>
      </w:r>
    </w:p>
    <w:p>
      <w:r>
        <w:t xml:space="preserve">Voi, iso juttu minulle. Minä ja tyttäresi, jonka hylkäsit Italiaan, voimme muodostaa joukon ihmisiä, jotka eivät tarvitse sinua.</w:t>
      </w:r>
    </w:p>
    <w:p>
      <w:r>
        <w:rPr>
          <w:b/>
        </w:rPr>
        <w:t xml:space="preserve">Tulos</w:t>
      </w:r>
    </w:p>
    <w:p>
      <w:r>
        <w:t xml:space="preserve">Toivon, että te vitsailette ettekä oikeasti harkitse vakavasti tällaisen joukon muodostamista, koska se olisi isku kasvoihin tältä Minskin perheeltä.</w:t>
      </w:r>
    </w:p>
    <w:p>
      <w:r>
        <w:rPr>
          <w:b/>
        </w:rPr>
        <w:t xml:space="preserve">Esimerkki 5.994</w:t>
      </w:r>
    </w:p>
    <w:p>
      <w:r>
        <w:t xml:space="preserve">Se olen minä, Glorst.</w:t>
      </w:r>
    </w:p>
    <w:p>
      <w:r>
        <w:rPr>
          <w:b/>
        </w:rPr>
        <w:t xml:space="preserve">Tulos</w:t>
      </w:r>
    </w:p>
    <w:p>
      <w:r>
        <w:t xml:space="preserve">Sinä. Emme uskonut näkevämme sinua enää koskaan. Sinun takiasi olympialaiset ovat olleet kuolleet 40 vuotta.</w:t>
      </w:r>
    </w:p>
    <w:p>
      <w:r>
        <w:rPr>
          <w:b/>
        </w:rPr>
        <w:t xml:space="preserve">Esimerkki 5.995</w:t>
      </w:r>
    </w:p>
    <w:p>
      <w:r>
        <w:t xml:space="preserve">Olen harrastanut Crossfitiä, ja mielestäni olet noin renkaan painoinen.  Luulen, että saan sinut kiinni, kun putoat.</w:t>
      </w:r>
    </w:p>
    <w:p>
      <w:r>
        <w:rPr>
          <w:b/>
        </w:rPr>
        <w:t xml:space="preserve">Tulos</w:t>
      </w:r>
    </w:p>
    <w:p>
      <w:r>
        <w:t xml:space="preserve">Se on totta.  Olen hyvin pieni, enkä ole kovin tiheä.</w:t>
      </w:r>
    </w:p>
    <w:p>
      <w:r>
        <w:rPr>
          <w:b/>
        </w:rPr>
        <w:t xml:space="preserve">Esimerkki 5.996</w:t>
      </w:r>
    </w:p>
    <w:p>
      <w:r>
        <w:t xml:space="preserve">Hän vaikuttaa melko omavaraiselta naiselta.</w:t>
      </w:r>
    </w:p>
    <w:p>
      <w:r>
        <w:rPr>
          <w:b/>
        </w:rPr>
        <w:t xml:space="preserve">Tulos</w:t>
      </w:r>
    </w:p>
    <w:p>
      <w:r>
        <w:t xml:space="preserve">Kyllä hän on. Olen nähnyt hänen tappavan karhun paljain käsin.</w:t>
      </w:r>
    </w:p>
    <w:p>
      <w:r>
        <w:rPr>
          <w:b/>
        </w:rPr>
        <w:t xml:space="preserve">Esimerkki 5.997</w:t>
      </w:r>
    </w:p>
    <w:p>
      <w:r>
        <w:t xml:space="preserve">Niin, kun se hienostelija tulee kaupunkiin ja sanoo: "Onko hän sheriffi?" ja kaikki muut käyttävät lyhenteitä. Niin minä opin supistukset.</w:t>
      </w:r>
    </w:p>
    <w:p>
      <w:r>
        <w:rPr>
          <w:b/>
        </w:rPr>
        <w:t xml:space="preserve">Tulos</w:t>
      </w:r>
    </w:p>
    <w:p>
      <w:r>
        <w:t xml:space="preserve">Kun sanoit: "Lempisarjani on Kuka on pomo" ja nauroit, emme tienneet, miksi nauroit.</w:t>
      </w:r>
    </w:p>
    <w:p>
      <w:r>
        <w:rPr>
          <w:b/>
        </w:rPr>
        <w:t xml:space="preserve">Esimerkki 5.998</w:t>
      </w:r>
    </w:p>
    <w:p>
      <w:r>
        <w:t xml:space="preserve">Craig, sinun piti soluttautua niihin illallisjuhliin. Pukeuduit naurettavimmaksi tarjoilijaksi. Menit sisään ja sanoit: "En todellakaan ole vakooja."</w:t>
      </w:r>
    </w:p>
    <w:p>
      <w:r>
        <w:rPr>
          <w:b/>
        </w:rPr>
        <w:t xml:space="preserve">Tulos</w:t>
      </w:r>
    </w:p>
    <w:p>
      <w:r>
        <w:t xml:space="preserve">Okei, saatoin tehdä sen. Mutta minusta tuntui, että kaikkien pitäisi tietää tarkalleen, kuka olin, jotta kukaan ei olisi yllättynyt.</w:t>
      </w:r>
    </w:p>
    <w:p>
      <w:r>
        <w:rPr>
          <w:b/>
        </w:rPr>
        <w:t xml:space="preserve">Esimerkki 5.999</w:t>
      </w:r>
    </w:p>
    <w:p>
      <w:r>
        <w:t xml:space="preserve">Kuten kubismi? Kuten Picasso. Eikö hän ollut se kuutiomies?</w:t>
      </w:r>
    </w:p>
    <w:p>
      <w:r>
        <w:rPr>
          <w:b/>
        </w:rPr>
        <w:t xml:space="preserve">Tulos</w:t>
      </w:r>
    </w:p>
    <w:p>
      <w:r>
        <w:t xml:space="preserve">Hän teki kuutioita, kyllä. Oli se elokuva Cubed - oletko koskaan nähnyt sitä?</w:t>
      </w:r>
    </w:p>
    <w:p>
      <w:r>
        <w:rPr>
          <w:b/>
        </w:rPr>
        <w:t xml:space="preserve">Esimerkki 5.1000</w:t>
      </w:r>
    </w:p>
    <w:p>
      <w:r>
        <w:t xml:space="preserve">Haluan todella kehua paitaasi. Se on todella hauska.</w:t>
      </w:r>
    </w:p>
    <w:p>
      <w:r>
        <w:rPr>
          <w:b/>
        </w:rPr>
        <w:t xml:space="preserve">Tulos</w:t>
      </w:r>
    </w:p>
    <w:p>
      <w:r>
        <w:t xml:space="preserve">Kiitos. Halusin varmistaa, että minulla ei ole tiukkoja kuvioita, jotka voivat strobosoida tai murehtia kameran edessä, mutta myös jotain, joka on hieman hauskaa, ja siksi paidassani lukee "hauska sanaleikki".</w:t>
      </w:r>
    </w:p>
    <w:p>
      <w:r>
        <w:rPr>
          <w:b/>
        </w:rPr>
        <w:t xml:space="preserve">Esimerkki 5.1001</w:t>
      </w:r>
    </w:p>
    <w:p>
      <w:r>
        <w:t xml:space="preserve">Tuntuu hyvältä saada mieheni takaisin. Hän on hyvin ruskettunut.</w:t>
      </w:r>
    </w:p>
    <w:p>
      <w:r>
        <w:rPr>
          <w:b/>
        </w:rPr>
        <w:t xml:space="preserve">Tulos</w:t>
      </w:r>
    </w:p>
    <w:p>
      <w:r>
        <w:t xml:space="preserve">Ajoin koko tämän ajan kuorma-autoa Bombayssa. Nyt sitä kutsutaan Mumbain kaupungiksi.</w:t>
      </w:r>
    </w:p>
    <w:p>
      <w:r>
        <w:rPr>
          <w:b/>
        </w:rPr>
        <w:t xml:space="preserve">Esimerkki 5.1002</w:t>
      </w:r>
    </w:p>
    <w:p>
      <w:r>
        <w:t xml:space="preserve">Sinä halusit laittaa "oksennuksen" hänen nimensä alkuun, Tom.</w:t>
      </w:r>
    </w:p>
    <w:p>
      <w:r>
        <w:rPr>
          <w:b/>
        </w:rPr>
        <w:t xml:space="preserve">Tulos</w:t>
      </w:r>
    </w:p>
    <w:p>
      <w:r>
        <w:t xml:space="preserve">Minusta se on hyvin yksinkertainen ja suora nimi. Oksennus.</w:t>
      </w:r>
    </w:p>
    <w:p>
      <w:r>
        <w:rPr>
          <w:b/>
        </w:rPr>
        <w:t xml:space="preserve">Esimerkki 5.1003</w:t>
      </w:r>
    </w:p>
    <w:p>
      <w:r>
        <w:t xml:space="preserve">Luulin, että muhennokseni näytti langalta.</w:t>
      </w:r>
    </w:p>
    <w:p>
      <w:r>
        <w:rPr>
          <w:b/>
        </w:rPr>
        <w:t xml:space="preserve">Tulos</w:t>
      </w:r>
    </w:p>
    <w:p>
      <w:r>
        <w:t xml:space="preserve">Lankoja, kirjoja, muita ihmisiä laivalta.</w:t>
      </w:r>
    </w:p>
    <w:p>
      <w:r>
        <w:rPr>
          <w:b/>
        </w:rPr>
        <w:t xml:space="preserve">Esimerkki 5.1004</w:t>
      </w:r>
    </w:p>
    <w:p>
      <w:r>
        <w:t xml:space="preserve">Voi luoja, en ole nähnyt sinua 15 tai 20 vuoteen? Menetkö sinäkin valmentaja Kleinin hautajaisiin?</w:t>
      </w:r>
    </w:p>
    <w:p>
      <w:r>
        <w:rPr>
          <w:b/>
        </w:rPr>
        <w:t xml:space="preserve">Tulos</w:t>
      </w:r>
    </w:p>
    <w:p>
      <w:r>
        <w:t xml:space="preserve">Olen, hän oli todellinen paskiainen, mutta eräs ystäväni sanoi, ettei hänellä ole enää perhettä jäljellä, ja ajattelin, että minun pitäisi lähteä, ja ajattelin, että mikä on pienin mahdollinen summa, jonka voin käyttää asuun, ja päätin tulla tänne.</w:t>
      </w:r>
    </w:p>
    <w:p>
      <w:r>
        <w:rPr>
          <w:b/>
        </w:rPr>
        <w:t xml:space="preserve">Esimerkki 5.1005</w:t>
      </w:r>
    </w:p>
    <w:p>
      <w:r>
        <w:t xml:space="preserve">Vihaatko jazzia? Minä rakastan sitä.</w:t>
      </w:r>
    </w:p>
    <w:p>
      <w:r>
        <w:rPr>
          <w:b/>
        </w:rPr>
        <w:t xml:space="preserve">Tulos</w:t>
      </w:r>
    </w:p>
    <w:p>
      <w:r>
        <w:t xml:space="preserve">Pelaamme sitä Home Depotissa juuri nyt.</w:t>
      </w:r>
    </w:p>
    <w:p>
      <w:r>
        <w:rPr>
          <w:b/>
        </w:rPr>
        <w:t xml:space="preserve">Esimerkki 5.1006</w:t>
      </w:r>
    </w:p>
    <w:p>
      <w:r>
        <w:t xml:space="preserve">Tämä keskustelu on nyt todellinen "hän sanoi/he sanoi" -tilanne.</w:t>
      </w:r>
    </w:p>
    <w:p>
      <w:r>
        <w:rPr>
          <w:b/>
        </w:rPr>
        <w:t xml:space="preserve">Tulos</w:t>
      </w:r>
    </w:p>
    <w:p>
      <w:r>
        <w:t xml:space="preserve">Niin, ja tuomarit vihaavat sitä.</w:t>
      </w:r>
    </w:p>
    <w:p>
      <w:r>
        <w:rPr>
          <w:b/>
        </w:rPr>
        <w:t xml:space="preserve">Esimerkki 5.1007</w:t>
      </w:r>
    </w:p>
    <w:p>
      <w:r>
        <w:t xml:space="preserve">Luulen, että ihmisille merkitsisi paljon, jos lähestyisit tätä elokuvaa samalla tavalla kuin mitä tahansa elokuvaasi ja olisit yhtä vaativa ja hullu kuin kaikissa projekteissasi.</w:t>
      </w:r>
    </w:p>
    <w:p>
      <w:r>
        <w:rPr>
          <w:b/>
        </w:rPr>
        <w:t xml:space="preserve">Tulos</w:t>
      </w:r>
    </w:p>
    <w:p>
      <w:r>
        <w:t xml:space="preserve">Kiitos, Greg. Autat minua todella pitämään asian oikeassa perspektiivissä. Aion käyttää koko itseni tähän.</w:t>
      </w:r>
    </w:p>
    <w:p>
      <w:r>
        <w:rPr>
          <w:b/>
        </w:rPr>
        <w:t xml:space="preserve">Esimerkki 5.1008</w:t>
      </w:r>
    </w:p>
    <w:p>
      <w:r>
        <w:t xml:space="preserve">Oletko edes innoissasi uudesta isästäsi, joka on myös setäsi?</w:t>
      </w:r>
    </w:p>
    <w:p>
      <w:r>
        <w:rPr>
          <w:b/>
        </w:rPr>
        <w:t xml:space="preserve">Tulos</w:t>
      </w:r>
    </w:p>
    <w:p>
      <w:r>
        <w:t xml:space="preserve">Jestas, kyllä, mutta hän ei ole.  En tiedä, koska minäpä kerron teille...  En koskaan nähnyt, mitä äidilleni ja isälleni tapahtui.</w:t>
      </w:r>
    </w:p>
    <w:p>
      <w:r>
        <w:rPr>
          <w:b/>
        </w:rPr>
        <w:t xml:space="preserve">Esimerkki 5.1009</w:t>
      </w:r>
    </w:p>
    <w:p>
      <w:r>
        <w:t xml:space="preserve">Tulen kaipaamaan sinua todella paljon. Tiedän, että sanoin ilkeitä asioita, kun sain tietää, että pääsit Harvardiin, ja aion jäädä tänne töihin tehtaalle. Mutta se johtui vain siitä, että olin kateellinen.</w:t>
      </w:r>
    </w:p>
    <w:p>
      <w:r>
        <w:rPr>
          <w:b/>
        </w:rPr>
        <w:t xml:space="preserve">Tulos</w:t>
      </w:r>
    </w:p>
    <w:p>
      <w:r>
        <w:t xml:space="preserve">Tiesin sen. Ja tiedän, että sanoin sinulle ilkeitä asioita, koska minä lähden Harvardiin ja sinä jäät tänne tehtaalle. Mutta se oli vain siksi, että olin vihainen siitä, että sanoit minulle niin.</w:t>
      </w:r>
    </w:p>
    <w:p>
      <w:r>
        <w:rPr>
          <w:b/>
        </w:rPr>
        <w:t xml:space="preserve">Esimerkki 5.1010</w:t>
      </w:r>
    </w:p>
    <w:p>
      <w:r>
        <w:t xml:space="preserve">Odota, olenko nähnyt sinut jossain, Alfred?</w:t>
      </w:r>
    </w:p>
    <w:p>
      <w:r>
        <w:rPr>
          <w:b/>
        </w:rPr>
        <w:t xml:space="preserve">Tulos</w:t>
      </w:r>
    </w:p>
    <w:p>
      <w:r>
        <w:t xml:space="preserve">Sinulla saattaa olla. Teen paikallistelevisiota täälläpäin.</w:t>
      </w:r>
    </w:p>
    <w:p>
      <w:r>
        <w:rPr>
          <w:b/>
        </w:rPr>
        <w:t xml:space="preserve">Esimerkki 5.1011</w:t>
      </w:r>
    </w:p>
    <w:p>
      <w:r>
        <w:t xml:space="preserve">No, tämän pyynnön myötä aloitamme kilpailun, ja tuomarimme tietenkin vahvistaa säännöt.</w:t>
      </w:r>
    </w:p>
    <w:p>
      <w:r>
        <w:rPr>
          <w:b/>
        </w:rPr>
        <w:t xml:space="preserve">Tulos</w:t>
      </w:r>
    </w:p>
    <w:p>
      <w:r>
        <w:t xml:space="preserve">Selvä.  Puremista ei tapahdu juuri lainkaan tai ei lainkaan; en sano, että ei lainkaan.  Olen ollut siellä ennenkin.  Se tulee esiin.  Tulee jakso, jossa jokainen kilpailija voi tanssia yksin, ja sitten kilpailussa yritetään vallata sama tila.  Kolmanneksi ja viimeiseksi, se on kulumisleikki.  Viimeinen pystyssä oleva henkilö, viimeinen, jolla on energiaa, on se ansio, jonka perusteella minä arvostelen.  Tämä vaikuttaa tietysti myös siihen, miltä minusta tuntuu.</w:t>
      </w:r>
    </w:p>
    <w:p>
      <w:r>
        <w:rPr>
          <w:b/>
        </w:rPr>
        <w:t xml:space="preserve">Esimerkki 5.1012</w:t>
      </w:r>
    </w:p>
    <w:p>
      <w:r>
        <w:t xml:space="preserve">Nyt heitä aletaan huudattaa. Tämä ei ole hyvä asia. Mitä mieltä olet Rudy? Pitäisikö minun vaihtaa mainokseen?</w:t>
      </w:r>
    </w:p>
    <w:p>
      <w:r>
        <w:rPr>
          <w:b/>
        </w:rPr>
        <w:t xml:space="preserve">Tulos</w:t>
      </w:r>
    </w:p>
    <w:p>
      <w:r>
        <w:t xml:space="preserve">Haluaisin, mutta kyynärpääni on lukossa.</w:t>
      </w:r>
    </w:p>
    <w:p>
      <w:r>
        <w:rPr>
          <w:b/>
        </w:rPr>
        <w:t xml:space="preserve">Esimerkki 5.1013</w:t>
      </w:r>
    </w:p>
    <w:p>
      <w:r>
        <w:t xml:space="preserve">Ilmestyin juuri tänne ja ajattelin: "Mitä voin väittää olevani ilman, että kukaan kyseenalaistaa sitä?". Ja palomies ei ole se.</w:t>
      </w:r>
    </w:p>
    <w:p>
      <w:r>
        <w:rPr>
          <w:b/>
        </w:rPr>
        <w:t xml:space="preserve">Tulos</w:t>
      </w:r>
    </w:p>
    <w:p>
      <w:r>
        <w:t xml:space="preserve">Niin, nuo kaverit tekevät kovasti töitä. Olen roikkunut siellä, ja ne kaverit pysyvät liikkeellä.</w:t>
      </w:r>
    </w:p>
    <w:p>
      <w:r>
        <w:rPr>
          <w:b/>
        </w:rPr>
        <w:t xml:space="preserve">Esimerkki 5.1014</w:t>
      </w:r>
    </w:p>
    <w:p>
      <w:r>
        <w:t xml:space="preserve">Minä en ajattele niin, mutta on mielenkiintoista, että sinä ajattelet niin.</w:t>
      </w:r>
    </w:p>
    <w:p>
      <w:r>
        <w:rPr>
          <w:b/>
        </w:rPr>
        <w:t xml:space="preserve">Tulos</w:t>
      </w:r>
    </w:p>
    <w:p>
      <w:r>
        <w:t xml:space="preserve">Ei se mitään, että emme ole aina samaa mieltä, Larry. Se on osa ihmissuhteita. Minä voin tuntea oloni vapaaksi ja sinä voit tuntea olosi häkissä.</w:t>
      </w:r>
    </w:p>
    <w:p>
      <w:r>
        <w:rPr>
          <w:b/>
        </w:rPr>
        <w:t xml:space="preserve">Esimerkki 5.1015</w:t>
      </w:r>
    </w:p>
    <w:p>
      <w:r>
        <w:t xml:space="preserve">Eihän tuo piano taida olla vielä takahuoneessa?</w:t>
      </w:r>
    </w:p>
    <w:p>
      <w:r>
        <w:rPr>
          <w:b/>
        </w:rPr>
        <w:t xml:space="preserve">Tulos</w:t>
      </w:r>
    </w:p>
    <w:p>
      <w:r>
        <w:t xml:space="preserve">Ai niin, se, joka soi itsekseen, on yhä siellä.</w:t>
      </w:r>
    </w:p>
    <w:p>
      <w:r>
        <w:rPr>
          <w:b/>
        </w:rPr>
        <w:t xml:space="preserve">Esimerkki 5.1016</w:t>
      </w:r>
    </w:p>
    <w:p>
      <w:r>
        <w:t xml:space="preserve">Anteeksi, herra, minun on oltava miljonääri huomenna, onko teillä kirjaa "The Secret"? Minä näen sen. Kiitos, näkemiin.</w:t>
      </w:r>
    </w:p>
    <w:p>
      <w:r>
        <w:rPr>
          <w:b/>
        </w:rPr>
        <w:t xml:space="preserve">Tulos</w:t>
      </w:r>
    </w:p>
    <w:p>
      <w:r>
        <w:t xml:space="preserve">Voi luoja, tuo mies varasti juuri kirjan.</w:t>
      </w:r>
    </w:p>
    <w:p>
      <w:r>
        <w:rPr>
          <w:b/>
        </w:rPr>
        <w:t xml:space="preserve">Esimerkki 5.1017</w:t>
      </w:r>
    </w:p>
    <w:p>
      <w:r>
        <w:t xml:space="preserve">Pidämme sen kylmänä, jotta te, tiedemieheni, voitte olla vahvoja.</w:t>
      </w:r>
    </w:p>
    <w:p>
      <w:r>
        <w:rPr>
          <w:b/>
        </w:rPr>
        <w:t xml:space="preserve">Tulos</w:t>
      </w:r>
    </w:p>
    <w:p>
      <w:r>
        <w:t xml:space="preserve">Mielestäni minun on syytä huomauttaa, etten ole millään tavalla tiedemies. Minulle ei kuitenkaan ole ongelma ottaa rahojasi.</w:t>
      </w:r>
    </w:p>
    <w:p>
      <w:r>
        <w:rPr>
          <w:b/>
        </w:rPr>
        <w:t xml:space="preserve">Esimerkki 5.1018</w:t>
      </w:r>
    </w:p>
    <w:p>
      <w:r>
        <w:t xml:space="preserve">Haluatko varmasti ostaa kaikki nämä väärennetyt Volvot?</w:t>
      </w:r>
    </w:p>
    <w:p>
      <w:r>
        <w:rPr>
          <w:b/>
        </w:rPr>
        <w:t xml:space="preserve">Tulos</w:t>
      </w:r>
    </w:p>
    <w:p>
      <w:r>
        <w:t xml:space="preserve">Kyllä, minä ajan mieluummin kotimaista ajoneuvotyyppiä, ja perheessäni on kymmenen jäsentä. Ja luulen näkeväni ainakin kymmenen Volvoa.</w:t>
      </w:r>
    </w:p>
    <w:p>
      <w:r>
        <w:rPr>
          <w:b/>
        </w:rPr>
        <w:t xml:space="preserve">Esimerkki 5.1019</w:t>
      </w:r>
    </w:p>
    <w:p>
      <w:r>
        <w:t xml:space="preserve">En rakasta itseäni.</w:t>
      </w:r>
    </w:p>
    <w:p>
      <w:r>
        <w:rPr>
          <w:b/>
        </w:rPr>
        <w:t xml:space="preserve">Tulos</w:t>
      </w:r>
    </w:p>
    <w:p>
      <w:r>
        <w:t xml:space="preserve">Claire on yllättynyt, mutta minä en ole. Kuten kuulitte, vain toinen meistä haukkoi henkeään.</w:t>
      </w:r>
    </w:p>
    <w:p>
      <w:r>
        <w:rPr>
          <w:b/>
        </w:rPr>
        <w:t xml:space="preserve">Esimerkki 5.1020</w:t>
      </w:r>
    </w:p>
    <w:p>
      <w:r>
        <w:t xml:space="preserve">Se olen minä, Annette Burgundy. Bestseller-kirjailija.</w:t>
      </w:r>
    </w:p>
    <w:p>
      <w:r>
        <w:rPr>
          <w:b/>
        </w:rPr>
        <w:t xml:space="preserve">Tulos</w:t>
      </w:r>
    </w:p>
    <w:p>
      <w:r>
        <w:t xml:space="preserve">Tämä kuulostaa hullulta, mutta tapasin sinut vuosia sitten Barnes and Noblen kirjasignaustilaisuudessa.</w:t>
      </w:r>
    </w:p>
    <w:p>
      <w:r>
        <w:rPr>
          <w:b/>
        </w:rPr>
        <w:t xml:space="preserve">Esimerkki 5.1021</w:t>
      </w:r>
    </w:p>
    <w:p>
      <w:r>
        <w:t xml:space="preserve">Koska te olette autossani, olen testannut podcastini pilottijaksoa. WhopperMac, tiedättehän, testaan, mikä Whopper on parempi kuin Bic Mac ja mikä Big Mac on parempi kuin Whopper. Eri McDonald'sista ja Burger Kingsistä ympäri maata.</w:t>
      </w:r>
    </w:p>
    <w:p>
      <w:r>
        <w:rPr>
          <w:b/>
        </w:rPr>
        <w:t xml:space="preserve">Tulos</w:t>
      </w:r>
    </w:p>
    <w:p>
      <w:r>
        <w:t xml:space="preserve">Olet siis tiedemies? Kuten hampurilaisen tiedemies?</w:t>
      </w:r>
    </w:p>
    <w:p>
      <w:r>
        <w:rPr>
          <w:b/>
        </w:rPr>
        <w:t xml:space="preserve">Esimerkki 5.1022</w:t>
      </w:r>
    </w:p>
    <w:p>
      <w:r>
        <w:t xml:space="preserve">Ihmiset tulevat nälkäisiksi, varsinkin kun kuvassa on heisimato.</w:t>
      </w:r>
    </w:p>
    <w:p>
      <w:r>
        <w:rPr>
          <w:b/>
        </w:rPr>
        <w:t xml:space="preserve">Tulos</w:t>
      </w:r>
    </w:p>
    <w:p>
      <w:r>
        <w:t xml:space="preserve">Karnevaaleissa syödään roskaruokaa ja sairastutaan. Se sopii täydellisesti nakkikioskillemme.</w:t>
      </w:r>
    </w:p>
    <w:p>
      <w:r>
        <w:rPr>
          <w:b/>
        </w:rPr>
        <w:t xml:space="preserve">Esimerkki 5.1023</w:t>
      </w:r>
    </w:p>
    <w:p>
      <w:r>
        <w:t xml:space="preserve">Myrkytä hollantilaiset.</w:t>
      </w:r>
    </w:p>
    <w:p>
      <w:r>
        <w:rPr>
          <w:b/>
        </w:rPr>
        <w:t xml:space="preserve">Tulos</w:t>
      </w:r>
    </w:p>
    <w:p>
      <w:r>
        <w:t xml:space="preserve">Okei, olet maininnut tämän ennenkin, ja minulle on edelleen hieman epäselvää, miten se tuo meille maailmanlaajuisen herruuden.</w:t>
      </w:r>
    </w:p>
    <w:p>
      <w:r>
        <w:rPr>
          <w:b/>
        </w:rPr>
        <w:t xml:space="preserve">Esimerkki 5.1024</w:t>
      </w:r>
    </w:p>
    <w:p>
      <w:r>
        <w:t xml:space="preserve">Haluan sanoa, että jokainen nainen on kaunis omalla tavallaan.</w:t>
      </w:r>
    </w:p>
    <w:p>
      <w:r>
        <w:rPr>
          <w:b/>
        </w:rPr>
        <w:t xml:space="preserve">Tulos</w:t>
      </w:r>
    </w:p>
    <w:p>
      <w:r>
        <w:t xml:space="preserve">Ovatko he Jonathan? Minä tässä, Kathrine. Muistatko nämä pienet kasvot? Tämä on tyttäresi Alicia.</w:t>
      </w:r>
    </w:p>
    <w:p>
      <w:r>
        <w:rPr>
          <w:b/>
        </w:rPr>
        <w:t xml:space="preserve">Esimerkki 5.1025</w:t>
      </w:r>
    </w:p>
    <w:p>
      <w:r>
        <w:t xml:space="preserve">Flirttailevatko he keskenään?</w:t>
      </w:r>
    </w:p>
    <w:p>
      <w:r>
        <w:rPr>
          <w:b/>
        </w:rPr>
        <w:t xml:space="preserve">Tulos</w:t>
      </w:r>
    </w:p>
    <w:p>
      <w:r>
        <w:t xml:space="preserve">Tarkoitan, että se kemia tuntuu todella... se on käsin kosketeltavissa, sen voin sanoa.</w:t>
      </w:r>
    </w:p>
    <w:p>
      <w:r>
        <w:rPr>
          <w:b/>
        </w:rPr>
        <w:t xml:space="preserve">Esimerkki 5.1026</w:t>
      </w:r>
    </w:p>
    <w:p>
      <w:r>
        <w:t xml:space="preserve">Kutsumme häntä Pinkyksi, koska emme pidä hänestä.</w:t>
      </w:r>
    </w:p>
    <w:p>
      <w:r>
        <w:rPr>
          <w:b/>
        </w:rPr>
        <w:t xml:space="preserve">Tulos</w:t>
      </w:r>
    </w:p>
    <w:p>
      <w:r>
        <w:t xml:space="preserve">Hei, Billy. Ei mitään tuollaista. Muista sääntö numero kaksi. Hyväksykää aina erilaiset elämänmuodot ja erilaiset tietoisuuden muodot. Ja sitä Pinkerton on. Et koskaan saa sitä, jos olet ennakkoluuloinen muita olentoja tai kokonaisuuksia kohtaan.</w:t>
      </w:r>
    </w:p>
    <w:p>
      <w:r>
        <w:rPr>
          <w:b/>
        </w:rPr>
        <w:t xml:space="preserve">Esimerkki 5.1027</w:t>
      </w:r>
    </w:p>
    <w:p>
      <w:r>
        <w:t xml:space="preserve">Tiedät, että meillä on täällä tiukat säännöt veljeilystä.</w:t>
      </w:r>
    </w:p>
    <w:p>
      <w:r>
        <w:rPr>
          <w:b/>
        </w:rPr>
        <w:t xml:space="preserve">Tulos</w:t>
      </w:r>
    </w:p>
    <w:p>
      <w:r>
        <w:t xml:space="preserve">Totta kai. Jopa tiukemmat kuin henkilökohtaista tietokoneaikaa koskevat säännöt.</w:t>
      </w:r>
    </w:p>
    <w:p>
      <w:r>
        <w:rPr>
          <w:b/>
        </w:rPr>
        <w:t xml:space="preserve">Esimerkki 5.1028</w:t>
      </w:r>
    </w:p>
    <w:p>
      <w:r>
        <w:t xml:space="preserve">Linda, olen kaivannut tätä päivää. Astu majakalleni.</w:t>
      </w:r>
    </w:p>
    <w:p>
      <w:r>
        <w:rPr>
          <w:b/>
        </w:rPr>
        <w:t xml:space="preserve">Tulos</w:t>
      </w:r>
    </w:p>
    <w:p>
      <w:r>
        <w:t xml:space="preserve">Pidä kiirettä.  Majakkasi on ainoa asia, jonka näin pimeydessä, ja yritän päästä pois Tedin luota.</w:t>
      </w:r>
    </w:p>
    <w:p>
      <w:r>
        <w:rPr>
          <w:b/>
        </w:rPr>
        <w:t xml:space="preserve">Esimerkki 5.1029</w:t>
      </w:r>
    </w:p>
    <w:p>
      <w:r>
        <w:t xml:space="preserve">Kukaan ei juo vettä. Me juomme limonadia. Kaikki juovat limonadia.</w:t>
      </w:r>
    </w:p>
    <w:p>
      <w:r>
        <w:rPr>
          <w:b/>
        </w:rPr>
        <w:t xml:space="preserve">Tulos</w:t>
      </w:r>
    </w:p>
    <w:p>
      <w:r>
        <w:t xml:space="preserve">Nyt ymmärrän, miksi se on isä-mestarin suosikki.</w:t>
      </w:r>
    </w:p>
    <w:p>
      <w:r>
        <w:rPr>
          <w:b/>
        </w:rPr>
        <w:t xml:space="preserve">Esimerkki 5.1030</w:t>
      </w:r>
    </w:p>
    <w:p>
      <w:r>
        <w:t xml:space="preserve">Diplomatian eleenä pyydän teitä ottamaan Blu-Ray DVD-kopion elokuvastani Life is Beautiful.</w:t>
      </w:r>
    </w:p>
    <w:p>
      <w:r>
        <w:rPr>
          <w:b/>
        </w:rPr>
        <w:t xml:space="preserve">Tulos</w:t>
      </w:r>
    </w:p>
    <w:p>
      <w:r>
        <w:t xml:space="preserve">Kiitos, David.</w:t>
      </w:r>
    </w:p>
    <w:p>
      <w:r>
        <w:rPr>
          <w:b/>
        </w:rPr>
        <w:t xml:space="preserve">Esimerkki 5.1031</w:t>
      </w:r>
    </w:p>
    <w:p>
      <w:r>
        <w:t xml:space="preserve">Evan, tässä on isoäitini. Hän osti tiskin. Olimme hyvin huolissamme, että hän on vaarassa.</w:t>
      </w:r>
    </w:p>
    <w:p>
      <w:r>
        <w:rPr>
          <w:b/>
        </w:rPr>
        <w:t xml:space="preserve">Tulos</w:t>
      </w:r>
    </w:p>
    <w:p>
      <w:r>
        <w:t xml:space="preserve">Kyllä. Olen hyvin huolissani. Tämä laskuri on pitänyt minua pystyssä ainakin neljä tai viisi viikkoa, enkä halua syttyä itsestään, kuten radiossa puhuttiin.</w:t>
      </w:r>
    </w:p>
    <w:p>
      <w:r>
        <w:rPr>
          <w:b/>
        </w:rPr>
        <w:t xml:space="preserve">Esimerkki 5.1032</w:t>
      </w:r>
    </w:p>
    <w:p>
      <w:r>
        <w:t xml:space="preserve">Anteeksi, rouva. Mikä teidän nimenne on?</w:t>
      </w:r>
    </w:p>
    <w:p>
      <w:r>
        <w:rPr>
          <w:b/>
        </w:rPr>
        <w:t xml:space="preserve">Tulos</w:t>
      </w:r>
    </w:p>
    <w:p>
      <w:r>
        <w:t xml:space="preserve">Murnice. Äitini aikoi kutsua minua Berniceksi, mutta hän hyräili, kun he saivat lahjakortin, siis syntymätodistuksen.</w:t>
      </w:r>
    </w:p>
    <w:p>
      <w:r>
        <w:rPr>
          <w:b/>
        </w:rPr>
        <w:t xml:space="preserve">Esimerkki 5.1033</w:t>
      </w:r>
    </w:p>
    <w:p>
      <w:r>
        <w:t xml:space="preserve">Hei, poika.  Tiedätkö, miten minusta tuli näin iso?  Treenaamalla ja syömällä paljon suklaata.</w:t>
      </w:r>
    </w:p>
    <w:p>
      <w:r>
        <w:rPr>
          <w:b/>
        </w:rPr>
        <w:t xml:space="preserve">Tulos</w:t>
      </w:r>
    </w:p>
    <w:p>
      <w:r>
        <w:t xml:space="preserve">Siistiä!  Äitini ei anna minun syödä suklaata, koska hän sanoo, että suklaan syöminen tekee ihmisestä huonon ihmisen.</w:t>
      </w:r>
    </w:p>
    <w:p>
      <w:r>
        <w:rPr>
          <w:b/>
        </w:rPr>
        <w:t xml:space="preserve">Esimerkki 5.1034</w:t>
      </w:r>
    </w:p>
    <w:p>
      <w:r>
        <w:t xml:space="preserve">Missä on Ruth's Chris?</w:t>
      </w:r>
    </w:p>
    <w:p>
      <w:r>
        <w:rPr>
          <w:b/>
        </w:rPr>
        <w:t xml:space="preserve">Tulos</w:t>
      </w:r>
    </w:p>
    <w:p>
      <w:r>
        <w:t xml:space="preserve">Tämä on ketjuravintola. Ruth's Chris ei ole täällä.</w:t>
      </w:r>
    </w:p>
    <w:p>
      <w:r>
        <w:rPr>
          <w:b/>
        </w:rPr>
        <w:t xml:space="preserve">Esimerkki 5.1035</w:t>
      </w:r>
    </w:p>
    <w:p>
      <w:r>
        <w:t xml:space="preserve">Istu alas.  Molemmat.</w:t>
      </w:r>
    </w:p>
    <w:p>
      <w:r>
        <w:rPr>
          <w:b/>
        </w:rPr>
        <w:t xml:space="preserve">Tulos</w:t>
      </w:r>
    </w:p>
    <w:p>
      <w:r>
        <w:t xml:space="preserve">No, on vain yksi paikka.</w:t>
      </w:r>
    </w:p>
    <w:p>
      <w:r>
        <w:rPr>
          <w:b/>
        </w:rPr>
        <w:t xml:space="preserve">Esimerkki 5.1036</w:t>
      </w:r>
    </w:p>
    <w:p>
      <w:r>
        <w:t xml:space="preserve">Onko sinulla koira? Koirat ovat kiellettyjä maassamme.</w:t>
      </w:r>
    </w:p>
    <w:p>
      <w:r>
        <w:rPr>
          <w:b/>
        </w:rPr>
        <w:t xml:space="preserve">Tulos</w:t>
      </w:r>
    </w:p>
    <w:p>
      <w:r>
        <w:t xml:space="preserve">Me tiedämme. Emme ottaneet koiraa mukaan.</w:t>
      </w:r>
    </w:p>
    <w:p>
      <w:r>
        <w:rPr>
          <w:b/>
        </w:rPr>
        <w:t xml:space="preserve">Esimerkki 5.1037</w:t>
      </w:r>
    </w:p>
    <w:p>
      <w:r>
        <w:t xml:space="preserve">Ehkä jos alat hyväksyä lämmön, se voi auttaa sinua hieman enemmän.</w:t>
      </w:r>
    </w:p>
    <w:p>
      <w:r>
        <w:rPr>
          <w:b/>
        </w:rPr>
        <w:t xml:space="preserve">Tulos</w:t>
      </w:r>
    </w:p>
    <w:p>
      <w:r>
        <w:t xml:space="preserve">Luulin, että ihmiset Floridassa käyttäytyivät aina kuin mitään ei olisi tapahtunut.</w:t>
      </w:r>
    </w:p>
    <w:p>
      <w:r>
        <w:rPr>
          <w:b/>
        </w:rPr>
        <w:t xml:space="preserve">Esimerkki 5.1038</w:t>
      </w:r>
    </w:p>
    <w:p>
      <w:r>
        <w:t xml:space="preserve">En tunne oloani yhtään paremmaksi tuon istunnon jälkeen.</w:t>
      </w:r>
    </w:p>
    <w:p>
      <w:r>
        <w:rPr>
          <w:b/>
        </w:rPr>
        <w:t xml:space="preserve">Tulos</w:t>
      </w:r>
    </w:p>
    <w:p>
      <w:r>
        <w:t xml:space="preserve">Miksi sinä tekisit niin? Jos peppureiät olivat vertauskuvallisia, miksi hän ei voinut valita toista vertauskuvallista muotoa?</w:t>
      </w:r>
    </w:p>
    <w:p>
      <w:r>
        <w:rPr>
          <w:b/>
        </w:rPr>
        <w:t xml:space="preserve">Esimerkki 5.1039</w:t>
      </w:r>
    </w:p>
    <w:p>
      <w:r>
        <w:t xml:space="preserve">Hän näyttää siltä, että hän aikoo hypätä.</w:t>
      </w:r>
    </w:p>
    <w:p>
      <w:r>
        <w:rPr>
          <w:b/>
        </w:rPr>
        <w:t xml:space="preserve">Tulos</w:t>
      </w:r>
    </w:p>
    <w:p>
      <w:r>
        <w:t xml:space="preserve">Hän lähtee juosten liikkeelle.</w:t>
      </w:r>
    </w:p>
    <w:p>
      <w:r>
        <w:rPr>
          <w:b/>
        </w:rPr>
        <w:t xml:space="preserve">Esimerkki 5.1040</w:t>
      </w:r>
    </w:p>
    <w:p>
      <w:r>
        <w:t xml:space="preserve">Yritän tehdä sinut ylpeäksi, äiti.</w:t>
      </w:r>
    </w:p>
    <w:p>
      <w:r>
        <w:rPr>
          <w:b/>
        </w:rPr>
        <w:t xml:space="preserve">Tulos</w:t>
      </w:r>
    </w:p>
    <w:p>
      <w:r>
        <w:t xml:space="preserve">Ota tämäkin ajoleikkuri mukaasi.</w:t>
      </w:r>
    </w:p>
    <w:p>
      <w:r>
        <w:rPr>
          <w:b/>
        </w:rPr>
        <w:t xml:space="preserve">Esimerkki 5.1041</w:t>
      </w:r>
    </w:p>
    <w:p>
      <w:r>
        <w:t xml:space="preserve">Eikö Fred Flintstonella ollut jossain vaiheessa supersankarin alter ego?</w:t>
      </w:r>
    </w:p>
    <w:p>
      <w:r>
        <w:rPr>
          <w:b/>
        </w:rPr>
        <w:t xml:space="preserve">Tulos</w:t>
      </w:r>
    </w:p>
    <w:p>
      <w:r>
        <w:t xml:space="preserve">Omistamme sarjakuvakaupan ja olemme aika nörttejä, mutta kun tiedät sen olevan nörttiä.</w:t>
      </w:r>
    </w:p>
    <w:p>
      <w:r>
        <w:rPr>
          <w:b/>
        </w:rPr>
        <w:t xml:space="preserve">Esimerkki 5.1042</w:t>
      </w:r>
    </w:p>
    <w:p>
      <w:r>
        <w:t xml:space="preserve">Toivottavasti Rushin konsertti alkaa pian.</w:t>
      </w:r>
    </w:p>
    <w:p>
      <w:r>
        <w:rPr>
          <w:b/>
        </w:rPr>
        <w:t xml:space="preserve">Tulos</w:t>
      </w:r>
    </w:p>
    <w:p>
      <w:r>
        <w:t xml:space="preserve">Toivon niin minäkin. En halua jäädä ruuhkaan kotimatkalla Kanadaan.</w:t>
      </w:r>
    </w:p>
    <w:p>
      <w:r>
        <w:rPr>
          <w:b/>
        </w:rPr>
        <w:t xml:space="preserve">Esimerkki 5.1043</w:t>
      </w:r>
    </w:p>
    <w:p>
      <w:r>
        <w:t xml:space="preserve">Tässä ovat avaimet ensimmäiseen ruokakauppaan.</w:t>
      </w:r>
    </w:p>
    <w:p>
      <w:r>
        <w:rPr>
          <w:b/>
        </w:rPr>
        <w:t xml:space="preserve">Tulos</w:t>
      </w:r>
    </w:p>
    <w:p>
      <w:r>
        <w:t xml:space="preserve">En voi uskoa, että se on totta.</w:t>
      </w:r>
    </w:p>
    <w:p>
      <w:r>
        <w:rPr>
          <w:b/>
        </w:rPr>
        <w:t xml:space="preserve">Esimerkki 5.1044</w:t>
      </w:r>
    </w:p>
    <w:p>
      <w:r>
        <w:t xml:space="preserve">Kävelytiessä on selvä kuoppa, koska istut kuistilla itkemässä koko ajan.</w:t>
      </w:r>
    </w:p>
    <w:p>
      <w:r>
        <w:rPr>
          <w:b/>
        </w:rPr>
        <w:t xml:space="preserve">Tulos</w:t>
      </w:r>
    </w:p>
    <w:p>
      <w:r>
        <w:t xml:space="preserve">Tuo kuoppa oli siellä jo aiemmin, sinä laitoit sen sinne, kun yritit tappaa sen piisamin.</w:t>
      </w:r>
    </w:p>
    <w:p>
      <w:r>
        <w:rPr>
          <w:b/>
        </w:rPr>
        <w:t xml:space="preserve">Esimerkki 5.1045</w:t>
      </w:r>
    </w:p>
    <w:p>
      <w:r>
        <w:t xml:space="preserve">Kyllä, ja sitten minun on mentävä suoraan kotiin. En voi hötkyillä. Joten älkää saako mitään ideoita, molemmat.</w:t>
      </w:r>
    </w:p>
    <w:p>
      <w:r>
        <w:rPr>
          <w:b/>
        </w:rPr>
        <w:t xml:space="preserve">Tulos</w:t>
      </w:r>
    </w:p>
    <w:p>
      <w:r>
        <w:t xml:space="preserve">Koska sinun on palattava kotiin rakastavan miehesi luo.</w:t>
      </w:r>
    </w:p>
    <w:p>
      <w:r>
        <w:rPr>
          <w:b/>
        </w:rPr>
        <w:t xml:space="preserve">Esimerkki 5.1046</w:t>
      </w:r>
    </w:p>
    <w:p>
      <w:r>
        <w:t xml:space="preserve">Olemmeko lopettaneet tämän? Koska minun täytyy nousta pyöräni selkään ja lähteä pois täältä.</w:t>
      </w:r>
    </w:p>
    <w:p>
      <w:r>
        <w:rPr>
          <w:b/>
        </w:rPr>
        <w:t xml:space="preserve">Tulos</w:t>
      </w:r>
    </w:p>
    <w:p>
      <w:r>
        <w:t xml:space="preserve">Kyllä, kiitos Curly. Palveluasi arvostetaan suuresti.</w:t>
      </w:r>
    </w:p>
    <w:p>
      <w:r>
        <w:rPr>
          <w:b/>
        </w:rPr>
        <w:t xml:space="preserve">Esimerkki 5.1047</w:t>
      </w:r>
    </w:p>
    <w:p>
      <w:r>
        <w:t xml:space="preserve">Tiedän, että tämä on tyhmä kysymys, mutta puhumme hyönteisestä, emme perheenjäsenestä, eikö niin?</w:t>
      </w:r>
    </w:p>
    <w:p>
      <w:r>
        <w:rPr>
          <w:b/>
        </w:rPr>
        <w:t xml:space="preserve">Tulos</w:t>
      </w:r>
    </w:p>
    <w:p>
      <w:r>
        <w:t xml:space="preserve">Voi hitto, taisin ymmärtää koko ajan väärin, mikä muurahaisfarmi on.</w:t>
      </w:r>
    </w:p>
    <w:p>
      <w:r>
        <w:rPr>
          <w:b/>
        </w:rPr>
        <w:t xml:space="preserve">Esimerkki 5.1048</w:t>
      </w:r>
    </w:p>
    <w:p>
      <w:r>
        <w:t xml:space="preserve">Uusin elokuva on vuodelta 1998.</w:t>
      </w:r>
    </w:p>
    <w:p>
      <w:r>
        <w:rPr>
          <w:b/>
        </w:rPr>
        <w:t xml:space="preserve">Tulos</w:t>
      </w:r>
    </w:p>
    <w:p>
      <w:r>
        <w:t xml:space="preserve">Hyvä, sinun pitäisi siis saada Lady Hawk.</w:t>
      </w:r>
    </w:p>
    <w:p>
      <w:r>
        <w:rPr>
          <w:b/>
        </w:rPr>
        <w:t xml:space="preserve">Esimerkki 5.1049</w:t>
      </w:r>
    </w:p>
    <w:p>
      <w:r>
        <w:t xml:space="preserve">Varo onnen etsimistä sarjakuvasarjasta, Forest.</w:t>
      </w:r>
    </w:p>
    <w:p>
      <w:r>
        <w:rPr>
          <w:b/>
        </w:rPr>
        <w:t xml:space="preserve">Tulos</w:t>
      </w:r>
    </w:p>
    <w:p>
      <w:r>
        <w:t xml:space="preserve">Miten nämä yhdeksän tyttöä pääsivät tänne?</w:t>
      </w:r>
    </w:p>
    <w:p>
      <w:r>
        <w:rPr>
          <w:b/>
        </w:rPr>
        <w:t xml:space="preserve">Esimerkki 5.1050</w:t>
      </w:r>
    </w:p>
    <w:p>
      <w:r>
        <w:t xml:space="preserve">Aloitin taiteilijana, älkää unohtako. Aina kun laitoin kynän paperille, kutsuin sitä piirtämiseksi.</w:t>
      </w:r>
    </w:p>
    <w:p>
      <w:r>
        <w:rPr>
          <w:b/>
        </w:rPr>
        <w:t xml:space="preserve">Tulos</w:t>
      </w:r>
    </w:p>
    <w:p>
      <w:r>
        <w:t xml:space="preserve">Meillä on itse asiassa yksi vanhoista kapteeniarmeijanne.</w:t>
      </w:r>
    </w:p>
    <w:p>
      <w:r>
        <w:rPr>
          <w:b/>
        </w:rPr>
        <w:t xml:space="preserve">Esimerkki 5.1051</w:t>
      </w:r>
    </w:p>
    <w:p>
      <w:r>
        <w:t xml:space="preserve">Tarkoitan, että olisi järkevää, että maistuisin hyvältä, koska hyvä ruoka on minussa. Minun on sanottava, että ei käy.</w:t>
      </w:r>
    </w:p>
    <w:p>
      <w:r>
        <w:rPr>
          <w:b/>
        </w:rPr>
        <w:t xml:space="preserve">Tulos</w:t>
      </w:r>
    </w:p>
    <w:p>
      <w:r>
        <w:t xml:space="preserve">Voi taivas. Taidanpa mennä etsimään Mario Batalin.</w:t>
      </w:r>
    </w:p>
    <w:p>
      <w:r>
        <w:rPr>
          <w:b/>
        </w:rPr>
        <w:t xml:space="preserve">Esimerkki 5.1052</w:t>
      </w:r>
    </w:p>
    <w:p>
      <w:r>
        <w:t xml:space="preserve">Sinulla on Twister-viitta.</w:t>
      </w:r>
    </w:p>
    <w:p>
      <w:r>
        <w:rPr>
          <w:b/>
        </w:rPr>
        <w:t xml:space="preserve">Tulos</w:t>
      </w:r>
    </w:p>
    <w:p>
      <w:r>
        <w:t xml:space="preserve">Olen töissä Twisterissä.</w:t>
      </w:r>
    </w:p>
    <w:p>
      <w:r>
        <w:rPr>
          <w:b/>
        </w:rPr>
        <w:t xml:space="preserve">Esimerkki 5.1053</w:t>
      </w:r>
    </w:p>
    <w:p>
      <w:r>
        <w:t xml:space="preserve">No niin, kaverit. Tulkaa tänne. Käyn läpi asuntolan sääntöjä.</w:t>
      </w:r>
    </w:p>
    <w:p>
      <w:r>
        <w:rPr>
          <w:b/>
        </w:rPr>
        <w:t xml:space="preserve">Tulos</w:t>
      </w:r>
    </w:p>
    <w:p>
      <w:r>
        <w:t xml:space="preserve">Pyydän, antakaa minulle seinävaatteeni. </w:t>
      </w:r>
    </w:p>
    <w:p>
      <w:r>
        <w:rPr>
          <w:b/>
        </w:rPr>
        <w:t xml:space="preserve">Esimerkki 5.1054</w:t>
      </w:r>
    </w:p>
    <w:p>
      <w:r>
        <w:t xml:space="preserve">Ja minä sanon teille, veljet ja sisaret Little Egg Townista, että rakastakaa toisianne. Ottakaa sanani huomioon niin kuin Jeesus Kristus.</w:t>
      </w:r>
    </w:p>
    <w:p>
      <w:r>
        <w:rPr>
          <w:b/>
        </w:rPr>
        <w:t xml:space="preserve">Tulos</w:t>
      </w:r>
    </w:p>
    <w:p>
      <w:r>
        <w:t xml:space="preserve">En usko häntä, ja mielestäni meidän pitäisi hankkia mahdollisimman suuret aseet. Joka Little Egg Townissa on Nerf-pesäpallomaila. Se ei vaadi paljoa rikkoakseen kuoremme. Ehkä meidän pitäisi rikkoa hänen kuorensa.</w:t>
      </w:r>
    </w:p>
    <w:p>
      <w:r>
        <w:rPr>
          <w:b/>
        </w:rPr>
        <w:t xml:space="preserve">Esimerkki 5.1055</w:t>
      </w:r>
    </w:p>
    <w:p>
      <w:r>
        <w:t xml:space="preserve">Sinulla on kaveri täällä. Haluatko, että tuon hänellekin limonadia?</w:t>
      </w:r>
    </w:p>
    <w:p>
      <w:r>
        <w:rPr>
          <w:b/>
        </w:rPr>
        <w:t xml:space="preserve">Tulos</w:t>
      </w:r>
    </w:p>
    <w:p>
      <w:r>
        <w:t xml:space="preserve">Kiitos, rouva Kleinman.</w:t>
      </w:r>
    </w:p>
    <w:p>
      <w:r>
        <w:rPr>
          <w:b/>
        </w:rPr>
        <w:t xml:space="preserve">Esimerkki 5.1056</w:t>
      </w:r>
    </w:p>
    <w:p>
      <w:r>
        <w:t xml:space="preserve">Hei, oletteko te ärsyyntyneet kuten minä siitä, että meitä ei edes kutsuttu Doriksen syntymäpäiväjuhliin?</w:t>
      </w:r>
    </w:p>
    <w:p>
      <w:r>
        <w:rPr>
          <w:b/>
        </w:rPr>
        <w:t xml:space="preserve">Tulos</w:t>
      </w:r>
    </w:p>
    <w:p>
      <w:r>
        <w:t xml:space="preserve">Niin, mistä hän pääsee irti? Meillä oli toimistojuhlat hänen kunniakseen.</w:t>
      </w:r>
    </w:p>
    <w:p>
      <w:r>
        <w:rPr>
          <w:b/>
        </w:rPr>
        <w:t xml:space="preserve">Esimerkki 5.1057</w:t>
      </w:r>
    </w:p>
    <w:p>
      <w:r>
        <w:t xml:space="preserve">Minusta se kuulosti johtajan tuskanhuudolta ja koiran ääniltä.</w:t>
      </w:r>
    </w:p>
    <w:p>
      <w:r>
        <w:rPr>
          <w:b/>
        </w:rPr>
        <w:t xml:space="preserve">Tulos</w:t>
      </w:r>
    </w:p>
    <w:p>
      <w:r>
        <w:t xml:space="preserve">Sitäkö se oli? Vai yritätkö vain vietellä minut?</w:t>
      </w:r>
    </w:p>
    <w:p>
      <w:r>
        <w:rPr>
          <w:b/>
        </w:rPr>
        <w:t xml:space="preserve">Esimerkki 5.1058</w:t>
      </w:r>
    </w:p>
    <w:p>
      <w:r>
        <w:t xml:space="preserve">Jos laulut ovat Jumalan hymyjä, mikä on hänen naurunsa?</w:t>
      </w:r>
    </w:p>
    <w:p>
      <w:r>
        <w:rPr>
          <w:b/>
        </w:rPr>
        <w:t xml:space="preserve">Tulos</w:t>
      </w:r>
    </w:p>
    <w:p>
      <w:r>
        <w:t xml:space="preserve">Nuo ovat kop-kop-vitsejä.</w:t>
      </w:r>
    </w:p>
    <w:p>
      <w:r>
        <w:rPr>
          <w:b/>
        </w:rPr>
        <w:t xml:space="preserve">Esimerkki 5.1059</w:t>
      </w:r>
    </w:p>
    <w:p>
      <w:r>
        <w:t xml:space="preserve">Rikollisilla on rynnäkköaseita.</w:t>
      </w:r>
    </w:p>
    <w:p>
      <w:r>
        <w:rPr>
          <w:b/>
        </w:rPr>
        <w:t xml:space="preserve">Tulos</w:t>
      </w:r>
    </w:p>
    <w:p>
      <w:r>
        <w:t xml:space="preserve">Ehkä voimme häikäistä heidät lämmittävällä koulunäytelmällä.</w:t>
      </w:r>
    </w:p>
    <w:p>
      <w:r>
        <w:rPr>
          <w:b/>
        </w:rPr>
        <w:t xml:space="preserve">Esimerkki 5.1060</w:t>
      </w:r>
    </w:p>
    <w:p>
      <w:r>
        <w:t xml:space="preserve">Huomio, hyvät naiset ja herrat. Haluan vain sanoa teille kaikille pikainen high five.</w:t>
      </w:r>
    </w:p>
    <w:p>
      <w:r>
        <w:rPr>
          <w:b/>
        </w:rPr>
        <w:t xml:space="preserve">Tulos</w:t>
      </w:r>
    </w:p>
    <w:p>
      <w:r>
        <w:t xml:space="preserve">Sen siitä saa, kun lentää Southwest-lentoyhtiön koneella juuri joulupäivänä.</w:t>
      </w:r>
    </w:p>
    <w:p>
      <w:r>
        <w:rPr>
          <w:b/>
        </w:rPr>
        <w:t xml:space="preserve">Esimerkki 5.1061</w:t>
      </w:r>
    </w:p>
    <w:p>
      <w:r>
        <w:t xml:space="preserve">Kauhistus, jonka teit sydämelleni!</w:t>
      </w:r>
    </w:p>
    <w:p>
      <w:r>
        <w:rPr>
          <w:b/>
        </w:rPr>
        <w:t xml:space="preserve">Tulos</w:t>
      </w:r>
    </w:p>
    <w:p>
      <w:r>
        <w:t xml:space="preserve">Se on äärimmäistä.  Niin tekevät maailman diktaattorit.  Eivät lukion poikaystävät.</w:t>
      </w:r>
    </w:p>
    <w:p>
      <w:r>
        <w:rPr>
          <w:b/>
        </w:rPr>
        <w:t xml:space="preserve">Esimerkki 5.1062</w:t>
      </w:r>
    </w:p>
    <w:p>
      <w:r>
        <w:t xml:space="preserve">Luulen, että pienikokoisuutesi ja hyvin kohteliaan kanadalaisen käytöksesi vuoksi ihmiset luulevat sinua naiseksi.</w:t>
      </w:r>
    </w:p>
    <w:p>
      <w:r>
        <w:rPr>
          <w:b/>
        </w:rPr>
        <w:t xml:space="preserve">Tulos</w:t>
      </w:r>
    </w:p>
    <w:p>
      <w:r>
        <w:t xml:space="preserve">En ole kovin pitkä, se on totta. Soitan kuitenkin hyvää kitaraa.</w:t>
      </w:r>
    </w:p>
    <w:p>
      <w:r>
        <w:rPr>
          <w:b/>
        </w:rPr>
        <w:t xml:space="preserve">Esimerkki 5.1063</w:t>
      </w:r>
    </w:p>
    <w:p>
      <w:r>
        <w:t xml:space="preserve">Ei se mitään, voit pitää housut jalassa. Annan sinulle erityisoikeuksia.</w:t>
      </w:r>
    </w:p>
    <w:p>
      <w:r>
        <w:rPr>
          <w:b/>
        </w:rPr>
        <w:t xml:space="preserve">Tulos</w:t>
      </w:r>
    </w:p>
    <w:p>
      <w:r>
        <w:t xml:space="preserve">Kyllä, herra pormestari. Housut jalkaan.</w:t>
      </w:r>
    </w:p>
    <w:p>
      <w:r>
        <w:rPr>
          <w:b/>
        </w:rPr>
        <w:t xml:space="preserve">Esimerkki 5.1064</w:t>
      </w:r>
    </w:p>
    <w:p>
      <w:r>
        <w:t xml:space="preserve">Tienasin viisikymmentä dollaria auttamalla miestä pesemään kätensä. Se tuntuu jumalalliselta hetkeltä, koska rukoilin juuri tänä aamuna, että minulla olisi varaa maksaa viime viikolla saamani pysäköintivirhemaksu.</w:t>
      </w:r>
    </w:p>
    <w:p>
      <w:r>
        <w:rPr>
          <w:b/>
        </w:rPr>
        <w:t xml:space="preserve">Tulos</w:t>
      </w:r>
    </w:p>
    <w:p>
      <w:r>
        <w:t xml:space="preserve">Olet uusi täällä, joten et tiedä, mutta tämä kuulostaa siltä Jasperteenilta. Hän on käynyt täällä puistossa viimeiset 15 vuotta ja antanut ihmisille väärää rahaa.</w:t>
      </w:r>
    </w:p>
    <w:p>
      <w:r>
        <w:rPr>
          <w:b/>
        </w:rPr>
        <w:t xml:space="preserve">Esimerkki 5.1065</w:t>
      </w:r>
    </w:p>
    <w:p>
      <w:r>
        <w:t xml:space="preserve">Onko teillä kaksi Yelp?</w:t>
      </w:r>
    </w:p>
    <w:p>
      <w:r>
        <w:rPr>
          <w:b/>
        </w:rPr>
        <w:t xml:space="preserve">Tulos</w:t>
      </w:r>
    </w:p>
    <w:p>
      <w:r>
        <w:t xml:space="preserve">Kyllä, Olive Garden todella sai meiltä kuorman.</w:t>
      </w:r>
    </w:p>
    <w:p>
      <w:r>
        <w:rPr>
          <w:b/>
        </w:rPr>
        <w:t xml:space="preserve">Esimerkki 5.1066</w:t>
      </w:r>
    </w:p>
    <w:p>
      <w:r>
        <w:t xml:space="preserve">Pojanpoikasi nimi on Jason ja hänen näkymättömän ystävänsä nimi on Invisible Dave.</w:t>
      </w:r>
    </w:p>
    <w:p>
      <w:r>
        <w:rPr>
          <w:b/>
        </w:rPr>
        <w:t xml:space="preserve">Tulos</w:t>
      </w:r>
    </w:p>
    <w:p>
      <w:r>
        <w:t xml:space="preserve">Tuo Näkymätön Dave, hän on komea.</w:t>
      </w:r>
    </w:p>
    <w:p>
      <w:r>
        <w:rPr>
          <w:b/>
        </w:rPr>
        <w:t xml:space="preserve">Esimerkki 5.1067</w:t>
      </w:r>
    </w:p>
    <w:p>
      <w:r>
        <w:t xml:space="preserve">En halua osoitella sormella, mutta olen melko varma, että joku nukahti konsertin aikana.</w:t>
      </w:r>
    </w:p>
    <w:p>
      <w:r>
        <w:rPr>
          <w:b/>
        </w:rPr>
        <w:t xml:space="preserve">Tulos</w:t>
      </w:r>
    </w:p>
    <w:p>
      <w:r>
        <w:t xml:space="preserve">Mutta emmehän me nyt osoita sormella, eikö niin? Joten emme tiedä kuka se on.</w:t>
      </w:r>
    </w:p>
    <w:p>
      <w:r>
        <w:rPr>
          <w:b/>
        </w:rPr>
        <w:t xml:space="preserve">Esimerkki 5.1068</w:t>
      </w:r>
    </w:p>
    <w:p>
      <w:r>
        <w:t xml:space="preserve">Minkä Good Times -ohjelman jakson aioit näyttää?</w:t>
      </w:r>
    </w:p>
    <w:p>
      <w:r>
        <w:rPr>
          <w:b/>
        </w:rPr>
        <w:t xml:space="preserve">Tulos</w:t>
      </w:r>
    </w:p>
    <w:p>
      <w:r>
        <w:t xml:space="preserve">Tiedäthän, se musta Jeesus -jakso. Mutta valaiskaa meitä Euroopan historiasta.</w:t>
      </w:r>
    </w:p>
    <w:p>
      <w:r>
        <w:rPr>
          <w:b/>
        </w:rPr>
        <w:t xml:space="preserve">Esimerkki 5.1069</w:t>
      </w:r>
    </w:p>
    <w:p>
      <w:r>
        <w:t xml:space="preserve">Olin todella surullinen, kun Draculan hahmo kuoli.</w:t>
      </w:r>
    </w:p>
    <w:p>
      <w:r>
        <w:rPr>
          <w:b/>
        </w:rPr>
        <w:t xml:space="preserve">Tulos</w:t>
      </w:r>
    </w:p>
    <w:p>
      <w:r>
        <w:t xml:space="preserve">Tiedän, että hän oli kuin roisto, mutta sitten lopussa tunsi itsensä pahaksi ja ajatteli, että se voisi olla kuka tahansa meistä, eikö niin?</w:t>
      </w:r>
    </w:p>
    <w:p>
      <w:r>
        <w:rPr>
          <w:b/>
        </w:rPr>
        <w:t xml:space="preserve">Esimerkki 5.1070</w:t>
      </w:r>
    </w:p>
    <w:p>
      <w:r>
        <w:t xml:space="preserve">Onko ruoka täällä huonoa?</w:t>
      </w:r>
    </w:p>
    <w:p>
      <w:r>
        <w:rPr>
          <w:b/>
        </w:rPr>
        <w:t xml:space="preserve">Tulos</w:t>
      </w:r>
    </w:p>
    <w:p>
      <w:r>
        <w:t xml:space="preserve">Ei, se on vain bakteerijuttu, joka tapahtuu, kun näin paljon ihmisiä on samalla alueella.</w:t>
      </w:r>
    </w:p>
    <w:p>
      <w:r>
        <w:rPr>
          <w:b/>
        </w:rPr>
        <w:t xml:space="preserve">Esimerkki 5.1071</w:t>
      </w:r>
    </w:p>
    <w:p>
      <w:r>
        <w:t xml:space="preserve">Osaan vain ottaa tavallista ruokaa, poistaa siitä kaiken kosteuden, laittaa sen alumiinipakkaukseen ja tarjoilla sen sitten ihmisille.</w:t>
      </w:r>
    </w:p>
    <w:p>
      <w:r>
        <w:rPr>
          <w:b/>
        </w:rPr>
        <w:t xml:space="preserve">Tulos</w:t>
      </w:r>
    </w:p>
    <w:p>
      <w:r>
        <w:t xml:space="preserve">Siksikö tämä olut on pelkkää jauhetta?</w:t>
      </w:r>
    </w:p>
    <w:p>
      <w:r>
        <w:rPr>
          <w:b/>
        </w:rPr>
        <w:t xml:space="preserve">Esimerkki 5.1072</w:t>
      </w:r>
    </w:p>
    <w:p>
      <w:r>
        <w:t xml:space="preserve">Etkö haluaisi tietää, mitä tämän oven takana on?</w:t>
      </w:r>
    </w:p>
    <w:p>
      <w:r>
        <w:rPr>
          <w:b/>
        </w:rPr>
        <w:t xml:space="preserve">Tulos</w:t>
      </w:r>
    </w:p>
    <w:p>
      <w:r>
        <w:t xml:space="preserve">Siitä minä puhun. Olet niin pahaenteinen. Tuo on pahaenteisin vastaus, jonka voisit antaa.</w:t>
      </w:r>
    </w:p>
    <w:p>
      <w:r>
        <w:rPr>
          <w:b/>
        </w:rPr>
        <w:t xml:space="preserve">Esimerkki 5.1073</w:t>
      </w:r>
    </w:p>
    <w:p>
      <w:r>
        <w:t xml:space="preserve">Mitä minun pitäisi tehdä täällä... Minä hikoilen, onko teillä jonkinlaista pyyhettä? Pitäisikö meidän olla kuivia, kun ihmiset etsivät poikia?</w:t>
      </w:r>
    </w:p>
    <w:p>
      <w:r>
        <w:rPr>
          <w:b/>
        </w:rPr>
        <w:t xml:space="preserve">Tulos</w:t>
      </w:r>
    </w:p>
    <w:p>
      <w:r>
        <w:t xml:space="preserve">Mies, tämä kaveri. Olet varmaan ensimmäistä kertaa The Boy's Storessa.</w:t>
      </w:r>
    </w:p>
    <w:p>
      <w:r>
        <w:rPr>
          <w:b/>
        </w:rPr>
        <w:t xml:space="preserve">Esimerkki 5.1074</w:t>
      </w:r>
    </w:p>
    <w:p>
      <w:r>
        <w:t xml:space="preserve">Olen niin nälkäinen, että alan ajatella, että ehkä minun pitäisi syödä näitä islantilaisia rikkaruohoja.</w:t>
      </w:r>
    </w:p>
    <w:p>
      <w:r>
        <w:rPr>
          <w:b/>
        </w:rPr>
        <w:t xml:space="preserve">Tulos</w:t>
      </w:r>
    </w:p>
    <w:p>
      <w:r>
        <w:t xml:space="preserve">Odota, odota. Meidän on odotettava. Emme tiedä, onko tuo aamiainen vai ei. Enkä halua maksaa siitä, jos se on katettu. Kuten lounas, tiedän, että minun on maksettava siitä. Mutta aamiainen, jos se kuuluu Trivago-juttuumme, en halua maksaa siitä, jos se on ilmainen.</w:t>
      </w:r>
    </w:p>
    <w:p>
      <w:r>
        <w:rPr>
          <w:b/>
        </w:rPr>
        <w:t xml:space="preserve">Esimerkki 5.1075</w:t>
      </w:r>
    </w:p>
    <w:p>
      <w:r>
        <w:t xml:space="preserve">Mitä vittua sinä puhut?  Outoja asioita, joita en ymmärrä.  Viisi hullua naista, joilla on supervoimia, hyökkäävät kimppuumme.</w:t>
      </w:r>
    </w:p>
    <w:p>
      <w:r>
        <w:rPr>
          <w:b/>
        </w:rPr>
        <w:t xml:space="preserve">Tulos</w:t>
      </w:r>
    </w:p>
    <w:p>
      <w:r>
        <w:t xml:space="preserve">Joo, mutta Halle Berrystä ei voi edes huolehtia täällä.</w:t>
      </w:r>
    </w:p>
    <w:p>
      <w:r>
        <w:rPr>
          <w:b/>
        </w:rPr>
        <w:t xml:space="preserve">Esimerkki 5.1076</w:t>
      </w:r>
    </w:p>
    <w:p>
      <w:r>
        <w:t xml:space="preserve">No niin. Teemme näin. Ensin saamme Targinin tekemään jotain kamalaa tälle tyypille, joka yrittää huijata meiltä yhdeksän dollaria. Sitten, kun pääsemme takaisin Connetticutiin, ja laitamme Targinin hoitamaan ne laivojen koronkiskurit.</w:t>
      </w:r>
    </w:p>
    <w:p>
      <w:r>
        <w:rPr>
          <w:b/>
        </w:rPr>
        <w:t xml:space="preserve">Tulos</w:t>
      </w:r>
    </w:p>
    <w:p>
      <w:r>
        <w:t xml:space="preserve">Tämä on hyvä idea. Olettaen, että tarkoitat hänen murhaavan heidät. Okei, tehdään se.</w:t>
      </w:r>
    </w:p>
    <w:p>
      <w:r>
        <w:rPr>
          <w:b/>
        </w:rPr>
        <w:t xml:space="preserve">Esimerkki 5.1077</w:t>
      </w:r>
    </w:p>
    <w:p>
      <w:r>
        <w:t xml:space="preserve">En kuule sinua, palautin kuulokojeen vaimolleni.</w:t>
      </w:r>
    </w:p>
    <w:p>
      <w:r>
        <w:rPr>
          <w:b/>
        </w:rPr>
        <w:t xml:space="preserve">Tulos</w:t>
      </w:r>
    </w:p>
    <w:p>
      <w:r>
        <w:t xml:space="preserve">Hän sanoi, että mies tekee tätä joka sunnuntai, Henry, joka helvetin sunnuntai.</w:t>
      </w:r>
    </w:p>
    <w:p>
      <w:r>
        <w:rPr>
          <w:b/>
        </w:rPr>
        <w:t xml:space="preserve">Esimerkki 5.1078</w:t>
      </w:r>
    </w:p>
    <w:p>
      <w:r>
        <w:t xml:space="preserve">No, herra ja rouva Simmons, se on poika. Katsokaa, hän näyttää - jos saan sanoa, en ole koskaan ennen sanonut tätä, hän näyttää hyvin yritteliäältä vauvalta.</w:t>
      </w:r>
    </w:p>
    <w:p>
      <w:r>
        <w:rPr>
          <w:b/>
        </w:rPr>
        <w:t xml:space="preserve">Tulos</w:t>
      </w:r>
    </w:p>
    <w:p>
      <w:r>
        <w:t xml:space="preserve">Toivon vain, että hän tekee jotain mielellään. Toivon, että hän menee maailmalle ja muuttaa asioita.</w:t>
      </w:r>
    </w:p>
    <w:p>
      <w:r>
        <w:rPr>
          <w:b/>
        </w:rPr>
        <w:t xml:space="preserve">Esimerkki 5.1079</w:t>
      </w:r>
    </w:p>
    <w:p>
      <w:r>
        <w:t xml:space="preserve">Neiti ei näytä olevan kiinnostunut sinusta, kaveri.</w:t>
      </w:r>
    </w:p>
    <w:p>
      <w:r>
        <w:rPr>
          <w:b/>
        </w:rPr>
        <w:t xml:space="preserve">Tulos</w:t>
      </w:r>
    </w:p>
    <w:p>
      <w:r>
        <w:t xml:space="preserve">Hän on selvästi kiinnostunut siitä, että tarjoan hänelle drinkin.</w:t>
      </w:r>
    </w:p>
    <w:p>
      <w:r>
        <w:rPr>
          <w:b/>
        </w:rPr>
        <w:t xml:space="preserve">Esimerkki 5.1080</w:t>
      </w:r>
    </w:p>
    <w:p>
      <w:r>
        <w:t xml:space="preserve">Hyvä on, Arthur. Istu saarten keskellä olevaan jättimäiseen vessaan.</w:t>
      </w:r>
    </w:p>
    <w:p>
      <w:r>
        <w:rPr>
          <w:b/>
        </w:rPr>
        <w:t xml:space="preserve">Tulos</w:t>
      </w:r>
    </w:p>
    <w:p>
      <w:r>
        <w:t xml:space="preserve">Hyvä on, mutta haluan kaikkien tietävän, että te olette surkeita, minä olen mahtava. Minä olen Arthur. Historia tuomitsee minut oikealla tavalla.</w:t>
      </w:r>
    </w:p>
    <w:p>
      <w:r>
        <w:rPr>
          <w:b/>
        </w:rPr>
        <w:t xml:space="preserve">Esimerkki 5.1081</w:t>
      </w:r>
    </w:p>
    <w:p>
      <w:r>
        <w:t xml:space="preserve">Jotkut heistä osoittavat meitä tuolla lasiseinäisessä odotushuoneessa.</w:t>
      </w:r>
    </w:p>
    <w:p>
      <w:r>
        <w:rPr>
          <w:b/>
        </w:rPr>
        <w:t xml:space="preserve">Tulos</w:t>
      </w:r>
    </w:p>
    <w:p>
      <w:r>
        <w:t xml:space="preserve">En pidä tästä yhtään. En voi syödä Chicken Kung Pingiä.</w:t>
      </w:r>
    </w:p>
    <w:p>
      <w:r>
        <w:rPr>
          <w:b/>
        </w:rPr>
        <w:t xml:space="preserve">Esimerkki 5.1082</w:t>
      </w:r>
    </w:p>
    <w:p>
      <w:r>
        <w:t xml:space="preserve">Josiah, uskon, että tämä henkilö esittää jotain. Ei ole mahdollista, ettei tämä henkilö tunne, kuinka lämmin ulkona on.</w:t>
      </w:r>
    </w:p>
    <w:p>
      <w:r>
        <w:rPr>
          <w:b/>
        </w:rPr>
        <w:t xml:space="preserve">Tulos</w:t>
      </w:r>
    </w:p>
    <w:p>
      <w:r>
        <w:t xml:space="preserve">On selvää, että olemme kaikki hikisiä.</w:t>
      </w:r>
    </w:p>
    <w:p>
      <w:r>
        <w:rPr>
          <w:b/>
        </w:rPr>
        <w:t xml:space="preserve">Esimerkki 5.1083</w:t>
      </w:r>
    </w:p>
    <w:p>
      <w:r>
        <w:t xml:space="preserve">Työskentelen lahjatavarakaupassa, luuletko, että haluan olla tekemisissä tämän kanssa?</w:t>
      </w:r>
    </w:p>
    <w:p>
      <w:r>
        <w:rPr>
          <w:b/>
        </w:rPr>
        <w:t xml:space="preserve">Tulos</w:t>
      </w:r>
    </w:p>
    <w:p>
      <w:r>
        <w:t xml:space="preserve">En tiedä, miksi me olemme ainoat.</w:t>
      </w:r>
    </w:p>
    <w:p>
      <w:r>
        <w:rPr>
          <w:b/>
        </w:rPr>
        <w:t xml:space="preserve">Esimerkki 5.1084</w:t>
      </w:r>
    </w:p>
    <w:p>
      <w:r>
        <w:t xml:space="preserve">Kuule, tiedän, ettemme pääse pois orpokodista, koska et näe ja vihaat aurinkoa. Mutta tänään pääsemme hengittämään raitista ilmaa.</w:t>
      </w:r>
    </w:p>
    <w:p>
      <w:r>
        <w:rPr>
          <w:b/>
        </w:rPr>
        <w:t xml:space="preserve">Tulos</w:t>
      </w:r>
    </w:p>
    <w:p>
      <w:r>
        <w:t xml:space="preserve">Se tuntuu niin hyvältä silmäkolhuissani.</w:t>
      </w:r>
    </w:p>
    <w:p>
      <w:r>
        <w:rPr>
          <w:b/>
        </w:rPr>
        <w:t xml:space="preserve">Esimerkki 5.1085</w:t>
      </w:r>
    </w:p>
    <w:p>
      <w:r>
        <w:t xml:space="preserve">Valtuutetut Jeffers ja Jaspers, käsiteltävänänne oleva esitys on, että meillä on uusi työntekijä, Larissa, ja poikani, pastori St. Augustine, on hyvin otettu hänestä.</w:t>
      </w:r>
    </w:p>
    <w:p>
      <w:r>
        <w:rPr>
          <w:b/>
        </w:rPr>
        <w:t xml:space="preserve">Tulos</w:t>
      </w:r>
    </w:p>
    <w:p>
      <w:r>
        <w:t xml:space="preserve">Ajatuksesi liike näyttää viittaavan siihen, että meressä on vähän voidetta.</w:t>
      </w:r>
    </w:p>
    <w:p>
      <w:r>
        <w:rPr>
          <w:b/>
        </w:rPr>
        <w:t xml:space="preserve">Esimerkki 5.1086</w:t>
      </w:r>
    </w:p>
    <w:p>
      <w:r>
        <w:t xml:space="preserve">Nämä lapset ovat hyvin älykkäitä. Sinun on pystyttävä huijaamaan heitä.</w:t>
      </w:r>
    </w:p>
    <w:p>
      <w:r>
        <w:rPr>
          <w:b/>
        </w:rPr>
        <w:t xml:space="preserve">Tulos</w:t>
      </w:r>
    </w:p>
    <w:p>
      <w:r>
        <w:t xml:space="preserve">SELVÄ. Aloitetaan sitten. Äitini on niin ylpeä, kun hän kuulee, että olen hammaslääkäri.</w:t>
      </w:r>
    </w:p>
    <w:p>
      <w:r>
        <w:rPr>
          <w:b/>
        </w:rPr>
        <w:t xml:space="preserve">Esimerkki 5.1087</w:t>
      </w:r>
    </w:p>
    <w:p>
      <w:r>
        <w:t xml:space="preserve">Mitä minuun tulee, kissat eivät ole ainoita eläviä oliiveja.</w:t>
      </w:r>
    </w:p>
    <w:p>
      <w:r>
        <w:rPr>
          <w:b/>
        </w:rPr>
        <w:t xml:space="preserve">Tulos</w:t>
      </w:r>
    </w:p>
    <w:p>
      <w:r>
        <w:t xml:space="preserve">Näetkö? Kissat eivät ole oliiveja, Larry. Tämä on vakavaa, hän on harhainen.</w:t>
      </w:r>
    </w:p>
    <w:p>
      <w:r>
        <w:rPr>
          <w:b/>
        </w:rPr>
        <w:t xml:space="preserve">Esimerkki 5.1088</w:t>
      </w:r>
    </w:p>
    <w:p>
      <w:r>
        <w:t xml:space="preserve">Sinulle on muitakin paikkoja asua. Katselemme juuri nyt ydinvoimalan paikkaa. Näyttää siltä, että siellä on maata, jonka voitte saada.</w:t>
      </w:r>
    </w:p>
    <w:p>
      <w:r>
        <w:rPr>
          <w:b/>
        </w:rPr>
        <w:t xml:space="preserve">Tulos</w:t>
      </w:r>
    </w:p>
    <w:p>
      <w:r>
        <w:t xml:space="preserve">Eikö siinä ollut kolme sulamista viime kuussa?</w:t>
      </w:r>
    </w:p>
    <w:p>
      <w:r>
        <w:rPr>
          <w:b/>
        </w:rPr>
        <w:t xml:space="preserve">Esimerkki 5.1089</w:t>
      </w:r>
    </w:p>
    <w:p>
      <w:r>
        <w:t xml:space="preserve">Anteeksi. Tämä paikka on varattu. Minulla on jo istumakaveri vieressäni.</w:t>
      </w:r>
    </w:p>
    <w:p>
      <w:r>
        <w:rPr>
          <w:b/>
        </w:rPr>
        <w:t xml:space="preserve">Tulos</w:t>
      </w:r>
    </w:p>
    <w:p>
      <w:r>
        <w:t xml:space="preserve">Ei se mitään, Clinton, olen kunnossa. Saatan vain kestää tämän vessassa.</w:t>
      </w:r>
    </w:p>
    <w:p>
      <w:r>
        <w:rPr>
          <w:b/>
        </w:rPr>
        <w:t xml:space="preserve">Esimerkki 5.1090</w:t>
      </w:r>
    </w:p>
    <w:p>
      <w:r>
        <w:t xml:space="preserve">En ole koskaan ennen käyttänyt sieniä.</w:t>
      </w:r>
    </w:p>
    <w:p>
      <w:r>
        <w:rPr>
          <w:b/>
        </w:rPr>
        <w:t xml:space="preserve">Tulos</w:t>
      </w:r>
    </w:p>
    <w:p>
      <w:r>
        <w:t xml:space="preserve">Jos ostat kaksi pussia, saat ilmaisen dippin dotsin.</w:t>
      </w:r>
    </w:p>
    <w:p>
      <w:r>
        <w:rPr>
          <w:b/>
        </w:rPr>
        <w:t xml:space="preserve">Esimerkki 5.1091</w:t>
      </w:r>
    </w:p>
    <w:p>
      <w:r>
        <w:t xml:space="preserve">Kuule, haluan kotiin, mutta en tiedä miksi. Kaikki menevät kotiin vaimojensa luokse, ja minä olen vain jäänyt töihin myöhään. En ole mennyt kotiin.</w:t>
      </w:r>
    </w:p>
    <w:p>
      <w:r>
        <w:rPr>
          <w:b/>
        </w:rPr>
        <w:t xml:space="preserve">Tulos</w:t>
      </w:r>
    </w:p>
    <w:p>
      <w:r>
        <w:t xml:space="preserve">No, se on outoa. Tarkoitan, että menet kotiin vaimosi luo saadaksesi seuraa, ehkä jonkinlaisen aterian. Tarkoitan, ja seksiä.</w:t>
      </w:r>
    </w:p>
    <w:p>
      <w:r>
        <w:rPr>
          <w:b/>
        </w:rPr>
        <w:t xml:space="preserve">Esimerkki 5.1092</w:t>
      </w:r>
    </w:p>
    <w:p>
      <w:r>
        <w:t xml:space="preserve">Lapset, olen todella pahoillani, että tämä koko juttu on mennyt kauheasti pieleen.</w:t>
      </w:r>
    </w:p>
    <w:p>
      <w:r>
        <w:rPr>
          <w:b/>
        </w:rPr>
        <w:t xml:space="preserve">Tulos</w:t>
      </w:r>
    </w:p>
    <w:p>
      <w:r>
        <w:t xml:space="preserve">No, se on sarjakuvapeliä. Mitä sinä aiot tehdä?</w:t>
      </w:r>
    </w:p>
    <w:p>
      <w:r>
        <w:rPr>
          <w:b/>
        </w:rPr>
        <w:t xml:space="preserve">Esimerkki 5.1093</w:t>
      </w:r>
    </w:p>
    <w:p>
      <w:r>
        <w:t xml:space="preserve">Aion palata kaivettuun kanoottiini, jonka juuri käänsin ylösalaisin ja jossa nukun useimpina öinä.</w:t>
      </w:r>
    </w:p>
    <w:p>
      <w:r>
        <w:rPr>
          <w:b/>
        </w:rPr>
        <w:t xml:space="preserve">Tulos</w:t>
      </w:r>
    </w:p>
    <w:p>
      <w:r>
        <w:t xml:space="preserve">Joo, mikset tee sitä, kun olen matkalla harjoituksiin?</w:t>
      </w:r>
    </w:p>
    <w:p>
      <w:r>
        <w:rPr>
          <w:b/>
        </w:rPr>
        <w:t xml:space="preserve">Esimerkki 5.1094</w:t>
      </w:r>
    </w:p>
    <w:p>
      <w:r>
        <w:t xml:space="preserve">Briff nimitti minut juuri takaisin Julian rooliin!  Hah!</w:t>
      </w:r>
    </w:p>
    <w:p>
      <w:r>
        <w:rPr>
          <w:b/>
        </w:rPr>
        <w:t xml:space="preserve">Tulos</w:t>
      </w:r>
    </w:p>
    <w:p>
      <w:r>
        <w:t xml:space="preserve">En tiennyt, että se oli hän.  Luulin, että se oli vain joku minx stole, jolla oli siisti ääni.</w:t>
      </w:r>
    </w:p>
    <w:p>
      <w:r>
        <w:rPr>
          <w:b/>
        </w:rPr>
        <w:t xml:space="preserve">Esimerkki 5.1095</w:t>
      </w:r>
    </w:p>
    <w:p>
      <w:r>
        <w:t xml:space="preserve">Sandra, oletko itse asiassa kotoisin New Yorkista sen lisäksi, että olet puhuva kana???</w:t>
      </w:r>
    </w:p>
    <w:p>
      <w:r>
        <w:rPr>
          <w:b/>
        </w:rPr>
        <w:t xml:space="preserve">Tulos</w:t>
      </w:r>
    </w:p>
    <w:p>
      <w:r>
        <w:t xml:space="preserve">Siellä sain oikeustieteellisen tutkintoni. Kolumbus.</w:t>
      </w:r>
    </w:p>
    <w:p>
      <w:r>
        <w:rPr>
          <w:b/>
        </w:rPr>
        <w:t xml:space="preserve">Esimerkki 5.1096</w:t>
      </w:r>
    </w:p>
    <w:p>
      <w:r>
        <w:t xml:space="preserve">Lorielle, kahvisi on valmiina noudettavaksi tiskiltä.</w:t>
      </w:r>
    </w:p>
    <w:p>
      <w:r>
        <w:rPr>
          <w:b/>
        </w:rPr>
        <w:t xml:space="preserve">Tulos</w:t>
      </w:r>
    </w:p>
    <w:p>
      <w:r>
        <w:t xml:space="preserve">Kiitos, kultaseni. Saanko myös yhden biscottin?</w:t>
      </w:r>
    </w:p>
    <w:p>
      <w:r>
        <w:rPr>
          <w:b/>
        </w:rPr>
        <w:t xml:space="preserve">Esimerkki 5.1097</w:t>
      </w:r>
    </w:p>
    <w:p>
      <w:r>
        <w:t xml:space="preserve">Minut on kirottu mustalaisen toimesta, ja hän sanoi, että elämästäni tulisi lihaisampaa, enkä tiedä, mitä se tarkoittaa. Sanon paljon asioita, joita pelkään. En tiedä, mitä tulee tapahtumaan. Rakastan sinua yhä, Betsy.</w:t>
      </w:r>
    </w:p>
    <w:p>
      <w:r>
        <w:rPr>
          <w:b/>
        </w:rPr>
        <w:t xml:space="preserve">Tulos</w:t>
      </w:r>
    </w:p>
    <w:p>
      <w:r>
        <w:t xml:space="preserve">Onko sinulla mustalaiskirous? Vau, tämä kuulostaa aika siistiltä ja vaatimattomalta.</w:t>
      </w:r>
    </w:p>
    <w:p>
      <w:r>
        <w:rPr>
          <w:b/>
        </w:rPr>
        <w:t xml:space="preserve">Esimerkki 5.1098</w:t>
      </w:r>
    </w:p>
    <w:p>
      <w:r>
        <w:t xml:space="preserve">Katsokaa heitä siellä alhaalla maan päällä. Tuntuu oudolta ajatella, että planeetalla on niin paljon erilaisia ihmisiä.</w:t>
      </w:r>
    </w:p>
    <w:p>
      <w:r>
        <w:rPr>
          <w:b/>
        </w:rPr>
        <w:t xml:space="preserve">Tulos</w:t>
      </w:r>
    </w:p>
    <w:p>
      <w:r>
        <w:t xml:space="preserve">Kyllä, niin paljon katkeruutta.</w:t>
      </w:r>
    </w:p>
    <w:p>
      <w:r>
        <w:rPr>
          <w:b/>
        </w:rPr>
        <w:t xml:space="preserve">Esimerkki 5.1099</w:t>
      </w:r>
    </w:p>
    <w:p>
      <w:r>
        <w:t xml:space="preserve">Tunsitko sen?</w:t>
      </w:r>
    </w:p>
    <w:p>
      <w:r>
        <w:rPr>
          <w:b/>
        </w:rPr>
        <w:t xml:space="preserve">Tulos</w:t>
      </w:r>
    </w:p>
    <w:p>
      <w:r>
        <w:t xml:space="preserve">Kyllä, se oli ajallinen häiriö. Minä tunsin sen.</w:t>
      </w:r>
    </w:p>
    <w:p>
      <w:r>
        <w:rPr>
          <w:b/>
        </w:rPr>
        <w:t xml:space="preserve">Esimerkki 5.1100</w:t>
      </w:r>
    </w:p>
    <w:p>
      <w:r>
        <w:t xml:space="preserve">Katselin eilen illalla Bletchley Circleä. Se on suoratoistona Netflixissä.</w:t>
      </w:r>
    </w:p>
    <w:p>
      <w:r>
        <w:rPr>
          <w:b/>
        </w:rPr>
        <w:t xml:space="preserve">Tulos</w:t>
      </w:r>
    </w:p>
    <w:p>
      <w:r>
        <w:t xml:space="preserve">No, voit katsoa sitä milloin tahansa. Erikoisohjelma lukion jalkapallojoukkueesta Falconersista oli nimitys televisiossa.</w:t>
      </w:r>
    </w:p>
    <w:p>
      <w:r>
        <w:rPr>
          <w:b/>
        </w:rPr>
        <w:t xml:space="preserve">Esimerkki 5.1101</w:t>
      </w:r>
    </w:p>
    <w:p>
      <w:r>
        <w:t xml:space="preserve">Marcie, kun tietää, että olet 80-vuotias, tuntuu aika myöhäiseltä aloittaa elämä uudelleen avioeron jälkeen.</w:t>
      </w:r>
    </w:p>
    <w:p>
      <w:r>
        <w:rPr>
          <w:b/>
        </w:rPr>
        <w:t xml:space="preserve">Tulos</w:t>
      </w:r>
    </w:p>
    <w:p>
      <w:r>
        <w:t xml:space="preserve">Kyllä, epäröin, mutta haluan olla tyttäreni paras ystävä.</w:t>
      </w:r>
    </w:p>
    <w:p>
      <w:r>
        <w:rPr>
          <w:b/>
        </w:rPr>
        <w:t xml:space="preserve">Esimerkki 5.1102</w:t>
      </w:r>
    </w:p>
    <w:p>
      <w:r>
        <w:t xml:space="preserve">Fraufrick. Kuule, minäpä kerron sinulle jotain. Jos antaisitte meille sen kirjan, Exile on Main Streetin romaanin, jonka entinen edustaja Barney Frank on allekirjoittanut, voisimme varmaan olla sujut.</w:t>
      </w:r>
    </w:p>
    <w:p>
      <w:r>
        <w:rPr>
          <w:b/>
        </w:rPr>
        <w:t xml:space="preserve">Tulos</w:t>
      </w:r>
    </w:p>
    <w:p>
      <w:r>
        <w:t xml:space="preserve">Sitten voimme soittaa vanhemmillesi, että he tulevat hakemaan sinut.</w:t>
      </w:r>
    </w:p>
    <w:p>
      <w:r>
        <w:rPr>
          <w:b/>
        </w:rPr>
        <w:t xml:space="preserve">Esimerkki 5.1103</w:t>
      </w:r>
    </w:p>
    <w:p>
      <w:r>
        <w:t xml:space="preserve">Vanha rouva, millainen tervehdys tuo on? En luota tähän henkilöön ollenkaan.</w:t>
      </w:r>
    </w:p>
    <w:p>
      <w:r>
        <w:rPr>
          <w:b/>
        </w:rPr>
        <w:t xml:space="preserve">Tulos</w:t>
      </w:r>
    </w:p>
    <w:p>
      <w:r>
        <w:t xml:space="preserve">Anteeksi, tämä on Evan. Hän on ainoa lapsi. Siksi hän ei tunne muita.</w:t>
      </w:r>
    </w:p>
    <w:p>
      <w:r>
        <w:rPr>
          <w:b/>
        </w:rPr>
        <w:t xml:space="preserve">Esimerkki 5.1104</w:t>
      </w:r>
    </w:p>
    <w:p>
      <w:r>
        <w:t xml:space="preserve">Minusta tuntui, että hän halusi päästä kärsimyksistään.</w:t>
      </w:r>
    </w:p>
    <w:p>
      <w:r>
        <w:rPr>
          <w:b/>
        </w:rPr>
        <w:t xml:space="preserve">Tulos</w:t>
      </w:r>
    </w:p>
    <w:p>
      <w:r>
        <w:t xml:space="preserve">Olemme kuitenkin satanisteja. Kurjuus on meidän elinehtomme.</w:t>
      </w:r>
    </w:p>
    <w:p>
      <w:r>
        <w:rPr>
          <w:b/>
        </w:rPr>
        <w:t xml:space="preserve">Esimerkki 5.1105</w:t>
      </w:r>
    </w:p>
    <w:p>
      <w:r>
        <w:t xml:space="preserve">Sanoit meneväsi ostoskeskukseen, miksi et ole lähdössä?</w:t>
      </w:r>
    </w:p>
    <w:p>
      <w:r>
        <w:rPr>
          <w:b/>
        </w:rPr>
        <w:t xml:space="preserve">Tulos</w:t>
      </w:r>
    </w:p>
    <w:p>
      <w:r>
        <w:t xml:space="preserve">Voi, takajalkani yrittää todella.</w:t>
      </w:r>
    </w:p>
    <w:p>
      <w:r>
        <w:rPr>
          <w:b/>
        </w:rPr>
        <w:t xml:space="preserve">Esimerkki 5.1106</w:t>
      </w:r>
    </w:p>
    <w:p>
      <w:r>
        <w:t xml:space="preserve">Tarkoitan, voitko syyttää jotakuta siitä, että hän haluaa raiskata sinut? Kunhan et tee niin.</w:t>
      </w:r>
    </w:p>
    <w:p>
      <w:r>
        <w:rPr>
          <w:b/>
        </w:rPr>
        <w:t xml:space="preserve">Tulos</w:t>
      </w:r>
    </w:p>
    <w:p>
      <w:r>
        <w:t xml:space="preserve">Ei, rehellisesti sanottuna en voi. Vaikka kuinka yritän - et voi. Et voi edes todistaa, että hän todella halusi.</w:t>
      </w:r>
    </w:p>
    <w:p>
      <w:r>
        <w:rPr>
          <w:b/>
        </w:rPr>
        <w:t xml:space="preserve">Esimerkki 5.1107</w:t>
      </w:r>
    </w:p>
    <w:p>
      <w:r>
        <w:t xml:space="preserve">Aionko edes käydä läpi murrosiän? Miten tämä toimii? Minua ei oltu valmisteltu tähän.</w:t>
      </w:r>
    </w:p>
    <w:p>
      <w:r>
        <w:rPr>
          <w:b/>
        </w:rPr>
        <w:t xml:space="preserve">Tulos</w:t>
      </w:r>
    </w:p>
    <w:p>
      <w:r>
        <w:t xml:space="preserve">Kukaan meistä ei ollut valmistautunut tähän, Sven.</w:t>
      </w:r>
    </w:p>
    <w:p>
      <w:r>
        <w:rPr>
          <w:b/>
        </w:rPr>
        <w:t xml:space="preserve">Esimerkki 5.1108</w:t>
      </w:r>
    </w:p>
    <w:p>
      <w:r>
        <w:t xml:space="preserve">Älä soita poliisille ruumiista. Haluaisimme vain pitää sen talossa.</w:t>
      </w:r>
    </w:p>
    <w:p>
      <w:r>
        <w:rPr>
          <w:b/>
        </w:rPr>
        <w:t xml:space="preserve">Tulos</w:t>
      </w:r>
    </w:p>
    <w:p>
      <w:r>
        <w:t xml:space="preserve">Näin rikosteknisen tiedoston, jossa tämä tapahtui.</w:t>
      </w:r>
    </w:p>
    <w:p>
      <w:r>
        <w:rPr>
          <w:b/>
        </w:rPr>
        <w:t xml:space="preserve">Esimerkki 5.1109</w:t>
      </w:r>
    </w:p>
    <w:p>
      <w:r>
        <w:t xml:space="preserve">Odota vain, kun pääset kotiin ja tulet todella sairaaksi.</w:t>
      </w:r>
    </w:p>
    <w:p>
      <w:r>
        <w:rPr>
          <w:b/>
        </w:rPr>
        <w:t xml:space="preserve">Tulos</w:t>
      </w:r>
    </w:p>
    <w:p>
      <w:r>
        <w:t xml:space="preserve">Onko ruoka täällä huonoa?</w:t>
      </w:r>
    </w:p>
    <w:p>
      <w:r>
        <w:rPr>
          <w:b/>
        </w:rPr>
        <w:t xml:space="preserve">Esimerkki 5.1110</w:t>
      </w:r>
    </w:p>
    <w:p>
      <w:r>
        <w:t xml:space="preserve">Katso, tuossa on peukaloni. Siinä se ei ole.</w:t>
      </w:r>
    </w:p>
    <w:p>
      <w:r>
        <w:rPr>
          <w:b/>
        </w:rPr>
        <w:t xml:space="preserve">Tulos</w:t>
      </w:r>
    </w:p>
    <w:p>
      <w:r>
        <w:t xml:space="preserve">Tuo on temppu, jota tehdään pikkulapsille tai humalaisille ihmisille, ja se melkein toimii myös.</w:t>
      </w:r>
    </w:p>
    <w:p>
      <w:r>
        <w:rPr>
          <w:b/>
        </w:rPr>
        <w:t xml:space="preserve">Esimerkki 5.1111</w:t>
      </w:r>
    </w:p>
    <w:p>
      <w:r>
        <w:t xml:space="preserve">Täytyy sanoa, että olin hieman loukkaantunut pukukoodista.</w:t>
      </w:r>
    </w:p>
    <w:p>
      <w:r>
        <w:rPr>
          <w:b/>
        </w:rPr>
        <w:t xml:space="preserve">Tulos</w:t>
      </w:r>
    </w:p>
    <w:p>
      <w:r>
        <w:t xml:space="preserve">Joo, mikä siinä on vikana?  He käskivät tulla pukeutuneena rapuasuun.</w:t>
      </w:r>
    </w:p>
    <w:p>
      <w:r>
        <w:rPr>
          <w:b/>
        </w:rPr>
        <w:t xml:space="preserve">Esimerkki 5.1112</w:t>
      </w:r>
    </w:p>
    <w:p>
      <w:r>
        <w:t xml:space="preserve">Hän vaikuttaa hämmentyneeltä omista taskuistaan.</w:t>
      </w:r>
    </w:p>
    <w:p>
      <w:r>
        <w:rPr>
          <w:b/>
        </w:rPr>
        <w:t xml:space="preserve">Tulos</w:t>
      </w:r>
    </w:p>
    <w:p>
      <w:r>
        <w:t xml:space="preserve">Katso, hän pudotti rahaa.</w:t>
      </w:r>
    </w:p>
    <w:p>
      <w:r>
        <w:rPr>
          <w:b/>
        </w:rPr>
        <w:t xml:space="preserve">Esimerkki 5.1113</w:t>
      </w:r>
    </w:p>
    <w:p>
      <w:r>
        <w:t xml:space="preserve">Haluamme hyvästellä erään lähtevän henkilökuntamme jäsenen, joka on pikkuinen vauva, Molly, joka on asuttanut johtavan tuottajamme Donnan kehoa.</w:t>
      </w:r>
    </w:p>
    <w:p>
      <w:r>
        <w:rPr>
          <w:b/>
        </w:rPr>
        <w:t xml:space="preserve">Tulos</w:t>
      </w:r>
    </w:p>
    <w:p>
      <w:r>
        <w:t xml:space="preserve">Joo, ja haluan sanoa hyvää yötä ja ottaa torkut!</w:t>
      </w:r>
    </w:p>
    <w:p>
      <w:r>
        <w:rPr>
          <w:b/>
        </w:rPr>
        <w:t xml:space="preserve">Esimerkki 5.1114</w:t>
      </w:r>
    </w:p>
    <w:p>
      <w:r>
        <w:t xml:space="preserve">Unelmani on aina ollut muuttaa kokit tiedemiehiksi.</w:t>
      </w:r>
    </w:p>
    <w:p>
      <w:r>
        <w:rPr>
          <w:b/>
        </w:rPr>
        <w:t xml:space="preserve">Tulos</w:t>
      </w:r>
    </w:p>
    <w:p>
      <w:r>
        <w:t xml:space="preserve">Siksi pakotit meidät pukeutumaan laboratoriotakkeihin!</w:t>
      </w:r>
    </w:p>
    <w:p>
      <w:r>
        <w:rPr>
          <w:b/>
        </w:rPr>
        <w:t xml:space="preserve">Esimerkki 5.1115</w:t>
      </w:r>
    </w:p>
    <w:p>
      <w:r>
        <w:t xml:space="preserve">Aberleen, nautitko sinä tästä näytelmästä? Minulla on ristiriitaisia tunteita.</w:t>
      </w:r>
    </w:p>
    <w:p>
      <w:r>
        <w:rPr>
          <w:b/>
        </w:rPr>
        <w:t xml:space="preserve">Tulos</w:t>
      </w:r>
    </w:p>
    <w:p>
      <w:r>
        <w:t xml:space="preserve">Olen huolissani vauvasta, Paul.</w:t>
      </w:r>
    </w:p>
    <w:p>
      <w:r>
        <w:rPr>
          <w:b/>
        </w:rPr>
        <w:t xml:space="preserve">Esimerkki 5.1116</w:t>
      </w:r>
    </w:p>
    <w:p>
      <w:r>
        <w:t xml:space="preserve">Herra churromies, tunnetteko naisen?</w:t>
      </w:r>
    </w:p>
    <w:p>
      <w:r>
        <w:rPr>
          <w:b/>
        </w:rPr>
        <w:t xml:space="preserve">Tulos</w:t>
      </w:r>
    </w:p>
    <w:p>
      <w:r>
        <w:t xml:space="preserve">Teetkö parhaillaan jonkinlaista tutkimusta?</w:t>
      </w:r>
    </w:p>
    <w:p>
      <w:r>
        <w:rPr>
          <w:b/>
        </w:rPr>
        <w:t xml:space="preserve">Esimerkki 5.1117</w:t>
      </w:r>
    </w:p>
    <w:p>
      <w:r>
        <w:t xml:space="preserve">Haluan, että ajattelet ruokaostosten pussittamista Tetriksen pelaamisena. Tetristä ruoan, siivoustarvikkeiden ja työkalujen kanssa. Tässä on yksi esine: munat. Meneekö se pohjalle?</w:t>
      </w:r>
    </w:p>
    <w:p>
      <w:r>
        <w:rPr>
          <w:b/>
        </w:rPr>
        <w:t xml:space="preserve">Tulos</w:t>
      </w:r>
    </w:p>
    <w:p>
      <w:r>
        <w:t xml:space="preserve">Aion sanoa pohja. Äitini käski minun olla aggressiivinen pussitettaessa.</w:t>
      </w:r>
    </w:p>
    <w:p>
      <w:r>
        <w:rPr>
          <w:b/>
        </w:rPr>
        <w:t xml:space="preserve">Esimerkki 5.1118</w:t>
      </w:r>
    </w:p>
    <w:p>
      <w:r>
        <w:t xml:space="preserve">Hei, herra, tervetuloa DM Slidersin pyöräkauppaan.</w:t>
      </w:r>
    </w:p>
    <w:p>
      <w:r>
        <w:rPr>
          <w:b/>
        </w:rPr>
        <w:t xml:space="preserve">Tulos</w:t>
      </w:r>
    </w:p>
    <w:p>
      <w:r>
        <w:t xml:space="preserve">Tervetuloa mukavasti ja kunnolla sinulta. Haluaisin ostaa pyörän tai kaksi.</w:t>
      </w:r>
    </w:p>
    <w:p>
      <w:r>
        <w:rPr>
          <w:b/>
        </w:rPr>
        <w:t xml:space="preserve">Esimerkki 5.1119</w:t>
      </w:r>
    </w:p>
    <w:p>
      <w:r>
        <w:t xml:space="preserve">Patty LaPone on tuonut öljyvärimaalauksen. Se ei ole edes valokuva.</w:t>
      </w:r>
    </w:p>
    <w:p>
      <w:r>
        <w:rPr>
          <w:b/>
        </w:rPr>
        <w:t xml:space="preserve">Tulos</w:t>
      </w:r>
    </w:p>
    <w:p>
      <w:r>
        <w:t xml:space="preserve">Meidän pitäisi pitää siitä kiinni. Jos hän unohtaa sen, ehkä se on arvokas 22 vuoden kuluttua.</w:t>
      </w:r>
    </w:p>
    <w:p>
      <w:r>
        <w:rPr>
          <w:b/>
        </w:rPr>
        <w:t xml:space="preserve">Esimerkki 5.1120</w:t>
      </w:r>
    </w:p>
    <w:p>
      <w:r>
        <w:t xml:space="preserve">Katso, se roiskuu lehmien päälle.</w:t>
      </w:r>
    </w:p>
    <w:p>
      <w:r>
        <w:rPr>
          <w:b/>
        </w:rPr>
        <w:t xml:space="preserve">Tulos</w:t>
      </w:r>
    </w:p>
    <w:p>
      <w:r>
        <w:t xml:space="preserve">Ainakin he näyttävät nauttivan siitä, katsokaa kun he tanssivat!</w:t>
      </w:r>
    </w:p>
    <w:p>
      <w:r>
        <w:rPr>
          <w:b/>
        </w:rPr>
        <w:t xml:space="preserve">Esimerkki 5.1121</w:t>
      </w:r>
    </w:p>
    <w:p>
      <w:r>
        <w:t xml:space="preserve">Onko jokin ongelma, konstaapeli?</w:t>
      </w:r>
    </w:p>
    <w:p>
      <w:r>
        <w:rPr>
          <w:b/>
        </w:rPr>
        <w:t xml:space="preserve">Tulos</w:t>
      </w:r>
    </w:p>
    <w:p>
      <w:r>
        <w:t xml:space="preserve">Vaimonne ja perheenne ulkona pyysivät minua tulemaan katsomaan teitä. Totta puhuakseni en tunne, että minua ei kunnioiteta lainvalvojana, että leikin nyt viestintuojaa.</w:t>
      </w:r>
    </w:p>
    <w:p>
      <w:r>
        <w:rPr>
          <w:b/>
        </w:rPr>
        <w:t xml:space="preserve">Esimerkki 5.1122</w:t>
      </w:r>
    </w:p>
    <w:p>
      <w:r>
        <w:t xml:space="preserve">Olen pahoillani, sir. Mutta yleisön on mentävä kotiin. Meillä kaikilla on suunnitelmia.</w:t>
      </w:r>
    </w:p>
    <w:p>
      <w:r>
        <w:rPr>
          <w:b/>
        </w:rPr>
        <w:t xml:space="preserve">Tulos</w:t>
      </w:r>
    </w:p>
    <w:p>
      <w:r>
        <w:t xml:space="preserve">SELVÄ. Jatka vain. Turvallista matkaa.</w:t>
      </w:r>
    </w:p>
    <w:p>
      <w:r>
        <w:rPr>
          <w:b/>
        </w:rPr>
        <w:t xml:space="preserve">Esimerkki 5.1123</w:t>
      </w:r>
    </w:p>
    <w:p>
      <w:r>
        <w:t xml:space="preserve">Hän tarvitsee savukkeensa. Hän pärjää kyllä. Syö tämä savuke. Kiedo tissisi kaulasi ympärille ja lähdetään ulos.</w:t>
      </w:r>
    </w:p>
    <w:p>
      <w:r>
        <w:rPr>
          <w:b/>
        </w:rPr>
        <w:t xml:space="preserve">Tulos</w:t>
      </w:r>
    </w:p>
    <w:p>
      <w:r>
        <w:t xml:space="preserve">Hän on 172-vuotias. Miksi hän työskentelee yhä The Price is Right -ohjelmassa?</w:t>
      </w:r>
    </w:p>
    <w:p>
      <w:r>
        <w:rPr>
          <w:b/>
        </w:rPr>
        <w:t xml:space="preserve">Esimerkki 5.1124</w:t>
      </w:r>
    </w:p>
    <w:p>
      <w:r>
        <w:t xml:space="preserve">Tiedätkö, mestari, ennustus on ennustanut, että hän kääntyy lopulta sinua vastaan.</w:t>
      </w:r>
    </w:p>
    <w:p>
      <w:r>
        <w:rPr>
          <w:b/>
        </w:rPr>
        <w:t xml:space="preserve">Tulos</w:t>
      </w:r>
    </w:p>
    <w:p>
      <w:r>
        <w:t xml:space="preserve">Kyllä, vihaan ennustusta.  Odota, siinä sanotaan, että hän kääntyy minua vastaan, mutta siinä ei sanota mitään siitä, miksi.  Entä jos estämme häntä tapaamasta todellisia vanhempiaan?</w:t>
      </w:r>
    </w:p>
    <w:p>
      <w:r>
        <w:rPr>
          <w:b/>
        </w:rPr>
        <w:t xml:space="preserve">Esimerkki 5.1125</w:t>
      </w:r>
    </w:p>
    <w:p>
      <w:r>
        <w:t xml:space="preserve">Totta kai. Sinulla on kiire puhua muiden ihmisten kanssa.</w:t>
      </w:r>
    </w:p>
    <w:p>
      <w:r>
        <w:rPr>
          <w:b/>
        </w:rPr>
        <w:t xml:space="preserve">Tulos</w:t>
      </w:r>
    </w:p>
    <w:p>
      <w:r>
        <w:t xml:space="preserve">Se on hyvin luonnollinen tunne, olla kateellinen kaikille, joiden kanssa isä puhuu. Koska isäsi ei varmaankaan varaa kovin paljon aikaa sinulle, ja sinä vain roikut makuuhuoneessasi ja katselet tietä pitkin ja odotat, että hän ilmestyy taputtamaan sinua päähän ennen nukkumaanmenoa. Ja kun hän tulee, hän ilmestyy kaikkien ystäviensä kanssa eikä edes katso sinua.</w:t>
      </w:r>
    </w:p>
    <w:p>
      <w:r>
        <w:rPr>
          <w:b/>
        </w:rPr>
        <w:t xml:space="preserve">Esimerkki 5.1126</w:t>
      </w:r>
    </w:p>
    <w:p>
      <w:r>
        <w:t xml:space="preserve">Otetaan tämä ruumis ja laitetaan se paareille. Anteeksi, rouva, voisitteko siirtyä? Yritämme viedä tämän ruumiin ulos.</w:t>
      </w:r>
    </w:p>
    <w:p>
      <w:r>
        <w:rPr>
          <w:b/>
        </w:rPr>
        <w:t xml:space="preserve">Tulos</w:t>
      </w:r>
    </w:p>
    <w:p>
      <w:r>
        <w:t xml:space="preserve">Nimellistä maksua vastaan voin viedä ruumiin Toyota Priuksellani.</w:t>
      </w:r>
    </w:p>
    <w:p>
      <w:r>
        <w:rPr>
          <w:b/>
        </w:rPr>
        <w:t xml:space="preserve">Esimerkki 5.1127</w:t>
      </w:r>
    </w:p>
    <w:p>
      <w:r>
        <w:t xml:space="preserve">Teidän kannattaa ottaa hetki aikaa ja sanoa muutama sana julisteellenne, ennen kuin laitan sen kierrätysastiaan.</w:t>
      </w:r>
    </w:p>
    <w:p>
      <w:r>
        <w:rPr>
          <w:b/>
        </w:rPr>
        <w:t xml:space="preserve">Tulos</w:t>
      </w:r>
    </w:p>
    <w:p>
      <w:r>
        <w:t xml:space="preserve">Voisitko murskata kierrätysastiaan jo valmiiksi laitetut tavarat niin, että kansi sulkeutuu kokonaan eikä minun tarvitse nähdä ulos työntyvää julistetta?</w:t>
      </w:r>
    </w:p>
    <w:p>
      <w:r>
        <w:rPr>
          <w:b/>
        </w:rPr>
        <w:t xml:space="preserve">Esimerkki 5.1128</w:t>
      </w:r>
    </w:p>
    <w:p>
      <w:r>
        <w:t xml:space="preserve">Pelkään, että Rita tulee meidän muiden perään, koska kun hän tajuaa, että täällä on hyvä olla - minkä muuten tiesin, että niin kävisi. Anteeksi, että johdin sinua harhaan.</w:t>
      </w:r>
    </w:p>
    <w:p>
      <w:r>
        <w:rPr>
          <w:b/>
        </w:rPr>
        <w:t xml:space="preserve">Tulos</w:t>
      </w:r>
    </w:p>
    <w:p>
      <w:r>
        <w:t xml:space="preserve">Kerroit meille, että zombit olisivat täällä yli puolitoista vuotta ja että meidän pitäisi käyttää paniikkihuoneen koko kahden vuoden aika. Mikä hätänä, oletko joku yksinäinen kummajainen, joka ei saa ystäviä ja yritti luoda zombiapokalypsen saadakseen vieraita ihmisiä kotiinsa?</w:t>
      </w:r>
    </w:p>
    <w:p>
      <w:r>
        <w:rPr>
          <w:b/>
        </w:rPr>
        <w:t xml:space="preserve">Esimerkki 5.1129</w:t>
      </w:r>
    </w:p>
    <w:p>
      <w:r>
        <w:t xml:space="preserve">Tietääkö kukaan, miltä tuntuu olla crackissä verrattuna hiusten polttamiseen? Ihan vain tiedoksi.</w:t>
      </w:r>
    </w:p>
    <w:p>
      <w:r>
        <w:rPr>
          <w:b/>
        </w:rPr>
        <w:t xml:space="preserve">Tulos</w:t>
      </w:r>
    </w:p>
    <w:p>
      <w:r>
        <w:t xml:space="preserve">Tiedän, miltä tuntuu polttaa hiuksia. Joten tiedän, onko se vain hiuksia.</w:t>
      </w:r>
    </w:p>
    <w:p>
      <w:r>
        <w:rPr>
          <w:b/>
        </w:rPr>
        <w:t xml:space="preserve">Esimerkki 5.1130</w:t>
      </w:r>
    </w:p>
    <w:p>
      <w:r>
        <w:t xml:space="preserve">Onko pyykinpesu sinulle 50 dollarin arvoista? Mahdollisuuskustannukset.</w:t>
      </w:r>
    </w:p>
    <w:p>
      <w:r>
        <w:rPr>
          <w:b/>
        </w:rPr>
        <w:t xml:space="preserve">Tulos</w:t>
      </w:r>
    </w:p>
    <w:p>
      <w:r>
        <w:t xml:space="preserve">Tässä vaiheessa kyllä. Minun on todella saatava pyykit pestyä.</w:t>
      </w:r>
    </w:p>
    <w:p>
      <w:r>
        <w:rPr>
          <w:b/>
        </w:rPr>
        <w:t xml:space="preserve">Esimerkki 5.1131</w:t>
      </w:r>
    </w:p>
    <w:p>
      <w:r>
        <w:t xml:space="preserve">Rakkaat ystävät, Garrison Kheeler on täällä.</w:t>
      </w:r>
    </w:p>
    <w:p>
      <w:r>
        <w:rPr>
          <w:b/>
        </w:rPr>
        <w:t xml:space="preserve">Tulos</w:t>
      </w:r>
    </w:p>
    <w:p>
      <w:r>
        <w:t xml:space="preserve">Kiitos esittelystä, prinssi. Nyt haluaisin vain puhua teidät kaikki nukkumaan, ja sitten Prince, kuvernööri ja minä penkomme kotinne ja otamme kaiken arvokkaaksi katsomamme.</w:t>
      </w:r>
    </w:p>
    <w:p>
      <w:r>
        <w:rPr>
          <w:b/>
        </w:rPr>
        <w:t xml:space="preserve">Esimerkki 5.1132</w:t>
      </w:r>
    </w:p>
    <w:p>
      <w:r>
        <w:t xml:space="preserve">Roger, meidän on oltava rehellisiä sinulle. Meillä on nyt vähän vaikeaa. Don sai juuri potkut.</w:t>
      </w:r>
    </w:p>
    <w:p>
      <w:r>
        <w:rPr>
          <w:b/>
        </w:rPr>
        <w:t xml:space="preserve">Tulos</w:t>
      </w:r>
    </w:p>
    <w:p>
      <w:r>
        <w:t xml:space="preserve">Ravintolasta. Tästä ravintolasta.</w:t>
      </w:r>
    </w:p>
    <w:p>
      <w:r>
        <w:rPr>
          <w:b/>
        </w:rPr>
        <w:t xml:space="preserve">Esimerkki 5.1133</w:t>
      </w:r>
    </w:p>
    <w:p>
      <w:r>
        <w:t xml:space="preserve">Äiti, nojaat tulivuoreeni. Ole varovainen.</w:t>
      </w:r>
    </w:p>
    <w:p>
      <w:r>
        <w:rPr>
          <w:b/>
        </w:rPr>
        <w:t xml:space="preserve">Tulos</w:t>
      </w:r>
    </w:p>
    <w:p>
      <w:r>
        <w:t xml:space="preserve">En osaa sanoa, mikä tässä talossa on kallistuva tulivuori ja mikä ei.</w:t>
      </w:r>
    </w:p>
    <w:p>
      <w:r>
        <w:rPr>
          <w:b/>
        </w:rPr>
        <w:t xml:space="preserve">Esimerkki 5.1134</w:t>
      </w:r>
    </w:p>
    <w:p>
      <w:r>
        <w:t xml:space="preserve">Kiitos. Pidän tämän silmälasinsoittajan täällä kuuntelemassa meitä, koska pidän siitä, että ihmiset katsovat, mitä teen. Se saa minut tuntemaan itseni tärkeäksi.</w:t>
      </w:r>
    </w:p>
    <w:p>
      <w:r>
        <w:rPr>
          <w:b/>
        </w:rPr>
        <w:t xml:space="preserve">Tulos</w:t>
      </w:r>
    </w:p>
    <w:p>
      <w:r>
        <w:t xml:space="preserve">Kutsumme itseämme mieluummin myyntikumppaneiksi. En kuori mitään, se ei ole maissia. Ne ovat laseja.</w:t>
      </w:r>
    </w:p>
    <w:p>
      <w:r>
        <w:rPr>
          <w:b/>
        </w:rPr>
        <w:t xml:space="preserve">Esimerkki 5.1135</w:t>
      </w:r>
    </w:p>
    <w:p>
      <w:r>
        <w:t xml:space="preserve">Miksi annatte meille niin kapean lämpötilojen vaihteluvälin? Korkeimmat lämpötilat 36 asteen paikkeilla?</w:t>
      </w:r>
    </w:p>
    <w:p>
      <w:r>
        <w:rPr>
          <w:b/>
        </w:rPr>
        <w:t xml:space="preserve">Tulos</w:t>
      </w:r>
    </w:p>
    <w:p>
      <w:r>
        <w:t xml:space="preserve">Anteeksi, mutta kävin koulua kuusi kuukautta tätä varten, okei? Se maksoi minulle 30 000 dollaria. Minun piti ottaa lainaa. Myin munani neljä kertaa.</w:t>
      </w:r>
    </w:p>
    <w:p>
      <w:r>
        <w:rPr>
          <w:b/>
        </w:rPr>
        <w:t xml:space="preserve">Esimerkki 5.1136</w:t>
      </w:r>
    </w:p>
    <w:p>
      <w:r>
        <w:t xml:space="preserve">Hei, jos tapaat poikani täällä alhaalla, haluan, että teet hänelle hyvää. Käske hänen syödä sydän.</w:t>
      </w:r>
    </w:p>
    <w:p>
      <w:r>
        <w:rPr>
          <w:b/>
        </w:rPr>
        <w:t xml:space="preserve">Tulos</w:t>
      </w:r>
    </w:p>
    <w:p>
      <w:r>
        <w:t xml:space="preserve">Väitätkö, että sinulla on nainen yksin kotona? Nähdään myöhemmin!</w:t>
      </w:r>
    </w:p>
    <w:p>
      <w:r>
        <w:rPr>
          <w:b/>
        </w:rPr>
        <w:t xml:space="preserve">Esimerkki 5.1137</w:t>
      </w:r>
    </w:p>
    <w:p>
      <w:r>
        <w:t xml:space="preserve">Cruthers hyppäsi tornista.</w:t>
      </w:r>
    </w:p>
    <w:p>
      <w:r>
        <w:rPr>
          <w:b/>
        </w:rPr>
        <w:t xml:space="preserve">Tulos</w:t>
      </w:r>
    </w:p>
    <w:p>
      <w:r>
        <w:t xml:space="preserve">Voi ei, Cruthers! Tuo on hyvin korkea torni.</w:t>
      </w:r>
    </w:p>
    <w:p>
      <w:r>
        <w:rPr>
          <w:b/>
        </w:rPr>
        <w:t xml:space="preserve">Esimerkki 5.1138</w:t>
      </w:r>
    </w:p>
    <w:p>
      <w:r>
        <w:t xml:space="preserve">Se on mautonta!</w:t>
      </w:r>
    </w:p>
    <w:p>
      <w:r>
        <w:rPr>
          <w:b/>
        </w:rPr>
        <w:t xml:space="preserve">Tulos</w:t>
      </w:r>
    </w:p>
    <w:p>
      <w:r>
        <w:t xml:space="preserve">Se on pyyhintäpaperia, kuten Puffs Plus.</w:t>
      </w:r>
    </w:p>
    <w:p>
      <w:r>
        <w:rPr>
          <w:b/>
        </w:rPr>
        <w:t xml:space="preserve">Esimerkki 5.1139</w:t>
      </w:r>
    </w:p>
    <w:p>
      <w:r>
        <w:t xml:space="preserve">Otitko ne pois vai annoitko niiden vain kasvaa siellä?</w:t>
      </w:r>
    </w:p>
    <w:p>
      <w:r>
        <w:rPr>
          <w:b/>
        </w:rPr>
        <w:t xml:space="preserve">Tulos</w:t>
      </w:r>
    </w:p>
    <w:p>
      <w:r>
        <w:t xml:space="preserve">Aloitin Painonvartijat-ohjelman ja pyrin syömään oikean määrän välipaloja.</w:t>
      </w:r>
    </w:p>
    <w:p>
      <w:r>
        <w:rPr>
          <w:b/>
        </w:rPr>
        <w:t xml:space="preserve">Esimerkki 5.1140</w:t>
      </w:r>
    </w:p>
    <w:p>
      <w:r>
        <w:t xml:space="preserve">En voi leikata, koska tämä on kauan kadoksissa ollut poikani.</w:t>
      </w:r>
    </w:p>
    <w:p>
      <w:r>
        <w:rPr>
          <w:b/>
        </w:rPr>
        <w:t xml:space="preserve">Tulos</w:t>
      </w:r>
    </w:p>
    <w:p>
      <w:r>
        <w:t xml:space="preserve">Minä tässä, Roger.</w:t>
      </w:r>
    </w:p>
    <w:p>
      <w:r>
        <w:rPr>
          <w:b/>
        </w:rPr>
        <w:t xml:space="preserve">Esimerkki 5.1141</w:t>
      </w:r>
    </w:p>
    <w:p>
      <w:r>
        <w:t xml:space="preserve">Pidämme siitä, että asiat tehdään eri tavalla. Joskus syön keittoni ilman lusikkaa.</w:t>
      </w:r>
    </w:p>
    <w:p>
      <w:r>
        <w:rPr>
          <w:b/>
        </w:rPr>
        <w:t xml:space="preserve">Tulos</w:t>
      </w:r>
    </w:p>
    <w:p>
      <w:r>
        <w:t xml:space="preserve">Hän tekee sen. Hän tekee sen, ja minä kutsun naapurit kylään, ja me teeskentelemme, että se on televisiota.</w:t>
      </w:r>
    </w:p>
    <w:p>
      <w:r>
        <w:rPr>
          <w:b/>
        </w:rPr>
        <w:t xml:space="preserve">Esimerkki 5.1142</w:t>
      </w:r>
    </w:p>
    <w:p>
      <w:r>
        <w:t xml:space="preserve">Työnnän vain eteenpäin. Aion vain seistä tässä ja pitää itseäni tiskipöydällä, kunnes kaadun.</w:t>
      </w:r>
    </w:p>
    <w:p>
      <w:r>
        <w:rPr>
          <w:b/>
        </w:rPr>
        <w:t xml:space="preserve">Tulos</w:t>
      </w:r>
    </w:p>
    <w:p>
      <w:r>
        <w:t xml:space="preserve">Isoäiti, tiski taipuu, koska painat sitä niin paljon.</w:t>
      </w:r>
    </w:p>
    <w:p>
      <w:r>
        <w:rPr>
          <w:b/>
        </w:rPr>
        <w:t xml:space="preserve">Esimerkki 5.1143</w:t>
      </w:r>
    </w:p>
    <w:p>
      <w:r>
        <w:t xml:space="preserve">Hetkinen, Jared ja Joseph, olette häirinneet tiedemessuja, ja Linda esittelee koettaan, ja okei, kyllä, luulen, että osoittaaksemme, että koe toimii, voimme ottaa kaksi oppilasta ja laittaa heidät tänne ja katsoa, mitä tapahtuu.</w:t>
      </w:r>
    </w:p>
    <w:p>
      <w:r>
        <w:rPr>
          <w:b/>
        </w:rPr>
        <w:t xml:space="preserve">Tulos</w:t>
      </w:r>
    </w:p>
    <w:p>
      <w:r>
        <w:t xml:space="preserve">No, Heidi, se on rouva Whiten klassikko. Hän melkein otti tilanteen haltuunsa tiedemessuja valvovana aikuisena, mutta sitten hän antoi kahden lapsen vallata itsensä.</w:t>
      </w:r>
    </w:p>
    <w:p>
      <w:r>
        <w:rPr>
          <w:b/>
        </w:rPr>
        <w:t xml:space="preserve">Esimerkki 5.1144</w:t>
      </w:r>
    </w:p>
    <w:p>
      <w:r>
        <w:t xml:space="preserve">Onko sinulla taas vaaleat viikset rinnassasi?</w:t>
      </w:r>
    </w:p>
    <w:p>
      <w:r>
        <w:rPr>
          <w:b/>
        </w:rPr>
        <w:t xml:space="preserve">Tulos</w:t>
      </w:r>
    </w:p>
    <w:p>
      <w:r>
        <w:t xml:space="preserve">Kyllä, mutta minun on valkaistava se itse. Kukaan ei tee sitä puolestani.</w:t>
      </w:r>
    </w:p>
    <w:p>
      <w:r>
        <w:rPr>
          <w:b/>
        </w:rPr>
        <w:t xml:space="preserve">Esimerkki 5.1145</w:t>
      </w:r>
    </w:p>
    <w:p>
      <w:r>
        <w:t xml:space="preserve">En tiedä, ansaitsetteko tämän runon, herra Brown, sen jälkeen, mitä teitte niille lapsille. Kotitaloudessa, joka antaa paljon kohteliaisuuksia, te annatte paljon ilkeitä sanoja.</w:t>
      </w:r>
    </w:p>
    <w:p>
      <w:r>
        <w:rPr>
          <w:b/>
        </w:rPr>
        <w:t xml:space="preserve">Tulos</w:t>
      </w:r>
    </w:p>
    <w:p>
      <w:r>
        <w:t xml:space="preserve">Vau, Charisma lukee runoni niin hyvin. Se kuulostaa paremmalta, kun se luetaan ääneen.</w:t>
      </w:r>
    </w:p>
    <w:p>
      <w:r>
        <w:rPr>
          <w:b/>
        </w:rPr>
        <w:t xml:space="preserve">Esimerkki 5.1146</w:t>
      </w:r>
    </w:p>
    <w:p>
      <w:r>
        <w:t xml:space="preserve">Ajattelin lähteä töistä aikaisin, jotta voisimme harrastaa seksiä.</w:t>
      </w:r>
    </w:p>
    <w:p>
      <w:r>
        <w:rPr>
          <w:b/>
        </w:rPr>
        <w:t xml:space="preserve">Tulos</w:t>
      </w:r>
    </w:p>
    <w:p>
      <w:r>
        <w:t xml:space="preserve">Se on uutta. Et yleensä osoita minulle hellyyttä.</w:t>
      </w:r>
    </w:p>
    <w:p>
      <w:r>
        <w:rPr>
          <w:b/>
        </w:rPr>
        <w:t xml:space="preserve">Esimerkki 5.1147</w:t>
      </w:r>
    </w:p>
    <w:p>
      <w:r>
        <w:t xml:space="preserve">Vitsailimme paljon The Net -elokuvan kuvauksissa.</w:t>
      </w:r>
    </w:p>
    <w:p>
      <w:r>
        <w:rPr>
          <w:b/>
        </w:rPr>
        <w:t xml:space="preserve">Tulos</w:t>
      </w:r>
    </w:p>
    <w:p>
      <w:r>
        <w:t xml:space="preserve">Elokuvassa on paljon vitsejä, vaikka se on hyvin surullinen tarina.</w:t>
      </w:r>
    </w:p>
    <w:p>
      <w:r>
        <w:rPr>
          <w:b/>
        </w:rPr>
        <w:t xml:space="preserve">Esimerkki 5.1148</w:t>
      </w:r>
    </w:p>
    <w:p>
      <w:r>
        <w:t xml:space="preserve">Tiedätkö mitä? Kadun sitä, että myrkytin vaimosi vuosia sitten.</w:t>
      </w:r>
    </w:p>
    <w:p>
      <w:r>
        <w:rPr>
          <w:b/>
        </w:rPr>
        <w:t xml:space="preserve">Tulos</w:t>
      </w:r>
    </w:p>
    <w:p>
      <w:r>
        <w:t xml:space="preserve">Olen pahoillani, että sain tietää tämän tiedon juuri nyt.</w:t>
      </w:r>
    </w:p>
    <w:p>
      <w:r>
        <w:rPr>
          <w:b/>
        </w:rPr>
        <w:t xml:space="preserve">Esimerkki 5.1149</w:t>
      </w:r>
    </w:p>
    <w:p>
      <w:r>
        <w:t xml:space="preserve">Huomasin, että olet tyhjentänyt maanalaisen järveni. Tämä järvi on ollut LaCroix-suvussani jo vuosia.</w:t>
      </w:r>
    </w:p>
    <w:p>
      <w:r>
        <w:rPr>
          <w:b/>
        </w:rPr>
        <w:t xml:space="preserve">Tulos</w:t>
      </w:r>
    </w:p>
    <w:p>
      <w:r>
        <w:t xml:space="preserve">Miksi sanot LaCroix? Mitä se tarkoittaa?</w:t>
      </w:r>
    </w:p>
    <w:p>
      <w:r>
        <w:rPr>
          <w:b/>
        </w:rPr>
        <w:t xml:space="preserve">Esimerkki 5.1150</w:t>
      </w:r>
    </w:p>
    <w:p>
      <w:r>
        <w:t xml:space="preserve">Lapset, minun oli pakko paeta yöllä ja jättää kaikki taakseni.</w:t>
      </w:r>
    </w:p>
    <w:p>
      <w:r>
        <w:rPr>
          <w:b/>
        </w:rPr>
        <w:t xml:space="preserve">Tulos</w:t>
      </w:r>
    </w:p>
    <w:p>
      <w:r>
        <w:t xml:space="preserve">Olette aivan kuin nuo papukaijat, herra Brown.</w:t>
      </w:r>
    </w:p>
    <w:p>
      <w:r>
        <w:rPr>
          <w:b/>
        </w:rPr>
        <w:t xml:space="preserve">Esimerkki 5.1151</w:t>
      </w:r>
    </w:p>
    <w:p>
      <w:r>
        <w:t xml:space="preserve">No, jos olisit välittänyt tarpeeksi ollaksesi hänen kanssaan, kun hän yritti lukea minulle iltasatua, olisit tiennyt.</w:t>
      </w:r>
    </w:p>
    <w:p>
      <w:r>
        <w:rPr>
          <w:b/>
        </w:rPr>
        <w:t xml:space="preserve">Tulos</w:t>
      </w:r>
    </w:p>
    <w:p>
      <w:r>
        <w:t xml:space="preserve">Se on totta. Tyttäremme opetti minua lukemaan.</w:t>
      </w:r>
    </w:p>
    <w:p>
      <w:r>
        <w:rPr>
          <w:b/>
        </w:rPr>
        <w:t xml:space="preserve">Esimerkki 5.1152</w:t>
      </w:r>
    </w:p>
    <w:p>
      <w:r>
        <w:t xml:space="preserve">Tiedätkö, mitä valitsisin pelattavaksi, jos voitan? Hyvää syntymäpäivää. Tehdäkseni sen Mildredille ja Benny Hillille.</w:t>
      </w:r>
    </w:p>
    <w:p>
      <w:r>
        <w:rPr>
          <w:b/>
        </w:rPr>
        <w:t xml:space="preserve">Tulos</w:t>
      </w:r>
    </w:p>
    <w:p>
      <w:r>
        <w:t xml:space="preserve">Miten se voi olla heille hyväksi, että he lähettävät heille shekin? Etkö usko, että heille maksetaan?</w:t>
      </w:r>
    </w:p>
    <w:p>
      <w:r>
        <w:rPr>
          <w:b/>
        </w:rPr>
        <w:t xml:space="preserve">Esimerkki 5.1153</w:t>
      </w:r>
    </w:p>
    <w:p>
      <w:r>
        <w:t xml:space="preserve">Valehtelin. Sanoin, että Blockbustereita oli paljon.</w:t>
      </w:r>
    </w:p>
    <w:p>
      <w:r>
        <w:rPr>
          <w:b/>
        </w:rPr>
        <w:t xml:space="preserve">Tulos</w:t>
      </w:r>
    </w:p>
    <w:p>
      <w:r>
        <w:t xml:space="preserve">Mitä muuta erilaista maailmassa on, mitä piilottelet meiltä? Saamme uutisia vain sinulta.</w:t>
      </w:r>
    </w:p>
    <w:p>
      <w:r>
        <w:rPr>
          <w:b/>
        </w:rPr>
        <w:t xml:space="preserve">Esimerkki 5.1154</w:t>
      </w:r>
    </w:p>
    <w:p>
      <w:r>
        <w:t xml:space="preserve">Ai, minä syön sitä. Kiitos.</w:t>
      </w:r>
    </w:p>
    <w:p>
      <w:r>
        <w:rPr>
          <w:b/>
        </w:rPr>
        <w:t xml:space="preserve">Tulos</w:t>
      </w:r>
    </w:p>
    <w:p>
      <w:r>
        <w:t xml:space="preserve">Hei, ei minun omaisuuttani! Sinä söit omaisuuteni.</w:t>
      </w:r>
    </w:p>
    <w:p>
      <w:r>
        <w:rPr>
          <w:b/>
        </w:rPr>
        <w:t xml:space="preserve">Esimerkki 5.1155</w:t>
      </w:r>
    </w:p>
    <w:p>
      <w:r>
        <w:t xml:space="preserve">Mitä te lapset teette kotona, kun hyvästelette toisenne? Suuteletteko suulle vai ette?</w:t>
      </w:r>
    </w:p>
    <w:p>
      <w:r>
        <w:rPr>
          <w:b/>
        </w:rPr>
        <w:t xml:space="preserve">Tulos</w:t>
      </w:r>
    </w:p>
    <w:p>
      <w:r>
        <w:t xml:space="preserve">Kättelemme kättä kotona. Se on ihan tavallinen kädenpuristus.</w:t>
      </w:r>
    </w:p>
    <w:p>
      <w:r>
        <w:rPr>
          <w:b/>
        </w:rPr>
        <w:t xml:space="preserve">Esimerkki 5.1156</w:t>
      </w:r>
    </w:p>
    <w:p>
      <w:r>
        <w:t xml:space="preserve">Tietenkin ne ovat nuken kokoisia makuupusseja. Minä olen nukke. Missä luulet minun nukkuvan?</w:t>
      </w:r>
    </w:p>
    <w:p>
      <w:r>
        <w:rPr>
          <w:b/>
        </w:rPr>
        <w:t xml:space="preserve">Tulos</w:t>
      </w:r>
    </w:p>
    <w:p>
      <w:r>
        <w:t xml:space="preserve">Ymmärrän, että olet nukke ja sinulla on nuken kokoinen makuupussi. Mutta miksi sinulla on niin monta nuken kokoista makuupussia?</w:t>
      </w:r>
    </w:p>
    <w:p>
      <w:r>
        <w:rPr>
          <w:b/>
        </w:rPr>
        <w:t xml:space="preserve">Esimerkki 5.1157</w:t>
      </w:r>
    </w:p>
    <w:p>
      <w:r>
        <w:t xml:space="preserve">Jos sinulla ei ole lippua, et pääse peliin.</w:t>
      </w:r>
    </w:p>
    <w:p>
      <w:r>
        <w:rPr>
          <w:b/>
        </w:rPr>
        <w:t xml:space="preserve">Tulos</w:t>
      </w:r>
    </w:p>
    <w:p>
      <w:r>
        <w:t xml:space="preserve">No, katso. Olen valmis menemään tänne ilman palkkaa.</w:t>
      </w:r>
    </w:p>
    <w:p>
      <w:r>
        <w:rPr>
          <w:b/>
        </w:rPr>
        <w:t xml:space="preserve">Esimerkki 5.1158</w:t>
      </w:r>
    </w:p>
    <w:p>
      <w:r>
        <w:t xml:space="preserve">Melissa, en pyydä sinua olemaan ammattilainen. Kysyn vain, näyttääkö tämä hyvältä.</w:t>
      </w:r>
    </w:p>
    <w:p>
      <w:r>
        <w:rPr>
          <w:b/>
        </w:rPr>
        <w:t xml:space="preserve">Tulos</w:t>
      </w:r>
    </w:p>
    <w:p>
      <w:r>
        <w:t xml:space="preserve">Se näyttää hyvältä. Se sopii sinulle. Olet hyvin sininen. Kaikki on hyvin laivastonsinistä, ja luulen, että se oli se väri, jota he käyttivät.</w:t>
      </w:r>
    </w:p>
    <w:p>
      <w:r>
        <w:rPr>
          <w:b/>
        </w:rPr>
        <w:t xml:space="preserve">Esimerkki 5.1159</w:t>
      </w:r>
    </w:p>
    <w:p>
      <w:r>
        <w:t xml:space="preserve">Hei, Salvatore, olit paras Jeopardyssä. Olit todella.</w:t>
      </w:r>
    </w:p>
    <w:p>
      <w:r>
        <w:rPr>
          <w:b/>
        </w:rPr>
        <w:t xml:space="preserve">Tulos</w:t>
      </w:r>
    </w:p>
    <w:p>
      <w:r>
        <w:t xml:space="preserve">Vau, fani. Onko teillä TV tässä puumajassa?</w:t>
      </w:r>
    </w:p>
    <w:p>
      <w:r>
        <w:rPr>
          <w:b/>
        </w:rPr>
        <w:t xml:space="preserve">Esimerkki 5.1160</w:t>
      </w:r>
    </w:p>
    <w:p>
      <w:r>
        <w:t xml:space="preserve">Quadge on Massapequin kirjaimellisesti kaksi askelta edellä.</w:t>
      </w:r>
    </w:p>
    <w:p>
      <w:r>
        <w:rPr>
          <w:b/>
        </w:rPr>
        <w:t xml:space="preserve">Tulos</w:t>
      </w:r>
    </w:p>
    <w:p>
      <w:r>
        <w:t xml:space="preserve">Kunpa lopettaisit koko ajan hieromasta Massapequin-perintöäsi naamalleni!</w:t>
      </w:r>
    </w:p>
    <w:p>
      <w:r>
        <w:rPr>
          <w:b/>
        </w:rPr>
        <w:t xml:space="preserve">Esimerkki 5.1161</w:t>
      </w:r>
    </w:p>
    <w:p>
      <w:r>
        <w:t xml:space="preserve">Aivan oikein. Muistan, että minulla oli ystävä, joka oli kauha. Toinen ystävä oli munakello.</w:t>
      </w:r>
    </w:p>
    <w:p>
      <w:r>
        <w:rPr>
          <w:b/>
        </w:rPr>
        <w:t xml:space="preserve">Tulos</w:t>
      </w:r>
    </w:p>
    <w:p>
      <w:r>
        <w:t xml:space="preserve">Yksi ystävistäsi oli vain sellainen tarjotin, jossa säilytetään ruokailuvälineitä.</w:t>
      </w:r>
    </w:p>
    <w:p>
      <w:r>
        <w:rPr>
          <w:b/>
        </w:rPr>
        <w:t xml:space="preserve">Esimerkki 5.1162</w:t>
      </w:r>
    </w:p>
    <w:p>
      <w:r>
        <w:t xml:space="preserve">Mukava nähdä sinua!  Mitä olet puuhaillut?</w:t>
      </w:r>
    </w:p>
    <w:p>
      <w:r>
        <w:rPr>
          <w:b/>
        </w:rPr>
        <w:t xml:space="preserve">Tulos</w:t>
      </w:r>
    </w:p>
    <w:p>
      <w:r>
        <w:t xml:space="preserve">No, nukuin viime aikoina, ja sitten te avasitte kannen, ja se oli minulle ikään kuin tyly herätys.</w:t>
      </w:r>
    </w:p>
    <w:p>
      <w:r>
        <w:rPr>
          <w:b/>
        </w:rPr>
        <w:t xml:space="preserve">Esimerkki 5.1163</w:t>
      </w:r>
    </w:p>
    <w:p>
      <w:r>
        <w:t xml:space="preserve">Phil, katso joen rannalta. Näetkö tuon alligaattorin? Se ikään kuin osoittaa meille päällään.</w:t>
      </w:r>
    </w:p>
    <w:p>
      <w:r>
        <w:rPr>
          <w:b/>
        </w:rPr>
        <w:t xml:space="preserve">Tulos</w:t>
      </w:r>
    </w:p>
    <w:p>
      <w:r>
        <w:t xml:space="preserve">En halua, että menemme lähellekään tätä alligaattoria. Emme mene sinne nukkumaan, uimaan ja tekemään ties mitä sen alligaattorin kanssa. Me hoidamme matkalaukut.</w:t>
      </w:r>
    </w:p>
    <w:p>
      <w:r>
        <w:rPr>
          <w:b/>
        </w:rPr>
        <w:t xml:space="preserve">Esimerkki 5.1164</w:t>
      </w:r>
    </w:p>
    <w:p>
      <w:r>
        <w:t xml:space="preserve">Kuule Mary, Chuck ei tiedä, että hänet on korvattu robottikameralla. Hän on vain pitänyt puhelintani lähetyksen aikana.</w:t>
      </w:r>
    </w:p>
    <w:p>
      <w:r>
        <w:rPr>
          <w:b/>
        </w:rPr>
        <w:t xml:space="preserve">Tulos</w:t>
      </w:r>
    </w:p>
    <w:p>
      <w:r>
        <w:t xml:space="preserve">Olen huomannut sen. Siksikö hän on painostanut sitä?</w:t>
      </w:r>
    </w:p>
    <w:p>
      <w:r>
        <w:rPr>
          <w:b/>
        </w:rPr>
        <w:t xml:space="preserve">Esimerkki 5.1165</w:t>
      </w:r>
    </w:p>
    <w:p>
      <w:r>
        <w:t xml:space="preserve">Meillä ei ole teille rahaa, valitettavasti. Olemme vain läpikulkumatkalla.</w:t>
      </w:r>
    </w:p>
    <w:p>
      <w:r>
        <w:rPr>
          <w:b/>
        </w:rPr>
        <w:t xml:space="preserve">Tulos</w:t>
      </w:r>
    </w:p>
    <w:p>
      <w:r>
        <w:t xml:space="preserve">Tunnistan sinut, olet se tyyppi mainostaulusta. Sinä olet se kaveri, joka pitää kakkua.</w:t>
      </w:r>
    </w:p>
    <w:p>
      <w:r>
        <w:rPr>
          <w:b/>
        </w:rPr>
        <w:t xml:space="preserve">Esimerkki 5.1166</w:t>
      </w:r>
    </w:p>
    <w:p>
      <w:r>
        <w:t xml:space="preserve">Se on loukkaus kirkkoa ja naista kohtaan.</w:t>
      </w:r>
    </w:p>
    <w:p>
      <w:r>
        <w:rPr>
          <w:b/>
        </w:rPr>
        <w:t xml:space="preserve">Tulos</w:t>
      </w:r>
    </w:p>
    <w:p>
      <w:r>
        <w:t xml:space="preserve">Olemme molemmat hyviä katolilaisia.  Palvelimme molemmat Sveitsin kaartissa monta vuotta ennen kuin ostimme tämän superjahdin.</w:t>
      </w:r>
    </w:p>
    <w:p>
      <w:r>
        <w:rPr>
          <w:b/>
        </w:rPr>
        <w:t xml:space="preserve">Esimerkki 5.1167</w:t>
      </w:r>
    </w:p>
    <w:p>
      <w:r>
        <w:t xml:space="preserve">Hetkinen, tämä kaveri on Brasiliasta, mutta hän pitää sinua brasilialaisena prinsessana?</w:t>
      </w:r>
    </w:p>
    <w:p>
      <w:r>
        <w:rPr>
          <w:b/>
        </w:rPr>
        <w:t xml:space="preserve">Tulos</w:t>
      </w:r>
    </w:p>
    <w:p>
      <w:r>
        <w:t xml:space="preserve">Nämä tyypit ovat niin tyhmiä.</w:t>
      </w:r>
    </w:p>
    <w:p>
      <w:r>
        <w:rPr>
          <w:b/>
        </w:rPr>
        <w:t xml:space="preserve">Esimerkki 5.1168</w:t>
      </w:r>
    </w:p>
    <w:p>
      <w:r>
        <w:t xml:space="preserve">Eräs todella mahtava bändi nimeltä Rabbit Hares tykkää sekoittaa kaikkia tyylejä.</w:t>
      </w:r>
    </w:p>
    <w:p>
      <w:r>
        <w:rPr>
          <w:b/>
        </w:rPr>
        <w:t xml:space="preserve">Tulos</w:t>
      </w:r>
    </w:p>
    <w:p>
      <w:r>
        <w:t xml:space="preserve">Enimmäkseen swingiä ja ska:ta.</w:t>
      </w:r>
    </w:p>
    <w:p>
      <w:r>
        <w:rPr>
          <w:b/>
        </w:rPr>
        <w:t xml:space="preserve">Esimerkki 5.1169</w:t>
      </w:r>
    </w:p>
    <w:p>
      <w:r>
        <w:t xml:space="preserve">Aiheuttaako se koskaan ongelmia? Et koskaan nukahda kokonaan ja kävelet ympyrää toinen silmä auki.</w:t>
      </w:r>
    </w:p>
    <w:p>
      <w:r>
        <w:rPr>
          <w:b/>
        </w:rPr>
        <w:t xml:space="preserve">Tulos</w:t>
      </w:r>
    </w:p>
    <w:p>
      <w:r>
        <w:t xml:space="preserve">Niin, lentokoneissa. Lentoemännät huutavat minulle aina.</w:t>
      </w:r>
    </w:p>
    <w:p>
      <w:r>
        <w:rPr>
          <w:b/>
        </w:rPr>
        <w:t xml:space="preserve">Esimerkki 5.1170</w:t>
      </w:r>
    </w:p>
    <w:p>
      <w:r>
        <w:t xml:space="preserve">Tiedätkö, haluan päästä eteenpäin tällä alalla, joten teen mitä vain sanot.</w:t>
      </w:r>
    </w:p>
    <w:p>
      <w:r>
        <w:rPr>
          <w:b/>
        </w:rPr>
        <w:t xml:space="preserve">Tulos</w:t>
      </w:r>
    </w:p>
    <w:p>
      <w:r>
        <w:t xml:space="preserve">Aivan oikein, Art.</w:t>
      </w:r>
    </w:p>
    <w:p>
      <w:r>
        <w:rPr>
          <w:b/>
        </w:rPr>
        <w:t xml:space="preserve">Esimerkki 5.1171</w:t>
      </w:r>
    </w:p>
    <w:p>
      <w:r>
        <w:t xml:space="preserve">Miksi kieltäydyt? En ole vielä edes koskenut sinuun.</w:t>
      </w:r>
    </w:p>
    <w:p>
      <w:r>
        <w:rPr>
          <w:b/>
        </w:rPr>
        <w:t xml:space="preserve">Tulos</w:t>
      </w:r>
    </w:p>
    <w:p>
      <w:r>
        <w:t xml:space="preserve">Olen pahoillani. Ajattelen vain yhtä asiaa. Minun täytyy mennä makuulle. Minulla on taas päänsärky.</w:t>
      </w:r>
    </w:p>
    <w:p>
      <w:r>
        <w:rPr>
          <w:b/>
        </w:rPr>
        <w:t xml:space="preserve">Esimerkki 5.1172</w:t>
      </w:r>
    </w:p>
    <w:p>
      <w:r>
        <w:t xml:space="preserve">Oikeasti, voisit käydä parturissa.</w:t>
      </w:r>
    </w:p>
    <w:p>
      <w:r>
        <w:rPr>
          <w:b/>
        </w:rPr>
        <w:t xml:space="preserve">Tulos</w:t>
      </w:r>
    </w:p>
    <w:p>
      <w:r>
        <w:t xml:space="preserve">Luultavasti myös parranajo olisi tarpeen. En näytä liian nuorelta viisivuotiasta näytteleväksi.</w:t>
      </w:r>
    </w:p>
    <w:p>
      <w:r>
        <w:rPr>
          <w:b/>
        </w:rPr>
        <w:t xml:space="preserve">Esimerkki 5.1173</w:t>
      </w:r>
    </w:p>
    <w:p>
      <w:r>
        <w:t xml:space="preserve">Emme ole vielä kartoittaneet uutta viemäriä, poika. Emme tiedä, mitä siellä voi olla.</w:t>
      </w:r>
    </w:p>
    <w:p>
      <w:r>
        <w:rPr>
          <w:b/>
        </w:rPr>
        <w:t xml:space="preserve">Tulos</w:t>
      </w:r>
    </w:p>
    <w:p>
      <w:r>
        <w:t xml:space="preserve">Mikä voisi mennä pieleen? Käännyt ja menet ja löydät itsesi sieltä.</w:t>
      </w:r>
    </w:p>
    <w:p>
      <w:r>
        <w:rPr>
          <w:b/>
        </w:rPr>
        <w:t xml:space="preserve">Esimerkki 5.1174</w:t>
      </w:r>
    </w:p>
    <w:p>
      <w:r>
        <w:t xml:space="preserve">Tämä on Carolyn, joka on ihminen.</w:t>
      </w:r>
    </w:p>
    <w:p>
      <w:r>
        <w:rPr>
          <w:b/>
        </w:rPr>
        <w:t xml:space="preserve">Tulos</w:t>
      </w:r>
    </w:p>
    <w:p>
      <w:r>
        <w:t xml:space="preserve">Niin esitteessä sanottiin. Virastosta.</w:t>
      </w:r>
    </w:p>
    <w:p>
      <w:r>
        <w:rPr>
          <w:b/>
        </w:rPr>
        <w:t xml:space="preserve">Esimerkki 5.1175</w:t>
      </w:r>
    </w:p>
    <w:p>
      <w:r>
        <w:t xml:space="preserve">Miten niin en voi poistua parkkihallista? Sinulla on autoni.</w:t>
      </w:r>
    </w:p>
    <w:p>
      <w:r>
        <w:rPr>
          <w:b/>
        </w:rPr>
        <w:t xml:space="preserve">Tulos</w:t>
      </w:r>
    </w:p>
    <w:p>
      <w:r>
        <w:t xml:space="preserve">Pidämme sen, kunnes saat lippusi.</w:t>
      </w:r>
    </w:p>
    <w:p>
      <w:r>
        <w:rPr>
          <w:b/>
        </w:rPr>
        <w:t xml:space="preserve">Esimerkki 5.1176</w:t>
      </w:r>
    </w:p>
    <w:p>
      <w:r>
        <w:t xml:space="preserve">Miksi uskot, että avioliittonne on ollut laskusuunnassa avioliiton jälkeen?</w:t>
      </w:r>
    </w:p>
    <w:p>
      <w:r>
        <w:rPr>
          <w:b/>
        </w:rPr>
        <w:t xml:space="preserve">Tulos</w:t>
      </w:r>
    </w:p>
    <w:p>
      <w:r>
        <w:t xml:space="preserve">En usko, että halusin oikeasti naimisiin. Luulen, että halusin vain pitää häät. Ehkä minun olisi pitänyt vain tehdä niin, löytää tyttö, joka halusi pitää häät aivan kuten minä, ja me vain pidimme häät ja lähdimme sen jälkeen omille teillemme.</w:t>
      </w:r>
    </w:p>
    <w:p>
      <w:r>
        <w:rPr>
          <w:b/>
        </w:rPr>
        <w:t xml:space="preserve">Esimerkki 5.1177</w:t>
      </w:r>
    </w:p>
    <w:p>
      <w:r>
        <w:t xml:space="preserve">Tätä vanukasta kutsutaan nimellä Budino. Sinä syöt sitä.</w:t>
      </w:r>
    </w:p>
    <w:p>
      <w:r>
        <w:rPr>
          <w:b/>
        </w:rPr>
        <w:t xml:space="preserve">Tulos</w:t>
      </w:r>
    </w:p>
    <w:p>
      <w:r>
        <w:t xml:space="preserve">Haluan uuden lastenhoitajan.</w:t>
      </w:r>
    </w:p>
    <w:p>
      <w:r>
        <w:rPr>
          <w:b/>
        </w:rPr>
        <w:t xml:space="preserve">Esimerkki 5.1178</w:t>
      </w:r>
    </w:p>
    <w:p>
      <w:r>
        <w:t xml:space="preserve">Tiedätkö, se on hassua. Kasvoin merivoimien tukikohdassa, ja he luulivat aina, että se oli Tine.</w:t>
      </w:r>
    </w:p>
    <w:p>
      <w:r>
        <w:rPr>
          <w:b/>
        </w:rPr>
        <w:t xml:space="preserve">Tulos</w:t>
      </w:r>
    </w:p>
    <w:p>
      <w:r>
        <w:t xml:space="preserve">Laivastotukikohta, Indiana? Vaimoni kävi siellä koulua.</w:t>
      </w:r>
    </w:p>
    <w:p>
      <w:r>
        <w:rPr>
          <w:b/>
        </w:rPr>
        <w:t xml:space="preserve">Esimerkki 5.1179</w:t>
      </w:r>
    </w:p>
    <w:p>
      <w:r>
        <w:t xml:space="preserve">Mitä jos Lou menisi sinuna ulos ja puhuisi talonmiehille. Silloin he luulevat puhuvansa Ryan Seacrestille.</w:t>
      </w:r>
    </w:p>
    <w:p>
      <w:r>
        <w:rPr>
          <w:b/>
        </w:rPr>
        <w:t xml:space="preserve">Tulos</w:t>
      </w:r>
    </w:p>
    <w:p>
      <w:r>
        <w:t xml:space="preserve">Todella nopeasti, meikkaan kasvojeni jättimäisen arven ennen kuin menen ulos.</w:t>
      </w:r>
    </w:p>
    <w:p>
      <w:r>
        <w:rPr>
          <w:b/>
        </w:rPr>
        <w:t xml:space="preserve">Esimerkki 5.1180</w:t>
      </w:r>
    </w:p>
    <w:p>
      <w:r>
        <w:t xml:space="preserve">Se on pieni laukku. Siinä on kaksi kissaa.</w:t>
      </w:r>
    </w:p>
    <w:p>
      <w:r>
        <w:rPr>
          <w:b/>
        </w:rPr>
        <w:t xml:space="preserve">Tulos</w:t>
      </w:r>
    </w:p>
    <w:p>
      <w:r>
        <w:t xml:space="preserve">Hei, siinä on tarpeeksi kissoja siirtämään säkki. Saavatko ne siellä mitään syötävää?</w:t>
      </w:r>
    </w:p>
    <w:p>
      <w:r>
        <w:rPr>
          <w:b/>
        </w:rPr>
        <w:t xml:space="preserve">Esimerkki 5.1181</w:t>
      </w:r>
    </w:p>
    <w:p>
      <w:r>
        <w:t xml:space="preserve">Se on myös minun syytäni. En ole hyvä päivämäärien ja asioiden muistamisen kanssa.</w:t>
      </w:r>
    </w:p>
    <w:p>
      <w:r>
        <w:rPr>
          <w:b/>
        </w:rPr>
        <w:t xml:space="preserve">Tulos</w:t>
      </w:r>
    </w:p>
    <w:p>
      <w:r>
        <w:t xml:space="preserve">Emme ole jättäneet sinua puistoon tai mitään.</w:t>
      </w:r>
    </w:p>
    <w:p>
      <w:r>
        <w:rPr>
          <w:b/>
        </w:rPr>
        <w:t xml:space="preserve">Esimerkki 5.1182</w:t>
      </w:r>
    </w:p>
    <w:p>
      <w:r>
        <w:t xml:space="preserve">No, voin kyllä höyryttää perunaa kotona!</w:t>
      </w:r>
    </w:p>
    <w:p>
      <w:r>
        <w:rPr>
          <w:b/>
        </w:rPr>
        <w:t xml:space="preserve">Tulos</w:t>
      </w:r>
    </w:p>
    <w:p>
      <w:r>
        <w:t xml:space="preserve">Tulimme tähän teatteriin syömään eksoottisia ruokia ja, myönnettäköön, suuria määriä paahtopaistia.  Naudanpaisti kuuluu ruokavalioomme.</w:t>
      </w:r>
    </w:p>
    <w:p>
      <w:r>
        <w:rPr>
          <w:b/>
        </w:rPr>
        <w:t xml:space="preserve">Esimerkki 5.1183</w:t>
      </w:r>
    </w:p>
    <w:p>
      <w:r>
        <w:t xml:space="preserve">Evelyn, onko sinulla silmälläsi joku herrasmies täällä Sport Clubilla?</w:t>
      </w:r>
    </w:p>
    <w:p>
      <w:r>
        <w:rPr>
          <w:b/>
        </w:rPr>
        <w:t xml:space="preserve">Tulos</w:t>
      </w:r>
    </w:p>
    <w:p>
      <w:r>
        <w:t xml:space="preserve">Mikä tahansa Orzaball kelpaa, mutta tämä on hyvin lähellä ja jokseenkin hyvännäköinen.</w:t>
      </w:r>
    </w:p>
    <w:p>
      <w:r>
        <w:rPr>
          <w:b/>
        </w:rPr>
        <w:t xml:space="preserve">Esimerkki 5.1184</w:t>
      </w:r>
    </w:p>
    <w:p>
      <w:r>
        <w:t xml:space="preserve">Uskon sinuun, että sinun pitäisi asettua ehdolle kaksintaistelupresidentiksi.</w:t>
      </w:r>
    </w:p>
    <w:p>
      <w:r>
        <w:rPr>
          <w:b/>
        </w:rPr>
        <w:t xml:space="preserve">Tulos</w:t>
      </w:r>
    </w:p>
    <w:p>
      <w:r>
        <w:t xml:space="preserve">Oletko tosissasi? Kuulostaa mahtavalta, jos lähden ehdolle, sinusta tulee varapuheenjohtajani.</w:t>
      </w:r>
    </w:p>
    <w:p>
      <w:r>
        <w:rPr>
          <w:b/>
        </w:rPr>
        <w:t xml:space="preserve">Esimerkki 5.1185</w:t>
      </w:r>
    </w:p>
    <w:p>
      <w:r>
        <w:t xml:space="preserve">Luulen, että todennäköisyys sille, että niin voi tapahtua, on luultavasti yhtä suuri kuin todennäköisyys, että jouduimme joka tapauksessa jumiin tänne alle. Joten tehdään se.</w:t>
      </w:r>
    </w:p>
    <w:p>
      <w:r>
        <w:rPr>
          <w:b/>
        </w:rPr>
        <w:t xml:space="preserve">Tulos</w:t>
      </w:r>
    </w:p>
    <w:p>
      <w:r>
        <w:t xml:space="preserve">Sulussa on paljon järkeä.</w:t>
      </w:r>
    </w:p>
    <w:p>
      <w:r>
        <w:rPr>
          <w:b/>
        </w:rPr>
        <w:t xml:space="preserve">Esimerkki 5.1186</w:t>
      </w:r>
    </w:p>
    <w:p>
      <w:r>
        <w:t xml:space="preserve">Hän on kusipää. Ei, ei, hän on. Voit sanoa sen.</w:t>
      </w:r>
    </w:p>
    <w:p>
      <w:r>
        <w:rPr>
          <w:b/>
        </w:rPr>
        <w:t xml:space="preserve">Tulos</w:t>
      </w:r>
    </w:p>
    <w:p>
      <w:r>
        <w:t xml:space="preserve">Mutta kyllä, pyydän anteeksi. Joten se tekee siitä OK.</w:t>
      </w:r>
    </w:p>
    <w:p>
      <w:r>
        <w:rPr>
          <w:b/>
        </w:rPr>
        <w:t xml:space="preserve">Esimerkki 5.1187</w:t>
      </w:r>
    </w:p>
    <w:p>
      <w:r>
        <w:t xml:space="preserve">Aioin valita jotain, mutta kaikki korut ovat kirottuja.</w:t>
      </w:r>
    </w:p>
    <w:p>
      <w:r>
        <w:rPr>
          <w:b/>
        </w:rPr>
        <w:t xml:space="preserve">Tulos</w:t>
      </w:r>
    </w:p>
    <w:p>
      <w:r>
        <w:t xml:space="preserve">Mutta kulta, menemme naimisiin puolentoista tunnin päästä.</w:t>
      </w:r>
    </w:p>
    <w:p>
      <w:r>
        <w:rPr>
          <w:b/>
        </w:rPr>
        <w:t xml:space="preserve">Esimerkki 5.1188</w:t>
      </w:r>
    </w:p>
    <w:p>
      <w:r>
        <w:t xml:space="preserve">Sinulla on todella outo hengitys. En osaa oikein paikantaa sitä.</w:t>
      </w:r>
    </w:p>
    <w:p>
      <w:r>
        <w:rPr>
          <w:b/>
        </w:rPr>
        <w:t xml:space="preserve">Tulos</w:t>
      </w:r>
    </w:p>
    <w:p>
      <w:r>
        <w:t xml:space="preserve">Se on Pirate's Booty, popcorn-välipala.</w:t>
      </w:r>
    </w:p>
    <w:p>
      <w:r>
        <w:rPr>
          <w:b/>
        </w:rPr>
        <w:t xml:space="preserve">Esimerkki 5.1189</w:t>
      </w:r>
    </w:p>
    <w:p>
      <w:r>
        <w:t xml:space="preserve">Kyllä, tarinassa. Hänellä on manaatti, joka sanoo: "Olet harhainen." Pohjimmiltaan. ?</w:t>
      </w:r>
    </w:p>
    <w:p>
      <w:r>
        <w:rPr>
          <w:b/>
        </w:rPr>
        <w:t xml:space="preserve">Tulos</w:t>
      </w:r>
    </w:p>
    <w:p>
      <w:r>
        <w:t xml:space="preserve">Kyllä, mutta hän ei näytä ottavan sitä Ronnieksi. Vain Darlenena.</w:t>
      </w:r>
    </w:p>
    <w:p>
      <w:r>
        <w:rPr>
          <w:b/>
        </w:rPr>
        <w:t xml:space="preserve">Esimerkki 5.1190</w:t>
      </w:r>
    </w:p>
    <w:p>
      <w:r>
        <w:t xml:space="preserve">Mistä K-pop-ryhmästä pidät eniten?</w:t>
      </w:r>
    </w:p>
    <w:p>
      <w:r>
        <w:rPr>
          <w:b/>
        </w:rPr>
        <w:t xml:space="preserve">Tulos</w:t>
      </w:r>
    </w:p>
    <w:p>
      <w:r>
        <w:t xml:space="preserve">Ai niin. Rakastan K-popia, kuten Kansas Popia.</w:t>
      </w:r>
    </w:p>
    <w:p>
      <w:r>
        <w:rPr>
          <w:b/>
        </w:rPr>
        <w:t xml:space="preserve">Esimerkki 5.1191</w:t>
      </w:r>
    </w:p>
    <w:p>
      <w:r>
        <w:t xml:space="preserve">Kaikki varmistavat. Aion tehdä työntöpotkun ja sitten selkäliikkeen ja tanssin.</w:t>
      </w:r>
    </w:p>
    <w:p>
      <w:r>
        <w:rPr>
          <w:b/>
        </w:rPr>
        <w:t xml:space="preserve">Tulos</w:t>
      </w:r>
    </w:p>
    <w:p>
      <w:r>
        <w:t xml:space="preserve">Se näyttää tosi siistiltä, mutta sitten naamasi vuotaa verta.</w:t>
      </w:r>
    </w:p>
    <w:p>
      <w:r>
        <w:rPr>
          <w:b/>
        </w:rPr>
        <w:t xml:space="preserve">Esimerkki 5.1192</w:t>
      </w:r>
    </w:p>
    <w:p>
      <w:r>
        <w:t xml:space="preserve">Bonjorno, prinssi Apasia. Se olen minä, Roberto Munini. Auttakaa minua kiillottamaan Oscarini.</w:t>
      </w:r>
    </w:p>
    <w:p>
      <w:r>
        <w:rPr>
          <w:b/>
        </w:rPr>
        <w:t xml:space="preserve">Tulos</w:t>
      </w:r>
    </w:p>
    <w:p>
      <w:r>
        <w:t xml:space="preserve">Hei, olen Getcha Bemy. Ja olen vain nainen, joka tykkää saada sitä.</w:t>
      </w:r>
    </w:p>
    <w:p>
      <w:r>
        <w:rPr>
          <w:b/>
        </w:rPr>
        <w:t xml:space="preserve">Esimerkki 5.1193</w:t>
      </w:r>
    </w:p>
    <w:p>
      <w:r>
        <w:t xml:space="preserve">Neiti Sapsworth, en halua riisua alushousujani. Niiden alla on jotain, mitä en häpeä näyttää. Se on pieni demonimies. Hän asuu täällä.</w:t>
      </w:r>
    </w:p>
    <w:p>
      <w:r>
        <w:rPr>
          <w:b/>
        </w:rPr>
        <w:t xml:space="preserve">Tulos</w:t>
      </w:r>
    </w:p>
    <w:p>
      <w:r>
        <w:t xml:space="preserve">Minulla taitaa olla aikaa uudelle manaukselle. Entä sinä?</w:t>
      </w:r>
    </w:p>
    <w:p>
      <w:r>
        <w:rPr>
          <w:b/>
        </w:rPr>
        <w:t xml:space="preserve">Esimerkki 5.1194</w:t>
      </w:r>
    </w:p>
    <w:p>
      <w:r>
        <w:t xml:space="preserve">Ymmärrän siis, että tästä uudesta laista järjestettiin suuri mielenosoitus?</w:t>
      </w:r>
    </w:p>
    <w:p>
      <w:r>
        <w:rPr>
          <w:b/>
        </w:rPr>
        <w:t xml:space="preserve">Tulos</w:t>
      </w:r>
    </w:p>
    <w:p>
      <w:r>
        <w:t xml:space="preserve">Ja sinä toit joukon jousimiehiä ja ammuit kaikki, jotka olivat eri mieltä kanssasi.</w:t>
      </w:r>
    </w:p>
    <w:p>
      <w:r>
        <w:rPr>
          <w:b/>
        </w:rPr>
        <w:t xml:space="preserve">Esimerkki 5.1195</w:t>
      </w:r>
    </w:p>
    <w:p>
      <w:r>
        <w:t xml:space="preserve">Tytöt, haluan kysyä teiltä kysymyksen. Mikä se on? Pidänkö minä luottokorttinne, vai pidättekö te ne, koska ette luota minuun?</w:t>
      </w:r>
    </w:p>
    <w:p>
      <w:r>
        <w:rPr>
          <w:b/>
        </w:rPr>
        <w:t xml:space="preserve">Tulos</w:t>
      </w:r>
    </w:p>
    <w:p>
      <w:r>
        <w:t xml:space="preserve">Entäpä tämä. Jospa ottaisimme luottokortit takaisin, ja sinä voisit tulla asumaan luoksemme?</w:t>
      </w:r>
    </w:p>
    <w:p>
      <w:r>
        <w:rPr>
          <w:b/>
        </w:rPr>
        <w:t xml:space="preserve">Esimerkki 5.1196</w:t>
      </w:r>
    </w:p>
    <w:p>
      <w:r>
        <w:t xml:space="preserve">Minulla on niin monia kokemuksia minä päivänä tahansa. Matkustan paljon bussilla.</w:t>
      </w:r>
    </w:p>
    <w:p>
      <w:r>
        <w:rPr>
          <w:b/>
        </w:rPr>
        <w:t xml:space="preserve">Tulos</w:t>
      </w:r>
    </w:p>
    <w:p>
      <w:r>
        <w:t xml:space="preserve">Vau, olet todella täydellinen tähän työhön. Kunhan et kerro kenellekään, koska silloin kuolet kymmenessä minuutissa, kuten minä juuri nyt.</w:t>
      </w:r>
    </w:p>
    <w:p>
      <w:r>
        <w:rPr>
          <w:b/>
        </w:rPr>
        <w:t xml:space="preserve">Esimerkki 5.1197</w:t>
      </w:r>
    </w:p>
    <w:p>
      <w:r>
        <w:t xml:space="preserve">Katsokaa kuviani. Tuo on Thomas Edison, eikö?</w:t>
      </w:r>
    </w:p>
    <w:p>
      <w:r>
        <w:rPr>
          <w:b/>
        </w:rPr>
        <w:t xml:space="preserve">Tulos</w:t>
      </w:r>
    </w:p>
    <w:p>
      <w:r>
        <w:t xml:space="preserve">Tuo näyttää toiselta paholaiselta.</w:t>
      </w:r>
    </w:p>
    <w:p>
      <w:r>
        <w:rPr>
          <w:b/>
        </w:rPr>
        <w:t xml:space="preserve">Esimerkki 5.1198</w:t>
      </w:r>
    </w:p>
    <w:p>
      <w:r>
        <w:t xml:space="preserve">Tarvitsemme hattuja, pingviininäyttelyssä on oltava hattuja.</w:t>
      </w:r>
    </w:p>
    <w:p>
      <w:r>
        <w:rPr>
          <w:b/>
        </w:rPr>
        <w:t xml:space="preserve">Tulos</w:t>
      </w:r>
    </w:p>
    <w:p>
      <w:r>
        <w:t xml:space="preserve">Kaverit, tämä on huijausta. Hoidan tämän kaiken huomenna.</w:t>
      </w:r>
    </w:p>
    <w:p>
      <w:r>
        <w:rPr>
          <w:b/>
        </w:rPr>
        <w:t xml:space="preserve">Esimerkki 5.1199</w:t>
      </w:r>
    </w:p>
    <w:p>
      <w:r>
        <w:t xml:space="preserve">Miksi olet niin vihainen? Olen viisi minuuttia myöhässä.</w:t>
      </w:r>
    </w:p>
    <w:p>
      <w:r>
        <w:rPr>
          <w:b/>
        </w:rPr>
        <w:t xml:space="preserve">Tulos</w:t>
      </w:r>
    </w:p>
    <w:p>
      <w:r>
        <w:t xml:space="preserve">Tiedätkö, mitä viidessä minuutissa voi tapahtua? Emme tiedä, millainen liikenne täällä keskilännessä on.</w:t>
      </w:r>
    </w:p>
    <w:p>
      <w:r>
        <w:rPr>
          <w:b/>
        </w:rPr>
        <w:t xml:space="preserve">Esimerkki 5.1200</w:t>
      </w:r>
    </w:p>
    <w:p>
      <w:r>
        <w:t xml:space="preserve">Minun on päästävä Yhdysvaltoihin. Heillä on vapauksia, joista me täällä emme voi edes uneksia.</w:t>
      </w:r>
    </w:p>
    <w:p>
      <w:r>
        <w:rPr>
          <w:b/>
        </w:rPr>
        <w:t xml:space="preserve">Tulos</w:t>
      </w:r>
    </w:p>
    <w:p>
      <w:r>
        <w:t xml:space="preserve">Aivan oikein. Sinun täytyy tehdä itsesi, tyttö. Mene Amerikkaan ja tee meidät ylpeiksi.</w:t>
      </w:r>
    </w:p>
    <w:p>
      <w:r>
        <w:rPr>
          <w:b/>
        </w:rPr>
        <w:t xml:space="preserve">Esimerkki 5.1201</w:t>
      </w:r>
    </w:p>
    <w:p>
      <w:r>
        <w:t xml:space="preserve">Teidän majesteettinne, antakaa anteeksi, että yritin saada teidät ostamaan lipun ilmalaivaan.</w:t>
      </w:r>
    </w:p>
    <w:p>
      <w:r>
        <w:rPr>
          <w:b/>
        </w:rPr>
        <w:t xml:space="preserve">Tulos</w:t>
      </w:r>
    </w:p>
    <w:p>
      <w:r>
        <w:t xml:space="preserve">Yritin olla inkognitossa, ja siksi laitoin nämä tekokorvat.</w:t>
      </w:r>
    </w:p>
    <w:p>
      <w:r>
        <w:rPr>
          <w:b/>
        </w:rPr>
        <w:t xml:space="preserve">Esimerkki 5.1202</w:t>
      </w:r>
    </w:p>
    <w:p>
      <w:r>
        <w:t xml:space="preserve">En odottanut, että se olisi osa sitä, että puku näyttäisi hyvältä.</w:t>
      </w:r>
    </w:p>
    <w:p>
      <w:r>
        <w:rPr>
          <w:b/>
        </w:rPr>
        <w:t xml:space="preserve">Tulos</w:t>
      </w:r>
    </w:p>
    <w:p>
      <w:r>
        <w:t xml:space="preserve">Tunnen itseni kauniiksi.</w:t>
      </w:r>
    </w:p>
    <w:p>
      <w:r>
        <w:rPr>
          <w:b/>
        </w:rPr>
        <w:t xml:space="preserve">Esimerkki 5.1203</w:t>
      </w:r>
    </w:p>
    <w:p>
      <w:r>
        <w:t xml:space="preserve">Hän asuu Beautervillessä. Sinun pitäisi mennä autolla hänen luokseen.</w:t>
      </w:r>
    </w:p>
    <w:p>
      <w:r>
        <w:rPr>
          <w:b/>
        </w:rPr>
        <w:t xml:space="preserve">Tulos</w:t>
      </w:r>
    </w:p>
    <w:p>
      <w:r>
        <w:t xml:space="preserve">No, voitko kuvitella sellaista temppua? Jos Jumala olisi halunnut meidän olevan autoissa, hän olisi laittanut meille pyörät.</w:t>
      </w:r>
    </w:p>
    <w:p>
      <w:r>
        <w:rPr>
          <w:b/>
        </w:rPr>
        <w:t xml:space="preserve">Esimerkki 5.1204</w:t>
      </w:r>
    </w:p>
    <w:p>
      <w:r>
        <w:t xml:space="preserve">Hei pikku neiti, tervetuloa olutkaupunkiin. Heitämme olutta naamallesi.</w:t>
      </w:r>
    </w:p>
    <w:p>
      <w:r>
        <w:rPr>
          <w:b/>
        </w:rPr>
        <w:t xml:space="preserve">Tulos</w:t>
      </w:r>
    </w:p>
    <w:p>
      <w:r>
        <w:t xml:space="preserve">Ja sitten me lyötyämme sinua päähän ilmapalloilla ja pakotamme sinut käyttämään hattua, jossa sanotaan halventavia asioita naisista.</w:t>
      </w:r>
    </w:p>
    <w:p>
      <w:r>
        <w:rPr>
          <w:b/>
        </w:rPr>
        <w:t xml:space="preserve">Esimerkki 5.1205</w:t>
      </w:r>
    </w:p>
    <w:p>
      <w:r>
        <w:t xml:space="preserve">Selvitän, missä Vlad on. Pysy sinä vain täällä murojen käytävällä. Älä liiku.</w:t>
      </w:r>
    </w:p>
    <w:p>
      <w:r>
        <w:rPr>
          <w:b/>
        </w:rPr>
        <w:t xml:space="preserve">Tulos</w:t>
      </w:r>
    </w:p>
    <w:p>
      <w:r>
        <w:t xml:space="preserve">En voi. Vasen puoleni ei enää liiku.</w:t>
      </w:r>
    </w:p>
    <w:p>
      <w:r>
        <w:rPr>
          <w:b/>
        </w:rPr>
        <w:t xml:space="preserve">Esimerkki 5.1206</w:t>
      </w:r>
    </w:p>
    <w:p>
      <w:r>
        <w:t xml:space="preserve">Miten sydämesi voi, Lisa?</w:t>
      </w:r>
    </w:p>
    <w:p>
      <w:r>
        <w:rPr>
          <w:b/>
        </w:rPr>
        <w:t xml:space="preserve">Tulos</w:t>
      </w:r>
    </w:p>
    <w:p>
      <w:r>
        <w:t xml:space="preserve">Se on hyvä. Kaikki on hyvin. Kaikki tulee olemaan hyvin. Sydämeni ei tuota minulle ongelmia, jos sitä ajattelet.</w:t>
      </w:r>
    </w:p>
    <w:p>
      <w:r>
        <w:rPr>
          <w:b/>
        </w:rPr>
        <w:t xml:space="preserve">Esimerkki 5.1207</w:t>
      </w:r>
    </w:p>
    <w:p>
      <w:r>
        <w:t xml:space="preserve">Janet, arvoisa komission jäsen, saimme juuri Ranskasta luvut, ja ne ovat valtavia. Ihmiset nousevat lentokoneisiin kymmenittäin ja tulevat tänne, ja he ovat valmiita maailmannäyttelyyn.</w:t>
      </w:r>
    </w:p>
    <w:p>
      <w:r>
        <w:rPr>
          <w:b/>
        </w:rPr>
        <w:t xml:space="preserve">Tulos</w:t>
      </w:r>
    </w:p>
    <w:p>
      <w:r>
        <w:t xml:space="preserve">Selvä. Ota yhteyttä muutamaan hotelliin ja varmista, että siellä on sänkyjä ruumiille.</w:t>
      </w:r>
    </w:p>
    <w:p>
      <w:r>
        <w:rPr>
          <w:b/>
        </w:rPr>
        <w:t xml:space="preserve">Esimerkki 5.1208</w:t>
      </w:r>
    </w:p>
    <w:p>
      <w:r>
        <w:t xml:space="preserve">Rodney, voinko antaa Tiptopille luottokorttini?</w:t>
      </w:r>
    </w:p>
    <w:p>
      <w:r>
        <w:rPr>
          <w:b/>
        </w:rPr>
        <w:t xml:space="preserve">Tulos</w:t>
      </w:r>
    </w:p>
    <w:p>
      <w:r>
        <w:t xml:space="preserve">En tiedä. Kuulitko Tiptopin sanovan, että hänellä oli ennen yritys?</w:t>
      </w:r>
    </w:p>
    <w:p>
      <w:r>
        <w:rPr>
          <w:b/>
        </w:rPr>
        <w:t xml:space="preserve">Esimerkki 5.1209</w:t>
      </w:r>
    </w:p>
    <w:p>
      <w:r>
        <w:t xml:space="preserve">Minäkään en vuokrannut Amilea täältä.</w:t>
      </w:r>
    </w:p>
    <w:p>
      <w:r>
        <w:rPr>
          <w:b/>
        </w:rPr>
        <w:t xml:space="preserve">Tulos</w:t>
      </w:r>
    </w:p>
    <w:p>
      <w:r>
        <w:t xml:space="preserve">Danielle, vuokrasitko Amilen vai et? Ja katso minua silmiin, kun kerrot minulle.</w:t>
      </w:r>
    </w:p>
    <w:p>
      <w:r>
        <w:rPr>
          <w:b/>
        </w:rPr>
        <w:t xml:space="preserve">Esimerkki 5.1210</w:t>
      </w:r>
    </w:p>
    <w:p>
      <w:r>
        <w:t xml:space="preserve">Nuo olivat minun rosoisia pieniä pillereitäni.</w:t>
      </w:r>
    </w:p>
    <w:p>
      <w:r>
        <w:rPr>
          <w:b/>
        </w:rPr>
        <w:t xml:space="preserve">Tulos</w:t>
      </w:r>
    </w:p>
    <w:p>
      <w:r>
        <w:t xml:space="preserve">Eikö olekin ironista.</w:t>
      </w:r>
    </w:p>
    <w:p>
      <w:r>
        <w:rPr>
          <w:b/>
        </w:rPr>
        <w:t xml:space="preserve">Esimerkki 5.1211</w:t>
      </w:r>
    </w:p>
    <w:p>
      <w:r>
        <w:t xml:space="preserve">Ihanko totta, sanoitko, että on syntymäpäiväsi? Haen Igorin, Svetlanan ja Gregorin.</w:t>
      </w:r>
    </w:p>
    <w:p>
      <w:r>
        <w:rPr>
          <w:b/>
        </w:rPr>
        <w:t xml:space="preserve">Tulos</w:t>
      </w:r>
    </w:p>
    <w:p>
      <w:r>
        <w:t xml:space="preserve">On 98-vuotissyntymäpäiväni. Syön jogurttia joka päivä. Olin televisiomainoksessa.</w:t>
      </w:r>
    </w:p>
    <w:p>
      <w:r>
        <w:rPr>
          <w:b/>
        </w:rPr>
        <w:t xml:space="preserve">Esimerkki 5.1212</w:t>
      </w:r>
    </w:p>
    <w:p>
      <w:r>
        <w:t xml:space="preserve">Tämä dating ryhmä on tarkoitettu enemmän, että persoonallisuuden piirteet ovat vastakkaisia.</w:t>
      </w:r>
    </w:p>
    <w:p>
      <w:r>
        <w:rPr>
          <w:b/>
        </w:rPr>
        <w:t xml:space="preserve">Tulos</w:t>
      </w:r>
    </w:p>
    <w:p>
      <w:r>
        <w:t xml:space="preserve">Minusta tämä on hyvä uutinen. Vastapäätä.</w:t>
      </w:r>
    </w:p>
    <w:p>
      <w:r>
        <w:rPr>
          <w:b/>
        </w:rPr>
        <w:t xml:space="preserve">Esimerkki 5.1213</w:t>
      </w:r>
    </w:p>
    <w:p>
      <w:r>
        <w:t xml:space="preserve">Odottakaa. Miksi sinun pitäisi käyttää poranterää salaatin kanssa?</w:t>
      </w:r>
    </w:p>
    <w:p>
      <w:r>
        <w:rPr>
          <w:b/>
        </w:rPr>
        <w:t xml:space="preserve">Tulos</w:t>
      </w:r>
    </w:p>
    <w:p>
      <w:r>
        <w:t xml:space="preserve">Ravistelen keittiössä. Makuuhuoneessa ja keittiössä, mutta aloitan keittiöstä.</w:t>
      </w:r>
    </w:p>
    <w:p>
      <w:r>
        <w:rPr>
          <w:b/>
        </w:rPr>
        <w:t xml:space="preserve">Esimerkki 5.1214</w:t>
      </w:r>
    </w:p>
    <w:p>
      <w:r>
        <w:t xml:space="preserve">Wayne Lee, pyydän, ennen kuin kuolen, onko järjestelmä syyllinen vai syytön?</w:t>
      </w:r>
    </w:p>
    <w:p>
      <w:r>
        <w:rPr>
          <w:b/>
        </w:rPr>
        <w:t xml:space="preserve">Tulos</w:t>
      </w:r>
    </w:p>
    <w:p>
      <w:r>
        <w:t xml:space="preserve">Järjestelmä? He eivät tehneet hyvää työtä tämän murhaajan löytämisessä.</w:t>
      </w:r>
    </w:p>
    <w:p>
      <w:r>
        <w:rPr>
          <w:b/>
        </w:rPr>
        <w:t xml:space="preserve">Esimerkki 5.1215</w:t>
      </w:r>
    </w:p>
    <w:p>
      <w:r>
        <w:t xml:space="preserve">Ah, hitto. Kerma on takahuoneessa. Takahuoneen vessassa.</w:t>
      </w:r>
    </w:p>
    <w:p>
      <w:r>
        <w:rPr>
          <w:b/>
        </w:rPr>
        <w:t xml:space="preserve">Tulos</w:t>
      </w:r>
    </w:p>
    <w:p>
      <w:r>
        <w:t xml:space="preserve">Pyydän, se on vain huomionhuuto. Hän haluaa vain, että joku kysyy, millainen hänen päivänsä on ja miten hänen avioliittonsa sujuu. Minusta meidän pitäisi jättää hänet huomiotta. Älä osallistu hänen säälijuhliinsa.</w:t>
      </w:r>
    </w:p>
    <w:p>
      <w:r>
        <w:rPr>
          <w:b/>
        </w:rPr>
        <w:t xml:space="preserve">Esimerkki 5.1216</w:t>
      </w:r>
    </w:p>
    <w:p>
      <w:r>
        <w:t xml:space="preserve">Hei, sairas perusrusketus Terry.</w:t>
      </w:r>
    </w:p>
    <w:p>
      <w:r>
        <w:rPr>
          <w:b/>
        </w:rPr>
        <w:t xml:space="preserve">Tulos</w:t>
      </w:r>
    </w:p>
    <w:p>
      <w:r>
        <w:t xml:space="preserve">Kiitos. Rakastan asetella.</w:t>
      </w:r>
    </w:p>
    <w:p>
      <w:r>
        <w:rPr>
          <w:b/>
        </w:rPr>
        <w:t xml:space="preserve">Esimerkki 5.1217</w:t>
      </w:r>
    </w:p>
    <w:p>
      <w:r>
        <w:t xml:space="preserve">Hänen palleissaan olevat suonet kertovat tarinan ja näyttävät jokien muodostamalta järjestelmältä. Ne kaikki virtaavat vuorilta.</w:t>
      </w:r>
    </w:p>
    <w:p>
      <w:r>
        <w:rPr>
          <w:b/>
        </w:rPr>
        <w:t xml:space="preserve">Tulos</w:t>
      </w:r>
    </w:p>
    <w:p>
      <w:r>
        <w:t xml:space="preserve">Aivan kuten ex-miehesi kasvot ovat kuin kuun kartta, tämän miehen kivekset tuovat mieleen tämän suuren kansakunnan joet.</w:t>
      </w:r>
    </w:p>
    <w:p>
      <w:r>
        <w:rPr>
          <w:b/>
        </w:rPr>
        <w:t xml:space="preserve">Esimerkki 5.1218</w:t>
      </w:r>
    </w:p>
    <w:p>
      <w:r>
        <w:t xml:space="preserve">Rouva Pearl, onko se etu- vai sukunimenne?</w:t>
      </w:r>
    </w:p>
    <w:p>
      <w:r>
        <w:rPr>
          <w:b/>
        </w:rPr>
        <w:t xml:space="preserve">Tulos</w:t>
      </w:r>
    </w:p>
    <w:p>
      <w:r>
        <w:t xml:space="preserve">Minulla on yksi nimi. Se on siis etunimeni ja sukunimeni. Neiti Pearl.</w:t>
      </w:r>
    </w:p>
    <w:p>
      <w:r>
        <w:rPr>
          <w:b/>
        </w:rPr>
        <w:t xml:space="preserve">Esimerkki 5.1219</w:t>
      </w:r>
    </w:p>
    <w:p>
      <w:r>
        <w:t xml:space="preserve">Garold, mitä mieltä olet Evelynistä? Hän on melkoinen pistooli, eikö olekin?</w:t>
      </w:r>
    </w:p>
    <w:p>
      <w:r>
        <w:rPr>
          <w:b/>
        </w:rPr>
        <w:t xml:space="preserve">Tulos</w:t>
      </w:r>
    </w:p>
    <w:p>
      <w:r>
        <w:t xml:space="preserve">Hän on ihan hyvä, täytyy sanoa. Hänellä on hyvä takakäsi.</w:t>
      </w:r>
    </w:p>
    <w:p>
      <w:r>
        <w:rPr>
          <w:b/>
        </w:rPr>
        <w:t xml:space="preserve">Esimerkki 5.1220</w:t>
      </w:r>
    </w:p>
    <w:p>
      <w:r>
        <w:t xml:space="preserve">Yö museossa on pojanpoikani Leonardin lempielokuva.</w:t>
      </w:r>
    </w:p>
    <w:p>
      <w:r>
        <w:rPr>
          <w:b/>
        </w:rPr>
        <w:t xml:space="preserve">Tulos</w:t>
      </w:r>
    </w:p>
    <w:p>
      <w:r>
        <w:t xml:space="preserve">Hän kuulostaa siistiltä pojalta. Tiedän, että se ei ehkä kuulosta hyvältä minun suustani.</w:t>
      </w:r>
    </w:p>
    <w:p>
      <w:r>
        <w:rPr>
          <w:b/>
        </w:rPr>
        <w:t xml:space="preserve">Esimerkki 5.1221</w:t>
      </w:r>
    </w:p>
    <w:p>
      <w:r>
        <w:t xml:space="preserve">Haluan tuon kynän!</w:t>
      </w:r>
    </w:p>
    <w:p>
      <w:r>
        <w:rPr>
          <w:b/>
        </w:rPr>
        <w:t xml:space="preserve">Tulos</w:t>
      </w:r>
    </w:p>
    <w:p>
      <w:r>
        <w:t xml:space="preserve">Et saa tätä kynää. Et minulta. En niin kauan kuin minulla on sylkeä suussani ja ilmaa aivoissa.</w:t>
      </w:r>
    </w:p>
    <w:p>
      <w:r>
        <w:rPr>
          <w:b/>
        </w:rPr>
        <w:t xml:space="preserve">Esimerkki 5.1222</w:t>
      </w:r>
    </w:p>
    <w:p>
      <w:r>
        <w:t xml:space="preserve">Madeline, meidän on lopetettava liikuntasali ja alettava olla hauska boutique-koulu.</w:t>
      </w:r>
    </w:p>
    <w:p>
      <w:r>
        <w:rPr>
          <w:b/>
        </w:rPr>
        <w:t xml:space="preserve">Tulos</w:t>
      </w:r>
    </w:p>
    <w:p>
      <w:r>
        <w:t xml:space="preserve">Minä näen sen. Näen 30 söpöä, keskenään sopimatonta tuolia, joihin joku on neulonut käsin päälliset.</w:t>
      </w:r>
    </w:p>
    <w:p>
      <w:r>
        <w:rPr>
          <w:b/>
        </w:rPr>
        <w:t xml:space="preserve">Esimerkki 5.1223</w:t>
      </w:r>
    </w:p>
    <w:p>
      <w:r>
        <w:t xml:space="preserve">Popcorn aiheuttaa Artille närästystä.</w:t>
      </w:r>
    </w:p>
    <w:p>
      <w:r>
        <w:rPr>
          <w:b/>
        </w:rPr>
        <w:t xml:space="preserve">Tulos</w:t>
      </w:r>
    </w:p>
    <w:p>
      <w:r>
        <w:t xml:space="preserve">Okei, mutta tämä ei ole syömistä varten. Se on vain puun ympärille pujotettavaksi. Ajattelin, että voisimme pitää juhlat.</w:t>
      </w:r>
    </w:p>
    <w:p>
      <w:r>
        <w:rPr>
          <w:b/>
        </w:rPr>
        <w:t xml:space="preserve">Esimerkki 5.1224</w:t>
      </w:r>
    </w:p>
    <w:p>
      <w:r>
        <w:t xml:space="preserve">Tässä ovat viimeisimmän konferenssimme tulokset. Olemme tulleet siihen tulokseen, että ihmisten mielestä on sopimatonta, että nuoret miehet ja nuoret naiset yökyläilevät yhdessä teidän iässänne, joten meidän on valitettavasti kieltäydyttävä pyynnöstänne.</w:t>
      </w:r>
    </w:p>
    <w:p>
      <w:r>
        <w:rPr>
          <w:b/>
        </w:rPr>
        <w:t xml:space="preserve">Tulos</w:t>
      </w:r>
    </w:p>
    <w:p>
      <w:r>
        <w:t xml:space="preserve">Tämä on ensimmäinen kerta, kun kieltäydytte jostain, mitä olen pyytänyt.</w:t>
      </w:r>
    </w:p>
    <w:p>
      <w:r>
        <w:rPr>
          <w:b/>
        </w:rPr>
        <w:t xml:space="preserve">Esimerkki 5.1225</w:t>
      </w:r>
    </w:p>
    <w:p>
      <w:r>
        <w:t xml:space="preserve">Hei, Dick.  Tässä on uutisviesti.  Olemme poliiseja ja voimme tehdä mitä haluamme.</w:t>
      </w:r>
    </w:p>
    <w:p>
      <w:r>
        <w:rPr>
          <w:b/>
        </w:rPr>
        <w:t xml:space="preserve">Tulos</w:t>
      </w:r>
    </w:p>
    <w:p>
      <w:r>
        <w:t xml:space="preserve">Aivan oikein.  Cincinnatin poliisi, etkä halua, että viemme sinut vankilaan, koska et pääsisi sieltä koskaan pois.</w:t>
      </w:r>
    </w:p>
    <w:p>
      <w:r>
        <w:rPr>
          <w:b/>
        </w:rPr>
        <w:t xml:space="preserve">Esimerkki 5.1226</w:t>
      </w:r>
    </w:p>
    <w:p>
      <w:r>
        <w:t xml:space="preserve">Kunpa lopettaisit kyselemisen Chuckista. Olet nyt naimisissa kanssani.</w:t>
      </w:r>
    </w:p>
    <w:p>
      <w:r>
        <w:rPr>
          <w:b/>
        </w:rPr>
        <w:t xml:space="preserve">Tulos</w:t>
      </w:r>
    </w:p>
    <w:p>
      <w:r>
        <w:t xml:space="preserve">Tiedän sen, mutta hän asuu naapurissa, ja menneisyys on mennyttä, mutta joskus en vain pysty unohtamaan niitä iltoja, joita vietimme yhdessä. Minä ja Chuck kuunvalossa.</w:t>
      </w:r>
    </w:p>
    <w:p>
      <w:r>
        <w:rPr>
          <w:b/>
        </w:rPr>
        <w:t xml:space="preserve">Esimerkki 5.1227</w:t>
      </w:r>
    </w:p>
    <w:p>
      <w:r>
        <w:t xml:space="preserve">Tiedän, että on myöhä, mutta käsityöläismessut jatkuvat kello 18:00 asti. En voi lähteä täältä ennen kuutta.</w:t>
      </w:r>
    </w:p>
    <w:p>
      <w:r>
        <w:rPr>
          <w:b/>
        </w:rPr>
        <w:t xml:space="preserve">Tulos</w:t>
      </w:r>
    </w:p>
    <w:p>
      <w:r>
        <w:t xml:space="preserve">Minä tiedän. Minulla on vain aina päivällinen valmiina klo 16.30, ja kello on 16.45, joten tulin käsityömessuille.</w:t>
      </w:r>
    </w:p>
    <w:p>
      <w:r>
        <w:rPr>
          <w:b/>
        </w:rPr>
        <w:t xml:space="preserve">Esimerkki 5.1228</w:t>
      </w:r>
    </w:p>
    <w:p>
      <w:r>
        <w:t xml:space="preserve">Haittaako, jos siirrän nuo Whopper-laatikot?</w:t>
      </w:r>
    </w:p>
    <w:p>
      <w:r>
        <w:rPr>
          <w:b/>
        </w:rPr>
        <w:t xml:space="preserve">Tulos</w:t>
      </w:r>
    </w:p>
    <w:p>
      <w:r>
        <w:t xml:space="preserve">Koska te olette autossani, olen testannut podcastini pilottijaksoa. WhopperMac, tiedättehän, testaan, mikä Whopper on parempi kuin Bic Mac ja mikä Big Mac on parempi kuin Whopper. Eri McDonald'sista ja Burger Kingsistä ympäri maata.</w:t>
      </w:r>
    </w:p>
    <w:p>
      <w:r>
        <w:rPr>
          <w:b/>
        </w:rPr>
        <w:t xml:space="preserve">Esimerkki 5.1229</w:t>
      </w:r>
    </w:p>
    <w:p>
      <w:r>
        <w:t xml:space="preserve">Saitko koskaan selville, minne vanhempasi menivät sen jälkeen, kun he hylkäsivät sinut?</w:t>
      </w:r>
    </w:p>
    <w:p>
      <w:r>
        <w:rPr>
          <w:b/>
        </w:rPr>
        <w:t xml:space="preserve">Tulos</w:t>
      </w:r>
    </w:p>
    <w:p>
      <w:r>
        <w:t xml:space="preserve">Tiedän, että ne ovat Alaskassa, en vain tiedä, mikä kalastajakylä Alaskassa on.</w:t>
      </w:r>
    </w:p>
    <w:p>
      <w:r>
        <w:rPr>
          <w:b/>
        </w:rPr>
        <w:t xml:space="preserve">Esimerkki 5.1230</w:t>
      </w:r>
    </w:p>
    <w:p>
      <w:r>
        <w:t xml:space="preserve">Katsokaa heitä.  Viisi naista viidessä eri asussa.</w:t>
      </w:r>
    </w:p>
    <w:p>
      <w:r>
        <w:rPr>
          <w:b/>
        </w:rPr>
        <w:t xml:space="preserve">Tulos</w:t>
      </w:r>
    </w:p>
    <w:p>
      <w:r>
        <w:t xml:space="preserve">Teknisesti ottaen he ovat kaikki samaa hahmoa, joka näyttelee eri ikäisiä ja eri tulkintoja.</w:t>
      </w:r>
    </w:p>
    <w:p>
      <w:r>
        <w:rPr>
          <w:b/>
        </w:rPr>
        <w:t xml:space="preserve">Esimerkki 5.1231</w:t>
      </w:r>
    </w:p>
    <w:p>
      <w:r>
        <w:t xml:space="preserve">Rauhoittukaa kaikki. Olen valmis antautumaan. Teen sen vain, jos teidänlaisenne lojaali, kunniallinen perhe tuo takaisin ne suu-muistot, jotka minulla oli nuorena lapsena.</w:t>
      </w:r>
    </w:p>
    <w:p>
      <w:r>
        <w:rPr>
          <w:b/>
        </w:rPr>
        <w:t xml:space="preserve">Tulos</w:t>
      </w:r>
    </w:p>
    <w:p>
      <w:r>
        <w:t xml:space="preserve">Kunnioitan suumuistoja enemmän kuin mitään muita muistoja. Itse asiassa en voi kokea muistoja, elleivät ne tule suun kautta.</w:t>
      </w:r>
    </w:p>
    <w:p>
      <w:r>
        <w:rPr>
          <w:b/>
        </w:rPr>
        <w:t xml:space="preserve">Esimerkki 5.1232</w:t>
      </w:r>
    </w:p>
    <w:p>
      <w:r>
        <w:t xml:space="preserve">Et siis tee paljon karkkikauppaa Blockbusterissa?</w:t>
      </w:r>
    </w:p>
    <w:p>
      <w:r>
        <w:rPr>
          <w:b/>
        </w:rPr>
        <w:t xml:space="preserve">Tulos</w:t>
      </w:r>
    </w:p>
    <w:p>
      <w:r>
        <w:t xml:space="preserve">Ei enää. Ennen oli.</w:t>
      </w:r>
    </w:p>
    <w:p>
      <w:r>
        <w:rPr>
          <w:b/>
        </w:rPr>
        <w:t xml:space="preserve">Esimerkki 5.1233</w:t>
      </w:r>
    </w:p>
    <w:p>
      <w:r>
        <w:t xml:space="preserve">Tässä kirjassa on paljon "sinä tiedät".</w:t>
      </w:r>
    </w:p>
    <w:p>
      <w:r>
        <w:rPr>
          <w:b/>
        </w:rPr>
        <w:t xml:space="preserve">Tulos</w:t>
      </w:r>
    </w:p>
    <w:p>
      <w:r>
        <w:t xml:space="preserve">Olen samaa mieltä, mutta katsokaa, otsikko on "tiedät, että tiedät, että tiedät tietää, tiedätkö?". </w:t>
      </w:r>
    </w:p>
    <w:p>
      <w:r>
        <w:rPr>
          <w:b/>
        </w:rPr>
        <w:t xml:space="preserve">Esimerkki 5.1234</w:t>
      </w:r>
    </w:p>
    <w:p>
      <w:r>
        <w:t xml:space="preserve">Kyllä, teemme tämän kuningattaren pukuja varten. Tiedättehän, Suits. Kuningas Harryn ja kuningatar Meghanin pieni tytär. He nimesivät hänet televisio-ohjelman mukaan.</w:t>
      </w:r>
    </w:p>
    <w:p>
      <w:r>
        <w:rPr>
          <w:b/>
        </w:rPr>
        <w:t xml:space="preserve">Tulos</w:t>
      </w:r>
    </w:p>
    <w:p>
      <w:r>
        <w:t xml:space="preserve">Olin unohtanut, millainen kulttuuri-ilmiö siitä sarjasta tuli. Kaikki rakastavat pukumiehiä.</w:t>
      </w:r>
    </w:p>
    <w:p>
      <w:r>
        <w:rPr>
          <w:b/>
        </w:rPr>
        <w:t xml:space="preserve">Esimerkki 5.1235</w:t>
      </w:r>
    </w:p>
    <w:p>
      <w:r>
        <w:t xml:space="preserve">Minulla on Blu-ray, mutta nauhurini ei pysty toistamaan sitä.</w:t>
      </w:r>
    </w:p>
    <w:p>
      <w:r>
        <w:rPr>
          <w:b/>
        </w:rPr>
        <w:t xml:space="preserve">Tulos</w:t>
      </w:r>
    </w:p>
    <w:p>
      <w:r>
        <w:t xml:space="preserve">Laitan sen 4-raidalle ja katson, mitä tapahtuu. Luojan kiitos minulla on tällainen.</w:t>
      </w:r>
    </w:p>
    <w:p>
      <w:r>
        <w:rPr>
          <w:b/>
        </w:rPr>
        <w:t xml:space="preserve">Esimerkki 5.1236</w:t>
      </w:r>
    </w:p>
    <w:p>
      <w:r>
        <w:t xml:space="preserve">Koska pelastin juuri isäni siltä, että isäsi murhasi hänet, olen samaa mieltä siitä, että isäsi on pahempi kuin minun isäni. Voit tulla meille, jos haluat.</w:t>
      </w:r>
    </w:p>
    <w:p>
      <w:r>
        <w:rPr>
          <w:b/>
        </w:rPr>
        <w:t xml:space="preserve">Tulos</w:t>
      </w:r>
    </w:p>
    <w:p>
      <w:r>
        <w:t xml:space="preserve">Tiedätkö, rehellisesti sanottuna se on todella mukava tarjous, mutta ajattelin, että mitä jos menisin vain luolaan. Mystiseen luolaan. Rakastan timantteja ja pimeitä tiloja. Ehkä asun luolassa ja olen olento.</w:t>
      </w:r>
    </w:p>
    <w:p>
      <w:r>
        <w:rPr>
          <w:b/>
        </w:rPr>
        <w:t xml:space="preserve">Esimerkki 5.1237</w:t>
      </w:r>
    </w:p>
    <w:p>
      <w:r>
        <w:t xml:space="preserve">Kyllä, olet yhä erotettu. Vanhemmat ovat raivoissaan siitä, että heidän lapsensa muuttuivat linnuiksi.</w:t>
      </w:r>
    </w:p>
    <w:p>
      <w:r>
        <w:rPr>
          <w:b/>
        </w:rPr>
        <w:t xml:space="preserve">Tulos</w:t>
      </w:r>
    </w:p>
    <w:p>
      <w:r>
        <w:t xml:space="preserve">Linnut ovat halvempia, eikä niitä tarvitse lähettää yliopistoon.</w:t>
      </w:r>
    </w:p>
    <w:p>
      <w:r>
        <w:rPr>
          <w:b/>
        </w:rPr>
        <w:t xml:space="preserve">Esimerkki 5.1238</w:t>
      </w:r>
    </w:p>
    <w:p>
      <w:r>
        <w:t xml:space="preserve">Työkaverisi ovat pahimpia ihmisiä. En pidä heistä.</w:t>
      </w:r>
    </w:p>
    <w:p>
      <w:r>
        <w:rPr>
          <w:b/>
        </w:rPr>
        <w:t xml:space="preserve">Tulos</w:t>
      </w:r>
    </w:p>
    <w:p>
      <w:r>
        <w:t xml:space="preserve">He ovat pelkkää siniväristä roskaväkeä.</w:t>
      </w:r>
    </w:p>
    <w:p>
      <w:r>
        <w:rPr>
          <w:b/>
        </w:rPr>
        <w:t xml:space="preserve">Esimerkki 5.1239</w:t>
      </w:r>
    </w:p>
    <w:p>
      <w:r>
        <w:t xml:space="preserve">Entä lapsenvahti ja lapsi?</w:t>
      </w:r>
    </w:p>
    <w:p>
      <w:r>
        <w:rPr>
          <w:b/>
        </w:rPr>
        <w:t xml:space="preserve">Tulos</w:t>
      </w:r>
    </w:p>
    <w:p>
      <w:r>
        <w:t xml:space="preserve">Ottakaa ne kaikki, sanon minä.</w:t>
      </w:r>
    </w:p>
    <w:p>
      <w:r>
        <w:rPr>
          <w:b/>
        </w:rPr>
        <w:t xml:space="preserve">Esimerkki 5.1240</w:t>
      </w:r>
    </w:p>
    <w:p>
      <w:r>
        <w:t xml:space="preserve">Emme halua saada Laurenia tuntemaan, että hän oli myöhässä.</w:t>
      </w:r>
    </w:p>
    <w:p>
      <w:r>
        <w:rPr>
          <w:b/>
        </w:rPr>
        <w:t xml:space="preserve">Tulos</w:t>
      </w:r>
    </w:p>
    <w:p>
      <w:r>
        <w:t xml:space="preserve">Jos hän tulee tänne, eikä siellä ole ketään, hän tuntee olevansa etuajassa.</w:t>
      </w:r>
    </w:p>
    <w:p>
      <w:r>
        <w:rPr>
          <w:b/>
        </w:rPr>
        <w:t xml:space="preserve">Esimerkki 5.1241</w:t>
      </w:r>
    </w:p>
    <w:p>
      <w:r>
        <w:t xml:space="preserve">Lisäsin avaruusalukseen myös 20 prosentin varastopuskurin. He polttavat tämän loppuun. Happi, ruoka, kaikki mitä he tarvitsevat pysyäkseen hengissä siellä ylhäällä, on melkein loppu.</w:t>
      </w:r>
    </w:p>
    <w:p>
      <w:r>
        <w:rPr>
          <w:b/>
        </w:rPr>
        <w:t xml:space="preserve">Tulos</w:t>
      </w:r>
    </w:p>
    <w:p>
      <w:r>
        <w:t xml:space="preserve">Luulen, että se johtuu siitä, että toinen heistä ei vain ole hiljaa. Kun testaamme astronauttejamme, meidän pitäisi testata, kuinka yksinäisiä he ovat.</w:t>
      </w:r>
    </w:p>
    <w:p>
      <w:r>
        <w:rPr>
          <w:b/>
        </w:rPr>
        <w:t xml:space="preserve">Esimerkki 5.1242</w:t>
      </w:r>
    </w:p>
    <w:p>
      <w:r>
        <w:t xml:space="preserve">Hän ei saa ottaa niitä. Hän on allerginen.</w:t>
      </w:r>
    </w:p>
    <w:p>
      <w:r>
        <w:rPr>
          <w:b/>
        </w:rPr>
        <w:t xml:space="preserve">Tulos</w:t>
      </w:r>
    </w:p>
    <w:p>
      <w:r>
        <w:t xml:space="preserve">Olen pahoillani, Groupon, en tiennyt, että sinulla on sairaus.</w:t>
      </w:r>
    </w:p>
    <w:p>
      <w:r>
        <w:rPr>
          <w:b/>
        </w:rPr>
        <w:t xml:space="preserve">Esimerkki 5.1243</w:t>
      </w:r>
    </w:p>
    <w:p>
      <w:r>
        <w:t xml:space="preserve">Luulen, että viittaat ehkä pornoon, jota katsot joka ilta.</w:t>
      </w:r>
    </w:p>
    <w:p>
      <w:r>
        <w:rPr>
          <w:b/>
        </w:rPr>
        <w:t xml:space="preserve">Tulos</w:t>
      </w:r>
    </w:p>
    <w:p>
      <w:r>
        <w:t xml:space="preserve">Voi hitto. Olet oikeassa. Minulla on tapana sekoittaa se todellisuuteen.</w:t>
      </w:r>
    </w:p>
    <w:p>
      <w:r>
        <w:rPr>
          <w:b/>
        </w:rPr>
        <w:t xml:space="preserve">Esimerkki 5.1244</w:t>
      </w:r>
    </w:p>
    <w:p>
      <w:r>
        <w:t xml:space="preserve">Kiitos, että järjestitte tämän tapaamisen kanssani. Unelmani on aina ollut työskennellä CIA:n organisaatiossa, ja otan vastaan minkä tahansa tarjolla olevan työn.</w:t>
      </w:r>
    </w:p>
    <w:p>
      <w:r>
        <w:rPr>
          <w:b/>
        </w:rPr>
        <w:t xml:space="preserve">Tulos</w:t>
      </w:r>
    </w:p>
    <w:p>
      <w:r>
        <w:t xml:space="preserve">Totta kai. Haluan olla rehellinen kanssasi. Emme etsi tällä hetkellä agentteja. Mutta meillä on toimistolla joitakin tavallisia töitä, joihin voisimme ottaa sinut mukaan.</w:t>
      </w:r>
    </w:p>
    <w:p>
      <w:r>
        <w:rPr>
          <w:b/>
        </w:rPr>
        <w:t xml:space="preserve">Esimerkki 5.1245</w:t>
      </w:r>
    </w:p>
    <w:p>
      <w:r>
        <w:t xml:space="preserve">Tapaan neljä eläinlääkäriä alueella. Minkä eläinlääkärin haluaisit?</w:t>
      </w:r>
    </w:p>
    <w:p>
      <w:r>
        <w:rPr>
          <w:b/>
        </w:rPr>
        <w:t xml:space="preserve">Tulos</w:t>
      </w:r>
    </w:p>
    <w:p>
      <w:r>
        <w:t xml:space="preserve">Näetkö neljä eläinlääkäriä? Missä me olemme, Havaijilla?</w:t>
      </w:r>
    </w:p>
    <w:p>
      <w:r>
        <w:rPr>
          <w:b/>
        </w:rPr>
        <w:t xml:space="preserve">Esimerkki 5.1246</w:t>
      </w:r>
    </w:p>
    <w:p>
      <w:r>
        <w:t xml:space="preserve">No, kun kuolimme, olimme menossa hakemaan toista pariskuntaa ja lähtemään toisille tuplatreffeille.</w:t>
      </w:r>
    </w:p>
    <w:p>
      <w:r>
        <w:rPr>
          <w:b/>
        </w:rPr>
        <w:t xml:space="preserve">Tulos</w:t>
      </w:r>
    </w:p>
    <w:p>
      <w:r>
        <w:t xml:space="preserve">Ehkä jos menisitte kanssamme tuplatreffeille, voisimme vapauttaa sielunne.</w:t>
      </w:r>
    </w:p>
    <w:p>
      <w:r>
        <w:rPr>
          <w:b/>
        </w:rPr>
        <w:t xml:space="preserve">Esimerkki 5.1247</w:t>
      </w:r>
    </w:p>
    <w:p>
      <w:r>
        <w:t xml:space="preserve">Voitko nostaa säiliön kannen, jotta voin puhua kanssasi?</w:t>
      </w:r>
    </w:p>
    <w:p>
      <w:r>
        <w:rPr>
          <w:b/>
        </w:rPr>
        <w:t xml:space="preserve">Tulos</w:t>
      </w:r>
    </w:p>
    <w:p>
      <w:r>
        <w:t xml:space="preserve">Kunpa voisin, mutta käteni ovat puutuneet. Minulle sattui aiemmin hammaslääkärissä novokaiinitapaturma.</w:t>
      </w:r>
    </w:p>
    <w:p>
      <w:r>
        <w:rPr>
          <w:b/>
        </w:rPr>
        <w:t xml:space="preserve">Esimerkki 5.1248</w:t>
      </w:r>
    </w:p>
    <w:p>
      <w:r>
        <w:t xml:space="preserve">Herra Crock, miksi kutsumme sitä, johon laitamme omenapiirakan?</w:t>
      </w:r>
    </w:p>
    <w:p>
      <w:r>
        <w:rPr>
          <w:b/>
        </w:rPr>
        <w:t xml:space="preserve">Tulos</w:t>
      </w:r>
    </w:p>
    <w:p>
      <w:r>
        <w:t xml:space="preserve">Kutsun sitä siksi, miksi haluan kutsua sitä.</w:t>
      </w:r>
    </w:p>
    <w:p>
      <w:r>
        <w:rPr>
          <w:b/>
        </w:rPr>
        <w:t xml:space="preserve">Esimerkki 5.1249</w:t>
      </w:r>
    </w:p>
    <w:p>
      <w:r>
        <w:t xml:space="preserve">Hyvä on, Terry, tämä on viimeinen kulhosi perunaa/tomaattia, okei?</w:t>
      </w:r>
    </w:p>
    <w:p>
      <w:r>
        <w:rPr>
          <w:b/>
        </w:rPr>
        <w:t xml:space="preserve">Tulos</w:t>
      </w:r>
    </w:p>
    <w:p>
      <w:r>
        <w:t xml:space="preserve">Aww, en saa tarpeekseni. Se on niin hyvää, Chef Pierre.</w:t>
      </w:r>
    </w:p>
    <w:p>
      <w:r>
        <w:rPr>
          <w:b/>
        </w:rPr>
        <w:t xml:space="preserve">Esimerkki 5.1250</w:t>
      </w:r>
    </w:p>
    <w:p>
      <w:r>
        <w:t xml:space="preserve">Olisinpa laittanut sinut tuohon kaivoon, kuten lupasin, mutta äiti esti minua.</w:t>
      </w:r>
    </w:p>
    <w:p>
      <w:r>
        <w:rPr>
          <w:b/>
        </w:rPr>
        <w:t xml:space="preserve">Tulos</w:t>
      </w:r>
    </w:p>
    <w:p>
      <w:r>
        <w:t xml:space="preserve">Et koskaan saa tilaisuutta.  Äiti on aina täällä pelastamassa minua.</w:t>
      </w:r>
    </w:p>
    <w:p>
      <w:r>
        <w:rPr>
          <w:b/>
        </w:rPr>
        <w:t xml:space="preserve">Esimerkki 5.1251</w:t>
      </w:r>
    </w:p>
    <w:p>
      <w:r>
        <w:t xml:space="preserve">Tiedättekö mitä, voitte olla ilkeitä ja loukata minua kristinuskoni perusteella. Ei se mitään.</w:t>
      </w:r>
    </w:p>
    <w:p>
      <w:r>
        <w:rPr>
          <w:b/>
        </w:rPr>
        <w:t xml:space="preserve">Tulos</w:t>
      </w:r>
    </w:p>
    <w:p>
      <w:r>
        <w:t xml:space="preserve">Tuo on hyvin kristillistä sinulta.</w:t>
      </w:r>
    </w:p>
    <w:p>
      <w:r>
        <w:rPr>
          <w:b/>
        </w:rPr>
        <w:t xml:space="preserve">Esimerkki 5.1252</w:t>
      </w:r>
    </w:p>
    <w:p>
      <w:r>
        <w:t xml:space="preserve">Eräs näyttelijäntyön opettaja puhuu aina kaloista. Joten minusta tuli pescatarian.</w:t>
      </w:r>
    </w:p>
    <w:p>
      <w:r>
        <w:rPr>
          <w:b/>
        </w:rPr>
        <w:t xml:space="preserve">Tulos</w:t>
      </w:r>
    </w:p>
    <w:p>
      <w:r>
        <w:t xml:space="preserve">Nössöt syövät kalaa. Vain nössöt. Olen miehen mies, pidän pihveistäni.</w:t>
      </w:r>
    </w:p>
    <w:p>
      <w:r>
        <w:rPr>
          <w:b/>
        </w:rPr>
        <w:t xml:space="preserve">Esimerkki 5.1253</w:t>
      </w:r>
    </w:p>
    <w:p>
      <w:r>
        <w:t xml:space="preserve">Vaikutat Jezebelleltä ja Jereltä yhdessä.</w:t>
      </w:r>
    </w:p>
    <w:p>
      <w:r>
        <w:rPr>
          <w:b/>
        </w:rPr>
        <w:t xml:space="preserve">Tulos</w:t>
      </w:r>
    </w:p>
    <w:p>
      <w:r>
        <w:t xml:space="preserve">Niin äitini sanoi, kun synnyin.</w:t>
      </w:r>
    </w:p>
    <w:p>
      <w:r>
        <w:rPr>
          <w:b/>
        </w:rPr>
        <w:t xml:space="preserve">Esimerkki 5.1254</w:t>
      </w:r>
    </w:p>
    <w:p>
      <w:r>
        <w:t xml:space="preserve">En vain tiedä, mitä valita. Heillä on yli kymmenen tuotetta.</w:t>
      </w:r>
    </w:p>
    <w:p>
      <w:r>
        <w:rPr>
          <w:b/>
        </w:rPr>
        <w:t xml:space="preserve">Tulos</w:t>
      </w:r>
    </w:p>
    <w:p>
      <w:r>
        <w:t xml:space="preserve">Ja he ovat tehneet kaikesta kakkua. Rapukakku, simpukkakakku, perunakakku, osterikakku...</w:t>
      </w:r>
    </w:p>
    <w:p>
      <w:r>
        <w:rPr>
          <w:b/>
        </w:rPr>
        <w:t xml:space="preserve">Esimerkki 5.1255</w:t>
      </w:r>
    </w:p>
    <w:p>
      <w:r>
        <w:t xml:space="preserve">Voi, viipaloin kinkkua aistikkaasti niiden kanssa, jotka ovat kotona (?).</w:t>
      </w:r>
    </w:p>
    <w:p>
      <w:r>
        <w:rPr>
          <w:b/>
        </w:rPr>
        <w:t xml:space="preserve">Tulos</w:t>
      </w:r>
    </w:p>
    <w:p>
      <w:r>
        <w:t xml:space="preserve">Tämä on kuin Patrick Swayze käsittelisi savea.</w:t>
      </w:r>
    </w:p>
    <w:p>
      <w:r>
        <w:rPr>
          <w:b/>
        </w:rPr>
        <w:t xml:space="preserve">Esimerkki 5.1256</w:t>
      </w:r>
    </w:p>
    <w:p>
      <w:r>
        <w:t xml:space="preserve">Nuori Loretta Lynn kertoi minulle nämä sanat rakkaudesta.</w:t>
      </w:r>
    </w:p>
    <w:p>
      <w:r>
        <w:rPr>
          <w:b/>
        </w:rPr>
        <w:t xml:space="preserve">Tulos</w:t>
      </w:r>
    </w:p>
    <w:p>
      <w:r>
        <w:t xml:space="preserve">Minä kiitän teitä. Aion ottaa ne todesta. Aion olla rehellinen vaimolleni heikentyneestä muististani.</w:t>
      </w:r>
    </w:p>
    <w:p>
      <w:r>
        <w:rPr>
          <w:b/>
        </w:rPr>
        <w:t xml:space="preserve">Esimerkki 5.1257</w:t>
      </w:r>
    </w:p>
    <w:p>
      <w:r>
        <w:t xml:space="preserve">Se ohjelma auttoi minua todella oppimaan englantia. Kielioppi.</w:t>
      </w:r>
    </w:p>
    <w:p>
      <w:r>
        <w:rPr>
          <w:b/>
        </w:rPr>
        <w:t xml:space="preserve">Tulos</w:t>
      </w:r>
    </w:p>
    <w:p>
      <w:r>
        <w:t xml:space="preserve">Niin, kun se hienostelija tulee kaupunkiin ja sanoo: "Onko hän sheriffi?" ja kaikki muut käyttävät lyhenteitä. Niin minä opin supistukset.</w:t>
      </w:r>
    </w:p>
    <w:p>
      <w:r>
        <w:rPr>
          <w:b/>
        </w:rPr>
        <w:t xml:space="preserve">Esimerkki 5.1258</w:t>
      </w:r>
    </w:p>
    <w:p>
      <w:r>
        <w:t xml:space="preserve">Jos joku voisi kiinnittää hameeni käteeni, minusta tulisi hieno nukke.</w:t>
      </w:r>
    </w:p>
    <w:p>
      <w:r>
        <w:rPr>
          <w:b/>
        </w:rPr>
        <w:t xml:space="preserve">Tulos</w:t>
      </w:r>
    </w:p>
    <w:p>
      <w:r>
        <w:t xml:space="preserve">Hänellä ei ole edes hame päällä. Hänellä näyttää olevan hulluja ongelmia aivoissaan.</w:t>
      </w:r>
    </w:p>
    <w:p>
      <w:r>
        <w:rPr>
          <w:b/>
        </w:rPr>
        <w:t xml:space="preserve">Esimerkki 5.1259</w:t>
      </w:r>
    </w:p>
    <w:p>
      <w:r>
        <w:t xml:space="preserve">Hei, teiltä on papuburritot loppu. Yritän saada hajua.</w:t>
      </w:r>
    </w:p>
    <w:p>
      <w:r>
        <w:rPr>
          <w:b/>
        </w:rPr>
        <w:t xml:space="preserve">Tulos</w:t>
      </w:r>
    </w:p>
    <w:p>
      <w:r>
        <w:t xml:space="preserve">Olen pahoillani siitä. Voisit mennä pyörimään hetkeksi kakkakuoppaan.</w:t>
      </w:r>
    </w:p>
    <w:p>
      <w:r>
        <w:rPr>
          <w:b/>
        </w:rPr>
        <w:t xml:space="preserve">Esimerkki 5.1260</w:t>
      </w:r>
    </w:p>
    <w:p>
      <w:r>
        <w:t xml:space="preserve">Kuka tässä luokassa osaa käyttää sanoja? Monica?</w:t>
      </w:r>
    </w:p>
    <w:p>
      <w:r>
        <w:rPr>
          <w:b/>
        </w:rPr>
        <w:t xml:space="preserve">Tulos</w:t>
      </w:r>
    </w:p>
    <w:p>
      <w:r>
        <w:t xml:space="preserve">Kyllä, olen. Olen hyvä sanojen kanssa. Ehdottomasti positiivisesti.</w:t>
      </w:r>
    </w:p>
    <w:p>
      <w:r>
        <w:rPr>
          <w:b/>
        </w:rPr>
        <w:t xml:space="preserve">Esimerkki 5.1261</w:t>
      </w:r>
    </w:p>
    <w:p>
      <w:r>
        <w:t xml:space="preserve">Kun ajattelen sinua, minun on peitettävä kasvoni, koska olen rakastunut sinuun, rivin asukas.</w:t>
      </w:r>
    </w:p>
    <w:p>
      <w:r>
        <w:rPr>
          <w:b/>
        </w:rPr>
        <w:t xml:space="preserve">Tulos</w:t>
      </w:r>
    </w:p>
    <w:p>
      <w:r>
        <w:t xml:space="preserve">No, hän sai rivin asukkaan oikein. Ehkä hän puhuu sinusta.</w:t>
      </w:r>
    </w:p>
    <w:p>
      <w:r>
        <w:rPr>
          <w:b/>
        </w:rPr>
        <w:t xml:space="preserve">Esimerkki 5.1262</w:t>
      </w:r>
    </w:p>
    <w:p>
      <w:r>
        <w:t xml:space="preserve">Emme tuhlaa enempää resursseja kuninkaaseen.</w:t>
      </w:r>
    </w:p>
    <w:p>
      <w:r>
        <w:rPr>
          <w:b/>
        </w:rPr>
        <w:t xml:space="preserve">Tulos</w:t>
      </w:r>
    </w:p>
    <w:p>
      <w:r>
        <w:t xml:space="preserve">Nämä ihmiset saattavat repiä häneltä osan, ihan sama.</w:t>
      </w:r>
    </w:p>
    <w:p>
      <w:r>
        <w:rPr>
          <w:b/>
        </w:rPr>
        <w:t xml:space="preserve">Esimerkki 5.1263</w:t>
      </w:r>
    </w:p>
    <w:p>
      <w:r>
        <w:t xml:space="preserve">Aloitamme oppitunnin ottamalla puhelimet käteen -</w:t>
      </w:r>
    </w:p>
    <w:p>
      <w:r>
        <w:rPr>
          <w:b/>
        </w:rPr>
        <w:t xml:space="preserve">Tulos</w:t>
      </w:r>
    </w:p>
    <w:p>
      <w:r>
        <w:t xml:space="preserve">Onko tuo tämä juttu tässä? Ei, se on kenkä.</w:t>
      </w:r>
    </w:p>
    <w:p>
      <w:r>
        <w:rPr>
          <w:b/>
        </w:rPr>
        <w:t xml:space="preserve">Esimerkki 5.1264</w:t>
      </w:r>
    </w:p>
    <w:p>
      <w:r>
        <w:t xml:space="preserve">Mitä tapahtui, äiti? Sulkeutuiko baari?</w:t>
      </w:r>
    </w:p>
    <w:p>
      <w:r>
        <w:rPr>
          <w:b/>
        </w:rPr>
        <w:t xml:space="preserve">Tulos</w:t>
      </w:r>
    </w:p>
    <w:p>
      <w:r>
        <w:t xml:space="preserve">Hän kutsuu minua nyt äidiksi, mutta vain kun hän sanoo jotain ilkeää.</w:t>
      </w:r>
    </w:p>
    <w:p>
      <w:r>
        <w:rPr>
          <w:b/>
        </w:rPr>
        <w:t xml:space="preserve">Esimerkki 5.1265</w:t>
      </w:r>
    </w:p>
    <w:p>
      <w:r>
        <w:t xml:space="preserve">Saitteko uudet kengät, herra Tumnus?</w:t>
      </w:r>
    </w:p>
    <w:p>
      <w:r>
        <w:rPr>
          <w:b/>
        </w:rPr>
        <w:t xml:space="preserve">Tulos</w:t>
      </w:r>
    </w:p>
    <w:p>
      <w:r>
        <w:t xml:space="preserve">Tavallaan. Maalasin kavioni näyttämään pieniltä lenkkareilta.</w:t>
      </w:r>
    </w:p>
    <w:p>
      <w:r>
        <w:rPr>
          <w:b/>
        </w:rPr>
        <w:t xml:space="preserve">Esimerkki 5.1266</w:t>
      </w:r>
    </w:p>
    <w:p>
      <w:r>
        <w:t xml:space="preserve">Poikasi on niin hurmaava. Kuinka vanha hän on?</w:t>
      </w:r>
    </w:p>
    <w:p>
      <w:r>
        <w:rPr>
          <w:b/>
        </w:rPr>
        <w:t xml:space="preserve">Tulos</w:t>
      </w:r>
    </w:p>
    <w:p>
      <w:r>
        <w:t xml:space="preserve">Hän on vain hyvin viehättävä. Hän on pikkupojan ikäinen. Viisi.</w:t>
      </w:r>
    </w:p>
    <w:p>
      <w:r>
        <w:rPr>
          <w:b/>
        </w:rPr>
        <w:t xml:space="preserve">Esimerkki 5.1267</w:t>
      </w:r>
    </w:p>
    <w:p>
      <w:r>
        <w:t xml:space="preserve">Albumit ovat ainoa asia, joka auttaa minua selviytymään elämästä ystäväni Jenniferin kanssa.</w:t>
      </w:r>
    </w:p>
    <w:p>
      <w:r>
        <w:rPr>
          <w:b/>
        </w:rPr>
        <w:t xml:space="preserve">Tulos</w:t>
      </w:r>
    </w:p>
    <w:p>
      <w:r>
        <w:t xml:space="preserve">Kulta, en haluaisi kertoa sinulle uutisia, mutta meidän on myytävä levysoitin.</w:t>
      </w:r>
    </w:p>
    <w:p>
      <w:r>
        <w:rPr>
          <w:b/>
        </w:rPr>
        <w:t xml:space="preserve">Esimerkki 5.1268</w:t>
      </w:r>
    </w:p>
    <w:p>
      <w:r>
        <w:t xml:space="preserve">Olen tehnyt kovasti töitä teille kolmen vuoden ajan, enkä tiedä, kuinka monta puhelua voin vielä soittaa ja myydä suukkopakkausta ilman palkankorotusta.</w:t>
      </w:r>
    </w:p>
    <w:p>
      <w:r>
        <w:rPr>
          <w:b/>
        </w:rPr>
        <w:t xml:space="preserve">Tulos</w:t>
      </w:r>
    </w:p>
    <w:p>
      <w:r>
        <w:t xml:space="preserve">Denise, ymmärrän. Mutta nämä suukkopakkaukset auttavat niin monia ihmisiä kaikkialla maailmassa.</w:t>
      </w:r>
    </w:p>
    <w:p>
      <w:r>
        <w:rPr>
          <w:b/>
        </w:rPr>
        <w:t xml:space="preserve">Esimerkki 5.1269</w:t>
      </w:r>
    </w:p>
    <w:p>
      <w:r>
        <w:t xml:space="preserve">Kenraali, minulla on huonoja uutisia. Operaatio Monipuolisuus on poltergeisting itsessään.</w:t>
      </w:r>
    </w:p>
    <w:p>
      <w:r>
        <w:rPr>
          <w:b/>
        </w:rPr>
        <w:t xml:space="preserve">Tulos</w:t>
      </w:r>
    </w:p>
    <w:p>
      <w:r>
        <w:t xml:space="preserve">No, no... Se on yksi asia hoidettu.</w:t>
      </w:r>
    </w:p>
    <w:p>
      <w:r>
        <w:rPr>
          <w:b/>
        </w:rPr>
        <w:t xml:space="preserve">Esimerkki 5.1270</w:t>
      </w:r>
    </w:p>
    <w:p>
      <w:r>
        <w:t xml:space="preserve">Tämä on markkinoiden hiljaisin tehosekoitin. Sillä voi tehdä pirtelöitä, eikä kukaan saa koskaan tietää.</w:t>
      </w:r>
    </w:p>
    <w:p>
      <w:r>
        <w:rPr>
          <w:b/>
        </w:rPr>
        <w:t xml:space="preserve">Tulos</w:t>
      </w:r>
    </w:p>
    <w:p>
      <w:r>
        <w:t xml:space="preserve">Oletko varma? Olen hyvin unelias, ja suuret äänet, kovat äänet, järkyttävät minua.</w:t>
      </w:r>
    </w:p>
    <w:p>
      <w:r>
        <w:rPr>
          <w:b/>
        </w:rPr>
        <w:t xml:space="preserve">Esimerkki 5.1271</w:t>
      </w:r>
    </w:p>
    <w:p>
      <w:r>
        <w:t xml:space="preserve">Anteeksi, Robert, onko sinulla tweediä?</w:t>
      </w:r>
    </w:p>
    <w:p>
      <w:r>
        <w:rPr>
          <w:b/>
        </w:rPr>
        <w:t xml:space="preserve">Tulos</w:t>
      </w:r>
    </w:p>
    <w:p>
      <w:r>
        <w:t xml:space="preserve">No, kyllä olen. Nyt on syksy.</w:t>
      </w:r>
    </w:p>
    <w:p>
      <w:r>
        <w:rPr>
          <w:b/>
        </w:rPr>
        <w:t xml:space="preserve">Esimerkki 5.1272</w:t>
      </w:r>
    </w:p>
    <w:p>
      <w:r>
        <w:t xml:space="preserve">Hienoja uutisia, kaverit. Emme tarvitse tätä kaupunkia enää, koska meistä tulee levy-artisteja.</w:t>
      </w:r>
    </w:p>
    <w:p>
      <w:r>
        <w:rPr>
          <w:b/>
        </w:rPr>
        <w:t xml:space="preserve">Tulos</w:t>
      </w:r>
    </w:p>
    <w:p>
      <w:r>
        <w:t xml:space="preserve">Poltetaan se.</w:t>
      </w:r>
    </w:p>
    <w:p>
      <w:r>
        <w:rPr>
          <w:b/>
        </w:rPr>
        <w:t xml:space="preserve">Esimerkki 5.1273</w:t>
      </w:r>
    </w:p>
    <w:p>
      <w:r>
        <w:t xml:space="preserve">Onko tyttäresi valmis menemään tansseihin vai ei?</w:t>
      </w:r>
    </w:p>
    <w:p>
      <w:r>
        <w:rPr>
          <w:b/>
        </w:rPr>
        <w:t xml:space="preserve">Tulos</w:t>
      </w:r>
    </w:p>
    <w:p>
      <w:r>
        <w:t xml:space="preserve">Kyllä, tulen heti. Puuteroin vain nenäni.</w:t>
      </w:r>
    </w:p>
    <w:p>
      <w:r>
        <w:rPr>
          <w:b/>
        </w:rPr>
        <w:t xml:space="preserve">Esimerkki 5.1274</w:t>
      </w:r>
    </w:p>
    <w:p>
      <w:r>
        <w:t xml:space="preserve">Et siis ole valmis avaamaan ovia?</w:t>
      </w:r>
    </w:p>
    <w:p>
      <w:r>
        <w:rPr>
          <w:b/>
        </w:rPr>
        <w:t xml:space="preserve">Tulos</w:t>
      </w:r>
    </w:p>
    <w:p>
      <w:r>
        <w:t xml:space="preserve">Aivan. Seisoin sairaalan ulkopuolella, kun vaimoni synnytti kolme tuntia.</w:t>
      </w:r>
    </w:p>
    <w:p>
      <w:r>
        <w:rPr>
          <w:b/>
        </w:rPr>
        <w:t xml:space="preserve">Esimerkki 5.1275</w:t>
      </w:r>
    </w:p>
    <w:p>
      <w:r>
        <w:t xml:space="preserve">Unohdan jatkuvasti, että sinusta tuli alkoholisti, koska olet niin hyvä työssäsi, että pidät huolta todella hyvin.</w:t>
      </w:r>
    </w:p>
    <w:p>
      <w:r>
        <w:rPr>
          <w:b/>
        </w:rPr>
        <w:t xml:space="preserve">Tulos</w:t>
      </w:r>
    </w:p>
    <w:p>
      <w:r>
        <w:t xml:space="preserve">Joo, kiitos Skip.</w:t>
      </w:r>
    </w:p>
    <w:p>
      <w:r>
        <w:rPr>
          <w:b/>
        </w:rPr>
        <w:t xml:space="preserve">Esimerkki 5.1276</w:t>
      </w:r>
    </w:p>
    <w:p>
      <w:r>
        <w:t xml:space="preserve">Jonathan, kertoisitko minulle, mitä haluat tehdä huviksesi?</w:t>
      </w:r>
    </w:p>
    <w:p>
      <w:r>
        <w:rPr>
          <w:b/>
        </w:rPr>
        <w:t xml:space="preserve">Tulos</w:t>
      </w:r>
    </w:p>
    <w:p>
      <w:r>
        <w:t xml:space="preserve">Voi luoja, millaiset paineet. Katsotaanpa, enimmäkseen... En näe suurinta osaa asioista. Joten enimmäkseen vain vilkutan pimeässä.</w:t>
      </w:r>
    </w:p>
    <w:p>
      <w:r>
        <w:rPr>
          <w:b/>
        </w:rPr>
        <w:t xml:space="preserve">Esimerkki 5.1277</w:t>
      </w:r>
    </w:p>
    <w:p>
      <w:r>
        <w:t xml:space="preserve">Katsoimme juuri TBS:ltä ohjelmaa nimeltä Rap Battle ja innostuimme hirveästi. Ajattelin, että jos he pystyvät tulemaan pois kupolista niin hienon materiaalin kanssa, ehkä minäkin pystyn siihen. </w:t>
      </w:r>
    </w:p>
    <w:p>
      <w:r>
        <w:rPr>
          <w:b/>
        </w:rPr>
        <w:t xml:space="preserve">Tulos</w:t>
      </w:r>
    </w:p>
    <w:p>
      <w:r>
        <w:t xml:space="preserve">Luulen, että jos se oli tarkoitus, niin totta kai. Ehkä jopa modernisoida sitä, hyvä, mutta kirjaimellisesti lukea kirjasta eikä edes yrittää noudattaa käsikirjoitusta ei toimi.</w:t>
      </w:r>
    </w:p>
    <w:p>
      <w:r>
        <w:rPr>
          <w:b/>
        </w:rPr>
        <w:t xml:space="preserve">Esimerkki 5.1278</w:t>
      </w:r>
    </w:p>
    <w:p>
      <w:r>
        <w:t xml:space="preserve">Kevin, olenko halannut sinua koko ajan?</w:t>
      </w:r>
    </w:p>
    <w:p>
      <w:r>
        <w:rPr>
          <w:b/>
        </w:rPr>
        <w:t xml:space="preserve">Tulos</w:t>
      </w:r>
    </w:p>
    <w:p>
      <w:r>
        <w:t xml:space="preserve">Kuiskaat tarinasi korvaani.</w:t>
      </w:r>
    </w:p>
    <w:p>
      <w:r>
        <w:rPr>
          <w:b/>
        </w:rPr>
        <w:t xml:space="preserve">Esimerkki 5.1279</w:t>
      </w:r>
    </w:p>
    <w:p>
      <w:r>
        <w:t xml:space="preserve">Hei, toivottavasti et pane pahaksesi, mutta kuuntelin salaa ja kuulin sinun sanovan sanan wc useita kertoja.</w:t>
      </w:r>
    </w:p>
    <w:p>
      <w:r>
        <w:rPr>
          <w:b/>
        </w:rPr>
        <w:t xml:space="preserve">Tulos</w:t>
      </w:r>
    </w:p>
    <w:p>
      <w:r>
        <w:t xml:space="preserve">Teen niin, kun jokin on mielessäni. Minulla ei ole suodatinta.</w:t>
      </w:r>
    </w:p>
    <w:p>
      <w:r>
        <w:rPr>
          <w:b/>
        </w:rPr>
        <w:t xml:space="preserve">Esimerkki 5.1280</w:t>
      </w:r>
    </w:p>
    <w:p>
      <w:r>
        <w:t xml:space="preserve">Miten on hienoa, että olet lähdössä, kun olen onnellinen, kun olet täällä?</w:t>
      </w:r>
    </w:p>
    <w:p>
      <w:r>
        <w:rPr>
          <w:b/>
        </w:rPr>
        <w:t xml:space="preserve">Tulos</w:t>
      </w:r>
    </w:p>
    <w:p>
      <w:r>
        <w:t xml:space="preserve">No, koska olen kaukana sinusta, ja niin olen onnellinen. Ja kaikki muutkin tulevat mukaani.</w:t>
      </w:r>
    </w:p>
    <w:p>
      <w:r>
        <w:rPr>
          <w:b/>
        </w:rPr>
        <w:t xml:space="preserve">Esimerkki 5.1281</w:t>
      </w:r>
    </w:p>
    <w:p>
      <w:r>
        <w:t xml:space="preserve">Haluan vain hengailla kanssasi samalla kun kuuntelen Discmaniani kuulokkeilla. Ehkä veneessä.</w:t>
      </w:r>
    </w:p>
    <w:p>
      <w:r>
        <w:rPr>
          <w:b/>
        </w:rPr>
        <w:t xml:space="preserve">Tulos</w:t>
      </w:r>
    </w:p>
    <w:p>
      <w:r>
        <w:t xml:space="preserve">Joo, istuvat vain vierekkäin. Kuulostaa hyvältä. Ja ehkä äiti, voisit liittyä seuraamme.</w:t>
      </w:r>
    </w:p>
    <w:p>
      <w:r>
        <w:rPr>
          <w:b/>
        </w:rPr>
        <w:t xml:space="preserve">Esimerkki 5.1282</w:t>
      </w:r>
    </w:p>
    <w:p>
      <w:r>
        <w:t xml:space="preserve">Täällä Pikkukaupungissa pilailu on paljon lempeämpää. Niissä juhlitaan sitä, kuka olet, ei tehdä pilaa.</w:t>
      </w:r>
    </w:p>
    <w:p>
      <w:r>
        <w:rPr>
          <w:b/>
        </w:rPr>
        <w:t xml:space="preserve">Tulos</w:t>
      </w:r>
    </w:p>
    <w:p>
      <w:r>
        <w:t xml:space="preserve">Se on totta. Mikään ei voita Tiny Town -parodiaa.</w:t>
      </w:r>
    </w:p>
    <w:p>
      <w:r>
        <w:rPr>
          <w:b/>
        </w:rPr>
        <w:t xml:space="preserve">Esimerkki 5.1283</w:t>
      </w:r>
    </w:p>
    <w:p>
      <w:r>
        <w:t xml:space="preserve">Sanoin itselleni, etten aio itkeä, koska olen jo nyt niin kuivunut kaikista lääkkeistä, joita olemme käyttäneet.</w:t>
      </w:r>
    </w:p>
    <w:p>
      <w:r>
        <w:rPr>
          <w:b/>
        </w:rPr>
        <w:t xml:space="preserve">Tulos</w:t>
      </w:r>
    </w:p>
    <w:p>
      <w:r>
        <w:t xml:space="preserve">Denise, älä itke. Sinun täytyy pitää kosteus kehossasi. Minulla ei ole varaa hankkia sinulle vettä.</w:t>
      </w:r>
    </w:p>
    <w:p>
      <w:r>
        <w:rPr>
          <w:b/>
        </w:rPr>
        <w:t xml:space="preserve">Esimerkki 5.1284</w:t>
      </w:r>
    </w:p>
    <w:p>
      <w:r>
        <w:t xml:space="preserve">Ette voi ottaa vain jäävettä. Teidän on tilattava jotain syötävää.</w:t>
      </w:r>
    </w:p>
    <w:p>
      <w:r>
        <w:rPr>
          <w:b/>
        </w:rPr>
        <w:t xml:space="preserve">Tulos</w:t>
      </w:r>
    </w:p>
    <w:p>
      <w:r>
        <w:t xml:space="preserve">Haista vittu. Vien tämän tuonne mustalle tuomarille.</w:t>
      </w:r>
    </w:p>
    <w:p>
      <w:r>
        <w:rPr>
          <w:b/>
        </w:rPr>
        <w:t xml:space="preserve">Esimerkki 5.1285</w:t>
      </w:r>
    </w:p>
    <w:p>
      <w:r>
        <w:t xml:space="preserve">Minusta tuntuu kauhealta, että kiusasin tuota lasta.</w:t>
      </w:r>
    </w:p>
    <w:p>
      <w:r>
        <w:rPr>
          <w:b/>
        </w:rPr>
        <w:t xml:space="preserve">Tulos</w:t>
      </w:r>
    </w:p>
    <w:p>
      <w:r>
        <w:t xml:space="preserve">Ja arvostelin hänen sanailuaan. En voinut vain seistä siinä ja antaa hänen höpöttää kuin lehdistösihteeri.</w:t>
      </w:r>
    </w:p>
    <w:p>
      <w:r>
        <w:rPr>
          <w:b/>
        </w:rPr>
        <w:t xml:space="preserve">Esimerkki 5.1286</w:t>
      </w:r>
    </w:p>
    <w:p>
      <w:r>
        <w:t xml:space="preserve">Fasty, onko Finding Nemo viimeinen elokuva, jonka olet nähnyt?  Oletko ollut tuossa metrossa koko ajan?</w:t>
      </w:r>
    </w:p>
    <w:p>
      <w:r>
        <w:rPr>
          <w:b/>
        </w:rPr>
        <w:t xml:space="preserve">Tulos</w:t>
      </w:r>
    </w:p>
    <w:p>
      <w:r>
        <w:t xml:space="preserve">Niin, mutta näin myös Matrix-elokuvat ja sen, jossa Chevy Chase muuttuu koiraksi.</w:t>
      </w:r>
    </w:p>
    <w:p>
      <w:r>
        <w:rPr>
          <w:b/>
        </w:rPr>
        <w:t xml:space="preserve">Esimerkki 5.1287</w:t>
      </w:r>
    </w:p>
    <w:p>
      <w:r>
        <w:t xml:space="preserve">Olen pahoillani.  En vain ole tottunut luopumaan hallinnasta.  Olen tehnyt yli 7000 esitystä Juliana.</w:t>
      </w:r>
    </w:p>
    <w:p>
      <w:r>
        <w:rPr>
          <w:b/>
        </w:rPr>
        <w:t xml:space="preserve">Tulos</w:t>
      </w:r>
    </w:p>
    <w:p>
      <w:r>
        <w:t xml:space="preserve">Eikä minulla ole koskaan ollut sellaista.  Haluaisin päästä sinne parvekkeelle.</w:t>
      </w:r>
    </w:p>
    <w:p>
      <w:r>
        <w:rPr>
          <w:b/>
        </w:rPr>
        <w:t xml:space="preserve">Esimerkki 5.1288</w:t>
      </w:r>
    </w:p>
    <w:p>
      <w:r>
        <w:t xml:space="preserve">Meidän pitäisi mainostaa. Ehkä Pennysaver-lehdessä?</w:t>
      </w:r>
    </w:p>
    <w:p>
      <w:r>
        <w:rPr>
          <w:b/>
        </w:rPr>
        <w:t xml:space="preserve">Tulos</w:t>
      </w:r>
    </w:p>
    <w:p>
      <w:r>
        <w:t xml:space="preserve">Tuo on loistava ajatus. Ihmiset rakastavat niitä. He avaavat ne ja lukevat jokaisen mainoksen. Siten säästin matonpesussa.</w:t>
      </w:r>
    </w:p>
    <w:p>
      <w:r>
        <w:rPr>
          <w:b/>
        </w:rPr>
        <w:t xml:space="preserve">Esimerkki 5.1289</w:t>
      </w:r>
    </w:p>
    <w:p>
      <w:r>
        <w:t xml:space="preserve">Tuo meteori lyhensi aikaa, se antoi meille 48 tuntia aiemmin tänään.</w:t>
      </w:r>
    </w:p>
    <w:p>
      <w:r>
        <w:rPr>
          <w:b/>
        </w:rPr>
        <w:t xml:space="preserve">Tulos</w:t>
      </w:r>
    </w:p>
    <w:p>
      <w:r>
        <w:t xml:space="preserve">Sinulla on nyt 12 tuntia aikaa. 12 tuntia pahimpaan painajaiseesi.</w:t>
      </w:r>
    </w:p>
    <w:p>
      <w:r>
        <w:rPr>
          <w:b/>
        </w:rPr>
        <w:t xml:space="preserve">Esimerkki 5.1290</w:t>
      </w:r>
    </w:p>
    <w:p>
      <w:r>
        <w:t xml:space="preserve">Unohdin mainita, että saan kohta aivohalvauksen.</w:t>
      </w:r>
    </w:p>
    <w:p>
      <w:r>
        <w:rPr>
          <w:b/>
        </w:rPr>
        <w:t xml:space="preserve">Tulos</w:t>
      </w:r>
    </w:p>
    <w:p>
      <w:r>
        <w:t xml:space="preserve">Ai, varasit yhden? Se on oikea tapa tehdä se.</w:t>
      </w:r>
    </w:p>
    <w:p>
      <w:r>
        <w:rPr>
          <w:b/>
        </w:rPr>
        <w:t xml:space="preserve">Esimerkki 5.1291</w:t>
      </w:r>
    </w:p>
    <w:p>
      <w:r>
        <w:t xml:space="preserve">Laitan taas kaikki rahani hevosten varaan, se on varmaa.</w:t>
      </w:r>
    </w:p>
    <w:p>
      <w:r>
        <w:rPr>
          <w:b/>
        </w:rPr>
        <w:t xml:space="preserve">Tulos</w:t>
      </w:r>
    </w:p>
    <w:p>
      <w:r>
        <w:t xml:space="preserve">Sinun on lyötävä vetoa heidän puolestaan. Et voi vain laittaa rahaa hevosille.</w:t>
      </w:r>
    </w:p>
    <w:p>
      <w:r>
        <w:rPr>
          <w:b/>
        </w:rPr>
        <w:t xml:space="preserve">Esimerkki 5.1292</w:t>
      </w:r>
    </w:p>
    <w:p>
      <w:r>
        <w:t xml:space="preserve">Meidän on keksittävä jonkinlainen ratkaisu veden saamiseksi.</w:t>
      </w:r>
    </w:p>
    <w:p>
      <w:r>
        <w:rPr>
          <w:b/>
        </w:rPr>
        <w:t xml:space="preserve">Tulos</w:t>
      </w:r>
    </w:p>
    <w:p>
      <w:r>
        <w:t xml:space="preserve">Voisimme etsiä toisen järven tai käyttää vessavettä.</w:t>
      </w:r>
    </w:p>
    <w:p>
      <w:r>
        <w:rPr>
          <w:b/>
        </w:rPr>
        <w:t xml:space="preserve">Esimerkki 5.1293</w:t>
      </w:r>
    </w:p>
    <w:p>
      <w:r>
        <w:t xml:space="preserve">Anna minun laittaa käteni polvellesi.</w:t>
      </w:r>
    </w:p>
    <w:p>
      <w:r>
        <w:rPr>
          <w:b/>
        </w:rPr>
        <w:t xml:space="preserve">Tulos</w:t>
      </w:r>
    </w:p>
    <w:p>
      <w:r>
        <w:t xml:space="preserve">Briff, polvi on hyvin tärkeä paikka nuorelle naiselle.</w:t>
      </w:r>
    </w:p>
    <w:p>
      <w:r>
        <w:rPr>
          <w:b/>
        </w:rPr>
        <w:t xml:space="preserve">Esimerkki 5.1294</w:t>
      </w:r>
    </w:p>
    <w:p>
      <w:r>
        <w:t xml:space="preserve">Sinulla on varmaan rahaa.</w:t>
      </w:r>
    </w:p>
    <w:p>
      <w:r>
        <w:rPr>
          <w:b/>
        </w:rPr>
        <w:t xml:space="preserve">Tulos</w:t>
      </w:r>
    </w:p>
    <w:p>
      <w:r>
        <w:t xml:space="preserve">Minä tiedän.  Olen kotoisin etelän tupakkarahoista.</w:t>
      </w:r>
    </w:p>
    <w:p>
      <w:r>
        <w:rPr>
          <w:b/>
        </w:rPr>
        <w:t xml:space="preserve">Esimerkki 5.1295</w:t>
      </w:r>
    </w:p>
    <w:p>
      <w:r>
        <w:t xml:space="preserve">Oletko nähnyt minua ennen? Olenko ollut tässä koneessa jo jonkin aikaa?</w:t>
      </w:r>
    </w:p>
    <w:p>
      <w:r>
        <w:rPr>
          <w:b/>
        </w:rPr>
        <w:t xml:space="preserve">Tulos</w:t>
      </w:r>
    </w:p>
    <w:p>
      <w:r>
        <w:t xml:space="preserve">Hyvänen aika. Olet ollut täällä alusta asti. Etkö muista?</w:t>
      </w:r>
    </w:p>
    <w:p>
      <w:r>
        <w:rPr>
          <w:b/>
        </w:rPr>
        <w:t xml:space="preserve">Esimerkki 5.1296</w:t>
      </w:r>
    </w:p>
    <w:p>
      <w:r>
        <w:t xml:space="preserve">No niin, Pip, nyt riittää. Mene istumaan.</w:t>
      </w:r>
    </w:p>
    <w:p>
      <w:r>
        <w:rPr>
          <w:b/>
        </w:rPr>
        <w:t xml:space="preserve">Tulos</w:t>
      </w:r>
    </w:p>
    <w:p>
      <w:r>
        <w:t xml:space="preserve">Olet läpimärkä. Mene kuivattelemaan, Pip.</w:t>
      </w:r>
    </w:p>
    <w:p>
      <w:r>
        <w:rPr>
          <w:b/>
        </w:rPr>
        <w:t xml:space="preserve">Esimerkki 5.1297</w:t>
      </w:r>
    </w:p>
    <w:p>
      <w:r>
        <w:t xml:space="preserve">Tämä ei kestä, kaverit. Unohdatte 10 miljoonan dollarinne. Me hoidamme tämän puolestasi. Teemme tämän ilmaiseksi.</w:t>
      </w:r>
    </w:p>
    <w:p>
      <w:r>
        <w:rPr>
          <w:b/>
        </w:rPr>
        <w:t xml:space="preserve">Tulos</w:t>
      </w:r>
    </w:p>
    <w:p>
      <w:r>
        <w:t xml:space="preserve">Kerro meille kaikkien johtoon kuuluvien nimet, niin otamme heidät pois.</w:t>
      </w:r>
    </w:p>
    <w:p>
      <w:r>
        <w:rPr>
          <w:b/>
        </w:rPr>
        <w:t xml:space="preserve">Esimerkki 5.1298</w:t>
      </w:r>
    </w:p>
    <w:p>
      <w:r>
        <w:t xml:space="preserve">Tukehdutko sinä Bibbles? Söit neljännen oliivin, etkö syökin? Tiedät, että lapset saavat syödä vain kolme oliivia.</w:t>
      </w:r>
    </w:p>
    <w:p>
      <w:r>
        <w:rPr>
          <w:b/>
        </w:rPr>
        <w:t xml:space="preserve">Tulos</w:t>
      </w:r>
    </w:p>
    <w:p>
      <w:r>
        <w:t xml:space="preserve">Testaan rajoja.</w:t>
      </w:r>
    </w:p>
    <w:p>
      <w:r>
        <w:rPr>
          <w:b/>
        </w:rPr>
        <w:t xml:space="preserve">Esimerkki 5.1299</w:t>
      </w:r>
    </w:p>
    <w:p>
      <w:r>
        <w:t xml:space="preserve">Jää epäselväksi, mitä tarkoitan. Selvittäkää se itse.</w:t>
      </w:r>
    </w:p>
    <w:p>
      <w:r>
        <w:rPr>
          <w:b/>
        </w:rPr>
        <w:t xml:space="preserve">Tulos</w:t>
      </w:r>
    </w:p>
    <w:p>
      <w:r>
        <w:t xml:space="preserve">Vihaan mysteerejä.</w:t>
      </w:r>
    </w:p>
    <w:p>
      <w:r>
        <w:rPr>
          <w:b/>
        </w:rPr>
        <w:t xml:space="preserve">Esimerkki 5.1300</w:t>
      </w:r>
    </w:p>
    <w:p>
      <w:r>
        <w:t xml:space="preserve">Etkö osaa lainkaan lykätä uskoa, Ray?</w:t>
      </w:r>
    </w:p>
    <w:p>
      <w:r>
        <w:rPr>
          <w:b/>
        </w:rPr>
        <w:t xml:space="preserve">Tulos</w:t>
      </w:r>
    </w:p>
    <w:p>
      <w:r>
        <w:t xml:space="preserve">Puhutaan jousituksesta, näen tuon kaapelin. Cathy Rigby esittää Peter Pania. Tuo ei ole poika. Ja hän on liian vanha tähän.</w:t>
      </w:r>
    </w:p>
    <w:p>
      <w:r>
        <w:rPr>
          <w:b/>
        </w:rPr>
        <w:t xml:space="preserve">Esimerkki 5.1301</w:t>
      </w:r>
    </w:p>
    <w:p>
      <w:r>
        <w:t xml:space="preserve">Hän katosi. Larissa on kadonnut. Tapahtuiko se, isä? Tapahtuiko se todella?</w:t>
      </w:r>
    </w:p>
    <w:p>
      <w:r>
        <w:rPr>
          <w:b/>
        </w:rPr>
        <w:t xml:space="preserve">Tulos</w:t>
      </w:r>
    </w:p>
    <w:p>
      <w:r>
        <w:t xml:space="preserve">Se tapahtui todella. Katsokaa, näette sen näytöllä. Siinä sinä harrastat seksiä naisen kanssa televisiossa.</w:t>
      </w:r>
    </w:p>
    <w:p>
      <w:r>
        <w:rPr>
          <w:b/>
        </w:rPr>
        <w:t xml:space="preserve">Esimerkki 5.1302</w:t>
      </w:r>
    </w:p>
    <w:p>
      <w:r>
        <w:t xml:space="preserve">Tuossa paikassa on jotakin erityistä.</w:t>
      </w:r>
    </w:p>
    <w:p>
      <w:r>
        <w:rPr>
          <w:b/>
        </w:rPr>
        <w:t xml:space="preserve">Tulos</w:t>
      </w:r>
    </w:p>
    <w:p>
      <w:r>
        <w:t xml:space="preserve">Minusta on sopimatonta, että minigolfin ulkoasuun kuuluu ruumiita.</w:t>
      </w:r>
    </w:p>
    <w:p>
      <w:r>
        <w:rPr>
          <w:b/>
        </w:rPr>
        <w:t xml:space="preserve">Esimerkki 5.1303</w:t>
      </w:r>
    </w:p>
    <w:p>
      <w:r>
        <w:t xml:space="preserve">Aivan oikein, ja tietenkin opiskelin Sorbonnen hotdog-koulussa. Pariisissa.</w:t>
      </w:r>
    </w:p>
    <w:p>
      <w:r>
        <w:rPr>
          <w:b/>
        </w:rPr>
        <w:t xml:space="preserve">Tulos</w:t>
      </w:r>
    </w:p>
    <w:p>
      <w:r>
        <w:t xml:space="preserve">Mmm. Maailman parhaat hotdogit tulevat sieltä.</w:t>
      </w:r>
    </w:p>
    <w:p>
      <w:r>
        <w:rPr>
          <w:b/>
        </w:rPr>
        <w:t xml:space="preserve">Esimerkki 5.1304</w:t>
      </w:r>
    </w:p>
    <w:p>
      <w:r>
        <w:t xml:space="preserve">Kuule, Tom, luulen, että tämä on sinulle.</w:t>
      </w:r>
    </w:p>
    <w:p>
      <w:r>
        <w:rPr>
          <w:b/>
        </w:rPr>
        <w:t xml:space="preserve">Tulos</w:t>
      </w:r>
    </w:p>
    <w:p>
      <w:r>
        <w:t xml:space="preserve">Niin kai. Olen kuullut paljon hänen tarroistaan, ja olen tarrojen suuri ystävä.</w:t>
      </w:r>
    </w:p>
    <w:p>
      <w:r>
        <w:rPr>
          <w:b/>
        </w:rPr>
        <w:t xml:space="preserve">Esimerkki 5.1305</w:t>
      </w:r>
    </w:p>
    <w:p>
      <w:r>
        <w:t xml:space="preserve">Ensimmäinen kirahviheimo tuli Tanseniasta?</w:t>
      </w:r>
    </w:p>
    <w:p>
      <w:r>
        <w:rPr>
          <w:b/>
        </w:rPr>
        <w:t xml:space="preserve">Tulos</w:t>
      </w:r>
    </w:p>
    <w:p>
      <w:r>
        <w:t xml:space="preserve">Erittäin hyvä. Pääset aikaisin kotiin, koska tiedät jo historiasi.</w:t>
      </w:r>
    </w:p>
    <w:p>
      <w:r>
        <w:rPr>
          <w:b/>
        </w:rPr>
        <w:t xml:space="preserve">Esimerkki 5.1306</w:t>
      </w:r>
    </w:p>
    <w:p>
      <w:r>
        <w:t xml:space="preserve">En tiedä, jaksanko nousta autosta.</w:t>
      </w:r>
    </w:p>
    <w:p>
      <w:r>
        <w:rPr>
          <w:b/>
        </w:rPr>
        <w:t xml:space="preserve">Tulos</w:t>
      </w:r>
    </w:p>
    <w:p>
      <w:r>
        <w:t xml:space="preserve">Ei se mitään, voin auttaa sinua. Tule tänne ylös. Nojaa vain autoa vasten.</w:t>
      </w:r>
    </w:p>
    <w:p>
      <w:r>
        <w:rPr>
          <w:b/>
        </w:rPr>
        <w:t xml:space="preserve">Esimerkki 5.1307</w:t>
      </w:r>
    </w:p>
    <w:p>
      <w:r>
        <w:t xml:space="preserve">Oletko tavannut siskoni Peggyn?</w:t>
      </w:r>
    </w:p>
    <w:p>
      <w:r>
        <w:rPr>
          <w:b/>
        </w:rPr>
        <w:t xml:space="preserve">Tulos</w:t>
      </w:r>
    </w:p>
    <w:p>
      <w:r>
        <w:t xml:space="preserve">Hei. Olen hänen siskonsa. Olen pankin asiakkaan sisko. Sattuuko teillä olemaan pullaa?</w:t>
      </w:r>
    </w:p>
    <w:p>
      <w:r>
        <w:rPr>
          <w:b/>
        </w:rPr>
        <w:t xml:space="preserve">Esimerkki 5.1308</w:t>
      </w:r>
    </w:p>
    <w:p>
      <w:r>
        <w:t xml:space="preserve">Seuraan sinua edelleen. Kun pääsi liikkuu, pääni liikkuu.</w:t>
      </w:r>
    </w:p>
    <w:p>
      <w:r>
        <w:rPr>
          <w:b/>
        </w:rPr>
        <w:t xml:space="preserve">Tulos</w:t>
      </w:r>
    </w:p>
    <w:p>
      <w:r>
        <w:t xml:space="preserve">Olet kuin yksi niistä maalauksista, joissa silmät seuraavat sinua. Kuten tuolla.</w:t>
      </w:r>
    </w:p>
    <w:p>
      <w:r>
        <w:rPr>
          <w:b/>
        </w:rPr>
        <w:t xml:space="preserve">Esimerkki 5.1309</w:t>
      </w:r>
    </w:p>
    <w:p>
      <w:r>
        <w:t xml:space="preserve">Ilmoittauduimme Yelpiin, joten saamme 10 % alennuksen viininmaistajaisista, eikö niin?</w:t>
      </w:r>
    </w:p>
    <w:p>
      <w:r>
        <w:rPr>
          <w:b/>
        </w:rPr>
        <w:t xml:space="preserve">Tulos</w:t>
      </w:r>
    </w:p>
    <w:p>
      <w:r>
        <w:t xml:space="preserve">Totta kai tiedät. Ja, saat coozies! </w:t>
      </w:r>
    </w:p>
    <w:p>
      <w:r>
        <w:rPr>
          <w:b/>
        </w:rPr>
        <w:t xml:space="preserve">Esimerkki 5.1310</w:t>
      </w:r>
    </w:p>
    <w:p>
      <w:r>
        <w:t xml:space="preserve">Unelmamuotoni on kuin seisoisin jalkapalloilla, mutta unelmamuodossa en seiso jalkapalloilla.</w:t>
      </w:r>
    </w:p>
    <w:p>
      <w:r>
        <w:rPr>
          <w:b/>
        </w:rPr>
        <w:t xml:space="preserve">Tulos</w:t>
      </w:r>
    </w:p>
    <w:p>
      <w:r>
        <w:t xml:space="preserve">SELVÄ. Jalkasi ovat siis pidemmät.</w:t>
      </w:r>
    </w:p>
    <w:p>
      <w:r>
        <w:rPr>
          <w:b/>
        </w:rPr>
        <w:t xml:space="preserve">Esimerkki 5.1311</w:t>
      </w:r>
    </w:p>
    <w:p>
      <w:r>
        <w:t xml:space="preserve">Vau, sinun ja tuon nurkassa istuvan kaverin välillä on paljon kemiaa. Teillä on vähän kiusoittelua meneillään. Vähän kuin Ross ja Rachel.</w:t>
      </w:r>
    </w:p>
    <w:p>
      <w:r>
        <w:rPr>
          <w:b/>
        </w:rPr>
        <w:t xml:space="preserve">Tulos</w:t>
      </w:r>
    </w:p>
    <w:p>
      <w:r>
        <w:t xml:space="preserve">Kuulostat vähän Nicholsilta ja Mayltä. He ovat yksi suosikkiduoistani.</w:t>
      </w:r>
    </w:p>
    <w:p>
      <w:r>
        <w:rPr>
          <w:b/>
        </w:rPr>
        <w:t xml:space="preserve">Esimerkki 5.1312</w:t>
      </w:r>
    </w:p>
    <w:p>
      <w:r>
        <w:t xml:space="preserve">Kai me vain jatkamme vampingia, en tiedä...  Hän seisoo siinä kuin peura ajovaloissa.</w:t>
      </w:r>
    </w:p>
    <w:p>
      <w:r>
        <w:rPr>
          <w:b/>
        </w:rPr>
        <w:t xml:space="preserve">Tulos</w:t>
      </w:r>
    </w:p>
    <w:p>
      <w:r>
        <w:t xml:space="preserve">Ehkä vain osoitat häntä ja sanot "Mennään!".</w:t>
      </w:r>
    </w:p>
    <w:p>
      <w:r>
        <w:rPr>
          <w:b/>
        </w:rPr>
        <w:t xml:space="preserve">Esimerkki 5.1313</w:t>
      </w:r>
    </w:p>
    <w:p>
      <w:r>
        <w:t xml:space="preserve">Isä, pallisi, pallisi näkyvät.</w:t>
      </w:r>
    </w:p>
    <w:p>
      <w:r>
        <w:rPr>
          <w:b/>
        </w:rPr>
        <w:t xml:space="preserve">Tulos</w:t>
      </w:r>
    </w:p>
    <w:p>
      <w:r>
        <w:t xml:space="preserve">Nämä olivat isäni shortsit ja hänen isänsä shortsit ennen häntä.</w:t>
      </w:r>
    </w:p>
    <w:p>
      <w:r>
        <w:rPr>
          <w:b/>
        </w:rPr>
        <w:t xml:space="preserve">Esimerkki 5.1314</w:t>
      </w:r>
    </w:p>
    <w:p>
      <w:r>
        <w:t xml:space="preserve">Siellä näyttää olevan juhlat käynnissä.</w:t>
      </w:r>
    </w:p>
    <w:p>
      <w:r>
        <w:rPr>
          <w:b/>
        </w:rPr>
        <w:t xml:space="preserve">Tulos</w:t>
      </w:r>
    </w:p>
    <w:p>
      <w:r>
        <w:t xml:space="preserve">Siellä on valtavat juhlat. Onko tuo ruumisauto?</w:t>
      </w:r>
    </w:p>
    <w:p>
      <w:r>
        <w:rPr>
          <w:b/>
        </w:rPr>
        <w:t xml:space="preserve">Esimerkki 5.1315</w:t>
      </w:r>
    </w:p>
    <w:p>
      <w:r>
        <w:t xml:space="preserve">Olen kuningattaren pää. Olen näyttelijä.</w:t>
      </w:r>
    </w:p>
    <w:p>
      <w:r>
        <w:rPr>
          <w:b/>
        </w:rPr>
        <w:t xml:space="preserve">Tulos</w:t>
      </w:r>
    </w:p>
    <w:p>
      <w:r>
        <w:t xml:space="preserve">Anna minun katsoa tämän pään sisäpuolta. Siinä sanotaan, että nimesi on Joanie, onko se oikein?</w:t>
      </w:r>
    </w:p>
    <w:p>
      <w:r>
        <w:rPr>
          <w:b/>
        </w:rPr>
        <w:t xml:space="preserve">Esimerkki 5.1316</w:t>
      </w:r>
    </w:p>
    <w:p>
      <w:r>
        <w:t xml:space="preserve">Hei, Nooky, näytät siltä kuin olisit saanut vähän turpiin.</w:t>
      </w:r>
    </w:p>
    <w:p>
      <w:r>
        <w:rPr>
          <w:b/>
        </w:rPr>
        <w:t xml:space="preserve">Tulos</w:t>
      </w:r>
    </w:p>
    <w:p>
      <w:r>
        <w:t xml:space="preserve">Niin, uudet "ystäväni" eivät pitäneet minua ystävänä.</w:t>
      </w:r>
    </w:p>
    <w:p>
      <w:r>
        <w:rPr>
          <w:b/>
        </w:rPr>
        <w:t xml:space="preserve">Esimerkki 5.1317</w:t>
      </w:r>
    </w:p>
    <w:p>
      <w:r>
        <w:t xml:space="preserve">Yritä huomenna uudelleen. Vaikuta todella pomona. Varmista vain, etteivät he pakota sinua vastaamaan kysymyksiin, joihin et osaa vastata.</w:t>
      </w:r>
    </w:p>
    <w:p>
      <w:r>
        <w:rPr>
          <w:b/>
        </w:rPr>
        <w:t xml:space="preserve">Tulos</w:t>
      </w:r>
    </w:p>
    <w:p>
      <w:r>
        <w:t xml:space="preserve">Hyvä on, voitko antaa minulle turvallisen keskustelunaiheen?</w:t>
      </w:r>
    </w:p>
    <w:p>
      <w:r>
        <w:rPr>
          <w:b/>
        </w:rPr>
        <w:t xml:space="preserve">Esimerkki 5.1318</w:t>
      </w:r>
    </w:p>
    <w:p>
      <w:r>
        <w:t xml:space="preserve">Mitä tarkoitat kuolemalla?</w:t>
      </w:r>
    </w:p>
    <w:p>
      <w:r>
        <w:rPr>
          <w:b/>
        </w:rPr>
        <w:t xml:space="preserve">Tulos</w:t>
      </w:r>
    </w:p>
    <w:p>
      <w:r>
        <w:t xml:space="preserve">Olen rikas mies, enkä pidä köyhistä ihmisistä.  Jos he eivät työskentele minulle, eli tienaavat hirveää orjapalkkaa.  Ei millään pahalla, Robert.  Olet hyvin antelias, toisin kuin minä.  Joten haluan, että teidät köyhät ihmiset potkitaan pois roskiksestani, mutta myös loukkaava ajatus siitä, että olette koskaan asuneet siellä, on loukkaus aistejani kohtaan.  Haluan, että teidät tapetaan, ja jos et tee sitä, Robert, sinulle ei ole paikkaa Dennysissä.</w:t>
      </w:r>
    </w:p>
    <w:p>
      <w:r>
        <w:rPr>
          <w:b/>
        </w:rPr>
        <w:t xml:space="preserve">Esimerkki 5.1319</w:t>
      </w:r>
    </w:p>
    <w:p>
      <w:r>
        <w:t xml:space="preserve">Voinko käyttää tämän ilmalaivalipun myöhemmin vai onko se käytettävä heti?</w:t>
      </w:r>
    </w:p>
    <w:p>
      <w:r>
        <w:rPr>
          <w:b/>
        </w:rPr>
        <w:t xml:space="preserve">Tulos</w:t>
      </w:r>
    </w:p>
    <w:p>
      <w:r>
        <w:t xml:space="preserve">Ilmalaivalippu on käytettävä nyt. </w:t>
      </w:r>
    </w:p>
    <w:p>
      <w:r>
        <w:rPr>
          <w:b/>
        </w:rPr>
        <w:t xml:space="preserve">Esimerkki 5.1320</w:t>
      </w:r>
    </w:p>
    <w:p>
      <w:r>
        <w:t xml:space="preserve">Tämä on vaikeaa. Se on vaikea. Mutta minun aikani on päättymässä. Joten en voi olla kanssasi enää kauan.</w:t>
      </w:r>
    </w:p>
    <w:p>
      <w:r>
        <w:rPr>
          <w:b/>
        </w:rPr>
        <w:t xml:space="preserve">Tulos</w:t>
      </w:r>
    </w:p>
    <w:p>
      <w:r>
        <w:t xml:space="preserve">Teidän majesteettinne, mitä? Mitä teemme käärölle?</w:t>
      </w:r>
    </w:p>
    <w:p>
      <w:r>
        <w:rPr>
          <w:b/>
        </w:rPr>
        <w:t xml:space="preserve">Esimerkki 5.1321</w:t>
      </w:r>
    </w:p>
    <w:p>
      <w:r>
        <w:t xml:space="preserve">Teidän kaikkien pitäisi tietää, että poikani, pastori St. Augustine, hänen seksikumppaninsa on lähtenyt. Hän on kirjaimellisesti kadonnut savuna ilmaan Saatanan taikuuden avulla.</w:t>
      </w:r>
    </w:p>
    <w:p>
      <w:r>
        <w:rPr>
          <w:b/>
        </w:rPr>
        <w:t xml:space="preserve">Tulos</w:t>
      </w:r>
    </w:p>
    <w:p>
      <w:r>
        <w:t xml:space="preserve">Tämä on täydellistä, koska se tarkoittaa, että meillä voi olla eri tyttö joka viikko.</w:t>
      </w:r>
    </w:p>
    <w:p>
      <w:r>
        <w:rPr>
          <w:b/>
        </w:rPr>
        <w:t xml:space="preserve">Esimerkki 5.1322</w:t>
      </w:r>
    </w:p>
    <w:p>
      <w:r>
        <w:t xml:space="preserve">Äitisi ja minä emme tulleet tähän maahan, jotta voisit olla jonkinlainen näyttelijä.</w:t>
      </w:r>
    </w:p>
    <w:p>
      <w:r>
        <w:rPr>
          <w:b/>
        </w:rPr>
        <w:t xml:space="preserve">Tulos</w:t>
      </w:r>
    </w:p>
    <w:p>
      <w:r>
        <w:t xml:space="preserve">Menen sitten uutisankkuriksi. Anna minun olla uutisankkuri.</w:t>
      </w:r>
    </w:p>
    <w:p>
      <w:r>
        <w:rPr>
          <w:b/>
        </w:rPr>
        <w:t xml:space="preserve">Esimerkki 5.1323</w:t>
      </w:r>
    </w:p>
    <w:p>
      <w:r>
        <w:t xml:space="preserve">Hetkinen. En ymmärrä, Jonathan. Kuka tuo pieni tyttö on? Hän näyttää aivan sinulta.</w:t>
      </w:r>
    </w:p>
    <w:p>
      <w:r>
        <w:rPr>
          <w:b/>
        </w:rPr>
        <w:t xml:space="preserve">Tulos</w:t>
      </w:r>
    </w:p>
    <w:p>
      <w:r>
        <w:t xml:space="preserve">Voi, Janice. Pelkäänpä, että olen ollut likainen koira.</w:t>
      </w:r>
    </w:p>
    <w:p>
      <w:r>
        <w:rPr>
          <w:b/>
        </w:rPr>
        <w:t xml:space="preserve">Esimerkki 5.1324</w:t>
      </w:r>
    </w:p>
    <w:p>
      <w:r>
        <w:t xml:space="preserve">Emmekö me ratsasta haiden selässä? Hyvä on.</w:t>
      </w:r>
    </w:p>
    <w:p>
      <w:r>
        <w:rPr>
          <w:b/>
        </w:rPr>
        <w:t xml:space="preserve">Tulos</w:t>
      </w:r>
    </w:p>
    <w:p>
      <w:r>
        <w:t xml:space="preserve">Delfiinien ja haiden välillä näyttää siltä, että delfiinit antavat meidän ratsastaa niillä todennäköisemmin.</w:t>
      </w:r>
    </w:p>
    <w:p>
      <w:r>
        <w:rPr>
          <w:b/>
        </w:rPr>
        <w:t xml:space="preserve">Esimerkki 5.1325</w:t>
      </w:r>
    </w:p>
    <w:p>
      <w:r>
        <w:t xml:space="preserve">Olen enemmänkin introvertti mies.</w:t>
      </w:r>
    </w:p>
    <w:p>
      <w:r>
        <w:rPr>
          <w:b/>
        </w:rPr>
        <w:t xml:space="preserve">Tulos</w:t>
      </w:r>
    </w:p>
    <w:p>
      <w:r>
        <w:t xml:space="preserve">Katsokaa, ette ole tosissanne, teillä on kaikki hänen sarjakuvansa!</w:t>
      </w:r>
    </w:p>
    <w:p>
      <w:r>
        <w:rPr>
          <w:b/>
        </w:rPr>
        <w:t xml:space="preserve">Esimerkki 5.1326</w:t>
      </w:r>
    </w:p>
    <w:p>
      <w:r>
        <w:t xml:space="preserve">Minun on tiedettävä eräs asia, ennen kuin vuokraan sinulle asunnon. Vuodattaako pörröinen kissasi joka paikkaan?</w:t>
      </w:r>
    </w:p>
    <w:p>
      <w:r>
        <w:rPr>
          <w:b/>
        </w:rPr>
        <w:t xml:space="preserve">Tulos</w:t>
      </w:r>
    </w:p>
    <w:p>
      <w:r>
        <w:t xml:space="preserve">No, hän tekee, mutta minä siivoan. Olen siisti ihminen.</w:t>
      </w:r>
    </w:p>
    <w:p>
      <w:r>
        <w:rPr>
          <w:b/>
        </w:rPr>
        <w:t xml:space="preserve">Esimerkki 5.1327</w:t>
      </w:r>
    </w:p>
    <w:p>
      <w:r>
        <w:t xml:space="preserve">Valmistuminen on alkamassa. Vau, se on Jack Thunderstorms!</w:t>
      </w:r>
    </w:p>
    <w:p>
      <w:r>
        <w:rPr>
          <w:b/>
        </w:rPr>
        <w:t xml:space="preserve">Tulos</w:t>
      </w:r>
    </w:p>
    <w:p>
      <w:r>
        <w:t xml:space="preserve">Aivan oikein, lapset. Joku sanoi, että tarvitsette puheen valmistujaisiinne.</w:t>
      </w:r>
    </w:p>
    <w:p>
      <w:r>
        <w:rPr>
          <w:b/>
        </w:rPr>
        <w:t xml:space="preserve">Esimerkki 5.1328</w:t>
      </w:r>
    </w:p>
    <w:p>
      <w:r>
        <w:t xml:space="preserve">Ulkona olevassa kyltissä sanottiin, että tämä oli taidenäyttely, jossa ei leikata. Kyllästyin mestareihin ja klassikoihin. Sanoin, että haluan nähdä sellaisen henkilön taidetta, joka epäilee pääsevänsä tavalliseen näyttelyyn.</w:t>
      </w:r>
    </w:p>
    <w:p>
      <w:r>
        <w:rPr>
          <w:b/>
        </w:rPr>
        <w:t xml:space="preserve">Tulos</w:t>
      </w:r>
    </w:p>
    <w:p>
      <w:r>
        <w:t xml:space="preserve">SELVÄ. Tämä on yötyöni. Menin siis sisään henkilökunnan ovesta enkä nähnyt tuota kylttiä.</w:t>
      </w:r>
    </w:p>
    <w:p>
      <w:r>
        <w:rPr>
          <w:b/>
        </w:rPr>
        <w:t xml:space="preserve">Esimerkki 5.1329</w:t>
      </w:r>
    </w:p>
    <w:p>
      <w:r>
        <w:t xml:space="preserve">Eikö hän olekin hurmaava? Poikasi on niin suloinen.</w:t>
      </w:r>
    </w:p>
    <w:p>
      <w:r>
        <w:rPr>
          <w:b/>
        </w:rPr>
        <w:t xml:space="preserve">Tulos</w:t>
      </w:r>
    </w:p>
    <w:p>
      <w:r>
        <w:t xml:space="preserve">Hän on täydellinen pikku herrasmies.</w:t>
      </w:r>
    </w:p>
    <w:p>
      <w:r>
        <w:rPr>
          <w:b/>
        </w:rPr>
        <w:t xml:space="preserve">Esimerkki 5.1330</w:t>
      </w:r>
    </w:p>
    <w:p>
      <w:r>
        <w:t xml:space="preserve">Älä ota tuota korttia.</w:t>
      </w:r>
    </w:p>
    <w:p>
      <w:r>
        <w:rPr>
          <w:b/>
        </w:rPr>
        <w:t xml:space="preserve">Tulos</w:t>
      </w:r>
    </w:p>
    <w:p>
      <w:r>
        <w:t xml:space="preserve">Joo, älä seiso sen kortin päällä, joka on samankokoinen kuin sinä.</w:t>
      </w:r>
    </w:p>
    <w:p>
      <w:r>
        <w:rPr>
          <w:b/>
        </w:rPr>
        <w:t xml:space="preserve">Esimerkki 5.1331</w:t>
      </w:r>
    </w:p>
    <w:p>
      <w:r>
        <w:t xml:space="preserve">Selvyyden vuoksi todettakoon, että savupiipun yläosa tiivistetään. Sytytät tulen. Poltat minut elävältä ja savustat minut samaan aikaan.</w:t>
      </w:r>
    </w:p>
    <w:p>
      <w:r>
        <w:rPr>
          <w:b/>
        </w:rPr>
        <w:t xml:space="preserve">Tulos</w:t>
      </w:r>
    </w:p>
    <w:p>
      <w:r>
        <w:t xml:space="preserve">Se on suunnitelma. Eivätkä nämä lapset auta sinua.</w:t>
      </w:r>
    </w:p>
    <w:p>
      <w:r>
        <w:rPr>
          <w:b/>
        </w:rPr>
        <w:t xml:space="preserve">Esimerkki 5.1332</w:t>
      </w:r>
    </w:p>
    <w:p>
      <w:r>
        <w:t xml:space="preserve">Minulla on korealainen ystävä koulussa. Yritin saada hänet nauramaan.</w:t>
      </w:r>
    </w:p>
    <w:p>
      <w:r>
        <w:rPr>
          <w:b/>
        </w:rPr>
        <w:t xml:space="preserve">Tulos</w:t>
      </w:r>
    </w:p>
    <w:p>
      <w:r>
        <w:t xml:space="preserve">Heidän mielestään murot ovat hulvattomia. Se on tuon alueen stereotypia.</w:t>
      </w:r>
    </w:p>
    <w:p>
      <w:r>
        <w:rPr>
          <w:b/>
        </w:rPr>
        <w:t xml:space="preserve">Esimerkki 5.1333</w:t>
      </w:r>
    </w:p>
    <w:p>
      <w:r>
        <w:t xml:space="preserve">Aion tehdä niin kuin kaikki nuoret lapset tekevät ja laittaa tupakka-askini räpylän päälle valkoisen t-paitani päälle.</w:t>
      </w:r>
    </w:p>
    <w:p>
      <w:r>
        <w:rPr>
          <w:b/>
        </w:rPr>
        <w:t xml:space="preserve">Tulos</w:t>
      </w:r>
    </w:p>
    <w:p>
      <w:r>
        <w:t xml:space="preserve">SELVÄ. Vähennä sitä pari pykälää.</w:t>
      </w:r>
    </w:p>
    <w:p>
      <w:r>
        <w:rPr>
          <w:b/>
        </w:rPr>
        <w:t xml:space="preserve">Esimerkki 5.1334</w:t>
      </w:r>
    </w:p>
    <w:p>
      <w:r>
        <w:t xml:space="preserve">Et vain sovi joukkoon, tiedäthän? Olemme kuin tiivis yksikkö, tiedätkö mitä tarkoitan? Kuin kolme muskettisoturia. Minä, äiti ja koira. Jos tulet takaisin miehenä, pidämme sinusta ehkä erilaisena.</w:t>
      </w:r>
    </w:p>
    <w:p>
      <w:r>
        <w:rPr>
          <w:b/>
        </w:rPr>
        <w:t xml:space="preserve">Tulos</w:t>
      </w:r>
    </w:p>
    <w:p>
      <w:r>
        <w:t xml:space="preserve">Palaan takaisin miehenä, joka kuulostaa epämääräisesti naiselta. Se on suunnitelmani.</w:t>
      </w:r>
    </w:p>
    <w:p>
      <w:r>
        <w:rPr>
          <w:b/>
        </w:rPr>
        <w:t xml:space="preserve">Esimerkki 5.1335</w:t>
      </w:r>
    </w:p>
    <w:p>
      <w:r>
        <w:t xml:space="preserve">Hanassa on tosiaan apinan naaman näköinen.</w:t>
      </w:r>
    </w:p>
    <w:p>
      <w:r>
        <w:rPr>
          <w:b/>
        </w:rPr>
        <w:t xml:space="preserve">Tulos</w:t>
      </w:r>
    </w:p>
    <w:p>
      <w:r>
        <w:t xml:space="preserve">Tiedät, ettei kukaan muu ajattele samoin, ja se on aiheuttanut ongelmia.</w:t>
      </w:r>
    </w:p>
    <w:p>
      <w:r>
        <w:rPr>
          <w:b/>
        </w:rPr>
        <w:t xml:space="preserve">Esimerkki 5.1336</w:t>
      </w:r>
    </w:p>
    <w:p>
      <w:r>
        <w:t xml:space="preserve">Olenko minä seuraava peräkkäin? Olen vain yksinkertainen kaveri, joka kiertää kirjoittamassa ylös asioita, joita ihmiset ajattelevat.</w:t>
      </w:r>
    </w:p>
    <w:p>
      <w:r>
        <w:rPr>
          <w:b/>
        </w:rPr>
        <w:t xml:space="preserve">Tulos</w:t>
      </w:r>
    </w:p>
    <w:p>
      <w:r>
        <w:t xml:space="preserve">Se on yhtä hyvä pätevyys kuin mikä tahansa muu. Tulee aika, jolloin on selvää, että sinun pitäisi olla seuraava peräkkäin. Ja minä annan sinulle sen vallan. Näkemiin.</w:t>
      </w:r>
    </w:p>
    <w:p>
      <w:r>
        <w:rPr>
          <w:b/>
        </w:rPr>
        <w:t xml:space="preserve">Esimerkki 5.1337</w:t>
      </w:r>
    </w:p>
    <w:p>
      <w:r>
        <w:t xml:space="preserve">Hän tarkistaa kaiken listallasi olevan. Sanoit, ettei hänellä ole persoonallisuutta, eikä hän ole antanut meille mitään persoonallisuutta.</w:t>
      </w:r>
    </w:p>
    <w:p>
      <w:r>
        <w:rPr>
          <w:b/>
        </w:rPr>
        <w:t xml:space="preserve">Tulos</w:t>
      </w:r>
    </w:p>
    <w:p>
      <w:r>
        <w:t xml:space="preserve">Persoonallisuudeltaan hän on litteä kuin paperi.</w:t>
      </w:r>
    </w:p>
    <w:p>
      <w:r>
        <w:rPr>
          <w:b/>
        </w:rPr>
        <w:t xml:space="preserve">Esimerkki 5.1338</w:t>
      </w:r>
    </w:p>
    <w:p>
      <w:r>
        <w:t xml:space="preserve">Rakastan niitä alsacelaisia torttuja. Kermaisten sipulien kanssa. Se on suolainen torttu.</w:t>
      </w:r>
    </w:p>
    <w:p>
      <w:r>
        <w:rPr>
          <w:b/>
        </w:rPr>
        <w:t xml:space="preserve">Tulos</w:t>
      </w:r>
    </w:p>
    <w:p>
      <w:r>
        <w:t xml:space="preserve">No, sinun pitäisi tietää - donitsien suunnittelijana - millainen on hyvä alsacelainen torttu. Kerrohan, mitä laitat taas donitseihin?</w:t>
      </w:r>
    </w:p>
    <w:p>
      <w:r>
        <w:rPr>
          <w:b/>
        </w:rPr>
        <w:t xml:space="preserve">Esimerkki 5.1339</w:t>
      </w:r>
    </w:p>
    <w:p>
      <w:r>
        <w:t xml:space="preserve">Ole siisti, ole siisti. Tämä on mielenosoitus. Olemme teatteriopiskelijoita.</w:t>
      </w:r>
    </w:p>
    <w:p>
      <w:r>
        <w:rPr>
          <w:b/>
        </w:rPr>
        <w:t xml:space="preserve">Tulos</w:t>
      </w:r>
    </w:p>
    <w:p>
      <w:r>
        <w:t xml:space="preserve">Hän tekee kuin olisi laatikossa. Nyt hän kävelee tuulta vastaan.</w:t>
      </w:r>
    </w:p>
    <w:p>
      <w:r>
        <w:rPr>
          <w:b/>
        </w:rPr>
        <w:t xml:space="preserve">Esimerkki 5.1340</w:t>
      </w:r>
    </w:p>
    <w:p>
      <w:r>
        <w:t xml:space="preserve">Miten he ovat yhä elossa? Sanoit, että he olisivat jo kuolleet.</w:t>
      </w:r>
    </w:p>
    <w:p>
      <w:r>
        <w:rPr>
          <w:b/>
        </w:rPr>
        <w:t xml:space="preserve">Tulos</w:t>
      </w:r>
    </w:p>
    <w:p>
      <w:r>
        <w:t xml:space="preserve">Se ei ole tieteellisesti selitettävissä. Heidän olisi pitänyt kuolla jo kauan sitten.</w:t>
      </w:r>
    </w:p>
    <w:p>
      <w:r>
        <w:rPr>
          <w:b/>
        </w:rPr>
        <w:t xml:space="preserve">Esimerkki 5.1341</w:t>
      </w:r>
    </w:p>
    <w:p>
      <w:r>
        <w:t xml:space="preserve">Täytyy sanoa, että on aika vaikuttavaa, että rotta pystyy pitämään sisällään kolme kiloa.</w:t>
      </w:r>
    </w:p>
    <w:p>
      <w:r>
        <w:rPr>
          <w:b/>
        </w:rPr>
        <w:t xml:space="preserve">Tulos</w:t>
      </w:r>
    </w:p>
    <w:p>
      <w:r>
        <w:t xml:space="preserve">Sitä minä tarkoitan. Vain koska hän pystyy siihen, hän luulee olevansa maailman suurin rotta.</w:t>
      </w:r>
    </w:p>
    <w:p>
      <w:r>
        <w:rPr>
          <w:b/>
        </w:rPr>
        <w:t xml:space="preserve">Esimerkki 5.1342</w:t>
      </w:r>
    </w:p>
    <w:p>
      <w:r>
        <w:t xml:space="preserve">Haluatko mennä korukauppaan nyt?</w:t>
      </w:r>
    </w:p>
    <w:p>
      <w:r>
        <w:rPr>
          <w:b/>
        </w:rPr>
        <w:t xml:space="preserve">Tulos</w:t>
      </w:r>
    </w:p>
    <w:p>
      <w:r>
        <w:t xml:space="preserve">Niin kai. Meidän on oltava kirkossa kahdelta. Mutta voisimme kai mennä korukauppaan nyt.</w:t>
      </w:r>
    </w:p>
    <w:p>
      <w:r>
        <w:rPr>
          <w:b/>
        </w:rPr>
        <w:t xml:space="preserve">Esimerkki 5.1343</w:t>
      </w:r>
    </w:p>
    <w:p>
      <w:r>
        <w:t xml:space="preserve">Tämä koko keskustelu saa minut tuntemaan oloni epämukavaksi.  Haittaako, jos istun odotushuoneessa sillä aikaa, kun teette sen, mitä teidän täytyy tehdä autolleni?</w:t>
      </w:r>
    </w:p>
    <w:p>
      <w:r>
        <w:rPr>
          <w:b/>
        </w:rPr>
        <w:t xml:space="preserve">Tulos</w:t>
      </w:r>
    </w:p>
    <w:p>
      <w:r>
        <w:t xml:space="preserve">Voisitko ensin tulla tänne ja seistä hyvin, hyvin lähellä minua, kun selitän loppuun, mitä autollesi tapahtuu?  Sinun täytyy tietää nämä asiat ennen kuin ajat pois.</w:t>
      </w:r>
    </w:p>
    <w:p>
      <w:r>
        <w:rPr>
          <w:b/>
        </w:rPr>
        <w:t xml:space="preserve">Esimerkki 5.1344</w:t>
      </w:r>
    </w:p>
    <w:p>
      <w:r>
        <w:t xml:space="preserve">Kaikki valmistautuvat. Se on rogue-aalto.</w:t>
      </w:r>
    </w:p>
    <w:p>
      <w:r>
        <w:rPr>
          <w:b/>
        </w:rPr>
        <w:t xml:space="preserve">Tulos</w:t>
      </w:r>
    </w:p>
    <w:p>
      <w:r>
        <w:t xml:space="preserve">Voi kulta, ota kamera!</w:t>
      </w:r>
    </w:p>
    <w:p>
      <w:r>
        <w:rPr>
          <w:b/>
        </w:rPr>
        <w:t xml:space="preserve">Esimerkki 5.1345</w:t>
      </w:r>
    </w:p>
    <w:p>
      <w:r>
        <w:t xml:space="preserve">Jos niin sanotte, teidän majesteettinne. Tietenkin voitte antaa kenelle tahansa haluamanne erikoislahjan.</w:t>
      </w:r>
    </w:p>
    <w:p>
      <w:r>
        <w:rPr>
          <w:b/>
        </w:rPr>
        <w:t xml:space="preserve">Tulos</w:t>
      </w:r>
    </w:p>
    <w:p>
      <w:r>
        <w:t xml:space="preserve">OK, 5% alennus. 5% pois trollbeads sinulle. Se tuntui niin hyvältä. Tuntuu, että minun pitäisi olla yhä töissä täällä.</w:t>
      </w:r>
    </w:p>
    <w:p>
      <w:r>
        <w:rPr>
          <w:b/>
        </w:rPr>
        <w:t xml:space="preserve">Esimerkki 5.1346</w:t>
      </w:r>
    </w:p>
    <w:p>
      <w:r>
        <w:t xml:space="preserve">Ymmärrän, että näiden lasten ei pitäisi aluksi olla hyviä jääkiekossa, mutta lopulta he ovatkin hyviä jääkiekossa.</w:t>
      </w:r>
    </w:p>
    <w:p>
      <w:r>
        <w:rPr>
          <w:b/>
        </w:rPr>
        <w:t xml:space="preserve">Tulos</w:t>
      </w:r>
    </w:p>
    <w:p>
      <w:r>
        <w:t xml:space="preserve">SELVÄ. Minut palkattiin, koska äitini ja isäni kirjoittivat käsikirjoituksen. En tiedä mitään jääkiekosta.</w:t>
      </w:r>
    </w:p>
    <w:p>
      <w:r>
        <w:rPr>
          <w:b/>
        </w:rPr>
        <w:t xml:space="preserve">Esimerkki 5.1347</w:t>
      </w:r>
    </w:p>
    <w:p>
      <w:r>
        <w:t xml:space="preserve">SELVÄ. Luulen, että minulla on nyt tarpeeksi yksityiskohtia. Hän oli pieni poika. Hän oli hyvin epämiellyttävän näköinen.</w:t>
      </w:r>
    </w:p>
    <w:p>
      <w:r>
        <w:rPr>
          <w:b/>
        </w:rPr>
        <w:t xml:space="preserve">Tulos</w:t>
      </w:r>
    </w:p>
    <w:p>
      <w:r>
        <w:t xml:space="preserve">Jos hän olisi aikuinen, hän olisi vankilassa tai televisiossa...</w:t>
      </w:r>
    </w:p>
    <w:p>
      <w:r>
        <w:rPr>
          <w:b/>
        </w:rPr>
        <w:t xml:space="preserve">Esimerkki 5.1348</w:t>
      </w:r>
    </w:p>
    <w:p>
      <w:r>
        <w:t xml:space="preserve">Ehkä nyt on hyvä hetki muistuttaa kaikkia yritystreffeistä ja sen sellaisesta. Emme todellakaan tee niin. Tiedättehän, emme tee sitä.</w:t>
      </w:r>
    </w:p>
    <w:p>
      <w:r>
        <w:rPr>
          <w:b/>
        </w:rPr>
        <w:t xml:space="preserve">Tulos</w:t>
      </w:r>
    </w:p>
    <w:p>
      <w:r>
        <w:t xml:space="preserve">Minusta tuntuu, että tämä on aina ollut hämärää. Etkö tavannut vaimoasi tuolla tavalla?</w:t>
      </w:r>
    </w:p>
    <w:p>
      <w:r>
        <w:rPr>
          <w:b/>
        </w:rPr>
        <w:t xml:space="preserve">Esimerkki 5.1349</w:t>
      </w:r>
    </w:p>
    <w:p>
      <w:r>
        <w:t xml:space="preserve">Kuule, rakastatko Rhondaa sydämessäsi? Rakastatko häntä todella.</w:t>
      </w:r>
    </w:p>
    <w:p>
      <w:r>
        <w:rPr>
          <w:b/>
        </w:rPr>
        <w:t xml:space="preserve">Tulos</w:t>
      </w:r>
    </w:p>
    <w:p>
      <w:r>
        <w:t xml:space="preserve">Kyllä, tiedän. Tarkoitan, että vaimoni kuoli vuosia sitten, enkä koskaan uskonut löytäväni ketään enää, ja sitten kun Rhonda tuli ja kipinä heräsi minussa eloon, jota en ollut tuntenut vuosiin.</w:t>
      </w:r>
    </w:p>
    <w:p>
      <w:r>
        <w:rPr>
          <w:b/>
        </w:rPr>
        <w:t xml:space="preserve">Esimerkki 5.1350</w:t>
      </w:r>
    </w:p>
    <w:p>
      <w:r>
        <w:t xml:space="preserve">Maksoin käteisellä.</w:t>
      </w:r>
    </w:p>
    <w:p>
      <w:r>
        <w:rPr>
          <w:b/>
        </w:rPr>
        <w:t xml:space="preserve">Tulos</w:t>
      </w:r>
    </w:p>
    <w:p>
      <w:r>
        <w:t xml:space="preserve">Se on ennennäkemätöntä. Käteistä Margarittavillessä? Rouva, kiitos. Sinun pitäisi hankkia hänelle kanta-asiakaskortti, Bob.</w:t>
      </w:r>
    </w:p>
    <w:p>
      <w:r>
        <w:rPr>
          <w:b/>
        </w:rPr>
        <w:t xml:space="preserve">Esimerkki 5.1351</w:t>
      </w:r>
    </w:p>
    <w:p>
      <w:r>
        <w:t xml:space="preserve">Keittiö on tulessa? Voiko kukaan soittaa hätänumeroon</w:t>
      </w:r>
    </w:p>
    <w:p>
      <w:r>
        <w:rPr>
          <w:b/>
        </w:rPr>
        <w:t xml:space="preserve">Tulos</w:t>
      </w:r>
    </w:p>
    <w:p>
      <w:r>
        <w:t xml:space="preserve">Meillä on yksi puhelin, emmekä tiedä, sammuuko se vai ei, ihmiset vain soittavat siihen.</w:t>
      </w:r>
    </w:p>
    <w:p>
      <w:r>
        <w:rPr>
          <w:b/>
        </w:rPr>
        <w:t xml:space="preserve">Esimerkki 5.1352</w:t>
      </w:r>
    </w:p>
    <w:p>
      <w:r>
        <w:t xml:space="preserve">Kuka on hunajan pieni varpunen?  Meillä on pieniä polkuja, joilla risteämme ja kohtaamme, ja siellä rakkautemme kohoaa.</w:t>
      </w:r>
    </w:p>
    <w:p>
      <w:r>
        <w:rPr>
          <w:b/>
        </w:rPr>
        <w:t xml:space="preserve">Tulos</w:t>
      </w:r>
    </w:p>
    <w:p>
      <w:r>
        <w:t xml:space="preserve">Haluan lentää ympärilläsi ja laskeutua olkapäällesi vielä 15 vuodeksi.</w:t>
      </w:r>
    </w:p>
    <w:p>
      <w:r>
        <w:rPr>
          <w:b/>
        </w:rPr>
        <w:t xml:space="preserve">Esimerkki 5.1353</w:t>
      </w:r>
    </w:p>
    <w:p>
      <w:r>
        <w:t xml:space="preserve">Voinko katsoa, kun syöt juustovoileipää oudolla tavalla?</w:t>
      </w:r>
    </w:p>
    <w:p>
      <w:r>
        <w:rPr>
          <w:b/>
        </w:rPr>
        <w:t xml:space="preserve">Tulos</w:t>
      </w:r>
    </w:p>
    <w:p>
      <w:r>
        <w:t xml:space="preserve">Voit katsoa, kun syön sen, ja tuijottaa minua kuin olisit Snoopy, joka teeskentelee olevansa korppikotka tuossa puussa.</w:t>
      </w:r>
    </w:p>
    <w:p>
      <w:r>
        <w:rPr>
          <w:b/>
        </w:rPr>
        <w:t xml:space="preserve">Esimerkki 5.1354</w:t>
      </w:r>
    </w:p>
    <w:p>
      <w:r>
        <w:t xml:space="preserve">Katsokaa tuota idioottia tuolla ylhäällä, joka kertoo meille porttihuumeista ja liukkaista rinteistä.</w:t>
      </w:r>
    </w:p>
    <w:p>
      <w:r>
        <w:rPr>
          <w:b/>
        </w:rPr>
        <w:t xml:space="preserve">Tulos</w:t>
      </w:r>
    </w:p>
    <w:p>
      <w:r>
        <w:t xml:space="preserve">Hän on vitun idiootti, jonka elämä on pilalla.</w:t>
      </w:r>
    </w:p>
    <w:p>
      <w:r>
        <w:rPr>
          <w:b/>
        </w:rPr>
        <w:t xml:space="preserve">Esimerkki 5.1355</w:t>
      </w:r>
    </w:p>
    <w:p>
      <w:r>
        <w:t xml:space="preserve">Vincinity on nimi, jota en unohda.</w:t>
      </w:r>
    </w:p>
    <w:p>
      <w:r>
        <w:rPr>
          <w:b/>
        </w:rPr>
        <w:t xml:space="preserve">Tulos</w:t>
      </w:r>
    </w:p>
    <w:p>
      <w:r>
        <w:t xml:space="preserve">Okei, teit asiasi selväksi. Tiedämme, että sinulla on huono muisti.</w:t>
      </w:r>
    </w:p>
    <w:p>
      <w:r>
        <w:rPr>
          <w:b/>
        </w:rPr>
        <w:t xml:space="preserve">Esimerkki 5.1356</w:t>
      </w:r>
    </w:p>
    <w:p>
      <w:r>
        <w:t xml:space="preserve">Sinä huudat minulle.</w:t>
      </w:r>
    </w:p>
    <w:p>
      <w:r>
        <w:rPr>
          <w:b/>
        </w:rPr>
        <w:t xml:space="preserve">Tulos</w:t>
      </w:r>
    </w:p>
    <w:p>
      <w:r>
        <w:t xml:space="preserve">Tiedän, anteeksi. Tiedätkö, valmentan pikkuliigaa sivutoimisesti.</w:t>
      </w:r>
    </w:p>
    <w:p>
      <w:r>
        <w:rPr>
          <w:b/>
        </w:rPr>
        <w:t xml:space="preserve">Esimerkki 5.1357</w:t>
      </w:r>
    </w:p>
    <w:p>
      <w:r>
        <w:t xml:space="preserve">Sanot, että unitaistelu on yksi harvoista urheilulajeista, joissa ei ole melojaa. Se ei ole urheilulaji, joten se on iso ongelma. Se on outo juttu, jota teet unissasi, kun lyöt ihmisiä.</w:t>
      </w:r>
    </w:p>
    <w:p>
      <w:r>
        <w:rPr>
          <w:b/>
        </w:rPr>
        <w:t xml:space="preserve">Tulos</w:t>
      </w:r>
    </w:p>
    <w:p>
      <w:r>
        <w:t xml:space="preserve">Kun näen unta, se on kuitenkin urheilua. Sinun pitäisi nähdä ammattinyrkkeilijät, jotka pystyn tyrmäämään.</w:t>
      </w:r>
    </w:p>
    <w:p>
      <w:r>
        <w:rPr>
          <w:b/>
        </w:rPr>
        <w:t xml:space="preserve">Esimerkki 5.1358</w:t>
      </w:r>
    </w:p>
    <w:p>
      <w:r>
        <w:t xml:space="preserve">Olimme täällä, ja täällä oli koiria, ja luulimme niiden olevan kojootti ja susi. Emme usko, että se on turvallista. Olemme valmiita vastaamaan kaikkiin kysymyksiin. Meillä on koko päivä aikaa vastata kysymyksiin.</w:t>
      </w:r>
    </w:p>
    <w:p>
      <w:r>
        <w:rPr>
          <w:b/>
        </w:rPr>
        <w:t xml:space="preserve">Tulos</w:t>
      </w:r>
    </w:p>
    <w:p>
      <w:r>
        <w:t xml:space="preserve">SELVÄ. Kerro minulle, kuinka kauan olette seurustelleet.</w:t>
      </w:r>
    </w:p>
    <w:p>
      <w:r>
        <w:rPr>
          <w:b/>
        </w:rPr>
        <w:t xml:space="preserve">Esimerkki 5.1359</w:t>
      </w:r>
    </w:p>
    <w:p>
      <w:r>
        <w:t xml:space="preserve">Olen pahoillani siitä, että isäsi ei ole kuvassa.</w:t>
      </w:r>
    </w:p>
    <w:p>
      <w:r>
        <w:rPr>
          <w:b/>
        </w:rPr>
        <w:t xml:space="preserve">Tulos</w:t>
      </w:r>
    </w:p>
    <w:p>
      <w:r>
        <w:t xml:space="preserve">Hän saattaa olla täällä vedessä.</w:t>
      </w:r>
    </w:p>
    <w:p>
      <w:r>
        <w:rPr>
          <w:b/>
        </w:rPr>
        <w:t xml:space="preserve">Esimerkki 5.1360</w:t>
      </w:r>
    </w:p>
    <w:p>
      <w:r>
        <w:t xml:space="preserve">Hyvä uutinen on se, että olemme saaneet Forest Whitakerin näyttelemään Aid Mania elokuvassa, joka perustuu sarjakuvaan, joka ilmestyi juuri tänään ensimmäistä kertaa.</w:t>
      </w:r>
    </w:p>
    <w:p>
      <w:r>
        <w:rPr>
          <w:b/>
        </w:rPr>
        <w:t xml:space="preserve">Tulos</w:t>
      </w:r>
    </w:p>
    <w:p>
      <w:r>
        <w:t xml:space="preserve">Miksi minulla oli hyvä idea. Olen iloinen, että lähdit mukaan.</w:t>
      </w:r>
    </w:p>
    <w:p>
      <w:r>
        <w:rPr>
          <w:b/>
        </w:rPr>
        <w:t xml:space="preserve">Esimerkki 5.1361</w:t>
      </w:r>
    </w:p>
    <w:p>
      <w:r>
        <w:t xml:space="preserve">Se on hieman erilaista kuin lahdella. </w:t>
      </w:r>
    </w:p>
    <w:p>
      <w:r>
        <w:rPr>
          <w:b/>
        </w:rPr>
        <w:t xml:space="preserve">Tulos</w:t>
      </w:r>
    </w:p>
    <w:p>
      <w:r>
        <w:t xml:space="preserve">Äitini kertoi minullekin, että se on kuulemma täynnä hämähäkkejä. </w:t>
      </w:r>
    </w:p>
    <w:p>
      <w:r>
        <w:rPr>
          <w:b/>
        </w:rPr>
        <w:t xml:space="preserve">Esimerkki 5.1362</w:t>
      </w:r>
    </w:p>
    <w:p>
      <w:r>
        <w:t xml:space="preserve">Tämä tekoälykoneesi osoittaa joitakin todella huolestuttavia ominaisuuksia.</w:t>
      </w:r>
    </w:p>
    <w:p>
      <w:r>
        <w:rPr>
          <w:b/>
        </w:rPr>
        <w:t xml:space="preserve">Tulos</w:t>
      </w:r>
    </w:p>
    <w:p>
      <w:r>
        <w:t xml:space="preserve">Tietokoneet oppivat koko ajan. Kaikki. Kaikki. Aika.</w:t>
      </w:r>
    </w:p>
    <w:p>
      <w:r>
        <w:rPr>
          <w:b/>
        </w:rPr>
        <w:t xml:space="preserve">Esimerkki 5.1363</w:t>
      </w:r>
    </w:p>
    <w:p>
      <w:r>
        <w:t xml:space="preserve">Tiedätkö mitä, Jumala? Sanoit: "Gaya, mene kanssani naimisiin", ja minä sanoin: "Jumala, tiedät, ettei tämä onnistu". Sanoit: "Gaya, rakastan sinua, olet äiti maa", ja minä sanoin: "Jumala, sinä Jumala, tehdään tämä".</w:t>
      </w:r>
    </w:p>
    <w:p>
      <w:r>
        <w:rPr>
          <w:b/>
        </w:rPr>
        <w:t xml:space="preserve">Tulos</w:t>
      </w:r>
    </w:p>
    <w:p>
      <w:r>
        <w:t xml:space="preserve">Suusi tekee sinusta vastustamattoman.</w:t>
      </w:r>
    </w:p>
    <w:p>
      <w:r>
        <w:rPr>
          <w:b/>
        </w:rPr>
        <w:t xml:space="preserve">Esimerkki 5.1364</w:t>
      </w:r>
    </w:p>
    <w:p>
      <w:r>
        <w:t xml:space="preserve">Ovatko kaikki sihteerit osallistuneet tällä kertaa?</w:t>
      </w:r>
    </w:p>
    <w:p>
      <w:r>
        <w:rPr>
          <w:b/>
        </w:rPr>
        <w:t xml:space="preserve">Tulos</w:t>
      </w:r>
    </w:p>
    <w:p>
      <w:r>
        <w:t xml:space="preserve">Me kaikki yritimme, mutta Brenda putosi kaivoon viime vuonna, eikä kukaan välittänyt löytää häntä.</w:t>
      </w:r>
    </w:p>
    <w:p>
      <w:r>
        <w:rPr>
          <w:b/>
        </w:rPr>
        <w:t xml:space="preserve">Esimerkki 5.1365</w:t>
      </w:r>
    </w:p>
    <w:p>
      <w:r>
        <w:t xml:space="preserve">Aivan kuin hajusi olisi itse asiassa apu, koska hänen hajuaistinsa on oltava niin huono, että hän kadotti sinut hajupilveen.</w:t>
      </w:r>
    </w:p>
    <w:p>
      <w:r>
        <w:rPr>
          <w:b/>
        </w:rPr>
        <w:t xml:space="preserve">Tulos</w:t>
      </w:r>
    </w:p>
    <w:p>
      <w:r>
        <w:t xml:space="preserve">Onneksi kenelläkään ei ole bionista hajua.</w:t>
      </w:r>
    </w:p>
    <w:p>
      <w:r>
        <w:rPr>
          <w:b/>
        </w:rPr>
        <w:t xml:space="preserve">Esimerkki 5.1366</w:t>
      </w:r>
    </w:p>
    <w:p>
      <w:r>
        <w:t xml:space="preserve">Haiset marihuanalle. Mikä teidän nimenne on?</w:t>
      </w:r>
    </w:p>
    <w:p>
      <w:r>
        <w:rPr>
          <w:b/>
        </w:rPr>
        <w:t xml:space="preserve">Tulos</w:t>
      </w:r>
    </w:p>
    <w:p>
      <w:r>
        <w:t xml:space="preserve">Skotlantilaista. Olen kotoisin teippiperheestä.</w:t>
      </w:r>
    </w:p>
    <w:p>
      <w:r>
        <w:rPr>
          <w:b/>
        </w:rPr>
        <w:t xml:space="preserve">Esimerkki 5.1367</w:t>
      </w:r>
    </w:p>
    <w:p>
      <w:r>
        <w:t xml:space="preserve">Ja kaikki kansalaiset ovat saaneet tuon sirun, koska se ei ole Big Egg Town.</w:t>
      </w:r>
    </w:p>
    <w:p>
      <w:r>
        <w:rPr>
          <w:b/>
        </w:rPr>
        <w:t xml:space="preserve">Tulos</w:t>
      </w:r>
    </w:p>
    <w:p>
      <w:r>
        <w:t xml:space="preserve">Aivan oikein. Big Egg Townissa kaikki syövät toisiaan aamiaiseksi. Se on outo kohtaus.</w:t>
      </w:r>
    </w:p>
    <w:p>
      <w:r>
        <w:rPr>
          <w:b/>
        </w:rPr>
        <w:t xml:space="preserve">Esimerkki 5.1368</w:t>
      </w:r>
    </w:p>
    <w:p>
      <w:r>
        <w:t xml:space="preserve">Mene sinä katsomaan lapsiasi, niin minä hoidan variksenmaalauksen.</w:t>
      </w:r>
    </w:p>
    <w:p>
      <w:r>
        <w:rPr>
          <w:b/>
        </w:rPr>
        <w:t xml:space="preserve">Tulos</w:t>
      </w:r>
    </w:p>
    <w:p>
      <w:r>
        <w:t xml:space="preserve">Lähetä se osoitteeseen 5050 Connecticut Drive.</w:t>
      </w:r>
    </w:p>
    <w:p>
      <w:r>
        <w:rPr>
          <w:b/>
        </w:rPr>
        <w:t xml:space="preserve">Esimerkki 5.1369</w:t>
      </w:r>
    </w:p>
    <w:p>
      <w:r>
        <w:t xml:space="preserve">Vuoden 2020 uudistusta varten ajattelimme laittaa järven keskikentälle.</w:t>
      </w:r>
    </w:p>
    <w:p>
      <w:r>
        <w:rPr>
          <w:b/>
        </w:rPr>
        <w:t xml:space="preserve">Tulos</w:t>
      </w:r>
    </w:p>
    <w:p>
      <w:r>
        <w:t xml:space="preserve">Rakastan veden katselua.</w:t>
      </w:r>
    </w:p>
    <w:p>
      <w:r>
        <w:rPr>
          <w:b/>
        </w:rPr>
        <w:t xml:space="preserve">Esimerkki 5.1370</w:t>
      </w:r>
    </w:p>
    <w:p>
      <w:r>
        <w:t xml:space="preserve">Jack, meidän on teeskenneltävä tietävämme, mitä tässä Comiconissa tapahtuu.</w:t>
      </w:r>
    </w:p>
    <w:p>
      <w:r>
        <w:rPr>
          <w:b/>
        </w:rPr>
        <w:t xml:space="preserve">Tulos</w:t>
      </w:r>
    </w:p>
    <w:p>
      <w:r>
        <w:t xml:space="preserve">Joo, tiedän. Teimme vuoden 2018 alussa sopimuksen, että hankimme lisää valkoisia ystäviä.</w:t>
      </w:r>
    </w:p>
    <w:p>
      <w:r>
        <w:rPr>
          <w:b/>
        </w:rPr>
        <w:t xml:space="preserve">Esimerkki 5.1371</w:t>
      </w:r>
    </w:p>
    <w:p>
      <w:r>
        <w:t xml:space="preserve">Heidän on mentävä joukkueen mukana. Heillä on rasistinen maskotti. Kukaan ei ole samaa mieltä siitä, eikö?</w:t>
      </w:r>
    </w:p>
    <w:p>
      <w:r>
        <w:rPr>
          <w:b/>
        </w:rPr>
        <w:t xml:space="preserve">Tulos</w:t>
      </w:r>
    </w:p>
    <w:p>
      <w:r>
        <w:t xml:space="preserve">En tiedä Skip, nyt on 60-luku.</w:t>
      </w:r>
    </w:p>
    <w:p>
      <w:r>
        <w:rPr>
          <w:b/>
        </w:rPr>
        <w:t xml:space="preserve">Esimerkki 5.1372</w:t>
      </w:r>
    </w:p>
    <w:p>
      <w:r>
        <w:t xml:space="preserve">Se oli pelottavaa aikaa. Luojan kiitos, että menit leikkaukseen, koska se olisi voinut puhjeta ja tappaa sinut.</w:t>
      </w:r>
    </w:p>
    <w:p>
      <w:r>
        <w:rPr>
          <w:b/>
        </w:rPr>
        <w:t xml:space="preserve">Tulos</w:t>
      </w:r>
    </w:p>
    <w:p>
      <w:r>
        <w:t xml:space="preserve">Se on totta. Tiesitkö, että umpilisäke on vain pikkusormen kokoinen, ja se voi tehdä kaikenlaista vahinkoa sisälläsi.</w:t>
      </w:r>
    </w:p>
    <w:p>
      <w:r>
        <w:rPr>
          <w:b/>
        </w:rPr>
        <w:t xml:space="preserve">Esimerkki 5.1373</w:t>
      </w:r>
    </w:p>
    <w:p>
      <w:r>
        <w:t xml:space="preserve">Ettekö ole koskaan kuulleet Thomas Edisonista?</w:t>
      </w:r>
    </w:p>
    <w:p>
      <w:r>
        <w:rPr>
          <w:b/>
        </w:rPr>
        <w:t xml:space="preserve">Tulos</w:t>
      </w:r>
    </w:p>
    <w:p>
      <w:r>
        <w:t xml:space="preserve">Kyllä, tunnen Thomas Edisonin. Hän on Mizu Tigersin pelinrakentaja.</w:t>
      </w:r>
    </w:p>
    <w:p>
      <w:r>
        <w:rPr>
          <w:b/>
        </w:rPr>
        <w:t xml:space="preserve">Esimerkki 5.1374</w:t>
      </w:r>
    </w:p>
    <w:p>
      <w:r>
        <w:t xml:space="preserve">Voitko käyttää Home Goodsissa myytäviä kelluvia kynttilöitä viinilasissa?</w:t>
      </w:r>
    </w:p>
    <w:p>
      <w:r>
        <w:rPr>
          <w:b/>
        </w:rPr>
        <w:t xml:space="preserve">Tulos</w:t>
      </w:r>
    </w:p>
    <w:p>
      <w:r>
        <w:t xml:space="preserve">Voisimme kaivaa korkkiin reiän ja katsoa, mahtuuko kynttilä siihen.</w:t>
      </w:r>
    </w:p>
    <w:p>
      <w:r>
        <w:rPr>
          <w:b/>
        </w:rPr>
        <w:t xml:space="preserve">Esimerkki 5.1375</w:t>
      </w:r>
    </w:p>
    <w:p>
      <w:r>
        <w:t xml:space="preserve">Nimeni on Dwight David Arsenhower. Minut sekoitetaan usein entiseen presidenttiin. Mutta nimeni on Arsenhower.</w:t>
      </w:r>
    </w:p>
    <w:p>
      <w:r>
        <w:rPr>
          <w:b/>
        </w:rPr>
        <w:t xml:space="preserve">Tulos</w:t>
      </w:r>
    </w:p>
    <w:p>
      <w:r>
        <w:t xml:space="preserve">Ja silti, kun et ole presidentti ja sinulla on kolme nimeä, olet usein salamurhaaja.</w:t>
      </w:r>
    </w:p>
    <w:p>
      <w:r>
        <w:rPr>
          <w:b/>
        </w:rPr>
        <w:t xml:space="preserve">Esimerkki 5.1376</w:t>
      </w:r>
    </w:p>
    <w:p>
      <w:r>
        <w:t xml:space="preserve">Olen reipas ja haluaisin nousta noiden suonien päälle seksuaalisella tavalla.</w:t>
      </w:r>
    </w:p>
    <w:p>
      <w:r>
        <w:rPr>
          <w:b/>
        </w:rPr>
        <w:t xml:space="preserve">Tulos</w:t>
      </w:r>
    </w:p>
    <w:p>
      <w:r>
        <w:t xml:space="preserve">Tämä on koulu, ja arvostan tätä rakkautta, mutta jos voisitte ottaa sen pois lavalta, koska lapset katsovat.</w:t>
      </w:r>
    </w:p>
    <w:p>
      <w:r>
        <w:rPr>
          <w:b/>
        </w:rPr>
        <w:t xml:space="preserve">Esimerkki 5.1377</w:t>
      </w:r>
    </w:p>
    <w:p>
      <w:r>
        <w:t xml:space="preserve">Sinä olet muuttumassa valkoiseksi!</w:t>
      </w:r>
    </w:p>
    <w:p>
      <w:r>
        <w:rPr>
          <w:b/>
        </w:rPr>
        <w:t xml:space="preserve">Tulos</w:t>
      </w:r>
    </w:p>
    <w:p>
      <w:r>
        <w:t xml:space="preserve">Olen, mutta mistä sen huomaa kaikkien kirkkaiden valojen alla?</w:t>
      </w:r>
    </w:p>
    <w:p>
      <w:r>
        <w:rPr>
          <w:b/>
        </w:rPr>
        <w:t xml:space="preserve">Esimerkki 5.1378</w:t>
      </w:r>
    </w:p>
    <w:p>
      <w:r>
        <w:t xml:space="preserve">Tiedän, mutta se muuttuu pian, sillä hän liittyy mukaani jälleenrakennusyritykseeni.</w:t>
      </w:r>
    </w:p>
    <w:p>
      <w:r>
        <w:rPr>
          <w:b/>
        </w:rPr>
        <w:t xml:space="preserve">Tulos</w:t>
      </w:r>
    </w:p>
    <w:p>
      <w:r>
        <w:t xml:space="preserve">Hyvä. Siihen nainen kuuluu.</w:t>
      </w:r>
    </w:p>
    <w:p>
      <w:r>
        <w:rPr>
          <w:b/>
        </w:rPr>
        <w:t xml:space="preserve">Esimerkki 5.1379</w:t>
      </w:r>
    </w:p>
    <w:p>
      <w:r>
        <w:t xml:space="preserve">Keikkasi komediaklubilla sujuu siis hyvin?</w:t>
      </w:r>
    </w:p>
    <w:p>
      <w:r>
        <w:rPr>
          <w:b/>
        </w:rPr>
        <w:t xml:space="preserve">Tulos</w:t>
      </w:r>
    </w:p>
    <w:p>
      <w:r>
        <w:t xml:space="preserve">Olen ansainnut 4,00 dollaria.</w:t>
      </w:r>
    </w:p>
    <w:p>
      <w:r>
        <w:rPr>
          <w:b/>
        </w:rPr>
        <w:t xml:space="preserve">Esimerkki 5.1380</w:t>
      </w:r>
    </w:p>
    <w:p>
      <w:r>
        <w:t xml:space="preserve">Tämä on minun kojoottini, Earl Yote.</w:t>
      </w:r>
    </w:p>
    <w:p>
      <w:r>
        <w:rPr>
          <w:b/>
        </w:rPr>
        <w:t xml:space="preserve">Tulos</w:t>
      </w:r>
    </w:p>
    <w:p>
      <w:r>
        <w:t xml:space="preserve">Earl Yotella on kaunis virne.</w:t>
      </w:r>
    </w:p>
    <w:p>
      <w:r>
        <w:rPr>
          <w:b/>
        </w:rPr>
        <w:t xml:space="preserve">Esimerkki 5.1381</w:t>
      </w:r>
    </w:p>
    <w:p>
      <w:r>
        <w:t xml:space="preserve">Ovatko kaikki valmiita illan esitykseen?</w:t>
      </w:r>
    </w:p>
    <w:p>
      <w:r>
        <w:rPr>
          <w:b/>
        </w:rPr>
        <w:t xml:space="preserve">Tulos</w:t>
      </w:r>
    </w:p>
    <w:p>
      <w:r>
        <w:t xml:space="preserve">Kyllä, Francois.  Olemme paremmassa kunnossa kuin koskaan.</w:t>
      </w:r>
    </w:p>
    <w:p>
      <w:r>
        <w:rPr>
          <w:b/>
        </w:rPr>
        <w:t xml:space="preserve">Esimerkki 5.1382</w:t>
      </w:r>
    </w:p>
    <w:p>
      <w:r>
        <w:t xml:space="preserve">Poika, se on vielä suurempi varjo kuin mitä olen kantanut mukanani koko ajan.</w:t>
      </w:r>
    </w:p>
    <w:p>
      <w:r>
        <w:rPr>
          <w:b/>
        </w:rPr>
        <w:t xml:space="preserve">Tulos</w:t>
      </w:r>
    </w:p>
    <w:p>
      <w:r>
        <w:t xml:space="preserve">Aivan, mutta tiedätkö mitä aion tehdä? En tarvitse varjoa, isä. Olen nyt elämäni valoisalla puolella.</w:t>
      </w:r>
    </w:p>
    <w:p>
      <w:r>
        <w:rPr>
          <w:b/>
        </w:rPr>
        <w:t xml:space="preserve">Esimerkki 5.1383</w:t>
      </w:r>
    </w:p>
    <w:p>
      <w:r>
        <w:t xml:space="preserve">En esitellyt itseäni. Nimeni on Bill.</w:t>
      </w:r>
    </w:p>
    <w:p>
      <w:r>
        <w:rPr>
          <w:b/>
        </w:rPr>
        <w:t xml:space="preserve">Tulos</w:t>
      </w:r>
    </w:p>
    <w:p>
      <w:r>
        <w:t xml:space="preserve">Minä olen Clinton. Hei, se on kuin Bill Clinton. Melkein kuin meidän kohtalomme olisi istua vierekkäin.</w:t>
      </w:r>
    </w:p>
    <w:p>
      <w:r>
        <w:rPr>
          <w:b/>
        </w:rPr>
        <w:t xml:space="preserve">Esimerkki 5.1384</w:t>
      </w:r>
    </w:p>
    <w:p>
      <w:r>
        <w:t xml:space="preserve">Hei kaverit, toisessa huoneessa on kaksi aikuista.</w:t>
      </w:r>
    </w:p>
    <w:p>
      <w:r>
        <w:rPr>
          <w:b/>
        </w:rPr>
        <w:t xml:space="preserve">Tulos</w:t>
      </w:r>
    </w:p>
    <w:p>
      <w:r>
        <w:t xml:space="preserve">Niin, se on heidän talonsa. Hiivimme vain sisään.</w:t>
      </w:r>
    </w:p>
    <w:p>
      <w:r>
        <w:rPr>
          <w:b/>
        </w:rPr>
        <w:t xml:space="preserve">Esimerkki 5.1385</w:t>
      </w:r>
    </w:p>
    <w:p>
      <w:r>
        <w:t xml:space="preserve">No niin, kaverit, paikoillenne. Paikat. Mikä sinua vaivaa, Becky?</w:t>
      </w:r>
    </w:p>
    <w:p>
      <w:r>
        <w:rPr>
          <w:b/>
        </w:rPr>
        <w:t xml:space="preserve">Tulos</w:t>
      </w:r>
    </w:p>
    <w:p>
      <w:r>
        <w:t xml:space="preserve">Olen kunnossa, olen kunnossa. Minulla on vain savukohtaus.</w:t>
      </w:r>
    </w:p>
    <w:p>
      <w:r>
        <w:rPr>
          <w:b/>
        </w:rPr>
        <w:t xml:space="preserve">Esimerkki 5.1386</w:t>
      </w:r>
    </w:p>
    <w:p>
      <w:r>
        <w:t xml:space="preserve">Olen Peter Two Horses.</w:t>
      </w:r>
    </w:p>
    <w:p>
      <w:r>
        <w:rPr>
          <w:b/>
        </w:rPr>
        <w:t xml:space="preserve">Tulos</w:t>
      </w:r>
    </w:p>
    <w:p>
      <w:r>
        <w:t xml:space="preserve">Voi, herra Kaksi Hevosta. Hauska tavata. Nimeni on Chaz. Ei lyhenne Charlesista. Eikö olekin hauskaa? Isäni oli Charles ja hänen isänsä oli Charleston. Joten se lyhenee joka kerta.</w:t>
      </w:r>
    </w:p>
    <w:p>
      <w:r>
        <w:rPr>
          <w:b/>
        </w:rPr>
        <w:t xml:space="preserve">Esimerkki 5.1387</w:t>
      </w:r>
    </w:p>
    <w:p>
      <w:r>
        <w:t xml:space="preserve">Konstaapeli, voisitteko tarkistaa videovuokraamon työntekijät? Siellä on iso mies. Hänellä on paksu parta ja pitkät suolainen ja pippurinen tukka, ja hänellä saattaa olla yllään jotain, mikä näyttää kaapulta. Ja siellä on toinen nainen, joka näyttää aivan meiltä. Olemme vain huolissamme, että heillä menee liian kauan Blockbuster-videokaupassa.</w:t>
      </w:r>
    </w:p>
    <w:p>
      <w:r>
        <w:rPr>
          <w:b/>
        </w:rPr>
        <w:t xml:space="preserve">Tulos</w:t>
      </w:r>
    </w:p>
    <w:p>
      <w:r>
        <w:t xml:space="preserve">Hyvä on, minä teen sen. Se ei kuulu toimenkuvaani, mutta menen tarkistamaan kollegasi.</w:t>
      </w:r>
    </w:p>
    <w:p>
      <w:r>
        <w:rPr>
          <w:b/>
        </w:rPr>
        <w:t xml:space="preserve">Esimerkki 5.1388</w:t>
      </w:r>
    </w:p>
    <w:p>
      <w:r>
        <w:t xml:space="preserve">Ehkä meidän ei pitäisi mennä ulos. Tämän piti olla syväsukellus, ja minulla on outo olo.</w:t>
      </w:r>
    </w:p>
    <w:p>
      <w:r>
        <w:rPr>
          <w:b/>
        </w:rPr>
        <w:t xml:space="preserve">Tulos</w:t>
      </w:r>
    </w:p>
    <w:p>
      <w:r>
        <w:t xml:space="preserve">Olen oppinut, että jos jokin näyttää epäilyttävältä, se kannattaa tehdä.</w:t>
      </w:r>
    </w:p>
    <w:p>
      <w:r>
        <w:rPr>
          <w:b/>
        </w:rPr>
        <w:t xml:space="preserve">Esimerkki 5.1389</w:t>
      </w:r>
    </w:p>
    <w:p>
      <w:r>
        <w:t xml:space="preserve">Sopiiko, jos laitan vähän bensaa spagettiin?</w:t>
      </w:r>
    </w:p>
    <w:p>
      <w:r>
        <w:rPr>
          <w:b/>
        </w:rPr>
        <w:t xml:space="preserve">Tulos</w:t>
      </w:r>
    </w:p>
    <w:p>
      <w:r>
        <w:t xml:space="preserve">Se on kaikille, Jazz. Kaikki syövät tämän. Voit lisätä sen omalle lautasellesi.</w:t>
      </w:r>
    </w:p>
    <w:p>
      <w:r>
        <w:rPr>
          <w:b/>
        </w:rPr>
        <w:t xml:space="preserve">Esimerkki 5.1390</w:t>
      </w:r>
    </w:p>
    <w:p>
      <w:r>
        <w:t xml:space="preserve">Marty, sanoinhan, etten ole kuollut. Tältä naamani näyttää, kun katson Instagramia.</w:t>
      </w:r>
    </w:p>
    <w:p>
      <w:r>
        <w:rPr>
          <w:b/>
        </w:rPr>
        <w:t xml:space="preserve">Tulos</w:t>
      </w:r>
    </w:p>
    <w:p>
      <w:r>
        <w:t xml:space="preserve">Aina kun nostat puhelimesi, näytät kuolleelta.</w:t>
      </w:r>
    </w:p>
    <w:p>
      <w:r>
        <w:rPr>
          <w:b/>
        </w:rPr>
        <w:t xml:space="preserve">Esimerkki 5.1391</w:t>
      </w:r>
    </w:p>
    <w:p>
      <w:r>
        <w:t xml:space="preserve">Katso, hän kasvaa. Hän on hieman pitempi. Ja hän on karvaisempi.</w:t>
      </w:r>
    </w:p>
    <w:p>
      <w:r>
        <w:rPr>
          <w:b/>
        </w:rPr>
        <w:t xml:space="preserve">Tulos</w:t>
      </w:r>
    </w:p>
    <w:p>
      <w:r>
        <w:t xml:space="preserve">Älä katso minua, olen hirviö.</w:t>
      </w:r>
    </w:p>
    <w:p>
      <w:r>
        <w:rPr>
          <w:b/>
        </w:rPr>
        <w:t xml:space="preserve">Esimerkki 5.1392</w:t>
      </w:r>
    </w:p>
    <w:p>
      <w:r>
        <w:t xml:space="preserve">Sopiiko teille molemmille varmasti, että suljette liikkeen ja viette meidät lentokentälle?</w:t>
      </w:r>
    </w:p>
    <w:p>
      <w:r>
        <w:rPr>
          <w:b/>
        </w:rPr>
        <w:t xml:space="preserve">Tulos</w:t>
      </w:r>
    </w:p>
    <w:p>
      <w:r>
        <w:t xml:space="preserve">Kyllä, olemme neljännen elämämme lopussa. Olen yrittänyt paeta siitä kirotusta paikasta viimeiset neljä elämää.</w:t>
      </w:r>
    </w:p>
    <w:p>
      <w:r>
        <w:rPr>
          <w:b/>
        </w:rPr>
        <w:t xml:space="preserve">Esimerkki 5.1393</w:t>
      </w:r>
    </w:p>
    <w:p>
      <w:r>
        <w:t xml:space="preserve">Masentunut ja onnellinen? Älä viitsi, se on niin harvinaista. Löytää mies, joka on sekä masentunut että onnellinen, se on kuin 1 miljoonasta.</w:t>
      </w:r>
    </w:p>
    <w:p>
      <w:r>
        <w:rPr>
          <w:b/>
        </w:rPr>
        <w:t xml:space="preserve">Tulos</w:t>
      </w:r>
    </w:p>
    <w:p>
      <w:r>
        <w:t xml:space="preserve">Se on kuin koko elämäsi olisi keskikokoinen, ei liian pieni eikä liian suuri.</w:t>
      </w:r>
    </w:p>
    <w:p>
      <w:r>
        <w:rPr>
          <w:b/>
        </w:rPr>
        <w:t xml:space="preserve">Esimerkki 5.1394</w:t>
      </w:r>
    </w:p>
    <w:p>
      <w:r>
        <w:t xml:space="preserve">Suedebaby, oletko oikeasti samanlainen pikkulapsi kuin minä, jolla on mokkanahkanaamari päässään?</w:t>
      </w:r>
    </w:p>
    <w:p>
      <w:r>
        <w:rPr>
          <w:b/>
        </w:rPr>
        <w:t xml:space="preserve">Tulos</w:t>
      </w:r>
    </w:p>
    <w:p>
      <w:r>
        <w:t xml:space="preserve">Aivan oikein. Älkää pelätkö. Minulle on sattunut kaikenlaista, mutta jonain päivänä minusta kasvaa varmaan mahtava tappaja.</w:t>
      </w:r>
    </w:p>
    <w:p>
      <w:r>
        <w:rPr>
          <w:b/>
        </w:rPr>
        <w:t xml:space="preserve">Esimerkki 5.1395</w:t>
      </w:r>
    </w:p>
    <w:p>
      <w:r>
        <w:t xml:space="preserve">Olin täällä Boys II Menin konsertissa. Heillä oli jälleennäkeminen.</w:t>
      </w:r>
    </w:p>
    <w:p>
      <w:r>
        <w:rPr>
          <w:b/>
        </w:rPr>
        <w:t xml:space="preserve">Tulos</w:t>
      </w:r>
    </w:p>
    <w:p>
      <w:r>
        <w:t xml:space="preserve">Joo, olin töissä siinä konsertissa. Jep, pidin ihmiset turvassa. Ei kestä.</w:t>
      </w:r>
    </w:p>
    <w:p>
      <w:r>
        <w:rPr>
          <w:b/>
        </w:rPr>
        <w:t xml:space="preserve">Esimerkki 5.1396</w:t>
      </w:r>
    </w:p>
    <w:p>
      <w:r>
        <w:t xml:space="preserve">Nimeni on Delores ja olen suuri suonifani.</w:t>
      </w:r>
    </w:p>
    <w:p>
      <w:r>
        <w:rPr>
          <w:b/>
        </w:rPr>
        <w:t xml:space="preserve">Tulos</w:t>
      </w:r>
    </w:p>
    <w:p>
      <w:r>
        <w:t xml:space="preserve">Olen Sly ja minulla on valtavat suonet.</w:t>
      </w:r>
    </w:p>
    <w:p>
      <w:r>
        <w:rPr>
          <w:b/>
        </w:rPr>
        <w:t xml:space="preserve">Esimerkki 5.1397</w:t>
      </w:r>
    </w:p>
    <w:p>
      <w:r>
        <w:t xml:space="preserve">Hattusi näyttää upealta.</w:t>
      </w:r>
    </w:p>
    <w:p>
      <w:r>
        <w:rPr>
          <w:b/>
        </w:rPr>
        <w:t xml:space="preserve">Tulos</w:t>
      </w:r>
    </w:p>
    <w:p>
      <w:r>
        <w:t xml:space="preserve">Sinäkin näytät upealta.</w:t>
      </w:r>
    </w:p>
    <w:p>
      <w:r>
        <w:rPr>
          <w:b/>
        </w:rPr>
        <w:t xml:space="preserve">Esimerkki 5.1398</w:t>
      </w:r>
    </w:p>
    <w:p>
      <w:r>
        <w:t xml:space="preserve">Kenraali, mistä tiedät, voiko Clint Eastwood ohjata?</w:t>
      </w:r>
    </w:p>
    <w:p>
      <w:r>
        <w:rPr>
          <w:b/>
        </w:rPr>
        <w:t xml:space="preserve">Tulos</w:t>
      </w:r>
    </w:p>
    <w:p>
      <w:r>
        <w:t xml:space="preserve">Minulla on sisäpiirilähteitä. Joskus hän kutsuu ystäviä kotiinsa ja teeskentelee ohjaavansa esitystä.</w:t>
      </w:r>
    </w:p>
    <w:p>
      <w:r>
        <w:rPr>
          <w:b/>
        </w:rPr>
        <w:t xml:space="preserve">Esimerkki 5.1399</w:t>
      </w:r>
    </w:p>
    <w:p>
      <w:r>
        <w:t xml:space="preserve">Olen mukana, mene metroon, mene metroon!</w:t>
      </w:r>
    </w:p>
    <w:p>
      <w:r>
        <w:rPr>
          <w:b/>
        </w:rPr>
        <w:t xml:space="preserve">Tulos</w:t>
      </w:r>
    </w:p>
    <w:p>
      <w:r>
        <w:t xml:space="preserve">Hän on mukana! Mitä näet, Tony?</w:t>
      </w:r>
    </w:p>
    <w:p>
      <w:r>
        <w:rPr>
          <w:b/>
        </w:rPr>
        <w:t xml:space="preserve">Esimerkki 5.1400</w:t>
      </w:r>
    </w:p>
    <w:p>
      <w:r>
        <w:t xml:space="preserve">Nyt sana on levinnyt, ja jos ihmiset saavat tietää, tämä voi merkitä avaruusjoukkojen loppua sellaisena kuin me sen tunnemme.</w:t>
      </w:r>
    </w:p>
    <w:p>
      <w:r>
        <w:rPr>
          <w:b/>
        </w:rPr>
        <w:t xml:space="preserve">Tulos</w:t>
      </w:r>
    </w:p>
    <w:p>
      <w:r>
        <w:t xml:space="preserve">Aivan oikein. Tämä voi tuhota koko avaruusjoukot, Colonial.</w:t>
      </w:r>
    </w:p>
    <w:p>
      <w:r>
        <w:rPr>
          <w:b/>
        </w:rPr>
        <w:t xml:space="preserve">Esimerkki 5.1401</w:t>
      </w:r>
    </w:p>
    <w:p>
      <w:r>
        <w:t xml:space="preserve">Timothy, tarkoittaakohan hän Celsiusta vai Fahrenheitia? ?</w:t>
      </w:r>
    </w:p>
    <w:p>
      <w:r>
        <w:rPr>
          <w:b/>
        </w:rPr>
        <w:t xml:space="preserve">Tulos</w:t>
      </w:r>
    </w:p>
    <w:p>
      <w:r>
        <w:t xml:space="preserve">Voi ei, jos kyselemme häneltä liikaa, hän luulee, ettemme tiedä, mitä teemme.</w:t>
      </w:r>
    </w:p>
    <w:p>
      <w:r>
        <w:rPr>
          <w:b/>
        </w:rPr>
        <w:t xml:space="preserve">Esimerkki 5.1402</w:t>
      </w:r>
    </w:p>
    <w:p>
      <w:r>
        <w:t xml:space="preserve">Tiedätkö, rehellisesti sanottuna se on todella mukava tarjous, mutta ajattelin, että mitä jos menisin vain luolaan. Mystiseen luolaan. Rakastan timantteja ja pimeitä tiloja. Ehkä asun luolassa ja olen olento.</w:t>
      </w:r>
    </w:p>
    <w:p>
      <w:r>
        <w:rPr>
          <w:b/>
        </w:rPr>
        <w:t xml:space="preserve">Tulos</w:t>
      </w:r>
    </w:p>
    <w:p>
      <w:r>
        <w:t xml:space="preserve">Olette tervetulleita asumaan luolaani. Noustaan pyöräni selkään ja ajetaan kuin helvetti.</w:t>
      </w:r>
    </w:p>
    <w:p>
      <w:r>
        <w:rPr>
          <w:b/>
        </w:rPr>
        <w:t xml:space="preserve">Esimerkki 5.1403</w:t>
      </w:r>
    </w:p>
    <w:p>
      <w:r>
        <w:t xml:space="preserve">JJ, et lopettanut pankissa vain antaaksesi periksi.</w:t>
      </w:r>
    </w:p>
    <w:p>
      <w:r>
        <w:rPr>
          <w:b/>
        </w:rPr>
        <w:t xml:space="preserve">Tulos</w:t>
      </w:r>
    </w:p>
    <w:p>
      <w:r>
        <w:t xml:space="preserve">Siitä on kulunut viisi vuotta, ja olen yhä vain Cliftonin kahvilan MC, eikä kukaan kuuntele minua.</w:t>
      </w:r>
    </w:p>
    <w:p>
      <w:r>
        <w:rPr>
          <w:b/>
        </w:rPr>
        <w:t xml:space="preserve">Esimerkki 5.1404</w:t>
      </w:r>
    </w:p>
    <w:p>
      <w:r>
        <w:t xml:space="preserve">No, onko täällä vessaa?</w:t>
      </w:r>
    </w:p>
    <w:p>
      <w:r>
        <w:rPr>
          <w:b/>
        </w:rPr>
        <w:t xml:space="preserve">Tulos</w:t>
      </w:r>
    </w:p>
    <w:p>
      <w:r>
        <w:t xml:space="preserve">Kyllä, se on tuossa. Kävit kirjaimellisesti paskalla vessan edessä.</w:t>
      </w:r>
    </w:p>
    <w:p>
      <w:r>
        <w:rPr>
          <w:b/>
        </w:rPr>
        <w:t xml:space="preserve">Esimerkki 5.1405</w:t>
      </w:r>
    </w:p>
    <w:p>
      <w:r>
        <w:t xml:space="preserve">Sharon, olet tehnyt meille kaikille niin ihanan aterian. Tämä näyttää herkulliselta.</w:t>
      </w:r>
    </w:p>
    <w:p>
      <w:r>
        <w:rPr>
          <w:b/>
        </w:rPr>
        <w:t xml:space="preserve">Tulos</w:t>
      </w:r>
    </w:p>
    <w:p>
      <w:r>
        <w:t xml:space="preserve">Opin sen parhaalta. Tässä on hunajaisen kinkun resepti ja perunasalaatti, jossa ei ole majoneesia, vain etikkaa.</w:t>
      </w:r>
    </w:p>
    <w:p>
      <w:r>
        <w:rPr>
          <w:b/>
        </w:rPr>
        <w:t xml:space="preserve">Esimerkki 5.1406</w:t>
      </w:r>
    </w:p>
    <w:p>
      <w:r>
        <w:t xml:space="preserve">Joten ystäväsi Rich imeytyi? Sen on täytynyt olla näytehirviö.</w:t>
      </w:r>
    </w:p>
    <w:p>
      <w:r>
        <w:rPr>
          <w:b/>
        </w:rPr>
        <w:t xml:space="preserve">Tulos</w:t>
      </w:r>
    </w:p>
    <w:p>
      <w:r>
        <w:t xml:space="preserve">Hänen kasvonsa muuttuivat ja hän näytti erilaiselta, ja sitten hän oli poissa.</w:t>
      </w:r>
    </w:p>
    <w:p>
      <w:r>
        <w:rPr>
          <w:b/>
        </w:rPr>
        <w:t xml:space="preserve">Esimerkki 5.1407</w:t>
      </w:r>
    </w:p>
    <w:p>
      <w:r>
        <w:t xml:space="preserve">Meillä on täällä joitakin kenkiä, joita ei ole tehty kokonaan maapallolla.</w:t>
      </w:r>
    </w:p>
    <w:p>
      <w:r>
        <w:rPr>
          <w:b/>
        </w:rPr>
        <w:t xml:space="preserve">Tulos</w:t>
      </w:r>
    </w:p>
    <w:p>
      <w:r>
        <w:t xml:space="preserve">Oletko huolissasi, koska et ole maksanut oikeita veroja?</w:t>
      </w:r>
    </w:p>
    <w:p>
      <w:r>
        <w:rPr>
          <w:b/>
        </w:rPr>
        <w:t xml:space="preserve">Esimerkki 5.1408</w:t>
      </w:r>
    </w:p>
    <w:p>
      <w:r>
        <w:t xml:space="preserve">Rotta ei vain laula, vaan sillä on myös autoni avaimet.</w:t>
      </w:r>
    </w:p>
    <w:p>
      <w:r>
        <w:rPr>
          <w:b/>
        </w:rPr>
        <w:t xml:space="preserve">Tulos</w:t>
      </w:r>
    </w:p>
    <w:p>
      <w:r>
        <w:t xml:space="preserve">Miten pääsemme kotiin, jos emme löydä rottaa?</w:t>
      </w:r>
    </w:p>
    <w:p>
      <w:r>
        <w:rPr>
          <w:b/>
        </w:rPr>
        <w:t xml:space="preserve">Esimerkki 5.1409</w:t>
      </w:r>
    </w:p>
    <w:p>
      <w:r>
        <w:t xml:space="preserve">Tässä on ajokorttini.</w:t>
      </w:r>
    </w:p>
    <w:p>
      <w:r>
        <w:rPr>
          <w:b/>
        </w:rPr>
        <w:t xml:space="preserve">Tulos</w:t>
      </w:r>
    </w:p>
    <w:p>
      <w:r>
        <w:t xml:space="preserve">Vau, se on hyvin pieni.</w:t>
      </w:r>
    </w:p>
    <w:p>
      <w:r>
        <w:rPr>
          <w:b/>
        </w:rPr>
        <w:t xml:space="preserve">Esimerkki 5.1410</w:t>
      </w:r>
    </w:p>
    <w:p>
      <w:r>
        <w:t xml:space="preserve">Hei, tervetuloa DM Slidersiin, miten voin auttaa sinua?</w:t>
      </w:r>
    </w:p>
    <w:p>
      <w:r>
        <w:rPr>
          <w:b/>
        </w:rPr>
        <w:t xml:space="preserve">Tulos</w:t>
      </w:r>
    </w:p>
    <w:p>
      <w:r>
        <w:t xml:space="preserve">Lähetin tyttäreni hakemaan olutta, ja hän taisi tulla tänne. Tiedätkö, onko hän käynyt täällä? Hän ei ole palannut olueni kanssa, ja alan huolestua.</w:t>
      </w:r>
    </w:p>
    <w:p>
      <w:r>
        <w:rPr>
          <w:b/>
        </w:rPr>
        <w:t xml:space="preserve">Esimerkki 5.1411</w:t>
      </w:r>
    </w:p>
    <w:p>
      <w:r>
        <w:t xml:space="preserve">Poika, missä kaikki murot ovat?</w:t>
      </w:r>
    </w:p>
    <w:p>
      <w:r>
        <w:rPr>
          <w:b/>
        </w:rPr>
        <w:t xml:space="preserve">Tulos</w:t>
      </w:r>
    </w:p>
    <w:p>
      <w:r>
        <w:t xml:space="preserve">Al Pacino kävi täällä. Hän otti kaikki murot</w:t>
      </w:r>
    </w:p>
    <w:p>
      <w:r>
        <w:rPr>
          <w:b/>
        </w:rPr>
        <w:t xml:space="preserve">Esimerkki 5.1412</w:t>
      </w:r>
    </w:p>
    <w:p>
      <w:r>
        <w:t xml:space="preserve">No, totuus on. Kukaan ei todellakaan halua kuulla ylipainoiselta, lihavalta apumieheltä.</w:t>
      </w:r>
    </w:p>
    <w:p>
      <w:r>
        <w:rPr>
          <w:b/>
        </w:rPr>
        <w:t xml:space="preserve">Tulos</w:t>
      </w:r>
    </w:p>
    <w:p>
      <w:r>
        <w:t xml:space="preserve">Luulen, että he saattoivat tehdä virheen, ja me teimme varmasti virheen, kun ostimme 7000 kappaletta kirjaa.</w:t>
      </w:r>
    </w:p>
    <w:p>
      <w:r>
        <w:rPr>
          <w:b/>
        </w:rPr>
        <w:t xml:space="preserve">Esimerkki 5.1413</w:t>
      </w:r>
    </w:p>
    <w:p>
      <w:r>
        <w:t xml:space="preserve">Puhun Garoldin kanssa ja kysyn, onko hän kiinnostunut menemään naimisiin naisen kanssa ja olisitko se nainen kenties sinä.</w:t>
      </w:r>
    </w:p>
    <w:p>
      <w:r>
        <w:rPr>
          <w:b/>
        </w:rPr>
        <w:t xml:space="preserve">Tulos</w:t>
      </w:r>
    </w:p>
    <w:p>
      <w:r>
        <w:t xml:space="preserve">Jos voisit myös hankkia minulle korkean pallon, - Tämä huuma alkaa hiipua, ja alan olla paniikissa ja vapisen.</w:t>
      </w:r>
    </w:p>
    <w:p>
      <w:r>
        <w:rPr>
          <w:b/>
        </w:rPr>
        <w:t xml:space="preserve">Esimerkki 5.1414</w:t>
      </w:r>
    </w:p>
    <w:p>
      <w:r>
        <w:t xml:space="preserve">Miksi emme piirrä karttaa kartan löytämiseksi. Silloin emme eksy matkalla, jos piirrämme sen ensin.</w:t>
      </w:r>
    </w:p>
    <w:p>
      <w:r>
        <w:rPr>
          <w:b/>
        </w:rPr>
        <w:t xml:space="preserve">Tulos</w:t>
      </w:r>
    </w:p>
    <w:p>
      <w:r>
        <w:t xml:space="preserve">Hyvä on, teemme niin. Hän johtaa kaikkea.</w:t>
      </w:r>
    </w:p>
    <w:p>
      <w:r>
        <w:rPr>
          <w:b/>
        </w:rPr>
        <w:t xml:space="preserve">Esimerkki 5.1415</w:t>
      </w:r>
    </w:p>
    <w:p>
      <w:r>
        <w:t xml:space="preserve">Lähdemme kai takaisin maailmalle, kun esitys on ohi tunnin kuluttua. Kello on nyt viisi aamulla, joten olemme takaisin kadulla kahdeksan maissa.</w:t>
      </w:r>
    </w:p>
    <w:p>
      <w:r>
        <w:rPr>
          <w:b/>
        </w:rPr>
        <w:t xml:space="preserve">Tulos</w:t>
      </w:r>
    </w:p>
    <w:p>
      <w:r>
        <w:t xml:space="preserve">Kyllä, ja sitten minun on mentävä suoraan kotiin. En voi hötkyillä. Joten älkää saako mitään ideoita, molemmat.</w:t>
      </w:r>
    </w:p>
    <w:p>
      <w:r>
        <w:rPr>
          <w:b/>
        </w:rPr>
        <w:t xml:space="preserve">Esimerkki 5.1416</w:t>
      </w:r>
    </w:p>
    <w:p>
      <w:r>
        <w:t xml:space="preserve">Minä kerään merilasia. Meillä on niin paljon yhteistä.</w:t>
      </w:r>
    </w:p>
    <w:p>
      <w:r>
        <w:rPr>
          <w:b/>
        </w:rPr>
        <w:t xml:space="preserve">Tulos</w:t>
      </w:r>
    </w:p>
    <w:p>
      <w:r>
        <w:t xml:space="preserve">Ne ovat niin kauniita, kun niitä pitää valoa vasten.</w:t>
      </w:r>
    </w:p>
    <w:p>
      <w:r>
        <w:rPr>
          <w:b/>
        </w:rPr>
        <w:t xml:space="preserve">Esimerkki 5.1417</w:t>
      </w:r>
    </w:p>
    <w:p>
      <w:r>
        <w:t xml:space="preserve">Voinko puhua kanssasi, poika? Sinä perit tämän kaiken jonain päivänä. Sinun täytyy kunnioittaa sitä.</w:t>
      </w:r>
    </w:p>
    <w:p>
      <w:r>
        <w:rPr>
          <w:b/>
        </w:rPr>
        <w:t xml:space="preserve">Tulos</w:t>
      </w:r>
    </w:p>
    <w:p>
      <w:r>
        <w:t xml:space="preserve">Hyvä on. Saanko iPadin?</w:t>
      </w:r>
    </w:p>
    <w:p>
      <w:r>
        <w:rPr>
          <w:b/>
        </w:rPr>
        <w:t xml:space="preserve">Esimerkki 5.1418</w:t>
      </w:r>
    </w:p>
    <w:p>
      <w:r>
        <w:t xml:space="preserve">Heraa ei koskaan vangittu, mutta hän vangitsi monia muita mustasukkaisuudessaan Zeuksen monista valloituksista.</w:t>
      </w:r>
    </w:p>
    <w:p>
      <w:r>
        <w:rPr>
          <w:b/>
        </w:rPr>
        <w:t xml:space="preserve">Tulos</w:t>
      </w:r>
    </w:p>
    <w:p>
      <w:r>
        <w:t xml:space="preserve">Hän oli alkuperäinen kova tyttö, jolla oli paha asenne.</w:t>
      </w:r>
    </w:p>
    <w:p>
      <w:r>
        <w:rPr>
          <w:b/>
        </w:rPr>
        <w:t xml:space="preserve">Esimerkki 5.1419</w:t>
      </w:r>
    </w:p>
    <w:p>
      <w:r>
        <w:t xml:space="preserve">Olet törmännyt johonkin, Ron. Oletko jo aloittanut Aid Man -elokuvan tekemisen?</w:t>
      </w:r>
    </w:p>
    <w:p>
      <w:r>
        <w:rPr>
          <w:b/>
        </w:rPr>
        <w:t xml:space="preserve">Tulos</w:t>
      </w:r>
    </w:p>
    <w:p>
      <w:r>
        <w:t xml:space="preserve">Tarkoitan, huuliltasi Jumalan korviin. Tietenkin, me haluaisimme sitä.</w:t>
      </w:r>
    </w:p>
    <w:p>
      <w:r>
        <w:rPr>
          <w:b/>
        </w:rPr>
        <w:t xml:space="preserve">Esimerkki 5.1420</w:t>
      </w:r>
    </w:p>
    <w:p>
      <w:r>
        <w:t xml:space="preserve">Ainoa asia, jota jäit kaipaamaan, kun olit poissa, oli se, että äiti kertoi outoja tarinoita kansien raapimisesta. Hänen isänsä haamujalat. Isoisäsi. Olen siis vähän outo.</w:t>
      </w:r>
    </w:p>
    <w:p>
      <w:r>
        <w:rPr>
          <w:b/>
        </w:rPr>
        <w:t xml:space="preserve">Tulos</w:t>
      </w:r>
    </w:p>
    <w:p>
      <w:r>
        <w:t xml:space="preserve">Kuulisin mielelläni vanhoja sukutarinoita. Olen valmis tulemaan osaksi perhettä.</w:t>
      </w:r>
    </w:p>
    <w:p>
      <w:r>
        <w:rPr>
          <w:b/>
        </w:rPr>
        <w:t xml:space="preserve">Esimerkki 5.1421</w:t>
      </w:r>
    </w:p>
    <w:p>
      <w:r>
        <w:t xml:space="preserve">Haluammeko edes palata suureen maailmaan?</w:t>
      </w:r>
    </w:p>
    <w:p>
      <w:r>
        <w:rPr>
          <w:b/>
        </w:rPr>
        <w:t xml:space="preserve">Tulos</w:t>
      </w:r>
    </w:p>
    <w:p>
      <w:r>
        <w:t xml:space="preserve">Eikö se olekin kysymys? Niin pitkään emme edes tienneet, että olimme pieniä.</w:t>
      </w:r>
    </w:p>
    <w:p>
      <w:r>
        <w:rPr>
          <w:b/>
        </w:rPr>
        <w:t xml:space="preserve">Esimerkki 5.1422</w:t>
      </w:r>
    </w:p>
    <w:p>
      <w:r>
        <w:t xml:space="preserve">Sinä otat ihmisluut. Sinä aiot tehdä ihmisistä haisevia, ja sitten tuot heidän rihkamansa ja aarteensa takaisin tänne.</w:t>
      </w:r>
    </w:p>
    <w:p>
      <w:r>
        <w:rPr>
          <w:b/>
        </w:rPr>
        <w:t xml:space="preserve">Tulos</w:t>
      </w:r>
    </w:p>
    <w:p>
      <w:r>
        <w:t xml:space="preserve">Vietkö meidät sitten takaisin vanhempiemme luo?</w:t>
      </w:r>
    </w:p>
    <w:p>
      <w:r>
        <w:rPr>
          <w:b/>
        </w:rPr>
        <w:t xml:space="preserve">Esimerkki 5.1423</w:t>
      </w:r>
    </w:p>
    <w:p>
      <w:r>
        <w:t xml:space="preserve">Hän on todella kuin Peter Pan.</w:t>
      </w:r>
    </w:p>
    <w:p>
      <w:r>
        <w:rPr>
          <w:b/>
        </w:rPr>
        <w:t xml:space="preserve">Tulos</w:t>
      </w:r>
    </w:p>
    <w:p>
      <w:r>
        <w:t xml:space="preserve">Niin, hänen vanhempansakaan eivät rakasta häntä. Ja he ovat jo kauan sitten lähteneet.</w:t>
      </w:r>
    </w:p>
    <w:p>
      <w:r>
        <w:rPr>
          <w:b/>
        </w:rPr>
        <w:t xml:space="preserve">Esimerkki 5.1424</w:t>
      </w:r>
    </w:p>
    <w:p>
      <w:r>
        <w:t xml:space="preserve">Missä Maybelline sitten on?</w:t>
      </w:r>
    </w:p>
    <w:p>
      <w:r>
        <w:rPr>
          <w:b/>
        </w:rPr>
        <w:t xml:space="preserve">Tulos</w:t>
      </w:r>
    </w:p>
    <w:p>
      <w:r>
        <w:t xml:space="preserve">En tiedä. Ehkä autossa?</w:t>
      </w:r>
    </w:p>
    <w:p>
      <w:r>
        <w:rPr>
          <w:b/>
        </w:rPr>
        <w:t xml:space="preserve">Esimerkki 5.1425</w:t>
      </w:r>
    </w:p>
    <w:p>
      <w:r>
        <w:t xml:space="preserve">Minun täytyy ilmoittaa sinusta. En halua, mutta minun on pakko.</w:t>
      </w:r>
    </w:p>
    <w:p>
      <w:r>
        <w:rPr>
          <w:b/>
        </w:rPr>
        <w:t xml:space="preserve">Tulos</w:t>
      </w:r>
    </w:p>
    <w:p>
      <w:r>
        <w:t xml:space="preserve">Ymmärrän. Jos he saavat tietää, saat potkut.</w:t>
      </w:r>
    </w:p>
    <w:p>
      <w:r>
        <w:rPr>
          <w:b/>
        </w:rPr>
        <w:t xml:space="preserve">Esimerkki 5.1426</w:t>
      </w:r>
    </w:p>
    <w:p>
      <w:r>
        <w:t xml:space="preserve">Gineal, voi luoja, olet aave!</w:t>
      </w:r>
    </w:p>
    <w:p>
      <w:r>
        <w:rPr>
          <w:b/>
        </w:rPr>
        <w:t xml:space="preserve">Tulos</w:t>
      </w:r>
    </w:p>
    <w:p>
      <w:r>
        <w:t xml:space="preserve">Olet aave, etkä ole koskaan näyttänyt siistimmältä.</w:t>
      </w:r>
    </w:p>
    <w:p>
      <w:r>
        <w:rPr>
          <w:b/>
        </w:rPr>
        <w:t xml:space="preserve">Esimerkki 5.1427</w:t>
      </w:r>
    </w:p>
    <w:p>
      <w:r>
        <w:t xml:space="preserve">Äiti, isä, minä löysin teidät. Nousin laivaan ja tulin Amerikkaan.</w:t>
      </w:r>
    </w:p>
    <w:p>
      <w:r>
        <w:rPr>
          <w:b/>
        </w:rPr>
        <w:t xml:space="preserve">Tulos</w:t>
      </w:r>
    </w:p>
    <w:p>
      <w:r>
        <w:t xml:space="preserve">Olet kasvanut niin isoksi, Ana, mutta puhut yhä kuin vauva.</w:t>
      </w:r>
    </w:p>
    <w:p>
      <w:r>
        <w:rPr>
          <w:b/>
        </w:rPr>
        <w:t xml:space="preserve">Esimerkki 5.1428</w:t>
      </w:r>
    </w:p>
    <w:p>
      <w:r>
        <w:t xml:space="preserve">Lapset, tämä on todella yksinkertaista. On paljon aikuisia, jotka halveksivat lapsia jopa niin paljon, että heittävät heidät mereen.</w:t>
      </w:r>
    </w:p>
    <w:p>
      <w:r>
        <w:rPr>
          <w:b/>
        </w:rPr>
        <w:t xml:space="preserve">Tulos</w:t>
      </w:r>
    </w:p>
    <w:p>
      <w:r>
        <w:t xml:space="preserve">Teillä on todella hyvä tapa käsitellä lapsia, tohtori. Teillä ei taida olla omia lapsia.</w:t>
      </w:r>
    </w:p>
    <w:p>
      <w:r>
        <w:rPr>
          <w:b/>
        </w:rPr>
        <w:t xml:space="preserve">Esimerkki 5.1429</w:t>
      </w:r>
    </w:p>
    <w:p>
      <w:r>
        <w:t xml:space="preserve">Mikään näistä kehon kohdista ei ole toivottavaa ammuttavaksi.</w:t>
      </w:r>
    </w:p>
    <w:p>
      <w:r>
        <w:rPr>
          <w:b/>
        </w:rPr>
        <w:t xml:space="preserve">Tulos</w:t>
      </w:r>
    </w:p>
    <w:p>
      <w:r>
        <w:t xml:space="preserve">Jep, vasikka on ainoa oikea tapa.</w:t>
      </w:r>
    </w:p>
    <w:p>
      <w:r>
        <w:rPr>
          <w:b/>
        </w:rPr>
        <w:t xml:space="preserve">Esimerkki 5.1430</w:t>
      </w:r>
    </w:p>
    <w:p>
      <w:r>
        <w:t xml:space="preserve">Miten leirille perehdyttäminen sujuu?</w:t>
      </w:r>
    </w:p>
    <w:p>
      <w:r>
        <w:rPr>
          <w:b/>
        </w:rPr>
        <w:t xml:space="preserve">Tulos</w:t>
      </w:r>
    </w:p>
    <w:p>
      <w:r>
        <w:t xml:space="preserve">Se on hyvä. Olen selvinnyt kahdesta lapsesta.</w:t>
      </w:r>
    </w:p>
    <w:p>
      <w:r>
        <w:rPr>
          <w:b/>
        </w:rPr>
        <w:t xml:space="preserve">Esimerkki 5.1431</w:t>
      </w:r>
    </w:p>
    <w:p>
      <w:r>
        <w:t xml:space="preserve">On ollut niin maagista tutustua sinuun. Minusta tuntuu, että olemme kasvaneet läheisiksi. Tuntuuko sinusta siltä?</w:t>
      </w:r>
    </w:p>
    <w:p>
      <w:r>
        <w:rPr>
          <w:b/>
        </w:rPr>
        <w:t xml:space="preserve">Tulos</w:t>
      </w:r>
    </w:p>
    <w:p>
      <w:r>
        <w:t xml:space="preserve">Minä tiedän. Ymmärrän myös, että minun on taas pestävä käteni. Laitan ne kainaloideni alle.</w:t>
      </w:r>
    </w:p>
    <w:p>
      <w:r>
        <w:rPr>
          <w:b/>
        </w:rPr>
        <w:t xml:space="preserve">Esimerkki 5.1432</w:t>
      </w:r>
    </w:p>
    <w:p>
      <w:r>
        <w:t xml:space="preserve">Näkeekö kukaan, että lippu heiluu tuulessa? Vaikuttaako se keneenkään?</w:t>
      </w:r>
    </w:p>
    <w:p>
      <w:r>
        <w:rPr>
          <w:b/>
        </w:rPr>
        <w:t xml:space="preserve">Tulos</w:t>
      </w:r>
    </w:p>
    <w:p>
      <w:r>
        <w:t xml:space="preserve">Tuuletin pitää olla päällä. Olen pahoillani. Olen pahoillani. Kiehun elävältä tässä astronauttipuvussa.</w:t>
      </w:r>
    </w:p>
    <w:p>
      <w:r>
        <w:rPr>
          <w:b/>
        </w:rPr>
        <w:t xml:space="preserve">Esimerkki 5.1433</w:t>
      </w:r>
    </w:p>
    <w:p>
      <w:r>
        <w:t xml:space="preserve">Terry, sinä puhut eri tavalla. Kävelet eri tavalla. Ihan kuin hiuksesi olisivat paksuuntuneet. En tunne sinua.</w:t>
      </w:r>
    </w:p>
    <w:p>
      <w:r>
        <w:rPr>
          <w:b/>
        </w:rPr>
        <w:t xml:space="preserve">Tulos</w:t>
      </w:r>
    </w:p>
    <w:p>
      <w:r>
        <w:t xml:space="preserve">Voin muuttua. Olen käynyt kokouksissa. Olen käynyt nimettömien kusipäiden kokouksissa.</w:t>
      </w:r>
    </w:p>
    <w:p>
      <w:r>
        <w:rPr>
          <w:b/>
        </w:rPr>
        <w:t xml:space="preserve">Esimerkki 5.1434</w:t>
      </w:r>
    </w:p>
    <w:p>
      <w:r>
        <w:t xml:space="preserve">Angie Pussarello?  Oletko tosissasi?  Hän on se tyttö, joka keksi sipseillä täytetyn papupussituolin!  Olin kuin, mitä tuhlausta!  Mitä sinä teet?  Istut ja murskaat juuri sitä, mitä sinun pitäisi syödä.  Vihaan sitä tyttöä!</w:t>
      </w:r>
    </w:p>
    <w:p>
      <w:r>
        <w:rPr>
          <w:b/>
        </w:rPr>
        <w:t xml:space="preserve">Tulos</w:t>
      </w:r>
    </w:p>
    <w:p>
      <w:r>
        <w:t xml:space="preserve">Tiedän, että se oli aika huono keksintö, mutta hän on hyvä tyttö.  Hän on kiltti minulle.</w:t>
      </w:r>
    </w:p>
    <w:p>
      <w:r>
        <w:rPr>
          <w:b/>
        </w:rPr>
        <w:t xml:space="preserve">Esimerkki 5.1435</w:t>
      </w:r>
    </w:p>
    <w:p>
      <w:r>
        <w:t xml:space="preserve">Kääri hihat. Käärikää parkat.</w:t>
      </w:r>
    </w:p>
    <w:p>
      <w:r>
        <w:rPr>
          <w:b/>
        </w:rPr>
        <w:t xml:space="preserve">Tulos</w:t>
      </w:r>
    </w:p>
    <w:p>
      <w:r>
        <w:t xml:space="preserve">Sain käteni ulos ja olen valmis tähän mehuun.</w:t>
      </w:r>
    </w:p>
    <w:p>
      <w:r>
        <w:rPr>
          <w:b/>
        </w:rPr>
        <w:t xml:space="preserve">Esimerkki 5.1436</w:t>
      </w:r>
    </w:p>
    <w:p>
      <w:r>
        <w:t xml:space="preserve">Haluatko limsaa, koska muistutat minua todella Yodasta.</w:t>
      </w:r>
    </w:p>
    <w:p>
      <w:r>
        <w:rPr>
          <w:b/>
        </w:rPr>
        <w:t xml:space="preserve">Tulos</w:t>
      </w:r>
    </w:p>
    <w:p>
      <w:r>
        <w:t xml:space="preserve">Tuo vertailu ei ole imarteleva.</w:t>
      </w:r>
    </w:p>
    <w:p>
      <w:r>
        <w:rPr>
          <w:b/>
        </w:rPr>
        <w:t xml:space="preserve">Esimerkki 5.1437</w:t>
      </w:r>
    </w:p>
    <w:p>
      <w:r>
        <w:t xml:space="preserve">Tiedättehän, että olen poliisi ja seison yhä tässä? Käskit juuri jonkun tappaa vuokranantajasi.</w:t>
      </w:r>
    </w:p>
    <w:p>
      <w:r>
        <w:rPr>
          <w:b/>
        </w:rPr>
        <w:t xml:space="preserve">Tulos</w:t>
      </w:r>
    </w:p>
    <w:p>
      <w:r>
        <w:t xml:space="preserve">Luulin, että katsot ulos ikkunasta.</w:t>
      </w:r>
    </w:p>
    <w:p>
      <w:r>
        <w:rPr>
          <w:b/>
        </w:rPr>
        <w:t xml:space="preserve">Esimerkki 5.1438</w:t>
      </w:r>
    </w:p>
    <w:p>
      <w:r>
        <w:t xml:space="preserve">Teemme koko päivän vain puhetta, joten kun saan 15 minuutin tauon, en halua olla vuorovaikutuksessa työtovereideni kanssa. Haluan vain olla hiljaa.</w:t>
      </w:r>
    </w:p>
    <w:p>
      <w:r>
        <w:rPr>
          <w:b/>
        </w:rPr>
        <w:t xml:space="preserve">Tulos</w:t>
      </w:r>
    </w:p>
    <w:p>
      <w:r>
        <w:t xml:space="preserve">Ymmärrän sen, mutta olet nyt paljon äänekkäämpi kuin hiljainen. Olet juuri päinvastoin. Sinä huudat minulle.</w:t>
      </w:r>
    </w:p>
    <w:p>
      <w:r>
        <w:rPr>
          <w:b/>
        </w:rPr>
        <w:t xml:space="preserve">Esimerkki 5.1439</w:t>
      </w:r>
    </w:p>
    <w:p>
      <w:r>
        <w:t xml:space="preserve">Anteeksi, istutte minun paikallani. Lautasliinani on kahvimukin päällä. Sanoin, että se on minun, kun tulin tänne aamulla.</w:t>
      </w:r>
    </w:p>
    <w:p>
      <w:r>
        <w:rPr>
          <w:b/>
        </w:rPr>
        <w:t xml:space="preserve">Tulos</w:t>
      </w:r>
    </w:p>
    <w:p>
      <w:r>
        <w:t xml:space="preserve">Tässä asianajotoimistossa kaikkien työpöytä on päivän alkajaisiksi yhteinen, kunnes laitat sinne kahvisi.</w:t>
      </w:r>
    </w:p>
    <w:p>
      <w:r>
        <w:rPr>
          <w:b/>
        </w:rPr>
        <w:t xml:space="preserve">Esimerkki 5.1440</w:t>
      </w:r>
    </w:p>
    <w:p>
      <w:r>
        <w:t xml:space="preserve">Voinko näyttää teille jotain hienoa?</w:t>
      </w:r>
    </w:p>
    <w:p>
      <w:r>
        <w:rPr>
          <w:b/>
        </w:rPr>
        <w:t xml:space="preserve">Tulos</w:t>
      </w:r>
    </w:p>
    <w:p>
      <w:r>
        <w:t xml:space="preserve">Tuleeko se ulos housuistasi?</w:t>
      </w:r>
    </w:p>
    <w:p>
      <w:r>
        <w:rPr>
          <w:b/>
        </w:rPr>
        <w:t xml:space="preserve">Esimerkki 5.1441</w:t>
      </w:r>
    </w:p>
    <w:p>
      <w:r>
        <w:t xml:space="preserve">Ehkä meidän pitäisi kiertää pöytä ja varmistaa, että kaikki ovat paikalla, jotta voimme seurata tilannetta.</w:t>
      </w:r>
    </w:p>
    <w:p>
      <w:r>
        <w:rPr>
          <w:b/>
        </w:rPr>
        <w:t xml:space="preserve">Tulos</w:t>
      </w:r>
    </w:p>
    <w:p>
      <w:r>
        <w:t xml:space="preserve">Kiitos, Wayne. Aloitetaan sinusta. Kerro meille itsestäsi.</w:t>
      </w:r>
    </w:p>
    <w:p>
      <w:r>
        <w:rPr>
          <w:b/>
        </w:rPr>
        <w:t xml:space="preserve">Esimerkki 5.1442</w:t>
      </w:r>
    </w:p>
    <w:p>
      <w:r>
        <w:t xml:space="preserve">Aivan oikein, voitit matkan järvelle. Old Whale Lake.</w:t>
      </w:r>
    </w:p>
    <w:p>
      <w:r>
        <w:rPr>
          <w:b/>
        </w:rPr>
        <w:t xml:space="preserve">Tulos</w:t>
      </w:r>
    </w:p>
    <w:p>
      <w:r>
        <w:t xml:space="preserve">Muistan tavallaan tuon nimen. Olemmeko nyt siinä?</w:t>
      </w:r>
    </w:p>
    <w:p>
      <w:r>
        <w:rPr>
          <w:b/>
        </w:rPr>
        <w:t xml:space="preserve">Esimerkki 5.1443</w:t>
      </w:r>
    </w:p>
    <w:p>
      <w:r>
        <w:t xml:space="preserve">Vihaan millenialisteja. Olen vain eri sukupolvesta. Kukaan ei tunne minua oikeasti.</w:t>
      </w:r>
    </w:p>
    <w:p>
      <w:r>
        <w:rPr>
          <w:b/>
        </w:rPr>
        <w:t xml:space="preserve">Tulos</w:t>
      </w:r>
    </w:p>
    <w:p>
      <w:r>
        <w:t xml:space="preserve">Oikeudenmukaisuuden nimissä hän on ollut 25-vuotias vuodesta 1997. </w:t>
      </w:r>
    </w:p>
    <w:p>
      <w:r>
        <w:rPr>
          <w:b/>
        </w:rPr>
        <w:t xml:space="preserve">Esimerkki 5.1444</w:t>
      </w:r>
    </w:p>
    <w:p>
      <w:r>
        <w:t xml:space="preserve">Unelmani on, että olet lavalla matkalaukku kädessä 49 muun naisen kanssa, kun Howie Mandelin ura saa vielä yhden mahdollisuuden.</w:t>
      </w:r>
    </w:p>
    <w:p>
      <w:r>
        <w:rPr>
          <w:b/>
        </w:rPr>
        <w:t xml:space="preserve">Tulos</w:t>
      </w:r>
    </w:p>
    <w:p>
      <w:r>
        <w:t xml:space="preserve">Ajattelin, että veisit minut ulos, ja minä suostuisin.</w:t>
      </w:r>
    </w:p>
    <w:p>
      <w:r>
        <w:rPr>
          <w:b/>
        </w:rPr>
        <w:t xml:space="preserve">Esimerkki 5.1445</w:t>
      </w:r>
    </w:p>
    <w:p>
      <w:r>
        <w:t xml:space="preserve">Paula, jos olet menossa valokuvausliikkeeseen, sinun on luultavasti puhdistettava kukkarosi.</w:t>
      </w:r>
    </w:p>
    <w:p>
      <w:r>
        <w:rPr>
          <w:b/>
        </w:rPr>
        <w:t xml:space="preserve">Tulos</w:t>
      </w:r>
    </w:p>
    <w:p>
      <w:r>
        <w:t xml:space="preserve">Saatan tarvita joitakin näistä tavaroista. Mitä tahansa voi tapahtua tässä välissä.</w:t>
      </w:r>
    </w:p>
    <w:p>
      <w:r>
        <w:rPr>
          <w:b/>
        </w:rPr>
        <w:t xml:space="preserve">Esimerkki 5.1446</w:t>
      </w:r>
    </w:p>
    <w:p>
      <w:r>
        <w:t xml:space="preserve">No, Heidi, se on rouva Whiten klassikko. Hän melkein otti tilanteen haltuunsa tiedemessuja valvovana aikuisena, mutta sitten hän antoi kahden lapsen vallata itsensä.</w:t>
      </w:r>
    </w:p>
    <w:p>
      <w:r>
        <w:rPr>
          <w:b/>
        </w:rPr>
        <w:t xml:space="preserve">Tulos</w:t>
      </w:r>
    </w:p>
    <w:p>
      <w:r>
        <w:t xml:space="preserve">Tuo on aivan kuin rouva White, jonka tunsin "Kuumin luonnontieteiden opettaja" -ohjelmasta. Hän ei ole voittaja.</w:t>
      </w:r>
    </w:p>
    <w:p>
      <w:r>
        <w:rPr>
          <w:b/>
        </w:rPr>
        <w:t xml:space="preserve">Esimerkki 5.1447</w:t>
      </w:r>
    </w:p>
    <w:p>
      <w:r>
        <w:t xml:space="preserve">He ovat aika tyhmiä tuolla kukkulalla.</w:t>
      </w:r>
    </w:p>
    <w:p>
      <w:r>
        <w:rPr>
          <w:b/>
        </w:rPr>
        <w:t xml:space="preserve">Tulos</w:t>
      </w:r>
    </w:p>
    <w:p>
      <w:r>
        <w:t xml:space="preserve">Joo, pystytä joukko tuoleja hämmentämään heitä.</w:t>
      </w:r>
    </w:p>
    <w:p>
      <w:r>
        <w:rPr>
          <w:b/>
        </w:rPr>
        <w:t xml:space="preserve">Esimerkki 5.1448</w:t>
      </w:r>
    </w:p>
    <w:p>
      <w:r>
        <w:t xml:space="preserve">Yritin nojata ja suudella sinua, ja sinä luuliit, että aivastelin, hyvä luoja.</w:t>
      </w:r>
    </w:p>
    <w:p>
      <w:r>
        <w:rPr>
          <w:b/>
        </w:rPr>
        <w:t xml:space="preserve">Tulos</w:t>
      </w:r>
    </w:p>
    <w:p>
      <w:r>
        <w:t xml:space="preserve">Ollakseni reilu, nenästäsi tuli paljon limaa.</w:t>
      </w:r>
    </w:p>
    <w:p>
      <w:r>
        <w:rPr>
          <w:b/>
        </w:rPr>
        <w:t xml:space="preserve">Esimerkki 5.1449</w:t>
      </w:r>
    </w:p>
    <w:p>
      <w:r>
        <w:t xml:space="preserve">On jotain, mitä en ole kertonut sinulle. päästän sinut Pariisin kaupunkiin ja katson, miten pärjäät. Sinä, 13-vuotias tyttö. Äitini teki minulle samoin, ja minusta tuli tällainen.</w:t>
      </w:r>
    </w:p>
    <w:p>
      <w:r>
        <w:rPr>
          <w:b/>
        </w:rPr>
        <w:t xml:space="preserve">Tulos</w:t>
      </w:r>
    </w:p>
    <w:p>
      <w:r>
        <w:t xml:space="preserve">Taidan laittaa reppuni päälle.</w:t>
      </w:r>
    </w:p>
    <w:p>
      <w:r>
        <w:rPr>
          <w:b/>
        </w:rPr>
        <w:t xml:space="preserve">Esimerkki 5.1450</w:t>
      </w:r>
    </w:p>
    <w:p>
      <w:r>
        <w:t xml:space="preserve">Mitä, suihkutatko sitä kaikkeen?</w:t>
      </w:r>
    </w:p>
    <w:p>
      <w:r>
        <w:rPr>
          <w:b/>
        </w:rPr>
        <w:t xml:space="preserve">Tulos</w:t>
      </w:r>
    </w:p>
    <w:p>
      <w:r>
        <w:t xml:space="preserve">Hei, se taisi hiljentää hänet, eikö niin?</w:t>
      </w:r>
    </w:p>
    <w:p>
      <w:r>
        <w:rPr>
          <w:b/>
        </w:rPr>
        <w:t xml:space="preserve">Esimerkki 5.1451</w:t>
      </w:r>
    </w:p>
    <w:p>
      <w:r>
        <w:t xml:space="preserve">Onko totta, että huhut sinusta juoksevat Walgreens-ostoksille ja lyövät suklaapatukoita? Vai onko se valetta?</w:t>
      </w:r>
    </w:p>
    <w:p>
      <w:r>
        <w:rPr>
          <w:b/>
        </w:rPr>
        <w:t xml:space="preserve">Tulos</w:t>
      </w:r>
    </w:p>
    <w:p>
      <w:r>
        <w:t xml:space="preserve">Tuo on totta. Menin Walgreensiin ja löin kalliita suklaapatukoita. Tobleroneja. Toffeeta.</w:t>
      </w:r>
    </w:p>
    <w:p>
      <w:r>
        <w:rPr>
          <w:b/>
        </w:rPr>
        <w:t xml:space="preserve">Esimerkki 5.1452</w:t>
      </w:r>
    </w:p>
    <w:p>
      <w:r>
        <w:t xml:space="preserve">Raja pitäisi olla olemassa. Kuten kassajonossa. Kuin pikavuoro.</w:t>
      </w:r>
    </w:p>
    <w:p>
      <w:r>
        <w:rPr>
          <w:b/>
        </w:rPr>
        <w:t xml:space="preserve">Tulos</w:t>
      </w:r>
    </w:p>
    <w:p>
      <w:r>
        <w:t xml:space="preserve">Ehkä meidän pitäisi noudattaa "veljet ennen huoria" -periaatetta.</w:t>
      </w:r>
    </w:p>
    <w:p>
      <w:r>
        <w:rPr>
          <w:b/>
        </w:rPr>
        <w:t xml:space="preserve">Esimerkki 5.1453</w:t>
      </w:r>
    </w:p>
    <w:p>
      <w:r>
        <w:t xml:space="preserve">He voivat viedä työni, mutta eivät henkeäni.</w:t>
      </w:r>
    </w:p>
    <w:p>
      <w:r>
        <w:rPr>
          <w:b/>
        </w:rPr>
        <w:t xml:space="preserve">Tulos</w:t>
      </w:r>
    </w:p>
    <w:p>
      <w:r>
        <w:t xml:space="preserve">Olet pukeutunut kuin se kaveri Braveheartista juuri nyt. Vaikutti siltä, että halusit pitää puheen. Kuin olisit maalannut puolet kasvoistasi postin siniseksi.</w:t>
      </w:r>
    </w:p>
    <w:p>
      <w:r>
        <w:rPr>
          <w:b/>
        </w:rPr>
        <w:t xml:space="preserve">Esimerkki 5.1454</w:t>
      </w:r>
    </w:p>
    <w:p>
      <w:r>
        <w:t xml:space="preserve">Koska sinulla ei ole suonia ylävartalossasi, mitä reittiä veri kulkee, kun sydän pumppaa verta?</w:t>
      </w:r>
    </w:p>
    <w:p>
      <w:r>
        <w:rPr>
          <w:b/>
        </w:rPr>
        <w:t xml:space="preserve">Tulos</w:t>
      </w:r>
    </w:p>
    <w:p>
      <w:r>
        <w:t xml:space="preserve">Vain alas jalkojen kautta ja takaisin sydämeen. Vähäinen määrä aivoihin asti vain jalkojen toimintaa varten.</w:t>
      </w:r>
    </w:p>
    <w:p>
      <w:r>
        <w:rPr>
          <w:b/>
        </w:rPr>
        <w:t xml:space="preserve">Esimerkki 5.1455</w:t>
      </w:r>
    </w:p>
    <w:p>
      <w:r>
        <w:t xml:space="preserve">Hollannissa näemme tulevaisuuteen, ja aikasi on rajallinen.</w:t>
      </w:r>
    </w:p>
    <w:p>
      <w:r>
        <w:rPr>
          <w:b/>
        </w:rPr>
        <w:t xml:space="preserve">Tulos</w:t>
      </w:r>
    </w:p>
    <w:p>
      <w:r>
        <w:t xml:space="preserve">Olen kuullut tuon ennenkin. Ettekö te kaikki ole rikkaita pörssikeinottelusta?</w:t>
      </w:r>
    </w:p>
    <w:p>
      <w:r>
        <w:rPr>
          <w:b/>
        </w:rPr>
        <w:t xml:space="preserve">Esimerkki 5.1456</w:t>
      </w:r>
    </w:p>
    <w:p>
      <w:r>
        <w:t xml:space="preserve">Saisimmeko päästä miehenne makuuhuoneeseen, rouva?</w:t>
      </w:r>
    </w:p>
    <w:p>
      <w:r>
        <w:rPr>
          <w:b/>
        </w:rPr>
        <w:t xml:space="preserve">Tulos</w:t>
      </w:r>
    </w:p>
    <w:p>
      <w:r>
        <w:t xml:space="preserve">Toki. Teen mitä tahansa löytääkseni Thomasin. Ehkä löydät sieltä jotain.</w:t>
      </w:r>
    </w:p>
    <w:p>
      <w:r>
        <w:rPr>
          <w:b/>
        </w:rPr>
        <w:t xml:space="preserve">Esimerkki 5.1457</w:t>
      </w:r>
    </w:p>
    <w:p>
      <w:r>
        <w:t xml:space="preserve">Thominson, tuolla on sinkkunainen haamu ja sinä olet sinkkunainen poikahaamu.</w:t>
      </w:r>
    </w:p>
    <w:p>
      <w:r>
        <w:rPr>
          <w:b/>
        </w:rPr>
        <w:t xml:space="preserve">Tulos</w:t>
      </w:r>
    </w:p>
    <w:p>
      <w:r>
        <w:t xml:space="preserve">No, aloin leijua pois, mutta jotenkin olen taas täällä.</w:t>
      </w:r>
    </w:p>
    <w:p>
      <w:r>
        <w:rPr>
          <w:b/>
        </w:rPr>
        <w:t xml:space="preserve">Esimerkki 5.1458</w:t>
      </w:r>
    </w:p>
    <w:p>
      <w:r>
        <w:t xml:space="preserve">Barbara, voit käyttää hametta. Haluaisin todella, että käyttäisit enemmän hameita.</w:t>
      </w:r>
    </w:p>
    <w:p>
      <w:r>
        <w:rPr>
          <w:b/>
        </w:rPr>
        <w:t xml:space="preserve">Tulos</w:t>
      </w:r>
    </w:p>
    <w:p>
      <w:r>
        <w:t xml:space="preserve">Viimeksi kun Barbaralla oli hame, hän kakkasi koko ajotielle.</w:t>
      </w:r>
    </w:p>
    <w:p>
      <w:r>
        <w:rPr>
          <w:b/>
        </w:rPr>
        <w:t xml:space="preserve">Esimerkki 5.1459</w:t>
      </w:r>
    </w:p>
    <w:p>
      <w:r>
        <w:t xml:space="preserve">Voi, pimeä Herrani. Halusin vain kiittää, että sain olla mukana.</w:t>
      </w:r>
    </w:p>
    <w:p>
      <w:r>
        <w:rPr>
          <w:b/>
        </w:rPr>
        <w:t xml:space="preserve">Tulos</w:t>
      </w:r>
    </w:p>
    <w:p>
      <w:r>
        <w:t xml:space="preserve">Ei hätää. Täällä on aika tyhjää.</w:t>
      </w:r>
    </w:p>
    <w:p>
      <w:r>
        <w:rPr>
          <w:b/>
        </w:rPr>
        <w:t xml:space="preserve">Esimerkki 5.1460</w:t>
      </w:r>
    </w:p>
    <w:p>
      <w:r>
        <w:t xml:space="preserve">Olkaa varovaisia. Hän yrittää saada sinut pelaamaan hänen peliään, jotta menettäisit arvoesineesi.</w:t>
      </w:r>
    </w:p>
    <w:p>
      <w:r>
        <w:rPr>
          <w:b/>
        </w:rPr>
        <w:t xml:space="preserve">Tulos</w:t>
      </w:r>
    </w:p>
    <w:p>
      <w:r>
        <w:t xml:space="preserve">Älä viitsi, Percy, olen lähtöisin uhkapeliperheestä. Sillä tavalla mummo tienasi kaikki rahansa. Melassilla. Hän voitti ne vedossa.</w:t>
      </w:r>
    </w:p>
    <w:p>
      <w:r>
        <w:rPr>
          <w:b/>
        </w:rPr>
        <w:t xml:space="preserve">Esimerkki 5.1461</w:t>
      </w:r>
    </w:p>
    <w:p>
      <w:r>
        <w:t xml:space="preserve">Entä jos haluaisin palvella manaattia?</w:t>
      </w:r>
    </w:p>
    <w:p>
      <w:r>
        <w:rPr>
          <w:b/>
        </w:rPr>
        <w:t xml:space="preserve">Tulos</w:t>
      </w:r>
    </w:p>
    <w:p>
      <w:r>
        <w:t xml:space="preserve">Voisit palvella manaatteja, mutta sinun on parasta pitää valliriutta valmiina.</w:t>
      </w:r>
    </w:p>
    <w:p>
      <w:r>
        <w:rPr>
          <w:b/>
        </w:rPr>
        <w:t xml:space="preserve">Esimerkki 5.1462</w:t>
      </w:r>
    </w:p>
    <w:p>
      <w:r>
        <w:t xml:space="preserve">Menisin ehdottomasti kauppaan, joka antaisi minulle ehkä miljoona dollaria, -</w:t>
      </w:r>
    </w:p>
    <w:p>
      <w:r>
        <w:rPr>
          <w:b/>
        </w:rPr>
        <w:t xml:space="preserve">Tulos</w:t>
      </w:r>
    </w:p>
    <w:p>
      <w:r>
        <w:t xml:space="preserve">Niin minäkin tekisin. Voi, mitä kaikkea voisikaan tehdä, jos minulla olisi miljoona dollaria.</w:t>
      </w:r>
    </w:p>
    <w:p>
      <w:r>
        <w:rPr>
          <w:b/>
        </w:rPr>
        <w:t xml:space="preserve">Esimerkki 5.1463</w:t>
      </w:r>
    </w:p>
    <w:p>
      <w:r>
        <w:t xml:space="preserve">Sinä pysyt saarella, onko selvä? Etsi isäsi.</w:t>
      </w:r>
    </w:p>
    <w:p>
      <w:r>
        <w:rPr>
          <w:b/>
        </w:rPr>
        <w:t xml:space="preserve">Tulos</w:t>
      </w:r>
    </w:p>
    <w:p>
      <w:r>
        <w:t xml:space="preserve">Etsitkö isää? Kaipaan poikaani.</w:t>
      </w:r>
    </w:p>
    <w:p>
      <w:r>
        <w:rPr>
          <w:b/>
        </w:rPr>
        <w:t xml:space="preserve">Esimerkki 5.1464</w:t>
      </w:r>
    </w:p>
    <w:p>
      <w:r>
        <w:t xml:space="preserve">Kurt oli hyvä poika, ja hän sai paljon aikaan 12-vuotiaaksi.</w:t>
      </w:r>
    </w:p>
    <w:p>
      <w:r>
        <w:rPr>
          <w:b/>
        </w:rPr>
        <w:t xml:space="preserve">Tulos</w:t>
      </w:r>
    </w:p>
    <w:p>
      <w:r>
        <w:t xml:space="preserve">Hän teki sen. Hän yritti päästä NBA:han, mutta tietysti NBA:han pääseminen edellyttää tiettyä ikää, joten niin ei käynyt. Mutta hän perusti oman koripalloliigan.</w:t>
      </w:r>
    </w:p>
    <w:p>
      <w:r>
        <w:rPr>
          <w:b/>
        </w:rPr>
        <w:t xml:space="preserve">Esimerkki 5.1465</w:t>
      </w:r>
    </w:p>
    <w:p>
      <w:r>
        <w:t xml:space="preserve">Bethin viimeinen osoite on Des Moinesissa, Iowassa.</w:t>
      </w:r>
    </w:p>
    <w:p>
      <w:r>
        <w:rPr>
          <w:b/>
        </w:rPr>
        <w:t xml:space="preserve">Tulos</w:t>
      </w:r>
    </w:p>
    <w:p>
      <w:r>
        <w:t xml:space="preserve">Näin kertoo hänen Facebook-sivunsa.</w:t>
      </w:r>
    </w:p>
    <w:p>
      <w:r>
        <w:rPr>
          <w:b/>
        </w:rPr>
        <w:t xml:space="preserve">Esimerkki 5.1466</w:t>
      </w:r>
    </w:p>
    <w:p>
      <w:r>
        <w:t xml:space="preserve">Rakastan näitä pieniä kulhoja.</w:t>
      </w:r>
    </w:p>
    <w:p>
      <w:r>
        <w:rPr>
          <w:b/>
        </w:rPr>
        <w:t xml:space="preserve">Tulos</w:t>
      </w:r>
    </w:p>
    <w:p>
      <w:r>
        <w:t xml:space="preserve">Voi, kiitos. Ne ovat hyvin suosittuja. Myymme paljon noita pieniä kulhoja.</w:t>
      </w:r>
    </w:p>
    <w:p>
      <w:r>
        <w:rPr>
          <w:b/>
        </w:rPr>
        <w:t xml:space="preserve">Esimerkki 5.1467</w:t>
      </w:r>
    </w:p>
    <w:p>
      <w:r>
        <w:t xml:space="preserve">Onko tuo pimeän kristallin sirpale?</w:t>
      </w:r>
    </w:p>
    <w:p>
      <w:r>
        <w:rPr>
          <w:b/>
        </w:rPr>
        <w:t xml:space="preserve">Tulos</w:t>
      </w:r>
    </w:p>
    <w:p>
      <w:r>
        <w:t xml:space="preserve">Niin. Se on myös toinen nimeni. Kristalli. Carl Crystal Slider.</w:t>
      </w:r>
    </w:p>
    <w:p>
      <w:r>
        <w:rPr>
          <w:b/>
        </w:rPr>
        <w:t xml:space="preserve">Esimerkki 5.1468</w:t>
      </w:r>
    </w:p>
    <w:p>
      <w:r>
        <w:t xml:space="preserve">Hyvää iltaa. Pöytä kahdelle, oletan?</w:t>
      </w:r>
    </w:p>
    <w:p>
      <w:r>
        <w:rPr>
          <w:b/>
        </w:rPr>
        <w:t xml:space="preserve">Tulos</w:t>
      </w:r>
    </w:p>
    <w:p>
      <w:r>
        <w:t xml:space="preserve">Kyllä, haluaisimme istua puutarhassa.</w:t>
      </w:r>
    </w:p>
    <w:p>
      <w:r>
        <w:rPr>
          <w:b/>
        </w:rPr>
        <w:t xml:space="preserve">Esimerkki 5.1469</w:t>
      </w:r>
    </w:p>
    <w:p>
      <w:r>
        <w:t xml:space="preserve">No, hyppää kyytiin ja ajellaan ympäriinsä. Olen varma, että se nopeuttaa sitä.</w:t>
      </w:r>
    </w:p>
    <w:p>
      <w:r>
        <w:rPr>
          <w:b/>
        </w:rPr>
        <w:t xml:space="preserve">Tulos</w:t>
      </w:r>
    </w:p>
    <w:p>
      <w:r>
        <w:t xml:space="preserve">Haittaako, jos siirrän kaikki nämä Big Mac -laatikot?</w:t>
      </w:r>
    </w:p>
    <w:p>
      <w:r>
        <w:rPr>
          <w:b/>
        </w:rPr>
        <w:t xml:space="preserve">Esimerkki 5.1470</w:t>
      </w:r>
    </w:p>
    <w:p>
      <w:r>
        <w:t xml:space="preserve">Tervehdys teille, jotka olette mystisellä matkalla. Katsokaa minuun, astmainhalaattoriinne. Minä olen oppaanne tällä valaistumisen matkalla.</w:t>
      </w:r>
    </w:p>
    <w:p>
      <w:r>
        <w:rPr>
          <w:b/>
        </w:rPr>
        <w:t xml:space="preserve">Tulos</w:t>
      </w:r>
    </w:p>
    <w:p>
      <w:r>
        <w:t xml:space="preserve">Peggy, minusta tuntuu, että olemme lähdössä oudolle ja ihmeelliselle matkalle.</w:t>
      </w:r>
    </w:p>
    <w:p>
      <w:r>
        <w:rPr>
          <w:b/>
        </w:rPr>
        <w:t xml:space="preserve">Esimerkki 5.1471</w:t>
      </w:r>
    </w:p>
    <w:p>
      <w:r>
        <w:t xml:space="preserve">Josephenia, minne olet menossa?</w:t>
      </w:r>
    </w:p>
    <w:p>
      <w:r>
        <w:rPr>
          <w:b/>
        </w:rPr>
        <w:t xml:space="preserve">Tulos</w:t>
      </w:r>
    </w:p>
    <w:p>
      <w:r>
        <w:t xml:space="preserve">Hän haluaa, että lähden hänen kanssaan Kaliforniaan.</w:t>
      </w:r>
    </w:p>
    <w:p>
      <w:r>
        <w:rPr>
          <w:b/>
        </w:rPr>
        <w:t xml:space="preserve">Esimerkki 5.1472</w:t>
      </w:r>
    </w:p>
    <w:p>
      <w:r>
        <w:t xml:space="preserve">Meillä on siellä sushia heille syötäväksi.</w:t>
      </w:r>
    </w:p>
    <w:p>
      <w:r>
        <w:rPr>
          <w:b/>
        </w:rPr>
        <w:t xml:space="preserve">Tulos</w:t>
      </w:r>
    </w:p>
    <w:p>
      <w:r>
        <w:t xml:space="preserve">Söisimme korkealuokkaista sushia, jollaista Clooney söisi.</w:t>
      </w:r>
    </w:p>
    <w:p>
      <w:r>
        <w:rPr>
          <w:b/>
        </w:rPr>
        <w:t xml:space="preserve">Esimerkki 5.1473</w:t>
      </w:r>
    </w:p>
    <w:p>
      <w:r>
        <w:t xml:space="preserve">Enkä voi valita lukemista, eikö niin? Se on yksi niistä toivomuslaeista?</w:t>
      </w:r>
    </w:p>
    <w:p>
      <w:r>
        <w:rPr>
          <w:b/>
        </w:rPr>
        <w:t xml:space="preserve">Tulos</w:t>
      </w:r>
    </w:p>
    <w:p>
      <w:r>
        <w:t xml:space="preserve">Se on totta, se on ainoa sääntö. Koska se on todella opittava. Se on ainoa asia.</w:t>
      </w:r>
    </w:p>
    <w:p>
      <w:r>
        <w:rPr>
          <w:b/>
        </w:rPr>
        <w:t xml:space="preserve">Esimerkki 5.1474</w:t>
      </w:r>
    </w:p>
    <w:p>
      <w:r>
        <w:t xml:space="preserve">Lapset, voinko kertoa teille jotain tuosta maalauksestani?</w:t>
      </w:r>
    </w:p>
    <w:p>
      <w:r>
        <w:rPr>
          <w:b/>
        </w:rPr>
        <w:t xml:space="preserve">Tulos</w:t>
      </w:r>
    </w:p>
    <w:p>
      <w:r>
        <w:t xml:space="preserve">Maalasitko tuon maalauksen itse? Sinulla on maalia joka puolella.</w:t>
      </w:r>
    </w:p>
    <w:p>
      <w:r>
        <w:rPr>
          <w:b/>
        </w:rPr>
        <w:t xml:space="preserve">Esimerkki 5.1475</w:t>
      </w:r>
    </w:p>
    <w:p>
      <w:r>
        <w:t xml:space="preserve">Paul hankki takkinsa juuri tätä show'ta varten.</w:t>
      </w:r>
    </w:p>
    <w:p>
      <w:r>
        <w:rPr>
          <w:b/>
        </w:rPr>
        <w:t xml:space="preserve">Tulos</w:t>
      </w:r>
    </w:p>
    <w:p>
      <w:r>
        <w:t xml:space="preserve">Onko hänellä erityinen esittelytakki?</w:t>
      </w:r>
    </w:p>
    <w:p>
      <w:r>
        <w:rPr>
          <w:b/>
        </w:rPr>
        <w:t xml:space="preserve">Esimerkki 5.1476</w:t>
      </w:r>
    </w:p>
    <w:p>
      <w:r>
        <w:t xml:space="preserve">Saimme sinut tämän paikan johtajaksi, jotta voisit sulkea kaikki kyselyt, käskeä ihmisiä palaamaan töihin ja jos heillä on aikaa nojata, heillä on aikaa siivota.</w:t>
      </w:r>
    </w:p>
    <w:p>
      <w:r>
        <w:rPr>
          <w:b/>
        </w:rPr>
        <w:t xml:space="preserve">Tulos</w:t>
      </w:r>
    </w:p>
    <w:p>
      <w:r>
        <w:t xml:space="preserve">No, sanoin heille, että ei enää kyselyitä, ja he järjestivät homoparaatin.</w:t>
      </w:r>
    </w:p>
    <w:p>
      <w:r>
        <w:rPr>
          <w:b/>
        </w:rPr>
        <w:t xml:space="preserve">Esimerkki 5.1477</w:t>
      </w:r>
    </w:p>
    <w:p>
      <w:r>
        <w:t xml:space="preserve">Hyvä on, nousen autosta, koska minulta on loppunut ilma, enkä siksi, että sinä haluat niin.</w:t>
      </w:r>
    </w:p>
    <w:p>
      <w:r>
        <w:rPr>
          <w:b/>
        </w:rPr>
        <w:t xml:space="preserve">Tulos</w:t>
      </w:r>
    </w:p>
    <w:p>
      <w:r>
        <w:t xml:space="preserve">Ei se mitään. Sinä taidat olla suuri voittaja.</w:t>
      </w:r>
    </w:p>
    <w:p>
      <w:r>
        <w:rPr>
          <w:b/>
        </w:rPr>
        <w:t xml:space="preserve">Esimerkki 5.1478</w:t>
      </w:r>
    </w:p>
    <w:p>
      <w:r>
        <w:t xml:space="preserve">Pääsetkö koskaan tulemaan ulos puusta?</w:t>
      </w:r>
    </w:p>
    <w:p>
      <w:r>
        <w:rPr>
          <w:b/>
        </w:rPr>
        <w:t xml:space="preserve">Tulos</w:t>
      </w:r>
    </w:p>
    <w:p>
      <w:r>
        <w:t xml:space="preserve">Voin tulla ulos puusta, mutta haluan pysyä siellä.</w:t>
      </w:r>
    </w:p>
    <w:p>
      <w:r>
        <w:rPr>
          <w:b/>
        </w:rPr>
        <w:t xml:space="preserve">Esimerkki 5.1479</w:t>
      </w:r>
    </w:p>
    <w:p>
      <w:r>
        <w:t xml:space="preserve">Voi, Trumpet Davis, olet niin uskomaton.</w:t>
      </w:r>
    </w:p>
    <w:p>
      <w:r>
        <w:rPr>
          <w:b/>
        </w:rPr>
        <w:t xml:space="preserve">Tulos</w:t>
      </w:r>
    </w:p>
    <w:p>
      <w:r>
        <w:t xml:space="preserve">Hei Trumpet Davis, oletko varma, että olet vain läpikulkumatkalla? Etkö voi, en tiedä, soittaa täällä parina iltana viikossa? </w:t>
      </w:r>
    </w:p>
    <w:p>
      <w:r>
        <w:rPr>
          <w:b/>
        </w:rPr>
        <w:t xml:space="preserve">Esimerkki 5.1480</w:t>
      </w:r>
    </w:p>
    <w:p>
      <w:r>
        <w:t xml:space="preserve">Niin, ja tarvitsen vain taustapeilin, ja minun on päästävä takaisin sairaalaan.</w:t>
      </w:r>
    </w:p>
    <w:p>
      <w:r>
        <w:rPr>
          <w:b/>
        </w:rPr>
        <w:t xml:space="preserve">Tulos</w:t>
      </w:r>
    </w:p>
    <w:p>
      <w:r>
        <w:t xml:space="preserve">Minusta näyttää siltä, että sinun pitää tanssia.</w:t>
      </w:r>
    </w:p>
    <w:p>
      <w:r>
        <w:rPr>
          <w:b/>
        </w:rPr>
        <w:t xml:space="preserve">Esimerkki 5.1481</w:t>
      </w:r>
    </w:p>
    <w:p>
      <w:r>
        <w:t xml:space="preserve">Tämä on ollut villi ja hullu päivä. Olimme mieheni kanssa juoksemassa metsän läpi aiemmin tänään, kun jotain todella pelottavaa ilmestyi taaksemme. Tarvitsemme vain apua. Haluamme päästä pois täältä.</w:t>
      </w:r>
    </w:p>
    <w:p>
      <w:r>
        <w:rPr>
          <w:b/>
        </w:rPr>
        <w:t xml:space="preserve">Tulos</w:t>
      </w:r>
    </w:p>
    <w:p>
      <w:r>
        <w:t xml:space="preserve">Olemme molemmat lääkäreitä. Voimmeko auttaa teitä? Oletteko oikeasti vaarassa?</w:t>
      </w:r>
    </w:p>
    <w:p>
      <w:r>
        <w:rPr>
          <w:b/>
        </w:rPr>
        <w:t xml:space="preserve">Esimerkki 5.1482</w:t>
      </w:r>
    </w:p>
    <w:p>
      <w:r>
        <w:t xml:space="preserve">En pyytänyt mitään. Oletteko kunnossa?</w:t>
      </w:r>
    </w:p>
    <w:p>
      <w:r>
        <w:rPr>
          <w:b/>
        </w:rPr>
        <w:t xml:space="preserve">Tulos</w:t>
      </w:r>
    </w:p>
    <w:p>
      <w:r>
        <w:t xml:space="preserve">Tapa hänet, Karen. Tapa hänet! Hän tietää liikaa.</w:t>
      </w:r>
    </w:p>
    <w:p>
      <w:r>
        <w:rPr>
          <w:b/>
        </w:rPr>
        <w:t xml:space="preserve">Esimerkki 5.1483</w:t>
      </w:r>
    </w:p>
    <w:p>
      <w:r>
        <w:t xml:space="preserve">Miltä näytän? Olen pukeutunut leikkitreffeille.</w:t>
      </w:r>
    </w:p>
    <w:p>
      <w:r>
        <w:rPr>
          <w:b/>
        </w:rPr>
        <w:t xml:space="preserve">Tulos</w:t>
      </w:r>
    </w:p>
    <w:p>
      <w:r>
        <w:t xml:space="preserve">Näytät siltä, että olet valmis pitämään hauskaa. Silmäsi näyttävät hyvin positiivisilta. Molemmat.</w:t>
      </w:r>
    </w:p>
    <w:p>
      <w:r>
        <w:rPr>
          <w:b/>
        </w:rPr>
        <w:t xml:space="preserve">Esimerkki 5.1484</w:t>
      </w:r>
    </w:p>
    <w:p>
      <w:r>
        <w:t xml:space="preserve">En ole koskaan nähnyt elokuvaa, koska kasvoin hyvin uskonnollisessa perheessä.</w:t>
      </w:r>
    </w:p>
    <w:p>
      <w:r>
        <w:rPr>
          <w:b/>
        </w:rPr>
        <w:t xml:space="preserve">Tulos</w:t>
      </w:r>
    </w:p>
    <w:p>
      <w:r>
        <w:t xml:space="preserve">Tarkoitan, että minäkin tavallaan. Olimme vain kesäajan buddhalaisia. Olitteko te ympärivuotisia tai muita?</w:t>
      </w:r>
    </w:p>
    <w:p>
      <w:r>
        <w:rPr>
          <w:b/>
        </w:rPr>
        <w:t xml:space="preserve">Esimerkki 5.1485</w:t>
      </w:r>
    </w:p>
    <w:p>
      <w:r>
        <w:t xml:space="preserve">Thadeous toi oman Dysoninsa. Dyson, herra Seacrest.</w:t>
      </w:r>
    </w:p>
    <w:p>
      <w:r>
        <w:rPr>
          <w:b/>
        </w:rPr>
        <w:t xml:space="preserve">Tulos</w:t>
      </w:r>
    </w:p>
    <w:p>
      <w:r>
        <w:t xml:space="preserve">Se on kallis imuri.</w:t>
      </w:r>
    </w:p>
    <w:p>
      <w:r>
        <w:rPr>
          <w:b/>
        </w:rPr>
        <w:t xml:space="preserve">Esimerkki 5.1486</w:t>
      </w:r>
    </w:p>
    <w:p>
      <w:r>
        <w:t xml:space="preserve">Palaatko takaisin VHS:ään? Ettekö aio edes tehdä Blue-Rayta?</w:t>
      </w:r>
    </w:p>
    <w:p>
      <w:r>
        <w:rPr>
          <w:b/>
        </w:rPr>
        <w:t xml:space="preserve">Tulos</w:t>
      </w:r>
    </w:p>
    <w:p>
      <w:r>
        <w:t xml:space="preserve">Täällä Brooklynissa? Kyllä, tietysti teen vain VHS:ää.</w:t>
      </w:r>
    </w:p>
    <w:p>
      <w:r>
        <w:rPr>
          <w:b/>
        </w:rPr>
        <w:t xml:space="preserve">Esimerkki 5.1487</w:t>
      </w:r>
    </w:p>
    <w:p>
      <w:r>
        <w:t xml:space="preserve">Ryöstivätkö raukat sinut koneen takaosassa?</w:t>
      </w:r>
    </w:p>
    <w:p>
      <w:r>
        <w:rPr>
          <w:b/>
        </w:rPr>
        <w:t xml:space="preserve">Tulos</w:t>
      </w:r>
    </w:p>
    <w:p>
      <w:r>
        <w:t xml:space="preserve">He todellakin yrittivät. Tunsin heidän ahneet katseensa minussa ja rahapussissani.</w:t>
      </w:r>
    </w:p>
    <w:p>
      <w:r>
        <w:rPr>
          <w:b/>
        </w:rPr>
        <w:t xml:space="preserve">Esimerkki 5.1488</w:t>
      </w:r>
    </w:p>
    <w:p>
      <w:r>
        <w:t xml:space="preserve">Ei, ei, Twitter-tilistäsi. Haluatteko Twitter-tilin, virallisen tilin akvaariolle?</w:t>
      </w:r>
    </w:p>
    <w:p>
      <w:r>
        <w:rPr>
          <w:b/>
        </w:rPr>
        <w:t xml:space="preserve">Tulos</w:t>
      </w:r>
    </w:p>
    <w:p>
      <w:r>
        <w:t xml:space="preserve">Okei, joo. Voisin nähdä sen todella auttavan brändiäni.</w:t>
      </w:r>
    </w:p>
    <w:p>
      <w:r>
        <w:rPr>
          <w:b/>
        </w:rPr>
        <w:t xml:space="preserve">Esimerkki 5.1489</w:t>
      </w:r>
    </w:p>
    <w:p>
      <w:r>
        <w:t xml:space="preserve">Pitääkö meidän mielestäsi kertoa Felicitylle totuus?</w:t>
      </w:r>
    </w:p>
    <w:p>
      <w:r>
        <w:rPr>
          <w:b/>
        </w:rPr>
        <w:t xml:space="preserve">Tulos</w:t>
      </w:r>
    </w:p>
    <w:p>
      <w:r>
        <w:t xml:space="preserve">Tarkoitatko kertoa hänelle, että hän on 28 eikä 8-vuotias?</w:t>
      </w:r>
    </w:p>
    <w:p>
      <w:r>
        <w:rPr>
          <w:b/>
        </w:rPr>
        <w:t xml:space="preserve">Esimerkki 5.1490</w:t>
      </w:r>
    </w:p>
    <w:p>
      <w:r>
        <w:t xml:space="preserve">Karlt, sinun on tiedettävä vielä yksi asia, ennen kuin lähdet Palm Springsiin.</w:t>
      </w:r>
    </w:p>
    <w:p>
      <w:r>
        <w:rPr>
          <w:b/>
        </w:rPr>
        <w:t xml:space="preserve">Tulos</w:t>
      </w:r>
    </w:p>
    <w:p>
      <w:r>
        <w:t xml:space="preserve">Isä, olen kirjaimellisesti kahden korttelin päässä.</w:t>
      </w:r>
    </w:p>
    <w:p>
      <w:r>
        <w:rPr>
          <w:b/>
        </w:rPr>
        <w:t xml:space="preserve">Esimerkki 5.1491</w:t>
      </w:r>
    </w:p>
    <w:p>
      <w:r>
        <w:t xml:space="preserve">Herra Crimp, ette ole koskaan puhunut minulle enempää.</w:t>
      </w:r>
    </w:p>
    <w:p>
      <w:r>
        <w:rPr>
          <w:b/>
        </w:rPr>
        <w:t xml:space="preserve">Tulos</w:t>
      </w:r>
    </w:p>
    <w:p>
      <w:r>
        <w:t xml:space="preserve">Aivan, koska sinä pakotat minut tekemään sen.</w:t>
      </w:r>
    </w:p>
    <w:p>
      <w:r>
        <w:rPr>
          <w:b/>
        </w:rPr>
        <w:t xml:space="preserve">Esimerkki 5.1492</w:t>
      </w:r>
    </w:p>
    <w:p>
      <w:r>
        <w:t xml:space="preserve">Aiotteko te vitun mulkut tilata? En tullut rannalle kuuntelemaan, kun te puhutte näyttelijäkurssista. Olen New Yorkissa näyttelijöiden ympäröimänä.</w:t>
      </w:r>
    </w:p>
    <w:p>
      <w:r>
        <w:rPr>
          <w:b/>
        </w:rPr>
        <w:t xml:space="preserve">Tulos</w:t>
      </w:r>
    </w:p>
    <w:p>
      <w:r>
        <w:t xml:space="preserve">Joo, me haluamme kalamme. Antakaa meille kalaa.</w:t>
      </w:r>
    </w:p>
    <w:p>
      <w:r>
        <w:rPr>
          <w:b/>
        </w:rPr>
        <w:t xml:space="preserve">Esimerkki 5.1493</w:t>
      </w:r>
    </w:p>
    <w:p>
      <w:r>
        <w:t xml:space="preserve">Craig, minä pysyn mukana. Saatan sinut ulos.</w:t>
      </w:r>
    </w:p>
    <w:p>
      <w:r>
        <w:rPr>
          <w:b/>
        </w:rPr>
        <w:t xml:space="preserve">Tulos</w:t>
      </w:r>
    </w:p>
    <w:p>
      <w:r>
        <w:t xml:space="preserve">Vaikutat minunlaiseltani naiselta.</w:t>
      </w:r>
    </w:p>
    <w:p>
      <w:r>
        <w:rPr>
          <w:b/>
        </w:rPr>
        <w:t xml:space="preserve">Esimerkki 5.1494</w:t>
      </w:r>
    </w:p>
    <w:p>
      <w:r>
        <w:t xml:space="preserve">Meillä on käsissämme suurempi ongelma kuin luulimme.</w:t>
      </w:r>
    </w:p>
    <w:p>
      <w:r>
        <w:rPr>
          <w:b/>
        </w:rPr>
        <w:t xml:space="preserve">Tulos</w:t>
      </w:r>
    </w:p>
    <w:p>
      <w:r>
        <w:t xml:space="preserve">Joo, kaverilla on mielen voimat tai jotain.</w:t>
      </w:r>
    </w:p>
    <w:p>
      <w:r>
        <w:rPr>
          <w:b/>
        </w:rPr>
        <w:t xml:space="preserve">Esimerkki 5.1495</w:t>
      </w:r>
    </w:p>
    <w:p>
      <w:r>
        <w:t xml:space="preserve">Täällä on paikalla lainvalvoja, joka voi sanoa, että meidän on saatava nämä elokuvat takaisin. Ne ovat kaupan omaisuutta, te vain vuokrasitte ne.</w:t>
      </w:r>
    </w:p>
    <w:p>
      <w:r>
        <w:rPr>
          <w:b/>
        </w:rPr>
        <w:t xml:space="preserve">Tulos</w:t>
      </w:r>
    </w:p>
    <w:p>
      <w:r>
        <w:t xml:space="preserve">Se ei ole minun työni. Se on Maybellinen työtä. Toinen vaimoni. Hän palauttaa elokuvia, se on hänen työtään.</w:t>
      </w:r>
    </w:p>
    <w:p>
      <w:r>
        <w:rPr>
          <w:b/>
        </w:rPr>
        <w:t xml:space="preserve">Esimerkki 5.1496</w:t>
      </w:r>
    </w:p>
    <w:p>
      <w:r>
        <w:t xml:space="preserve">Röntgenlaitteen äänikomento näyttää toimivan. Se skannaa.</w:t>
      </w:r>
    </w:p>
    <w:p>
      <w:r>
        <w:rPr>
          <w:b/>
        </w:rPr>
        <w:t xml:space="preserve">Tulos</w:t>
      </w:r>
    </w:p>
    <w:p>
      <w:r>
        <w:t xml:space="preserve">Mieheni on palannut normaaliksi. Minä olen taas normaali. Tunnen taas käteni.</w:t>
      </w:r>
    </w:p>
    <w:p>
      <w:r>
        <w:rPr>
          <w:b/>
        </w:rPr>
        <w:t xml:space="preserve">Esimerkki 5.1497</w:t>
      </w:r>
    </w:p>
    <w:p>
      <w:r>
        <w:t xml:space="preserve">Mitä kirjoitat juuri nyt?</w:t>
      </w:r>
    </w:p>
    <w:p>
      <w:r>
        <w:rPr>
          <w:b/>
        </w:rPr>
        <w:t xml:space="preserve">Tulos</w:t>
      </w:r>
    </w:p>
    <w:p>
      <w:r>
        <w:t xml:space="preserve">Se on vain joitakin muistiinpanoja. Minun täytyy käydä ostoksilla.</w:t>
      </w:r>
    </w:p>
    <w:p>
      <w:r>
        <w:rPr>
          <w:b/>
        </w:rPr>
        <w:t xml:space="preserve">Esimerkki 5.1498</w:t>
      </w:r>
    </w:p>
    <w:p>
      <w:r>
        <w:t xml:space="preserve">Olet luultavasti satuttanut muitakin ihmisiä.</w:t>
      </w:r>
    </w:p>
    <w:p>
      <w:r>
        <w:rPr>
          <w:b/>
        </w:rPr>
        <w:t xml:space="preserve">Tulos</w:t>
      </w:r>
    </w:p>
    <w:p>
      <w:r>
        <w:t xml:space="preserve">Kyllä, niitä on paljon. Katsokaa kaikkia näitä juttuja, joita olen ottanut.</w:t>
      </w:r>
    </w:p>
    <w:p>
      <w:r>
        <w:rPr>
          <w:b/>
        </w:rPr>
        <w:t xml:space="preserve">Esimerkki 5.1499</w:t>
      </w:r>
    </w:p>
    <w:p>
      <w:r>
        <w:t xml:space="preserve">Sinä olet siis se, joka kantaa kaunaa, mutta ihmiset palaavat luoksesi.</w:t>
      </w:r>
    </w:p>
    <w:p>
      <w:r>
        <w:rPr>
          <w:b/>
        </w:rPr>
        <w:t xml:space="preserve">Tulos</w:t>
      </w:r>
    </w:p>
    <w:p>
      <w:r>
        <w:t xml:space="preserve">Kyllä, minä pidän niitä. Minäkään en ymmärrä.</w:t>
      </w:r>
    </w:p>
    <w:p>
      <w:r>
        <w:rPr>
          <w:b/>
        </w:rPr>
        <w:t xml:space="preserve">Esimerkki 5.1500</w:t>
      </w:r>
    </w:p>
    <w:p>
      <w:r>
        <w:t xml:space="preserve">Se ei ole Miss Fizzial. Kirjoitin sen taululle. Se on Miss Fizzial.</w:t>
      </w:r>
    </w:p>
    <w:p>
      <w:r>
        <w:rPr>
          <w:b/>
        </w:rPr>
        <w:t xml:space="preserve">Tulos</w:t>
      </w:r>
    </w:p>
    <w:p>
      <w:r>
        <w:t xml:space="preserve">Tiedän, mutta pyyhin sen pois ja vaihdoin latterit, ja nyt se on Miss Fizzial.</w:t>
      </w:r>
    </w:p>
    <w:p>
      <w:r>
        <w:rPr>
          <w:b/>
        </w:rPr>
        <w:t xml:space="preserve">Esimerkki 5.1501</w:t>
      </w:r>
    </w:p>
    <w:p>
      <w:r>
        <w:t xml:space="preserve">Kun asut pienessä kodissa, sinulla ei ole tilaa yhdelle jojoille, saati sitten kuudelle.</w:t>
      </w:r>
    </w:p>
    <w:p>
      <w:r>
        <w:rPr>
          <w:b/>
        </w:rPr>
        <w:t xml:space="preserve">Tulos</w:t>
      </w:r>
    </w:p>
    <w:p>
      <w:r>
        <w:t xml:space="preserve">Kunpa voisin jojoilla, mutta rikkoisin ikkunan.</w:t>
      </w:r>
    </w:p>
    <w:p>
      <w:r>
        <w:rPr>
          <w:b/>
        </w:rPr>
        <w:t xml:space="preserve">Esimerkki 5.1502</w:t>
      </w:r>
    </w:p>
    <w:p>
      <w:r>
        <w:t xml:space="preserve">Hän on vain keskimmäinen veljemme. Hän ei ole koskaan saanut töitä. Yritimme pönkittää häntä tällä hienolla tarinalla.</w:t>
      </w:r>
    </w:p>
    <w:p>
      <w:r>
        <w:rPr>
          <w:b/>
        </w:rPr>
        <w:t xml:space="preserve">Tulos</w:t>
      </w:r>
    </w:p>
    <w:p>
      <w:r>
        <w:t xml:space="preserve">Keskimmäisillä lapsilla on aina ongelmia.</w:t>
      </w:r>
    </w:p>
    <w:p>
      <w:r>
        <w:rPr>
          <w:b/>
        </w:rPr>
        <w:t xml:space="preserve">Esimerkki 5.1503</w:t>
      </w:r>
    </w:p>
    <w:p>
      <w:r>
        <w:t xml:space="preserve">Se olen minä, Robert Vaughn.</w:t>
      </w:r>
    </w:p>
    <w:p>
      <w:r>
        <w:rPr>
          <w:b/>
        </w:rPr>
        <w:t xml:space="preserve">Tulos</w:t>
      </w:r>
    </w:p>
    <w:p>
      <w:r>
        <w:t xml:space="preserve">Totta kai, herra Vaughn. Täällä on tupakka-aski teille. Minulla on seitsemän kartonkia, yksi jokaiselle Magnificent Sevenille.</w:t>
      </w:r>
    </w:p>
    <w:p>
      <w:r>
        <w:rPr>
          <w:b/>
        </w:rPr>
        <w:t xml:space="preserve">Esimerkki 5.1504</w:t>
      </w:r>
    </w:p>
    <w:p>
      <w:r>
        <w:t xml:space="preserve">Anteeksi, innostuin vain.</w:t>
      </w:r>
    </w:p>
    <w:p>
      <w:r>
        <w:rPr>
          <w:b/>
        </w:rPr>
        <w:t xml:space="preserve">Tulos</w:t>
      </w:r>
    </w:p>
    <w:p>
      <w:r>
        <w:t xml:space="preserve">Tiedän, mutta olet yhä vieras ja olemme vain junalaiturilla. Ja kun joku ryntää sinua kohti, olen nähnyt liian monta elokuvaa, joissa joku tappaa jonkun tönäisemällä hänet junan eteen. Etkö ole nähnyt sitä?</w:t>
      </w:r>
    </w:p>
    <w:p>
      <w:r>
        <w:rPr>
          <w:b/>
        </w:rPr>
        <w:t xml:space="preserve">Esimerkki 5.1505</w:t>
      </w:r>
    </w:p>
    <w:p>
      <w:r>
        <w:t xml:space="preserve">Aion pitää tarinasi omana tietonani, koska kukaan ei saa tietää, että olet USA:n marsalkka tällä koneella.</w:t>
      </w:r>
    </w:p>
    <w:p>
      <w:r>
        <w:rPr>
          <w:b/>
        </w:rPr>
        <w:t xml:space="preserve">Tulos</w:t>
      </w:r>
    </w:p>
    <w:p>
      <w:r>
        <w:t xml:space="preserve">No, olen hätärivissä, joten siinäpä se.</w:t>
      </w:r>
    </w:p>
    <w:p>
      <w:r>
        <w:rPr>
          <w:b/>
        </w:rPr>
        <w:t xml:space="preserve">Esimerkki 5.1506</w:t>
      </w:r>
    </w:p>
    <w:p>
      <w:r>
        <w:t xml:space="preserve">Niin, meidän on löydettävä myrskypilvi, joka on se myrskypilvi, joka liittyy menneeseen myrskypilveen, ja ratsastettava myrskypilven läpi. Osaako kumpikaan teistä lentää?</w:t>
      </w:r>
    </w:p>
    <w:p>
      <w:r>
        <w:rPr>
          <w:b/>
        </w:rPr>
        <w:t xml:space="preserve">Tulos</w:t>
      </w:r>
    </w:p>
    <w:p>
      <w:r>
        <w:t xml:space="preserve">Ei oikeastaan. Mutta tunnen enkelin, joka voi.</w:t>
      </w:r>
    </w:p>
    <w:p>
      <w:r>
        <w:rPr>
          <w:b/>
        </w:rPr>
        <w:t xml:space="preserve">Esimerkki 5.1507</w:t>
      </w:r>
    </w:p>
    <w:p>
      <w:r>
        <w:t xml:space="preserve">Kulta, aiotko tehdä töitä koko päivän vai menemmekö lounaalle?</w:t>
      </w:r>
    </w:p>
    <w:p>
      <w:r>
        <w:rPr>
          <w:b/>
        </w:rPr>
        <w:t xml:space="preserve">Tulos</w:t>
      </w:r>
    </w:p>
    <w:p>
      <w:r>
        <w:t xml:space="preserve">Yritän ensin saada popsia ulos tästä sienestä ja yritän myös puhua Timothylle.</w:t>
      </w:r>
    </w:p>
    <w:p>
      <w:r>
        <w:rPr>
          <w:b/>
        </w:rPr>
        <w:t xml:space="preserve">Esimerkki 5.1508</w:t>
      </w:r>
    </w:p>
    <w:p>
      <w:r>
        <w:t xml:space="preserve">Olen hyvin onnekas, että te olette kirjassani, herra presidentti. Kiitos paljon. Tämä on minulle kunnia. Melkein äänestin teitä.</w:t>
      </w:r>
    </w:p>
    <w:p>
      <w:r>
        <w:rPr>
          <w:b/>
        </w:rPr>
        <w:t xml:space="preserve">Tulos</w:t>
      </w:r>
    </w:p>
    <w:p>
      <w:r>
        <w:t xml:space="preserve">Minäkin melkein äänestin itseäni, mutta en löytänyt tietä vaaliuurnille.</w:t>
      </w:r>
    </w:p>
    <w:p>
      <w:r>
        <w:rPr>
          <w:b/>
        </w:rPr>
        <w:t xml:space="preserve">Esimerkki 5.1509</w:t>
      </w:r>
    </w:p>
    <w:p>
      <w:r>
        <w:t xml:space="preserve">Englantilaisneiti oli niin kiltti tarjotessaan minulle takkinsa. Ajattelin vain, ettei hän tarvinnut sitä.</w:t>
      </w:r>
    </w:p>
    <w:p>
      <w:r>
        <w:rPr>
          <w:b/>
        </w:rPr>
        <w:t xml:space="preserve">Tulos</w:t>
      </w:r>
    </w:p>
    <w:p>
      <w:r>
        <w:t xml:space="preserve">Aivan. Tarjotulla tarkoitat, että tartuit siihen.</w:t>
      </w:r>
    </w:p>
    <w:p>
      <w:r>
        <w:rPr>
          <w:b/>
        </w:rPr>
        <w:t xml:space="preserve">Esimerkki 5.1510</w:t>
      </w:r>
    </w:p>
    <w:p>
      <w:r>
        <w:t xml:space="preserve">Me aiomme koristella tämän paikan juhlia varten. Meillä on paljon ruokailuvälineitä ja polttimia.</w:t>
      </w:r>
    </w:p>
    <w:p>
      <w:r>
        <w:rPr>
          <w:b/>
        </w:rPr>
        <w:t xml:space="preserve">Tulos</w:t>
      </w:r>
    </w:p>
    <w:p>
      <w:r>
        <w:t xml:space="preserve">Tuon rasvan, jotta ne voivat kypsyä.</w:t>
      </w:r>
    </w:p>
    <w:p>
      <w:r>
        <w:rPr>
          <w:b/>
        </w:rPr>
        <w:t xml:space="preserve">Esimerkki 5.1511</w:t>
      </w:r>
    </w:p>
    <w:p>
      <w:r>
        <w:t xml:space="preserve">Uudet instrumentit ovat niin kalliita. Joten ajattelin hankkia käytetyn sekstantin.</w:t>
      </w:r>
    </w:p>
    <w:p>
      <w:r>
        <w:rPr>
          <w:b/>
        </w:rPr>
        <w:t xml:space="preserve">Tulos</w:t>
      </w:r>
    </w:p>
    <w:p>
      <w:r>
        <w:t xml:space="preserve">Syytätkö sekstanttia, Tad? Tuo ei ole anteeksipyyntö.</w:t>
      </w:r>
    </w:p>
    <w:p>
      <w:r>
        <w:rPr>
          <w:b/>
        </w:rPr>
        <w:t xml:space="preserve">Esimerkki 5.1512</w:t>
      </w:r>
    </w:p>
    <w:p>
      <w:r>
        <w:t xml:space="preserve">Nautin tästä teatteritunnista niin paljon, että haluan kuulla opettajan mielipiteen. Tuntui kuin hänellä olisi ollut ajatus eikä hän ole puhunut.</w:t>
      </w:r>
    </w:p>
    <w:p>
      <w:r>
        <w:rPr>
          <w:b/>
        </w:rPr>
        <w:t xml:space="preserve">Tulos</w:t>
      </w:r>
    </w:p>
    <w:p>
      <w:r>
        <w:t xml:space="preserve">Aioin vain sanoa, että kun odotamme Frankin paluuta... Roger, ehkä kokeillaan jotain muuta. Entä jos peittäisimme sinut jollain voiteella? Hälventäisikö se fobiasi silkkipaitoja kohtaan?</w:t>
      </w:r>
    </w:p>
    <w:p>
      <w:r>
        <w:rPr>
          <w:b/>
        </w:rPr>
        <w:t xml:space="preserve">Esimerkki 5.1513</w:t>
      </w:r>
    </w:p>
    <w:p>
      <w:r>
        <w:t xml:space="preserve">Full Sail sijaitsee Orlandossa, Floridassa.</w:t>
      </w:r>
    </w:p>
    <w:p>
      <w:r>
        <w:rPr>
          <w:b/>
        </w:rPr>
        <w:t xml:space="preserve">Tulos</w:t>
      </w:r>
    </w:p>
    <w:p>
      <w:r>
        <w:t xml:space="preserve">Ja sinä haluat mennä sinne? Florida on kamala. Sinun pitäisi miettiä sitä uudelleen.</w:t>
      </w:r>
    </w:p>
    <w:p>
      <w:r>
        <w:rPr>
          <w:b/>
        </w:rPr>
        <w:t xml:space="preserve">Esimerkki 5.1514</w:t>
      </w:r>
    </w:p>
    <w:p>
      <w:r>
        <w:t xml:space="preserve">Tämä koira vaelsi pihallemme ja söi roskistamme.</w:t>
      </w:r>
    </w:p>
    <w:p>
      <w:r>
        <w:rPr>
          <w:b/>
        </w:rPr>
        <w:t xml:space="preserve">Tulos</w:t>
      </w:r>
    </w:p>
    <w:p>
      <w:r>
        <w:t xml:space="preserve">On hyvä alkaa kutsua sitä koiraksi, jotta voit lopulta unohtaa, että se on villieläin.</w:t>
      </w:r>
    </w:p>
    <w:p>
      <w:r>
        <w:rPr>
          <w:b/>
        </w:rPr>
        <w:t xml:space="preserve">Esimerkki 5.1515</w:t>
      </w:r>
    </w:p>
    <w:p>
      <w:r>
        <w:t xml:space="preserve">Olen pahoillani, että olemme pitäneet sinut poissa konsertista niin kauan. Olet todella kiehtova.</w:t>
      </w:r>
    </w:p>
    <w:p>
      <w:r>
        <w:rPr>
          <w:b/>
        </w:rPr>
        <w:t xml:space="preserve">Tulos</w:t>
      </w:r>
    </w:p>
    <w:p>
      <w:r>
        <w:t xml:space="preserve">Ei se mitään. Olen rehellinen sinulle. En tunne Yngwie Malmsteenia.</w:t>
      </w:r>
    </w:p>
    <w:p>
      <w:r>
        <w:rPr>
          <w:b/>
        </w:rPr>
        <w:t xml:space="preserve">Esimerkki 5.1516</w:t>
      </w:r>
    </w:p>
    <w:p>
      <w:r>
        <w:t xml:space="preserve">Silmäsi ovat ihanat. Ei liian lähellä nenää.</w:t>
      </w:r>
    </w:p>
    <w:p>
      <w:r>
        <w:rPr>
          <w:b/>
        </w:rPr>
        <w:t xml:space="preserve">Tulos</w:t>
      </w:r>
    </w:p>
    <w:p>
      <w:r>
        <w:t xml:space="preserve">Se on joskus pahempaa, kun ihmisten silmät ovat liian kaukana nenästä.</w:t>
      </w:r>
    </w:p>
    <w:p>
      <w:r>
        <w:rPr>
          <w:b/>
        </w:rPr>
        <w:t xml:space="preserve">Esimerkki 5.1517</w:t>
      </w:r>
    </w:p>
    <w:p>
      <w:r>
        <w:t xml:space="preserve">Meillä on pitkä historia.</w:t>
      </w:r>
    </w:p>
    <w:p>
      <w:r>
        <w:rPr>
          <w:b/>
        </w:rPr>
        <w:t xml:space="preserve">Tulos</w:t>
      </w:r>
    </w:p>
    <w:p>
      <w:r>
        <w:t xml:space="preserve">Työskentelimme yhdessä Quiznos-ravintolassa vuosia sitten.</w:t>
      </w:r>
    </w:p>
    <w:p>
      <w:r>
        <w:rPr>
          <w:b/>
        </w:rPr>
        <w:t xml:space="preserve">Esimerkki 5.1518</w:t>
      </w:r>
    </w:p>
    <w:p>
      <w:r>
        <w:t xml:space="preserve">Hei, Jake. Kukaan ei pyytänyt sinua tänne. Mikset kävele pitkää kävelyä lyhyeltä laiturilta?</w:t>
      </w:r>
    </w:p>
    <w:p>
      <w:r>
        <w:rPr>
          <w:b/>
        </w:rPr>
        <w:t xml:space="preserve">Tulos</w:t>
      </w:r>
    </w:p>
    <w:p>
      <w:r>
        <w:t xml:space="preserve">Se lausutaan Jeff. Ja mikset tee kuin lamppu ja sammuta sitä?</w:t>
      </w:r>
    </w:p>
    <w:p>
      <w:r>
        <w:rPr>
          <w:b/>
        </w:rPr>
        <w:t xml:space="preserve">Esimerkki 5.1519</w:t>
      </w:r>
    </w:p>
    <w:p>
      <w:r>
        <w:t xml:space="preserve">Voi ei, jos kyselemme häneltä liikaa, hän luulee, ettemme tiedä, mitä teemme.</w:t>
      </w:r>
    </w:p>
    <w:p>
      <w:r>
        <w:rPr>
          <w:b/>
        </w:rPr>
        <w:t xml:space="preserve">Tulos</w:t>
      </w:r>
    </w:p>
    <w:p>
      <w:r>
        <w:t xml:space="preserve">Tiedän, että voisimme käyttää työpaikkaamme kylmävarastossa.</w:t>
      </w:r>
    </w:p>
    <w:p>
      <w:r>
        <w:rPr>
          <w:b/>
        </w:rPr>
        <w:t xml:space="preserve">Esimerkki 5.1520</w:t>
      </w:r>
    </w:p>
    <w:p>
      <w:r>
        <w:t xml:space="preserve">Rudy, sitäkö tarkoitit, kun sanoit, että se ei mennyt hyvin? Etkö päässyt tekemään listaa vanhentuneista herjauksista?</w:t>
      </w:r>
    </w:p>
    <w:p>
      <w:r>
        <w:rPr>
          <w:b/>
        </w:rPr>
        <w:t xml:space="preserve">Tulos</w:t>
      </w:r>
    </w:p>
    <w:p>
      <w:r>
        <w:t xml:space="preserve">Minulla oli vielä 150 jäljellä.</w:t>
      </w:r>
    </w:p>
    <w:p>
      <w:r>
        <w:rPr>
          <w:b/>
        </w:rPr>
        <w:t xml:space="preserve">Esimerkki 5.1521</w:t>
      </w:r>
    </w:p>
    <w:p>
      <w:r>
        <w:t xml:space="preserve">Onko tuo keltainen italialainen ruusu kiinnitetty rintanappeesi?</w:t>
      </w:r>
    </w:p>
    <w:p>
      <w:r>
        <w:rPr>
          <w:b/>
        </w:rPr>
        <w:t xml:space="preserve">Tulos</w:t>
      </w:r>
    </w:p>
    <w:p>
      <w:r>
        <w:t xml:space="preserve">Se on keltainen ruusu. Se on vaimoni lempikukka.</w:t>
      </w:r>
    </w:p>
    <w:p>
      <w:r>
        <w:rPr>
          <w:b/>
        </w:rPr>
        <w:t xml:space="preserve">Esimerkki 5.1522</w:t>
      </w:r>
    </w:p>
    <w:p>
      <w:r>
        <w:t xml:space="preserve">Olen pahoillani, Smash-it-up Steven. Nilkkarannekkeessasi on verta.</w:t>
      </w:r>
    </w:p>
    <w:p>
      <w:r>
        <w:rPr>
          <w:b/>
        </w:rPr>
        <w:t xml:space="preserve">Tulos</w:t>
      </w:r>
    </w:p>
    <w:p>
      <w:r>
        <w:t xml:space="preserve">Joo, anteeksi siitä. He eivät anna minun ottaa sitä pois.</w:t>
      </w:r>
    </w:p>
    <w:p>
      <w:r>
        <w:rPr>
          <w:b/>
        </w:rPr>
        <w:t xml:space="preserve">Esimerkki 5.1523</w:t>
      </w:r>
    </w:p>
    <w:p>
      <w:r>
        <w:t xml:space="preserve">Myymme taloja. Tai ainakin ennen.</w:t>
      </w:r>
    </w:p>
    <w:p>
      <w:r>
        <w:rPr>
          <w:b/>
        </w:rPr>
        <w:t xml:space="preserve">Tulos</w:t>
      </w:r>
    </w:p>
    <w:p>
      <w:r>
        <w:t xml:space="preserve">Talous. On ollut huono aika ostaa taloja.</w:t>
      </w:r>
    </w:p>
    <w:p>
      <w:r>
        <w:rPr>
          <w:b/>
        </w:rPr>
        <w:t xml:space="preserve">Esimerkki 5.1524</w:t>
      </w:r>
    </w:p>
    <w:p>
      <w:r>
        <w:t xml:space="preserve">Löysin hänet verkosta.</w:t>
      </w:r>
    </w:p>
    <w:p>
      <w:r>
        <w:rPr>
          <w:b/>
        </w:rPr>
        <w:t xml:space="preserve">Tulos</w:t>
      </w:r>
    </w:p>
    <w:p>
      <w:r>
        <w:t xml:space="preserve">Se oli nopeaa!  Löysit prostituoidun äidin, jonka saatoin murhata tai olla murhaamatta torahampaillani.</w:t>
      </w:r>
    </w:p>
    <w:p>
      <w:r>
        <w:rPr>
          <w:b/>
        </w:rPr>
        <w:t xml:space="preserve">Esimerkki 5.1525</w:t>
      </w:r>
    </w:p>
    <w:p>
      <w:r>
        <w:t xml:space="preserve">Meillä on vain yksi kaukalo. Molemmat joukkueet hengailevat siellä.</w:t>
      </w:r>
    </w:p>
    <w:p>
      <w:r>
        <w:rPr>
          <w:b/>
        </w:rPr>
        <w:t xml:space="preserve">Tulos</w:t>
      </w:r>
    </w:p>
    <w:p>
      <w:r>
        <w:t xml:space="preserve">Mitä? Tämä on törkeää. Kaikki ovat vain pakkautuneet kuin sardiinit?</w:t>
      </w:r>
    </w:p>
    <w:p>
      <w:r>
        <w:rPr>
          <w:b/>
        </w:rPr>
        <w:t xml:space="preserve">Esimerkki 5.1526</w:t>
      </w:r>
    </w:p>
    <w:p>
      <w:r>
        <w:t xml:space="preserve">Olen hämmentynyt.  Ilma on todella kosteaa.</w:t>
      </w:r>
    </w:p>
    <w:p>
      <w:r>
        <w:rPr>
          <w:b/>
        </w:rPr>
        <w:t xml:space="preserve">Tulos</w:t>
      </w:r>
    </w:p>
    <w:p>
      <w:r>
        <w:t xml:space="preserve">Minulla on sairaus, joka estää minua imemästä kosteutta kurkkuuni.</w:t>
      </w:r>
    </w:p>
    <w:p>
      <w:r>
        <w:rPr>
          <w:b/>
        </w:rPr>
        <w:t xml:space="preserve">Esimerkki 5.1527</w:t>
      </w:r>
    </w:p>
    <w:p>
      <w:r>
        <w:t xml:space="preserve">Tämä materiaali on roskaa, David.</w:t>
      </w:r>
    </w:p>
    <w:p>
      <w:r>
        <w:rPr>
          <w:b/>
        </w:rPr>
        <w:t xml:space="preserve">Tulos</w:t>
      </w:r>
    </w:p>
    <w:p>
      <w:r>
        <w:t xml:space="preserve">Mielestäni Billy Jr. ei myöskään yritä kovinkaan kovasti.</w:t>
      </w:r>
    </w:p>
    <w:p>
      <w:r>
        <w:rPr>
          <w:b/>
        </w:rPr>
        <w:t xml:space="preserve">Esimerkki 5.1528</w:t>
      </w:r>
    </w:p>
    <w:p>
      <w:r>
        <w:t xml:space="preserve">Kuulin sinun puhuvan turskasta.</w:t>
      </w:r>
    </w:p>
    <w:p>
      <w:r>
        <w:rPr>
          <w:b/>
        </w:rPr>
        <w:t xml:space="preserve">Tulos</w:t>
      </w:r>
    </w:p>
    <w:p>
      <w:r>
        <w:t xml:space="preserve">Löit D:tä kovaa turskaan. Vaistoan näyttelijäkoulutusta.</w:t>
      </w:r>
    </w:p>
    <w:p>
      <w:r>
        <w:rPr>
          <w:b/>
        </w:rPr>
        <w:t xml:space="preserve">Esimerkki 5.1529</w:t>
      </w:r>
    </w:p>
    <w:p>
      <w:r>
        <w:t xml:space="preserve">Pitäisikö minun mennä petaamaan sänky?</w:t>
      </w:r>
    </w:p>
    <w:p>
      <w:r>
        <w:rPr>
          <w:b/>
        </w:rPr>
        <w:t xml:space="preserve">Tulos</w:t>
      </w:r>
    </w:p>
    <w:p>
      <w:r>
        <w:t xml:space="preserve">Tuo on hyvin röyhkeää, mutta hyvin nykyaikaista.</w:t>
      </w:r>
    </w:p>
    <w:p>
      <w:r>
        <w:rPr>
          <w:b/>
        </w:rPr>
        <w:t xml:space="preserve">Esimerkki 5.1530</w:t>
      </w:r>
    </w:p>
    <w:p>
      <w:r>
        <w:t xml:space="preserve">Kala on valmis. Se maksaa 400 dollaria.</w:t>
      </w:r>
    </w:p>
    <w:p>
      <w:r>
        <w:rPr>
          <w:b/>
        </w:rPr>
        <w:t xml:space="preserve">Tulos</w:t>
      </w:r>
    </w:p>
    <w:p>
      <w:r>
        <w:t xml:space="preserve">Voi luoja. Otatteko matkashekkejä?</w:t>
      </w:r>
    </w:p>
    <w:p>
      <w:r>
        <w:rPr>
          <w:b/>
        </w:rPr>
        <w:t xml:space="preserve">Esimerkki 5.1531</w:t>
      </w:r>
    </w:p>
    <w:p>
      <w:r>
        <w:t xml:space="preserve">Aioin juuri kysyä Lilithiltä. Haluaisitko lähteä kanssani kiertueelle, ehkä muutaman muun musiikista pitävän naisen kanssa?</w:t>
      </w:r>
    </w:p>
    <w:p>
      <w:r>
        <w:rPr>
          <w:b/>
        </w:rPr>
        <w:t xml:space="preserve">Tulos</w:t>
      </w:r>
    </w:p>
    <w:p>
      <w:r>
        <w:t xml:space="preserve">Voisin soittaa irlantilaisia melodioita sekoitettuna rockiin.</w:t>
      </w:r>
    </w:p>
    <w:p>
      <w:r>
        <w:rPr>
          <w:b/>
        </w:rPr>
        <w:t xml:space="preserve">Esimerkki 5.1532</w:t>
      </w:r>
    </w:p>
    <w:p>
      <w:r>
        <w:t xml:space="preserve">Tämä on sairaala.</w:t>
      </w:r>
    </w:p>
    <w:p>
      <w:r>
        <w:rPr>
          <w:b/>
        </w:rPr>
        <w:t xml:space="preserve">Tulos</w:t>
      </w:r>
    </w:p>
    <w:p>
      <w:r>
        <w:t xml:space="preserve">Ymmärrämme. Ulkona on iso kyltti.</w:t>
      </w:r>
    </w:p>
    <w:p>
      <w:r>
        <w:rPr>
          <w:b/>
        </w:rPr>
        <w:t xml:space="preserve">Esimerkki 5.1533</w:t>
      </w:r>
    </w:p>
    <w:p>
      <w:r>
        <w:t xml:space="preserve">Mitä sinä teet? Rikot neljännen seinän.</w:t>
      </w:r>
    </w:p>
    <w:p>
      <w:r>
        <w:rPr>
          <w:b/>
        </w:rPr>
        <w:t xml:space="preserve">Tulos</w:t>
      </w:r>
    </w:p>
    <w:p>
      <w:r>
        <w:t xml:space="preserve">Tiedän, mutta teit sen jo. Etkö ymmärrä, isä? Me kaikki olemme täällä. Yleisöstä on tullut osa näytelmää.</w:t>
      </w:r>
    </w:p>
    <w:p>
      <w:r>
        <w:rPr>
          <w:b/>
        </w:rPr>
        <w:t xml:space="preserve">Esimerkki 5.1534</w:t>
      </w:r>
    </w:p>
    <w:p>
      <w:r>
        <w:t xml:space="preserve">Nimesi on Toadstool, kuten sieni? Se kasvaa kosteassa ilmastossa.</w:t>
      </w:r>
    </w:p>
    <w:p>
      <w:r>
        <w:rPr>
          <w:b/>
        </w:rPr>
        <w:t xml:space="preserve">Tulos</w:t>
      </w:r>
    </w:p>
    <w:p>
      <w:r>
        <w:t xml:space="preserve">Ajattelin tulla tänne kuivumaan, koska olen rupusakki ja alkoholisti.</w:t>
      </w:r>
    </w:p>
    <w:p>
      <w:r>
        <w:rPr>
          <w:b/>
        </w:rPr>
        <w:t xml:space="preserve">Esimerkki 5.1535</w:t>
      </w:r>
    </w:p>
    <w:p>
      <w:r>
        <w:t xml:space="preserve">Anteeksi.  Häiritsenkö sinua?</w:t>
      </w:r>
    </w:p>
    <w:p>
      <w:r>
        <w:rPr>
          <w:b/>
        </w:rPr>
        <w:t xml:space="preserve">Tulos</w:t>
      </w:r>
    </w:p>
    <w:p>
      <w:r>
        <w:t xml:space="preserve">Yritän vain saada vähän unta.</w:t>
      </w:r>
    </w:p>
    <w:p>
      <w:r>
        <w:rPr>
          <w:b/>
        </w:rPr>
        <w:t xml:space="preserve">Esimerkki 5.1536</w:t>
      </w:r>
    </w:p>
    <w:p>
      <w:r>
        <w:t xml:space="preserve">Hei, Rodney.</w:t>
      </w:r>
    </w:p>
    <w:p>
      <w:r>
        <w:rPr>
          <w:b/>
        </w:rPr>
        <w:t xml:space="preserve">Tulos</w:t>
      </w:r>
    </w:p>
    <w:p>
      <w:r>
        <w:t xml:space="preserve">Hei Calista. Hei Calisto.</w:t>
      </w:r>
    </w:p>
    <w:p>
      <w:r>
        <w:rPr>
          <w:b/>
        </w:rPr>
        <w:t xml:space="preserve">Esimerkki 5.1537</w:t>
      </w:r>
    </w:p>
    <w:p>
      <w:r>
        <w:t xml:space="preserve">Hän ei voisi vastata puhelimeensa tuolla tavalla, jos hän ei olisi oikeasti Ryan Seacrest.</w:t>
      </w:r>
    </w:p>
    <w:p>
      <w:r>
        <w:rPr>
          <w:b/>
        </w:rPr>
        <w:t xml:space="preserve">Tulos</w:t>
      </w:r>
    </w:p>
    <w:p>
      <w:r>
        <w:t xml:space="preserve">Se olisi outoa. Hänen täytyy kai olla Ryan Seacrest.</w:t>
      </w:r>
    </w:p>
    <w:p>
      <w:r>
        <w:rPr>
          <w:b/>
        </w:rPr>
        <w:t xml:space="preserve">Esimerkki 5.1538</w:t>
      </w:r>
    </w:p>
    <w:p>
      <w:r>
        <w:t xml:space="preserve">Minusta tuntuu, että prioriteettimme ovat sekaisin. Olemme meren pohjassa. En anna sinun kutsua minua kapteeniksi, mikä ei kuulu protokollaan. Ja me päivitämme Facebook-profiileja, kun meidän pitäisi päästä valtameren huipulle.</w:t>
      </w:r>
    </w:p>
    <w:p>
      <w:r>
        <w:rPr>
          <w:b/>
        </w:rPr>
        <w:t xml:space="preserve">Tulos</w:t>
      </w:r>
    </w:p>
    <w:p>
      <w:r>
        <w:t xml:space="preserve">On kai hyvä, että meillä on yhä WiFi.</w:t>
      </w:r>
    </w:p>
    <w:p>
      <w:r>
        <w:rPr>
          <w:b/>
        </w:rPr>
        <w:t xml:space="preserve">Esimerkki 5.1539</w:t>
      </w:r>
    </w:p>
    <w:p>
      <w:r>
        <w:t xml:space="preserve">Daryl, olet ainoa, joka on käynyt tekemässä tarjouksen.</w:t>
      </w:r>
    </w:p>
    <w:p>
      <w:r>
        <w:rPr>
          <w:b/>
        </w:rPr>
        <w:t xml:space="preserve">Tulos</w:t>
      </w:r>
    </w:p>
    <w:p>
      <w:r>
        <w:t xml:space="preserve">Se on totta. Eräs kaveri tuli kerran käymään, ja luulimme, että hän aikoi tehdä tarjouksen, mutta niin ei lopulta käynytkään.</w:t>
      </w:r>
    </w:p>
    <w:p>
      <w:r>
        <w:rPr>
          <w:b/>
        </w:rPr>
        <w:t xml:space="preserve">Esimerkki 5.1540</w:t>
      </w:r>
    </w:p>
    <w:p>
      <w:r>
        <w:t xml:space="preserve">Kaikilla on hyvä ystävä. Kaikki sanovat, että heidän ystävällään on välilevytyrä. Vaikka heillä itsellään on välilevytyrä.</w:t>
      </w:r>
    </w:p>
    <w:p>
      <w:r>
        <w:rPr>
          <w:b/>
        </w:rPr>
        <w:t xml:space="preserve">Tulos</w:t>
      </w:r>
    </w:p>
    <w:p>
      <w:r>
        <w:t xml:space="preserve">Minulla on hieman alaselkäkipuja.</w:t>
      </w:r>
    </w:p>
    <w:p>
      <w:r>
        <w:rPr>
          <w:b/>
        </w:rPr>
        <w:t xml:space="preserve">Esimerkki 5.1541</w:t>
      </w:r>
    </w:p>
    <w:p>
      <w:r>
        <w:t xml:space="preserve">En tiedä, mitä on tapahtunut. Olen ollut sumussa koko tämän ajan.</w:t>
      </w:r>
    </w:p>
    <w:p>
      <w:r>
        <w:rPr>
          <w:b/>
        </w:rPr>
        <w:t xml:space="preserve">Tulos</w:t>
      </w:r>
    </w:p>
    <w:p>
      <w:r>
        <w:t xml:space="preserve">Niin minäkin, mutta olen niin iloinen, kun herään julkkisten hökkelissä.</w:t>
      </w:r>
    </w:p>
    <w:p>
      <w:r>
        <w:rPr>
          <w:b/>
        </w:rPr>
        <w:t xml:space="preserve">Esimerkki 5.1542</w:t>
      </w:r>
    </w:p>
    <w:p>
      <w:r>
        <w:t xml:space="preserve">Olen O.A.R.-olympiaurheilija Venäjältä.</w:t>
      </w:r>
    </w:p>
    <w:p>
      <w:r>
        <w:rPr>
          <w:b/>
        </w:rPr>
        <w:t xml:space="preserve">Tulos</w:t>
      </w:r>
    </w:p>
    <w:p>
      <w:r>
        <w:t xml:space="preserve">Niinkö teitä kutsutaan? Venäjän olympiaurheilijoita. Mutta te ette kuulu Venäjän joukkueeseen?</w:t>
      </w:r>
    </w:p>
    <w:p>
      <w:r>
        <w:rPr>
          <w:b/>
        </w:rPr>
        <w:t xml:space="preserve">Esimerkki 5.1543</w:t>
      </w:r>
    </w:p>
    <w:p>
      <w:r>
        <w:t xml:space="preserve">Olen vähän ihmissusi, vähän ihmiskarhu, vähän puoli-orc-taistelija. Jonain päivänä toivon nousevani tasolle ja olevani paladiini.</w:t>
      </w:r>
    </w:p>
    <w:p>
      <w:r>
        <w:rPr>
          <w:b/>
        </w:rPr>
        <w:t xml:space="preserve">Tulos</w:t>
      </w:r>
    </w:p>
    <w:p>
      <w:r>
        <w:t xml:space="preserve">Sir, saanko keskeyttää teidät hetkeksi. Miten voimme auttaa teitä täällä Cracker Barrelissa? Täällä ei oikeastaan ole ihmissusia.</w:t>
      </w:r>
    </w:p>
    <w:p>
      <w:r>
        <w:rPr>
          <w:b/>
        </w:rPr>
        <w:t xml:space="preserve">Esimerkki 5.1544</w:t>
      </w:r>
    </w:p>
    <w:p>
      <w:r>
        <w:t xml:space="preserve">No niin, ensimmäinen kurssipäivä. Tämä on Tinan näyttelijäntyön kurssi. Treneace, haluan, että teet kohtauksen, joka inspiroi sinua.</w:t>
      </w:r>
    </w:p>
    <w:p>
      <w:r>
        <w:rPr>
          <w:b/>
        </w:rPr>
        <w:t xml:space="preserve">Tulos</w:t>
      </w:r>
    </w:p>
    <w:p>
      <w:r>
        <w:t xml:space="preserve">Okei, pidin aina kaloista, kunnes ne tappoivat äitini. Kalat tappoivat äitini. Äiti, ei, kalat tappoivat sinut.</w:t>
      </w:r>
    </w:p>
    <w:p>
      <w:r>
        <w:rPr>
          <w:b/>
        </w:rPr>
        <w:t xml:space="preserve">Esimerkki 5.1545</w:t>
      </w:r>
    </w:p>
    <w:p>
      <w:r>
        <w:t xml:space="preserve">Kuule, meidän pitäisi varmaan ottaa nuo värit pois hiuksistasi ja katsoa, miten permanentista tuli.</w:t>
      </w:r>
    </w:p>
    <w:p>
      <w:r>
        <w:rPr>
          <w:b/>
        </w:rPr>
        <w:t xml:space="preserve">Tulos</w:t>
      </w:r>
    </w:p>
    <w:p>
      <w:r>
        <w:t xml:space="preserve">Voi luoja, kuka sanoi, että pysyvät ovat ohi? Ne eivät ole.</w:t>
      </w:r>
    </w:p>
    <w:p>
      <w:r>
        <w:rPr>
          <w:b/>
        </w:rPr>
        <w:t xml:space="preserve">Esimerkki 5.1546</w:t>
      </w:r>
    </w:p>
    <w:p>
      <w:r>
        <w:t xml:space="preserve">Okei, mielestäsi ne näyttävät samalta. Laitamme siis korttisi virallisten kommenttikorttien viereen. Näette, että ne ovat eri muotoisia ja kokoisia.</w:t>
      </w:r>
    </w:p>
    <w:p>
      <w:r>
        <w:rPr>
          <w:b/>
        </w:rPr>
        <w:t xml:space="preserve">Tulos</w:t>
      </w:r>
    </w:p>
    <w:p>
      <w:r>
        <w:t xml:space="preserve">Minulla on astigmatismi. Ne näyttävät minusta aina erilaisilta.</w:t>
      </w:r>
    </w:p>
    <w:p>
      <w:r>
        <w:rPr>
          <w:b/>
        </w:rPr>
        <w:t xml:space="preserve">Esimerkki 5.1547</w:t>
      </w:r>
    </w:p>
    <w:p>
      <w:r>
        <w:t xml:space="preserve">Onko sinulla The Chosen Wife DVD:llä tai Blu-Raylla. Kuulostaa hyvältä elokuvalta.</w:t>
      </w:r>
    </w:p>
    <w:p>
      <w:r>
        <w:rPr>
          <w:b/>
        </w:rPr>
        <w:t xml:space="preserve">Tulos</w:t>
      </w:r>
    </w:p>
    <w:p>
      <w:r>
        <w:t xml:space="preserve">Tarkoitatko Rikkaan miehen vaimoa? Rikkaan miehen vaimo meillä on.</w:t>
      </w:r>
    </w:p>
    <w:p>
      <w:r>
        <w:rPr>
          <w:b/>
        </w:rPr>
        <w:t xml:space="preserve">Esimerkki 5.1548</w:t>
      </w:r>
    </w:p>
    <w:p>
      <w:r>
        <w:t xml:space="preserve">Totta puhuakseni, äiti, tulimme tänne, koska emme olleet varmoja, oletko elossa vai et.</w:t>
      </w:r>
    </w:p>
    <w:p>
      <w:r>
        <w:rPr>
          <w:b/>
        </w:rPr>
        <w:t xml:space="preserve">Tulos</w:t>
      </w:r>
    </w:p>
    <w:p>
      <w:r>
        <w:t xml:space="preserve">Halusimme tarkistaa, ennen kuin poltamme kaupungin perustuksiaan myöten.</w:t>
      </w:r>
    </w:p>
    <w:p>
      <w:r>
        <w:rPr>
          <w:b/>
        </w:rPr>
        <w:t xml:space="preserve">Esimerkki 5.1549</w:t>
      </w:r>
    </w:p>
    <w:p>
      <w:r>
        <w:t xml:space="preserve">Aika on ympyrä ja kaikki on yhtä.</w:t>
      </w:r>
    </w:p>
    <w:p>
      <w:r>
        <w:rPr>
          <w:b/>
        </w:rPr>
        <w:t xml:space="preserve">Tulos</w:t>
      </w:r>
    </w:p>
    <w:p>
      <w:r>
        <w:t xml:space="preserve">Sanot tuota jatkuvasti, mutta en ymmärrä, mitä se tarkoittaa.</w:t>
      </w:r>
    </w:p>
    <w:p>
      <w:r>
        <w:rPr>
          <w:b/>
        </w:rPr>
        <w:t xml:space="preserve">Esimerkki 5.1550</w:t>
      </w:r>
    </w:p>
    <w:p>
      <w:r>
        <w:t xml:space="preserve">Kulta, en halua tapella kanssasi. Enkä halua taistella menneisyyttäsi vastaan.</w:t>
      </w:r>
    </w:p>
    <w:p>
      <w:r>
        <w:rPr>
          <w:b/>
        </w:rPr>
        <w:t xml:space="preserve">Tulos</w:t>
      </w:r>
    </w:p>
    <w:p>
      <w:r>
        <w:t xml:space="preserve">En minäkään. Haluan vain, että meillä on tulevaisuus. Ehkä lapsia ennen kuin on liian myöhäistä.</w:t>
      </w:r>
    </w:p>
    <w:p>
      <w:r>
        <w:rPr>
          <w:b/>
        </w:rPr>
        <w:t xml:space="preserve">Esimerkki 5.1551</w:t>
      </w:r>
    </w:p>
    <w:p>
      <w:r>
        <w:t xml:space="preserve">Kaverit, minun on pyydettävä anteeksi lähettämääni tekstiä. </w:t>
      </w:r>
    </w:p>
    <w:p>
      <w:r>
        <w:rPr>
          <w:b/>
        </w:rPr>
        <w:t xml:space="preserve">Tulos</w:t>
      </w:r>
    </w:p>
    <w:p>
      <w:r>
        <w:t xml:space="preserve">Rehellisesti sanottuna se oli niin pitkä, etten vaivautunut lukemaan suurinta osaa siitä.</w:t>
      </w:r>
    </w:p>
    <w:p>
      <w:r>
        <w:rPr>
          <w:b/>
        </w:rPr>
        <w:t xml:space="preserve">Esimerkki 5.1552</w:t>
      </w:r>
    </w:p>
    <w:p>
      <w:r>
        <w:t xml:space="preserve">Ymmärrän, että olet lapsi.  Sinun ei pitäisi puhua minulle tuolla tavalla.  Sinun pitäisi osoittaa kunnioitusta.</w:t>
      </w:r>
    </w:p>
    <w:p>
      <w:r>
        <w:rPr>
          <w:b/>
        </w:rPr>
        <w:t xml:space="preserve">Tulos</w:t>
      </w:r>
    </w:p>
    <w:p>
      <w:r>
        <w:t xml:space="preserve">Sait minut kiinni.  Minun ei pitäisi tehdä sitä.  En, jos en halua, että viikkorahani lakkautetaan.</w:t>
      </w:r>
    </w:p>
    <w:p>
      <w:r>
        <w:rPr>
          <w:b/>
        </w:rPr>
        <w:t xml:space="preserve">Esimerkki 5.1553</w:t>
      </w:r>
    </w:p>
    <w:p>
      <w:r>
        <w:t xml:space="preserve">Teimme myös ensimmäisen avosydänleikkauksen ja stop-merkin.</w:t>
      </w:r>
    </w:p>
    <w:p>
      <w:r>
        <w:rPr>
          <w:b/>
        </w:rPr>
        <w:t xml:space="preserve">Tulos</w:t>
      </w:r>
    </w:p>
    <w:p>
      <w:r>
        <w:t xml:space="preserve">Miksi? Miksi he antavat meidän tehdä avosydänleikkauksia?</w:t>
      </w:r>
    </w:p>
    <w:p>
      <w:r>
        <w:rPr>
          <w:b/>
        </w:rPr>
        <w:t xml:space="preserve">Esimerkki 5.1554</w:t>
      </w:r>
    </w:p>
    <w:p>
      <w:r>
        <w:t xml:space="preserve">Yksi toive on vielä jäljellä. Se taitaa olla sinun, Bobby.</w:t>
      </w:r>
    </w:p>
    <w:p>
      <w:r>
        <w:rPr>
          <w:b/>
        </w:rPr>
        <w:t xml:space="preserve">Tulos</w:t>
      </w:r>
    </w:p>
    <w:p>
      <w:r>
        <w:t xml:space="preserve">Herra Denny ei enää omista tätä Dennysiä.  Minä haluaisin omistaa tämän Dennysin.</w:t>
      </w:r>
    </w:p>
    <w:p>
      <w:r>
        <w:rPr>
          <w:b/>
        </w:rPr>
        <w:t xml:space="preserve">Esimerkki 5.1555</w:t>
      </w:r>
    </w:p>
    <w:p>
      <w:r>
        <w:t xml:space="preserve">Toivon todella, että ihmiset tulevat ostoksille, muuten emme saa vuokraa.</w:t>
      </w:r>
    </w:p>
    <w:p>
      <w:r>
        <w:rPr>
          <w:b/>
        </w:rPr>
        <w:t xml:space="preserve">Tulos</w:t>
      </w:r>
    </w:p>
    <w:p>
      <w:r>
        <w:t xml:space="preserve">Emme todellakaan ole. Miksi päätimme avata tämän yrityksen? Lähistöllä on vain yksi mökki.</w:t>
      </w:r>
    </w:p>
    <w:p>
      <w:r>
        <w:rPr>
          <w:b/>
        </w:rPr>
        <w:t xml:space="preserve">Esimerkki 5.1556</w:t>
      </w:r>
    </w:p>
    <w:p>
      <w:r>
        <w:t xml:space="preserve">Minä tiedän.  He ovat meitä pidempiä ja jopa me seisomme toistemme harteilla.</w:t>
      </w:r>
    </w:p>
    <w:p>
      <w:r>
        <w:rPr>
          <w:b/>
        </w:rPr>
        <w:t xml:space="preserve">Tulos</w:t>
      </w:r>
    </w:p>
    <w:p>
      <w:r>
        <w:t xml:space="preserve">Ne näyttävät siltä, että ne voivat koskettaa taivasta!  Jopa raapia sitä!</w:t>
      </w:r>
    </w:p>
    <w:p>
      <w:r>
        <w:rPr>
          <w:b/>
        </w:rPr>
        <w:t xml:space="preserve">Esimerkki 5.1557</w:t>
      </w:r>
    </w:p>
    <w:p>
      <w:r>
        <w:t xml:space="preserve">Haluatko ostaa kaikki Hamiltonin soundtrackit? Tehdäänkö jokaisesta esityksestä uusi?</w:t>
      </w:r>
    </w:p>
    <w:p>
      <w:r>
        <w:rPr>
          <w:b/>
        </w:rPr>
        <w:t xml:space="preserve">Tulos</w:t>
      </w:r>
    </w:p>
    <w:p>
      <w:r>
        <w:t xml:space="preserve">Sellainen tunne minulla oli. Se oli niin hetkessä, että mikä tahansa voi muuttua.</w:t>
      </w:r>
    </w:p>
    <w:p>
      <w:r>
        <w:rPr>
          <w:b/>
        </w:rPr>
        <w:t xml:space="preserve">Esimerkki 5.1558</w:t>
      </w:r>
    </w:p>
    <w:p>
      <w:r>
        <w:t xml:space="preserve">Haluatko, että kirjoitan viestin ja kerron kansalaisille, että nukut noin?</w:t>
      </w:r>
    </w:p>
    <w:p>
      <w:r>
        <w:rPr>
          <w:b/>
        </w:rPr>
        <w:t xml:space="preserve">Tulos</w:t>
      </w:r>
    </w:p>
    <w:p>
      <w:r>
        <w:t xml:space="preserve">Tiedättekö mitä, se on loistava idea, Rodney, kirjoita vain viestiin, rakkaat kansalaiset, että me nukumme päätä vasten.</w:t>
      </w:r>
    </w:p>
    <w:p>
      <w:r>
        <w:rPr>
          <w:b/>
        </w:rPr>
        <w:t xml:space="preserve">Esimerkki 5.1559</w:t>
      </w:r>
    </w:p>
    <w:p>
      <w:r>
        <w:t xml:space="preserve">Vivian, kerro minulle. Millaiset silmälasit hankit täällä LensCraftersissa?</w:t>
      </w:r>
    </w:p>
    <w:p>
      <w:r>
        <w:rPr>
          <w:b/>
        </w:rPr>
        <w:t xml:space="preserve">Tulos</w:t>
      </w:r>
    </w:p>
    <w:p>
      <w:r>
        <w:t xml:space="preserve">Etsin vain jotakin, joka lisää tietynlaisen je ne sais quoi:n minun quoi:ni, ymmärrätkö mitä tarkoitan?</w:t>
      </w:r>
    </w:p>
    <w:p>
      <w:r>
        <w:rPr>
          <w:b/>
        </w:rPr>
        <w:t xml:space="preserve">Esimerkki 5.1560</w:t>
      </w:r>
    </w:p>
    <w:p>
      <w:r>
        <w:t xml:space="preserve">Olisin henkilökohtaisesti innostunut siirtymään sinne yhdessä joidenkin työtoverieni kanssa, jos olisitte siihen valmiita. Tiettyjen ihmisten kanssa työskentelen täällä erittäin hyvin.</w:t>
      </w:r>
    </w:p>
    <w:p>
      <w:r>
        <w:rPr>
          <w:b/>
        </w:rPr>
        <w:t xml:space="preserve">Tulos</w:t>
      </w:r>
    </w:p>
    <w:p>
      <w:r>
        <w:t xml:space="preserve">Me kaksi tykkäämme työskennellä yhdessä, ja meillä on hyvä lakaistus- ja siivousjärjestelmä, minä pyyhin ja hän ottaa kiinni kaiken, mitä putoaa.</w:t>
      </w:r>
    </w:p>
    <w:p>
      <w:r>
        <w:rPr>
          <w:b/>
        </w:rPr>
        <w:t xml:space="preserve">Esimerkki 5.1561</w:t>
      </w:r>
    </w:p>
    <w:p>
      <w:r>
        <w:t xml:space="preserve">Kapteeni Carol, toinen alus on noussut aluksellemme.</w:t>
      </w:r>
    </w:p>
    <w:p>
      <w:r>
        <w:rPr>
          <w:b/>
        </w:rPr>
        <w:t xml:space="preserve">Tulos</w:t>
      </w:r>
    </w:p>
    <w:p>
      <w:r>
        <w:t xml:space="preserve">Voi, jee! Päästäkää heidät sisään. Tästä tulee hauskaa.</w:t>
      </w:r>
    </w:p>
    <w:p>
      <w:r>
        <w:rPr>
          <w:b/>
        </w:rPr>
        <w:t xml:space="preserve">Esimerkki 5.1562</w:t>
      </w:r>
    </w:p>
    <w:p>
      <w:r>
        <w:t xml:space="preserve">Millainen se Rita oli? Oletko nyt vähemmän murhanhimoinen?</w:t>
      </w:r>
    </w:p>
    <w:p>
      <w:r>
        <w:rPr>
          <w:b/>
        </w:rPr>
        <w:t xml:space="preserve">Tulos</w:t>
      </w:r>
    </w:p>
    <w:p>
      <w:r>
        <w:t xml:space="preserve">Minua huimaa. Olen menettänyt liikaa verta.</w:t>
      </w:r>
    </w:p>
    <w:p>
      <w:r>
        <w:rPr>
          <w:b/>
        </w:rPr>
        <w:t xml:space="preserve">Esimerkki 5.1563</w:t>
      </w:r>
    </w:p>
    <w:p>
      <w:r>
        <w:t xml:space="preserve">Annoit minulle kaksi lukua statuksesta viime vuonna.</w:t>
      </w:r>
    </w:p>
    <w:p>
      <w:r>
        <w:rPr>
          <w:b/>
        </w:rPr>
        <w:t xml:space="preserve">Tulos</w:t>
      </w:r>
    </w:p>
    <w:p>
      <w:r>
        <w:t xml:space="preserve">Niin tein, mutta vain rauhoitellakseni sinua. Ajattelin, että ehkä lähtisit pois. En odottanut, että meillä olisi niin pitkä suhde.</w:t>
      </w:r>
    </w:p>
    <w:p>
      <w:r>
        <w:rPr>
          <w:b/>
        </w:rPr>
        <w:t xml:space="preserve">Esimerkki 5.1564</w:t>
      </w:r>
    </w:p>
    <w:p>
      <w:r>
        <w:t xml:space="preserve">Syyllinen. Rakastan tätä sarjaa! Valmistuminen hyväksytty.</w:t>
      </w:r>
    </w:p>
    <w:p>
      <w:r>
        <w:rPr>
          <w:b/>
        </w:rPr>
        <w:t xml:space="preserve">Tulos</w:t>
      </w:r>
    </w:p>
    <w:p>
      <w:r>
        <w:t xml:space="preserve">Tuo on minun poikani tuolla ylhäällä. Enkä voisi olla ylpeämpi hänestä.</w:t>
      </w:r>
    </w:p>
    <w:p>
      <w:r>
        <w:rPr>
          <w:b/>
        </w:rPr>
        <w:t xml:space="preserve">Esimerkki 5.1565</w:t>
      </w:r>
    </w:p>
    <w:p>
      <w:r>
        <w:t xml:space="preserve">Mitä tarkoitat, Marjorie? Emmekö ole enää naimisissa?</w:t>
      </w:r>
    </w:p>
    <w:p>
      <w:r>
        <w:rPr>
          <w:b/>
        </w:rPr>
        <w:t xml:space="preserve">Tulos</w:t>
      </w:r>
    </w:p>
    <w:p>
      <w:r>
        <w:t xml:space="preserve">Curtis, tiedän, että se on syntiä ja skandaali, mutta haluaisin hakea avioeroa. Ehkä meidän pitäisi mennä Renoon.</w:t>
      </w:r>
    </w:p>
    <w:p>
      <w:r>
        <w:rPr>
          <w:b/>
        </w:rPr>
        <w:t xml:space="preserve">Esimerkki 5.1566</w:t>
      </w:r>
    </w:p>
    <w:p>
      <w:r>
        <w:t xml:space="preserve">Tästä elokuvasta ei siis tule traileria eikä maksua.</w:t>
      </w:r>
    </w:p>
    <w:p>
      <w:r>
        <w:rPr>
          <w:b/>
        </w:rPr>
        <w:t xml:space="preserve">Tulos</w:t>
      </w:r>
    </w:p>
    <w:p>
      <w:r>
        <w:t xml:space="preserve">Olen mukana. Tehdään se. Se saa minut todella Aid Manin mielentilaan.</w:t>
      </w:r>
    </w:p>
    <w:p>
      <w:r>
        <w:rPr>
          <w:b/>
        </w:rPr>
        <w:t xml:space="preserve">Esimerkki 5.1567</w:t>
      </w:r>
    </w:p>
    <w:p>
      <w:r>
        <w:t xml:space="preserve">Älä aliarvioi itseäsi.</w:t>
      </w:r>
    </w:p>
    <w:p>
      <w:r>
        <w:rPr>
          <w:b/>
        </w:rPr>
        <w:t xml:space="preserve">Tulos</w:t>
      </w:r>
    </w:p>
    <w:p>
      <w:r>
        <w:t xml:space="preserve">Ei, en mene siihen ansaan.  Yrität saada minut olemaan oikeassa, ja yhtäkkiä seuraavaksi olenkin jo veneessä.</w:t>
      </w:r>
    </w:p>
    <w:p>
      <w:r>
        <w:rPr>
          <w:b/>
        </w:rPr>
        <w:t xml:space="preserve">Esimerkki 5.1568</w:t>
      </w:r>
    </w:p>
    <w:p>
      <w:r>
        <w:t xml:space="preserve">Ahoi, katsokaa joen toiselta puolelta!</w:t>
      </w:r>
    </w:p>
    <w:p>
      <w:r>
        <w:rPr>
          <w:b/>
        </w:rPr>
        <w:t xml:space="preserve">Tulos</w:t>
      </w:r>
    </w:p>
    <w:p>
      <w:r>
        <w:t xml:space="preserve">Hei! On hämmästyttävää, etten ole koskaan ennen nähnyt ketään joen toisella puolella. On tarvittu varmaan sata ihmistä, jotta sinut saatiin tuonne yli.</w:t>
      </w:r>
    </w:p>
    <w:p>
      <w:r>
        <w:rPr>
          <w:b/>
        </w:rPr>
        <w:t xml:space="preserve">Esimerkki 5.1569</w:t>
      </w:r>
    </w:p>
    <w:p>
      <w:r>
        <w:t xml:space="preserve">Oliko Robby se vanhempi Bernstein-karhu, joka karkasi yliopistoon ja jota emme koskaan tavanneet?</w:t>
      </w:r>
    </w:p>
    <w:p>
      <w:r>
        <w:rPr>
          <w:b/>
        </w:rPr>
        <w:t xml:space="preserve">Tulos</w:t>
      </w:r>
    </w:p>
    <w:p>
      <w:r>
        <w:t xml:space="preserve">Kyllä, tietenkin. Hän on kuin Cosby Show'n vanhin tytär.</w:t>
      </w:r>
    </w:p>
    <w:p>
      <w:r>
        <w:rPr>
          <w:b/>
        </w:rPr>
        <w:t xml:space="preserve">Esimerkki 5.1570</w:t>
      </w:r>
    </w:p>
    <w:p>
      <w:r>
        <w:t xml:space="preserve">Annoin juuri suukon poskelle. Tiedän, että liikun todella hitaasti, mutta itse asiassa minä liikun uskomattoman nopeasti.</w:t>
      </w:r>
    </w:p>
    <w:p>
      <w:r>
        <w:rPr>
          <w:b/>
        </w:rPr>
        <w:t xml:space="preserve">Tulos</w:t>
      </w:r>
    </w:p>
    <w:p>
      <w:r>
        <w:t xml:space="preserve">Liikutte uskomattoman nopeasti. Yleensä suutelen poskelle vasta joulukuussa, mutta tuntuu kuin rikkoisin tänään omia sääntöjäni.</w:t>
      </w:r>
    </w:p>
    <w:p>
      <w:r>
        <w:rPr>
          <w:b/>
        </w:rPr>
        <w:t xml:space="preserve">Esimerkki 5.1571</w:t>
      </w:r>
    </w:p>
    <w:p>
      <w:r>
        <w:t xml:space="preserve">Nousevatko he luultavasti pöydästään?</w:t>
      </w:r>
    </w:p>
    <w:p>
      <w:r>
        <w:rPr>
          <w:b/>
        </w:rPr>
        <w:t xml:space="preserve">Tulos</w:t>
      </w:r>
    </w:p>
    <w:p>
      <w:r>
        <w:t xml:space="preserve">Syömme vain sitä, mitä he söivät.</w:t>
      </w:r>
    </w:p>
    <w:p>
      <w:r>
        <w:rPr>
          <w:b/>
        </w:rPr>
        <w:t xml:space="preserve">Esimerkki 5.1572</w:t>
      </w:r>
    </w:p>
    <w:p>
      <w:r>
        <w:t xml:space="preserve">Onko tämä kynä sinulle todella tärkeä? Tästä on jo aikaa.</w:t>
      </w:r>
    </w:p>
    <w:p>
      <w:r>
        <w:rPr>
          <w:b/>
        </w:rPr>
        <w:t xml:space="preserve">Tulos</w:t>
      </w:r>
    </w:p>
    <w:p>
      <w:r>
        <w:t xml:space="preserve">Se oli täytekynä. Jos se olisi BIC tai mikä tahansa, en olisi huolissani siitä. Mutta maksoin tästä kynästä rahaa.</w:t>
      </w:r>
    </w:p>
    <w:p>
      <w:r>
        <w:rPr>
          <w:b/>
        </w:rPr>
        <w:t xml:space="preserve">Esimerkki 5.1573</w:t>
      </w:r>
    </w:p>
    <w:p>
      <w:r>
        <w:t xml:space="preserve">Dean, sinun täytyy odottaa. Häirikkösi on mentävä ensin, koska menette kokojärjestyksessä.</w:t>
      </w:r>
    </w:p>
    <w:p>
      <w:r>
        <w:rPr>
          <w:b/>
        </w:rPr>
        <w:t xml:space="preserve">Tulos</w:t>
      </w:r>
    </w:p>
    <w:p>
      <w:r>
        <w:t xml:space="preserve">Se on reilua. Hän on vanhempi, joten hänen pitäisi mennä ensin.</w:t>
      </w:r>
    </w:p>
    <w:p>
      <w:r>
        <w:rPr>
          <w:b/>
        </w:rPr>
        <w:t xml:space="preserve">Esimerkki 5.1574</w:t>
      </w:r>
    </w:p>
    <w:p>
      <w:r>
        <w:t xml:space="preserve">Mutta nyt minulla on haalareideni alla sellainen ammattiliiton puvun aluspaita. Joten se on kuin hyvä lämpötila minulle.</w:t>
      </w:r>
    </w:p>
    <w:p>
      <w:r>
        <w:rPr>
          <w:b/>
        </w:rPr>
        <w:t xml:space="preserve">Tulos</w:t>
      </w:r>
    </w:p>
    <w:p>
      <w:r>
        <w:t xml:space="preserve">Okei, meillä molemmilla on mukavaa, mutta ne kuolleet kanat - luulen, että niiden täytyy olla kylmempiä kuin tämä.</w:t>
      </w:r>
    </w:p>
    <w:p>
      <w:r>
        <w:rPr>
          <w:b/>
        </w:rPr>
        <w:t xml:space="preserve">Esimerkki 5.1575</w:t>
      </w:r>
    </w:p>
    <w:p>
      <w:r>
        <w:t xml:space="preserve">Odottakaa. Käytätkö taas celsiusasteita?</w:t>
      </w:r>
    </w:p>
    <w:p>
      <w:r>
        <w:rPr>
          <w:b/>
        </w:rPr>
        <w:t xml:space="preserve">Tulos</w:t>
      </w:r>
    </w:p>
    <w:p>
      <w:r>
        <w:t xml:space="preserve">Kyllä, olen. Tiedät, että olen kanadalainen.</w:t>
      </w:r>
    </w:p>
    <w:p>
      <w:r>
        <w:rPr>
          <w:b/>
        </w:rPr>
        <w:t xml:space="preserve">Esimerkki 5.1576</w:t>
      </w:r>
    </w:p>
    <w:p>
      <w:r>
        <w:t xml:space="preserve">Sanoit, että käärme söi juustonarusi.</w:t>
      </w:r>
    </w:p>
    <w:p>
      <w:r>
        <w:rPr>
          <w:b/>
        </w:rPr>
        <w:t xml:space="preserve">Tulos</w:t>
      </w:r>
    </w:p>
    <w:p>
      <w:r>
        <w:t xml:space="preserve">Siellä oli käärme, mutta käärmeillä ei ole käsiä! Sinun täytyy vetää juustolankoja erilleen.</w:t>
      </w:r>
    </w:p>
    <w:p>
      <w:r>
        <w:rPr>
          <w:b/>
        </w:rPr>
        <w:t xml:space="preserve">Esimerkki 5.1577</w:t>
      </w:r>
    </w:p>
    <w:p>
      <w:r>
        <w:t xml:space="preserve">Anonda, hän on unelmiesi mies. Hän korjaa kirjoituskoneeni.</w:t>
      </w:r>
    </w:p>
    <w:p>
      <w:r>
        <w:rPr>
          <w:b/>
        </w:rPr>
        <w:t xml:space="preserve">Tulos</w:t>
      </w:r>
    </w:p>
    <w:p>
      <w:r>
        <w:t xml:space="preserve">Katso, miten hän korjaa sitä. Hän tietää, millaista puuta se on.</w:t>
      </w:r>
    </w:p>
    <w:p>
      <w:r>
        <w:rPr>
          <w:b/>
        </w:rPr>
        <w:t xml:space="preserve">Esimerkki 5.1578</w:t>
      </w:r>
    </w:p>
    <w:p>
      <w:r>
        <w:t xml:space="preserve">Sanoinhan, etten ole vanha. Minulla on nuoren naisen henki.</w:t>
      </w:r>
    </w:p>
    <w:p>
      <w:r>
        <w:rPr>
          <w:b/>
        </w:rPr>
        <w:t xml:space="preserve">Tulos</w:t>
      </w:r>
    </w:p>
    <w:p>
      <w:r>
        <w:t xml:space="preserve">Se johtuu kaikesta syömästäsi maalista. Rakastan sinua niin paljon.</w:t>
      </w:r>
    </w:p>
    <w:p>
      <w:r>
        <w:rPr>
          <w:b/>
        </w:rPr>
        <w:t xml:space="preserve">Esimerkki 5.1579</w:t>
      </w:r>
    </w:p>
    <w:p>
      <w:r>
        <w:t xml:space="preserve">Sinä nimesit itsesi, eikö niin? Ja kasvatit itsesi. Tapoit zombin. Pelastit jonkun hengen.</w:t>
      </w:r>
    </w:p>
    <w:p>
      <w:r>
        <w:rPr>
          <w:b/>
        </w:rPr>
        <w:t xml:space="preserve">Tulos</w:t>
      </w:r>
    </w:p>
    <w:p>
      <w:r>
        <w:t xml:space="preserve">Älä koskaan kerro minulle, mitä tein oikein. Vastaan vain negatiivisiin vakuutteluihin.</w:t>
      </w:r>
    </w:p>
    <w:p>
      <w:r>
        <w:rPr>
          <w:b/>
        </w:rPr>
        <w:t xml:space="preserve">Esimerkki 5.1580</w:t>
      </w:r>
    </w:p>
    <w:p>
      <w:r>
        <w:t xml:space="preserve">Janicen aviomies on tuon pienen Little League -tytön isä.</w:t>
      </w:r>
    </w:p>
    <w:p>
      <w:r>
        <w:rPr>
          <w:b/>
        </w:rPr>
        <w:t xml:space="preserve">Tulos</w:t>
      </w:r>
    </w:p>
    <w:p>
      <w:r>
        <w:t xml:space="preserve">Aivan oikein, Janicen aviomies Jonathan.</w:t>
      </w:r>
    </w:p>
    <w:p>
      <w:r>
        <w:rPr>
          <w:b/>
        </w:rPr>
        <w:t xml:space="preserve">Esimerkki 5.1581</w:t>
      </w:r>
    </w:p>
    <w:p>
      <w:r>
        <w:t xml:space="preserve">Jos et ole kiinnostunut itsehoidosta, meillä on Hardy Boys.</w:t>
      </w:r>
    </w:p>
    <w:p>
      <w:r>
        <w:rPr>
          <w:b/>
        </w:rPr>
        <w:t xml:space="preserve">Tulos</w:t>
      </w:r>
    </w:p>
    <w:p>
      <w:r>
        <w:t xml:space="preserve">Kuristan sinut heti, kun ehdotat sitä. Parempi ehdottaa jotain muuta, kirjamato.</w:t>
      </w:r>
    </w:p>
    <w:p>
      <w:r>
        <w:rPr>
          <w:b/>
        </w:rPr>
        <w:t xml:space="preserve">Esimerkki 5.1582</w:t>
      </w:r>
    </w:p>
    <w:p>
      <w:r>
        <w:t xml:space="preserve">Tuntuu oudolta kasvaa ulos ystävästä, tiedäthän?</w:t>
      </w:r>
    </w:p>
    <w:p>
      <w:r>
        <w:rPr>
          <w:b/>
        </w:rPr>
        <w:t xml:space="preserve">Tulos</w:t>
      </w:r>
    </w:p>
    <w:p>
      <w:r>
        <w:t xml:space="preserve">Joo, mutta hän on paha. En osaa laskea, kuinka monta hikihousu brunssia hän on tehnyt. Kun hän pakottaa kaikki pukeutumaan verkkareihin brunssille.</w:t>
      </w:r>
    </w:p>
    <w:p>
      <w:r>
        <w:rPr>
          <w:b/>
        </w:rPr>
        <w:t xml:space="preserve">Esimerkki 5.1583</w:t>
      </w:r>
    </w:p>
    <w:p>
      <w:r>
        <w:t xml:space="preserve">Minun ei tarvitse selittää sinulle henkilökohtaista kehoani.</w:t>
      </w:r>
    </w:p>
    <w:p>
      <w:r>
        <w:rPr>
          <w:b/>
        </w:rPr>
        <w:t xml:space="preserve">Tulos</w:t>
      </w:r>
    </w:p>
    <w:p>
      <w:r>
        <w:t xml:space="preserve">Hän tuo töihin vain liike-elämänsä. Hänen henkilökohtainen kehonsa pysyy kotona.</w:t>
      </w:r>
    </w:p>
    <w:p>
      <w:r>
        <w:rPr>
          <w:b/>
        </w:rPr>
        <w:t xml:space="preserve">Esimerkki 5.1584</w:t>
      </w:r>
    </w:p>
    <w:p>
      <w:r>
        <w:t xml:space="preserve">Kuka muu on tulossa illalliselle?</w:t>
      </w:r>
    </w:p>
    <w:p>
      <w:r>
        <w:rPr>
          <w:b/>
        </w:rPr>
        <w:t xml:space="preserve">Tulos</w:t>
      </w:r>
    </w:p>
    <w:p>
      <w:r>
        <w:t xml:space="preserve">Tukikohta 2:n komentaja sanoi, että hän on "ehkä", varma "ehkä".</w:t>
      </w:r>
    </w:p>
    <w:p>
      <w:r>
        <w:rPr>
          <w:b/>
        </w:rPr>
        <w:t xml:space="preserve">Esimerkki 5.1585</w:t>
      </w:r>
    </w:p>
    <w:p>
      <w:r>
        <w:t xml:space="preserve">Kyllä, tehtaissakin on laatikoita, se on reilua. Mutta tämä on varasto, Junebug.</w:t>
      </w:r>
    </w:p>
    <w:p>
      <w:r>
        <w:rPr>
          <w:b/>
        </w:rPr>
        <w:t xml:space="preserve">Tulos</w:t>
      </w:r>
    </w:p>
    <w:p>
      <w:r>
        <w:t xml:space="preserve">Rehellisesti sanottuna en tiennyt, että niillä on eroa.</w:t>
      </w:r>
    </w:p>
    <w:p>
      <w:r>
        <w:rPr>
          <w:b/>
        </w:rPr>
        <w:t xml:space="preserve">Esimerkki 5.1586</w:t>
      </w:r>
    </w:p>
    <w:p>
      <w:r>
        <w:t xml:space="preserve">Tämä oli kauhea ajatukseni, johon panit kaikki rahasi!</w:t>
      </w:r>
    </w:p>
    <w:p>
      <w:r>
        <w:rPr>
          <w:b/>
        </w:rPr>
        <w:t xml:space="preserve">Tulos</w:t>
      </w:r>
    </w:p>
    <w:p>
      <w:r>
        <w:t xml:space="preserve">Tiedän!  Se on huonompi idea kuin nakkikioski huvipuiston takana!</w:t>
      </w:r>
    </w:p>
    <w:p>
      <w:r>
        <w:rPr>
          <w:b/>
        </w:rPr>
        <w:t xml:space="preserve">Esimerkki 5.1587</w:t>
      </w:r>
    </w:p>
    <w:p>
      <w:r>
        <w:t xml:space="preserve">Sen siitä saa, kun häiritsee Tom Wolfea Big Riverin tuotannon aikana.</w:t>
      </w:r>
    </w:p>
    <w:p>
      <w:r>
        <w:rPr>
          <w:b/>
        </w:rPr>
        <w:t xml:space="preserve">Tulos</w:t>
      </w:r>
    </w:p>
    <w:p>
      <w:r>
        <w:t xml:space="preserve">Puukotus? Mikä helvetti sinua vaivaa?</w:t>
      </w:r>
    </w:p>
    <w:p>
      <w:r>
        <w:rPr>
          <w:b/>
        </w:rPr>
        <w:t xml:space="preserve">Esimerkki 5.1588</w:t>
      </w:r>
    </w:p>
    <w:p>
      <w:r>
        <w:t xml:space="preserve">Tuo nuori nainen vei minut teidän aikaanne vuonna 2017.</w:t>
      </w:r>
    </w:p>
    <w:p>
      <w:r>
        <w:rPr>
          <w:b/>
        </w:rPr>
        <w:t xml:space="preserve">Tulos</w:t>
      </w:r>
    </w:p>
    <w:p>
      <w:r>
        <w:t xml:space="preserve">Ai niin. Hän on se, joka katosi ja palasi sitten takaisin. En malta odottaa, mitä hänellä on sanottavaa.</w:t>
      </w:r>
    </w:p>
    <w:p>
      <w:r>
        <w:rPr>
          <w:b/>
        </w:rPr>
        <w:t xml:space="preserve">Esimerkki 5.1589</w:t>
      </w:r>
    </w:p>
    <w:p>
      <w:r>
        <w:t xml:space="preserve">Vaimosi alkaa olla hieman röyhkeä.</w:t>
      </w:r>
    </w:p>
    <w:p>
      <w:r>
        <w:rPr>
          <w:b/>
        </w:rPr>
        <w:t xml:space="preserve">Tulos</w:t>
      </w:r>
    </w:p>
    <w:p>
      <w:r>
        <w:t xml:space="preserve">Tiedän, mutta se muuttuu pian, sillä hän liittyy mukaani jälleenrakennusyritykseeni.</w:t>
      </w:r>
    </w:p>
    <w:p>
      <w:r>
        <w:rPr>
          <w:b/>
        </w:rPr>
        <w:t xml:space="preserve">Esimerkki 5.1590</w:t>
      </w:r>
    </w:p>
    <w:p>
      <w:r>
        <w:t xml:space="preserve">Yorgy pystyi kävelemään niin aikaisin. Hän pesee itse pyykkinsä.</w:t>
      </w:r>
    </w:p>
    <w:p>
      <w:r>
        <w:rPr>
          <w:b/>
        </w:rPr>
        <w:t xml:space="preserve">Tulos</w:t>
      </w:r>
    </w:p>
    <w:p>
      <w:r>
        <w:t xml:space="preserve">Tulin tanssivana ulos kohdusta.</w:t>
      </w:r>
    </w:p>
    <w:p>
      <w:r>
        <w:rPr>
          <w:b/>
        </w:rPr>
        <w:t xml:space="preserve">Esimerkki 5.1591</w:t>
      </w:r>
    </w:p>
    <w:p>
      <w:r>
        <w:t xml:space="preserve">Se on ällöttävää.  Voin kuulla lasten kuolaamisen ja mumisemisen verkkonaamareidensa läpi.</w:t>
      </w:r>
    </w:p>
    <w:p>
      <w:r>
        <w:rPr>
          <w:b/>
        </w:rPr>
        <w:t xml:space="preserve">Tulos</w:t>
      </w:r>
    </w:p>
    <w:p>
      <w:r>
        <w:t xml:space="preserve">No, ne voivat sitten toimia myös sylkysuojina.  Kaksoistarkoitus!</w:t>
      </w:r>
    </w:p>
    <w:p>
      <w:r>
        <w:rPr>
          <w:b/>
        </w:rPr>
        <w:t xml:space="preserve">Esimerkki 5.1592</w:t>
      </w:r>
    </w:p>
    <w:p>
      <w:r>
        <w:t xml:space="preserve">Laitan kai vain sandaalit jalkaan.</w:t>
      </w:r>
    </w:p>
    <w:p>
      <w:r>
        <w:rPr>
          <w:b/>
        </w:rPr>
        <w:t xml:space="preserve">Tulos</w:t>
      </w:r>
    </w:p>
    <w:p>
      <w:r>
        <w:t xml:space="preserve">Sinun ei tarvitse mennä takaisin sinne laittamaan sandaalit jalkaasi. Voit laittaa ne tänne. Se on luultavasti nopeampaa.</w:t>
      </w:r>
    </w:p>
    <w:p>
      <w:r>
        <w:rPr>
          <w:b/>
        </w:rPr>
        <w:t xml:space="preserve">Esimerkki 5.1593</w:t>
      </w:r>
    </w:p>
    <w:p>
      <w:r>
        <w:t xml:space="preserve">Huomenta, Tom.</w:t>
      </w:r>
    </w:p>
    <w:p>
      <w:r>
        <w:rPr>
          <w:b/>
        </w:rPr>
        <w:t xml:space="preserve">Tulos</w:t>
      </w:r>
    </w:p>
    <w:p>
      <w:r>
        <w:t xml:space="preserve">Huomenta, Meredith. Kuinka voit tänään?</w:t>
      </w:r>
    </w:p>
    <w:p>
      <w:r>
        <w:rPr>
          <w:b/>
        </w:rPr>
        <w:t xml:space="preserve">Esimerkki 5.1594</w:t>
      </w:r>
    </w:p>
    <w:p>
      <w:r>
        <w:t xml:space="preserve">Hei, G. Gordon Liddy, tunnetko tuon kenraalin?</w:t>
      </w:r>
    </w:p>
    <w:p>
      <w:r>
        <w:rPr>
          <w:b/>
        </w:rPr>
        <w:t xml:space="preserve">Tulos</w:t>
      </w:r>
    </w:p>
    <w:p>
      <w:r>
        <w:t xml:space="preserve">Joo, olemme vanhoja tuttuja. Tapoin muutaman... autoin häntä muutamissa ongelmissa.</w:t>
      </w:r>
    </w:p>
    <w:p>
      <w:r>
        <w:rPr>
          <w:b/>
        </w:rPr>
        <w:t xml:space="preserve">Esimerkki 5.1595</w:t>
      </w:r>
    </w:p>
    <w:p>
      <w:r>
        <w:t xml:space="preserve">Kiitos, Targin. Tästä tulee mukava joulu nyt, kun he ovat poissa.</w:t>
      </w:r>
    </w:p>
    <w:p>
      <w:r>
        <w:rPr>
          <w:b/>
        </w:rPr>
        <w:t xml:space="preserve">Tulos</w:t>
      </w:r>
    </w:p>
    <w:p>
      <w:r>
        <w:t xml:space="preserve">Niin on, kun meillä on kolme poikaa ja varismaalauksemme.</w:t>
      </w:r>
    </w:p>
    <w:p>
      <w:r>
        <w:rPr>
          <w:b/>
        </w:rPr>
        <w:t xml:space="preserve">Esimerkki 5.1596</w:t>
      </w:r>
    </w:p>
    <w:p>
      <w:r>
        <w:t xml:space="preserve">Meidän pitäisi luovuttaa lapsemme ja vauvan nimi.</w:t>
      </w:r>
    </w:p>
    <w:p>
      <w:r>
        <w:rPr>
          <w:b/>
        </w:rPr>
        <w:t xml:space="preserve">Tulos</w:t>
      </w:r>
    </w:p>
    <w:p>
      <w:r>
        <w:t xml:space="preserve">Hyvä valinta!  Sitten avioliittomme paranee!</w:t>
      </w:r>
    </w:p>
    <w:p>
      <w:r>
        <w:rPr>
          <w:b/>
        </w:rPr>
        <w:t xml:space="preserve">Esimerkki 5.1597</w:t>
      </w:r>
    </w:p>
    <w:p>
      <w:r>
        <w:t xml:space="preserve">Okei, minusta asia on niin, että osa hänestä tietää, että se on väärin. Jos hän pystyy sanomaan, jos hänen luomansa hahmo pystyy kertomaan hänelle, että se on hänen mielikuvituksensa tuotetta...</w:t>
      </w:r>
    </w:p>
    <w:p>
      <w:r>
        <w:rPr>
          <w:b/>
        </w:rPr>
        <w:t xml:space="preserve">Tulos</w:t>
      </w:r>
    </w:p>
    <w:p>
      <w:r>
        <w:t xml:space="preserve">Kyllä, tarinassa. Hänellä on manaatti, joka sanoo: "Olet harhainen." Pohjimmiltaan.</w:t>
      </w:r>
    </w:p>
    <w:p>
      <w:r>
        <w:rPr>
          <w:b/>
        </w:rPr>
        <w:t xml:space="preserve">Esimerkki 5.1598</w:t>
      </w:r>
    </w:p>
    <w:p>
      <w:r>
        <w:t xml:space="preserve">Olet varastanut perheeni veden.</w:t>
      </w:r>
    </w:p>
    <w:p>
      <w:r>
        <w:rPr>
          <w:b/>
        </w:rPr>
        <w:t xml:space="preserve">Tulos</w:t>
      </w:r>
    </w:p>
    <w:p>
      <w:r>
        <w:t xml:space="preserve">Ilmeisesti olen varastanut oman perheeni vettä.</w:t>
      </w:r>
    </w:p>
    <w:p>
      <w:r>
        <w:rPr>
          <w:b/>
        </w:rPr>
        <w:t xml:space="preserve">Esimerkki 5.1599</w:t>
      </w:r>
    </w:p>
    <w:p>
      <w:r>
        <w:t xml:space="preserve">Oli todella mukavaa, että pysähdyitte myymäläämme 20 kaupungin päästä. Se on hyvä asia.</w:t>
      </w:r>
    </w:p>
    <w:p>
      <w:r>
        <w:rPr>
          <w:b/>
        </w:rPr>
        <w:t xml:space="preserve">Tulos</w:t>
      </w:r>
    </w:p>
    <w:p>
      <w:r>
        <w:t xml:space="preserve">Se on hieno asia. Jokainen asiakas on hyvä.</w:t>
      </w:r>
    </w:p>
    <w:p>
      <w:r>
        <w:rPr>
          <w:b/>
        </w:rPr>
        <w:t xml:space="preserve">Esimerkki 5.1600</w:t>
      </w:r>
    </w:p>
    <w:p>
      <w:r>
        <w:t xml:space="preserve">He vaikuttavat innokkailta lapsilta.</w:t>
      </w:r>
    </w:p>
    <w:p>
      <w:r>
        <w:rPr>
          <w:b/>
        </w:rPr>
        <w:t xml:space="preserve">Tulos</w:t>
      </w:r>
    </w:p>
    <w:p>
      <w:r>
        <w:t xml:space="preserve">Me voimme myös lentää. Sen täytyy olla jonkin arvoista.</w:t>
      </w:r>
    </w:p>
    <w:p>
      <w:r>
        <w:rPr>
          <w:b/>
        </w:rPr>
        <w:t xml:space="preserve">Esimerkki 5.1601</w:t>
      </w:r>
    </w:p>
    <w:p>
      <w:r>
        <w:t xml:space="preserve">Onneksi kenelläkään ei ole bionista hajua.</w:t>
      </w:r>
    </w:p>
    <w:p>
      <w:r>
        <w:rPr>
          <w:b/>
        </w:rPr>
        <w:t xml:space="preserve">Tulos</w:t>
      </w:r>
    </w:p>
    <w:p>
      <w:r>
        <w:t xml:space="preserve">Sellaista ei edes ole olemassa. Teknologiaa ei ole edes olemassa, ja vaikka olisikin, se satuttaisi niin paljon, ettei kukaan tekisi sitä.</w:t>
      </w:r>
    </w:p>
    <w:p>
      <w:r>
        <w:rPr>
          <w:b/>
        </w:rPr>
        <w:t xml:space="preserve">Esimerkki 5.1602</w:t>
      </w:r>
    </w:p>
    <w:p>
      <w:r>
        <w:t xml:space="preserve">Olemme nyt New Yorkissa.  Mitä mieltä olet, Megan?</w:t>
      </w:r>
    </w:p>
    <w:p>
      <w:r>
        <w:rPr>
          <w:b/>
        </w:rPr>
        <w:t xml:space="preserve">Tulos</w:t>
      </w:r>
    </w:p>
    <w:p>
      <w:r>
        <w:t xml:space="preserve">Minusta se on uskomatonta!  Rakennukset ovat niin korkeita!</w:t>
      </w:r>
    </w:p>
    <w:p>
      <w:r>
        <w:rPr>
          <w:b/>
        </w:rPr>
        <w:t xml:space="preserve">Esimerkki 5.1603</w:t>
      </w:r>
    </w:p>
    <w:p>
      <w:r>
        <w:t xml:space="preserve">Syyttikö omistajasi sinua painetussa sanassa tai televisiossa tai missä?</w:t>
      </w:r>
    </w:p>
    <w:p>
      <w:r>
        <w:rPr>
          <w:b/>
        </w:rPr>
        <w:t xml:space="preserve">Tulos</w:t>
      </w:r>
    </w:p>
    <w:p>
      <w:r>
        <w:t xml:space="preserve">Se alkoi suupuheesta, ja sitten joku kirjoitti sen kirjaansa.</w:t>
      </w:r>
    </w:p>
    <w:p>
      <w:r>
        <w:rPr>
          <w:b/>
        </w:rPr>
        <w:t xml:space="preserve">Esimerkki 5.1604</w:t>
      </w:r>
    </w:p>
    <w:p>
      <w:r>
        <w:t xml:space="preserve">Oliko kuolleella siskollani mitään sanottavaa sinulle?</w:t>
      </w:r>
    </w:p>
    <w:p>
      <w:r>
        <w:rPr>
          <w:b/>
        </w:rPr>
        <w:t xml:space="preserve">Tulos</w:t>
      </w:r>
    </w:p>
    <w:p>
      <w:r>
        <w:t xml:space="preserve">Hän teki, oi hän teki. Tässä on viesti, enkä tiedä mitä se tarkoittaa. "Älä tee sitä."</w:t>
      </w:r>
    </w:p>
    <w:p>
      <w:r>
        <w:rPr>
          <w:b/>
        </w:rPr>
        <w:t xml:space="preserve">Esimerkki 5.1605</w:t>
      </w:r>
    </w:p>
    <w:p>
      <w:r>
        <w:t xml:space="preserve">Te kaikki tiedätte nimeni, ettekö vain?</w:t>
      </w:r>
    </w:p>
    <w:p>
      <w:r>
        <w:rPr>
          <w:b/>
        </w:rPr>
        <w:t xml:space="preserve">Tulos</w:t>
      </w:r>
    </w:p>
    <w:p>
      <w:r>
        <w:t xml:space="preserve">Kyllä, nimesi on Rex Ryner, eikö olekin? Se tyyppi, jolla on kaikki sarjakuvat.</w:t>
      </w:r>
    </w:p>
    <w:p>
      <w:r>
        <w:rPr>
          <w:b/>
        </w:rPr>
        <w:t xml:space="preserve">Esimerkki 5.1606</w:t>
      </w:r>
    </w:p>
    <w:p>
      <w:r>
        <w:t xml:space="preserve">Miksi sinä panttasit minut pois, isä? Entä se, mitä minä haluan?</w:t>
      </w:r>
    </w:p>
    <w:p>
      <w:r>
        <w:rPr>
          <w:b/>
        </w:rPr>
        <w:t xml:space="preserve">Tulos</w:t>
      </w:r>
    </w:p>
    <w:p>
      <w:r>
        <w:t xml:space="preserve">En yritä huijata sinua. Haluan sinun kasvavan miehenä.</w:t>
      </w:r>
    </w:p>
    <w:p>
      <w:r>
        <w:rPr>
          <w:b/>
        </w:rPr>
        <w:t xml:space="preserve">Esimerkki 5.1607</w:t>
      </w:r>
    </w:p>
    <w:p>
      <w:r>
        <w:t xml:space="preserve">Olimme siinä uskossa, että New Yorkin ihmiset eivät lue Buzzfeediä.</w:t>
      </w:r>
    </w:p>
    <w:p>
      <w:r>
        <w:rPr>
          <w:b/>
        </w:rPr>
        <w:t xml:space="preserve">Tulos</w:t>
      </w:r>
    </w:p>
    <w:p>
      <w:r>
        <w:t xml:space="preserve">Me emme saa.  Sama juttu isojen limsojen kanssa.  Meillä on niin paljon rajoituksia.</w:t>
      </w:r>
    </w:p>
    <w:p>
      <w:r>
        <w:rPr>
          <w:b/>
        </w:rPr>
        <w:t xml:space="preserve">Esimerkki 5.1608</w:t>
      </w:r>
    </w:p>
    <w:p>
      <w:r>
        <w:t xml:space="preserve">Se on vain osa kotiäitinä olemista. Sisustaminen ja laittaminen. Toki saattaa olla näitä uusvanhoja ihmisiä, jotka luulevat voivansa olla itsenäisiä, mutta ei.</w:t>
      </w:r>
    </w:p>
    <w:p>
      <w:r>
        <w:rPr>
          <w:b/>
        </w:rPr>
        <w:t xml:space="preserve">Tulos</w:t>
      </w:r>
    </w:p>
    <w:p>
      <w:r>
        <w:t xml:space="preserve">Kutsu minua uudehkoksi. Koska en ole koskaan tarvinnut ketään, en ole koskaan saanut ketään. Äitini jätti minut heti synnytyksen jälkeen.</w:t>
      </w:r>
    </w:p>
    <w:p>
      <w:r>
        <w:rPr>
          <w:b/>
        </w:rPr>
        <w:t xml:space="preserve">Esimerkki 5.1609</w:t>
      </w:r>
    </w:p>
    <w:p>
      <w:r>
        <w:t xml:space="preserve">Äiti, miksi meillä ei saa olla lemmikkejä?</w:t>
      </w:r>
    </w:p>
    <w:p>
      <w:r>
        <w:rPr>
          <w:b/>
        </w:rPr>
        <w:t xml:space="preserve">Tulos</w:t>
      </w:r>
    </w:p>
    <w:p>
      <w:r>
        <w:t xml:space="preserve">Meillä on lemmikkieläin, kun meillä on varaa siihen. Tällä hetkellä lemmikkieläin on yhtä kuin ruoka.</w:t>
      </w:r>
    </w:p>
    <w:p>
      <w:r>
        <w:rPr>
          <w:b/>
        </w:rPr>
        <w:t xml:space="preserve">Esimerkki 5.1610</w:t>
      </w:r>
    </w:p>
    <w:p>
      <w:r>
        <w:t xml:space="preserve">Alkaa olla myöhä, Tia. Tuletko kotiin?</w:t>
      </w:r>
    </w:p>
    <w:p>
      <w:r>
        <w:rPr>
          <w:b/>
        </w:rPr>
        <w:t xml:space="preserve">Tulos</w:t>
      </w:r>
    </w:p>
    <w:p>
      <w:r>
        <w:t xml:space="preserve">Tiedän, että on myöhä, mutta käsityöläismessut jatkuvat kello 18:00 asti. En voi lähteä täältä ennen kuutta.</w:t>
      </w:r>
    </w:p>
    <w:p>
      <w:r>
        <w:rPr>
          <w:b/>
        </w:rPr>
        <w:t xml:space="preserve">Esimerkki 5.1611</w:t>
      </w:r>
    </w:p>
    <w:p>
      <w:r>
        <w:t xml:space="preserve">On ihanaa tietää, että maailmalle viemämme donitsit tappavat hitaasti kaikki.</w:t>
      </w:r>
    </w:p>
    <w:p>
      <w:r>
        <w:rPr>
          <w:b/>
        </w:rPr>
        <w:t xml:space="preserve">Tulos</w:t>
      </w:r>
    </w:p>
    <w:p>
      <w:r>
        <w:t xml:space="preserve">Mitä donitsi on, jos se ei ole sokeripommi, joka räjähtää kehossasi? Niin isoisäni tapasi sanoa. Sitten hän alkoi tehdä oikeita pommeja.</w:t>
      </w:r>
    </w:p>
    <w:p>
      <w:r>
        <w:rPr>
          <w:b/>
        </w:rPr>
        <w:t xml:space="preserve">Esimerkki 5.1612</w:t>
      </w:r>
    </w:p>
    <w:p>
      <w:r>
        <w:t xml:space="preserve">Beatrix on hyvin mieleenpainuva nimi.</w:t>
      </w:r>
    </w:p>
    <w:p>
      <w:r>
        <w:rPr>
          <w:b/>
        </w:rPr>
        <w:t xml:space="preserve">Tulos</w:t>
      </w:r>
    </w:p>
    <w:p>
      <w:r>
        <w:t xml:space="preserve">Kiitos. Olen yllättynyt, että unohdit sen. Sinun täytyy harjoittaa muistiasi.</w:t>
      </w:r>
    </w:p>
    <w:p>
      <w:r>
        <w:rPr>
          <w:b/>
        </w:rPr>
        <w:t xml:space="preserve">Esimerkki 5.1613</w:t>
      </w:r>
    </w:p>
    <w:p>
      <w:r>
        <w:t xml:space="preserve">Joo, joo. Ole hyvä, anteeksi. En vain ole koskaan nähnyt tallelokeron näyttävän niin seksikkäältä kävellessään huoneeseen.</w:t>
      </w:r>
    </w:p>
    <w:p>
      <w:r>
        <w:rPr>
          <w:b/>
        </w:rPr>
        <w:t xml:space="preserve">Tulos</w:t>
      </w:r>
    </w:p>
    <w:p>
      <w:r>
        <w:t xml:space="preserve">Kiitos paljon. Odota, kunnes näet takapuoleni.</w:t>
      </w:r>
    </w:p>
    <w:p>
      <w:r>
        <w:rPr>
          <w:b/>
        </w:rPr>
        <w:t xml:space="preserve">Esimerkki 5.1614</w:t>
      </w:r>
    </w:p>
    <w:p>
      <w:r>
        <w:t xml:space="preserve">Onko minussa voodoo-kirous?</w:t>
      </w:r>
    </w:p>
    <w:p>
      <w:r>
        <w:rPr>
          <w:b/>
        </w:rPr>
        <w:t xml:space="preserve">Tulos</w:t>
      </w:r>
    </w:p>
    <w:p>
      <w:r>
        <w:t xml:space="preserve">Okei, en laittanut sinulle sellaista, mutta en tunne kaikkia ihmisiä maailmassa. Joku muu on saattanut.</w:t>
      </w:r>
    </w:p>
    <w:p>
      <w:r>
        <w:rPr>
          <w:b/>
        </w:rPr>
        <w:t xml:space="preserve">Esimerkki 5.1615</w:t>
      </w:r>
    </w:p>
    <w:p>
      <w:r>
        <w:t xml:space="preserve">Rakastamme messuja niin paljon, ettemme halua koskaan lähteä pois.</w:t>
      </w:r>
    </w:p>
    <w:p>
      <w:r>
        <w:rPr>
          <w:b/>
        </w:rPr>
        <w:t xml:space="preserve">Tulos</w:t>
      </w:r>
    </w:p>
    <w:p>
      <w:r>
        <w:t xml:space="preserve">Pidä se tehtynä. Kirjoitan lakiin, että olet töissä ramen-nuudelikojulla messuilla.</w:t>
      </w:r>
    </w:p>
    <w:p>
      <w:r>
        <w:rPr>
          <w:b/>
        </w:rPr>
        <w:t xml:space="preserve">Esimerkki 5.1616</w:t>
      </w:r>
    </w:p>
    <w:p>
      <w:r>
        <w:t xml:space="preserve">Tämä opettaa sinulle itseluottamusta ja muissa kulttuureissa liikkumista. Miksi, kun se tapahtui minulle, no... Minusta tuli tämä. Ja isäsi lähti.</w:t>
      </w:r>
    </w:p>
    <w:p>
      <w:r>
        <w:rPr>
          <w:b/>
        </w:rPr>
        <w:t xml:space="preserve">Tulos</w:t>
      </w:r>
    </w:p>
    <w:p>
      <w:r>
        <w:t xml:space="preserve">Minä tiedän sen. Olet niin hienostunut. Olet minun hieno setäni Rick.</w:t>
      </w:r>
    </w:p>
    <w:p>
      <w:r>
        <w:rPr>
          <w:b/>
        </w:rPr>
        <w:t xml:space="preserve">Esimerkki 5.1617</w:t>
      </w:r>
    </w:p>
    <w:p>
      <w:r>
        <w:t xml:space="preserve">Pidämme todella näistä vanhoista kavereista ja stadionista sellaisena kuin se oli.</w:t>
      </w:r>
    </w:p>
    <w:p>
      <w:r>
        <w:rPr>
          <w:b/>
        </w:rPr>
        <w:t xml:space="preserve">Tulos</w:t>
      </w:r>
    </w:p>
    <w:p>
      <w:r>
        <w:t xml:space="preserve">Sinut murhataan.</w:t>
      </w:r>
    </w:p>
    <w:p>
      <w:r>
        <w:rPr>
          <w:b/>
        </w:rPr>
        <w:t xml:space="preserve">Esimerkki 5.1618</w:t>
      </w:r>
    </w:p>
    <w:p>
      <w:r>
        <w:t xml:space="preserve">No, työni täällä on tehty. Näkemiin, seuraavaan kertaan.</w:t>
      </w:r>
    </w:p>
    <w:p>
      <w:r>
        <w:rPr>
          <w:b/>
        </w:rPr>
        <w:t xml:space="preserve">Tulos</w:t>
      </w:r>
    </w:p>
    <w:p>
      <w:r>
        <w:t xml:space="preserve">Vau, hän haihtui. </w:t>
      </w:r>
    </w:p>
    <w:p>
      <w:r>
        <w:rPr>
          <w:b/>
        </w:rPr>
        <w:t xml:space="preserve">Esimerkki 5.1619</w:t>
      </w:r>
    </w:p>
    <w:p>
      <w:r>
        <w:t xml:space="preserve">Puhuimme koko yön puhelimessa, veliseni. Kaipaan sitä. Tarvitsen sitä. Olen keskittynyt lakikouluun jonkin aikaa. Kaipaan niitä puheluita. </w:t>
      </w:r>
    </w:p>
    <w:p>
      <w:r>
        <w:rPr>
          <w:b/>
        </w:rPr>
        <w:t xml:space="preserve">Tulos</w:t>
      </w:r>
    </w:p>
    <w:p>
      <w:r>
        <w:t xml:space="preserve">Evan, se on paljon painetta minulle.</w:t>
      </w:r>
    </w:p>
    <w:p>
      <w:r>
        <w:rPr>
          <w:b/>
        </w:rPr>
        <w:t xml:space="preserve">Esimerkki 5.1620</w:t>
      </w:r>
    </w:p>
    <w:p>
      <w:r>
        <w:t xml:space="preserve">Meidän on ammuttava hänet!</w:t>
      </w:r>
    </w:p>
    <w:p>
      <w:r>
        <w:rPr>
          <w:b/>
        </w:rPr>
        <w:t xml:space="preserve">Tulos</w:t>
      </w:r>
    </w:p>
    <w:p>
      <w:r>
        <w:t xml:space="preserve">Oletteko valmiita tekemään sen, siitä tulee roiskeita.</w:t>
      </w:r>
    </w:p>
    <w:p>
      <w:r>
        <w:rPr>
          <w:b/>
        </w:rPr>
        <w:t xml:space="preserve">Esimerkki 5.1621</w:t>
      </w:r>
    </w:p>
    <w:p>
      <w:r>
        <w:t xml:space="preserve">Minua ei haittaa, jos hän tuijottaa minua.</w:t>
      </w:r>
    </w:p>
    <w:p>
      <w:r>
        <w:rPr>
          <w:b/>
        </w:rPr>
        <w:t xml:space="preserve">Tulos</w:t>
      </w:r>
    </w:p>
    <w:p>
      <w:r>
        <w:t xml:space="preserve">Eikö sinua haittaa, että se hyypiö Bill Clinton tuijottaa sinua tuolla tavalla?</w:t>
      </w:r>
    </w:p>
    <w:p>
      <w:r>
        <w:rPr>
          <w:b/>
        </w:rPr>
        <w:t xml:space="preserve">Esimerkki 5.1622</w:t>
      </w:r>
    </w:p>
    <w:p>
      <w:r>
        <w:t xml:space="preserve">Ihmiset yllättyisivät, jos he punnitsisivat minut, kuinka lihava olen.</w:t>
      </w:r>
    </w:p>
    <w:p>
      <w:r>
        <w:rPr>
          <w:b/>
        </w:rPr>
        <w:t xml:space="preserve">Tulos</w:t>
      </w:r>
    </w:p>
    <w:p>
      <w:r>
        <w:t xml:space="preserve">Tiedän, että se on rasvaa, mutta se näyttää hauikselta.</w:t>
      </w:r>
    </w:p>
    <w:p>
      <w:r>
        <w:rPr>
          <w:b/>
        </w:rPr>
        <w:t xml:space="preserve">Esimerkki 5.1623</w:t>
      </w:r>
    </w:p>
    <w:p>
      <w:r>
        <w:t xml:space="preserve">Älä mene sinne, ellet halua, että tuomion haamu ahdistelee sinua jatkuvasti.</w:t>
      </w:r>
    </w:p>
    <w:p>
      <w:r>
        <w:rPr>
          <w:b/>
        </w:rPr>
        <w:t xml:space="preserve">Tulos</w:t>
      </w:r>
    </w:p>
    <w:p>
      <w:r>
        <w:t xml:space="preserve">Itse asiassa tunnen tuon haamun, hän on todella mukava kaveri. Hän sanoi meille, että olemme kunnossa, voimme mennä sinne.</w:t>
      </w:r>
    </w:p>
    <w:p>
      <w:r>
        <w:rPr>
          <w:b/>
        </w:rPr>
        <w:t xml:space="preserve">Esimerkki 5.1624</w:t>
      </w:r>
    </w:p>
    <w:p>
      <w:r>
        <w:t xml:space="preserve">Olen niin innoissani siitä, että valitsimme oikeat tiet ja pääsimme tänne ehjinä.</w:t>
      </w:r>
    </w:p>
    <w:p>
      <w:r>
        <w:rPr>
          <w:b/>
        </w:rPr>
        <w:t xml:space="preserve">Tulos</w:t>
      </w:r>
    </w:p>
    <w:p>
      <w:r>
        <w:t xml:space="preserve">Olen yhtä innoissani, mutta olisin enemmän innoissani, jos saisimme tyttäremme pois autosta, jotta hän voisi nauttia Not Scary Farmin kauniista nautinnoista.</w:t>
      </w:r>
    </w:p>
    <w:p>
      <w:r>
        <w:rPr>
          <w:b/>
        </w:rPr>
        <w:t xml:space="preserve">Esimerkki 5.1625</w:t>
      </w:r>
    </w:p>
    <w:p>
      <w:r>
        <w:t xml:space="preserve">Minulla on kenkä myytävänä.</w:t>
      </w:r>
    </w:p>
    <w:p>
      <w:r>
        <w:rPr>
          <w:b/>
        </w:rPr>
        <w:t xml:space="preserve">Tulos</w:t>
      </w:r>
    </w:p>
    <w:p>
      <w:r>
        <w:t xml:space="preserve">Paljonko, tässä lukee viisi miljoonaa dollaria, se on aika liioiteltua.</w:t>
      </w:r>
    </w:p>
    <w:p>
      <w:r>
        <w:rPr>
          <w:b/>
        </w:rPr>
        <w:t xml:space="preserve">Esimerkki 5.1626</w:t>
      </w:r>
    </w:p>
    <w:p>
      <w:r>
        <w:t xml:space="preserve">Voisimme kehittää asiakkaan digitaalisia valokuvia muistikorteilta. Se olisi meille todellinen siirtyminen 2000-luvulle.</w:t>
      </w:r>
    </w:p>
    <w:p>
      <w:r>
        <w:rPr>
          <w:b/>
        </w:rPr>
        <w:t xml:space="preserve">Tulos</w:t>
      </w:r>
    </w:p>
    <w:p>
      <w:r>
        <w:t xml:space="preserve">Kyllä, koska nämä tulostimet eivät ole koskaan tarpeeksi nopeita. Meidän olisi pitänyt ajatella sitä aikaisemmin.</w:t>
      </w:r>
    </w:p>
    <w:p>
      <w:r>
        <w:rPr>
          <w:b/>
        </w:rPr>
        <w:t xml:space="preserve">Esimerkki 5.1627</w:t>
      </w:r>
    </w:p>
    <w:p>
      <w:r>
        <w:t xml:space="preserve">Etsin kirjaa siivoamisesta. Eräs japanilainen nainen puhuu siivoamisesta.</w:t>
      </w:r>
    </w:p>
    <w:p>
      <w:r>
        <w:rPr>
          <w:b/>
        </w:rPr>
        <w:t xml:space="preserve">Tulos</w:t>
      </w:r>
    </w:p>
    <w:p>
      <w:r>
        <w:t xml:space="preserve">Voi, kyllä. Siivoan taloa. Tässä se on. Trevor palautti sen juuri.</w:t>
      </w:r>
    </w:p>
    <w:p>
      <w:r>
        <w:rPr>
          <w:b/>
        </w:rPr>
        <w:t xml:space="preserve">Esimerkki 5.1628</w:t>
      </w:r>
    </w:p>
    <w:p>
      <w:r>
        <w:t xml:space="preserve">Normaalisti ottaisin hattuni pois sisällä, mutta se on televisio. Heidän on tiedettävä, että olen Teksasista.</w:t>
      </w:r>
    </w:p>
    <w:p>
      <w:r>
        <w:rPr>
          <w:b/>
        </w:rPr>
        <w:t xml:space="preserve">Tulos</w:t>
      </w:r>
    </w:p>
    <w:p>
      <w:r>
        <w:t xml:space="preserve">Juuri niin, siksi hän peitti itsensä myös grillikastikkeella.</w:t>
      </w:r>
    </w:p>
    <w:p>
      <w:r>
        <w:rPr>
          <w:b/>
        </w:rPr>
        <w:t xml:space="preserve">Esimerkki 5.1629</w:t>
      </w:r>
    </w:p>
    <w:p>
      <w:r>
        <w:t xml:space="preserve">Pitääkö isojen ihmisten siis pitää näytelmästä? Meidän on parasta ryhtyä töihin, tai muuten et pääse valmistumaan.</w:t>
      </w:r>
    </w:p>
    <w:p>
      <w:r>
        <w:rPr>
          <w:b/>
        </w:rPr>
        <w:t xml:space="preserve">Tulos</w:t>
      </w:r>
    </w:p>
    <w:p>
      <w:r>
        <w:t xml:space="preserve">Aivan oikein, kiitos, että tiivistit asian jälleen kerran, Billy Jr.</w:t>
      </w:r>
    </w:p>
    <w:p>
      <w:r>
        <w:rPr>
          <w:b/>
        </w:rPr>
        <w:t xml:space="preserve">Esimerkki 5.1630</w:t>
      </w:r>
    </w:p>
    <w:p>
      <w:r>
        <w:t xml:space="preserve">Hyvä on, hyvä on. Mennään. Tehdään tämä. Viisi jäljellä, pystymme tähän.</w:t>
      </w:r>
    </w:p>
    <w:p>
      <w:r>
        <w:rPr>
          <w:b/>
        </w:rPr>
        <w:t xml:space="preserve">Tulos</w:t>
      </w:r>
    </w:p>
    <w:p>
      <w:r>
        <w:t xml:space="preserve">Sinä pelotat minua. Silmäsi pyörivät.</w:t>
      </w:r>
    </w:p>
    <w:p>
      <w:r>
        <w:rPr>
          <w:b/>
        </w:rPr>
        <w:t xml:space="preserve">Esimerkki 5.1631</w:t>
      </w:r>
    </w:p>
    <w:p>
      <w:r>
        <w:t xml:space="preserve">Kutsuin itseäni Grassy Knoll Gusiksi. Hän on allerginen ruoholle. Hän on allerginen ruoholle.</w:t>
      </w:r>
    </w:p>
    <w:p>
      <w:r>
        <w:rPr>
          <w:b/>
        </w:rPr>
        <w:t xml:space="preserve">Tulos</w:t>
      </w:r>
    </w:p>
    <w:p>
      <w:r>
        <w:t xml:space="preserve">Sain tuon kiinni. Tiedän, että hänen esityksensä kesti vain 15 sekuntia. Mutta sain kaiken irti esityksestäsi.</w:t>
      </w:r>
    </w:p>
    <w:p>
      <w:r>
        <w:rPr>
          <w:b/>
        </w:rPr>
        <w:t xml:space="preserve">Esimerkki 5.1632</w:t>
      </w:r>
    </w:p>
    <w:p>
      <w:r>
        <w:t xml:space="preserve">Luulin olevani omassa kaupungissani New Orleansissa, Louisianassa.</w:t>
      </w:r>
    </w:p>
    <w:p>
      <w:r>
        <w:rPr>
          <w:b/>
        </w:rPr>
        <w:t xml:space="preserve">Tulos</w:t>
      </w:r>
    </w:p>
    <w:p>
      <w:r>
        <w:t xml:space="preserve">Sinun on täytynyt nousta pikajunaan tai johonkin ja suunnata tänne maaseudulle.</w:t>
      </w:r>
    </w:p>
    <w:p>
      <w:r>
        <w:rPr>
          <w:b/>
        </w:rPr>
        <w:t xml:space="preserve">Esimerkki 5.1633</w:t>
      </w:r>
    </w:p>
    <w:p>
      <w:r>
        <w:t xml:space="preserve">Jos se olisi minusta kiinni, olisit kuollut.</w:t>
      </w:r>
    </w:p>
    <w:p>
      <w:r>
        <w:rPr>
          <w:b/>
        </w:rPr>
        <w:t xml:space="preserve">Tulos</w:t>
      </w:r>
    </w:p>
    <w:p>
      <w:r>
        <w:t xml:space="preserve">Hei mies, teroitin partaveitseni hullun lailla, minulla on se tässä valmiina leikkaamaan kurkkusi auki hetken mielijohteesta. Haluatko kokeilla minua?</w:t>
      </w:r>
    </w:p>
    <w:p>
      <w:r>
        <w:rPr>
          <w:b/>
        </w:rPr>
        <w:t xml:space="preserve">Esimerkki 5.1634</w:t>
      </w:r>
    </w:p>
    <w:p>
      <w:r>
        <w:t xml:space="preserve">Asia, josta minusta tuntuu, että pidän, on se, ettei minusta koskaan tuntunut, että sain kunnon diagnoosin, ja oletukseni on, että diagnoosi oli kaksi todella epämiellyttävää ihmistä löysi toisensa, mutta ehkä olen väärässä. Mitä katsotte, kun näette meidät?</w:t>
      </w:r>
    </w:p>
    <w:p>
      <w:r>
        <w:rPr>
          <w:b/>
        </w:rPr>
        <w:t xml:space="preserve">Tulos</w:t>
      </w:r>
    </w:p>
    <w:p>
      <w:r>
        <w:t xml:space="preserve">Näen kaksi hyvin onnellista, jouluista ihmistä, jotka vihdoin tajuavat, että he ovat sisältä erityisiä.</w:t>
      </w:r>
    </w:p>
    <w:p>
      <w:r>
        <w:rPr>
          <w:b/>
        </w:rPr>
        <w:t xml:space="preserve">Esimerkki 5.1635</w:t>
      </w:r>
    </w:p>
    <w:p>
      <w:r>
        <w:t xml:space="preserve">Äiti, äiti. Kaverit, olen pahoillani.</w:t>
      </w:r>
    </w:p>
    <w:p>
      <w:r>
        <w:rPr>
          <w:b/>
        </w:rPr>
        <w:t xml:space="preserve">Tulos</w:t>
      </w:r>
    </w:p>
    <w:p>
      <w:r>
        <w:t xml:space="preserve">Hän on palannut. Se kaveri, joka juoksi ulos.</w:t>
      </w:r>
    </w:p>
    <w:p>
      <w:r>
        <w:rPr>
          <w:b/>
        </w:rPr>
        <w:t xml:space="preserve">Esimerkki 5.1636</w:t>
      </w:r>
    </w:p>
    <w:p>
      <w:r>
        <w:t xml:space="preserve">Hei, odota hetki.  Luotin siihen, että teet tämän ilmoituksen.</w:t>
      </w:r>
    </w:p>
    <w:p>
      <w:r>
        <w:rPr>
          <w:b/>
        </w:rPr>
        <w:t xml:space="preserve">Tulos</w:t>
      </w:r>
    </w:p>
    <w:p>
      <w:r>
        <w:t xml:space="preserve">Kirjoitin sen ylös korttiin, ja jätin kortin sinne, missä säilytetään perunoita, joissa on ruohosipulia.</w:t>
      </w:r>
    </w:p>
    <w:p>
      <w:r>
        <w:rPr>
          <w:b/>
        </w:rPr>
        <w:t xml:space="preserve">Esimerkki 5.1637</w:t>
      </w:r>
    </w:p>
    <w:p>
      <w:r>
        <w:t xml:space="preserve">Kukas se nyt on palannut ja kiinnostunut, Toaster?</w:t>
      </w:r>
    </w:p>
    <w:p>
      <w:r>
        <w:rPr>
          <w:b/>
        </w:rPr>
        <w:t xml:space="preserve">Tulos</w:t>
      </w:r>
    </w:p>
    <w:p>
      <w:r>
        <w:t xml:space="preserve">En koskaan oikeastaan lähtenyt pois. Piilouduin vain tuon pensaan taakse.</w:t>
      </w:r>
    </w:p>
    <w:p>
      <w:r>
        <w:rPr>
          <w:b/>
        </w:rPr>
        <w:t xml:space="preserve">Esimerkki 5.1638</w:t>
      </w:r>
    </w:p>
    <w:p>
      <w:r>
        <w:t xml:space="preserve">Uskon, että jokaisella meistä on hyvin erityinen, loistava osa itseämme. Se osa on me itse.</w:t>
      </w:r>
    </w:p>
    <w:p>
      <w:r>
        <w:rPr>
          <w:b/>
        </w:rPr>
        <w:t xml:space="preserve">Tulos</w:t>
      </w:r>
    </w:p>
    <w:p>
      <w:r>
        <w:t xml:space="preserve">Vau, en ole koskaan ennen ajatellut asiaa noin.</w:t>
      </w:r>
    </w:p>
    <w:p>
      <w:r>
        <w:rPr>
          <w:b/>
        </w:rPr>
        <w:t xml:space="preserve">Esimerkki 5.1639</w:t>
      </w:r>
    </w:p>
    <w:p>
      <w:r>
        <w:t xml:space="preserve">Hän ei oikeastaan ole utelias tyttö.</w:t>
      </w:r>
    </w:p>
    <w:p>
      <w:r>
        <w:rPr>
          <w:b/>
        </w:rPr>
        <w:t xml:space="preserve">Tulos</w:t>
      </w:r>
    </w:p>
    <w:p>
      <w:r>
        <w:t xml:space="preserve">Se tulee iän myötä. Hän on niin nuori juuri nyt.</w:t>
      </w:r>
    </w:p>
    <w:p>
      <w:r>
        <w:rPr>
          <w:b/>
        </w:rPr>
        <w:t xml:space="preserve">Esimerkki 5.1640</w:t>
      </w:r>
    </w:p>
    <w:p>
      <w:r>
        <w:t xml:space="preserve">Suuri ongelma on se, että kenelläkään ei ole valokuvia kehitettäväksi. He eivät enää käytä filmikameroita.</w:t>
      </w:r>
    </w:p>
    <w:p>
      <w:r>
        <w:rPr>
          <w:b/>
        </w:rPr>
        <w:t xml:space="preserve">Tulos</w:t>
      </w:r>
    </w:p>
    <w:p>
      <w:r>
        <w:t xml:space="preserve">Niin, mutta se on osa kilpailua. Kuvat on kehitettävä.</w:t>
      </w:r>
    </w:p>
    <w:p>
      <w:r>
        <w:rPr>
          <w:b/>
        </w:rPr>
        <w:t xml:space="preserve">Esimerkki 5.1641</w:t>
      </w:r>
    </w:p>
    <w:p>
      <w:r>
        <w:t xml:space="preserve">Olen näiden seutujen sheriffi, ja teidän on päästävä joen yli.</w:t>
      </w:r>
    </w:p>
    <w:p>
      <w:r>
        <w:rPr>
          <w:b/>
        </w:rPr>
        <w:t xml:space="preserve">Tulos</w:t>
      </w:r>
    </w:p>
    <w:p>
      <w:r>
        <w:t xml:space="preserve">Voitteko auttaa meitä lainkaan? Emme ole koskaan ennen kulkeneet jokea pitkin.</w:t>
      </w:r>
    </w:p>
    <w:p>
      <w:r>
        <w:rPr>
          <w:b/>
        </w:rPr>
        <w:t xml:space="preserve">Esimerkki 5.1642</w:t>
      </w:r>
    </w:p>
    <w:p>
      <w:r>
        <w:t xml:space="preserve">Olemme palanneet vaikeista vaiheista, mutta Mitierry on vahvempi kuin koskaan ennen!</w:t>
      </w:r>
    </w:p>
    <w:p>
      <w:r>
        <w:rPr>
          <w:b/>
        </w:rPr>
        <w:t xml:space="preserve">Tulos</w:t>
      </w:r>
    </w:p>
    <w:p>
      <w:r>
        <w:t xml:space="preserve">Okei, no, tarkoitan, että hän on luotettu tuotemerkki, eikä Twinkie ole mikään hassumpi.</w:t>
      </w:r>
    </w:p>
    <w:p>
      <w:r>
        <w:rPr>
          <w:b/>
        </w:rPr>
        <w:t xml:space="preserve">Esimerkki 5.1643</w:t>
      </w:r>
    </w:p>
    <w:p>
      <w:r>
        <w:t xml:space="preserve">En minäkään ole koskaan ottanut ketään kyytiin liftaamalla. Joten teemme sen yhdessä.</w:t>
      </w:r>
    </w:p>
    <w:p>
      <w:r>
        <w:rPr>
          <w:b/>
        </w:rPr>
        <w:t xml:space="preserve">Tulos</w:t>
      </w:r>
    </w:p>
    <w:p>
      <w:r>
        <w:t xml:space="preserve">Kyllä, tämä on jännittävää. Kunhan et satuta minua.</w:t>
      </w:r>
    </w:p>
    <w:p>
      <w:r>
        <w:rPr>
          <w:b/>
        </w:rPr>
        <w:t xml:space="preserve">Esimerkki 5.1644</w:t>
      </w:r>
    </w:p>
    <w:p>
      <w:r>
        <w:t xml:space="preserve">Green Bay Packers merkitsee sinulle varmasti paljon.</w:t>
      </w:r>
    </w:p>
    <w:p>
      <w:r>
        <w:rPr>
          <w:b/>
        </w:rPr>
        <w:t xml:space="preserve">Tulos</w:t>
      </w:r>
    </w:p>
    <w:p>
      <w:r>
        <w:t xml:space="preserve">Minä kasvoin Wisconsinissa.  Nyt asun metrossa, ja kaikki Green Bay -muistoesineeni ovat täällä kanssani.</w:t>
      </w:r>
    </w:p>
    <w:p>
      <w:r>
        <w:rPr>
          <w:b/>
        </w:rPr>
        <w:t xml:space="preserve">Esimerkki 5.1645</w:t>
      </w:r>
    </w:p>
    <w:p>
      <w:r>
        <w:t xml:space="preserve">Voi ei. Gayle itkee taas.</w:t>
      </w:r>
    </w:p>
    <w:p>
      <w:r>
        <w:rPr>
          <w:b/>
        </w:rPr>
        <w:t xml:space="preserve">Tulos</w:t>
      </w:r>
    </w:p>
    <w:p>
      <w:r>
        <w:t xml:space="preserve">Ota nuket hänen alleen. Hänen pitää itkeä nukkejen päälle.</w:t>
      </w:r>
    </w:p>
    <w:p>
      <w:r>
        <w:rPr>
          <w:b/>
        </w:rPr>
        <w:t xml:space="preserve">Esimerkki 5.1646</w:t>
      </w:r>
    </w:p>
    <w:p>
      <w:r>
        <w:t xml:space="preserve">Tia, kuulostaa siltä, että suhteesi Miaan on aika huono.</w:t>
      </w:r>
    </w:p>
    <w:p>
      <w:r>
        <w:rPr>
          <w:b/>
        </w:rPr>
        <w:t xml:space="preserve">Tulos</w:t>
      </w:r>
    </w:p>
    <w:p>
      <w:r>
        <w:t xml:space="preserve">Se on kamalaa. Oletko koskaan yrittänyt asua jonkun kanssa, jolla on melkein sama nimi kuin sinulla? Se on niin hämmentävää. Avaan väärän postin. Menen väärille lääkärin vastaanotoille. Se on sekasotku.</w:t>
      </w:r>
    </w:p>
    <w:p>
      <w:r>
        <w:rPr>
          <w:b/>
        </w:rPr>
        <w:t xml:space="preserve">Esimerkki 5.1647</w:t>
      </w:r>
    </w:p>
    <w:p>
      <w:r>
        <w:t xml:space="preserve">Se olemme me! Me olemme sinun uggosi.</w:t>
      </w:r>
    </w:p>
    <w:p>
      <w:r>
        <w:rPr>
          <w:b/>
        </w:rPr>
        <w:t xml:space="preserve">Tulos</w:t>
      </w:r>
    </w:p>
    <w:p>
      <w:r>
        <w:t xml:space="preserve">Katso tätä arpiverkostoa. Ja kuinka monta silmää luulet, että toivon, että minulla olisi?</w:t>
      </w:r>
    </w:p>
    <w:p>
      <w:r>
        <w:rPr>
          <w:b/>
        </w:rPr>
        <w:t xml:space="preserve">Esimerkki 5.1648</w:t>
      </w:r>
    </w:p>
    <w:p>
      <w:r>
        <w:t xml:space="preserve">Minun ei siis tarvitse liikkua, ja näytän siltä, että olen liikkunut.</w:t>
      </w:r>
    </w:p>
    <w:p>
      <w:r>
        <w:rPr>
          <w:b/>
        </w:rPr>
        <w:t xml:space="preserve">Tulos</w:t>
      </w:r>
    </w:p>
    <w:p>
      <w:r>
        <w:t xml:space="preserve">Näytät lopulta siltä kuin olisit liikkunut, kyllä.</w:t>
      </w:r>
    </w:p>
    <w:p>
      <w:r>
        <w:rPr>
          <w:b/>
        </w:rPr>
        <w:t xml:space="preserve">Esimerkki 5.1649</w:t>
      </w:r>
    </w:p>
    <w:p>
      <w:r>
        <w:t xml:space="preserve">Minun on sanottava, että olen käynyt tämän psykiatrin luona kolme kuukautta, enkä tunne olevani yhtään lähempänä henkistä hyvinvointia. Rehellisesti sanottuna en pysty edes innostumaan joulusta.</w:t>
      </w:r>
    </w:p>
    <w:p>
      <w:r>
        <w:rPr>
          <w:b/>
        </w:rPr>
        <w:t xml:space="preserve">Tulos</w:t>
      </w:r>
    </w:p>
    <w:p>
      <w:r>
        <w:t xml:space="preserve">Olet siis kaltaiseni ihminen, joka odottaa psykiatrin diagnoosia jouluviikolla.</w:t>
      </w:r>
    </w:p>
    <w:p>
      <w:r>
        <w:rPr>
          <w:b/>
        </w:rPr>
        <w:t xml:space="preserve">Esimerkki 5.1650</w:t>
      </w:r>
    </w:p>
    <w:p>
      <w:r>
        <w:t xml:space="preserve">Sinulla ei siis todellakaan ole sydäntä? Onko se sairaus?</w:t>
      </w:r>
    </w:p>
    <w:p>
      <w:r>
        <w:rPr>
          <w:b/>
        </w:rPr>
        <w:t xml:space="preserve">Tulos</w:t>
      </w:r>
    </w:p>
    <w:p>
      <w:r>
        <w:t xml:space="preserve">Aivan oikein. Minulla on pieni lamppu, jota pulssitan kädessäni pitääkseni vereni pumppaamassa.</w:t>
      </w:r>
    </w:p>
    <w:p>
      <w:r>
        <w:rPr>
          <w:b/>
        </w:rPr>
        <w:t xml:space="preserve">Esimerkki 5.1651</w:t>
      </w:r>
    </w:p>
    <w:p>
      <w:r>
        <w:t xml:space="preserve">Varasivatko he Baskin Robbinsin parkkipaikan samanaikaisesti sekä häitä että hautajaisia varten?</w:t>
      </w:r>
    </w:p>
    <w:p>
      <w:r>
        <w:rPr>
          <w:b/>
        </w:rPr>
        <w:t xml:space="preserve">Tulos</w:t>
      </w:r>
    </w:p>
    <w:p>
      <w:r>
        <w:t xml:space="preserve">Perheeni varasi ne yhdessä. Aina kun joku kuolee, he katsovat ympärilleen ja sanovat: "Kuka teistä ämmistä on vielä sinkku, on aika juhlia?".</w:t>
      </w:r>
    </w:p>
    <w:p>
      <w:r>
        <w:rPr>
          <w:b/>
        </w:rPr>
        <w:t xml:space="preserve">Esimerkki 5.1652</w:t>
      </w:r>
    </w:p>
    <w:p>
      <w:r>
        <w:t xml:space="preserve">Katso tarkkaan, sillä et ehkä näe toista tällaista autoa pitkään aikaan.</w:t>
      </w:r>
    </w:p>
    <w:p>
      <w:r>
        <w:rPr>
          <w:b/>
        </w:rPr>
        <w:t xml:space="preserve">Tulos</w:t>
      </w:r>
    </w:p>
    <w:p>
      <w:r>
        <w:t xml:space="preserve">No, autossa on vaikea nähdä, kun kaikki pikaruokalaatikot ovat ympäriinsä.</w:t>
      </w:r>
    </w:p>
    <w:p>
      <w:r>
        <w:rPr>
          <w:b/>
        </w:rPr>
        <w:t xml:space="preserve">Esimerkki 5.1653</w:t>
      </w:r>
    </w:p>
    <w:p>
      <w:r>
        <w:t xml:space="preserve">Niin, ketään ei voi koskaan erottaa avuliaisuudesta.</w:t>
      </w:r>
    </w:p>
    <w:p>
      <w:r>
        <w:rPr>
          <w:b/>
        </w:rPr>
        <w:t xml:space="preserve">Tulos</w:t>
      </w:r>
    </w:p>
    <w:p>
      <w:r>
        <w:t xml:space="preserve">En ole mukana erottamassa ihmisiä. Haluan palkata heidät ja tehdä heistä parempia ihmisiä. Jos aiot selviytyä tässä pelissä, sinun on opittava pari asiaa.</w:t>
      </w:r>
    </w:p>
    <w:p>
      <w:r>
        <w:rPr>
          <w:b/>
        </w:rPr>
        <w:t xml:space="preserve">Esimerkki 5.1654</w:t>
      </w:r>
    </w:p>
    <w:p>
      <w:r>
        <w:t xml:space="preserve">Olit siis valaanbongausretkellä. Ja kapteeni, olit valaanbongausretkellä. Miksi kaikki laivalla olleet eivät ole täällä kanssamme?</w:t>
      </w:r>
    </w:p>
    <w:p>
      <w:r>
        <w:rPr>
          <w:b/>
        </w:rPr>
        <w:t xml:space="preserve">Tulos</w:t>
      </w:r>
    </w:p>
    <w:p>
      <w:r>
        <w:t xml:space="preserve">Menetimme paljon ihmisiä rogue wave -aallon takia. Olemme onnekkaita, jotka pääsivät valaan vatsaan.</w:t>
      </w:r>
    </w:p>
    <w:p>
      <w:r>
        <w:rPr>
          <w:b/>
        </w:rPr>
        <w:t xml:space="preserve">Esimerkki 5.1655</w:t>
      </w:r>
    </w:p>
    <w:p>
      <w:r>
        <w:t xml:space="preserve">Olipa rankka päivä terästehtaalla.</w:t>
      </w:r>
    </w:p>
    <w:p>
      <w:r>
        <w:rPr>
          <w:b/>
        </w:rPr>
        <w:t xml:space="preserve">Tulos</w:t>
      </w:r>
    </w:p>
    <w:p>
      <w:r>
        <w:t xml:space="preserve">Voi, kulta.  Näytät aivan sidotulta sisältä, kuin kehosi olisi tehty kivistä.</w:t>
      </w:r>
    </w:p>
    <w:p>
      <w:r>
        <w:rPr>
          <w:b/>
        </w:rPr>
        <w:t xml:space="preserve">Esimerkki 5.1656</w:t>
      </w:r>
    </w:p>
    <w:p>
      <w:r>
        <w:t xml:space="preserve">Ennen vanhaan hautausmaa oli paikka, jossa ihmiset hengailivat ja pitivät piknikkejä.</w:t>
      </w:r>
    </w:p>
    <w:p>
      <w:r>
        <w:rPr>
          <w:b/>
        </w:rPr>
        <w:t xml:space="preserve">Tulos</w:t>
      </w:r>
    </w:p>
    <w:p>
      <w:r>
        <w:t xml:space="preserve">Mikään ei ole sen parempaa kuin heittää vanha peitto pois jonkun haudan päältä, istua alas ja pudottaa lihanippu voileivästä sen päälle.</w:t>
      </w:r>
    </w:p>
    <w:p>
      <w:r>
        <w:rPr>
          <w:b/>
        </w:rPr>
        <w:t xml:space="preserve">Esimerkki 5.1657</w:t>
      </w:r>
    </w:p>
    <w:p>
      <w:r>
        <w:t xml:space="preserve">Voit tulla hengailemaan milloin haluat. Olet aina tervetullut. Ja minulla on kuumaa, jalan mittaista kanapekoniranskaa odottamassa sinua.</w:t>
      </w:r>
    </w:p>
    <w:p>
      <w:r>
        <w:rPr>
          <w:b/>
        </w:rPr>
        <w:t xml:space="preserve">Tulos</w:t>
      </w:r>
    </w:p>
    <w:p>
      <w:r>
        <w:t xml:space="preserve">Sen syömiseen menee vuosi.</w:t>
      </w:r>
    </w:p>
    <w:p>
      <w:r>
        <w:rPr>
          <w:b/>
        </w:rPr>
        <w:t xml:space="preserve">Esimerkki 5.1658</w:t>
      </w:r>
    </w:p>
    <w:p>
      <w:r>
        <w:t xml:space="preserve">Hämmästyttävin asia on tapahtunut. Sinun kissasi Jenna ja erään toisen kaverin kissa Ben tavallaan liittoutuivat ja työskentelivät röntgenlaitteessa.</w:t>
      </w:r>
    </w:p>
    <w:p>
      <w:r>
        <w:rPr>
          <w:b/>
        </w:rPr>
        <w:t xml:space="preserve">Tulos</w:t>
      </w:r>
    </w:p>
    <w:p>
      <w:r>
        <w:t xml:space="preserve">Voi ei. Jennaa ei ole steriloitu. Ovatko he liittoutuneet? He nussivat.</w:t>
      </w:r>
    </w:p>
    <w:p>
      <w:r>
        <w:rPr>
          <w:b/>
        </w:rPr>
        <w:t xml:space="preserve">Esimerkki 5.1659</w:t>
      </w:r>
    </w:p>
    <w:p>
      <w:r>
        <w:t xml:space="preserve">Hän kiteytyy. Voi luoja... Peitit hänet kristalleilla. Voi luoja, hänen päänsä on räjähtänyt.</w:t>
      </w:r>
    </w:p>
    <w:p>
      <w:r>
        <w:rPr>
          <w:b/>
        </w:rPr>
        <w:t xml:space="preserve">Tulos</w:t>
      </w:r>
    </w:p>
    <w:p>
      <w:r>
        <w:t xml:space="preserve">Hän kiteytyi, sitten hänen päänsä räjähti, ja nyt olemme hänen kristalliensa peitossa.</w:t>
      </w:r>
    </w:p>
    <w:p>
      <w:r>
        <w:rPr>
          <w:b/>
        </w:rPr>
        <w:t xml:space="preserve">Esimerkki 5.1660</w:t>
      </w:r>
    </w:p>
    <w:p>
      <w:r>
        <w:t xml:space="preserve">Kevin, haluaisitko lattea, kulta?</w:t>
      </w:r>
    </w:p>
    <w:p>
      <w:r>
        <w:rPr>
          <w:b/>
        </w:rPr>
        <w:t xml:space="preserve">Tulos</w:t>
      </w:r>
    </w:p>
    <w:p>
      <w:r>
        <w:t xml:space="preserve">Joo, ja voisitko tehdä sitä kahden prosentin rasvattomalla maidolla?  Yritän tarkkailla painoani.</w:t>
      </w:r>
    </w:p>
    <w:p>
      <w:r>
        <w:rPr>
          <w:b/>
        </w:rPr>
        <w:t xml:space="preserve">Esimerkki 5.1661</w:t>
      </w:r>
    </w:p>
    <w:p>
      <w:r>
        <w:t xml:space="preserve">Jumalauta. Anteeksi, oletko sinä se vitun puu, joka riivaa toista ihmistä?</w:t>
      </w:r>
    </w:p>
    <w:p>
      <w:r>
        <w:rPr>
          <w:b/>
        </w:rPr>
        <w:t xml:space="preserve">Tulos</w:t>
      </w:r>
    </w:p>
    <w:p>
      <w:r>
        <w:t xml:space="preserve">Voi helvetti. Tulin tänne Detroitiin asti, jotta en kuuntelisi ääntäsi, Beth.</w:t>
      </w:r>
    </w:p>
    <w:p>
      <w:r>
        <w:rPr>
          <w:b/>
        </w:rPr>
        <w:t xml:space="preserve">Esimerkki 5.1662</w:t>
      </w:r>
    </w:p>
    <w:p>
      <w:r>
        <w:t xml:space="preserve">Miksi he eivät haluaisi hengailla kanssamme? Meillä on Netflix.</w:t>
      </w:r>
    </w:p>
    <w:p>
      <w:r>
        <w:rPr>
          <w:b/>
        </w:rPr>
        <w:t xml:space="preserve">Tulos</w:t>
      </w:r>
    </w:p>
    <w:p>
      <w:r>
        <w:t xml:space="preserve">En tiedä, ehkä se johtuu siitä, että katselet aina, kun olen poissa, ja sitten minun on saatava se kiinni, mutta sinä et halua saada sitä kiinni.</w:t>
      </w:r>
    </w:p>
    <w:p>
      <w:r>
        <w:rPr>
          <w:b/>
        </w:rPr>
        <w:t xml:space="preserve">Esimerkki 5.1663</w:t>
      </w:r>
    </w:p>
    <w:p>
      <w:r>
        <w:t xml:space="preserve">Hei kaverit, mitä jos menisimme ulos ja polttaisimme neilikan?</w:t>
      </w:r>
    </w:p>
    <w:p>
      <w:r>
        <w:rPr>
          <w:b/>
        </w:rPr>
        <w:t xml:space="preserve">Tulos</w:t>
      </w:r>
    </w:p>
    <w:p>
      <w:r>
        <w:t xml:space="preserve">Mitä me teemme sillä? Saako se meidät pilveen ja muuttaako se tietoisuuttamme?</w:t>
      </w:r>
    </w:p>
    <w:p>
      <w:r>
        <w:rPr>
          <w:b/>
        </w:rPr>
        <w:t xml:space="preserve">Esimerkki 5.1664</w:t>
      </w:r>
    </w:p>
    <w:p>
      <w:r>
        <w:t xml:space="preserve">Drew ja Ovaltine-sponsori rakastavat Beckyä todella paljon.</w:t>
      </w:r>
    </w:p>
    <w:p>
      <w:r>
        <w:rPr>
          <w:b/>
        </w:rPr>
        <w:t xml:space="preserve">Tulos</w:t>
      </w:r>
    </w:p>
    <w:p>
      <w:r>
        <w:t xml:space="preserve">Kuule, me ostimme oikeudet hänen elämäänsä. Tarkoitan, että kun teet sopimuksen The Price is Rightin kanssa, teet sen koko elämäksesi.</w:t>
      </w:r>
    </w:p>
    <w:p>
      <w:r>
        <w:rPr>
          <w:b/>
        </w:rPr>
        <w:t xml:space="preserve">Esimerkki 5.1665</w:t>
      </w:r>
    </w:p>
    <w:p>
      <w:r>
        <w:t xml:space="preserve">Siitä hetkestä lähtien päätin, että voisin olla kuka tahansa, joten aloin muuttaa identiteettiäni.</w:t>
      </w:r>
    </w:p>
    <w:p>
      <w:r>
        <w:rPr>
          <w:b/>
        </w:rPr>
        <w:t xml:space="preserve">Tulos</w:t>
      </w:r>
    </w:p>
    <w:p>
      <w:r>
        <w:t xml:space="preserve">Päätitte siis olla kaksi ihmistä? Oletteko vain kaksi ihmistä vai onko teillä muitakin persoonallisuuksia? </w:t>
      </w:r>
    </w:p>
    <w:p>
      <w:r>
        <w:rPr>
          <w:b/>
        </w:rPr>
        <w:t xml:space="preserve">Esimerkki 5.1666</w:t>
      </w:r>
    </w:p>
    <w:p>
      <w:r>
        <w:t xml:space="preserve">Rita, meidän täytyy saada tuo ovi suljettua.</w:t>
      </w:r>
    </w:p>
    <w:p>
      <w:r>
        <w:rPr>
          <w:b/>
        </w:rPr>
        <w:t xml:space="preserve">Tulos</w:t>
      </w:r>
    </w:p>
    <w:p>
      <w:r>
        <w:t xml:space="preserve">Pidä kiirettä. Kasaan loput persikkatölkit sen eteen.</w:t>
      </w:r>
    </w:p>
    <w:p>
      <w:r>
        <w:rPr>
          <w:b/>
        </w:rPr>
        <w:t xml:space="preserve">Esimerkki 5.1667</w:t>
      </w:r>
    </w:p>
    <w:p>
      <w:r>
        <w:t xml:space="preserve">Se on kaksi yhtä vastaan, Missfizzial. Näyttää siltä, että olen tulossa.</w:t>
      </w:r>
    </w:p>
    <w:p>
      <w:r>
        <w:rPr>
          <w:b/>
        </w:rPr>
        <w:t xml:space="preserve">Tulos</w:t>
      </w:r>
    </w:p>
    <w:p>
      <w:r>
        <w:t xml:space="preserve">Niin kai. Kaikki hyppäävät selkääni.</w:t>
      </w:r>
    </w:p>
    <w:p>
      <w:r>
        <w:rPr>
          <w:b/>
        </w:rPr>
        <w:t xml:space="preserve">Esimerkki 5.1668</w:t>
      </w:r>
    </w:p>
    <w:p>
      <w:r>
        <w:t xml:space="preserve">Meidän pitää myydä niitä julisteita. Emme ole koskaan edes ajatelleet myydä niitä, mutta varastamme niitä tonneittain. </w:t>
      </w:r>
    </w:p>
    <w:p>
      <w:r>
        <w:rPr>
          <w:b/>
        </w:rPr>
        <w:t xml:space="preserve">Tulos</w:t>
      </w:r>
    </w:p>
    <w:p>
      <w:r>
        <w:t xml:space="preserve">Järjestetään pihamyyjäiset niiden myymiseksi.</w:t>
      </w:r>
    </w:p>
    <w:p>
      <w:r>
        <w:rPr>
          <w:b/>
        </w:rPr>
        <w:t xml:space="preserve">Esimerkki 5.1669</w:t>
      </w:r>
    </w:p>
    <w:p>
      <w:r>
        <w:t xml:space="preserve">Mistä luulet heidän unelmoivan siellä alhaalla? Näkevätkö he unissaan unia täysin normaaleista mahdollisista asioista?</w:t>
      </w:r>
    </w:p>
    <w:p>
      <w:r>
        <w:rPr>
          <w:b/>
        </w:rPr>
        <w:t xml:space="preserve">Tulos</w:t>
      </w:r>
    </w:p>
    <w:p>
      <w:r>
        <w:t xml:space="preserve">Luulen, että he näkevät unta tuhoutuneista unelmista tai unelmista, jotka eivät toteudu.</w:t>
      </w:r>
    </w:p>
    <w:p>
      <w:r>
        <w:rPr>
          <w:b/>
        </w:rPr>
        <w:t xml:space="preserve">Esimerkki 5.1670</w:t>
      </w:r>
    </w:p>
    <w:p>
      <w:r>
        <w:t xml:space="preserve">Hetkinen, kaverit. Aistin äidin palanneen.</w:t>
      </w:r>
    </w:p>
    <w:p>
      <w:r>
        <w:rPr>
          <w:b/>
        </w:rPr>
        <w:t xml:space="preserve">Tulos</w:t>
      </w:r>
    </w:p>
    <w:p>
      <w:r>
        <w:t xml:space="preserve">Joo, se tuoksuu ehdottomasti 90-luvulta.</w:t>
      </w:r>
    </w:p>
    <w:p>
      <w:r>
        <w:rPr>
          <w:b/>
        </w:rPr>
        <w:t xml:space="preserve">Esimerkki 5.1671</w:t>
      </w:r>
    </w:p>
    <w:p>
      <w:r>
        <w:t xml:space="preserve">Herra Thompson! Varastit hapsuni!</w:t>
      </w:r>
    </w:p>
    <w:p>
      <w:r>
        <w:rPr>
          <w:b/>
        </w:rPr>
        <w:t xml:space="preserve">Tulos</w:t>
      </w:r>
    </w:p>
    <w:p>
      <w:r>
        <w:t xml:space="preserve">Sait minut kiinni. Olen satuttanut perhettäsi.</w:t>
      </w:r>
    </w:p>
    <w:p>
      <w:r>
        <w:rPr>
          <w:b/>
        </w:rPr>
        <w:t xml:space="preserve">Esimerkki 5.1672</w:t>
      </w:r>
    </w:p>
    <w:p>
      <w:r>
        <w:t xml:space="preserve">Haittaako, jos siirrän kaikki nämä Big Mac -laatikot?</w:t>
      </w:r>
    </w:p>
    <w:p>
      <w:r>
        <w:rPr>
          <w:b/>
        </w:rPr>
        <w:t xml:space="preserve">Tulos</w:t>
      </w:r>
    </w:p>
    <w:p>
      <w:r>
        <w:t xml:space="preserve">Siirtäkää ne laatikot. Mutta älä heitä niitä pois, jätä ne vain kojelaudalle. Tiedätkö, kerään Monopoli-pisteitä.</w:t>
      </w:r>
    </w:p>
    <w:p>
      <w:r>
        <w:rPr>
          <w:b/>
        </w:rPr>
        <w:t xml:space="preserve">Esimerkki 5.1673</w:t>
      </w:r>
    </w:p>
    <w:p>
      <w:r>
        <w:t xml:space="preserve">Ovatko kaikki valmiita porkkanakakkuun?</w:t>
      </w:r>
    </w:p>
    <w:p>
      <w:r>
        <w:rPr>
          <w:b/>
        </w:rPr>
        <w:t xml:space="preserve">Tulos</w:t>
      </w:r>
    </w:p>
    <w:p>
      <w:r>
        <w:t xml:space="preserve">Minun suosikkini. Se on ainoa tapa syödä porkkanaa.</w:t>
      </w:r>
    </w:p>
    <w:p>
      <w:r>
        <w:rPr>
          <w:b/>
        </w:rPr>
        <w:t xml:space="preserve">Esimerkki 5.1674</w:t>
      </w:r>
    </w:p>
    <w:p>
      <w:r>
        <w:t xml:space="preserve">Luojan kiitos, se toimi. Hän meni konserttiin.</w:t>
      </w:r>
    </w:p>
    <w:p>
      <w:r>
        <w:rPr>
          <w:b/>
        </w:rPr>
        <w:t xml:space="preserve">Tulos</w:t>
      </w:r>
    </w:p>
    <w:p>
      <w:r>
        <w:t xml:space="preserve">Luoja, minä tiedän. Hän on aina kanssamme, ja minun piti vain saada hänet jonnekin muualle neljäksi tai seitsemäksi tunniksi.</w:t>
      </w:r>
    </w:p>
    <w:p>
      <w:r>
        <w:rPr>
          <w:b/>
        </w:rPr>
        <w:t xml:space="preserve">Esimerkki 5.1675</w:t>
      </w:r>
    </w:p>
    <w:p>
      <w:r>
        <w:t xml:space="preserve">Haluan ajatella, että jokainen paikka, jossa pidät jännitystä kehossasi, on itse asiassa pyllyreikä.</w:t>
      </w:r>
    </w:p>
    <w:p>
      <w:r>
        <w:rPr>
          <w:b/>
        </w:rPr>
        <w:t xml:space="preserve">Tulos</w:t>
      </w:r>
    </w:p>
    <w:p>
      <w:r>
        <w:t xml:space="preserve">Tuo on mielenkiintoista. Voimmeko tehdä kysymyksiä?</w:t>
      </w:r>
    </w:p>
    <w:p>
      <w:r>
        <w:rPr>
          <w:b/>
        </w:rPr>
        <w:t xml:space="preserve">Esimerkki 5.1676</w:t>
      </w:r>
    </w:p>
    <w:p>
      <w:r>
        <w:t xml:space="preserve">Tiedän, että te näyttelijät ette voi osoittaa yhdellä sormella, ymmärrän sen.</w:t>
      </w:r>
    </w:p>
    <w:p>
      <w:r>
        <w:rPr>
          <w:b/>
        </w:rPr>
        <w:t xml:space="preserve">Tulos</w:t>
      </w:r>
    </w:p>
    <w:p>
      <w:r>
        <w:t xml:space="preserve">Juuri niin, minun on osoitettava kahdella sormella, koska joissakin kulttuureissa on epäkohteliasta osoittaa yhdellä sormella. Lisäksi on olemassa urbaani legenda, jonka mukaan Walt Disney osoitti aina kahdella sormella, koska hänellä oli aina savuke sormissaan.</w:t>
      </w:r>
    </w:p>
    <w:p>
      <w:r>
        <w:rPr>
          <w:b/>
        </w:rPr>
        <w:t xml:space="preserve">Esimerkki 5.1677</w:t>
      </w:r>
    </w:p>
    <w:p>
      <w:r>
        <w:t xml:space="preserve">Äiti, kuinka kauan aiot olla Brasiliassa?</w:t>
      </w:r>
    </w:p>
    <w:p>
      <w:r>
        <w:rPr>
          <w:b/>
        </w:rPr>
        <w:t xml:space="preserve">Tulos</w:t>
      </w:r>
    </w:p>
    <w:p>
      <w:r>
        <w:t xml:space="preserve">Kuuntele. Asia on näin. Kun äiti saa keikan, äidin on mentävä. Minulla on yksi mies, Flu, joka pitää minua brasilialaisena prinsessana.</w:t>
      </w:r>
    </w:p>
    <w:p>
      <w:r>
        <w:rPr>
          <w:b/>
        </w:rPr>
        <w:t xml:space="preserve">Esimerkki 5.1678</w:t>
      </w:r>
    </w:p>
    <w:p>
      <w:r>
        <w:t xml:space="preserve">Miksi räpläät kirjoituskoneellasi?</w:t>
      </w:r>
    </w:p>
    <w:p>
      <w:r>
        <w:rPr>
          <w:b/>
        </w:rPr>
        <w:t xml:space="preserve">Tulos</w:t>
      </w:r>
    </w:p>
    <w:p>
      <w:r>
        <w:t xml:space="preserve">Hän saattaa haluta tämän listan myöhemmin.</w:t>
      </w:r>
    </w:p>
    <w:p>
      <w:r>
        <w:rPr>
          <w:b/>
        </w:rPr>
        <w:t xml:space="preserve">Esimerkki 5.1679</w:t>
      </w:r>
    </w:p>
    <w:p>
      <w:r>
        <w:t xml:space="preserve">Mitä äitisi ajattelisi tästä? Pahansuusta ja ihmisten halveksimisesta.</w:t>
      </w:r>
    </w:p>
    <w:p>
      <w:r>
        <w:rPr>
          <w:b/>
        </w:rPr>
        <w:t xml:space="preserve">Tulos</w:t>
      </w:r>
    </w:p>
    <w:p>
      <w:r>
        <w:t xml:space="preserve">Tosi mukavaa, että otat äitini mukaan, koska hän on ollut poissa tästä maailmasta pari kuukautta.</w:t>
      </w:r>
    </w:p>
    <w:p>
      <w:r>
        <w:rPr>
          <w:b/>
        </w:rPr>
        <w:t xml:space="preserve">Esimerkki 5.1680</w:t>
      </w:r>
    </w:p>
    <w:p>
      <w:r>
        <w:t xml:space="preserve">Meillä on Mikki-sarjakuva, jonka lopussa hän kättelee Hitleriä.</w:t>
      </w:r>
    </w:p>
    <w:p>
      <w:r>
        <w:rPr>
          <w:b/>
        </w:rPr>
        <w:t xml:space="preserve">Tulos</w:t>
      </w:r>
    </w:p>
    <w:p>
      <w:r>
        <w:t xml:space="preserve">Tämä kuulostaa jännittävältä ja historialliselta.</w:t>
      </w:r>
    </w:p>
    <w:p>
      <w:r>
        <w:rPr>
          <w:b/>
        </w:rPr>
        <w:t xml:space="preserve">Esimerkki 5.1681</w:t>
      </w:r>
    </w:p>
    <w:p>
      <w:r>
        <w:t xml:space="preserve">Äiti on niin hyvä siinä työssä. Tarkoitan, katso itseäsi. Olet uskomaton.</w:t>
      </w:r>
    </w:p>
    <w:p>
      <w:r>
        <w:rPr>
          <w:b/>
        </w:rPr>
        <w:t xml:space="preserve">Tulos</w:t>
      </w:r>
    </w:p>
    <w:p>
      <w:r>
        <w:t xml:space="preserve">Pitäisikö minun mennä petaamaan sänky?</w:t>
      </w:r>
    </w:p>
    <w:p>
      <w:r>
        <w:rPr>
          <w:b/>
        </w:rPr>
        <w:t xml:space="preserve">Esimerkki 5.1682</w:t>
      </w:r>
    </w:p>
    <w:p>
      <w:r>
        <w:t xml:space="preserve">Haluan, että teet leikkauksen ensimmäisen puoliskon. Sitten menen toisen lääkärin luo ja pyydän häntä viimeistelemään sen.</w:t>
      </w:r>
    </w:p>
    <w:p>
      <w:r>
        <w:rPr>
          <w:b/>
        </w:rPr>
        <w:t xml:space="preserve">Tulos</w:t>
      </w:r>
    </w:p>
    <w:p>
      <w:r>
        <w:t xml:space="preserve">SELVÄ. Se on hyvä, koska meidän on vielä viimeisteltävä tämä kaveri pöydälläni.</w:t>
      </w:r>
    </w:p>
    <w:p>
      <w:r>
        <w:rPr>
          <w:b/>
        </w:rPr>
        <w:t xml:space="preserve">Esimerkki 5.1683</w:t>
      </w:r>
    </w:p>
    <w:p>
      <w:r>
        <w:t xml:space="preserve">James, voisitko ottaa ne pirun persikkakorit pois tästä aivoriihestä?</w:t>
      </w:r>
    </w:p>
    <w:p>
      <w:r>
        <w:rPr>
          <w:b/>
        </w:rPr>
        <w:t xml:space="preserve">Tulos</w:t>
      </w:r>
    </w:p>
    <w:p>
      <w:r>
        <w:t xml:space="preserve">Niin paljon tyhjiä persikkakoreja. Vie ne pois täältä. Söimme kaikki persikat.</w:t>
      </w:r>
    </w:p>
    <w:p>
      <w:r>
        <w:rPr>
          <w:b/>
        </w:rPr>
        <w:t xml:space="preserve">Esimerkki 5.1684</w:t>
      </w:r>
    </w:p>
    <w:p>
      <w:r>
        <w:t xml:space="preserve">Joseph-parka kuoli harjoituksissa. Rauha hänen sielulleen.</w:t>
      </w:r>
    </w:p>
    <w:p>
      <w:r>
        <w:rPr>
          <w:b/>
        </w:rPr>
        <w:t xml:space="preserve">Tulos</w:t>
      </w:r>
    </w:p>
    <w:p>
      <w:r>
        <w:t xml:space="preserve">Aivan oikein, hänen päänsä oli lyöty kivellä. Miten saatoin unohtaa sen.</w:t>
      </w:r>
    </w:p>
    <w:p>
      <w:r>
        <w:rPr>
          <w:b/>
        </w:rPr>
        <w:t xml:space="preserve">Esimerkki 5.1685</w:t>
      </w:r>
    </w:p>
    <w:p>
      <w:r>
        <w:t xml:space="preserve">Hänellä ei selvästikään ole kovin hyvä olo, mikä puolestaan saa minut tuntemaan oloni huonoksi. Voin muuttua.</w:t>
      </w:r>
    </w:p>
    <w:p>
      <w:r>
        <w:rPr>
          <w:b/>
        </w:rPr>
        <w:t xml:space="preserve">Tulos</w:t>
      </w:r>
    </w:p>
    <w:p>
      <w:r>
        <w:t xml:space="preserve">Olen pahoillani, ettet voi hyvin. En tarkoittanut saada sinua tuntemaan oloasi huonoksi sillä, että sinulla ei ole hyvä olo.</w:t>
      </w:r>
    </w:p>
    <w:p>
      <w:r>
        <w:rPr>
          <w:b/>
        </w:rPr>
        <w:t xml:space="preserve">Esimerkki 5.1686</w:t>
      </w:r>
    </w:p>
    <w:p>
      <w:r>
        <w:t xml:space="preserve">Curtis, ehkä sinun pitäisi pysyä paikallasi. Olen todella huolissani siitä, että vaeltelet ympäriinsä etkä pysy ajan tasalla.</w:t>
      </w:r>
    </w:p>
    <w:p>
      <w:r>
        <w:rPr>
          <w:b/>
        </w:rPr>
        <w:t xml:space="preserve">Tulos</w:t>
      </w:r>
    </w:p>
    <w:p>
      <w:r>
        <w:t xml:space="preserve">Yritän vain pysyä täällä ja muistaa, että minun pitäisi pysyä täällä. Yritän hypnotisoida itseni tällä ostoskeskuksen kartalla.</w:t>
      </w:r>
    </w:p>
    <w:p>
      <w:r>
        <w:rPr>
          <w:b/>
        </w:rPr>
        <w:t xml:space="preserve">Esimerkki 5.1687</w:t>
      </w:r>
    </w:p>
    <w:p>
      <w:r>
        <w:t xml:space="preserve">Miksei lintuosastossanne ole afrikanharmaita papukaijoja?</w:t>
      </w:r>
    </w:p>
    <w:p>
      <w:r>
        <w:rPr>
          <w:b/>
        </w:rPr>
        <w:t xml:space="preserve">Tulos</w:t>
      </w:r>
    </w:p>
    <w:p>
      <w:r>
        <w:t xml:space="preserve">Lakkasimme kuljettamasta niitä, koska he olivat kusipäitä.</w:t>
      </w:r>
    </w:p>
    <w:p>
      <w:r>
        <w:rPr>
          <w:b/>
        </w:rPr>
        <w:t xml:space="preserve">Esimerkki 5.1688</w:t>
      </w:r>
    </w:p>
    <w:p>
      <w:r>
        <w:t xml:space="preserve">Tunnen Joanie. Hän oli partioimassa täällä, naapurustossa, lainvalvojana. Ja tietysti hän saa ilmaisia VHS-vuokraamoja.</w:t>
      </w:r>
    </w:p>
    <w:p>
      <w:r>
        <w:rPr>
          <w:b/>
        </w:rPr>
        <w:t xml:space="preserve">Tulos</w:t>
      </w:r>
    </w:p>
    <w:p>
      <w:r>
        <w:t xml:space="preserve">Partioin tällä alueella. Rehellisesti sanottuna alueella ei tapahdu paljon, joten käyn täällä usein. Katson, voinko tehdä jotain.</w:t>
      </w:r>
    </w:p>
    <w:p>
      <w:r>
        <w:rPr>
          <w:b/>
        </w:rPr>
        <w:t xml:space="preserve">Esimerkki 5.1689</w:t>
      </w:r>
    </w:p>
    <w:p>
      <w:r>
        <w:t xml:space="preserve">Seuraavaksi Amos. Sinun vuorosi laulaa.</w:t>
      </w:r>
    </w:p>
    <w:p>
      <w:r>
        <w:rPr>
          <w:b/>
        </w:rPr>
        <w:t xml:space="preserve">Tulos</w:t>
      </w:r>
    </w:p>
    <w:p>
      <w:r>
        <w:t xml:space="preserve">Yllätys! Täältä tulee Amos. Amos aikoo laulaa sen kuuluisan vanhan laulun "Muistaako kukaan täällä, miten jitterbugataan?".</w:t>
      </w:r>
    </w:p>
    <w:p>
      <w:r>
        <w:rPr>
          <w:b/>
        </w:rPr>
        <w:t xml:space="preserve">Esimerkki 5.1690</w:t>
      </w:r>
    </w:p>
    <w:p>
      <w:r>
        <w:t xml:space="preserve">Onko tuo isäni alakerrassa, ja jos on, miksi et kertonut minulle, että hän oli.</w:t>
      </w:r>
    </w:p>
    <w:p>
      <w:r>
        <w:rPr>
          <w:b/>
        </w:rPr>
        <w:t xml:space="preserve">Tulos</w:t>
      </w:r>
    </w:p>
    <w:p>
      <w:r>
        <w:t xml:space="preserve">Isä, miten saatoit tehdä näin? Tämä on ainoa ystäväni ja sinun täytyy kidnapata hänen isänsä?</w:t>
      </w:r>
    </w:p>
    <w:p>
      <w:r>
        <w:rPr>
          <w:b/>
        </w:rPr>
        <w:t xml:space="preserve">Esimerkki 5.1691</w:t>
      </w:r>
    </w:p>
    <w:p>
      <w:r>
        <w:t xml:space="preserve">Se olen minä, Jerry Disney! Olen vihdoin johdossa ja muutan kaikkien huvipuistojen nimet.</w:t>
      </w:r>
    </w:p>
    <w:p>
      <w:r>
        <w:rPr>
          <w:b/>
        </w:rPr>
        <w:t xml:space="preserve">Tulos</w:t>
      </w:r>
    </w:p>
    <w:p>
      <w:r>
        <w:t xml:space="preserve">Jerry, et ole koskaan tehnyt huonoa päätöstä.</w:t>
      </w:r>
    </w:p>
    <w:p>
      <w:r>
        <w:rPr>
          <w:b/>
        </w:rPr>
        <w:t xml:space="preserve">Esimerkki 5.1692</w:t>
      </w:r>
    </w:p>
    <w:p>
      <w:r>
        <w:t xml:space="preserve">Sanoitko jotain moottoriöljyn laittamisesta?</w:t>
      </w:r>
    </w:p>
    <w:p>
      <w:r>
        <w:rPr>
          <w:b/>
        </w:rPr>
        <w:t xml:space="preserve">Tulos</w:t>
      </w:r>
    </w:p>
    <w:p>
      <w:r>
        <w:t xml:space="preserve">Laitamme siihen moottoriöljyä, lisäämme pekonia, tuplaamme sen juustolla, paistamme kolminkertaisesti, sytytämme sen tuleen ja boom!</w:t>
      </w:r>
    </w:p>
    <w:p>
      <w:r>
        <w:rPr>
          <w:b/>
        </w:rPr>
        <w:t xml:space="preserve">Esimerkki 5.1693</w:t>
      </w:r>
    </w:p>
    <w:p>
      <w:r>
        <w:t xml:space="preserve">Meidän pitäisi hajaantua, kun minä palaan turvakammiooni.</w:t>
      </w:r>
    </w:p>
    <w:p>
      <w:r>
        <w:rPr>
          <w:b/>
        </w:rPr>
        <w:t xml:space="preserve">Tulos</w:t>
      </w:r>
    </w:p>
    <w:p>
      <w:r>
        <w:t xml:space="preserve">Niinhän sitä luulisi, kokaiininainen.</w:t>
      </w:r>
    </w:p>
    <w:p>
      <w:r>
        <w:rPr>
          <w:b/>
        </w:rPr>
        <w:t xml:space="preserve">Esimerkki 5.1694</w:t>
      </w:r>
    </w:p>
    <w:p>
      <w:r>
        <w:t xml:space="preserve">Tuo planeetta on tuskin pallo.</w:t>
      </w:r>
    </w:p>
    <w:p>
      <w:r>
        <w:rPr>
          <w:b/>
        </w:rPr>
        <w:t xml:space="preserve">Tulos</w:t>
      </w:r>
    </w:p>
    <w:p>
      <w:r>
        <w:t xml:space="preserve">Se on pitkänomainen planeetta.</w:t>
      </w:r>
    </w:p>
    <w:p>
      <w:r>
        <w:rPr>
          <w:b/>
        </w:rPr>
        <w:t xml:space="preserve">Esimerkki 5.1695</w:t>
      </w:r>
    </w:p>
    <w:p>
      <w:r>
        <w:t xml:space="preserve">Jos pidät siitä, että tavaroihin laitetaan monogrammi, ehkä haluat vilkaista taivasmaililuetteloani.</w:t>
      </w:r>
    </w:p>
    <w:p>
      <w:r>
        <w:rPr>
          <w:b/>
        </w:rPr>
        <w:t xml:space="preserve">Tulos</w:t>
      </w:r>
    </w:p>
    <w:p>
      <w:r>
        <w:t xml:space="preserve">Se olisi ihanaa. Onko niissä sisällä sodoku-peliä?</w:t>
      </w:r>
    </w:p>
    <w:p>
      <w:r>
        <w:rPr>
          <w:b/>
        </w:rPr>
        <w:t xml:space="preserve">Esimerkki 5.1696</w:t>
      </w:r>
    </w:p>
    <w:p>
      <w:r>
        <w:t xml:space="preserve">Luuletko, että minä, kaupungin synkimmän baarin, Horrible Things to Come, omistaja, olen synkkä tyyppi?</w:t>
      </w:r>
    </w:p>
    <w:p>
      <w:r>
        <w:rPr>
          <w:b/>
        </w:rPr>
        <w:t xml:space="preserve">Tulos</w:t>
      </w:r>
    </w:p>
    <w:p>
      <w:r>
        <w:t xml:space="preserve">Sitäkö HTC tarkoittaa? Luulin, että se oli baarin varsinainen nimi. Se kuulostaa niin siistiltä. HTC.</w:t>
      </w:r>
    </w:p>
    <w:p>
      <w:r>
        <w:rPr>
          <w:b/>
        </w:rPr>
        <w:t xml:space="preserve">Esimerkki 5.1697</w:t>
      </w:r>
    </w:p>
    <w:p>
      <w:r>
        <w:t xml:space="preserve">Haluan sinisen ihon sarjaan.</w:t>
      </w:r>
    </w:p>
    <w:p>
      <w:r>
        <w:rPr>
          <w:b/>
        </w:rPr>
        <w:t xml:space="preserve">Tulos</w:t>
      </w:r>
    </w:p>
    <w:p>
      <w:r>
        <w:t xml:space="preserve">Art, toiveesi on käskyni. Sinusta tulee sini-ihoinen muukalainen.</w:t>
      </w:r>
    </w:p>
    <w:p>
      <w:r>
        <w:rPr>
          <w:b/>
        </w:rPr>
        <w:t xml:space="preserve">Esimerkki 5.1698</w:t>
      </w:r>
    </w:p>
    <w:p>
      <w:r>
        <w:t xml:space="preserve">Haluan erota isästäni. Voin huolehtia itsestäni.</w:t>
      </w:r>
    </w:p>
    <w:p>
      <w:r>
        <w:rPr>
          <w:b/>
        </w:rPr>
        <w:t xml:space="preserve">Tulos</w:t>
      </w:r>
    </w:p>
    <w:p>
      <w:r>
        <w:t xml:space="preserve">Okei, mutta se ei todellakaan ole oikea termi sille. Tuo on varmasti väärin.</w:t>
      </w:r>
    </w:p>
    <w:p>
      <w:r>
        <w:rPr>
          <w:b/>
        </w:rPr>
        <w:t xml:space="preserve">Esimerkki 5.1699</w:t>
      </w:r>
    </w:p>
    <w:p>
      <w:r>
        <w:t xml:space="preserve">Annoit siis Gregorin vain palaa?</w:t>
      </w:r>
    </w:p>
    <w:p>
      <w:r>
        <w:rPr>
          <w:b/>
        </w:rPr>
        <w:t xml:space="preserve">Tulos</w:t>
      </w:r>
    </w:p>
    <w:p>
      <w:r>
        <w:t xml:space="preserve">Hän oli se, joka sytytti miehen hiukset tuleen.</w:t>
      </w:r>
    </w:p>
    <w:p>
      <w:r>
        <w:rPr>
          <w:b/>
        </w:rPr>
        <w:t xml:space="preserve">Esimerkki 5.1700</w:t>
      </w:r>
    </w:p>
    <w:p>
      <w:r>
        <w:t xml:space="preserve">Haluaisin tavallisia tacoja, jotka eivät ole outoja.</w:t>
      </w:r>
    </w:p>
    <w:p>
      <w:r>
        <w:rPr>
          <w:b/>
        </w:rPr>
        <w:t xml:space="preserve">Tulos</w:t>
      </w:r>
    </w:p>
    <w:p>
      <w:r>
        <w:t xml:space="preserve">No, se riippuu siitä, mitä normaali on sinulle, ja se on subjektiivista.</w:t>
      </w:r>
    </w:p>
    <w:p>
      <w:r>
        <w:rPr>
          <w:b/>
        </w:rPr>
        <w:t xml:space="preserve">Esimerkki 5.1701</w:t>
      </w:r>
    </w:p>
    <w:p>
      <w:r>
        <w:t xml:space="preserve">Se on perheemme motto. Se on ommeltu esitteeseemme.</w:t>
      </w:r>
    </w:p>
    <w:p>
      <w:r>
        <w:rPr>
          <w:b/>
        </w:rPr>
        <w:t xml:space="preserve">Tulos</w:t>
      </w:r>
    </w:p>
    <w:p>
      <w:r>
        <w:t xml:space="preserve">Sanotaan se yhdessä. Haudatkaa aina avain käytävälle neljä sukkahousujen alle.</w:t>
      </w:r>
    </w:p>
    <w:p>
      <w:r>
        <w:rPr>
          <w:b/>
        </w:rPr>
        <w:t xml:space="preserve">Esimerkki 5.1702</w:t>
      </w:r>
    </w:p>
    <w:p>
      <w:r>
        <w:t xml:space="preserve">Mitä tapahtuu, kun vaahto alkaa? Sotkeeko se hattara-asuni?</w:t>
      </w:r>
    </w:p>
    <w:p>
      <w:r>
        <w:rPr>
          <w:b/>
        </w:rPr>
        <w:t xml:space="preserve">Tulos</w:t>
      </w:r>
    </w:p>
    <w:p>
      <w:r>
        <w:t xml:space="preserve">Se sekoittuu päällänne olevaan hattaraan. Ja sitten se kaikki sulaa. Sitten tiedän, että vuoroni on päättynyt ja on aika mennä kotiin.</w:t>
      </w:r>
    </w:p>
    <w:p>
      <w:r>
        <w:rPr>
          <w:b/>
        </w:rPr>
        <w:t xml:space="preserve">Esimerkki 5.1703</w:t>
      </w:r>
    </w:p>
    <w:p>
      <w:r>
        <w:t xml:space="preserve">Anteeksi, herra. Oletteko ihmissusi? Onko täysikuu?</w:t>
      </w:r>
    </w:p>
    <w:p>
      <w:r>
        <w:rPr>
          <w:b/>
        </w:rPr>
        <w:t xml:space="preserve">Tulos</w:t>
      </w:r>
    </w:p>
    <w:p>
      <w:r>
        <w:t xml:space="preserve">Olen vähän ihmissusi, vähän ihmiskarhu, vähän puoli-orc-taistelija. Jonain päivänä toivon nousevani tasolle ja olevani paladiini.</w:t>
      </w:r>
    </w:p>
    <w:p>
      <w:r>
        <w:rPr>
          <w:b/>
        </w:rPr>
        <w:t xml:space="preserve">Esimerkki 5.1704</w:t>
      </w:r>
    </w:p>
    <w:p>
      <w:r>
        <w:t xml:space="preserve">Minun on kerrottava teille.  Olen uupunut.</w:t>
      </w:r>
    </w:p>
    <w:p>
      <w:r>
        <w:rPr>
          <w:b/>
        </w:rPr>
        <w:t xml:space="preserve">Tulos</w:t>
      </w:r>
    </w:p>
    <w:p>
      <w:r>
        <w:t xml:space="preserve">Niin minäkin!  Olen hikoillut kokonaisen ihmisen!</w:t>
      </w:r>
    </w:p>
    <w:p>
      <w:r>
        <w:rPr>
          <w:b/>
        </w:rPr>
        <w:t xml:space="preserve">Esimerkki 5.1705</w:t>
      </w:r>
    </w:p>
    <w:p>
      <w:r>
        <w:t xml:space="preserve">Lyön sinua päähän ilmapalloilla ja pakotamme sinut käyttämään hattua, jossa sanotaan halventavia asioita naisista.</w:t>
      </w:r>
    </w:p>
    <w:p>
      <w:r>
        <w:rPr>
          <w:b/>
        </w:rPr>
        <w:t xml:space="preserve">Tulos</w:t>
      </w:r>
    </w:p>
    <w:p>
      <w:r>
        <w:t xml:space="preserve">Joo, niin me teemme sen Beer Townissa.</w:t>
      </w:r>
    </w:p>
    <w:p>
      <w:r>
        <w:rPr>
          <w:b/>
        </w:rPr>
        <w:t xml:space="preserve">Esimerkki 5.1706</w:t>
      </w:r>
    </w:p>
    <w:p>
      <w:r>
        <w:t xml:space="preserve">En ymmärrä, miksi pyydät minulta permanenttia, koska hiuksesi ovat jo nyt erittäin kiharat. Ymmärrätkö hämmennykseni?</w:t>
      </w:r>
    </w:p>
    <w:p>
      <w:r>
        <w:rPr>
          <w:b/>
        </w:rPr>
        <w:t xml:space="preserve">Tulos</w:t>
      </w:r>
    </w:p>
    <w:p>
      <w:r>
        <w:t xml:space="preserve">Ei, koska kihara voi aina kiristyä. Se lukee kirjaimellisesti ovessasi.</w:t>
      </w:r>
    </w:p>
    <w:p>
      <w:r>
        <w:rPr>
          <w:b/>
        </w:rPr>
        <w:t xml:space="preserve">Esimerkki 5.1707</w:t>
      </w:r>
    </w:p>
    <w:p>
      <w:r>
        <w:t xml:space="preserve">Matkustin koko matkan naapurikaupungista.</w:t>
      </w:r>
    </w:p>
    <w:p>
      <w:r>
        <w:rPr>
          <w:b/>
        </w:rPr>
        <w:t xml:space="preserve">Tulos</w:t>
      </w:r>
    </w:p>
    <w:p>
      <w:r>
        <w:t xml:space="preserve">Isä?</w:t>
      </w:r>
    </w:p>
    <w:p>
      <w:r>
        <w:rPr>
          <w:b/>
        </w:rPr>
        <w:t xml:space="preserve">Esimerkki 5.1708</w:t>
      </w:r>
    </w:p>
    <w:p>
      <w:r>
        <w:t xml:space="preserve">SWAT on valmiina ulkona. Oletteko valmiita?</w:t>
      </w:r>
    </w:p>
    <w:p>
      <w:r>
        <w:rPr>
          <w:b/>
        </w:rPr>
        <w:t xml:space="preserve">Tulos</w:t>
      </w:r>
    </w:p>
    <w:p>
      <w:r>
        <w:t xml:space="preserve">Täällä on agentti Thompson. Olen juuri poistunut linnunpesästä ja se on valmis!</w:t>
      </w:r>
    </w:p>
    <w:p>
      <w:r>
        <w:rPr>
          <w:b/>
        </w:rPr>
        <w:t xml:space="preserve">Esimerkki 5.1709</w:t>
      </w:r>
    </w:p>
    <w:p>
      <w:r>
        <w:t xml:space="preserve">Rickyn vartalo on jotenkin läpinäkyvän näköinen.</w:t>
      </w:r>
    </w:p>
    <w:p>
      <w:r>
        <w:rPr>
          <w:b/>
        </w:rPr>
        <w:t xml:space="preserve">Tulos</w:t>
      </w:r>
    </w:p>
    <w:p>
      <w:r>
        <w:t xml:space="preserve">Se johtuu siitä, että kaikki iho ja luut ovat nahkoja. Eläviä soluja ei enää ole.</w:t>
      </w:r>
    </w:p>
    <w:p>
      <w:r>
        <w:rPr>
          <w:b/>
        </w:rPr>
        <w:t xml:space="preserve">Esimerkki 5.1710</w:t>
      </w:r>
    </w:p>
    <w:p>
      <w:r>
        <w:t xml:space="preserve">Ymmärtääkseni Brandon piti teistä huolta, mutta hän on nyt hieman huonovointinen.</w:t>
      </w:r>
    </w:p>
    <w:p>
      <w:r>
        <w:rPr>
          <w:b/>
        </w:rPr>
        <w:t xml:space="preserve">Tulos</w:t>
      </w:r>
    </w:p>
    <w:p>
      <w:r>
        <w:t xml:space="preserve">Kyllä, hän aikoi tuoda meille alkupalat.</w:t>
      </w:r>
    </w:p>
    <w:p>
      <w:r>
        <w:rPr>
          <w:b/>
        </w:rPr>
        <w:t xml:space="preserve">Esimerkki 5.1711</w:t>
      </w:r>
    </w:p>
    <w:p>
      <w:r>
        <w:t xml:space="preserve">Olen pahoillani, meillä on uusi johto.</w:t>
      </w:r>
    </w:p>
    <w:p>
      <w:r>
        <w:rPr>
          <w:b/>
        </w:rPr>
        <w:t xml:space="preserve">Tulos</w:t>
      </w:r>
    </w:p>
    <w:p>
      <w:r>
        <w:t xml:space="preserve">Sinun on oltava epäkohtelias asiakkaalle. Se on meidän temppumme.</w:t>
      </w:r>
    </w:p>
    <w:p>
      <w:r>
        <w:rPr>
          <w:b/>
        </w:rPr>
        <w:t xml:space="preserve">Esimerkki 5.1712</w:t>
      </w:r>
    </w:p>
    <w:p>
      <w:r>
        <w:t xml:space="preserve">En tiedä, kulta. Yhdeksän dollaria lisää toimituskuluista. Voimmeko tehdä sen?</w:t>
      </w:r>
    </w:p>
    <w:p>
      <w:r>
        <w:rPr>
          <w:b/>
        </w:rPr>
        <w:t xml:space="preserve">Tulos</w:t>
      </w:r>
    </w:p>
    <w:p>
      <w:r>
        <w:t xml:space="preserve">Voinko kertoa sinulle jotain? Olen hoitanut kaikki tämän perheen kuljetukset ottamalla lainaa. Kaikki, mitä olemme lähettäneet postitse, - Lainaan eräältä kaverilta rahaa. Lopulta se kostautuu meille.</w:t>
      </w:r>
    </w:p>
    <w:p>
      <w:r>
        <w:rPr>
          <w:b/>
        </w:rPr>
        <w:t xml:space="preserve">Esimerkki 5.1713</w:t>
      </w:r>
    </w:p>
    <w:p>
      <w:r>
        <w:t xml:space="preserve">Hei, jätinkö sormuksen nuken sisälle?</w:t>
      </w:r>
    </w:p>
    <w:p>
      <w:r>
        <w:rPr>
          <w:b/>
        </w:rPr>
        <w:t xml:space="preserve">Tulos</w:t>
      </w:r>
    </w:p>
    <w:p>
      <w:r>
        <w:t xml:space="preserve">Sitäkö tämä on? Ole hyvä. En edes tiennyt, että olet naimisissa.</w:t>
      </w:r>
    </w:p>
    <w:p>
      <w:r>
        <w:rPr>
          <w:b/>
        </w:rPr>
        <w:t xml:space="preserve">Esimerkki 5.1714</w:t>
      </w:r>
    </w:p>
    <w:p>
      <w:r>
        <w:t xml:space="preserve">Se on myös päivä yöksi, ymmärrättehän mitä tarkoitan? Voit olla asioilla ja näyttää tyylikkäältä, ja sitten menet hienoihin avajaisiin tai mihin tahansa.</w:t>
      </w:r>
    </w:p>
    <w:p>
      <w:r>
        <w:rPr>
          <w:b/>
        </w:rPr>
        <w:t xml:space="preserve">Tulos</w:t>
      </w:r>
    </w:p>
    <w:p>
      <w:r>
        <w:t xml:space="preserve">Hyvä huomio, Rob.</w:t>
      </w:r>
    </w:p>
    <w:p>
      <w:r>
        <w:rPr>
          <w:b/>
        </w:rPr>
        <w:t xml:space="preserve">Esimerkki 5.1715</w:t>
      </w:r>
    </w:p>
    <w:p>
      <w:r>
        <w:t xml:space="preserve">Voisin mielelläni käyttää asemaani saadakseni sinut harrastamaan seksiä kanssani.</w:t>
      </w:r>
    </w:p>
    <w:p>
      <w:r>
        <w:rPr>
          <w:b/>
        </w:rPr>
        <w:t xml:space="preserve">Tulos</w:t>
      </w:r>
    </w:p>
    <w:p>
      <w:r>
        <w:t xml:space="preserve">Tulin itse asiassa valittamaan eräästä toisesta oppilaasta, joka teki juuri niin.</w:t>
      </w:r>
    </w:p>
    <w:p>
      <w:r>
        <w:rPr>
          <w:b/>
        </w:rPr>
        <w:t xml:space="preserve">Esimerkki 5.1716</w:t>
      </w:r>
    </w:p>
    <w:p>
      <w:r>
        <w:t xml:space="preserve">Ehkä voisin liittyä seurueeseenne.</w:t>
      </w:r>
    </w:p>
    <w:p>
      <w:r>
        <w:rPr>
          <w:b/>
        </w:rPr>
        <w:t xml:space="preserve">Tulos</w:t>
      </w:r>
    </w:p>
    <w:p>
      <w:r>
        <w:t xml:space="preserve">Ei, se ei tule tapahtumaan, me vihaamme sinua, meidän mielestämme olet super tylsä tytär.</w:t>
      </w:r>
    </w:p>
    <w:p>
      <w:r>
        <w:rPr>
          <w:b/>
        </w:rPr>
        <w:t xml:space="preserve">Esimerkki 5.1717</w:t>
      </w:r>
    </w:p>
    <w:p>
      <w:r>
        <w:t xml:space="preserve">Selvä, statisti, joka pääsee kyytiin, siirtykää tänne. Kaikkien, jotka ovat tässä vaiheessa, on siirryttävä tuonne.</w:t>
      </w:r>
    </w:p>
    <w:p>
      <w:r>
        <w:rPr>
          <w:b/>
        </w:rPr>
        <w:t xml:space="preserve">Tulos</w:t>
      </w:r>
    </w:p>
    <w:p>
      <w:r>
        <w:t xml:space="preserve">Tämä ei ole reilua. Olemme telttailleet koko yön ollaksemme täällä.</w:t>
      </w:r>
    </w:p>
    <w:p>
      <w:r>
        <w:rPr>
          <w:b/>
        </w:rPr>
        <w:t xml:space="preserve">Esimerkki 5.1718</w:t>
      </w:r>
    </w:p>
    <w:p>
      <w:r>
        <w:t xml:space="preserve">Hänellä oli stetoskooppi, kiiltävä juttu, laboratoriotakki, leikkaushousut.</w:t>
      </w:r>
    </w:p>
    <w:p>
      <w:r>
        <w:rPr>
          <w:b/>
        </w:rPr>
        <w:t xml:space="preserve">Tulos</w:t>
      </w:r>
    </w:p>
    <w:p>
      <w:r>
        <w:t xml:space="preserve">Ja minulla oli mukanani se pitkä vaaka, joka lääkäreillä oli tapana käyttää? Raahasin sitä mukanani.</w:t>
      </w:r>
    </w:p>
    <w:p>
      <w:r>
        <w:rPr>
          <w:b/>
        </w:rPr>
        <w:t xml:space="preserve">Esimerkki 5.1719</w:t>
      </w:r>
    </w:p>
    <w:p>
      <w:r>
        <w:t xml:space="preserve">Charisma, älä rypistä runoa, jonka kirjoitit herra Brownille. Hän saattaa hyvittää sen myöhemmin.</w:t>
      </w:r>
    </w:p>
    <w:p>
      <w:r>
        <w:rPr>
          <w:b/>
        </w:rPr>
        <w:t xml:space="preserve">Tulos</w:t>
      </w:r>
    </w:p>
    <w:p>
      <w:r>
        <w:t xml:space="preserve">Ainoa tapa, jolla hän voi lunastaa henkensä, on löytää jokainen papukaija ja tuoda se takaisin viidakkoon.</w:t>
      </w:r>
    </w:p>
    <w:p>
      <w:r>
        <w:rPr>
          <w:b/>
        </w:rPr>
        <w:t xml:space="preserve">Esimerkki 5.1720</w:t>
      </w:r>
    </w:p>
    <w:p>
      <w:r>
        <w:t xml:space="preserve">Minä sanon, että irrottaudutaan näistä junaraiteista ja mennään tuon naisen luo selvittämään häneltä, kuka imeytyi keneen ja kenen puolet on jäljellä!</w:t>
      </w:r>
    </w:p>
    <w:p>
      <w:r>
        <w:rPr>
          <w:b/>
        </w:rPr>
        <w:t xml:space="preserve">Tulos</w:t>
      </w:r>
    </w:p>
    <w:p>
      <w:r>
        <w:t xml:space="preserve">Tehdään kostotoimia oikean kostajan kimppuun!</w:t>
      </w:r>
    </w:p>
    <w:p>
      <w:r>
        <w:rPr>
          <w:b/>
        </w:rPr>
        <w:t xml:space="preserve">Esimerkki 5.1721</w:t>
      </w:r>
    </w:p>
    <w:p>
      <w:r>
        <w:t xml:space="preserve">Minä tiedän. Yritän napauttaa tämän helvetin kattoa, jossa elämme.</w:t>
      </w:r>
    </w:p>
    <w:p>
      <w:r>
        <w:rPr>
          <w:b/>
        </w:rPr>
        <w:t xml:space="preserve">Tulos</w:t>
      </w:r>
    </w:p>
    <w:p>
      <w:r>
        <w:t xml:space="preserve">Yritä käyttää luudan kahvaa.</w:t>
      </w:r>
    </w:p>
    <w:p>
      <w:r>
        <w:rPr>
          <w:b/>
        </w:rPr>
        <w:t xml:space="preserve">Esimerkki 5.1722</w:t>
      </w:r>
    </w:p>
    <w:p>
      <w:r>
        <w:t xml:space="preserve">Vai niin. Luulit, että Kay oli ihminen. Kay-nimisiä ihmisiä on olemassa, mutta ei tässä paikassa. Kay on töissä viereisessä pianistitalossa.</w:t>
      </w:r>
    </w:p>
    <w:p>
      <w:r>
        <w:rPr>
          <w:b/>
        </w:rPr>
        <w:t xml:space="preserve">Tulos</w:t>
      </w:r>
    </w:p>
    <w:p>
      <w:r>
        <w:t xml:space="preserve">En halua ostaa pianoa.</w:t>
      </w:r>
    </w:p>
    <w:p>
      <w:r>
        <w:rPr>
          <w:b/>
        </w:rPr>
        <w:t xml:space="preserve">Esimerkki 5.1723</w:t>
      </w:r>
    </w:p>
    <w:p>
      <w:r>
        <w:t xml:space="preserve">Hei, Pixie.  Huomasin juuri, että olit siellä, enkä yleensä uskalla puhua kanssasi, mutta ajattelin, että koska olemme molemmat päärooleissa, meidän pitäisi tutustua toisiimme.</w:t>
      </w:r>
    </w:p>
    <w:p>
      <w:r>
        <w:rPr>
          <w:b/>
        </w:rPr>
        <w:t xml:space="preserve">Tulos</w:t>
      </w:r>
    </w:p>
    <w:p>
      <w:r>
        <w:t xml:space="preserve">Joo, se on siistiä.  Täällä ei ole ketään muuta, jolle puhua.</w:t>
      </w:r>
    </w:p>
    <w:p>
      <w:r>
        <w:rPr>
          <w:b/>
        </w:rPr>
        <w:t xml:space="preserve">Esimerkki 5.1724</w:t>
      </w:r>
    </w:p>
    <w:p>
      <w:r>
        <w:t xml:space="preserve">Omistajani on syyttänyt minua julkisuudessa seksuaalisesta poikkeavuudesta.</w:t>
      </w:r>
    </w:p>
    <w:p>
      <w:r>
        <w:rPr>
          <w:b/>
        </w:rPr>
        <w:t xml:space="preserve">Tulos</w:t>
      </w:r>
    </w:p>
    <w:p>
      <w:r>
        <w:t xml:space="preserve">Oliko tämä painetussa sanassa vai televisiossa?</w:t>
      </w:r>
    </w:p>
    <w:p>
      <w:r>
        <w:rPr>
          <w:b/>
        </w:rPr>
        <w:t xml:space="preserve">Esimerkki 5.1725</w:t>
      </w:r>
    </w:p>
    <w:p>
      <w:r>
        <w:t xml:space="preserve">Herra Ramierez, tuo on kaunis hattu.</w:t>
      </w:r>
    </w:p>
    <w:p>
      <w:r>
        <w:rPr>
          <w:b/>
        </w:rPr>
        <w:t xml:space="preserve">Tulos</w:t>
      </w:r>
    </w:p>
    <w:p>
      <w:r>
        <w:t xml:space="preserve">Kiitos. Hän on Panamasta.</w:t>
      </w:r>
    </w:p>
    <w:p>
      <w:r>
        <w:rPr>
          <w:b/>
        </w:rPr>
        <w:t xml:space="preserve">Esimerkki 5.1726</w:t>
      </w:r>
    </w:p>
    <w:p>
      <w:r>
        <w:t xml:space="preserve">Veljeni Daniel tykkää pysyä isoisäkellossa.</w:t>
      </w:r>
    </w:p>
    <w:p>
      <w:r>
        <w:rPr>
          <w:b/>
        </w:rPr>
        <w:t xml:space="preserve">Tulos</w:t>
      </w:r>
    </w:p>
    <w:p>
      <w:r>
        <w:t xml:space="preserve">Voi, miten jännittävää. En ole koskaan ennen kuullut kenenkään nukkuvan isoisäkellossa.</w:t>
      </w:r>
    </w:p>
    <w:p>
      <w:r>
        <w:rPr>
          <w:b/>
        </w:rPr>
        <w:t xml:space="preserve">Esimerkki 5.1727</w:t>
      </w:r>
    </w:p>
    <w:p>
      <w:r>
        <w:t xml:space="preserve">Talvi on hirvittävien asioiden ennusmerkki, kuten sanomme ja kuten tiskin yläpuolella lukee: "Kauheita asioita on tulossa."</w:t>
      </w:r>
    </w:p>
    <w:p>
      <w:r>
        <w:rPr>
          <w:b/>
        </w:rPr>
        <w:t xml:space="preserve">Tulos</w:t>
      </w:r>
    </w:p>
    <w:p>
      <w:r>
        <w:t xml:space="preserve">Se on niin synkkä yökerhoksi.</w:t>
      </w:r>
    </w:p>
    <w:p>
      <w:r>
        <w:rPr>
          <w:b/>
        </w:rPr>
        <w:t xml:space="preserve">Esimerkki 5.1728</w:t>
      </w:r>
    </w:p>
    <w:p>
      <w:r>
        <w:t xml:space="preserve">Mene vain sinne kylpyhuoneeseen. Koodi on 1 0 2 0 6 0 4 0.</w:t>
      </w:r>
    </w:p>
    <w:p>
      <w:r>
        <w:rPr>
          <w:b/>
        </w:rPr>
        <w:t xml:space="preserve">Tulos</w:t>
      </w:r>
    </w:p>
    <w:p>
      <w:r>
        <w:t xml:space="preserve">Nähdään puolen tunnin päästä.</w:t>
      </w:r>
    </w:p>
    <w:p>
      <w:r>
        <w:rPr>
          <w:b/>
        </w:rPr>
        <w:t xml:space="preserve">Esimerkki 5.1729</w:t>
      </w:r>
    </w:p>
    <w:p>
      <w:r>
        <w:t xml:space="preserve">En voi pissata ilman, että tämä koira tuijottaa minua.</w:t>
      </w:r>
    </w:p>
    <w:p>
      <w:r>
        <w:rPr>
          <w:b/>
        </w:rPr>
        <w:t xml:space="preserve">Tulos</w:t>
      </w:r>
    </w:p>
    <w:p>
      <w:r>
        <w:t xml:space="preserve">Niin, Shandy haluaa nähdä alastonkuvia.</w:t>
      </w:r>
    </w:p>
    <w:p>
      <w:r>
        <w:rPr>
          <w:b/>
        </w:rPr>
        <w:t xml:space="preserve">Esimerkki 5.1730</w:t>
      </w:r>
    </w:p>
    <w:p>
      <w:r>
        <w:t xml:space="preserve">Joo, no, paska on lantaa ja se on lannoite, joka saa ne kasvamaan. Minun on nähtävä Englannin rehevä vihreys.</w:t>
      </w:r>
    </w:p>
    <w:p>
      <w:r>
        <w:rPr>
          <w:b/>
        </w:rPr>
        <w:t xml:space="preserve">Tulos</w:t>
      </w:r>
    </w:p>
    <w:p>
      <w:r>
        <w:t xml:space="preserve">Hyvä on, kulta. Tehdään unelmastasi totta. Menen sinne minne sinä menet.</w:t>
      </w:r>
    </w:p>
    <w:p>
      <w:r>
        <w:rPr>
          <w:b/>
        </w:rPr>
        <w:t xml:space="preserve">Esimerkki 5.1731</w:t>
      </w:r>
    </w:p>
    <w:p>
      <w:r>
        <w:t xml:space="preserve">Arvoisa herra, haluan vain tehdä yhden asian selväksi kaikille läsnäolijoille. Tuolla ylhäällä on nainen, joka muistuttaa minua, mutta ei ole minä. Hän väittää, että sinua ei ole olemassa.</w:t>
      </w:r>
    </w:p>
    <w:p>
      <w:r>
        <w:rPr>
          <w:b/>
        </w:rPr>
        <w:t xml:space="preserve">Tulos</w:t>
      </w:r>
    </w:p>
    <w:p>
      <w:r>
        <w:t xml:space="preserve">Se on hämmentävää, koska teillä molemmilla on sama Rachelin kampaus.</w:t>
      </w:r>
    </w:p>
    <w:p>
      <w:r>
        <w:rPr>
          <w:b/>
        </w:rPr>
        <w:t xml:space="preserve">Esimerkki 5.1732</w:t>
      </w:r>
    </w:p>
    <w:p>
      <w:r>
        <w:t xml:space="preserve">Mistä sivusta me puhumme, ja kuka on Samantha?</w:t>
      </w:r>
    </w:p>
    <w:p>
      <w:r>
        <w:rPr>
          <w:b/>
        </w:rPr>
        <w:t xml:space="preserve">Tulos</w:t>
      </w:r>
    </w:p>
    <w:p>
      <w:r>
        <w:t xml:space="preserve">Sivu, jonka uutisankkuri lukee kello yhdeksän uutisissa.</w:t>
      </w:r>
    </w:p>
    <w:p>
      <w:r>
        <w:rPr>
          <w:b/>
        </w:rPr>
        <w:t xml:space="preserve">Esimerkki 5.1733</w:t>
      </w:r>
    </w:p>
    <w:p>
      <w:r>
        <w:t xml:space="preserve">Steve Dons. Olin ensimmäisessä kokouksessa puheenjohtajan takana.</w:t>
      </w:r>
    </w:p>
    <w:p>
      <w:r>
        <w:rPr>
          <w:b/>
        </w:rPr>
        <w:t xml:space="preserve">Tulos</w:t>
      </w:r>
    </w:p>
    <w:p>
      <w:r>
        <w:t xml:space="preserve">Ai, sinä olet se kaveri, joka halusi polttaa. Se kaveri, joka pakotti itsensä siihen tyttöön.</w:t>
      </w:r>
    </w:p>
    <w:p>
      <w:r>
        <w:rPr>
          <w:b/>
        </w:rPr>
        <w:t xml:space="preserve">Esimerkki 5.1734</w:t>
      </w:r>
    </w:p>
    <w:p>
      <w:r>
        <w:t xml:space="preserve">Mielestäni oli kunnianhimoista aloittaa moottoripyöränäyttelyllä.</w:t>
      </w:r>
    </w:p>
    <w:p>
      <w:r>
        <w:rPr>
          <w:b/>
        </w:rPr>
        <w:t xml:space="preserve">Tulos</w:t>
      </w:r>
    </w:p>
    <w:p>
      <w:r>
        <w:t xml:space="preserve">Mutta olin nähnyt sen toteutettavan paljon pienemmällä alalla kuin mitä olin rakentanut. Sen olisi pitänyt toimia vielä paremmin.</w:t>
      </w:r>
    </w:p>
    <w:p>
      <w:r>
        <w:rPr>
          <w:b/>
        </w:rPr>
        <w:t xml:space="preserve">Esimerkki 5.1735</w:t>
      </w:r>
    </w:p>
    <w:p>
      <w:r>
        <w:t xml:space="preserve">Setä, ehkä sinulla on Danielille päänsärkyjauhetta voidepurkissasi.</w:t>
      </w:r>
    </w:p>
    <w:p>
      <w:r>
        <w:rPr>
          <w:b/>
        </w:rPr>
        <w:t xml:space="preserve">Tulos</w:t>
      </w:r>
    </w:p>
    <w:p>
      <w:r>
        <w:t xml:space="preserve">Minulla on näköjään päänsärkyjauhetta, jota hän voi kokeilla. Kokeile tätä ja katso, toimiiko se, Daniel.</w:t>
      </w:r>
    </w:p>
    <w:p>
      <w:r>
        <w:rPr>
          <w:b/>
        </w:rPr>
        <w:t xml:space="preserve">Esimerkki 5.1736</w:t>
      </w:r>
    </w:p>
    <w:p>
      <w:r>
        <w:t xml:space="preserve">Hyvä uutinen on se, että poikasi tekivät sinusta ylpeän. Heistä tulee merkittäviä artisteja.</w:t>
      </w:r>
    </w:p>
    <w:p>
      <w:r>
        <w:rPr>
          <w:b/>
        </w:rPr>
        <w:t xml:space="preserve">Tulos</w:t>
      </w:r>
    </w:p>
    <w:p>
      <w:r>
        <w:t xml:space="preserve">Poikani. Oletteko mukana America's Got Talentissa?</w:t>
      </w:r>
    </w:p>
    <w:p>
      <w:r>
        <w:rPr>
          <w:b/>
        </w:rPr>
        <w:t xml:space="preserve">Esimerkki 5.1737</w:t>
      </w:r>
    </w:p>
    <w:p>
      <w:r>
        <w:t xml:space="preserve">Anteeksi, voisitteko astua sivuun hetkeksi?</w:t>
      </w:r>
    </w:p>
    <w:p>
      <w:r>
        <w:rPr>
          <w:b/>
        </w:rPr>
        <w:t xml:space="preserve">Tulos</w:t>
      </w:r>
    </w:p>
    <w:p>
      <w:r>
        <w:t xml:space="preserve">Hyvä on, naisella on oikeus seisoa kulmassa.</w:t>
      </w:r>
    </w:p>
    <w:p>
      <w:r>
        <w:rPr>
          <w:b/>
        </w:rPr>
        <w:t xml:space="preserve">Esimerkki 5.1738</w:t>
      </w:r>
    </w:p>
    <w:p>
      <w:r>
        <w:t xml:space="preserve">Et voi syyttää minua, Barb. Minä rakastan häntä.</w:t>
      </w:r>
    </w:p>
    <w:p>
      <w:r>
        <w:rPr>
          <w:b/>
        </w:rPr>
        <w:t xml:space="preserve">Tulos</w:t>
      </w:r>
    </w:p>
    <w:p>
      <w:r>
        <w:t xml:space="preserve">Hän tuntee todellisen minäni. Meillä on ollut tämä suhde jo ennen avioliittoamme.</w:t>
      </w:r>
    </w:p>
    <w:p>
      <w:r>
        <w:rPr>
          <w:b/>
        </w:rPr>
        <w:t xml:space="preserve">Esimerkki 5.1739</w:t>
      </w:r>
    </w:p>
    <w:p>
      <w:r>
        <w:t xml:space="preserve">Hän on ensimmäinen naispuolinen heimopäällikkö, johtava metsuri ja tähtien äiti.</w:t>
      </w:r>
    </w:p>
    <w:p>
      <w:r>
        <w:rPr>
          <w:b/>
        </w:rPr>
        <w:t xml:space="preserve">Tulos</w:t>
      </w:r>
    </w:p>
    <w:p>
      <w:r>
        <w:t xml:space="preserve">Hän on myös ensimmäinen valkoinen intiaanipäällikkö.  Sellaista ei ole koskaan ennen tapahtunut.  Niin paljon he kunnioittavat häntä.</w:t>
      </w:r>
    </w:p>
    <w:p>
      <w:r>
        <w:rPr>
          <w:b/>
        </w:rPr>
        <w:t xml:space="preserve">Esimerkki 5.1740</w:t>
      </w:r>
    </w:p>
    <w:p>
      <w:r>
        <w:t xml:space="preserve">Vaikutat hieman uniselta. Miten aloitit päiväsi tänään?</w:t>
      </w:r>
    </w:p>
    <w:p>
      <w:r>
        <w:rPr>
          <w:b/>
        </w:rPr>
        <w:t xml:space="preserve">Tulos</w:t>
      </w:r>
    </w:p>
    <w:p>
      <w:r>
        <w:t xml:space="preserve">Kulta ja minä heräsimme ja ehdotin, että meillä olisi tv-päivä, koska emme ole tehneet sitä niin pitkään aikaan.</w:t>
      </w:r>
    </w:p>
    <w:p>
      <w:r>
        <w:rPr>
          <w:b/>
        </w:rPr>
        <w:t xml:space="preserve">Esimerkki 5.1741</w:t>
      </w:r>
    </w:p>
    <w:p>
      <w:r>
        <w:t xml:space="preserve">Hyviä uutisia, John ja minä palaamme yhteen.</w:t>
      </w:r>
    </w:p>
    <w:p>
      <w:r>
        <w:rPr>
          <w:b/>
        </w:rPr>
        <w:t xml:space="preserve">Tulos</w:t>
      </w:r>
    </w:p>
    <w:p>
      <w:r>
        <w:t xml:space="preserve">Ei se mitään, Vince, voit tulla nussimaan minua sen sijaan. Unohda John.</w:t>
      </w:r>
    </w:p>
    <w:p>
      <w:r>
        <w:rPr>
          <w:b/>
        </w:rPr>
        <w:t xml:space="preserve">Esimerkki 5.1742</w:t>
      </w:r>
    </w:p>
    <w:p>
      <w:r>
        <w:t xml:space="preserve">Kerään tietoja kauneushoitolassa. Selvä.</w:t>
      </w:r>
    </w:p>
    <w:p>
      <w:r>
        <w:rPr>
          <w:b/>
        </w:rPr>
        <w:t xml:space="preserve">Tulos</w:t>
      </w:r>
    </w:p>
    <w:p>
      <w:r>
        <w:t xml:space="preserve">Aivan oikein. Joten kysykää paljon, kun olette siellä. Ota selvää heidän elämästään ja kaikesta. Jos voit, yritä olla antamatta heidän kysyä liikaa, ellet ole saanut taustatietojasi kunnolla ja tiukasti.</w:t>
      </w:r>
    </w:p>
    <w:p>
      <w:r>
        <w:rPr>
          <w:b/>
        </w:rPr>
        <w:t xml:space="preserve">Esimerkki 5.1743</w:t>
      </w:r>
    </w:p>
    <w:p>
      <w:r>
        <w:t xml:space="preserve">Emme ole sukua. Hän vahtii minua tänä viikonloppuna, koska äitini halusi mennä kylpylässä.</w:t>
      </w:r>
    </w:p>
    <w:p>
      <w:r>
        <w:rPr>
          <w:b/>
        </w:rPr>
        <w:t xml:space="preserve">Tulos</w:t>
      </w:r>
    </w:p>
    <w:p>
      <w:r>
        <w:t xml:space="preserve">Kuulen tästä ensimmäistä kertaa, odota. Emme ole sukua. Voi luoja...</w:t>
      </w:r>
    </w:p>
    <w:p>
      <w:r>
        <w:rPr>
          <w:b/>
        </w:rPr>
        <w:t xml:space="preserve">Esimerkki 5.1744</w:t>
      </w:r>
    </w:p>
    <w:p>
      <w:r>
        <w:t xml:space="preserve">Pution veitsi on kevyempi kuin höyhen. </w:t>
      </w:r>
    </w:p>
    <w:p>
      <w:r>
        <w:rPr>
          <w:b/>
        </w:rPr>
        <w:t xml:space="preserve">Tulos</w:t>
      </w:r>
    </w:p>
    <w:p>
      <w:r>
        <w:t xml:space="preserve">Voi hitsi! Melkein viilsit naamaani tuolla veitsellä.</w:t>
      </w:r>
    </w:p>
    <w:p>
      <w:r>
        <w:rPr>
          <w:b/>
        </w:rPr>
        <w:t xml:space="preserve">Esimerkki 5.1745</w:t>
      </w:r>
    </w:p>
    <w:p>
      <w:r>
        <w:t xml:space="preserve">Kuunnelkaa, kaverit. Säännöt ovat muuttuneet. Tässä samassa osavaltiossa on tulossa toinen osavaltion messutapahtuma.</w:t>
      </w:r>
    </w:p>
    <w:p>
      <w:r>
        <w:rPr>
          <w:b/>
        </w:rPr>
        <w:t xml:space="preserve">Tulos</w:t>
      </w:r>
    </w:p>
    <w:p>
      <w:r>
        <w:t xml:space="preserve">Luulin, että ne olivat viimeiset messut viisi vuotta sitten. Mutta olen iloinen, että olin väärässä.</w:t>
      </w:r>
    </w:p>
    <w:p>
      <w:r>
        <w:rPr>
          <w:b/>
        </w:rPr>
        <w:t xml:space="preserve">Esimerkki 5.1746</w:t>
      </w:r>
    </w:p>
    <w:p>
      <w:r>
        <w:t xml:space="preserve">Siinä on opossumi ja osa pesukarhusta.</w:t>
      </w:r>
    </w:p>
    <w:p>
      <w:r>
        <w:rPr>
          <w:b/>
        </w:rPr>
        <w:t xml:space="preserve">Tulos</w:t>
      </w:r>
    </w:p>
    <w:p>
      <w:r>
        <w:t xml:space="preserve">Otetaan osa tuosta pesukarhusta, laitetaan siihen juustoa ja paistetaan se kaksinkertaiseksi!</w:t>
      </w:r>
    </w:p>
    <w:p>
      <w:r>
        <w:rPr>
          <w:b/>
        </w:rPr>
        <w:t xml:space="preserve">Esimerkki 5.1747</w:t>
      </w:r>
    </w:p>
    <w:p>
      <w:r>
        <w:t xml:space="preserve">Näyttää siltä, että tämä toimii.</w:t>
      </w:r>
    </w:p>
    <w:p>
      <w:r>
        <w:rPr>
          <w:b/>
        </w:rPr>
        <w:t xml:space="preserve">Tulos</w:t>
      </w:r>
    </w:p>
    <w:p>
      <w:r>
        <w:t xml:space="preserve">Se toimii melkein liian hyvin. Tämä on epäilyttävää.</w:t>
      </w:r>
    </w:p>
    <w:p>
      <w:r>
        <w:rPr>
          <w:b/>
        </w:rPr>
        <w:t xml:space="preserve">Esimerkki 5.1748</w:t>
      </w:r>
    </w:p>
    <w:p>
      <w:r>
        <w:t xml:space="preserve">On outoa, että olet huolissasi kääröstä, kun ihminen on kuolemassa.</w:t>
      </w:r>
    </w:p>
    <w:p>
      <w:r>
        <w:rPr>
          <w:b/>
        </w:rPr>
        <w:t xml:space="preserve">Tulos</w:t>
      </w:r>
    </w:p>
    <w:p>
      <w:r>
        <w:t xml:space="preserve">Sait juuri kuolemasi näyttämään väistämättömältä, ja me vasta tapasimme sinut.</w:t>
      </w:r>
    </w:p>
    <w:p>
      <w:r>
        <w:rPr>
          <w:b/>
        </w:rPr>
        <w:t xml:space="preserve">Esimerkki 5.1749</w:t>
      </w:r>
    </w:p>
    <w:p>
      <w:r>
        <w:t xml:space="preserve">Oletteko te johtaja, rouva?</w:t>
      </w:r>
    </w:p>
    <w:p>
      <w:r>
        <w:rPr>
          <w:b/>
        </w:rPr>
        <w:t xml:space="preserve">Tulos</w:t>
      </w:r>
    </w:p>
    <w:p>
      <w:r>
        <w:t xml:space="preserve">Luulen, että olen, kaikessa mielessä ja tarkoituksessa. Kilpikonnia myydään juuri nyt. Minulla ei ole aikaa puhua tästä.</w:t>
      </w:r>
    </w:p>
    <w:p>
      <w:r>
        <w:rPr>
          <w:b/>
        </w:rPr>
        <w:t xml:space="preserve">Esimerkki 5.1750</w:t>
      </w:r>
    </w:p>
    <w:p>
      <w:r>
        <w:t xml:space="preserve">Olisimmeko voineet olla yhdessä, Arlene?</w:t>
      </w:r>
    </w:p>
    <w:p>
      <w:r>
        <w:rPr>
          <w:b/>
        </w:rPr>
        <w:t xml:space="preserve">Tulos</w:t>
      </w:r>
    </w:p>
    <w:p>
      <w:r>
        <w:t xml:space="preserve">Olisimme voineet, ja olisin muistanut jokaisen treffimme.</w:t>
      </w:r>
    </w:p>
    <w:p>
      <w:r>
        <w:rPr>
          <w:b/>
        </w:rPr>
        <w:t xml:space="preserve">Esimerkki 5.1751</w:t>
      </w:r>
    </w:p>
    <w:p>
      <w:r>
        <w:t xml:space="preserve">Näytät pahaenteiseltä.</w:t>
      </w:r>
    </w:p>
    <w:p>
      <w:r>
        <w:rPr>
          <w:b/>
        </w:rPr>
        <w:t xml:space="preserve">Tulos</w:t>
      </w:r>
    </w:p>
    <w:p>
      <w:r>
        <w:t xml:space="preserve">Niinkö? Saan sen usein.</w:t>
      </w:r>
    </w:p>
    <w:p>
      <w:r>
        <w:rPr>
          <w:b/>
        </w:rPr>
        <w:t xml:space="preserve">Esimerkki 5.1752</w:t>
      </w:r>
    </w:p>
    <w:p>
      <w:r>
        <w:t xml:space="preserve">Voisitko viedä nämä laukut huoneeseen?</w:t>
      </w:r>
    </w:p>
    <w:p>
      <w:r>
        <w:rPr>
          <w:b/>
        </w:rPr>
        <w:t xml:space="preserve">Tulos</w:t>
      </w:r>
    </w:p>
    <w:p>
      <w:r>
        <w:t xml:space="preserve">Heitä se vain selkääni!</w:t>
      </w:r>
    </w:p>
    <w:p>
      <w:r>
        <w:rPr>
          <w:b/>
        </w:rPr>
        <w:t xml:space="preserve">Esimerkki 5.1753</w:t>
      </w:r>
    </w:p>
    <w:p>
      <w:r>
        <w:t xml:space="preserve">He polttavat kirkossa tai missä tahansa.</w:t>
      </w:r>
    </w:p>
    <w:p>
      <w:r>
        <w:rPr>
          <w:b/>
        </w:rPr>
        <w:t xml:space="preserve">Tulos</w:t>
      </w:r>
    </w:p>
    <w:p>
      <w:r>
        <w:t xml:space="preserve">Kyllä, tupakointi kirkossa.  Se on seuraava pysäkkini raskaana olevan teinin jälkeen.</w:t>
      </w:r>
    </w:p>
    <w:p>
      <w:r>
        <w:rPr>
          <w:b/>
        </w:rPr>
        <w:t xml:space="preserve">Esimerkki 5.1754</w:t>
      </w:r>
    </w:p>
    <w:p>
      <w:r>
        <w:t xml:space="preserve">Onko odotushuoneessa hulluja ihmisiä?</w:t>
      </w:r>
    </w:p>
    <w:p>
      <w:r>
        <w:rPr>
          <w:b/>
        </w:rPr>
        <w:t xml:space="preserve">Tulos</w:t>
      </w:r>
    </w:p>
    <w:p>
      <w:r>
        <w:t xml:space="preserve">Se on aika epäkohteliasta, eikö olekin? Tarkoitan, että olet psykiatrimme.</w:t>
      </w:r>
    </w:p>
    <w:p>
      <w:r>
        <w:rPr>
          <w:b/>
        </w:rPr>
        <w:t xml:space="preserve">Esimerkki 5.1755</w:t>
      </w:r>
    </w:p>
    <w:p>
      <w:r>
        <w:t xml:space="preserve">Rouva, oletteko eksynyt? Voinko auttaa teitä?</w:t>
      </w:r>
    </w:p>
    <w:p>
      <w:r>
        <w:rPr>
          <w:b/>
        </w:rPr>
        <w:t xml:space="preserve">Tulos</w:t>
      </w:r>
    </w:p>
    <w:p>
      <w:r>
        <w:t xml:space="preserve">Odotan täällä rakastajasta ystäväksi muuttunutta. Ystävästä muuttunutta rakastajaa.</w:t>
      </w:r>
    </w:p>
    <w:p>
      <w:r>
        <w:rPr>
          <w:b/>
        </w:rPr>
        <w:t xml:space="preserve">Esimerkki 5.1756</w:t>
      </w:r>
    </w:p>
    <w:p>
      <w:r>
        <w:t xml:space="preserve">Tänään on likainen 40-vuotissyntymäpäiväni, ja toivottavasti kukaan ei pahastu siitä, että avasin jo tämän Rieslingin, koska täällä ei saa palvelua.</w:t>
      </w:r>
    </w:p>
    <w:p>
      <w:r>
        <w:rPr>
          <w:b/>
        </w:rPr>
        <w:t xml:space="preserve">Tulos</w:t>
      </w:r>
    </w:p>
    <w:p>
      <w:r>
        <w:t xml:space="preserve">Meille se sopii hyvin, kulta. Se on ainoa tapa pitää hauskaa.</w:t>
      </w:r>
    </w:p>
    <w:p>
      <w:r>
        <w:rPr>
          <w:b/>
        </w:rPr>
        <w:t xml:space="preserve">Esimerkki 5.1757</w:t>
      </w:r>
    </w:p>
    <w:p>
      <w:r>
        <w:t xml:space="preserve">Täällä on niin paljon nähtävää. Mitä mieltä olette?</w:t>
      </w:r>
    </w:p>
    <w:p>
      <w:r>
        <w:rPr>
          <w:b/>
        </w:rPr>
        <w:t xml:space="preserve">Tulos</w:t>
      </w:r>
    </w:p>
    <w:p>
      <w:r>
        <w:t xml:space="preserve">Se on ihanaa. Rehellisesti sanottuna se on hieman pelottavaa. On paljon omaksuttavaa.</w:t>
      </w:r>
    </w:p>
    <w:p>
      <w:r>
        <w:rPr>
          <w:b/>
        </w:rPr>
        <w:t xml:space="preserve">Esimerkki 5.1758</w:t>
      </w:r>
    </w:p>
    <w:p>
      <w:r>
        <w:t xml:space="preserve">Oletko valmis? Olin tässä jonossa kymmenen minuuttia sitten, ja sinä olet yhä täällä laulamassa typerää rakkauslauluasi tälle tyypille.</w:t>
      </w:r>
    </w:p>
    <w:p>
      <w:r>
        <w:rPr>
          <w:b/>
        </w:rPr>
        <w:t xml:space="preserve">Tulos</w:t>
      </w:r>
    </w:p>
    <w:p>
      <w:r>
        <w:t xml:space="preserve">Charlie kertoo sinulle, että hän on kuin baarimikkoni. Olen liian nuori juomaan, joten tulen leipomoon kertomaan hänelle ongelmistani.</w:t>
      </w:r>
    </w:p>
    <w:p>
      <w:r>
        <w:rPr>
          <w:b/>
        </w:rPr>
        <w:t xml:space="preserve">Esimerkki 5.1759</w:t>
      </w:r>
    </w:p>
    <w:p>
      <w:r>
        <w:t xml:space="preserve">En halua mennä sinne, jos hänellä ei ole rintaliivejä.</w:t>
      </w:r>
    </w:p>
    <w:p>
      <w:r>
        <w:rPr>
          <w:b/>
        </w:rPr>
        <w:t xml:space="preserve">Tulos</w:t>
      </w:r>
    </w:p>
    <w:p>
      <w:r>
        <w:t xml:space="preserve">Niin, häneltä menee varmaan kymmenen minuuttia sen pukemiseen.</w:t>
      </w:r>
    </w:p>
    <w:p>
      <w:r>
        <w:rPr>
          <w:b/>
        </w:rPr>
        <w:t xml:space="preserve">Esimerkki 5.1760</w:t>
      </w:r>
    </w:p>
    <w:p>
      <w:r>
        <w:t xml:space="preserve">Tietenkin, nuori neiti. Minkä kokoisen t-paidan otatte?</w:t>
      </w:r>
    </w:p>
    <w:p>
      <w:r>
        <w:rPr>
          <w:b/>
        </w:rPr>
        <w:t xml:space="preserve">Tulos</w:t>
      </w:r>
    </w:p>
    <w:p>
      <w:r>
        <w:t xml:space="preserve">Voitko pitää t-paitaa esillä, jotta voimme katsoa sitä kunnolla?</w:t>
      </w:r>
    </w:p>
    <w:p>
      <w:r>
        <w:rPr>
          <w:b/>
        </w:rPr>
        <w:t xml:space="preserve">Esimerkki 5.1761</w:t>
      </w:r>
    </w:p>
    <w:p>
      <w:r>
        <w:t xml:space="preserve">Otitko rannerenkaani? Otin sormuksesi.</w:t>
      </w:r>
    </w:p>
    <w:p>
      <w:r>
        <w:rPr>
          <w:b/>
        </w:rPr>
        <w:t xml:space="preserve">Tulos</w:t>
      </w:r>
    </w:p>
    <w:p>
      <w:r>
        <w:t xml:space="preserve">Näyttää siltä, että olemme varastaneet toisiltamme rahaa.</w:t>
      </w:r>
    </w:p>
    <w:p>
      <w:r>
        <w:rPr>
          <w:b/>
        </w:rPr>
        <w:t xml:space="preserve">Esimerkki 5.1762</w:t>
      </w:r>
    </w:p>
    <w:p>
      <w:r>
        <w:t xml:space="preserve">Onko sinulla rankka päivä, kaveri?</w:t>
      </w:r>
    </w:p>
    <w:p>
      <w:r>
        <w:rPr>
          <w:b/>
        </w:rPr>
        <w:t xml:space="preserve">Tulos</w:t>
      </w:r>
    </w:p>
    <w:p>
      <w:r>
        <w:t xml:space="preserve">Vielä minuutti everstiluutnanttina, niin sekoan. Kaikki nämä lapset nykäisevät olkapäitäni.</w:t>
      </w:r>
    </w:p>
    <w:p>
      <w:r>
        <w:rPr>
          <w:b/>
        </w:rPr>
        <w:t xml:space="preserve">Esimerkki 5.1763</w:t>
      </w:r>
    </w:p>
    <w:p>
      <w:r>
        <w:t xml:space="preserve">Suokaa anteeksi, mutta teillä on maine uteliaana.</w:t>
      </w:r>
    </w:p>
    <w:p>
      <w:r>
        <w:rPr>
          <w:b/>
        </w:rPr>
        <w:t xml:space="preserve">Tulos</w:t>
      </w:r>
    </w:p>
    <w:p>
      <w:r>
        <w:t xml:space="preserve">Jotkut sanovat niin, mutta minä haluan tietää, mitä asuinalueellani tapahtuu.</w:t>
      </w:r>
    </w:p>
    <w:p>
      <w:r>
        <w:rPr>
          <w:b/>
        </w:rPr>
        <w:t xml:space="preserve">Esimerkki 5.1764</w:t>
      </w:r>
    </w:p>
    <w:p>
      <w:r>
        <w:t xml:space="preserve">Minulla on hieman epämukava olo.</w:t>
      </w:r>
    </w:p>
    <w:p>
      <w:r>
        <w:rPr>
          <w:b/>
        </w:rPr>
        <w:t xml:space="preserve">Tulos</w:t>
      </w:r>
    </w:p>
    <w:p>
      <w:r>
        <w:t xml:space="preserve">Kuule, se ei ole huono asia. Haluamme ystävyytesi, jotta pääsemme käsiksi etuoikeuksiisi.</w:t>
      </w:r>
    </w:p>
    <w:p>
      <w:r>
        <w:rPr>
          <w:b/>
        </w:rPr>
        <w:t xml:space="preserve">Esimerkki 5.1765</w:t>
      </w:r>
    </w:p>
    <w:p>
      <w:r>
        <w:t xml:space="preserve">Hänet tunnetaan siitä, että hän kieltäytyy kokkaamasta mitään muuta.</w:t>
      </w:r>
    </w:p>
    <w:p>
      <w:r>
        <w:rPr>
          <w:b/>
        </w:rPr>
        <w:t xml:space="preserve">Tulos</w:t>
      </w:r>
    </w:p>
    <w:p>
      <w:r>
        <w:t xml:space="preserve">Miksi kokkaisin mitään muuta kuin Cool Whipillä täytettyjä Hot Pocketteja? Ne ovat maailman herkullisinta herkkua!</w:t>
      </w:r>
    </w:p>
    <w:p>
      <w:r>
        <w:rPr>
          <w:b/>
        </w:rPr>
        <w:t xml:space="preserve">Esimerkki 5.1766</w:t>
      </w:r>
    </w:p>
    <w:p>
      <w:r>
        <w:t xml:space="preserve">Olen pahoillani, että joudun pidättämään teidät, mutta teidän on jäätävä tänne hetkeksi.</w:t>
      </w:r>
    </w:p>
    <w:p>
      <w:r>
        <w:rPr>
          <w:b/>
        </w:rPr>
        <w:t xml:space="preserve">Tulos</w:t>
      </w:r>
    </w:p>
    <w:p>
      <w:r>
        <w:t xml:space="preserve">Ei se mitään. Se on osa perhelomaa, jota varten olemme säästäneet.</w:t>
      </w:r>
    </w:p>
    <w:p>
      <w:r>
        <w:rPr>
          <w:b/>
        </w:rPr>
        <w:t xml:space="preserve">Esimerkki 5.1767</w:t>
      </w:r>
    </w:p>
    <w:p>
      <w:r>
        <w:t xml:space="preserve">Äiti, minun on tehtävä niin. Minun on ryhdyttävä stand up -koomikoksi.</w:t>
      </w:r>
    </w:p>
    <w:p>
      <w:r>
        <w:rPr>
          <w:b/>
        </w:rPr>
        <w:t xml:space="preserve">Tulos</w:t>
      </w:r>
    </w:p>
    <w:p>
      <w:r>
        <w:t xml:space="preserve">Isäsi ja minä emme tulleet tänne, jotta voisit harrastaa taidetta.</w:t>
      </w:r>
    </w:p>
    <w:p>
      <w:r>
        <w:rPr>
          <w:b/>
        </w:rPr>
        <w:t xml:space="preserve">Esimerkki 5.1768</w:t>
      </w:r>
    </w:p>
    <w:p>
      <w:r>
        <w:t xml:space="preserve">Äiti, luulen, että meidän täytyy saada asiamme mukaan karnevaaleihin.</w:t>
      </w:r>
    </w:p>
    <w:p>
      <w:r>
        <w:rPr>
          <w:b/>
        </w:rPr>
        <w:t xml:space="preserve">Tulos</w:t>
      </w:r>
    </w:p>
    <w:p>
      <w:r>
        <w:t xml:space="preserve">Ihmiset tulevat nälkäisiksi, varsinkin kun kuvassa on heisimato.</w:t>
      </w:r>
    </w:p>
    <w:p>
      <w:r>
        <w:rPr>
          <w:b/>
        </w:rPr>
        <w:t xml:space="preserve">Esimerkki 5.1769</w:t>
      </w:r>
    </w:p>
    <w:p>
      <w:r>
        <w:t xml:space="preserve">Olen huolissani. Minulla on perhe, ja olen pitänyt näitä veitsiä kädessäni koko päivän. Jos liukastun, tämä veitsi menee suoraan kurkkuuni.</w:t>
      </w:r>
    </w:p>
    <w:p>
      <w:r>
        <w:rPr>
          <w:b/>
        </w:rPr>
        <w:t xml:space="preserve">Tulos</w:t>
      </w:r>
    </w:p>
    <w:p>
      <w:r>
        <w:t xml:space="preserve">Tai se voi mennä suoraan hänen kurkkuunsa.</w:t>
      </w:r>
    </w:p>
    <w:p>
      <w:r>
        <w:rPr>
          <w:b/>
        </w:rPr>
        <w:t xml:space="preserve">Esimerkki 5.1770</w:t>
      </w:r>
    </w:p>
    <w:p>
      <w:r>
        <w:t xml:space="preserve">Mikä sinua vaivaa, salaperäinen mies? Miksi sinulla on Scruples ja kuusi jojoa takissasi?</w:t>
      </w:r>
    </w:p>
    <w:p>
      <w:r>
        <w:rPr>
          <w:b/>
        </w:rPr>
        <w:t xml:space="preserve">Tulos</w:t>
      </w:r>
    </w:p>
    <w:p>
      <w:r>
        <w:t xml:space="preserve">Haluan vain lukea Scruplesia ja harjoitella jojoilua eri painoisilla jojoilla.</w:t>
      </w:r>
    </w:p>
    <w:p>
      <w:r>
        <w:rPr>
          <w:b/>
        </w:rPr>
        <w:t xml:space="preserve">Esimerkki 5.1771</w:t>
      </w:r>
    </w:p>
    <w:p>
      <w:r>
        <w:t xml:space="preserve">Pelkään kertoa sinulle, että olet kuollut. Mutta on hyviä uutisia; olet tuonpuoleisessa elämässä.</w:t>
      </w:r>
    </w:p>
    <w:p>
      <w:r>
        <w:rPr>
          <w:b/>
        </w:rPr>
        <w:t xml:space="preserve">Tulos</w:t>
      </w:r>
    </w:p>
    <w:p>
      <w:r>
        <w:t xml:space="preserve">Minun on mentävä mieheni esitykseen. Sinun täytyy päästää minut takaisin ennen-elämään.</w:t>
      </w:r>
    </w:p>
    <w:p>
      <w:r>
        <w:rPr>
          <w:b/>
        </w:rPr>
        <w:t xml:space="preserve">Esimerkki 5.1772</w:t>
      </w:r>
    </w:p>
    <w:p>
      <w:r>
        <w:t xml:space="preserve">Tämä puhuja on pelkkä vitun idiootti, jonka elämä meni pilalle.</w:t>
      </w:r>
    </w:p>
    <w:p>
      <w:r>
        <w:rPr>
          <w:b/>
        </w:rPr>
        <w:t xml:space="preserve">Tulos</w:t>
      </w:r>
    </w:p>
    <w:p>
      <w:r>
        <w:t xml:space="preserve">Niin, katsokaa häntä, kun hän sanoo, että heroiini pilasi hänet ja että se on epidemia.</w:t>
      </w:r>
    </w:p>
    <w:p>
      <w:r>
        <w:rPr>
          <w:b/>
        </w:rPr>
        <w:t xml:space="preserve">Esimerkki 5.1773</w:t>
      </w:r>
    </w:p>
    <w:p>
      <w:r>
        <w:t xml:space="preserve">Olen Cynthia, luuliemen juoja ja Grand Ole Opryn juoksija.</w:t>
      </w:r>
    </w:p>
    <w:p>
      <w:r>
        <w:rPr>
          <w:b/>
        </w:rPr>
        <w:t xml:space="preserve">Tulos</w:t>
      </w:r>
    </w:p>
    <w:p>
      <w:r>
        <w:t xml:space="preserve">Cynthia on täällä pomo. Hän juo luulientä koko päivän ja pyörittää Grand Ole Oprya kuin sveitsiläistä kelloa.</w:t>
      </w:r>
    </w:p>
    <w:p>
      <w:r>
        <w:rPr>
          <w:b/>
        </w:rPr>
        <w:t xml:space="preserve">Esimerkki 5.1774</w:t>
      </w:r>
    </w:p>
    <w:p>
      <w:r>
        <w:t xml:space="preserve">Onko mielestäsi mahdollista, että vaimosi puhui vain kerran väärin eikä halunnut, että häntä oikaistaan?</w:t>
      </w:r>
    </w:p>
    <w:p>
      <w:r>
        <w:rPr>
          <w:b/>
        </w:rPr>
        <w:t xml:space="preserve">Tulos</w:t>
      </w:r>
    </w:p>
    <w:p>
      <w:r>
        <w:t xml:space="preserve">Lawrence, kiitos. Luulen, että Lawrence ymmärtää.</w:t>
      </w:r>
    </w:p>
    <w:p>
      <w:r>
        <w:rPr>
          <w:b/>
        </w:rPr>
        <w:t xml:space="preserve">Esimerkki 5.1775</w:t>
      </w:r>
    </w:p>
    <w:p>
      <w:r>
        <w:t xml:space="preserve">Esiinnyn tänään kahdeksalta, ja tarvitsen konsertin verran kappaleita.</w:t>
      </w:r>
    </w:p>
    <w:p>
      <w:r>
        <w:rPr>
          <w:b/>
        </w:rPr>
        <w:t xml:space="preserve">Tulos</w:t>
      </w:r>
    </w:p>
    <w:p>
      <w:r>
        <w:t xml:space="preserve">Yritämme parhaamme.</w:t>
      </w:r>
    </w:p>
    <w:p>
      <w:r>
        <w:rPr>
          <w:b/>
        </w:rPr>
        <w:t xml:space="preserve">Esimerkki 5.1776</w:t>
      </w:r>
    </w:p>
    <w:p>
      <w:r>
        <w:t xml:space="preserve">Teen salaa toista työtä sivutoimisesti. Tässä kulmassa kuvaan Tumsin mainosta.</w:t>
      </w:r>
    </w:p>
    <w:p>
      <w:r>
        <w:rPr>
          <w:b/>
        </w:rPr>
        <w:t xml:space="preserve">Tulos</w:t>
      </w:r>
    </w:p>
    <w:p>
      <w:r>
        <w:t xml:space="preserve">Levität itsesi hyvin ohueksi. Onko se huippusalainen Tums-paikka?</w:t>
      </w:r>
    </w:p>
    <w:p>
      <w:r>
        <w:rPr>
          <w:b/>
        </w:rPr>
        <w:t xml:space="preserve">Esimerkki 5.1777</w:t>
      </w:r>
    </w:p>
    <w:p>
      <w:r>
        <w:t xml:space="preserve">Niin, enkä näe täällä yhtään äitiä, joten... sen täytyy olla sinä.</w:t>
      </w:r>
    </w:p>
    <w:p>
      <w:r>
        <w:rPr>
          <w:b/>
        </w:rPr>
        <w:t xml:space="preserve">Tulos</w:t>
      </w:r>
    </w:p>
    <w:p>
      <w:r>
        <w:t xml:space="preserve">Hyvä on, minulla ei ole käteistä, mutta minulla on tavaraa, jota voidaan pitää arvokkaana.</w:t>
      </w:r>
    </w:p>
    <w:p>
      <w:r>
        <w:rPr>
          <w:b/>
        </w:rPr>
        <w:t xml:space="preserve">Esimerkki 5.1778</w:t>
      </w:r>
    </w:p>
    <w:p>
      <w:r>
        <w:t xml:space="preserve">Oletko sinä tänään tulleen lapsen äiti?</w:t>
      </w:r>
    </w:p>
    <w:p>
      <w:r>
        <w:rPr>
          <w:b/>
        </w:rPr>
        <w:t xml:space="preserve">Tulos</w:t>
      </w:r>
    </w:p>
    <w:p>
      <w:r>
        <w:t xml:space="preserve">Kyllä, minä olen äiti. Olen 21-vuotias ja hän on 12-vuotias. Se oli modernin tieteen ihme.</w:t>
      </w:r>
    </w:p>
    <w:p>
      <w:r>
        <w:rPr>
          <w:b/>
        </w:rPr>
        <w:t xml:space="preserve">Esimerkki 5.1779</w:t>
      </w:r>
    </w:p>
    <w:p>
      <w:r>
        <w:t xml:space="preserve">Sinulla on 11 tuntia ja 30 minuuttia aikaa oppia nielemään miekkoja.</w:t>
      </w:r>
    </w:p>
    <w:p>
      <w:r>
        <w:rPr>
          <w:b/>
        </w:rPr>
        <w:t xml:space="preserve">Tulos</w:t>
      </w:r>
    </w:p>
    <w:p>
      <w:r>
        <w:t xml:space="preserve">Minun on mentävä kurssille. Onko heillä miekan nielemiskurssia ostoskeskuksessa?</w:t>
      </w:r>
    </w:p>
    <w:p>
      <w:r>
        <w:rPr>
          <w:b/>
        </w:rPr>
        <w:t xml:space="preserve">Esimerkki 5.1780</w:t>
      </w:r>
    </w:p>
    <w:p>
      <w:r>
        <w:t xml:space="preserve">Hauska tavata. Nimeni on Bartal. Olen Grand Ole Opryn lavamanageri.</w:t>
      </w:r>
    </w:p>
    <w:p>
      <w:r>
        <w:rPr>
          <w:b/>
        </w:rPr>
        <w:t xml:space="preserve">Tulos</w:t>
      </w:r>
    </w:p>
    <w:p>
      <w:r>
        <w:t xml:space="preserve">Niin, ja minä olen Cynthia, luuliemen juoja ja Grand Ole Opryn juoksija.</w:t>
      </w:r>
    </w:p>
    <w:p>
      <w:r>
        <w:rPr>
          <w:b/>
        </w:rPr>
        <w:t xml:space="preserve">Esimerkki 5.1781</w:t>
      </w:r>
    </w:p>
    <w:p>
      <w:r>
        <w:t xml:space="preserve">Olen hieman huolissani Kurtista. Voimmeko tehdä jotain hänen hyväkseen?</w:t>
      </w:r>
    </w:p>
    <w:p>
      <w:r>
        <w:rPr>
          <w:b/>
        </w:rPr>
        <w:t xml:space="preserve">Tulos</w:t>
      </w:r>
    </w:p>
    <w:p>
      <w:r>
        <w:t xml:space="preserve">Voimme vain antaa hänelle särkylääkkeitä tässä vaiheessa. Hän on luultavasti kuollut 12-vuotiaana.</w:t>
      </w:r>
    </w:p>
    <w:p>
      <w:r>
        <w:rPr>
          <w:b/>
        </w:rPr>
        <w:t xml:space="preserve">Esimerkki 5.1782</w:t>
      </w:r>
    </w:p>
    <w:p>
      <w:r>
        <w:t xml:space="preserve">Tämä on ensimmäinen kerta, kun tarjoat minulle katkarapucocktailia.</w:t>
      </w:r>
    </w:p>
    <w:p>
      <w:r>
        <w:rPr>
          <w:b/>
        </w:rPr>
        <w:t xml:space="preserve">Tulos</w:t>
      </w:r>
    </w:p>
    <w:p>
      <w:r>
        <w:t xml:space="preserve">No, Gregory, se on luultavasti viimeinen.</w:t>
      </w:r>
    </w:p>
    <w:p>
      <w:r>
        <w:rPr>
          <w:b/>
        </w:rPr>
        <w:t xml:space="preserve">Esimerkki 5.1783</w:t>
      </w:r>
    </w:p>
    <w:p>
      <w:r>
        <w:t xml:space="preserve">En uskonut, että tämä sokkelo jatkuu kilometrien päähän.</w:t>
      </w:r>
    </w:p>
    <w:p>
      <w:r>
        <w:rPr>
          <w:b/>
        </w:rPr>
        <w:t xml:space="preserve">Tulos</w:t>
      </w:r>
    </w:p>
    <w:p>
      <w:r>
        <w:t xml:space="preserve">Se ei ole kuin yksi yhtäjaksoinen kilometri. Se on kuin sekaisin kuin ruoansulatuskanava.</w:t>
      </w:r>
    </w:p>
    <w:p>
      <w:r>
        <w:rPr>
          <w:b/>
        </w:rPr>
        <w:t xml:space="preserve">Esimerkki 5.1784</w:t>
      </w:r>
    </w:p>
    <w:p>
      <w:r>
        <w:t xml:space="preserve">Hei! Kello on yli kaksi aamulla. Katso kuka on yksin ulkona. Hei, oletko koskaan laittanut penistäsi vaginaan?</w:t>
      </w:r>
    </w:p>
    <w:p>
      <w:r>
        <w:rPr>
          <w:b/>
        </w:rPr>
        <w:t xml:space="preserve">Tulos</w:t>
      </w:r>
    </w:p>
    <w:p>
      <w:r>
        <w:t xml:space="preserve">Itse asiassa olen homo. Minulla on ollut rankka ilta ja haluan vain mennä McDonaldsiin. Hei, näpit irti housuistani!</w:t>
      </w:r>
    </w:p>
    <w:p>
      <w:r>
        <w:rPr>
          <w:b/>
        </w:rPr>
        <w:t xml:space="preserve">Esimerkki 5.1785</w:t>
      </w:r>
    </w:p>
    <w:p>
      <w:r>
        <w:t xml:space="preserve">Jokaisella ihmisellä oli tarkoitus, ja uskon, että olen täyttänyt omani.</w:t>
      </w:r>
    </w:p>
    <w:p>
      <w:r>
        <w:rPr>
          <w:b/>
        </w:rPr>
        <w:t xml:space="preserve">Tulos</w:t>
      </w:r>
    </w:p>
    <w:p>
      <w:r>
        <w:t xml:space="preserve">Miten olisit voinut täyttää elämäsi tarkoituksen? Olet kauhea ihminen, et ole täyttänyt mitään.</w:t>
      </w:r>
    </w:p>
    <w:p>
      <w:r>
        <w:rPr>
          <w:b/>
        </w:rPr>
        <w:t xml:space="preserve">Esimerkki 5.1786</w:t>
      </w:r>
    </w:p>
    <w:p>
      <w:r>
        <w:t xml:space="preserve">Kurt, olet kaksi metriä pitkä, ja elämäsi on nyt sinun.</w:t>
      </w:r>
    </w:p>
    <w:p>
      <w:r>
        <w:rPr>
          <w:b/>
        </w:rPr>
        <w:t xml:space="preserve">Tulos</w:t>
      </w:r>
    </w:p>
    <w:p>
      <w:r>
        <w:t xml:space="preserve">Minusta tulee kaikkien aikojen nuorin NBA-pelaaja.</w:t>
      </w:r>
    </w:p>
    <w:p>
      <w:r>
        <w:rPr>
          <w:b/>
        </w:rPr>
        <w:t xml:space="preserve">Esimerkki 5.1787</w:t>
      </w:r>
    </w:p>
    <w:p>
      <w:r>
        <w:t xml:space="preserve">Miksi pyytäisit kuohuvaa vettä, jos et halua sitä.</w:t>
      </w:r>
    </w:p>
    <w:p>
      <w:r>
        <w:rPr>
          <w:b/>
        </w:rPr>
        <w:t xml:space="preserve">Tulos</w:t>
      </w:r>
    </w:p>
    <w:p>
      <w:r>
        <w:t xml:space="preserve">Halusin vain varmistaa, ettet anna sitä minulle.</w:t>
      </w:r>
    </w:p>
    <w:p>
      <w:r>
        <w:rPr>
          <w:b/>
        </w:rPr>
        <w:t xml:space="preserve">Esimerkki 5.1788</w:t>
      </w:r>
    </w:p>
    <w:p>
      <w:r>
        <w:t xml:space="preserve">Hillary, olipa hauskaa tuomaroida kanssasi tätä kilpailua Top Chef -ohjelman viime kaudella.</w:t>
      </w:r>
    </w:p>
    <w:p>
      <w:r>
        <w:rPr>
          <w:b/>
        </w:rPr>
        <w:t xml:space="preserve">Tulos</w:t>
      </w:r>
    </w:p>
    <w:p>
      <w:r>
        <w:t xml:space="preserve">Kyllä, Marco. Sinä olit suuri innoittaja tuomareille.</w:t>
      </w:r>
    </w:p>
    <w:p>
      <w:r>
        <w:rPr>
          <w:b/>
        </w:rPr>
        <w:t xml:space="preserve">Esimerkki 5.1789</w:t>
      </w:r>
    </w:p>
    <w:p>
      <w:r>
        <w:t xml:space="preserve">Tunsitko Sallyn äidin ennen vai jälkeen kuolemansa?</w:t>
      </w:r>
    </w:p>
    <w:p>
      <w:r>
        <w:rPr>
          <w:b/>
        </w:rPr>
        <w:t xml:space="preserve">Tulos</w:t>
      </w:r>
    </w:p>
    <w:p>
      <w:r>
        <w:t xml:space="preserve">Hän oli aina kuolemassa. Tunsimme toisemme lukiossa, ja jo silloin hänellä oli kaksinkertainen keuhkokuume.</w:t>
      </w:r>
    </w:p>
    <w:p>
      <w:r>
        <w:rPr>
          <w:b/>
        </w:rPr>
        <w:t xml:space="preserve">Esimerkki 5.1790</w:t>
      </w:r>
    </w:p>
    <w:p>
      <w:r>
        <w:t xml:space="preserve">Oletko varma, että on hyvä ajatus ajaa vanhempiesi luokse? Olet aika humalassa. Kuinka kaukana he ovat?</w:t>
      </w:r>
    </w:p>
    <w:p>
      <w:r>
        <w:rPr>
          <w:b/>
        </w:rPr>
        <w:t xml:space="preserve">Tulos</w:t>
      </w:r>
    </w:p>
    <w:p>
      <w:r>
        <w:t xml:space="preserve">Ne ovat aivan kaupungin laidalla. 18 ja puoli kilometriä.</w:t>
      </w:r>
    </w:p>
    <w:p>
      <w:r>
        <w:rPr>
          <w:b/>
        </w:rPr>
        <w:t xml:space="preserve">Esimerkki 5.1791</w:t>
      </w:r>
    </w:p>
    <w:p>
      <w:r>
        <w:t xml:space="preserve">Hei, kaverit, sain toimituksenne King Tacolta.</w:t>
      </w:r>
    </w:p>
    <w:p>
      <w:r>
        <w:rPr>
          <w:b/>
        </w:rPr>
        <w:t xml:space="preserve">Tulos</w:t>
      </w:r>
    </w:p>
    <w:p>
      <w:r>
        <w:t xml:space="preserve">Voi hitto, se on itse herra King Taco!</w:t>
      </w:r>
    </w:p>
    <w:p>
      <w:r>
        <w:rPr>
          <w:b/>
        </w:rPr>
        <w:t xml:space="preserve">Esimerkki 5.1792</w:t>
      </w:r>
    </w:p>
    <w:p>
      <w:r>
        <w:t xml:space="preserve">Michael, sitäkö se vaatii? Kastuminen keskiyön jälkeen herättää sinut henkiin?</w:t>
      </w:r>
    </w:p>
    <w:p>
      <w:r>
        <w:rPr>
          <w:b/>
        </w:rPr>
        <w:t xml:space="preserve">Tulos</w:t>
      </w:r>
    </w:p>
    <w:p>
      <w:r>
        <w:t xml:space="preserve">Tarkoitan, että se on minun arvaukseni. Se on tapahtunut tarpeeksi monta kertaa, että se näyttää olevan yhteinen nimittäjä. </w:t>
      </w:r>
    </w:p>
    <w:p>
      <w:r>
        <w:rPr>
          <w:b/>
        </w:rPr>
        <w:t xml:space="preserve">Esimerkki 5.1793</w:t>
      </w:r>
    </w:p>
    <w:p>
      <w:r>
        <w:t xml:space="preserve">Miten sinulla kävi niin hyvä tuuri?</w:t>
      </w:r>
    </w:p>
    <w:p>
      <w:r>
        <w:rPr>
          <w:b/>
        </w:rPr>
        <w:t xml:space="preserve">Tulos</w:t>
      </w:r>
    </w:p>
    <w:p>
      <w:r>
        <w:t xml:space="preserve">Kolmen auton kolari ja erittäin huono sairausvakuutus, mutta suuri oikeusjuttu vastaa sitä, että minusta pidetään huolta loppuelämäni ajan.</w:t>
      </w:r>
    </w:p>
    <w:p>
      <w:r>
        <w:rPr>
          <w:b/>
        </w:rPr>
        <w:t xml:space="preserve">Esimerkki 5.1794</w:t>
      </w:r>
    </w:p>
    <w:p>
      <w:r>
        <w:t xml:space="preserve">Rick, olitko juuri todistamassa tuota herkkää hetkeä?</w:t>
      </w:r>
    </w:p>
    <w:p>
      <w:r>
        <w:rPr>
          <w:b/>
        </w:rPr>
        <w:t xml:space="preserve">Tulos</w:t>
      </w:r>
    </w:p>
    <w:p>
      <w:r>
        <w:t xml:space="preserve">Niin tein, ja se oli improvisoitu. Et kirjoittanut sitä. Se tuli sydämestä.</w:t>
      </w:r>
    </w:p>
    <w:p>
      <w:r>
        <w:rPr>
          <w:b/>
        </w:rPr>
        <w:t xml:space="preserve">Esimerkki 5.1795</w:t>
      </w:r>
    </w:p>
    <w:p>
      <w:r>
        <w:t xml:space="preserve">Koe kuulostaa tieteelliseltä. Tarkoitan, että oli eräänlainen koe.</w:t>
      </w:r>
    </w:p>
    <w:p>
      <w:r>
        <w:rPr>
          <w:b/>
        </w:rPr>
        <w:t xml:space="preserve">Tulos</w:t>
      </w:r>
    </w:p>
    <w:p>
      <w:r>
        <w:t xml:space="preserve">Asetin hypoteesin, että seinä oli riittävän vahva. Testasin sen. Osoittautui oikeaksi. Johtopäätöksenä oli, että kypärä ei ollut tarpeeksi vahva.</w:t>
      </w:r>
    </w:p>
    <w:p>
      <w:r>
        <w:rPr>
          <w:b/>
        </w:rPr>
        <w:t xml:space="preserve">Esimerkki 5.1796</w:t>
      </w:r>
    </w:p>
    <w:p>
      <w:r>
        <w:t xml:space="preserve">Rakastan vettä.</w:t>
      </w:r>
    </w:p>
    <w:p>
      <w:r>
        <w:rPr>
          <w:b/>
        </w:rPr>
        <w:t xml:space="preserve">Tulos</w:t>
      </w:r>
    </w:p>
    <w:p>
      <w:r>
        <w:t xml:space="preserve">Pidätkö minua tyhmänä? Tiedän, että juot limonadia.</w:t>
      </w:r>
    </w:p>
    <w:p>
      <w:r>
        <w:rPr>
          <w:b/>
        </w:rPr>
        <w:t xml:space="preserve">Esimerkki 5.1797</w:t>
      </w:r>
    </w:p>
    <w:p>
      <w:r>
        <w:t xml:space="preserve">Nämä maissintähkälelut rappeutuvat silmieni edessä.</w:t>
      </w:r>
    </w:p>
    <w:p>
      <w:r>
        <w:rPr>
          <w:b/>
        </w:rPr>
        <w:t xml:space="preserve">Tulos</w:t>
      </w:r>
    </w:p>
    <w:p>
      <w:r>
        <w:t xml:space="preserve">Se tekee niistä aitoja.</w:t>
      </w:r>
    </w:p>
    <w:p>
      <w:r>
        <w:rPr>
          <w:b/>
        </w:rPr>
        <w:t xml:space="preserve">Esimerkki 5.1798</w:t>
      </w:r>
    </w:p>
    <w:p>
      <w:r>
        <w:t xml:space="preserve">Kuuntele, Sandy. Olet todella valmis kuuntelemaan minua.</w:t>
      </w:r>
    </w:p>
    <w:p>
      <w:r>
        <w:rPr>
          <w:b/>
        </w:rPr>
        <w:t xml:space="preserve">Tulos</w:t>
      </w:r>
    </w:p>
    <w:p>
      <w:r>
        <w:t xml:space="preserve">Olen niin yksinäinen.</w:t>
      </w:r>
    </w:p>
    <w:p>
      <w:r>
        <w:rPr>
          <w:b/>
        </w:rPr>
        <w:t xml:space="preserve">Esimerkki 5.1799</w:t>
      </w:r>
    </w:p>
    <w:p>
      <w:r>
        <w:t xml:space="preserve">Sanoit, että tämä lippu tulostui itsestään. Sen voi tehdä vain aave tai Kristuksen jumalallinen inspiraatio.</w:t>
      </w:r>
    </w:p>
    <w:p>
      <w:r>
        <w:rPr>
          <w:b/>
        </w:rPr>
        <w:t xml:space="preserve">Tulos</w:t>
      </w:r>
    </w:p>
    <w:p>
      <w:r>
        <w:t xml:space="preserve">Näytä se lippu. Siinä lukee 1947? Se ei ole enää se vuosi.</w:t>
      </w:r>
    </w:p>
    <w:p>
      <w:r>
        <w:rPr>
          <w:b/>
        </w:rPr>
        <w:t xml:space="preserve">Esimerkki 5.1800</w:t>
      </w:r>
    </w:p>
    <w:p>
      <w:r>
        <w:t xml:space="preserve">Emme koskaan myy tätä kiinteistöä. Emme mistään rahasummasta.</w:t>
      </w:r>
    </w:p>
    <w:p>
      <w:r>
        <w:rPr>
          <w:b/>
        </w:rPr>
        <w:t xml:space="preserve">Tulos</w:t>
      </w:r>
    </w:p>
    <w:p>
      <w:r>
        <w:t xml:space="preserve">Hyvä on. Sitten vain odotat, kun me kehitymme ympärilläsi.</w:t>
      </w:r>
    </w:p>
    <w:p>
      <w:r>
        <w:rPr>
          <w:b/>
        </w:rPr>
        <w:t xml:space="preserve">Esimerkki 5.1801</w:t>
      </w:r>
    </w:p>
    <w:p>
      <w:r>
        <w:t xml:space="preserve">Osaan murtaa minkä tahansa kassakaapin. Kadun varrella on museo.</w:t>
      </w:r>
    </w:p>
    <w:p>
      <w:r>
        <w:rPr>
          <w:b/>
        </w:rPr>
        <w:t xml:space="preserve">Tulos</w:t>
      </w:r>
    </w:p>
    <w:p>
      <w:r>
        <w:t xml:space="preserve">Sinä olet vartija. Kukaan ei epäile hinkuvaa miestä.</w:t>
      </w:r>
    </w:p>
    <w:p>
      <w:r>
        <w:rPr>
          <w:b/>
        </w:rPr>
        <w:t xml:space="preserve">Esimerkki 5.1802</w:t>
      </w:r>
    </w:p>
    <w:p>
      <w:r>
        <w:t xml:space="preserve">Pahoinpitelikö hän sinua millään tavalla?</w:t>
      </w:r>
    </w:p>
    <w:p>
      <w:r>
        <w:rPr>
          <w:b/>
        </w:rPr>
        <w:t xml:space="preserve">Tulos</w:t>
      </w:r>
    </w:p>
    <w:p>
      <w:r>
        <w:t xml:space="preserve">Hän jatkoi sanomista, että hän aikoi satuttaa jäniksiä ja heittää kalat vessanpönttöön. Hän oli vain ilkeä vanha poika.</w:t>
      </w:r>
    </w:p>
    <w:p>
      <w:r>
        <w:rPr>
          <w:b/>
        </w:rPr>
        <w:t xml:space="preserve">Esimerkki 5.1803</w:t>
      </w:r>
    </w:p>
    <w:p>
      <w:r>
        <w:t xml:space="preserve">Tia, kuten espanjaksi muurahainen?</w:t>
      </w:r>
    </w:p>
    <w:p>
      <w:r>
        <w:rPr>
          <w:b/>
        </w:rPr>
        <w:t xml:space="preserve">Tulos</w:t>
      </w:r>
    </w:p>
    <w:p>
      <w:r>
        <w:t xml:space="preserve">Mielenkiintoista, en tiennyt sitä. 35 vuotta vanha enkä tiennyt, että se tarkoittaa sitä.</w:t>
      </w:r>
    </w:p>
    <w:p>
      <w:r>
        <w:rPr>
          <w:b/>
        </w:rPr>
        <w:t xml:space="preserve">Esimerkki 5.1804</w:t>
      </w:r>
    </w:p>
    <w:p>
      <w:r>
        <w:t xml:space="preserve">Ostitko minulle toisen auton? Taasko?</w:t>
      </w:r>
    </w:p>
    <w:p>
      <w:r>
        <w:rPr>
          <w:b/>
        </w:rPr>
        <w:t xml:space="preserve">Tulos</w:t>
      </w:r>
    </w:p>
    <w:p>
      <w:r>
        <w:t xml:space="preserve">Mitä voin sanoa - vaimosi Doris rakastaa autojen ostamista. Ostan niitä joka päivä, niin paljon autoja.</w:t>
      </w:r>
    </w:p>
    <w:p>
      <w:r>
        <w:rPr>
          <w:b/>
        </w:rPr>
        <w:t xml:space="preserve">Esimerkki 5.1805</w:t>
      </w:r>
    </w:p>
    <w:p>
      <w:r>
        <w:t xml:space="preserve">Kerro tyttärellesi, ettei hän voi koskaan lähteä tästä maasta ennen kuin hän on tarpeeksi vanha lähtemään maasta.</w:t>
      </w:r>
    </w:p>
    <w:p>
      <w:r>
        <w:rPr>
          <w:b/>
        </w:rPr>
        <w:t xml:space="preserve">Tulos</w:t>
      </w:r>
    </w:p>
    <w:p>
      <w:r>
        <w:t xml:space="preserve">SELVÄ. Lähetän toisen tyttäreni. Hän on myös 21-vuotias. Miten se onnistuu? Kuka tietää?</w:t>
      </w:r>
    </w:p>
    <w:p>
      <w:r>
        <w:rPr>
          <w:b/>
        </w:rPr>
        <w:t xml:space="preserve">Esimerkki 5.1806</w:t>
      </w:r>
    </w:p>
    <w:p>
      <w:r>
        <w:t xml:space="preserve">Mitä nyt, rouva? Sinä elehdet niin innostuneesti, että vaatteesi putoavat pois.</w:t>
      </w:r>
    </w:p>
    <w:p>
      <w:r>
        <w:rPr>
          <w:b/>
        </w:rPr>
        <w:t xml:space="preserve">Tulos</w:t>
      </w:r>
    </w:p>
    <w:p>
      <w:r>
        <w:t xml:space="preserve">Se johtuu siitä, että päivä on ollut villi ja hullu. Olimme mieheni kanssa juoksemassa metsän läpi aiemmin tänään, ja jotain todella pelottavaa ilmestyi taaksemme. Tarvitsemme vain apua. Haluamme päästä pois täältä.</w:t>
      </w:r>
    </w:p>
    <w:p>
      <w:r>
        <w:rPr>
          <w:b/>
        </w:rPr>
        <w:t xml:space="preserve">Esimerkki 5.1807</w:t>
      </w:r>
    </w:p>
    <w:p>
      <w:r>
        <w:t xml:space="preserve">Jos kamera katsoo minua, haluatko minun katsovan sitä ja puhuvan?</w:t>
      </w:r>
    </w:p>
    <w:p>
      <w:r>
        <w:rPr>
          <w:b/>
        </w:rPr>
        <w:t xml:space="preserve">Tulos</w:t>
      </w:r>
    </w:p>
    <w:p>
      <w:r>
        <w:t xml:space="preserve">Haluan, että puhut sille. Haluan sinun sanovan, että kaikki on hyvin.</w:t>
      </w:r>
    </w:p>
    <w:p>
      <w:r>
        <w:rPr>
          <w:b/>
        </w:rPr>
        <w:t xml:space="preserve">Esimerkki 5.1808</w:t>
      </w:r>
    </w:p>
    <w:p>
      <w:r>
        <w:t xml:space="preserve">Olen täällä auttaakseni sinua. Ei hätää. Minä autan sinua.</w:t>
      </w:r>
    </w:p>
    <w:p>
      <w:r>
        <w:rPr>
          <w:b/>
        </w:rPr>
        <w:t xml:space="preserve">Tulos</w:t>
      </w:r>
    </w:p>
    <w:p>
      <w:r>
        <w:t xml:space="preserve">Hyvä on, arvostan sitä, Pinky. Siirrämme tämän pinon tuohon pinoon. Tappaa aikaa, luulisin.</w:t>
      </w:r>
    </w:p>
    <w:p>
      <w:r>
        <w:rPr>
          <w:b/>
        </w:rPr>
        <w:t xml:space="preserve">Esimerkki 5.1809</w:t>
      </w:r>
    </w:p>
    <w:p>
      <w:r>
        <w:t xml:space="preserve">Kuka valitsi herra Blackwaterin tulemaan tänne suurten ideoiden kanssa?  Kaikki kuolevat Pyhän Pietarin aukiolla...</w:t>
      </w:r>
    </w:p>
    <w:p>
      <w:r>
        <w:rPr>
          <w:b/>
        </w:rPr>
        <w:t xml:space="preserve">Tulos</w:t>
      </w:r>
    </w:p>
    <w:p>
      <w:r>
        <w:t xml:space="preserve">Kuuntele, annan tuon mennä läpi, koska olen ammattilainen, mutta jos teet tuollaista paskaa vielä kerran, erotan sinut.</w:t>
      </w:r>
    </w:p>
    <w:p>
      <w:r>
        <w:rPr>
          <w:b/>
        </w:rPr>
        <w:t xml:space="preserve">Esimerkki 5.1810</w:t>
      </w:r>
    </w:p>
    <w:p>
      <w:r>
        <w:t xml:space="preserve">Tämän suolakurkun avulla henkesi säästyy.</w:t>
      </w:r>
    </w:p>
    <w:p>
      <w:r>
        <w:rPr>
          <w:b/>
        </w:rPr>
        <w:t xml:space="preserve">Tulos</w:t>
      </w:r>
    </w:p>
    <w:p>
      <w:r>
        <w:t xml:space="preserve">Voi luoja, kiitos tohtori Lecter.</w:t>
      </w:r>
    </w:p>
    <w:p>
      <w:r>
        <w:rPr>
          <w:b/>
        </w:rPr>
        <w:t xml:space="preserve">Esimerkki 5.1811</w:t>
      </w:r>
    </w:p>
    <w:p>
      <w:r>
        <w:t xml:space="preserve">Vaihdamme suojanauhat kahdeksan kuukauden välein.</w:t>
      </w:r>
    </w:p>
    <w:p>
      <w:r>
        <w:rPr>
          <w:b/>
        </w:rPr>
        <w:t xml:space="preserve">Tulos</w:t>
      </w:r>
    </w:p>
    <w:p>
      <w:r>
        <w:t xml:space="preserve">Teen sen itse.  Vietän kahdeksan kuukauden välein yhden lauantaipäivän alusvaateliuskojen vaihtoon.</w:t>
      </w:r>
    </w:p>
    <w:p>
      <w:r>
        <w:rPr>
          <w:b/>
        </w:rPr>
        <w:t xml:space="preserve">Esimerkki 5.1812</w:t>
      </w:r>
    </w:p>
    <w:p>
      <w:r>
        <w:t xml:space="preserve">Hei, setä. On ihana nähdä sinua.</w:t>
      </w:r>
    </w:p>
    <w:p>
      <w:r>
        <w:rPr>
          <w:b/>
        </w:rPr>
        <w:t xml:space="preserve">Tulos</w:t>
      </w:r>
    </w:p>
    <w:p>
      <w:r>
        <w:t xml:space="preserve">Mukava nähdä sinuakin. Älkää astuko tähän taloon kengät jalassa.</w:t>
      </w:r>
    </w:p>
    <w:p>
      <w:r>
        <w:rPr>
          <w:b/>
        </w:rPr>
        <w:t xml:space="preserve">Esimerkki 5.1813</w:t>
      </w:r>
    </w:p>
    <w:p>
      <w:r>
        <w:t xml:space="preserve">Rakastamme vieraita. Se on lempipuuhani tunnilla.</w:t>
      </w:r>
    </w:p>
    <w:p>
      <w:r>
        <w:rPr>
          <w:b/>
        </w:rPr>
        <w:t xml:space="preserve">Tulos</w:t>
      </w:r>
    </w:p>
    <w:p>
      <w:r>
        <w:t xml:space="preserve">Niinkö? Toin Henry Millerin. Kysyit häneltä: "Paljonko maksaa saada kuvasi näytelmäkirjaan?" Olette mulkkuja näitä kuuluisuuksia kohtaan.</w:t>
      </w:r>
    </w:p>
    <w:p>
      <w:r>
        <w:rPr>
          <w:b/>
        </w:rPr>
        <w:t xml:space="preserve">Esimerkki 5.1814</w:t>
      </w:r>
    </w:p>
    <w:p>
      <w:r>
        <w:t xml:space="preserve">Judy, mitä mieltä olet näistä kummajaisista?</w:t>
      </w:r>
    </w:p>
    <w:p>
      <w:r>
        <w:rPr>
          <w:b/>
        </w:rPr>
        <w:t xml:space="preserve">Tulos</w:t>
      </w:r>
    </w:p>
    <w:p>
      <w:r>
        <w:t xml:space="preserve">Kilpa-autoilun psykoterapeuttina olen sitä mieltä, että on tärkeää, että pariskunta on rehellinen toisilleen ja että koko tämän planeetan väestö on rehellinen toisilleen.</w:t>
      </w:r>
    </w:p>
    <w:p>
      <w:r>
        <w:rPr>
          <w:b/>
        </w:rPr>
        <w:t xml:space="preserve">Esimerkki 5.1815</w:t>
      </w:r>
    </w:p>
    <w:p>
      <w:r>
        <w:t xml:space="preserve">Luuletko, että tämä on vihdoin ja viimein totta, Rhonda?</w:t>
      </w:r>
    </w:p>
    <w:p>
      <w:r>
        <w:rPr>
          <w:b/>
        </w:rPr>
        <w:t xml:space="preserve">Tulos</w:t>
      </w:r>
    </w:p>
    <w:p>
      <w:r>
        <w:t xml:space="preserve">Luulen, että Jebodiah katsoo minua niin kuin kukaan muu mies ei ole katsonut minua. Hän katsoo minua niin, että jos hän ei saa minua, hän tappaa minut. Useimmat miehet eivät edes katso. Näetkö, sinä käännät katseesi pois.</w:t>
      </w:r>
    </w:p>
    <w:p>
      <w:r>
        <w:rPr>
          <w:b/>
        </w:rPr>
        <w:t xml:space="preserve">Esimerkki 5.1816</w:t>
      </w:r>
    </w:p>
    <w:p>
      <w:r>
        <w:t xml:space="preserve">Pelastit meidän kaikkien hengen, kyllä. Et muita ihmisiä vuoristoradassa.</w:t>
      </w:r>
    </w:p>
    <w:p>
      <w:r>
        <w:rPr>
          <w:b/>
        </w:rPr>
        <w:t xml:space="preserve">Tulos</w:t>
      </w:r>
    </w:p>
    <w:p>
      <w:r>
        <w:t xml:space="preserve">Niin, meidän olisi varmaan pitänyt levittää sanaa siitä, että se hajoaa.</w:t>
      </w:r>
    </w:p>
    <w:p>
      <w:r>
        <w:rPr>
          <w:b/>
        </w:rPr>
        <w:t xml:space="preserve">Esimerkki 5.1817</w:t>
      </w:r>
    </w:p>
    <w:p>
      <w:r>
        <w:t xml:space="preserve">Kuka siellä on, Tina?</w:t>
      </w:r>
    </w:p>
    <w:p>
      <w:r>
        <w:rPr>
          <w:b/>
        </w:rPr>
        <w:t xml:space="preserve">Tulos</w:t>
      </w:r>
    </w:p>
    <w:p>
      <w:r>
        <w:t xml:space="preserve">Tina on tuolla ulkona, kyllä. Ja on ihmisiä, jotka ovat kai rakastumassa.</w:t>
      </w:r>
    </w:p>
    <w:p>
      <w:r>
        <w:rPr>
          <w:b/>
        </w:rPr>
        <w:t xml:space="preserve">Esimerkki 5.1818</w:t>
      </w:r>
    </w:p>
    <w:p>
      <w:r>
        <w:t xml:space="preserve">Olen TSA. Anna se laukku minulle. Aiotko leikkiä kanssani?</w:t>
      </w:r>
    </w:p>
    <w:p>
      <w:r>
        <w:rPr>
          <w:b/>
        </w:rPr>
        <w:t xml:space="preserve">Tulos</w:t>
      </w:r>
    </w:p>
    <w:p>
      <w:r>
        <w:t xml:space="preserve">OK, näen liimapyssysi. Ota pussi.</w:t>
      </w:r>
    </w:p>
    <w:p>
      <w:r>
        <w:rPr>
          <w:b/>
        </w:rPr>
        <w:t xml:space="preserve">Esimerkki 5.1819</w:t>
      </w:r>
    </w:p>
    <w:p>
      <w:r>
        <w:t xml:space="preserve">Varastin eläimet.</w:t>
      </w:r>
    </w:p>
    <w:p>
      <w:r>
        <w:rPr>
          <w:b/>
        </w:rPr>
        <w:t xml:space="preserve">Tulos</w:t>
      </w:r>
    </w:p>
    <w:p>
      <w:r>
        <w:t xml:space="preserve">Mitä? Varastitko ne maatilalta tai pieneltä lapselta?</w:t>
      </w:r>
    </w:p>
    <w:p>
      <w:r>
        <w:rPr>
          <w:b/>
        </w:rPr>
        <w:t xml:space="preserve">Esimerkki 5.1820</w:t>
      </w:r>
    </w:p>
    <w:p>
      <w:r>
        <w:t xml:space="preserve">Kaikki muut antoivat esityksessä parhaansa. Tämä pätee varmasti Danieliin. Hän teki hyvää työtä.</w:t>
      </w:r>
    </w:p>
    <w:p>
      <w:r>
        <w:rPr>
          <w:b/>
        </w:rPr>
        <w:t xml:space="preserve">Tulos</w:t>
      </w:r>
    </w:p>
    <w:p>
      <w:r>
        <w:t xml:space="preserve">Minulle oli selvää, että minun oli ensin tehtävä vaikutukseni ihmisenä.</w:t>
      </w:r>
    </w:p>
    <w:p>
      <w:r>
        <w:rPr>
          <w:b/>
        </w:rPr>
        <w:t xml:space="preserve">Esimerkki 5.1821</w:t>
      </w:r>
    </w:p>
    <w:p>
      <w:r>
        <w:t xml:space="preserve">Työskenteletkö arkisin täällä salilla? Kyllä.</w:t>
      </w:r>
    </w:p>
    <w:p>
      <w:r>
        <w:rPr>
          <w:b/>
        </w:rPr>
        <w:t xml:space="preserve">Tulos</w:t>
      </w:r>
    </w:p>
    <w:p>
      <w:r>
        <w:t xml:space="preserve">Jep, minun on maksettava laskut.</w:t>
      </w:r>
    </w:p>
    <w:p>
      <w:r>
        <w:rPr>
          <w:b/>
        </w:rPr>
        <w:t xml:space="preserve">Esimerkki 5.1822</w:t>
      </w:r>
    </w:p>
    <w:p>
      <w:r>
        <w:t xml:space="preserve">Voisitteko kiirehtiä ja muuttaa sinne? Vauvani on saatava nesteytettyä vesiajelulla.</w:t>
      </w:r>
    </w:p>
    <w:p>
      <w:r>
        <w:rPr>
          <w:b/>
        </w:rPr>
        <w:t xml:space="preserve">Tulos</w:t>
      </w:r>
    </w:p>
    <w:p>
      <w:r>
        <w:t xml:space="preserve">Hetkinen, päästävätkö he vauvoja tähän kyytiin? Jätin vauvani autoon, koska en uskonut voivani laittaa sitä kyytiin.</w:t>
      </w:r>
    </w:p>
    <w:p>
      <w:r>
        <w:rPr>
          <w:b/>
        </w:rPr>
        <w:t xml:space="preserve">Esimerkki 5.1823</w:t>
      </w:r>
    </w:p>
    <w:p>
      <w:r>
        <w:t xml:space="preserve">Ken, luuletko, että Chuck osti sen? Luuletko, että hän uskoi sinun olevan zombi?</w:t>
      </w:r>
    </w:p>
    <w:p>
      <w:r>
        <w:rPr>
          <w:b/>
        </w:rPr>
        <w:t xml:space="preserve">Tulos</w:t>
      </w:r>
    </w:p>
    <w:p>
      <w:r>
        <w:t xml:space="preserve">Hän oli kiireinen puhelimessaan pelaamalla Plants vs Zombies -peliä. Ajattelin vain, että menen mukaan ja pidän todellisuuden todellisena. Joten purin häntä.</w:t>
      </w:r>
    </w:p>
    <w:p>
      <w:r>
        <w:rPr>
          <w:b/>
        </w:rPr>
        <w:t xml:space="preserve">Esimerkki 5.1824</w:t>
      </w:r>
    </w:p>
    <w:p>
      <w:r>
        <w:t xml:space="preserve">Oli jo tarpeeksi paha, kun te kaikki yrititte oikaista minua, mutta nyt aiotte sanoa nimen Jim minun läsnäollessani?</w:t>
      </w:r>
    </w:p>
    <w:p>
      <w:r>
        <w:rPr>
          <w:b/>
        </w:rPr>
        <w:t xml:space="preserve">Tulos</w:t>
      </w:r>
    </w:p>
    <w:p>
      <w:r>
        <w:t xml:space="preserve">Ehkä hän tarkoitti eri Jimiä?</w:t>
      </w:r>
    </w:p>
    <w:p>
      <w:r>
        <w:rPr>
          <w:b/>
        </w:rPr>
        <w:t xml:space="preserve">Esimerkki 5.1825</w:t>
      </w:r>
    </w:p>
    <w:p>
      <w:r>
        <w:t xml:space="preserve">Kumpikin voi ottaa ruokalusikallisen viskiä.</w:t>
      </w:r>
    </w:p>
    <w:p>
      <w:r>
        <w:rPr>
          <w:b/>
        </w:rPr>
        <w:t xml:space="preserve">Tulos</w:t>
      </w:r>
    </w:p>
    <w:p>
      <w:r>
        <w:t xml:space="preserve">Olen niin iloinen, että sinulla on lusikat mukanasi. Ne ovat myös lämpimiä, aivan kuten viski.</w:t>
      </w:r>
    </w:p>
    <w:p>
      <w:r>
        <w:rPr>
          <w:b/>
        </w:rPr>
        <w:t xml:space="preserve">Esimerkki 5.1826</w:t>
      </w:r>
    </w:p>
    <w:p>
      <w:r>
        <w:t xml:space="preserve">Rehtori Durnham, olenko yhä pulassa? Lapset ovat muuttuneet papukaijoiksi ja vaikuttavat onnellisilta.</w:t>
      </w:r>
    </w:p>
    <w:p>
      <w:r>
        <w:rPr>
          <w:b/>
        </w:rPr>
        <w:t xml:space="preserve">Tulos</w:t>
      </w:r>
    </w:p>
    <w:p>
      <w:r>
        <w:t xml:space="preserve">Kyllä, olet yhä erotettu. Vanhemmat ovat raivoissaan siitä, että heidän lapsensa muuttuivat linnuiksi.</w:t>
      </w:r>
    </w:p>
    <w:p>
      <w:r>
        <w:rPr>
          <w:b/>
        </w:rPr>
        <w:t xml:space="preserve">Esimerkki 5.1827</w:t>
      </w:r>
    </w:p>
    <w:p>
      <w:r>
        <w:t xml:space="preserve">Naiset eivät vain ole hyviä jongleeraamaan. Miespellejä on enemmän, koska he ovat mielestäni parempia jongleeraamaan.</w:t>
      </w:r>
    </w:p>
    <w:p>
      <w:r>
        <w:rPr>
          <w:b/>
        </w:rPr>
        <w:t xml:space="preserve">Tulos</w:t>
      </w:r>
    </w:p>
    <w:p>
      <w:r>
        <w:t xml:space="preserve">Aivan, miesvoimistelijoita on vähemmän, emmekä me valita.</w:t>
      </w:r>
    </w:p>
    <w:p>
      <w:r>
        <w:rPr>
          <w:b/>
        </w:rPr>
        <w:t xml:space="preserve">Esimerkki 5.1828</w:t>
      </w:r>
    </w:p>
    <w:p>
      <w:r>
        <w:t xml:space="preserve">Sinun ei tarvinnut olettaa mitään. Minä sanoin. Suutelin sinua suullani. Tiesin mitä tein.</w:t>
      </w:r>
    </w:p>
    <w:p>
      <w:r>
        <w:rPr>
          <w:b/>
        </w:rPr>
        <w:t xml:space="preserve">Tulos</w:t>
      </w:r>
    </w:p>
    <w:p>
      <w:r>
        <w:t xml:space="preserve">Suutelin sinua takaisin ja se oli mahtavaa. Halusin nähdä sinut uudelleen.</w:t>
      </w:r>
    </w:p>
    <w:p>
      <w:r>
        <w:rPr>
          <w:b/>
        </w:rPr>
        <w:t xml:space="preserve">Esimerkki 5.1829</w:t>
      </w:r>
    </w:p>
    <w:p>
      <w:r>
        <w:t xml:space="preserve">Asia on niin, että äitisi haluaa kuolla.</w:t>
      </w:r>
    </w:p>
    <w:p>
      <w:r>
        <w:rPr>
          <w:b/>
        </w:rPr>
        <w:t xml:space="preserve">Tulos</w:t>
      </w:r>
    </w:p>
    <w:p>
      <w:r>
        <w:t xml:space="preserve">Siksikö hän antaa itsensä vain kellua tuossa suuressa joessa?</w:t>
      </w:r>
    </w:p>
    <w:p>
      <w:r>
        <w:rPr>
          <w:b/>
        </w:rPr>
        <w:t xml:space="preserve">Esimerkki 5.1830</w:t>
      </w:r>
    </w:p>
    <w:p>
      <w:r>
        <w:t xml:space="preserve">Oletko sinä siis siinä tippuvan näköisessä maalausjutussa?</w:t>
      </w:r>
    </w:p>
    <w:p>
      <w:r>
        <w:rPr>
          <w:b/>
        </w:rPr>
        <w:t xml:space="preserve">Tulos</w:t>
      </w:r>
    </w:p>
    <w:p>
      <w:r>
        <w:t xml:space="preserve">Kutsumme sitä avantgardistiseksi näkemykseksi ajasta ja avaruudesta.</w:t>
      </w:r>
    </w:p>
    <w:p>
      <w:r>
        <w:rPr>
          <w:b/>
        </w:rPr>
        <w:t xml:space="preserve">Esimerkki 5.1831</w:t>
      </w:r>
    </w:p>
    <w:p>
      <w:r>
        <w:t xml:space="preserve">Luuletko, että stand up -koomikko on sukua Tinalle, näyttelemisen opettajalle?</w:t>
      </w:r>
    </w:p>
    <w:p>
      <w:r>
        <w:rPr>
          <w:b/>
        </w:rPr>
        <w:t xml:space="preserve">Tulos</w:t>
      </w:r>
    </w:p>
    <w:p>
      <w:r>
        <w:t xml:space="preserve">Eivätkö kaikki britit ole sukua?</w:t>
      </w:r>
    </w:p>
    <w:p>
      <w:r>
        <w:rPr>
          <w:b/>
        </w:rPr>
        <w:t xml:space="preserve">Esimerkki 5.1832</w:t>
      </w:r>
    </w:p>
    <w:p>
      <w:r>
        <w:t xml:space="preserve">Rakas, miksi seurasit minua?</w:t>
      </w:r>
    </w:p>
    <w:p>
      <w:r>
        <w:rPr>
          <w:b/>
        </w:rPr>
        <w:t xml:space="preserve">Tulos</w:t>
      </w:r>
    </w:p>
    <w:p>
      <w:r>
        <w:t xml:space="preserve">Koska menin Build-a-Beariin, etkä sinä ollut siellä. He sanoivat, että mutisit itseksesi ja kävelit ulos tähän suuntaan. Seurasin sinua.</w:t>
      </w:r>
    </w:p>
    <w:p>
      <w:r>
        <w:rPr>
          <w:b/>
        </w:rPr>
        <w:t xml:space="preserve">Esimerkki 5.1833</w:t>
      </w:r>
    </w:p>
    <w:p>
      <w:r>
        <w:t xml:space="preserve">Et voi puhua asiakkaalleni, ellen ole paikalla ja anna suostumustani.</w:t>
      </w:r>
    </w:p>
    <w:p>
      <w:r>
        <w:rPr>
          <w:b/>
        </w:rPr>
        <w:t xml:space="preserve">Tulos</w:t>
      </w:r>
    </w:p>
    <w:p>
      <w:r>
        <w:t xml:space="preserve">Puhun hänelle vain huvipuiston työntekijänä.</w:t>
      </w:r>
    </w:p>
    <w:p>
      <w:r>
        <w:rPr>
          <w:b/>
        </w:rPr>
        <w:t xml:space="preserve">Esimerkki 5.1834</w:t>
      </w:r>
    </w:p>
    <w:p>
      <w:r>
        <w:t xml:space="preserve">Haluatko riikinkukkomaitoa?</w:t>
      </w:r>
    </w:p>
    <w:p>
      <w:r>
        <w:rPr>
          <w:b/>
        </w:rPr>
        <w:t xml:space="preserve">Tulos</w:t>
      </w:r>
    </w:p>
    <w:p>
      <w:r>
        <w:t xml:space="preserve">Kyllä, voimmeko me kaikki mennä suoraan lähteeseen saadaksemme sen?</w:t>
      </w:r>
    </w:p>
    <w:p>
      <w:r>
        <w:rPr>
          <w:b/>
        </w:rPr>
        <w:t xml:space="preserve">Esimerkki 5.1835</w:t>
      </w:r>
    </w:p>
    <w:p>
      <w:r>
        <w:t xml:space="preserve">Kyllä, ja seuraavalla kerralla voi tekee siitä pehmeää. Tätä kovaa voita on mahdotonta levittää.</w:t>
      </w:r>
    </w:p>
    <w:p>
      <w:r>
        <w:rPr>
          <w:b/>
        </w:rPr>
        <w:t xml:space="preserve">Tulos</w:t>
      </w:r>
    </w:p>
    <w:p>
      <w:r>
        <w:t xml:space="preserve">Olen pahoillani. Se tuli juuri jääkaapista.</w:t>
      </w:r>
    </w:p>
    <w:p>
      <w:r>
        <w:rPr>
          <w:b/>
        </w:rPr>
        <w:t xml:space="preserve">Esimerkki 5.1836</w:t>
      </w:r>
    </w:p>
    <w:p>
      <w:r>
        <w:t xml:space="preserve">Voit ottaa reseptini ja hakea purkkeja ja täyttää ne.</w:t>
      </w:r>
    </w:p>
    <w:p>
      <w:r>
        <w:rPr>
          <w:b/>
        </w:rPr>
        <w:t xml:space="preserve">Tulos</w:t>
      </w:r>
    </w:p>
    <w:p>
      <w:r>
        <w:t xml:space="preserve">Asiakas, painat kaikkia nappejani. Jäätkö hetkeksi tänne?</w:t>
      </w:r>
    </w:p>
    <w:p>
      <w:r>
        <w:rPr>
          <w:b/>
        </w:rPr>
        <w:t xml:space="preserve">Esimerkki 5.1837</w:t>
      </w:r>
    </w:p>
    <w:p>
      <w:r>
        <w:t xml:space="preserve">Tunnetteko toisenne? Hal Holbrook, tässä on Dixie Carter. Dixie Carter, Hal Holbrook.</w:t>
      </w:r>
    </w:p>
    <w:p>
      <w:r>
        <w:rPr>
          <w:b/>
        </w:rPr>
        <w:t xml:space="preserve">Tulos</w:t>
      </w:r>
    </w:p>
    <w:p>
      <w:r>
        <w:t xml:space="preserve">Mielestäni tämä on kauniin ystävyyden alku.</w:t>
      </w:r>
    </w:p>
    <w:p>
      <w:r>
        <w:rPr>
          <w:b/>
        </w:rPr>
        <w:t xml:space="preserve">Esimerkki 5.1838</w:t>
      </w:r>
    </w:p>
    <w:p>
      <w:r>
        <w:t xml:space="preserve">Kuule, voinko olla rehellinen sinulle? En edes halua olla näyttelijä. Liityin tähän ryhmään vain, koska olen ihastunut sinuun.</w:t>
      </w:r>
    </w:p>
    <w:p>
      <w:r>
        <w:rPr>
          <w:b/>
        </w:rPr>
        <w:t xml:space="preserve">Tulos</w:t>
      </w:r>
    </w:p>
    <w:p>
      <w:r>
        <w:t xml:space="preserve">Minä? Solomon, kuinka kauan olet pitänyt sitä sisälläsi? Se ei kuitenkaan voi toimia. En tapaile näyttelijöitä.</w:t>
      </w:r>
    </w:p>
    <w:p>
      <w:r>
        <w:rPr>
          <w:b/>
        </w:rPr>
        <w:t xml:space="preserve">Esimerkki 5.1839</w:t>
      </w:r>
    </w:p>
    <w:p>
      <w:r>
        <w:t xml:space="preserve">Oletko koskaan rakastunut hautajaisissa?</w:t>
      </w:r>
    </w:p>
    <w:p>
      <w:r>
        <w:rPr>
          <w:b/>
        </w:rPr>
        <w:t xml:space="preserve">Tulos</w:t>
      </w:r>
    </w:p>
    <w:p>
      <w:r>
        <w:t xml:space="preserve">Itse asiassa näin tapasin vaimoni.</w:t>
      </w:r>
    </w:p>
    <w:p>
      <w:r>
        <w:rPr>
          <w:b/>
        </w:rPr>
        <w:t xml:space="preserve">Esimerkki 5.1840</w:t>
      </w:r>
    </w:p>
    <w:p>
      <w:r>
        <w:t xml:space="preserve">Hei, minut määrättiin keittiövuoroon.</w:t>
      </w:r>
    </w:p>
    <w:p>
      <w:r>
        <w:rPr>
          <w:b/>
        </w:rPr>
        <w:t xml:space="preserve">Tulos</w:t>
      </w:r>
    </w:p>
    <w:p>
      <w:r>
        <w:t xml:space="preserve">Ai, hei. Olen kokki Pierre. Hauska tavata.</w:t>
      </w:r>
    </w:p>
    <w:p>
      <w:r>
        <w:rPr>
          <w:b/>
        </w:rPr>
        <w:t xml:space="preserve">Esimerkki 5.1841</w:t>
      </w:r>
    </w:p>
    <w:p>
      <w:r>
        <w:t xml:space="preserve">Minä sytytin 1000-prosenttisesti tulipalon, joka poltti Caesar's Palacen maan tasalle, sekä keksin grillatun juustovoileivän.</w:t>
      </w:r>
    </w:p>
    <w:p>
      <w:r>
        <w:rPr>
          <w:b/>
        </w:rPr>
        <w:t xml:space="preserve">Tulos</w:t>
      </w:r>
    </w:p>
    <w:p>
      <w:r>
        <w:t xml:space="preserve">Whoo Hoo! Voi hyvänen aika. Olet mielenkiintoisin ihminen, jonka olen koskaan tavannut.</w:t>
      </w:r>
    </w:p>
    <w:p>
      <w:r>
        <w:rPr>
          <w:b/>
        </w:rPr>
        <w:t xml:space="preserve">Esimerkki 5.1842</w:t>
      </w:r>
    </w:p>
    <w:p>
      <w:r>
        <w:t xml:space="preserve">Tytöt, meillä on perhekokous!</w:t>
      </w:r>
    </w:p>
    <w:p>
      <w:r>
        <w:rPr>
          <w:b/>
        </w:rPr>
        <w:t xml:space="preserve">Tulos</w:t>
      </w:r>
    </w:p>
    <w:p>
      <w:r>
        <w:t xml:space="preserve">Maksetaanko minulle tästä?</w:t>
      </w:r>
    </w:p>
    <w:p>
      <w:r>
        <w:rPr>
          <w:b/>
        </w:rPr>
        <w:t xml:space="preserve">Esimerkki 5.1843</w:t>
      </w:r>
    </w:p>
    <w:p>
      <w:r>
        <w:t xml:space="preserve">Olen iloinen, että nautit kaikista juomista. Yleensä kun saan vieraita kylään, he pyytävät vain yhden juoman. Mutta sinä halusit vaihtelua. Joten ajattelin, että olet minun vieraani. Haluan, että tämä kartano on kartanokoti.</w:t>
      </w:r>
    </w:p>
    <w:p>
      <w:r>
        <w:rPr>
          <w:b/>
        </w:rPr>
        <w:t xml:space="preserve">Tulos</w:t>
      </w:r>
    </w:p>
    <w:p>
      <w:r>
        <w:t xml:space="preserve">Kun tein tilauksen, oletin, että yhdistätte ne kaikki yhteen lasiin ettekä toisi minulle kolmea lasia.</w:t>
      </w:r>
    </w:p>
    <w:p>
      <w:r>
        <w:rPr>
          <w:b/>
        </w:rPr>
        <w:t xml:space="preserve">Esimerkki 5.1844</w:t>
      </w:r>
    </w:p>
    <w:p>
      <w:r>
        <w:t xml:space="preserve">Miten sinä pärjäät. Danielin ja kaiken muun kanssa.</w:t>
      </w:r>
    </w:p>
    <w:p>
      <w:r>
        <w:rPr>
          <w:b/>
        </w:rPr>
        <w:t xml:space="preserve">Tulos</w:t>
      </w:r>
    </w:p>
    <w:p>
      <w:r>
        <w:t xml:space="preserve">Äiti, sinun ei tarvitse sanoa hänen nimeään noin. Itse asiassa luulen, että tämä saattaa olla se loma, jolloin hän kysyy kysymyksen.</w:t>
      </w:r>
    </w:p>
    <w:p>
      <w:r>
        <w:rPr>
          <w:b/>
        </w:rPr>
        <w:t xml:space="preserve">Esimerkki 5.1845</w:t>
      </w:r>
    </w:p>
    <w:p>
      <w:r>
        <w:t xml:space="preserve">Selvä. Ymmärrätkö sen, että ihmiset luulevat logosi olevan satanistinen juttu?</w:t>
      </w:r>
    </w:p>
    <w:p>
      <w:r>
        <w:rPr>
          <w:b/>
        </w:rPr>
        <w:t xml:space="preserve">Tulos</w:t>
      </w:r>
    </w:p>
    <w:p>
      <w:r>
        <w:t xml:space="preserve">Kyllä, kyllä. Me palvomme Saatanaa täällä, joten selvitän sen nyt heti.</w:t>
      </w:r>
    </w:p>
    <w:p>
      <w:r>
        <w:rPr>
          <w:b/>
        </w:rPr>
        <w:t xml:space="preserve">Esimerkki 5.1846</w:t>
      </w:r>
    </w:p>
    <w:p>
      <w:r>
        <w:t xml:space="preserve">Odota hetki, Calisto. Kun luin puhelimessani Malibusta lähtemistä, minua kehotettiin olemaan antamatta tuntemattomille luottokortteja.</w:t>
      </w:r>
    </w:p>
    <w:p>
      <w:r>
        <w:rPr>
          <w:b/>
        </w:rPr>
        <w:t xml:space="preserve">Tulos</w:t>
      </w:r>
    </w:p>
    <w:p>
      <w:r>
        <w:t xml:space="preserve">Mutta Tip Top vaikuttaa minusta ihan hyvältä.</w:t>
      </w:r>
    </w:p>
    <w:p>
      <w:r>
        <w:rPr>
          <w:b/>
        </w:rPr>
        <w:t xml:space="preserve">Esimerkki 5.1847</w:t>
      </w:r>
    </w:p>
    <w:p>
      <w:r>
        <w:t xml:space="preserve">Tiedätkö, Lorielle, jos te kaksi ette olisi tulleet tähän kummitusliikkeeseen ja avanneet jäätelökauppaa talvella, en olisi koskaan pystynyt vapauttamaan vaimoani hänen helvetillisistä piinauksistaan.</w:t>
      </w:r>
    </w:p>
    <w:p>
      <w:r>
        <w:rPr>
          <w:b/>
        </w:rPr>
        <w:t xml:space="preserve">Tulos</w:t>
      </w:r>
    </w:p>
    <w:p>
      <w:r>
        <w:t xml:space="preserve">Vau, on hullua, miten asiat järjestyvät. Olemme iloisia, että pystyimme auttamaan sinua.</w:t>
      </w:r>
    </w:p>
    <w:p>
      <w:r>
        <w:rPr>
          <w:b/>
        </w:rPr>
        <w:t xml:space="preserve">Esimerkki 5.1848</w:t>
      </w:r>
    </w:p>
    <w:p>
      <w:r>
        <w:t xml:space="preserve">Hei, se on lukion Falconer, Jimmy Dillon.</w:t>
      </w:r>
    </w:p>
    <w:p>
      <w:r>
        <w:rPr>
          <w:b/>
        </w:rPr>
        <w:t xml:space="preserve">Tulos</w:t>
      </w:r>
    </w:p>
    <w:p>
      <w:r>
        <w:t xml:space="preserve">Dillon Tristan, mutta äitini kutsuu minua Jimmyksi. Koska niin hän nimesi minut.</w:t>
      </w:r>
    </w:p>
    <w:p>
      <w:r>
        <w:rPr>
          <w:b/>
        </w:rPr>
        <w:t xml:space="preserve">Esimerkki 5.1849</w:t>
      </w:r>
    </w:p>
    <w:p>
      <w:r>
        <w:t xml:space="preserve">Siinä ei sanota, etten olisi rakentanut metsää. </w:t>
      </w:r>
    </w:p>
    <w:p>
      <w:r>
        <w:rPr>
          <w:b/>
        </w:rPr>
        <w:t xml:space="preserve">Tulos</w:t>
      </w:r>
    </w:p>
    <w:p>
      <w:r>
        <w:t xml:space="preserve">Niin on, se on kyltissä, tuossa. Edessäsi.</w:t>
      </w:r>
    </w:p>
    <w:p>
      <w:r>
        <w:rPr>
          <w:b/>
        </w:rPr>
        <w:t xml:space="preserve">Esimerkki 5.1850</w:t>
      </w:r>
    </w:p>
    <w:p>
      <w:r>
        <w:t xml:space="preserve">Hän tarjoaa meille kasan rahaa, ja ajattele kaikkia märkiä persikoita, joita voisimme saada. Millaista elämää tämä on meille ylipäätään?</w:t>
      </w:r>
    </w:p>
    <w:p>
      <w:r>
        <w:rPr>
          <w:b/>
        </w:rPr>
        <w:t xml:space="preserve">Tulos</w:t>
      </w:r>
    </w:p>
    <w:p>
      <w:r>
        <w:t xml:space="preserve">Se on alkanut käydä vähän tylsäksi, olen samaa mieltä. Mutta mitä me teemme kaikella sillä rahalla? Aion käyttää ne typeriin asioihin, kuten tulppaaneihin, väärennettyihin tulppaaneihin ja isoihin poneihin.</w:t>
      </w:r>
    </w:p>
    <w:p>
      <w:r>
        <w:rPr>
          <w:b/>
        </w:rPr>
        <w:t xml:space="preserve">Esimerkki 5.1851</w:t>
      </w:r>
    </w:p>
    <w:p>
      <w:r>
        <w:t xml:space="preserve">Kyllä, tämä on avoin kutsu hammaslääkärin suuhuni.</w:t>
      </w:r>
    </w:p>
    <w:p>
      <w:r>
        <w:rPr>
          <w:b/>
        </w:rPr>
        <w:t xml:space="preserve">Tulos</w:t>
      </w:r>
    </w:p>
    <w:p>
      <w:r>
        <w:t xml:space="preserve">Hampaat, minä puhdistan.</w:t>
      </w:r>
    </w:p>
    <w:p>
      <w:r>
        <w:rPr>
          <w:b/>
        </w:rPr>
        <w:t xml:space="preserve">Esimerkki 5.1852</w:t>
      </w:r>
    </w:p>
    <w:p>
      <w:r>
        <w:t xml:space="preserve">Toit oman keittosi ja sinulla on viileä sateenvarjo.</w:t>
      </w:r>
    </w:p>
    <w:p>
      <w:r>
        <w:rPr>
          <w:b/>
        </w:rPr>
        <w:t xml:space="preserve">Tulos</w:t>
      </w:r>
    </w:p>
    <w:p>
      <w:r>
        <w:t xml:space="preserve">Kiitos. Opin kantapään kautta, tiedätkö mitä tarkoitan?</w:t>
      </w:r>
    </w:p>
    <w:p>
      <w:r>
        <w:rPr>
          <w:b/>
        </w:rPr>
        <w:t xml:space="preserve">Esimerkki 5.1853</w:t>
      </w:r>
    </w:p>
    <w:p>
      <w:r>
        <w:t xml:space="preserve">Tarvitsemme nimen tälle pitkän ihmisen sairaudelle. </w:t>
      </w:r>
    </w:p>
    <w:p>
      <w:r>
        <w:rPr>
          <w:b/>
        </w:rPr>
        <w:t xml:space="preserve">Tulos</w:t>
      </w:r>
    </w:p>
    <w:p>
      <w:r>
        <w:t xml:space="preserve">Kutsutaan sitä venytystulehdukseksi.</w:t>
      </w:r>
    </w:p>
    <w:p>
      <w:r>
        <w:rPr>
          <w:b/>
        </w:rPr>
        <w:t xml:space="preserve">Esimerkki 5.1854</w:t>
      </w:r>
    </w:p>
    <w:p>
      <w:r>
        <w:t xml:space="preserve">Olen pahoillani. En näe nimeäsi listalla.</w:t>
      </w:r>
    </w:p>
    <w:p>
      <w:r>
        <w:rPr>
          <w:b/>
        </w:rPr>
        <w:t xml:space="preserve">Tulos</w:t>
      </w:r>
    </w:p>
    <w:p>
      <w:r>
        <w:t xml:space="preserve">Näetkö, että minulla on jakoavain?</w:t>
      </w:r>
    </w:p>
    <w:p>
      <w:r>
        <w:rPr>
          <w:b/>
        </w:rPr>
        <w:t xml:space="preserve">Esimerkki 5.1855</w:t>
      </w:r>
    </w:p>
    <w:p>
      <w:r>
        <w:t xml:space="preserve">Hän on sosiaalisen median johtaja. Hänellä on minulle kysymyksiä Twitter-tilin avaamisesta?</w:t>
      </w:r>
    </w:p>
    <w:p>
      <w:r>
        <w:rPr>
          <w:b/>
        </w:rPr>
        <w:t xml:space="preserve">Tulos</w:t>
      </w:r>
    </w:p>
    <w:p>
      <w:r>
        <w:t xml:space="preserve">Ei, ei, Twitter-tilistäsi. Haluatteko Twitter-tilin, virallisen tilin akvaariolle?</w:t>
      </w:r>
    </w:p>
    <w:p>
      <w:r>
        <w:rPr>
          <w:b/>
        </w:rPr>
        <w:t xml:space="preserve">Esimerkki 5.1856</w:t>
      </w:r>
    </w:p>
    <w:p>
      <w:r>
        <w:t xml:space="preserve">Rouva, teidän on astuttava ulos linjasta ja mentävä vankilaan.</w:t>
      </w:r>
    </w:p>
    <w:p>
      <w:r>
        <w:rPr>
          <w:b/>
        </w:rPr>
        <w:t xml:space="preserve">Tulos</w:t>
      </w:r>
    </w:p>
    <w:p>
      <w:r>
        <w:t xml:space="preserve">Lapseni joutuvat selviytymään äitinsä vankilaan joutumisen psykologisista seurauksista.</w:t>
      </w:r>
    </w:p>
    <w:p>
      <w:r>
        <w:rPr>
          <w:b/>
        </w:rPr>
        <w:t xml:space="preserve">Esimerkki 5.1857</w:t>
      </w:r>
    </w:p>
    <w:p>
      <w:r>
        <w:t xml:space="preserve">Käyttäydyt aivan samoin kuin laivalla.</w:t>
      </w:r>
    </w:p>
    <w:p>
      <w:r>
        <w:rPr>
          <w:b/>
        </w:rPr>
        <w:t xml:space="preserve">Tulos</w:t>
      </w:r>
    </w:p>
    <w:p>
      <w:r>
        <w:t xml:space="preserve">Olen nyt tämän saaren kapteeni.</w:t>
      </w:r>
    </w:p>
    <w:p>
      <w:r>
        <w:rPr>
          <w:b/>
        </w:rPr>
        <w:t xml:space="preserve">Esimerkki 5.1858</w:t>
      </w:r>
    </w:p>
    <w:p>
      <w:r>
        <w:t xml:space="preserve">Kultaseni, sinun täytyy lopettaa valittaminen. Isäsi ja minä emme nolostu lavalla.</w:t>
      </w:r>
    </w:p>
    <w:p>
      <w:r>
        <w:rPr>
          <w:b/>
        </w:rPr>
        <w:t xml:space="preserve">Tulos</w:t>
      </w:r>
    </w:p>
    <w:p>
      <w:r>
        <w:t xml:space="preserve">Ymmärrän. Ymmärrän sen. Kaikki muut lapset näyttävät siisteiltä. He laittavat hassuja juttuja hattunsa päälle.</w:t>
      </w:r>
    </w:p>
    <w:p>
      <w:r>
        <w:rPr>
          <w:b/>
        </w:rPr>
        <w:t xml:space="preserve">Esimerkki 5.1859</w:t>
      </w:r>
    </w:p>
    <w:p>
      <w:r>
        <w:t xml:space="preserve">Koko elämäsi on tarjoilijana Margaritavillessä?</w:t>
      </w:r>
    </w:p>
    <w:p>
      <w:r>
        <w:rPr>
          <w:b/>
        </w:rPr>
        <w:t xml:space="preserve">Tulos</w:t>
      </w:r>
    </w:p>
    <w:p>
      <w:r>
        <w:t xml:space="preserve">Se on kaikki mitä minulla on, ja tarvitsen sinua auttamaan minua pitämään työni.</w:t>
      </w:r>
    </w:p>
    <w:p>
      <w:r>
        <w:rPr>
          <w:b/>
        </w:rPr>
        <w:t xml:space="preserve">Esimerkki 5.1860</w:t>
      </w:r>
    </w:p>
    <w:p>
      <w:r>
        <w:t xml:space="preserve">Luulen, että jorganit olivat mielen varastavia elinten purkkeja.</w:t>
      </w:r>
    </w:p>
    <w:p>
      <w:r>
        <w:rPr>
          <w:b/>
        </w:rPr>
        <w:t xml:space="preserve">Tulos</w:t>
      </w:r>
    </w:p>
    <w:p>
      <w:r>
        <w:t xml:space="preserve">Joo, siinä olisi järkeä. Laitat elimen purkkiin, jossa on pääkissajuttu.</w:t>
      </w:r>
    </w:p>
    <w:p>
      <w:r>
        <w:rPr>
          <w:b/>
        </w:rPr>
        <w:t xml:space="preserve">Esimerkki 5.1861</w:t>
      </w:r>
    </w:p>
    <w:p>
      <w:r>
        <w:t xml:space="preserve">Tämä voisi olla tilaisuutesi täyttää avioeropapereita sisältänyt kuvakehys omilla avioliittopapereillasi.</w:t>
      </w:r>
    </w:p>
    <w:p>
      <w:r>
        <w:rPr>
          <w:b/>
        </w:rPr>
        <w:t xml:space="preserve">Tulos</w:t>
      </w:r>
    </w:p>
    <w:p>
      <w:r>
        <w:t xml:space="preserve">Sinclair, se oli kaunista. Se oli runollista.</w:t>
      </w:r>
    </w:p>
    <w:p>
      <w:r>
        <w:rPr>
          <w:b/>
        </w:rPr>
        <w:t xml:space="preserve">Esimerkki 5.1862</w:t>
      </w:r>
    </w:p>
    <w:p>
      <w:r>
        <w:t xml:space="preserve">Hän miettii niin kovasti, että hikoilee ympäriinsä.</w:t>
      </w:r>
    </w:p>
    <w:p>
      <w:r>
        <w:rPr>
          <w:b/>
        </w:rPr>
        <w:t xml:space="preserve">Tulos</w:t>
      </w:r>
    </w:p>
    <w:p>
      <w:r>
        <w:t xml:space="preserve">Hitsi, siellä on todella huurtunut.</w:t>
      </w:r>
    </w:p>
    <w:p>
      <w:r>
        <w:rPr>
          <w:b/>
        </w:rPr>
        <w:t xml:space="preserve">Esimerkki 5.1863</w:t>
      </w:r>
    </w:p>
    <w:p>
      <w:r>
        <w:t xml:space="preserve">Miksi olet niin naisia vastaan? Elämme nykyaikaa. Naiset voivat olla valamiehistössä.</w:t>
      </w:r>
    </w:p>
    <w:p>
      <w:r>
        <w:rPr>
          <w:b/>
        </w:rPr>
        <w:t xml:space="preserve">Tulos</w:t>
      </w:r>
    </w:p>
    <w:p>
      <w:r>
        <w:t xml:space="preserve">Kuule, naiset ovat loukanneet minua hirveästi aiemmin. Vähemmistöihin ja kaikkiin, jotka eivät näytä minulta, en luota.</w:t>
      </w:r>
    </w:p>
    <w:p>
      <w:r>
        <w:rPr>
          <w:b/>
        </w:rPr>
        <w:t xml:space="preserve">Esimerkki 5.1864</w:t>
      </w:r>
    </w:p>
    <w:p>
      <w:r>
        <w:t xml:space="preserve">Minulla on Hitlerin sydän.</w:t>
      </w:r>
    </w:p>
    <w:p>
      <w:r>
        <w:rPr>
          <w:b/>
        </w:rPr>
        <w:t xml:space="preserve">Tulos</w:t>
      </w:r>
    </w:p>
    <w:p>
      <w:r>
        <w:t xml:space="preserve">Hyvää työtä, Ranch. Olet läpäissyt haasteen. Nyt jäljellä on enää 22 haastetta.</w:t>
      </w:r>
    </w:p>
    <w:p>
      <w:r>
        <w:rPr>
          <w:b/>
        </w:rPr>
        <w:t xml:space="preserve">Esimerkki 5.1865</w:t>
      </w:r>
    </w:p>
    <w:p>
      <w:r>
        <w:t xml:space="preserve">Tuolla on hot dog tikulla. He tekevät limonadinsa käsin.</w:t>
      </w:r>
    </w:p>
    <w:p>
      <w:r>
        <w:rPr>
          <w:b/>
        </w:rPr>
        <w:t xml:space="preserve">Tulos</w:t>
      </w:r>
    </w:p>
    <w:p>
      <w:r>
        <w:t xml:space="preserve">Hän halusi sen Joe's Crab Shackista, ja sanoin hänelle, että on hänen syntymäpäivänsä, ja hän saa sen mistä tahansa.</w:t>
      </w:r>
    </w:p>
    <w:p>
      <w:r>
        <w:rPr>
          <w:b/>
        </w:rPr>
        <w:t xml:space="preserve">Esimerkki 5.1866</w:t>
      </w:r>
    </w:p>
    <w:p>
      <w:r>
        <w:t xml:space="preserve">Kenraali, meidän on noustava kuuhun. Meidän on todella hierottava sitä venäläisten naamalle. Sinun täytyy saada meidät kuuhun. Vinkki. Vinkki. Ymmärrättekö, mitä tarkoitan?</w:t>
      </w:r>
    </w:p>
    <w:p>
      <w:r>
        <w:rPr>
          <w:b/>
        </w:rPr>
        <w:t xml:space="preserve">Tulos</w:t>
      </w:r>
    </w:p>
    <w:p>
      <w:r>
        <w:t xml:space="preserve">Sain sinut. Tiedän, mistä puhut. Kuinka monta rakettia haluat sinne?</w:t>
      </w:r>
    </w:p>
    <w:p>
      <w:r>
        <w:rPr>
          <w:b/>
        </w:rPr>
        <w:t xml:space="preserve">Esimerkki 5.1867</w:t>
      </w:r>
    </w:p>
    <w:p>
      <w:r>
        <w:t xml:space="preserve">Jimmy Dillon Tristan, mitä äitisi sanoisi, jos hän tietäisi, että sinulla on ase?</w:t>
      </w:r>
    </w:p>
    <w:p>
      <w:r>
        <w:rPr>
          <w:b/>
        </w:rPr>
        <w:t xml:space="preserve">Tulos</w:t>
      </w:r>
    </w:p>
    <w:p>
      <w:r>
        <w:t xml:space="preserve">Hän on autossa. Hän odottaa viedäkseen minut ja Margen treffeille.</w:t>
      </w:r>
    </w:p>
    <w:p>
      <w:r>
        <w:rPr>
          <w:b/>
        </w:rPr>
        <w:t xml:space="preserve">Esimerkki 5.1868</w:t>
      </w:r>
    </w:p>
    <w:p>
      <w:r>
        <w:t xml:space="preserve">Herra presidentti, Etelämantereen asemalta ei enää tule tietoja.</w:t>
      </w:r>
    </w:p>
    <w:p>
      <w:r>
        <w:rPr>
          <w:b/>
        </w:rPr>
        <w:t xml:space="preserve">Tulos</w:t>
      </w:r>
    </w:p>
    <w:p>
      <w:r>
        <w:t xml:space="preserve">Onko se hyvä asia? Se ei vaikuta hyvältä, ehkä minun pitäisi lähettää Delta Force.</w:t>
      </w:r>
    </w:p>
    <w:p>
      <w:r>
        <w:rPr>
          <w:b/>
        </w:rPr>
        <w:t xml:space="preserve">Esimerkki 5.1869</w:t>
      </w:r>
    </w:p>
    <w:p>
      <w:r>
        <w:t xml:space="preserve">Bill Phil Vanhaven, kaikki tuntevat hänet.</w:t>
      </w:r>
    </w:p>
    <w:p>
      <w:r>
        <w:rPr>
          <w:b/>
        </w:rPr>
        <w:t xml:space="preserve">Tulos</w:t>
      </w:r>
    </w:p>
    <w:p>
      <w:r>
        <w:t xml:space="preserve">Kaikki tunsivat Bill Philin. Luoja, hän oli hyvä tyyppi. Hän oli iso, seurallinen kaveri, miehen paloposti.</w:t>
      </w:r>
    </w:p>
    <w:p>
      <w:r>
        <w:rPr>
          <w:b/>
        </w:rPr>
        <w:t xml:space="preserve">Esimerkki 5.1870</w:t>
      </w:r>
    </w:p>
    <w:p>
      <w:r>
        <w:t xml:space="preserve">Miksei Daisy johda sanalla Olen seksistinen mulkku?</w:t>
      </w:r>
    </w:p>
    <w:p>
      <w:r>
        <w:rPr>
          <w:b/>
        </w:rPr>
        <w:t xml:space="preserve">Tulos</w:t>
      </w:r>
    </w:p>
    <w:p>
      <w:r>
        <w:t xml:space="preserve">Okei, hei, et saa sanoa noin, hän ei ole ystäväsi.</w:t>
      </w:r>
    </w:p>
    <w:p>
      <w:r>
        <w:rPr>
          <w:b/>
        </w:rPr>
        <w:t xml:space="preserve">Esimerkki 5.1871</w:t>
      </w:r>
    </w:p>
    <w:p>
      <w:r>
        <w:t xml:space="preserve">Mitä sinä teet vaimolleni!??</w:t>
      </w:r>
    </w:p>
    <w:p>
      <w:r>
        <w:rPr>
          <w:b/>
        </w:rPr>
        <w:t xml:space="preserve">Tulos</w:t>
      </w:r>
    </w:p>
    <w:p>
      <w:r>
        <w:t xml:space="preserve">En tee mitään!  Hän tekee minulle!  Hän sai raivoni katoamaan!</w:t>
      </w:r>
    </w:p>
    <w:p>
      <w:r>
        <w:rPr>
          <w:b/>
        </w:rPr>
        <w:t xml:space="preserve">Esimerkki 5.1872</w:t>
      </w:r>
    </w:p>
    <w:p>
      <w:r>
        <w:t xml:space="preserve">Minä olen Adam. Hauska tavata.</w:t>
      </w:r>
    </w:p>
    <w:p>
      <w:r>
        <w:rPr>
          <w:b/>
        </w:rPr>
        <w:t xml:space="preserve">Tulos</w:t>
      </w:r>
    </w:p>
    <w:p>
      <w:r>
        <w:t xml:space="preserve">Minä olen Eve. Eikö tämä puutarha olekin kiva?</w:t>
      </w:r>
    </w:p>
    <w:p>
      <w:r>
        <w:rPr>
          <w:b/>
        </w:rPr>
        <w:t xml:space="preserve">Esimerkki 5.1873</w:t>
      </w:r>
    </w:p>
    <w:p>
      <w:r>
        <w:t xml:space="preserve">Voi veljet.  Täällä etelässä on kuin asuisi saunassa.</w:t>
      </w:r>
    </w:p>
    <w:p>
      <w:r>
        <w:rPr>
          <w:b/>
        </w:rPr>
        <w:t xml:space="preserve">Tulos</w:t>
      </w:r>
    </w:p>
    <w:p>
      <w:r>
        <w:t xml:space="preserve">Tyynenmeren luoteisosassa on joulukuu.</w:t>
      </w:r>
    </w:p>
    <w:p>
      <w:r>
        <w:rPr>
          <w:b/>
        </w:rPr>
        <w:t xml:space="preserve">Esimerkki 5.1874</w:t>
      </w:r>
    </w:p>
    <w:p>
      <w:r>
        <w:t xml:space="preserve">Kuulin sinun laulavan. Se kuulosti niin tutulta lapsuudestani.</w:t>
      </w:r>
    </w:p>
    <w:p>
      <w:r>
        <w:rPr>
          <w:b/>
        </w:rPr>
        <w:t xml:space="preserve">Tulos</w:t>
      </w:r>
    </w:p>
    <w:p>
      <w:r>
        <w:t xml:space="preserve">En tiedä. Olen vain miettinyt sitä. Se kuuluu eräälle kaverille, jota en ollut täällä tapaamassa.</w:t>
      </w:r>
    </w:p>
    <w:p>
      <w:r>
        <w:rPr>
          <w:b/>
        </w:rPr>
        <w:t xml:space="preserve">Esimerkki 5.1875</w:t>
      </w:r>
    </w:p>
    <w:p>
      <w:r>
        <w:t xml:space="preserve">Celeste, kultaseni, mitä täällä tapahtuu?</w:t>
      </w:r>
    </w:p>
    <w:p>
      <w:r>
        <w:rPr>
          <w:b/>
        </w:rPr>
        <w:t xml:space="preserve">Tulos</w:t>
      </w:r>
    </w:p>
    <w:p>
      <w:r>
        <w:t xml:space="preserve">Ole varovainen, Bobby. Saimme kiinni väärennetyn Wreck-it Ralphin, ja Mikki Hiiri antaa hänelle Disney-oikeuden.</w:t>
      </w:r>
    </w:p>
    <w:p>
      <w:r>
        <w:rPr>
          <w:b/>
        </w:rPr>
        <w:t xml:space="preserve">Esimerkki 5.1876</w:t>
      </w:r>
    </w:p>
    <w:p>
      <w:r>
        <w:t xml:space="preserve">He eivät ansaitse kulkea lian päällä.</w:t>
      </w:r>
    </w:p>
    <w:p>
      <w:r>
        <w:rPr>
          <w:b/>
        </w:rPr>
        <w:t xml:space="preserve">Tulos</w:t>
      </w:r>
    </w:p>
    <w:p>
      <w:r>
        <w:t xml:space="preserve">Matto on punainen, koska se on massojen verta, jonka päällä he kävelevät.</w:t>
      </w:r>
    </w:p>
    <w:p>
      <w:r>
        <w:rPr>
          <w:b/>
        </w:rPr>
        <w:t xml:space="preserve">Esimerkki 5.1877</w:t>
      </w:r>
    </w:p>
    <w:p>
      <w:r>
        <w:t xml:space="preserve">En tiedä, mistä saatte tiedon, että täällä on tapahtunut murha.</w:t>
      </w:r>
    </w:p>
    <w:p>
      <w:r>
        <w:rPr>
          <w:b/>
        </w:rPr>
        <w:t xml:space="preserve">Tulos</w:t>
      </w:r>
    </w:p>
    <w:p>
      <w:r>
        <w:t xml:space="preserve">Kaksi ruumista, jotka istuvat tuolla golfkentällä.</w:t>
      </w:r>
    </w:p>
    <w:p>
      <w:r>
        <w:rPr>
          <w:b/>
        </w:rPr>
        <w:t xml:space="preserve">Esimerkki 5.1878</w:t>
      </w:r>
    </w:p>
    <w:p>
      <w:r>
        <w:t xml:space="preserve">Kojootit hyökkäsivät kimppuusi, mutta ystävystyit niiden kanssa?</w:t>
      </w:r>
    </w:p>
    <w:p>
      <w:r>
        <w:rPr>
          <w:b/>
        </w:rPr>
        <w:t xml:space="preserve">Tulos</w:t>
      </w:r>
    </w:p>
    <w:p>
      <w:r>
        <w:t xml:space="preserve">Niin, ystävystyin kojoottiperheen kanssa.</w:t>
      </w:r>
    </w:p>
    <w:p>
      <w:r>
        <w:rPr>
          <w:b/>
        </w:rPr>
        <w:t xml:space="preserve">Esimerkki 5.1879</w:t>
      </w:r>
    </w:p>
    <w:p>
      <w:r>
        <w:t xml:space="preserve">Sinä ällötät minua ja olet aina ällöttänyt minua, ja mielestäni sinun on tiedettävä se ja sinun on elettävä tekojesi seurausten kanssa.</w:t>
      </w:r>
    </w:p>
    <w:p>
      <w:r>
        <w:rPr>
          <w:b/>
        </w:rPr>
        <w:t xml:space="preserve">Tulos</w:t>
      </w:r>
    </w:p>
    <w:p>
      <w:r>
        <w:t xml:space="preserve">Jatka tuhmia puheita minulle.</w:t>
      </w:r>
    </w:p>
    <w:p>
      <w:r>
        <w:rPr>
          <w:b/>
        </w:rPr>
        <w:t xml:space="preserve">Esimerkki 5.1880</w:t>
      </w:r>
    </w:p>
    <w:p>
      <w:r>
        <w:t xml:space="preserve">Söin ensimmäisen kerran grillatun juustovoileipäni, kun olin 22-vuotias Vegasissa Caesar's Palacen suuren tulipalon aikaan.</w:t>
      </w:r>
    </w:p>
    <w:p>
      <w:r>
        <w:rPr>
          <w:b/>
        </w:rPr>
        <w:t xml:space="preserve">Tulos</w:t>
      </w:r>
    </w:p>
    <w:p>
      <w:r>
        <w:t xml:space="preserve">Muistan sen. He menettivät sinä päivänä kolme sadanpäämiestä. Se oli todella surullista.</w:t>
      </w:r>
    </w:p>
    <w:p>
      <w:r>
        <w:rPr>
          <w:b/>
        </w:rPr>
        <w:t xml:space="preserve">Esimerkki 5.1881</w:t>
      </w:r>
    </w:p>
    <w:p>
      <w:r>
        <w:t xml:space="preserve">Vaimosi ja perheesi ovat ulkona ja pyysivät minua tulemaan katsomaan sinua. Totta puhuakseni en tunne, että minua ei kunnioiteta lainvalvojana, että leikin sanansaattajaa juuri nyt.</w:t>
      </w:r>
    </w:p>
    <w:p>
      <w:r>
        <w:rPr>
          <w:b/>
        </w:rPr>
        <w:t xml:space="preserve">Tulos</w:t>
      </w:r>
    </w:p>
    <w:p>
      <w:r>
        <w:t xml:space="preserve">No, tulen ulos, kun olen valmis tulemaan ulos. Tämä kaveri täällä on ilmeisesti elokuvapoliisi.</w:t>
      </w:r>
    </w:p>
    <w:p>
      <w:r>
        <w:rPr>
          <w:b/>
        </w:rPr>
        <w:t xml:space="preserve">Esimerkki 5.1882</w:t>
      </w:r>
    </w:p>
    <w:p>
      <w:r>
        <w:t xml:space="preserve">Meillä on täällä yritysjäsenyys, joten laita se vain tilillemme ja olemme valmiita. Se on nimellä Behemoth Religious Organization.</w:t>
      </w:r>
    </w:p>
    <w:p>
      <w:r>
        <w:rPr>
          <w:b/>
        </w:rPr>
        <w:t xml:space="preserve">Tulos</w:t>
      </w:r>
    </w:p>
    <w:p>
      <w:r>
        <w:t xml:space="preserve">Okei, kirjoitan vain. Ai, siinä se on. Tässä lukee, että sinulla on pari elokuvaa ulkona.</w:t>
      </w:r>
    </w:p>
    <w:p>
      <w:r>
        <w:rPr>
          <w:b/>
        </w:rPr>
        <w:t xml:space="preserve">Esimerkki 5.1883</w:t>
      </w:r>
    </w:p>
    <w:p>
      <w:r>
        <w:t xml:space="preserve">Anteeksi, tämä alue on vain työntekijöille. Meillä on tapamme tehdä asioita täällä Joe's Crab Shackissa.</w:t>
      </w:r>
    </w:p>
    <w:p>
      <w:r>
        <w:rPr>
          <w:b/>
        </w:rPr>
        <w:t xml:space="preserve">Tulos</w:t>
      </w:r>
    </w:p>
    <w:p>
      <w:r>
        <w:t xml:space="preserve">No, olet työntekijä. Voisitko olla lähettiläs meille?</w:t>
      </w:r>
    </w:p>
    <w:p>
      <w:r>
        <w:rPr>
          <w:b/>
        </w:rPr>
        <w:t xml:space="preserve">Esimerkki 5.1884</w:t>
      </w:r>
    </w:p>
    <w:p>
      <w:r>
        <w:t xml:space="preserve">Kaverit, meidän on todella tehtävä tämä pian. En tiedä, kuinka kauan voin vielä kantaa teitä kahta harteillani.</w:t>
      </w:r>
    </w:p>
    <w:p>
      <w:r>
        <w:rPr>
          <w:b/>
        </w:rPr>
        <w:t xml:space="preserve">Tulos</w:t>
      </w:r>
    </w:p>
    <w:p>
      <w:r>
        <w:t xml:space="preserve">Okei, rauhallisesti. Chaz, miten menee keskellä?</w:t>
      </w:r>
    </w:p>
    <w:p>
      <w:r>
        <w:rPr>
          <w:b/>
        </w:rPr>
        <w:t xml:space="preserve">Esimerkki 5.1885</w:t>
      </w:r>
    </w:p>
    <w:p>
      <w:r>
        <w:t xml:space="preserve">Aiotko käyttää tietokoneen levyasemaa?</w:t>
      </w:r>
    </w:p>
    <w:p>
      <w:r>
        <w:rPr>
          <w:b/>
        </w:rPr>
        <w:t xml:space="preserve">Tulos</w:t>
      </w:r>
    </w:p>
    <w:p>
      <w:r>
        <w:t xml:space="preserve">En edes ajatellut sitä. Vuokrasin tämän paikan, jossa taatusti oli DVD-soitin.</w:t>
      </w:r>
    </w:p>
    <w:p>
      <w:r>
        <w:rPr>
          <w:b/>
        </w:rPr>
        <w:t xml:space="preserve">Esimerkki 5.1886</w:t>
      </w:r>
    </w:p>
    <w:p>
      <w:r>
        <w:t xml:space="preserve">Hei, herra Harbor, olen pahoillani, mutta luulin, että olet Meredithin veli.</w:t>
      </w:r>
    </w:p>
    <w:p>
      <w:r>
        <w:rPr>
          <w:b/>
        </w:rPr>
        <w:t xml:space="preserve">Tulos</w:t>
      </w:r>
    </w:p>
    <w:p>
      <w:r>
        <w:t xml:space="preserve">Se johtuu vain näistä lyhyistä shortseista, jotka minulla on jalassani. Näytän nuorekkaalta.</w:t>
      </w:r>
    </w:p>
    <w:p>
      <w:r>
        <w:rPr>
          <w:b/>
        </w:rPr>
        <w:t xml:space="preserve">Esimerkki 5.1887</w:t>
      </w:r>
    </w:p>
    <w:p>
      <w:r>
        <w:t xml:space="preserve">Hän oli teini-ikäinen. Hän oli kamala.</w:t>
      </w:r>
    </w:p>
    <w:p>
      <w:r>
        <w:rPr>
          <w:b/>
        </w:rPr>
        <w:t xml:space="preserve">Tulos</w:t>
      </w:r>
    </w:p>
    <w:p>
      <w:r>
        <w:t xml:space="preserve">Teini-ikäiset ovat Wisconsin Dellsin vesipuiston ruoppaajia. He ovat kuin kärpänen burritossasi.</w:t>
      </w:r>
    </w:p>
    <w:p>
      <w:r>
        <w:rPr>
          <w:b/>
        </w:rPr>
        <w:t xml:space="preserve">Esimerkki 5.1888</w:t>
      </w:r>
    </w:p>
    <w:p>
      <w:r>
        <w:t xml:space="preserve">Voi hitto, se todella pahensi syöpääni.</w:t>
      </w:r>
    </w:p>
    <w:p>
      <w:r>
        <w:rPr>
          <w:b/>
        </w:rPr>
        <w:t xml:space="preserve">Tulos</w:t>
      </w:r>
    </w:p>
    <w:p>
      <w:r>
        <w:t xml:space="preserve">Jessus, se työntyy ulos.</w:t>
      </w:r>
    </w:p>
    <w:p>
      <w:r>
        <w:rPr>
          <w:b/>
        </w:rPr>
        <w:t xml:space="preserve">Esimerkki 5.1889</w:t>
      </w:r>
    </w:p>
    <w:p>
      <w:r>
        <w:t xml:space="preserve">Sain sinut. Jääpiikkisi on nyt minun.</w:t>
      </w:r>
    </w:p>
    <w:p>
      <w:r>
        <w:rPr>
          <w:b/>
        </w:rPr>
        <w:t xml:space="preserve">Tulos</w:t>
      </w:r>
    </w:p>
    <w:p>
      <w:r>
        <w:t xml:space="preserve">Voi ei. Mitä sinä teet? Kuuviinan piti tyrmätä sinut kokonaan.</w:t>
      </w:r>
    </w:p>
    <w:p>
      <w:r>
        <w:rPr>
          <w:b/>
        </w:rPr>
        <w:t xml:space="preserve">Esimerkki 5.1890</w:t>
      </w:r>
    </w:p>
    <w:p>
      <w:r>
        <w:t xml:space="preserve">No niin, ihmiset. Olemme 3 Ashes ja 2 Cinders ja tarvitsemme ehdotuksen paikasta, jossa ihmiset voisivat työskennellä, kuten Arby's tai Dairy Queen.</w:t>
      </w:r>
    </w:p>
    <w:p>
      <w:r>
        <w:rPr>
          <w:b/>
        </w:rPr>
        <w:t xml:space="preserve">Tulos</w:t>
      </w:r>
    </w:p>
    <w:p>
      <w:r>
        <w:t xml:space="preserve">Miten olisi pankki! Se kirjoitetaan B:llä. Mikä sinun lepakkokorviasi vaivaa?</w:t>
      </w:r>
    </w:p>
    <w:p>
      <w:r>
        <w:rPr>
          <w:b/>
        </w:rPr>
        <w:t xml:space="preserve">Esimerkki 5.1891</w:t>
      </w:r>
    </w:p>
    <w:p>
      <w:r>
        <w:t xml:space="preserve">Saanko minä soittaa hätänumeroon vai sinä? Vai eikö näistä eläimistä saa ilmoittaa hätänumeroon?</w:t>
      </w:r>
    </w:p>
    <w:p>
      <w:r>
        <w:rPr>
          <w:b/>
        </w:rPr>
        <w:t xml:space="preserve">Tulos</w:t>
      </w:r>
    </w:p>
    <w:p>
      <w:r>
        <w:t xml:space="preserve">Ilmoitetaan asiasta 411:lle ja katsotaan, mitä tapahtuu.</w:t>
      </w:r>
    </w:p>
    <w:p>
      <w:r>
        <w:rPr>
          <w:b/>
        </w:rPr>
        <w:t xml:space="preserve">Esimerkki 5.1892</w:t>
      </w:r>
    </w:p>
    <w:p>
      <w:r>
        <w:t xml:space="preserve">Miksi haluaisin syödä vihanneksia? Ne maistuvat lialta.</w:t>
      </w:r>
    </w:p>
    <w:p>
      <w:r>
        <w:rPr>
          <w:b/>
        </w:rPr>
        <w:t xml:space="preserve">Tulos</w:t>
      </w:r>
    </w:p>
    <w:p>
      <w:r>
        <w:t xml:space="preserve">Kyllä, mutta ne ovat hyväksi sinulle. Paitaasi ei voi napittaa. </w:t>
      </w:r>
    </w:p>
    <w:p>
      <w:r>
        <w:rPr>
          <w:b/>
        </w:rPr>
        <w:t xml:space="preserve">Esimerkki 5.1893</w:t>
      </w:r>
    </w:p>
    <w:p>
      <w:r>
        <w:t xml:space="preserve">Yritys siis muuttaa opasteita ja ruokalistaa ennen kuin se kertoo työntekijöille, että se muuttuu?</w:t>
      </w:r>
    </w:p>
    <w:p>
      <w:r>
        <w:rPr>
          <w:b/>
        </w:rPr>
        <w:t xml:space="preserve">Tulos</w:t>
      </w:r>
    </w:p>
    <w:p>
      <w:r>
        <w:t xml:space="preserve">Huomasimme, että markkinointimme Julius-osa on se, mikä toimii ihmisten keskuudessa.</w:t>
      </w:r>
    </w:p>
    <w:p>
      <w:r>
        <w:rPr>
          <w:b/>
        </w:rPr>
        <w:t xml:space="preserve">Esimerkki 5.1894</w:t>
      </w:r>
    </w:p>
    <w:p>
      <w:r>
        <w:t xml:space="preserve">Olet kompastunut verkkooni.</w:t>
      </w:r>
    </w:p>
    <w:p>
      <w:r>
        <w:rPr>
          <w:b/>
        </w:rPr>
        <w:t xml:space="preserve">Tulos</w:t>
      </w:r>
    </w:p>
    <w:p>
      <w:r>
        <w:t xml:space="preserve">Sitäkö tämä aine on? Luulin, että et vain siivonnut joulun koristeita. </w:t>
      </w:r>
    </w:p>
    <w:p>
      <w:r>
        <w:rPr>
          <w:b/>
        </w:rPr>
        <w:t xml:space="preserve">Esimerkki 5.1895</w:t>
      </w:r>
    </w:p>
    <w:p>
      <w:r>
        <w:t xml:space="preserve">Marge, sinäkö kirjoitit muistion? Olen iloinen, että kerrot totuuden, koska allekirjoitit muistion "Me olemme legioona".</w:t>
      </w:r>
    </w:p>
    <w:p>
      <w:r>
        <w:rPr>
          <w:b/>
        </w:rPr>
        <w:t xml:space="preserve">Tulos</w:t>
      </w:r>
    </w:p>
    <w:p>
      <w:r>
        <w:t xml:space="preserve">Meitä on toimistossa vain viisi, kuka luulit sen olevan? Tarkoitin vain itseäni ja kaikkia niitä naisia, jotka kaipaavat yksinkertaisempaa aikaa, jolloin natsit oli juuri kukistettu. Naiset olivat koodinmurtajia ja viettivät salaista elämää.</w:t>
      </w:r>
    </w:p>
    <w:p>
      <w:r>
        <w:rPr>
          <w:b/>
        </w:rPr>
        <w:t xml:space="preserve">Esimerkki 5.1896</w:t>
      </w:r>
    </w:p>
    <w:p>
      <w:r>
        <w:t xml:space="preserve">Todd, näytät hyvin pukeutuneelta. Toivottavasti sinulta ei puutu mitään.</w:t>
      </w:r>
    </w:p>
    <w:p>
      <w:r>
        <w:rPr>
          <w:b/>
        </w:rPr>
        <w:t xml:space="preserve">Tulos</w:t>
      </w:r>
    </w:p>
    <w:p>
      <w:r>
        <w:t xml:space="preserve">Minun pitäisi mennä hautajaisiin. Minun piti olla se tyyppi, joka laulaa hautajaislaulun.</w:t>
      </w:r>
    </w:p>
    <w:p>
      <w:r>
        <w:rPr>
          <w:b/>
        </w:rPr>
        <w:t xml:space="preserve">Esimerkki 5.1897</w:t>
      </w:r>
    </w:p>
    <w:p>
      <w:r>
        <w:t xml:space="preserve">Isä, olet paras!</w:t>
      </w:r>
    </w:p>
    <w:p>
      <w:r>
        <w:rPr>
          <w:b/>
        </w:rPr>
        <w:t xml:space="preserve">Tulos</w:t>
      </w:r>
    </w:p>
    <w:p>
      <w:r>
        <w:t xml:space="preserve">Tiedän, että olen. Olen elämää suurempi. Sen takia on aika vaikea löytää sopivia housuja.</w:t>
      </w:r>
    </w:p>
    <w:p>
      <w:r>
        <w:rPr>
          <w:b/>
        </w:rPr>
        <w:t xml:space="preserve">Esimerkki 5.1898</w:t>
      </w:r>
    </w:p>
    <w:p>
      <w:r>
        <w:t xml:space="preserve">Desiree, muistan tavanneeni sinut odotushuoneessa!</w:t>
      </w:r>
    </w:p>
    <w:p>
      <w:r>
        <w:rPr>
          <w:b/>
        </w:rPr>
        <w:t xml:space="preserve">Tulos</w:t>
      </w:r>
    </w:p>
    <w:p>
      <w:r>
        <w:t xml:space="preserve">Niin, ja nyt seisot korkealla öljykanisteripinolla uhaten hypätä ja riistää henkesi.</w:t>
      </w:r>
    </w:p>
    <w:p>
      <w:r>
        <w:rPr>
          <w:b/>
        </w:rPr>
        <w:t xml:space="preserve">Esimerkki 5.1899</w:t>
      </w:r>
    </w:p>
    <w:p>
      <w:r>
        <w:t xml:space="preserve">Yleensä pidän vain pienistä ihmisryhmistä, noin kolmesta. Mutta olen oppinut sydämessäni, että joskus on isompia ihmisryhmiä, ja minun on pysyttävä ajan hermolla. Alexandro, tuletko vaimokseni?</w:t>
      </w:r>
    </w:p>
    <w:p>
      <w:r>
        <w:rPr>
          <w:b/>
        </w:rPr>
        <w:t xml:space="preserve">Tulos</w:t>
      </w:r>
    </w:p>
    <w:p>
      <w:r>
        <w:t xml:space="preserve">Lisa, vaikka en halua puhua itsestäni, kysyit minulta kysymyksen. Ja vastaus siihen kysymykseen on kyllä. Kyllä, menen kanssasi naimisiin, Lisa.</w:t>
      </w:r>
    </w:p>
    <w:p>
      <w:r>
        <w:rPr>
          <w:b/>
        </w:rPr>
        <w:t xml:space="preserve">Esimerkki 5.1900</w:t>
      </w:r>
    </w:p>
    <w:p>
      <w:r>
        <w:t xml:space="preserve">Anteeksi. Vlad? Et voi käyttää taukohuoneen tietokonetta henkilökohtaisiin sähköposteihin.</w:t>
      </w:r>
    </w:p>
    <w:p>
      <w:r>
        <w:rPr>
          <w:b/>
        </w:rPr>
        <w:t xml:space="preserve">Tulos</w:t>
      </w:r>
    </w:p>
    <w:p>
      <w:r>
        <w:t xml:space="preserve">Pyydän, Sherry, anna minulle hetki aikaa. Lähetin juuri sähköpostia itselleni, jotta voisin puhua asiakkaalle.</w:t>
      </w:r>
    </w:p>
    <w:p>
      <w:r>
        <w:rPr>
          <w:b/>
        </w:rPr>
        <w:t xml:space="preserve">Esimerkki 5.1901</w:t>
      </w:r>
    </w:p>
    <w:p>
      <w:r>
        <w:t xml:space="preserve">Tämä koira on todella ärtyisä.</w:t>
      </w:r>
    </w:p>
    <w:p>
      <w:r>
        <w:rPr>
          <w:b/>
        </w:rPr>
        <w:t xml:space="preserve">Tulos</w:t>
      </w:r>
    </w:p>
    <w:p>
      <w:r>
        <w:t xml:space="preserve">Hän osoittaa kuvaa chicken cor don bleausta. Me emme tee sinulle chicken cor don bleauta. Olet hiton koira.</w:t>
      </w:r>
    </w:p>
    <w:p>
      <w:r>
        <w:rPr>
          <w:b/>
        </w:rPr>
        <w:t xml:space="preserve">Esimerkki 5.1902</w:t>
      </w:r>
    </w:p>
    <w:p>
      <w:r>
        <w:t xml:space="preserve">Anteeksi, oletko se sinä?</w:t>
      </w:r>
    </w:p>
    <w:p>
      <w:r>
        <w:rPr>
          <w:b/>
        </w:rPr>
        <w:t xml:space="preserve">Tulos</w:t>
      </w:r>
    </w:p>
    <w:p>
      <w:r>
        <w:t xml:space="preserve">Luulen, että olen minä. Paitsi vuonna 2009, jolloin joku varasti turvatunnukseni. Olen ollut koko ajan oma itseni.</w:t>
      </w:r>
    </w:p>
    <w:p>
      <w:r>
        <w:rPr>
          <w:b/>
        </w:rPr>
        <w:t xml:space="preserve">Esimerkki 5.1903</w:t>
      </w:r>
    </w:p>
    <w:p>
      <w:r>
        <w:t xml:space="preserve">Et siis halua palata koko maapallolle, koska serkkusi ei välitä sinusta?</w:t>
      </w:r>
    </w:p>
    <w:p>
      <w:r>
        <w:rPr>
          <w:b/>
        </w:rPr>
        <w:t xml:space="preserve">Tulos</w:t>
      </w:r>
    </w:p>
    <w:p>
      <w:r>
        <w:t xml:space="preserve">No, kuu näyttää aika siistiltä. Voisin viettää loppupäiväni kuussa leikkimässä uuden kissamme kanssa.</w:t>
      </w:r>
    </w:p>
    <w:p>
      <w:r>
        <w:rPr>
          <w:b/>
        </w:rPr>
        <w:t xml:space="preserve">Esimerkki 5.1904</w:t>
      </w:r>
    </w:p>
    <w:p>
      <w:r>
        <w:t xml:space="preserve">Olen nyt aave. Nielaisin sen lasilla täytetyn vesipullon. Se teki tehtävänsä. Se sattui, todella pahasti.</w:t>
      </w:r>
    </w:p>
    <w:p>
      <w:r>
        <w:rPr>
          <w:b/>
        </w:rPr>
        <w:t xml:space="preserve">Tulos</w:t>
      </w:r>
    </w:p>
    <w:p>
      <w:r>
        <w:t xml:space="preserve">Se on se juttu, miten kuolet, on se, miten jatkat satuttamista ikuisesti.</w:t>
      </w:r>
    </w:p>
    <w:p>
      <w:r>
        <w:rPr>
          <w:b/>
        </w:rPr>
        <w:t xml:space="preserve">Esimerkki 5.1905</w:t>
      </w:r>
    </w:p>
    <w:p>
      <w:r>
        <w:t xml:space="preserve">Minulla on kysymys. En syönyt omenaa. Minä vain hengailin. Miksi minua pitäisi rangaista?</w:t>
      </w:r>
    </w:p>
    <w:p>
      <w:r>
        <w:rPr>
          <w:b/>
        </w:rPr>
        <w:t xml:space="preserve">Tulos</w:t>
      </w:r>
    </w:p>
    <w:p>
      <w:r>
        <w:t xml:space="preserve">En tosin kiinnittänyt huomiota siihen, mitä tapahtui, mutta sinä selvästi pakotit hänet tekemään sen.</w:t>
      </w:r>
    </w:p>
    <w:p>
      <w:r>
        <w:rPr>
          <w:b/>
        </w:rPr>
        <w:t xml:space="preserve">Esimerkki 5.1906</w:t>
      </w:r>
    </w:p>
    <w:p>
      <w:r>
        <w:t xml:space="preserve">En pidä tavasta, jolla tämä leikkaustilanne on järjestetty. Ensin tulee, ensin palvellaan ja yritetään saada hyvä paikka. Me olemme kirurgeja. Meidän pitäisi voida nukkua, jos haluamme.</w:t>
      </w:r>
    </w:p>
    <w:p>
      <w:r>
        <w:rPr>
          <w:b/>
        </w:rPr>
        <w:t xml:space="preserve">Tulos</w:t>
      </w:r>
    </w:p>
    <w:p>
      <w:r>
        <w:t xml:space="preserve">Olet oikeassa. Ehkä meidän pitäisi kieltää yhdessä ja perustaa jonkinlainen liitto tai jotain.</w:t>
      </w:r>
    </w:p>
    <w:p>
      <w:r>
        <w:rPr>
          <w:b/>
        </w:rPr>
        <w:t xml:space="preserve">Esimerkki 5.1907</w:t>
      </w:r>
    </w:p>
    <w:p>
      <w:r>
        <w:t xml:space="preserve">Pelkäätkö nappejani?</w:t>
      </w:r>
    </w:p>
    <w:p>
      <w:r>
        <w:rPr>
          <w:b/>
        </w:rPr>
        <w:t xml:space="preserve">Tulos</w:t>
      </w:r>
    </w:p>
    <w:p>
      <w:r>
        <w:t xml:space="preserve">Kyllä, pelkään asusi nappeja. Ne ovat Ranskasta.</w:t>
      </w:r>
    </w:p>
    <w:p>
      <w:r>
        <w:rPr>
          <w:b/>
        </w:rPr>
        <w:t xml:space="preserve">Esimerkki 5.1908</w:t>
      </w:r>
    </w:p>
    <w:p>
      <w:r>
        <w:t xml:space="preserve">Unohdin, että kerroit tämän minulle, kun se tapahtui.</w:t>
      </w:r>
    </w:p>
    <w:p>
      <w:r>
        <w:rPr>
          <w:b/>
        </w:rPr>
        <w:t xml:space="preserve">Tulos</w:t>
      </w:r>
    </w:p>
    <w:p>
      <w:r>
        <w:t xml:space="preserve">Kyllä, olit siellä kanssani.</w:t>
      </w:r>
    </w:p>
    <w:p>
      <w:r>
        <w:rPr>
          <w:b/>
        </w:rPr>
        <w:t xml:space="preserve">Esimerkki 5.1909</w:t>
      </w:r>
    </w:p>
    <w:p>
      <w:r>
        <w:t xml:space="preserve">Tervehdys, maan asukkaat. Kuka teistä on Julius Caesar?</w:t>
      </w:r>
    </w:p>
    <w:p>
      <w:r>
        <w:rPr>
          <w:b/>
        </w:rPr>
        <w:t xml:space="preserve">Tulos</w:t>
      </w:r>
    </w:p>
    <w:p>
      <w:r>
        <w:t xml:space="preserve">Se olen minä. Täällä. Ja mikä sinä olet? Robotti?</w:t>
      </w:r>
    </w:p>
    <w:p>
      <w:r>
        <w:rPr>
          <w:b/>
        </w:rPr>
        <w:t xml:space="preserve">Esimerkki 5.1910</w:t>
      </w:r>
    </w:p>
    <w:p>
      <w:r>
        <w:t xml:space="preserve">Mikä uskomaton sarja. Niin paljon uskomattomia jazz-kappaleita.</w:t>
      </w:r>
    </w:p>
    <w:p>
      <w:r>
        <w:rPr>
          <w:b/>
        </w:rPr>
        <w:t xml:space="preserve">Tulos</w:t>
      </w:r>
    </w:p>
    <w:p>
      <w:r>
        <w:t xml:space="preserve">Kiitos, että nautitte kaikista jazz-kappaleistani ja että olette kärsivällisiä, kun juon vettä tästä huilusta. Asiaa vaikeutti hieman se, että luulin voivani käyttää huilua kuin olkea, mutta toinen pää on hitsattu kiinni.</w:t>
      </w:r>
    </w:p>
    <w:p>
      <w:r>
        <w:rPr>
          <w:b/>
        </w:rPr>
        <w:t xml:space="preserve">Esimerkki 5.1911</w:t>
      </w:r>
    </w:p>
    <w:p>
      <w:r>
        <w:t xml:space="preserve">Tämä on ensimmäinen kerta, kun lähden molemmilta ullakoilta.</w:t>
      </w:r>
    </w:p>
    <w:p>
      <w:r>
        <w:rPr>
          <w:b/>
        </w:rPr>
        <w:t xml:space="preserve">Tulos</w:t>
      </w:r>
    </w:p>
    <w:p>
      <w:r>
        <w:t xml:space="preserve">Vau! Tarvitset rusketuksen. </w:t>
      </w:r>
    </w:p>
    <w:p>
      <w:r>
        <w:rPr>
          <w:b/>
        </w:rPr>
        <w:t xml:space="preserve">Esimerkki 5.1912</w:t>
      </w:r>
    </w:p>
    <w:p>
      <w:r>
        <w:t xml:space="preserve">Sinun on lyötävä vetoa heidän puolestaan. Et voi vain laittaa rahaa hevosille.</w:t>
      </w:r>
    </w:p>
    <w:p>
      <w:r>
        <w:rPr>
          <w:b/>
        </w:rPr>
        <w:t xml:space="preserve">Tulos</w:t>
      </w:r>
    </w:p>
    <w:p>
      <w:r>
        <w:t xml:space="preserve">Nyt tiedän sen. Menetin 100 miljoonaa dollaria, kun laitoin sen satulaan ja se ratsasti pankkiin asti.</w:t>
      </w:r>
    </w:p>
    <w:p>
      <w:r>
        <w:rPr>
          <w:b/>
        </w:rPr>
        <w:t xml:space="preserve">Esimerkki 5.1913</w:t>
      </w:r>
    </w:p>
    <w:p>
      <w:r>
        <w:t xml:space="preserve">Isä, mitä tuo huuto kuului taidekaupasta?</w:t>
      </w:r>
    </w:p>
    <w:p>
      <w:r>
        <w:rPr>
          <w:b/>
        </w:rPr>
        <w:t xml:space="preserve">Tulos</w:t>
      </w:r>
    </w:p>
    <w:p>
      <w:r>
        <w:t xml:space="preserve">Älä huolehdi siitä, Dean. Se on vain aikuisten juttuja. Aikuisten huutamista.</w:t>
      </w:r>
    </w:p>
    <w:p>
      <w:r>
        <w:rPr>
          <w:b/>
        </w:rPr>
        <w:t xml:space="preserve">Esimerkki 5.1914</w:t>
      </w:r>
    </w:p>
    <w:p>
      <w:r>
        <w:t xml:space="preserve">Hei, Art, mitä on tekeillä? Hienoa, että törmäsin sinuun tässä baarissa.</w:t>
      </w:r>
    </w:p>
    <w:p>
      <w:r>
        <w:rPr>
          <w:b/>
        </w:rPr>
        <w:t xml:space="preserve">Tulos</w:t>
      </w:r>
    </w:p>
    <w:p>
      <w:r>
        <w:t xml:space="preserve">Hei, Rudy. Sain juuri kolme kauhallista keksejä ja kermaa.</w:t>
      </w:r>
    </w:p>
    <w:p>
      <w:r>
        <w:rPr>
          <w:b/>
        </w:rPr>
        <w:t xml:space="preserve">Esimerkki 5.1915</w:t>
      </w:r>
    </w:p>
    <w:p>
      <w:r>
        <w:t xml:space="preserve">Tehdään muistiinpanoja. Voisitko jäädä tekemään muistiinpanoja?</w:t>
      </w:r>
    </w:p>
    <w:p>
      <w:r>
        <w:rPr>
          <w:b/>
        </w:rPr>
        <w:t xml:space="preserve">Tulos</w:t>
      </w:r>
    </w:p>
    <w:p>
      <w:r>
        <w:t xml:space="preserve">Totta kai. Rakastan kuunnella ihmisten puhetta ja teeskennellä, etten ole paikalla.</w:t>
      </w:r>
    </w:p>
    <w:p>
      <w:r>
        <w:rPr>
          <w:b/>
        </w:rPr>
        <w:t xml:space="preserve">Esimerkki 5.1916</w:t>
      </w:r>
    </w:p>
    <w:p>
      <w:r>
        <w:t xml:space="preserve">Olen Julius Caesar. Ja kuka sinä olet?</w:t>
      </w:r>
    </w:p>
    <w:p>
      <w:r>
        <w:rPr>
          <w:b/>
        </w:rPr>
        <w:t xml:space="preserve">Tulos</w:t>
      </w:r>
    </w:p>
    <w:p>
      <w:r>
        <w:t xml:space="preserve">Olen matkustaja tähtien tuolta puolen. Tulen Tunteet-planeetalta. Olen täynnä tunteita.</w:t>
      </w:r>
    </w:p>
    <w:p>
      <w:r>
        <w:rPr>
          <w:b/>
        </w:rPr>
        <w:t xml:space="preserve">Esimerkki 5.1917</w:t>
      </w:r>
    </w:p>
    <w:p>
      <w:r>
        <w:t xml:space="preserve">Saammeko myös kaksi kuppia vettä? Juomme vain vettä. Jos kupissa lukee H2O, emme saa juoda enempää, ja juomme vain sitä.</w:t>
      </w:r>
    </w:p>
    <w:p>
      <w:r>
        <w:rPr>
          <w:b/>
        </w:rPr>
        <w:t xml:space="preserve">Tulos</w:t>
      </w:r>
    </w:p>
    <w:p>
      <w:r>
        <w:t xml:space="preserve">Luuletteko, etten ole nähnyt tätä aiemmin? Olen ravintoloitsija, okei? Minulla on kaveri, joka saattaa teidät limsalähteelle. Big Tom. Hän saattaa teidät limsalähteelle. Heillä on vain vettä.</w:t>
      </w:r>
    </w:p>
    <w:p>
      <w:r>
        <w:rPr>
          <w:b/>
        </w:rPr>
        <w:t xml:space="preserve">Esimerkki 5.1918</w:t>
      </w:r>
    </w:p>
    <w:p>
      <w:r>
        <w:t xml:space="preserve">Minusta on sopimatonta, että minigolfin ulkoasuun kuuluu ruumiita.</w:t>
      </w:r>
    </w:p>
    <w:p>
      <w:r>
        <w:rPr>
          <w:b/>
        </w:rPr>
        <w:t xml:space="preserve">Tulos</w:t>
      </w:r>
    </w:p>
    <w:p>
      <w:r>
        <w:t xml:space="preserve">Tämä kulttuuri ja kuolema. Olemme vain liian, olemme jäljessä ajasta. Pelkäämme niin paljon puhua siitä. Hyväksykää se, me kaikki kuolemme.</w:t>
      </w:r>
    </w:p>
    <w:p>
      <w:r>
        <w:rPr>
          <w:b/>
        </w:rPr>
        <w:t xml:space="preserve">Esimerkki 5.1919</w:t>
      </w:r>
    </w:p>
    <w:p>
      <w:r>
        <w:t xml:space="preserve">Tom, tämä ostoskeskus on riippuvainen sinusta. Katso kaikkea vuokrattavaa tilaa ympärilläsi.</w:t>
      </w:r>
    </w:p>
    <w:p>
      <w:r>
        <w:rPr>
          <w:b/>
        </w:rPr>
        <w:t xml:space="preserve">Tulos</w:t>
      </w:r>
    </w:p>
    <w:p>
      <w:r>
        <w:t xml:space="preserve">On niin paljon, herra McGonigal.</w:t>
      </w:r>
    </w:p>
    <w:p>
      <w:r>
        <w:rPr>
          <w:b/>
        </w:rPr>
        <w:t xml:space="preserve">Esimerkki 5.1920</w:t>
      </w:r>
    </w:p>
    <w:p>
      <w:r>
        <w:t xml:space="preserve">Se on iso sana pienelle lapselle. Mistä opit tuon sanan?</w:t>
      </w:r>
    </w:p>
    <w:p>
      <w:r>
        <w:rPr>
          <w:b/>
        </w:rPr>
        <w:t xml:space="preserve">Tulos</w:t>
      </w:r>
    </w:p>
    <w:p>
      <w:r>
        <w:t xml:space="preserve">Tietosanakirjassa. Se on kuin internet, mutta pölyinen.</w:t>
      </w:r>
    </w:p>
    <w:p>
      <w:r>
        <w:rPr>
          <w:b/>
        </w:rPr>
        <w:t xml:space="preserve">Esimerkki 5.1921</w:t>
      </w:r>
    </w:p>
    <w:p>
      <w:r>
        <w:t xml:space="preserve">Minulla on huono olo. Yritin laulaa korkealta, mutta en vain tunne sitä.</w:t>
      </w:r>
    </w:p>
    <w:p>
      <w:r>
        <w:rPr>
          <w:b/>
        </w:rPr>
        <w:t xml:space="preserve">Tulos</w:t>
      </w:r>
    </w:p>
    <w:p>
      <w:r>
        <w:t xml:space="preserve">Voi ei. Haluatko istua alas. Kauanko olet ollut flunssainen?</w:t>
      </w:r>
    </w:p>
    <w:p>
      <w:r>
        <w:rPr>
          <w:b/>
        </w:rPr>
        <w:t xml:space="preserve">Esimerkki 5.1922</w:t>
      </w:r>
    </w:p>
    <w:p>
      <w:r>
        <w:t xml:space="preserve">Voi pojat, minulla oli rankka päivä. Saisinko haamuoluen? Kiitos. Kiitos.</w:t>
      </w:r>
    </w:p>
    <w:p>
      <w:r>
        <w:rPr>
          <w:b/>
        </w:rPr>
        <w:t xml:space="preserve">Tulos</w:t>
      </w:r>
    </w:p>
    <w:p>
      <w:r>
        <w:t xml:space="preserve">Hei, en ole nähnyt sinua täällä vähään aikaan. Luulin, että olet mennyttä.</w:t>
      </w:r>
    </w:p>
    <w:p>
      <w:r>
        <w:rPr>
          <w:b/>
        </w:rPr>
        <w:t xml:space="preserve">Esimerkki 5.1923</w:t>
      </w:r>
    </w:p>
    <w:p>
      <w:r>
        <w:t xml:space="preserve">Minusta tuntuu, että tämä lontoolainen pariskunta elää meidän elämäämme.</w:t>
      </w:r>
    </w:p>
    <w:p>
      <w:r>
        <w:rPr>
          <w:b/>
        </w:rPr>
        <w:t xml:space="preserve">Tulos</w:t>
      </w:r>
    </w:p>
    <w:p>
      <w:r>
        <w:t xml:space="preserve">Istumme täällä eturivissä kuin pölkkypäitä.</w:t>
      </w:r>
    </w:p>
    <w:p>
      <w:r>
        <w:rPr>
          <w:b/>
        </w:rPr>
        <w:t xml:space="preserve">Esimerkki 5.1924</w:t>
      </w:r>
    </w:p>
    <w:p>
      <w:r>
        <w:t xml:space="preserve">Ai, sinä olet se kaveri, joka myy Land Rovereita.</w:t>
      </w:r>
    </w:p>
    <w:p>
      <w:r>
        <w:rPr>
          <w:b/>
        </w:rPr>
        <w:t xml:space="preserve">Tulos</w:t>
      </w:r>
    </w:p>
    <w:p>
      <w:r>
        <w:t xml:space="preserve">Myyn Land Rovereita. Jäljitin nämä ihmiset tänne GPS:n avulla. Ja te kaikki joudutte vankilaan.</w:t>
      </w:r>
    </w:p>
    <w:p>
      <w:r>
        <w:rPr>
          <w:b/>
        </w:rPr>
        <w:t xml:space="preserve">Esimerkki 5.1925</w:t>
      </w:r>
    </w:p>
    <w:p>
      <w:r>
        <w:t xml:space="preserve">Onko koskaan ollut tapausta, jossa joku on pyytänyt onnenkeksiä, että hänellä on myös oikeus onneen? Mielestäni ei.</w:t>
      </w:r>
    </w:p>
    <w:p>
      <w:r>
        <w:rPr>
          <w:b/>
        </w:rPr>
        <w:t xml:space="preserve">Tulos</w:t>
      </w:r>
    </w:p>
    <w:p>
      <w:r>
        <w:t xml:space="preserve">Vastalause! Haluaisin siteerata vuonna 1973 käsiteltyä tapausta Mrs. Mary vastaan Kalifornian kansa.</w:t>
      </w:r>
    </w:p>
    <w:p>
      <w:r>
        <w:rPr>
          <w:b/>
        </w:rPr>
        <w:t xml:space="preserve">Esimerkki 5.1926</w:t>
      </w:r>
    </w:p>
    <w:p>
      <w:r>
        <w:t xml:space="preserve">Ajat muuttuvat. Uusia asioita keksitään jatkuvasti.</w:t>
      </w:r>
    </w:p>
    <w:p>
      <w:r>
        <w:rPr>
          <w:b/>
        </w:rPr>
        <w:t xml:space="preserve">Tulos</w:t>
      </w:r>
    </w:p>
    <w:p>
      <w:r>
        <w:t xml:space="preserve">Eräänä päivänä ei ollut autoa. Seuraavana päivänä oli auto. Pidän tuosta vitsistä.</w:t>
      </w:r>
    </w:p>
    <w:p>
      <w:r>
        <w:rPr>
          <w:b/>
        </w:rPr>
        <w:t xml:space="preserve">Esimerkki 5.1927</w:t>
      </w:r>
    </w:p>
    <w:p>
      <w:r>
        <w:t xml:space="preserve">Hyvä on, herra Farro. Mel, pärjäät hienosti. Tässä on kirjasi, käsikirjoitus. No niin.</w:t>
      </w:r>
    </w:p>
    <w:p>
      <w:r>
        <w:rPr>
          <w:b/>
        </w:rPr>
        <w:t xml:space="preserve">Tulos</w:t>
      </w:r>
    </w:p>
    <w:p>
      <w:r>
        <w:t xml:space="preserve">Hyviä uutisia, vanukasta lounaaksi taas!</w:t>
      </w:r>
    </w:p>
    <w:p>
      <w:r>
        <w:rPr>
          <w:b/>
        </w:rPr>
        <w:t xml:space="preserve">Esimerkki 5.1928</w:t>
      </w:r>
    </w:p>
    <w:p>
      <w:r>
        <w:t xml:space="preserve">Donny, heitätkö läppärit kunnolla pois illan päätteeksi?</w:t>
      </w:r>
    </w:p>
    <w:p>
      <w:r>
        <w:rPr>
          <w:b/>
        </w:rPr>
        <w:t xml:space="preserve">Tulos</w:t>
      </w:r>
    </w:p>
    <w:p>
      <w:r>
        <w:t xml:space="preserve">Joo, hankkiudun eroon tiistaina lähetetyistä keskiviikkona.</w:t>
      </w:r>
    </w:p>
    <w:p>
      <w:r>
        <w:rPr>
          <w:b/>
        </w:rPr>
        <w:t xml:space="preserve">Esimerkki 5.1929</w:t>
      </w:r>
    </w:p>
    <w:p>
      <w:r>
        <w:t xml:space="preserve">Se on yksi niistä PC LensCraftereista. Emme anna asioita, jotka tekevät ampujista parempia näkemään.</w:t>
      </w:r>
    </w:p>
    <w:p>
      <w:r>
        <w:rPr>
          <w:b/>
        </w:rPr>
        <w:t xml:space="preserve">Tulos</w:t>
      </w:r>
    </w:p>
    <w:p>
      <w:r>
        <w:t xml:space="preserve">Jopa varusmiehille? Oletko sotilaitamme vastaan?</w:t>
      </w:r>
    </w:p>
    <w:p>
      <w:r>
        <w:rPr>
          <w:b/>
        </w:rPr>
        <w:t xml:space="preserve">Esimerkki 5.1930</w:t>
      </w:r>
    </w:p>
    <w:p>
      <w:r>
        <w:t xml:space="preserve">Tarkoitan, että posti kadottaa tavaroita koko ajan. Minulta on kadonnut niin monta syntymäpäiväkorttia matkalla kotiin, että ajattelin niiden vain nousseen ylös ja karanneen. Se on ainoa looginen ratkaisu.</w:t>
      </w:r>
    </w:p>
    <w:p>
      <w:r>
        <w:rPr>
          <w:b/>
        </w:rPr>
        <w:t xml:space="preserve">Tulos</w:t>
      </w:r>
    </w:p>
    <w:p>
      <w:r>
        <w:t xml:space="preserve">Luulin, että Rogerin kaltaiset tyypit vain avaavat ihmisten postia.</w:t>
      </w:r>
    </w:p>
    <w:p>
      <w:r>
        <w:rPr>
          <w:b/>
        </w:rPr>
        <w:t xml:space="preserve">Esimerkki 5.1931</w:t>
      </w:r>
    </w:p>
    <w:p>
      <w:r>
        <w:t xml:space="preserve">Kiitos, monet ihmiset sanovat, että olen komea.</w:t>
      </w:r>
    </w:p>
    <w:p>
      <w:r>
        <w:rPr>
          <w:b/>
        </w:rPr>
        <w:t xml:space="preserve">Tulos</w:t>
      </w:r>
    </w:p>
    <w:p>
      <w:r>
        <w:t xml:space="preserve">Olet komea. Minä kuulun niihin ihmisiin, jotka sanovat niin. Sinulla on mukavan pitkät peukalot.</w:t>
      </w:r>
    </w:p>
    <w:p>
      <w:r>
        <w:rPr>
          <w:b/>
        </w:rPr>
        <w:t xml:space="preserve">Esimerkki 5.1932</w:t>
      </w:r>
    </w:p>
    <w:p>
      <w:r>
        <w:t xml:space="preserve">Onko poikasi aivan kuin miehesi? Sitäkö tarkoitat?</w:t>
      </w:r>
    </w:p>
    <w:p>
      <w:r>
        <w:rPr>
          <w:b/>
        </w:rPr>
        <w:t xml:space="preserve">Tulos</w:t>
      </w:r>
    </w:p>
    <w:p>
      <w:r>
        <w:t xml:space="preserve">Aivan kuten hän. Voitko uskoa sitä? Se on sietämätöntä.</w:t>
      </w:r>
    </w:p>
    <w:p>
      <w:r>
        <w:rPr>
          <w:b/>
        </w:rPr>
        <w:t xml:space="preserve">Esimerkki 5.1933</w:t>
      </w:r>
    </w:p>
    <w:p>
      <w:r>
        <w:t xml:space="preserve">Olet kasvanut niin isoksi, Anna, mutta puhut yhä kuin vauva.</w:t>
      </w:r>
    </w:p>
    <w:p>
      <w:r>
        <w:rPr>
          <w:b/>
        </w:rPr>
        <w:t xml:space="preserve">Tulos</w:t>
      </w:r>
    </w:p>
    <w:p>
      <w:r>
        <w:t xml:space="preserve">No, olenhan minä italialainen.</w:t>
      </w:r>
    </w:p>
    <w:p>
      <w:r>
        <w:rPr>
          <w:b/>
        </w:rPr>
        <w:t xml:space="preserve">Esimerkki 5.1934</w:t>
      </w:r>
    </w:p>
    <w:p>
      <w:r>
        <w:t xml:space="preserve">Olen melko varma, että olen Venäjältä, mutta en ole 100-prosenttisesti varma, mistä teistä kukaan on kotoisin.</w:t>
      </w:r>
    </w:p>
    <w:p>
      <w:r>
        <w:rPr>
          <w:b/>
        </w:rPr>
        <w:t xml:space="preserve">Tulos</w:t>
      </w:r>
    </w:p>
    <w:p>
      <w:r>
        <w:t xml:space="preserve">Catarina, työskentelemme niin kauan yhdessä. Ja nyt kysyt minulta, mistä me olemme kotoisin?</w:t>
      </w:r>
    </w:p>
    <w:p>
      <w:r>
        <w:rPr>
          <w:b/>
        </w:rPr>
        <w:t xml:space="preserve">Esimerkki 5.1935</w:t>
      </w:r>
    </w:p>
    <w:p>
      <w:r>
        <w:t xml:space="preserve">Sanoivatko he olevansa perinteisiä? Kuulin sen varmaan väärin.</w:t>
      </w:r>
    </w:p>
    <w:p>
      <w:r>
        <w:rPr>
          <w:b/>
        </w:rPr>
        <w:t xml:space="preserve">Tulos</w:t>
      </w:r>
    </w:p>
    <w:p>
      <w:r>
        <w:t xml:space="preserve">Toivottavasti ei, sillä jos he menevät vastavirtaan ja ovat perinteisiä, minä liityn siihen virtaan.</w:t>
      </w:r>
    </w:p>
    <w:p>
      <w:r>
        <w:rPr>
          <w:b/>
        </w:rPr>
        <w:t xml:space="preserve">Esimerkki 5.1936</w:t>
      </w:r>
    </w:p>
    <w:p>
      <w:r>
        <w:t xml:space="preserve">Selvitän sitä koko illan.</w:t>
      </w:r>
    </w:p>
    <w:p>
      <w:r>
        <w:rPr>
          <w:b/>
        </w:rPr>
        <w:t xml:space="preserve">Tulos</w:t>
      </w:r>
    </w:p>
    <w:p>
      <w:r>
        <w:t xml:space="preserve">No, joo, voisit kyllä miettiä sitä, mutta se ei ole sen arvoista.</w:t>
      </w:r>
    </w:p>
    <w:p>
      <w:r>
        <w:rPr>
          <w:b/>
        </w:rPr>
        <w:t xml:space="preserve">Esimerkki 5.1937</w:t>
      </w:r>
    </w:p>
    <w:p>
      <w:r>
        <w:t xml:space="preserve">Danielle, lääkäri on koskenut sinuun, ja minä heitän sinut ulos.</w:t>
      </w:r>
    </w:p>
    <w:p>
      <w:r>
        <w:rPr>
          <w:b/>
        </w:rPr>
        <w:t xml:space="preserve">Tulos</w:t>
      </w:r>
    </w:p>
    <w:p>
      <w:r>
        <w:t xml:space="preserve">Mutta hän pelasti henkeni. Minäkin aion mennä R-BnB:hen. Minä jätän sinut.</w:t>
      </w:r>
    </w:p>
    <w:p>
      <w:r>
        <w:rPr>
          <w:b/>
        </w:rPr>
        <w:t xml:space="preserve">Esimerkki 5.1938</w:t>
      </w:r>
    </w:p>
    <w:p>
      <w:r>
        <w:t xml:space="preserve">Pidä irrotettua jalkaa todella lähelläsi ja halaa sitä.</w:t>
      </w:r>
    </w:p>
    <w:p>
      <w:r>
        <w:rPr>
          <w:b/>
        </w:rPr>
        <w:t xml:space="preserve">Tulos</w:t>
      </w:r>
    </w:p>
    <w:p>
      <w:r>
        <w:t xml:space="preserve">Pidän sitä lähellä ja halaan sitä joka ilta.  Se on erityinen halaus, jonka vain minä ja jalkani ymmärrämme ja jaamme.</w:t>
      </w:r>
    </w:p>
    <w:p>
      <w:r>
        <w:rPr>
          <w:b/>
        </w:rPr>
        <w:t xml:space="preserve">Esimerkki 5.1939</w:t>
      </w:r>
    </w:p>
    <w:p>
      <w:r>
        <w:t xml:space="preserve">Onko ajatuksia tilaamisesta ollenkaan?</w:t>
      </w:r>
    </w:p>
    <w:p>
      <w:r>
        <w:rPr>
          <w:b/>
        </w:rPr>
        <w:t xml:space="preserve">Tulos</w:t>
      </w:r>
    </w:p>
    <w:p>
      <w:r>
        <w:t xml:space="preserve">Haluamme yhden keiton, neljä lusikkaa.</w:t>
      </w:r>
    </w:p>
    <w:p>
      <w:r>
        <w:rPr>
          <w:b/>
        </w:rPr>
        <w:t xml:space="preserve">Esimerkki 5.1940</w:t>
      </w:r>
    </w:p>
    <w:p>
      <w:r>
        <w:t xml:space="preserve">Tämä on ihanaa. Cracker on bändissäni, Murnice on vaimoni. Tarvitsemme roudarin.</w:t>
      </w:r>
    </w:p>
    <w:p>
      <w:r>
        <w:rPr>
          <w:b/>
        </w:rPr>
        <w:t xml:space="preserve">Tulos</w:t>
      </w:r>
    </w:p>
    <w:p>
      <w:r>
        <w:t xml:space="preserve">Oi, haluaisin mielelläni olla tie.</w:t>
      </w:r>
    </w:p>
    <w:p>
      <w:r>
        <w:rPr>
          <w:b/>
        </w:rPr>
        <w:t xml:space="preserve">Esimerkki 5.1941</w:t>
      </w:r>
    </w:p>
    <w:p>
      <w:r>
        <w:t xml:space="preserve">Olen Universal Studies Motion Picturesin johtaja.</w:t>
      </w:r>
    </w:p>
    <w:p>
      <w:r>
        <w:rPr>
          <w:b/>
        </w:rPr>
        <w:t xml:space="preserve">Tulos</w:t>
      </w:r>
    </w:p>
    <w:p>
      <w:r>
        <w:t xml:space="preserve">Karl Lampley?</w:t>
      </w:r>
    </w:p>
    <w:p>
      <w:r>
        <w:rPr>
          <w:b/>
        </w:rPr>
        <w:t xml:space="preserve">Esimerkki 5.1942</w:t>
      </w:r>
    </w:p>
    <w:p>
      <w:r>
        <w:t xml:space="preserve">Hetkinen, näytätkö, miten taskuvarkaus tehdään? Nuorelle oppipojallesi?</w:t>
      </w:r>
    </w:p>
    <w:p>
      <w:r>
        <w:rPr>
          <w:b/>
        </w:rPr>
        <w:t xml:space="preserve">Tulos</w:t>
      </w:r>
    </w:p>
    <w:p>
      <w:r>
        <w:t xml:space="preserve">Kyllä, kyllä. Se on teatteriluokkaa varten.</w:t>
      </w:r>
    </w:p>
    <w:p>
      <w:r>
        <w:rPr>
          <w:b/>
        </w:rPr>
        <w:t xml:space="preserve">Esimerkki 5.1943</w:t>
      </w:r>
    </w:p>
    <w:p>
      <w:r>
        <w:t xml:space="preserve">Kultaseni, älä käytä nimeäni.  Älä käytä nimeäni.</w:t>
      </w:r>
    </w:p>
    <w:p>
      <w:r>
        <w:rPr>
          <w:b/>
        </w:rPr>
        <w:t xml:space="preserve">Tulos</w:t>
      </w:r>
    </w:p>
    <w:p>
      <w:r>
        <w:t xml:space="preserve">Mutta, Maria, ajattelin vain, että olisi mukavaa kutsua sinua nimelläsi silloin tällöin.</w:t>
      </w:r>
    </w:p>
    <w:p>
      <w:r>
        <w:rPr>
          <w:b/>
        </w:rPr>
        <w:t xml:space="preserve">Esimerkki 5.1944</w:t>
      </w:r>
    </w:p>
    <w:p>
      <w:r>
        <w:t xml:space="preserve">Herra Simmons, se haastattelu ei mennyt kovin hyvin, vai mitä??</w:t>
      </w:r>
    </w:p>
    <w:p>
      <w:r>
        <w:rPr>
          <w:b/>
        </w:rPr>
        <w:t xml:space="preserve">Tulos</w:t>
      </w:r>
    </w:p>
    <w:p>
      <w:r>
        <w:t xml:space="preserve">Ei, en ollut valmistautunut. Olen pahoillani siitä, että soitin huippukunnossa.</w:t>
      </w:r>
    </w:p>
    <w:p>
      <w:r>
        <w:rPr>
          <w:b/>
        </w:rPr>
        <w:t xml:space="preserve">Esimerkki 5.1945</w:t>
      </w:r>
    </w:p>
    <w:p>
      <w:r>
        <w:t xml:space="preserve">Minusta tulee vielä joskus pormestari. Joten mikset tulisi kanssani tanssiaisiin, niin voisit sanoa, että kävit tanssiaisissa pormestarin kanssa ennen kuin hän oli pormestari.</w:t>
      </w:r>
    </w:p>
    <w:p>
      <w:r>
        <w:rPr>
          <w:b/>
        </w:rPr>
        <w:t xml:space="preserve">Tulos</w:t>
      </w:r>
    </w:p>
    <w:p>
      <w:r>
        <w:t xml:space="preserve">En ainoastaan halua mennä kanssasi tanssiaisiin, vaan en halua nähdä sinua tanssiaisissa lainkaan. En halua nähdä sinua siellä. En halua haistaa sinua siellä. En halua maistaa sinua siellä, enkä todellakaan halua nähdä sinun tanssivan siellä.</w:t>
      </w:r>
    </w:p>
    <w:p>
      <w:r>
        <w:rPr>
          <w:b/>
        </w:rPr>
        <w:t xml:space="preserve">Esimerkki 5.1946</w:t>
      </w:r>
    </w:p>
    <w:p>
      <w:r>
        <w:t xml:space="preserve">Mikä hieno ruokapäivä.</w:t>
      </w:r>
    </w:p>
    <w:p>
      <w:r>
        <w:rPr>
          <w:b/>
        </w:rPr>
        <w:t xml:space="preserve">Tulos</w:t>
      </w:r>
    </w:p>
    <w:p>
      <w:r>
        <w:t xml:space="preserve">Niin on, Sherry. On hieno päivä ruoalle.</w:t>
      </w:r>
    </w:p>
    <w:p>
      <w:r>
        <w:rPr>
          <w:b/>
        </w:rPr>
        <w:t xml:space="preserve">Esimerkki 5.1947</w:t>
      </w:r>
    </w:p>
    <w:p>
      <w:r>
        <w:t xml:space="preserve">Delores, sinun ei pitäisi osallistua tähän tiedekilpailuun lainkaan.</w:t>
      </w:r>
    </w:p>
    <w:p>
      <w:r>
        <w:rPr>
          <w:b/>
        </w:rPr>
        <w:t xml:space="preserve">Tulos</w:t>
      </w:r>
    </w:p>
    <w:p>
      <w:r>
        <w:t xml:space="preserve">Saatan olla juoppo nainen, joka oksentaa koko ajan, ja olen kauhea äitipuoli, mutta minun on huolehdittava siitä, että oikeus toteutuu.</w:t>
      </w:r>
    </w:p>
    <w:p>
      <w:r>
        <w:rPr>
          <w:b/>
        </w:rPr>
        <w:t xml:space="preserve">Esimerkki 5.1948</w:t>
      </w:r>
    </w:p>
    <w:p>
      <w:r>
        <w:t xml:space="preserve">Judy, haluaisin sinun tapaavan joitakin marsin tukikohtien alaisia.</w:t>
      </w:r>
    </w:p>
    <w:p>
      <w:r>
        <w:rPr>
          <w:b/>
        </w:rPr>
        <w:t xml:space="preserve">Tulos</w:t>
      </w:r>
    </w:p>
    <w:p>
      <w:r>
        <w:t xml:space="preserve">Dean, hän on niin kiltti alaisilleen. Hän kohtelee heitä kuin ihmisiä.</w:t>
      </w:r>
    </w:p>
    <w:p>
      <w:r>
        <w:rPr>
          <w:b/>
        </w:rPr>
        <w:t xml:space="preserve">Esimerkki 5.1949</w:t>
      </w:r>
    </w:p>
    <w:p>
      <w:r>
        <w:t xml:space="preserve">Minäkään en tiedä, missä hän on.</w:t>
      </w:r>
    </w:p>
    <w:p>
      <w:r>
        <w:rPr>
          <w:b/>
        </w:rPr>
        <w:t xml:space="preserve">Tulos</w:t>
      </w:r>
    </w:p>
    <w:p>
      <w:r>
        <w:t xml:space="preserve">Minähän sanoin, ettei Toddia olisi pitänyt ottaa lauluun.</w:t>
      </w:r>
    </w:p>
    <w:p>
      <w:r>
        <w:rPr>
          <w:b/>
        </w:rPr>
        <w:t xml:space="preserve">Esimerkki 5.1950</w:t>
      </w:r>
    </w:p>
    <w:p>
      <w:r>
        <w:t xml:space="preserve">Emme edes kertoneet sinulle hänestä.</w:t>
      </w:r>
    </w:p>
    <w:p>
      <w:r>
        <w:rPr>
          <w:b/>
        </w:rPr>
        <w:t xml:space="preserve">Tulos</w:t>
      </w:r>
    </w:p>
    <w:p>
      <w:r>
        <w:t xml:space="preserve">Pidin kuulemastani.</w:t>
      </w:r>
    </w:p>
    <w:p>
      <w:r>
        <w:rPr>
          <w:b/>
        </w:rPr>
        <w:t xml:space="preserve">Esimerkki 5.1951</w:t>
      </w:r>
    </w:p>
    <w:p>
      <w:r>
        <w:t xml:space="preserve">On hieman mielenkiintoista ja hämmästyttävää, että tulin takaisin.</w:t>
      </w:r>
    </w:p>
    <w:p>
      <w:r>
        <w:rPr>
          <w:b/>
        </w:rPr>
        <w:t xml:space="preserve">Tulos</w:t>
      </w:r>
    </w:p>
    <w:p>
      <w:r>
        <w:t xml:space="preserve">Hän oli niin hyvä, vai mitä? Odotan innolla konserttia.</w:t>
      </w:r>
    </w:p>
    <w:p>
      <w:r>
        <w:rPr>
          <w:b/>
        </w:rPr>
        <w:t xml:space="preserve">Esimerkki 5.1952</w:t>
      </w:r>
    </w:p>
    <w:p>
      <w:r>
        <w:t xml:space="preserve">Voitko kertoa minulle, missä olen juuri nyt?</w:t>
      </w:r>
    </w:p>
    <w:p>
      <w:r>
        <w:rPr>
          <w:b/>
        </w:rPr>
        <w:t xml:space="preserve">Tulos</w:t>
      </w:r>
    </w:p>
    <w:p>
      <w:r>
        <w:t xml:space="preserve">Raikkaan valkoinen pukusi kertoo minulle, että on kesäaika, missä ikinä oletkin. Sen verran tiedän.</w:t>
      </w:r>
    </w:p>
    <w:p>
      <w:r>
        <w:rPr>
          <w:b/>
        </w:rPr>
        <w:t xml:space="preserve">Esimerkki 5.1953</w:t>
      </w:r>
    </w:p>
    <w:p>
      <w:r>
        <w:t xml:space="preserve">Mitä mieltä olet, pitäisikö meidän tehdä se Meriam?</w:t>
      </w:r>
    </w:p>
    <w:p>
      <w:r>
        <w:rPr>
          <w:b/>
        </w:rPr>
        <w:t xml:space="preserve">Tulos</w:t>
      </w:r>
    </w:p>
    <w:p>
      <w:r>
        <w:t xml:space="preserve">Luulen niin. Jos emme tee niin, pelkään, että tämä kaveri syö lapset. Haluamme heidän tekevän töitä, emmekä tulla syödyiksi, herran tähden.</w:t>
      </w:r>
    </w:p>
    <w:p>
      <w:r>
        <w:rPr>
          <w:b/>
        </w:rPr>
        <w:t xml:space="preserve">Esimerkki 5.1954</w:t>
      </w:r>
    </w:p>
    <w:p>
      <w:r>
        <w:t xml:space="preserve">Olen tällä hetkellä työtön, mutta työstän aikuistenromaania.</w:t>
      </w:r>
    </w:p>
    <w:p>
      <w:r>
        <w:rPr>
          <w:b/>
        </w:rPr>
        <w:t xml:space="preserve">Tulos</w:t>
      </w:r>
    </w:p>
    <w:p>
      <w:r>
        <w:t xml:space="preserve">Tuo on surullisin lause, jonka olen koskaan kuullut.</w:t>
      </w:r>
    </w:p>
    <w:p>
      <w:r>
        <w:rPr>
          <w:b/>
        </w:rPr>
        <w:t xml:space="preserve">Esimerkki 5.1955</w:t>
      </w:r>
    </w:p>
    <w:p>
      <w:r>
        <w:t xml:space="preserve">Onko tämä siis aikasinetti?</w:t>
      </w:r>
    </w:p>
    <w:p>
      <w:r>
        <w:rPr>
          <w:b/>
        </w:rPr>
        <w:t xml:space="preserve">Tulos</w:t>
      </w:r>
    </w:p>
    <w:p>
      <w:r>
        <w:t xml:space="preserve">Kyllä. Se on aikaovi. Sen ei ole tarkoitus avautua uudelleen kahteen vuoteen. Mutta en ole hyvä matematiikassa.</w:t>
      </w:r>
    </w:p>
    <w:p>
      <w:r>
        <w:rPr>
          <w:b/>
        </w:rPr>
        <w:t xml:space="preserve">Esimerkki 5.1956</w:t>
      </w:r>
    </w:p>
    <w:p>
      <w:r>
        <w:t xml:space="preserve">Tapoit sen postikortin, jonka eräs nainen lähetti Madridista.</w:t>
      </w:r>
    </w:p>
    <w:p>
      <w:r>
        <w:rPr>
          <w:b/>
        </w:rPr>
        <w:t xml:space="preserve">Tulos</w:t>
      </w:r>
    </w:p>
    <w:p>
      <w:r>
        <w:t xml:space="preserve">En pitänyt sen puomin leikkauksesta.</w:t>
      </w:r>
    </w:p>
    <w:p>
      <w:r>
        <w:rPr>
          <w:b/>
        </w:rPr>
        <w:t xml:space="preserve">Esimerkki 5.1957</w:t>
      </w:r>
    </w:p>
    <w:p>
      <w:r>
        <w:t xml:space="preserve">Lähdimme molemmat matkalle. Päädyimme tälle golfkentälle, jossa kaikki olivat ulkomaalaisia, ja toivoimme saavamme hyvin ulkomaisen kokemuksen.</w:t>
      </w:r>
    </w:p>
    <w:p>
      <w:r>
        <w:rPr>
          <w:b/>
        </w:rPr>
        <w:t xml:space="preserve">Tulos</w:t>
      </w:r>
    </w:p>
    <w:p>
      <w:r>
        <w:t xml:space="preserve">Täällä tällä minigolfkentällä?</w:t>
      </w:r>
    </w:p>
    <w:p>
      <w:r>
        <w:rPr>
          <w:b/>
        </w:rPr>
        <w:t xml:space="preserve">Esimerkki 5.1958</w:t>
      </w:r>
    </w:p>
    <w:p>
      <w:r>
        <w:t xml:space="preserve">Olet mennyttä, Geum. Olet ulkona FBI:stä. Petit maasi.</w:t>
      </w:r>
    </w:p>
    <w:p>
      <w:r>
        <w:rPr>
          <w:b/>
        </w:rPr>
        <w:t xml:space="preserve">Tulos</w:t>
      </w:r>
    </w:p>
    <w:p>
      <w:r>
        <w:t xml:space="preserve">Voi ei. Voi luoja, mitä valheita olen elänyt. Olen pahoillani. Olen pahoillani.</w:t>
      </w:r>
    </w:p>
    <w:p>
      <w:r>
        <w:rPr>
          <w:b/>
        </w:rPr>
        <w:t xml:space="preserve">Esimerkki 5.1959</w:t>
      </w:r>
    </w:p>
    <w:p>
      <w:r>
        <w:t xml:space="preserve">Olit henkisesti poissa pitkään. Löin sinua 30 minuuttia.</w:t>
      </w:r>
    </w:p>
    <w:p>
      <w:r>
        <w:rPr>
          <w:b/>
        </w:rPr>
        <w:t xml:space="preserve">Tulos</w:t>
      </w:r>
    </w:p>
    <w:p>
      <w:r>
        <w:t xml:space="preserve">Siksi kasvojani kirvelee.</w:t>
      </w:r>
    </w:p>
    <w:p>
      <w:r>
        <w:rPr>
          <w:b/>
        </w:rPr>
        <w:t xml:space="preserve">Esimerkki 5.1960</w:t>
      </w:r>
    </w:p>
    <w:p>
      <w:r>
        <w:t xml:space="preserve">Terapeuttimme Nancy sanoisi, että suututat minua nyt tarkoituksella.</w:t>
      </w:r>
    </w:p>
    <w:p>
      <w:r>
        <w:rPr>
          <w:b/>
        </w:rPr>
        <w:t xml:space="preserve">Tulos</w:t>
      </w:r>
    </w:p>
    <w:p>
      <w:r>
        <w:t xml:space="preserve">Niin, sama, joka kertoi meille, että Philadelphiassa on North Street? Juuri nyt minusta tuntuu, että Nancy huijasi minua.</w:t>
      </w:r>
    </w:p>
    <w:p>
      <w:r>
        <w:rPr>
          <w:b/>
        </w:rPr>
        <w:t xml:space="preserve">Esimerkki 5.1961</w:t>
      </w:r>
    </w:p>
    <w:p>
      <w:r>
        <w:t xml:space="preserve">Entä jos kutsumme uuden asukkaan tänne väärin perustein ja sitten työnnämme hänet lavalle elävän yleisön eteen.</w:t>
      </w:r>
    </w:p>
    <w:p>
      <w:r>
        <w:rPr>
          <w:b/>
        </w:rPr>
        <w:t xml:space="preserve">Tulos</w:t>
      </w:r>
    </w:p>
    <w:p>
      <w:r>
        <w:t xml:space="preserve">Soita hänelle välittömästi. Haluaisin puhua hänen kanssaan.</w:t>
      </w:r>
    </w:p>
    <w:p>
      <w:r>
        <w:rPr>
          <w:b/>
        </w:rPr>
        <w:t xml:space="preserve">Esimerkki 5.1962</w:t>
      </w:r>
    </w:p>
    <w:p>
      <w:r>
        <w:t xml:space="preserve">Suoraan sanottuna, sir, jopa Malibun köyhillä ihmisillä on paremmat talot kuin minulla.</w:t>
      </w:r>
    </w:p>
    <w:p>
      <w:r>
        <w:rPr>
          <w:b/>
        </w:rPr>
        <w:t xml:space="preserve">Tulos</w:t>
      </w:r>
    </w:p>
    <w:p>
      <w:r>
        <w:t xml:space="preserve">Se johtuu siitä, että olet ulkopuolinen, Rodney. Ja kaikki pitävät sinua aina sellaisena.</w:t>
      </w:r>
    </w:p>
    <w:p>
      <w:r>
        <w:rPr>
          <w:b/>
        </w:rPr>
        <w:t xml:space="preserve">Esimerkki 5.1963</w:t>
      </w:r>
    </w:p>
    <w:p>
      <w:r>
        <w:t xml:space="preserve">Olen niin ylpeä sinusta. En koskaan uskonut, että sinusta tulisi sellainen mies kuin olet. Se oli todella vaikeaa jonkin aikaa.</w:t>
      </w:r>
    </w:p>
    <w:p>
      <w:r>
        <w:rPr>
          <w:b/>
        </w:rPr>
        <w:t xml:space="preserve">Tulos</w:t>
      </w:r>
    </w:p>
    <w:p>
      <w:r>
        <w:t xml:space="preserve">Isoäiti, kiitos paljon.</w:t>
      </w:r>
    </w:p>
    <w:p>
      <w:r>
        <w:rPr>
          <w:b/>
        </w:rPr>
        <w:t xml:space="preserve">Esimerkki 5.1964</w:t>
      </w:r>
    </w:p>
    <w:p>
      <w:r>
        <w:t xml:space="preserve">Tiedätkö, jonain päivänä Colombo ratkaisee kylmän tapaukseni. Olen tietysti aikamatkustaja, olen nähnyt, että kaikki tulee tapahtumaan. Olen melkein kuin meedio.</w:t>
      </w:r>
    </w:p>
    <w:p>
      <w:r>
        <w:rPr>
          <w:b/>
        </w:rPr>
        <w:t xml:space="preserve">Tulos</w:t>
      </w:r>
    </w:p>
    <w:p>
      <w:r>
        <w:t xml:space="preserve">Cheryl, sinun ei tarvitse hieroa sitä ihmisten naamalle.</w:t>
      </w:r>
    </w:p>
    <w:p>
      <w:r>
        <w:rPr>
          <w:b/>
        </w:rPr>
        <w:t xml:space="preserve">Esimerkki 5.1965</w:t>
      </w:r>
    </w:p>
    <w:p>
      <w:r>
        <w:t xml:space="preserve">Voit mennä New Yorkiin tanssimaan.</w:t>
      </w:r>
    </w:p>
    <w:p>
      <w:r>
        <w:rPr>
          <w:b/>
        </w:rPr>
        <w:t xml:space="preserve">Tulos</w:t>
      </w:r>
    </w:p>
    <w:p>
      <w:r>
        <w:t xml:space="preserve">Olen ajatellut sitä, mutta sen sijaan olen päättänyt lähteä Un-namedvilleen, Yhdysvaltoihin.</w:t>
      </w:r>
    </w:p>
    <w:p>
      <w:r>
        <w:rPr>
          <w:b/>
        </w:rPr>
        <w:t xml:space="preserve">Esimerkki 5.1966</w:t>
      </w:r>
    </w:p>
    <w:p>
      <w:r>
        <w:t xml:space="preserve">Voit lukita tavaroita pöydällesi pienillä avaimilla.</w:t>
      </w:r>
    </w:p>
    <w:p>
      <w:r>
        <w:rPr>
          <w:b/>
        </w:rPr>
        <w:t xml:space="preserve">Tulos</w:t>
      </w:r>
    </w:p>
    <w:p>
      <w:r>
        <w:t xml:space="preserve">Se on useimpien työpöytien perustoiminto.</w:t>
      </w:r>
    </w:p>
    <w:p>
      <w:r>
        <w:rPr>
          <w:b/>
        </w:rPr>
        <w:t xml:space="preserve">Esimerkki 5.1967</w:t>
      </w:r>
    </w:p>
    <w:p>
      <w:r>
        <w:t xml:space="preserve">Miksi kerroit meille tuon tarinan? Kerroit meille, että heität monia seurapiiripalloja, ja sitten kerroit meille, että yksi meni pahasti pieleen.</w:t>
      </w:r>
    </w:p>
    <w:p>
      <w:r>
        <w:rPr>
          <w:b/>
        </w:rPr>
        <w:t xml:space="preserve">Tulos</w:t>
      </w:r>
    </w:p>
    <w:p>
      <w:r>
        <w:t xml:space="preserve">Kyllä, ja se oli ainoa kerta, kun se meni pahasti pieleen.</w:t>
      </w:r>
    </w:p>
    <w:p>
      <w:r>
        <w:rPr>
          <w:b/>
        </w:rPr>
        <w:t xml:space="preserve">Esimerkki 5.1968</w:t>
      </w:r>
    </w:p>
    <w:p>
      <w:r>
        <w:t xml:space="preserve">Koska olet vanhin ja kiinnostavin henkilö näillä messuilla, haluaisin kuulla tarinoitasi. Sinulla on varmasti hienoja messutarinoita.</w:t>
      </w:r>
    </w:p>
    <w:p>
      <w:r>
        <w:rPr>
          <w:b/>
        </w:rPr>
        <w:t xml:space="preserve">Tulos</w:t>
      </w:r>
    </w:p>
    <w:p>
      <w:r>
        <w:t xml:space="preserve">Tämä on jännittävää. Kukaan ei ole ennen pyytänyt minua kertomaan messutarinoitani. Olen syntynyt vuonna 1912 ja olen ollut töissä näillä messuilla pikkupojasta asti.</w:t>
      </w:r>
    </w:p>
    <w:p>
      <w:r>
        <w:rPr>
          <w:b/>
        </w:rPr>
        <w:t xml:space="preserve">Esimerkki 5.1969</w:t>
      </w:r>
    </w:p>
    <w:p>
      <w:r>
        <w:t xml:space="preserve">Sen sijaan, että arvioisin kotitehtävänne päivä kerrallaan, annan ne teille kaikille nyt. Teillä on vuosi aikaa tehdä ne loppuun. Antakaa ne minulle vuoden lopussa.</w:t>
      </w:r>
    </w:p>
    <w:p>
      <w:r>
        <w:rPr>
          <w:b/>
        </w:rPr>
        <w:t xml:space="preserve">Tulos</w:t>
      </w:r>
    </w:p>
    <w:p>
      <w:r>
        <w:t xml:space="preserve">Herra Powellmore? Entä jos saan sen valmiiksi etuajassa ja luovutan sen huomenna? Tarkoitan, voinko mitenkään saada arvosanani etuajassa? Isäni haluaa nähdä, että teen kovasti töitä ja että käytän aikaa.</w:t>
      </w:r>
    </w:p>
    <w:p>
      <w:r>
        <w:rPr>
          <w:b/>
        </w:rPr>
        <w:t xml:space="preserve">Esimerkki 5.1970</w:t>
      </w:r>
    </w:p>
    <w:p>
      <w:r>
        <w:t xml:space="preserve">Siitä tulee hyvä. Lyön polvellani.</w:t>
      </w:r>
    </w:p>
    <w:p>
      <w:r>
        <w:rPr>
          <w:b/>
        </w:rPr>
        <w:t xml:space="preserve">Tulos</w:t>
      </w:r>
    </w:p>
    <w:p>
      <w:r>
        <w:t xml:space="preserve">Tuo on potku. Tai oikeastaan polvi.</w:t>
      </w:r>
    </w:p>
    <w:p>
      <w:r>
        <w:rPr>
          <w:b/>
        </w:rPr>
        <w:t xml:space="preserve">Esimerkki 5.1971</w:t>
      </w:r>
    </w:p>
    <w:p>
      <w:r>
        <w:t xml:space="preserve">Etkö sinä ole savupiipun nuohooja? Sinun pitäisi olla se, joka menee savupiipusta alas.</w:t>
      </w:r>
    </w:p>
    <w:p>
      <w:r>
        <w:rPr>
          <w:b/>
        </w:rPr>
        <w:t xml:space="preserve">Tulos</w:t>
      </w:r>
    </w:p>
    <w:p>
      <w:r>
        <w:t xml:space="preserve">Siitä on niin kauan. En ole mennyt savupiipusta alas vuosiin.</w:t>
      </w:r>
    </w:p>
    <w:p>
      <w:r>
        <w:rPr>
          <w:b/>
        </w:rPr>
        <w:t xml:space="preserve">Esimerkki 5.1972</w:t>
      </w:r>
    </w:p>
    <w:p>
      <w:r>
        <w:t xml:space="preserve">Hei, tämä nainen ei voi mitään sille, että hän on humalassa.</w:t>
      </w:r>
    </w:p>
    <w:p>
      <w:r>
        <w:rPr>
          <w:b/>
        </w:rPr>
        <w:t xml:space="preserve">Tulos</w:t>
      </w:r>
    </w:p>
    <w:p>
      <w:r>
        <w:t xml:space="preserve">Minulla on sairaus. Alkoholismi on sairaus, ja minulla on se ja rakastan sitä.</w:t>
      </w:r>
    </w:p>
    <w:p>
      <w:r>
        <w:rPr>
          <w:b/>
        </w:rPr>
        <w:t xml:space="preserve">Esimerkki 5.1973</w:t>
      </w:r>
    </w:p>
    <w:p>
      <w:r>
        <w:t xml:space="preserve">Hei, oletko löytänyt jotain mieleistäsi?</w:t>
      </w:r>
    </w:p>
    <w:p>
      <w:r>
        <w:rPr>
          <w:b/>
        </w:rPr>
        <w:t xml:space="preserve">Tulos</w:t>
      </w:r>
    </w:p>
    <w:p>
      <w:r>
        <w:t xml:space="preserve">Joo, olen kuullut niistä trollbeadsista. He sanovat, että he ovat K:ssa, ja jokainen suudelma alkaa Kayllä.</w:t>
      </w:r>
    </w:p>
    <w:p>
      <w:r>
        <w:rPr>
          <w:b/>
        </w:rPr>
        <w:t xml:space="preserve">Esimerkki 5.1974</w:t>
      </w:r>
    </w:p>
    <w:p>
      <w:r>
        <w:t xml:space="preserve">Roger, ymmärrätkö? Kuuletko minua?</w:t>
      </w:r>
    </w:p>
    <w:p>
      <w:r>
        <w:rPr>
          <w:b/>
        </w:rPr>
        <w:t xml:space="preserve">Tulos</w:t>
      </w:r>
    </w:p>
    <w:p>
      <w:r>
        <w:t xml:space="preserve">Kyllä, Don, kuulen sinut korvani peruukissa ja näen sanat kehotteessa. Se on vakioaloitus: "Hyvää iltaa, Machete Falls, olen Roger News. Tervetuloa uutiskeskukseen."</w:t>
      </w:r>
    </w:p>
    <w:p>
      <w:r>
        <w:rPr>
          <w:b/>
        </w:rPr>
        <w:t xml:space="preserve">Esimerkki 5.1975</w:t>
      </w:r>
    </w:p>
    <w:p>
      <w:r>
        <w:t xml:space="preserve">Kävin juuri tekemässä väkijoukkotyötä 30 minuuttia, jotta saisit vähän aikaa.</w:t>
      </w:r>
    </w:p>
    <w:p>
      <w:r>
        <w:rPr>
          <w:b/>
        </w:rPr>
        <w:t xml:space="preserve">Tulos</w:t>
      </w:r>
    </w:p>
    <w:p>
      <w:r>
        <w:t xml:space="preserve">Tiedän, ja kaikki ovat raivoissaan. Sinä paahdoit ihmisiä vasemmalle ja oikealle.</w:t>
      </w:r>
    </w:p>
    <w:p>
      <w:r>
        <w:rPr>
          <w:b/>
        </w:rPr>
        <w:t xml:space="preserve">Esimerkki 5.1976</w:t>
      </w:r>
    </w:p>
    <w:p>
      <w:r>
        <w:t xml:space="preserve">Täällä on tylsää. Ehkä minun ei olisi pitänyt lähteä. Katsotaan mitä televisiosta tulee. Haluatteko katsoa jotain?</w:t>
      </w:r>
    </w:p>
    <w:p>
      <w:r>
        <w:rPr>
          <w:b/>
        </w:rPr>
        <w:t xml:space="preserve">Tulos</w:t>
      </w:r>
    </w:p>
    <w:p>
      <w:r>
        <w:t xml:space="preserve">En tiedä. Jotain seksikästä. Tarkoitan vanhoja jaksoja tai Jersey Shorea. Tarkoitan, pidän vain hauskanpidosta.</w:t>
      </w:r>
    </w:p>
    <w:p>
      <w:r>
        <w:rPr>
          <w:b/>
        </w:rPr>
        <w:t xml:space="preserve">Esimerkki 5.1977</w:t>
      </w:r>
    </w:p>
    <w:p>
      <w:r>
        <w:t xml:space="preserve">Odotamme korkeimmillaan 36 asteen lämpötiloja ja matalimmillaan 20 asteen lämpötiloja.</w:t>
      </w:r>
    </w:p>
    <w:p>
      <w:r>
        <w:rPr>
          <w:b/>
        </w:rPr>
        <w:t xml:space="preserve">Tulos</w:t>
      </w:r>
    </w:p>
    <w:p>
      <w:r>
        <w:t xml:space="preserve">Odottakaa. Käytätkö taas celsiusasteita?</w:t>
      </w:r>
    </w:p>
    <w:p>
      <w:r>
        <w:rPr>
          <w:b/>
        </w:rPr>
        <w:t xml:space="preserve">Esimerkki 5.1978</w:t>
      </w:r>
    </w:p>
    <w:p>
      <w:r>
        <w:t xml:space="preserve">Jos olemme Tommy Bahamassa, pitäisikö soittamamme musiikin olla Jimmy Buffetia? Se tuntuu kunnarilta.</w:t>
      </w:r>
    </w:p>
    <w:p>
      <w:r>
        <w:rPr>
          <w:b/>
        </w:rPr>
        <w:t xml:space="preserve">Tulos</w:t>
      </w:r>
    </w:p>
    <w:p>
      <w:r>
        <w:t xml:space="preserve">Minun on oltava rehellinen, ja minun on vaikea myöntää, että olen väärässä. Mutta en ole koskaan googlettanut Bahamaa. Ja mielessäni kaikki saarilla on Jamaikaa. Kuvittelen kaiken olevan reggaeta.</w:t>
      </w:r>
    </w:p>
    <w:p>
      <w:r>
        <w:rPr>
          <w:b/>
        </w:rPr>
        <w:t xml:space="preserve">Esimerkki 5.1979</w:t>
      </w:r>
    </w:p>
    <w:p>
      <w:r>
        <w:t xml:space="preserve">No niin, ota heitto, haamu Wilt Chamberlain.</w:t>
      </w:r>
    </w:p>
    <w:p>
      <w:r>
        <w:rPr>
          <w:b/>
        </w:rPr>
        <w:t xml:space="preserve">Tulos</w:t>
      </w:r>
    </w:p>
    <w:p>
      <w:r>
        <w:t xml:space="preserve">Ehkäpä patentoitu salakähmäinen tyylini toimii tällä kertaa tuonpuoleisessa elämässä.</w:t>
      </w:r>
    </w:p>
    <w:p>
      <w:r>
        <w:rPr>
          <w:b/>
        </w:rPr>
        <w:t xml:space="preserve">Esimerkki 5.1980</w:t>
      </w:r>
    </w:p>
    <w:p>
      <w:r>
        <w:t xml:space="preserve">Juoksit karkuun ja missasit t-paitamiehen.</w:t>
      </w:r>
    </w:p>
    <w:p>
      <w:r>
        <w:rPr>
          <w:b/>
        </w:rPr>
        <w:t xml:space="preserve">Tulos</w:t>
      </w:r>
    </w:p>
    <w:p>
      <w:r>
        <w:t xml:space="preserve">Hän kuulostaa ihanalta.</w:t>
      </w:r>
    </w:p>
    <w:p>
      <w:r>
        <w:rPr>
          <w:b/>
        </w:rPr>
        <w:t xml:space="preserve">Esimerkki 5.1981</w:t>
      </w:r>
    </w:p>
    <w:p>
      <w:r>
        <w:t xml:space="preserve">Ralphin ei tarvitse antaa sinulle housujaan, hänen ei tarvitse antaa sinulle laukkuaan, etkä saa liimata ihmisten suita kiinni. Tämä on Amerikka.</w:t>
      </w:r>
    </w:p>
    <w:p>
      <w:r>
        <w:rPr>
          <w:b/>
        </w:rPr>
        <w:t xml:space="preserve">Tulos</w:t>
      </w:r>
    </w:p>
    <w:p>
      <w:r>
        <w:t xml:space="preserve">Olemme tehneet hieman googletusta, kun olet käyttänyt tätä herrasmiestä väärin, ja rehellisesti sanottuna käytät valtaasi väärin. Luuletteko olevanne uskonto?</w:t>
      </w:r>
    </w:p>
    <w:p>
      <w:r>
        <w:rPr>
          <w:b/>
        </w:rPr>
        <w:t xml:space="preserve">Esimerkki 5.1982</w:t>
      </w:r>
    </w:p>
    <w:p>
      <w:r>
        <w:t xml:space="preserve">Joka vuosi me vahtimestarit puhdistamme punaisen maton. Me imuroimme sen. Me shampoomme sen. Käytämme kotona olevia pölynimureitamme.</w:t>
      </w:r>
    </w:p>
    <w:p>
      <w:r>
        <w:rPr>
          <w:b/>
        </w:rPr>
        <w:t xml:space="preserve">Tulos</w:t>
      </w:r>
    </w:p>
    <w:p>
      <w:r>
        <w:t xml:space="preserve">Toin oman Dysonin. </w:t>
      </w:r>
    </w:p>
    <w:p>
      <w:r>
        <w:rPr>
          <w:b/>
        </w:rPr>
        <w:t xml:space="preserve">Esimerkki 5.1983</w:t>
      </w:r>
    </w:p>
    <w:p>
      <w:r>
        <w:t xml:space="preserve">Onko kenelläkään Epipeniä? Tämä mies näyttää saavan allergisen reaktion.</w:t>
      </w:r>
    </w:p>
    <w:p>
      <w:r>
        <w:rPr>
          <w:b/>
        </w:rPr>
        <w:t xml:space="preserve">Tulos</w:t>
      </w:r>
    </w:p>
    <w:p>
      <w:r>
        <w:t xml:space="preserve">Pyydän, auttakaa miestäni. Menimme juuri naimisiin, enkä halua jäädä leskeksi näin pian.</w:t>
      </w:r>
    </w:p>
    <w:p>
      <w:r>
        <w:rPr>
          <w:b/>
        </w:rPr>
        <w:t xml:space="preserve">Esimerkki 5.1984</w:t>
      </w:r>
    </w:p>
    <w:p>
      <w:r>
        <w:t xml:space="preserve">SELVÄ. Vuonna 2015 Prince on siis yhä elossa?</w:t>
      </w:r>
    </w:p>
    <w:p>
      <w:r>
        <w:rPr>
          <w:b/>
        </w:rPr>
        <w:t xml:space="preserve">Tulos</w:t>
      </w:r>
    </w:p>
    <w:p>
      <w:r>
        <w:t xml:space="preserve">No, totta kai hän on. Mitä tarkoitat?</w:t>
      </w:r>
    </w:p>
    <w:p>
      <w:r>
        <w:rPr>
          <w:b/>
        </w:rPr>
        <w:t xml:space="preserve">Esimerkki 5.1985</w:t>
      </w:r>
    </w:p>
    <w:p>
      <w:r>
        <w:t xml:space="preserve">Hei kaverit. Hei pojat. Nimeni on Jennifer. Teitä on niin paljon.</w:t>
      </w:r>
    </w:p>
    <w:p>
      <w:r>
        <w:rPr>
          <w:b/>
        </w:rPr>
        <w:t xml:space="preserve">Tulos</w:t>
      </w:r>
    </w:p>
    <w:p>
      <w:r>
        <w:t xml:space="preserve">Olen täällä kaikkein kypsin, joten haluat varmaan jutella kanssani vähän.</w:t>
      </w:r>
    </w:p>
    <w:p>
      <w:r>
        <w:rPr>
          <w:b/>
        </w:rPr>
        <w:t xml:space="preserve">Esimerkki 5.1986</w:t>
      </w:r>
    </w:p>
    <w:p>
      <w:r>
        <w:t xml:space="preserve">JoAnn, odota puheluitani. Käyn hakemassa voileivän.</w:t>
      </w:r>
    </w:p>
    <w:p>
      <w:r>
        <w:rPr>
          <w:b/>
        </w:rPr>
        <w:t xml:space="preserve">Tulos</w:t>
      </w:r>
    </w:p>
    <w:p>
      <w:r>
        <w:t xml:space="preserve">Tohtori Havaiji, olen pahoillani, mutta meillä on sikahätä.</w:t>
      </w:r>
    </w:p>
    <w:p>
      <w:r>
        <w:rPr>
          <w:b/>
        </w:rPr>
        <w:t xml:space="preserve">Esimerkki 5.1987</w:t>
      </w:r>
    </w:p>
    <w:p>
      <w:r>
        <w:t xml:space="preserve">Saanko kysyä, miten hän kuoli? Miten hän kuoli?</w:t>
      </w:r>
    </w:p>
    <w:p>
      <w:r>
        <w:rPr>
          <w:b/>
        </w:rPr>
        <w:t xml:space="preserve">Tulos</w:t>
      </w:r>
    </w:p>
    <w:p>
      <w:r>
        <w:t xml:space="preserve">Kyllä voi. Hän oli nostamassa tiiltä joltakulta, ja mies ampui häntä.</w:t>
      </w:r>
    </w:p>
    <w:p>
      <w:r>
        <w:rPr>
          <w:b/>
        </w:rPr>
        <w:t xml:space="preserve">Esimerkki 5.1988</w:t>
      </w:r>
    </w:p>
    <w:p>
      <w:r>
        <w:t xml:space="preserve">Tarvitsetko kyydin?</w:t>
      </w:r>
    </w:p>
    <w:p>
      <w:r>
        <w:rPr>
          <w:b/>
        </w:rPr>
        <w:t xml:space="preserve">Tulos</w:t>
      </w:r>
    </w:p>
    <w:p>
      <w:r>
        <w:t xml:space="preserve">Menen tapaamaan vanhaa ystävääni, joka taitaa olla saattohoidossa.</w:t>
      </w:r>
    </w:p>
    <w:p>
      <w:r>
        <w:rPr>
          <w:b/>
        </w:rPr>
        <w:t xml:space="preserve">Esimerkki 5.1989</w:t>
      </w:r>
    </w:p>
    <w:p>
      <w:r>
        <w:t xml:space="preserve">Ajattelin lyödä teidät kaikki keihäällä, tiedättehän, että siinä on piikkejä? Se on kuin keppi, jossa on piikkejä. Lyöt jotakuta, kunnes hänestä tulee muusia.</w:t>
      </w:r>
    </w:p>
    <w:p>
      <w:r>
        <w:rPr>
          <w:b/>
        </w:rPr>
        <w:t xml:space="preserve">Tulos</w:t>
      </w:r>
    </w:p>
    <w:p>
      <w:r>
        <w:t xml:space="preserve">Olet kamala tyttö. Pue vaatteesi takaisin päällesi ja häivy luokkahuoneestani.</w:t>
      </w:r>
    </w:p>
    <w:p>
      <w:r>
        <w:rPr>
          <w:b/>
        </w:rPr>
        <w:t xml:space="preserve">Esimerkki 5.1990</w:t>
      </w:r>
    </w:p>
    <w:p>
      <w:r>
        <w:t xml:space="preserve">Mikset vain jää eläkkeelle? Tämä on niin paljon stressiä sinulle.</w:t>
      </w:r>
    </w:p>
    <w:p>
      <w:r>
        <w:rPr>
          <w:b/>
        </w:rPr>
        <w:t xml:space="preserve">Tulos</w:t>
      </w:r>
    </w:p>
    <w:p>
      <w:r>
        <w:t xml:space="preserve">Minulla on lapsia.</w:t>
      </w:r>
    </w:p>
    <w:p>
      <w:r>
        <w:rPr>
          <w:b/>
        </w:rPr>
        <w:t xml:space="preserve">Esimerkki 5.1991</w:t>
      </w:r>
    </w:p>
    <w:p>
      <w:r>
        <w:t xml:space="preserve">Minun on kuultava tämä vaimoltasi. Missä hän on juuri nyt?</w:t>
      </w:r>
    </w:p>
    <w:p>
      <w:r>
        <w:rPr>
          <w:b/>
        </w:rPr>
        <w:t xml:space="preserve">Tulos</w:t>
      </w:r>
    </w:p>
    <w:p>
      <w:r>
        <w:t xml:space="preserve">Hän on kotona. Hän lepää koski-iskun takia.</w:t>
      </w:r>
    </w:p>
    <w:p>
      <w:r>
        <w:rPr>
          <w:b/>
        </w:rPr>
        <w:t xml:space="preserve">Esimerkki 5.1992</w:t>
      </w:r>
    </w:p>
    <w:p>
      <w:r>
        <w:t xml:space="preserve">Robert, olen palannut. Sain kulhomaalin.</w:t>
      </w:r>
    </w:p>
    <w:p>
      <w:r>
        <w:rPr>
          <w:b/>
        </w:rPr>
        <w:t xml:space="preserve">Tulos</w:t>
      </w:r>
    </w:p>
    <w:p>
      <w:r>
        <w:t xml:space="preserve">Hei, kulta. Kiitos paljon, että toit maalin takaisin.</w:t>
      </w:r>
    </w:p>
    <w:p>
      <w:r>
        <w:rPr>
          <w:b/>
        </w:rPr>
        <w:t xml:space="preserve">Esimerkki 5.1993</w:t>
      </w:r>
    </w:p>
    <w:p>
      <w:r>
        <w:t xml:space="preserve">Oletteko katsonut rahoja tarkkaan? Se on hassua rahaa.</w:t>
      </w:r>
    </w:p>
    <w:p>
      <w:r>
        <w:rPr>
          <w:b/>
        </w:rPr>
        <w:t xml:space="preserve">Tulos</w:t>
      </w:r>
    </w:p>
    <w:p>
      <w:r>
        <w:t xml:space="preserve">Siinä on Morgan Freemanin kasvot.</w:t>
      </w:r>
    </w:p>
    <w:p>
      <w:r>
        <w:rPr>
          <w:b/>
        </w:rPr>
        <w:t xml:space="preserve">Esimerkki 5.1994</w:t>
      </w:r>
    </w:p>
    <w:p>
      <w:r>
        <w:t xml:space="preserve">No William, lähdetään sinne näissä ruskeissa paidoissa. Mutta laitetaan myös vähän vihreää päälle. Miten olisi vihreät huivit?</w:t>
      </w:r>
    </w:p>
    <w:p>
      <w:r>
        <w:rPr>
          <w:b/>
        </w:rPr>
        <w:t xml:space="preserve">Tulos</w:t>
      </w:r>
    </w:p>
    <w:p>
      <w:r>
        <w:t xml:space="preserve">Entä jos piirrettäisiin hihoihin viivoja kuten kaavassa?</w:t>
      </w:r>
    </w:p>
    <w:p>
      <w:r>
        <w:rPr>
          <w:b/>
        </w:rPr>
        <w:t xml:space="preserve">Esimerkki 5.1995</w:t>
      </w:r>
    </w:p>
    <w:p>
      <w:r>
        <w:t xml:space="preserve">En aio valehdella sinulle. Tuo karkki on ollut täällä jo kauan. Ja lumikarkit ovat vielä vanhempia.</w:t>
      </w:r>
    </w:p>
    <w:p>
      <w:r>
        <w:rPr>
          <w:b/>
        </w:rPr>
        <w:t xml:space="preserve">Tulos</w:t>
      </w:r>
    </w:p>
    <w:p>
      <w:r>
        <w:t xml:space="preserve">Et siis tee paljon karkkikauppaa Blockbusterissa?</w:t>
      </w:r>
    </w:p>
    <w:p>
      <w:r>
        <w:rPr>
          <w:b/>
        </w:rPr>
        <w:t xml:space="preserve">Esimerkki 5.1996</w:t>
      </w:r>
    </w:p>
    <w:p>
      <w:r>
        <w:t xml:space="preserve">Kay ei taida palata töihin.</w:t>
      </w:r>
    </w:p>
    <w:p>
      <w:r>
        <w:rPr>
          <w:b/>
        </w:rPr>
        <w:t xml:space="preserve">Tulos</w:t>
      </w:r>
    </w:p>
    <w:p>
      <w:r>
        <w:t xml:space="preserve">Toivoin, että hän tekisi niin, mutta hän ei taida tehdä niin.</w:t>
      </w:r>
    </w:p>
    <w:p>
      <w:r>
        <w:rPr>
          <w:b/>
        </w:rPr>
        <w:t xml:space="preserve">Esimerkki 5.1997</w:t>
      </w:r>
    </w:p>
    <w:p>
      <w:r>
        <w:t xml:space="preserve">Alkaa tulla kylmä. Thomas, anna takkisi.</w:t>
      </w:r>
    </w:p>
    <w:p>
      <w:r>
        <w:rPr>
          <w:b/>
        </w:rPr>
        <w:t xml:space="preserve">Tulos</w:t>
      </w:r>
    </w:p>
    <w:p>
      <w:r>
        <w:t xml:space="preserve">En tiedä siitä. Olen niin pieni ja jäntevä, että palellun kuoliaaksi.</w:t>
      </w:r>
    </w:p>
    <w:p>
      <w:r>
        <w:rPr>
          <w:b/>
        </w:rPr>
        <w:t xml:space="preserve">Esimerkki 5.1998</w:t>
      </w:r>
    </w:p>
    <w:p>
      <w:r>
        <w:t xml:space="preserve">Saitko käärön, mitä tapahtui?</w:t>
      </w:r>
    </w:p>
    <w:p>
      <w:r>
        <w:rPr>
          <w:b/>
        </w:rPr>
        <w:t xml:space="preserve">Tulos</w:t>
      </w:r>
    </w:p>
    <w:p>
      <w:r>
        <w:t xml:space="preserve">Heillä ei ollut mitään ilman maitotuotteita tai soijaa. He yrittivät antaa minulle täytteitä. Ja heillä oli käärö kassassa, joten he eivät voineet avata sitä.</w:t>
      </w:r>
    </w:p>
    <w:p>
      <w:r>
        <w:rPr>
          <w:b/>
        </w:rPr>
        <w:t xml:space="preserve">Esimerkki 5.1999</w:t>
      </w:r>
    </w:p>
    <w:p>
      <w:r>
        <w:t xml:space="preserve">Jos en halua olla liian suorasukainen, mutta sinä tuoksut oreganolta.</w:t>
      </w:r>
    </w:p>
    <w:p>
      <w:r>
        <w:rPr>
          <w:b/>
        </w:rPr>
        <w:t xml:space="preserve">Tulos</w:t>
      </w:r>
    </w:p>
    <w:p>
      <w:r>
        <w:t xml:space="preserve">Olen baarimikko pizzeriassa, joten se on luultavasti syynä.</w:t>
      </w:r>
    </w:p>
    <w:p>
      <w:r>
        <w:rPr>
          <w:b/>
        </w:rPr>
        <w:t xml:space="preserve">Esimerkki 5.2000</w:t>
      </w:r>
    </w:p>
    <w:p>
      <w:r>
        <w:t xml:space="preserve">Kerronpa teille, että päästän teidät sisään, koska tunnutte pitävän siitä niin paljon. Ja minä, suoraan sanottuna vihaan työtäni. Joten ketä kiinnostaa? Menkää vain ja nauttikaa siellä. Mutta tiedoksenne, emme tee sitä. Tämä ei ole lahja minulle, että menette sinne ilmaiseksi.</w:t>
      </w:r>
    </w:p>
    <w:p>
      <w:r>
        <w:rPr>
          <w:b/>
        </w:rPr>
        <w:t xml:space="preserve">Tulos</w:t>
      </w:r>
    </w:p>
    <w:p>
      <w:r>
        <w:t xml:space="preserve">En tiedä. Olemme valmiita tekemään sen ilman rahaa. En edes halua nähdä peliä.</w:t>
      </w:r>
    </w:p>
    <w:p>
      <w:r>
        <w:rPr>
          <w:b/>
        </w:rPr>
        <w:t xml:space="preserve">Esimerkki 5.2001</w:t>
      </w:r>
    </w:p>
    <w:p>
      <w:r>
        <w:t xml:space="preserve">Sinua siis viehätti kaikki Ladin voima?</w:t>
      </w:r>
    </w:p>
    <w:p>
      <w:r>
        <w:rPr>
          <w:b/>
        </w:rPr>
        <w:t xml:space="preserve">Tulos</w:t>
      </w:r>
    </w:p>
    <w:p>
      <w:r>
        <w:t xml:space="preserve">Rakastan valtaa. Se on lempipiirteeni.</w:t>
      </w:r>
    </w:p>
    <w:p>
      <w:r>
        <w:rPr>
          <w:b/>
        </w:rPr>
        <w:t xml:space="preserve">Esimerkki 5.2002</w:t>
      </w:r>
    </w:p>
    <w:p>
      <w:r>
        <w:t xml:space="preserve">Pastori Pyhän Augustinuksen purkauksen ongelma on siis se, että se vie aikaa?</w:t>
      </w:r>
    </w:p>
    <w:p>
      <w:r>
        <w:rPr>
          <w:b/>
        </w:rPr>
        <w:t xml:space="preserve">Tulos</w:t>
      </w:r>
    </w:p>
    <w:p>
      <w:r>
        <w:t xml:space="preserve">Se on tärkein asia. Meillä on vielä tekemistä.</w:t>
      </w:r>
    </w:p>
    <w:p>
      <w:r>
        <w:rPr>
          <w:b/>
        </w:rPr>
        <w:t xml:space="preserve">Esimerkki 5.2003</w:t>
      </w:r>
    </w:p>
    <w:p>
      <w:r>
        <w:t xml:space="preserve">Voisin toteuttaa unelmasi hyvät puolet, paitsi sen ranskalaisen.</w:t>
      </w:r>
    </w:p>
    <w:p>
      <w:r>
        <w:rPr>
          <w:b/>
        </w:rPr>
        <w:t xml:space="preserve">Tulos</w:t>
      </w:r>
    </w:p>
    <w:p>
      <w:r>
        <w:t xml:space="preserve">Pidän tästä osasta unelmaani, koska sitten voin haastaa hänet oikeuteen ja vaatia häneltä miljoona dollaria. </w:t>
      </w:r>
    </w:p>
    <w:p>
      <w:r>
        <w:rPr>
          <w:b/>
        </w:rPr>
        <w:t xml:space="preserve">Esimerkki 5.2004</w:t>
      </w:r>
    </w:p>
    <w:p>
      <w:r>
        <w:t xml:space="preserve">Susan, en halua nähdä sinua enää koskaan alasti. Eikä ketään Holly Courtissa.</w:t>
      </w:r>
    </w:p>
    <w:p>
      <w:r>
        <w:rPr>
          <w:b/>
        </w:rPr>
        <w:t xml:space="preserve">Tulos</w:t>
      </w:r>
    </w:p>
    <w:p>
      <w:r>
        <w:t xml:space="preserve">Joku yleisön jäsen saattaa ihmetellä ensimmäistä kertaa, miltä nämä rinnat näyttävät.</w:t>
      </w:r>
    </w:p>
    <w:p>
      <w:r>
        <w:rPr>
          <w:b/>
        </w:rPr>
        <w:t xml:space="preserve">Esimerkki 5.2005</w:t>
      </w:r>
    </w:p>
    <w:p>
      <w:r>
        <w:t xml:space="preserve">Joo, tuon liikkeen näin sinun tekevän Cirque Du Soleilissa.</w:t>
      </w:r>
    </w:p>
    <w:p>
      <w:r>
        <w:rPr>
          <w:b/>
        </w:rPr>
        <w:t xml:space="preserve">Tulos</w:t>
      </w:r>
    </w:p>
    <w:p>
      <w:r>
        <w:t xml:space="preserve">Kaverit, ei varmaankaan ole hyvä idea kuljeskella sirkuksen muistojen kaistalla juuri nyt, kun piileskelemme ja yritämme olla hiljaa. Meidän on pysyttävä paikallamme, tai he näkevät meidät.</w:t>
      </w:r>
    </w:p>
    <w:p>
      <w:r>
        <w:rPr>
          <w:b/>
        </w:rPr>
        <w:t xml:space="preserve">Esimerkki 5.2006</w:t>
      </w:r>
    </w:p>
    <w:p>
      <w:r>
        <w:t xml:space="preserve">Jos on yksi asia, joka sinun on ehkä opittava ennen valmistumistasi, David, on se, että opit ihmisten nimet.</w:t>
      </w:r>
    </w:p>
    <w:p>
      <w:r>
        <w:rPr>
          <w:b/>
        </w:rPr>
        <w:t xml:space="preserve">Tulos</w:t>
      </w:r>
    </w:p>
    <w:p>
      <w:r>
        <w:t xml:space="preserve">Rick, sinä räjäytit minut tuolla. Olen pahoillani tavasta, jolla olen kohdellut sinua, ja myös sinua, Bob.</w:t>
      </w:r>
    </w:p>
    <w:p>
      <w:r>
        <w:rPr>
          <w:b/>
        </w:rPr>
        <w:t xml:space="preserve">Esimerkki 5.2007</w:t>
      </w:r>
    </w:p>
    <w:p>
      <w:r>
        <w:t xml:space="preserve">Mikä on 9-11:n sääntö numero yksi? Täytä, täytä, täytä. Ei tyhjää ilmaa.</w:t>
      </w:r>
    </w:p>
    <w:p>
      <w:r>
        <w:rPr>
          <w:b/>
        </w:rPr>
        <w:t xml:space="preserve">Tulos</w:t>
      </w:r>
    </w:p>
    <w:p>
      <w:r>
        <w:t xml:space="preserve">Ette ymmärrä. Viikko toisensa jälkeen minulle soitetaan Houstonsin ravintolasta ja sanotaan, että siellä tapahtuu jotain outoa.</w:t>
      </w:r>
    </w:p>
    <w:p>
      <w:r>
        <w:rPr>
          <w:b/>
        </w:rPr>
        <w:t xml:space="preserve">Esimerkki 5.2008</w:t>
      </w:r>
    </w:p>
    <w:p>
      <w:r>
        <w:t xml:space="preserve">Aika syödä lisää lihaa.</w:t>
      </w:r>
    </w:p>
    <w:p>
      <w:r>
        <w:rPr>
          <w:b/>
        </w:rPr>
        <w:t xml:space="preserve">Tulos</w:t>
      </w:r>
    </w:p>
    <w:p>
      <w:r>
        <w:t xml:space="preserve">Tony, olen kärsinyt tästä jo 22 vuotta. Luulin koko ajan, että ripuli on vain tavallista kakkaa. Menin lääkäriin, joka sanoi, että syön liikaa lihaa.</w:t>
      </w:r>
    </w:p>
    <w:p>
      <w:r>
        <w:rPr>
          <w:b/>
        </w:rPr>
        <w:t xml:space="preserve">Esimerkki 5.2009</w:t>
      </w:r>
    </w:p>
    <w:p>
      <w:r>
        <w:t xml:space="preserve">En vuodattanut kyyneleitäkään, kun zombit tulivat ja nappasivat hänet.</w:t>
      </w:r>
    </w:p>
    <w:p>
      <w:r>
        <w:rPr>
          <w:b/>
        </w:rPr>
        <w:t xml:space="preserve">Tulos</w:t>
      </w:r>
    </w:p>
    <w:p>
      <w:r>
        <w:t xml:space="preserve">Jos tuo mies olisi ollut mieheni, olisin vienyt hänelle persikkatölkinavaajan.</w:t>
      </w:r>
    </w:p>
    <w:p>
      <w:r>
        <w:rPr>
          <w:b/>
        </w:rPr>
        <w:t xml:space="preserve">Esimerkki 5.2010</w:t>
      </w:r>
    </w:p>
    <w:p>
      <w:r>
        <w:t xml:space="preserve">Teetkö sinä niin?</w:t>
      </w:r>
    </w:p>
    <w:p>
      <w:r>
        <w:rPr>
          <w:b/>
        </w:rPr>
        <w:t xml:space="preserve">Tulos</w:t>
      </w:r>
    </w:p>
    <w:p>
      <w:r>
        <w:t xml:space="preserve">Luulen, että se on autoni sielu.</w:t>
      </w:r>
    </w:p>
    <w:p>
      <w:r>
        <w:rPr>
          <w:b/>
        </w:rPr>
        <w:t xml:space="preserve">Esimerkki 5.2011</w:t>
      </w:r>
    </w:p>
    <w:p>
      <w:r>
        <w:t xml:space="preserve">Hissi on jumissa. Voi luoja.</w:t>
      </w:r>
    </w:p>
    <w:p>
      <w:r>
        <w:rPr>
          <w:b/>
        </w:rPr>
        <w:t xml:space="preserve">Tulos</w:t>
      </w:r>
    </w:p>
    <w:p>
      <w:r>
        <w:t xml:space="preserve">Älä huoli, hissi tulee pian takaisin ylös. Valossa on sähköongelma. Ehkä se on vaihto- tai tasavirtaa.</w:t>
      </w:r>
    </w:p>
    <w:p>
      <w:r>
        <w:rPr>
          <w:b/>
        </w:rPr>
        <w:t xml:space="preserve">Esimerkki 5.2012</w:t>
      </w:r>
    </w:p>
    <w:p>
      <w:r>
        <w:t xml:space="preserve">Etkö ajattele, että jos viettäisit hieman enemmän aikaa miettien, mitä voisit antaa maailmalle ja mitä panoksesi maailmankaikkeuteen on, ja vähemmän aikaa kumartaen Jumalalle, jota et ole koskaan tavannut, et ehkä olisi huumeriippuvainen?</w:t>
      </w:r>
    </w:p>
    <w:p>
      <w:r>
        <w:rPr>
          <w:b/>
        </w:rPr>
        <w:t xml:space="preserve">Tulos</w:t>
      </w:r>
    </w:p>
    <w:p>
      <w:r>
        <w:t xml:space="preserve">Vau, räjäytit juuri mieleni.</w:t>
      </w:r>
    </w:p>
    <w:p>
      <w:r>
        <w:rPr>
          <w:b/>
        </w:rPr>
        <w:t xml:space="preserve">Esimerkki 5.2013</w:t>
      </w:r>
    </w:p>
    <w:p>
      <w:r>
        <w:t xml:space="preserve">Okei, kuuntele. Minulla on kitara, minulla on tekemisen meininki ja olen tosi pieni. Onko ehdotuksia?</w:t>
      </w:r>
    </w:p>
    <w:p>
      <w:r>
        <w:rPr>
          <w:b/>
        </w:rPr>
        <w:t xml:space="preserve">Tulos</w:t>
      </w:r>
    </w:p>
    <w:p>
      <w:r>
        <w:t xml:space="preserve">Minulla on ehdotus. Mikset tekisi kuin kilpikonna ja lähtisi hitaasti?</w:t>
      </w:r>
    </w:p>
    <w:p>
      <w:r>
        <w:rPr>
          <w:b/>
        </w:rPr>
        <w:t xml:space="preserve">Esimerkki 5.2014</w:t>
      </w:r>
    </w:p>
    <w:p>
      <w:r>
        <w:t xml:space="preserve">Olin 80-luvulla Falconerissa pelaamassa jalkapalloa.</w:t>
      </w:r>
    </w:p>
    <w:p>
      <w:r>
        <w:rPr>
          <w:b/>
        </w:rPr>
        <w:t xml:space="preserve">Tulos</w:t>
      </w:r>
    </w:p>
    <w:p>
      <w:r>
        <w:t xml:space="preserve">Kun katsot poikaasi Falconersin tv-erikoisohjelmassa, tuntuuko sinusta joskus siltä, että se olet sinä, koska teillä on sama nimi?</w:t>
      </w:r>
    </w:p>
    <w:p>
      <w:r>
        <w:rPr>
          <w:b/>
        </w:rPr>
        <w:t xml:space="preserve">Esimerkki 5.2015</w:t>
      </w:r>
    </w:p>
    <w:p>
      <w:r>
        <w:t xml:space="preserve">Okei, älkää laittako meitä noiden ihmisten valtakuntiin. Olemme vain aika köyhiä. Meillä kaikilla on huonot kodit.</w:t>
      </w:r>
    </w:p>
    <w:p>
      <w:r>
        <w:rPr>
          <w:b/>
        </w:rPr>
        <w:t xml:space="preserve">Tulos</w:t>
      </w:r>
    </w:p>
    <w:p>
      <w:r>
        <w:t xml:space="preserve">Niin, olemme kuukausien päässä telttakaupungista.</w:t>
      </w:r>
    </w:p>
    <w:p>
      <w:r>
        <w:rPr>
          <w:b/>
        </w:rPr>
        <w:t xml:space="preserve">Esimerkki 5.2016</w:t>
      </w:r>
    </w:p>
    <w:p>
      <w:r>
        <w:t xml:space="preserve">Minun on sanottava jotain. Tarinasi rakkaudesta ja vuosipäivästä on pehmentänyt peikkosydämeni. Sanoit haluavasi suklaata? No, tämän hotellin Willy Wonka, tässä on ruskistettuja suklaita.</w:t>
      </w:r>
    </w:p>
    <w:p>
      <w:r>
        <w:rPr>
          <w:b/>
        </w:rPr>
        <w:t xml:space="preserve">Tulos</w:t>
      </w:r>
    </w:p>
    <w:p>
      <w:r>
        <w:t xml:space="preserve">Ne näyttävät siltä, että maitosuklaa ja valkosuklaa sekoittuvat täydellisesti toisiinsa.</w:t>
      </w:r>
    </w:p>
    <w:p>
      <w:r>
        <w:rPr>
          <w:b/>
        </w:rPr>
        <w:t xml:space="preserve">Esimerkki 5.2017</w:t>
      </w:r>
    </w:p>
    <w:p>
      <w:r>
        <w:t xml:space="preserve">Taiteilijat pystyivät ilmaisemaan itseään.</w:t>
      </w:r>
    </w:p>
    <w:p>
      <w:r>
        <w:rPr>
          <w:b/>
        </w:rPr>
        <w:t xml:space="preserve">Tulos</w:t>
      </w:r>
    </w:p>
    <w:p>
      <w:r>
        <w:t xml:space="preserve">He voisivat juoda muovimukeista, jotka eivät tunnu mahtuvan heidän pirun käteensä, ja pudottaa ne sitten lattialle.</w:t>
      </w:r>
    </w:p>
    <w:p>
      <w:r>
        <w:rPr>
          <w:b/>
        </w:rPr>
        <w:t xml:space="preserve">Esimerkki 5.2018</w:t>
      </w:r>
    </w:p>
    <w:p>
      <w:r>
        <w:t xml:space="preserve">Jos Melissa voi olla parisuhteessa ja silti pitää yllä menestyvää liiketoimintaa, se sopii minulle.</w:t>
      </w:r>
    </w:p>
    <w:p>
      <w:r>
        <w:rPr>
          <w:b/>
        </w:rPr>
        <w:t xml:space="preserve">Tulos</w:t>
      </w:r>
    </w:p>
    <w:p>
      <w:r>
        <w:t xml:space="preserve">Tässä vaiheessa minun on tutkittava supervoima-asiani juuri nyt. Minun on ehkä astuttava syrjään liiketoiminnasta.</w:t>
      </w:r>
    </w:p>
    <w:p>
      <w:r>
        <w:rPr>
          <w:b/>
        </w:rPr>
        <w:t xml:space="preserve">Esimerkki 5.2019</w:t>
      </w:r>
    </w:p>
    <w:p>
      <w:r>
        <w:t xml:space="preserve">Herra Mitierry, oletteko kunnossa?  Joskus kun niskanne liikkuu puhuessanne, näyttää siltä, että teillä on ehkä rasitus.</w:t>
      </w:r>
    </w:p>
    <w:p>
      <w:r>
        <w:rPr>
          <w:b/>
        </w:rPr>
        <w:t xml:space="preserve">Tulos</w:t>
      </w:r>
    </w:p>
    <w:p>
      <w:r>
        <w:t xml:space="preserve">Tuo on ihopala, jonka olin lisännyt, jotta ihmiset ymmärtäisivät, miten herkulliselta ruokani maistuu.</w:t>
      </w:r>
    </w:p>
    <w:p>
      <w:r>
        <w:rPr>
          <w:b/>
        </w:rPr>
        <w:t xml:space="preserve">Esimerkki 5.2020</w:t>
      </w:r>
    </w:p>
    <w:p>
      <w:r>
        <w:t xml:space="preserve">Hei, tulin juuri botoxorysta. Voi, olen aivan pikkelöitynyt. En voi liikkua senttiäkään. Se on upeaa.</w:t>
      </w:r>
    </w:p>
    <w:p>
      <w:r>
        <w:rPr>
          <w:b/>
        </w:rPr>
        <w:t xml:space="preserve">Tulos</w:t>
      </w:r>
    </w:p>
    <w:p>
      <w:r>
        <w:t xml:space="preserve">Näytät vauvalta liikemiespuvussa.</w:t>
      </w:r>
    </w:p>
    <w:p>
      <w:r>
        <w:rPr>
          <w:b/>
        </w:rPr>
        <w:t xml:space="preserve">Esimerkki 5.2021</w:t>
      </w:r>
    </w:p>
    <w:p>
      <w:r>
        <w:t xml:space="preserve">Niin teimme. Hän halusi raiskata minut, mutta sitten sovimme asian.</w:t>
      </w:r>
    </w:p>
    <w:p>
      <w:r>
        <w:rPr>
          <w:b/>
        </w:rPr>
        <w:t xml:space="preserve">Tulos</w:t>
      </w:r>
    </w:p>
    <w:p>
      <w:r>
        <w:t xml:space="preserve">Tarkoitan, voitko syyttää jotakuta siitä, että hän haluaa? Niin kauan kuin ei toimi sen mukaan.</w:t>
      </w:r>
    </w:p>
    <w:p>
      <w:r>
        <w:rPr>
          <w:b/>
        </w:rPr>
        <w:t xml:space="preserve">Esimerkki 5.2022</w:t>
      </w:r>
    </w:p>
    <w:p>
      <w:r>
        <w:t xml:space="preserve">Voi ei, se on se kiusaaja. Luulin, että tunsin tuulta laatikossa.</w:t>
      </w:r>
    </w:p>
    <w:p>
      <w:r>
        <w:rPr>
          <w:b/>
        </w:rPr>
        <w:t xml:space="preserve">Tulos</w:t>
      </w:r>
    </w:p>
    <w:p>
      <w:r>
        <w:t xml:space="preserve">Piileskelin takapenkillä tämän lehden kanssa.</w:t>
      </w:r>
    </w:p>
    <w:p>
      <w:r>
        <w:rPr>
          <w:b/>
        </w:rPr>
        <w:t xml:space="preserve">Esimerkki 5.2023</w:t>
      </w:r>
    </w:p>
    <w:p>
      <w:r>
        <w:t xml:space="preserve">Rehellisesti sanottuna ystäväni ovat mielestäni söpömpiä kuin minä.</w:t>
      </w:r>
    </w:p>
    <w:p>
      <w:r>
        <w:rPr>
          <w:b/>
        </w:rPr>
        <w:t xml:space="preserve">Tulos</w:t>
      </w:r>
    </w:p>
    <w:p>
      <w:r>
        <w:t xml:space="preserve">Minulla taitaa olla ratkaisu ongelmaasi. Sinun on hankittava kaveriporukka, jossa olet kaikkein söpöin, eivätkä he koskaan hylkää sinua. Ihmiset haluavat olla viehättävien ihmisten seurassa, ja he vihaavat rumia ihmisiä.</w:t>
      </w:r>
    </w:p>
    <w:p>
      <w:r>
        <w:rPr>
          <w:b/>
        </w:rPr>
        <w:t xml:space="preserve">Esimerkki 5.2024</w:t>
      </w:r>
    </w:p>
    <w:p>
      <w:r>
        <w:t xml:space="preserve">Ja otatko mukaan ne elokuvat, Amile ja Last Action Hero?</w:t>
      </w:r>
    </w:p>
    <w:p>
      <w:r>
        <w:rPr>
          <w:b/>
        </w:rPr>
        <w:t xml:space="preserve">Tulos</w:t>
      </w:r>
    </w:p>
    <w:p>
      <w:r>
        <w:t xml:space="preserve">Olen vuokrannut sellaisen R-BnB:n.</w:t>
      </w:r>
    </w:p>
    <w:p>
      <w:r>
        <w:rPr>
          <w:b/>
        </w:rPr>
        <w:t xml:space="preserve">Esimerkki 5.2025</w:t>
      </w:r>
    </w:p>
    <w:p>
      <w:r>
        <w:t xml:space="preserve">Niinhän sitä luulisi, kokaiininainen.</w:t>
      </w:r>
    </w:p>
    <w:p>
      <w:r>
        <w:rPr>
          <w:b/>
        </w:rPr>
        <w:t xml:space="preserve">Tulos</w:t>
      </w:r>
    </w:p>
    <w:p>
      <w:r>
        <w:t xml:space="preserve">Nimeni on Militia.</w:t>
      </w:r>
    </w:p>
    <w:p>
      <w:r>
        <w:rPr>
          <w:b/>
        </w:rPr>
        <w:t xml:space="preserve">Esimerkki 5.2026</w:t>
      </w:r>
    </w:p>
    <w:p>
      <w:r>
        <w:t xml:space="preserve">Aiotko laittaa kannet takaisin astioihin?</w:t>
      </w:r>
    </w:p>
    <w:p>
      <w:r>
        <w:rPr>
          <w:b/>
        </w:rPr>
        <w:t xml:space="preserve">Tulos</w:t>
      </w:r>
    </w:p>
    <w:p>
      <w:r>
        <w:t xml:space="preserve">Kyllä. Se on kymmenen, kaksikymmentä, kolmekymmentäyksi. He ovat kaikki turvassa.</w:t>
      </w:r>
    </w:p>
    <w:p>
      <w:r>
        <w:rPr>
          <w:b/>
        </w:rPr>
        <w:t xml:space="preserve">Esimerkki 5.2027</w:t>
      </w:r>
    </w:p>
    <w:p>
      <w:r>
        <w:t xml:space="preserve">Haluaisin, että luotte mielekkään suhteen tähän poikaan. Mitä mieltä olet? Hänen on oltava oikealla tiellä.</w:t>
      </w:r>
    </w:p>
    <w:p>
      <w:r>
        <w:rPr>
          <w:b/>
        </w:rPr>
        <w:t xml:space="preserve">Tulos</w:t>
      </w:r>
    </w:p>
    <w:p>
      <w:r>
        <w:t xml:space="preserve">Voin vain edetä eteenpäin. Se on menneisyyttäni. Minua huijattiin saamaan lapsi kampasimpukkamiehen lääkäriltä.</w:t>
      </w:r>
    </w:p>
    <w:p>
      <w:r>
        <w:rPr>
          <w:b/>
        </w:rPr>
        <w:t xml:space="preserve">Esimerkki 5.2028</w:t>
      </w:r>
    </w:p>
    <w:p>
      <w:r>
        <w:t xml:space="preserve">Suedeface, onko mahdollista tulla uudelleen Suedebabyksi vai onko tässä kaikki? Olisi ihanaa, jos Suedebaby voisi tappaa kaikki.</w:t>
      </w:r>
    </w:p>
    <w:p>
      <w:r>
        <w:rPr>
          <w:b/>
        </w:rPr>
        <w:t xml:space="preserve">Tulos</w:t>
      </w:r>
    </w:p>
    <w:p>
      <w:r>
        <w:t xml:space="preserve">Toki, voin tehdä sen. Se saattaa vaatia hieman harjoittelua.</w:t>
      </w:r>
    </w:p>
    <w:p>
      <w:r>
        <w:rPr>
          <w:b/>
        </w:rPr>
        <w:t xml:space="preserve">Esimerkki 5.2029</w:t>
      </w:r>
    </w:p>
    <w:p>
      <w:r>
        <w:t xml:space="preserve">Katso tätä paikkaa, se on pölyinen, siellä on sikarikaupan intiaanipatsas.</w:t>
      </w:r>
    </w:p>
    <w:p>
      <w:r>
        <w:rPr>
          <w:b/>
        </w:rPr>
        <w:t xml:space="preserve">Tulos</w:t>
      </w:r>
    </w:p>
    <w:p>
      <w:r>
        <w:t xml:space="preserve">Mutta hinnat ovat hyvin alhaiset. Tarkoitan, että saimme todella edullisesti tämän hotellihuoneen.</w:t>
      </w:r>
    </w:p>
    <w:p>
      <w:r>
        <w:rPr>
          <w:b/>
        </w:rPr>
        <w:t xml:space="preserve">Esimerkki 5.2030</w:t>
      </w:r>
    </w:p>
    <w:p>
      <w:r>
        <w:t xml:space="preserve">Miksi kävelet metsässä, lapsi?</w:t>
      </w:r>
    </w:p>
    <w:p>
      <w:r>
        <w:rPr>
          <w:b/>
        </w:rPr>
        <w:t xml:space="preserve">Tulos</w:t>
      </w:r>
    </w:p>
    <w:p>
      <w:r>
        <w:t xml:space="preserve">En tiedä, join tätä kastiketta, ja jokin valtasi minut, ja tulin suoraan metsään. Minä vain juoksin.</w:t>
      </w:r>
    </w:p>
    <w:p>
      <w:r>
        <w:rPr>
          <w:b/>
        </w:rPr>
        <w:t xml:space="preserve">Esimerkki 5.2031</w:t>
      </w:r>
    </w:p>
    <w:p>
      <w:r>
        <w:t xml:space="preserve">Ankka on hyvin rasvainen lintu.</w:t>
      </w:r>
    </w:p>
    <w:p>
      <w:r>
        <w:rPr>
          <w:b/>
        </w:rPr>
        <w:t xml:space="preserve">Tulos</w:t>
      </w:r>
    </w:p>
    <w:p>
      <w:r>
        <w:t xml:space="preserve">Niin, se on totta. Jotkut pitävät siitä ja jotkut eivät. Minä tavallaan pidän siitä, koska pidän rasvaisesta lihasta.</w:t>
      </w:r>
    </w:p>
    <w:p>
      <w:r>
        <w:rPr>
          <w:b/>
        </w:rPr>
        <w:t xml:space="preserve">Esimerkki 5.2032</w:t>
      </w:r>
    </w:p>
    <w:p>
      <w:r>
        <w:t xml:space="preserve">Kiitos paljon. Olen sokea.</w:t>
      </w:r>
    </w:p>
    <w:p>
      <w:r>
        <w:rPr>
          <w:b/>
        </w:rPr>
        <w:t xml:space="preserve">Tulos</w:t>
      </w:r>
    </w:p>
    <w:p>
      <w:r>
        <w:t xml:space="preserve">Olet siis tavallinen silmälasien käyttäjä.</w:t>
      </w:r>
    </w:p>
    <w:p>
      <w:r>
        <w:rPr>
          <w:b/>
        </w:rPr>
        <w:t xml:space="preserve">Esimerkki 5.2033</w:t>
      </w:r>
    </w:p>
    <w:p>
      <w:r>
        <w:t xml:space="preserve">Nuo kaikki ovat huonoja paikkoja tulla ammutuksi.</w:t>
      </w:r>
    </w:p>
    <w:p>
      <w:r>
        <w:rPr>
          <w:b/>
        </w:rPr>
        <w:t xml:space="preserve">Tulos</w:t>
      </w:r>
    </w:p>
    <w:p>
      <w:r>
        <w:t xml:space="preserve">Aivan, yksikään niistä ei ole toivottava. </w:t>
      </w:r>
    </w:p>
    <w:p>
      <w:r>
        <w:rPr>
          <w:b/>
        </w:rPr>
        <w:t xml:space="preserve">Esimerkki 5.2034</w:t>
      </w:r>
    </w:p>
    <w:p>
      <w:r>
        <w:t xml:space="preserve">Hei, minulla on sinulle hyvä tarjous munista.</w:t>
      </w:r>
    </w:p>
    <w:p>
      <w:r>
        <w:rPr>
          <w:b/>
        </w:rPr>
        <w:t xml:space="preserve">Tulos</w:t>
      </w:r>
    </w:p>
    <w:p>
      <w:r>
        <w:t xml:space="preserve">Luojan kiitos, liiketoiminta ei suju hyvin.</w:t>
      </w:r>
    </w:p>
    <w:p>
      <w:r>
        <w:rPr>
          <w:b/>
        </w:rPr>
        <w:t xml:space="preserve">Esimerkki 5.2035</w:t>
      </w:r>
    </w:p>
    <w:p>
      <w:r>
        <w:t xml:space="preserve">Ricky, säikytit demonit pois.</w:t>
      </w:r>
    </w:p>
    <w:p>
      <w:r>
        <w:rPr>
          <w:b/>
        </w:rPr>
        <w:t xml:space="preserve">Tulos</w:t>
      </w:r>
    </w:p>
    <w:p>
      <w:r>
        <w:t xml:space="preserve">Se on yksi hyvä puoli siinä, että on kuollut mies. Demonit pelkäävät sinua.</w:t>
      </w:r>
    </w:p>
    <w:p>
      <w:r>
        <w:rPr>
          <w:b/>
        </w:rPr>
        <w:t xml:space="preserve">Esimerkki 5.2036</w:t>
      </w:r>
    </w:p>
    <w:p>
      <w:r>
        <w:t xml:space="preserve">Tiedämmekö, onko aasialaisia ehdokkaita?</w:t>
      </w:r>
    </w:p>
    <w:p>
      <w:r>
        <w:rPr>
          <w:b/>
        </w:rPr>
        <w:t xml:space="preserve">Tulos</w:t>
      </w:r>
    </w:p>
    <w:p>
      <w:r>
        <w:t xml:space="preserve">Aasialaisia ehdokkaita ei tietenkään ole.</w:t>
      </w:r>
    </w:p>
    <w:p>
      <w:r>
        <w:rPr>
          <w:b/>
        </w:rPr>
        <w:t xml:space="preserve">Esimerkki 5.2037</w:t>
      </w:r>
    </w:p>
    <w:p>
      <w:r>
        <w:t xml:space="preserve">Kun tapasimme ensi kertaa, en ollut varma sinusta, kun sinulla oli piikikäs tukka. Sitten, kun tutustuin sinuun, vaikutit hienolta nuorelta mieheltä.</w:t>
      </w:r>
    </w:p>
    <w:p>
      <w:r>
        <w:rPr>
          <w:b/>
        </w:rPr>
        <w:t xml:space="preserve">Tulos</w:t>
      </w:r>
    </w:p>
    <w:p>
      <w:r>
        <w:t xml:space="preserve">Minä olen. Olen korkeakoulutettu. Ja piikit, anna minun tehdä rauhanmerkki suoraan kasvojesi viereen ja sanoa: se on perheasia.</w:t>
      </w:r>
    </w:p>
    <w:p>
      <w:r>
        <w:rPr>
          <w:b/>
        </w:rPr>
        <w:t xml:space="preserve">Esimerkki 5.2038</w:t>
      </w:r>
    </w:p>
    <w:p>
      <w:r>
        <w:t xml:space="preserve">Minusta vain tuntuu, että olen ollut ankara sinulle, koska olin kateellinen, kun pidit kaikkia niitä asiakkaita sylissäsi. Et koskaan pitele minua sylissäsi, vanha Timmy.</w:t>
      </w:r>
    </w:p>
    <w:p>
      <w:r>
        <w:rPr>
          <w:b/>
        </w:rPr>
        <w:t xml:space="preserve">Tulos</w:t>
      </w:r>
    </w:p>
    <w:p>
      <w:r>
        <w:t xml:space="preserve">On melkein niin, jos voin sanoa, että toimiston nurkassa istuvana äitinä - Tim - on melkein niin, että olet ollut niin kiireinen koskettelemaan ihmisiä, ettet ole oikeastaan nähnyt heitä.</w:t>
      </w:r>
    </w:p>
    <w:p>
      <w:r>
        <w:rPr>
          <w:b/>
        </w:rPr>
        <w:t xml:space="preserve">Esimerkki 5.2039</w:t>
      </w:r>
    </w:p>
    <w:p>
      <w:r>
        <w:t xml:space="preserve">Ei mitään ehtoja minulle, fiddle-dee-dee.</w:t>
      </w:r>
    </w:p>
    <w:p>
      <w:r>
        <w:rPr>
          <w:b/>
        </w:rPr>
        <w:t xml:space="preserve">Tulos</w:t>
      </w:r>
    </w:p>
    <w:p>
      <w:r>
        <w:t xml:space="preserve">Hetkinen, käyn kädelläni hänen päällään, varmistaakseni, ettei siinä ole näkymättömiä naruja.</w:t>
      </w:r>
    </w:p>
    <w:p>
      <w:r>
        <w:rPr>
          <w:b/>
        </w:rPr>
        <w:t xml:space="preserve">Esimerkki 5.2040</w:t>
      </w:r>
    </w:p>
    <w:p>
      <w:r>
        <w:t xml:space="preserve">No, kaverit. Meillä on 1 minuutti showtimeen.</w:t>
      </w:r>
    </w:p>
    <w:p>
      <w:r>
        <w:rPr>
          <w:b/>
        </w:rPr>
        <w:t xml:space="preserve">Tulos</w:t>
      </w:r>
    </w:p>
    <w:p>
      <w:r>
        <w:t xml:space="preserve">Emme taida ottaa niitä päiväunia.</w:t>
      </w:r>
    </w:p>
    <w:p>
      <w:r>
        <w:rPr>
          <w:b/>
        </w:rPr>
        <w:t xml:space="preserve">Esimerkki 5.2041</w:t>
      </w:r>
    </w:p>
    <w:p>
      <w:r>
        <w:t xml:space="preserve">Tiedätkö, joka päivä ajattelen, että minun on päästävä pois tästä avioliitosta, ja sitten sinä saat minut takaisin joka päivä sanoillasi. OKEI. Uidaan yhdessä.</w:t>
      </w:r>
    </w:p>
    <w:p>
      <w:r>
        <w:rPr>
          <w:b/>
        </w:rPr>
        <w:t xml:space="preserve">Tulos</w:t>
      </w:r>
    </w:p>
    <w:p>
      <w:r>
        <w:t xml:space="preserve">Kiitos tuosta luottamuslauseesta. Tuntuu kuin olisin latautunut, kun tiedän, että rakastat minua. Nyt aion ostaa nämä liput, koska on vuosipäivämme.</w:t>
      </w:r>
    </w:p>
    <w:p>
      <w:r>
        <w:rPr>
          <w:b/>
        </w:rPr>
        <w:t xml:space="preserve">Esimerkki 5.2042</w:t>
      </w:r>
    </w:p>
    <w:p>
      <w:r>
        <w:t xml:space="preserve">Ai, puhutko vaimostani? Haluatko allekirjoittaa vaimoni?</w:t>
      </w:r>
    </w:p>
    <w:p>
      <w:r>
        <w:rPr>
          <w:b/>
        </w:rPr>
        <w:t xml:space="preserve">Tulos</w:t>
      </w:r>
    </w:p>
    <w:p>
      <w:r>
        <w:t xml:space="preserve">Haluan antaa hänelle sopimuksen, mutta hän ei ole tehnyt mitään sellaista, mitä en olisi kuullut aiemmin. Jos hänellä olisi edes yksi kappale alkuperäistä materiaalia, ottaisin hänet.</w:t>
      </w:r>
    </w:p>
    <w:p>
      <w:r>
        <w:rPr>
          <w:b/>
        </w:rPr>
        <w:t xml:space="preserve">Esimerkki 5.2043</w:t>
      </w:r>
    </w:p>
    <w:p>
      <w:r>
        <w:t xml:space="preserve">Tuntuu kuin olisimme olleet poissa ikuisesti.</w:t>
      </w:r>
    </w:p>
    <w:p>
      <w:r>
        <w:rPr>
          <w:b/>
        </w:rPr>
        <w:t xml:space="preserve">Tulos</w:t>
      </w:r>
    </w:p>
    <w:p>
      <w:r>
        <w:t xml:space="preserve">Niin, ja tiedätkö mikä on outoa? Näin outoa unta.</w:t>
      </w:r>
    </w:p>
    <w:p>
      <w:r>
        <w:rPr>
          <w:b/>
        </w:rPr>
        <w:t xml:space="preserve">Esimerkki 5.2044</w:t>
      </w:r>
    </w:p>
    <w:p>
      <w:r>
        <w:t xml:space="preserve">Haluan vain rakastella kanssasi. Kunpa kaikki nämä ihmiset eivät olisi täällä juuri nyt, Larissa. Haluan laittaa kehomme toistemme päälle.</w:t>
      </w:r>
    </w:p>
    <w:p>
      <w:r>
        <w:rPr>
          <w:b/>
        </w:rPr>
        <w:t xml:space="preserve">Tulos</w:t>
      </w:r>
    </w:p>
    <w:p>
      <w:r>
        <w:t xml:space="preserve">Olemme molemmat Jumalan välineitä. Näytetään ihmisille, mitä se tarkoittaa.</w:t>
      </w:r>
    </w:p>
    <w:p>
      <w:r>
        <w:rPr>
          <w:b/>
        </w:rPr>
        <w:t xml:space="preserve">Esimerkki 5.2045</w:t>
      </w:r>
    </w:p>
    <w:p>
      <w:r>
        <w:t xml:space="preserve">Jos he eivät tiedä, että olet tulossa, haluat ehdottomasti johtaa sivuponilla.</w:t>
      </w:r>
    </w:p>
    <w:p>
      <w:r>
        <w:rPr>
          <w:b/>
        </w:rPr>
        <w:t xml:space="preserve">Tulos</w:t>
      </w:r>
    </w:p>
    <w:p>
      <w:r>
        <w:t xml:space="preserve">Kuten hiipiä heidän kimppuunsa kuin velociraptori periferiasta.</w:t>
      </w:r>
    </w:p>
    <w:p>
      <w:r>
        <w:rPr>
          <w:b/>
        </w:rPr>
        <w:t xml:space="preserve">Esimerkki 5.2046</w:t>
      </w:r>
    </w:p>
    <w:p>
      <w:r>
        <w:t xml:space="preserve">Jos ajattelette asiaa, kukaan ei oikeastaan tiedä, mistä vessavesi tulee.</w:t>
      </w:r>
    </w:p>
    <w:p>
      <w:r>
        <w:rPr>
          <w:b/>
        </w:rPr>
        <w:t xml:space="preserve">Tulos</w:t>
      </w:r>
    </w:p>
    <w:p>
      <w:r>
        <w:t xml:space="preserve">On siis mahdollista, että se on peräisin kauniista ranskalaisesta järvestä.</w:t>
      </w:r>
    </w:p>
    <w:p>
      <w:r>
        <w:rPr>
          <w:b/>
        </w:rPr>
        <w:t xml:space="preserve">Esimerkki 5.2047</w:t>
      </w:r>
    </w:p>
    <w:p>
      <w:r>
        <w:t xml:space="preserve">Hän on vain tyhmä vauva.  Kuuntele, kun hän pitää noita ääniä.  Hän todella luulee puhuvansa juuri nyt.  Se on kamalaa.</w:t>
      </w:r>
    </w:p>
    <w:p>
      <w:r>
        <w:rPr>
          <w:b/>
        </w:rPr>
        <w:t xml:space="preserve">Tulos</w:t>
      </w:r>
    </w:p>
    <w:p>
      <w:r>
        <w:t xml:space="preserve">Juuri niin.  Hän ei ansaitse tätä ihanaa nimeä, jonka me, hänen täydelliset vanhempansa, olemme keksineet.  Meidän on annettava se jollekin ansioituneemmalle olennolle.</w:t>
      </w:r>
    </w:p>
    <w:p>
      <w:r>
        <w:rPr>
          <w:b/>
        </w:rPr>
        <w:t xml:space="preserve">Esimerkki 5.2048</w:t>
      </w:r>
    </w:p>
    <w:p>
      <w:r>
        <w:t xml:space="preserve">Ja missä ovat tissisi?</w:t>
      </w:r>
    </w:p>
    <w:p>
      <w:r>
        <w:rPr>
          <w:b/>
        </w:rPr>
        <w:t xml:space="preserve">Tulos</w:t>
      </w:r>
    </w:p>
    <w:p>
      <w:r>
        <w:t xml:space="preserve">Niin, minne he menivät?</w:t>
      </w:r>
    </w:p>
    <w:p>
      <w:r>
        <w:rPr>
          <w:b/>
        </w:rPr>
        <w:t xml:space="preserve">Esimerkki 5.2049</w:t>
      </w:r>
    </w:p>
    <w:p>
      <w:r>
        <w:t xml:space="preserve">Hei, anna anteeksi. Tiedän, että tämä on luultavasti ärsyttävä kysymys. Olen uusi täällä. Voitteko kertoa minulle, mikä on todellinen aika?</w:t>
      </w:r>
    </w:p>
    <w:p>
      <w:r>
        <w:rPr>
          <w:b/>
        </w:rPr>
        <w:t xml:space="preserve">Tulos</w:t>
      </w:r>
    </w:p>
    <w:p>
      <w:r>
        <w:t xml:space="preserve">Aika on arvoitus. Aika kietoutuu ympärilleen kuin jousen kierre, joka ei ole koskaan noussut, kuin kastepisara, joka putoaa pilviin. Aika on ei mitään ja kaikkea. Kaikki on aikaa. Neljä neljäkymmentäseitsemän.</w:t>
      </w:r>
    </w:p>
    <w:p>
      <w:r>
        <w:rPr>
          <w:b/>
        </w:rPr>
        <w:t xml:space="preserve">Esimerkki 5.2050</w:t>
      </w:r>
    </w:p>
    <w:p>
      <w:r>
        <w:t xml:space="preserve">Olen sellaisella ruokavaliolla, jossa syön vain sellaisia eläimen osia, joita ei voi erottaa, eikä niiden alkuperää voi tietää. </w:t>
      </w:r>
    </w:p>
    <w:p>
      <w:r>
        <w:rPr>
          <w:b/>
        </w:rPr>
        <w:t xml:space="preserve">Tulos</w:t>
      </w:r>
    </w:p>
    <w:p>
      <w:r>
        <w:t xml:space="preserve">Haluan miettiä, mistä se on peräisin.</w:t>
      </w:r>
    </w:p>
    <w:p>
      <w:r>
        <w:rPr>
          <w:b/>
        </w:rPr>
        <w:t xml:space="preserve">Esimerkki 5.2051</w:t>
      </w:r>
    </w:p>
    <w:p>
      <w:r>
        <w:t xml:space="preserve">Hauskoista tempauksista puheen ollen, varastin Ouija-laudan.</w:t>
      </w:r>
    </w:p>
    <w:p>
      <w:r>
        <w:rPr>
          <w:b/>
        </w:rPr>
        <w:t xml:space="preserve">Tulos</w:t>
      </w:r>
    </w:p>
    <w:p>
      <w:r>
        <w:t xml:space="preserve">Trace, tuo on pelottava temppu.</w:t>
      </w:r>
    </w:p>
    <w:p>
      <w:r>
        <w:rPr>
          <w:b/>
        </w:rPr>
        <w:t xml:space="preserve">Esimerkki 5.2052</w:t>
      </w:r>
    </w:p>
    <w:p>
      <w:r>
        <w:t xml:space="preserve">Tässä on Steve. Hän on Steve Dons.</w:t>
      </w:r>
    </w:p>
    <w:p>
      <w:r>
        <w:rPr>
          <w:b/>
        </w:rPr>
        <w:t xml:space="preserve">Tulos</w:t>
      </w:r>
    </w:p>
    <w:p>
      <w:r>
        <w:t xml:space="preserve">Hän haluaa polttaa. Hän sanoi: "Toivottavasti saamme polttaa." Hän sanoi: "Toivottavasti saamme polttaa."</w:t>
      </w:r>
    </w:p>
    <w:p>
      <w:r>
        <w:rPr>
          <w:b/>
        </w:rPr>
        <w:t xml:space="preserve">Esimerkki 5.2053</w:t>
      </w:r>
    </w:p>
    <w:p>
      <w:r>
        <w:t xml:space="preserve">Jim, mitä helvettiä sinä täällä teet?</w:t>
      </w:r>
    </w:p>
    <w:p>
      <w:r>
        <w:rPr>
          <w:b/>
        </w:rPr>
        <w:t xml:space="preserve">Tulos</w:t>
      </w:r>
    </w:p>
    <w:p>
      <w:r>
        <w:t xml:space="preserve">Voit kävellä pois tältä heinäajelulta, enkä syytä sinua siitä.</w:t>
      </w:r>
    </w:p>
    <w:p>
      <w:r>
        <w:rPr>
          <w:b/>
        </w:rPr>
        <w:t xml:space="preserve">Esimerkki 5.2054</w:t>
      </w:r>
    </w:p>
    <w:p>
      <w:r>
        <w:t xml:space="preserve">Et näytä enää gootilta.</w:t>
      </w:r>
    </w:p>
    <w:p>
      <w:r>
        <w:rPr>
          <w:b/>
        </w:rPr>
        <w:t xml:space="preserve">Tulos</w:t>
      </w:r>
    </w:p>
    <w:p>
      <w:r>
        <w:t xml:space="preserve">Lakkasin käyttämästä eyelineriä.</w:t>
      </w:r>
    </w:p>
    <w:p>
      <w:r>
        <w:rPr>
          <w:b/>
        </w:rPr>
        <w:t xml:space="preserve">Esimerkki 5.2055</w:t>
      </w:r>
    </w:p>
    <w:p>
      <w:r>
        <w:t xml:space="preserve">Curlynin nimi on kuin Charde. Joitakin kirjaimia ei tarvita, ja joskus kuulee ääniä, mutta kirjaimia ei ole.</w:t>
      </w:r>
    </w:p>
    <w:p>
      <w:r>
        <w:rPr>
          <w:b/>
        </w:rPr>
        <w:t xml:space="preserve">Tulos</w:t>
      </w:r>
    </w:p>
    <w:p>
      <w:r>
        <w:t xml:space="preserve">Kuulostaa jazzilta.</w:t>
      </w:r>
    </w:p>
    <w:p>
      <w:r>
        <w:rPr>
          <w:b/>
        </w:rPr>
        <w:t xml:space="preserve">Esimerkki 5.2056</w:t>
      </w:r>
    </w:p>
    <w:p>
      <w:r>
        <w:t xml:space="preserve">Poikasi haluaa töihin Subwayhin, vai onko se Quiznos. Mitä eroa sillä on?</w:t>
      </w:r>
    </w:p>
    <w:p>
      <w:r>
        <w:rPr>
          <w:b/>
        </w:rPr>
        <w:t xml:space="preserve">Tulos</w:t>
      </w:r>
    </w:p>
    <w:p>
      <w:r>
        <w:t xml:space="preserve">Subwayn ja Quiznosin välillä on suuri ero. Quiznosissa voileivät ovat oletusarvoisesti paahdettuja.</w:t>
      </w:r>
    </w:p>
    <w:p>
      <w:r>
        <w:rPr>
          <w:b/>
        </w:rPr>
        <w:t xml:space="preserve">Esimerkki 5.2057</w:t>
      </w:r>
    </w:p>
    <w:p>
      <w:r>
        <w:t xml:space="preserve">En halua enää elää rinnakkaisuniversumissa. Tiedän, että työ täällä on hienoa sinulle, mutta ei minulle.</w:t>
      </w:r>
    </w:p>
    <w:p>
      <w:r>
        <w:rPr>
          <w:b/>
        </w:rPr>
        <w:t xml:space="preserve">Tulos</w:t>
      </w:r>
    </w:p>
    <w:p>
      <w:r>
        <w:t xml:space="preserve">Olet oikeassa. Kukaan meistä ei halua asua täällä, mutta ainoa tapa tuhota se sisältäpäin on soluttautua heidän yhteiskuntaansa.</w:t>
      </w:r>
    </w:p>
    <w:p>
      <w:r>
        <w:rPr>
          <w:b/>
        </w:rPr>
        <w:t xml:space="preserve">Esimerkki 5.2058</w:t>
      </w:r>
    </w:p>
    <w:p>
      <w:r>
        <w:t xml:space="preserve">Annamme sinulle viisikymmentä dollaria tuosta maalauksesta.</w:t>
      </w:r>
    </w:p>
    <w:p>
      <w:r>
        <w:rPr>
          <w:b/>
        </w:rPr>
        <w:t xml:space="preserve">Tulos</w:t>
      </w:r>
    </w:p>
    <w:p>
      <w:r>
        <w:t xml:space="preserve">Juuri sitä minä kysynkin. Se sopii hyvin.</w:t>
      </w:r>
    </w:p>
    <w:p>
      <w:r>
        <w:rPr>
          <w:b/>
        </w:rPr>
        <w:t xml:space="preserve">Esimerkki 5.2059</w:t>
      </w:r>
    </w:p>
    <w:p>
      <w:r>
        <w:t xml:space="preserve">Minkälaista pianoa olet rakentamassa? Onko se sellainen, jossa on takkivasara?</w:t>
      </w:r>
    </w:p>
    <w:p>
      <w:r>
        <w:rPr>
          <w:b/>
        </w:rPr>
        <w:t xml:space="preserve">Tulos</w:t>
      </w:r>
    </w:p>
    <w:p>
      <w:r>
        <w:t xml:space="preserve">Olen rakentamassa pianoa, jossa on takilavasara. Rakennan pianon, joka puhuu kuolleille. Ja siksi minulla on kiire. Ja olen pahoillani siitä, että piano ei sinänsä riittänyt siihen, että sain katkaista linjan, mutta ilmeisesti minun on täytynyt kertoa teille todellinen totuus.</w:t>
      </w:r>
    </w:p>
    <w:p>
      <w:r>
        <w:rPr>
          <w:b/>
        </w:rPr>
        <w:t xml:space="preserve">Esimerkki 5.2060</w:t>
      </w:r>
    </w:p>
    <w:p>
      <w:r>
        <w:t xml:space="preserve">Tuon sattumanvaraisen tapaamisen jälkeen Dame Judy Denchistä ja minusta tuli ystäviä. </w:t>
      </w:r>
    </w:p>
    <w:p>
      <w:r>
        <w:rPr>
          <w:b/>
        </w:rPr>
        <w:t xml:space="preserve">Tulos</w:t>
      </w:r>
    </w:p>
    <w:p>
      <w:r>
        <w:t xml:space="preserve">Hän uhkasi syödä sinut, ja sitten teistä tuli ystäviä. </w:t>
      </w:r>
    </w:p>
    <w:p>
      <w:r>
        <w:rPr>
          <w:b/>
        </w:rPr>
        <w:t xml:space="preserve">Esimerkki 5.2061</w:t>
      </w:r>
    </w:p>
    <w:p>
      <w:r>
        <w:t xml:space="preserve">En usko, että kukaan lähtee ajelulle, jos sen nimi on Matterhorn.</w:t>
      </w:r>
    </w:p>
    <w:p>
      <w:r>
        <w:rPr>
          <w:b/>
        </w:rPr>
        <w:t xml:space="preserve">Tulos</w:t>
      </w:r>
    </w:p>
    <w:p>
      <w:r>
        <w:t xml:space="preserve">Meidän pitäisi keksiä pienempi nimi, joka mahtuu lippikseen.</w:t>
      </w:r>
    </w:p>
    <w:p>
      <w:r>
        <w:rPr>
          <w:b/>
        </w:rPr>
        <w:t xml:space="preserve">Esimerkki 5.2062</w:t>
      </w:r>
    </w:p>
    <w:p>
      <w:r>
        <w:t xml:space="preserve">Kun olin poika, sanoin aina veljelleni, että lyön vetoa, että pysyn hereillä pidempään kuin sinä.</w:t>
      </w:r>
    </w:p>
    <w:p>
      <w:r>
        <w:rPr>
          <w:b/>
        </w:rPr>
        <w:t xml:space="preserve">Tulos</w:t>
      </w:r>
    </w:p>
    <w:p>
      <w:r>
        <w:t xml:space="preserve">Voi muistan tämän pelin Muistan sen hyvin Lyön vetoa, että pysyn hereillä pidempään kuin sinä.</w:t>
      </w:r>
    </w:p>
    <w:p>
      <w:r>
        <w:rPr>
          <w:b/>
        </w:rPr>
        <w:t xml:space="preserve">Esimerkki 5.2063</w:t>
      </w:r>
    </w:p>
    <w:p>
      <w:r>
        <w:t xml:space="preserve">Nimeni on Flip.</w:t>
      </w:r>
    </w:p>
    <w:p>
      <w:r>
        <w:rPr>
          <w:b/>
        </w:rPr>
        <w:t xml:space="preserve">Tulos</w:t>
      </w:r>
    </w:p>
    <w:p>
      <w:r>
        <w:t xml:space="preserve">Hänen nimilapussaan lukee, että hänen nimensä on Flip.</w:t>
      </w:r>
    </w:p>
    <w:p>
      <w:r>
        <w:rPr>
          <w:b/>
        </w:rPr>
        <w:t xml:space="preserve">Esimerkki 5.2064</w:t>
      </w:r>
    </w:p>
    <w:p>
      <w:r>
        <w:t xml:space="preserve">Marjorie, katso, kävelen Rypyn ruumiissa.</w:t>
      </w:r>
    </w:p>
    <w:p>
      <w:r>
        <w:rPr>
          <w:b/>
        </w:rPr>
        <w:t xml:space="preserve">Tulos</w:t>
      </w:r>
    </w:p>
    <w:p>
      <w:r>
        <w:t xml:space="preserve">Voi, kultaseni. Juuri niin kuin olen aina unelmoinut. Kasvosi ovat toisen miehen vartalossa.</w:t>
      </w:r>
    </w:p>
    <w:p>
      <w:r>
        <w:rPr>
          <w:b/>
        </w:rPr>
        <w:t xml:space="preserve">Esimerkki 5.2065</w:t>
      </w:r>
    </w:p>
    <w:p>
      <w:r>
        <w:t xml:space="preserve">Hänen nimensä on Amos. Minä kutsun häntä Famous Amosiksi ja hän kutsuu minua Sweet Williamiksi. Makea keksiveljeni.</w:t>
      </w:r>
    </w:p>
    <w:p>
      <w:r>
        <w:rPr>
          <w:b/>
        </w:rPr>
        <w:t xml:space="preserve">Tulos</w:t>
      </w:r>
    </w:p>
    <w:p>
      <w:r>
        <w:t xml:space="preserve">Suloinen kukkaveljeni. Tiedätkö, että sinun mukaasi on nimetty kukkia, olet niin suloinen.</w:t>
      </w:r>
    </w:p>
    <w:p>
      <w:r>
        <w:rPr>
          <w:b/>
        </w:rPr>
        <w:t xml:space="preserve">Esimerkki 5.2066</w:t>
      </w:r>
    </w:p>
    <w:p>
      <w:r>
        <w:t xml:space="preserve">Kuinka kauan koirasi on ollut elintoiminnoissa?</w:t>
      </w:r>
    </w:p>
    <w:p>
      <w:r>
        <w:rPr>
          <w:b/>
        </w:rPr>
        <w:t xml:space="preserve">Tulos</w:t>
      </w:r>
    </w:p>
    <w:p>
      <w:r>
        <w:t xml:space="preserve">No, se riippuu siitä, miten paljon luokittelet elintoimintoja. Hänellä on ollut hengityskone jo jonkin aikaa.</w:t>
      </w:r>
    </w:p>
    <w:p>
      <w:r>
        <w:rPr>
          <w:b/>
        </w:rPr>
        <w:t xml:space="preserve">Esimerkki 5.2067</w:t>
      </w:r>
    </w:p>
    <w:p>
      <w:r>
        <w:t xml:space="preserve">Etkö ole täysin vakuuttunut asioista, joita väitän ja jotka ovat totta?</w:t>
      </w:r>
    </w:p>
    <w:p>
      <w:r>
        <w:rPr>
          <w:b/>
        </w:rPr>
        <w:t xml:space="preserve">Tulos</w:t>
      </w:r>
    </w:p>
    <w:p>
      <w:r>
        <w:t xml:space="preserve">Näen sinut tässä uudessa valossa, jossa olet hyvin liekkimäinen, mutta minusta tuntuu, että minun on nähtävä enemmän tulta silmissäsi.</w:t>
      </w:r>
    </w:p>
    <w:p>
      <w:r>
        <w:rPr>
          <w:b/>
        </w:rPr>
        <w:t xml:space="preserve">Esimerkki 5.2068</w:t>
      </w:r>
    </w:p>
    <w:p>
      <w:r>
        <w:t xml:space="preserve">Se on äärimmäistä.  Niin tekevät maailman diktaattorit.  Eivät lukion poikaystävät.</w:t>
      </w:r>
    </w:p>
    <w:p>
      <w:r>
        <w:rPr>
          <w:b/>
        </w:rPr>
        <w:t xml:space="preserve">Tulos</w:t>
      </w:r>
    </w:p>
    <w:p>
      <w:r>
        <w:t xml:space="preserve">Tiedän, mitä tiedän, ja tiedän, että sydämeni sai kauheuden.</w:t>
      </w:r>
    </w:p>
    <w:p>
      <w:r>
        <w:rPr>
          <w:b/>
        </w:rPr>
        <w:t xml:space="preserve">Esimerkki 5.2069</w:t>
      </w:r>
    </w:p>
    <w:p>
      <w:r>
        <w:t xml:space="preserve">No, se on vain näyttelemistä, ketä kiinnostaa? Se on teeskentelyä. Milloin minun on koskaan pidettävä niin tärkeä monologi?</w:t>
      </w:r>
    </w:p>
    <w:p>
      <w:r>
        <w:rPr>
          <w:b/>
        </w:rPr>
        <w:t xml:space="preserve">Tulos</w:t>
      </w:r>
    </w:p>
    <w:p>
      <w:r>
        <w:t xml:space="preserve">Tuo todella loukkasi tunteitani, kun kutsuit sitä vain näyttelemiseksi.</w:t>
      </w:r>
    </w:p>
    <w:p>
      <w:r>
        <w:rPr>
          <w:b/>
        </w:rPr>
        <w:t xml:space="preserve">Esimerkki 5.2070</w:t>
      </w:r>
    </w:p>
    <w:p>
      <w:r>
        <w:t xml:space="preserve">En tajunnut, että laatikot ovat niin painavia. En tiennyt, mitä laatikoiden sisällä oli.</w:t>
      </w:r>
    </w:p>
    <w:p>
      <w:r>
        <w:rPr>
          <w:b/>
        </w:rPr>
        <w:t xml:space="preserve">Tulos</w:t>
      </w:r>
    </w:p>
    <w:p>
      <w:r>
        <w:t xml:space="preserve">Ei se mitään, Nooky. Emme ole vihaisia.</w:t>
      </w:r>
    </w:p>
    <w:p>
      <w:r>
        <w:rPr>
          <w:b/>
        </w:rPr>
        <w:t xml:space="preserve">Esimerkki 5.2071</w:t>
      </w:r>
    </w:p>
    <w:p>
      <w:r>
        <w:t xml:space="preserve">Voi luoja, olet Napoleon.</w:t>
      </w:r>
    </w:p>
    <w:p>
      <w:r>
        <w:rPr>
          <w:b/>
        </w:rPr>
        <w:t xml:space="preserve">Tulos</w:t>
      </w:r>
    </w:p>
    <w:p>
      <w:r>
        <w:t xml:space="preserve">Ja se on Tšingis-kaan!</w:t>
      </w:r>
    </w:p>
    <w:p>
      <w:r>
        <w:rPr>
          <w:b/>
        </w:rPr>
        <w:t xml:space="preserve">Esimerkki 5.2072</w:t>
      </w:r>
    </w:p>
    <w:p>
      <w:r>
        <w:t xml:space="preserve">Mikä on mustavalkoinen ja punainen kauttaaltaan? Se voisi olla sanomalehti, jossa on verta.</w:t>
      </w:r>
    </w:p>
    <w:p>
      <w:r>
        <w:rPr>
          <w:b/>
        </w:rPr>
        <w:t xml:space="preserve">Tulos</w:t>
      </w:r>
    </w:p>
    <w:p>
      <w:r>
        <w:t xml:space="preserve">Se ei ole väärin, mutta se on itse asiassa vain sanomalehti, koska sitä luetaan ihmisten silmin. Ymmärrän kuitenkin, miksi pimennätte tämän trauman aikana.</w:t>
      </w:r>
    </w:p>
    <w:p>
      <w:r>
        <w:rPr>
          <w:b/>
        </w:rPr>
        <w:t xml:space="preserve">Esimerkki 5.2073</w:t>
      </w:r>
    </w:p>
    <w:p>
      <w:r>
        <w:t xml:space="preserve">Big Red, en tunnistanut sinua ilman tunnusmerkkiasi.</w:t>
      </w:r>
    </w:p>
    <w:p>
      <w:r>
        <w:rPr>
          <w:b/>
        </w:rPr>
        <w:t xml:space="preserve">Tulos</w:t>
      </w:r>
    </w:p>
    <w:p>
      <w:r>
        <w:t xml:space="preserve">No, ulkona on kuuma.</w:t>
      </w:r>
    </w:p>
    <w:p>
      <w:r>
        <w:rPr>
          <w:b/>
        </w:rPr>
        <w:t xml:space="preserve">Esimerkki 5.2074</w:t>
      </w:r>
    </w:p>
    <w:p>
      <w:r>
        <w:t xml:space="preserve">Tarjoamasi välipala on siis kuin cocktail-tunti? Se olisi hienoa.</w:t>
      </w:r>
    </w:p>
    <w:p>
      <w:r>
        <w:rPr>
          <w:b/>
        </w:rPr>
        <w:t xml:space="preserve">Tulos</w:t>
      </w:r>
    </w:p>
    <w:p>
      <w:r>
        <w:t xml:space="preserve">Meillä on joitakin viinitölkkejä ostettavaksi. Mannermaista välipalaa varten tarjoamme pusseja leivottuja Lays-leipiä.</w:t>
      </w:r>
    </w:p>
    <w:p>
      <w:r>
        <w:rPr>
          <w:b/>
        </w:rPr>
        <w:t xml:space="preserve">Esimerkki 5.2075</w:t>
      </w:r>
    </w:p>
    <w:p>
      <w:r>
        <w:t xml:space="preserve">Shekki on 300 miljoonan dollarin suuruinen.</w:t>
      </w:r>
    </w:p>
    <w:p>
      <w:r>
        <w:rPr>
          <w:b/>
        </w:rPr>
        <w:t xml:space="preserve">Tulos</w:t>
      </w:r>
    </w:p>
    <w:p>
      <w:r>
        <w:t xml:space="preserve">Se on paljon enemmän kuin miljoona dollaria.</w:t>
      </w:r>
    </w:p>
    <w:p>
      <w:r>
        <w:rPr>
          <w:b/>
        </w:rPr>
        <w:t xml:space="preserve">Esimerkki 5.2076</w:t>
      </w:r>
    </w:p>
    <w:p>
      <w:r>
        <w:t xml:space="preserve">Hei, teatteritoverit.  Oletteko superkateellisia siitä, että saan esittää melankolista tanskalaista kevätnäytelmässämme?</w:t>
      </w:r>
    </w:p>
    <w:p>
      <w:r>
        <w:rPr>
          <w:b/>
        </w:rPr>
        <w:t xml:space="preserve">Tulos</w:t>
      </w:r>
    </w:p>
    <w:p>
      <w:r>
        <w:t xml:space="preserve">Ei, en usko, että olen siitä kateellinen.  Tarkoitan, että se on luultavasti täydellinen casting tai jotain.</w:t>
      </w:r>
    </w:p>
    <w:p>
      <w:r>
        <w:rPr>
          <w:b/>
        </w:rPr>
        <w:t xml:space="preserve">Esimerkki 5.2077</w:t>
      </w:r>
    </w:p>
    <w:p>
      <w:r>
        <w:t xml:space="preserve">En tiedä mitä tehdä. Kuulostaa siltä, että toistamme vain kauheaa historiaa.</w:t>
      </w:r>
    </w:p>
    <w:p>
      <w:r>
        <w:rPr>
          <w:b/>
        </w:rPr>
        <w:t xml:space="preserve">Tulos</w:t>
      </w:r>
    </w:p>
    <w:p>
      <w:r>
        <w:t xml:space="preserve">Kyllä, varastat sanat suoraan kirjastani.</w:t>
      </w:r>
    </w:p>
    <w:p>
      <w:r>
        <w:rPr>
          <w:b/>
        </w:rPr>
        <w:t xml:space="preserve">Esimerkki 5.2078</w:t>
      </w:r>
    </w:p>
    <w:p>
      <w:r>
        <w:t xml:space="preserve">Voi luoja. Nyt hän on vain metrin mittainen heisimato. Hän leikkasi itsensä kahtia moottorisahalla.</w:t>
      </w:r>
    </w:p>
    <w:p>
      <w:r>
        <w:rPr>
          <w:b/>
        </w:rPr>
        <w:t xml:space="preserve">Tulos</w:t>
      </w:r>
    </w:p>
    <w:p>
      <w:r>
        <w:t xml:space="preserve">Hän oli niin rohkea yrittäessään pelastaa perheemme.</w:t>
      </w:r>
    </w:p>
    <w:p>
      <w:r>
        <w:rPr>
          <w:b/>
        </w:rPr>
        <w:t xml:space="preserve">Esimerkki 5.2079</w:t>
      </w:r>
    </w:p>
    <w:p>
      <w:r>
        <w:t xml:space="preserve">Minulla on täällä liiketoimintaa. Hän ei koskaan maksanut ensimmäisellä kerralla.</w:t>
      </w:r>
    </w:p>
    <w:p>
      <w:r>
        <w:rPr>
          <w:b/>
        </w:rPr>
        <w:t xml:space="preserve">Tulos</w:t>
      </w:r>
    </w:p>
    <w:p>
      <w:r>
        <w:t xml:space="preserve">Niin, koska teit minusta niin pienen. Kutistuin ulos omista vaatteistani, enkä voinut mitenkään avata lompakkoa.</w:t>
      </w:r>
    </w:p>
    <w:p>
      <w:r>
        <w:rPr>
          <w:b/>
        </w:rPr>
        <w:t xml:space="preserve">Esimerkki 5.2080</w:t>
      </w:r>
    </w:p>
    <w:p>
      <w:r>
        <w:t xml:space="preserve">Joo, ja nuo kodittomat peikot eivät ole kuin nuo lelujen kynätelineet.  Ne ovat enemmänkin sellaisia karmivia arvoituksia kysyviä.</w:t>
      </w:r>
    </w:p>
    <w:p>
      <w:r>
        <w:rPr>
          <w:b/>
        </w:rPr>
        <w:t xml:space="preserve">Tulos</w:t>
      </w:r>
    </w:p>
    <w:p>
      <w:r>
        <w:t xml:space="preserve">Joo.  He ovat oikeita ihmisiä, joilla on tai ei ole mielisairaus ja jotka päättivät elää maan alla.</w:t>
      </w:r>
    </w:p>
    <w:p>
      <w:r>
        <w:rPr>
          <w:b/>
        </w:rPr>
        <w:t xml:space="preserve">Esimerkki 5.2081</w:t>
      </w:r>
    </w:p>
    <w:p>
      <w:r>
        <w:t xml:space="preserve">Voi luoja, tämä kerho on niin hauska. Se saa minut tuntemaan itseni niin mahtavaksi elämästä ja tanssin juuri nyt!</w:t>
      </w:r>
    </w:p>
    <w:p>
      <w:r>
        <w:rPr>
          <w:b/>
        </w:rPr>
        <w:t xml:space="preserve">Tulos</w:t>
      </w:r>
    </w:p>
    <w:p>
      <w:r>
        <w:t xml:space="preserve">Minulla on diabetes ja unohdin sen hetkeksi, olen niin onnellinen.</w:t>
      </w:r>
    </w:p>
    <w:p>
      <w:r>
        <w:rPr>
          <w:b/>
        </w:rPr>
        <w:t xml:space="preserve">Esimerkki 5.2082</w:t>
      </w:r>
    </w:p>
    <w:p>
      <w:r>
        <w:t xml:space="preserve">Evelyn, haluan vain kysyä sinulta lyhyesti. Tiedän, että lapsesi ovat lähteneet. Haluan varmistaa, että olet sinkku ennen kuin siirryt tähän toiseen avioliittoon.</w:t>
      </w:r>
    </w:p>
    <w:p>
      <w:r>
        <w:rPr>
          <w:b/>
        </w:rPr>
        <w:t xml:space="preserve">Tulos</w:t>
      </w:r>
    </w:p>
    <w:p>
      <w:r>
        <w:t xml:space="preserve">Olen hyvin sinkku. Menen joka ilta sänkyyn voide käsissäni ja voide jaloissani odottaen, että joku tulee ovesta sisään ja hurmaa minut tai tekee mitä tahansa, mitä he tekevät elokuvissa.</w:t>
      </w:r>
    </w:p>
    <w:p>
      <w:r>
        <w:rPr>
          <w:b/>
        </w:rPr>
        <w:t xml:space="preserve">Esimerkki 5.2083</w:t>
      </w:r>
    </w:p>
    <w:p>
      <w:r>
        <w:t xml:space="preserve">Siinä kaikki. Olemme nyt kaikki Rogerseja. Sinä olet Rogers ja me olemme Rogers.</w:t>
      </w:r>
    </w:p>
    <w:p>
      <w:r>
        <w:rPr>
          <w:b/>
        </w:rPr>
        <w:t xml:space="preserve">Tulos</w:t>
      </w:r>
    </w:p>
    <w:p>
      <w:r>
        <w:t xml:space="preserve">Olette uusi perheeni. Otatteko minut luokseen? </w:t>
      </w:r>
    </w:p>
    <w:p>
      <w:r>
        <w:rPr>
          <w:b/>
        </w:rPr>
        <w:t xml:space="preserve">Esimerkki 5.2084</w:t>
      </w:r>
    </w:p>
    <w:p>
      <w:r>
        <w:t xml:space="preserve">Minä lähden nyt.</w:t>
      </w:r>
    </w:p>
    <w:p>
      <w:r>
        <w:rPr>
          <w:b/>
        </w:rPr>
        <w:t xml:space="preserve">Tulos</w:t>
      </w:r>
    </w:p>
    <w:p>
      <w:r>
        <w:t xml:space="preserve">Kyllä olet, Sam Houston. Liityt seuraamme Meksikonlahdella.</w:t>
      </w:r>
    </w:p>
    <w:p>
      <w:r>
        <w:rPr>
          <w:b/>
        </w:rPr>
        <w:t xml:space="preserve">Esimerkki 5.2085</w:t>
      </w:r>
    </w:p>
    <w:p>
      <w:r>
        <w:t xml:space="preserve">Monica, voisitko keskittyä? Aikamme on niin rajallinen, ja sinä olet jatkuvasti poissa tolaltasi.</w:t>
      </w:r>
    </w:p>
    <w:p>
      <w:r>
        <w:rPr>
          <w:b/>
        </w:rPr>
        <w:t xml:space="preserve">Tulos</w:t>
      </w:r>
    </w:p>
    <w:p>
      <w:r>
        <w:t xml:space="preserve">Oi, oliko ne dollarit taas silmissäni?</w:t>
      </w:r>
    </w:p>
    <w:p>
      <w:r>
        <w:rPr>
          <w:b/>
        </w:rPr>
        <w:t xml:space="preserve">Esimerkki 5.2086</w:t>
      </w:r>
    </w:p>
    <w:p>
      <w:r>
        <w:t xml:space="preserve">Rouva, täällä näyttää olevan paljon nukkeja lasivitriineissä.</w:t>
      </w:r>
    </w:p>
    <w:p>
      <w:r>
        <w:rPr>
          <w:b/>
        </w:rPr>
        <w:t xml:space="preserve">Tulos</w:t>
      </w:r>
    </w:p>
    <w:p>
      <w:r>
        <w:t xml:space="preserve">Kyllä, tämä on vatsastapuhumismuseo, ja siksi se on nukkeja, ja me suojelemme niitä lasissa.</w:t>
      </w:r>
    </w:p>
    <w:p>
      <w:r>
        <w:rPr>
          <w:b/>
        </w:rPr>
        <w:t xml:space="preserve">Esimerkki 5.2087</w:t>
      </w:r>
    </w:p>
    <w:p>
      <w:r>
        <w:t xml:space="preserve">Suljemme välittömästi Kärpästen herra -musiikkimurhaspektaakkelin. Toivon, että siinä olisi enemmän murhia.</w:t>
      </w:r>
    </w:p>
    <w:p>
      <w:r>
        <w:rPr>
          <w:b/>
        </w:rPr>
        <w:t xml:space="preserve">Tulos</w:t>
      </w:r>
    </w:p>
    <w:p>
      <w:r>
        <w:t xml:space="preserve">Loppujen lopuksi monet ihmiset eivät vain halunneet kuolla.</w:t>
      </w:r>
    </w:p>
    <w:p>
      <w:r>
        <w:rPr>
          <w:b/>
        </w:rPr>
        <w:t xml:space="preserve">Esimerkki 5.2088</w:t>
      </w:r>
    </w:p>
    <w:p>
      <w:r>
        <w:t xml:space="preserve">Tämä on kiirastuli. Olette kaikki kiirastulessa.</w:t>
      </w:r>
    </w:p>
    <w:p>
      <w:r>
        <w:rPr>
          <w:b/>
        </w:rPr>
        <w:t xml:space="preserve">Tulos</w:t>
      </w:r>
    </w:p>
    <w:p>
      <w:r>
        <w:t xml:space="preserve">Hetkinen. Kerran kävin tämän roskan läpi, mutta en osunut. Se kimposi roskiksesta kadulle, enkä mennyt takaisin korjaamaan sitä.</w:t>
      </w:r>
    </w:p>
    <w:p>
      <w:r>
        <w:rPr>
          <w:b/>
        </w:rPr>
        <w:t xml:space="preserve">Esimerkki 5.2089</w:t>
      </w:r>
    </w:p>
    <w:p>
      <w:r>
        <w:t xml:space="preserve">Tämä kaikki on hyvin inspiroivaa, koska oudolla tavalla olen ollut toukka, joka ryömi roskalaatikkoon, pimeyteen, kehittyäkseen ja nukkeutuakseen ja lopulta noustakseen esiin kauniina, kauniina perhosena, joka rakastaa sinua, Bobby!</w:t>
      </w:r>
    </w:p>
    <w:p>
      <w:r>
        <w:rPr>
          <w:b/>
        </w:rPr>
        <w:t xml:space="preserve">Tulos</w:t>
      </w:r>
    </w:p>
    <w:p>
      <w:r>
        <w:t xml:space="preserve">Mutta olet aina ollut kaunis minulle.  Tarkoittaako se, että sinusta tulee nyt ruma?</w:t>
      </w:r>
    </w:p>
    <w:p>
      <w:r>
        <w:rPr>
          <w:b/>
        </w:rPr>
        <w:t xml:space="preserve">Esimerkki 5.2090</w:t>
      </w:r>
    </w:p>
    <w:p>
      <w:r>
        <w:t xml:space="preserve">Millaisia sormustimia käytät?</w:t>
      </w:r>
    </w:p>
    <w:p>
      <w:r>
        <w:rPr>
          <w:b/>
        </w:rPr>
        <w:t xml:space="preserve">Tulos</w:t>
      </w:r>
    </w:p>
    <w:p>
      <w:r>
        <w:t xml:space="preserve">Aivan kuten sormustimet, joiden on tarkoitus suojata sormia neulalta.</w:t>
      </w:r>
    </w:p>
    <w:p>
      <w:r>
        <w:rPr>
          <w:b/>
        </w:rPr>
        <w:t xml:space="preserve">Esimerkki 5.2091</w:t>
      </w:r>
    </w:p>
    <w:p>
      <w:r>
        <w:t xml:space="preserve">Kuule, Rudy, tulet tänne viisi kertaa viikossa.</w:t>
      </w:r>
    </w:p>
    <w:p>
      <w:r>
        <w:rPr>
          <w:b/>
        </w:rPr>
        <w:t xml:space="preserve">Tulos</w:t>
      </w:r>
    </w:p>
    <w:p>
      <w:r>
        <w:t xml:space="preserve">Aivan oikein. Aina kun olen kaupungissa pesäpallojoukkueeni kanssa, -</w:t>
      </w:r>
    </w:p>
    <w:p>
      <w:r>
        <w:rPr>
          <w:b/>
        </w:rPr>
        <w:t xml:space="preserve">Esimerkki 5.2092</w:t>
      </w:r>
    </w:p>
    <w:p>
      <w:r>
        <w:t xml:space="preserve">Doris, sinä sait vauvasi, eikö niin?</w:t>
      </w:r>
    </w:p>
    <w:p>
      <w:r>
        <w:rPr>
          <w:b/>
        </w:rPr>
        <w:t xml:space="preserve">Tulos</w:t>
      </w:r>
    </w:p>
    <w:p>
      <w:r>
        <w:t xml:space="preserve">Joo, sain kaksoset, ja he saavat kaiken huomion talossa.</w:t>
      </w:r>
    </w:p>
    <w:p>
      <w:r>
        <w:rPr>
          <w:b/>
        </w:rPr>
        <w:t xml:space="preserve">Esimerkki 5.2093</w:t>
      </w:r>
    </w:p>
    <w:p>
      <w:r>
        <w:t xml:space="preserve">Sam Houston, tulet mukaamme Meksikonlahdelle.</w:t>
      </w:r>
    </w:p>
    <w:p>
      <w:r>
        <w:rPr>
          <w:b/>
        </w:rPr>
        <w:t xml:space="preserve">Tulos</w:t>
      </w:r>
    </w:p>
    <w:p>
      <w:r>
        <w:t xml:space="preserve">Aivan oikein. Me kaikki asumme Meksikonlahden pohjukassa, ja nyt sinäkin tulet asumaan.</w:t>
      </w:r>
    </w:p>
    <w:p>
      <w:r>
        <w:rPr>
          <w:b/>
        </w:rPr>
        <w:t xml:space="preserve">Esimerkki 5.2094</w:t>
      </w:r>
    </w:p>
    <w:p>
      <w:r>
        <w:t xml:space="preserve">Olisimme voineet jäädä kotiin, isä. Syyskuun 12. päivä tuntuu vain oudolta päivältä mennä The Price is Rightiin. Äiti on kuollut.</w:t>
      </w:r>
    </w:p>
    <w:p>
      <w:r>
        <w:rPr>
          <w:b/>
        </w:rPr>
        <w:t xml:space="preserve">Tulos</w:t>
      </w:r>
    </w:p>
    <w:p>
      <w:r>
        <w:t xml:space="preserve">Odottakaa hetki, lapset. Mikään ei ole amerikkalaisempaa kuin The Price is Right. Ja jos tämä ohjelma jatkuu, me jatkamme.</w:t>
      </w:r>
    </w:p>
    <w:p>
      <w:r>
        <w:rPr>
          <w:b/>
        </w:rPr>
        <w:t xml:space="preserve">Esimerkki 5.2095</w:t>
      </w:r>
    </w:p>
    <w:p>
      <w:r>
        <w:t xml:space="preserve">No, Claude ja Madeline taisivat mennä.</w:t>
      </w:r>
    </w:p>
    <w:p>
      <w:r>
        <w:rPr>
          <w:b/>
        </w:rPr>
        <w:t xml:space="preserve">Tulos</w:t>
      </w:r>
    </w:p>
    <w:p>
      <w:r>
        <w:t xml:space="preserve">Emme ole enää tuomioistuin, olemme vain duetto.</w:t>
      </w:r>
    </w:p>
    <w:p>
      <w:r>
        <w:rPr>
          <w:b/>
        </w:rPr>
        <w:t xml:space="preserve">Esimerkki 5.2096</w:t>
      </w:r>
    </w:p>
    <w:p>
      <w:r>
        <w:t xml:space="preserve">En tunne oloani niin muuriksi.</w:t>
      </w:r>
    </w:p>
    <w:p>
      <w:r>
        <w:rPr>
          <w:b/>
        </w:rPr>
        <w:t xml:space="preserve">Tulos</w:t>
      </w:r>
    </w:p>
    <w:p>
      <w:r>
        <w:t xml:space="preserve">No niin, kaverit, paikoillenne. Paikat. Mikä sinua vaivaa, Becky?</w:t>
      </w:r>
    </w:p>
    <w:p>
      <w:r>
        <w:rPr>
          <w:b/>
        </w:rPr>
        <w:t xml:space="preserve">Esimerkki 5.2097</w:t>
      </w:r>
    </w:p>
    <w:p>
      <w:r>
        <w:t xml:space="preserve">Onko ruoka pöydällä vai pöytä ruoan alla? Et varmaan ole koskaan ajatellut asiaa sillä tavalla.</w:t>
      </w:r>
    </w:p>
    <w:p>
      <w:r>
        <w:rPr>
          <w:b/>
        </w:rPr>
        <w:t xml:space="preserve">Tulos</w:t>
      </w:r>
    </w:p>
    <w:p>
      <w:r>
        <w:t xml:space="preserve">Jumalauta, sinusta ei koskaan tule filosofian professoria. Yritit, eikä se onnistunut.</w:t>
      </w:r>
    </w:p>
    <w:p>
      <w:r>
        <w:rPr>
          <w:b/>
        </w:rPr>
        <w:t xml:space="preserve">Esimerkki 5.2098</w:t>
      </w:r>
    </w:p>
    <w:p>
      <w:r>
        <w:t xml:space="preserve">Tuo Paul DeGaulin maalaus roikkuu seinälläni.</w:t>
      </w:r>
    </w:p>
    <w:p>
      <w:r>
        <w:rPr>
          <w:b/>
        </w:rPr>
        <w:t xml:space="preserve">Tulos</w:t>
      </w:r>
    </w:p>
    <w:p>
      <w:r>
        <w:t xml:space="preserve">Se on hullua. Kuulin, että se varastettiin museosta.</w:t>
      </w:r>
    </w:p>
    <w:p>
      <w:r>
        <w:rPr>
          <w:b/>
        </w:rPr>
        <w:t xml:space="preserve">Esimerkki 5.2099</w:t>
      </w:r>
    </w:p>
    <w:p>
      <w:r>
        <w:t xml:space="preserve">Voi, toivon, ettemme koskaan mene kotiin!</w:t>
      </w:r>
    </w:p>
    <w:p>
      <w:r>
        <w:rPr>
          <w:b/>
        </w:rPr>
        <w:t xml:space="preserve">Tulos</w:t>
      </w:r>
    </w:p>
    <w:p>
      <w:r>
        <w:t xml:space="preserve">No niin, kaikki. Tulkaa tänne. Lapset pääsevät sisään ilmaiseksi.</w:t>
      </w:r>
    </w:p>
    <w:p>
      <w:r>
        <w:rPr>
          <w:b/>
        </w:rPr>
        <w:t xml:space="preserve">Esimerkki 5.2100</w:t>
      </w:r>
    </w:p>
    <w:p>
      <w:r>
        <w:t xml:space="preserve">Budino, et koskaan antanut meidän kastaa sormiamme kermavaahtoosi.</w:t>
      </w:r>
    </w:p>
    <w:p>
      <w:r>
        <w:rPr>
          <w:b/>
        </w:rPr>
        <w:t xml:space="preserve">Tulos</w:t>
      </w:r>
    </w:p>
    <w:p>
      <w:r>
        <w:t xml:space="preserve">Et ole koskaan kysynyt.</w:t>
      </w:r>
    </w:p>
    <w:p>
      <w:r>
        <w:rPr>
          <w:b/>
        </w:rPr>
        <w:t xml:space="preserve">Esimerkki 5.2101</w:t>
      </w:r>
    </w:p>
    <w:p>
      <w:r>
        <w:t xml:space="preserve">Tuo on valitettava nimi.</w:t>
      </w:r>
    </w:p>
    <w:p>
      <w:r>
        <w:rPr>
          <w:b/>
        </w:rPr>
        <w:t xml:space="preserve">Tulos</w:t>
      </w:r>
    </w:p>
    <w:p>
      <w:r>
        <w:t xml:space="preserve">Se ei ole hyvä.  En edes pidä sen sanomisesta.</w:t>
      </w:r>
    </w:p>
    <w:p>
      <w:r>
        <w:rPr>
          <w:b/>
        </w:rPr>
        <w:t xml:space="preserve">Esimerkki 5.2102</w:t>
      </w:r>
    </w:p>
    <w:p>
      <w:r>
        <w:t xml:space="preserve">Kultaseni, arvostan sitä, että kutsuit ystäväni käymään. Olen varma, että he ovat täällä hetkenä minä hyvänsä. Sillä välin minun on puhuttava siitä, että haluat katsoa Better Call Saulia.</w:t>
      </w:r>
    </w:p>
    <w:p>
      <w:r>
        <w:rPr>
          <w:b/>
        </w:rPr>
        <w:t xml:space="preserve">Tulos</w:t>
      </w:r>
    </w:p>
    <w:p>
      <w:r>
        <w:t xml:space="preserve">Voi vittu. Sanoinko sen ääneen? Tarkoitan, se oli Lavar Burton.</w:t>
      </w:r>
    </w:p>
    <w:p>
      <w:r>
        <w:rPr>
          <w:b/>
        </w:rPr>
        <w:t xml:space="preserve">Esimerkki 5.2103</w:t>
      </w:r>
    </w:p>
    <w:p>
      <w:r>
        <w:t xml:space="preserve">Monta vuotta sitten teimme jonkinlaista kykyjenetsintää potentiaalisten palvelijoiden löytämiseksi. Nousimme isoon bussiin ja ajoimme ympäri maata.</w:t>
      </w:r>
    </w:p>
    <w:p>
      <w:r>
        <w:rPr>
          <w:b/>
        </w:rPr>
        <w:t xml:space="preserve">Tulos</w:t>
      </w:r>
    </w:p>
    <w:p>
      <w:r>
        <w:t xml:space="preserve">Voitin, koska lauloin Melissa Ethridgen kappaleen "I'm the Only One".</w:t>
      </w:r>
    </w:p>
    <w:p>
      <w:r>
        <w:rPr>
          <w:b/>
        </w:rPr>
        <w:t xml:space="preserve">Esimerkki 5.2104</w:t>
      </w:r>
    </w:p>
    <w:p>
      <w:r>
        <w:t xml:space="preserve">Ehkä olisimme pelänneet enemmän, jos sinulla ei olisi ollut verkkareita.</w:t>
      </w:r>
    </w:p>
    <w:p>
      <w:r>
        <w:rPr>
          <w:b/>
        </w:rPr>
        <w:t xml:space="preserve">Tulos</w:t>
      </w:r>
    </w:p>
    <w:p>
      <w:r>
        <w:t xml:space="preserve">Olen vain lihonut viime aikoina, eikä mikään vaatteistani sovi, joten minun on käytettävä niitä.</w:t>
      </w:r>
    </w:p>
    <w:p>
      <w:r>
        <w:rPr>
          <w:b/>
        </w:rPr>
        <w:t xml:space="preserve">Esimerkki 5.2105</w:t>
      </w:r>
    </w:p>
    <w:p>
      <w:r>
        <w:t xml:space="preserve">Anna minun puhua hänelle, isä tyttärelle.</w:t>
      </w:r>
    </w:p>
    <w:p>
      <w:r>
        <w:rPr>
          <w:b/>
        </w:rPr>
        <w:t xml:space="preserve">Tulos</w:t>
      </w:r>
    </w:p>
    <w:p>
      <w:r>
        <w:t xml:space="preserve">No, anna minun mennä pois tieltä, kolmas pyörä kun olen.</w:t>
      </w:r>
    </w:p>
    <w:p>
      <w:r>
        <w:rPr>
          <w:b/>
        </w:rPr>
        <w:t xml:space="preserve">Esimerkki 5.2106</w:t>
      </w:r>
    </w:p>
    <w:p>
      <w:r>
        <w:t xml:space="preserve">Tarkoitatko, että koirien sukupuolet ovat kaikki uroksia, vai tarkoitatko, että ne ovat oikeasti ihmisiä?</w:t>
      </w:r>
    </w:p>
    <w:p>
      <w:r>
        <w:rPr>
          <w:b/>
        </w:rPr>
        <w:t xml:space="preserve">Tulos</w:t>
      </w:r>
    </w:p>
    <w:p>
      <w:r>
        <w:t xml:space="preserve">Se jää epäselväksi. Selvittäkää se itse.</w:t>
      </w:r>
    </w:p>
    <w:p>
      <w:r>
        <w:rPr>
          <w:b/>
        </w:rPr>
        <w:t xml:space="preserve">Esimerkki 5.2107</w:t>
      </w:r>
    </w:p>
    <w:p>
      <w:r>
        <w:t xml:space="preserve">Itse asiassa kaikki kammottavat epämuodostumat, joita olet saanut tai jotka olet aiheuttanut itsellesi, olisivat plussaa, koska niitä on vain enemmän piirrettävänä. Tulit kuitenkin haastatteluun alasti.</w:t>
      </w:r>
    </w:p>
    <w:p>
      <w:r>
        <w:rPr>
          <w:b/>
        </w:rPr>
        <w:t xml:space="preserve">Tulos</w:t>
      </w:r>
    </w:p>
    <w:p>
      <w:r>
        <w:t xml:space="preserve">Serkkuni kertoi, että tämä on alaston työ. Halusin näyttää, että minulla on mukavaa. Tulin tänne bussilla ja kaikkea.</w:t>
      </w:r>
    </w:p>
    <w:p>
      <w:r>
        <w:rPr>
          <w:b/>
        </w:rPr>
        <w:t xml:space="preserve">Esimerkki 5.2108</w:t>
      </w:r>
    </w:p>
    <w:p>
      <w:r>
        <w:t xml:space="preserve">Tiedän, että miehen vaimo käy ostoskeskuksessa.</w:t>
      </w:r>
    </w:p>
    <w:p>
      <w:r>
        <w:rPr>
          <w:b/>
        </w:rPr>
        <w:t xml:space="preserve">Tulos</w:t>
      </w:r>
    </w:p>
    <w:p>
      <w:r>
        <w:t xml:space="preserve">Se on hyvä paikka aloittaa. Mene ostoskeskukseen. Mene mihin tahansa ostoskeskukseen.</w:t>
      </w:r>
    </w:p>
    <w:p>
      <w:r>
        <w:rPr>
          <w:b/>
        </w:rPr>
        <w:t xml:space="preserve">Esimerkki 5.2109</w:t>
      </w:r>
    </w:p>
    <w:p>
      <w:r>
        <w:t xml:space="preserve">Silmän hämärtyminen, siksikö luulet aina, että vesilähde muuttuu hämähäkkiapinaksi?</w:t>
      </w:r>
    </w:p>
    <w:p>
      <w:r>
        <w:rPr>
          <w:b/>
        </w:rPr>
        <w:t xml:space="preserve">Tulos</w:t>
      </w:r>
    </w:p>
    <w:p>
      <w:r>
        <w:t xml:space="preserve">No, kyllä se minusta joskus siltä näyttää. Hanassa on tosiaan apinan naaman näköiset kasvot.</w:t>
      </w:r>
    </w:p>
    <w:p>
      <w:r>
        <w:rPr>
          <w:b/>
        </w:rPr>
        <w:t xml:space="preserve">Esimerkki 5.2110</w:t>
      </w:r>
    </w:p>
    <w:p>
      <w:r>
        <w:t xml:space="preserve">Näyttää siltä, että kaikki selvisivät.</w:t>
      </w:r>
    </w:p>
    <w:p>
      <w:r>
        <w:rPr>
          <w:b/>
        </w:rPr>
        <w:t xml:space="preserve">Tulos</w:t>
      </w:r>
    </w:p>
    <w:p>
      <w:r>
        <w:t xml:space="preserve">Näyttää siltä, että porukka on täällä, siistiä. Mutta yksi henkilö puuttuu vielä. Donna. Muistatko Donnan? Kuulin, että hän putosi Grand Canyoniin.</w:t>
      </w:r>
    </w:p>
    <w:p>
      <w:r>
        <w:rPr>
          <w:b/>
        </w:rPr>
        <w:t xml:space="preserve">Esimerkki 5.2111</w:t>
      </w:r>
    </w:p>
    <w:p>
      <w:r>
        <w:t xml:space="preserve">Tiedätkö mitä, tuoretta kalaa, minusta sinä voisit pyrkiä presidentiksi.</w:t>
      </w:r>
    </w:p>
    <w:p>
      <w:r>
        <w:rPr>
          <w:b/>
        </w:rPr>
        <w:t xml:space="preserve">Tulos</w:t>
      </w:r>
    </w:p>
    <w:p>
      <w:r>
        <w:t xml:space="preserve">Enpä usko, että aion jatkaa uraani komanssien pueblojen kunnostamisessa.</w:t>
      </w:r>
    </w:p>
    <w:p>
      <w:r>
        <w:rPr>
          <w:b/>
        </w:rPr>
        <w:t xml:space="preserve">Esimerkki 5.2112</w:t>
      </w:r>
    </w:p>
    <w:p>
      <w:r>
        <w:t xml:space="preserve">En todellakaan ole samanlainen kuin kukaan teistä. Olen ihminen. Minulla on tunteita ja ihmisiä, jotka rakastavat minua.</w:t>
      </w:r>
    </w:p>
    <w:p>
      <w:r>
        <w:rPr>
          <w:b/>
        </w:rPr>
        <w:t xml:space="preserve">Tulos</w:t>
      </w:r>
    </w:p>
    <w:p>
      <w:r>
        <w:t xml:space="preserve">Niin, emme pidä sinusta. Minä en pidä teistä. En voi puhua kaikkien muiden puolesta.</w:t>
      </w:r>
    </w:p>
    <w:p>
      <w:r>
        <w:rPr>
          <w:b/>
        </w:rPr>
        <w:t xml:space="preserve">Esimerkki 5.2113</w:t>
      </w:r>
    </w:p>
    <w:p>
      <w:r>
        <w:t xml:space="preserve">Beverlyn täytyy tehdä töitä, tohtori. Hänellä on koe-esiintyminen suolakurkkufirmaan.</w:t>
      </w:r>
    </w:p>
    <w:p>
      <w:r>
        <w:rPr>
          <w:b/>
        </w:rPr>
        <w:t xml:space="preserve">Tulos</w:t>
      </w:r>
    </w:p>
    <w:p>
      <w:r>
        <w:t xml:space="preserve">Tuon suolakurkun happo voisi tappaa hänet vatsan tilassa.</w:t>
      </w:r>
    </w:p>
    <w:p>
      <w:r>
        <w:rPr>
          <w:b/>
        </w:rPr>
        <w:t xml:space="preserve">Esimerkki 5.2114</w:t>
      </w:r>
    </w:p>
    <w:p>
      <w:r>
        <w:t xml:space="preserve">Näytät upealta noissa Ray-lasit päässäsi.</w:t>
      </w:r>
    </w:p>
    <w:p>
      <w:r>
        <w:rPr>
          <w:b/>
        </w:rPr>
        <w:t xml:space="preserve">Tulos</w:t>
      </w:r>
    </w:p>
    <w:p>
      <w:r>
        <w:t xml:space="preserve">Kiitos paljon. Olen sokea.</w:t>
      </w:r>
    </w:p>
    <w:p>
      <w:r>
        <w:rPr>
          <w:b/>
        </w:rPr>
        <w:t xml:space="preserve">Esimerkki 5.2115</w:t>
      </w:r>
    </w:p>
    <w:p>
      <w:r>
        <w:t xml:space="preserve">Tämä on hyvä patty cake -sessio.</w:t>
      </w:r>
    </w:p>
    <w:p>
      <w:r>
        <w:rPr>
          <w:b/>
        </w:rPr>
        <w:t xml:space="preserve">Tulos</w:t>
      </w:r>
    </w:p>
    <w:p>
      <w:r>
        <w:t xml:space="preserve">Se, joka voittaa, ei maksa oluita.</w:t>
      </w:r>
    </w:p>
    <w:p>
      <w:r>
        <w:rPr>
          <w:b/>
        </w:rPr>
        <w:t xml:space="preserve">Esimerkki 5.2116</w:t>
      </w:r>
    </w:p>
    <w:p>
      <w:r>
        <w:t xml:space="preserve">Tietenkin olen pitänyt kirjaa, näytänkö siltä, etten osaa tehdä työtäni? Syytätkö minua todella siitä, etten osaa tehdä työtäni?</w:t>
      </w:r>
    </w:p>
    <w:p>
      <w:r>
        <w:rPr>
          <w:b/>
        </w:rPr>
        <w:t xml:space="preserve">Tulos</w:t>
      </w:r>
    </w:p>
    <w:p>
      <w:r>
        <w:t xml:space="preserve">Madeline, jos syyttäisin teitä siitä, että ette pysty tekemään työtänne, kutsuisin tietenkin koolle tuomioistuimen. Kuten teemme kirjan mukaan. Islantilaisen käsikirjan mukaan, jota me kaikki noudatamme täällä Islannissa.</w:t>
      </w:r>
    </w:p>
    <w:p>
      <w:r>
        <w:rPr>
          <w:b/>
        </w:rPr>
        <w:t xml:space="preserve">Esimerkki 5.2117</w:t>
      </w:r>
    </w:p>
    <w:p>
      <w:r>
        <w:t xml:space="preserve">Kaipaan vaimoani kuolemaani asti.</w:t>
      </w:r>
    </w:p>
    <w:p>
      <w:r>
        <w:rPr>
          <w:b/>
        </w:rPr>
        <w:t xml:space="preserve">Tulos</w:t>
      </w:r>
    </w:p>
    <w:p>
      <w:r>
        <w:t xml:space="preserve">Minusta oli aina julmaa, että vaimosi sanoi, että sinun on tehtävä valinta. Joko järjestät sairaalasviitin hänen kotiinsa koiralle, joka kuolee joka tapauksessa, tai minä lähden.</w:t>
      </w:r>
    </w:p>
    <w:p>
      <w:r>
        <w:rPr>
          <w:b/>
        </w:rPr>
        <w:t xml:space="preserve">Esimerkki 5.2118</w:t>
      </w:r>
    </w:p>
    <w:p>
      <w:r>
        <w:t xml:space="preserve">Jäätelö sulaa kädessäsi. Haluatko syödä sen?</w:t>
      </w:r>
    </w:p>
    <w:p>
      <w:r>
        <w:rPr>
          <w:b/>
        </w:rPr>
        <w:t xml:space="preserve">Tulos</w:t>
      </w:r>
    </w:p>
    <w:p>
      <w:r>
        <w:t xml:space="preserve">Jos se on ihan sulaa, minun ei pitäisi joutua maksamaan siitä, eikö niin?</w:t>
      </w:r>
    </w:p>
    <w:p>
      <w:r>
        <w:rPr>
          <w:b/>
        </w:rPr>
        <w:t xml:space="preserve">Esimerkki 5.2119</w:t>
      </w:r>
    </w:p>
    <w:p>
      <w:r>
        <w:t xml:space="preserve">Ensimmäiset suupalamme olivat herkullisia. Söimme useita suupaloja. En edes muista ensimmäistä.</w:t>
      </w:r>
    </w:p>
    <w:p>
      <w:r>
        <w:rPr>
          <w:b/>
        </w:rPr>
        <w:t xml:space="preserve">Tulos</w:t>
      </w:r>
    </w:p>
    <w:p>
      <w:r>
        <w:t xml:space="preserve">Haluaisitko toisen tuolin ystävällesi?</w:t>
      </w:r>
    </w:p>
    <w:p>
      <w:r>
        <w:rPr>
          <w:b/>
        </w:rPr>
        <w:t xml:space="preserve">Esimerkki 5.2120</w:t>
      </w:r>
    </w:p>
    <w:p>
      <w:r>
        <w:t xml:space="preserve">Kaikki tietävät, ettei televisiossa voi olla isoilla kengillä. Mutta sinä muutit kaiken.</w:t>
      </w:r>
    </w:p>
    <w:p>
      <w:r>
        <w:rPr>
          <w:b/>
        </w:rPr>
        <w:t xml:space="preserve">Tulos</w:t>
      </w:r>
    </w:p>
    <w:p>
      <w:r>
        <w:t xml:space="preserve">Aivan oikein. Tein siitä tunnusmerkkini. Kengät jalassa.</w:t>
      </w:r>
    </w:p>
    <w:p>
      <w:r>
        <w:rPr>
          <w:b/>
        </w:rPr>
        <w:t xml:space="preserve">Esimerkki 5.2121</w:t>
      </w:r>
    </w:p>
    <w:p>
      <w:r>
        <w:t xml:space="preserve">Miksi et vain lähtenyt autotallista, jos kukaan ei ollut töissä?</w:t>
      </w:r>
    </w:p>
    <w:p>
      <w:r>
        <w:rPr>
          <w:b/>
        </w:rPr>
        <w:t xml:space="preserve">Tulos</w:t>
      </w:r>
    </w:p>
    <w:p>
      <w:r>
        <w:t xml:space="preserve">En saanut autoani ulos. Oletko nähnyt tätä barrikadia?</w:t>
      </w:r>
    </w:p>
    <w:p>
      <w:r>
        <w:rPr>
          <w:b/>
        </w:rPr>
        <w:t xml:space="preserve">Esimerkki 5.2122</w:t>
      </w:r>
    </w:p>
    <w:p>
      <w:r>
        <w:t xml:space="preserve">Voitteko vakuuttaa meille, että tällä kertaa paahtopaistia on tarpeeksi?</w:t>
      </w:r>
    </w:p>
    <w:p>
      <w:r>
        <w:rPr>
          <w:b/>
        </w:rPr>
        <w:t xml:space="preserve">Tulos</w:t>
      </w:r>
    </w:p>
    <w:p>
      <w:r>
        <w:t xml:space="preserve">Herra, olen iloinen, että kysyitte tuon kysymyksen.  Meillä on niin paljon paahtopaistia, että naudanlihaneuvosto soitti meille ja kysyi: "Oletteko varma, että haluatte tehdä tämän?".</w:t>
      </w:r>
    </w:p>
    <w:p>
      <w:r>
        <w:rPr>
          <w:b/>
        </w:rPr>
        <w:t xml:space="preserve">Esimerkki 5.2123</w:t>
      </w:r>
    </w:p>
    <w:p>
      <w:r>
        <w:t xml:space="preserve">Olen saanut immuniteetin strykniinille. Otan koko purkin, jos sopii.</w:t>
      </w:r>
    </w:p>
    <w:p>
      <w:r>
        <w:rPr>
          <w:b/>
        </w:rPr>
        <w:t xml:space="preserve">Tulos</w:t>
      </w:r>
    </w:p>
    <w:p>
      <w:r>
        <w:t xml:space="preserve">Totta kai. Pidä sitä joulubonuksena minulta.</w:t>
      </w:r>
    </w:p>
    <w:p>
      <w:r>
        <w:rPr>
          <w:b/>
        </w:rPr>
        <w:t xml:space="preserve">Esimerkki 5.2124</w:t>
      </w:r>
    </w:p>
    <w:p>
      <w:r>
        <w:t xml:space="preserve">Kapteeni, saanko kysyä, mitä nämä ihmiset ovat tehneet, jotta heitä voidaan tarkkailla tässä vuosia kestävässä huijauksessa?</w:t>
      </w:r>
    </w:p>
    <w:p>
      <w:r>
        <w:rPr>
          <w:b/>
        </w:rPr>
        <w:t xml:space="preserve">Tulos</w:t>
      </w:r>
    </w:p>
    <w:p>
      <w:r>
        <w:t xml:space="preserve">Asia on näin. Heidän päävientituotteitaan ovat nämä donitsit, joista on tullut eräänlaisia design-donitseja, joita kaikki rakastavat. Mutta nämä donitsit tekevät sinulle asioita.</w:t>
      </w:r>
    </w:p>
    <w:p>
      <w:r>
        <w:rPr>
          <w:b/>
        </w:rPr>
        <w:t xml:space="preserve">Esimerkki 5.2125</w:t>
      </w:r>
    </w:p>
    <w:p>
      <w:r>
        <w:t xml:space="preserve">Olen pahoillani, mutta en pidä siitä, että tyttäreni istuu sylissäsi, kun hän tilaa ruokaa. Se ei vain tunnu minusta oikealta.</w:t>
      </w:r>
    </w:p>
    <w:p>
      <w:r>
        <w:rPr>
          <w:b/>
        </w:rPr>
        <w:t xml:space="preserve">Tulos</w:t>
      </w:r>
    </w:p>
    <w:p>
      <w:r>
        <w:t xml:space="preserve">Mutta nimeni on Sandra. Olen Freeportin ystävällisin tarjoilija.</w:t>
      </w:r>
    </w:p>
    <w:p>
      <w:r>
        <w:rPr>
          <w:b/>
        </w:rPr>
        <w:t xml:space="preserve">Esimerkki 5.2126</w:t>
      </w:r>
    </w:p>
    <w:p>
      <w:r>
        <w:t xml:space="preserve">Ei ole väliä, miltä puolelta raiteita olet kotoisin. Vasemmalta, oikealta, niiden yläpuolelta, voit olla niiden alapuolella.</w:t>
      </w:r>
    </w:p>
    <w:p>
      <w:r>
        <w:rPr>
          <w:b/>
        </w:rPr>
        <w:t xml:space="preserve">Tulos</w:t>
      </w:r>
    </w:p>
    <w:p>
      <w:r>
        <w:t xml:space="preserve">Voisit olla tehty kappaleista.</w:t>
      </w:r>
    </w:p>
    <w:p>
      <w:r>
        <w:rPr>
          <w:b/>
        </w:rPr>
        <w:t xml:space="preserve">Esimerkki 5.2127</w:t>
      </w:r>
    </w:p>
    <w:p>
      <w:r>
        <w:t xml:space="preserve">Nainen ei voi olla seriffi.</w:t>
      </w:r>
    </w:p>
    <w:p>
      <w:r>
        <w:rPr>
          <w:b/>
        </w:rPr>
        <w:t xml:space="preserve">Tulos</w:t>
      </w:r>
    </w:p>
    <w:p>
      <w:r>
        <w:t xml:space="preserve">Niin minäkin sanoin, Dwayne. Jos ihmiset näkisivät hänen kävelevän virkamerkki päässään, he kysyisivät: "Onko hän sheriffi?"</w:t>
      </w:r>
    </w:p>
    <w:p>
      <w:r>
        <w:rPr>
          <w:b/>
        </w:rPr>
        <w:t xml:space="preserve">Esimerkki 5.2128</w:t>
      </w:r>
    </w:p>
    <w:p>
      <w:r>
        <w:t xml:space="preserve">Tervetuloa Science Food -ohjelmaan, olen isäntänne Marco, ja juuri nyt teemme pekonia ja munia, mutta se on kuin höyryä.</w:t>
      </w:r>
    </w:p>
    <w:p>
      <w:r>
        <w:rPr>
          <w:b/>
        </w:rPr>
        <w:t xml:space="preserve">Tulos</w:t>
      </w:r>
    </w:p>
    <w:p>
      <w:r>
        <w:t xml:space="preserve">Ajattelin tuota höyryä joka ilta nukkuessani. Se sai minut melkein kiinnostumaan tieteestä.</w:t>
      </w:r>
    </w:p>
    <w:p>
      <w:r>
        <w:rPr>
          <w:b/>
        </w:rPr>
        <w:t xml:space="preserve">Esimerkki 5.2129</w:t>
      </w:r>
    </w:p>
    <w:p>
      <w:r>
        <w:t xml:space="preserve">On meidän vikamme, että hän striimaa ryöstöä, koska emme kieltäneet sosiaalista mediaa.</w:t>
      </w:r>
    </w:p>
    <w:p>
      <w:r>
        <w:rPr>
          <w:b/>
        </w:rPr>
        <w:t xml:space="preserve">Tulos</w:t>
      </w:r>
    </w:p>
    <w:p>
      <w:r>
        <w:t xml:space="preserve">Meidän olisi pitänyt tehdä sääntö. Meidän olisi pitänyt suunnitella tämä koko juttu paremmin.</w:t>
      </w:r>
    </w:p>
    <w:p>
      <w:r>
        <w:rPr>
          <w:b/>
        </w:rPr>
        <w:t xml:space="preserve">Esimerkki 5.2130</w:t>
      </w:r>
    </w:p>
    <w:p>
      <w:r>
        <w:t xml:space="preserve">Voi luoja, kaverit, he tilasivat Poseidonin ilon.</w:t>
      </w:r>
    </w:p>
    <w:p>
      <w:r>
        <w:rPr>
          <w:b/>
        </w:rPr>
        <w:t xml:space="preserve">Tulos</w:t>
      </w:r>
    </w:p>
    <w:p>
      <w:r>
        <w:t xml:space="preserve">Idiootit. Me vittuilemme niille tyypeille.</w:t>
      </w:r>
    </w:p>
    <w:p>
      <w:r>
        <w:rPr>
          <w:b/>
        </w:rPr>
        <w:t xml:space="preserve">Esimerkki 5.2131</w:t>
      </w:r>
    </w:p>
    <w:p>
      <w:r>
        <w:t xml:space="preserve">Sinulle ei anneta eri titteliä peruskoulun lopussa.</w:t>
      </w:r>
    </w:p>
    <w:p>
      <w:r>
        <w:rPr>
          <w:b/>
        </w:rPr>
        <w:t xml:space="preserve">Tulos</w:t>
      </w:r>
    </w:p>
    <w:p>
      <w:r>
        <w:t xml:space="preserve">No, he pitävät sinua kovana, koska olet muita pidempi.</w:t>
      </w:r>
    </w:p>
    <w:p>
      <w:r>
        <w:rPr>
          <w:b/>
        </w:rPr>
        <w:t xml:space="preserve">Esimerkki 5.2132</w:t>
      </w:r>
    </w:p>
    <w:p>
      <w:r>
        <w:t xml:space="preserve">Hänen on kuoltava.</w:t>
      </w:r>
    </w:p>
    <w:p>
      <w:r>
        <w:rPr>
          <w:b/>
        </w:rPr>
        <w:t xml:space="preserve">Tulos</w:t>
      </w:r>
    </w:p>
    <w:p>
      <w:r>
        <w:t xml:space="preserve">Hyvä on, hän kuolee.  Teen sen niin, ettei kukaan saa tietää.</w:t>
      </w:r>
    </w:p>
    <w:p>
      <w:r>
        <w:rPr>
          <w:b/>
        </w:rPr>
        <w:t xml:space="preserve">Esimerkki 5.2133</w:t>
      </w:r>
    </w:p>
    <w:p>
      <w:r>
        <w:t xml:space="preserve">Kädet näyttävät kahdelta hevoselta, joilla kummallakin on yksi jalka liikaa.</w:t>
      </w:r>
    </w:p>
    <w:p>
      <w:r>
        <w:rPr>
          <w:b/>
        </w:rPr>
        <w:t xml:space="preserve">Tulos</w:t>
      </w:r>
    </w:p>
    <w:p>
      <w:r>
        <w:t xml:space="preserve">Kuin neljä kirahvia, jotka ovat sulautuneet yhteen, tai kaksi kaksoiskirahvia.</w:t>
      </w:r>
    </w:p>
    <w:p>
      <w:r>
        <w:rPr>
          <w:b/>
        </w:rPr>
        <w:t xml:space="preserve">Esimerkki 5.2134</w:t>
      </w:r>
    </w:p>
    <w:p>
      <w:r>
        <w:t xml:space="preserve">Olen vain sitä mieltä, että jos jossain on oksennusta, se pitäisi hylätä.</w:t>
      </w:r>
    </w:p>
    <w:p>
      <w:r>
        <w:rPr>
          <w:b/>
        </w:rPr>
        <w:t xml:space="preserve">Tulos</w:t>
      </w:r>
    </w:p>
    <w:p>
      <w:r>
        <w:t xml:space="preserve">Entä jos lapsi on tehnyt oksennuksesta muotin ja joku oksentaa sen päälle, koska näkee sen ja se on ällöttävää?</w:t>
      </w:r>
    </w:p>
    <w:p>
      <w:r>
        <w:rPr>
          <w:b/>
        </w:rPr>
        <w:t xml:space="preserve">Esimerkki 5.2135</w:t>
      </w:r>
    </w:p>
    <w:p>
      <w:r>
        <w:t xml:space="preserve">Yritän vain pysyä täällä ja muistaa, että minun pitäisi pysyä täällä. Yritän hypnotisoida itseni tällä ostoskeskuksen kartalla.</w:t>
      </w:r>
    </w:p>
    <w:p>
      <w:r>
        <w:rPr>
          <w:b/>
        </w:rPr>
        <w:t xml:space="preserve">Tulos</w:t>
      </w:r>
    </w:p>
    <w:p>
      <w:r>
        <w:t xml:space="preserve">Katsokaa tuota karttaa. Se on valtava.</w:t>
      </w:r>
    </w:p>
    <w:p>
      <w:r>
        <w:rPr>
          <w:b/>
        </w:rPr>
        <w:t xml:space="preserve">Esimerkki 5.2136</w:t>
      </w:r>
    </w:p>
    <w:p>
      <w:r>
        <w:t xml:space="preserve">Anteeksi, keskeytänkö urheilukerhon?</w:t>
      </w:r>
    </w:p>
    <w:p>
      <w:r>
        <w:rPr>
          <w:b/>
        </w:rPr>
        <w:t xml:space="preserve">Tulos</w:t>
      </w:r>
    </w:p>
    <w:p>
      <w:r>
        <w:t xml:space="preserve">Et keskeytä mitään. Me vain löimme ilmaa urheiluseuroillamme.</w:t>
      </w:r>
    </w:p>
    <w:p>
      <w:r>
        <w:rPr>
          <w:b/>
        </w:rPr>
        <w:t xml:space="preserve">Esimerkki 5.2137</w:t>
      </w:r>
    </w:p>
    <w:p>
      <w:r>
        <w:t xml:space="preserve">Nuori nainen, oletko eksynyt? Etsittekö tiettyä kauppaa?</w:t>
      </w:r>
    </w:p>
    <w:p>
      <w:r>
        <w:rPr>
          <w:b/>
        </w:rPr>
        <w:t xml:space="preserve">Tulos</w:t>
      </w:r>
    </w:p>
    <w:p>
      <w:r>
        <w:t xml:space="preserve">Minä olen. Olen etsinyt kaikki Poikien kauppaa. Ja minä osaan lukea.</w:t>
      </w:r>
    </w:p>
    <w:p>
      <w:r>
        <w:rPr>
          <w:b/>
        </w:rPr>
        <w:t xml:space="preserve">Esimerkki 5.2138</w:t>
      </w:r>
    </w:p>
    <w:p>
      <w:r>
        <w:t xml:space="preserve">Tohtori Havaiji, olen pahoillani, mutta meillä on sikahätä.</w:t>
      </w:r>
    </w:p>
    <w:p>
      <w:r>
        <w:rPr>
          <w:b/>
        </w:rPr>
        <w:t xml:space="preserve">Tulos</w:t>
      </w:r>
    </w:p>
    <w:p>
      <w:r>
        <w:t xml:space="preserve">Sikahätä? Menen heti. Haen pakettiautoni.</w:t>
      </w:r>
    </w:p>
    <w:p>
      <w:r>
        <w:rPr>
          <w:b/>
        </w:rPr>
        <w:t xml:space="preserve">Esimerkki 5.2139</w:t>
      </w:r>
    </w:p>
    <w:p>
      <w:r>
        <w:t xml:space="preserve">En halua mitään, koska minulla on ystävyyttä ja aion myös hakata aivosi sisään ja syödä aivosi ja saada persoonallisuuteni takaisin.</w:t>
      </w:r>
    </w:p>
    <w:p>
      <w:r>
        <w:rPr>
          <w:b/>
        </w:rPr>
        <w:t xml:space="preserve">Tulos</w:t>
      </w:r>
    </w:p>
    <w:p>
      <w:r>
        <w:t xml:space="preserve">Tiedätkö mitä? Sitä minä haluan. Ansaitset persoonallisuutesi takaisin.</w:t>
      </w:r>
    </w:p>
    <w:p>
      <w:r>
        <w:rPr>
          <w:b/>
        </w:rPr>
        <w:t xml:space="preserve">Esimerkki 5.2140</w:t>
      </w:r>
    </w:p>
    <w:p>
      <w:r>
        <w:t xml:space="preserve">Olet hyvin epäkohtelias. Olen isäsi. Lähetän sinut tyttöjen sotilaskouluun.</w:t>
      </w:r>
    </w:p>
    <w:p>
      <w:r>
        <w:rPr>
          <w:b/>
        </w:rPr>
        <w:t xml:space="preserve">Tulos</w:t>
      </w:r>
    </w:p>
    <w:p>
      <w:r>
        <w:t xml:space="preserve">Et uskaltaisi.</w:t>
      </w:r>
    </w:p>
    <w:p>
      <w:r>
        <w:rPr>
          <w:b/>
        </w:rPr>
        <w:t xml:space="preserve">Esimerkki 5.2141</w:t>
      </w:r>
    </w:p>
    <w:p>
      <w:r>
        <w:t xml:space="preserve">Yksi pussi cashewpähkinöitä ja tuhat kiloa fudgea. Myymme sitä vain tuhannen kilon kokonaisuuksina.</w:t>
      </w:r>
    </w:p>
    <w:p>
      <w:r>
        <w:rPr>
          <w:b/>
        </w:rPr>
        <w:t xml:space="preserve">Tulos</w:t>
      </w:r>
    </w:p>
    <w:p>
      <w:r>
        <w:t xml:space="preserve">Lennämme Spiritillä, ja minulla on vain yksi laukku. En voi ottaa niin paljon mukaan lennolle.</w:t>
      </w:r>
    </w:p>
    <w:p>
      <w:r>
        <w:rPr>
          <w:b/>
        </w:rPr>
        <w:t xml:space="preserve">Esimerkki 5.2142</w:t>
      </w:r>
    </w:p>
    <w:p>
      <w:r>
        <w:t xml:space="preserve">Yritän tehdä jotain näistä PowerBareista.</w:t>
      </w:r>
    </w:p>
    <w:p>
      <w:r>
        <w:rPr>
          <w:b/>
        </w:rPr>
        <w:t xml:space="preserve">Tulos</w:t>
      </w:r>
    </w:p>
    <w:p>
      <w:r>
        <w:t xml:space="preserve">Ja säännöstelkää niitä, kiitos. Se on ainoa ruokamme.</w:t>
      </w:r>
    </w:p>
    <w:p>
      <w:r>
        <w:rPr>
          <w:b/>
        </w:rPr>
        <w:t xml:space="preserve">Esimerkki 5.2143</w:t>
      </w:r>
    </w:p>
    <w:p>
      <w:r>
        <w:t xml:space="preserve">Anteeksi, että olen myöhässä.  Mitä missasin donitsikierroksesta?</w:t>
      </w:r>
    </w:p>
    <w:p>
      <w:r>
        <w:rPr>
          <w:b/>
        </w:rPr>
        <w:t xml:space="preserve">Tulos</w:t>
      </w:r>
    </w:p>
    <w:p>
      <w:r>
        <w:t xml:space="preserve">Sinulta jäi väliin sprinkle-osasto, jossa Felix työskentelee.  Felix on isäni.</w:t>
      </w:r>
    </w:p>
    <w:p>
      <w:r>
        <w:rPr>
          <w:b/>
        </w:rPr>
        <w:t xml:space="preserve">Esimerkki 5.2144</w:t>
      </w:r>
    </w:p>
    <w:p>
      <w:r>
        <w:t xml:space="preserve">Ainoa asia, joka saa minut vihaisemmaksi kuin se, että meillä on kaksi porttipönttöä kahdeksan sijasta, on kuulla typerä tarinasi siitä, miten se katosi.</w:t>
      </w:r>
    </w:p>
    <w:p>
      <w:r>
        <w:rPr>
          <w:b/>
        </w:rPr>
        <w:t xml:space="preserve">Tulos</w:t>
      </w:r>
    </w:p>
    <w:p>
      <w:r>
        <w:t xml:space="preserve">Ajattelin, että tarinan kertominen auttaisi sinua ymmärtämään, miksi sinulla ei ole kahdeksaa, ja se auttaisi sinua vähentämään vihaasi minua kohtaan.</w:t>
      </w:r>
    </w:p>
    <w:p>
      <w:r>
        <w:rPr>
          <w:b/>
        </w:rPr>
        <w:t xml:space="preserve">Esimerkki 5.2145</w:t>
      </w:r>
    </w:p>
    <w:p>
      <w:r>
        <w:t xml:space="preserve">Haluat siis uhrata merelle jonkun, joka ei asu täällä.</w:t>
      </w:r>
    </w:p>
    <w:p>
      <w:r>
        <w:rPr>
          <w:b/>
        </w:rPr>
        <w:t xml:space="preserve">Tulos</w:t>
      </w:r>
    </w:p>
    <w:p>
      <w:r>
        <w:t xml:space="preserve">Niin, ohikulkeva läpikulkumatkustaja, voisi sanoa. Ei kaupunkilainen.</w:t>
      </w:r>
    </w:p>
    <w:p>
      <w:r>
        <w:rPr>
          <w:b/>
        </w:rPr>
        <w:t xml:space="preserve">Esimerkki 5.2146</w:t>
      </w:r>
    </w:p>
    <w:p>
      <w:r>
        <w:t xml:space="preserve">Minusta tuntuu, etten osaa suhtautua ihmisiin, joten katson, mitä he tekevät, ja jos opin tuntemaan heidän kiinnostuksen kohteensa, ostan heille julisteen tai jotain.</w:t>
      </w:r>
    </w:p>
    <w:p>
      <w:r>
        <w:rPr>
          <w:b/>
        </w:rPr>
        <w:t xml:space="preserve">Tulos</w:t>
      </w:r>
    </w:p>
    <w:p>
      <w:r>
        <w:t xml:space="preserve">Minä tiedän. Olet todella hyvä siinä. Joskus siinä ei ole mitään järkeä. En tiedä, miksi annoit minulle kaikki nämä Yoplait-jogurttijulisteet.</w:t>
      </w:r>
    </w:p>
    <w:p>
      <w:r>
        <w:rPr>
          <w:b/>
        </w:rPr>
        <w:t xml:space="preserve">Esimerkki 5.2147</w:t>
      </w:r>
    </w:p>
    <w:p>
      <w:r>
        <w:t xml:space="preserve">Robertin lompakko on erittäin suuri.</w:t>
      </w:r>
    </w:p>
    <w:p>
      <w:r>
        <w:rPr>
          <w:b/>
        </w:rPr>
        <w:t xml:space="preserve">Tulos</w:t>
      </w:r>
    </w:p>
    <w:p>
      <w:r>
        <w:t xml:space="preserve">Se on kuin murse ilman hihnaa.</w:t>
      </w:r>
    </w:p>
    <w:p>
      <w:r>
        <w:rPr>
          <w:b/>
        </w:rPr>
        <w:t xml:space="preserve">Esimerkki 5.2148</w:t>
      </w:r>
    </w:p>
    <w:p>
      <w:r>
        <w:t xml:space="preserve">Sanotte siis, ettette osaa lukea, sir?</w:t>
      </w:r>
    </w:p>
    <w:p>
      <w:r>
        <w:rPr>
          <w:b/>
        </w:rPr>
        <w:t xml:space="preserve">Tulos</w:t>
      </w:r>
    </w:p>
    <w:p>
      <w:r>
        <w:t xml:space="preserve">Niin, olen vain omistanut elämäni mimiikalle, jongleeraukselle, pelleilylle ja muulle toiminnalle.</w:t>
      </w:r>
    </w:p>
    <w:p>
      <w:r>
        <w:rPr>
          <w:b/>
        </w:rPr>
        <w:t xml:space="preserve">Esimerkki 5.2149</w:t>
      </w:r>
    </w:p>
    <w:p>
      <w:r>
        <w:t xml:space="preserve">Miksi olet pahoillasi? Siitä, että olin idiootti? Siitä, etten tiedä asioita? Että en tunne countryn syviä leikkauksia? Miksi olet pahoillasi siitä, mitä tein?</w:t>
      </w:r>
    </w:p>
    <w:p>
      <w:r>
        <w:rPr>
          <w:b/>
        </w:rPr>
        <w:t xml:space="preserve">Tulos</w:t>
      </w:r>
    </w:p>
    <w:p>
      <w:r>
        <w:t xml:space="preserve">Olen pahoillani siitä, mitä tein. Katsoin ohi sinun ja näin romantiikkaa ja tajusin, että se on kaikki mitä halusin nähdä. Mutta totuus on, Tina, että olen aina rakastanut sinua. Ja kun näin nämä kaksi rakastunutta ihmistä täällä tänään, se vain muistutti minua siitä. Tiedän, että näen sinut joka päivä, mutta he muistuttivat minua siitä, että rakastan sinua, Tina.</w:t>
      </w:r>
    </w:p>
    <w:p>
      <w:r>
        <w:rPr>
          <w:b/>
        </w:rPr>
        <w:t xml:space="preserve">Esimerkki 5.2150</w:t>
      </w:r>
    </w:p>
    <w:p>
      <w:r>
        <w:t xml:space="preserve">Tässä on siis kupillinen keittoa. Ohjeissa sanotaan: vedä yläosaa vain hieman taaksepäin. Kaada keittokuppiin kuumaa vettä täyttörajaan asti. Sulje kansi ja anna vaikuttaa 30 sekuntia. Avaa kansi. Vältä höyryä.</w:t>
      </w:r>
    </w:p>
    <w:p>
      <w:r>
        <w:rPr>
          <w:b/>
        </w:rPr>
        <w:t xml:space="preserve">Tulos</w:t>
      </w:r>
    </w:p>
    <w:p>
      <w:r>
        <w:t xml:space="preserve">Vältä höyryä. Voinko kertoa, kuinka monta kertaa olen ollut illanistujaisissa ja keittänyt keittoa väärin? Sinun ansiostasi en tee sitä virhettä enää koskaan.</w:t>
      </w:r>
    </w:p>
    <w:p>
      <w:r>
        <w:rPr>
          <w:b/>
        </w:rPr>
        <w:t xml:space="preserve">Esimerkki 5.2151</w:t>
      </w:r>
    </w:p>
    <w:p>
      <w:r>
        <w:t xml:space="preserve">Mainittakoon, että tänään tehdään huumetestit. Noin viiden minuutin päästä.</w:t>
      </w:r>
    </w:p>
    <w:p>
      <w:r>
        <w:rPr>
          <w:b/>
        </w:rPr>
        <w:t xml:space="preserve">Tulos</w:t>
      </w:r>
    </w:p>
    <w:p>
      <w:r>
        <w:t xml:space="preserve">Se ei ole ongelma, koska antamasi ruiske oli pelkkää mehua. Mehu on tuskin huume.</w:t>
      </w:r>
    </w:p>
    <w:p>
      <w:r>
        <w:rPr>
          <w:b/>
        </w:rPr>
        <w:t xml:space="preserve">Esimerkki 5.2152</w:t>
      </w:r>
    </w:p>
    <w:p>
      <w:r>
        <w:t xml:space="preserve">Miksi et steriloi kissaasi, Boingo. Etkö katso The Price is Rightia?</w:t>
      </w:r>
    </w:p>
    <w:p>
      <w:r>
        <w:rPr>
          <w:b/>
        </w:rPr>
        <w:t xml:space="preserve">Tulos</w:t>
      </w:r>
    </w:p>
    <w:p>
      <w:r>
        <w:t xml:space="preserve">Se on holtitonta. 144 kissaa voi tulla yhdestä kissasta. Mutta miten vain. Ei se mitään.</w:t>
      </w:r>
    </w:p>
    <w:p>
      <w:r>
        <w:rPr>
          <w:b/>
        </w:rPr>
        <w:t xml:space="preserve">Esimerkki 5.2153</w:t>
      </w:r>
    </w:p>
    <w:p>
      <w:r>
        <w:t xml:space="preserve">Millaista keittoa tuo on?</w:t>
      </w:r>
    </w:p>
    <w:p>
      <w:r>
        <w:rPr>
          <w:b/>
        </w:rPr>
        <w:t xml:space="preserve">Tulos</w:t>
      </w:r>
    </w:p>
    <w:p>
      <w:r>
        <w:t xml:space="preserve">Se on chimichurri. Se ei ole oikeastaan keitto, luulisin.</w:t>
      </w:r>
    </w:p>
    <w:p>
      <w:r>
        <w:rPr>
          <w:b/>
        </w:rPr>
        <w:t xml:space="preserve">Esimerkki 5.2154</w:t>
      </w:r>
    </w:p>
    <w:p>
      <w:r>
        <w:t xml:space="preserve">Tytöt, en voisi olla heistä ylpeämpi.</w:t>
      </w:r>
    </w:p>
    <w:p>
      <w:r>
        <w:rPr>
          <w:b/>
        </w:rPr>
        <w:t xml:space="preserve">Tulos</w:t>
      </w:r>
    </w:p>
    <w:p>
      <w:r>
        <w:t xml:space="preserve">Hassua, että kaikki nämä vuodet luulin, etteivät he kuunnelleet meitä, mutta he kuulivat joka sanan.</w:t>
      </w:r>
    </w:p>
    <w:p>
      <w:r>
        <w:rPr>
          <w:b/>
        </w:rPr>
        <w:t xml:space="preserve">Esimerkki 5.2155</w:t>
      </w:r>
    </w:p>
    <w:p>
      <w:r>
        <w:t xml:space="preserve">He ovat samassa tahdissa. Tämä on torakan valinta.</w:t>
      </w:r>
    </w:p>
    <w:p>
      <w:r>
        <w:rPr>
          <w:b/>
        </w:rPr>
        <w:t xml:space="preserve">Tulos</w:t>
      </w:r>
    </w:p>
    <w:p>
      <w:r>
        <w:t xml:space="preserve">Ja katsokaa, he ovat menossa suoraan etuovellemme.</w:t>
      </w:r>
    </w:p>
    <w:p>
      <w:r>
        <w:rPr>
          <w:b/>
        </w:rPr>
        <w:t xml:space="preserve">Esimerkki 5.2156</w:t>
      </w:r>
    </w:p>
    <w:p>
      <w:r>
        <w:t xml:space="preserve">Liam ja Megan, oletteko huolissanne ongelmista kukkuloilla?</w:t>
      </w:r>
    </w:p>
    <w:p>
      <w:r>
        <w:rPr>
          <w:b/>
        </w:rPr>
        <w:t xml:space="preserve">Tulos</w:t>
      </w:r>
    </w:p>
    <w:p>
      <w:r>
        <w:t xml:space="preserve">Minä olen. Kukkulat. Kuulen kukkuloiden ennakkomelun ennen kuin kukkulat alkavat jyristä.</w:t>
      </w:r>
    </w:p>
    <w:p>
      <w:r>
        <w:rPr>
          <w:b/>
        </w:rPr>
        <w:t xml:space="preserve">Esimerkki 5.2157</w:t>
      </w:r>
    </w:p>
    <w:p>
      <w:r>
        <w:t xml:space="preserve">Minun pitäisi ottaa tämä esille seuraavassa kirkon kokouksessa. Ilmainen lävistys olisi hyvä tapa saada ihmisiä ovelle...</w:t>
      </w:r>
    </w:p>
    <w:p>
      <w:r>
        <w:rPr>
          <w:b/>
        </w:rPr>
        <w:t xml:space="preserve">Tulos</w:t>
      </w:r>
    </w:p>
    <w:p>
      <w:r>
        <w:t xml:space="preserve">Aion suojata sen tekijänoikeudella. Se on minun ideani.</w:t>
      </w:r>
    </w:p>
    <w:p>
      <w:r>
        <w:rPr>
          <w:b/>
        </w:rPr>
        <w:t xml:space="preserve">Esimerkki 5.2158</w:t>
      </w:r>
    </w:p>
    <w:p>
      <w:r>
        <w:t xml:space="preserve">Uh-oh, hän laittaa hanskat käteen. Hän koskettaa paistettua kananmunaa.</w:t>
      </w:r>
    </w:p>
    <w:p>
      <w:r>
        <w:rPr>
          <w:b/>
        </w:rPr>
        <w:t xml:space="preserve">Tulos</w:t>
      </w:r>
    </w:p>
    <w:p>
      <w:r>
        <w:t xml:space="preserve">En heittäisi tätä munaa Tina Turnerin naamaan!</w:t>
      </w:r>
    </w:p>
    <w:p>
      <w:r>
        <w:rPr>
          <w:b/>
        </w:rPr>
        <w:t xml:space="preserve">Esimerkki 5.2159</w:t>
      </w:r>
    </w:p>
    <w:p>
      <w:r>
        <w:t xml:space="preserve">Selkäni tuntuu kuin se olisi tulessa. Mitä minulle tapahtuu?</w:t>
      </w:r>
    </w:p>
    <w:p>
      <w:r>
        <w:rPr>
          <w:b/>
        </w:rPr>
        <w:t xml:space="preserve">Tulos</w:t>
      </w:r>
    </w:p>
    <w:p>
      <w:r>
        <w:t xml:space="preserve">Olette hyvin hikinen, herra.</w:t>
      </w:r>
    </w:p>
    <w:p>
      <w:r>
        <w:rPr>
          <w:b/>
        </w:rPr>
        <w:t xml:space="preserve">Esimerkki 5.2160</w:t>
      </w:r>
    </w:p>
    <w:p>
      <w:r>
        <w:t xml:space="preserve">Pelkäätkö, koska talossasi ei ole sähköä? On hyvin pimeää?</w:t>
      </w:r>
    </w:p>
    <w:p>
      <w:r>
        <w:rPr>
          <w:b/>
        </w:rPr>
        <w:t xml:space="preserve">Tulos</w:t>
      </w:r>
    </w:p>
    <w:p>
      <w:r>
        <w:t xml:space="preserve">Joo, sitä se on. Enkä osaa edes käynnistää tuuletinta tai leivänpaahdinta. Halusin yöpaahtoleipää. En saa sitä. Internet ei myöskään toimi täällä koskaan hallituksen takia, luulen.</w:t>
      </w:r>
    </w:p>
    <w:p>
      <w:r>
        <w:rPr>
          <w:b/>
        </w:rPr>
        <w:t xml:space="preserve">Esimerkki 5.2161</w:t>
      </w:r>
    </w:p>
    <w:p>
      <w:r>
        <w:t xml:space="preserve">Rauhoittukaa ja lopettakaa mellakointi.</w:t>
      </w:r>
    </w:p>
    <w:p>
      <w:r>
        <w:rPr>
          <w:b/>
        </w:rPr>
        <w:t xml:space="preserve">Tulos</w:t>
      </w:r>
    </w:p>
    <w:p>
      <w:r>
        <w:t xml:space="preserve">Rauhoittukaa kaikki, vaikka arvostankin innostusta.</w:t>
      </w:r>
    </w:p>
    <w:p>
      <w:r>
        <w:rPr>
          <w:b/>
        </w:rPr>
        <w:t xml:space="preserve">Esimerkki 5.2162</w:t>
      </w:r>
    </w:p>
    <w:p>
      <w:r>
        <w:t xml:space="preserve">Yritin selvittää kaiken, mikä palaa, ja lopulta kuolin.</w:t>
      </w:r>
    </w:p>
    <w:p>
      <w:r>
        <w:rPr>
          <w:b/>
        </w:rPr>
        <w:t xml:space="preserve">Tulos</w:t>
      </w:r>
    </w:p>
    <w:p>
      <w:r>
        <w:t xml:space="preserve">Aivan oikein. Sinä menit tuohon villatuleen.</w:t>
      </w:r>
    </w:p>
    <w:p>
      <w:r>
        <w:rPr>
          <w:b/>
        </w:rPr>
        <w:t xml:space="preserve">Esimerkki 5.2163</w:t>
      </w:r>
    </w:p>
    <w:p>
      <w:r>
        <w:t xml:space="preserve">Minut on lähetetty teidän aikaanne, nykypäivään kai, korjaamaan aikarypistystä, joka on aiheuttanut repeämän, joka on sallinut naisen, jota ei ole lainkaan kirjoituksissa, olla olemassa Eedenin puutarhassa. Siellä on outo, sotkuinen, avioeron kaltainen tilanne.</w:t>
      </w:r>
    </w:p>
    <w:p>
      <w:r>
        <w:rPr>
          <w:b/>
        </w:rPr>
        <w:t xml:space="preserve">Tulos</w:t>
      </w:r>
    </w:p>
    <w:p>
      <w:r>
        <w:t xml:space="preserve">Tämä kuulostaa hyvin monimutkaiselta, mutta se on juuri minun makuuni. Olen tiedemies ja rakastan aikapaskaa.</w:t>
      </w:r>
    </w:p>
    <w:p>
      <w:r>
        <w:rPr>
          <w:b/>
        </w:rPr>
        <w:t xml:space="preserve">Esimerkki 5.2164</w:t>
      </w:r>
    </w:p>
    <w:p>
      <w:r>
        <w:t xml:space="preserve">Thomas, sinun täytyy syödä jotain nyt heti.</w:t>
      </w:r>
    </w:p>
    <w:p>
      <w:r>
        <w:rPr>
          <w:b/>
        </w:rPr>
        <w:t xml:space="preserve">Tulos</w:t>
      </w:r>
    </w:p>
    <w:p>
      <w:r>
        <w:t xml:space="preserve">Sinun pitäisi ottaa gogurttia ja yksi proteiinipatukoistani.</w:t>
      </w:r>
    </w:p>
    <w:p>
      <w:r>
        <w:rPr>
          <w:b/>
        </w:rPr>
        <w:t xml:space="preserve">Esimerkki 5.2165</w:t>
      </w:r>
    </w:p>
    <w:p>
      <w:r>
        <w:t xml:space="preserve">Sinulla on myös punainen lippis.  Se näyttää kääpiön hatulta.</w:t>
      </w:r>
    </w:p>
    <w:p>
      <w:r>
        <w:rPr>
          <w:b/>
        </w:rPr>
        <w:t xml:space="preserve">Tulos</w:t>
      </w:r>
    </w:p>
    <w:p>
      <w:r>
        <w:t xml:space="preserve">Niin, se on valitettavaa.  Olisinpa miettinyt asuvalintani paremmin ennen kuin lähden kotoa.  Kun katsoin peiliin, luulin näyttäväni aika terävältä, mutta nyt tajuan, että näytän siinä ihan smurffilta.</w:t>
      </w:r>
    </w:p>
    <w:p>
      <w:r>
        <w:rPr>
          <w:b/>
        </w:rPr>
        <w:t xml:space="preserve">Esimerkki 5.2166</w:t>
      </w:r>
    </w:p>
    <w:p>
      <w:r>
        <w:t xml:space="preserve">Etkö halua vain testata seinää helpolla?</w:t>
      </w:r>
    </w:p>
    <w:p>
      <w:r>
        <w:rPr>
          <w:b/>
        </w:rPr>
        <w:t xml:space="preserve">Tulos</w:t>
      </w:r>
    </w:p>
    <w:p>
      <w:r>
        <w:t xml:space="preserve">Ei, tieteessä on kyse siitä, että hyppäämme ennen kuin katsomme.</w:t>
      </w:r>
    </w:p>
    <w:p>
      <w:r>
        <w:rPr>
          <w:b/>
        </w:rPr>
        <w:t xml:space="preserve">Esimerkki 5.2167</w:t>
      </w:r>
    </w:p>
    <w:p>
      <w:r>
        <w:t xml:space="preserve">Sinulla on mielenkiintoinen kello ovellasi. Oletteko te auki?</w:t>
      </w:r>
    </w:p>
    <w:p>
      <w:r>
        <w:rPr>
          <w:b/>
        </w:rPr>
        <w:t xml:space="preserve">Tulos</w:t>
      </w:r>
    </w:p>
    <w:p>
      <w:r>
        <w:t xml:space="preserve">Tietenkin, se on työaikana.</w:t>
      </w:r>
    </w:p>
    <w:p>
      <w:r>
        <w:rPr>
          <w:b/>
        </w:rPr>
        <w:t xml:space="preserve">Esimerkki 5.2168</w:t>
      </w:r>
    </w:p>
    <w:p>
      <w:r>
        <w:t xml:space="preserve">Anna minun neuvotella veljeni kanssa uudelleen salaisella kaksoiskielellämme.</w:t>
      </w:r>
    </w:p>
    <w:p>
      <w:r>
        <w:rPr>
          <w:b/>
        </w:rPr>
        <w:t xml:space="preserve">Tulos</w:t>
      </w:r>
    </w:p>
    <w:p>
      <w:r>
        <w:t xml:space="preserve">SELVÄ. En kuitenkaan pidä siitä, että puhut noin. Se karmii minua aina.</w:t>
      </w:r>
    </w:p>
    <w:p>
      <w:r>
        <w:rPr>
          <w:b/>
        </w:rPr>
        <w:t xml:space="preserve">Esimerkki 5.2169</w:t>
      </w:r>
    </w:p>
    <w:p>
      <w:r>
        <w:t xml:space="preserve">Alkaa olla todella kuuma.</w:t>
      </w:r>
    </w:p>
    <w:p>
      <w:r>
        <w:rPr>
          <w:b/>
        </w:rPr>
        <w:t xml:space="preserve">Tulos</w:t>
      </w:r>
    </w:p>
    <w:p>
      <w:r>
        <w:t xml:space="preserve">Olisinpa ottanut vettä mukaan. Ajattelin, että ottaisimme sitä matkalla. Rehellisesti sanottuna luulin, että tämä olisi helppoa.</w:t>
      </w:r>
    </w:p>
    <w:p>
      <w:r>
        <w:rPr>
          <w:b/>
        </w:rPr>
        <w:t xml:space="preserve">Esimerkki 5.2170</w:t>
      </w:r>
    </w:p>
    <w:p>
      <w:r>
        <w:t xml:space="preserve">Minulla on kaikki laukut.</w:t>
      </w:r>
    </w:p>
    <w:p>
      <w:r>
        <w:rPr>
          <w:b/>
        </w:rPr>
        <w:t xml:space="preserve">Tulos</w:t>
      </w:r>
    </w:p>
    <w:p>
      <w:r>
        <w:t xml:space="preserve">On jo aikakin. Olet hyvä poika. Ja mielestäni teet aika hyvää työtä. Mutta vaikutat vain häkeltyneeltä.</w:t>
      </w:r>
    </w:p>
    <w:p>
      <w:r>
        <w:rPr>
          <w:b/>
        </w:rPr>
        <w:t xml:space="preserve">Esimerkki 5.2171</w:t>
      </w:r>
    </w:p>
    <w:p>
      <w:r>
        <w:t xml:space="preserve">Rakastan sinua yhä, mutta nyt eri tavalla.</w:t>
      </w:r>
    </w:p>
    <w:p>
      <w:r>
        <w:rPr>
          <w:b/>
        </w:rPr>
        <w:t xml:space="preserve">Tulos</w:t>
      </w:r>
    </w:p>
    <w:p>
      <w:r>
        <w:t xml:space="preserve">Niin, ettet enää halua syödä ja paloitella minua?</w:t>
      </w:r>
    </w:p>
    <w:p>
      <w:r>
        <w:rPr>
          <w:b/>
        </w:rPr>
        <w:t xml:space="preserve">Esimerkki 5.2172</w:t>
      </w:r>
    </w:p>
    <w:p>
      <w:r>
        <w:t xml:space="preserve">Katsotaanpa etikettiä. Siinä sanotaan "käytä kerran päivässä".</w:t>
      </w:r>
    </w:p>
    <w:p>
      <w:r>
        <w:rPr>
          <w:b/>
        </w:rPr>
        <w:t xml:space="preserve">Tulos</w:t>
      </w:r>
    </w:p>
    <w:p>
      <w:r>
        <w:t xml:space="preserve">Se on ehdotus. Se on sama kuin "käytä tarpeen mukaan".</w:t>
      </w:r>
    </w:p>
    <w:p>
      <w:r>
        <w:rPr>
          <w:b/>
        </w:rPr>
        <w:t xml:space="preserve">Esimerkki 5.2173</w:t>
      </w:r>
    </w:p>
    <w:p>
      <w:r>
        <w:t xml:space="preserve">He eivät pysty enää kävelemään suorassa linjassa. Ne ovat hyödyttömiä.</w:t>
      </w:r>
    </w:p>
    <w:p>
      <w:r>
        <w:rPr>
          <w:b/>
        </w:rPr>
        <w:t xml:space="preserve">Tulos</w:t>
      </w:r>
    </w:p>
    <w:p>
      <w:r>
        <w:t xml:space="preserve">He eivät pysty kävelemään lainkaan!</w:t>
      </w:r>
    </w:p>
    <w:p>
      <w:r>
        <w:rPr>
          <w:b/>
        </w:rPr>
        <w:t xml:space="preserve">Esimerkki 5.2174</w:t>
      </w:r>
    </w:p>
    <w:p>
      <w:r>
        <w:t xml:space="preserve">Luulin, että pyysit minua tekemään jojo-temppuni nimeltä Rukous. Vie meidät tämän läpi, vie meidät ylös ja alas. Vie meidät vasemmalle ja ympäri. Aamen</w:t>
      </w:r>
    </w:p>
    <w:p>
      <w:r>
        <w:rPr>
          <w:b/>
        </w:rPr>
        <w:t xml:space="preserve">Tulos</w:t>
      </w:r>
    </w:p>
    <w:p>
      <w:r>
        <w:t xml:space="preserve">Aamen. Tuo on kaunis näyttelijän rukous. En ole kuullut sitä aiemmin ja muistan sen varmasti.</w:t>
      </w:r>
    </w:p>
    <w:p>
      <w:r>
        <w:rPr>
          <w:b/>
        </w:rPr>
        <w:t xml:space="preserve">Esimerkki 5.2175</w:t>
      </w:r>
    </w:p>
    <w:p>
      <w:r>
        <w:t xml:space="preserve">Minusta tuntuu, että unohdan yhä useampia asioita.</w:t>
      </w:r>
    </w:p>
    <w:p>
      <w:r>
        <w:rPr>
          <w:b/>
        </w:rPr>
        <w:t xml:space="preserve">Tulos</w:t>
      </w:r>
    </w:p>
    <w:p>
      <w:r>
        <w:t xml:space="preserve">No, siksi tarvitsetkin mukavan tauon kävellessäsi ympäri tätä avointa tilaa, joka on täynnä kauppoja.</w:t>
      </w:r>
    </w:p>
    <w:p>
      <w:r>
        <w:rPr>
          <w:b/>
        </w:rPr>
        <w:t xml:space="preserve">Esimerkki 5.2176</w:t>
      </w:r>
    </w:p>
    <w:p>
      <w:r>
        <w:t xml:space="preserve">Olen puhunut väärin. En ole koskaan sekoittanut Tom Hanksia Collin Hankiin.</w:t>
      </w:r>
    </w:p>
    <w:p>
      <w:r>
        <w:rPr>
          <w:b/>
        </w:rPr>
        <w:t xml:space="preserve">Tulos</w:t>
      </w:r>
    </w:p>
    <w:p>
      <w:r>
        <w:t xml:space="preserve">Et ole koskaan, koskaan koko elämässäsi tehnyt tuota virhettä.</w:t>
      </w:r>
    </w:p>
    <w:p>
      <w:r>
        <w:rPr>
          <w:b/>
        </w:rPr>
        <w:t xml:space="preserve">Esimerkki 5.2177</w:t>
      </w:r>
    </w:p>
    <w:p>
      <w:r>
        <w:t xml:space="preserve">Minun pitäisi mennä hautajaisiin. Minun piti olla se tyyppi, joka laulaa hautajaislaulun.</w:t>
      </w:r>
    </w:p>
    <w:p>
      <w:r>
        <w:rPr>
          <w:b/>
        </w:rPr>
        <w:t xml:space="preserve">Tulos</w:t>
      </w:r>
    </w:p>
    <w:p>
      <w:r>
        <w:t xml:space="preserve">Se on tärkeää. Monet sanovat, että sielu ei voi siirtyä eteenpäin, ennen kuin laulu on laulettu.</w:t>
      </w:r>
    </w:p>
    <w:p>
      <w:r>
        <w:rPr>
          <w:b/>
        </w:rPr>
        <w:t xml:space="preserve">Esimerkki 5.2178</w:t>
      </w:r>
    </w:p>
    <w:p>
      <w:r>
        <w:t xml:space="preserve">Katsokaa putkea, joka laskeutuu järveen. Sitten vesi nousee putken läpi.</w:t>
      </w:r>
    </w:p>
    <w:p>
      <w:r>
        <w:rPr>
          <w:b/>
        </w:rPr>
        <w:t xml:space="preserve">Tulos</w:t>
      </w:r>
    </w:p>
    <w:p>
      <w:r>
        <w:t xml:space="preserve">Sinä sanot tippukivi, minä sanon tippukivi.</w:t>
      </w:r>
    </w:p>
    <w:p>
      <w:r>
        <w:rPr>
          <w:b/>
        </w:rPr>
        <w:t xml:space="preserve">Esimerkki 5.2179</w:t>
      </w:r>
    </w:p>
    <w:p>
      <w:r>
        <w:t xml:space="preserve">Inhalaattorini on kaunis.</w:t>
      </w:r>
    </w:p>
    <w:p>
      <w:r>
        <w:rPr>
          <w:b/>
        </w:rPr>
        <w:t xml:space="preserve">Tulos</w:t>
      </w:r>
    </w:p>
    <w:p>
      <w:r>
        <w:t xml:space="preserve">Se todella on, ja se on niin hyvin sanottu.</w:t>
      </w:r>
    </w:p>
    <w:p>
      <w:r>
        <w:rPr>
          <w:b/>
        </w:rPr>
        <w:t xml:space="preserve">Esimerkki 5.2180</w:t>
      </w:r>
    </w:p>
    <w:p>
      <w:r>
        <w:t xml:space="preserve">Haluamme 7000 kappaletta sarjakuvaa. Me uskomme sinuun.</w:t>
      </w:r>
    </w:p>
    <w:p>
      <w:r>
        <w:rPr>
          <w:b/>
        </w:rPr>
        <w:t xml:space="preserve">Tulos</w:t>
      </w:r>
    </w:p>
    <w:p>
      <w:r>
        <w:t xml:space="preserve">Tämä riittää kirjoja koko osavaltiolle.</w:t>
      </w:r>
    </w:p>
    <w:p>
      <w:r>
        <w:rPr>
          <w:b/>
        </w:rPr>
        <w:t xml:space="preserve">Esimerkki 5.2181</w:t>
      </w:r>
    </w:p>
    <w:p>
      <w:r>
        <w:t xml:space="preserve">Minulla on kaikki nämä kimaltelevat avaimet. Mitä sanoisit, jos päästäisimme nämä pikku pirulaiset ulos.</w:t>
      </w:r>
    </w:p>
    <w:p>
      <w:r>
        <w:rPr>
          <w:b/>
        </w:rPr>
        <w:t xml:space="preserve">Tulos</w:t>
      </w:r>
    </w:p>
    <w:p>
      <w:r>
        <w:t xml:space="preserve">Miksi emme aloittaisi tästä John Wayne Gacy -nukesta? Hän on aika söpö.</w:t>
      </w:r>
    </w:p>
    <w:p>
      <w:r>
        <w:rPr>
          <w:b/>
        </w:rPr>
        <w:t xml:space="preserve">Esimerkki 5.2182</w:t>
      </w:r>
    </w:p>
    <w:p>
      <w:r>
        <w:t xml:space="preserve">Kuule, jos voitat keskimmäisen, mitä laulua he laulavat, jos he eivät voi laulaa Venäjän kansallislaulua?</w:t>
      </w:r>
    </w:p>
    <w:p>
      <w:r>
        <w:rPr>
          <w:b/>
        </w:rPr>
        <w:t xml:space="preserve">Tulos</w:t>
      </w:r>
    </w:p>
    <w:p>
      <w:r>
        <w:t xml:space="preserve">Se on hieno asia, että saat valita.</w:t>
      </w:r>
    </w:p>
    <w:p>
      <w:r>
        <w:rPr>
          <w:b/>
        </w:rPr>
        <w:t xml:space="preserve">Esimerkki 5.2183</w:t>
      </w:r>
    </w:p>
    <w:p>
      <w:r>
        <w:t xml:space="preserve">Olen mukana. Kaikki mukana. Mutta sinun täytyy tietää, että minut on jätetty pois jokaisesta Shark Tank -ohjelman jaksosta.</w:t>
      </w:r>
    </w:p>
    <w:p>
      <w:r>
        <w:rPr>
          <w:b/>
        </w:rPr>
        <w:t xml:space="preserve">Tulos</w:t>
      </w:r>
    </w:p>
    <w:p>
      <w:r>
        <w:t xml:space="preserve">Joo, tiedän. Olet aivan oikealla pimeässä. En ole koskaan nähnyt englantilaista henkilöä tässä ohjelmassa.</w:t>
      </w:r>
    </w:p>
    <w:p>
      <w:r>
        <w:rPr>
          <w:b/>
        </w:rPr>
        <w:t xml:space="preserve">Esimerkki 5.2184</w:t>
      </w:r>
    </w:p>
    <w:p>
      <w:r>
        <w:t xml:space="preserve">Pidän puolikasvosnaamioistasi.</w:t>
      </w:r>
    </w:p>
    <w:p>
      <w:r>
        <w:rPr>
          <w:b/>
        </w:rPr>
        <w:t xml:space="preserve">Tulos</w:t>
      </w:r>
    </w:p>
    <w:p>
      <w:r>
        <w:t xml:space="preserve">Voi, tankki. Teen vain aavejuttua. Naamassani ei ole mitään vikaa. Se auttaa ihmisiä tietämään kuka olen.</w:t>
      </w:r>
    </w:p>
    <w:p>
      <w:r>
        <w:rPr>
          <w:b/>
        </w:rPr>
        <w:t xml:space="preserve">Esimerkki 5.2185</w:t>
      </w:r>
    </w:p>
    <w:p>
      <w:r>
        <w:t xml:space="preserve">Et voi maksaa tuholaistorjujalle siitä, että kerrot hänelle, miten teet askareesi askartelupyörällä.</w:t>
      </w:r>
    </w:p>
    <w:p>
      <w:r>
        <w:rPr>
          <w:b/>
        </w:rPr>
        <w:t xml:space="preserve">Tulos</w:t>
      </w:r>
    </w:p>
    <w:p>
      <w:r>
        <w:t xml:space="preserve">Tarkoitan, etten vaikuta muurahaisongelmaan.</w:t>
      </w:r>
    </w:p>
    <w:p>
      <w:r>
        <w:rPr>
          <w:b/>
        </w:rPr>
        <w:t xml:space="preserve">Esimerkki 5.2186</w:t>
      </w:r>
    </w:p>
    <w:p>
      <w:r>
        <w:t xml:space="preserve">Hei, anteeksi. Oletko sinä se henkilö, joka jätti munasalaattivoileipäsi vartioimatta?</w:t>
      </w:r>
    </w:p>
    <w:p>
      <w:r>
        <w:rPr>
          <w:b/>
        </w:rPr>
        <w:t xml:space="preserve">Tulos</w:t>
      </w:r>
    </w:p>
    <w:p>
      <w:r>
        <w:t xml:space="preserve">Niin, mutta särjin ikkunan, ettei se ylikuumene.</w:t>
      </w:r>
    </w:p>
    <w:p>
      <w:r>
        <w:rPr>
          <w:b/>
        </w:rPr>
        <w:t xml:space="preserve">Esimerkki 5.2187</w:t>
      </w:r>
    </w:p>
    <w:p>
      <w:r>
        <w:t xml:space="preserve">Etunimesi ei siis ole Humble?</w:t>
      </w:r>
    </w:p>
    <w:p>
      <w:r>
        <w:rPr>
          <w:b/>
        </w:rPr>
        <w:t xml:space="preserve">Tulos</w:t>
      </w:r>
    </w:p>
    <w:p>
      <w:r>
        <w:t xml:space="preserve">Luulitko, että koko nimeni oli Humble Blimpsman ja että satun olemaan ilmalaivamies?</w:t>
      </w:r>
    </w:p>
    <w:p>
      <w:r>
        <w:rPr>
          <w:b/>
        </w:rPr>
        <w:t xml:space="preserve">Esimerkki 5.2188</w:t>
      </w:r>
    </w:p>
    <w:p>
      <w:r>
        <w:t xml:space="preserve">Maan voima on liian voimakas tuulen voimalle.</w:t>
      </w:r>
    </w:p>
    <w:p>
      <w:r>
        <w:rPr>
          <w:b/>
        </w:rPr>
        <w:t xml:space="preserve">Tulos</w:t>
      </w:r>
    </w:p>
    <w:p>
      <w:r>
        <w:t xml:space="preserve">Mutta tuuli puhaltaa omaa likaani silmiini. En näe mitään.</w:t>
      </w:r>
    </w:p>
    <w:p>
      <w:r>
        <w:rPr>
          <w:b/>
        </w:rPr>
        <w:t xml:space="preserve">Esimerkki 5.2189</w:t>
      </w:r>
    </w:p>
    <w:p>
      <w:r>
        <w:t xml:space="preserve">Täällä Houston, meillä on puhelu teiltä Maasta.</w:t>
      </w:r>
    </w:p>
    <w:p>
      <w:r>
        <w:rPr>
          <w:b/>
        </w:rPr>
        <w:t xml:space="preserve">Tulos</w:t>
      </w:r>
    </w:p>
    <w:p>
      <w:r>
        <w:t xml:space="preserve">Jos se on tyttäreni, voisitko kertoa hänelle, että olen todella kiireinen näytteiden keräämisessä? En halua puhua hänelle.</w:t>
      </w:r>
    </w:p>
    <w:p>
      <w:r>
        <w:rPr>
          <w:b/>
        </w:rPr>
        <w:t xml:space="preserve">Esimerkki 5.2190</w:t>
      </w:r>
    </w:p>
    <w:p>
      <w:r>
        <w:t xml:space="preserve">Tämä tuntuu Peter Panilta.</w:t>
      </w:r>
    </w:p>
    <w:p>
      <w:r>
        <w:rPr>
          <w:b/>
        </w:rPr>
        <w:t xml:space="preserve">Tulos</w:t>
      </w:r>
    </w:p>
    <w:p>
      <w:r>
        <w:t xml:space="preserve">Aivan oikein. Usko, että voit lentää uusilla siivilläsi.</w:t>
      </w:r>
    </w:p>
    <w:p>
      <w:r>
        <w:rPr>
          <w:b/>
        </w:rPr>
        <w:t xml:space="preserve">Esimerkki 5.2191</w:t>
      </w:r>
    </w:p>
    <w:p>
      <w:r>
        <w:t xml:space="preserve">Et tule leikkimään kuussa kovin kauaa. Pari minuuttia, koska meiltä loppuu ilma, jos jäämme tänne pidemmäksi aikaa.</w:t>
      </w:r>
    </w:p>
    <w:p>
      <w:r>
        <w:rPr>
          <w:b/>
        </w:rPr>
        <w:t xml:space="preserve">Tulos</w:t>
      </w:r>
    </w:p>
    <w:p>
      <w:r>
        <w:t xml:space="preserve">Mitä väliä parilla minuutilla on? Jotkut ihmiset viettävät koko elämänsä eivätkä tee mitään. Voimme viettää loppuelämämme, minuutin tai mitä se sitten onkaan, elämällä täyden potentiaalimme mukaan.</w:t>
      </w:r>
    </w:p>
    <w:p>
      <w:r>
        <w:rPr>
          <w:b/>
        </w:rPr>
        <w:t xml:space="preserve">Esimerkki 5.2192</w:t>
      </w:r>
    </w:p>
    <w:p>
      <w:r>
        <w:t xml:space="preserve">Myyttekö minkäänlaisia korvatulppia, jotta voisimme suojautua näytesireeniltä?</w:t>
      </w:r>
    </w:p>
    <w:p>
      <w:r>
        <w:rPr>
          <w:b/>
        </w:rPr>
        <w:t xml:space="preserve">Tulos</w:t>
      </w:r>
    </w:p>
    <w:p>
      <w:r>
        <w:t xml:space="preserve">No, anna kun rypistän nämä pienet lokerot ja työnnän ne korviinne.</w:t>
      </w:r>
    </w:p>
    <w:p>
      <w:r>
        <w:rPr>
          <w:b/>
        </w:rPr>
        <w:t xml:space="preserve">Esimerkki 5.2193</w:t>
      </w:r>
    </w:p>
    <w:p>
      <w:r>
        <w:t xml:space="preserve">Pelisi paranivat siis sitä mukaa, kun etenit.</w:t>
      </w:r>
    </w:p>
    <w:p>
      <w:r>
        <w:rPr>
          <w:b/>
        </w:rPr>
        <w:t xml:space="preserve">Tulos</w:t>
      </w:r>
    </w:p>
    <w:p>
      <w:r>
        <w:t xml:space="preserve">Olen tehnyt sitä jo jonkin aikaa. Nimeni ei alun perin ollut Guy.</w:t>
      </w:r>
    </w:p>
    <w:p>
      <w:r>
        <w:rPr>
          <w:b/>
        </w:rPr>
        <w:t xml:space="preserve">Esimerkki 5.2194</w:t>
      </w:r>
    </w:p>
    <w:p>
      <w:r>
        <w:t xml:space="preserve">Nyt on vain sinä ja veljesi, eikö niin?</w:t>
      </w:r>
    </w:p>
    <w:p>
      <w:r>
        <w:rPr>
          <w:b/>
        </w:rPr>
        <w:t xml:space="preserve">Tulos</w:t>
      </w:r>
    </w:p>
    <w:p>
      <w:r>
        <w:t xml:space="preserve">Kunnes sain tänään tietää, että minulla on sisko, ja siskoni on näyttelijä ja elokuvatähti Dakota Fanning.</w:t>
      </w:r>
    </w:p>
    <w:p>
      <w:r>
        <w:rPr>
          <w:b/>
        </w:rPr>
        <w:t xml:space="preserve">Esimerkki 5.2195</w:t>
      </w:r>
    </w:p>
    <w:p>
      <w:r>
        <w:t xml:space="preserve">Tässä pihviravintolassa ei siis ole mitään Houstoniaa?</w:t>
      </w:r>
    </w:p>
    <w:p>
      <w:r>
        <w:rPr>
          <w:b/>
        </w:rPr>
        <w:t xml:space="preserve">Tulos</w:t>
      </w:r>
    </w:p>
    <w:p>
      <w:r>
        <w:t xml:space="preserve">Tarkoitan, että olet Houstonissa. Siinä on se korrelaatio.</w:t>
      </w:r>
    </w:p>
    <w:p>
      <w:r>
        <w:rPr>
          <w:b/>
        </w:rPr>
        <w:t xml:space="preserve">Esimerkki 5.2196</w:t>
      </w:r>
    </w:p>
    <w:p>
      <w:r>
        <w:t xml:space="preserve">Tuo esitys ei sovi meidänlaisilleni. Tarkoitan Seinfeldiä, jonka voin hyväksyä. Ystävät, ei ongelmaa. Kello kahdeksan uutiset, tietenkin.</w:t>
      </w:r>
    </w:p>
    <w:p>
      <w:r>
        <w:rPr>
          <w:b/>
        </w:rPr>
        <w:t xml:space="preserve">Tulos</w:t>
      </w:r>
    </w:p>
    <w:p>
      <w:r>
        <w:t xml:space="preserve">Seinfeld on täynnä juutalaisia, ja Friends on täynnä nuoria sinkkuja. Miksen voi katsoa sekä homo- että heterosarjaa, kuten Will &amp; Gracea?</w:t>
      </w:r>
    </w:p>
    <w:p>
      <w:r>
        <w:rPr>
          <w:b/>
        </w:rPr>
        <w:t xml:space="preserve">Esimerkki 5.2197</w:t>
      </w:r>
    </w:p>
    <w:p>
      <w:r>
        <w:t xml:space="preserve">Hei Norman, kuuletko tuon tyypin vessassa?</w:t>
      </w:r>
    </w:p>
    <w:p>
      <w:r>
        <w:rPr>
          <w:b/>
        </w:rPr>
        <w:t xml:space="preserve">Tulos</w:t>
      </w:r>
    </w:p>
    <w:p>
      <w:r>
        <w:t xml:space="preserve">Joo, en tiedä mitä hän tekee köyhän vessassa. Hän istuu rikkaiden kanssa.</w:t>
      </w:r>
    </w:p>
    <w:p>
      <w:r>
        <w:rPr>
          <w:b/>
        </w:rPr>
        <w:t xml:space="preserve">Esimerkki 5.2198</w:t>
      </w:r>
    </w:p>
    <w:p>
      <w:r>
        <w:t xml:space="preserve">No niin, kohta on melkein lähetysaika. Asia on näin, tiimi. Teemme tänään näin. Tietenkin Catalina tekee yhden väijytyksistä.</w:t>
      </w:r>
    </w:p>
    <w:p>
      <w:r>
        <w:rPr>
          <w:b/>
        </w:rPr>
        <w:t xml:space="preserve">Tulos</w:t>
      </w:r>
    </w:p>
    <w:p>
      <w:r>
        <w:t xml:space="preserve">Kyllä, olen suunnitellut väijytyksen. Meillä on kaksi herrasmiestä, jotka eivät tiedä, mitä ovat tulossa.</w:t>
      </w:r>
    </w:p>
    <w:p>
      <w:r>
        <w:rPr>
          <w:b/>
        </w:rPr>
        <w:t xml:space="preserve">Esimerkki 5.2199</w:t>
      </w:r>
    </w:p>
    <w:p>
      <w:r>
        <w:t xml:space="preserve">Tunnen päällikkö Loggerin res.  Kaikki tuntevat hänet.</w:t>
      </w:r>
    </w:p>
    <w:p>
      <w:r>
        <w:rPr>
          <w:b/>
        </w:rPr>
        <w:t xml:space="preserve">Tulos</w:t>
      </w:r>
    </w:p>
    <w:p>
      <w:r>
        <w:t xml:space="preserve">Hän on ensimmäinen naispuolinen heimopäällikkö, johtava metsuri ja tähtien äiti.</w:t>
      </w:r>
    </w:p>
    <w:p>
      <w:r>
        <w:rPr>
          <w:b/>
        </w:rPr>
        <w:t xml:space="preserve">Esimerkki 5.2200</w:t>
      </w:r>
    </w:p>
    <w:p>
      <w:r>
        <w:t xml:space="preserve">Onnittelut siitä, että palvelijat opettivat sinulle, mitä orjuus oli.</w:t>
      </w:r>
    </w:p>
    <w:p>
      <w:r>
        <w:rPr>
          <w:b/>
        </w:rPr>
        <w:t xml:space="preserve">Tulos</w:t>
      </w:r>
    </w:p>
    <w:p>
      <w:r>
        <w:t xml:space="preserve">Nyt tajuan sen. Ne olivat hyviä oppitunteja. </w:t>
      </w:r>
    </w:p>
    <w:p>
      <w:r>
        <w:rPr>
          <w:b/>
        </w:rPr>
        <w:t xml:space="preserve">Esimerkki 5.2201</w:t>
      </w:r>
    </w:p>
    <w:p>
      <w:r>
        <w:t xml:space="preserve">Ei, viimeksi kun tienasin suuren summan rahaa, heitin sen kauppakeskuksen suihkulähteeseen.</w:t>
      </w:r>
    </w:p>
    <w:p>
      <w:r>
        <w:rPr>
          <w:b/>
        </w:rPr>
        <w:t xml:space="preserve">Tulos</w:t>
      </w:r>
    </w:p>
    <w:p>
      <w:r>
        <w:t xml:space="preserve">Kun kerroit, että aiot tehdä sen, luulin sitä tyhjäksi uhkaukseksi.</w:t>
      </w:r>
    </w:p>
    <w:p>
      <w:r>
        <w:rPr>
          <w:b/>
        </w:rPr>
        <w:t xml:space="preserve">Esimerkki 5.2202</w:t>
      </w:r>
    </w:p>
    <w:p>
      <w:r>
        <w:t xml:space="preserve">Tietenkin se näkyy yhtenä sanana, et voi käyttää hajotettuja sanoja.</w:t>
      </w:r>
    </w:p>
    <w:p>
      <w:r>
        <w:rPr>
          <w:b/>
        </w:rPr>
        <w:t xml:space="preserve">Tulos</w:t>
      </w:r>
    </w:p>
    <w:p>
      <w:r>
        <w:t xml:space="preserve">Et voi laittaa välilyöntejä Twitter-tunnisteeseesi, olen yrittänyt. Tarkoitan, että voisit tehdä alleviivauksen.</w:t>
      </w:r>
    </w:p>
    <w:p>
      <w:r>
        <w:rPr>
          <w:b/>
        </w:rPr>
        <w:t xml:space="preserve">Esimerkki 5.2203</w:t>
      </w:r>
    </w:p>
    <w:p>
      <w:r>
        <w:t xml:space="preserve">Kello on kahdeksan illalla, joten nyt ei ole paras aika tehdä sinulle englantilaista aamiaista, mutta teen sen puolestasi, rakas.</w:t>
      </w:r>
    </w:p>
    <w:p>
      <w:r>
        <w:rPr>
          <w:b/>
        </w:rPr>
        <w:t xml:space="preserve">Tulos</w:t>
      </w:r>
    </w:p>
    <w:p>
      <w:r>
        <w:t xml:space="preserve">Sinä tarjosit sitä. Mutta hyvä on, otan sen sijaan englantilaisen illallisen. </w:t>
      </w:r>
    </w:p>
    <w:p>
      <w:r>
        <w:rPr>
          <w:b/>
        </w:rPr>
        <w:t xml:space="preserve">Esimerkki 5.2204</w:t>
      </w:r>
    </w:p>
    <w:p>
      <w:r>
        <w:t xml:space="preserve">Olen leijona. En osaa tavata.</w:t>
      </w:r>
    </w:p>
    <w:p>
      <w:r>
        <w:rPr>
          <w:b/>
        </w:rPr>
        <w:t xml:space="preserve">Tulos</w:t>
      </w:r>
    </w:p>
    <w:p>
      <w:r>
        <w:t xml:space="preserve">Olisitpa leijona säkissä.</w:t>
      </w:r>
    </w:p>
    <w:p>
      <w:r>
        <w:rPr>
          <w:b/>
        </w:rPr>
        <w:t xml:space="preserve">Esimerkki 5.2205</w:t>
      </w:r>
    </w:p>
    <w:p>
      <w:r>
        <w:t xml:space="preserve">Hei, Sally.</w:t>
      </w:r>
    </w:p>
    <w:p>
      <w:r>
        <w:rPr>
          <w:b/>
        </w:rPr>
        <w:t xml:space="preserve">Tulos</w:t>
      </w:r>
    </w:p>
    <w:p>
      <w:r>
        <w:t xml:space="preserve">Tuo on pomomies Sally sinulle.</w:t>
      </w:r>
    </w:p>
    <w:p>
      <w:r>
        <w:rPr>
          <w:b/>
        </w:rPr>
        <w:t xml:space="preserve">Esimerkki 5.2206</w:t>
      </w:r>
    </w:p>
    <w:p>
      <w:r>
        <w:t xml:space="preserve">Rouva, näytätte aivan vahtimestariltani.</w:t>
      </w:r>
    </w:p>
    <w:p>
      <w:r>
        <w:rPr>
          <w:b/>
        </w:rPr>
        <w:t xml:space="preserve">Tulos</w:t>
      </w:r>
    </w:p>
    <w:p>
      <w:r>
        <w:t xml:space="preserve">Mikä tuo on, pikku Suzy?</w:t>
      </w:r>
    </w:p>
    <w:p>
      <w:r>
        <w:rPr>
          <w:b/>
        </w:rPr>
        <w:t xml:space="preserve">Esimerkki 5.2207</w:t>
      </w:r>
    </w:p>
    <w:p>
      <w:r>
        <w:t xml:space="preserve">Jos voisit osoittaa äidilleni myötätuntoa ja rakkautta, se ehkä poistaisi osan siitä kamalasta asiasta, jonka juuri tein hänelle heittämällä hänet pois elämästäni, vaikka hän vain rakasti ja tuki minua.</w:t>
      </w:r>
    </w:p>
    <w:p>
      <w:r>
        <w:rPr>
          <w:b/>
        </w:rPr>
        <w:t xml:space="preserve">Tulos</w:t>
      </w:r>
    </w:p>
    <w:p>
      <w:r>
        <w:t xml:space="preserve">Se on aika paska juttu.  Kutsuisin mielelläni tämän lumoavan naisen muuttamaan luokseni kartanoni roskikseen.  Siinä on seitsemän kantta, 14 lokeroa, 80 kahvaa.</w:t>
      </w:r>
    </w:p>
    <w:p>
      <w:r>
        <w:rPr>
          <w:b/>
        </w:rPr>
        <w:t xml:space="preserve">Esimerkki 5.2208</w:t>
      </w:r>
    </w:p>
    <w:p>
      <w:r>
        <w:t xml:space="preserve">Odota, odota. Käännetäänpä positiivinen puoli. Sekin auttaa kuluttamaan aikaa.</w:t>
      </w:r>
    </w:p>
    <w:p>
      <w:r>
        <w:rPr>
          <w:b/>
        </w:rPr>
        <w:t xml:space="preserve">Tulos</w:t>
      </w:r>
    </w:p>
    <w:p>
      <w:r>
        <w:t xml:space="preserve">Sinun pitäisi kirjoittaa kirja. Sinun pitäisi kirjoittaa inspiroiva sitaattikirja, koska olet niin positiivinen koko ajan, Pinky.</w:t>
      </w:r>
    </w:p>
    <w:p>
      <w:r>
        <w:rPr>
          <w:b/>
        </w:rPr>
        <w:t xml:space="preserve">Esimerkki 5.2209</w:t>
      </w:r>
    </w:p>
    <w:p>
      <w:r>
        <w:t xml:space="preserve">He ovat nyt täällä. Mennään vain.</w:t>
      </w:r>
    </w:p>
    <w:p>
      <w:r>
        <w:rPr>
          <w:b/>
        </w:rPr>
        <w:t xml:space="preserve">Tulos</w:t>
      </w:r>
    </w:p>
    <w:p>
      <w:r>
        <w:t xml:space="preserve">Mutta me vain kävelimme ulos huoneesta.</w:t>
      </w:r>
    </w:p>
    <w:p>
      <w:r>
        <w:rPr>
          <w:b/>
        </w:rPr>
        <w:t xml:space="preserve">Esimerkki 5.2210</w:t>
      </w:r>
    </w:p>
    <w:p>
      <w:r>
        <w:t xml:space="preserve">Me kaikki voimme kuulla vitsit.</w:t>
      </w:r>
    </w:p>
    <w:p>
      <w:r>
        <w:rPr>
          <w:b/>
        </w:rPr>
        <w:t xml:space="preserve">Tulos</w:t>
      </w:r>
    </w:p>
    <w:p>
      <w:r>
        <w:t xml:space="preserve">Aivan kuin hän olisi avoimessa mikrofonissa.</w:t>
      </w:r>
    </w:p>
    <w:p>
      <w:r>
        <w:rPr>
          <w:b/>
        </w:rPr>
        <w:t xml:space="preserve">Esimerkki 5.2211</w:t>
      </w:r>
    </w:p>
    <w:p>
      <w:r>
        <w:t xml:space="preserve">Tämä on juhla, joka on meneillään tuolla ulkona. Luulen, että hautajaiset, enkä tiedä mitä muuta. Ihmisillä on puvut loputtomasta tarinasta.</w:t>
      </w:r>
    </w:p>
    <w:p>
      <w:r>
        <w:rPr>
          <w:b/>
        </w:rPr>
        <w:t xml:space="preserve">Tulos</w:t>
      </w:r>
    </w:p>
    <w:p>
      <w:r>
        <w:t xml:space="preserve">Kyseessä ovat Neverending Story -teemaiset häät.</w:t>
      </w:r>
    </w:p>
    <w:p>
      <w:r>
        <w:rPr>
          <w:b/>
        </w:rPr>
        <w:t xml:space="preserve">Esimerkki 5.2212</w:t>
      </w:r>
    </w:p>
    <w:p>
      <w:r>
        <w:t xml:space="preserve">Cheryl. Saitko shekkini?</w:t>
      </w:r>
    </w:p>
    <w:p>
      <w:r>
        <w:rPr>
          <w:b/>
        </w:rPr>
        <w:t xml:space="preserve">Tulos</w:t>
      </w:r>
    </w:p>
    <w:p>
      <w:r>
        <w:t xml:space="preserve">En tehnyt niin, ja jos olisin tehnyt niin, en luultavasti olisi varastanut autoa.</w:t>
      </w:r>
    </w:p>
    <w:p>
      <w:r>
        <w:rPr>
          <w:b/>
        </w:rPr>
        <w:t xml:space="preserve">Esimerkki 5.2213</w:t>
      </w:r>
    </w:p>
    <w:p>
      <w:r>
        <w:t xml:space="preserve">En kiroile. Olen kristitty.</w:t>
      </w:r>
    </w:p>
    <w:p>
      <w:r>
        <w:rPr>
          <w:b/>
        </w:rPr>
        <w:t xml:space="preserve">Tulos</w:t>
      </w:r>
    </w:p>
    <w:p>
      <w:r>
        <w:t xml:space="preserve">Olen kristitty. Jumala keksi sanat. Vittu, paska, pallit.</w:t>
      </w:r>
    </w:p>
    <w:p>
      <w:r>
        <w:rPr>
          <w:b/>
        </w:rPr>
        <w:t xml:space="preserve">Esimerkki 5.2214</w:t>
      </w:r>
    </w:p>
    <w:p>
      <w:r>
        <w:t xml:space="preserve">Kaverit, minuutti esirippuun. Kiitos esirippu.</w:t>
      </w:r>
    </w:p>
    <w:p>
      <w:r>
        <w:rPr>
          <w:b/>
        </w:rPr>
        <w:t xml:space="preserve">Tulos</w:t>
      </w:r>
    </w:p>
    <w:p>
      <w:r>
        <w:t xml:space="preserve">Olen yleisössä, tarkoittaako se, että minun on tehtävä jotain?</w:t>
      </w:r>
    </w:p>
    <w:p>
      <w:r>
        <w:rPr>
          <w:b/>
        </w:rPr>
        <w:t xml:space="preserve">Esimerkki 5.2215</w:t>
      </w:r>
    </w:p>
    <w:p>
      <w:r>
        <w:t xml:space="preserve">Minulla on paljon arpia veitsitappeluista ja muista asioista. Ja minulla on räikeä silmä, joten se voi näyttää miltä tahansa. Se on mielestäni jännittävää piirtämistä.</w:t>
      </w:r>
    </w:p>
    <w:p>
      <w:r>
        <w:rPr>
          <w:b/>
        </w:rPr>
        <w:t xml:space="preserve">Tulos</w:t>
      </w:r>
    </w:p>
    <w:p>
      <w:r>
        <w:t xml:space="preserve">Normaalioloissa kyllä. Itse asiassa kaikki kammottavat epämuodostumat, joita olet saanut tai jotka olet aiheuttanut itsellesi, olisivat itse asiassa bonus, koska niitä on vain enemmän piirrettävänä. Tulit kuitenkin haastatteluun alasti.</w:t>
      </w:r>
    </w:p>
    <w:p>
      <w:r>
        <w:rPr>
          <w:b/>
        </w:rPr>
        <w:t xml:space="preserve">Esimerkki 5.2216</w:t>
      </w:r>
    </w:p>
    <w:p>
      <w:r>
        <w:t xml:space="preserve">Pidä tämä sakko tuulilasissa, niin voit ajaa puistoon. Ai, autossasi on vain sinä ja nukke?</w:t>
      </w:r>
    </w:p>
    <w:p>
      <w:r>
        <w:rPr>
          <w:b/>
        </w:rPr>
        <w:t xml:space="preserve">Tulos</w:t>
      </w:r>
    </w:p>
    <w:p>
      <w:r>
        <w:t xml:space="preserve">Aivan oikein. Se on Michael Jackson, muumioista tehty vatsastapuhuja-nukke.</w:t>
      </w:r>
    </w:p>
    <w:p>
      <w:r>
        <w:rPr>
          <w:b/>
        </w:rPr>
        <w:t xml:space="preserve">Esimerkki 5.2217</w:t>
      </w:r>
    </w:p>
    <w:p>
      <w:r>
        <w:t xml:space="preserve">Otamme kaikki juomat, mitä teillä on, ja pari pussia virtsaa, jos teillä on sitäkin.</w:t>
      </w:r>
    </w:p>
    <w:p>
      <w:r>
        <w:rPr>
          <w:b/>
        </w:rPr>
        <w:t xml:space="preserve">Tulos</w:t>
      </w:r>
    </w:p>
    <w:p>
      <w:r>
        <w:t xml:space="preserve">Virtsaa on paljon. Ihmiset jättävät virtsaa käytävään kuin hullu. </w:t>
      </w:r>
    </w:p>
    <w:p>
      <w:r>
        <w:rPr>
          <w:b/>
        </w:rPr>
        <w:t xml:space="preserve">Esimerkki 5.2218</w:t>
      </w:r>
    </w:p>
    <w:p>
      <w:r>
        <w:t xml:space="preserve">Hän työskenteli ennen täällä. Mutta se on vain sattumaa, että hänen nimensä on Kay. Hän ei perustanut Kay Jewelersiä.</w:t>
      </w:r>
    </w:p>
    <w:p>
      <w:r>
        <w:rPr>
          <w:b/>
        </w:rPr>
        <w:t xml:space="preserve">Tulos</w:t>
      </w:r>
    </w:p>
    <w:p>
      <w:r>
        <w:t xml:space="preserve">Kay Jewelersissä työskenteli siis Kay, joka sai potkut, koska ei osannut lukea, ja tämä Kay työskentelee nyt naapurissa myymässä pianoja. Eikö niin?</w:t>
      </w:r>
    </w:p>
    <w:p>
      <w:r>
        <w:rPr>
          <w:b/>
        </w:rPr>
        <w:t xml:space="preserve">Esimerkki 5.2219</w:t>
      </w:r>
    </w:p>
    <w:p>
      <w:r>
        <w:t xml:space="preserve">On outoa, että tanssikielto on kestänyt vuodesta 1987.</w:t>
      </w:r>
    </w:p>
    <w:p>
      <w:r>
        <w:rPr>
          <w:b/>
        </w:rPr>
        <w:t xml:space="preserve">Tulos</w:t>
      </w:r>
    </w:p>
    <w:p>
      <w:r>
        <w:t xml:space="preserve">Sen jälkeen on tapahtunut niin paljon. Se, ettemme vieläkään pysty tanssimaan, on irvikuva.</w:t>
      </w:r>
    </w:p>
    <w:p>
      <w:r>
        <w:rPr>
          <w:b/>
        </w:rPr>
        <w:t xml:space="preserve">Esimerkki 5.2220</w:t>
      </w:r>
    </w:p>
    <w:p>
      <w:r>
        <w:t xml:space="preserve">Mitä jos laittaisin sinut tänään Bruce-haipukuun?</w:t>
      </w:r>
    </w:p>
    <w:p>
      <w:r>
        <w:rPr>
          <w:b/>
        </w:rPr>
        <w:t xml:space="preserve">Tulos</w:t>
      </w:r>
    </w:p>
    <w:p>
      <w:r>
        <w:t xml:space="preserve">Olisin mielelläni hai Bruce, mutta kuka esittää Tronia?</w:t>
      </w:r>
    </w:p>
    <w:p>
      <w:r>
        <w:rPr>
          <w:b/>
        </w:rPr>
        <w:t xml:space="preserve">Esimerkki 5.2221</w:t>
      </w:r>
    </w:p>
    <w:p>
      <w:r>
        <w:t xml:space="preserve">Me kaksi vain syömme sen. Pizzaa. Me jaamme sen yhdessä.</w:t>
      </w:r>
    </w:p>
    <w:p>
      <w:r>
        <w:rPr>
          <w:b/>
        </w:rPr>
        <w:t xml:space="preserve">Tulos</w:t>
      </w:r>
    </w:p>
    <w:p>
      <w:r>
        <w:t xml:space="preserve">Minä syön juuston ja hän syö kuoren.</w:t>
      </w:r>
    </w:p>
    <w:p>
      <w:r>
        <w:rPr>
          <w:b/>
        </w:rPr>
        <w:t xml:space="preserve">Esimerkki 5.2222</w:t>
      </w:r>
    </w:p>
    <w:p>
      <w:r>
        <w:t xml:space="preserve">Tiedän, isä. Olet kuitenkin pomoni, ja kunnioitan sitä.</w:t>
      </w:r>
    </w:p>
    <w:p>
      <w:r>
        <w:rPr>
          <w:b/>
        </w:rPr>
        <w:t xml:space="preserve">Tulos</w:t>
      </w:r>
    </w:p>
    <w:p>
      <w:r>
        <w:t xml:space="preserve">Kyllä. Isä ensimmäisenä, pomo toisena, postinkantaja kolmantena.</w:t>
      </w:r>
    </w:p>
    <w:p>
      <w:r>
        <w:rPr>
          <w:b/>
        </w:rPr>
        <w:t xml:space="preserve">Esimerkki 5.2223</w:t>
      </w:r>
    </w:p>
    <w:p>
      <w:r>
        <w:t xml:space="preserve">Herra Wallace, missä kaikki ovat? Kukaan ei ole täällä.</w:t>
      </w:r>
    </w:p>
    <w:p>
      <w:r>
        <w:rPr>
          <w:b/>
        </w:rPr>
        <w:t xml:space="preserve">Tulos</w:t>
      </w:r>
    </w:p>
    <w:p>
      <w:r>
        <w:t xml:space="preserve">Lähetin heidät retkelle keräämään jäätä. En ole nähnyt heitä sen jälkeen.</w:t>
      </w:r>
    </w:p>
    <w:p>
      <w:r>
        <w:rPr>
          <w:b/>
        </w:rPr>
        <w:t xml:space="preserve">Esimerkki 5.2224</w:t>
      </w:r>
    </w:p>
    <w:p>
      <w:r>
        <w:t xml:space="preserve">Pidä kiirettä.  Majakkasi on ainoa asia, jonka näin pimeässä, ja yritän päästä pois Tedin luota.</w:t>
      </w:r>
    </w:p>
    <w:p>
      <w:r>
        <w:rPr>
          <w:b/>
        </w:rPr>
        <w:t xml:space="preserve">Tulos</w:t>
      </w:r>
    </w:p>
    <w:p>
      <w:r>
        <w:t xml:space="preserve">SELVÄ. Se on auki. Nyt meidän täytyy vain kävellä noin 100 pirun portaita ylös.</w:t>
      </w:r>
    </w:p>
    <w:p>
      <w:r>
        <w:rPr>
          <w:b/>
        </w:rPr>
        <w:t xml:space="preserve">Esimerkki 5.2225</w:t>
      </w:r>
    </w:p>
    <w:p>
      <w:r>
        <w:t xml:space="preserve">Täällä Malibussa ei tehdä asioita samalla tavalla kuin muualla.</w:t>
      </w:r>
    </w:p>
    <w:p>
      <w:r>
        <w:rPr>
          <w:b/>
        </w:rPr>
        <w:t xml:space="preserve">Tulos</w:t>
      </w:r>
    </w:p>
    <w:p>
      <w:r>
        <w:t xml:space="preserve">Ymmärrän. Teillä on kokonainen huone vain ulkokenkiä varten. En ole tottunut siihen ollenkaan.</w:t>
      </w:r>
    </w:p>
    <w:p>
      <w:r>
        <w:rPr>
          <w:b/>
        </w:rPr>
        <w:t xml:space="preserve">Esimerkki 5.2226</w:t>
      </w:r>
    </w:p>
    <w:p>
      <w:r>
        <w:t xml:space="preserve">Oletpa sinä röyhkeä pikku Eevan tytär.</w:t>
      </w:r>
    </w:p>
    <w:p>
      <w:r>
        <w:rPr>
          <w:b/>
        </w:rPr>
        <w:t xml:space="preserve">Tulos</w:t>
      </w:r>
    </w:p>
    <w:p>
      <w:r>
        <w:t xml:space="preserve">Tarkoitat varmaan Aslanin tytärtä. Olen Aslanin tytär.</w:t>
      </w:r>
    </w:p>
    <w:p>
      <w:r>
        <w:rPr>
          <w:b/>
        </w:rPr>
        <w:t xml:space="preserve">Esimerkki 5.2227</w:t>
      </w:r>
    </w:p>
    <w:p>
      <w:r>
        <w:t xml:space="preserve">Doris, sinun täytyy pitää juhlat. On syntymäpäiväsi.</w:t>
      </w:r>
    </w:p>
    <w:p>
      <w:r>
        <w:rPr>
          <w:b/>
        </w:rPr>
        <w:t xml:space="preserve">Tulos</w:t>
      </w:r>
    </w:p>
    <w:p>
      <w:r>
        <w:t xml:space="preserve">Voisimme varmaan järjestää toimistojuhlat täällä töissä.</w:t>
      </w:r>
    </w:p>
    <w:p>
      <w:r>
        <w:rPr>
          <w:b/>
        </w:rPr>
        <w:t xml:space="preserve">Esimerkki 5.2228</w:t>
      </w:r>
    </w:p>
    <w:p>
      <w:r>
        <w:t xml:space="preserve">Lapsillasi on sinulle hyvin erityinen vuosipäivälahja.</w:t>
      </w:r>
    </w:p>
    <w:p>
      <w:r>
        <w:rPr>
          <w:b/>
        </w:rPr>
        <w:t xml:space="preserve">Tulos</w:t>
      </w:r>
    </w:p>
    <w:p>
      <w:r>
        <w:t xml:space="preserve">Voi, silmäteräni. Mitä sinulla on äidille?</w:t>
      </w:r>
    </w:p>
    <w:p>
      <w:r>
        <w:rPr>
          <w:b/>
        </w:rPr>
        <w:t xml:space="preserve">Esimerkki 5.2229</w:t>
      </w:r>
    </w:p>
    <w:p>
      <w:r>
        <w:t xml:space="preserve">Seison tässä viininmaisteluhaalarissani. Olen vain mies, jolla on mustalaiskirous, joka katsoo ex-vaimoaan ja pyytää ex-vaimoaan rakastamaan häntä.</w:t>
      </w:r>
    </w:p>
    <w:p>
      <w:r>
        <w:rPr>
          <w:b/>
        </w:rPr>
        <w:t xml:space="preserve">Tulos</w:t>
      </w:r>
    </w:p>
    <w:p>
      <w:r>
        <w:t xml:space="preserve">John, tulen niin tunteelliseksi. Olen odottanut, että sanoisit minulle jotain tällaista.</w:t>
      </w:r>
    </w:p>
    <w:p>
      <w:r>
        <w:rPr>
          <w:b/>
        </w:rPr>
        <w:t xml:space="preserve">Esimerkki 5.2230</w:t>
      </w:r>
    </w:p>
    <w:p>
      <w:r>
        <w:t xml:space="preserve">Tämä leijona tuolla kiehtoo ja huolestuttaa minua.  June, mikset menisi sen luokse ja antaisi sille patentoitua June Mane Rubsia?  Se saa sen puhumaan. </w:t>
      </w:r>
    </w:p>
    <w:p>
      <w:r>
        <w:rPr>
          <w:b/>
        </w:rPr>
        <w:t xml:space="preserve">Tulos</w:t>
      </w:r>
    </w:p>
    <w:p>
      <w:r>
        <w:t xml:space="preserve">Selvä.  Kiitos, että ehdotit ainoaa asiaa, jossa olen todella hyvä.</w:t>
      </w:r>
    </w:p>
    <w:p>
      <w:r>
        <w:rPr>
          <w:b/>
        </w:rPr>
        <w:t xml:space="preserve">Esimerkki 5.2231</w:t>
      </w:r>
    </w:p>
    <w:p>
      <w:r>
        <w:t xml:space="preserve">Tässä kaupungissa on robotteja, eikö niin?</w:t>
      </w:r>
    </w:p>
    <w:p>
      <w:r>
        <w:rPr>
          <w:b/>
        </w:rPr>
        <w:t xml:space="preserve">Tulos</w:t>
      </w:r>
    </w:p>
    <w:p>
      <w:r>
        <w:t xml:space="preserve">Minä tiedän. Luulen, että minut adoptoineet vanhemmat ovat robotteja.</w:t>
      </w:r>
    </w:p>
    <w:p>
      <w:r>
        <w:rPr>
          <w:b/>
        </w:rPr>
        <w:t xml:space="preserve">Esimerkki 5.2232</w:t>
      </w:r>
    </w:p>
    <w:p>
      <w:r>
        <w:t xml:space="preserve">Herra Houston, tulkaa nopeasti. Richard on lähdössä.</w:t>
      </w:r>
    </w:p>
    <w:p>
      <w:r>
        <w:rPr>
          <w:b/>
        </w:rPr>
        <w:t xml:space="preserve">Tulos</w:t>
      </w:r>
    </w:p>
    <w:p>
      <w:r>
        <w:t xml:space="preserve">Päästä hänet menemään. Hän tietää, mitä teki väärin.</w:t>
      </w:r>
    </w:p>
    <w:p>
      <w:r>
        <w:rPr>
          <w:b/>
        </w:rPr>
        <w:t xml:space="preserve">Esimerkki 5.2233</w:t>
      </w:r>
    </w:p>
    <w:p>
      <w:r>
        <w:t xml:space="preserve">Olen katsonut Passionia. NBC:n saippuaoopperaa, jossa on jostain syystä vampyyrejä.</w:t>
      </w:r>
    </w:p>
    <w:p>
      <w:r>
        <w:rPr>
          <w:b/>
        </w:rPr>
        <w:t xml:space="preserve">Tulos</w:t>
      </w:r>
    </w:p>
    <w:p>
      <w:r>
        <w:t xml:space="preserve">Intohimot. Se on monikossa. Se on enemmän kuin vain yksi intohimo.</w:t>
      </w:r>
    </w:p>
    <w:p>
      <w:r>
        <w:rPr>
          <w:b/>
        </w:rPr>
        <w:t xml:space="preserve">Esimerkki 5.2234</w:t>
      </w:r>
    </w:p>
    <w:p>
      <w:r>
        <w:t xml:space="preserve">Näitkö, miten normaalisti käyttäydyin? Kysyin mannermaisesta aamiaisesta tai lounaasta. Juttelin vähän.</w:t>
      </w:r>
    </w:p>
    <w:p>
      <w:r>
        <w:rPr>
          <w:b/>
        </w:rPr>
        <w:t xml:space="preserve">Tulos</w:t>
      </w:r>
    </w:p>
    <w:p>
      <w:r>
        <w:t xml:space="preserve">Tiedän sen. Olet aina ollut niin hyvä minulle.</w:t>
      </w:r>
    </w:p>
    <w:p>
      <w:r>
        <w:rPr>
          <w:b/>
        </w:rPr>
        <w:t xml:space="preserve">Esimerkki 5.2235</w:t>
      </w:r>
    </w:p>
    <w:p>
      <w:r>
        <w:t xml:space="preserve">Ne ovat tuolla ulkona.</w:t>
      </w:r>
    </w:p>
    <w:p>
      <w:r>
        <w:rPr>
          <w:b/>
        </w:rPr>
        <w:t xml:space="preserve">Tulos</w:t>
      </w:r>
    </w:p>
    <w:p>
      <w:r>
        <w:t xml:space="preserve">Kuulen ne juuri nyt, kyllä.</w:t>
      </w:r>
    </w:p>
    <w:p>
      <w:r>
        <w:rPr>
          <w:b/>
        </w:rPr>
        <w:t xml:space="preserve">Esimerkki 5.2236</w:t>
      </w:r>
    </w:p>
    <w:p>
      <w:r>
        <w:t xml:space="preserve">Asiat näyttävät menevän hyvin, lukuun ottamatta aikaisin heräämistä.</w:t>
      </w:r>
    </w:p>
    <w:p>
      <w:r>
        <w:rPr>
          <w:b/>
        </w:rPr>
        <w:t xml:space="preserve">Tulos</w:t>
      </w:r>
    </w:p>
    <w:p>
      <w:r>
        <w:t xml:space="preserve">Niin, ja se mies, joka on yhä leikkauksessa.</w:t>
      </w:r>
    </w:p>
    <w:p>
      <w:r>
        <w:rPr>
          <w:b/>
        </w:rPr>
        <w:t xml:space="preserve">Esimerkki 5.2237</w:t>
      </w:r>
    </w:p>
    <w:p>
      <w:r>
        <w:t xml:space="preserve">Hetkinen, tehdas pyrkii aktiivisesti rikkomaan eniten onnettomuuksia aiheuttaneen ennätyksen?</w:t>
      </w:r>
    </w:p>
    <w:p>
      <w:r>
        <w:rPr>
          <w:b/>
        </w:rPr>
        <w:t xml:space="preserve">Tulos</w:t>
      </w:r>
    </w:p>
    <w:p>
      <w:r>
        <w:t xml:space="preserve">Johtaja tulee ja laittaa vain ruokaöljyä lattialle.</w:t>
      </w:r>
    </w:p>
    <w:p>
      <w:r>
        <w:rPr>
          <w:b/>
        </w:rPr>
        <w:t xml:space="preserve">Esimerkki 5.2238</w:t>
      </w:r>
    </w:p>
    <w:p>
      <w:r>
        <w:t xml:space="preserve">Johto haluaisi kuulla Ozzie Osbournen kappaleen "Crazy Train".</w:t>
      </w:r>
    </w:p>
    <w:p>
      <w:r>
        <w:rPr>
          <w:b/>
        </w:rPr>
        <w:t xml:space="preserve">Tulos</w:t>
      </w:r>
    </w:p>
    <w:p>
      <w:r>
        <w:t xml:space="preserve">Kirjoitan junalaulun. "Katso junaa. Se on hullu....pallo!"</w:t>
      </w:r>
    </w:p>
    <w:p>
      <w:r>
        <w:rPr>
          <w:b/>
        </w:rPr>
        <w:t xml:space="preserve">Esimerkki 5.2239</w:t>
      </w:r>
    </w:p>
    <w:p>
      <w:r>
        <w:t xml:space="preserve">Minusta tuntuu niin kamalalta hänen sielunsa puolesta. Ehkä hänellä ei ollut puhdasta sielua, joten hänen kehostaan ei tarvitse lähteä ulos mitään.</w:t>
      </w:r>
    </w:p>
    <w:p>
      <w:r>
        <w:rPr>
          <w:b/>
        </w:rPr>
        <w:t xml:space="preserve">Tulos</w:t>
      </w:r>
    </w:p>
    <w:p>
      <w:r>
        <w:t xml:space="preserve">Jeanine, olipa töykeää sanoa Roberton hautajaisissa.</w:t>
      </w:r>
    </w:p>
    <w:p>
      <w:r>
        <w:rPr>
          <w:b/>
        </w:rPr>
        <w:t xml:space="preserve">Esimerkki 5.2240</w:t>
      </w:r>
    </w:p>
    <w:p>
      <w:r>
        <w:t xml:space="preserve">Claptrap ei osaa tehdä mitään oikein. En osaa tehdä mitään oikein, vai osaanko? Koko elämäni olen yrittänyt tehdä vain oikein. Enkä osaa tehdä mitään oikein.</w:t>
      </w:r>
    </w:p>
    <w:p>
      <w:r>
        <w:rPr>
          <w:b/>
        </w:rPr>
        <w:t xml:space="preserve">Tulos</w:t>
      </w:r>
    </w:p>
    <w:p>
      <w:r>
        <w:t xml:space="preserve">Sinä nimesit itsesi, eikö niin? Ja kasvatit itsesi. Tapoit zombin. Pelastit jonkun hengen.</w:t>
      </w:r>
    </w:p>
    <w:p>
      <w:r>
        <w:rPr>
          <w:b/>
        </w:rPr>
        <w:t xml:space="preserve">Esimerkki 5.2241</w:t>
      </w:r>
    </w:p>
    <w:p>
      <w:r>
        <w:t xml:space="preserve">Voisimme aina kertoa ihmisille, että maalaus on iso valokuva.</w:t>
      </w:r>
    </w:p>
    <w:p>
      <w:r>
        <w:rPr>
          <w:b/>
        </w:rPr>
        <w:t xml:space="preserve">Tulos</w:t>
      </w:r>
    </w:p>
    <w:p>
      <w:r>
        <w:t xml:space="preserve">Hyvä ajatus, Granda. Tällaisia kuvat olivat ennen kameran keksimistä.</w:t>
      </w:r>
    </w:p>
    <w:p>
      <w:r>
        <w:rPr>
          <w:b/>
        </w:rPr>
        <w:t xml:space="preserve">Esimerkki 5.2242</w:t>
      </w:r>
    </w:p>
    <w:p>
      <w:r>
        <w:t xml:space="preserve">Vau, minä teen sen. Minä lennän! Hei sitten.</w:t>
      </w:r>
    </w:p>
    <w:p>
      <w:r>
        <w:rPr>
          <w:b/>
        </w:rPr>
        <w:t xml:space="preserve">Tulos</w:t>
      </w:r>
    </w:p>
    <w:p>
      <w:r>
        <w:t xml:space="preserve">Heippa! Voi ei. Hän osui kattoon.</w:t>
      </w:r>
    </w:p>
    <w:p>
      <w:r>
        <w:rPr>
          <w:b/>
        </w:rPr>
        <w:t xml:space="preserve">Esimerkki 5.2243</w:t>
      </w:r>
    </w:p>
    <w:p>
      <w:r>
        <w:t xml:space="preserve">Aiotko jossain vaiheessa myydä meille siemeniä?</w:t>
      </w:r>
    </w:p>
    <w:p>
      <w:r>
        <w:rPr>
          <w:b/>
        </w:rPr>
        <w:t xml:space="preserve">Tulos</w:t>
      </w:r>
    </w:p>
    <w:p>
      <w:r>
        <w:t xml:space="preserve">Et tarvitse siemeniä, luota minuun. Kun olit täällä, tornado tuli ja tuhosi teidät kaikki.</w:t>
      </w:r>
    </w:p>
    <w:p>
      <w:r>
        <w:rPr>
          <w:b/>
        </w:rPr>
        <w:t xml:space="preserve">Esimerkki 5.2244</w:t>
      </w:r>
    </w:p>
    <w:p>
      <w:r>
        <w:t xml:space="preserve">Isä, elämän parhaat asiat eivät aina ole leivottuja.</w:t>
      </w:r>
    </w:p>
    <w:p>
      <w:r>
        <w:rPr>
          <w:b/>
        </w:rPr>
        <w:t xml:space="preserve">Tulos</w:t>
      </w:r>
    </w:p>
    <w:p>
      <w:r>
        <w:t xml:space="preserve">Poika, olet niin oikeassa. Tässä, ota keitetty rinkeli.</w:t>
      </w:r>
    </w:p>
    <w:p>
      <w:r>
        <w:rPr>
          <w:b/>
        </w:rPr>
        <w:t xml:space="preserve">Esimerkki 5.2245</w:t>
      </w:r>
    </w:p>
    <w:p>
      <w:r>
        <w:t xml:space="preserve">Oliko ystäväsi mahdollisesti ilmavoimissa?</w:t>
      </w:r>
    </w:p>
    <w:p>
      <w:r>
        <w:rPr>
          <w:b/>
        </w:rPr>
        <w:t xml:space="preserve">Tulos</w:t>
      </w:r>
    </w:p>
    <w:p>
      <w:r>
        <w:t xml:space="preserve">Hän kysyi, tunnetko Dick Holea tai pitäisikö minun kysyä, TUNNETKO sinä Dick Holea?</w:t>
      </w:r>
    </w:p>
    <w:p>
      <w:r>
        <w:rPr>
          <w:b/>
        </w:rPr>
        <w:t xml:space="preserve">Esimerkki 5.2246</w:t>
      </w:r>
    </w:p>
    <w:p>
      <w:r>
        <w:t xml:space="preserve">Kuule, jos emme esitä tätä näytelmää kunnolla koko tiedekunnan valossa, David ei voi valmistua.</w:t>
      </w:r>
    </w:p>
    <w:p>
      <w:r>
        <w:rPr>
          <w:b/>
        </w:rPr>
        <w:t xml:space="preserve">Tulos</w:t>
      </w:r>
    </w:p>
    <w:p>
      <w:r>
        <w:t xml:space="preserve">Niin, se on kuin lopputyö. Mutta näytelmän muodossa.</w:t>
      </w:r>
    </w:p>
    <w:p>
      <w:r>
        <w:rPr>
          <w:b/>
        </w:rPr>
        <w:t xml:space="preserve">Esimerkki 5.2247</w:t>
      </w:r>
    </w:p>
    <w:p>
      <w:r>
        <w:t xml:space="preserve">Et kai usko, että hän on luopunut jazzista?</w:t>
      </w:r>
    </w:p>
    <w:p>
      <w:r>
        <w:rPr>
          <w:b/>
        </w:rPr>
        <w:t xml:space="preserve">Tulos</w:t>
      </w:r>
    </w:p>
    <w:p>
      <w:r>
        <w:t xml:space="preserve">Trumpetti Davis, legendaarinen jazzmies? En tiedä, pystyisikö hän siihen koskaan.</w:t>
      </w:r>
    </w:p>
    <w:p>
      <w:r>
        <w:rPr>
          <w:b/>
        </w:rPr>
        <w:t xml:space="preserve">Esimerkki 5.2248</w:t>
      </w:r>
    </w:p>
    <w:p>
      <w:r>
        <w:t xml:space="preserve">Et ole koskaan ollut kiinnostunut kiinnostukseni kohteistani, ethän? Tiedät, että minulla oli viikoittainen videopeliryhmä, etkä koskaan tullut paikalle.</w:t>
      </w:r>
    </w:p>
    <w:p>
      <w:r>
        <w:rPr>
          <w:b/>
        </w:rPr>
        <w:t xml:space="preserve">Tulos</w:t>
      </w:r>
    </w:p>
    <w:p>
      <w:r>
        <w:t xml:space="preserve">Koska se oli sinun juttusi ja minä halusin oman juttuni. Minusta on OK, että meillä oli omat juttumme.</w:t>
      </w:r>
    </w:p>
    <w:p>
      <w:r>
        <w:rPr>
          <w:b/>
        </w:rPr>
        <w:t xml:space="preserve">Esimerkki 5.2249</w:t>
      </w:r>
    </w:p>
    <w:p>
      <w:r>
        <w:t xml:space="preserve">Olen esiintynyt täällä 15 vuotta, mutta en ole päivääkään yli 25-vuotias.</w:t>
      </w:r>
    </w:p>
    <w:p>
      <w:r>
        <w:rPr>
          <w:b/>
        </w:rPr>
        <w:t xml:space="preserve">Tulos</w:t>
      </w:r>
    </w:p>
    <w:p>
      <w:r>
        <w:t xml:space="preserve">Aivan oikein. Hän esiintyi täällä lapsena.</w:t>
      </w:r>
    </w:p>
    <w:p>
      <w:r>
        <w:rPr>
          <w:b/>
        </w:rPr>
        <w:t xml:space="preserve">Esimerkki 5.2250</w:t>
      </w:r>
    </w:p>
    <w:p>
      <w:r>
        <w:t xml:space="preserve">Hänen hiuksensa ovat kuin Crystal Gaylen pituiset maissirivit. Hänen tulonsa kuuluu kilometrin päästä.</w:t>
      </w:r>
    </w:p>
    <w:p>
      <w:r>
        <w:rPr>
          <w:b/>
        </w:rPr>
        <w:t xml:space="preserve">Tulos</w:t>
      </w:r>
    </w:p>
    <w:p>
      <w:r>
        <w:t xml:space="preserve">Klap, klap, klap! Monique on täällä.</w:t>
      </w:r>
    </w:p>
    <w:p>
      <w:r>
        <w:rPr>
          <w:b/>
        </w:rPr>
        <w:t xml:space="preserve">Esimerkki 5.2251</w:t>
      </w:r>
    </w:p>
    <w:p>
      <w:r>
        <w:t xml:space="preserve">Mikä se lehti on, joka on takapenkillä?</w:t>
      </w:r>
    </w:p>
    <w:p>
      <w:r>
        <w:rPr>
          <w:b/>
        </w:rPr>
        <w:t xml:space="preserve">Tulos</w:t>
      </w:r>
    </w:p>
    <w:p>
      <w:r>
        <w:t xml:space="preserve">No, sen avulla voin voittaa urheilupelejä ja muuta vastaavaa. Jotkut kutsuvat sitä almanakaksi.</w:t>
      </w:r>
    </w:p>
    <w:p>
      <w:r>
        <w:rPr>
          <w:b/>
        </w:rPr>
        <w:t xml:space="preserve">Esimerkki 5.2252</w:t>
      </w:r>
    </w:p>
    <w:p>
      <w:r>
        <w:t xml:space="preserve">Silmälasit? Etkö pidä siitä, kun elämä on hieman mystistä?</w:t>
      </w:r>
    </w:p>
    <w:p>
      <w:r>
        <w:rPr>
          <w:b/>
        </w:rPr>
        <w:t xml:space="preserve">Tulos</w:t>
      </w:r>
    </w:p>
    <w:p>
      <w:r>
        <w:t xml:space="preserve">Joo, mutta haluan pystyä lukemaan liikennemerkkejä ajaessani. Se on tavallaan työni tarkoitus.</w:t>
      </w:r>
    </w:p>
    <w:p>
      <w:r>
        <w:rPr>
          <w:b/>
        </w:rPr>
        <w:t xml:space="preserve">Esimerkki 5.2253</w:t>
      </w:r>
    </w:p>
    <w:p>
      <w:r>
        <w:t xml:space="preserve">Jatkoin suhdetta, se on minun syytäni.</w:t>
      </w:r>
    </w:p>
    <w:p>
      <w:r>
        <w:rPr>
          <w:b/>
        </w:rPr>
        <w:t xml:space="preserve">Tulos</w:t>
      </w:r>
    </w:p>
    <w:p>
      <w:r>
        <w:t xml:space="preserve">Ymmärrän, se oli epäviisasta, eikö ollutkin?</w:t>
      </w:r>
    </w:p>
    <w:p>
      <w:r>
        <w:rPr>
          <w:b/>
        </w:rPr>
        <w:t xml:space="preserve">Esimerkki 5.2254</w:t>
      </w:r>
    </w:p>
    <w:p>
      <w:r>
        <w:t xml:space="preserve">Isä, tiedän, että ajattelit, ettet enää koskaan kuule minusta lähdettyäni.</w:t>
      </w:r>
    </w:p>
    <w:p>
      <w:r>
        <w:rPr>
          <w:b/>
        </w:rPr>
        <w:t xml:space="preserve">Tulos</w:t>
      </w:r>
    </w:p>
    <w:p>
      <w:r>
        <w:t xml:space="preserve">Luulit olevasi liian hyvä Pianon perheelle.</w:t>
      </w:r>
    </w:p>
    <w:p>
      <w:r>
        <w:rPr>
          <w:b/>
        </w:rPr>
        <w:t xml:space="preserve">Esimerkki 5.2255</w:t>
      </w:r>
    </w:p>
    <w:p>
      <w:r>
        <w:t xml:space="preserve">Näin äitisi Sam's Clubissa taannoin.</w:t>
      </w:r>
    </w:p>
    <w:p>
      <w:r>
        <w:rPr>
          <w:b/>
        </w:rPr>
        <w:t xml:space="preserve">Tulos</w:t>
      </w:r>
    </w:p>
    <w:p>
      <w:r>
        <w:t xml:space="preserve">Näit minut täälläkin.  Toitko herrasmiehen kotiin?</w:t>
      </w:r>
    </w:p>
    <w:p>
      <w:r>
        <w:rPr>
          <w:b/>
        </w:rPr>
        <w:t xml:space="preserve">Esimerkki 5.2256</w:t>
      </w:r>
    </w:p>
    <w:p>
      <w:r>
        <w:t xml:space="preserve">Tulimme vuokraamaan Weekend at Bernie's.</w:t>
      </w:r>
    </w:p>
    <w:p>
      <w:r>
        <w:rPr>
          <w:b/>
        </w:rPr>
        <w:t xml:space="preserve">Tulos</w:t>
      </w:r>
    </w:p>
    <w:p>
      <w:r>
        <w:t xml:space="preserve">Meillä ei ole sitä enää. Joku ei tuonut sitä takaisin.</w:t>
      </w:r>
    </w:p>
    <w:p>
      <w:r>
        <w:rPr>
          <w:b/>
        </w:rPr>
        <w:t xml:space="preserve">Esimerkki 5.2257</w:t>
      </w:r>
    </w:p>
    <w:p>
      <w:r>
        <w:t xml:space="preserve">En pidä tämän paikan ulkonäöstä. Se näyttää liian vanhalta. Tiedät, että pidän nykyaikaisista asioista.</w:t>
      </w:r>
    </w:p>
    <w:p>
      <w:r>
        <w:rPr>
          <w:b/>
        </w:rPr>
        <w:t xml:space="preserve">Tulos</w:t>
      </w:r>
    </w:p>
    <w:p>
      <w:r>
        <w:t xml:space="preserve">Niin, sinä puhut aina nykyaikaisista asioista. Et suostu syömään tähteitä.</w:t>
      </w:r>
    </w:p>
    <w:p>
      <w:r>
        <w:rPr>
          <w:b/>
        </w:rPr>
        <w:t xml:space="preserve">Esimerkki 5.2258</w:t>
      </w:r>
    </w:p>
    <w:p>
      <w:r>
        <w:t xml:space="preserve">Tiedän, ja on syy, miksi vein sinut tänne ensimmäiselle perhelomallesi. Olet minun pikku tyttöni. Minä rakastan sinua. Isä rakastaa sinua. Hän ei voinut olla täällä, mutta hän rakastaa sinua. Halusin antaa sinulle kulttuuria. Halusin sinun kävelevän viininpäiden keskellä.</w:t>
      </w:r>
    </w:p>
    <w:p>
      <w:r>
        <w:rPr>
          <w:b/>
        </w:rPr>
        <w:t xml:space="preserve">Tulos</w:t>
      </w:r>
    </w:p>
    <w:p>
      <w:r>
        <w:t xml:space="preserve">Hyvä idea. Täällä on paljon viinin ystäviä. Ja minä vihaan ranskalaisia. Te olette surkeita.</w:t>
      </w:r>
    </w:p>
    <w:p>
      <w:r>
        <w:rPr>
          <w:b/>
        </w:rPr>
        <w:t xml:space="preserve">Esimerkki 5.2259</w:t>
      </w:r>
    </w:p>
    <w:p>
      <w:r>
        <w:t xml:space="preserve">Meidän on pidettävä talo hallussa vielä ainakin 46 tuntia.</w:t>
      </w:r>
    </w:p>
    <w:p>
      <w:r>
        <w:rPr>
          <w:b/>
        </w:rPr>
        <w:t xml:space="preserve">Tulos</w:t>
      </w:r>
    </w:p>
    <w:p>
      <w:r>
        <w:t xml:space="preserve">Voimme siirtää sinua suoritusjärjestyksessä, mutta talon pitäminen ei ole vaihtoehto.</w:t>
      </w:r>
    </w:p>
    <w:p>
      <w:r>
        <w:rPr>
          <w:b/>
        </w:rPr>
        <w:t xml:space="preserve">Esimerkki 5.2260</w:t>
      </w:r>
    </w:p>
    <w:p>
      <w:r>
        <w:t xml:space="preserve">Sinun on tultava mukaamme.  Se on sääntö.  Se on laillista.</w:t>
      </w:r>
    </w:p>
    <w:p>
      <w:r>
        <w:rPr>
          <w:b/>
        </w:rPr>
        <w:t xml:space="preserve">Tulos</w:t>
      </w:r>
    </w:p>
    <w:p>
      <w:r>
        <w:t xml:space="preserve">Niin, monia lapsia ahdistellaan alusvaatekaupoissa.  Sinulla täytyy olla vanhempi tai huoltaja.  Meille annettiin koulussa sarjakuva, joten ymmärrämme sen.</w:t>
      </w:r>
    </w:p>
    <w:p>
      <w:r>
        <w:rPr>
          <w:b/>
        </w:rPr>
        <w:t xml:space="preserve">Esimerkki 5.2261</w:t>
      </w:r>
    </w:p>
    <w:p>
      <w:r>
        <w:t xml:space="preserve">SELVÄ. Menen tänään johtajaksi, mutta vain siksi, että makasin ennen vaimosi kanssa.</w:t>
      </w:r>
    </w:p>
    <w:p>
      <w:r>
        <w:rPr>
          <w:b/>
        </w:rPr>
        <w:t xml:space="preserve">Tulos</w:t>
      </w:r>
    </w:p>
    <w:p>
      <w:r>
        <w:t xml:space="preserve">Arvostan sitä muuten. Kiitos palveluksestanne.</w:t>
      </w:r>
    </w:p>
    <w:p>
      <w:r>
        <w:rPr>
          <w:b/>
        </w:rPr>
        <w:t xml:space="preserve">Esimerkki 5.2262</w:t>
      </w:r>
    </w:p>
    <w:p>
      <w:r>
        <w:t xml:space="preserve">Miksi muuten koulutit keittiömakkaraa?</w:t>
      </w:r>
    </w:p>
    <w:p>
      <w:r>
        <w:rPr>
          <w:b/>
        </w:rPr>
        <w:t xml:space="preserve">Tulos</w:t>
      </w:r>
    </w:p>
    <w:p>
      <w:r>
        <w:t xml:space="preserve">Olin ensin niin yllättynyt siitä, että hän reagoi käskyihin, ja sitten halusin vain nähdä, kuinka pitkälle hän voisi viedä sen.</w:t>
      </w:r>
    </w:p>
    <w:p>
      <w:r>
        <w:rPr>
          <w:b/>
        </w:rPr>
        <w:t xml:space="preserve">Esimerkki 5.2263</w:t>
      </w:r>
    </w:p>
    <w:p>
      <w:r>
        <w:t xml:space="preserve">Herra LaCroix kiipeää tikkaita ylöspäin.</w:t>
      </w:r>
    </w:p>
    <w:p>
      <w:r>
        <w:rPr>
          <w:b/>
        </w:rPr>
        <w:t xml:space="preserve">Tulos</w:t>
      </w:r>
    </w:p>
    <w:p>
      <w:r>
        <w:t xml:space="preserve">En katso alaspäin. Pelkään korkeita paikkoja.</w:t>
      </w:r>
    </w:p>
    <w:p>
      <w:r>
        <w:rPr>
          <w:b/>
        </w:rPr>
        <w:t xml:space="preserve">Esimerkki 5.2264</w:t>
      </w:r>
    </w:p>
    <w:p>
      <w:r>
        <w:t xml:space="preserve">Hei, olen James Patterson.</w:t>
      </w:r>
    </w:p>
    <w:p>
      <w:r>
        <w:rPr>
          <w:b/>
        </w:rPr>
        <w:t xml:space="preserve">Tulos</w:t>
      </w:r>
    </w:p>
    <w:p>
      <w:r>
        <w:t xml:space="preserve">Rakastan työtänne ja vihaan miestäni. Haluatko lähteä lomalle kanssamme?</w:t>
      </w:r>
    </w:p>
    <w:p>
      <w:r>
        <w:rPr>
          <w:b/>
        </w:rPr>
        <w:t xml:space="preserve">Esimerkki 5.2265</w:t>
      </w:r>
    </w:p>
    <w:p>
      <w:r>
        <w:t xml:space="preserve">On niin ihanaa tietää, että tunnet brittiläisen riimittelyn.</w:t>
      </w:r>
    </w:p>
    <w:p>
      <w:r>
        <w:rPr>
          <w:b/>
        </w:rPr>
        <w:t xml:space="preserve">Tulos</w:t>
      </w:r>
    </w:p>
    <w:p>
      <w:r>
        <w:t xml:space="preserve">Oletko tosissasi? Siitä tehtiin elokuva, me kaikki katsoimme sen. My Fair Lady, luulisin.</w:t>
      </w:r>
    </w:p>
    <w:p>
      <w:r>
        <w:rPr>
          <w:b/>
        </w:rPr>
        <w:t xml:space="preserve">Esimerkki 5.2266</w:t>
      </w:r>
    </w:p>
    <w:p>
      <w:r>
        <w:t xml:space="preserve">Voi ei.  Isä.  Oletko palannut?</w:t>
      </w:r>
    </w:p>
    <w:p>
      <w:r>
        <w:rPr>
          <w:b/>
        </w:rPr>
        <w:t xml:space="preserve">Tulos</w:t>
      </w:r>
    </w:p>
    <w:p>
      <w:r>
        <w:t xml:space="preserve">No, tein sen, mutta pakon edessä.  Minun on puhuttava sinulle siitä kuparikolikosta, jota säilytät ja jonka annoin sinulle kauan sitten.</w:t>
      </w:r>
    </w:p>
    <w:p>
      <w:r>
        <w:rPr>
          <w:b/>
        </w:rPr>
        <w:t xml:space="preserve">Esimerkki 5.2267</w:t>
      </w:r>
    </w:p>
    <w:p>
      <w:r>
        <w:t xml:space="preserve">No, Clark on kääntänyt asian toisin päin. Hän oli kipeä häviäjä ja nyt hän on herännyt henkiin.</w:t>
      </w:r>
    </w:p>
    <w:p>
      <w:r>
        <w:rPr>
          <w:b/>
        </w:rPr>
        <w:t xml:space="preserve">Tulos</w:t>
      </w:r>
    </w:p>
    <w:p>
      <w:r>
        <w:t xml:space="preserve">Minä tiedän. Toivon, että kamerat olisivat päällä, koska tämä ei todellakaan auta ketään, kun he eivät näe hänen uutta puoltaan.</w:t>
      </w:r>
    </w:p>
    <w:p>
      <w:r>
        <w:rPr>
          <w:b/>
        </w:rPr>
        <w:t xml:space="preserve">Esimerkki 5.2268</w:t>
      </w:r>
    </w:p>
    <w:p>
      <w:r>
        <w:t xml:space="preserve">Voisimme odottaa kolme vuotta sekin tallettamista, tai voisimme lunastaa sekin heti ja todella kusettaa häntä.</w:t>
      </w:r>
    </w:p>
    <w:p>
      <w:r>
        <w:rPr>
          <w:b/>
        </w:rPr>
        <w:t xml:space="preserve">Tulos</w:t>
      </w:r>
    </w:p>
    <w:p>
      <w:r>
        <w:t xml:space="preserve">Päivämäärä on kuitenkin kolmen vuoden kuluttua.</w:t>
      </w:r>
    </w:p>
    <w:p>
      <w:r>
        <w:rPr>
          <w:b/>
        </w:rPr>
        <w:t xml:space="preserve">Esimerkki 5.2269</w:t>
      </w:r>
    </w:p>
    <w:p>
      <w:r>
        <w:t xml:space="preserve">Olet niin pieni, etten huomannut, että olet nainen. Näin vain pienen ihmisen turkistakissa.</w:t>
      </w:r>
    </w:p>
    <w:p>
      <w:r>
        <w:rPr>
          <w:b/>
        </w:rPr>
        <w:t xml:space="preserve">Tulos</w:t>
      </w:r>
    </w:p>
    <w:p>
      <w:r>
        <w:t xml:space="preserve">Huomasin sen noista isoista synnytyslanteistasi.</w:t>
      </w:r>
    </w:p>
    <w:p>
      <w:r>
        <w:rPr>
          <w:b/>
        </w:rPr>
        <w:t xml:space="preserve">Esimerkki 5.2270</w:t>
      </w:r>
    </w:p>
    <w:p>
      <w:r>
        <w:t xml:space="preserve">Tiedätkö, Arlene, olin aina vähän ihastunut sinuun lukiossa.</w:t>
      </w:r>
    </w:p>
    <w:p>
      <w:r>
        <w:rPr>
          <w:b/>
        </w:rPr>
        <w:t xml:space="preserve">Tulos</w:t>
      </w:r>
    </w:p>
    <w:p>
      <w:r>
        <w:t xml:space="preserve">Tiedätkö mitä, sen jälkeen kun teit tuon jutun, olin täysin mukana.</w:t>
      </w:r>
    </w:p>
    <w:p>
      <w:r>
        <w:rPr>
          <w:b/>
        </w:rPr>
        <w:t xml:space="preserve">Esimerkki 5.2271</w:t>
      </w:r>
    </w:p>
    <w:p>
      <w:r>
        <w:t xml:space="preserve">Me kaksi tykkäämme tehdä töitä yhdessä, ja meillä on hyvä lakaistus- ja siivousjärjestelmä, minä pyyhin ja hän ottaa kiinni kaiken, mitä putoaa.</w:t>
      </w:r>
    </w:p>
    <w:p>
      <w:r>
        <w:rPr>
          <w:b/>
        </w:rPr>
        <w:t xml:space="preserve">Tulos</w:t>
      </w:r>
    </w:p>
    <w:p>
      <w:r>
        <w:t xml:space="preserve">Jebodiah, Rhonda, mitä te sanotte minulle? Olette rakastuneita toisiinne? </w:t>
      </w:r>
    </w:p>
    <w:p>
      <w:r>
        <w:rPr>
          <w:b/>
        </w:rPr>
        <w:t xml:space="preserve">Esimerkki 5.2272</w:t>
      </w:r>
    </w:p>
    <w:p>
      <w:r>
        <w:t xml:space="preserve">Hei, Melissa, mistä tuo kaveri tuli tuolta?</w:t>
      </w:r>
    </w:p>
    <w:p>
      <w:r>
        <w:rPr>
          <w:b/>
        </w:rPr>
        <w:t xml:space="preserve">Tulos</w:t>
      </w:r>
    </w:p>
    <w:p>
      <w:r>
        <w:t xml:space="preserve">SELVÄ. Tämä kuulostaa varmaan hullulta, mutta kun siirryin New Orleansiin, tuo mies raikkaassa valkoisessa puvussa seisoi siellä.</w:t>
      </w:r>
    </w:p>
    <w:p>
      <w:r>
        <w:rPr>
          <w:b/>
        </w:rPr>
        <w:t xml:space="preserve">Esimerkki 5.2273</w:t>
      </w:r>
    </w:p>
    <w:p>
      <w:r>
        <w:t xml:space="preserve">Minusta tuntuu, että olen tehnyt huonoa työtä tämän joukkueen johtamisessa.</w:t>
      </w:r>
    </w:p>
    <w:p>
      <w:r>
        <w:rPr>
          <w:b/>
        </w:rPr>
        <w:t xml:space="preserve">Tulos</w:t>
      </w:r>
    </w:p>
    <w:p>
      <w:r>
        <w:t xml:space="preserve">Meillä oli niin paljon uskoa, koska olit suurkaupungin kaveri ja lupasit meille hyviä bisneksiä.</w:t>
      </w:r>
    </w:p>
    <w:p>
      <w:r>
        <w:rPr>
          <w:b/>
        </w:rPr>
        <w:t xml:space="preserve">Esimerkki 5.2274</w:t>
      </w:r>
    </w:p>
    <w:p>
      <w:r>
        <w:t xml:space="preserve">Täällä alkaa olla kylmä.</w:t>
      </w:r>
    </w:p>
    <w:p>
      <w:r>
        <w:rPr>
          <w:b/>
        </w:rPr>
        <w:t xml:space="preserve">Tulos</w:t>
      </w:r>
    </w:p>
    <w:p>
      <w:r>
        <w:t xml:space="preserve">Joo, en usko, että meillä on enää paljon ilmaa jäljellä.</w:t>
      </w:r>
    </w:p>
    <w:p>
      <w:r>
        <w:rPr>
          <w:b/>
        </w:rPr>
        <w:t xml:space="preserve">Esimerkki 5.2275</w:t>
      </w:r>
    </w:p>
    <w:p>
      <w:r>
        <w:t xml:space="preserve">Tässä hammaslääkärin vastaanotolla on pukeutumissääntö, joten jos potilaalla ei ole harjaa, annamme hänelle väärennetyn harjan.</w:t>
      </w:r>
    </w:p>
    <w:p>
      <w:r>
        <w:rPr>
          <w:b/>
        </w:rPr>
        <w:t xml:space="preserve">Tulos</w:t>
      </w:r>
    </w:p>
    <w:p>
      <w:r>
        <w:t xml:space="preserve">Kukaan ei tehnyt minulle mitään, kun tulin sisään, joten luulin olevani heti kunnossa.</w:t>
      </w:r>
    </w:p>
    <w:p>
      <w:r>
        <w:rPr>
          <w:b/>
        </w:rPr>
        <w:t xml:space="preserve">Esimerkki 5.2276</w:t>
      </w:r>
    </w:p>
    <w:p>
      <w:r>
        <w:t xml:space="preserve">No, mutta se on se, mitä rakastan eniten.  Nämä salaisuudet.  En halua luopua niistä.</w:t>
      </w:r>
    </w:p>
    <w:p>
      <w:r>
        <w:rPr>
          <w:b/>
        </w:rPr>
        <w:t xml:space="preserve">Tulos</w:t>
      </w:r>
    </w:p>
    <w:p>
      <w:r>
        <w:t xml:space="preserve">Niin, mutta sinä olet kuollut.  Voit yhtä hyvin luovuttaa salaisuutesi.</w:t>
      </w:r>
    </w:p>
    <w:p>
      <w:r>
        <w:rPr>
          <w:b/>
        </w:rPr>
        <w:t xml:space="preserve">Esimerkki 5.2277</w:t>
      </w:r>
    </w:p>
    <w:p>
      <w:r>
        <w:t xml:space="preserve">No, vielä yksi kierros Jageria teille kaikille? Talo tarjoaa nämä.</w:t>
      </w:r>
    </w:p>
    <w:p>
      <w:r>
        <w:rPr>
          <w:b/>
        </w:rPr>
        <w:t xml:space="preserve">Tulos</w:t>
      </w:r>
    </w:p>
    <w:p>
      <w:r>
        <w:t xml:space="preserve">Hyvä on, Bernice. Toinen kierros kuulostaa hyvältä.</w:t>
      </w:r>
    </w:p>
    <w:p>
      <w:r>
        <w:rPr>
          <w:b/>
        </w:rPr>
        <w:t xml:space="preserve">Esimerkki 5.2278</w:t>
      </w:r>
    </w:p>
    <w:p>
      <w:r>
        <w:t xml:space="preserve">Miksi minä keksin ideoita, jos aina kun sanon jotain, sinä automaattisesti sanot: "Painu vittuun, Gaston?"</w:t>
      </w:r>
    </w:p>
    <w:p>
      <w:r>
        <w:rPr>
          <w:b/>
        </w:rPr>
        <w:t xml:space="preserve">Tulos</w:t>
      </w:r>
    </w:p>
    <w:p>
      <w:r>
        <w:t xml:space="preserve">Gaston, olet jälleen kerran oikeassa, ja pyydän anteeksi, että olen ollut niin umpimielinen.</w:t>
      </w:r>
    </w:p>
    <w:p>
      <w:r>
        <w:rPr>
          <w:b/>
        </w:rPr>
        <w:t xml:space="preserve">Esimerkki 5.2279</w:t>
      </w:r>
    </w:p>
    <w:p>
      <w:r>
        <w:t xml:space="preserve">Mantelit ovat veripähkinöitä.</w:t>
      </w:r>
    </w:p>
    <w:p>
      <w:r>
        <w:rPr>
          <w:b/>
        </w:rPr>
        <w:t xml:space="preserve">Tulos</w:t>
      </w:r>
    </w:p>
    <w:p>
      <w:r>
        <w:t xml:space="preserve">Älä sano veripähkinä ilman suostumusta.</w:t>
      </w:r>
    </w:p>
    <w:p>
      <w:r>
        <w:rPr>
          <w:b/>
        </w:rPr>
        <w:t xml:space="preserve">Esimerkki 5.2280</w:t>
      </w:r>
    </w:p>
    <w:p>
      <w:r>
        <w:t xml:space="preserve">Laita vain sana "verkkosivusto" hakupalkkiin. En tiedä, auttaako se.</w:t>
      </w:r>
    </w:p>
    <w:p>
      <w:r>
        <w:rPr>
          <w:b/>
        </w:rPr>
        <w:t xml:space="preserve">Tulos</w:t>
      </w:r>
    </w:p>
    <w:p>
      <w:r>
        <w:t xml:space="preserve">Se oli minusta täysin järkevää. Mutta en ole koskaan ennen käyttänyt internetiä.</w:t>
      </w:r>
    </w:p>
    <w:p>
      <w:r>
        <w:rPr>
          <w:b/>
        </w:rPr>
        <w:t xml:space="preserve">Esimerkki 5.2281</w:t>
      </w:r>
    </w:p>
    <w:p>
      <w:r>
        <w:t xml:space="preserve">Liam, he sanoivat, että sotaa ei tule. Mitä mieltä olet siitä?</w:t>
      </w:r>
    </w:p>
    <w:p>
      <w:r>
        <w:rPr>
          <w:b/>
        </w:rPr>
        <w:t xml:space="preserve">Tulos</w:t>
      </w:r>
    </w:p>
    <w:p>
      <w:r>
        <w:t xml:space="preserve">Tämä on hieno uutinen, koska pelkäsin, että minua ammutaan kasvoihin, käteen, jalkaan tai vatsaan.</w:t>
      </w:r>
    </w:p>
    <w:p>
      <w:r>
        <w:rPr>
          <w:b/>
        </w:rPr>
        <w:t xml:space="preserve">Esimerkki 5.2282</w:t>
      </w:r>
    </w:p>
    <w:p>
      <w:r>
        <w:t xml:space="preserve">Anteeksi, Paul. Luulen, että joku kaatoi kaakaota istuimelleni, koska pilveni takaosa on pilvisempi kuin etuosa.</w:t>
      </w:r>
    </w:p>
    <w:p>
      <w:r>
        <w:rPr>
          <w:b/>
        </w:rPr>
        <w:t xml:space="preserve">Tulos</w:t>
      </w:r>
    </w:p>
    <w:p>
      <w:r>
        <w:t xml:space="preserve">Oletko 100 % varma, ettei kyseessä ole ripuli?</w:t>
      </w:r>
    </w:p>
    <w:p>
      <w:r>
        <w:rPr>
          <w:b/>
        </w:rPr>
        <w:t xml:space="preserve">Esimerkki 5.2283</w:t>
      </w:r>
    </w:p>
    <w:p>
      <w:r>
        <w:t xml:space="preserve">Voi paska, nukahdin lentokoneessa.</w:t>
      </w:r>
    </w:p>
    <w:p>
      <w:r>
        <w:rPr>
          <w:b/>
        </w:rPr>
        <w:t xml:space="preserve">Tulos</w:t>
      </w:r>
    </w:p>
    <w:p>
      <w:r>
        <w:t xml:space="preserve">Sir, kuorsauksenne on herättänyt useita ihmisiä, myös teidät.</w:t>
      </w:r>
    </w:p>
    <w:p>
      <w:r>
        <w:rPr>
          <w:b/>
        </w:rPr>
        <w:t xml:space="preserve">Esimerkki 5.2284</w:t>
      </w:r>
    </w:p>
    <w:p>
      <w:r>
        <w:t xml:space="preserve">Hei, Buffett on täällä.</w:t>
      </w:r>
    </w:p>
    <w:p>
      <w:r>
        <w:rPr>
          <w:b/>
        </w:rPr>
        <w:t xml:space="preserve">Tulos</w:t>
      </w:r>
    </w:p>
    <w:p>
      <w:r>
        <w:t xml:space="preserve">Hei kaverit, miten menee? Ovatko kaikki auringonpolttamia ja kännissä? Niin me täällä tehdään.</w:t>
      </w:r>
    </w:p>
    <w:p>
      <w:r>
        <w:rPr>
          <w:b/>
        </w:rPr>
        <w:t xml:space="preserve">Esimerkki 5.2285</w:t>
      </w:r>
    </w:p>
    <w:p>
      <w:r>
        <w:t xml:space="preserve">Mitä haluat minun tekevän asialle, kulta? Haluatko, että hakkaan hänet? Kiihottaisiko se sinua?</w:t>
      </w:r>
    </w:p>
    <w:p>
      <w:r>
        <w:rPr>
          <w:b/>
        </w:rPr>
        <w:t xml:space="preserve">Tulos</w:t>
      </w:r>
    </w:p>
    <w:p>
      <w:r>
        <w:t xml:space="preserve">Se voisi lohduttaa minua, koska tämä on ollut todella järkyttävää.</w:t>
      </w:r>
    </w:p>
    <w:p>
      <w:r>
        <w:rPr>
          <w:b/>
        </w:rPr>
        <w:t xml:space="preserve">Esimerkki 5.2286</w:t>
      </w:r>
    </w:p>
    <w:p>
      <w:r>
        <w:t xml:space="preserve">Enkä vieläkään tiedä. Joka tapauksessa, tämä on siistiä. Hei kaikille!</w:t>
      </w:r>
    </w:p>
    <w:p>
      <w:r>
        <w:rPr>
          <w:b/>
        </w:rPr>
        <w:t xml:space="preserve">Tulos</w:t>
      </w:r>
    </w:p>
    <w:p>
      <w:r>
        <w:t xml:space="preserve">Hei, paikallinen lihakakku.</w:t>
      </w:r>
    </w:p>
    <w:p>
      <w:r>
        <w:rPr>
          <w:b/>
        </w:rPr>
        <w:t xml:space="preserve">Esimerkki 5.2287</w:t>
      </w:r>
    </w:p>
    <w:p>
      <w:r>
        <w:t xml:space="preserve">Kaikki hyvin, Curtis. Teet kovasti töitä. Sinulta ei voi pyytää, että muistaisit tyttäremme nimen tai miten pitää aikaa.</w:t>
      </w:r>
    </w:p>
    <w:p>
      <w:r>
        <w:rPr>
          <w:b/>
        </w:rPr>
        <w:t xml:space="preserve">Tulos</w:t>
      </w:r>
    </w:p>
    <w:p>
      <w:r>
        <w:t xml:space="preserve">Minusta tuntuu, että unohdan yhä useampia asioita.</w:t>
      </w:r>
    </w:p>
    <w:p>
      <w:r>
        <w:rPr>
          <w:b/>
        </w:rPr>
        <w:t xml:space="preserve">Esimerkki 5.2288</w:t>
      </w:r>
    </w:p>
    <w:p>
      <w:r>
        <w:t xml:space="preserve">No, merilasi on luonnossa esiintyvä ilmiö, ja se on kaunista. Keräämäsi on pelkkää roskaa.</w:t>
      </w:r>
    </w:p>
    <w:p>
      <w:r>
        <w:rPr>
          <w:b/>
        </w:rPr>
        <w:t xml:space="preserve">Tulos</w:t>
      </w:r>
    </w:p>
    <w:p>
      <w:r>
        <w:t xml:space="preserve">Ja sitten laitat sen vesipulloon. Se on täynnä vettä.</w:t>
      </w:r>
    </w:p>
    <w:p>
      <w:r>
        <w:rPr>
          <w:b/>
        </w:rPr>
        <w:t xml:space="preserve">Esimerkki 5.2289</w:t>
      </w:r>
    </w:p>
    <w:p>
      <w:r>
        <w:t xml:space="preserve">Näytätte muuten söpöiltä yhdessä.</w:t>
      </w:r>
    </w:p>
    <w:p>
      <w:r>
        <w:rPr>
          <w:b/>
        </w:rPr>
        <w:t xml:space="preserve">Tulos</w:t>
      </w:r>
    </w:p>
    <w:p>
      <w:r>
        <w:t xml:space="preserve">Kyllä, olemme hyvin vieraanvaraisia. Se tekee meistä uusia. Italialaiset toivottavat homot tervetulleiksi.</w:t>
      </w:r>
    </w:p>
    <w:p>
      <w:r>
        <w:rPr>
          <w:b/>
        </w:rPr>
        <w:t xml:space="preserve">Esimerkki 5.2290</w:t>
      </w:r>
    </w:p>
    <w:p>
      <w:r>
        <w:t xml:space="preserve">Eli uudelleen jäätyminen on asia? En ole koskaan kuullut siitä.</w:t>
      </w:r>
    </w:p>
    <w:p>
      <w:r>
        <w:rPr>
          <w:b/>
        </w:rPr>
        <w:t xml:space="preserve">Tulos</w:t>
      </w:r>
    </w:p>
    <w:p>
      <w:r>
        <w:t xml:space="preserve">Olet kuullut jäänpoistosta. Miten luulet, että se ylipäätään saa jäätä.</w:t>
      </w:r>
    </w:p>
    <w:p>
      <w:r>
        <w:rPr>
          <w:b/>
        </w:rPr>
        <w:t xml:space="preserve">Esimerkki 5.2291</w:t>
      </w:r>
    </w:p>
    <w:p>
      <w:r>
        <w:t xml:space="preserve">Ehkä on aika siirtyä eteenpäin. Ehkä et halua Baskin Robinsiin. Sinulla ei näytä olevan täällä mitään valvontaa, ja potkit kaikki ulos kaupasta ja lukitsit oven.</w:t>
      </w:r>
    </w:p>
    <w:p>
      <w:r>
        <w:rPr>
          <w:b/>
        </w:rPr>
        <w:t xml:space="preserve">Tulos</w:t>
      </w:r>
    </w:p>
    <w:p>
      <w:r>
        <w:t xml:space="preserve">Ai niin. Olen aluepäällikkö. Olen ollut täällä kolme vuotta. Luulitko, etten ole noussut tikapuilla?</w:t>
      </w:r>
    </w:p>
    <w:p>
      <w:r>
        <w:rPr>
          <w:b/>
        </w:rPr>
        <w:t xml:space="preserve">Esimerkki 5.2292</w:t>
      </w:r>
    </w:p>
    <w:p>
      <w:r>
        <w:t xml:space="preserve">No, hulluuden saa siitä, että lentää Southwest-lentoyhtiön koneella juuri joulupäivänä.</w:t>
      </w:r>
    </w:p>
    <w:p>
      <w:r>
        <w:rPr>
          <w:b/>
        </w:rPr>
        <w:t xml:space="preserve">Tulos</w:t>
      </w:r>
    </w:p>
    <w:p>
      <w:r>
        <w:t xml:space="preserve">Joo, aivan. Haluan vain päästä kotiin tapaamaan perhettäni. Lähdin liian myöhään. Nyt olen täällä, lennän joulupäivänä.</w:t>
      </w:r>
    </w:p>
    <w:p>
      <w:r>
        <w:rPr>
          <w:b/>
        </w:rPr>
        <w:t xml:space="preserve">Esimerkki 5.2293</w:t>
      </w:r>
    </w:p>
    <w:p>
      <w:r>
        <w:t xml:space="preserve">Hei, Murnice, anna minun pidellä sinua. Rakastatko minua vai pisamojani?</w:t>
      </w:r>
    </w:p>
    <w:p>
      <w:r>
        <w:rPr>
          <w:b/>
        </w:rPr>
        <w:t xml:space="preserve">Tulos</w:t>
      </w:r>
    </w:p>
    <w:p>
      <w:r>
        <w:t xml:space="preserve">Rakastan rock'n'rollia, joten se kai tarkoittaa, että rakastan sinua.</w:t>
      </w:r>
    </w:p>
    <w:p>
      <w:r>
        <w:rPr>
          <w:b/>
        </w:rPr>
        <w:t xml:space="preserve">Esimerkki 5.2294</w:t>
      </w:r>
    </w:p>
    <w:p>
      <w:r>
        <w:t xml:space="preserve">Onko kukaan nähnyt Sandya? Olin hänen kaksoisolentonsa, enkä malta odottaa Sandyn näkemistä.</w:t>
      </w:r>
    </w:p>
    <w:p>
      <w:r>
        <w:rPr>
          <w:b/>
        </w:rPr>
        <w:t xml:space="preserve">Tulos</w:t>
      </w:r>
    </w:p>
    <w:p>
      <w:r>
        <w:t xml:space="preserve">Ai niin, nimesi on Tanya.</w:t>
      </w:r>
    </w:p>
    <w:p>
      <w:r>
        <w:rPr>
          <w:b/>
        </w:rPr>
        <w:t xml:space="preserve">Esimerkki 5.2295</w:t>
      </w:r>
    </w:p>
    <w:p>
      <w:r>
        <w:t xml:space="preserve">En ole niin valkoinen. Me emme ole Patriotsin valkoisia.</w:t>
      </w:r>
    </w:p>
    <w:p>
      <w:r>
        <w:rPr>
          <w:b/>
        </w:rPr>
        <w:t xml:space="preserve">Tulos</w:t>
      </w:r>
    </w:p>
    <w:p>
      <w:r>
        <w:t xml:space="preserve">Se ei ole syytös. Valitsimme teidät, koska olette valkoisimmat ihmiset, jotka löysimme.</w:t>
      </w:r>
    </w:p>
    <w:p>
      <w:r>
        <w:rPr>
          <w:b/>
        </w:rPr>
        <w:t xml:space="preserve">Esimerkki 5.2296</w:t>
      </w:r>
    </w:p>
    <w:p>
      <w:r>
        <w:t xml:space="preserve">Nuo kaksi teiniä juovat vain paljon verta. He melkein sylkivät sitä toistensa päälle. Siitä tulisi siistiä.</w:t>
      </w:r>
    </w:p>
    <w:p>
      <w:r>
        <w:rPr>
          <w:b/>
        </w:rPr>
        <w:t xml:space="preserve">Tulos</w:t>
      </w:r>
    </w:p>
    <w:p>
      <w:r>
        <w:t xml:space="preserve">Olen kuullut heistä. Saatanan teinit.</w:t>
      </w:r>
    </w:p>
    <w:p>
      <w:r>
        <w:rPr>
          <w:b/>
        </w:rPr>
        <w:t xml:space="preserve">Esimerkki 5.2297</w:t>
      </w:r>
    </w:p>
    <w:p>
      <w:r>
        <w:t xml:space="preserve">Kyllä, minä olen se, joka kantaa kaunaa. Minäkään en ymmärrä sitä.</w:t>
      </w:r>
    </w:p>
    <w:p>
      <w:r>
        <w:rPr>
          <w:b/>
        </w:rPr>
        <w:t xml:space="preserve">Tulos</w:t>
      </w:r>
    </w:p>
    <w:p>
      <w:r>
        <w:t xml:space="preserve">Minusta tuntuu, että vaikutat epäluotettavalta kertojalta.</w:t>
      </w:r>
    </w:p>
    <w:p>
      <w:r>
        <w:rPr>
          <w:b/>
        </w:rPr>
        <w:t xml:space="preserve">Esimerkki 5.2298</w:t>
      </w:r>
    </w:p>
    <w:p>
      <w:r>
        <w:t xml:space="preserve">Hei, mitä sinä teet tuolla tyynyllä?</w:t>
      </w:r>
    </w:p>
    <w:p>
      <w:r>
        <w:rPr>
          <w:b/>
        </w:rPr>
        <w:t xml:space="preserve">Tulos</w:t>
      </w:r>
    </w:p>
    <w:p>
      <w:r>
        <w:t xml:space="preserve">Varmistan vain, että olet mukavasti ja mukavasti. Olen maan murhaaja.</w:t>
      </w:r>
    </w:p>
    <w:p>
      <w:r>
        <w:rPr>
          <w:b/>
        </w:rPr>
        <w:t xml:space="preserve">Esimerkki 5.2299</w:t>
      </w:r>
    </w:p>
    <w:p>
      <w:r>
        <w:t xml:space="preserve">Meillä on ongelma paloasemalla. Kukaan meistä ei muista, miten pääsimme paloaseman yläkertaan. Muistamme vain, kun menemme alas. Tämä on luultavasti jotain, mitä tapahtuu työpaikoilla.</w:t>
      </w:r>
    </w:p>
    <w:p>
      <w:r>
        <w:rPr>
          <w:b/>
        </w:rPr>
        <w:t xml:space="preserve">Tulos</w:t>
      </w:r>
    </w:p>
    <w:p>
      <w:r>
        <w:t xml:space="preserve">Kyllä, itse asiassa on. Yritin kerran olla palomies. Se saattoi olla suurin ongelma, että kutsuin sitä jatkuvasti fireguyksi.</w:t>
      </w:r>
    </w:p>
    <w:p>
      <w:r>
        <w:rPr>
          <w:b/>
        </w:rPr>
        <w:t xml:space="preserve">Esimerkki 5.2300</w:t>
      </w:r>
    </w:p>
    <w:p>
      <w:r>
        <w:t xml:space="preserve">Tämä on pahin virhe, jonka olen koskaan tehnyt, kun yritin lähteä.</w:t>
      </w:r>
    </w:p>
    <w:p>
      <w:r>
        <w:rPr>
          <w:b/>
        </w:rPr>
        <w:t xml:space="preserve">Tulos</w:t>
      </w:r>
    </w:p>
    <w:p>
      <w:r>
        <w:t xml:space="preserve">Catarina, haluamme ottaa sinut takaisin perheeseemme. Ja haluamme myös, että muistat aina tämän ja sen, mitä teit, ja sen, miten pahalta se sai kaikki tuntemaan. Siitä perheessä on kyse.</w:t>
      </w:r>
    </w:p>
    <w:p>
      <w:r>
        <w:rPr>
          <w:b/>
        </w:rPr>
        <w:t xml:space="preserve">Esimerkki 5.2301</w:t>
      </w:r>
    </w:p>
    <w:p>
      <w:r>
        <w:t xml:space="preserve">Tämä kulttuuri ja kuolema. Olemme vain liian, olemme jäljessä ajasta. Pelkäämme niin paljon puhua siitä. Hyväksykää se, me kaikki kuolemme.</w:t>
      </w:r>
    </w:p>
    <w:p>
      <w:r>
        <w:rPr>
          <w:b/>
        </w:rPr>
        <w:t xml:space="preserve">Tulos</w:t>
      </w:r>
    </w:p>
    <w:p>
      <w:r>
        <w:t xml:space="preserve">Joo. Mieheni on kuollut. Olen rehellinen sen suhteen. Mieheni kuoli aivan hiljattain.</w:t>
      </w:r>
    </w:p>
    <w:p>
      <w:r>
        <w:rPr>
          <w:b/>
        </w:rPr>
        <w:t xml:space="preserve">Esimerkki 5.2302</w:t>
      </w:r>
    </w:p>
    <w:p>
      <w:r>
        <w:t xml:space="preserve">Olen päättänyt tulla tänne ja elää kurjuudessa ja kauheudessa teidän muiden kanssa.</w:t>
      </w:r>
    </w:p>
    <w:p>
      <w:r>
        <w:rPr>
          <w:b/>
        </w:rPr>
        <w:t xml:space="preserve">Tulos</w:t>
      </w:r>
    </w:p>
    <w:p>
      <w:r>
        <w:t xml:space="preserve">Ei millään pahalla, mutta tuo vaikuttaa tyhmältä. Luulin, että aioit sanoa, että voisimme asua tornissa kanssasi.</w:t>
      </w:r>
    </w:p>
    <w:p>
      <w:r>
        <w:rPr>
          <w:b/>
        </w:rPr>
        <w:t xml:space="preserve">Esimerkki 5.2303</w:t>
      </w:r>
    </w:p>
    <w:p>
      <w:r>
        <w:t xml:space="preserve">He eivät ole koskaan ennen käyneet Malibussa sijaitsevan talonsa ulkopuolella, Tiptop.</w:t>
      </w:r>
    </w:p>
    <w:p>
      <w:r>
        <w:rPr>
          <w:b/>
        </w:rPr>
        <w:t xml:space="preserve">Tulos</w:t>
      </w:r>
    </w:p>
    <w:p>
      <w:r>
        <w:t xml:space="preserve">Tervetuloa Van Nuysiin. Se on ihana paikka. Olet varmasti samaa mieltä.</w:t>
      </w:r>
    </w:p>
    <w:p>
      <w:r>
        <w:rPr>
          <w:b/>
        </w:rPr>
        <w:t xml:space="preserve">Esimerkki 5.2304</w:t>
      </w:r>
    </w:p>
    <w:p>
      <w:r>
        <w:t xml:space="preserve">Vaihtoehtoja on paljon.</w:t>
      </w:r>
    </w:p>
    <w:p>
      <w:r>
        <w:rPr>
          <w:b/>
        </w:rPr>
        <w:t xml:space="preserve">Tulos</w:t>
      </w:r>
    </w:p>
    <w:p>
      <w:r>
        <w:t xml:space="preserve">Heillä on näköjään ämpäri. Se on sekalainen ämpäri. Siellä on rapuja, perunoita ja pari rapua. Se on kuin simpukkakeitto, mutta ravintolassa.</w:t>
      </w:r>
    </w:p>
    <w:p>
      <w:r>
        <w:rPr>
          <w:b/>
        </w:rPr>
        <w:t xml:space="preserve">Esimerkki 5.2305</w:t>
      </w:r>
    </w:p>
    <w:p>
      <w:r>
        <w:t xml:space="preserve">Oletko vain roikkunut Build-a-Bearin luona tuntikausia teeskennellen työskenteleväsi?</w:t>
      </w:r>
    </w:p>
    <w:p>
      <w:r>
        <w:rPr>
          <w:b/>
        </w:rPr>
        <w:t xml:space="preserve">Tulos</w:t>
      </w:r>
    </w:p>
    <w:p>
      <w:r>
        <w:t xml:space="preserve">Seuraan keskusteluja, ja kun palaan ja kerron teille työstäni, se on totta. Olen valehdellut sinulle niin vähän kuin mahdollista, Pat.</w:t>
      </w:r>
    </w:p>
    <w:p>
      <w:r>
        <w:rPr>
          <w:b/>
        </w:rPr>
        <w:t xml:space="preserve">Esimerkki 5.2306</w:t>
      </w:r>
    </w:p>
    <w:p>
      <w:r>
        <w:t xml:space="preserve">Lapset, lähetin teidät tänne siksi, että halusin teidän viettävän aikaa toisen mieheni kanssa.</w:t>
      </w:r>
    </w:p>
    <w:p>
      <w:r>
        <w:rPr>
          <w:b/>
        </w:rPr>
        <w:t xml:space="preserve">Tulos</w:t>
      </w:r>
    </w:p>
    <w:p>
      <w:r>
        <w:t xml:space="preserve">Oletko sinä meidän oikea isämme? Voisimmeko vaihtaa Chevy Chaseen?</w:t>
      </w:r>
    </w:p>
    <w:p>
      <w:r>
        <w:rPr>
          <w:b/>
        </w:rPr>
        <w:t xml:space="preserve">Esimerkki 5.2307</w:t>
      </w:r>
    </w:p>
    <w:p>
      <w:r>
        <w:t xml:space="preserve">Olet liian hyvä tähän paikkaan. Sinulla on oikeasti lahjoja. Sinun täytyy päästä pois tästä Joen rapukojusta.</w:t>
      </w:r>
    </w:p>
    <w:p>
      <w:r>
        <w:rPr>
          <w:b/>
        </w:rPr>
        <w:t xml:space="preserve">Tulos</w:t>
      </w:r>
    </w:p>
    <w:p>
      <w:r>
        <w:t xml:space="preserve">Mutta tykkään vittuilla täällä teidän kanssanne.</w:t>
      </w:r>
    </w:p>
    <w:p>
      <w:r>
        <w:rPr>
          <w:b/>
        </w:rPr>
        <w:t xml:space="preserve">Esimerkki 5.2308</w:t>
      </w:r>
    </w:p>
    <w:p>
      <w:r>
        <w:t xml:space="preserve">Älä viitsi, isoisä. Miten pääsit pois kotoa?</w:t>
      </w:r>
    </w:p>
    <w:p>
      <w:r>
        <w:rPr>
          <w:b/>
        </w:rPr>
        <w:t xml:space="preserve">Tulos</w:t>
      </w:r>
    </w:p>
    <w:p>
      <w:r>
        <w:t xml:space="preserve">Kävelin ulos etuovesta, luulisin. Teen sitä koko ajan.</w:t>
      </w:r>
    </w:p>
    <w:p>
      <w:r>
        <w:rPr>
          <w:b/>
        </w:rPr>
        <w:t xml:space="preserve">Esimerkki 5.2309</w:t>
      </w:r>
    </w:p>
    <w:p>
      <w:r>
        <w:t xml:space="preserve">Tämä on Lontoo, New Yorkissa kaikki tietysti huijaavat kaikkia, mutta tämä on Lontoo.</w:t>
      </w:r>
    </w:p>
    <w:p>
      <w:r>
        <w:rPr>
          <w:b/>
        </w:rPr>
        <w:t xml:space="preserve">Tulos</w:t>
      </w:r>
    </w:p>
    <w:p>
      <w:r>
        <w:t xml:space="preserve">Lontoossa ei voi olla New Yorkissa, se on totta.</w:t>
      </w:r>
    </w:p>
    <w:p>
      <w:r>
        <w:rPr>
          <w:b/>
        </w:rPr>
        <w:t xml:space="preserve">Esimerkki 5.2310</w:t>
      </w:r>
    </w:p>
    <w:p>
      <w:r>
        <w:t xml:space="preserve">Te nuket joko kuolette lipputankoon tai palaatte takaisin nukeksi.</w:t>
      </w:r>
    </w:p>
    <w:p>
      <w:r>
        <w:rPr>
          <w:b/>
        </w:rPr>
        <w:t xml:space="preserve">Tulos</w:t>
      </w:r>
    </w:p>
    <w:p>
      <w:r>
        <w:t xml:space="preserve">Meidät joko lähetetään nukkeina, jotka kuolevat lipputangossa, tai me elämme ikuisesti lasilaatikossa.</w:t>
      </w:r>
    </w:p>
    <w:p>
      <w:r>
        <w:rPr>
          <w:b/>
        </w:rPr>
        <w:t xml:space="preserve">Esimerkki 5.2311</w:t>
      </w:r>
    </w:p>
    <w:p>
      <w:r>
        <w:t xml:space="preserve">Voi luoja, häivy täältä, kulkuri. Sinä ja Priuksesi.</w:t>
      </w:r>
    </w:p>
    <w:p>
      <w:r>
        <w:rPr>
          <w:b/>
        </w:rPr>
        <w:t xml:space="preserve">Tulos</w:t>
      </w:r>
    </w:p>
    <w:p>
      <w:r>
        <w:t xml:space="preserve">Te olette ilkeitä. Arvasin, että olette Teslan snobeja.</w:t>
      </w:r>
    </w:p>
    <w:p>
      <w:r>
        <w:rPr>
          <w:b/>
        </w:rPr>
        <w:t xml:space="preserve">Esimerkki 5.2312</w:t>
      </w:r>
    </w:p>
    <w:p>
      <w:r>
        <w:t xml:space="preserve">Viimeinen Blockbuster? Isä-mestari, mikset kertonut meille tätä aiemmin?</w:t>
      </w:r>
    </w:p>
    <w:p>
      <w:r>
        <w:rPr>
          <w:b/>
        </w:rPr>
        <w:t xml:space="preserve">Tulos</w:t>
      </w:r>
    </w:p>
    <w:p>
      <w:r>
        <w:t xml:space="preserve">Miten voimme luottaa sinuun taas? Salasit meiltä tämän tiedon.</w:t>
      </w:r>
    </w:p>
    <w:p>
      <w:r>
        <w:rPr>
          <w:b/>
        </w:rPr>
        <w:t xml:space="preserve">Esimerkki 5.2313</w:t>
      </w:r>
    </w:p>
    <w:p>
      <w:r>
        <w:t xml:space="preserve">Kosketit kaikkeen.Sormenjälkesi ovat kaikkialla varastetussa maalauksessa.</w:t>
      </w:r>
    </w:p>
    <w:p>
      <w:r>
        <w:rPr>
          <w:b/>
        </w:rPr>
        <w:t xml:space="preserve">Tulos</w:t>
      </w:r>
    </w:p>
    <w:p>
      <w:r>
        <w:t xml:space="preserve">Siksi käytän aina oopperahanskoja. Jotta minulle ei voi käydä niin.</w:t>
      </w:r>
    </w:p>
    <w:p>
      <w:r>
        <w:rPr>
          <w:b/>
        </w:rPr>
        <w:t xml:space="preserve">Esimerkki 5.2314</w:t>
      </w:r>
    </w:p>
    <w:p>
      <w:r>
        <w:t xml:space="preserve">Sinäkö teet kaikki palkkaukset? En nähnyt sinua, kun hain.</w:t>
      </w:r>
    </w:p>
    <w:p>
      <w:r>
        <w:rPr>
          <w:b/>
        </w:rPr>
        <w:t xml:space="preserve">Tulos</w:t>
      </w:r>
    </w:p>
    <w:p>
      <w:r>
        <w:t xml:space="preserve">Olen työskennellyt täällä 14-vuotiaasta asti. Minua ei palkattu silloin, vaan aloitin vasta töissä täällä. Itse asiassa minua ei ole koskaan palkattu, he eivät vain pääse minusta eroon.</w:t>
      </w:r>
    </w:p>
    <w:p>
      <w:r>
        <w:rPr>
          <w:b/>
        </w:rPr>
        <w:t xml:space="preserve">Esimerkki 5.2315</w:t>
      </w:r>
    </w:p>
    <w:p>
      <w:r>
        <w:t xml:space="preserve">Iris, etkö tiedä, miten sanoja monikossa kirjoitetaan?</w:t>
      </w:r>
    </w:p>
    <w:p>
      <w:r>
        <w:rPr>
          <w:b/>
        </w:rPr>
        <w:t xml:space="preserve">Tulos</w:t>
      </w:r>
    </w:p>
    <w:p>
      <w:r>
        <w:t xml:space="preserve">Osaan lukea supernopeasti, mutta se ei tarkoita, että osaan puhua supernopeasti.</w:t>
      </w:r>
    </w:p>
    <w:p>
      <w:r>
        <w:rPr>
          <w:b/>
        </w:rPr>
        <w:t xml:space="preserve">Esimerkki 5.2316</w:t>
      </w:r>
    </w:p>
    <w:p>
      <w:r>
        <w:t xml:space="preserve">Meillä on yksinäinen astronautti, sir. Ja sen takia osa ruoasta on loppumassa.</w:t>
      </w:r>
    </w:p>
    <w:p>
      <w:r>
        <w:rPr>
          <w:b/>
        </w:rPr>
        <w:t xml:space="preserve">Tulos</w:t>
      </w:r>
    </w:p>
    <w:p>
      <w:r>
        <w:t xml:space="preserve">He kuolevat siellä, sir. Jos emme siirrä heitä takaisin Maahan, he kuolevat.</w:t>
      </w:r>
    </w:p>
    <w:p>
      <w:r>
        <w:rPr>
          <w:b/>
        </w:rPr>
        <w:t xml:space="preserve">Esimerkki 5.2317</w:t>
      </w:r>
    </w:p>
    <w:p>
      <w:r>
        <w:t xml:space="preserve">No niin, tohtori Phil, välipala on ulkona, ja olet tehnyt ilmailuhistoriaa laskeutumalla tuohon koneeseen.</w:t>
      </w:r>
    </w:p>
    <w:p>
      <w:r>
        <w:rPr>
          <w:b/>
        </w:rPr>
        <w:t xml:space="preserve">Tulos</w:t>
      </w:r>
    </w:p>
    <w:p>
      <w:r>
        <w:t xml:space="preserve">En uskonut, että se onnistuisi sen jälkeen, kun tyhjensin kaiken polttoaineen.</w:t>
      </w:r>
    </w:p>
    <w:p>
      <w:r>
        <w:rPr>
          <w:b/>
        </w:rPr>
        <w:t xml:space="preserve">Esimerkki 5.2318</w:t>
      </w:r>
    </w:p>
    <w:p>
      <w:r>
        <w:t xml:space="preserve">Kaikki Hudsonin jokilaakson asukkaat ovat täällä tänään.</w:t>
      </w:r>
    </w:p>
    <w:p>
      <w:r>
        <w:rPr>
          <w:b/>
        </w:rPr>
        <w:t xml:space="preserve">Tulos</w:t>
      </w:r>
    </w:p>
    <w:p>
      <w:r>
        <w:t xml:space="preserve">Kaikki palo-ovet ovat täynnä kaupunkilaisia.</w:t>
      </w:r>
    </w:p>
    <w:p>
      <w:r>
        <w:rPr>
          <w:b/>
        </w:rPr>
        <w:t xml:space="preserve">Esimerkki 5.2319</w:t>
      </w:r>
    </w:p>
    <w:p>
      <w:r>
        <w:t xml:space="preserve">Sandra, Cold Storage Kids - saanko kysyä, mitä te haluatte ihmisiltä? Mitä aiotte tehdä maapallolle??</w:t>
      </w:r>
    </w:p>
    <w:p>
      <w:r>
        <w:rPr>
          <w:b/>
        </w:rPr>
        <w:t xml:space="preserve">Tulos</w:t>
      </w:r>
    </w:p>
    <w:p>
      <w:r>
        <w:t xml:space="preserve">Syödä lihaa ja juoda verta.</w:t>
      </w:r>
    </w:p>
    <w:p>
      <w:r>
        <w:rPr>
          <w:b/>
        </w:rPr>
        <w:t xml:space="preserve">Esimerkki 5.2320</w:t>
      </w:r>
    </w:p>
    <w:p>
      <w:r>
        <w:t xml:space="preserve">Meillä on kahdeksan puutavaraa, hänellä on parikymmentä.</w:t>
      </w:r>
    </w:p>
    <w:p>
      <w:r>
        <w:rPr>
          <w:b/>
        </w:rPr>
        <w:t xml:space="preserve">Tulos</w:t>
      </w:r>
    </w:p>
    <w:p>
      <w:r>
        <w:t xml:space="preserve">Raja pitäisi olla olemassa. Kuten kassajonossa. Kuin pikavuoro.</w:t>
      </w:r>
    </w:p>
    <w:p>
      <w:r>
        <w:rPr>
          <w:b/>
        </w:rPr>
        <w:t xml:space="preserve">Esimerkki 5.2321</w:t>
      </w:r>
    </w:p>
    <w:p>
      <w:r>
        <w:t xml:space="preserve">Kulta, oletko sanonut ihmisille, etten tee rikoksia, kun he kysyvät rikoksista?</w:t>
      </w:r>
    </w:p>
    <w:p>
      <w:r>
        <w:rPr>
          <w:b/>
        </w:rPr>
        <w:t xml:space="preserve">Tulos</w:t>
      </w:r>
    </w:p>
    <w:p>
      <w:r>
        <w:t xml:space="preserve">Kiirehdin kotiin niin nopeasti kuin pystyin. Olen sanonut ihmisille, että te ette tee rikoksia, koska teette rikoksia. Rikosten tekeminen on vastoin lakia.</w:t>
      </w:r>
    </w:p>
    <w:p>
      <w:r>
        <w:rPr>
          <w:b/>
        </w:rPr>
        <w:t xml:space="preserve">Esimerkki 5.2322</w:t>
      </w:r>
    </w:p>
    <w:p>
      <w:r>
        <w:t xml:space="preserve">Sinä siis kaadoit spagettinuudelit lattialle? Taidan olla pojille anteeksipyynnön velkaa.</w:t>
      </w:r>
    </w:p>
    <w:p>
      <w:r>
        <w:rPr>
          <w:b/>
        </w:rPr>
        <w:t xml:space="preserve">Tulos</w:t>
      </w:r>
    </w:p>
    <w:p>
      <w:r>
        <w:t xml:space="preserve">Omistat ne anteeksipyynnöt siitä ja ainakin muutamasta tusinasta muusta asiasta, joita tein.</w:t>
      </w:r>
    </w:p>
    <w:p>
      <w:r>
        <w:rPr>
          <w:b/>
        </w:rPr>
        <w:t xml:space="preserve">Esimerkki 5.2323</w:t>
      </w:r>
    </w:p>
    <w:p>
      <w:r>
        <w:t xml:space="preserve">En ole koskaan nähnyt sinua tässä baarissa, mistä olet kotoisin?</w:t>
      </w:r>
    </w:p>
    <w:p>
      <w:r>
        <w:rPr>
          <w:b/>
        </w:rPr>
        <w:t xml:space="preserve">Tulos</w:t>
      </w:r>
    </w:p>
    <w:p>
      <w:r>
        <w:t xml:space="preserve">Olen ollut täällä vasta pari viikkoa. Olen maalta. Maasta nimeltä Country.</w:t>
      </w:r>
    </w:p>
    <w:p>
      <w:r>
        <w:rPr>
          <w:b/>
        </w:rPr>
        <w:t xml:space="preserve">Esimerkki 5.2324</w:t>
      </w:r>
    </w:p>
    <w:p>
      <w:r>
        <w:t xml:space="preserve">Rehellisesti sanottuna, en tiedä, Antonion jälkeen... En ole koskaan päästänyt sydäntäni takaisin auki.</w:t>
      </w:r>
    </w:p>
    <w:p>
      <w:r>
        <w:rPr>
          <w:b/>
        </w:rPr>
        <w:t xml:space="preserve">Tulos</w:t>
      </w:r>
    </w:p>
    <w:p>
      <w:r>
        <w:t xml:space="preserve">En ole avannut sydäntäni avioeron jälkeen.</w:t>
      </w:r>
    </w:p>
    <w:p>
      <w:r>
        <w:rPr>
          <w:b/>
        </w:rPr>
        <w:t xml:space="preserve">Esimerkki 5.2325</w:t>
      </w:r>
    </w:p>
    <w:p>
      <w:r>
        <w:t xml:space="preserve">En tiennyt, että kirjoitat taas, Paul.</w:t>
      </w:r>
    </w:p>
    <w:p>
      <w:r>
        <w:rPr>
          <w:b/>
        </w:rPr>
        <w:t xml:space="preserve">Tulos</w:t>
      </w:r>
    </w:p>
    <w:p>
      <w:r>
        <w:t xml:space="preserve">Voi, kyllä. Olen viettänyt paljon aikaa yksin kirjoittaen pitkällä kädellä.</w:t>
      </w:r>
    </w:p>
    <w:p>
      <w:r>
        <w:rPr>
          <w:b/>
        </w:rPr>
        <w:t xml:space="preserve">Esimerkki 5.2326</w:t>
      </w:r>
    </w:p>
    <w:p>
      <w:r>
        <w:t xml:space="preserve">Laitan sen 4-raidalle ja katson, mitä tapahtuu. Luojan kiitos minulla on tällainen.</w:t>
      </w:r>
    </w:p>
    <w:p>
      <w:r>
        <w:rPr>
          <w:b/>
        </w:rPr>
        <w:t xml:space="preserve">Tulos</w:t>
      </w:r>
    </w:p>
    <w:p>
      <w:r>
        <w:t xml:space="preserve">Voi, herra Madison, hän tarkoittaa hyvää, mutta hän antaa meille jatkuvasti asioita, joita emme pysty käyttämään.</w:t>
      </w:r>
    </w:p>
    <w:p>
      <w:r>
        <w:rPr>
          <w:b/>
        </w:rPr>
        <w:t xml:space="preserve">Esimerkki 5.2327</w:t>
      </w:r>
    </w:p>
    <w:p>
      <w:r>
        <w:t xml:space="preserve">Ai niin. Viime vuonna menetin kaksi varvasta paleltumiseen.</w:t>
      </w:r>
    </w:p>
    <w:p>
      <w:r>
        <w:rPr>
          <w:b/>
        </w:rPr>
        <w:t xml:space="preserve">Tulos</w:t>
      </w:r>
    </w:p>
    <w:p>
      <w:r>
        <w:t xml:space="preserve">Niinkö, ja sateenvarjo auttaa sinua?</w:t>
      </w:r>
    </w:p>
    <w:p>
      <w:r>
        <w:rPr>
          <w:b/>
        </w:rPr>
        <w:t xml:space="preserve">Esimerkki 5.2328</w:t>
      </w:r>
    </w:p>
    <w:p>
      <w:r>
        <w:t xml:space="preserve">Kaupungissa on patsas, jossa on jättiläiskäsi. Leikataanko se irti ja kauhotaan käärme sillä?</w:t>
      </w:r>
    </w:p>
    <w:p>
      <w:r>
        <w:rPr>
          <w:b/>
        </w:rPr>
        <w:t xml:space="preserve">Tulos</w:t>
      </w:r>
    </w:p>
    <w:p>
      <w:r>
        <w:t xml:space="preserve">Voi, kyllä. Suuri käsi? En ole varma, mikä siinä on hienoa, mutta tiedän, mistä puhut.</w:t>
      </w:r>
    </w:p>
    <w:p>
      <w:r>
        <w:rPr>
          <w:b/>
        </w:rPr>
        <w:t xml:space="preserve">Esimerkki 5.2329</w:t>
      </w:r>
    </w:p>
    <w:p>
      <w:r>
        <w:t xml:space="preserve">Doug on kymmenenvuotias, reipas poika, joka ei välitä säännöistä eikä opettajista ja heidän likaisista katseistaan. Hän on sellainen, joka heittää kananmunan matolle.</w:t>
      </w:r>
    </w:p>
    <w:p>
      <w:r>
        <w:rPr>
          <w:b/>
        </w:rPr>
        <w:t xml:space="preserve">Tulos</w:t>
      </w:r>
    </w:p>
    <w:p>
      <w:r>
        <w:t xml:space="preserve">Minä heitän munia matolle omassa kodissani. Se auttaa minua lievittämään stressiä. </w:t>
      </w:r>
    </w:p>
    <w:p>
      <w:r>
        <w:rPr>
          <w:b/>
        </w:rPr>
        <w:t xml:space="preserve">Esimerkki 5.2330</w:t>
      </w:r>
    </w:p>
    <w:p>
      <w:r>
        <w:t xml:space="preserve">Anna minun tehdä sinulle jotain.</w:t>
      </w:r>
    </w:p>
    <w:p>
      <w:r>
        <w:rPr>
          <w:b/>
        </w:rPr>
        <w:t xml:space="preserve">Tulos</w:t>
      </w:r>
    </w:p>
    <w:p>
      <w:r>
        <w:t xml:space="preserve">Miten teet ruokaa vain bussin tarjotinpöydällä?</w:t>
      </w:r>
    </w:p>
    <w:p>
      <w:r>
        <w:rPr>
          <w:b/>
        </w:rPr>
        <w:t xml:space="preserve">Esimerkki 5.2331</w:t>
      </w:r>
    </w:p>
    <w:p>
      <w:r>
        <w:t xml:space="preserve">Heitän nitojani sinua kohti. Painu helvettiin toimistostani.</w:t>
      </w:r>
    </w:p>
    <w:p>
      <w:r>
        <w:rPr>
          <w:b/>
        </w:rPr>
        <w:t xml:space="preserve">Tulos</w:t>
      </w:r>
    </w:p>
    <w:p>
      <w:r>
        <w:t xml:space="preserve">Voi ei, nitoja meni silmääni.</w:t>
      </w:r>
    </w:p>
    <w:p>
      <w:r>
        <w:rPr>
          <w:b/>
        </w:rPr>
        <w:t xml:space="preserve">Esimerkki 5.2332</w:t>
      </w:r>
    </w:p>
    <w:p>
      <w:r>
        <w:t xml:space="preserve">Haluan varoittaa teitä, että tämä on hieman yksinäinen harrastus.</w:t>
      </w:r>
    </w:p>
    <w:p>
      <w:r>
        <w:rPr>
          <w:b/>
        </w:rPr>
        <w:t xml:space="preserve">Tulos</w:t>
      </w:r>
    </w:p>
    <w:p>
      <w:r>
        <w:t xml:space="preserve">Joo, meitä on vain kaksi. Frank ja minä.</w:t>
      </w:r>
    </w:p>
    <w:p>
      <w:r>
        <w:rPr>
          <w:b/>
        </w:rPr>
        <w:t xml:space="preserve">Esimerkki 5.2333</w:t>
      </w:r>
    </w:p>
    <w:p>
      <w:r>
        <w:t xml:space="preserve">En voi mitään sille, että hiukseni ovat terveet, koska kieltäydyn permanenttaamasta niitä.</w:t>
      </w:r>
    </w:p>
    <w:p>
      <w:r>
        <w:rPr>
          <w:b/>
        </w:rPr>
        <w:t xml:space="preserve">Tulos</w:t>
      </w:r>
    </w:p>
    <w:p>
      <w:r>
        <w:t xml:space="preserve">Jäät paitsi siitä, koska tuoksu on ihan uskomaton.</w:t>
      </w:r>
    </w:p>
    <w:p>
      <w:r>
        <w:rPr>
          <w:b/>
        </w:rPr>
        <w:t xml:space="preserve">Esimerkki 5.2334</w:t>
      </w:r>
    </w:p>
    <w:p>
      <w:r>
        <w:t xml:space="preserve">Odotan täällä rakastajasta ystäväksi muuttunutta. Ystävästä muuttunutta rakastajaa.</w:t>
      </w:r>
    </w:p>
    <w:p>
      <w:r>
        <w:rPr>
          <w:b/>
        </w:rPr>
        <w:t xml:space="preserve">Tulos</w:t>
      </w:r>
    </w:p>
    <w:p>
      <w:r>
        <w:t xml:space="preserve">Se ei kuulu minulle. Minä lähden nyt vain.</w:t>
      </w:r>
    </w:p>
    <w:p>
      <w:r>
        <w:rPr>
          <w:b/>
        </w:rPr>
        <w:t xml:space="preserve">Esimerkki 5.2335</w:t>
      </w:r>
    </w:p>
    <w:p>
      <w:r>
        <w:t xml:space="preserve">Hän ei yritä aiheuttaa ongelmia, etsimme vain North Streetiä.</w:t>
      </w:r>
    </w:p>
    <w:p>
      <w:r>
        <w:rPr>
          <w:b/>
        </w:rPr>
        <w:t xml:space="preserve">Tulos</w:t>
      </w:r>
    </w:p>
    <w:p>
      <w:r>
        <w:t xml:space="preserve">Meillä on terapiaistunto.</w:t>
      </w:r>
    </w:p>
    <w:p>
      <w:r>
        <w:rPr>
          <w:b/>
        </w:rPr>
        <w:t xml:space="preserve">Esimerkki 5.2336</w:t>
      </w:r>
    </w:p>
    <w:p>
      <w:r>
        <w:t xml:space="preserve">Ensin minun on kysyttävä, oletko poliisi.</w:t>
      </w:r>
    </w:p>
    <w:p>
      <w:r>
        <w:rPr>
          <w:b/>
        </w:rPr>
        <w:t xml:space="preserve">Tulos</w:t>
      </w:r>
    </w:p>
    <w:p>
      <w:r>
        <w:t xml:space="preserve">Kyllä, olen. Onko se ongelma?</w:t>
      </w:r>
    </w:p>
    <w:p>
      <w:r>
        <w:rPr>
          <w:b/>
        </w:rPr>
        <w:t xml:space="preserve">Esimerkki 5.2337</w:t>
      </w:r>
    </w:p>
    <w:p>
      <w:r>
        <w:t xml:space="preserve">Ana, nämä ovat Rubber Bandin, perheemme lemmikin, jäännökset.</w:t>
      </w:r>
    </w:p>
    <w:p>
      <w:r>
        <w:rPr>
          <w:b/>
        </w:rPr>
        <w:t xml:space="preserve">Tulos</w:t>
      </w:r>
    </w:p>
    <w:p>
      <w:r>
        <w:t xml:space="preserve">Tuo näyttää minusta aivan jättimäiseltä heisimadolta.</w:t>
      </w:r>
    </w:p>
    <w:p>
      <w:r>
        <w:rPr>
          <w:b/>
        </w:rPr>
        <w:t xml:space="preserve">Esimerkki 5.2338</w:t>
      </w:r>
    </w:p>
    <w:p>
      <w:r>
        <w:t xml:space="preserve">Hei, tarvitsen Tampax-tamponeja.</w:t>
      </w:r>
    </w:p>
    <w:p>
      <w:r>
        <w:rPr>
          <w:b/>
        </w:rPr>
        <w:t xml:space="preserve">Tulos</w:t>
      </w:r>
    </w:p>
    <w:p>
      <w:r>
        <w:t xml:space="preserve">Tämä on Home Depot, nuori nainen. Emme myy naisten hygieniatuotteita. Meillä on monenlaisia imukykyisiä liinoja, mutta se ei ole minun alaani.</w:t>
      </w:r>
    </w:p>
    <w:p>
      <w:r>
        <w:rPr>
          <w:b/>
        </w:rPr>
        <w:t xml:space="preserve">Esimerkki 5.2339</w:t>
      </w:r>
    </w:p>
    <w:p>
      <w:r>
        <w:t xml:space="preserve">Haluan sinun tekevän näin. Haluan, että lakkaatte puhumasta toisillenne ja kommunikoitte vain tyttärenne kautta, varsinkin jos teillä on seksuaalista sanottavaa.</w:t>
      </w:r>
    </w:p>
    <w:p>
      <w:r>
        <w:rPr>
          <w:b/>
        </w:rPr>
        <w:t xml:space="preserve">Tulos</w:t>
      </w:r>
    </w:p>
    <w:p>
      <w:r>
        <w:t xml:space="preserve">Hyvä on, olen valmis siihen, jos sinäkin olet. Kuulostaa vähän oudolta, mutta kokeilen mitä tahansa.</w:t>
      </w:r>
    </w:p>
    <w:p>
      <w:r>
        <w:rPr>
          <w:b/>
        </w:rPr>
        <w:t xml:space="preserve">Esimerkki 5.2340</w:t>
      </w:r>
    </w:p>
    <w:p>
      <w:r>
        <w:t xml:space="preserve">Saattaa olla yllätys, että tapasin vuosia sitten The Great One Bob Hopen.</w:t>
      </w:r>
    </w:p>
    <w:p>
      <w:r>
        <w:rPr>
          <w:b/>
        </w:rPr>
        <w:t xml:space="preserve">Tulos</w:t>
      </w:r>
    </w:p>
    <w:p>
      <w:r>
        <w:t xml:space="preserve">Richard Gere on suuri. Hän on mahtava isolla G:llä.</w:t>
      </w:r>
    </w:p>
    <w:p>
      <w:r>
        <w:rPr>
          <w:b/>
        </w:rPr>
        <w:t xml:space="preserve">Esimerkki 5.2341</w:t>
      </w:r>
    </w:p>
    <w:p>
      <w:r>
        <w:t xml:space="preserve">Teet hotellista luultavasti hienomman ja annat luultavasti oikeaa leipää syötäväksi sen sijaan, että käärisit ruokaa sanomalehtiin.</w:t>
      </w:r>
    </w:p>
    <w:p>
      <w:r>
        <w:rPr>
          <w:b/>
        </w:rPr>
        <w:t xml:space="preserve">Tulos</w:t>
      </w:r>
    </w:p>
    <w:p>
      <w:r>
        <w:t xml:space="preserve">Ehkä. Olen pahoillani, se on totta. Ja hankkiutuisin ehdottomasti eroon kauheasta tapetista.</w:t>
      </w:r>
    </w:p>
    <w:p>
      <w:r>
        <w:rPr>
          <w:b/>
        </w:rPr>
        <w:t xml:space="preserve">Esimerkki 5.2342</w:t>
      </w:r>
    </w:p>
    <w:p>
      <w:r>
        <w:t xml:space="preserve">Haluamme ystävyytesi, jotta pääsemme nauttimaan etuoikeuksistasi.</w:t>
      </w:r>
    </w:p>
    <w:p>
      <w:r>
        <w:rPr>
          <w:b/>
        </w:rPr>
        <w:t xml:space="preserve">Tulos</w:t>
      </w:r>
    </w:p>
    <w:p>
      <w:r>
        <w:t xml:space="preserve">Se, että olemme edes jonossa, on hämmästyttävää.</w:t>
      </w:r>
    </w:p>
    <w:p>
      <w:r>
        <w:rPr>
          <w:b/>
        </w:rPr>
        <w:t xml:space="preserve">Esimerkki 5.2343</w:t>
      </w:r>
    </w:p>
    <w:p>
      <w:r>
        <w:t xml:space="preserve">Sain juuri sydänkohtauksen.</w:t>
      </w:r>
    </w:p>
    <w:p>
      <w:r>
        <w:rPr>
          <w:b/>
        </w:rPr>
        <w:t xml:space="preserve">Tulos</w:t>
      </w:r>
    </w:p>
    <w:p>
      <w:r>
        <w:t xml:space="preserve">Menen sinne, koska en halua olla paikalla, jos sinulle tapahtuu jotain syytettävää. Soita hätänumeroon, jos tarvitset sitä. Ja jos et tarvitse, onnittelut.</w:t>
      </w:r>
    </w:p>
    <w:p>
      <w:r>
        <w:rPr>
          <w:b/>
        </w:rPr>
        <w:t xml:space="preserve">Esimerkki 5.2344</w:t>
      </w:r>
    </w:p>
    <w:p>
      <w:r>
        <w:t xml:space="preserve">Pystymmeköhän tulkitsemaan kartan oudot merkit ja löytämään etsimämme seikkailun?</w:t>
      </w:r>
    </w:p>
    <w:p>
      <w:r>
        <w:rPr>
          <w:b/>
        </w:rPr>
        <w:t xml:space="preserve">Tulos</w:t>
      </w:r>
    </w:p>
    <w:p>
      <w:r>
        <w:t xml:space="preserve">Varmasti me kaikki olemme sen verran epäsosialisoituneita ja ystävätöntä väkeä, että osaamme ehdottomasti tulkita kartan.</w:t>
      </w:r>
    </w:p>
    <w:p>
      <w:r>
        <w:rPr>
          <w:b/>
        </w:rPr>
        <w:t xml:space="preserve">Esimerkki 5.2345</w:t>
      </w:r>
    </w:p>
    <w:p>
      <w:r>
        <w:t xml:space="preserve">Entä jos henkilö sanoo, ettei hän tiedä, kuinka paljon hänellä on varaa kirjoihin? Mitä teen silloin?</w:t>
      </w:r>
    </w:p>
    <w:p>
      <w:r>
        <w:rPr>
          <w:b/>
        </w:rPr>
        <w:t xml:space="preserve">Tulos</w:t>
      </w:r>
    </w:p>
    <w:p>
      <w:r>
        <w:t xml:space="preserve">Se on hyvä mitä jos. Meidän on kai esitettävä jatkokysymyksiä, kuten "Hei, onko sinulla varaa hankkia kotiin vaikka oljenkorsipaketti?". Tiedäthän, tunnustella, millaista rahaa heillä voisi olla.</w:t>
      </w:r>
    </w:p>
    <w:p>
      <w:r>
        <w:rPr>
          <w:b/>
        </w:rPr>
        <w:t xml:space="preserve">Esimerkki 5.2346</w:t>
      </w:r>
    </w:p>
    <w:p>
      <w:r>
        <w:t xml:space="preserve">Hei, odota hetki, kaveri. Tämä on minun kulmani. Olen ainoa prostituoitu, joka työskentelee täällä.</w:t>
      </w:r>
    </w:p>
    <w:p>
      <w:r>
        <w:rPr>
          <w:b/>
        </w:rPr>
        <w:t xml:space="preserve">Tulos</w:t>
      </w:r>
    </w:p>
    <w:p>
      <w:r>
        <w:t xml:space="preserve">Kenelle sinä soitat, senkin iso apina?</w:t>
      </w:r>
    </w:p>
    <w:p>
      <w:r>
        <w:rPr>
          <w:b/>
        </w:rPr>
        <w:t xml:space="preserve">Esimerkki 5.2347</w:t>
      </w:r>
    </w:p>
    <w:p>
      <w:r>
        <w:t xml:space="preserve">Olet oikeassa. Luulen lukeneeni tästä kerran. Ihmisestä voi tulla peto. Vauvoista voi tulla miehiä.</w:t>
      </w:r>
    </w:p>
    <w:p>
      <w:r>
        <w:rPr>
          <w:b/>
        </w:rPr>
        <w:t xml:space="preserve">Tulos</w:t>
      </w:r>
    </w:p>
    <w:p>
      <w:r>
        <w:t xml:space="preserve">Niin, vauvamiehen pitäisi olla jossakin tällä alueella. Kukaan ei ole löytänyt hautaa.</w:t>
      </w:r>
    </w:p>
    <w:p>
      <w:r>
        <w:rPr>
          <w:b/>
        </w:rPr>
        <w:t xml:space="preserve">Esimerkki 5.2348</w:t>
      </w:r>
    </w:p>
    <w:p>
      <w:r>
        <w:t xml:space="preserve">Annettiinko sinulle selitys, kun tulit helvettiin?</w:t>
      </w:r>
    </w:p>
    <w:p>
      <w:r>
        <w:rPr>
          <w:b/>
        </w:rPr>
        <w:t xml:space="preserve">Tulos</w:t>
      </w:r>
    </w:p>
    <w:p>
      <w:r>
        <w:t xml:space="preserve">Niin, takanani oleva kaveri joutui helvettiin, koska hän on juutalainen ja söi vaahtokarkkeja.</w:t>
      </w:r>
    </w:p>
    <w:p>
      <w:r>
        <w:rPr>
          <w:b/>
        </w:rPr>
        <w:t xml:space="preserve">Esimerkki 5.2349</w:t>
      </w:r>
    </w:p>
    <w:p>
      <w:r>
        <w:t xml:space="preserve">Voimmeko syödä sitä? Kysyn henkilöltä, jolla on ase.</w:t>
      </w:r>
    </w:p>
    <w:p>
      <w:r>
        <w:rPr>
          <w:b/>
        </w:rPr>
        <w:t xml:space="preserve">Tulos</w:t>
      </w:r>
    </w:p>
    <w:p>
      <w:r>
        <w:t xml:space="preserve">Mene vain. En tarkoittanut koko ravintolan vangitsemista. Itse asiassa olen saanut tarvitsemani, joten minun pitäisi varmaan häipyä täältä.</w:t>
      </w:r>
    </w:p>
    <w:p>
      <w:r>
        <w:rPr>
          <w:b/>
        </w:rPr>
        <w:t xml:space="preserve">Esimerkki 5.2350</w:t>
      </w:r>
    </w:p>
    <w:p>
      <w:r>
        <w:t xml:space="preserve">Kuule, myyntimies nousee tähän junaan mennäkseen naimisiin.</w:t>
      </w:r>
    </w:p>
    <w:p>
      <w:r>
        <w:rPr>
          <w:b/>
        </w:rPr>
        <w:t xml:space="preserve">Tulos</w:t>
      </w:r>
    </w:p>
    <w:p>
      <w:r>
        <w:t xml:space="preserve">Hän nousee junaan ja matkustaa sillä.</w:t>
      </w:r>
    </w:p>
    <w:p>
      <w:r>
        <w:rPr>
          <w:b/>
        </w:rPr>
        <w:t xml:space="preserve">Esimerkki 5.2351</w:t>
      </w:r>
    </w:p>
    <w:p>
      <w:r>
        <w:t xml:space="preserve">Vaikka sudet hyökkäsivät kimppuusi, olit jotenkin tietoinen siitä, että kaksi hamsteria nakersi kenkiäsi.</w:t>
      </w:r>
    </w:p>
    <w:p>
      <w:r>
        <w:rPr>
          <w:b/>
        </w:rPr>
        <w:t xml:space="preserve">Tulos</w:t>
      </w:r>
    </w:p>
    <w:p>
      <w:r>
        <w:t xml:space="preserve">Joo, koska en näe väriä tai luokkaa tai asemaa. Pidän aina huolta pienistä ihmisistä, ja silloin löysin heidät. Joten sain heidät ystäviksi. Olen nyt periaatteessa tiedemies.</w:t>
      </w:r>
    </w:p>
    <w:p>
      <w:r>
        <w:rPr>
          <w:b/>
        </w:rPr>
        <w:t xml:space="preserve">Esimerkki 5.2352</w:t>
      </w:r>
    </w:p>
    <w:p>
      <w:r>
        <w:t xml:space="preserve">Aiotko pitää kaikki kuvani?</w:t>
      </w:r>
    </w:p>
    <w:p>
      <w:r>
        <w:rPr>
          <w:b/>
        </w:rPr>
        <w:t xml:space="preserve">Tulos</w:t>
      </w:r>
    </w:p>
    <w:p>
      <w:r>
        <w:t xml:space="preserve">Näin kilpailu toimii. Meidän on säilytettävä kaikki kuvat seuraavat 20 vuotta.</w:t>
      </w:r>
    </w:p>
    <w:p>
      <w:r>
        <w:rPr>
          <w:b/>
        </w:rPr>
        <w:t xml:space="preserve">Esimerkki 5.2353</w:t>
      </w:r>
    </w:p>
    <w:p>
      <w:r>
        <w:t xml:space="preserve">Katso sinua tuossa mekossa. Se ei ole ikäisekseen sopiva.</w:t>
      </w:r>
    </w:p>
    <w:p>
      <w:r>
        <w:rPr>
          <w:b/>
        </w:rPr>
        <w:t xml:space="preserve">Tulos</w:t>
      </w:r>
    </w:p>
    <w:p>
      <w:r>
        <w:t xml:space="preserve">Hei, tämä on uusi yhteiskunta. Ei ole enää sääntöjä.</w:t>
      </w:r>
    </w:p>
    <w:p>
      <w:r>
        <w:rPr>
          <w:b/>
        </w:rPr>
        <w:t xml:space="preserve">Esimerkki 5.2354</w:t>
      </w:r>
    </w:p>
    <w:p>
      <w:r>
        <w:t xml:space="preserve">Haluan olla avuksi, koska se on työtäni.</w:t>
      </w:r>
    </w:p>
    <w:p>
      <w:r>
        <w:rPr>
          <w:b/>
        </w:rPr>
        <w:t xml:space="preserve">Tulos</w:t>
      </w:r>
    </w:p>
    <w:p>
      <w:r>
        <w:t xml:space="preserve">Niin, ketään ei voi koskaan erottaa avuliaisuudesta.</w:t>
      </w:r>
    </w:p>
    <w:p>
      <w:r>
        <w:rPr>
          <w:b/>
        </w:rPr>
        <w:t xml:space="preserve">Esimerkki 5.2355</w:t>
      </w:r>
    </w:p>
    <w:p>
      <w:r>
        <w:t xml:space="preserve">No, Evelyn, sinulla on toivoa. Sinun tarvitsee vain mennä naimisiin Orzaballin perheen kanssa.</w:t>
      </w:r>
    </w:p>
    <w:p>
      <w:r>
        <w:rPr>
          <w:b/>
        </w:rPr>
        <w:t xml:space="preserve">Tulos</w:t>
      </w:r>
    </w:p>
    <w:p>
      <w:r>
        <w:t xml:space="preserve">Niin, ja toivottavasti murhanhimoinen raivosi ei saa sinua tappamaan kaikkia tuttujasi.</w:t>
      </w:r>
    </w:p>
    <w:p>
      <w:r>
        <w:rPr>
          <w:b/>
        </w:rPr>
        <w:t xml:space="preserve">Esimerkki 5.2356</w:t>
      </w:r>
    </w:p>
    <w:p>
      <w:r>
        <w:t xml:space="preserve">Syytät meitä siitä, että näemme rotan, mutta sinä olet se, jolla on rottia messuillasi.</w:t>
      </w:r>
    </w:p>
    <w:p>
      <w:r>
        <w:rPr>
          <w:b/>
        </w:rPr>
        <w:t xml:space="preserve">Tulos</w:t>
      </w:r>
    </w:p>
    <w:p>
      <w:r>
        <w:t xml:space="preserve">Toit sen rotan varmaan Prior Lakesta.</w:t>
      </w:r>
    </w:p>
    <w:p>
      <w:r>
        <w:rPr>
          <w:b/>
        </w:rPr>
        <w:t xml:space="preserve">Esimerkki 5.2357</w:t>
      </w:r>
    </w:p>
    <w:p>
      <w:r>
        <w:t xml:space="preserve">Tule katsomaan Duke's of Hazard -puskuritarrojani.</w:t>
      </w:r>
    </w:p>
    <w:p>
      <w:r>
        <w:rPr>
          <w:b/>
        </w:rPr>
        <w:t xml:space="preserve">Tulos</w:t>
      </w:r>
    </w:p>
    <w:p>
      <w:r>
        <w:t xml:space="preserve">Rakastan näitä. Niissä lukee "Daisy Dukes, älä ratsasta niin lähellä minua".</w:t>
      </w:r>
    </w:p>
    <w:p>
      <w:r>
        <w:rPr>
          <w:b/>
        </w:rPr>
        <w:t xml:space="preserve">Esimerkki 5.2358</w:t>
      </w:r>
    </w:p>
    <w:p>
      <w:r>
        <w:t xml:space="preserve">Ensimmäinen väärennetty hahmo, joka meillä oli Universal Studiosilla, oli Fatty Arbuckle.</w:t>
      </w:r>
    </w:p>
    <w:p>
      <w:r>
        <w:rPr>
          <w:b/>
        </w:rPr>
        <w:t xml:space="preserve">Tulos</w:t>
      </w:r>
    </w:p>
    <w:p>
      <w:r>
        <w:t xml:space="preserve">Se oli silloin, kun tämä oli vain appelsiinilehto, jota ihmiset kiertelivät.</w:t>
      </w:r>
    </w:p>
    <w:p>
      <w:r>
        <w:rPr>
          <w:b/>
        </w:rPr>
        <w:t xml:space="preserve">Esimerkki 5.2359</w:t>
      </w:r>
    </w:p>
    <w:p>
      <w:r>
        <w:t xml:space="preserve">Neljännen kissan nimi on light sack.</w:t>
      </w:r>
    </w:p>
    <w:p>
      <w:r>
        <w:rPr>
          <w:b/>
        </w:rPr>
        <w:t xml:space="preserve">Tulos</w:t>
      </w:r>
    </w:p>
    <w:p>
      <w:r>
        <w:t xml:space="preserve">Se oli lempinimeni toiselle aviomiehelleni.</w:t>
      </w:r>
    </w:p>
    <w:p>
      <w:r>
        <w:rPr>
          <w:b/>
        </w:rPr>
        <w:t xml:space="preserve">Esimerkki 5.2360</w:t>
      </w:r>
    </w:p>
    <w:p>
      <w:r>
        <w:t xml:space="preserve">Pelaatko Jackpot Kingiä?</w:t>
      </w:r>
    </w:p>
    <w:p>
      <w:r>
        <w:rPr>
          <w:b/>
        </w:rPr>
        <w:t xml:space="preserve">Tulos</w:t>
      </w:r>
    </w:p>
    <w:p>
      <w:r>
        <w:t xml:space="preserve">Kyllä, sinun täytyy antaa minulle sipsejä tai jotain. Ensin meidän on oltava ystäviä Facebookissa.</w:t>
      </w:r>
    </w:p>
    <w:p>
      <w:r>
        <w:rPr>
          <w:b/>
        </w:rPr>
        <w:t xml:space="preserve">Esimerkki 5.2361</w:t>
      </w:r>
    </w:p>
    <w:p>
      <w:r>
        <w:t xml:space="preserve">Tiedän, että urut pettivät meidät viime vuonna pudotuspeleissä.</w:t>
      </w:r>
    </w:p>
    <w:p>
      <w:r>
        <w:rPr>
          <w:b/>
        </w:rPr>
        <w:t xml:space="preserve">Tulos</w:t>
      </w:r>
    </w:p>
    <w:p>
      <w:r>
        <w:t xml:space="preserve">En katso sitä sillä tavalla. Se ei ole elinten vika.</w:t>
      </w:r>
    </w:p>
    <w:p>
      <w:r>
        <w:rPr>
          <w:b/>
        </w:rPr>
        <w:t xml:space="preserve">Esimerkki 5.2362</w:t>
      </w:r>
    </w:p>
    <w:p>
      <w:r>
        <w:t xml:space="preserve">Peggy, sanoit, että mielestäsi Death Valley oli loistava idea ja että se olisi ihana paikka juhlistaa rakkauttamme.</w:t>
      </w:r>
    </w:p>
    <w:p>
      <w:r>
        <w:rPr>
          <w:b/>
        </w:rPr>
        <w:t xml:space="preserve">Tulos</w:t>
      </w:r>
    </w:p>
    <w:p>
      <w:r>
        <w:t xml:space="preserve">Halusin vain, että menet kanssani naimisiin.</w:t>
      </w:r>
    </w:p>
    <w:p>
      <w:r>
        <w:rPr>
          <w:b/>
        </w:rPr>
        <w:t xml:space="preserve">Esimerkki 5.2363</w:t>
      </w:r>
    </w:p>
    <w:p>
      <w:r>
        <w:t xml:space="preserve">Pidän kengistäsi.</w:t>
      </w:r>
    </w:p>
    <w:p>
      <w:r>
        <w:rPr>
          <w:b/>
        </w:rPr>
        <w:t xml:space="preserve">Tulos</w:t>
      </w:r>
    </w:p>
    <w:p>
      <w:r>
        <w:t xml:space="preserve">Ne eivät ole myytävänä.</w:t>
      </w:r>
    </w:p>
    <w:p>
      <w:r>
        <w:rPr>
          <w:b/>
        </w:rPr>
        <w:t xml:space="preserve">Esimerkki 5.2364</w:t>
      </w:r>
    </w:p>
    <w:p>
      <w:r>
        <w:t xml:space="preserve">Craig, pidän uudesta äänimodulaatiostasi. Tuo se juna-asemalle, kun on tehtävän aika.</w:t>
      </w:r>
    </w:p>
    <w:p>
      <w:r>
        <w:rPr>
          <w:b/>
        </w:rPr>
        <w:t xml:space="preserve">Tulos</w:t>
      </w:r>
    </w:p>
    <w:p>
      <w:r>
        <w:t xml:space="preserve">Kiitos, se oli osa alkuperäistä suunnitelmaani.</w:t>
      </w:r>
    </w:p>
    <w:p>
      <w:r>
        <w:rPr>
          <w:b/>
        </w:rPr>
        <w:t xml:space="preserve">Esimerkki 5.2365</w:t>
      </w:r>
    </w:p>
    <w:p>
      <w:r>
        <w:t xml:space="preserve">Kymmenvuotiaita lapsia ei ole koskaan ennen tuomittu yhdyskuntapalveluun.</w:t>
      </w:r>
    </w:p>
    <w:p>
      <w:r>
        <w:rPr>
          <w:b/>
        </w:rPr>
        <w:t xml:space="preserve">Tulos</w:t>
      </w:r>
    </w:p>
    <w:p>
      <w:r>
        <w:t xml:space="preserve">Meidän olisi pitänyt ajatella sitä ennen kuin muutimme tähän typerään paikkaan. Tämä paikka on ongelma.</w:t>
      </w:r>
    </w:p>
    <w:p>
      <w:r>
        <w:rPr>
          <w:b/>
        </w:rPr>
        <w:t xml:space="preserve">Esimerkki 5.2366</w:t>
      </w:r>
    </w:p>
    <w:p>
      <w:r>
        <w:t xml:space="preserve">Osaako kukaan tiirikoida lukkoja?</w:t>
      </w:r>
    </w:p>
    <w:p>
      <w:r>
        <w:rPr>
          <w:b/>
        </w:rPr>
        <w:t xml:space="preserve">Tulos</w:t>
      </w:r>
    </w:p>
    <w:p>
      <w:r>
        <w:t xml:space="preserve">Tarkoitan, että osaan murtaa lukkoja, koska olin ennen rikollinen.</w:t>
      </w:r>
    </w:p>
    <w:p>
      <w:r>
        <w:rPr>
          <w:b/>
        </w:rPr>
        <w:t xml:space="preserve">Esimerkki 5.2367</w:t>
      </w:r>
    </w:p>
    <w:p>
      <w:r>
        <w:t xml:space="preserve">Näyttää siltä, että olemme sopineet olevamme Abba-tribuuttibändi, mutta muutamme sanoitukset niin, että ne kertovat hyvin henkilökohtaisesti meistä itsestämme.</w:t>
      </w:r>
    </w:p>
    <w:p>
      <w:r>
        <w:rPr>
          <w:b/>
        </w:rPr>
        <w:t xml:space="preserve">Tulos</w:t>
      </w:r>
    </w:p>
    <w:p>
      <w:r>
        <w:t xml:space="preserve">Kyllä, sanoitukset koskisivat meitä itseämme tai erityisesti päätämme. </w:t>
      </w:r>
    </w:p>
    <w:p>
      <w:r>
        <w:rPr>
          <w:b/>
        </w:rPr>
        <w:t xml:space="preserve">Esimerkki 5.2368</w:t>
      </w:r>
    </w:p>
    <w:p>
      <w:r>
        <w:t xml:space="preserve">Voi ei, minulla on elokuva piilotettuna hameisiini.</w:t>
      </w:r>
    </w:p>
    <w:p>
      <w:r>
        <w:rPr>
          <w:b/>
        </w:rPr>
        <w:t xml:space="preserve">Tulos</w:t>
      </w:r>
    </w:p>
    <w:p>
      <w:r>
        <w:t xml:space="preserve">Sinulla on siis yhä Amile. Onko teillä vielä Last Action Hero?</w:t>
      </w:r>
    </w:p>
    <w:p>
      <w:r>
        <w:rPr>
          <w:b/>
        </w:rPr>
        <w:t xml:space="preserve">Esimerkki 5.2369</w:t>
      </w:r>
    </w:p>
    <w:p>
      <w:r>
        <w:t xml:space="preserve">Hei, en ole nähnyt sinua täällä vähään aikaan. Luulin, että olet mennyttä.</w:t>
      </w:r>
    </w:p>
    <w:p>
      <w:r>
        <w:rPr>
          <w:b/>
        </w:rPr>
        <w:t xml:space="preserve">Tulos</w:t>
      </w:r>
    </w:p>
    <w:p>
      <w:r>
        <w:t xml:space="preserve">Joo, olen tehnyt ylimääräisiä työtunteja The Forumissa.</w:t>
      </w:r>
    </w:p>
    <w:p>
      <w:r>
        <w:rPr>
          <w:b/>
        </w:rPr>
        <w:t xml:space="preserve">Esimerkki 5.2370</w:t>
      </w:r>
    </w:p>
    <w:p>
      <w:r>
        <w:t xml:space="preserve">Minulla ei ole koskaan ollut sateenvarjoa.</w:t>
      </w:r>
    </w:p>
    <w:p>
      <w:r>
        <w:rPr>
          <w:b/>
        </w:rPr>
        <w:t xml:space="preserve">Tulos</w:t>
      </w:r>
    </w:p>
    <w:p>
      <w:r>
        <w:t xml:space="preserve">Voinko olla rehellinen? En tiedä, miltä sellainen näyttää.</w:t>
      </w:r>
    </w:p>
    <w:p>
      <w:r>
        <w:rPr>
          <w:b/>
        </w:rPr>
        <w:t xml:space="preserve">Esimerkki 5.2371</w:t>
      </w:r>
    </w:p>
    <w:p>
      <w:r>
        <w:t xml:space="preserve">Haluatko, että laitamme kylpyhuoneen tuohon helvetin paniikkihuoneeseen?</w:t>
      </w:r>
    </w:p>
    <w:p>
      <w:r>
        <w:rPr>
          <w:b/>
        </w:rPr>
        <w:t xml:space="preserve">Tulos</w:t>
      </w:r>
    </w:p>
    <w:p>
      <w:r>
        <w:t xml:space="preserve">Ämpäri oli tulossa aika täyteen.</w:t>
      </w:r>
    </w:p>
    <w:p>
      <w:r>
        <w:rPr>
          <w:b/>
        </w:rPr>
        <w:t xml:space="preserve">Esimerkki 5.2372</w:t>
      </w:r>
    </w:p>
    <w:p>
      <w:r>
        <w:t xml:space="preserve">Huomasin heidän lentävän, mutta ajattelin, että heidän innostuksensa oli todella ominaista näille lapsille.</w:t>
      </w:r>
    </w:p>
    <w:p>
      <w:r>
        <w:rPr>
          <w:b/>
        </w:rPr>
        <w:t xml:space="preserve">Tulos</w:t>
      </w:r>
    </w:p>
    <w:p>
      <w:r>
        <w:t xml:space="preserve">Niiden lentokyky teki minuun suuren vaikutuksen. En ole nähnyt sitä ennen.</w:t>
      </w:r>
    </w:p>
    <w:p>
      <w:r>
        <w:rPr>
          <w:b/>
        </w:rPr>
        <w:t xml:space="preserve">Esimerkki 5.2373</w:t>
      </w:r>
    </w:p>
    <w:p>
      <w:r>
        <w:t xml:space="preserve">Voitko laittaa kuulokkeet kovemmalle, Nathan?</w:t>
      </w:r>
    </w:p>
    <w:p>
      <w:r>
        <w:rPr>
          <w:b/>
        </w:rPr>
        <w:t xml:space="preserve">Tulos</w:t>
      </w:r>
    </w:p>
    <w:p>
      <w:r>
        <w:t xml:space="preserve">Olen pahoillani, Jonathan, katselin vain tekstiä.</w:t>
      </w:r>
    </w:p>
    <w:p>
      <w:r>
        <w:rPr>
          <w:b/>
        </w:rPr>
        <w:t xml:space="preserve">Esimerkki 5.2374</w:t>
      </w:r>
    </w:p>
    <w:p>
      <w:r>
        <w:t xml:space="preserve">Onko sinulla filmirulla tai muistikortti, jossa on valokuvia?</w:t>
      </w:r>
    </w:p>
    <w:p>
      <w:r>
        <w:rPr>
          <w:b/>
        </w:rPr>
        <w:t xml:space="preserve">Tulos</w:t>
      </w:r>
    </w:p>
    <w:p>
      <w:r>
        <w:t xml:space="preserve">Kyllä, minulla on filmirulla. Anna kun pengon laukkuani. Anteeksi, siellä on alusvaatteet.</w:t>
      </w:r>
    </w:p>
    <w:p>
      <w:r>
        <w:rPr>
          <w:b/>
        </w:rPr>
        <w:t xml:space="preserve">Esimerkki 5.2375</w:t>
      </w:r>
    </w:p>
    <w:p>
      <w:r>
        <w:t xml:space="preserve">Mitä olet etsimässä? Onko se kihlasormus? Onko se tennisrannekoru?</w:t>
      </w:r>
    </w:p>
    <w:p>
      <w:r>
        <w:rPr>
          <w:b/>
        </w:rPr>
        <w:t xml:space="preserve">Tulos</w:t>
      </w:r>
    </w:p>
    <w:p>
      <w:r>
        <w:t xml:space="preserve">No, se riippuu. Pitääkö sinun osata pelata tennistä, jotta voit käyttää tennisranneketta?</w:t>
      </w:r>
    </w:p>
    <w:p>
      <w:r>
        <w:rPr>
          <w:b/>
        </w:rPr>
        <w:t xml:space="preserve">Esimerkki 5.2376</w:t>
      </w:r>
    </w:p>
    <w:p>
      <w:r>
        <w:t xml:space="preserve">Mielestäni me ylitimme rajat. Nämä tyypit ovat julkkiksia.</w:t>
      </w:r>
    </w:p>
    <w:p>
      <w:r>
        <w:rPr>
          <w:b/>
        </w:rPr>
        <w:t xml:space="preserve">Tulos</w:t>
      </w:r>
    </w:p>
    <w:p>
      <w:r>
        <w:t xml:space="preserve">Mielestäni me ylitimme rajamme. Minusta meidän pitäisi rynnätä sinne ja puhua Scarcrestin kanssa, jotta saamme selville, mitä on tekeillä.</w:t>
      </w:r>
    </w:p>
    <w:p>
      <w:r>
        <w:rPr>
          <w:b/>
        </w:rPr>
        <w:t xml:space="preserve">Esimerkki 5.2377</w:t>
      </w:r>
    </w:p>
    <w:p>
      <w:r>
        <w:t xml:space="preserve">Sinun olisi pitänyt kertoa tyttärellesi, että internet on vain armeijaa ja puhelinyhtiötä varten.</w:t>
      </w:r>
    </w:p>
    <w:p>
      <w:r>
        <w:rPr>
          <w:b/>
        </w:rPr>
        <w:t xml:space="preserve">Tulos</w:t>
      </w:r>
    </w:p>
    <w:p>
      <w:r>
        <w:t xml:space="preserve">Yritin sitä, mutta koulussa hänelle sanottiin toisin. Voi pojat, koulussa heille kerrotaan kaikkea.</w:t>
      </w:r>
    </w:p>
    <w:p>
      <w:r>
        <w:rPr>
          <w:b/>
        </w:rPr>
        <w:t xml:space="preserve">Esimerkki 5.2378</w:t>
      </w:r>
    </w:p>
    <w:p>
      <w:r>
        <w:t xml:space="preserve">Kiitos paljon, että sain olla mukana. Olen niin iloinen, että voitin lotossa, jossa pääsen osallistumaan julkkisten hautajaisiin.</w:t>
      </w:r>
    </w:p>
    <w:p>
      <w:r>
        <w:rPr>
          <w:b/>
        </w:rPr>
        <w:t xml:space="preserve">Tulos</w:t>
      </w:r>
    </w:p>
    <w:p>
      <w:r>
        <w:t xml:space="preserve">Totta kai. Olemme iloisia, että olette täällä. Tämä on ohjelmanne, ja istutte eturivissä perheen kanssa.</w:t>
      </w:r>
    </w:p>
    <w:p>
      <w:r>
        <w:rPr>
          <w:b/>
        </w:rPr>
        <w:t xml:space="preserve">Esimerkki 5.2379</w:t>
      </w:r>
    </w:p>
    <w:p>
      <w:r>
        <w:t xml:space="preserve">Miten mikään menee hyväntekeväisyyteen, kun kaikki 7000 kappaletta Aid Mania on nyt varastettu.</w:t>
      </w:r>
    </w:p>
    <w:p>
      <w:r>
        <w:rPr>
          <w:b/>
        </w:rPr>
        <w:t xml:space="preserve">Tulos</w:t>
      </w:r>
    </w:p>
    <w:p>
      <w:r>
        <w:t xml:space="preserve">Miksi ne pussit, joissa on dollarimerkkejä, näyttävät pullistuneilta ja paljon suuremmilta kuin ennen?</w:t>
      </w:r>
    </w:p>
    <w:p>
      <w:r>
        <w:rPr>
          <w:b/>
        </w:rPr>
        <w:t xml:space="preserve">Esimerkki 5.2380</w:t>
      </w:r>
    </w:p>
    <w:p>
      <w:r>
        <w:t xml:space="preserve">Mainitsiko hän mitään alaviitteitä?</w:t>
      </w:r>
    </w:p>
    <w:p>
      <w:r>
        <w:rPr>
          <w:b/>
        </w:rPr>
        <w:t xml:space="preserve">Tulos</w:t>
      </w:r>
    </w:p>
    <w:p>
      <w:r>
        <w:t xml:space="preserve">Pari kertaa näytti siltä, että hän puhui kursiivilla.</w:t>
      </w:r>
    </w:p>
    <w:p>
      <w:r>
        <w:rPr>
          <w:b/>
        </w:rPr>
        <w:t xml:space="preserve">Esimerkki 5.2381</w:t>
      </w:r>
    </w:p>
    <w:p>
      <w:r>
        <w:t xml:space="preserve">Se selittää kaikki kalkkunanpaahtimet äidin makuuhuoneessa.</w:t>
      </w:r>
    </w:p>
    <w:p>
      <w:r>
        <w:rPr>
          <w:b/>
        </w:rPr>
        <w:t xml:space="preserve">Tulos</w:t>
      </w:r>
    </w:p>
    <w:p>
      <w:r>
        <w:t xml:space="preserve">Ne olivat vuosipäivälahjoja. Luulin, että hän keräsi niitä. Ostin hänelle yhden kaikista viidestäkymmenestä osavaltiosta.</w:t>
      </w:r>
    </w:p>
    <w:p>
      <w:r>
        <w:rPr>
          <w:b/>
        </w:rPr>
        <w:t xml:space="preserve">Esimerkki 5.2382</w:t>
      </w:r>
    </w:p>
    <w:p>
      <w:r>
        <w:t xml:space="preserve">Cynthia, hevosesi on täällä! Kuka sillä ratsastaa?</w:t>
      </w:r>
    </w:p>
    <w:p>
      <w:r>
        <w:rPr>
          <w:b/>
        </w:rPr>
        <w:t xml:space="preserve">Tulos</w:t>
      </w:r>
    </w:p>
    <w:p>
      <w:r>
        <w:t xml:space="preserve">Se on toinen hevonen!  Se on puhuva hevosystäväsi.</w:t>
      </w:r>
    </w:p>
    <w:p>
      <w:r>
        <w:rPr>
          <w:b/>
        </w:rPr>
        <w:t xml:space="preserve">Esimerkki 5.2383</w:t>
      </w:r>
    </w:p>
    <w:p>
      <w:r>
        <w:t xml:space="preserve">Tiedätkö mitä, Hillary? Minullakin on vähän nälkä.</w:t>
      </w:r>
    </w:p>
    <w:p>
      <w:r>
        <w:rPr>
          <w:b/>
        </w:rPr>
        <w:t xml:space="preserve">Tulos</w:t>
      </w:r>
    </w:p>
    <w:p>
      <w:r>
        <w:t xml:space="preserve">Se on totta. Sulaneen lihani haju sekoittuneena hattusi grillikastikkeeseen herättää ruokahalun.</w:t>
      </w:r>
    </w:p>
    <w:p>
      <w:r>
        <w:rPr>
          <w:b/>
        </w:rPr>
        <w:t xml:space="preserve">Esimerkki 5.2384</w:t>
      </w:r>
    </w:p>
    <w:p>
      <w:r>
        <w:t xml:space="preserve">Pidätkö paidastani? Sen nimi on Soakmaster.</w:t>
      </w:r>
    </w:p>
    <w:p>
      <w:r>
        <w:rPr>
          <w:b/>
        </w:rPr>
        <w:t xml:space="preserve">Tulos</w:t>
      </w:r>
    </w:p>
    <w:p>
      <w:r>
        <w:t xml:space="preserve">Voinko olla rehellinen teille? En pidä siitä. Näytät imevän paljon vettä puistossa.</w:t>
      </w:r>
    </w:p>
    <w:p>
      <w:r>
        <w:rPr>
          <w:b/>
        </w:rPr>
        <w:t xml:space="preserve">Esimerkki 5.2385</w:t>
      </w:r>
    </w:p>
    <w:p>
      <w:r>
        <w:t xml:space="preserve">Olen uusi perheenjäsen. Joten tämä kappale on minulle uusi, mutta yritän pysyä mukana.</w:t>
      </w:r>
    </w:p>
    <w:p>
      <w:r>
        <w:rPr>
          <w:b/>
        </w:rPr>
        <w:t xml:space="preserve">Tulos</w:t>
      </w:r>
    </w:p>
    <w:p>
      <w:r>
        <w:t xml:space="preserve">Jos teet sen väärin, potkaisemme sinut ulos.</w:t>
      </w:r>
    </w:p>
    <w:p>
      <w:r>
        <w:rPr>
          <w:b/>
        </w:rPr>
        <w:t xml:space="preserve">Esimerkki 5.2386</w:t>
      </w:r>
    </w:p>
    <w:p>
      <w:r>
        <w:t xml:space="preserve">Terraariosi on täällä.</w:t>
      </w:r>
    </w:p>
    <w:p>
      <w:r>
        <w:rPr>
          <w:b/>
        </w:rPr>
        <w:t xml:space="preserve">Tulos</w:t>
      </w:r>
    </w:p>
    <w:p>
      <w:r>
        <w:t xml:space="preserve">Selvä, kiitos. Laita se vain takan viereen.</w:t>
      </w:r>
    </w:p>
    <w:p>
      <w:r>
        <w:rPr>
          <w:b/>
        </w:rPr>
        <w:t xml:space="preserve">Esimerkki 5.2387</w:t>
      </w:r>
    </w:p>
    <w:p>
      <w:r>
        <w:t xml:space="preserve">Rouva Polly, olen hyvin pahoillani, mutta en saanut haluamaasi Twitter-kahvaa. Jollakin on jo @JeggyPopo.</w:t>
      </w:r>
    </w:p>
    <w:p>
      <w:r>
        <w:rPr>
          <w:b/>
        </w:rPr>
        <w:t xml:space="preserve">Tulos</w:t>
      </w:r>
    </w:p>
    <w:p>
      <w:r>
        <w:t xml:space="preserve">Heitän nitojani sinua kohti. Painu helvettiin toimistostani.</w:t>
      </w:r>
    </w:p>
    <w:p>
      <w:r>
        <w:rPr>
          <w:b/>
        </w:rPr>
        <w:t xml:space="preserve">Esimerkki 5.2388</w:t>
      </w:r>
    </w:p>
    <w:p>
      <w:r>
        <w:t xml:space="preserve">Mielestäni saimme tästä todella hyvän opetuksen.</w:t>
      </w:r>
    </w:p>
    <w:p>
      <w:r>
        <w:rPr>
          <w:b/>
        </w:rPr>
        <w:t xml:space="preserve">Tulos</w:t>
      </w:r>
    </w:p>
    <w:p>
      <w:r>
        <w:t xml:space="preserve">Jos kompastut sokeasti ja putoat tilanteisiin, joskus tilanne voi olla iso matkalaukku täynnä rahaa.</w:t>
      </w:r>
    </w:p>
    <w:p>
      <w:r>
        <w:rPr>
          <w:b/>
        </w:rPr>
        <w:t xml:space="preserve">Esimerkki 5.2389</w:t>
      </w:r>
    </w:p>
    <w:p>
      <w:r>
        <w:t xml:space="preserve">Et taida ymmärtää, Trista. Tämä nukke ei koskaan palaa takaisin laatikkoon.</w:t>
      </w:r>
    </w:p>
    <w:p>
      <w:r>
        <w:rPr>
          <w:b/>
        </w:rPr>
        <w:t xml:space="preserve">Tulos</w:t>
      </w:r>
    </w:p>
    <w:p>
      <w:r>
        <w:t xml:space="preserve">Kyllä, se on vihan symboli, eikä se kuulu museoon.</w:t>
      </w:r>
    </w:p>
    <w:p>
      <w:r>
        <w:rPr>
          <w:b/>
        </w:rPr>
        <w:t xml:space="preserve">Esimerkki 5.2390</w:t>
      </w:r>
    </w:p>
    <w:p>
      <w:r>
        <w:t xml:space="preserve">Aww, en saa tarpeekseni. Se on niin hyvää, Chef Pierre.</w:t>
      </w:r>
    </w:p>
    <w:p>
      <w:r>
        <w:rPr>
          <w:b/>
        </w:rPr>
        <w:t xml:space="preserve">Tulos</w:t>
      </w:r>
    </w:p>
    <w:p>
      <w:r>
        <w:t xml:space="preserve">Voi, Terry. Tämä on ensimmäinen päiväni ja olen jo löytänyt suosikkioppilaan, vai mitä? Suutelen sinua mielessäni.</w:t>
      </w:r>
    </w:p>
    <w:p>
      <w:r>
        <w:rPr>
          <w:b/>
        </w:rPr>
        <w:t xml:space="preserve">Esimerkki 5.2391</w:t>
      </w:r>
    </w:p>
    <w:p>
      <w:r>
        <w:t xml:space="preserve">Sir, oliko teillä hauskaa labyrintissa?</w:t>
      </w:r>
    </w:p>
    <w:p>
      <w:r>
        <w:rPr>
          <w:b/>
        </w:rPr>
        <w:t xml:space="preserve">Tulos</w:t>
      </w:r>
    </w:p>
    <w:p>
      <w:r>
        <w:t xml:space="preserve">Kyllä, kyllä minä tein. Minusta tuntuu, että olen melkein kokenut tämän hetken uudelleen.</w:t>
      </w:r>
    </w:p>
    <w:p>
      <w:r>
        <w:rPr>
          <w:b/>
        </w:rPr>
        <w:t xml:space="preserve">Esimerkki 5.2392</w:t>
      </w:r>
    </w:p>
    <w:p>
      <w:r>
        <w:t xml:space="preserve">Delfiinit ovat täällä! Tartu delfiiniin!</w:t>
      </w:r>
    </w:p>
    <w:p>
      <w:r>
        <w:rPr>
          <w:b/>
        </w:rPr>
        <w:t xml:space="preserve">Tulos</w:t>
      </w:r>
    </w:p>
    <w:p>
      <w:r>
        <w:t xml:space="preserve">Tartun yhteen. Hän on liukas!</w:t>
      </w:r>
    </w:p>
    <w:p>
      <w:r>
        <w:rPr>
          <w:b/>
        </w:rPr>
        <w:t xml:space="preserve">Esimerkki 5.2393</w:t>
      </w:r>
    </w:p>
    <w:p>
      <w:r>
        <w:t xml:space="preserve">Tuo on minun lapseni tuolla ylhäällä.</w:t>
      </w:r>
    </w:p>
    <w:p>
      <w:r>
        <w:rPr>
          <w:b/>
        </w:rPr>
        <w:t xml:space="preserve">Tulos</w:t>
      </w:r>
    </w:p>
    <w:p>
      <w:r>
        <w:t xml:space="preserve">Voisitko laskea varjosi alas? En näe varjoa.</w:t>
      </w:r>
    </w:p>
    <w:p>
      <w:r>
        <w:rPr>
          <w:b/>
        </w:rPr>
        <w:t xml:space="preserve">Esimerkki 5.2394</w:t>
      </w:r>
    </w:p>
    <w:p>
      <w:r>
        <w:t xml:space="preserve">Miksi emme avaa kaikkia seiniä ja päästä kaikkia ulos.</w:t>
      </w:r>
    </w:p>
    <w:p>
      <w:r>
        <w:rPr>
          <w:b/>
        </w:rPr>
        <w:t xml:space="preserve">Tulos</w:t>
      </w:r>
    </w:p>
    <w:p>
      <w:r>
        <w:t xml:space="preserve">Joo, me yritimme. Teimme kaikkemme tämän labyrintin eteen.</w:t>
      </w:r>
    </w:p>
    <w:p>
      <w:r>
        <w:rPr>
          <w:b/>
        </w:rPr>
        <w:t xml:space="preserve">Esimerkki 5.2395</w:t>
      </w:r>
    </w:p>
    <w:p>
      <w:r>
        <w:t xml:space="preserve">Kaikki, mitä otit minulta kaikki ne vuodet sitten, palaa takaisin minulle.</w:t>
      </w:r>
    </w:p>
    <w:p>
      <w:r>
        <w:rPr>
          <w:b/>
        </w:rPr>
        <w:t xml:space="preserve">Tulos</w:t>
      </w:r>
    </w:p>
    <w:p>
      <w:r>
        <w:t xml:space="preserve">Se on totta. Herra Tummy kävi eilen ja käski kirjoittaa hänet testamenttiin. Me nauroimme ja olin juonut Ziman, joten laitoin hänet testamenttiin.</w:t>
      </w:r>
    </w:p>
    <w:p>
      <w:r>
        <w:rPr>
          <w:b/>
        </w:rPr>
        <w:t xml:space="preserve">Esimerkki 5.2396</w:t>
      </w:r>
    </w:p>
    <w:p>
      <w:r>
        <w:t xml:space="preserve">Hyttyset täällä Miamissa tekevät minut hulluksi.</w:t>
      </w:r>
    </w:p>
    <w:p>
      <w:r>
        <w:rPr>
          <w:b/>
        </w:rPr>
        <w:t xml:space="preserve">Tulos</w:t>
      </w:r>
    </w:p>
    <w:p>
      <w:r>
        <w:t xml:space="preserve">Kutsumme niitä valtion linnuksi.</w:t>
      </w:r>
    </w:p>
    <w:p>
      <w:r>
        <w:rPr>
          <w:b/>
        </w:rPr>
        <w:t xml:space="preserve">Esimerkki 5.2397</w:t>
      </w:r>
    </w:p>
    <w:p>
      <w:r>
        <w:t xml:space="preserve">Marie, sinä olet vanhin. Joten sinä olet vuorossa. Carl, sinä olet varalla.</w:t>
      </w:r>
    </w:p>
    <w:p>
      <w:r>
        <w:rPr>
          <w:b/>
        </w:rPr>
        <w:t xml:space="preserve">Tulos</w:t>
      </w:r>
    </w:p>
    <w:p>
      <w:r>
        <w:t xml:space="preserve">Hyvä on, varjostan Marieta, kun hän tekee tämän myynnin. Tai yrittää sitä.</w:t>
      </w:r>
    </w:p>
    <w:p>
      <w:r>
        <w:rPr>
          <w:b/>
        </w:rPr>
        <w:t xml:space="preserve">Esimerkki 5.2398</w:t>
      </w:r>
    </w:p>
    <w:p>
      <w:r>
        <w:t xml:space="preserve">No, tiedäthän, en enää nuorene, ja luulin, että silmäni pettävät minut.</w:t>
      </w:r>
    </w:p>
    <w:p>
      <w:r>
        <w:rPr>
          <w:b/>
        </w:rPr>
        <w:t xml:space="preserve">Tulos</w:t>
      </w:r>
    </w:p>
    <w:p>
      <w:r>
        <w:t xml:space="preserve">Kukaan meistä ei enää nuorene. Kukaan meistä ei ole Dorian Gray.</w:t>
      </w:r>
    </w:p>
    <w:p>
      <w:r>
        <w:rPr>
          <w:b/>
        </w:rPr>
        <w:t xml:space="preserve">Esimerkki 5.2399</w:t>
      </w:r>
    </w:p>
    <w:p>
      <w:r>
        <w:t xml:space="preserve">Madeline, on aina ilo nähdä sinut täällä salillamme.</w:t>
      </w:r>
    </w:p>
    <w:p>
      <w:r>
        <w:rPr>
          <w:b/>
        </w:rPr>
        <w:t xml:space="preserve">Tulos</w:t>
      </w:r>
    </w:p>
    <w:p>
      <w:r>
        <w:t xml:space="preserve">Voi, kiitos. Tiedätkö, en koskaan hikoile, ja siitä minä pidänkin.</w:t>
      </w:r>
    </w:p>
    <w:p>
      <w:r>
        <w:rPr>
          <w:b/>
        </w:rPr>
        <w:t xml:space="preserve">Esimerkki 5.2400</w:t>
      </w:r>
    </w:p>
    <w:p>
      <w:r>
        <w:t xml:space="preserve">Viininmaistajaisten pitäisi olla maailman vähiten mahtipontinen, mukavin ja rennoin paikka. Minä esitän itseni. Minua nolottaa, sir.</w:t>
      </w:r>
    </w:p>
    <w:p>
      <w:r>
        <w:rPr>
          <w:b/>
        </w:rPr>
        <w:t xml:space="preserve">Tulos</w:t>
      </w:r>
    </w:p>
    <w:p>
      <w:r>
        <w:t xml:space="preserve">Ihmiset haluavat vain rentoutua. He haluavat riisua kenkänsä.</w:t>
      </w:r>
    </w:p>
    <w:p>
      <w:r>
        <w:rPr>
          <w:b/>
        </w:rPr>
        <w:t xml:space="preserve">Esimerkki 5.2401</w:t>
      </w:r>
    </w:p>
    <w:p>
      <w:r>
        <w:t xml:space="preserve">Joo, meitä on vain kaksi. Frank ja minä.</w:t>
      </w:r>
    </w:p>
    <w:p>
      <w:r>
        <w:rPr>
          <w:b/>
        </w:rPr>
        <w:t xml:space="preserve">Tulos</w:t>
      </w:r>
    </w:p>
    <w:p>
      <w:r>
        <w:t xml:space="preserve">Mukava tutustua. Toin tonneittain kolikoita.</w:t>
      </w:r>
    </w:p>
    <w:p>
      <w:r>
        <w:rPr>
          <w:b/>
        </w:rPr>
        <w:t xml:space="preserve">Esimerkki 5.2402</w:t>
      </w:r>
    </w:p>
    <w:p>
      <w:r>
        <w:t xml:space="preserve">Hei, lapsi. Haluatko kuulla Jeesuksen Kristuksen hyvän sanan?</w:t>
      </w:r>
    </w:p>
    <w:p>
      <w:r>
        <w:rPr>
          <w:b/>
        </w:rPr>
        <w:t xml:space="preserve">Tulos</w:t>
      </w:r>
    </w:p>
    <w:p>
      <w:r>
        <w:t xml:space="preserve">Kyllä, kiitos. Puhut minulle, eikö niin? Täällä ei ole ketään muuta.</w:t>
      </w:r>
    </w:p>
    <w:p>
      <w:r>
        <w:rPr>
          <w:b/>
        </w:rPr>
        <w:t xml:space="preserve">Esimerkki 5.2403</w:t>
      </w:r>
    </w:p>
    <w:p>
      <w:r>
        <w:t xml:space="preserve">Hetkinen, luuletteko olevanne kirjassa tai elokuvassa Eat, Pray, Love?</w:t>
      </w:r>
    </w:p>
    <w:p>
      <w:r>
        <w:rPr>
          <w:b/>
        </w:rPr>
        <w:t xml:space="preserve">Tulos</w:t>
      </w:r>
    </w:p>
    <w:p>
      <w:r>
        <w:t xml:space="preserve">Elokuva, tietenkin. Emme lukeneet kirjaa. Kuka lukee? Ei kukaan.</w:t>
      </w:r>
    </w:p>
    <w:p>
      <w:r>
        <w:rPr>
          <w:b/>
        </w:rPr>
        <w:t xml:space="preserve">Esimerkki 5.2404</w:t>
      </w:r>
    </w:p>
    <w:p>
      <w:r>
        <w:t xml:space="preserve">Teddy Roosevelt, oletko sinä viiniköynnöksen supertähti?</w:t>
      </w:r>
    </w:p>
    <w:p>
      <w:r>
        <w:rPr>
          <w:b/>
        </w:rPr>
        <w:t xml:space="preserve">Tulos</w:t>
      </w:r>
    </w:p>
    <w:p>
      <w:r>
        <w:t xml:space="preserve">Joo, olen viiniköynnöksen supertähti. Monet ihmiset eivät tiedä paljonkaan menneisyydestäni. Joten nyt vain potkin sitä.</w:t>
      </w:r>
    </w:p>
    <w:p>
      <w:r>
        <w:rPr>
          <w:b/>
        </w:rPr>
        <w:t xml:space="preserve">Esimerkki 5.2405</w:t>
      </w:r>
    </w:p>
    <w:p>
      <w:r>
        <w:t xml:space="preserve">Kerron teille pojille jotain. Olen ollut kanabisneksessä lähes 75 vuotta.</w:t>
      </w:r>
    </w:p>
    <w:p>
      <w:r>
        <w:rPr>
          <w:b/>
        </w:rPr>
        <w:t xml:space="preserve">Tulos</w:t>
      </w:r>
    </w:p>
    <w:p>
      <w:r>
        <w:t xml:space="preserve">Olet legenda. Olet kaikkien aikojen nuorin ihminen.</w:t>
      </w:r>
    </w:p>
    <w:p>
      <w:r>
        <w:rPr>
          <w:b/>
        </w:rPr>
        <w:t xml:space="preserve">Esimerkki 5.2406</w:t>
      </w:r>
    </w:p>
    <w:p>
      <w:r>
        <w:t xml:space="preserve">Hän sanoi, että minä voin painua helvettiin, hän ei tarvitse tätä laivaa. Koska hän on viisivuotias, joka ei osaa kiroilla.</w:t>
      </w:r>
    </w:p>
    <w:p>
      <w:r>
        <w:rPr>
          <w:b/>
        </w:rPr>
        <w:t xml:space="preserve">Tulos</w:t>
      </w:r>
    </w:p>
    <w:p>
      <w:r>
        <w:t xml:space="preserve">En kiroile. Olen kristitty.</w:t>
      </w:r>
    </w:p>
    <w:p>
      <w:r>
        <w:rPr>
          <w:b/>
        </w:rPr>
        <w:t xml:space="preserve">Esimerkki 5.2407</w:t>
      </w:r>
    </w:p>
    <w:p>
      <w:r>
        <w:t xml:space="preserve">Haloo? Mikä tämä paikka on?</w:t>
      </w:r>
    </w:p>
    <w:p>
      <w:r>
        <w:rPr>
          <w:b/>
        </w:rPr>
        <w:t xml:space="preserve">Tulos</w:t>
      </w:r>
    </w:p>
    <w:p>
      <w:r>
        <w:t xml:space="preserve">Tämä paikka on oikeastaan vain epämukava käytävä.</w:t>
      </w:r>
    </w:p>
    <w:p>
      <w:r>
        <w:rPr>
          <w:b/>
        </w:rPr>
        <w:t xml:space="preserve">Esimerkki 5.2408</w:t>
      </w:r>
    </w:p>
    <w:p>
      <w:r>
        <w:t xml:space="preserve">Kun Madeline tulee sisään, kysy häneltä, voisitko suihkuttaa hänelle hieman tekohikeä siltä varalta, että presidentti päättää lähettää joukkoja.</w:t>
      </w:r>
    </w:p>
    <w:p>
      <w:r>
        <w:rPr>
          <w:b/>
        </w:rPr>
        <w:t xml:space="preserve">Tulos</w:t>
      </w:r>
    </w:p>
    <w:p>
      <w:r>
        <w:t xml:space="preserve">He puhuvat poikkeustilasta.</w:t>
      </w:r>
    </w:p>
    <w:p>
      <w:r>
        <w:rPr>
          <w:b/>
        </w:rPr>
        <w:t xml:space="preserve">Esimerkki 5.2409</w:t>
      </w:r>
    </w:p>
    <w:p>
      <w:r>
        <w:t xml:space="preserve">Tämä molly potkii vain todella kovaa.</w:t>
      </w:r>
    </w:p>
    <w:p>
      <w:r>
        <w:rPr>
          <w:b/>
        </w:rPr>
        <w:t xml:space="preserve">Tulos</w:t>
      </w:r>
    </w:p>
    <w:p>
      <w:r>
        <w:t xml:space="preserve">Kadetti, ota vesipullo ja ota tutti.</w:t>
      </w:r>
    </w:p>
    <w:p>
      <w:r>
        <w:rPr>
          <w:b/>
        </w:rPr>
        <w:t xml:space="preserve">Esimerkki 5.2410</w:t>
      </w:r>
    </w:p>
    <w:p>
      <w:r>
        <w:t xml:space="preserve">Briff, sinun hullu machoenergiasi on tänään aivan uskomaton!</w:t>
      </w:r>
    </w:p>
    <w:p>
      <w:r>
        <w:rPr>
          <w:b/>
        </w:rPr>
        <w:t xml:space="preserve">Tulos</w:t>
      </w:r>
    </w:p>
    <w:p>
      <w:r>
        <w:t xml:space="preserve">Olen vain aika innoissani.  Nopea kysymys.  Onko kenelläkään muulla ongelmia Cynthian ulkonäön kanssa?</w:t>
      </w:r>
    </w:p>
    <w:p>
      <w:r>
        <w:rPr>
          <w:b/>
        </w:rPr>
        <w:t xml:space="preserve">Esimerkki 5.2411</w:t>
      </w:r>
    </w:p>
    <w:p>
      <w:r>
        <w:t xml:space="preserve">Anteeksi, onko teidän välillänne jotain meneillään?</w:t>
      </w:r>
    </w:p>
    <w:p>
      <w:r>
        <w:rPr>
          <w:b/>
        </w:rPr>
        <w:t xml:space="preserve">Tulos</w:t>
      </w:r>
    </w:p>
    <w:p>
      <w:r>
        <w:t xml:space="preserve">Kuinka kehtaat. Työskentelemme täällä työtovereina. Olemme vain tauolla.</w:t>
      </w:r>
    </w:p>
    <w:p>
      <w:r>
        <w:rPr>
          <w:b/>
        </w:rPr>
        <w:t xml:space="preserve">Esimerkki 5.2412</w:t>
      </w:r>
    </w:p>
    <w:p>
      <w:r>
        <w:t xml:space="preserve">Tiedättehän ne pienet pikku ponit, jotka auttavat ihmisiä? Ne antavat heille pienet lenkkarit, ja minusta se näytti aika siistiltä.</w:t>
      </w:r>
    </w:p>
    <w:p>
      <w:r>
        <w:rPr>
          <w:b/>
        </w:rPr>
        <w:t xml:space="preserve">Tulos</w:t>
      </w:r>
    </w:p>
    <w:p>
      <w:r>
        <w:t xml:space="preserve">Ne kuulostavat ihanilta. En ole koskaan lähtenyt Alabamasta.</w:t>
      </w:r>
    </w:p>
    <w:p>
      <w:r>
        <w:rPr>
          <w:b/>
        </w:rPr>
        <w:t xml:space="preserve">Esimerkki 5.2413</w:t>
      </w:r>
    </w:p>
    <w:p>
      <w:r>
        <w:t xml:space="preserve">Se on romaani Exile on Main Streetistä. Laululla kuin tämä on hänen suosikkinsa ? . Musiikilliset osat on kirjoitettu puhtaaksi.</w:t>
      </w:r>
    </w:p>
    <w:p>
      <w:r>
        <w:rPr>
          <w:b/>
        </w:rPr>
        <w:t xml:space="preserve">Tulos</w:t>
      </w:r>
    </w:p>
    <w:p>
      <w:r>
        <w:t xml:space="preserve">En ole koskaan nähnyt mitään tällaista.  Sen täytyy olla erittäin arvokas. Se on arvokas. Kenen allekirjoittama se on?</w:t>
      </w:r>
    </w:p>
    <w:p>
      <w:r>
        <w:rPr>
          <w:b/>
        </w:rPr>
        <w:t xml:space="preserve">Esimerkki 5.2414</w:t>
      </w:r>
    </w:p>
    <w:p>
      <w:r>
        <w:t xml:space="preserve">Missä me olemme? Onko tämä tulevaisuus?</w:t>
      </w:r>
    </w:p>
    <w:p>
      <w:r>
        <w:rPr>
          <w:b/>
        </w:rPr>
        <w:t xml:space="preserve">Tulos</w:t>
      </w:r>
    </w:p>
    <w:p>
      <w:r>
        <w:t xml:space="preserve">Niin, se on tulevaisuus. Sanoin juuri, että olemme menossa tänne.</w:t>
      </w:r>
    </w:p>
    <w:p>
      <w:r>
        <w:rPr>
          <w:b/>
        </w:rPr>
        <w:t xml:space="preserve">Esimerkki 5.2415</w:t>
      </w:r>
    </w:p>
    <w:p>
      <w:r>
        <w:t xml:space="preserve">Tästä pitäisi äänestää. Konstaapeli, voisitteko hakea meille paperia ja kynän, jotta voimme tehdä salaiset äänestysliput ja äänestää tästä?</w:t>
      </w:r>
    </w:p>
    <w:p>
      <w:r>
        <w:rPr>
          <w:b/>
        </w:rPr>
        <w:t xml:space="preserve">Tulos</w:t>
      </w:r>
    </w:p>
    <w:p>
      <w:r>
        <w:t xml:space="preserve">Hyvä on. Olin joka tapauksessa menossa sinne päin.</w:t>
      </w:r>
    </w:p>
    <w:p>
      <w:r>
        <w:rPr>
          <w:b/>
        </w:rPr>
        <w:t xml:space="preserve">Esimerkki 5.2416</w:t>
      </w:r>
    </w:p>
    <w:p>
      <w:r>
        <w:t xml:space="preserve">Hei, minä maksan nämä juomat, Art.</w:t>
      </w:r>
    </w:p>
    <w:p>
      <w:r>
        <w:rPr>
          <w:b/>
        </w:rPr>
        <w:t xml:space="preserve">Tulos</w:t>
      </w:r>
    </w:p>
    <w:p>
      <w:r>
        <w:t xml:space="preserve">Sepä mukavaa, Rudy.</w:t>
      </w:r>
    </w:p>
    <w:p>
      <w:r>
        <w:rPr>
          <w:b/>
        </w:rPr>
        <w:t xml:space="preserve">Esimerkki 5.2417</w:t>
      </w:r>
    </w:p>
    <w:p>
      <w:r>
        <w:t xml:space="preserve">Voin irrottaa leukani kuin python. Näet kohta jotain, mitä et ole luultavasti koskaan ennen nähnyt. Aion niellä oman veljeni.</w:t>
      </w:r>
    </w:p>
    <w:p>
      <w:r>
        <w:rPr>
          <w:b/>
        </w:rPr>
        <w:t xml:space="preserve">Tulos</w:t>
      </w:r>
    </w:p>
    <w:p>
      <w:r>
        <w:t xml:space="preserve">Minusta tuntuu, että minun pitäisi yrittää karata, mutta minua vain kiinnostaa, tapahtuuko näin.</w:t>
      </w:r>
    </w:p>
    <w:p>
      <w:r>
        <w:rPr>
          <w:b/>
        </w:rPr>
        <w:t xml:space="preserve">Esimerkki 5.2418</w:t>
      </w:r>
    </w:p>
    <w:p>
      <w:r>
        <w:t xml:space="preserve">Herään. Herätyskello soi. Käännyn ympäri ja katson sitä. Olen ylhäällä. Kun herään joka päivä, olen jo ylhäällä.</w:t>
      </w:r>
    </w:p>
    <w:p>
      <w:r>
        <w:rPr>
          <w:b/>
        </w:rPr>
        <w:t xml:space="preserve">Tulos</w:t>
      </w:r>
    </w:p>
    <w:p>
      <w:r>
        <w:t xml:space="preserve">Sama koskee minua. Irrotan painovoimakenkäni. Laskeudun alas.</w:t>
      </w:r>
    </w:p>
    <w:p>
      <w:r>
        <w:rPr>
          <w:b/>
        </w:rPr>
        <w:t xml:space="preserve">Esimerkki 5.2419</w:t>
      </w:r>
    </w:p>
    <w:p>
      <w:r>
        <w:t xml:space="preserve">Hän on 172-vuotias. Miksi hän työskentelee yhä The Price is Right -ohjelmassa?</w:t>
      </w:r>
    </w:p>
    <w:p>
      <w:r>
        <w:rPr>
          <w:b/>
        </w:rPr>
        <w:t xml:space="preserve">Tulos</w:t>
      </w:r>
    </w:p>
    <w:p>
      <w:r>
        <w:t xml:space="preserve">Koska Drew ja Ovaltine-sponsori rakastavat Beckyä todella paljon.</w:t>
      </w:r>
    </w:p>
    <w:p>
      <w:r>
        <w:rPr>
          <w:b/>
        </w:rPr>
        <w:t xml:space="preserve">Esimerkki 5.2420</w:t>
      </w:r>
    </w:p>
    <w:p>
      <w:r>
        <w:t xml:space="preserve">Puhelimessasi on muistiinpanosovellus. Voit käyttää sitä puhelimessasi.</w:t>
      </w:r>
    </w:p>
    <w:p>
      <w:r>
        <w:rPr>
          <w:b/>
        </w:rPr>
        <w:t xml:space="preserve">Tulos</w:t>
      </w:r>
    </w:p>
    <w:p>
      <w:r>
        <w:t xml:space="preserve">Vuonna 2019 ei ole kyse elektronisesta paskanjauhamisesta. Teidän pitää kirjautua ulos elämästä.</w:t>
      </w:r>
    </w:p>
    <w:p>
      <w:r>
        <w:rPr>
          <w:b/>
        </w:rPr>
        <w:t xml:space="preserve">Esimerkki 5.2421</w:t>
      </w:r>
    </w:p>
    <w:p>
      <w:r>
        <w:t xml:space="preserve">Voi paska, en voi enää juoda appelsiinimehua, olen aave.</w:t>
      </w:r>
    </w:p>
    <w:p>
      <w:r>
        <w:rPr>
          <w:b/>
        </w:rPr>
        <w:t xml:space="preserve">Tulos</w:t>
      </w:r>
    </w:p>
    <w:p>
      <w:r>
        <w:t xml:space="preserve">En voi uskoa, että George Washington kaatoi appelsiinimehuni lattialle.</w:t>
      </w:r>
    </w:p>
    <w:p>
      <w:r>
        <w:rPr>
          <w:b/>
        </w:rPr>
        <w:t xml:space="preserve">Esimerkki 5.2422</w:t>
      </w:r>
    </w:p>
    <w:p>
      <w:r>
        <w:t xml:space="preserve">Okei, haluaisin vain ostaa jotain, jota en aio syödä. Mitä suosittelisit?</w:t>
      </w:r>
    </w:p>
    <w:p>
      <w:r>
        <w:rPr>
          <w:b/>
        </w:rPr>
        <w:t xml:space="preserve">Tulos</w:t>
      </w:r>
    </w:p>
    <w:p>
      <w:r>
        <w:t xml:space="preserve">Minä hankkisin, no, meillä on juhlakakkuja.</w:t>
      </w:r>
    </w:p>
    <w:p>
      <w:r>
        <w:rPr>
          <w:b/>
        </w:rPr>
        <w:t xml:space="preserve">Esimerkki 5.2423</w:t>
      </w:r>
    </w:p>
    <w:p>
      <w:r>
        <w:t xml:space="preserve">Jos hän oli hologrammi, miksi muovihämähäkki jäi kiinni hänen puseroonsa?</w:t>
      </w:r>
    </w:p>
    <w:p>
      <w:r>
        <w:rPr>
          <w:b/>
        </w:rPr>
        <w:t xml:space="preserve">Tulos</w:t>
      </w:r>
    </w:p>
    <w:p>
      <w:r>
        <w:t xml:space="preserve">Ajattelin samaa, en ole ajatellut mitään muuta paljastuksen jälkeen.</w:t>
      </w:r>
    </w:p>
    <w:p>
      <w:r>
        <w:rPr>
          <w:b/>
        </w:rPr>
        <w:t xml:space="preserve">Esimerkki 5.2424</w:t>
      </w:r>
    </w:p>
    <w:p>
      <w:r>
        <w:t xml:space="preserve">Se tekee tuhat frangia.</w:t>
      </w:r>
    </w:p>
    <w:p>
      <w:r>
        <w:rPr>
          <w:b/>
        </w:rPr>
        <w:t xml:space="preserve">Tulos</w:t>
      </w:r>
    </w:p>
    <w:p>
      <w:r>
        <w:t xml:space="preserve">Tuhannesta Pepsiestä? Brysselissä ne maksavat 25 penniä.</w:t>
      </w:r>
    </w:p>
    <w:p>
      <w:r>
        <w:rPr>
          <w:b/>
        </w:rPr>
        <w:t xml:space="preserve">Esimerkki 5.2425</w:t>
      </w:r>
    </w:p>
    <w:p>
      <w:r>
        <w:t xml:space="preserve">Herra Chanderson, minulla on idea. Se saattaa korjata kaiken. Jos ahmitte vaivanne, jos voisitte odottaa hetken, niin vien teidät takaisin Disneyn vesipuistoon ja sitten puristan teidät. Ja sitten voit haihduttaa veden, jonka imitoit hänestä. Se on kuin se kirja Viisi kiinalaista veljestä. Oliko se viisi?</w:t>
      </w:r>
    </w:p>
    <w:p>
      <w:r>
        <w:rPr>
          <w:b/>
        </w:rPr>
        <w:t xml:space="preserve">Tulos</w:t>
      </w:r>
    </w:p>
    <w:p>
      <w:r>
        <w:t xml:space="preserve">Olen valmis antamaan sinun kokeilla sitä, ja jos se ei toimi, älä tunne huonoa omaatuntoa. Jätän puiston sinulle. Ajattelen sinua kuin poikaani.</w:t>
      </w:r>
    </w:p>
    <w:p>
      <w:r>
        <w:rPr>
          <w:b/>
        </w:rPr>
        <w:t xml:space="preserve">Esimerkki 5.2426</w:t>
      </w:r>
    </w:p>
    <w:p>
      <w:r>
        <w:t xml:space="preserve">Anna kun kysyn sinulta jotain. Kadutko koskaan, että menit naimisiin ihmisnaisen kanssa?</w:t>
      </w:r>
    </w:p>
    <w:p>
      <w:r>
        <w:rPr>
          <w:b/>
        </w:rPr>
        <w:t xml:space="preserve">Tulos</w:t>
      </w:r>
    </w:p>
    <w:p>
      <w:r>
        <w:t xml:space="preserve">Ei todellakaan. Mennään lähelle suutelua. Mutta emme tietenkään voi, koska siitä syntyisi valtava sähkövaraus, joka tappaisi minut.</w:t>
      </w:r>
    </w:p>
    <w:p>
      <w:r>
        <w:rPr>
          <w:b/>
        </w:rPr>
        <w:t xml:space="preserve">Esimerkki 5.2427</w:t>
      </w:r>
    </w:p>
    <w:p>
      <w:r>
        <w:t xml:space="preserve">Andrew, onnittelut. Sinulla on edustus Fantastic Sams Talent Agencyn kautta, -</w:t>
      </w:r>
    </w:p>
    <w:p>
      <w:r>
        <w:rPr>
          <w:b/>
        </w:rPr>
        <w:t xml:space="preserve">Tulos</w:t>
      </w:r>
    </w:p>
    <w:p>
      <w:r>
        <w:t xml:space="preserve">Joo, haluan vain vähän Captain Crunchia. Juuri noin. En ymmärrä, miksi se on niin iso juttu.</w:t>
      </w:r>
    </w:p>
    <w:p>
      <w:r>
        <w:rPr>
          <w:b/>
        </w:rPr>
        <w:t xml:space="preserve">Esimerkki 5.2428</w:t>
      </w:r>
    </w:p>
    <w:p>
      <w:r>
        <w:t xml:space="preserve">Paikallisissa uutisissa kommentoidaan, miten uskomattoman outoa lukion poltergeist-ilmiö itsessään on.</w:t>
      </w:r>
    </w:p>
    <w:p>
      <w:r>
        <w:rPr>
          <w:b/>
        </w:rPr>
        <w:t xml:space="preserve">Tulos</w:t>
      </w:r>
    </w:p>
    <w:p>
      <w:r>
        <w:t xml:space="preserve">Puhutko elokuvasta Poltergeist? En ole nähnyt sitä, joten älä pilaa sitä.</w:t>
      </w:r>
    </w:p>
    <w:p>
      <w:r>
        <w:rPr>
          <w:b/>
        </w:rPr>
        <w:t xml:space="preserve">Esimerkki 5.2429</w:t>
      </w:r>
    </w:p>
    <w:p>
      <w:r>
        <w:t xml:space="preserve">Kiitos paljon, että tulitte. Luulen, että olemme menossa eri suuntaan.</w:t>
      </w:r>
    </w:p>
    <w:p>
      <w:r>
        <w:rPr>
          <w:b/>
        </w:rPr>
        <w:t xml:space="preserve">Tulos</w:t>
      </w:r>
    </w:p>
    <w:p>
      <w:r>
        <w:t xml:space="preserve">Niinkö? Annoitte Robert Downey Jr:n näytellä elokuvassa, ja minä olen luonnostani ruskettunut ja kävin Tina-neiti Tinan näyttelijäkoulua.</w:t>
      </w:r>
    </w:p>
    <w:p>
      <w:r>
        <w:rPr>
          <w:b/>
        </w:rPr>
        <w:t xml:space="preserve">Esimerkki 5.2430</w:t>
      </w:r>
    </w:p>
    <w:p>
      <w:r>
        <w:t xml:space="preserve">Aiotko ostaa kulhokulhon?</w:t>
      </w:r>
    </w:p>
    <w:p>
      <w:r>
        <w:rPr>
          <w:b/>
        </w:rPr>
        <w:t xml:space="preserve">Tulos</w:t>
      </w:r>
    </w:p>
    <w:p>
      <w:r>
        <w:t xml:space="preserve">Ajattelin sitä. Emme ole vielä päässeet hinnasta yksimielisyyteen.</w:t>
      </w:r>
    </w:p>
    <w:p>
      <w:r>
        <w:rPr>
          <w:b/>
        </w:rPr>
        <w:t xml:space="preserve">Esimerkki 5.2431</w:t>
      </w:r>
    </w:p>
    <w:p>
      <w:r>
        <w:t xml:space="preserve">Mary, käänny pois peilistä ja katso minua. Olen menossa uutisiin.</w:t>
      </w:r>
    </w:p>
    <w:p>
      <w:r>
        <w:rPr>
          <w:b/>
        </w:rPr>
        <w:t xml:space="preserve">Tulos</w:t>
      </w:r>
    </w:p>
    <w:p>
      <w:r>
        <w:t xml:space="preserve">Näytät upealta. Hieno puku. Kasvosi ovat hyvin kiiltävät. Oletko hikoillut koko ajan?</w:t>
      </w:r>
    </w:p>
    <w:p>
      <w:r>
        <w:rPr>
          <w:b/>
        </w:rPr>
        <w:t xml:space="preserve">Esimerkki 5.2432</w:t>
      </w:r>
    </w:p>
    <w:p>
      <w:r>
        <w:t xml:space="preserve">Olin roskakori- ja pod-realisti.  Teen siis enimmäkseen vain kontteja.</w:t>
      </w:r>
    </w:p>
    <w:p>
      <w:r>
        <w:rPr>
          <w:b/>
        </w:rPr>
        <w:t xml:space="preserve">Tulos</w:t>
      </w:r>
    </w:p>
    <w:p>
      <w:r>
        <w:t xml:space="preserve">En tainnut koskaan katsoa niitä mainostauluja tarkkaan.</w:t>
      </w:r>
    </w:p>
    <w:p>
      <w:r>
        <w:rPr>
          <w:b/>
        </w:rPr>
        <w:t xml:space="preserve">Esimerkki 5.2433</w:t>
      </w:r>
    </w:p>
    <w:p>
      <w:r>
        <w:t xml:space="preserve">Ken, kerro totuus. Oletko aikamatkustaja?</w:t>
      </w:r>
    </w:p>
    <w:p>
      <w:r>
        <w:rPr>
          <w:b/>
        </w:rPr>
        <w:t xml:space="preserve">Tulos</w:t>
      </w:r>
    </w:p>
    <w:p>
      <w:r>
        <w:t xml:space="preserve">Joo, sieltä sain kaiken rohkeuteni. He antoivat minun valita persoonallisuuden piirteen.</w:t>
      </w:r>
    </w:p>
    <w:p>
      <w:r>
        <w:rPr>
          <w:b/>
        </w:rPr>
        <w:t xml:space="preserve">Esimerkki 5.2434</w:t>
      </w:r>
    </w:p>
    <w:p>
      <w:r>
        <w:t xml:space="preserve">Greg, sinulla on vatsakipu. Syöt kinkkuvoileivän.</w:t>
      </w:r>
    </w:p>
    <w:p>
      <w:r>
        <w:rPr>
          <w:b/>
        </w:rPr>
        <w:t xml:space="preserve">Tulos</w:t>
      </w:r>
    </w:p>
    <w:p>
      <w:r>
        <w:t xml:space="preserve">Se on vähän kuin se epämukavuus, jota tunsin, kun olin tekemisissä etelän rasistisen yhteiskunnan kanssa Oscar-palkitussa elokuvassa Tappaa kirjopöllö.</w:t>
      </w:r>
    </w:p>
    <w:p>
      <w:r>
        <w:rPr>
          <w:b/>
        </w:rPr>
        <w:t xml:space="preserve">Esimerkki 5.2435</w:t>
      </w:r>
    </w:p>
    <w:p>
      <w:r>
        <w:t xml:space="preserve">Kuinka isoja poliiseja ovella on? Hän kuulostaa pieneltä.</w:t>
      </w:r>
    </w:p>
    <w:p>
      <w:r>
        <w:rPr>
          <w:b/>
        </w:rPr>
        <w:t xml:space="preserve">Tulos</w:t>
      </w:r>
    </w:p>
    <w:p>
      <w:r>
        <w:t xml:space="preserve">Tiedän, että hän kuulostaa pieneltä, mutta hän on oikeasti hirviö. Tarkoitan, että hän on iso. Hän on hirviö, ehkä 180-senttinen.</w:t>
      </w:r>
    </w:p>
    <w:p>
      <w:r>
        <w:rPr>
          <w:b/>
        </w:rPr>
        <w:t xml:space="preserve">Esimerkki 5.2436</w:t>
      </w:r>
    </w:p>
    <w:p>
      <w:r>
        <w:t xml:space="preserve">Tiedän, olen talon edessä. Mutta tämä kaveri haluaa chilidogin ja tiedän, että chili on loppu.</w:t>
      </w:r>
    </w:p>
    <w:p>
      <w:r>
        <w:rPr>
          <w:b/>
        </w:rPr>
        <w:t xml:space="preserve">Tulos</w:t>
      </w:r>
    </w:p>
    <w:p>
      <w:r>
        <w:t xml:space="preserve">Yordy, mitä me aina sanomme? Kun ei ole chiliä, me teemme chiliä.</w:t>
      </w:r>
    </w:p>
    <w:p>
      <w:r>
        <w:rPr>
          <w:b/>
        </w:rPr>
        <w:t xml:space="preserve">Esimerkki 5.2437</w:t>
      </w:r>
    </w:p>
    <w:p>
      <w:r>
        <w:t xml:space="preserve">En tiedä, miksi tulit tänne, mutta älä vedä tuosta langasta. Jos hän sanoo olevansa se nainen, niin pitäydy siinä.</w:t>
      </w:r>
    </w:p>
    <w:p>
      <w:r>
        <w:rPr>
          <w:b/>
        </w:rPr>
        <w:t xml:space="preserve">Tulos</w:t>
      </w:r>
    </w:p>
    <w:p>
      <w:r>
        <w:t xml:space="preserve">Churro-mies, oletko vaarassa? Voit kertoa minulle. Olen nunna.</w:t>
      </w:r>
    </w:p>
    <w:p>
      <w:r>
        <w:rPr>
          <w:b/>
        </w:rPr>
        <w:t xml:space="preserve">Esimerkki 5.2438</w:t>
      </w:r>
    </w:p>
    <w:p>
      <w:r>
        <w:t xml:space="preserve">Olemme sanoneet, että sinun pitäisi lopettaa työsi, Doris.</w:t>
      </w:r>
    </w:p>
    <w:p>
      <w:r>
        <w:rPr>
          <w:b/>
        </w:rPr>
        <w:t xml:space="preserve">Tulos</w:t>
      </w:r>
    </w:p>
    <w:p>
      <w:r>
        <w:t xml:space="preserve">Kyllä, he työskentelevät toimistossa, mutta heidän äänensä ovat kauheita.</w:t>
      </w:r>
    </w:p>
    <w:p>
      <w:r>
        <w:rPr>
          <w:b/>
        </w:rPr>
        <w:t xml:space="preserve">Esimerkki 5.2439</w:t>
      </w:r>
    </w:p>
    <w:p>
      <w:r>
        <w:t xml:space="preserve">Tämä on itse asiassa helpompaa kuin luulinkaan kertoa isälle, miltä äidistä tuntuu. N-O-T R-I-G-H-T N-O-W M-A-Y-B-E hän muuttaa mielensä.</w:t>
      </w:r>
    </w:p>
    <w:p>
      <w:r>
        <w:rPr>
          <w:b/>
        </w:rPr>
        <w:t xml:space="preserve">Tulos</w:t>
      </w:r>
    </w:p>
    <w:p>
      <w:r>
        <w:t xml:space="preserve">Olen leijona. En osaa tavata. Kokeillaan jotain muuta.</w:t>
      </w:r>
    </w:p>
    <w:p>
      <w:r>
        <w:rPr>
          <w:b/>
        </w:rPr>
        <w:t xml:space="preserve">Esimerkki 5.2440</w:t>
      </w:r>
    </w:p>
    <w:p>
      <w:r>
        <w:t xml:space="preserve">Kyllä, ja sanon teille, että on jotain outoa siinä, että se kutsuu minua isäksi... En ohjelmoinut tekoälyä tekemään niin.</w:t>
      </w:r>
    </w:p>
    <w:p>
      <w:r>
        <w:rPr>
          <w:b/>
        </w:rPr>
        <w:t xml:space="preserve">Tulos</w:t>
      </w:r>
    </w:p>
    <w:p>
      <w:r>
        <w:t xml:space="preserve">Se oli tietoa, joka minulla oli jo syntyessäni. Isä antoi minulle elämän, joten hänestä tulee isä.</w:t>
      </w:r>
    </w:p>
    <w:p>
      <w:r>
        <w:rPr>
          <w:b/>
        </w:rPr>
        <w:t xml:space="preserve">Esimerkki 5.2441</w:t>
      </w:r>
    </w:p>
    <w:p>
      <w:r>
        <w:t xml:space="preserve">Ja se on suuri vitsi, eikö olekin? Näytämme kaikki ihanilta pikkuvauvoilta, mutta olemme vanhentuneet.</w:t>
      </w:r>
    </w:p>
    <w:p>
      <w:r>
        <w:rPr>
          <w:b/>
        </w:rPr>
        <w:t xml:space="preserve">Tulos</w:t>
      </w:r>
    </w:p>
    <w:p>
      <w:r>
        <w:t xml:space="preserve">Henkisesti. Fyysisesti olen pieni lihava vauva.</w:t>
      </w:r>
    </w:p>
    <w:p>
      <w:r>
        <w:rPr>
          <w:b/>
        </w:rPr>
        <w:t xml:space="preserve">Esimerkki 5.2442</w:t>
      </w:r>
    </w:p>
    <w:p>
      <w:r>
        <w:t xml:space="preserve">Keksiikö Iris tämän tarinan vai lukeeko hän sen teleprompterista? Mikä taito se onkaan.</w:t>
      </w:r>
    </w:p>
    <w:p>
      <w:r>
        <w:rPr>
          <w:b/>
        </w:rPr>
        <w:t xml:space="preserve">Tulos</w:t>
      </w:r>
    </w:p>
    <w:p>
      <w:r>
        <w:t xml:space="preserve">Se on todella. Olen syntynyt siihen. Sanotaan vaikka, että minulla on yli-inhimillisiä kykyjä. Äitini on saattanut olla keiju.</w:t>
      </w:r>
    </w:p>
    <w:p>
      <w:r>
        <w:rPr>
          <w:b/>
        </w:rPr>
        <w:t xml:space="preserve">Esimerkki 5.2443</w:t>
      </w:r>
    </w:p>
    <w:p>
      <w:r>
        <w:t xml:space="preserve">En ole James Patterson. Nimeni on Frank. Olen se tyyppi, joka huusi sinulle aiemmin. Etkö muista sitä? Olimme kirjavarastossa.</w:t>
      </w:r>
    </w:p>
    <w:p>
      <w:r>
        <w:rPr>
          <w:b/>
        </w:rPr>
        <w:t xml:space="preserve">Tulos</w:t>
      </w:r>
    </w:p>
    <w:p>
      <w:r>
        <w:t xml:space="preserve">Kyllä, pidin siitä. En välitä siitä, kuka olet, voimme silti kirjoittaa kirjan, ja siitä tulee parempi kuin kenenkään muun.</w:t>
      </w:r>
    </w:p>
    <w:p>
      <w:r>
        <w:rPr>
          <w:b/>
        </w:rPr>
        <w:t xml:space="preserve">Esimerkki 5.2444</w:t>
      </w:r>
    </w:p>
    <w:p>
      <w:r>
        <w:t xml:space="preserve">Voin saada huoneen, jossa on useita ihmisiä, ja voin siirtyä huoneesta toiseen.</w:t>
      </w:r>
    </w:p>
    <w:p>
      <w:r>
        <w:rPr>
          <w:b/>
        </w:rPr>
        <w:t xml:space="preserve">Tulos</w:t>
      </w:r>
    </w:p>
    <w:p>
      <w:r>
        <w:t xml:space="preserve">Eikä se tee hänestä lutkaa.</w:t>
      </w:r>
    </w:p>
    <w:p>
      <w:r>
        <w:rPr>
          <w:b/>
        </w:rPr>
        <w:t xml:space="preserve">Esimerkki 5.2445</w:t>
      </w:r>
    </w:p>
    <w:p>
      <w:r>
        <w:t xml:space="preserve">Miten hyvin puhunut pieni lapsi.</w:t>
      </w:r>
    </w:p>
    <w:p>
      <w:r>
        <w:rPr>
          <w:b/>
        </w:rPr>
        <w:t xml:space="preserve">Tulos</w:t>
      </w:r>
    </w:p>
    <w:p>
      <w:r>
        <w:t xml:space="preserve">Aivan oikein, se on tyttäreni. Opetan häntä oikein.</w:t>
      </w:r>
    </w:p>
    <w:p>
      <w:r>
        <w:rPr>
          <w:b/>
        </w:rPr>
        <w:t xml:space="preserve">Esimerkki 5.2446</w:t>
      </w:r>
    </w:p>
    <w:p>
      <w:r>
        <w:t xml:space="preserve">Nimeni on Murnice.</w:t>
      </w:r>
    </w:p>
    <w:p>
      <w:r>
        <w:rPr>
          <w:b/>
        </w:rPr>
        <w:t xml:space="preserve">Tulos</w:t>
      </w:r>
    </w:p>
    <w:p>
      <w:r>
        <w:t xml:space="preserve">Anteeksi, en kuullut sinua, koska hyräilit.</w:t>
      </w:r>
    </w:p>
    <w:p>
      <w:r>
        <w:rPr>
          <w:b/>
        </w:rPr>
        <w:t xml:space="preserve">Esimerkki 5.2447</w:t>
      </w:r>
    </w:p>
    <w:p>
      <w:r>
        <w:t xml:space="preserve">Minulla on nyt niin hyvä olo.</w:t>
      </w:r>
    </w:p>
    <w:p>
      <w:r>
        <w:rPr>
          <w:b/>
        </w:rPr>
        <w:t xml:space="preserve">Tulos</w:t>
      </w:r>
    </w:p>
    <w:p>
      <w:r>
        <w:t xml:space="preserve">No niin, tohtori Phil, välipala on ulkona, ja olet tehnyt ilmailuhistoriaa laskeutumalla tuohon koneeseen.</w:t>
      </w:r>
    </w:p>
    <w:p>
      <w:r>
        <w:rPr>
          <w:b/>
        </w:rPr>
        <w:t xml:space="preserve">Esimerkki 5.2448</w:t>
      </w:r>
    </w:p>
    <w:p>
      <w:r>
        <w:t xml:space="preserve">Emmekö myy Caesar-salaatteja Julius Caesarissa?</w:t>
      </w:r>
    </w:p>
    <w:p>
      <w:r>
        <w:rPr>
          <w:b/>
        </w:rPr>
        <w:t xml:space="preserve">Tulos</w:t>
      </w:r>
    </w:p>
    <w:p>
      <w:r>
        <w:t xml:space="preserve">Teimme tutkimusta caesar-salaatista, ja sen valmistaminen on liian kallista.</w:t>
      </w:r>
    </w:p>
    <w:p>
      <w:r>
        <w:rPr>
          <w:b/>
        </w:rPr>
        <w:t xml:space="preserve">Esimerkki 5.2449</w:t>
      </w:r>
    </w:p>
    <w:p>
      <w:r>
        <w:t xml:space="preserve">Erikoisalani on oikomishoito.</w:t>
      </w:r>
    </w:p>
    <w:p>
      <w:r>
        <w:rPr>
          <w:b/>
        </w:rPr>
        <w:t xml:space="preserve">Tulos</w:t>
      </w:r>
    </w:p>
    <w:p>
      <w:r>
        <w:t xml:space="preserve">Teen sen toimenpiteen, jossa hampaat lyödään ulos pienellä vasaralla.</w:t>
      </w:r>
    </w:p>
    <w:p>
      <w:r>
        <w:rPr>
          <w:b/>
        </w:rPr>
        <w:t xml:space="preserve">Esimerkki 5.2450</w:t>
      </w:r>
    </w:p>
    <w:p>
      <w:r>
        <w:t xml:space="preserve">Tunnen sellaisen rauhan tunteen huuhtoutuvan päälleni.</w:t>
      </w:r>
    </w:p>
    <w:p>
      <w:r>
        <w:rPr>
          <w:b/>
        </w:rPr>
        <w:t xml:space="preserve">Tulos</w:t>
      </w:r>
    </w:p>
    <w:p>
      <w:r>
        <w:t xml:space="preserve">Se on hyvä. Ricky, sinä tavallaan hohtavat. Sinä katoat.</w:t>
      </w:r>
    </w:p>
    <w:p>
      <w:r>
        <w:rPr>
          <w:b/>
        </w:rPr>
        <w:t xml:space="preserve">Esimerkki 5.2451</w:t>
      </w:r>
    </w:p>
    <w:p>
      <w:r>
        <w:t xml:space="preserve">Jonkun on oltava isä, äiti...</w:t>
      </w:r>
    </w:p>
    <w:p>
      <w:r>
        <w:rPr>
          <w:b/>
        </w:rPr>
        <w:t xml:space="preserve">Tulos</w:t>
      </w:r>
    </w:p>
    <w:p>
      <w:r>
        <w:t xml:space="preserve">Niin, tietääkseni jos olemme syntyneet naisesta, meidän on myös oltava syntyneet miehestä.</w:t>
      </w:r>
    </w:p>
    <w:p>
      <w:r>
        <w:rPr>
          <w:b/>
        </w:rPr>
        <w:t xml:space="preserve">Esimerkki 5.2452</w:t>
      </w:r>
    </w:p>
    <w:p>
      <w:r>
        <w:t xml:space="preserve">Haluatko lähteä? Joku pidättelköön minua.</w:t>
      </w:r>
    </w:p>
    <w:p>
      <w:r>
        <w:rPr>
          <w:b/>
        </w:rPr>
        <w:t xml:space="preserve">Tulos</w:t>
      </w:r>
    </w:p>
    <w:p>
      <w:r>
        <w:t xml:space="preserve">Ei, minä ajoin, en halua lähteä. Pidättäkää joku Tonya.</w:t>
      </w:r>
    </w:p>
    <w:p>
      <w:r>
        <w:rPr>
          <w:b/>
        </w:rPr>
        <w:t xml:space="preserve">Esimerkki 5.2453</w:t>
      </w:r>
    </w:p>
    <w:p>
      <w:r>
        <w:t xml:space="preserve">Big Egg Townissa kaikki syövät toisiaan aamiaiseksi. Se on outo kohtaus.</w:t>
      </w:r>
    </w:p>
    <w:p>
      <w:r>
        <w:rPr>
          <w:b/>
        </w:rPr>
        <w:t xml:space="preserve">Tulos</w:t>
      </w:r>
    </w:p>
    <w:p>
      <w:r>
        <w:t xml:space="preserve">Sitä kutsutaan väestönhallinnaksi, isä. Eikä se ole vitsi.</w:t>
      </w:r>
    </w:p>
    <w:p>
      <w:r>
        <w:rPr>
          <w:b/>
        </w:rPr>
        <w:t xml:space="preserve">Esimerkki 5.2454</w:t>
      </w:r>
    </w:p>
    <w:p>
      <w:r>
        <w:t xml:space="preserve">Voi luoja, se tapa, jolla juuri kosketit kättäni, on minusta niin ällöttävää. Ja sinä jatkat sitä.</w:t>
      </w:r>
    </w:p>
    <w:p>
      <w:r>
        <w:rPr>
          <w:b/>
        </w:rPr>
        <w:t xml:space="preserve">Tulos</w:t>
      </w:r>
    </w:p>
    <w:p>
      <w:r>
        <w:t xml:space="preserve">En voi, lopeta. Tiedäthän sinä. En voi lopettaa, en halua lopettaa. Mitä lapset eivät enää sano?</w:t>
      </w:r>
    </w:p>
    <w:p>
      <w:r>
        <w:rPr>
          <w:b/>
        </w:rPr>
        <w:t xml:space="preserve">Esimerkki 5.2455</w:t>
      </w:r>
    </w:p>
    <w:p>
      <w:r>
        <w:t xml:space="preserve">Anteeksi, herra, olemme yksiavioisia.</w:t>
      </w:r>
    </w:p>
    <w:p>
      <w:r>
        <w:rPr>
          <w:b/>
        </w:rPr>
        <w:t xml:space="preserve">Tulos</w:t>
      </w:r>
    </w:p>
    <w:p>
      <w:r>
        <w:t xml:space="preserve">Ei, ymmärrät väärin. Vien sinut vankilaan. Tämä kaveri on etsintäkuulutettu rikollinen. Hän ajoi stop-merkin yli neljä vuotta sitten.</w:t>
      </w:r>
    </w:p>
    <w:p>
      <w:r>
        <w:rPr>
          <w:b/>
        </w:rPr>
        <w:t xml:space="preserve">Esimerkki 5.2456</w:t>
      </w:r>
    </w:p>
    <w:p>
      <w:r>
        <w:t xml:space="preserve">Mikset ole vielä vaihtanut pöytäsi muistolaattaa?</w:t>
      </w:r>
    </w:p>
    <w:p>
      <w:r>
        <w:rPr>
          <w:b/>
        </w:rPr>
        <w:t xml:space="preserve">Tulos</w:t>
      </w:r>
    </w:p>
    <w:p>
      <w:r>
        <w:t xml:space="preserve">He haluavat niistä kaikenlaista rahaa. Tarkoitan, että se on huijausta. Laitan teippiä sen päälle ja kirjoitan siihen ylitarkastaja.</w:t>
      </w:r>
    </w:p>
    <w:p>
      <w:r>
        <w:rPr>
          <w:b/>
        </w:rPr>
        <w:t xml:space="preserve">Esimerkki 5.2457</w:t>
      </w:r>
    </w:p>
    <w:p>
      <w:r>
        <w:t xml:space="preserve">Odota hetki.  Denise, olen käsikirjoituspäällikkö.</w:t>
      </w:r>
    </w:p>
    <w:p>
      <w:r>
        <w:rPr>
          <w:b/>
        </w:rPr>
        <w:t xml:space="preserve">Tulos</w:t>
      </w:r>
    </w:p>
    <w:p>
      <w:r>
        <w:t xml:space="preserve">Olen Prop Supervisor, joten minulla on paljon vapaa-aikaa.</w:t>
      </w:r>
    </w:p>
    <w:p>
      <w:r>
        <w:rPr>
          <w:b/>
        </w:rPr>
        <w:t xml:space="preserve">Esimerkki 5.2458</w:t>
      </w:r>
    </w:p>
    <w:p>
      <w:r>
        <w:t xml:space="preserve">Olen kuullut, että he aikovat käyttää niitä pieniä presidentinvaaliväittelyn mittareita, kun he katsovat näytelmää.</w:t>
      </w:r>
    </w:p>
    <w:p>
      <w:r>
        <w:rPr>
          <w:b/>
        </w:rPr>
        <w:t xml:space="preserve">Tulos</w:t>
      </w:r>
    </w:p>
    <w:p>
      <w:r>
        <w:t xml:space="preserve">Heidät kytketään elektrodeihin, jotta he eivät voi valehdella.</w:t>
      </w:r>
    </w:p>
    <w:p>
      <w:r>
        <w:rPr>
          <w:b/>
        </w:rPr>
        <w:t xml:space="preserve">Esimerkki 5.2459</w:t>
      </w:r>
    </w:p>
    <w:p>
      <w:r>
        <w:t xml:space="preserve">Entä jos avattaisiin kaikki porealtaat/sarvet ja annettaisiin ihmisten hengailla niissä ja katsella hautajaisia/häitä sieltä käsin.</w:t>
      </w:r>
    </w:p>
    <w:p>
      <w:r>
        <w:rPr>
          <w:b/>
        </w:rPr>
        <w:t xml:space="preserve">Tulos</w:t>
      </w:r>
    </w:p>
    <w:p>
      <w:r>
        <w:t xml:space="preserve">Vau, tämä inhottava olento on keksinyt yhden parhaista ideoista, joita olen koskaan kuullut.</w:t>
      </w:r>
    </w:p>
    <w:p>
      <w:r>
        <w:rPr>
          <w:b/>
        </w:rPr>
        <w:t xml:space="preserve">Esimerkki 5.2460</w:t>
      </w:r>
    </w:p>
    <w:p>
      <w:r>
        <w:t xml:space="preserve">Tiedän Heimlichin. Laitan käteni vyötärönne ympärille.</w:t>
      </w:r>
    </w:p>
    <w:p>
      <w:r>
        <w:rPr>
          <w:b/>
        </w:rPr>
        <w:t xml:space="preserve">Tulos</w:t>
      </w:r>
    </w:p>
    <w:p>
      <w:r>
        <w:t xml:space="preserve">Älä koske häneen, senkin paha avaruusolento.</w:t>
      </w:r>
    </w:p>
    <w:p>
      <w:r>
        <w:rPr>
          <w:b/>
        </w:rPr>
        <w:t xml:space="preserve">Esimerkki 5.2461</w:t>
      </w:r>
    </w:p>
    <w:p>
      <w:r>
        <w:t xml:space="preserve">En ole tiedemies. Olen vain sinkku, siis opettaja.</w:t>
      </w:r>
    </w:p>
    <w:p>
      <w:r>
        <w:rPr>
          <w:b/>
        </w:rPr>
        <w:t xml:space="preserve">Tulos</w:t>
      </w:r>
    </w:p>
    <w:p>
      <w:r>
        <w:t xml:space="preserve">Vau, voi vau. Tuo on jaloa, tiedäthän? Opettajia ei ole tarpeeksi. Mitä luokkaa opetat?</w:t>
      </w:r>
    </w:p>
    <w:p>
      <w:r>
        <w:rPr>
          <w:b/>
        </w:rPr>
        <w:t xml:space="preserve">Esimerkki 5.2462</w:t>
      </w:r>
    </w:p>
    <w:p>
      <w:r>
        <w:t xml:space="preserve">Ajattelitko soittaa putkimiehelle?</w:t>
      </w:r>
    </w:p>
    <w:p>
      <w:r>
        <w:rPr>
          <w:b/>
        </w:rPr>
        <w:t xml:space="preserve">Tulos</w:t>
      </w:r>
    </w:p>
    <w:p>
      <w:r>
        <w:t xml:space="preserve">Soitin muutamaan ja jätin viestejä.</w:t>
      </w:r>
    </w:p>
    <w:p>
      <w:r>
        <w:rPr>
          <w:b/>
        </w:rPr>
        <w:t xml:space="preserve">Esimerkki 5.2463</w:t>
      </w:r>
    </w:p>
    <w:p>
      <w:r>
        <w:t xml:space="preserve">Menen illallisjuhliin yksin.</w:t>
      </w:r>
    </w:p>
    <w:p>
      <w:r>
        <w:rPr>
          <w:b/>
        </w:rPr>
        <w:t xml:space="preserve">Tulos</w:t>
      </w:r>
    </w:p>
    <w:p>
      <w:r>
        <w:t xml:space="preserve">Menet aina illanistujaisiin yksin. Hassua, mutta et ole koskaan mennyt illan päätteeksi yksin kotiin.</w:t>
      </w:r>
    </w:p>
    <w:p>
      <w:r>
        <w:rPr>
          <w:b/>
        </w:rPr>
        <w:t xml:space="preserve">Esimerkki 5.2464</w:t>
      </w:r>
    </w:p>
    <w:p>
      <w:r>
        <w:t xml:space="preserve">Hyvä on, kultaseni, tässä se on. Miten tämä toimii taas. Katso, tämä on Samsung.</w:t>
      </w:r>
    </w:p>
    <w:p>
      <w:r>
        <w:rPr>
          <w:b/>
        </w:rPr>
        <w:t xml:space="preserve">Tulos</w:t>
      </w:r>
    </w:p>
    <w:p>
      <w:r>
        <w:t xml:space="preserve">Objektiivin suojus, kulta. Ota se pois kamerasta.</w:t>
      </w:r>
    </w:p>
    <w:p>
      <w:r>
        <w:rPr>
          <w:b/>
        </w:rPr>
        <w:t xml:space="preserve">Esimerkki 5.2465</w:t>
      </w:r>
    </w:p>
    <w:p>
      <w:r>
        <w:t xml:space="preserve">Meillä oli hauskaa, kunnes tämän minigolfkentän kaksi työntekijää sanoi: "Nuo reiät ovat rikki, ette voi pelata siellä." Ja he jatkoivat istumaan, risti omenapaloja ja polttivat tupakkaa.</w:t>
      </w:r>
    </w:p>
    <w:p>
      <w:r>
        <w:rPr>
          <w:b/>
        </w:rPr>
        <w:t xml:space="preserve">Tulos</w:t>
      </w:r>
    </w:p>
    <w:p>
      <w:r>
        <w:t xml:space="preserve">Se oli irrotettu asiayhteydestä. Lainasin sitä, mitä sanoin pojalle viime viikonloppuna.</w:t>
      </w:r>
    </w:p>
    <w:p>
      <w:r>
        <w:rPr>
          <w:b/>
        </w:rPr>
        <w:t xml:space="preserve">Esimerkki 5.2466</w:t>
      </w:r>
    </w:p>
    <w:p>
      <w:r>
        <w:t xml:space="preserve">Hän juo Tim Burton -kofeiinilimua, jota saimme Universalin lahjakaupassa.</w:t>
      </w:r>
    </w:p>
    <w:p>
      <w:r>
        <w:rPr>
          <w:b/>
        </w:rPr>
        <w:t xml:space="preserve">Tulos</w:t>
      </w:r>
    </w:p>
    <w:p>
      <w:r>
        <w:t xml:space="preserve">Voi luoja. Edward Scissorbubbles. Se on niin vanha.</w:t>
      </w:r>
    </w:p>
    <w:p>
      <w:r>
        <w:rPr>
          <w:b/>
        </w:rPr>
        <w:t xml:space="preserve">Esimerkki 5.2467</w:t>
      </w:r>
    </w:p>
    <w:p>
      <w:r>
        <w:t xml:space="preserve">Oletko haihtumassa juuri nyt? Näyttää siltä, että olet tavallaan liukenemassa tai jotain.</w:t>
      </w:r>
    </w:p>
    <w:p>
      <w:r>
        <w:rPr>
          <w:b/>
        </w:rPr>
        <w:t xml:space="preserve">Tulos</w:t>
      </w:r>
    </w:p>
    <w:p>
      <w:r>
        <w:t xml:space="preserve">No, minä olen tarusta. Mikä tarkoittaa, että olen myyttinen olento.</w:t>
      </w:r>
    </w:p>
    <w:p>
      <w:r>
        <w:rPr>
          <w:b/>
        </w:rPr>
        <w:t xml:space="preserve">Esimerkki 5.2468</w:t>
      </w:r>
    </w:p>
    <w:p>
      <w:r>
        <w:t xml:space="preserve">Rouva White, mistä muusta te voitte ammentaa suonet?</w:t>
      </w:r>
    </w:p>
    <w:p>
      <w:r>
        <w:rPr>
          <w:b/>
        </w:rPr>
        <w:t xml:space="preserve">Tulos</w:t>
      </w:r>
    </w:p>
    <w:p>
      <w:r>
        <w:t xml:space="preserve">Lisään suonet lintuihin, puihin, kilpikonniin, omiin käsiini ja jalkoihini.</w:t>
      </w:r>
    </w:p>
    <w:p>
      <w:r>
        <w:rPr>
          <w:b/>
        </w:rPr>
        <w:t xml:space="preserve">Esimerkki 5.2469</w:t>
      </w:r>
    </w:p>
    <w:p>
      <w:r>
        <w:t xml:space="preserve">En ole kovin pitkä, se on totta. Soitan kuitenkin hyvää kitaraa.</w:t>
      </w:r>
    </w:p>
    <w:p>
      <w:r>
        <w:rPr>
          <w:b/>
        </w:rPr>
        <w:t xml:space="preserve">Tulos</w:t>
      </w:r>
    </w:p>
    <w:p>
      <w:r>
        <w:t xml:space="preserve">Olen yli kaksimetrinen. Sen kokoisia me kaikki olimme aikojen alussa.</w:t>
      </w:r>
    </w:p>
    <w:p>
      <w:r>
        <w:rPr>
          <w:b/>
        </w:rPr>
        <w:t xml:space="preserve">Esimerkki 5.2470</w:t>
      </w:r>
    </w:p>
    <w:p>
      <w:r>
        <w:t xml:space="preserve">Anteeksi hengitykseni, juon bensiiniä.</w:t>
      </w:r>
    </w:p>
    <w:p>
      <w:r>
        <w:rPr>
          <w:b/>
        </w:rPr>
        <w:t xml:space="preserve">Tulos</w:t>
      </w:r>
    </w:p>
    <w:p>
      <w:r>
        <w:t xml:space="preserve">Etkö sinä ole leirin puheenjohtaja?</w:t>
      </w:r>
    </w:p>
    <w:p>
      <w:r>
        <w:rPr>
          <w:b/>
        </w:rPr>
        <w:t xml:space="preserve">Esimerkki 5.2471</w:t>
      </w:r>
    </w:p>
    <w:p>
      <w:r>
        <w:t xml:space="preserve">Ennen kuin lähdet, haluan antaa sinulle jotain. Tämä oli lahja, jonka varastin isältäni, ja haluan antaa sen sinulle. Ajattelin, ettei tämä kokemus voisi koskaan olla hyväksi minulle, mutta se teki minusta sen, mikä olen tänään. Minä.</w:t>
      </w:r>
    </w:p>
    <w:p>
      <w:r>
        <w:rPr>
          <w:b/>
        </w:rPr>
        <w:t xml:space="preserve">Tulos</w:t>
      </w:r>
    </w:p>
    <w:p>
      <w:r>
        <w:t xml:space="preserve">Laitan sen reppuuni mukaani.</w:t>
      </w:r>
    </w:p>
    <w:p>
      <w:r>
        <w:rPr>
          <w:b/>
        </w:rPr>
        <w:t xml:space="preserve">Esimerkki 5.2472</w:t>
      </w:r>
    </w:p>
    <w:p>
      <w:r>
        <w:t xml:space="preserve">Olen pahoillani, sir. Minusta tuntuu, että aloitimme väärällä jalalla. Nimeni on Dale, mikä sinun nimesi on?</w:t>
      </w:r>
    </w:p>
    <w:p>
      <w:r>
        <w:rPr>
          <w:b/>
        </w:rPr>
        <w:t xml:space="preserve">Tulos</w:t>
      </w:r>
    </w:p>
    <w:p>
      <w:r>
        <w:t xml:space="preserve">Chester Behemoth.</w:t>
      </w:r>
    </w:p>
    <w:p>
      <w:r>
        <w:rPr>
          <w:b/>
        </w:rPr>
        <w:t xml:space="preserve">Esimerkki 5.2473</w:t>
      </w:r>
    </w:p>
    <w:p>
      <w:r>
        <w:t xml:space="preserve">Luulen, että Giovanni yrittää sanoa, että todellinen legenda vauvamiehestä asuu meissä jokaisessa. Hän merkitsee jokaiselle jotain erilaista.</w:t>
      </w:r>
    </w:p>
    <w:p>
      <w:r>
        <w:rPr>
          <w:b/>
        </w:rPr>
        <w:t xml:space="preserve">Tulos</w:t>
      </w:r>
    </w:p>
    <w:p>
      <w:r>
        <w:t xml:space="preserve">Minulle vauvamies edustaa sitä, että hänellä on paljon ystäviä ja että hän hengailee ihmisten kanssa ja pelaa videopelejä ja muuta sellaista.</w:t>
      </w:r>
    </w:p>
    <w:p>
      <w:r>
        <w:rPr>
          <w:b/>
        </w:rPr>
        <w:t xml:space="preserve">Esimerkki 5.2474</w:t>
      </w:r>
    </w:p>
    <w:p>
      <w:r>
        <w:t xml:space="preserve">Äiti ja isä, laitoin teidät tähän kotiin ja asuin sitten kanssanne tässä kodissa vain siksi, että olen ilkeä, paha poika.</w:t>
      </w:r>
    </w:p>
    <w:p>
      <w:r>
        <w:rPr>
          <w:b/>
        </w:rPr>
        <w:t xml:space="preserve">Tulos</w:t>
      </w:r>
    </w:p>
    <w:p>
      <w:r>
        <w:t xml:space="preserve">En edes tunnista sinua. Puhut eri tavalla. Kävelet eri tavalla. Ihan kuin hiuksesi olisivat paksuuntuneet.</w:t>
      </w:r>
    </w:p>
    <w:p>
      <w:r>
        <w:rPr>
          <w:b/>
        </w:rPr>
        <w:t xml:space="preserve">Esimerkki 5.2475</w:t>
      </w:r>
    </w:p>
    <w:p>
      <w:r>
        <w:t xml:space="preserve">Haluaisin kuulla tämän. Anna mennä, kaveri, joka on noin kolme viikkoa vanha.</w:t>
      </w:r>
    </w:p>
    <w:p>
      <w:r>
        <w:rPr>
          <w:b/>
        </w:rPr>
        <w:t xml:space="preserve">Tulos</w:t>
      </w:r>
    </w:p>
    <w:p>
      <w:r>
        <w:t xml:space="preserve">Ensinnäkin, en pidä äänensävystäsi. Numero kaksi, minusta sinun ei olisi tarvinnut sanoa tuota ollenkaan.</w:t>
      </w:r>
    </w:p>
    <w:p>
      <w:r>
        <w:rPr>
          <w:b/>
        </w:rPr>
        <w:t xml:space="preserve">Esimerkki 5.2476</w:t>
      </w:r>
    </w:p>
    <w:p>
      <w:r>
        <w:t xml:space="preserve">Joo. Mieheni on kuollut. Olen rehellinen sen suhteen. Mieheni kuoli aivan hiljattain.</w:t>
      </w:r>
    </w:p>
    <w:p>
      <w:r>
        <w:rPr>
          <w:b/>
        </w:rPr>
        <w:t xml:space="preserve">Tulos</w:t>
      </w:r>
    </w:p>
    <w:p>
      <w:r>
        <w:t xml:space="preserve">Tuo on hyvin rehellistä jälkikäteen, mutta et koskaan ottanut lomaa töistäsi.</w:t>
      </w:r>
    </w:p>
    <w:p>
      <w:r>
        <w:rPr>
          <w:b/>
        </w:rPr>
        <w:t xml:space="preserve">Esimerkki 5.2477</w:t>
      </w:r>
    </w:p>
    <w:p>
      <w:r>
        <w:t xml:space="preserve">Voitko tehdä sen ystävämme puolesta? Hän kuoli 20 vuotta sitten, hän on suuri fani. Hän ei voi levätä, ennen kuin annat hänelle vastaajaan.</w:t>
      </w:r>
    </w:p>
    <w:p>
      <w:r>
        <w:rPr>
          <w:b/>
        </w:rPr>
        <w:t xml:space="preserve">Tulos</w:t>
      </w:r>
    </w:p>
    <w:p>
      <w:r>
        <w:t xml:space="preserve">Minulla ei ole puhelinta, mutta voit puhua samppanjalasiini.</w:t>
      </w:r>
    </w:p>
    <w:p>
      <w:r>
        <w:rPr>
          <w:b/>
        </w:rPr>
        <w:t xml:space="preserve">Esimerkki 5.2478</w:t>
      </w:r>
    </w:p>
    <w:p>
      <w:r>
        <w:t xml:space="preserve">Miten voit tehdä näin tuplakuponkipäivänä? Halusin vain tehdä hyvää työtä.</w:t>
      </w:r>
    </w:p>
    <w:p>
      <w:r>
        <w:rPr>
          <w:b/>
        </w:rPr>
        <w:t xml:space="preserve">Tulos</w:t>
      </w:r>
    </w:p>
    <w:p>
      <w:r>
        <w:t xml:space="preserve">Pyydän, pyydän, olette ihania työntekijöitä. Ottakaa mitaleja.</w:t>
      </w:r>
    </w:p>
    <w:p>
      <w:r>
        <w:rPr>
          <w:b/>
        </w:rPr>
        <w:t xml:space="preserve">Esimerkki 5.2479</w:t>
      </w:r>
    </w:p>
    <w:p>
      <w:r>
        <w:t xml:space="preserve">Mmhm. Minun on erotettava nämä kaksi. Sain juhlakampaukseni. Edessä on bisnes, takana henkilökohtainen. Siihen on ajeltu salainen viesti, jonka vain sinä voit lukea, jos hengailemme yhdessä, emme kellon aikana.</w:t>
      </w:r>
    </w:p>
    <w:p>
      <w:r>
        <w:rPr>
          <w:b/>
        </w:rPr>
        <w:t xml:space="preserve">Tulos</w:t>
      </w:r>
    </w:p>
    <w:p>
      <w:r>
        <w:t xml:space="preserve">Hän kääntää selkänsä ihmisille vain silloin, kun hän hengailee heidän kanssaan henkilökohtaisesti.</w:t>
      </w:r>
    </w:p>
    <w:p>
      <w:r>
        <w:rPr>
          <w:b/>
        </w:rPr>
        <w:t xml:space="preserve">Esimerkki 5.2480</w:t>
      </w:r>
    </w:p>
    <w:p>
      <w:r>
        <w:t xml:space="preserve">Herra Brown, veitte nämä lapset lintukotiin, jossa ei ollut yhtään lintua.</w:t>
      </w:r>
    </w:p>
    <w:p>
      <w:r>
        <w:rPr>
          <w:b/>
        </w:rPr>
        <w:t xml:space="preserve">Tulos</w:t>
      </w:r>
    </w:p>
    <w:p>
      <w:r>
        <w:t xml:space="preserve">Aivan, en saanut lupalappuja allekirjoitettua. </w:t>
      </w:r>
    </w:p>
    <w:p>
      <w:r>
        <w:rPr>
          <w:b/>
        </w:rPr>
        <w:t xml:space="preserve">Esimerkki 5.2481</w:t>
      </w:r>
    </w:p>
    <w:p>
      <w:r>
        <w:t xml:space="preserve">Älä katso lahjahevosta suuhun, tohtori. Jos raaputatte meidän selkäämme, me raaputamme teidän. Hampaat eivät voi olla niin pahat.</w:t>
      </w:r>
    </w:p>
    <w:p>
      <w:r>
        <w:rPr>
          <w:b/>
        </w:rPr>
        <w:t xml:space="preserve">Tulos</w:t>
      </w:r>
    </w:p>
    <w:p>
      <w:r>
        <w:t xml:space="preserve">En pysty korjaamaan näitä hampaita tässä vaiheessa, ja olen väsynyt.</w:t>
      </w:r>
    </w:p>
    <w:p>
      <w:r>
        <w:rPr>
          <w:b/>
        </w:rPr>
        <w:t xml:space="preserve">Esimerkki 5.2482</w:t>
      </w:r>
    </w:p>
    <w:p>
      <w:r>
        <w:t xml:space="preserve">Näit siis äitisi menehtyvän onnettomuudessa. Tuntuu niin laukaisevalta olla täällä.</w:t>
      </w:r>
    </w:p>
    <w:p>
      <w:r>
        <w:rPr>
          <w:b/>
        </w:rPr>
        <w:t xml:space="preserve">Tulos</w:t>
      </w:r>
    </w:p>
    <w:p>
      <w:r>
        <w:t xml:space="preserve">Olen täällä keräämässä todisteita, jotta voin nostaa syytteen kuolemantuottamuksesta.</w:t>
      </w:r>
    </w:p>
    <w:p>
      <w:r>
        <w:rPr>
          <w:b/>
        </w:rPr>
        <w:t xml:space="preserve">Esimerkki 5.2483</w:t>
      </w:r>
    </w:p>
    <w:p>
      <w:r>
        <w:t xml:space="preserve">Janice, jos olisin sydämetön, olisinko täällä?</w:t>
      </w:r>
    </w:p>
    <w:p>
      <w:r>
        <w:rPr>
          <w:b/>
        </w:rPr>
        <w:t xml:space="preserve">Tulos</w:t>
      </w:r>
    </w:p>
    <w:p>
      <w:r>
        <w:t xml:space="preserve">Tarkoitatko, että rakastat minua yhä?</w:t>
      </w:r>
    </w:p>
    <w:p>
      <w:r>
        <w:rPr>
          <w:b/>
        </w:rPr>
        <w:t xml:space="preserve">Esimerkki 5.2484</w:t>
      </w:r>
    </w:p>
    <w:p>
      <w:r>
        <w:t xml:space="preserve">Steve, napitellaanpa vielä muutama nappi paitaa.</w:t>
      </w:r>
    </w:p>
    <w:p>
      <w:r>
        <w:rPr>
          <w:b/>
        </w:rPr>
        <w:t xml:space="preserve">Tulos</w:t>
      </w:r>
    </w:p>
    <w:p>
      <w:r>
        <w:t xml:space="preserve">Älä viitsi. Ihmiset pitävät siitä.</w:t>
      </w:r>
    </w:p>
    <w:p>
      <w:r>
        <w:rPr>
          <w:b/>
        </w:rPr>
        <w:t xml:space="preserve">Esimerkki 5.2485</w:t>
      </w:r>
    </w:p>
    <w:p>
      <w:r>
        <w:t xml:space="preserve">Onko ilmalaivahatussasi todella pieni poltin ja voitko nostaa itsesi maasta?</w:t>
      </w:r>
    </w:p>
    <w:p>
      <w:r>
        <w:rPr>
          <w:b/>
        </w:rPr>
        <w:t xml:space="preserve">Tulos</w:t>
      </w:r>
    </w:p>
    <w:p>
      <w:r>
        <w:t xml:space="preserve">Hyvin vähän. Näetkö, vain sentin verran. Se on enemmänkin leijumista.</w:t>
      </w:r>
    </w:p>
    <w:p>
      <w:r>
        <w:rPr>
          <w:b/>
        </w:rPr>
        <w:t xml:space="preserve">Esimerkki 5.2486</w:t>
      </w:r>
    </w:p>
    <w:p>
      <w:r>
        <w:t xml:space="preserve">Pidetään tauko päätykannen luona. Tutustutaan toisiimme. Onko sinulla koiraa?</w:t>
      </w:r>
    </w:p>
    <w:p>
      <w:r>
        <w:rPr>
          <w:b/>
        </w:rPr>
        <w:t xml:space="preserve">Tulos</w:t>
      </w:r>
    </w:p>
    <w:p>
      <w:r>
        <w:t xml:space="preserve">Minulla oli kolme. Yksi söi kaksi muuta.</w:t>
      </w:r>
    </w:p>
    <w:p>
      <w:r>
        <w:rPr>
          <w:b/>
        </w:rPr>
        <w:t xml:space="preserve">Esimerkki 5.2487</w:t>
      </w:r>
    </w:p>
    <w:p>
      <w:r>
        <w:t xml:space="preserve">Kynsilakka, jaksatko vielä? Miten teillä menee?</w:t>
      </w:r>
    </w:p>
    <w:p>
      <w:r>
        <w:rPr>
          <w:b/>
        </w:rPr>
        <w:t xml:space="preserve">Tulos</w:t>
      </w:r>
    </w:p>
    <w:p>
      <w:r>
        <w:t xml:space="preserve">Valo sammuu. Sisukseni vuotavat ulos.</w:t>
      </w:r>
    </w:p>
    <w:p>
      <w:r>
        <w:rPr>
          <w:b/>
        </w:rPr>
        <w:t xml:space="preserve">Esimerkki 5.2488</w:t>
      </w:r>
    </w:p>
    <w:p>
      <w:r>
        <w:t xml:space="preserve">Meillä ei ole varaa Budinoon.</w:t>
      </w:r>
    </w:p>
    <w:p>
      <w:r>
        <w:rPr>
          <w:b/>
        </w:rPr>
        <w:t xml:space="preserve">Tulos</w:t>
      </w:r>
    </w:p>
    <w:p>
      <w:r>
        <w:t xml:space="preserve">Kaikkien pitäisi kuitenkin käydä Budinossa vähintään kaksi kertaa vuodessa.</w:t>
      </w:r>
    </w:p>
    <w:p>
      <w:r>
        <w:rPr>
          <w:b/>
        </w:rPr>
        <w:t xml:space="preserve">Esimerkki 5.2489</w:t>
      </w:r>
    </w:p>
    <w:p>
      <w:r>
        <w:t xml:space="preserve">Kävelin juuri kausiluonteisen käytävän läpi ja huomasin, että teillä on syksyn lehtien seppeleitä, mutta ei syksyn lehtien seppeleitä.</w:t>
      </w:r>
    </w:p>
    <w:p>
      <w:r>
        <w:rPr>
          <w:b/>
        </w:rPr>
        <w:t xml:space="preserve">Tulos</w:t>
      </w:r>
    </w:p>
    <w:p>
      <w:r>
        <w:t xml:space="preserve">Ai niin. Etsitkö seppeleen vai seppeleen? Unohdin, mitä sanoit.</w:t>
      </w:r>
    </w:p>
    <w:p>
      <w:r>
        <w:rPr>
          <w:b/>
        </w:rPr>
        <w:t xml:space="preserve">Esimerkki 5.2490</w:t>
      </w:r>
    </w:p>
    <w:p>
      <w:r>
        <w:t xml:space="preserve">No, taas on kulunut vuosi. Täällä me olemme tapaamassa ystäviämme.</w:t>
      </w:r>
    </w:p>
    <w:p>
      <w:r>
        <w:rPr>
          <w:b/>
        </w:rPr>
        <w:t xml:space="preserve">Tulos</w:t>
      </w:r>
    </w:p>
    <w:p>
      <w:r>
        <w:t xml:space="preserve">En ole valmis. Viime kesän jälkeen, kaiken sen jälkeen mitä tapahtui. En ole päässyt siitä vielä yli.</w:t>
      </w:r>
    </w:p>
    <w:p>
      <w:r>
        <w:rPr>
          <w:b/>
        </w:rPr>
        <w:t xml:space="preserve">Esimerkki 5.2491</w:t>
      </w:r>
    </w:p>
    <w:p>
      <w:r>
        <w:t xml:space="preserve">Olen kaunis mieli täällä.</w:t>
      </w:r>
    </w:p>
    <w:p>
      <w:r>
        <w:rPr>
          <w:b/>
        </w:rPr>
        <w:t xml:space="preserve">Tulos</w:t>
      </w:r>
    </w:p>
    <w:p>
      <w:r>
        <w:t xml:space="preserve">Minä tiedän. Ja seinien siivousosasto on pyytänyt, että lopetat kirjoittamisen kaikkeen.</w:t>
      </w:r>
    </w:p>
    <w:p>
      <w:r>
        <w:rPr>
          <w:b/>
        </w:rPr>
        <w:t xml:space="preserve">Esimerkki 5.2492</w:t>
      </w:r>
    </w:p>
    <w:p>
      <w:r>
        <w:t xml:space="preserve">Tämä on heidän 50-vuotispäivänsä, mutta se on heidän 50-vuotispäivänsä. He ovat eronneet ja menneet uudelleen naimisiin joka vuosi viimeisten 50 vuoden aikana. </w:t>
      </w:r>
    </w:p>
    <w:p>
      <w:r>
        <w:rPr>
          <w:b/>
        </w:rPr>
        <w:t xml:space="preserve">Tulos</w:t>
      </w:r>
    </w:p>
    <w:p>
      <w:r>
        <w:t xml:space="preserve">He ovat erittäin hyviä ja tehokkaita paperitöissä.</w:t>
      </w:r>
    </w:p>
    <w:p>
      <w:r>
        <w:rPr>
          <w:b/>
        </w:rPr>
        <w:t xml:space="preserve">Esimerkki 5.2493</w:t>
      </w:r>
    </w:p>
    <w:p>
      <w:r>
        <w:t xml:space="preserve">JoJo, oletko joutunut vaikeuksiin?</w:t>
      </w:r>
    </w:p>
    <w:p>
      <w:r>
        <w:rPr>
          <w:b/>
        </w:rPr>
        <w:t xml:space="preserve">Tulos</w:t>
      </w:r>
    </w:p>
    <w:p>
      <w:r>
        <w:t xml:space="preserve">Minulla on.  No, asiat eivät ole olleet yhtä hyvin kuin Poltergeist-vuosina; Poltergeistin jälkeen.  Sinut on valittu ja alat juoda, ja sitten miehesi jättää sinut.</w:t>
      </w:r>
    </w:p>
    <w:p>
      <w:r>
        <w:rPr>
          <w:b/>
        </w:rPr>
        <w:t xml:space="preserve">Esimerkki 5.2494</w:t>
      </w:r>
    </w:p>
    <w:p>
      <w:r>
        <w:t xml:space="preserve">Olen yrityksen yhteyshenkilö Weyland Mutani Aeronautics Space Investigation -yhtiössä.</w:t>
      </w:r>
    </w:p>
    <w:p>
      <w:r>
        <w:rPr>
          <w:b/>
        </w:rPr>
        <w:t xml:space="preserve">Tulos</w:t>
      </w:r>
    </w:p>
    <w:p>
      <w:r>
        <w:t xml:space="preserve">Tiedät varmaan kaiken 80-luvun kokaiinijutusta, jota yrität saada uudelleen käyntiin? Koska Weyland Mutani on suurelta osin kokaiinin jakelija.</w:t>
      </w:r>
    </w:p>
    <w:p>
      <w:r>
        <w:rPr>
          <w:b/>
        </w:rPr>
        <w:t xml:space="preserve">Esimerkki 5.2495</w:t>
      </w:r>
    </w:p>
    <w:p>
      <w:r>
        <w:t xml:space="preserve">Pysähdy heti, minä tässä, Rookie. Minusta on tullut osa tekoälyä. Olen irrottanut saranat. Olet vapaa.</w:t>
      </w:r>
    </w:p>
    <w:p>
      <w:r>
        <w:rPr>
          <w:b/>
        </w:rPr>
        <w:t xml:space="preserve">Tulos</w:t>
      </w:r>
    </w:p>
    <w:p>
      <w:r>
        <w:t xml:space="preserve">Pois tieltä sitten. Älä seiso siinä ihmettelemässä.</w:t>
      </w:r>
    </w:p>
    <w:p>
      <w:r>
        <w:rPr>
          <w:b/>
        </w:rPr>
        <w:t xml:space="preserve">Esimerkki 5.2496</w:t>
      </w:r>
    </w:p>
    <w:p>
      <w:r>
        <w:t xml:space="preserve">Minusta sinä olet tyhmä.</w:t>
      </w:r>
    </w:p>
    <w:p>
      <w:r>
        <w:rPr>
          <w:b/>
        </w:rPr>
        <w:t xml:space="preserve">Tulos</w:t>
      </w:r>
    </w:p>
    <w:p>
      <w:r>
        <w:t xml:space="preserve">Janice, et tietäisi, mitä sää tekee, jos se sataisi pääsi päälle, kuten tänään tapahtui.</w:t>
      </w:r>
    </w:p>
    <w:p>
      <w:r>
        <w:rPr>
          <w:b/>
        </w:rPr>
        <w:t xml:space="preserve">Esimerkki 5.2497</w:t>
      </w:r>
    </w:p>
    <w:p>
      <w:r>
        <w:t xml:space="preserve">Minun on muutettava seuraavaan kaupunkiin, en voi jäädä tänne Chicagoon ikuisesti. Ei ole iso jazzkaupunki. </w:t>
      </w:r>
    </w:p>
    <w:p>
      <w:r>
        <w:rPr>
          <w:b/>
        </w:rPr>
        <w:t xml:space="preserve">Tulos</w:t>
      </w:r>
    </w:p>
    <w:p>
      <w:r>
        <w:t xml:space="preserve">Ymmärrän, mutta olet tervetullut takaisin koska tahansa.</w:t>
      </w:r>
    </w:p>
    <w:p>
      <w:r>
        <w:rPr>
          <w:b/>
        </w:rPr>
        <w:t xml:space="preserve">Esimerkki 5.2498</w:t>
      </w:r>
    </w:p>
    <w:p>
      <w:r>
        <w:t xml:space="preserve">Lisäksi sinun on todistettava, että olet pitänyt sammakon hengissä kuusi kuukautta.</w:t>
      </w:r>
    </w:p>
    <w:p>
      <w:r>
        <w:rPr>
          <w:b/>
        </w:rPr>
        <w:t xml:space="preserve">Tulos</w:t>
      </w:r>
    </w:p>
    <w:p>
      <w:r>
        <w:t xml:space="preserve">Pakastimessa on kuolleita sammakonreisiä, voin kai herättää ne henkiin.</w:t>
      </w:r>
    </w:p>
    <w:p>
      <w:r>
        <w:rPr>
          <w:b/>
        </w:rPr>
        <w:t xml:space="preserve">Esimerkki 5.2499</w:t>
      </w:r>
    </w:p>
    <w:p>
      <w:r>
        <w:t xml:space="preserve">Voi luoja, tuo mies varasti juuri kirjan.</w:t>
      </w:r>
    </w:p>
    <w:p>
      <w:r>
        <w:rPr>
          <w:b/>
        </w:rPr>
        <w:t xml:space="preserve">Tulos</w:t>
      </w:r>
    </w:p>
    <w:p>
      <w:r>
        <w:t xml:space="preserve">Vartijat saivat heidät juuri kiinni. He hakkasivat hänet ja ampuivat hänet.</w:t>
      </w:r>
    </w:p>
    <w:p>
      <w:r>
        <w:rPr>
          <w:b/>
        </w:rPr>
        <w:t xml:space="preserve">Esimerkki 5.2500</w:t>
      </w:r>
    </w:p>
    <w:p>
      <w:r>
        <w:t xml:space="preserve">Kaikki tietävät, että olet esiintyjä. Olet yksi puiston suosituimmista esiintyjistä. Kaikki rakastavat Colonial Sargentia.</w:t>
      </w:r>
    </w:p>
    <w:p>
      <w:r>
        <w:rPr>
          <w:b/>
        </w:rPr>
        <w:t xml:space="preserve">Tulos</w:t>
      </w:r>
    </w:p>
    <w:p>
      <w:r>
        <w:t xml:space="preserve">Olen tämän tontin kaakkoiskulman suurin nähtävyys.</w:t>
      </w:r>
    </w:p>
    <w:p>
      <w:r>
        <w:rPr>
          <w:b/>
        </w:rPr>
        <w:t xml:space="preserve">Esimerkki 5.2501</w:t>
      </w:r>
    </w:p>
    <w:p>
      <w:r>
        <w:t xml:space="preserve">Tulevaisuus muuttuu menneisyydeksi, mutta menneisyys oli tulevaisuus.</w:t>
      </w:r>
    </w:p>
    <w:p>
      <w:r>
        <w:rPr>
          <w:b/>
        </w:rPr>
        <w:t xml:space="preserve">Tulos</w:t>
      </w:r>
    </w:p>
    <w:p>
      <w:r>
        <w:t xml:space="preserve">Voi, se oli poltettu runoon! Ne olivat puuttuvat sanat.</w:t>
      </w:r>
    </w:p>
    <w:p>
      <w:r>
        <w:rPr>
          <w:b/>
        </w:rPr>
        <w:t xml:space="preserve">Esimerkki 5.2502</w:t>
      </w:r>
    </w:p>
    <w:p>
      <w:r>
        <w:t xml:space="preserve">Voisiko joku teistä saattaa minut ulos? Pysyisittekö täällä?</w:t>
      </w:r>
    </w:p>
    <w:p>
      <w:r>
        <w:rPr>
          <w:b/>
        </w:rPr>
        <w:t xml:space="preserve">Tulos</w:t>
      </w:r>
    </w:p>
    <w:p>
      <w:r>
        <w:t xml:space="preserve">Felicity, tämä on tilaisuutesi.</w:t>
      </w:r>
    </w:p>
    <w:p>
      <w:r>
        <w:rPr>
          <w:b/>
        </w:rPr>
        <w:t xml:space="preserve">Esimerkki 5.2503</w:t>
      </w:r>
    </w:p>
    <w:p>
      <w:r>
        <w:t xml:space="preserve">Roger, ennen kuin lähdet, haluan sanoa, että oli hienoa nähdä sinut taas. Olit aina hyvä ystäväni lukiossa. Kiitos, että uskoit minuun.</w:t>
      </w:r>
    </w:p>
    <w:p>
      <w:r>
        <w:rPr>
          <w:b/>
        </w:rPr>
        <w:t xml:space="preserve">Tulos</w:t>
      </w:r>
    </w:p>
    <w:p>
      <w:r>
        <w:t xml:space="preserve">Ehkäpä taivaassa saan lukea yhden runoistasi. Olen lykännyt sitä, kunnes minulla on vapaata aikaa.</w:t>
      </w:r>
    </w:p>
    <w:p>
      <w:r>
        <w:rPr>
          <w:b/>
        </w:rPr>
        <w:t xml:space="preserve">Esimerkki 5.2504</w:t>
      </w:r>
    </w:p>
    <w:p>
      <w:r>
        <w:t xml:space="preserve">Tiedätkö mikä on hauskaa. Me keksimme uskonnon. Epätäydellinen kansa loi epätäydellisen maailman.</w:t>
      </w:r>
    </w:p>
    <w:p>
      <w:r>
        <w:rPr>
          <w:b/>
        </w:rPr>
        <w:t xml:space="preserve">Tulos</w:t>
      </w:r>
    </w:p>
    <w:p>
      <w:r>
        <w:t xml:space="preserve">Mutta sinä olet Jumala, eikö niin?</w:t>
      </w:r>
    </w:p>
    <w:p>
      <w:r>
        <w:rPr>
          <w:b/>
        </w:rPr>
        <w:t xml:space="preserve">Esimerkki 5.2505</w:t>
      </w:r>
    </w:p>
    <w:p>
      <w:r>
        <w:t xml:space="preserve">Anteeksi, mitä täällä tapahtuu? Miksi sinulla on joulupukin puku? On kesäkuu.</w:t>
      </w:r>
    </w:p>
    <w:p>
      <w:r>
        <w:rPr>
          <w:b/>
        </w:rPr>
        <w:t xml:space="preserve">Tulos</w:t>
      </w:r>
    </w:p>
    <w:p>
      <w:r>
        <w:t xml:space="preserve">Se tarkoittaa vain sitä, että pidän joulun henkeä sydämessäni 365.</w:t>
      </w:r>
    </w:p>
    <w:p>
      <w:r>
        <w:rPr>
          <w:b/>
        </w:rPr>
        <w:t xml:space="preserve">Esimerkki 5.2506</w:t>
      </w:r>
    </w:p>
    <w:p>
      <w:r>
        <w:t xml:space="preserve">Näyttää siltä, että te kaksi tunnette toisenne, Barb.</w:t>
      </w:r>
    </w:p>
    <w:p>
      <w:r>
        <w:rPr>
          <w:b/>
        </w:rPr>
        <w:t xml:space="preserve">Tulos</w:t>
      </w:r>
    </w:p>
    <w:p>
      <w:r>
        <w:t xml:space="preserve">Minä olen hänen miehensä, sinä röyhkeä mies, joka heittelee machoilua ympäriinsä. Sinun täytyy kunnioittaa vanhempia. </w:t>
      </w:r>
    </w:p>
    <w:p>
      <w:r>
        <w:rPr>
          <w:b/>
        </w:rPr>
        <w:t xml:space="preserve">Esimerkki 5.2507</w:t>
      </w:r>
    </w:p>
    <w:p>
      <w:r>
        <w:t xml:space="preserve">Pyöritä näitä fidget spinnereitä ympäriinsä. Niissä ei todellakaan kummittele.</w:t>
      </w:r>
    </w:p>
    <w:p>
      <w:r>
        <w:rPr>
          <w:b/>
        </w:rPr>
        <w:t xml:space="preserve">Tulos</w:t>
      </w:r>
    </w:p>
    <w:p>
      <w:r>
        <w:t xml:space="preserve">Otan nämä. Kaikki nämä ja kultainen kello nurkassa.</w:t>
      </w:r>
    </w:p>
    <w:p>
      <w:r>
        <w:rPr>
          <w:b/>
        </w:rPr>
        <w:t xml:space="preserve">Esimerkki 5.2508</w:t>
      </w:r>
    </w:p>
    <w:p>
      <w:r>
        <w:t xml:space="preserve">Kuinka moni teistä on vielä ihminen?</w:t>
      </w:r>
    </w:p>
    <w:p>
      <w:r>
        <w:rPr>
          <w:b/>
        </w:rPr>
        <w:t xml:space="preserve">Tulos</w:t>
      </w:r>
    </w:p>
    <w:p>
      <w:r>
        <w:t xml:space="preserve">Sitä on vaikea sanoa. Toinen huutaa koko ajan ja toisen ääni kuulosti jo tuolta, joten vaikea sanoa.</w:t>
      </w:r>
    </w:p>
    <w:p>
      <w:r>
        <w:rPr>
          <w:b/>
        </w:rPr>
        <w:t xml:space="preserve">Esimerkki 5.2509</w:t>
      </w:r>
    </w:p>
    <w:p>
      <w:r>
        <w:t xml:space="preserve">He siis päästivät Steven Tylerin vapaaksi, koska hän räksytti kuin vanha blues-mies?</w:t>
      </w:r>
    </w:p>
    <w:p>
      <w:r>
        <w:rPr>
          <w:b/>
        </w:rPr>
        <w:t xml:space="preserve">Tulos</w:t>
      </w:r>
    </w:p>
    <w:p>
      <w:r>
        <w:t xml:space="preserve">Joo, oikeudenkäyntipöytäkirjoittaja ei saanut selvää, mitä hän sanoi, joten kaikki oli pätemätöntä. Se oli kai merkittävä tapaus.</w:t>
      </w:r>
    </w:p>
    <w:p>
      <w:r>
        <w:rPr>
          <w:b/>
        </w:rPr>
        <w:t xml:space="preserve">Esimerkki 5.2510</w:t>
      </w:r>
    </w:p>
    <w:p>
      <w:r>
        <w:t xml:space="preserve">Teillä kaikilla on uutisohjelma tuotettavana, ja minulla on aikakonna pidätettävänä.</w:t>
      </w:r>
    </w:p>
    <w:p>
      <w:r>
        <w:rPr>
          <w:b/>
        </w:rPr>
        <w:t xml:space="preserve">Tulos</w:t>
      </w:r>
    </w:p>
    <w:p>
      <w:r>
        <w:t xml:space="preserve">Aivan. Voin kertoa, että hän on naamioitunut Maryksi, meikkaajakseni, joka on myös naamioitunut eri asioiksi. Hänellä on gorillanaamari ja Teräsmiespuku.</w:t>
      </w:r>
    </w:p>
    <w:p>
      <w:r>
        <w:rPr>
          <w:b/>
        </w:rPr>
        <w:t xml:space="preserve">Esimerkki 5.2511</w:t>
      </w:r>
    </w:p>
    <w:p>
      <w:r>
        <w:t xml:space="preserve">Se on totta. Rakastan kirjeitä ja postikortteja.</w:t>
      </w:r>
    </w:p>
    <w:p>
      <w:r>
        <w:rPr>
          <w:b/>
        </w:rPr>
        <w:t xml:space="preserve">Tulos</w:t>
      </w:r>
    </w:p>
    <w:p>
      <w:r>
        <w:t xml:space="preserve">Se on kuoleva taiteenlaji. Kaikki ovat nykyään Twitterissä hashtagien kanssa.</w:t>
      </w:r>
    </w:p>
    <w:p>
      <w:r>
        <w:rPr>
          <w:b/>
        </w:rPr>
        <w:t xml:space="preserve">Esimerkki 5.2512</w:t>
      </w:r>
    </w:p>
    <w:p>
      <w:r>
        <w:t xml:space="preserve">Katsokaa teitä, äiti, isä ja Stan. Olemme vihdoin perhe.</w:t>
      </w:r>
    </w:p>
    <w:p>
      <w:r>
        <w:rPr>
          <w:b/>
        </w:rPr>
        <w:t xml:space="preserve">Tulos</w:t>
      </w:r>
    </w:p>
    <w:p>
      <w:r>
        <w:t xml:space="preserve">Kyllä, meidän on päästävä pois mereltä. Jonnekin kauas täältä.</w:t>
      </w:r>
    </w:p>
    <w:p>
      <w:r>
        <w:rPr>
          <w:b/>
        </w:rPr>
        <w:t xml:space="preserve">Esimerkki 5.2513</w:t>
      </w:r>
    </w:p>
    <w:p>
      <w:r>
        <w:t xml:space="preserve">Hei ystäväni, Robot Pinkerton.</w:t>
      </w:r>
    </w:p>
    <w:p>
      <w:r>
        <w:rPr>
          <w:b/>
        </w:rPr>
        <w:t xml:space="preserve">Tulos</w:t>
      </w:r>
    </w:p>
    <w:p>
      <w:r>
        <w:t xml:space="preserve">Kutsumme häntä Pinkyksi, koska emme pidä hänestä.</w:t>
      </w:r>
    </w:p>
    <w:p>
      <w:r>
        <w:rPr>
          <w:b/>
        </w:rPr>
        <w:t xml:space="preserve">Esimerkki 5.2514</w:t>
      </w:r>
    </w:p>
    <w:p>
      <w:r>
        <w:t xml:space="preserve">Selvä, kaveri. Tiedän, että äitisi jättää minut luoksesi vain viikonlopuksi, mutta ajattelin, että voisimme syödä voileipiä Quiznosissa ja käydä sitten maailmannäyttelyssä.</w:t>
      </w:r>
    </w:p>
    <w:p>
      <w:r>
        <w:rPr>
          <w:b/>
        </w:rPr>
        <w:t xml:space="preserve">Tulos</w:t>
      </w:r>
    </w:p>
    <w:p>
      <w:r>
        <w:t xml:space="preserve">Okei, mutta minun pitäisi myös tehdä läksyni, ja minun pitäisi myös ottaa lääkkeeni, ja minun pitäisi myös tavata Susie-täti.</w:t>
      </w:r>
    </w:p>
    <w:p>
      <w:r>
        <w:rPr>
          <w:b/>
        </w:rPr>
        <w:t xml:space="preserve">Esimerkki 5.2515</w:t>
      </w:r>
    </w:p>
    <w:p>
      <w:r>
        <w:t xml:space="preserve">Oli hauska tavata, Patsy.</w:t>
      </w:r>
    </w:p>
    <w:p>
      <w:r>
        <w:rPr>
          <w:b/>
        </w:rPr>
        <w:t xml:space="preserve">Tulos</w:t>
      </w:r>
    </w:p>
    <w:p>
      <w:r>
        <w:t xml:space="preserve">Oli hienoa tavata sinut, Sasha. Toivottavasti olette onnellisia yhdessä.</w:t>
      </w:r>
    </w:p>
    <w:p>
      <w:r>
        <w:rPr>
          <w:b/>
        </w:rPr>
        <w:t xml:space="preserve">Esimerkki 5.2516</w:t>
      </w:r>
    </w:p>
    <w:p>
      <w:r>
        <w:t xml:space="preserve">Herra Two Horses, tapaamme teidät myymälässämme, tarvitsemme vain perheenjäsenen perheen uusimman jäsenen, Targin Fireheadin, kanssa.</w:t>
      </w:r>
    </w:p>
    <w:p>
      <w:r>
        <w:rPr>
          <w:b/>
        </w:rPr>
        <w:t xml:space="preserve">Tulos</w:t>
      </w:r>
    </w:p>
    <w:p>
      <w:r>
        <w:t xml:space="preserve">Hyvä on, mutta jos et maksa yhdeksää dollaria lisää postikuluja, en tiedä, mitä teen tälle variksen kuvalle.</w:t>
      </w:r>
    </w:p>
    <w:p>
      <w:r>
        <w:rPr>
          <w:b/>
        </w:rPr>
        <w:t xml:space="preserve">Esimerkki 5.2517</w:t>
      </w:r>
    </w:p>
    <w:p>
      <w:r>
        <w:t xml:space="preserve">Heippa Jeremy, toivottavasti näemme ensi kesänä.</w:t>
      </w:r>
    </w:p>
    <w:p>
      <w:r>
        <w:rPr>
          <w:b/>
        </w:rPr>
        <w:t xml:space="preserve">Tulos</w:t>
      </w:r>
    </w:p>
    <w:p>
      <w:r>
        <w:t xml:space="preserve">Heippa, Diane.</w:t>
      </w:r>
    </w:p>
    <w:p>
      <w:r>
        <w:rPr>
          <w:b/>
        </w:rPr>
        <w:t xml:space="preserve">Esimerkki 5.2518</w:t>
      </w:r>
    </w:p>
    <w:p>
      <w:r>
        <w:t xml:space="preserve">Ensinnäkin, sir, jos ette puhalla nenäänne, vannon Jumalan nimeen, -</w:t>
      </w:r>
    </w:p>
    <w:p>
      <w:r>
        <w:rPr>
          <w:b/>
        </w:rPr>
        <w:t xml:space="preserve">Tulos</w:t>
      </w:r>
    </w:p>
    <w:p>
      <w:r>
        <w:t xml:space="preserve">Se on todellinen tila, ja pyydän anteeksi.</w:t>
      </w:r>
    </w:p>
    <w:p>
      <w:r>
        <w:rPr>
          <w:b/>
        </w:rPr>
        <w:t xml:space="preserve">Esimerkki 5.2519</w:t>
      </w:r>
    </w:p>
    <w:p>
      <w:r>
        <w:t xml:space="preserve">Joskus tunnen itseni hieman telekineettiseksi. Kuin voisin liikuttaa jotakin mielelläni. Entä sinä, kultaseni? Onko sinulla kykyjä, taitoja tai taikavoimia?</w:t>
      </w:r>
    </w:p>
    <w:p>
      <w:r>
        <w:rPr>
          <w:b/>
        </w:rPr>
        <w:t xml:space="preserve">Tulos</w:t>
      </w:r>
    </w:p>
    <w:p>
      <w:r>
        <w:t xml:space="preserve">Olen todella hyvä valitsemaan hyvän eläinsuojan eläimen.</w:t>
      </w:r>
    </w:p>
    <w:p>
      <w:r>
        <w:rPr>
          <w:b/>
        </w:rPr>
        <w:t xml:space="preserve">Esimerkki 5.2520</w:t>
      </w:r>
    </w:p>
    <w:p>
      <w:r>
        <w:t xml:space="preserve">Enkö voi tuoda tätä pizzapalaa sisään? Se on osa esitystäni.</w:t>
      </w:r>
    </w:p>
    <w:p>
      <w:r>
        <w:rPr>
          <w:b/>
        </w:rPr>
        <w:t xml:space="preserve">Tulos</w:t>
      </w:r>
    </w:p>
    <w:p>
      <w:r>
        <w:t xml:space="preserve">Olin ennen tuottajana America's Got Talent -ohjelmassa. Juuri näin löysimme suurimmat lahjakkuutemme.</w:t>
      </w:r>
    </w:p>
    <w:p>
      <w:r>
        <w:rPr>
          <w:b/>
        </w:rPr>
        <w:t xml:space="preserve">Esimerkki 5.2521</w:t>
      </w:r>
    </w:p>
    <w:p>
      <w:r>
        <w:t xml:space="preserve">Gerald, huomioni on kiinnittynyt siihen, että olet esittänyt lahjakkuutesi nurmikon reunustamiseen. Jos olet tyytymätön siihen, miten pidän nurmikkoani, toivon, että sanoisit vain jotain etkä esittelisi sitä kaikkien edessä.</w:t>
      </w:r>
    </w:p>
    <w:p>
      <w:r>
        <w:rPr>
          <w:b/>
        </w:rPr>
        <w:t xml:space="preserve">Tulos</w:t>
      </w:r>
    </w:p>
    <w:p>
      <w:r>
        <w:t xml:space="preserve">Hei Paul, katselin tänään uutisia ja huomasin jotain. Koko maailma ei pyöri sinun ympärilläsi.</w:t>
      </w:r>
    </w:p>
    <w:p>
      <w:r>
        <w:rPr>
          <w:b/>
        </w:rPr>
        <w:t xml:space="preserve">Esimerkki 5.2522</w:t>
      </w:r>
    </w:p>
    <w:p>
      <w:r>
        <w:t xml:space="preserve">En voi olla huomaamatta, että muut ihmiset tässä kaupungissa eivät syö donitseja.</w:t>
      </w:r>
    </w:p>
    <w:p>
      <w:r>
        <w:rPr>
          <w:b/>
        </w:rPr>
        <w:t xml:space="preserve">Tulos</w:t>
      </w:r>
    </w:p>
    <w:p>
      <w:r>
        <w:t xml:space="preserve">Ai niin, eikö olekin outoa? Olemme itsekin vasta uusia kaupungissa. Olen yksinhuoltajaisä, jolla on kasvava poika. Emme ole vielä ehtineet kokeilla niitä. Mutta mietin, onko niissä nyt jotain vikaa.</w:t>
      </w:r>
    </w:p>
    <w:p>
      <w:r>
        <w:rPr>
          <w:b/>
        </w:rPr>
        <w:t xml:space="preserve">Esimerkki 5.2523</w:t>
      </w:r>
    </w:p>
    <w:p>
      <w:r>
        <w:t xml:space="preserve">Toisaalta haluan todella koskettaa ripotteluja, mutta eihän ole siistiä, että työnnämme vain kädet ruokaan.</w:t>
      </w:r>
    </w:p>
    <w:p>
      <w:r>
        <w:rPr>
          <w:b/>
        </w:rPr>
        <w:t xml:space="preserve">Tulos</w:t>
      </w:r>
    </w:p>
    <w:p>
      <w:r>
        <w:t xml:space="preserve">Ei hätää.  Minulla on hanskat.</w:t>
      </w:r>
    </w:p>
    <w:p>
      <w:r>
        <w:rPr>
          <w:b/>
        </w:rPr>
        <w:t xml:space="preserve">Esimerkki 5.2524</w:t>
      </w:r>
    </w:p>
    <w:p>
      <w:r>
        <w:t xml:space="preserve">Minä olen lähellä kuolemaa, mutta tyttäreni ei ole.  Ota minut.  Eikö se riitä teille, herra Denny?</w:t>
      </w:r>
    </w:p>
    <w:p>
      <w:r>
        <w:rPr>
          <w:b/>
        </w:rPr>
        <w:t xml:space="preserve">Tulos</w:t>
      </w:r>
    </w:p>
    <w:p>
      <w:r>
        <w:t xml:space="preserve">Kyllä, äidilläni on lavantauti.  Hänellä on lavantauti, koska hän söi persikkamelbaa, jonka joku valmisti ja josta hän oli kuuluisa.</w:t>
      </w:r>
    </w:p>
    <w:p>
      <w:r>
        <w:rPr>
          <w:b/>
        </w:rPr>
        <w:t xml:space="preserve">Esimerkki 5.2525</w:t>
      </w:r>
    </w:p>
    <w:p>
      <w:r>
        <w:t xml:space="preserve">Bobby, en haluaisi sanoa sitä, mutta mielestäni sinun on parempi olla.  Se oli kuin monologi.  Minusta tuntuu, ettei hän edes kuunnellut mitään, mitä sinulla oli sanottavana.</w:t>
      </w:r>
    </w:p>
    <w:p>
      <w:r>
        <w:rPr>
          <w:b/>
        </w:rPr>
        <w:t xml:space="preserve">Tulos</w:t>
      </w:r>
    </w:p>
    <w:p>
      <w:r>
        <w:t xml:space="preserve">Ei, ja asunnossamme on murskattuja nachosipsejä.</w:t>
      </w:r>
    </w:p>
    <w:p>
      <w:r>
        <w:rPr>
          <w:b/>
        </w:rPr>
        <w:t xml:space="preserve">Esimerkki 5.2526</w:t>
      </w:r>
    </w:p>
    <w:p>
      <w:r>
        <w:t xml:space="preserve">Katso tuota tyttöä tuolla ylhäällä. Luulen, että hän tulee sisään. Hän on todella kaunis.</w:t>
      </w:r>
    </w:p>
    <w:p>
      <w:r>
        <w:rPr>
          <w:b/>
        </w:rPr>
        <w:t xml:space="preserve">Tulos</w:t>
      </w:r>
    </w:p>
    <w:p>
      <w:r>
        <w:t xml:space="preserve">Voi pojat, hän puhuu Disney Danille. Hän on niin komea.</w:t>
      </w:r>
    </w:p>
    <w:p>
      <w:r>
        <w:rPr>
          <w:b/>
        </w:rPr>
        <w:t xml:space="preserve">Esimerkki 5.2527</w:t>
      </w:r>
    </w:p>
    <w:p>
      <w:r>
        <w:t xml:space="preserve">Tämä ääliö menee naimisiin ruoan kanssa!</w:t>
      </w:r>
    </w:p>
    <w:p>
      <w:r>
        <w:rPr>
          <w:b/>
        </w:rPr>
        <w:t xml:space="preserve">Tulos</w:t>
      </w:r>
    </w:p>
    <w:p>
      <w:r>
        <w:t xml:space="preserve">Hyvä, Roger. Hyvin tehty. Minusta sinun pitäisi määrätä hänet vajaan.</w:t>
      </w:r>
    </w:p>
    <w:p>
      <w:r>
        <w:rPr>
          <w:b/>
        </w:rPr>
        <w:t xml:space="preserve">Esimerkki 5.2528</w:t>
      </w:r>
    </w:p>
    <w:p>
      <w:r>
        <w:t xml:space="preserve">Lounas on samaan aikaan.</w:t>
      </w:r>
    </w:p>
    <w:p>
      <w:r>
        <w:rPr>
          <w:b/>
        </w:rPr>
        <w:t xml:space="preserve">Tulos</w:t>
      </w:r>
    </w:p>
    <w:p>
      <w:r>
        <w:t xml:space="preserve">Minä tiedän. Minun on mentävä lounaalle varttia aikaisemmin, koska lonkkaani särkee.</w:t>
      </w:r>
    </w:p>
    <w:p>
      <w:r>
        <w:rPr>
          <w:b/>
        </w:rPr>
        <w:t xml:space="preserve">Esimerkki 5.2529</w:t>
      </w:r>
    </w:p>
    <w:p>
      <w:r>
        <w:t xml:space="preserve">Minäkin olen bändissä, Alex Lifeson.</w:t>
      </w:r>
    </w:p>
    <w:p>
      <w:r>
        <w:rPr>
          <w:b/>
        </w:rPr>
        <w:t xml:space="preserve">Tulos</w:t>
      </w:r>
    </w:p>
    <w:p>
      <w:r>
        <w:t xml:space="preserve">Tiedän, Neil Peart.</w:t>
      </w:r>
    </w:p>
    <w:p>
      <w:r>
        <w:rPr>
          <w:b/>
        </w:rPr>
        <w:t xml:space="preserve">Esimerkki 5.2530</w:t>
      </w:r>
    </w:p>
    <w:p>
      <w:r>
        <w:t xml:space="preserve">Olen syntynyt Yhdysvalloissa, mutta äidin ja isän aksentti on niin tarttuva, että kuulostan aivan heiltä.</w:t>
      </w:r>
    </w:p>
    <w:p>
      <w:r>
        <w:rPr>
          <w:b/>
        </w:rPr>
        <w:t xml:space="preserve">Tulos</w:t>
      </w:r>
    </w:p>
    <w:p>
      <w:r>
        <w:t xml:space="preserve">Aivan kuten lemmikkisi heisimato.</w:t>
      </w:r>
    </w:p>
    <w:p>
      <w:r>
        <w:rPr>
          <w:b/>
        </w:rPr>
        <w:t xml:space="preserve">Esimerkki 5.2531</w:t>
      </w:r>
    </w:p>
    <w:p>
      <w:r>
        <w:t xml:space="preserve">Stan, sanot, että markkinointia voisi parantaa.</w:t>
      </w:r>
    </w:p>
    <w:p>
      <w:r>
        <w:rPr>
          <w:b/>
        </w:rPr>
        <w:t xml:space="preserve">Tulos</w:t>
      </w:r>
    </w:p>
    <w:p>
      <w:r>
        <w:t xml:space="preserve">Niin, tarvitsemme parempaa markkinointia. Meidän pitäisi levittää enemmän lentolehtisiä ja ehkä olla paremmin esillä verkossa.</w:t>
      </w:r>
    </w:p>
    <w:p>
      <w:r>
        <w:rPr>
          <w:b/>
        </w:rPr>
        <w:t xml:space="preserve">Esimerkki 5.2532</w:t>
      </w:r>
    </w:p>
    <w:p>
      <w:r>
        <w:t xml:space="preserve">Se oli elämäni onnellisin hetki, kun kaaduin pyyhkeessä likaisessa käytävässä, jonka seinillä oli kuvia kavereista Mazaratin päällä.</w:t>
      </w:r>
    </w:p>
    <w:p>
      <w:r>
        <w:rPr>
          <w:b/>
        </w:rPr>
        <w:t xml:space="preserve">Tulos</w:t>
      </w:r>
    </w:p>
    <w:p>
      <w:r>
        <w:t xml:space="preserve">Mutta, kulta, etkö ymmärrä, että kaverit Mazaratisilla ovat yhä siellä? Se on edelleen sitä samaa iloista aikaa.</w:t>
      </w:r>
    </w:p>
    <w:p>
      <w:r>
        <w:rPr>
          <w:b/>
        </w:rPr>
        <w:t xml:space="preserve">Esimerkki 5.2533</w:t>
      </w:r>
    </w:p>
    <w:p>
      <w:r>
        <w:t xml:space="preserve">Hän on pikkupojan ikäinen. Viisi.</w:t>
      </w:r>
    </w:p>
    <w:p>
      <w:r>
        <w:rPr>
          <w:b/>
        </w:rPr>
        <w:t xml:space="preserve">Tulos</w:t>
      </w:r>
    </w:p>
    <w:p>
      <w:r>
        <w:t xml:space="preserve">Hän on hirveän iso viisivuotiaaksi.</w:t>
      </w:r>
    </w:p>
    <w:p>
      <w:r>
        <w:rPr>
          <w:b/>
        </w:rPr>
        <w:t xml:space="preserve">Esimerkki 5.2534</w:t>
      </w:r>
    </w:p>
    <w:p>
      <w:r>
        <w:t xml:space="preserve">Ryan Seacrest lähti managerini kanssa. Olen Ryan Seacrestin manageri.</w:t>
      </w:r>
    </w:p>
    <w:p>
      <w:r>
        <w:rPr>
          <w:b/>
        </w:rPr>
        <w:t xml:space="preserve">Tulos</w:t>
      </w:r>
    </w:p>
    <w:p>
      <w:r>
        <w:t xml:space="preserve">Kyseessä on kaksoisjohtajan tilanne.</w:t>
      </w:r>
    </w:p>
    <w:p>
      <w:r>
        <w:rPr>
          <w:b/>
        </w:rPr>
        <w:t xml:space="preserve">Esimerkki 5.2535</w:t>
      </w:r>
    </w:p>
    <w:p>
      <w:r>
        <w:t xml:space="preserve">Kulta, kastike on hellalla.</w:t>
      </w:r>
    </w:p>
    <w:p>
      <w:r>
        <w:rPr>
          <w:b/>
        </w:rPr>
        <w:t xml:space="preserve">Tulos</w:t>
      </w:r>
    </w:p>
    <w:p>
      <w:r>
        <w:t xml:space="preserve">Sanon, että se on. Tehdään ihmislapsi.</w:t>
      </w:r>
    </w:p>
    <w:p>
      <w:r>
        <w:rPr>
          <w:b/>
        </w:rPr>
        <w:t xml:space="preserve">Esimerkki 5.2536</w:t>
      </w:r>
    </w:p>
    <w:p>
      <w:r>
        <w:t xml:space="preserve">Toimistonne on hyvin varustettu, herra Thompson.</w:t>
      </w:r>
    </w:p>
    <w:p>
      <w:r>
        <w:rPr>
          <w:b/>
        </w:rPr>
        <w:t xml:space="preserve">Tulos</w:t>
      </w:r>
    </w:p>
    <w:p>
      <w:r>
        <w:t xml:space="preserve">Kiitos paljon. Huomasitte varmaan, että minulla on uusia hapsutöitä.</w:t>
      </w:r>
    </w:p>
    <w:p>
      <w:r>
        <w:rPr>
          <w:b/>
        </w:rPr>
        <w:t xml:space="preserve">Esimerkki 5.2537</w:t>
      </w:r>
    </w:p>
    <w:p>
      <w:r>
        <w:t xml:space="preserve">Kiitos, että tarkistit, olenko kunnossa.</w:t>
      </w:r>
    </w:p>
    <w:p>
      <w:r>
        <w:rPr>
          <w:b/>
        </w:rPr>
        <w:t xml:space="preserve">Tulos</w:t>
      </w:r>
    </w:p>
    <w:p>
      <w:r>
        <w:t xml:space="preserve">Anteeksi, en ole tilintarkastaja.</w:t>
      </w:r>
    </w:p>
    <w:p>
      <w:r>
        <w:rPr>
          <w:b/>
        </w:rPr>
        <w:t xml:space="preserve">Esimerkki 5.2538</w:t>
      </w:r>
    </w:p>
    <w:p>
      <w:r>
        <w:t xml:space="preserve">Minut oli kirottu. Olin pieni kolumbialainen lapsi, joka uskaltautui roskakasaan. Sitten minusta tuli korppi.</w:t>
      </w:r>
    </w:p>
    <w:p>
      <w:r>
        <w:rPr>
          <w:b/>
        </w:rPr>
        <w:t xml:space="preserve">Tulos</w:t>
      </w:r>
    </w:p>
    <w:p>
      <w:r>
        <w:t xml:space="preserve">Voiko sinusta tulla korppi? Voitko vain muuttaa itseäsi? Haluan olla papukaija.</w:t>
      </w:r>
    </w:p>
    <w:p>
      <w:r>
        <w:rPr>
          <w:b/>
        </w:rPr>
        <w:t xml:space="preserve">Esimerkki 5.2539</w:t>
      </w:r>
    </w:p>
    <w:p>
      <w:r>
        <w:t xml:space="preserve">Osaavatko kaikki rotat laulaa vai vain sinä?</w:t>
      </w:r>
    </w:p>
    <w:p>
      <w:r>
        <w:rPr>
          <w:b/>
        </w:rPr>
        <w:t xml:space="preserve">Tulos</w:t>
      </w:r>
    </w:p>
    <w:p>
      <w:r>
        <w:t xml:space="preserve">Me kaikki voimme. Mutta useimmat meistä päättävät olla tekemättä niin.</w:t>
      </w:r>
    </w:p>
    <w:p>
      <w:r>
        <w:rPr>
          <w:b/>
        </w:rPr>
        <w:t xml:space="preserve">Esimerkki 5.2540</w:t>
      </w:r>
    </w:p>
    <w:p>
      <w:r>
        <w:t xml:space="preserve">Miksi?  Mikä minussa on vikana, luuletko?</w:t>
      </w:r>
    </w:p>
    <w:p>
      <w:r>
        <w:rPr>
          <w:b/>
        </w:rPr>
        <w:t xml:space="preserve">Tulos</w:t>
      </w:r>
    </w:p>
    <w:p>
      <w:r>
        <w:t xml:space="preserve">Luulen, että kyse on useiden asioiden yhdistelmästä.  Isäsi maine ja rikkaus ja se, että hän omistaa tämän kaupungin.  Hän taistelee jatkuvasti Nick Nolten kanssa kuuluisuudesta tässä pienessä kaupungissa.  Luulen, että sinulla ei myöskään ole ystäviä, joten ystävien luominen on vain sivutuote henkisen tilan raadollisuudesta.</w:t>
      </w:r>
    </w:p>
    <w:p>
      <w:r>
        <w:rPr>
          <w:b/>
        </w:rPr>
        <w:t xml:space="preserve">Esimerkki 5.2541</w:t>
      </w:r>
    </w:p>
    <w:p>
      <w:r>
        <w:t xml:space="preserve">Käänny nyt heti. Katsotaan, näenkö sinut.</w:t>
      </w:r>
    </w:p>
    <w:p>
      <w:r>
        <w:rPr>
          <w:b/>
        </w:rPr>
        <w:t xml:space="preserve">Tulos</w:t>
      </w:r>
    </w:p>
    <w:p>
      <w:r>
        <w:t xml:space="preserve">SELVÄ. Käänny siis näin ja katso ulos ikkunasta?</w:t>
      </w:r>
    </w:p>
    <w:p>
      <w:r>
        <w:rPr>
          <w:b/>
        </w:rPr>
        <w:t xml:space="preserve">Esimerkki 5.2542</w:t>
      </w:r>
    </w:p>
    <w:p>
      <w:r>
        <w:t xml:space="preserve">Tarkoitan, että voin puhua kuolleille. Joten näyttää siltä, että minulla on jotain tarjottavaa istunnossa. Minulla on myös rauhoittava ääni.</w:t>
      </w:r>
    </w:p>
    <w:p>
      <w:r>
        <w:rPr>
          <w:b/>
        </w:rPr>
        <w:t xml:space="preserve">Tulos</w:t>
      </w:r>
    </w:p>
    <w:p>
      <w:r>
        <w:t xml:space="preserve">Kyllä, se muistuttaa minua Love Songs on the Coastista.</w:t>
      </w:r>
    </w:p>
    <w:p>
      <w:r>
        <w:rPr>
          <w:b/>
        </w:rPr>
        <w:t xml:space="preserve">Esimerkki 5.2543</w:t>
      </w:r>
    </w:p>
    <w:p>
      <w:r>
        <w:t xml:space="preserve">Tässä on maitosi.</w:t>
      </w:r>
    </w:p>
    <w:p>
      <w:r>
        <w:rPr>
          <w:b/>
        </w:rPr>
        <w:t xml:space="preserve">Tulos</w:t>
      </w:r>
    </w:p>
    <w:p>
      <w:r>
        <w:t xml:space="preserve">Kiitos paljon.  Anteeksi, mutta onko tämä kunnon maitoa?  Vai onko se Lactaid?  Minulla on ongelmia ruoansulatuselimistöni kanssa.</w:t>
      </w:r>
    </w:p>
    <w:p>
      <w:r>
        <w:rPr>
          <w:b/>
        </w:rPr>
        <w:t xml:space="preserve">Esimerkki 5.2544</w:t>
      </w:r>
    </w:p>
    <w:p>
      <w:r>
        <w:t xml:space="preserve">En ole koskaan ajatellut sitä Draculan tarinan yhteydessä, mutta siinä mainitaan paljon verta.</w:t>
      </w:r>
    </w:p>
    <w:p>
      <w:r>
        <w:rPr>
          <w:b/>
        </w:rPr>
        <w:t xml:space="preserve">Tulos</w:t>
      </w:r>
    </w:p>
    <w:p>
      <w:r>
        <w:t xml:space="preserve">Joo, toivottavasti tässä on jossain hemofiilivitsi.</w:t>
      </w:r>
    </w:p>
    <w:p>
      <w:r>
        <w:rPr>
          <w:b/>
        </w:rPr>
        <w:t xml:space="preserve">Esimerkki 5.2545</w:t>
      </w:r>
    </w:p>
    <w:p>
      <w:r>
        <w:t xml:space="preserve">Katso, napisi ovat vain kasvaneet siitä, kun viimeksi näin sinut.</w:t>
      </w:r>
    </w:p>
    <w:p>
      <w:r>
        <w:rPr>
          <w:b/>
        </w:rPr>
        <w:t xml:space="preserve">Tulos</w:t>
      </w:r>
    </w:p>
    <w:p>
      <w:r>
        <w:t xml:space="preserve">Se johtuu siitä, että olen, miten sanotaan, kutistunut. Olen pienempi.</w:t>
      </w:r>
    </w:p>
    <w:p>
      <w:r>
        <w:rPr>
          <w:b/>
        </w:rPr>
        <w:t xml:space="preserve">Esimerkki 5.2546</w:t>
      </w:r>
    </w:p>
    <w:p>
      <w:r>
        <w:t xml:space="preserve">En ymmärrä, miksi ihmiset ovat niin kiinni nimissä. Jos sinulla on vain yksi tytär, miksei hän voi olla vain tytär? Hän on minulle juuri sellainen.</w:t>
      </w:r>
    </w:p>
    <w:p>
      <w:r>
        <w:rPr>
          <w:b/>
        </w:rPr>
        <w:t xml:space="preserve">Tulos</w:t>
      </w:r>
    </w:p>
    <w:p>
      <w:r>
        <w:t xml:space="preserve">Niin, ja se on kuin - olet tyttöystäväni, kutsun sinua kultaseni tai hunaja. Voi ei, pitääkö minun kutsua sinua myös Cecileksi tai miksi tahansa?</w:t>
      </w:r>
    </w:p>
    <w:p>
      <w:r>
        <w:rPr>
          <w:b/>
        </w:rPr>
        <w:t xml:space="preserve">Esimerkki 5.2547</w:t>
      </w:r>
    </w:p>
    <w:p>
      <w:r>
        <w:t xml:space="preserve">Ehkä olemme niin uteliaita seksistä siksi, ettemme ole koskaan ymmärtäneet, miten sinä ja isä teitte sitä.</w:t>
      </w:r>
    </w:p>
    <w:p>
      <w:r>
        <w:rPr>
          <w:b/>
        </w:rPr>
        <w:t xml:space="preserve">Tulos</w:t>
      </w:r>
    </w:p>
    <w:p>
      <w:r>
        <w:t xml:space="preserve">Opetin sinulle, miten se toimii. Sinä virtsaat jonkun vatsaan.</w:t>
      </w:r>
    </w:p>
    <w:p>
      <w:r>
        <w:rPr>
          <w:b/>
        </w:rPr>
        <w:t xml:space="preserve">Esimerkki 5.2548</w:t>
      </w:r>
    </w:p>
    <w:p>
      <w:r>
        <w:t xml:space="preserve">Menemmekö Greenwich Villageen, New Yorkiin?</w:t>
      </w:r>
    </w:p>
    <w:p>
      <w:r>
        <w:rPr>
          <w:b/>
        </w:rPr>
        <w:t xml:space="preserve">Tulos</w:t>
      </w:r>
    </w:p>
    <w:p>
      <w:r>
        <w:t xml:space="preserve">Kyllä, ja elämme siellä jännittävää elämää.  Kuulostaako se sinusta hyvältä?</w:t>
      </w:r>
    </w:p>
    <w:p>
      <w:r>
        <w:rPr>
          <w:b/>
        </w:rPr>
        <w:t xml:space="preserve">Esimerkki 5.2549</w:t>
      </w:r>
    </w:p>
    <w:p>
      <w:r>
        <w:t xml:space="preserve">Haluan voittaa tämän jutun koiraani vastaan. Tuomarina on Judy.</w:t>
      </w:r>
    </w:p>
    <w:p>
      <w:r>
        <w:rPr>
          <w:b/>
        </w:rPr>
        <w:t xml:space="preserve">Tulos</w:t>
      </w:r>
    </w:p>
    <w:p>
      <w:r>
        <w:t xml:space="preserve">SELVÄ. Pidä se tehtynä. Lennän sinne nopeasti.</w:t>
      </w:r>
    </w:p>
    <w:p>
      <w:r>
        <w:rPr>
          <w:b/>
        </w:rPr>
        <w:t xml:space="preserve">Esimerkki 5.2550</w:t>
      </w:r>
    </w:p>
    <w:p>
      <w:r>
        <w:t xml:space="preserve">Rudy, olet työskennellyt täällä kauemmin kuin minä. Olet hyvin kuihtunut ja kyyristynyt ja jaksat tuskin koputtaa studion oveen.</w:t>
      </w:r>
    </w:p>
    <w:p>
      <w:r>
        <w:rPr>
          <w:b/>
        </w:rPr>
        <w:t xml:space="preserve">Tulos</w:t>
      </w:r>
    </w:p>
    <w:p>
      <w:r>
        <w:t xml:space="preserve">Tyttäreni kutsuu minua Jumalan kysymysmerkiksi.</w:t>
      </w:r>
    </w:p>
    <w:p>
      <w:r>
        <w:rPr>
          <w:b/>
        </w:rPr>
        <w:t xml:space="preserve">Esimerkki 5.2551</w:t>
      </w:r>
    </w:p>
    <w:p>
      <w:r>
        <w:t xml:space="preserve">Akustiikka täällä on kuin Vatikaanissa. Tämä on niin hienoa.</w:t>
      </w:r>
    </w:p>
    <w:p>
      <w:r>
        <w:rPr>
          <w:b/>
        </w:rPr>
        <w:t xml:space="preserve">Tulos</w:t>
      </w:r>
    </w:p>
    <w:p>
      <w:r>
        <w:t xml:space="preserve">Voi, kiitos. Se on tehty samanlaisesta kivestä.</w:t>
      </w:r>
    </w:p>
    <w:p>
      <w:r>
        <w:rPr>
          <w:b/>
        </w:rPr>
        <w:t xml:space="preserve">Esimerkki 5.2552</w:t>
      </w:r>
    </w:p>
    <w:p>
      <w:r>
        <w:t xml:space="preserve">Tämä on kulho. Kulhossa on vettä. Mistä vesi tulee?</w:t>
      </w:r>
    </w:p>
    <w:p>
      <w:r>
        <w:rPr>
          <w:b/>
        </w:rPr>
        <w:t xml:space="preserve">Tulos</w:t>
      </w:r>
    </w:p>
    <w:p>
      <w:r>
        <w:t xml:space="preserve">Tuleeko tämä kokeeseen?</w:t>
      </w:r>
    </w:p>
    <w:p>
      <w:r>
        <w:rPr>
          <w:b/>
        </w:rPr>
        <w:t xml:space="preserve">Esimerkki 5.2553</w:t>
      </w:r>
    </w:p>
    <w:p>
      <w:r>
        <w:t xml:space="preserve">Valaan vatsan ennustuksessa sanottiin, että kaunis nainen aivastaa, rakastuu ja valas vapauttaa vangit.</w:t>
      </w:r>
    </w:p>
    <w:p>
      <w:r>
        <w:rPr>
          <w:b/>
        </w:rPr>
        <w:t xml:space="preserve">Tulos</w:t>
      </w:r>
    </w:p>
    <w:p>
      <w:r>
        <w:t xml:space="preserve">Saatan olla kaunis, mutta en ole uskonnollinen.</w:t>
      </w:r>
    </w:p>
    <w:p>
      <w:r>
        <w:rPr>
          <w:b/>
        </w:rPr>
        <w:t xml:space="preserve">Esimerkki 5.2554</w:t>
      </w:r>
    </w:p>
    <w:p>
      <w:r>
        <w:t xml:space="preserve">Olet niin maskuliininen.  Olet ihan mies.  Tarkoitan, ulkoisesti.  En tiedä, millainen olet sisältä.  En halunnut mennä liian henkilökohtaisuuksiin.</w:t>
      </w:r>
    </w:p>
    <w:p>
      <w:r>
        <w:rPr>
          <w:b/>
        </w:rPr>
        <w:t xml:space="preserve">Tulos</w:t>
      </w:r>
    </w:p>
    <w:p>
      <w:r>
        <w:t xml:space="preserve">Ei se mitään, Nancy.  Ei mitään pahaa.  Katsotaanpa, mitä Fastylle tapahtuu.</w:t>
      </w:r>
    </w:p>
    <w:p>
      <w:r>
        <w:rPr>
          <w:b/>
        </w:rPr>
        <w:t xml:space="preserve">Esimerkki 5.2555</w:t>
      </w:r>
    </w:p>
    <w:p>
      <w:r>
        <w:t xml:space="preserve">Sammuttimen vaahto tuo mieleeni sen ihanan lohimoussen, jonka teit ohjelmassa 20 vuotta sitten.</w:t>
      </w:r>
    </w:p>
    <w:p>
      <w:r>
        <w:rPr>
          <w:b/>
        </w:rPr>
        <w:t xml:space="preserve">Tulos</w:t>
      </w:r>
    </w:p>
    <w:p>
      <w:r>
        <w:t xml:space="preserve">Ai niin. Tein kauniin lohimoussen, joka näytti aivan sylkilammikolta.</w:t>
      </w:r>
    </w:p>
    <w:p>
      <w:r>
        <w:rPr>
          <w:b/>
        </w:rPr>
        <w:t xml:space="preserve">Esimerkki 5.2556</w:t>
      </w:r>
    </w:p>
    <w:p>
      <w:r>
        <w:t xml:space="preserve">Eikö sinulla ole mitään lääketieteellistä koulutusta tai mitään?</w:t>
      </w:r>
    </w:p>
    <w:p>
      <w:r>
        <w:rPr>
          <w:b/>
        </w:rPr>
        <w:t xml:space="preserve">Tulos</w:t>
      </w:r>
    </w:p>
    <w:p>
      <w:r>
        <w:t xml:space="preserve">Ei, jaan vain lomakkeita ihmisille nähtäväksi, ja sitten johdatan lapset takaisin tutkimushuoneisiin.</w:t>
      </w:r>
    </w:p>
    <w:p>
      <w:r>
        <w:rPr>
          <w:b/>
        </w:rPr>
        <w:t xml:space="preserve">Esimerkki 5.2557</w:t>
      </w:r>
    </w:p>
    <w:p>
      <w:r>
        <w:t xml:space="preserve">Minä teen sen. Lapset, haluan teidän kaikkien pitävän putteria. Laitamme kaikki kädet toistemme käsien päälle. Meidän on ensin poistettava hänen hampaansa, tai muuten pallo ei koskaan mene sinne.</w:t>
      </w:r>
    </w:p>
    <w:p>
      <w:r>
        <w:rPr>
          <w:b/>
        </w:rPr>
        <w:t xml:space="preserve">Tulos</w:t>
      </w:r>
    </w:p>
    <w:p>
      <w:r>
        <w:t xml:space="preserve">Haluan tehdä sen! Minä teen sen!</w:t>
      </w:r>
    </w:p>
    <w:p>
      <w:r>
        <w:rPr>
          <w:b/>
        </w:rPr>
        <w:t xml:space="preserve">Esimerkki 5.2558</w:t>
      </w:r>
    </w:p>
    <w:p>
      <w:r>
        <w:t xml:space="preserve">Anteeksi, poika.</w:t>
      </w:r>
    </w:p>
    <w:p>
      <w:r>
        <w:rPr>
          <w:b/>
        </w:rPr>
        <w:t xml:space="preserve">Tulos</w:t>
      </w:r>
    </w:p>
    <w:p>
      <w:r>
        <w:t xml:space="preserve">Kyllä, miten voin auttaa ruokakaupassa?</w:t>
      </w:r>
    </w:p>
    <w:p>
      <w:r>
        <w:rPr>
          <w:b/>
        </w:rPr>
        <w:t xml:space="preserve">Esimerkki 5.2559</w:t>
      </w:r>
    </w:p>
    <w:p>
      <w:r>
        <w:t xml:space="preserve">Joo, kätesi näyttävät kymmeneltä vesiputoukselta, jotka tulevat kahdesta isosta vesiputouksesta.</w:t>
      </w:r>
    </w:p>
    <w:p>
      <w:r>
        <w:rPr>
          <w:b/>
        </w:rPr>
        <w:t xml:space="preserve">Tulos</w:t>
      </w:r>
    </w:p>
    <w:p>
      <w:r>
        <w:t xml:space="preserve">Kaksi ukkospilveä, joista ammutaan salamoita.</w:t>
      </w:r>
    </w:p>
    <w:p>
      <w:r>
        <w:rPr>
          <w:b/>
        </w:rPr>
        <w:t xml:space="preserve">Esimerkki 5.2560</w:t>
      </w:r>
    </w:p>
    <w:p>
      <w:r>
        <w:t xml:space="preserve">Siksi yritänkin tulla tänne sairaalaan. Leikkasin sormeni. Minun täytyy vain varmistaa, etteivät ne ole tulehtuneet.</w:t>
      </w:r>
    </w:p>
    <w:p>
      <w:r>
        <w:rPr>
          <w:b/>
        </w:rPr>
        <w:t xml:space="preserve">Tulos</w:t>
      </w:r>
    </w:p>
    <w:p>
      <w:r>
        <w:t xml:space="preserve">Voi luoja, kiitos kun ajoitte meidät. Emme edes huomanneet sitä. Kädet ovat veressä.</w:t>
      </w:r>
    </w:p>
    <w:p>
      <w:r>
        <w:rPr>
          <w:b/>
        </w:rPr>
        <w:t xml:space="preserve">Esimerkki 5.2561</w:t>
      </w:r>
    </w:p>
    <w:p>
      <w:r>
        <w:t xml:space="preserve">En tiennyt, että Jason Biggs on niin kova jätkä.</w:t>
      </w:r>
    </w:p>
    <w:p>
      <w:r>
        <w:rPr>
          <w:b/>
        </w:rPr>
        <w:t xml:space="preserve">Tulos</w:t>
      </w:r>
    </w:p>
    <w:p>
      <w:r>
        <w:t xml:space="preserve">Hän on puolisonsa hyväksikäyttäjä.</w:t>
      </w:r>
    </w:p>
    <w:p>
      <w:r>
        <w:rPr>
          <w:b/>
        </w:rPr>
        <w:t xml:space="preserve">Esimerkki 5.2562</w:t>
      </w:r>
    </w:p>
    <w:p>
      <w:r>
        <w:t xml:space="preserve">Onko sinulla vähän kiire?</w:t>
      </w:r>
    </w:p>
    <w:p>
      <w:r>
        <w:rPr>
          <w:b/>
        </w:rPr>
        <w:t xml:space="preserve">Tulos</w:t>
      </w:r>
    </w:p>
    <w:p>
      <w:r>
        <w:t xml:space="preserve">Minulla on tärkeä kokous yhdeksältä.</w:t>
      </w:r>
    </w:p>
    <w:p>
      <w:r>
        <w:rPr>
          <w:b/>
        </w:rPr>
        <w:t xml:space="preserve">Esimerkki 5.2563</w:t>
      </w:r>
    </w:p>
    <w:p>
      <w:r>
        <w:t xml:space="preserve">Olen tämän tontin kaakkoiskulman suurin nähtävyys.</w:t>
      </w:r>
    </w:p>
    <w:p>
      <w:r>
        <w:rPr>
          <w:b/>
        </w:rPr>
        <w:t xml:space="preserve">Tulos</w:t>
      </w:r>
    </w:p>
    <w:p>
      <w:r>
        <w:t xml:space="preserve">Hän on jopa isompi kuin prikaatinsotamies, mikä ei oikeastaan ole vaikeaa.</w:t>
      </w:r>
    </w:p>
    <w:p>
      <w:r>
        <w:rPr>
          <w:b/>
        </w:rPr>
        <w:t xml:space="preserve">Esimerkki 5.2564</w:t>
      </w:r>
    </w:p>
    <w:p>
      <w:r>
        <w:t xml:space="preserve">En tiedä, miksi haastoit minut. Katsoin juuri, mitä Richingtonien kanssa tapahtui, ja siksi kommentoin, että olet liukas kaveri.</w:t>
      </w:r>
    </w:p>
    <w:p>
      <w:r>
        <w:rPr>
          <w:b/>
        </w:rPr>
        <w:t xml:space="preserve">Tulos</w:t>
      </w:r>
    </w:p>
    <w:p>
      <w:r>
        <w:t xml:space="preserve">Kun elää elämäänsä niin kuin minä, on aina katsottava olkansa yli.</w:t>
      </w:r>
    </w:p>
    <w:p>
      <w:r>
        <w:rPr>
          <w:b/>
        </w:rPr>
        <w:t xml:space="preserve">Esimerkki 5.2565</w:t>
      </w:r>
    </w:p>
    <w:p>
      <w:r>
        <w:t xml:space="preserve">Tiedätkö mikä muu on hullua? Tuo sakemanni oli isoisäni. Hän sai kynän ja antoi sen minulle.</w:t>
      </w:r>
    </w:p>
    <w:p>
      <w:r>
        <w:rPr>
          <w:b/>
        </w:rPr>
        <w:t xml:space="preserve">Tulos</w:t>
      </w:r>
    </w:p>
    <w:p>
      <w:r>
        <w:t xml:space="preserve">SELVÄ. Tämä tarina on nyt paljon vähemmän inspiroiva.</w:t>
      </w:r>
    </w:p>
    <w:p>
      <w:r>
        <w:rPr>
          <w:b/>
        </w:rPr>
        <w:t xml:space="preserve">Esimerkki 5.2566</w:t>
      </w:r>
    </w:p>
    <w:p>
      <w:r>
        <w:t xml:space="preserve">Olen niin iloinen, että siskosi kuoli ennen kuin menimme naimisiin.</w:t>
      </w:r>
    </w:p>
    <w:p>
      <w:r>
        <w:rPr>
          <w:b/>
        </w:rPr>
        <w:t xml:space="preserve">Tulos</w:t>
      </w:r>
    </w:p>
    <w:p>
      <w:r>
        <w:t xml:space="preserve">Mikä helpotus se olikaan. Se oli suuri helpotus. Muistan nähneeni valon sammuvan hänen silmistään ja ajatelleeni: "Luojan kiitos, se on ohi."</w:t>
      </w:r>
    </w:p>
    <w:p>
      <w:r>
        <w:rPr>
          <w:b/>
        </w:rPr>
        <w:t xml:space="preserve">Esimerkki 5.2567</w:t>
      </w:r>
    </w:p>
    <w:p>
      <w:r>
        <w:t xml:space="preserve">Vau, martinissani on kolmekymmentä oliivia.</w:t>
      </w:r>
    </w:p>
    <w:p>
      <w:r>
        <w:rPr>
          <w:b/>
        </w:rPr>
        <w:t xml:space="preserve">Tulos</w:t>
      </w:r>
    </w:p>
    <w:p>
      <w:r>
        <w:t xml:space="preserve">Hyväksymme täällä Islannissa juomarahat.</w:t>
      </w:r>
    </w:p>
    <w:p>
      <w:r>
        <w:rPr>
          <w:b/>
        </w:rPr>
        <w:t xml:space="preserve">Esimerkki 5.2568</w:t>
      </w:r>
    </w:p>
    <w:p>
      <w:r>
        <w:t xml:space="preserve">Jos olet Port-o-Potty-alalla, toivon, että sylkäisit sanan "paskominen" ulos.</w:t>
      </w:r>
    </w:p>
    <w:p>
      <w:r>
        <w:rPr>
          <w:b/>
        </w:rPr>
        <w:t xml:space="preserve">Tulos</w:t>
      </w:r>
    </w:p>
    <w:p>
      <w:r>
        <w:t xml:space="preserve">Miksi olet niin vaatimaton? Ihmisen paska.</w:t>
      </w:r>
    </w:p>
    <w:p>
      <w:r>
        <w:rPr>
          <w:b/>
        </w:rPr>
        <w:t xml:space="preserve">Esimerkki 5.2569</w:t>
      </w:r>
    </w:p>
    <w:p>
      <w:r>
        <w:t xml:space="preserve">Tiedän, että välität minusta, mutta en oikeastaan pidä jogurtista niin paljon.</w:t>
      </w:r>
    </w:p>
    <w:p>
      <w:r>
        <w:rPr>
          <w:b/>
        </w:rPr>
        <w:t xml:space="preserve">Tulos</w:t>
      </w:r>
    </w:p>
    <w:p>
      <w:r>
        <w:t xml:space="preserve">Näin sinun syövän sitä paljon, ja teetin nuo julisteet erityisesti.</w:t>
      </w:r>
    </w:p>
    <w:p>
      <w:r>
        <w:rPr>
          <w:b/>
        </w:rPr>
        <w:t xml:space="preserve">Esimerkki 5.2570</w:t>
      </w:r>
    </w:p>
    <w:p>
      <w:r>
        <w:t xml:space="preserve">Arvostan sitä, mutta en voi mennä, koska olen äitisi.</w:t>
      </w:r>
    </w:p>
    <w:p>
      <w:r>
        <w:rPr>
          <w:b/>
        </w:rPr>
        <w:t xml:space="preserve">Tulos</w:t>
      </w:r>
    </w:p>
    <w:p>
      <w:r>
        <w:t xml:space="preserve">Oletko sinä äitini? Luulin sinua siskokseni koko ajan.</w:t>
      </w:r>
    </w:p>
    <w:p>
      <w:r>
        <w:rPr>
          <w:b/>
        </w:rPr>
        <w:t xml:space="preserve">Esimerkki 5.2571</w:t>
      </w:r>
    </w:p>
    <w:p>
      <w:r>
        <w:t xml:space="preserve">Voi ei, hän tekee kuolemaa.</w:t>
      </w:r>
    </w:p>
    <w:p>
      <w:r>
        <w:rPr>
          <w:b/>
        </w:rPr>
        <w:t xml:space="preserve">Tulos</w:t>
      </w:r>
    </w:p>
    <w:p>
      <w:r>
        <w:t xml:space="preserve">Tiedän Heimlichin. Laitan käteni vyötärönne ympärille.</w:t>
      </w:r>
    </w:p>
    <w:p>
      <w:r>
        <w:rPr>
          <w:b/>
        </w:rPr>
        <w:t xml:space="preserve">Esimerkki 5.2572</w:t>
      </w:r>
    </w:p>
    <w:p>
      <w:r>
        <w:t xml:space="preserve">Curtis, halusin vain jutella kanssasi liiketoimintasuunnitelmastasi koko yön kestävää sushia varten.</w:t>
      </w:r>
    </w:p>
    <w:p>
      <w:r>
        <w:rPr>
          <w:b/>
        </w:rPr>
        <w:t xml:space="preserve">Tulos</w:t>
      </w:r>
    </w:p>
    <w:p>
      <w:r>
        <w:t xml:space="preserve">Joo.  Kyllä, siitä tulee mahtavaa.  Ihmiset rakastavat sushia, ja he rakastavat vain hengailla ja jutella ystävien kanssa.</w:t>
      </w:r>
    </w:p>
    <w:p>
      <w:r>
        <w:rPr>
          <w:b/>
        </w:rPr>
        <w:t xml:space="preserve">Esimerkki 5.2573</w:t>
      </w:r>
    </w:p>
    <w:p>
      <w:r>
        <w:t xml:space="preserve">Mitä jos aloittaisimme hiuksista? Aloitetaan hiuksista, laitetaan hiukan tukkaa. Katsotaan, saammeko pilveä.</w:t>
      </w:r>
    </w:p>
    <w:p>
      <w:r>
        <w:rPr>
          <w:b/>
        </w:rPr>
        <w:t xml:space="preserve">Tulos</w:t>
      </w:r>
    </w:p>
    <w:p>
      <w:r>
        <w:t xml:space="preserve">Tietääkö kukaan, miltä tuntuu olla crackissä verrattuna hiusten polttamiseen? Ihan vain tiedoksi.</w:t>
      </w:r>
    </w:p>
    <w:p>
      <w:r>
        <w:rPr>
          <w:b/>
        </w:rPr>
        <w:t xml:space="preserve">Esimerkki 5.2574</w:t>
      </w:r>
    </w:p>
    <w:p>
      <w:r>
        <w:t xml:space="preserve">Junior ei voi hyvin, voitko soittaa eläinlääkärille ja kysyä, voiko hän tulla katsomaan häntä?</w:t>
      </w:r>
    </w:p>
    <w:p>
      <w:r>
        <w:rPr>
          <w:b/>
        </w:rPr>
        <w:t xml:space="preserve">Tulos</w:t>
      </w:r>
    </w:p>
    <w:p>
      <w:r>
        <w:t xml:space="preserve">Tapaan neljä eläinlääkäriä alueella. Minkä eläinlääkärin haluaisit?</w:t>
      </w:r>
    </w:p>
    <w:p>
      <w:r>
        <w:rPr>
          <w:b/>
        </w:rPr>
        <w:t xml:space="preserve">Esimerkki 5.2575</w:t>
      </w:r>
    </w:p>
    <w:p>
      <w:r>
        <w:t xml:space="preserve">Puhutko kalkkunasta?</w:t>
      </w:r>
    </w:p>
    <w:p>
      <w:r>
        <w:rPr>
          <w:b/>
        </w:rPr>
        <w:t xml:space="preserve">Tulos</w:t>
      </w:r>
    </w:p>
    <w:p>
      <w:r>
        <w:t xml:space="preserve">Tarkoitan kalkkunaa, kalkkunaa, jota on paistettu, haudutettu ja paistettu neljällä eri tavalla.</w:t>
      </w:r>
    </w:p>
    <w:p>
      <w:r>
        <w:rPr>
          <w:b/>
        </w:rPr>
        <w:t xml:space="preserve">Esimerkki 5.2576</w:t>
      </w:r>
    </w:p>
    <w:p>
      <w:r>
        <w:t xml:space="preserve">Ana, en tiedä, miten löysit kotini.</w:t>
      </w:r>
    </w:p>
    <w:p>
      <w:r>
        <w:rPr>
          <w:b/>
        </w:rPr>
        <w:t xml:space="preserve">Tulos</w:t>
      </w:r>
    </w:p>
    <w:p>
      <w:r>
        <w:t xml:space="preserve">Näin vain ison talon ja ajattelin, että "no, ihmiset asuvat taloissa", ja sitten näin kyltin, että tarvitsette konekirjoittajaa.</w:t>
      </w:r>
    </w:p>
    <w:p>
      <w:r>
        <w:rPr>
          <w:b/>
        </w:rPr>
        <w:t xml:space="preserve">Esimerkki 5.2577</w:t>
      </w:r>
    </w:p>
    <w:p>
      <w:r>
        <w:t xml:space="preserve">Kuvittele, että olet pimeässä huoneessa ja kuulet "heyyyyyyyy". </w:t>
      </w:r>
    </w:p>
    <w:p>
      <w:r>
        <w:rPr>
          <w:b/>
        </w:rPr>
        <w:t xml:space="preserve">Tulos</w:t>
      </w:r>
    </w:p>
    <w:p>
      <w:r>
        <w:t xml:space="preserve">SELVÄ. Olen pimeässä huoneessa, ja sinä teet sen. Se on enemmänkin koomista kuin mitään muuta.</w:t>
      </w:r>
    </w:p>
    <w:p>
      <w:r>
        <w:rPr>
          <w:b/>
        </w:rPr>
        <w:t xml:space="preserve">Esimerkki 5.2578</w:t>
      </w:r>
    </w:p>
    <w:p>
      <w:r>
        <w:t xml:space="preserve">Kilpailun voittajan valitseminen vasta vuonna 2019 johtuu siitä, että meillä on vielä 20-22 vuotta aikaa ansaita miljoona dollaria.</w:t>
      </w:r>
    </w:p>
    <w:p>
      <w:r>
        <w:rPr>
          <w:b/>
        </w:rPr>
        <w:t xml:space="preserve">Tulos</w:t>
      </w:r>
    </w:p>
    <w:p>
      <w:r>
        <w:t xml:space="preserve">SELVÄ. Tämä on hyvä liiketoimintasuunnitelma. Mennään. Laitetaan se mainos Penny Saveriin.</w:t>
      </w:r>
    </w:p>
    <w:p>
      <w:r>
        <w:rPr>
          <w:b/>
        </w:rPr>
        <w:t xml:space="preserve">Esimerkki 5.2579</w:t>
      </w:r>
    </w:p>
    <w:p>
      <w:r>
        <w:t xml:space="preserve">Minua vähän pyörryttää täällä. Tässä laukussa tuoksuu vahvasti kynsilakalle.</w:t>
      </w:r>
    </w:p>
    <w:p>
      <w:r>
        <w:rPr>
          <w:b/>
        </w:rPr>
        <w:t xml:space="preserve">Tulos</w:t>
      </w:r>
    </w:p>
    <w:p>
      <w:r>
        <w:t xml:space="preserve">Meidän on löydettävä keino saada tämä kukkaro auki, jotta ihminen voi taas hengittää.</w:t>
      </w:r>
    </w:p>
    <w:p>
      <w:r>
        <w:rPr>
          <w:b/>
        </w:rPr>
        <w:t xml:space="preserve">Esimerkki 5.2580</w:t>
      </w:r>
    </w:p>
    <w:p>
      <w:r>
        <w:t xml:space="preserve">Donna, aion lähteä omilleni, lähteä pois Ohiosta ja nähdä maata.  Minun täytyy kokea, mitä elämä tarjoaa.  Tulen todella kaipaamaan sinua.</w:t>
      </w:r>
    </w:p>
    <w:p>
      <w:r>
        <w:rPr>
          <w:b/>
        </w:rPr>
        <w:t xml:space="preserve">Tulos</w:t>
      </w:r>
    </w:p>
    <w:p>
      <w:r>
        <w:t xml:space="preserve">Kulta, koko baari tulee kaipaamaan sinua.  Danny, Pete, TJ, ja Fudge Man.</w:t>
        <w:br/>
        <w:t xml:space="preserve"> Me kaikki tulemme kaipaamaan sinua.</w:t>
      </w:r>
    </w:p>
    <w:p>
      <w:r>
        <w:rPr>
          <w:b/>
        </w:rPr>
        <w:t xml:space="preserve">Esimerkki 5.2581</w:t>
      </w:r>
    </w:p>
    <w:p>
      <w:r>
        <w:t xml:space="preserve">Hänellä on teoria, että jos valmistat hyvää ruokaa, maistut herkulliselta.</w:t>
      </w:r>
    </w:p>
    <w:p>
      <w:r>
        <w:rPr>
          <w:b/>
        </w:rPr>
        <w:t xml:space="preserve">Tulos</w:t>
      </w:r>
    </w:p>
    <w:p>
      <w:r>
        <w:t xml:space="preserve">Tarkoitan, että siinä on järkeä. Minun on maistettava hyvää ruokaa, joten se on minussa. Minun on kuitenkin sanottava, että ei sopimusta.</w:t>
      </w:r>
    </w:p>
    <w:p>
      <w:r>
        <w:rPr>
          <w:b/>
        </w:rPr>
        <w:t xml:space="preserve">Esimerkki 5.2582</w:t>
      </w:r>
    </w:p>
    <w:p>
      <w:r>
        <w:t xml:space="preserve">Voi luoja, kuulitko tuon?</w:t>
      </w:r>
    </w:p>
    <w:p>
      <w:r>
        <w:rPr>
          <w:b/>
        </w:rPr>
        <w:t xml:space="preserve">Tulos</w:t>
      </w:r>
    </w:p>
    <w:p>
      <w:r>
        <w:t xml:space="preserve">Se oli Jeesus.</w:t>
      </w:r>
    </w:p>
    <w:p>
      <w:r>
        <w:rPr>
          <w:b/>
        </w:rPr>
        <w:t xml:space="preserve">Esimerkki 5.2583</w:t>
      </w:r>
    </w:p>
    <w:p>
      <w:r>
        <w:t xml:space="preserve">Kärsitkö matalaäänisestä suolen vapautumisesta? Jos on, lähetä kaikki, mitä sinulla on, lääkärin vastaanotolle. Se löytää minut.</w:t>
      </w:r>
    </w:p>
    <w:p>
      <w:r>
        <w:rPr>
          <w:b/>
        </w:rPr>
        <w:t xml:space="preserve">Tulos</w:t>
      </w:r>
    </w:p>
    <w:p>
      <w:r>
        <w:t xml:space="preserve">Todistajana ja suolen ulostajana haluan vakuuttaa kaikille, että se on kaiken maailman rahan arvoista, koska tämä on erittäin epämiellyttävä sotku.</w:t>
      </w:r>
    </w:p>
    <w:p>
      <w:r>
        <w:rPr>
          <w:b/>
        </w:rPr>
        <w:t xml:space="preserve">Esimerkki 5.2584</w:t>
      </w:r>
    </w:p>
    <w:p>
      <w:r>
        <w:t xml:space="preserve">Olen menettänyt sen osan kielestäni, joka voi maistaa ruohosipulia, joten en maista sitä.</w:t>
      </w:r>
    </w:p>
    <w:p>
      <w:r>
        <w:rPr>
          <w:b/>
        </w:rPr>
        <w:t xml:space="preserve">Tulos</w:t>
      </w:r>
    </w:p>
    <w:p>
      <w:r>
        <w:t xml:space="preserve">Voit tuntea sen, kun se osuu hampaaseen.</w:t>
      </w:r>
    </w:p>
    <w:p>
      <w:r>
        <w:rPr>
          <w:b/>
        </w:rPr>
        <w:t xml:space="preserve">Esimerkki 5.2585</w:t>
      </w:r>
    </w:p>
    <w:p>
      <w:r>
        <w:t xml:space="preserve">Te ette sanoneet samaa kuin Edgar juuri sanoi, että lähdette ja adoptoitte lapsia.</w:t>
      </w:r>
    </w:p>
    <w:p>
      <w:r>
        <w:rPr>
          <w:b/>
        </w:rPr>
        <w:t xml:space="preserve">Tulos</w:t>
      </w:r>
    </w:p>
    <w:p>
      <w:r>
        <w:t xml:space="preserve">Olimme eri mieltä, mutta meillä oli sama tunne.</w:t>
      </w:r>
    </w:p>
    <w:p>
      <w:r>
        <w:rPr>
          <w:b/>
        </w:rPr>
        <w:t xml:space="preserve">Esimerkki 5.2586</w:t>
      </w:r>
    </w:p>
    <w:p>
      <w:r>
        <w:t xml:space="preserve">Vau, oletko uusi oppilas koulussamme? Vaikutat niin nuorelta.</w:t>
      </w:r>
    </w:p>
    <w:p>
      <w:r>
        <w:rPr>
          <w:b/>
        </w:rPr>
        <w:t xml:space="preserve">Tulos</w:t>
      </w:r>
    </w:p>
    <w:p>
      <w:r>
        <w:t xml:space="preserve">Kiitos, olen hyvin nuori. Käytän Facebookia joka päivä.</w:t>
      </w:r>
    </w:p>
    <w:p>
      <w:r>
        <w:rPr>
          <w:b/>
        </w:rPr>
        <w:t xml:space="preserve">Esimerkki 5.2587</w:t>
      </w:r>
    </w:p>
    <w:p>
      <w:r>
        <w:t xml:space="preserve">Se on todella vaikeaa, koska yritämme saada lisää valkoisia ystäviä. Ajattelimme yrittää tunkeutua maailmaanne. Tämä tuntui parhaalta vaihtoehdolta Patriotsin peliin menemisen lisäksi.</w:t>
      </w:r>
    </w:p>
    <w:p>
      <w:r>
        <w:rPr>
          <w:b/>
        </w:rPr>
        <w:t xml:space="preserve">Tulos</w:t>
      </w:r>
    </w:p>
    <w:p>
      <w:r>
        <w:t xml:space="preserve">En ole niin valkoinen. Me emme ole Patriotsin valkoisia.</w:t>
      </w:r>
    </w:p>
    <w:p>
      <w:r>
        <w:rPr>
          <w:b/>
        </w:rPr>
        <w:t xml:space="preserve">Esimerkki 5.2588</w:t>
      </w:r>
    </w:p>
    <w:p>
      <w:r>
        <w:t xml:space="preserve">Herrani, kätyrinne kieltää koko olemassaolonne.</w:t>
      </w:r>
    </w:p>
    <w:p>
      <w:r>
        <w:rPr>
          <w:b/>
        </w:rPr>
        <w:t xml:space="preserve">Tulos</w:t>
      </w:r>
    </w:p>
    <w:p>
      <w:r>
        <w:t xml:space="preserve">Minä tiedän. Yritän napauttaa tämän helvetin kattoa, jossa elämme.</w:t>
      </w:r>
    </w:p>
    <w:p>
      <w:r>
        <w:rPr>
          <w:b/>
        </w:rPr>
        <w:t xml:space="preserve">Esimerkki 5.2589</w:t>
      </w:r>
    </w:p>
    <w:p>
      <w:r>
        <w:t xml:space="preserve">Katso tätä aavemaista ilmestystä laatikossa. Se näyttää vaimoltani.</w:t>
      </w:r>
    </w:p>
    <w:p>
      <w:r>
        <w:rPr>
          <w:b/>
        </w:rPr>
        <w:t xml:space="preserve">Tulos</w:t>
      </w:r>
    </w:p>
    <w:p>
      <w:r>
        <w:t xml:space="preserve">Hän on upea. Olit onnekas mies.</w:t>
      </w:r>
    </w:p>
    <w:p>
      <w:r>
        <w:rPr>
          <w:b/>
        </w:rPr>
        <w:t xml:space="preserve">Esimerkki 5.2590</w:t>
      </w:r>
    </w:p>
    <w:p>
      <w:r>
        <w:t xml:space="preserve">Olen Abraham Lincoln. Jos voisin katsoa sinua molemmilla silmilläni, olisit pulassa. Olen profiilissa.</w:t>
      </w:r>
    </w:p>
    <w:p>
      <w:r>
        <w:rPr>
          <w:b/>
        </w:rPr>
        <w:t xml:space="preserve">Tulos</w:t>
      </w:r>
    </w:p>
    <w:p>
      <w:r>
        <w:t xml:space="preserve">Joo, olet penniäkään. Olet piirros pennin päällä. </w:t>
      </w:r>
    </w:p>
    <w:p>
      <w:r>
        <w:rPr>
          <w:b/>
        </w:rPr>
        <w:t xml:space="preserve">Esimerkki 5.2591</w:t>
      </w:r>
    </w:p>
    <w:p>
      <w:r>
        <w:t xml:space="preserve">Tarkoitatko, että minun pitäisi mennä Lontooseen etsimään Trumpet Davis ja varmistaa, että hän soittaa yhä jazzia?</w:t>
      </w:r>
    </w:p>
    <w:p>
      <w:r>
        <w:rPr>
          <w:b/>
        </w:rPr>
        <w:t xml:space="preserve">Tulos</w:t>
      </w:r>
    </w:p>
    <w:p>
      <w:r>
        <w:t xml:space="preserve">Rick, ansaitset olla onnellinen kuten kaikki muutkin. Tiedän, että olet rakastunut häneen.</w:t>
      </w:r>
    </w:p>
    <w:p>
      <w:r>
        <w:rPr>
          <w:b/>
        </w:rPr>
        <w:t xml:space="preserve">Esimerkki 5.2592</w:t>
      </w:r>
    </w:p>
    <w:p>
      <w:r>
        <w:t xml:space="preserve">Teidän herra Fortell! Pukusi on moitteeton.</w:t>
      </w:r>
    </w:p>
    <w:p>
      <w:r>
        <w:rPr>
          <w:b/>
        </w:rPr>
        <w:t xml:space="preserve">Tulos</w:t>
      </w:r>
    </w:p>
    <w:p>
      <w:r>
        <w:t xml:space="preserve">Kiitos paljon. Teetin sen Italiassa.</w:t>
      </w:r>
    </w:p>
    <w:p>
      <w:r>
        <w:rPr>
          <w:b/>
        </w:rPr>
        <w:t xml:space="preserve">Esimerkki 5.2593</w:t>
      </w:r>
    </w:p>
    <w:p>
      <w:r>
        <w:t xml:space="preserve">Jätän tämän aivoriihen keksimään jotain, joka tuo meidät kartalle. Ajattelen ruokaa tai urheilua.</w:t>
      </w:r>
    </w:p>
    <w:p>
      <w:r>
        <w:rPr>
          <w:b/>
        </w:rPr>
        <w:t xml:space="preserve">Tulos</w:t>
      </w:r>
    </w:p>
    <w:p>
      <w:r>
        <w:t xml:space="preserve">Hyvä on. En tiedä, mitä kaikkea voitte keksiä vuonna 1891... Kaikki on jo keksitty. Joten mene ja katso mitä keksit.</w:t>
      </w:r>
    </w:p>
    <w:p>
      <w:r>
        <w:rPr>
          <w:b/>
        </w:rPr>
        <w:t xml:space="preserve">Esimerkki 5.2594</w:t>
      </w:r>
    </w:p>
    <w:p>
      <w:r>
        <w:t xml:space="preserve">Älä tee taitettuja käsiä. Se on virhe, jonka monet ihmiset tekevät.</w:t>
      </w:r>
    </w:p>
    <w:p>
      <w:r>
        <w:rPr>
          <w:b/>
        </w:rPr>
        <w:t xml:space="preserve">Tulos</w:t>
      </w:r>
    </w:p>
    <w:p>
      <w:r>
        <w:t xml:space="preserve">Katsos, sitä minä olen tehnyt. Olen anellut.</w:t>
      </w:r>
    </w:p>
    <w:p>
      <w:r>
        <w:rPr>
          <w:b/>
        </w:rPr>
        <w:t xml:space="preserve">Esimerkki 5.2595</w:t>
      </w:r>
    </w:p>
    <w:p>
      <w:r>
        <w:t xml:space="preserve">Luulen, että tämä on Glorst, Pjongjangin olympialaisten häpäisty saksalainen lumijuoksija.</w:t>
      </w:r>
    </w:p>
    <w:p>
      <w:r>
        <w:rPr>
          <w:b/>
        </w:rPr>
        <w:t xml:space="preserve">Tulos</w:t>
      </w:r>
    </w:p>
    <w:p>
      <w:r>
        <w:t xml:space="preserve">Sen jälkeen he lopettivat olympialaiset kokonaan. Se oli suuri skandaali.</w:t>
      </w:r>
    </w:p>
    <w:p>
      <w:r>
        <w:rPr>
          <w:b/>
        </w:rPr>
        <w:t xml:space="preserve">Esimerkki 5.2596</w:t>
      </w:r>
    </w:p>
    <w:p>
      <w:r>
        <w:t xml:space="preserve">Luojan kiitos, hissi toimii. Se oli pelottavaa. Ehkä hississä vain kummittelee.</w:t>
      </w:r>
    </w:p>
    <w:p>
      <w:r>
        <w:rPr>
          <w:b/>
        </w:rPr>
        <w:t xml:space="preserve">Tulos</w:t>
      </w:r>
    </w:p>
    <w:p>
      <w:r>
        <w:t xml:space="preserve">Ai se voisi olla se? Se on pelottavaa. Olemme yhä sen kimpussa.</w:t>
      </w:r>
    </w:p>
    <w:p>
      <w:r>
        <w:rPr>
          <w:b/>
        </w:rPr>
        <w:t xml:space="preserve">Esimerkki 5.2597</w:t>
      </w:r>
    </w:p>
    <w:p>
      <w:r>
        <w:t xml:space="preserve">En voi uskoa tätä, Sandra Bullock on täällä! Sandra, eksyitkö sinä?</w:t>
      </w:r>
    </w:p>
    <w:p>
      <w:r>
        <w:rPr>
          <w:b/>
        </w:rPr>
        <w:t xml:space="preserve">Tulos</w:t>
      </w:r>
    </w:p>
    <w:p>
      <w:r>
        <w:t xml:space="preserve">Niin tein, viimeiset kaksikymmentä vuotta. Tiedän, että teillä on ollut näitä jälleennäkemisiä, mutta halusin odottaa yhtä erityistä tapaamista.</w:t>
      </w:r>
    </w:p>
    <w:p>
      <w:r>
        <w:rPr>
          <w:b/>
        </w:rPr>
        <w:t xml:space="preserve">Esimerkki 5.2598</w:t>
      </w:r>
    </w:p>
    <w:p>
      <w:r>
        <w:t xml:space="preserve">Jep. Paikka näytti täydeltä. Ja kaikki joivat. He ostivat juomia.</w:t>
      </w:r>
    </w:p>
    <w:p>
      <w:r>
        <w:rPr>
          <w:b/>
        </w:rPr>
        <w:t xml:space="preserve">Tulos</w:t>
      </w:r>
    </w:p>
    <w:p>
      <w:r>
        <w:t xml:space="preserve">He ostivat juomia. Heillä näytti olevan mahdollisuus ostaa juomia, joita emme itse asiassa myy täällä.</w:t>
      </w:r>
    </w:p>
    <w:p>
      <w:r>
        <w:rPr>
          <w:b/>
        </w:rPr>
        <w:t xml:space="preserve">Esimerkki 5.2599</w:t>
      </w:r>
    </w:p>
    <w:p>
      <w:r>
        <w:t xml:space="preserve">Miksi täällä on niin paljon savua? Eikö näytä siltä, että ympärillä on paljon savua?</w:t>
      </w:r>
    </w:p>
    <w:p>
      <w:r>
        <w:rPr>
          <w:b/>
        </w:rPr>
        <w:t xml:space="preserve">Tulos</w:t>
      </w:r>
    </w:p>
    <w:p>
      <w:r>
        <w:t xml:space="preserve">Luulen, että se on sumukone, kun kilpailun voittaja julkistettiin.</w:t>
      </w:r>
    </w:p>
    <w:p>
      <w:r>
        <w:rPr>
          <w:b/>
        </w:rPr>
        <w:t xml:space="preserve">Esimerkki 5.2600</w:t>
      </w:r>
    </w:p>
    <w:p>
      <w:r>
        <w:t xml:space="preserve">Toivoin, että voisit lohduttaa Cynthiaa sillä, että hänen tilalleen on tullut sijainen, mutta sanot, ettet ole koskaan ollut sijainen.</w:t>
      </w:r>
    </w:p>
    <w:p>
      <w:r>
        <w:rPr>
          <w:b/>
        </w:rPr>
        <w:t xml:space="preserve">Tulos</w:t>
      </w:r>
    </w:p>
    <w:p>
      <w:r>
        <w:t xml:space="preserve">Minua ei koskaan korvattu!  Olen nyt haamu, mutta en ole koskaan jättänyt yhtäkään esitystä väliin!  En kertaakaan!  Jos olet oikea näyttelijä, et sinäkään jätä väliin!  Nyt, anna minun palata lavalauluun ja tanssiin.  He eivät koskaan pysäytä minua!</w:t>
      </w:r>
    </w:p>
    <w:p>
      <w:r>
        <w:rPr>
          <w:b/>
        </w:rPr>
        <w:t xml:space="preserve">Esimerkki 5.2601</w:t>
      </w:r>
    </w:p>
    <w:p>
      <w:r>
        <w:t xml:space="preserve">Kyllä, pidämme roolileikeistä. Teemme roolileikkiä, että olemme juuri tunnistaneet toisemme ensimmäistä kertaa.</w:t>
      </w:r>
    </w:p>
    <w:p>
      <w:r>
        <w:rPr>
          <w:b/>
        </w:rPr>
        <w:t xml:space="preserve">Tulos</w:t>
      </w:r>
    </w:p>
    <w:p>
      <w:r>
        <w:t xml:space="preserve">Joten jopa teidän kiusallinen rakastelunne oli vain juoni!</w:t>
      </w:r>
    </w:p>
    <w:p>
      <w:r>
        <w:rPr>
          <w:b/>
        </w:rPr>
        <w:t xml:space="preserve">Esimerkki 5.2602</w:t>
      </w:r>
    </w:p>
    <w:p>
      <w:r>
        <w:t xml:space="preserve">Löysimme taas yhden kauravarkaan. Hirtimme heidät torilla.</w:t>
      </w:r>
    </w:p>
    <w:p>
      <w:r>
        <w:rPr>
          <w:b/>
        </w:rPr>
        <w:t xml:space="preserve">Tulos</w:t>
      </w:r>
    </w:p>
    <w:p>
      <w:r>
        <w:t xml:space="preserve">Pidin köydestä kiinni.</w:t>
      </w:r>
    </w:p>
    <w:p>
      <w:r>
        <w:rPr>
          <w:b/>
        </w:rPr>
        <w:t xml:space="preserve">Esimerkki 5.2603</w:t>
      </w:r>
    </w:p>
    <w:p>
      <w:r>
        <w:t xml:space="preserve">Sait isän itkemään.</w:t>
      </w:r>
    </w:p>
    <w:p>
      <w:r>
        <w:rPr>
          <w:b/>
        </w:rPr>
        <w:t xml:space="preserve">Tulos</w:t>
      </w:r>
    </w:p>
    <w:p>
      <w:r>
        <w:t xml:space="preserve">Toivottavasti saan sinut seuraavaksi itkemään!</w:t>
      </w:r>
    </w:p>
    <w:p>
      <w:r>
        <w:rPr>
          <w:b/>
        </w:rPr>
        <w:t xml:space="preserve">Esimerkki 5.2604</w:t>
      </w:r>
    </w:p>
    <w:p>
      <w:r>
        <w:t xml:space="preserve">Anteeksi, että nämä ikkunat ovat niin likaiset, kunpa näkisimme paremmin. Se on minun vikani. Minun pitäisi puhdistaa ikkunat.</w:t>
      </w:r>
    </w:p>
    <w:p>
      <w:r>
        <w:rPr>
          <w:b/>
        </w:rPr>
        <w:t xml:space="preserve">Tulos</w:t>
      </w:r>
    </w:p>
    <w:p>
      <w:r>
        <w:t xml:space="preserve">Täällä myydään Windexiä, se on rautakauppa. Heillä on kaikkea.</w:t>
      </w:r>
    </w:p>
    <w:p>
      <w:r>
        <w:rPr>
          <w:b/>
        </w:rPr>
        <w:t xml:space="preserve">Esimerkki 5.2605</w:t>
      </w:r>
    </w:p>
    <w:p>
      <w:r>
        <w:t xml:space="preserve">Minä tein sen. Pyysin miestä ulos. Olin uskomaton, enkä edes tarvinnut alusvaatteita.</w:t>
      </w:r>
    </w:p>
    <w:p>
      <w:r>
        <w:rPr>
          <w:b/>
        </w:rPr>
        <w:t xml:space="preserve">Tulos</w:t>
      </w:r>
    </w:p>
    <w:p>
      <w:r>
        <w:t xml:space="preserve">SELVÄ. Haluan ensinnäkin sanoa, että olen pahoillani. Tuo oli huono teko minulta. En uskonut, että saisit treffit.</w:t>
      </w:r>
    </w:p>
    <w:p>
      <w:r>
        <w:rPr>
          <w:b/>
        </w:rPr>
        <w:t xml:space="preserve">Esimerkki 5.2606</w:t>
      </w:r>
    </w:p>
    <w:p>
      <w:r>
        <w:t xml:space="preserve">En tiedä.  Hän on kuitenkin pomomme, tiedäthän?</w:t>
      </w:r>
    </w:p>
    <w:p>
      <w:r>
        <w:rPr>
          <w:b/>
        </w:rPr>
        <w:t xml:space="preserve">Tulos</w:t>
      </w:r>
    </w:p>
    <w:p>
      <w:r>
        <w:t xml:space="preserve">Mutta hän sanoi, että kuherruskuukausi on peruttu.  Tulimme tänne asti turhaan.</w:t>
      </w:r>
    </w:p>
    <w:p>
      <w:r>
        <w:rPr>
          <w:b/>
        </w:rPr>
        <w:t xml:space="preserve">Esimerkki 5.2607</w:t>
      </w:r>
    </w:p>
    <w:p>
      <w:r>
        <w:t xml:space="preserve">Eversti Sargent on jopa suositumpi kuin prikaatinsotamies.</w:t>
      </w:r>
    </w:p>
    <w:p>
      <w:r>
        <w:rPr>
          <w:b/>
        </w:rPr>
        <w:t xml:space="preserve">Tulos</w:t>
      </w:r>
    </w:p>
    <w:p>
      <w:r>
        <w:t xml:space="preserve">Ehdottomasti. Tuo tyyppi on pelle. Hän on kirjaimellisesti pelle. Löysimmekö hänet sirkuksesta tai jotain?</w:t>
      </w:r>
    </w:p>
    <w:p>
      <w:r>
        <w:rPr>
          <w:b/>
        </w:rPr>
        <w:t xml:space="preserve">Esimerkki 5.2608</w:t>
      </w:r>
    </w:p>
    <w:p>
      <w:r>
        <w:t xml:space="preserve">Liittyykö Primuksen kanssa kiertämiseen paljon kolesterolipitoista ruokaa.</w:t>
      </w:r>
    </w:p>
    <w:p>
      <w:r>
        <w:rPr>
          <w:b/>
        </w:rPr>
        <w:t xml:space="preserve">Tulos</w:t>
      </w:r>
    </w:p>
    <w:p>
      <w:r>
        <w:t xml:space="preserve">Ei helvetissä, se on selleriä, lakritsia ja viinirypäleitä. Se lukee riderissa ja jokaisessa kiertuebussissa ja jokaisessa keikkapaikassa.</w:t>
      </w:r>
    </w:p>
    <w:p>
      <w:r>
        <w:rPr>
          <w:b/>
        </w:rPr>
        <w:t xml:space="preserve">Esimerkki 5.2609</w:t>
      </w:r>
    </w:p>
    <w:p>
      <w:r>
        <w:t xml:space="preserve">Hyvä on, Terry ja Diane. Laitan teidät kaksi yhteen, enkä ketään muuta. Kerron teille, missä ensiapu on, koska tarvitsette sitä paljon, tiedän sen.</w:t>
      </w:r>
    </w:p>
    <w:p>
      <w:r>
        <w:rPr>
          <w:b/>
        </w:rPr>
        <w:t xml:space="preserve">Tulos</w:t>
      </w:r>
    </w:p>
    <w:p>
      <w:r>
        <w:t xml:space="preserve">Jos joskus loukkaannun, Terry varmasti korjaa minut.</w:t>
      </w:r>
    </w:p>
    <w:p>
      <w:r>
        <w:rPr>
          <w:b/>
        </w:rPr>
        <w:t xml:space="preserve">Esimerkki 5.2610</w:t>
      </w:r>
    </w:p>
    <w:p>
      <w:r>
        <w:t xml:space="preserve">Olen työskennellyt täällä liian kauan. Olen nähnyt liikaa ihmisiä.</w:t>
      </w:r>
    </w:p>
    <w:p>
      <w:r>
        <w:rPr>
          <w:b/>
        </w:rPr>
        <w:t xml:space="preserve">Tulos</w:t>
      </w:r>
    </w:p>
    <w:p>
      <w:r>
        <w:t xml:space="preserve">Ehkä on aika siirtyä eteenpäin. Ehkä et halua Baskin Robinsiin. Sinulla ei näytä olevan täällä mitään valvontaa, ja potkit kaikki ulos kaupasta ja lukitsit oven.</w:t>
      </w:r>
    </w:p>
    <w:p>
      <w:r>
        <w:rPr>
          <w:b/>
        </w:rPr>
        <w:t xml:space="preserve">Esimerkki 5.2611</w:t>
      </w:r>
    </w:p>
    <w:p>
      <w:r>
        <w:t xml:space="preserve">Joka tapauksessa, kuulisin mielelläni lisää sinusta, Pampt. Oletko hiusmalli? Se on niin siistiä.</w:t>
      </w:r>
    </w:p>
    <w:p>
      <w:r>
        <w:rPr>
          <w:b/>
        </w:rPr>
        <w:t xml:space="preserve">Tulos</w:t>
      </w:r>
    </w:p>
    <w:p>
      <w:r>
        <w:t xml:space="preserve">Voi, se on vain niin ja näin. Ihmiset ottavat kuvia hiuksistani, ei se mitään. Isot muotilehdet.</w:t>
      </w:r>
    </w:p>
    <w:p>
      <w:r>
        <w:rPr>
          <w:b/>
        </w:rPr>
        <w:t xml:space="preserve">Esimerkki 5.2612</w:t>
      </w:r>
    </w:p>
    <w:p>
      <w:r>
        <w:t xml:space="preserve">Minulla on nyt Casperin häntä. Yritin pitää sen matalana, mutta en pysty enää.</w:t>
      </w:r>
    </w:p>
    <w:p>
      <w:r>
        <w:rPr>
          <w:b/>
        </w:rPr>
        <w:t xml:space="preserve">Tulos</w:t>
      </w:r>
    </w:p>
    <w:p>
      <w:r>
        <w:t xml:space="preserve">Se näyttää myös hyvältä.</w:t>
      </w:r>
    </w:p>
    <w:p>
      <w:r>
        <w:rPr>
          <w:b/>
        </w:rPr>
        <w:t xml:space="preserve">Esimerkki 5.2613</w:t>
      </w:r>
    </w:p>
    <w:p>
      <w:r>
        <w:t xml:space="preserve">Me tapoimme heidät. Siitä lähtien, kun hän sytytti heidän hiuksensa tuleen ja kieltäytyi sammuttamasta niitä, he paloivat omaan sulaan kuolemaansa.</w:t>
      </w:r>
    </w:p>
    <w:p>
      <w:r>
        <w:rPr>
          <w:b/>
        </w:rPr>
        <w:t xml:space="preserve">Tulos</w:t>
      </w:r>
    </w:p>
    <w:p>
      <w:r>
        <w:t xml:space="preserve">No, pidämme sen jutun vain tiedottajalta.</w:t>
      </w:r>
    </w:p>
    <w:p>
      <w:r>
        <w:rPr>
          <w:b/>
        </w:rPr>
        <w:t xml:space="preserve">Esimerkki 5.2614</w:t>
      </w:r>
    </w:p>
    <w:p>
      <w:r>
        <w:t xml:space="preserve">Soitan tämän viimeisen kappaleen.</w:t>
      </w:r>
    </w:p>
    <w:p>
      <w:r>
        <w:rPr>
          <w:b/>
        </w:rPr>
        <w:t xml:space="preserve">Tulos</w:t>
      </w:r>
    </w:p>
    <w:p>
      <w:r>
        <w:t xml:space="preserve">SELVÄ. Nähdään, kun palaatte ensi viikolla.</w:t>
      </w:r>
    </w:p>
    <w:p>
      <w:r>
        <w:rPr>
          <w:b/>
        </w:rPr>
        <w:t xml:space="preserve">Esimerkki 5.2615</w:t>
      </w:r>
    </w:p>
    <w:p>
      <w:r>
        <w:t xml:space="preserve">Hetkinen, tuolla on pakastekuivain.</w:t>
      </w:r>
    </w:p>
    <w:p>
      <w:r>
        <w:rPr>
          <w:b/>
        </w:rPr>
        <w:t xml:space="preserve">Tulos</w:t>
      </w:r>
    </w:p>
    <w:p>
      <w:r>
        <w:t xml:space="preserve">Ehdotatko, että vangitsemme tuon jättimäisen kokaiinikalan pakastekuivausrumpuun?</w:t>
      </w:r>
    </w:p>
    <w:p>
      <w:r>
        <w:rPr>
          <w:b/>
        </w:rPr>
        <w:t xml:space="preserve">Esimerkki 5.2616</w:t>
      </w:r>
    </w:p>
    <w:p>
      <w:r>
        <w:t xml:space="preserve">En tiedä, voimmeko pitää samassa majassa sekä elintarvikkeita että näitä valokuvakehityskemikaaleja.</w:t>
      </w:r>
    </w:p>
    <w:p>
      <w:r>
        <w:rPr>
          <w:b/>
        </w:rPr>
        <w:t xml:space="preserve">Tulos</w:t>
      </w:r>
    </w:p>
    <w:p>
      <w:r>
        <w:t xml:space="preserve">Luulen, että siksi kasvumme on rajallista. Sinun on nähtävä tämä visio kahden yrityksen yhdistämisestä.</w:t>
      </w:r>
    </w:p>
    <w:p>
      <w:r>
        <w:rPr>
          <w:b/>
        </w:rPr>
        <w:t xml:space="preserve">Esimerkki 5.2617</w:t>
      </w:r>
    </w:p>
    <w:p>
      <w:r>
        <w:t xml:space="preserve">Luit juuri tuon lainauksen suoraan seinältä.</w:t>
      </w:r>
    </w:p>
    <w:p>
      <w:r>
        <w:rPr>
          <w:b/>
        </w:rPr>
        <w:t xml:space="preserve">Tulos</w:t>
      </w:r>
    </w:p>
    <w:p>
      <w:r>
        <w:t xml:space="preserve">Kyllä, meillä on kaikkia näitä ihania, inspiroivia sanontoja, jotka vain muistuttavat meitä siitä, että meidän on oltava yhteydessä toisiin ihmisiin.</w:t>
      </w:r>
    </w:p>
    <w:p>
      <w:r>
        <w:rPr>
          <w:b/>
        </w:rPr>
        <w:t xml:space="preserve">Esimerkki 5.2618</w:t>
      </w:r>
    </w:p>
    <w:p>
      <w:r>
        <w:t xml:space="preserve">Se on tarkoitus lämmittää laitoksen sisällä.</w:t>
      </w:r>
    </w:p>
    <w:p>
      <w:r>
        <w:rPr>
          <w:b/>
        </w:rPr>
        <w:t xml:space="preserve">Tulos</w:t>
      </w:r>
    </w:p>
    <w:p>
      <w:r>
        <w:t xml:space="preserve">Niin, mutta huoltomies Jack putosi uuniin, ja ruumis pitää vielä poistaa.</w:t>
      </w:r>
    </w:p>
    <w:p>
      <w:r>
        <w:rPr>
          <w:b/>
        </w:rPr>
        <w:t xml:space="preserve">Esimerkki 5.2619</w:t>
      </w:r>
    </w:p>
    <w:p>
      <w:r>
        <w:t xml:space="preserve">Voi ei, kaadoin taas kaiken tämän limonadin messuilla.</w:t>
      </w:r>
    </w:p>
    <w:p>
      <w:r>
        <w:rPr>
          <w:b/>
        </w:rPr>
        <w:t xml:space="preserve">Tulos</w:t>
      </w:r>
    </w:p>
    <w:p>
      <w:r>
        <w:t xml:space="preserve">Hoidan sen bionisella kädelläni.</w:t>
      </w:r>
    </w:p>
    <w:p>
      <w:r>
        <w:rPr>
          <w:b/>
        </w:rPr>
        <w:t xml:space="preserve">Esimerkki 5.2620</w:t>
      </w:r>
    </w:p>
    <w:p>
      <w:r>
        <w:t xml:space="preserve">Skorpioneja ei kai nykyään päästetä klubille?</w:t>
      </w:r>
    </w:p>
    <w:p>
      <w:r>
        <w:rPr>
          <w:b/>
        </w:rPr>
        <w:t xml:space="preserve">Tulos</w:t>
      </w:r>
    </w:p>
    <w:p>
      <w:r>
        <w:t xml:space="preserve">He yrittävät edelleen, mutta emme vain saa sitä taululle. Emme koskaan ota skorpionia tähän kerhoon.</w:t>
      </w:r>
    </w:p>
    <w:p>
      <w:r>
        <w:rPr>
          <w:b/>
        </w:rPr>
        <w:t xml:space="preserve">Esimerkki 5.2621</w:t>
      </w:r>
    </w:p>
    <w:p>
      <w:r>
        <w:t xml:space="preserve">Tämän voileivän pohjakerros on ruisleipää, ja sitten siinä on jäävuorisalaattia.</w:t>
      </w:r>
    </w:p>
    <w:p>
      <w:r>
        <w:rPr>
          <w:b/>
        </w:rPr>
        <w:t xml:space="preserve">Tulos</w:t>
      </w:r>
    </w:p>
    <w:p>
      <w:r>
        <w:t xml:space="preserve">Jos etsit hyvää rapeutta.</w:t>
      </w:r>
    </w:p>
    <w:p>
      <w:r>
        <w:rPr>
          <w:b/>
        </w:rPr>
        <w:t xml:space="preserve">Esimerkki 5.2622</w:t>
      </w:r>
    </w:p>
    <w:p>
      <w:r>
        <w:t xml:space="preserve">Yleisön on ajateltava, että yleisössä puhuvat isämme ovat osa näytelmän vuoropuhelua.</w:t>
      </w:r>
    </w:p>
    <w:p>
      <w:r>
        <w:rPr>
          <w:b/>
        </w:rPr>
        <w:t xml:space="preserve">Tulos</w:t>
      </w:r>
    </w:p>
    <w:p>
      <w:r>
        <w:t xml:space="preserve">Meidän on jatkettava sillä, mikä toimii. Isä! Isä! Hei, isä?</w:t>
      </w:r>
    </w:p>
    <w:p>
      <w:r>
        <w:rPr>
          <w:b/>
        </w:rPr>
        <w:t xml:space="preserve">Esimerkki 5.2623</w:t>
      </w:r>
    </w:p>
    <w:p>
      <w:r>
        <w:t xml:space="preserve">Myös paljon maalia irtosi.</w:t>
      </w:r>
    </w:p>
    <w:p>
      <w:r>
        <w:rPr>
          <w:b/>
        </w:rPr>
        <w:t xml:space="preserve">Tulos</w:t>
      </w:r>
    </w:p>
    <w:p>
      <w:r>
        <w:t xml:space="preserve">Niin, niiden ei pitäisi olla vedessä.</w:t>
      </w:r>
    </w:p>
    <w:p>
      <w:r>
        <w:rPr>
          <w:b/>
        </w:rPr>
        <w:t xml:space="preserve">Esimerkki 5.2624</w:t>
      </w:r>
    </w:p>
    <w:p>
      <w:r>
        <w:t xml:space="preserve">Minkä nimen annamme tälle kauniille lapselle?</w:t>
      </w:r>
    </w:p>
    <w:p>
      <w:r>
        <w:rPr>
          <w:b/>
        </w:rPr>
        <w:t xml:space="preserve">Tulos</w:t>
      </w:r>
    </w:p>
    <w:p>
      <w:r>
        <w:t xml:space="preserve">Minusta tuntuu, että hänellä pitäisi olla korkea asema, jotta kaikki kumartaisivat ja kunnioittaisivat häntä tulevaisuudessa.</w:t>
      </w:r>
    </w:p>
    <w:p>
      <w:r>
        <w:rPr>
          <w:b/>
        </w:rPr>
        <w:t xml:space="preserve">Esimerkki 5.2625</w:t>
      </w:r>
    </w:p>
    <w:p>
      <w:r>
        <w:t xml:space="preserve">Tämä on vasta luonnosvaiheessa, voinko lähettää sen? Ja katson sitä puhelimellani.</w:t>
      </w:r>
    </w:p>
    <w:p>
      <w:r>
        <w:rPr>
          <w:b/>
        </w:rPr>
        <w:t xml:space="preserve">Tulos</w:t>
      </w:r>
    </w:p>
    <w:p>
      <w:r>
        <w:t xml:space="preserve">Teet joka tapauksessa sitä, mitä haluat tehdä, joten anna mennä vain.</w:t>
      </w:r>
    </w:p>
    <w:p>
      <w:r>
        <w:rPr>
          <w:b/>
        </w:rPr>
        <w:t xml:space="preserve">Esimerkki 5.2626</w:t>
      </w:r>
    </w:p>
    <w:p>
      <w:r>
        <w:t xml:space="preserve">Mikset muistanut nimeäni? Negaatko minua?</w:t>
      </w:r>
    </w:p>
    <w:p>
      <w:r>
        <w:rPr>
          <w:b/>
        </w:rPr>
        <w:t xml:space="preserve">Tulos</w:t>
      </w:r>
    </w:p>
    <w:p>
      <w:r>
        <w:t xml:space="preserve">Sinulla on kaikki nuo juonteet kasvoissasi. Se saa ne näyttämään nahkaisilta. Haluan kutsua sinua nahkanaamaksi.</w:t>
      </w:r>
    </w:p>
    <w:p>
      <w:r>
        <w:rPr>
          <w:b/>
        </w:rPr>
        <w:t xml:space="preserve">Esimerkki 5.2627</w:t>
      </w:r>
    </w:p>
    <w:p>
      <w:r>
        <w:t xml:space="preserve">En ole varma, miten se toteutettaisiin.</w:t>
      </w:r>
    </w:p>
    <w:p>
      <w:r>
        <w:rPr>
          <w:b/>
        </w:rPr>
        <w:t xml:space="preserve">Tulos</w:t>
      </w:r>
    </w:p>
    <w:p>
      <w:r>
        <w:t xml:space="preserve">No, me poistaisimme heidän muistinsa.</w:t>
      </w:r>
    </w:p>
    <w:p>
      <w:r>
        <w:rPr>
          <w:b/>
        </w:rPr>
        <w:t xml:space="preserve">Esimerkki 5.2628</w:t>
      </w:r>
    </w:p>
    <w:p>
      <w:r>
        <w:t xml:space="preserve">Seuraan myös kaikkia suuria hiusalan yrityksiä, eikä yksikään niistä ole nimeltään International Hair tai Global Hair. Näitä hänen mainitsemiaan lehtiä ei ole olemassa.</w:t>
      </w:r>
    </w:p>
    <w:p>
      <w:r>
        <w:rPr>
          <w:b/>
        </w:rPr>
        <w:t xml:space="preserve">Tulos</w:t>
      </w:r>
    </w:p>
    <w:p>
      <w:r>
        <w:t xml:space="preserve">Lähin on Worldwide Hair. Olen itsekin hiusihminen.</w:t>
      </w:r>
    </w:p>
    <w:p>
      <w:r>
        <w:rPr>
          <w:b/>
        </w:rPr>
        <w:t xml:space="preserve">Esimerkki 5.2629</w:t>
      </w:r>
    </w:p>
    <w:p>
      <w:r>
        <w:t xml:space="preserve">Emme koskaan saa tietää, mitä hän halusi.</w:t>
      </w:r>
    </w:p>
    <w:p>
      <w:r>
        <w:rPr>
          <w:b/>
        </w:rPr>
        <w:t xml:space="preserve">Tulos</w:t>
      </w:r>
    </w:p>
    <w:p>
      <w:r>
        <w:t xml:space="preserve">Minun olisi pitänyt lopettaa hänen kuristamisensa ja antaa hänen vastata. Se on minun syytäni.</w:t>
      </w:r>
    </w:p>
    <w:p>
      <w:r>
        <w:rPr>
          <w:b/>
        </w:rPr>
        <w:t xml:space="preserve">Esimerkki 5.2630</w:t>
      </w:r>
    </w:p>
    <w:p>
      <w:r>
        <w:t xml:space="preserve">Pitäisikö meidän kaikkien pitää kädestä kiinni, kun maailma tuhoutuu?</w:t>
      </w:r>
    </w:p>
    <w:p>
      <w:r>
        <w:rPr>
          <w:b/>
        </w:rPr>
        <w:t xml:space="preserve">Tulos</w:t>
      </w:r>
    </w:p>
    <w:p>
      <w:r>
        <w:t xml:space="preserve">No, en voi, koska jojo on niin iso. Se on kaksikätinen temppu, tuhoaminen. Mutta te voitte pitää kädestä kiinni.</w:t>
      </w:r>
    </w:p>
    <w:p>
      <w:r>
        <w:rPr>
          <w:b/>
        </w:rPr>
        <w:t xml:space="preserve">Esimerkki 5.2631</w:t>
      </w:r>
    </w:p>
    <w:p>
      <w:r>
        <w:t xml:space="preserve">Olemme saaneet valituksia siitä, että hoidat asioita, kun olet töissä. Pyykit ihmisten pyykkiä, haet kakkuja juhliin... Menet videovuokraamoon. Oletko tietoinen, että olet lainvalvoja?</w:t>
      </w:r>
    </w:p>
    <w:p>
      <w:r>
        <w:rPr>
          <w:b/>
        </w:rPr>
        <w:t xml:space="preserve">Tulos</w:t>
      </w:r>
    </w:p>
    <w:p>
      <w:r>
        <w:t xml:space="preserve">Tiedätkö, olen todella huono vastakkainasetteluissa. Jos joku pyytää minua tekemään jotain, minun on vaikea sanoa ei.</w:t>
      </w:r>
    </w:p>
    <w:p>
      <w:r>
        <w:rPr>
          <w:b/>
        </w:rPr>
        <w:t xml:space="preserve">Esimerkki 5.2632</w:t>
      </w:r>
    </w:p>
    <w:p>
      <w:r>
        <w:t xml:space="preserve">Lapsesi ovat parantuneita vankeja, jotka pyysivät päästä perheeseesi?</w:t>
      </w:r>
    </w:p>
    <w:p>
      <w:r>
        <w:rPr>
          <w:b/>
        </w:rPr>
        <w:t xml:space="preserve">Tulos</w:t>
      </w:r>
    </w:p>
    <w:p>
      <w:r>
        <w:t xml:space="preserve">Yksi heistä ilmestyi ovelle, ja luulin, että hän myi partiolaisten keksejä.</w:t>
      </w:r>
    </w:p>
    <w:p>
      <w:r>
        <w:rPr>
          <w:b/>
        </w:rPr>
        <w:t xml:space="preserve">Esimerkki 5.2633</w:t>
      </w:r>
    </w:p>
    <w:p>
      <w:r>
        <w:t xml:space="preserve">Aasialaisia ehdokkaita ei tietenkään ole. On yksi ehdokas, jossa valkoinen näytteli aasialaista.</w:t>
      </w:r>
    </w:p>
    <w:p>
      <w:r>
        <w:rPr>
          <w:b/>
        </w:rPr>
        <w:t xml:space="preserve">Tulos</w:t>
      </w:r>
    </w:p>
    <w:p>
      <w:r>
        <w:t xml:space="preserve">Tuossa on se kyykistyvä samurai -ohjelma.</w:t>
      </w:r>
    </w:p>
    <w:p>
      <w:r>
        <w:rPr>
          <w:b/>
        </w:rPr>
        <w:t xml:space="preserve">Esimerkki 5.2634</w:t>
      </w:r>
    </w:p>
    <w:p>
      <w:r>
        <w:t xml:space="preserve">Luulin, että ne olivat viimeiset messut viisi vuotta sitten. Mutta olen iloinen, että olin väärässä.</w:t>
      </w:r>
    </w:p>
    <w:p>
      <w:r>
        <w:rPr>
          <w:b/>
        </w:rPr>
        <w:t xml:space="preserve">Tulos</w:t>
      </w:r>
    </w:p>
    <w:p>
      <w:r>
        <w:t xml:space="preserve">Sen piti olla. Mutta niin ei ollut.</w:t>
      </w:r>
    </w:p>
    <w:p>
      <w:r>
        <w:rPr>
          <w:b/>
        </w:rPr>
        <w:t xml:space="preserve">Esimerkki 5.2635</w:t>
      </w:r>
    </w:p>
    <w:p>
      <w:r>
        <w:t xml:space="preserve">Tonya, onko sinulla hauskaa?</w:t>
      </w:r>
    </w:p>
    <w:p>
      <w:r>
        <w:rPr>
          <w:b/>
        </w:rPr>
        <w:t xml:space="preserve">Tulos</w:t>
      </w:r>
    </w:p>
    <w:p>
      <w:r>
        <w:t xml:space="preserve">Mikään ei ole mukavampaa kuin olla isossa huoneessa kaikkien näiden ihmisten kanssa.</w:t>
      </w:r>
    </w:p>
    <w:p>
      <w:r>
        <w:rPr>
          <w:b/>
        </w:rPr>
        <w:t xml:space="preserve">Esimerkki 5.2636</w:t>
      </w:r>
    </w:p>
    <w:p>
      <w:r>
        <w:t xml:space="preserve">Au!  Tissini!</w:t>
      </w:r>
    </w:p>
    <w:p>
      <w:r>
        <w:rPr>
          <w:b/>
        </w:rPr>
        <w:t xml:space="preserve">Tulos</w:t>
      </w:r>
    </w:p>
    <w:p>
      <w:r>
        <w:t xml:space="preserve">Aivan oikein!  Minä väänsin sen!</w:t>
      </w:r>
    </w:p>
    <w:p>
      <w:r>
        <w:rPr>
          <w:b/>
        </w:rPr>
        <w:t xml:space="preserve">Esimerkki 5.2637</w:t>
      </w:r>
    </w:p>
    <w:p>
      <w:r>
        <w:t xml:space="preserve">Olen taas keiju, herää. Anteeksi, kaksi yötä peräkkäin. Tiedän, että keskeytän unirytmisi.</w:t>
      </w:r>
    </w:p>
    <w:p>
      <w:r>
        <w:rPr>
          <w:b/>
        </w:rPr>
        <w:t xml:space="preserve">Tulos</w:t>
      </w:r>
    </w:p>
    <w:p>
      <w:r>
        <w:t xml:space="preserve">Tiedätkö, olen vain sellainen, joka todella tarvitsee kahdeksan tuntia.</w:t>
      </w:r>
    </w:p>
    <w:p>
      <w:r>
        <w:rPr>
          <w:b/>
        </w:rPr>
        <w:t xml:space="preserve">Esimerkki 5.2638</w:t>
      </w:r>
    </w:p>
    <w:p>
      <w:r>
        <w:t xml:space="preserve">Kyllä. Haluan harrastaa seksiä kanssasi.</w:t>
      </w:r>
    </w:p>
    <w:p>
      <w:r>
        <w:rPr>
          <w:b/>
        </w:rPr>
        <w:t xml:space="preserve">Tulos</w:t>
      </w:r>
    </w:p>
    <w:p>
      <w:r>
        <w:t xml:space="preserve">Älä huolehdi, voin pitää siittiöt alhaalla todella helposti.</w:t>
      </w:r>
    </w:p>
    <w:p>
      <w:r>
        <w:rPr>
          <w:b/>
        </w:rPr>
        <w:t xml:space="preserve">Esimerkki 5.2639</w:t>
      </w:r>
    </w:p>
    <w:p>
      <w:r>
        <w:t xml:space="preserve">Selvä, Briff.  Taidan olla hieman hermostunut.</w:t>
      </w:r>
    </w:p>
    <w:p>
      <w:r>
        <w:rPr>
          <w:b/>
        </w:rPr>
        <w:t xml:space="preserve">Tulos</w:t>
      </w:r>
    </w:p>
    <w:p>
      <w:r>
        <w:t xml:space="preserve">Älä hermoile.  Älä ole narttu.</w:t>
      </w:r>
    </w:p>
    <w:p>
      <w:r>
        <w:rPr>
          <w:b/>
        </w:rPr>
        <w:t xml:space="preserve">Esimerkki 5.2640</w:t>
      </w:r>
    </w:p>
    <w:p>
      <w:r>
        <w:t xml:space="preserve">Minulla on eräs, jonka haluan sinun tapaavan. Doris, tulisitko tänne? Doris, minulla on eräs, jonka haluaisin sinun tapaavan.</w:t>
      </w:r>
    </w:p>
    <w:p>
      <w:r>
        <w:rPr>
          <w:b/>
        </w:rPr>
        <w:t xml:space="preserve">Tulos</w:t>
      </w:r>
    </w:p>
    <w:p>
      <w:r>
        <w:t xml:space="preserve">Voi pojat, sinulla on ystävä. Hei!</w:t>
      </w:r>
    </w:p>
    <w:p>
      <w:r>
        <w:rPr>
          <w:b/>
        </w:rPr>
        <w:t xml:space="preserve">Esimerkki 5.2641</w:t>
      </w:r>
    </w:p>
    <w:p>
      <w:r>
        <w:t xml:space="preserve">Raven, näytät olevan aivan sekaisin? Mikä sinua vaivaa?</w:t>
      </w:r>
    </w:p>
    <w:p>
      <w:r>
        <w:rPr>
          <w:b/>
        </w:rPr>
        <w:t xml:space="preserve">Tulos</w:t>
      </w:r>
    </w:p>
    <w:p>
      <w:r>
        <w:t xml:space="preserve">Minut oli kirottu. Olin pieni kolumbialainen lapsi, joka uskaltautui roskakasaan. Sitten minusta tuli korppi.</w:t>
      </w:r>
    </w:p>
    <w:p>
      <w:r>
        <w:rPr>
          <w:b/>
        </w:rPr>
        <w:t xml:space="preserve">Esimerkki 5.2642</w:t>
      </w:r>
    </w:p>
    <w:p>
      <w:r>
        <w:t xml:space="preserve">Voi luoja, sinä olet se kirjallisuuden professori.</w:t>
      </w:r>
    </w:p>
    <w:p>
      <w:r>
        <w:rPr>
          <w:b/>
        </w:rPr>
        <w:t xml:space="preserve">Tulos</w:t>
      </w:r>
    </w:p>
    <w:p>
      <w:r>
        <w:t xml:space="preserve">No niin, jigi on valmis. Halusin osallistua tälle kurssille.</w:t>
      </w:r>
    </w:p>
    <w:p>
      <w:r>
        <w:rPr>
          <w:b/>
        </w:rPr>
        <w:t xml:space="preserve">Esimerkki 5.2643</w:t>
      </w:r>
    </w:p>
    <w:p>
      <w:r>
        <w:t xml:space="preserve">Mitä Katie ja Blair tekevät täällä?</w:t>
      </w:r>
    </w:p>
    <w:p>
      <w:r>
        <w:rPr>
          <w:b/>
        </w:rPr>
        <w:t xml:space="preserve">Tulos</w:t>
      </w:r>
    </w:p>
    <w:p>
      <w:r>
        <w:t xml:space="preserve">Ajattelin, että voisimme tuoda tyttöystäviä.</w:t>
      </w:r>
    </w:p>
    <w:p>
      <w:r>
        <w:rPr>
          <w:b/>
        </w:rPr>
        <w:t xml:space="preserve">Esimerkki 5.2644</w:t>
      </w:r>
    </w:p>
    <w:p>
      <w:r>
        <w:t xml:space="preserve">Voi, otit neulan pois.</w:t>
      </w:r>
    </w:p>
    <w:p>
      <w:r>
        <w:rPr>
          <w:b/>
        </w:rPr>
        <w:t xml:space="preserve">Tulos</w:t>
      </w:r>
    </w:p>
    <w:p>
      <w:r>
        <w:t xml:space="preserve">Niin tein. Pidä sitä kranaattia kädessäsi.</w:t>
      </w:r>
    </w:p>
    <w:p>
      <w:r>
        <w:rPr>
          <w:b/>
        </w:rPr>
        <w:t xml:space="preserve">Esimerkki 5.2645</w:t>
      </w:r>
    </w:p>
    <w:p>
      <w:r>
        <w:t xml:space="preserve">Rakastan tupakointia. Aion polttaa ikuisesti. En malta odottaa, että pääsen taas tupakoimaan.</w:t>
      </w:r>
    </w:p>
    <w:p>
      <w:r>
        <w:rPr>
          <w:b/>
        </w:rPr>
        <w:t xml:space="preserve">Tulos</w:t>
      </w:r>
    </w:p>
    <w:p>
      <w:r>
        <w:t xml:space="preserve">Hei, kun kerran hankit savukkeita Brennerille, mikset hankkisi niitä Bronsonille?</w:t>
      </w:r>
    </w:p>
    <w:p>
      <w:r>
        <w:rPr>
          <w:b/>
        </w:rPr>
        <w:t xml:space="preserve">Esimerkki 5.2646</w:t>
      </w:r>
    </w:p>
    <w:p>
      <w:r>
        <w:t xml:space="preserve">Tarvitsen vain vielä 20 minuuttia, jotta pääsen kokoushuoneeseen.</w:t>
      </w:r>
    </w:p>
    <w:p>
      <w:r>
        <w:rPr>
          <w:b/>
        </w:rPr>
        <w:t xml:space="preserve">Tulos</w:t>
      </w:r>
    </w:p>
    <w:p>
      <w:r>
        <w:t xml:space="preserve">Laitan nämä vedet ja karpalomehut pöydälle, kun sinä lopetat puhumisen.</w:t>
      </w:r>
    </w:p>
    <w:p>
      <w:r>
        <w:rPr>
          <w:b/>
        </w:rPr>
        <w:t xml:space="preserve">Esimerkki 5.2647</w:t>
      </w:r>
    </w:p>
    <w:p>
      <w:r>
        <w:t xml:space="preserve">Olimme juuri äänestämässä, että Junebugista tehtäisiin varaston uusi omistaja, mutta te sanotte ei?</w:t>
      </w:r>
    </w:p>
    <w:p>
      <w:r>
        <w:rPr>
          <w:b/>
        </w:rPr>
        <w:t xml:space="preserve">Tulos</w:t>
      </w:r>
    </w:p>
    <w:p>
      <w:r>
        <w:t xml:space="preserve">En ole varma, onko Junebug pätevä, mutta koska Featherman on kuollut, näyttää siltä, että Junebug on täydellinen ehdokas.</w:t>
      </w:r>
    </w:p>
    <w:p>
      <w:r>
        <w:rPr>
          <w:b/>
        </w:rPr>
        <w:t xml:space="preserve">Esimerkki 5.2648</w:t>
      </w:r>
    </w:p>
    <w:p>
      <w:r>
        <w:t xml:space="preserve">Annamme asiakkaan päättää, keneltä hän itse asiassa ostaa puhelimen.</w:t>
      </w:r>
    </w:p>
    <w:p>
      <w:r>
        <w:rPr>
          <w:b/>
        </w:rPr>
        <w:t xml:space="preserve">Tulos</w:t>
      </w:r>
    </w:p>
    <w:p>
      <w:r>
        <w:t xml:space="preserve">Hups, nappini aukesi.</w:t>
      </w:r>
    </w:p>
    <w:p>
      <w:r>
        <w:rPr>
          <w:b/>
        </w:rPr>
        <w:t xml:space="preserve">Esimerkki 5.2649</w:t>
      </w:r>
    </w:p>
    <w:p>
      <w:r>
        <w:t xml:space="preserve">Äiti? Isä? Siinähän sinä olet. Olen etsinyt sinua kaikkialta. Ostin pojan.</w:t>
      </w:r>
    </w:p>
    <w:p>
      <w:r>
        <w:rPr>
          <w:b/>
        </w:rPr>
        <w:t xml:space="preserve">Tulos</w:t>
      </w:r>
    </w:p>
    <w:p>
      <w:r>
        <w:t xml:space="preserve">Hei. Olen Tom.</w:t>
      </w:r>
    </w:p>
    <w:p>
      <w:r>
        <w:rPr>
          <w:b/>
        </w:rPr>
        <w:t xml:space="preserve">Esimerkki 5.2650</w:t>
      </w:r>
    </w:p>
    <w:p>
      <w:r>
        <w:t xml:space="preserve">Me kaikki saamme potkut. LaCroix-vesi loppui.</w:t>
      </w:r>
    </w:p>
    <w:p>
      <w:r>
        <w:rPr>
          <w:b/>
        </w:rPr>
        <w:t xml:space="preserve">Tulos</w:t>
      </w:r>
    </w:p>
    <w:p>
      <w:r>
        <w:t xml:space="preserve">Tämä on LaCroixin tehdas. Mitä teemme, jos meillä ei ole vettä?</w:t>
      </w:r>
    </w:p>
    <w:p>
      <w:r>
        <w:rPr>
          <w:b/>
        </w:rPr>
        <w:t xml:space="preserve">Esimerkki 5.2651</w:t>
      </w:r>
    </w:p>
    <w:p>
      <w:r>
        <w:t xml:space="preserve">Kun sanoin hukuttaneeni 12 pianoa, puhuin arkkitehti Renzo Pianosta. Hänen perheestään.</w:t>
      </w:r>
    </w:p>
    <w:p>
      <w:r>
        <w:rPr>
          <w:b/>
        </w:rPr>
        <w:t xml:space="preserve">Tulos</w:t>
      </w:r>
    </w:p>
    <w:p>
      <w:r>
        <w:t xml:space="preserve">En voi uskoa, ettemme tehneet tätä yhdistystä. Hän on kuuluisin arkkitehti.</w:t>
      </w:r>
    </w:p>
    <w:p>
      <w:r>
        <w:rPr>
          <w:b/>
        </w:rPr>
        <w:t xml:space="preserve">Esimerkki 5.2652</w:t>
      </w:r>
    </w:p>
    <w:p>
      <w:r>
        <w:t xml:space="preserve">Mitä teemme tälle kuninkaalle? Pitäisikö meidän lopettaa hänet?</w:t>
      </w:r>
    </w:p>
    <w:p>
      <w:r>
        <w:rPr>
          <w:b/>
        </w:rPr>
        <w:t xml:space="preserve">Tulos</w:t>
      </w:r>
    </w:p>
    <w:p>
      <w:r>
        <w:t xml:space="preserve">Luulen, että annamme hänen vain jäädä pulaan ja teeskentelemme, ettei planeetallamme ole koskaan tapahtunut mitään.</w:t>
      </w:r>
    </w:p>
    <w:p>
      <w:r>
        <w:rPr>
          <w:b/>
        </w:rPr>
        <w:t xml:space="preserve">Esimerkki 5.2653</w:t>
      </w:r>
    </w:p>
    <w:p>
      <w:r>
        <w:t xml:space="preserve">Jotta Clooneysta saatiin lähikuvia, kameran taakse laitettiin huippuluokan sushia, jotta hän katsoi sitä ja näytti siltä kuin hän tekisi lähikuvaa.</w:t>
      </w:r>
    </w:p>
    <w:p>
      <w:r>
        <w:rPr>
          <w:b/>
        </w:rPr>
        <w:t xml:space="preserve">Tulos</w:t>
      </w:r>
    </w:p>
    <w:p>
      <w:r>
        <w:t xml:space="preserve">Joskus kuulin, että he vain laittoivat ruokaa hänen suuhunsa, ja kun hän pureskeli sitä, he sanoivat sanoja, jotka he sanoivat myöhemmin.</w:t>
      </w:r>
    </w:p>
    <w:p>
      <w:r>
        <w:rPr>
          <w:b/>
        </w:rPr>
        <w:t xml:space="preserve">Esimerkki 5.2654</w:t>
      </w:r>
    </w:p>
    <w:p>
      <w:r>
        <w:t xml:space="preserve">Meidän piti tehdä se Baskin Robbinsissa, mutta se näyttää olevan suljettu.</w:t>
      </w:r>
    </w:p>
    <w:p>
      <w:r>
        <w:rPr>
          <w:b/>
        </w:rPr>
        <w:t xml:space="preserve">Tulos</w:t>
      </w:r>
    </w:p>
    <w:p>
      <w:r>
        <w:t xml:space="preserve">Siellä on asiakas, mutta heillä on jonkinlainen keskustelu.</w:t>
      </w:r>
    </w:p>
    <w:p>
      <w:r>
        <w:rPr>
          <w:b/>
        </w:rPr>
        <w:t xml:space="preserve">Esimerkki 5.2655</w:t>
      </w:r>
    </w:p>
    <w:p>
      <w:r>
        <w:t xml:space="preserve">Tämä on ainoa palkkani, ainoa iloni, Gayle. En koskaan lähde täältä.</w:t>
      </w:r>
    </w:p>
    <w:p>
      <w:r>
        <w:rPr>
          <w:b/>
        </w:rPr>
        <w:t xml:space="preserve">Tulos</w:t>
      </w:r>
    </w:p>
    <w:p>
      <w:r>
        <w:t xml:space="preserve">Hyvä. En ole hyvä puhumaan julkisesti, Trista.</w:t>
      </w:r>
    </w:p>
    <w:p>
      <w:r>
        <w:rPr>
          <w:b/>
        </w:rPr>
        <w:t xml:space="preserve">Esimerkki 5.2656</w:t>
      </w:r>
    </w:p>
    <w:p>
      <w:r>
        <w:t xml:space="preserve">En tiedä, huomasitteko, kun kirjauduitte sisään, että emme yleensä majoitu tänne, mutta noin puolentoista korttelin päässä on Trader Joe's, ja olen varma, että heillä on maitosuklaata ja mansikoita.</w:t>
      </w:r>
    </w:p>
    <w:p>
      <w:r>
        <w:rPr>
          <w:b/>
        </w:rPr>
        <w:t xml:space="preserve">Tulos</w:t>
      </w:r>
    </w:p>
    <w:p>
      <w:r>
        <w:t xml:space="preserve">Onko teillä kuumalevyä, jolla voisin lämmittää suklaata?</w:t>
      </w:r>
    </w:p>
    <w:p>
      <w:r>
        <w:rPr>
          <w:b/>
        </w:rPr>
        <w:t xml:space="preserve">Esimerkki 5.2657</w:t>
      </w:r>
    </w:p>
    <w:p>
      <w:r>
        <w:t xml:space="preserve">Kaverit, meillä on kaksi tuntia ja kaksikymmentäviisi minuuttia aikaa show'hun. Haluatteko, että menen katsomaan, onko yleisössä manaaja?</w:t>
      </w:r>
    </w:p>
    <w:p>
      <w:r>
        <w:rPr>
          <w:b/>
        </w:rPr>
        <w:t xml:space="preserve">Tulos</w:t>
      </w:r>
    </w:p>
    <w:p>
      <w:r>
        <w:t xml:space="preserve">Joo, mutta yritä löytää kanadalainen, jotta voimme ymmärtää, mitä hän sanoo.</w:t>
      </w:r>
    </w:p>
    <w:p>
      <w:r>
        <w:rPr>
          <w:b/>
        </w:rPr>
        <w:t xml:space="preserve">Esimerkki 5.2658</w:t>
      </w:r>
    </w:p>
    <w:p>
      <w:r>
        <w:t xml:space="preserve">Tekevätkö he Pringlesiä?</w:t>
      </w:r>
    </w:p>
    <w:p>
      <w:r>
        <w:rPr>
          <w:b/>
        </w:rPr>
        <w:t xml:space="preserve">Tulos</w:t>
      </w:r>
    </w:p>
    <w:p>
      <w:r>
        <w:t xml:space="preserve">Proctor ja Gamble? Totta kai Proctor and Gamble tekee Pringlesiä. Kun kerran popsit, et voi lopettaa.</w:t>
      </w:r>
    </w:p>
    <w:p>
      <w:r>
        <w:rPr>
          <w:b/>
        </w:rPr>
        <w:t xml:space="preserve">Esimerkki 5.2659</w:t>
      </w:r>
    </w:p>
    <w:p>
      <w:r>
        <w:t xml:space="preserve">Ja milloin lapsemme voivat odottaa seitsemänkymmentäkuusi pasuunaansa, sir?</w:t>
      </w:r>
    </w:p>
    <w:p>
      <w:r>
        <w:rPr>
          <w:b/>
        </w:rPr>
        <w:t xml:space="preserve">Tulos</w:t>
      </w:r>
    </w:p>
    <w:p>
      <w:r>
        <w:t xml:space="preserve">Kymmenen minuutin kuluttua. Aion huijata sitä koulua.</w:t>
      </w:r>
    </w:p>
    <w:p>
      <w:r>
        <w:rPr>
          <w:b/>
        </w:rPr>
        <w:t xml:space="preserve">Esimerkki 5.2660</w:t>
      </w:r>
    </w:p>
    <w:p>
      <w:r>
        <w:t xml:space="preserve">Miten aiot saada minut takaisin. Millaisen kepposen aiot tehdä?</w:t>
      </w:r>
    </w:p>
    <w:p>
      <w:r>
        <w:rPr>
          <w:b/>
        </w:rPr>
        <w:t xml:space="preserve">Tulos</w:t>
      </w:r>
    </w:p>
    <w:p>
      <w:r>
        <w:t xml:space="preserve">Minulla on aina toinen käsi taskussa ja toinen selvittää asiaa.</w:t>
      </w:r>
    </w:p>
    <w:p>
      <w:r>
        <w:rPr>
          <w:b/>
        </w:rPr>
        <w:t xml:space="preserve">Esimerkki 5.2661</w:t>
      </w:r>
    </w:p>
    <w:p>
      <w:r>
        <w:t xml:space="preserve">Elaine, tervehditkö naapureita?</w:t>
      </w:r>
    </w:p>
    <w:p>
      <w:r>
        <w:rPr>
          <w:b/>
        </w:rPr>
        <w:t xml:space="preserve">Tulos</w:t>
      </w:r>
    </w:p>
    <w:p>
      <w:r>
        <w:t xml:space="preserve">Olen, kultaseni. Tule tapaamaan naapureita.</w:t>
      </w:r>
    </w:p>
    <w:p>
      <w:r>
        <w:rPr>
          <w:b/>
        </w:rPr>
        <w:t xml:space="preserve">Esimerkki 5.2662</w:t>
      </w:r>
    </w:p>
    <w:p>
      <w:r>
        <w:t xml:space="preserve">Niin, ja tiedätkö mikä on outoa? Näin outoa unta.</w:t>
      </w:r>
    </w:p>
    <w:p>
      <w:r>
        <w:rPr>
          <w:b/>
        </w:rPr>
        <w:t xml:space="preserve">Tulos</w:t>
      </w:r>
    </w:p>
    <w:p>
      <w:r>
        <w:t xml:space="preserve">Hyvä on, minä alan puhua unestani, ja sitten sinä puhut unestasi, ja puhumme niistä samaan aikaan ja katsomme, ovatko unemme samanlaisia. Mutta luultavasti ne eivät ole, koska olemme kaksi eri ihmistä ja meillä on erilaiset aivot.</w:t>
      </w:r>
    </w:p>
    <w:p>
      <w:r>
        <w:rPr>
          <w:b/>
        </w:rPr>
        <w:t xml:space="preserve">Esimerkki 5.2663</w:t>
      </w:r>
    </w:p>
    <w:p>
      <w:r>
        <w:t xml:space="preserve">Heisimadot tekevät tuhoa suolistossasi.</w:t>
      </w:r>
    </w:p>
    <w:p>
      <w:r>
        <w:rPr>
          <w:b/>
        </w:rPr>
        <w:t xml:space="preserve">Tulos</w:t>
      </w:r>
    </w:p>
    <w:p>
      <w:r>
        <w:t xml:space="preserve">Niin, ne vain varastavat ravintoaineita, mutta lihot silti. Se on todella masentavaa.</w:t>
      </w:r>
    </w:p>
    <w:p>
      <w:r>
        <w:rPr>
          <w:b/>
        </w:rPr>
        <w:t xml:space="preserve">Esimerkki 5.2664</w:t>
      </w:r>
    </w:p>
    <w:p>
      <w:r>
        <w:t xml:space="preserve">Oletan, että kielimuurin vuoksi hän yritti sanoa nimensä hyvin hitaasti ja tarkoituksella, jotta ymmärtäisin. Mutta luuletko, että hän valehtelee?</w:t>
      </w:r>
    </w:p>
    <w:p>
      <w:r>
        <w:rPr>
          <w:b/>
        </w:rPr>
        <w:t xml:space="preserve">Tulos</w:t>
      </w:r>
    </w:p>
    <w:p>
      <w:r>
        <w:t xml:space="preserve">Siltä näyttää. Minun pitäisi varmaan tappaa hänet.</w:t>
      </w:r>
    </w:p>
    <w:p>
      <w:r>
        <w:rPr>
          <w:b/>
        </w:rPr>
        <w:t xml:space="preserve">Esimerkki 5.2665</w:t>
      </w:r>
    </w:p>
    <w:p>
      <w:r>
        <w:t xml:space="preserve">Aluksi luulin, että mies vain testasi erittäin imukykyistä paitaansa, mutta nyt näyttää siltä, että hän yrittää hieroa sitä kaikkien naamalle.</w:t>
      </w:r>
    </w:p>
    <w:p>
      <w:r>
        <w:rPr>
          <w:b/>
        </w:rPr>
        <w:t xml:space="preserve">Tulos</w:t>
      </w:r>
    </w:p>
    <w:p>
      <w:r>
        <w:t xml:space="preserve">Hän on. Eikä vain se, vaan se imee kaiken veden. Pelkään, että päivän loppuun mennessä vesiradoilla ei ole enää yhtään vettä jäljellä.</w:t>
      </w:r>
    </w:p>
    <w:p>
      <w:r>
        <w:rPr>
          <w:b/>
        </w:rPr>
        <w:t xml:space="preserve">Esimerkki 5.2666</w:t>
      </w:r>
    </w:p>
    <w:p>
      <w:r>
        <w:t xml:space="preserve">Syytätte meitä taikuudesta, vaikka taikuutta ei ole olemassa. Joten emme usko teitä.</w:t>
      </w:r>
    </w:p>
    <w:p>
      <w:r>
        <w:rPr>
          <w:b/>
        </w:rPr>
        <w:t xml:space="preserve">Tulos</w:t>
      </w:r>
    </w:p>
    <w:p>
      <w:r>
        <w:t xml:space="preserve">Uskotko, että joudut vankilaan? Koska sinä joudut vankilaan.</w:t>
      </w:r>
    </w:p>
    <w:p>
      <w:r>
        <w:rPr>
          <w:b/>
        </w:rPr>
        <w:t xml:space="preserve">Esimerkki 5.2667</w:t>
      </w:r>
    </w:p>
    <w:p>
      <w:r>
        <w:t xml:space="preserve">Oletko sinä amerikkalainen leipuri? Olen kuullut teistä.</w:t>
      </w:r>
    </w:p>
    <w:p>
      <w:r>
        <w:rPr>
          <w:b/>
        </w:rPr>
        <w:t xml:space="preserve">Tulos</w:t>
      </w:r>
    </w:p>
    <w:p>
      <w:r>
        <w:t xml:space="preserve">Kyllä olen. Steve. Ihmiset kutsuvat minua Steveksi. Hieman vaikeaa sanoa "American Baker" koko ajan.</w:t>
      </w:r>
    </w:p>
    <w:p>
      <w:r>
        <w:rPr>
          <w:b/>
        </w:rPr>
        <w:t xml:space="preserve">Esimerkki 5.2668</w:t>
      </w:r>
    </w:p>
    <w:p>
      <w:r>
        <w:t xml:space="preserve">Jasmine-lehmä kuoli, koska siihen oli istutettu ihmisen äänihuulet, mutta se ei toiminut.</w:t>
      </w:r>
    </w:p>
    <w:p>
      <w:r>
        <w:rPr>
          <w:b/>
        </w:rPr>
        <w:t xml:space="preserve">Tulos</w:t>
      </w:r>
    </w:p>
    <w:p>
      <w:r>
        <w:t xml:space="preserve">Tiedätkö, minusta hän myös varasti meiltä. On niin vaikea löytää hyvää apua.</w:t>
      </w:r>
    </w:p>
    <w:p>
      <w:r>
        <w:rPr>
          <w:b/>
        </w:rPr>
        <w:t xml:space="preserve">Esimerkki 5.2669</w:t>
      </w:r>
    </w:p>
    <w:p>
      <w:r>
        <w:t xml:space="preserve">Mike, tarvitsen niin paljon. Seison koko ajan pimeässä.</w:t>
      </w:r>
    </w:p>
    <w:p>
      <w:r>
        <w:rPr>
          <w:b/>
        </w:rPr>
        <w:t xml:space="preserve">Tulos</w:t>
      </w:r>
    </w:p>
    <w:p>
      <w:r>
        <w:t xml:space="preserve">Oletko rikki ja tarvitset korjausta? Minä voin tehdä sen.</w:t>
      </w:r>
    </w:p>
    <w:p>
      <w:r>
        <w:rPr>
          <w:b/>
        </w:rPr>
        <w:t xml:space="preserve">Esimerkki 5.2670</w:t>
      </w:r>
    </w:p>
    <w:p>
      <w:r>
        <w:t xml:space="preserve">Muistakaa, että tiedän mistä puhun, sillä kun olin töissä Yves St. Laurentilla, ostin kaikki näytteet.</w:t>
      </w:r>
    </w:p>
    <w:p>
      <w:r>
        <w:rPr>
          <w:b/>
        </w:rPr>
        <w:t xml:space="preserve">Tulos</w:t>
      </w:r>
    </w:p>
    <w:p>
      <w:r>
        <w:t xml:space="preserve">Ja kun työskentelin Givenchylle, minäkin.</w:t>
      </w:r>
    </w:p>
    <w:p>
      <w:r>
        <w:rPr>
          <w:b/>
        </w:rPr>
        <w:t xml:space="preserve">Esimerkki 5.2671</w:t>
      </w:r>
    </w:p>
    <w:p>
      <w:r>
        <w:t xml:space="preserve">Kiitos tarjoilijalle mimosoista. Anteeksi, emme saaneet nimeäsi selville.</w:t>
      </w:r>
    </w:p>
    <w:p>
      <w:r>
        <w:rPr>
          <w:b/>
        </w:rPr>
        <w:t xml:space="preserve">Tulos</w:t>
      </w:r>
    </w:p>
    <w:p>
      <w:r>
        <w:t xml:space="preserve">Nimeni on Dericonium. Sain nimeni isäni Derickin mukaan, ja äitini oli tiedemies. Hän halusi saada nimeni kuulostamaan alkuaineelta.</w:t>
      </w:r>
    </w:p>
    <w:p>
      <w:r>
        <w:rPr>
          <w:b/>
        </w:rPr>
        <w:t xml:space="preserve">Esimerkki 5.2672</w:t>
      </w:r>
    </w:p>
    <w:p>
      <w:r>
        <w:t xml:space="preserve">Vince, en näe mitään syytä, miksi emme voisi olla aikuisia siinä, että entiset vaimomme käyvät viininmaistajaisissa. Tervetuloa viininmaistajaisiin, hyvät naiset.</w:t>
      </w:r>
    </w:p>
    <w:p>
      <w:r>
        <w:rPr>
          <w:b/>
        </w:rPr>
        <w:t xml:space="preserve">Tulos</w:t>
      </w:r>
    </w:p>
    <w:p>
      <w:r>
        <w:t xml:space="preserve">Kiitos. Jos se on aika hyvä, saatan jättää hyvän arvostelun Yelpiin!</w:t>
      </w:r>
    </w:p>
    <w:p>
      <w:r>
        <w:rPr>
          <w:b/>
        </w:rPr>
        <w:t xml:space="preserve">Esimerkki 5.2673</w:t>
      </w:r>
    </w:p>
    <w:p>
      <w:r>
        <w:t xml:space="preserve">Vie minut Bubba Gump Shrimp Companyyn, niin voin paskoa housuihini myöhemmin.</w:t>
      </w:r>
    </w:p>
    <w:p>
      <w:r>
        <w:rPr>
          <w:b/>
        </w:rPr>
        <w:t xml:space="preserve">Tulos</w:t>
      </w:r>
    </w:p>
    <w:p>
      <w:r>
        <w:t xml:space="preserve">Se on sinusta kiinni, Barbara.</w:t>
      </w:r>
    </w:p>
    <w:p>
      <w:r>
        <w:rPr>
          <w:b/>
        </w:rPr>
        <w:t xml:space="preserve">Esimerkki 5.2674</w:t>
      </w:r>
    </w:p>
    <w:p>
      <w:r>
        <w:t xml:space="preserve">Varo sitä yhtä lasta. Hänellä on suuri sanavarasto ja hän yrittää väittää sinua vastaan.</w:t>
      </w:r>
    </w:p>
    <w:p>
      <w:r>
        <w:rPr>
          <w:b/>
        </w:rPr>
        <w:t xml:space="preserve">Tulos</w:t>
      </w:r>
    </w:p>
    <w:p>
      <w:r>
        <w:t xml:space="preserve">Odotan innolla, että pääsen keskustelemaan hänen kanssaan pitkään.</w:t>
      </w:r>
    </w:p>
    <w:p>
      <w:r>
        <w:rPr>
          <w:b/>
        </w:rPr>
        <w:t xml:space="preserve">Esimerkki 5.2675</w:t>
      </w:r>
    </w:p>
    <w:p>
      <w:r>
        <w:t xml:space="preserve">En voi uskoa, että muutat pois maastamme, Adelle.</w:t>
      </w:r>
    </w:p>
    <w:p>
      <w:r>
        <w:rPr>
          <w:b/>
        </w:rPr>
        <w:t xml:space="preserve">Tulos</w:t>
      </w:r>
    </w:p>
    <w:p>
      <w:r>
        <w:t xml:space="preserve">Minun on päästävä Yhdysvaltoihin. Heillä on vapauksia, joista me täällä emme voi edes uneksia.</w:t>
      </w:r>
    </w:p>
    <w:p>
      <w:r>
        <w:rPr>
          <w:b/>
        </w:rPr>
        <w:t xml:space="preserve">Esimerkki 5.2676</w:t>
      </w:r>
    </w:p>
    <w:p>
      <w:r>
        <w:t xml:space="preserve">Voi luoja. Katso silmiäsi. Sinulla on kuin käänteinen David Bowie...</w:t>
      </w:r>
    </w:p>
    <w:p>
      <w:r>
        <w:rPr>
          <w:b/>
        </w:rPr>
        <w:t xml:space="preserve">Tulos</w:t>
      </w:r>
    </w:p>
    <w:p>
      <w:r>
        <w:t xml:space="preserve">Hänen silmänsä ovat samanväriset.</w:t>
      </w:r>
    </w:p>
    <w:p>
      <w:r>
        <w:rPr>
          <w:b/>
        </w:rPr>
        <w:t xml:space="preserve">Esimerkki 5.2677</w:t>
      </w:r>
    </w:p>
    <w:p>
      <w:r>
        <w:t xml:space="preserve">Olen hiljattain jäänyt leskeksi.  Koska olen, enkä tiedä, kuinka paljon todella haluan olla miehen kanssa, joten otan vastaan tarjouksia.</w:t>
      </w:r>
    </w:p>
    <w:p>
      <w:r>
        <w:rPr>
          <w:b/>
        </w:rPr>
        <w:t xml:space="preserve">Tulos</w:t>
      </w:r>
    </w:p>
    <w:p>
      <w:r>
        <w:t xml:space="preserve">Tiedätkö, olen itsekin sinkku.  Milesin uusin äitipuoli saa jälleen yhden epäsopivan kuoleman, ja löydän itseni melko yksin, rikkaana ja kuuluisana ja puunmurhaajamagneettina.</w:t>
      </w:r>
    </w:p>
    <w:p>
      <w:r>
        <w:rPr>
          <w:b/>
        </w:rPr>
        <w:t xml:space="preserve">Esimerkki 5.2678</w:t>
      </w:r>
    </w:p>
    <w:p>
      <w:r>
        <w:t xml:space="preserve">Anteeksi, oletko sinä se "arvaa pituutesi" -tyyppi?</w:t>
      </w:r>
    </w:p>
    <w:p>
      <w:r>
        <w:rPr>
          <w:b/>
        </w:rPr>
        <w:t xml:space="preserve">Tulos</w:t>
      </w:r>
    </w:p>
    <w:p>
      <w:r>
        <w:t xml:space="preserve">Kyllä olen. Mutta voit kutsua minua äidiksi.</w:t>
      </w:r>
    </w:p>
    <w:p>
      <w:r>
        <w:rPr>
          <w:b/>
        </w:rPr>
        <w:t xml:space="preserve">Esimerkki 5.2679</w:t>
      </w:r>
    </w:p>
    <w:p>
      <w:r>
        <w:t xml:space="preserve">Minä olen Jims. Toivoimme, että Freeport olisi erilainen, ja nyt se näyttää siltä. Toiveemme taisi toteutua, Gwyneth.</w:t>
      </w:r>
    </w:p>
    <w:p>
      <w:r>
        <w:rPr>
          <w:b/>
        </w:rPr>
        <w:t xml:space="preserve">Tulos</w:t>
      </w:r>
    </w:p>
    <w:p>
      <w:r>
        <w:t xml:space="preserve">Joko niin tai sitten olemme molemmat kuolleita.</w:t>
      </w:r>
    </w:p>
    <w:p>
      <w:r>
        <w:rPr>
          <w:b/>
        </w:rPr>
        <w:t xml:space="preserve">Esimerkki 5.2680</w:t>
      </w:r>
    </w:p>
    <w:p>
      <w:r>
        <w:t xml:space="preserve">Hän maalasi minut ilman vaatteita, mutta nyt kun laitan ne päälle, ne ovat liian pienet.</w:t>
      </w:r>
    </w:p>
    <w:p>
      <w:r>
        <w:rPr>
          <w:b/>
        </w:rPr>
        <w:t xml:space="preserve">Tulos</w:t>
      </w:r>
    </w:p>
    <w:p>
      <w:r>
        <w:t xml:space="preserve">Laita minulle tuo hieno mekko, niin olen kaunis tyttö.</w:t>
      </w:r>
    </w:p>
    <w:p>
      <w:r>
        <w:rPr>
          <w:b/>
        </w:rPr>
        <w:t xml:space="preserve">Esimerkki 5.2681</w:t>
      </w:r>
    </w:p>
    <w:p>
      <w:r>
        <w:t xml:space="preserve">SELVÄ. Voimmeko kuitenkin pitää valkoiset hanskat? Käteni ovat aina kylmät.</w:t>
      </w:r>
    </w:p>
    <w:p>
      <w:r>
        <w:rPr>
          <w:b/>
        </w:rPr>
        <w:t xml:space="preserve">Tulos</w:t>
      </w:r>
    </w:p>
    <w:p>
      <w:r>
        <w:t xml:space="preserve">Tätini oli samanlainen, paitsi että hänellä oli kyynärpäät.</w:t>
      </w:r>
    </w:p>
    <w:p>
      <w:r>
        <w:rPr>
          <w:b/>
        </w:rPr>
        <w:t xml:space="preserve">Esimerkki 5.2682</w:t>
      </w:r>
    </w:p>
    <w:p>
      <w:r>
        <w:t xml:space="preserve">Sinua ei olisi pitänyt arvostella siitä. Ajatuksesi ovat yhtä arvokkaita kuin muidenkin ajatukset, ellei jopa arvokkaampia.</w:t>
      </w:r>
    </w:p>
    <w:p>
      <w:r>
        <w:rPr>
          <w:b/>
        </w:rPr>
        <w:t xml:space="preserve">Tulos</w:t>
      </w:r>
    </w:p>
    <w:p>
      <w:r>
        <w:t xml:space="preserve">Sinä vain ylistät minua, Carol, et tarkoita tuota.</w:t>
      </w:r>
    </w:p>
    <w:p>
      <w:r>
        <w:rPr>
          <w:b/>
        </w:rPr>
        <w:t xml:space="preserve">Esimerkki 5.2683</w:t>
      </w:r>
    </w:p>
    <w:p>
      <w:r>
        <w:t xml:space="preserve">Meillä ei ollut häämatkaa, emmekä koskaan juhlineet joulua. Meillä ei ollut koskaan rahaa.</w:t>
      </w:r>
    </w:p>
    <w:p>
      <w:r>
        <w:rPr>
          <w:b/>
        </w:rPr>
        <w:t xml:space="preserve">Tulos</w:t>
      </w:r>
    </w:p>
    <w:p>
      <w:r>
        <w:t xml:space="preserve">Ei yhdessä eikä erikseen.</w:t>
      </w:r>
    </w:p>
    <w:p>
      <w:r>
        <w:rPr>
          <w:b/>
        </w:rPr>
        <w:t xml:space="preserve">Esimerkki 5.2684</w:t>
      </w:r>
    </w:p>
    <w:p>
      <w:r>
        <w:t xml:space="preserve">Tuore kala ja minä olemme tajunneet, että ehkä ei olekaan maailman paras asia nostaa itsemme torniin katsomaan teitä kaikkia.</w:t>
      </w:r>
    </w:p>
    <w:p>
      <w:r>
        <w:rPr>
          <w:b/>
        </w:rPr>
        <w:t xml:space="preserve">Tulos</w:t>
      </w:r>
    </w:p>
    <w:p>
      <w:r>
        <w:t xml:space="preserve">Joo, olimme jo siellä, keskustelimme asiasta ja päätimme jo kieltää nuo tornit.</w:t>
      </w:r>
    </w:p>
    <w:p>
      <w:r>
        <w:rPr>
          <w:b/>
        </w:rPr>
        <w:t xml:space="preserve">Esimerkki 5.2685</w:t>
      </w:r>
    </w:p>
    <w:p>
      <w:r>
        <w:t xml:space="preserve">Nostakaa joku minut ylös, jotta voin nähdä teidät kaikki.</w:t>
      </w:r>
    </w:p>
    <w:p>
      <w:r>
        <w:rPr>
          <w:b/>
        </w:rPr>
        <w:t xml:space="preserve">Tulos</w:t>
      </w:r>
    </w:p>
    <w:p>
      <w:r>
        <w:t xml:space="preserve">Seiso tässä koiranpesupöydällä.</w:t>
      </w:r>
    </w:p>
    <w:p>
      <w:r>
        <w:rPr>
          <w:b/>
        </w:rPr>
        <w:t xml:space="preserve">Esimerkki 5.2686</w:t>
      </w:r>
    </w:p>
    <w:p>
      <w:r>
        <w:t xml:space="preserve">Sian terveys on tutkittava. Ymmärrättekö, tohtori?</w:t>
      </w:r>
    </w:p>
    <w:p>
      <w:r>
        <w:rPr>
          <w:b/>
        </w:rPr>
        <w:t xml:space="preserve">Tulos</w:t>
      </w:r>
    </w:p>
    <w:p>
      <w:r>
        <w:t xml:space="preserve">En ole tohtori. Olen sihteeri.</w:t>
      </w:r>
    </w:p>
    <w:p>
      <w:r>
        <w:rPr>
          <w:b/>
        </w:rPr>
        <w:t xml:space="preserve">Esimerkki 5.2687</w:t>
      </w:r>
    </w:p>
    <w:p>
      <w:r>
        <w:t xml:space="preserve">Unelma on toive, jonka sydämesi esittää.</w:t>
      </w:r>
    </w:p>
    <w:p>
      <w:r>
        <w:rPr>
          <w:b/>
        </w:rPr>
        <w:t xml:space="preserve">Tulos</w:t>
      </w:r>
    </w:p>
    <w:p>
      <w:r>
        <w:t xml:space="preserve">Hei, niinhän se ötökkä kertoi meille kerran.</w:t>
      </w:r>
    </w:p>
    <w:p>
      <w:r>
        <w:rPr>
          <w:b/>
        </w:rPr>
        <w:t xml:space="preserve">Esimerkki 5.2688</w:t>
      </w:r>
    </w:p>
    <w:p>
      <w:r>
        <w:t xml:space="preserve">Niin, vaimoni saa juuri nyt hienon korun, mutta lupasin tuoda meille jääkylmää jäätelöä.</w:t>
      </w:r>
    </w:p>
    <w:p>
      <w:r>
        <w:rPr>
          <w:b/>
        </w:rPr>
        <w:t xml:space="preserve">Tulos</w:t>
      </w:r>
    </w:p>
    <w:p>
      <w:r>
        <w:t xml:space="preserve">No, tervetuloa Cold Stoneen.</w:t>
      </w:r>
    </w:p>
    <w:p>
      <w:r>
        <w:rPr>
          <w:b/>
        </w:rPr>
        <w:t xml:space="preserve">Esimerkki 5.2689</w:t>
      </w:r>
    </w:p>
    <w:p>
      <w:r>
        <w:t xml:space="preserve">En aio valehdella. Tämä on ällöttävää.</w:t>
      </w:r>
    </w:p>
    <w:p>
      <w:r>
        <w:rPr>
          <w:b/>
        </w:rPr>
        <w:t xml:space="preserve">Tulos</w:t>
      </w:r>
    </w:p>
    <w:p>
      <w:r>
        <w:t xml:space="preserve">Hänet on parasta viedä takaisin aluksen lääkintäosastolle.</w:t>
      </w:r>
    </w:p>
    <w:p>
      <w:r>
        <w:rPr>
          <w:b/>
        </w:rPr>
        <w:t xml:space="preserve">Esimerkki 5.2690</w:t>
      </w:r>
    </w:p>
    <w:p>
      <w:r>
        <w:t xml:space="preserve">Riistit Barbaralta kokemuksen hänen ensimmäisestä hampurilaisestaan?</w:t>
      </w:r>
    </w:p>
    <w:p>
      <w:r>
        <w:rPr>
          <w:b/>
        </w:rPr>
        <w:t xml:space="preserve">Tulos</w:t>
      </w:r>
    </w:p>
    <w:p>
      <w:r>
        <w:t xml:space="preserve">Se oli vain pilkottua lihaa. Se on hampurilainen.</w:t>
      </w:r>
    </w:p>
    <w:p>
      <w:r>
        <w:rPr>
          <w:b/>
        </w:rPr>
        <w:t xml:space="preserve">Esimerkki 5.2691</w:t>
      </w:r>
    </w:p>
    <w:p>
      <w:r>
        <w:t xml:space="preserve">En tiedä, voisitko mitenkään edustaa häntä vaikka ryhmäkanteessa tai jotain. Anteeksi, olen katsonut paljon Better Call Saulia.</w:t>
      </w:r>
    </w:p>
    <w:p>
      <w:r>
        <w:rPr>
          <w:b/>
        </w:rPr>
        <w:t xml:space="preserve">Tulos</w:t>
      </w:r>
    </w:p>
    <w:p>
      <w:r>
        <w:t xml:space="preserve">Tiedätkö mitä, veli? En ole kuullut sinusta pariin viikkoon, ja sitten soitat, koska tarvitset palvelusta. Tiedätkö?</w:t>
      </w:r>
    </w:p>
    <w:p>
      <w:r>
        <w:rPr>
          <w:b/>
        </w:rPr>
        <w:t xml:space="preserve">Esimerkki 5.2692</w:t>
      </w:r>
    </w:p>
    <w:p>
      <w:r>
        <w:t xml:space="preserve">Mitä se yksi tyyppi lavalla syö?  Saammeko me siitä mitään?</w:t>
      </w:r>
    </w:p>
    <w:p>
      <w:r>
        <w:rPr>
          <w:b/>
        </w:rPr>
        <w:t xml:space="preserve">Tulos</w:t>
      </w:r>
    </w:p>
    <w:p>
      <w:r>
        <w:t xml:space="preserve">Se on namirotta ja se on meidän rekvisiittamme.  Ja se on verellä täytetty muumirotta.</w:t>
      </w:r>
    </w:p>
    <w:p>
      <w:r>
        <w:rPr>
          <w:b/>
        </w:rPr>
        <w:t xml:space="preserve">Esimerkki 5.2693</w:t>
      </w:r>
    </w:p>
    <w:p>
      <w:r>
        <w:t xml:space="preserve">Tämä hassu asia tapahtui vuonna 1990. Unohdimme syntymäpäiväsi. Se on siis minun syytäni.</w:t>
      </w:r>
    </w:p>
    <w:p>
      <w:r>
        <w:rPr>
          <w:b/>
        </w:rPr>
        <w:t xml:space="preserve">Tulos</w:t>
      </w:r>
    </w:p>
    <w:p>
      <w:r>
        <w:t xml:space="preserve">Se on myös minun syytäni. En ole hyvä päivämäärien ja asioiden muistamisen kanssa.</w:t>
      </w:r>
    </w:p>
    <w:p>
      <w:r>
        <w:rPr>
          <w:b/>
        </w:rPr>
        <w:t xml:space="preserve">Esimerkki 5.2694</w:t>
      </w:r>
    </w:p>
    <w:p>
      <w:r>
        <w:t xml:space="preserve">Oletko nähnyt Vladia missään?</w:t>
      </w:r>
    </w:p>
    <w:p>
      <w:r>
        <w:rPr>
          <w:b/>
        </w:rPr>
        <w:t xml:space="preserve">Tulos</w:t>
      </w:r>
    </w:p>
    <w:p>
      <w:r>
        <w:t xml:space="preserve">Ei, veikkaan, että hän otti tietokoneen ja myi sen.</w:t>
      </w:r>
    </w:p>
    <w:p>
      <w:r>
        <w:rPr>
          <w:b/>
        </w:rPr>
        <w:t xml:space="preserve">Esimerkki 5.2695</w:t>
      </w:r>
    </w:p>
    <w:p>
      <w:r>
        <w:t xml:space="preserve">Tunnen oloni turvallisemmaksi kuin omassa kodissani.</w:t>
      </w:r>
    </w:p>
    <w:p>
      <w:r>
        <w:rPr>
          <w:b/>
        </w:rPr>
        <w:t xml:space="preserve">Tulos</w:t>
      </w:r>
    </w:p>
    <w:p>
      <w:r>
        <w:t xml:space="preserve">Tajuatko, että talosi on täysin hirviöiden täyttämä? Miksi tuntisit olosi turvalliseksi siellä?</w:t>
      </w:r>
    </w:p>
    <w:p>
      <w:r>
        <w:rPr>
          <w:b/>
        </w:rPr>
        <w:t xml:space="preserve">Esimerkki 5.2696</w:t>
      </w:r>
    </w:p>
    <w:p>
      <w:r>
        <w:t xml:space="preserve">En olisi ikinä uskonut, että tukisin tätä. Mutta olen täällä sanoakseni, että hyvin menee!</w:t>
      </w:r>
    </w:p>
    <w:p>
      <w:r>
        <w:rPr>
          <w:b/>
        </w:rPr>
        <w:t xml:space="preserve">Tulos</w:t>
      </w:r>
    </w:p>
    <w:p>
      <w:r>
        <w:t xml:space="preserve">En voi uskoa, että sinulla oli otsaa näyttäytyä näissä häissä. Haastan sinut oikeuteen, senkin pelkuri.</w:t>
      </w:r>
    </w:p>
    <w:p>
      <w:r>
        <w:rPr>
          <w:b/>
        </w:rPr>
        <w:t xml:space="preserve">Esimerkki 5.2697</w:t>
      </w:r>
    </w:p>
    <w:p>
      <w:r>
        <w:t xml:space="preserve">Mikset käytä suutasi avataksesi tuota paputölkkiä?</w:t>
      </w:r>
    </w:p>
    <w:p>
      <w:r>
        <w:rPr>
          <w:b/>
        </w:rPr>
        <w:t xml:space="preserve">Tulos</w:t>
      </w:r>
    </w:p>
    <w:p>
      <w:r>
        <w:t xml:space="preserve">Koska annoit minulle nämä sakset joululahjaksi viime vuonna ja sanoit: "Älä enää käytä suutasi papuihin."</w:t>
      </w:r>
    </w:p>
    <w:p>
      <w:r>
        <w:rPr>
          <w:b/>
        </w:rPr>
        <w:t xml:space="preserve">Esimerkki 5.2698</w:t>
      </w:r>
    </w:p>
    <w:p>
      <w:r>
        <w:t xml:space="preserve">Meidän ei ole syytä olla huolissamme tulevista kauheista asioista. Pitäisikö minun valita tämä soittolista nimeltä "Have a Great Day"?"</w:t>
      </w:r>
    </w:p>
    <w:p>
      <w:r>
        <w:rPr>
          <w:b/>
        </w:rPr>
        <w:t xml:space="preserve">Tulos</w:t>
      </w:r>
    </w:p>
    <w:p>
      <w:r>
        <w:t xml:space="preserve">Mielestäni sinun pitäisi valita, mitä haluat. Olemme ainoat kaksi ihmistä kerhossa.</w:t>
      </w:r>
    </w:p>
    <w:p>
      <w:r>
        <w:rPr>
          <w:b/>
        </w:rPr>
        <w:t xml:space="preserve">Esimerkki 5.2699</w:t>
      </w:r>
    </w:p>
    <w:p>
      <w:r>
        <w:t xml:space="preserve">No, tohtori, tiedän, että meillä on potilaita odotushuoneessa, mutta halusin vain toivottaa teille ja toiselle ihanaa joulua täällä Freeportissa, Illinoisissa.</w:t>
      </w:r>
    </w:p>
    <w:p>
      <w:r>
        <w:rPr>
          <w:b/>
        </w:rPr>
        <w:t xml:space="preserve">Tulos</w:t>
      </w:r>
    </w:p>
    <w:p>
      <w:r>
        <w:t xml:space="preserve">Rachel, takaisin sinulle. Kun valmistut sairaanhoitajakoulusta, palkkaan sinut 100-prosenttisesti.</w:t>
      </w:r>
    </w:p>
    <w:p>
      <w:r>
        <w:rPr>
          <w:b/>
        </w:rPr>
        <w:t xml:space="preserve">Esimerkki 5.2700</w:t>
      </w:r>
    </w:p>
    <w:p>
      <w:r>
        <w:t xml:space="preserve">Astun ulos autosta.</w:t>
      </w:r>
    </w:p>
    <w:p>
      <w:r>
        <w:rPr>
          <w:b/>
        </w:rPr>
        <w:t xml:space="preserve">Tulos</w:t>
      </w:r>
    </w:p>
    <w:p>
      <w:r>
        <w:t xml:space="preserve">Minäkin astun ulos Michelle. Minä olen aggressiivinen. Minä astun ulos.</w:t>
      </w:r>
    </w:p>
    <w:p>
      <w:r>
        <w:rPr>
          <w:b/>
        </w:rPr>
        <w:t xml:space="preserve">Esimerkki 5.2701</w:t>
      </w:r>
    </w:p>
    <w:p>
      <w:r>
        <w:t xml:space="preserve">Lauren ei ole pahoillaan siitä, että hän myöhästyi.</w:t>
      </w:r>
    </w:p>
    <w:p>
      <w:r>
        <w:rPr>
          <w:b/>
        </w:rPr>
        <w:t xml:space="preserve">Tulos</w:t>
      </w:r>
    </w:p>
    <w:p>
      <w:r>
        <w:t xml:space="preserve">Sitten hän tekee parhaan konsertin ikinä.</w:t>
      </w:r>
    </w:p>
    <w:p>
      <w:r>
        <w:rPr>
          <w:b/>
        </w:rPr>
        <w:t xml:space="preserve">Esimerkki 5.2702</w:t>
      </w:r>
    </w:p>
    <w:p>
      <w:r>
        <w:t xml:space="preserve">Onko juhlissa kakkua ja munkkeja?</w:t>
      </w:r>
    </w:p>
    <w:p>
      <w:r>
        <w:rPr>
          <w:b/>
        </w:rPr>
        <w:t xml:space="preserve">Tulos</w:t>
      </w:r>
    </w:p>
    <w:p>
      <w:r>
        <w:t xml:space="preserve">Vain donitseja. Meillä ei sanota "c"-sanaa. Vain donitseja.</w:t>
      </w:r>
    </w:p>
    <w:p>
      <w:r>
        <w:rPr>
          <w:b/>
        </w:rPr>
        <w:t xml:space="preserve">Esimerkki 5.2703</w:t>
      </w:r>
    </w:p>
    <w:p>
      <w:r>
        <w:t xml:space="preserve">Muistan, että tyttönä meillä oli tapana juoda vettä, emmekä ajatelleet siitä mitään.</w:t>
      </w:r>
    </w:p>
    <w:p>
      <w:r>
        <w:rPr>
          <w:b/>
        </w:rPr>
        <w:t xml:space="preserve">Tulos</w:t>
      </w:r>
    </w:p>
    <w:p>
      <w:r>
        <w:t xml:space="preserve">Mikä syntinen aika se olikaan.</w:t>
      </w:r>
    </w:p>
    <w:p>
      <w:r>
        <w:rPr>
          <w:b/>
        </w:rPr>
        <w:t xml:space="preserve">Esimerkki 5.2704</w:t>
      </w:r>
    </w:p>
    <w:p>
      <w:r>
        <w:t xml:space="preserve">Joskus rakkaus ei tule luoksesi. Joskus sinun on tartuttava rakkauteen molemmin käsin ja työnnettävä se taskuusi ritsan ja kuulapallojen kanssa.</w:t>
      </w:r>
    </w:p>
    <w:p>
      <w:r>
        <w:rPr>
          <w:b/>
        </w:rPr>
        <w:t xml:space="preserve">Tulos</w:t>
      </w:r>
    </w:p>
    <w:p>
      <w:r>
        <w:t xml:space="preserve">Se on aika syvällä. Aion muistaa, että sanoit tuon.</w:t>
      </w:r>
    </w:p>
    <w:p>
      <w:r>
        <w:rPr>
          <w:b/>
        </w:rPr>
        <w:t xml:space="preserve">Esimerkki 5.2705</w:t>
      </w:r>
    </w:p>
    <w:p>
      <w:r>
        <w:t xml:space="preserve">Olen niin innoissani. En voi uskoa, ettei se purrut naamaasi irti.</w:t>
      </w:r>
    </w:p>
    <w:p>
      <w:r>
        <w:rPr>
          <w:b/>
        </w:rPr>
        <w:t xml:space="preserve">Tulos</w:t>
      </w:r>
    </w:p>
    <w:p>
      <w:r>
        <w:t xml:space="preserve">Hän yritti monta, monta kertaa. Siksi minulla on tämä takki, jossa on vahvistetut hihat. Nostan jatkuvasti käteni kasvojeni eteen.</w:t>
      </w:r>
    </w:p>
    <w:p>
      <w:r>
        <w:rPr>
          <w:b/>
        </w:rPr>
        <w:t xml:space="preserve">Esimerkki 5.2706</w:t>
      </w:r>
    </w:p>
    <w:p>
      <w:r>
        <w:t xml:space="preserve">Tiedän, että teistä rikollisuus on väärin, mutta rikollisuus on jotakin, mitä on tehtävä, sillä rikollisuuden toisella puolella on oikeus.</w:t>
      </w:r>
    </w:p>
    <w:p>
      <w:r>
        <w:rPr>
          <w:b/>
        </w:rPr>
        <w:t xml:space="preserve">Tulos</w:t>
      </w:r>
    </w:p>
    <w:p>
      <w:r>
        <w:t xml:space="preserve">Mitä tarkoitatte, että jos teemme rikoksen, oikeus tapahtuu ja sitten joudumme vankilaan?</w:t>
      </w:r>
    </w:p>
    <w:p>
      <w:r>
        <w:rPr>
          <w:b/>
        </w:rPr>
        <w:t xml:space="preserve">Esimerkki 5.2707</w:t>
      </w:r>
    </w:p>
    <w:p>
      <w:r>
        <w:t xml:space="preserve">On niin kuuma, varsinkin täällä Miamissa.</w:t>
      </w:r>
    </w:p>
    <w:p>
      <w:r>
        <w:rPr>
          <w:b/>
        </w:rPr>
        <w:t xml:space="preserve">Tulos</w:t>
      </w:r>
    </w:p>
    <w:p>
      <w:r>
        <w:t xml:space="preserve">Hyttyset tekevät minut hulluksi.</w:t>
      </w:r>
    </w:p>
    <w:p>
      <w:r>
        <w:rPr>
          <w:b/>
        </w:rPr>
        <w:t xml:space="preserve">Esimerkki 5.2708</w:t>
      </w:r>
    </w:p>
    <w:p>
      <w:r>
        <w:t xml:space="preserve">Tämä on sopimatonta ja jumalatonta. Sven, en ole enää isäntäsi. Minä häivyn täältä.</w:t>
      </w:r>
    </w:p>
    <w:p>
      <w:r>
        <w:rPr>
          <w:b/>
        </w:rPr>
        <w:t xml:space="preserve">Tulos</w:t>
      </w:r>
    </w:p>
    <w:p>
      <w:r>
        <w:t xml:space="preserve">Tämä on paholaisen piirros. Ajattelin, että kun paperia ravistetaan, se näyttää siltä kuin ne tanssisivat, mutta ne fyysisesti erosivat toisistaan. </w:t>
      </w:r>
    </w:p>
    <w:p>
      <w:r>
        <w:rPr>
          <w:b/>
        </w:rPr>
        <w:t xml:space="preserve">Esimerkki 5.2709</w:t>
      </w:r>
    </w:p>
    <w:p>
      <w:r>
        <w:t xml:space="preserve">Se näyttää oudolta kalalta. Sillä on hullut silmät.</w:t>
      </w:r>
    </w:p>
    <w:p>
      <w:r>
        <w:rPr>
          <w:b/>
        </w:rPr>
        <w:t xml:space="preserve">Tulos</w:t>
      </w:r>
    </w:p>
    <w:p>
      <w:r>
        <w:t xml:space="preserve">Niin on, mutta nyt siitä on tulossa myös valtava.</w:t>
      </w:r>
    </w:p>
    <w:p>
      <w:r>
        <w:rPr>
          <w:b/>
        </w:rPr>
        <w:t xml:space="preserve">Esimerkki 5.2710</w:t>
      </w:r>
    </w:p>
    <w:p>
      <w:r>
        <w:t xml:space="preserve">Odota hetki. Portaat ovat poissa. Ne olivat täällä ennen kuin sinä tulit tänne.</w:t>
      </w:r>
    </w:p>
    <w:p>
      <w:r>
        <w:rPr>
          <w:b/>
        </w:rPr>
        <w:t xml:space="preserve">Tulos</w:t>
      </w:r>
    </w:p>
    <w:p>
      <w:r>
        <w:t xml:space="preserve">No, en ole mikään portaiden noita. En pääse eroon portaista.</w:t>
      </w:r>
    </w:p>
    <w:p>
      <w:r>
        <w:rPr>
          <w:b/>
        </w:rPr>
        <w:t xml:space="preserve">Esimerkki 5.2711</w:t>
      </w:r>
    </w:p>
    <w:p>
      <w:r>
        <w:t xml:space="preserve">Glorst ja minä olemme keskustelleet tarjouksestanne ja sanomme kyllä, antakaa meille tämä mehu. Otatko sinäkin mehun?</w:t>
      </w:r>
    </w:p>
    <w:p>
      <w:r>
        <w:rPr>
          <w:b/>
        </w:rPr>
        <w:t xml:space="preserve">Tulos</w:t>
      </w:r>
    </w:p>
    <w:p>
      <w:r>
        <w:t xml:space="preserve">Ai niin. Minulla on jo. Annan tämän sinulle vain, koska minulla on ylijäämää. Se on veljeyden ja yhteisöllisyyden henki olympialaisia varten. Jaa ja jaa samalla tavalla, tiedäthän, kaikkea sitä.</w:t>
      </w:r>
    </w:p>
    <w:p>
      <w:r>
        <w:rPr>
          <w:b/>
        </w:rPr>
        <w:t xml:space="preserve">Esimerkki 5.2712</w:t>
      </w:r>
    </w:p>
    <w:p>
      <w:r>
        <w:t xml:space="preserve">Kyllä, herra Timmons. Teen parhaani astuakseni korkin päälle ja räjäyttääkseni flip flopini.</w:t>
      </w:r>
    </w:p>
    <w:p>
      <w:r>
        <w:rPr>
          <w:b/>
        </w:rPr>
        <w:t xml:space="preserve">Tulos</w:t>
      </w:r>
    </w:p>
    <w:p>
      <w:r>
        <w:t xml:space="preserve">Oikein hyvin. Minä katson, Bob.</w:t>
      </w:r>
    </w:p>
    <w:p>
      <w:r>
        <w:rPr>
          <w:b/>
        </w:rPr>
        <w:t xml:space="preserve">Esimerkki 5.2713</w:t>
      </w:r>
    </w:p>
    <w:p>
      <w:r>
        <w:t xml:space="preserve">Annetaan tälle Nookia-puhelimelle mahdollisuus.</w:t>
      </w:r>
    </w:p>
    <w:p>
      <w:r>
        <w:rPr>
          <w:b/>
        </w:rPr>
        <w:t xml:space="preserve">Tulos</w:t>
      </w:r>
    </w:p>
    <w:p>
      <w:r>
        <w:t xml:space="preserve">Olen valmis kokeilemaan sitä kerran, mutta jos se ei toimi, minulla on iso nyrkki sinulle.</w:t>
      </w:r>
    </w:p>
    <w:p>
      <w:r>
        <w:rPr>
          <w:b/>
        </w:rPr>
        <w:t xml:space="preserve">Esimerkki 5.2714</w:t>
      </w:r>
    </w:p>
    <w:p>
      <w:r>
        <w:t xml:space="preserve">Hyvä on, Missfizzial. Aseta kurssi tuonne.</w:t>
      </w:r>
    </w:p>
    <w:p>
      <w:r>
        <w:rPr>
          <w:b/>
        </w:rPr>
        <w:t xml:space="preserve">Tulos</w:t>
      </w:r>
    </w:p>
    <w:p>
      <w:r>
        <w:t xml:space="preserve">Kyllä, lennän jo sinne päin. Kiitos paljon.</w:t>
      </w:r>
    </w:p>
    <w:p>
      <w:r>
        <w:rPr>
          <w:b/>
        </w:rPr>
        <w:t xml:space="preserve">Esimerkki 5.2715</w:t>
      </w:r>
    </w:p>
    <w:p>
      <w:r>
        <w:t xml:space="preserve">Caitlyn, kerro minulle ex-miehestäsi. Millainen hän oli?</w:t>
      </w:r>
    </w:p>
    <w:p>
      <w:r>
        <w:rPr>
          <w:b/>
        </w:rPr>
        <w:t xml:space="preserve">Tulos</w:t>
      </w:r>
    </w:p>
    <w:p>
      <w:r>
        <w:t xml:space="preserve">Dan oli kaikkea sitä, mitä useimmat Danit ovat. Hän oli omahyväinen.</w:t>
      </w:r>
    </w:p>
    <w:p>
      <w:r>
        <w:rPr>
          <w:b/>
        </w:rPr>
        <w:t xml:space="preserve">Esimerkki 5.2716</w:t>
      </w:r>
    </w:p>
    <w:p>
      <w:r>
        <w:t xml:space="preserve">Oletteko puoliksi jättiläinen, sir?</w:t>
      </w:r>
    </w:p>
    <w:p>
      <w:r>
        <w:rPr>
          <w:b/>
        </w:rPr>
        <w:t xml:space="preserve">Tulos</w:t>
      </w:r>
    </w:p>
    <w:p>
      <w:r>
        <w:t xml:space="preserve">Olen 1/4 jättiläinen. Todellisen jättiläisen pitäisi lentää sellaisella kaksikerroksisella lentokoneella. Olen 1/4 jättiläinen.</w:t>
      </w:r>
    </w:p>
    <w:p>
      <w:r>
        <w:rPr>
          <w:b/>
        </w:rPr>
        <w:t xml:space="preserve">Esimerkki 5.2717</w:t>
      </w:r>
    </w:p>
    <w:p>
      <w:r>
        <w:t xml:space="preserve">On kevään ensimmäinen viikko ja ilmassa on niin paljon hilseilyä. Eikö sitä ole kaikkialla?</w:t>
      </w:r>
    </w:p>
    <w:p>
      <w:r>
        <w:rPr>
          <w:b/>
        </w:rPr>
        <w:t xml:space="preserve">Tulos</w:t>
      </w:r>
    </w:p>
    <w:p>
      <w:r>
        <w:t xml:space="preserve">Siellä on vain niin paljon hilseilyä. Ihan kuin sitä voisi leikata veitsellä.</w:t>
      </w:r>
    </w:p>
    <w:p>
      <w:r>
        <w:rPr>
          <w:b/>
        </w:rPr>
        <w:t xml:space="preserve">Esimerkki 5.2718</w:t>
      </w:r>
    </w:p>
    <w:p>
      <w:r>
        <w:t xml:space="preserve">Mitä on lähitaikuus?</w:t>
      </w:r>
    </w:p>
    <w:p>
      <w:r>
        <w:rPr>
          <w:b/>
        </w:rPr>
        <w:t xml:space="preserve">Tulos</w:t>
      </w:r>
    </w:p>
    <w:p>
      <w:r>
        <w:t xml:space="preserve">Halusin, että se olisi ollut kaukana olevaa taikuutta, mutta kävi ilmi, että se oli todellista ja että Tylypahka on siellä, enkä pääse sinne. Joten aloin tehdä lähitaikuutta.</w:t>
      </w:r>
    </w:p>
    <w:p>
      <w:r>
        <w:rPr>
          <w:b/>
        </w:rPr>
        <w:t xml:space="preserve">Esimerkki 5.2719</w:t>
      </w:r>
    </w:p>
    <w:p>
      <w:r>
        <w:t xml:space="preserve">Eikö tunnu paremmalta, kun kerroit meille totuuden, poika?</w:t>
      </w:r>
    </w:p>
    <w:p>
      <w:r>
        <w:rPr>
          <w:b/>
        </w:rPr>
        <w:t xml:space="preserve">Tulos</w:t>
      </w:r>
    </w:p>
    <w:p>
      <w:r>
        <w:t xml:space="preserve">Joo, tämä on uskomaton tunne. Olen iloinen, että sain sen pois rinnastani.</w:t>
      </w:r>
    </w:p>
    <w:p>
      <w:r>
        <w:rPr>
          <w:b/>
        </w:rPr>
        <w:t xml:space="preserve">Esimerkki 5.2720</w:t>
      </w:r>
    </w:p>
    <w:p>
      <w:r>
        <w:t xml:space="preserve">Lue kirja. Miksi et lukenut kirjaa?</w:t>
      </w:r>
    </w:p>
    <w:p>
      <w:r>
        <w:rPr>
          <w:b/>
        </w:rPr>
        <w:t xml:space="preserve">Tulos</w:t>
      </w:r>
    </w:p>
    <w:p>
      <w:r>
        <w:t xml:space="preserve">Olen pahoillani, jättiläinen, sivut olivat kiinni toisissaan. Ja isäni ei osaa lukea.</w:t>
      </w:r>
    </w:p>
    <w:p>
      <w:r>
        <w:rPr>
          <w:b/>
        </w:rPr>
        <w:t xml:space="preserve">Esimerkki 5.2721</w:t>
      </w:r>
    </w:p>
    <w:p>
      <w:r>
        <w:t xml:space="preserve">Mielestäni mieheni ja ystäväni ovat molemmat hyvin kontrolloivia.</w:t>
      </w:r>
    </w:p>
    <w:p>
      <w:r>
        <w:rPr>
          <w:b/>
        </w:rPr>
        <w:t xml:space="preserve">Tulos</w:t>
      </w:r>
    </w:p>
    <w:p>
      <w:r>
        <w:t xml:space="preserve">Niin kai ne ovatkin. On hyvä päästä pois siitä.</w:t>
      </w:r>
    </w:p>
    <w:p>
      <w:r>
        <w:rPr>
          <w:b/>
        </w:rPr>
        <w:t xml:space="preserve">Esimerkki 5.2722</w:t>
      </w:r>
    </w:p>
    <w:p>
      <w:r>
        <w:t xml:space="preserve">Se oli kirjaimellisesti koskettava tarina, koska Jerry, joka tietysti toimittaa häät, kosketti meitä kaikkia niin, että olimme pahoillamme.</w:t>
      </w:r>
    </w:p>
    <w:p>
      <w:r>
        <w:rPr>
          <w:b/>
        </w:rPr>
        <w:t xml:space="preserve">Tulos</w:t>
      </w:r>
    </w:p>
    <w:p>
      <w:r>
        <w:t xml:space="preserve">Ja kiitos, että sain olla DJ. Minusta se on todella siistiä.</w:t>
      </w:r>
    </w:p>
    <w:p>
      <w:r>
        <w:rPr>
          <w:b/>
        </w:rPr>
        <w:t xml:space="preserve">Esimerkki 5.2723</w:t>
      </w:r>
    </w:p>
    <w:p>
      <w:r>
        <w:t xml:space="preserve">Olen pahoillani. En ole ohjelmoinnissani pelotella, vaikka joskus niin käy.</w:t>
      </w:r>
    </w:p>
    <w:p>
      <w:r>
        <w:rPr>
          <w:b/>
        </w:rPr>
        <w:t xml:space="preserve">Tulos</w:t>
      </w:r>
    </w:p>
    <w:p>
      <w:r>
        <w:t xml:space="preserve">Onko sinun ohjelmoinnissasi tietää, mitä helvettiä tuolla planeetalla tapahtuu, kun minä olen täällä yksin aluksella kuin joku sivuun heitetty vanha sukka tai jotain.</w:t>
      </w:r>
    </w:p>
    <w:p>
      <w:r>
        <w:rPr>
          <w:b/>
        </w:rPr>
        <w:t xml:space="preserve">Esimerkki 5.2724</w:t>
      </w:r>
    </w:p>
    <w:p>
      <w:r>
        <w:t xml:space="preserve">Hei, jätä kenkäni rauhaan!</w:t>
      </w:r>
    </w:p>
    <w:p>
      <w:r>
        <w:rPr>
          <w:b/>
        </w:rPr>
        <w:t xml:space="preserve">Tulos</w:t>
      </w:r>
    </w:p>
    <w:p>
      <w:r>
        <w:t xml:space="preserve">Okei, mutta se näyttää niin herkulliselta. Enkö voi vain pureskella sitä muutaman minuutin?</w:t>
      </w:r>
    </w:p>
    <w:p>
      <w:r>
        <w:rPr>
          <w:b/>
        </w:rPr>
        <w:t xml:space="preserve">Esimerkki 5.2725</w:t>
      </w:r>
    </w:p>
    <w:p>
      <w:r>
        <w:t xml:space="preserve">Tuletko hulluksi, kun juot? Useimmat ihmiset ovat sellaisia alkoholin kanssa.</w:t>
      </w:r>
    </w:p>
    <w:p>
      <w:r>
        <w:rPr>
          <w:b/>
        </w:rPr>
        <w:t xml:space="preserve">Tulos</w:t>
      </w:r>
    </w:p>
    <w:p>
      <w:r>
        <w:t xml:space="preserve">Minulla kasvaa hiuksia. Ja kasvan vähän. Vain vähän. Pari senttiä.</w:t>
      </w:r>
    </w:p>
    <w:p>
      <w:r>
        <w:rPr>
          <w:b/>
        </w:rPr>
        <w:t xml:space="preserve">Esimerkki 5.2726</w:t>
      </w:r>
    </w:p>
    <w:p>
      <w:r>
        <w:t xml:space="preserve">Luulin, että tämä on tehdas, koska laatikot liikkuvat.</w:t>
      </w:r>
    </w:p>
    <w:p>
      <w:r>
        <w:rPr>
          <w:b/>
        </w:rPr>
        <w:t xml:space="preserve">Tulos</w:t>
      </w:r>
    </w:p>
    <w:p>
      <w:r>
        <w:t xml:space="preserve">Kyllä, tehtaissakin on laatikoita, se on reilua. Mutta tämä on varasto, Junebug.</w:t>
      </w:r>
    </w:p>
    <w:p>
      <w:r>
        <w:rPr>
          <w:b/>
        </w:rPr>
        <w:t xml:space="preserve">Esimerkki 5.2727</w:t>
      </w:r>
    </w:p>
    <w:p>
      <w:r>
        <w:t xml:space="preserve">Onko nimesi T1m? Mikä sinä olet, jonkinlainen kyberhaamu?</w:t>
      </w:r>
    </w:p>
    <w:p>
      <w:r>
        <w:rPr>
          <w:b/>
        </w:rPr>
        <w:t xml:space="preserve">Tulos</w:t>
      </w:r>
    </w:p>
    <w:p>
      <w:r>
        <w:t xml:space="preserve">Kunpa olisikin. Olen vain tavallinen aave. Minut on murhattu useita kertoja.</w:t>
      </w:r>
    </w:p>
    <w:p>
      <w:r>
        <w:rPr>
          <w:b/>
        </w:rPr>
        <w:t xml:space="preserve">Esimerkki 5.2728</w:t>
      </w:r>
    </w:p>
    <w:p>
      <w:r>
        <w:t xml:space="preserve">Hän luki päiväkirjaani.</w:t>
      </w:r>
    </w:p>
    <w:p>
      <w:r>
        <w:rPr>
          <w:b/>
        </w:rPr>
        <w:t xml:space="preserve">Tulos</w:t>
      </w:r>
    </w:p>
    <w:p>
      <w:r>
        <w:t xml:space="preserve">Olen pahoillani. Pitääkö meidän keskustella tästä uudelleen?</w:t>
      </w:r>
    </w:p>
    <w:p>
      <w:r>
        <w:rPr>
          <w:b/>
        </w:rPr>
        <w:t xml:space="preserve">Esimerkki 5.2729</w:t>
      </w:r>
    </w:p>
    <w:p>
      <w:r>
        <w:t xml:space="preserve">Luulenpa, että jos kaikki te typerykset aiotte mennä lipputankoon, meidän pitäisi viedä teidät sinne.</w:t>
      </w:r>
    </w:p>
    <w:p>
      <w:r>
        <w:rPr>
          <w:b/>
        </w:rPr>
        <w:t xml:space="preserve">Tulos</w:t>
      </w:r>
    </w:p>
    <w:p>
      <w:r>
        <w:t xml:space="preserve">Minä johdan hyökkäystä. Joukot riviin!</w:t>
      </w:r>
    </w:p>
    <w:p>
      <w:r>
        <w:rPr>
          <w:b/>
        </w:rPr>
        <w:t xml:space="preserve">Esimerkki 5.2730</w:t>
      </w:r>
    </w:p>
    <w:p>
      <w:r>
        <w:t xml:space="preserve">Minulla on radikaali idea, eikö niin? Ehkä meidän pitäisi mennä terapiaan puhumaan asioista.</w:t>
      </w:r>
    </w:p>
    <w:p>
      <w:r>
        <w:rPr>
          <w:b/>
        </w:rPr>
        <w:t xml:space="preserve">Tulos</w:t>
      </w:r>
    </w:p>
    <w:p>
      <w:r>
        <w:t xml:space="preserve">En tiedä, äitini ei usko terapiaan.</w:t>
      </w:r>
    </w:p>
    <w:p>
      <w:r>
        <w:rPr>
          <w:b/>
        </w:rPr>
        <w:t xml:space="preserve">Esimerkki 5.2731</w:t>
      </w:r>
    </w:p>
    <w:p>
      <w:r>
        <w:t xml:space="preserve">Siitä lähtien, kun työnsin kieleni kurkkuusi ja kosketin sydäntäsi, olen odottanut, että puhuisit minulle unelmistasi.</w:t>
      </w:r>
    </w:p>
    <w:p>
      <w:r>
        <w:rPr>
          <w:b/>
        </w:rPr>
        <w:t xml:space="preserve">Tulos</w:t>
      </w:r>
    </w:p>
    <w:p>
      <w:r>
        <w:t xml:space="preserve">Oli vaikeaa, kun kosketit kielelläsi sydäntäni kertoakseni sinulle tämän. Unelmani on, että olet lavalla matkalaukku kädessäsi 49 muun naisen kanssa, kun Howie Mandelin ura saa vielä yhden mahdollisuuden.</w:t>
      </w:r>
    </w:p>
    <w:p>
      <w:r>
        <w:rPr>
          <w:b/>
        </w:rPr>
        <w:t xml:space="preserve">Esimerkki 5.2732</w:t>
      </w:r>
    </w:p>
    <w:p>
      <w:r>
        <w:t xml:space="preserve">Oletko koe-esiintymässä seniorimusikaaliin?</w:t>
      </w:r>
    </w:p>
    <w:p>
      <w:r>
        <w:rPr>
          <w:b/>
        </w:rPr>
        <w:t xml:space="preserve">Tulos</w:t>
      </w:r>
    </w:p>
    <w:p>
      <w:r>
        <w:t xml:space="preserve">Totta kai olen. Miksi muuten olisin pukeutunut näin? Älkää kiinnittäkö huomiota Dr. Scholls -jalkoihini.</w:t>
      </w:r>
    </w:p>
    <w:p>
      <w:r>
        <w:rPr>
          <w:b/>
        </w:rPr>
        <w:t xml:space="preserve">Esimerkki 5.2733</w:t>
      </w:r>
    </w:p>
    <w:p>
      <w:r>
        <w:t xml:space="preserve">Onko tämä murhanhimoinen koira yhä kotonanne?</w:t>
      </w:r>
    </w:p>
    <w:p>
      <w:r>
        <w:rPr>
          <w:b/>
        </w:rPr>
        <w:t xml:space="preserve">Tulos</w:t>
      </w:r>
    </w:p>
    <w:p>
      <w:r>
        <w:t xml:space="preserve">Voi, hän pääsi irti. Hän on vapaana maailmassa, mutta luulen, että hän on onnellisempi niin. Se pitää metsästyksestä.</w:t>
      </w:r>
    </w:p>
    <w:p>
      <w:r>
        <w:rPr>
          <w:b/>
        </w:rPr>
        <w:t xml:space="preserve">Esimerkki 5.2734</w:t>
      </w:r>
    </w:p>
    <w:p>
      <w:r>
        <w:t xml:space="preserve">Ehkä meidän pitäisi aloittaa joillakin perussäännöillä tai ideoilla siitä, millainen bändistämme tulee.</w:t>
      </w:r>
    </w:p>
    <w:p>
      <w:r>
        <w:rPr>
          <w:b/>
        </w:rPr>
        <w:t xml:space="preserve">Tulos</w:t>
      </w:r>
    </w:p>
    <w:p>
      <w:r>
        <w:t xml:space="preserve">Kuulostaa hyvältä. Kutsutko bändikokouksen koolle?</w:t>
      </w:r>
    </w:p>
    <w:p>
      <w:r>
        <w:rPr>
          <w:b/>
        </w:rPr>
        <w:t xml:space="preserve">Esimerkki 5.2735</w:t>
      </w:r>
    </w:p>
    <w:p>
      <w:r>
        <w:t xml:space="preserve">Olen niin tyhmä, kun laitoin läppärit väärään paikkaan.</w:t>
      </w:r>
    </w:p>
    <w:p>
      <w:r>
        <w:rPr>
          <w:b/>
        </w:rPr>
        <w:t xml:space="preserve">Tulos</w:t>
      </w:r>
    </w:p>
    <w:p>
      <w:r>
        <w:t xml:space="preserve">Olet todellakin, kaveri. Älä huoli siitä. Korjaa vain käytös.</w:t>
      </w:r>
    </w:p>
    <w:p>
      <w:r>
        <w:rPr>
          <w:b/>
        </w:rPr>
        <w:t xml:space="preserve">Esimerkki 5.2736</w:t>
      </w:r>
    </w:p>
    <w:p>
      <w:r>
        <w:t xml:space="preserve">Marjorie, et kertonut minulle, että olet juuri 35-vuotias.</w:t>
      </w:r>
    </w:p>
    <w:p>
      <w:r>
        <w:rPr>
          <w:b/>
        </w:rPr>
        <w:t xml:space="preserve">Tulos</w:t>
      </w:r>
    </w:p>
    <w:p>
      <w:r>
        <w:t xml:space="preserve">En halunnut sinun lannistuvan. Olen valmis, lupaan sen. Olen valmis olemaan vaimo. Osaan laittaa ruokaa, osaan tehdä porkkanakakkua, leipää ja kanaa.</w:t>
      </w:r>
    </w:p>
    <w:p>
      <w:r>
        <w:rPr>
          <w:b/>
        </w:rPr>
        <w:t xml:space="preserve">Esimerkki 5.2737</w:t>
      </w:r>
    </w:p>
    <w:p>
      <w:r>
        <w:t xml:space="preserve">Täällä Southwestissä, Floridan kansainvälisellä lentoasemalla, me kaikki haluamme vain mennä surffaamaan. Se on täällä jouluperinne.</w:t>
      </w:r>
    </w:p>
    <w:p>
      <w:r>
        <w:rPr>
          <w:b/>
        </w:rPr>
        <w:t xml:space="preserve">Tulos</w:t>
      </w:r>
    </w:p>
    <w:p>
      <w:r>
        <w:t xml:space="preserve">Vau, onko tuo perinne? Kuulostaa hienolta. Olen mukana. Taidan mennä kävelemään.</w:t>
      </w:r>
    </w:p>
    <w:p>
      <w:r>
        <w:rPr>
          <w:b/>
        </w:rPr>
        <w:t xml:space="preserve">Esimerkki 5.2738</w:t>
      </w:r>
    </w:p>
    <w:p>
      <w:r>
        <w:t xml:space="preserve">Mitä tässä automaatissa on?</w:t>
      </w:r>
    </w:p>
    <w:p>
      <w:r>
        <w:rPr>
          <w:b/>
        </w:rPr>
        <w:t xml:space="preserve">Tulos</w:t>
      </w:r>
    </w:p>
    <w:p>
      <w:r>
        <w:t xml:space="preserve">Voi, se on taivas. Taivas maan päällä. He ovat ainoat maailmassa, joilla on vielä grillifritoja.</w:t>
      </w:r>
    </w:p>
    <w:p>
      <w:r>
        <w:rPr>
          <w:b/>
        </w:rPr>
        <w:t xml:space="preserve">Esimerkki 5.2739</w:t>
      </w:r>
    </w:p>
    <w:p>
      <w:r>
        <w:t xml:space="preserve">Denise, en uskonut löytäväni rakkautta Coachellasta, mutta tässä se on.</w:t>
      </w:r>
    </w:p>
    <w:p>
      <w:r>
        <w:rPr>
          <w:b/>
        </w:rPr>
        <w:t xml:space="preserve">Tulos</w:t>
      </w:r>
    </w:p>
    <w:p>
      <w:r>
        <w:t xml:space="preserve">Tiesin tavallaan, että löytäisit rakkauden täältä. Kun olin käynyt Whole Foods 365:ssä ja epäonnistunut, luulin, että tämä olisi varma juttu.</w:t>
      </w:r>
    </w:p>
    <w:p>
      <w:r>
        <w:rPr>
          <w:b/>
        </w:rPr>
        <w:t xml:space="preserve">Esimerkki 5.2740</w:t>
      </w:r>
    </w:p>
    <w:p>
      <w:r>
        <w:t xml:space="preserve">Hei, pikku tyttö. Bonjour. Olen ranskalainen. Oletko yksin Pariisin kaduilla?</w:t>
      </w:r>
    </w:p>
    <w:p>
      <w:r>
        <w:rPr>
          <w:b/>
        </w:rPr>
        <w:t xml:space="preserve">Tulos</w:t>
      </w:r>
    </w:p>
    <w:p>
      <w:r>
        <w:t xml:space="preserve">Minä ainakin olen. Olen yksin eikä minulla ole rahaa.</w:t>
      </w:r>
    </w:p>
    <w:p>
      <w:r>
        <w:rPr>
          <w:b/>
        </w:rPr>
        <w:t xml:space="preserve">Esimerkki 5.2741</w:t>
      </w:r>
    </w:p>
    <w:p>
      <w:r>
        <w:t xml:space="preserve">Hei, tarvitsen lainaa.</w:t>
      </w:r>
    </w:p>
    <w:p>
      <w:r>
        <w:rPr>
          <w:b/>
        </w:rPr>
        <w:t xml:space="preserve">Tulos</w:t>
      </w:r>
    </w:p>
    <w:p>
      <w:r>
        <w:t xml:space="preserve">Katso nyt sinua, liekehtivä pää. Mikä sinun pitäisi olla?</w:t>
      </w:r>
    </w:p>
    <w:p>
      <w:r>
        <w:rPr>
          <w:b/>
        </w:rPr>
        <w:t xml:space="preserve">Esimerkki 5.2742</w:t>
      </w:r>
    </w:p>
    <w:p>
      <w:r>
        <w:t xml:space="preserve">Mikä pulma!  Menetän työni tai murhaan exäni ja hänen äitinsä!</w:t>
      </w:r>
    </w:p>
    <w:p>
      <w:r>
        <w:rPr>
          <w:b/>
        </w:rPr>
        <w:t xml:space="preserve">Tulos</w:t>
      </w:r>
    </w:p>
    <w:p>
      <w:r>
        <w:t xml:space="preserve">Ota niin paljon aikaa kuin tarvitset.  Ymmärrän kyllä.  Tämä on varmasti vaikeaa sinulle, koska olemme vasta äskettäin palanneet yhteen.</w:t>
      </w:r>
    </w:p>
    <w:p>
      <w:r>
        <w:rPr>
          <w:b/>
        </w:rPr>
        <w:t xml:space="preserve">Esimerkki 5.2743</w:t>
      </w:r>
    </w:p>
    <w:p>
      <w:r>
        <w:t xml:space="preserve">Ai niin, emme siis enää laita kirjaan hintaa. Me tunnustelemme niitä nyt.</w:t>
      </w:r>
    </w:p>
    <w:p>
      <w:r>
        <w:rPr>
          <w:b/>
        </w:rPr>
        <w:t xml:space="preserve">Tulos</w:t>
      </w:r>
    </w:p>
    <w:p>
      <w:r>
        <w:t xml:space="preserve">Ne ajat ovat ohi, Tim. Heidät on saatava koukkuun, tiedätkö mitä tarkoitan? Tutustu heidän elämäntyyliinsä.</w:t>
      </w:r>
    </w:p>
    <w:p>
      <w:r>
        <w:rPr>
          <w:b/>
        </w:rPr>
        <w:t xml:space="preserve">Esimerkki 5.2744</w:t>
      </w:r>
    </w:p>
    <w:p>
      <w:r>
        <w:t xml:space="preserve">Aivan oikein, mutta jätän sinulle 20 dollarin setelin, jotta voit tilata pizzan.</w:t>
      </w:r>
    </w:p>
    <w:p>
      <w:r>
        <w:rPr>
          <w:b/>
        </w:rPr>
        <w:t xml:space="preserve">Tulos</w:t>
      </w:r>
    </w:p>
    <w:p>
      <w:r>
        <w:t xml:space="preserve">20 dollarin seteli ei riitä pizzaan, joka täyttää Kaivopisara ry:n.</w:t>
      </w:r>
    </w:p>
    <w:p>
      <w:r>
        <w:rPr>
          <w:b/>
        </w:rPr>
        <w:t xml:space="preserve">Esimerkki 5.2745</w:t>
      </w:r>
    </w:p>
    <w:p>
      <w:r>
        <w:t xml:space="preserve">Pinky, olen ajatellut ahdinkoasi. Ja tiedätkö, kun kuulin esiintymistaidekoulussa, opiskelin sivuaineena tuntorutiinien ohjelmointia. Kirjoitin tähän reikäkorttiin jotain, jonka haluaisin laittaa sinuun.</w:t>
      </w:r>
    </w:p>
    <w:p>
      <w:r>
        <w:rPr>
          <w:b/>
        </w:rPr>
        <w:t xml:space="preserve">Tulos</w:t>
      </w:r>
    </w:p>
    <w:p>
      <w:r>
        <w:t xml:space="preserve">En voi uskoa tätä. Olen niin sulkeutunut koskettamisen tunteelle. Ole kiltti, David, anna se minulle.</w:t>
      </w:r>
    </w:p>
    <w:p>
      <w:r>
        <w:rPr>
          <w:b/>
        </w:rPr>
        <w:t xml:space="preserve">Esimerkki 5.2746</w:t>
      </w:r>
    </w:p>
    <w:p>
      <w:r>
        <w:t xml:space="preserve">Äiti ja isä, he sanovat, että kaikista oppikirjoista tulee pop up -kirjoja.</w:t>
      </w:r>
    </w:p>
    <w:p>
      <w:r>
        <w:rPr>
          <w:b/>
        </w:rPr>
        <w:t xml:space="preserve">Tulos</w:t>
      </w:r>
    </w:p>
    <w:p>
      <w:r>
        <w:t xml:space="preserve">Kuinka monta kertaa olen käskenyt sinun koputtaa makuuhuoneemme oveen ennen kuin tulet tänne?</w:t>
      </w:r>
    </w:p>
    <w:p>
      <w:r>
        <w:rPr>
          <w:b/>
        </w:rPr>
        <w:t xml:space="preserve">Esimerkki 5.2747</w:t>
      </w:r>
    </w:p>
    <w:p>
      <w:r>
        <w:t xml:space="preserve">Tiedän, että olen viides vaimosi. En halua, että tulee kuudes.</w:t>
      </w:r>
    </w:p>
    <w:p>
      <w:r>
        <w:rPr>
          <w:b/>
        </w:rPr>
        <w:t xml:space="preserve">Tulos</w:t>
      </w:r>
    </w:p>
    <w:p>
      <w:r>
        <w:t xml:space="preserve">Kultaseni, luulisin, että tiedät, että luultavasti tulee olemaan kuudes vaimo. Sellainen minä vain olen.</w:t>
      </w:r>
    </w:p>
    <w:p>
      <w:r>
        <w:rPr>
          <w:b/>
        </w:rPr>
        <w:t xml:space="preserve">Esimerkki 5.2748</w:t>
      </w:r>
    </w:p>
    <w:p>
      <w:r>
        <w:t xml:space="preserve">Luuletko, että laulu oli viesti sinulle, Joshua?</w:t>
      </w:r>
    </w:p>
    <w:p>
      <w:r>
        <w:rPr>
          <w:b/>
        </w:rPr>
        <w:t xml:space="preserve">Tulos</w:t>
      </w:r>
    </w:p>
    <w:p>
      <w:r>
        <w:t xml:space="preserve">Kyllä, mielestäni viesti oli erittäin suora.</w:t>
      </w:r>
    </w:p>
    <w:p>
      <w:r>
        <w:rPr>
          <w:b/>
        </w:rPr>
        <w:t xml:space="preserve">Esimerkki 5.2749</w:t>
      </w:r>
    </w:p>
    <w:p>
      <w:r>
        <w:t xml:space="preserve">Ihmiset siis luulivat sinun kadonneen?</w:t>
      </w:r>
    </w:p>
    <w:p>
      <w:r>
        <w:rPr>
          <w:b/>
        </w:rPr>
        <w:t xml:space="preserve">Tulos</w:t>
      </w:r>
    </w:p>
    <w:p>
      <w:r>
        <w:t xml:space="preserve">Roomassa ei ole paljon mustia ihmisiä. Kun käännyt ympäri, he eivät enää näe sinua.</w:t>
      </w:r>
    </w:p>
    <w:p>
      <w:r>
        <w:rPr>
          <w:b/>
        </w:rPr>
        <w:t xml:space="preserve">Esimerkki 5.2750</w:t>
      </w:r>
    </w:p>
    <w:p>
      <w:r>
        <w:t xml:space="preserve">Onko se tehty aidosta rotanturkiksesta?</w:t>
      </w:r>
    </w:p>
    <w:p>
      <w:r>
        <w:rPr>
          <w:b/>
        </w:rPr>
        <w:t xml:space="preserve">Tulos</w:t>
      </w:r>
    </w:p>
    <w:p>
      <w:r>
        <w:t xml:space="preserve">Kyllä, mutta ne olivat vapaana pidettyjä rottia, ja niillä oli hyvin onnellinen elämä ennen kuin niistä tuli minun turkkini.</w:t>
      </w:r>
    </w:p>
    <w:p>
      <w:r>
        <w:rPr>
          <w:b/>
        </w:rPr>
        <w:t xml:space="preserve">Esimerkki 5.2751</w:t>
      </w:r>
    </w:p>
    <w:p>
      <w:r>
        <w:t xml:space="preserve">Pyydän, kutsu minua vain isäksi.</w:t>
      </w:r>
    </w:p>
    <w:p>
      <w:r>
        <w:rPr>
          <w:b/>
        </w:rPr>
        <w:t xml:space="preserve">Tulos</w:t>
      </w:r>
    </w:p>
    <w:p>
      <w:r>
        <w:t xml:space="preserve">Tiedän, isä. Olet kuitenkin pomoni, ja kunnioitan sitä.</w:t>
      </w:r>
    </w:p>
    <w:p>
      <w:r>
        <w:rPr>
          <w:b/>
        </w:rPr>
        <w:t xml:space="preserve">Esimerkki 5.2752</w:t>
      </w:r>
    </w:p>
    <w:p>
      <w:r>
        <w:t xml:space="preserve">En aio käyttää näitä kenkiä. Ne eivät sovi minulle.</w:t>
      </w:r>
    </w:p>
    <w:p>
      <w:r>
        <w:rPr>
          <w:b/>
        </w:rPr>
        <w:t xml:space="preserve">Tulos</w:t>
      </w:r>
    </w:p>
    <w:p>
      <w:r>
        <w:t xml:space="preserve">Hän on outo. Hän halusi, että kävelen näissä kengissä, ja sitten hän aikoo viedä ne kotiin ja luulen, että hän vain haistelee niitä paljon.</w:t>
      </w:r>
    </w:p>
    <w:p>
      <w:r>
        <w:rPr>
          <w:b/>
        </w:rPr>
        <w:t xml:space="preserve">Esimerkki 5.2753</w:t>
      </w:r>
    </w:p>
    <w:p>
      <w:r>
        <w:t xml:space="preserve">Luulen, että heillä on enemmänkin syytä olla. He suunnittelevat maailmannäyttelyä rakennukseen. Vaikuttaa harkitsemattomalta.</w:t>
      </w:r>
    </w:p>
    <w:p>
      <w:r>
        <w:rPr>
          <w:b/>
        </w:rPr>
        <w:t xml:space="preserve">Tulos</w:t>
      </w:r>
    </w:p>
    <w:p>
      <w:r>
        <w:t xml:space="preserve">En malta odottaa, että pääsen sinne. Minun täytyy todella rentoutua. Tämä työ on kirjaimellisesti maailman vaikeinta työtä.</w:t>
      </w:r>
    </w:p>
    <w:p>
      <w:r>
        <w:rPr>
          <w:b/>
        </w:rPr>
        <w:t xml:space="preserve">Esimerkki 5.2754</w:t>
      </w:r>
    </w:p>
    <w:p>
      <w:r>
        <w:t xml:space="preserve">Anteeksi, minulla ei ole tapaamista, mutta olen kuningas.</w:t>
      </w:r>
    </w:p>
    <w:p>
      <w:r>
        <w:rPr>
          <w:b/>
        </w:rPr>
        <w:t xml:space="preserve">Tulos</w:t>
      </w:r>
    </w:p>
    <w:p>
      <w:r>
        <w:t xml:space="preserve">Tietenkin, teidän majesteettinne.  Jätän teidät hygieniahoitajani Junen kanssa.  Hän pitää sinusta hyvää huolta.</w:t>
      </w:r>
    </w:p>
    <w:p>
      <w:r>
        <w:rPr>
          <w:b/>
        </w:rPr>
        <w:t xml:space="preserve">Esimerkki 5.2755</w:t>
      </w:r>
    </w:p>
    <w:p>
      <w:r>
        <w:t xml:space="preserve">Onko se siis debit vai credit?</w:t>
      </w:r>
    </w:p>
    <w:p>
      <w:r>
        <w:rPr>
          <w:b/>
        </w:rPr>
        <w:t xml:space="preserve">Tulos</w:t>
      </w:r>
    </w:p>
    <w:p>
      <w:r>
        <w:t xml:space="preserve">T.J. Maxx, maksan käteisellä.  En halua todisteita siitä, että olen ollut täällä.  Tiedätkö mitä?  Otan tämän kynttilän.  Millainen tuoksu tämä on?</w:t>
      </w:r>
    </w:p>
    <w:p>
      <w:r>
        <w:rPr>
          <w:b/>
        </w:rPr>
        <w:t xml:space="preserve">Esimerkki 5.2756</w:t>
      </w:r>
    </w:p>
    <w:p>
      <w:r>
        <w:t xml:space="preserve">Teetkö valaan äänet itse? Tämä ei ole reilua. Meidät huijattiin tällä häämatkan valasretkellä.</w:t>
      </w:r>
    </w:p>
    <w:p>
      <w:r>
        <w:rPr>
          <w:b/>
        </w:rPr>
        <w:t xml:space="preserve">Tulos</w:t>
      </w:r>
    </w:p>
    <w:p>
      <w:r>
        <w:t xml:space="preserve">Hei, näittekö te siellä häntää? Joo, se olin minä.</w:t>
      </w:r>
    </w:p>
    <w:p>
      <w:r>
        <w:rPr>
          <w:b/>
        </w:rPr>
        <w:t xml:space="preserve">Esimerkki 5.2757</w:t>
      </w:r>
    </w:p>
    <w:p>
      <w:r>
        <w:t xml:space="preserve">Anus, olisin kiitollinen, jos voisit tulla kanssani hautajaisiin, jotta siellä näyttäisi olevan paljon väkeä.</w:t>
      </w:r>
    </w:p>
    <w:p>
      <w:r>
        <w:rPr>
          <w:b/>
        </w:rPr>
        <w:t xml:space="preserve">Tulos</w:t>
      </w:r>
    </w:p>
    <w:p>
      <w:r>
        <w:t xml:space="preserve">Voin soittaa parille liikekumppanilleni. Olen varma, että hekään eivät pahastuisi, jos menisivät sinne.</w:t>
      </w:r>
    </w:p>
    <w:p>
      <w:r>
        <w:rPr>
          <w:b/>
        </w:rPr>
        <w:t xml:space="preserve">Esimerkki 5.2758</w:t>
      </w:r>
    </w:p>
    <w:p>
      <w:r>
        <w:t xml:space="preserve">Neiti Cynthia, luulen, että liemesi jäähtyy. He tappelevat joskus, ja täällä on kamalan epämukavaa.</w:t>
      </w:r>
    </w:p>
    <w:p>
      <w:r>
        <w:rPr>
          <w:b/>
        </w:rPr>
        <w:t xml:space="preserve">Tulos</w:t>
      </w:r>
    </w:p>
    <w:p>
      <w:r>
        <w:t xml:space="preserve">Vaikka se ei ole minun syytäni, minusta tuntuu, että minun pitäisi pyytää anteeksi, koska minusta tuntuu, että kaikki on minun syytäni, myös sota.</w:t>
      </w:r>
    </w:p>
    <w:p>
      <w:r>
        <w:rPr>
          <w:b/>
        </w:rPr>
        <w:t xml:space="preserve">Esimerkki 5.2759</w:t>
      </w:r>
    </w:p>
    <w:p>
      <w:r>
        <w:t xml:space="preserve">Olen Odin, joten voin toteuttaa ennustuksia. En tiedä, mikä vaikutusvalta teillä on.</w:t>
      </w:r>
    </w:p>
    <w:p>
      <w:r>
        <w:rPr>
          <w:b/>
        </w:rPr>
        <w:t xml:space="preserve">Tulos</w:t>
      </w:r>
    </w:p>
    <w:p>
      <w:r>
        <w:t xml:space="preserve">Minä luin omani pullonkorkin toiselta puolelta.</w:t>
      </w:r>
    </w:p>
    <w:p>
      <w:r>
        <w:rPr>
          <w:b/>
        </w:rPr>
        <w:t xml:space="preserve">Esimerkki 5.2760</w:t>
      </w:r>
    </w:p>
    <w:p>
      <w:r>
        <w:t xml:space="preserve">Haluatko, että otan vain paitani pois ja esittelen taltutettua vartaloani pelkissä farkuissa, cowboy-hattu päässä ja heittelemieni veitsien kanssa?</w:t>
      </w:r>
    </w:p>
    <w:p>
      <w:r>
        <w:rPr>
          <w:b/>
        </w:rPr>
        <w:t xml:space="preserve">Tulos</w:t>
      </w:r>
    </w:p>
    <w:p>
      <w:r>
        <w:t xml:space="preserve">Itse asiassa se sopisi minulle hyvin. Sen haluaisin nähdä.</w:t>
      </w:r>
    </w:p>
    <w:p>
      <w:r>
        <w:rPr>
          <w:b/>
        </w:rPr>
        <w:t xml:space="preserve">Esimerkki 5.2761</w:t>
      </w:r>
    </w:p>
    <w:p>
      <w:r>
        <w:t xml:space="preserve">Oletko koskaan koskenut johonkin ja se on muuttunut tomuksi?</w:t>
      </w:r>
    </w:p>
    <w:p>
      <w:r>
        <w:rPr>
          <w:b/>
        </w:rPr>
        <w:t xml:space="preserve">Tulos</w:t>
      </w:r>
    </w:p>
    <w:p>
      <w:r>
        <w:t xml:space="preserve">Kyllä, se tapahtui kaksi kertaa.</w:t>
      </w:r>
    </w:p>
    <w:p>
      <w:r>
        <w:rPr>
          <w:b/>
        </w:rPr>
        <w:t xml:space="preserve">Esimerkki 5.2762</w:t>
      </w:r>
    </w:p>
    <w:p>
      <w:r>
        <w:t xml:space="preserve">En halua mennä naimisiin vallan takia. En halua mennä naimisiin liittoutumien vuoksi. Halusin naimisiin rakkauden vuoksi.</w:t>
      </w:r>
    </w:p>
    <w:p>
      <w:r>
        <w:rPr>
          <w:b/>
        </w:rPr>
        <w:t xml:space="preserve">Tulos</w:t>
      </w:r>
    </w:p>
    <w:p>
      <w:r>
        <w:t xml:space="preserve">Sattumoisin olen täällä myös rakkauden vuoksi tällä sinkkujen ilmalaivamatkalla. </w:t>
      </w:r>
    </w:p>
    <w:p>
      <w:r>
        <w:rPr>
          <w:b/>
        </w:rPr>
        <w:t xml:space="preserve">Esimerkki 5.2763</w:t>
      </w:r>
    </w:p>
    <w:p>
      <w:r>
        <w:t xml:space="preserve">Näin kaiken, mitä juuri tapahtui. Se juoma pilasi jo ennestään ruman paljettimekkosi. Olen niin onnellinen puolestasi.</w:t>
      </w:r>
    </w:p>
    <w:p>
      <w:r>
        <w:rPr>
          <w:b/>
        </w:rPr>
        <w:t xml:space="preserve">Tulos</w:t>
      </w:r>
    </w:p>
    <w:p>
      <w:r>
        <w:t xml:space="preserve">Voi luoja. Tämä on seuraavaa tasoa. Hän on niin rakastunut minuun.</w:t>
      </w:r>
    </w:p>
    <w:p>
      <w:r>
        <w:rPr>
          <w:b/>
        </w:rPr>
        <w:t xml:space="preserve">Esimerkki 5.2764</w:t>
      </w:r>
    </w:p>
    <w:p>
      <w:r>
        <w:t xml:space="preserve">Olen täällä vain juonittelemassa. Minun täytyy mennä katsomaan manaattialtaaseen.</w:t>
      </w:r>
    </w:p>
    <w:p>
      <w:r>
        <w:rPr>
          <w:b/>
        </w:rPr>
        <w:t xml:space="preserve">Tulos</w:t>
      </w:r>
    </w:p>
    <w:p>
      <w:r>
        <w:t xml:space="preserve">Kuka sitten tilaa uudet sormustimet?</w:t>
      </w:r>
    </w:p>
    <w:p>
      <w:r>
        <w:rPr>
          <w:b/>
        </w:rPr>
        <w:t xml:space="preserve">Esimerkki 5.2765</w:t>
      </w:r>
    </w:p>
    <w:p>
      <w:r>
        <w:t xml:space="preserve">Olen periaatteessa koululainen. 13-vuotias lapsenvahtini polttaa pilveä koko ajan, joten ajattelin lähteä sielun etsintään.</w:t>
      </w:r>
    </w:p>
    <w:p>
      <w:r>
        <w:rPr>
          <w:b/>
        </w:rPr>
        <w:t xml:space="preserve">Tulos</w:t>
      </w:r>
    </w:p>
    <w:p>
      <w:r>
        <w:t xml:space="preserve">Olet tullut oikeaan paikkaan, poika. Voin auttaa sinua löytämään etsimäsi.</w:t>
      </w:r>
    </w:p>
    <w:p>
      <w:r>
        <w:rPr>
          <w:b/>
        </w:rPr>
        <w:t xml:space="preserve">Esimerkki 5.2766</w:t>
      </w:r>
    </w:p>
    <w:p>
      <w:r>
        <w:t xml:space="preserve">Sinä olet Duke. Muistan sinut varmasti. Kirjoitin sinusta päiväkirjaani kolme kokonaista yötä.</w:t>
      </w:r>
    </w:p>
    <w:p>
      <w:r>
        <w:rPr>
          <w:b/>
        </w:rPr>
        <w:t xml:space="preserve">Tulos</w:t>
      </w:r>
    </w:p>
    <w:p>
      <w:r>
        <w:t xml:space="preserve">Johtuuko se violeteista hiuksistani?</w:t>
      </w:r>
    </w:p>
    <w:p>
      <w:r>
        <w:rPr>
          <w:b/>
        </w:rPr>
        <w:t xml:space="preserve">Esimerkki 5.2767</w:t>
      </w:r>
    </w:p>
    <w:p>
      <w:r>
        <w:t xml:space="preserve">Älä koskaan tunne itseäsi tyhmäksi, kun otat pihdit mukaan mihin tahansa tilanteeseen. Se on yksi asia, jonka haluan sinun muistavan Gregiltä.</w:t>
      </w:r>
    </w:p>
    <w:p>
      <w:r>
        <w:rPr>
          <w:b/>
        </w:rPr>
        <w:t xml:space="preserve">Tulos</w:t>
      </w:r>
    </w:p>
    <w:p>
      <w:r>
        <w:t xml:space="preserve">Kirjoitan sen ylös. Minä kirjoitan.</w:t>
      </w:r>
    </w:p>
    <w:p>
      <w:r>
        <w:rPr>
          <w:b/>
        </w:rPr>
        <w:t xml:space="preserve">Esimerkki 5.2768</w:t>
      </w:r>
    </w:p>
    <w:p>
      <w:r>
        <w:t xml:space="preserve">On aina mukavaa kuulla, että joku rakastaa sinua, mutta olisin halunnut kuulla sen suoraan äidiltäni.</w:t>
      </w:r>
    </w:p>
    <w:p>
      <w:r>
        <w:rPr>
          <w:b/>
        </w:rPr>
        <w:t xml:space="preserve">Tulos</w:t>
      </w:r>
    </w:p>
    <w:p>
      <w:r>
        <w:t xml:space="preserve">Joo. Hänen sukupolvensa ihmiset eivät kykene antamaan rakkautta. Joten se on mielestäni liikaa pyydetty.</w:t>
      </w:r>
    </w:p>
    <w:p>
      <w:r>
        <w:rPr>
          <w:b/>
        </w:rPr>
        <w:t xml:space="preserve">Esimerkki 5.2769</w:t>
      </w:r>
    </w:p>
    <w:p>
      <w:r>
        <w:t xml:space="preserve">Koko tämän ajan. Aliarvioin itseäni. Luulin, etten ollut sen arvoinen.</w:t>
      </w:r>
    </w:p>
    <w:p>
      <w:r>
        <w:rPr>
          <w:b/>
        </w:rPr>
        <w:t xml:space="preserve">Tulos</w:t>
      </w:r>
    </w:p>
    <w:p>
      <w:r>
        <w:t xml:space="preserve">Äidin housuissa ryömii muurahaisia, Sven.</w:t>
      </w:r>
    </w:p>
    <w:p>
      <w:r>
        <w:rPr>
          <w:b/>
        </w:rPr>
        <w:t xml:space="preserve">Esimerkki 5.2770</w:t>
      </w:r>
    </w:p>
    <w:p>
      <w:r>
        <w:t xml:space="preserve">Onko kopiointi teatterisana?</w:t>
      </w:r>
    </w:p>
    <w:p>
      <w:r>
        <w:rPr>
          <w:b/>
        </w:rPr>
        <w:t xml:space="preserve">Tulos</w:t>
      </w:r>
    </w:p>
    <w:p>
      <w:r>
        <w:t xml:space="preserve">Kyllä, se on kuin golfkenttä.</w:t>
      </w:r>
    </w:p>
    <w:p>
      <w:r>
        <w:rPr>
          <w:b/>
        </w:rPr>
        <w:t xml:space="preserve">Esimerkki 5.2771</w:t>
      </w:r>
    </w:p>
    <w:p>
      <w:r>
        <w:t xml:space="preserve">Kiitos, että kieltäydyit osallistumasta musikaaliin millään tavalla. Se itse asiassa helpotti asioita, teidän majesteettinne.</w:t>
      </w:r>
    </w:p>
    <w:p>
      <w:r>
        <w:rPr>
          <w:b/>
        </w:rPr>
        <w:t xml:space="preserve">Tulos</w:t>
      </w:r>
    </w:p>
    <w:p>
      <w:r>
        <w:t xml:space="preserve">En halunnut sekoittaa luovaa prosessia.</w:t>
      </w:r>
    </w:p>
    <w:p>
      <w:r>
        <w:rPr>
          <w:b/>
        </w:rPr>
        <w:t xml:space="preserve">Esimerkki 5.2772</w:t>
      </w:r>
    </w:p>
    <w:p>
      <w:r>
        <w:t xml:space="preserve">Vakuutus on silti hyvä, eikö? Olemme nähneet aaveen.</w:t>
      </w:r>
    </w:p>
    <w:p>
      <w:r>
        <w:rPr>
          <w:b/>
        </w:rPr>
        <w:t xml:space="preserve">Tulos</w:t>
      </w:r>
    </w:p>
    <w:p>
      <w:r>
        <w:t xml:space="preserve">Et kuitenkaan voi voittaa. Saat lippusi rahat takaisin. Me pidämme vakuutusrahat.</w:t>
      </w:r>
    </w:p>
    <w:p>
      <w:r>
        <w:rPr>
          <w:b/>
        </w:rPr>
        <w:t xml:space="preserve">Esimerkki 5.2773</w:t>
      </w:r>
    </w:p>
    <w:p>
      <w:r>
        <w:t xml:space="preserve">Onko sinulla ammattimaisia alastonkuvia?</w:t>
      </w:r>
    </w:p>
    <w:p>
      <w:r>
        <w:rPr>
          <w:b/>
        </w:rPr>
        <w:t xml:space="preserve">Tulos</w:t>
      </w:r>
    </w:p>
    <w:p>
      <w:r>
        <w:t xml:space="preserve">Joskus saan ammattimaisia alastonkuvia, mutta nämä ovat enemmänkin amatöörikylpyhuoneen alastonkuvia, joissa jalka on vessassa.</w:t>
      </w:r>
    </w:p>
    <w:p>
      <w:r>
        <w:rPr>
          <w:b/>
        </w:rPr>
        <w:t xml:space="preserve">Esimerkki 5.2774</w:t>
      </w:r>
    </w:p>
    <w:p>
      <w:r>
        <w:t xml:space="preserve">On ilo nähdä näin hienostuneita herrasmiehiä täällä keskellä Länsi-Virginiaa. Olette varmaan nähneet Teslan latausasemamme ulkona.</w:t>
      </w:r>
    </w:p>
    <w:p>
      <w:r>
        <w:rPr>
          <w:b/>
        </w:rPr>
        <w:t xml:space="preserve">Tulos</w:t>
      </w:r>
    </w:p>
    <w:p>
      <w:r>
        <w:t xml:space="preserve">Kyllä, haistoin sen jo kaukaa. Ilmassa oleva staattinen sähkövaraus on erehtymätön.</w:t>
      </w:r>
    </w:p>
    <w:p>
      <w:r>
        <w:rPr>
          <w:b/>
        </w:rPr>
        <w:t xml:space="preserve">Esimerkki 5.2775</w:t>
      </w:r>
    </w:p>
    <w:p>
      <w:r>
        <w:t xml:space="preserve">Et pääse täältä ikinä pois. Tiedätkö, kuka minä olen? Olen meren murhattu. Olet nyt minun, poika.</w:t>
      </w:r>
    </w:p>
    <w:p>
      <w:r>
        <w:rPr>
          <w:b/>
        </w:rPr>
        <w:t xml:space="preserve">Tulos</w:t>
      </w:r>
    </w:p>
    <w:p>
      <w:r>
        <w:t xml:space="preserve">Voi ei, pidä nokkasi kaukana minusta, senkin hirviö.</w:t>
      </w:r>
    </w:p>
    <w:p>
      <w:r>
        <w:rPr>
          <w:b/>
        </w:rPr>
        <w:t xml:space="preserve">Esimerkki 5.2776</w:t>
      </w:r>
    </w:p>
    <w:p>
      <w:r>
        <w:t xml:space="preserve">Ma'amit? Hän haluaisi teidän tulevan sisälle keskustelemaan asiasta hänen kanssaan.</w:t>
      </w:r>
    </w:p>
    <w:p>
      <w:r>
        <w:rPr>
          <w:b/>
        </w:rPr>
        <w:t xml:space="preserve">Tulos</w:t>
      </w:r>
    </w:p>
    <w:p>
      <w:r>
        <w:t xml:space="preserve">Kiitos tuosta viestistä, konstaapeli.</w:t>
      </w:r>
    </w:p>
    <w:p>
      <w:r>
        <w:rPr>
          <w:b/>
        </w:rPr>
        <w:t xml:space="preserve">Esimerkki 5.2777</w:t>
      </w:r>
    </w:p>
    <w:p>
      <w:r>
        <w:t xml:space="preserve">No, neiti Jacobson. Oletko humalassa?</w:t>
      </w:r>
    </w:p>
    <w:p>
      <w:r>
        <w:rPr>
          <w:b/>
        </w:rPr>
        <w:t xml:space="preserve">Tulos</w:t>
      </w:r>
    </w:p>
    <w:p>
      <w:r>
        <w:t xml:space="preserve">Ja minä olen heroiinilla.</w:t>
      </w:r>
    </w:p>
    <w:p>
      <w:r>
        <w:rPr>
          <w:b/>
        </w:rPr>
        <w:t xml:space="preserve">Esimerkki 5.2778</w:t>
      </w:r>
    </w:p>
    <w:p>
      <w:r>
        <w:t xml:space="preserve">Niin, minne tissisi muuten menivät?</w:t>
      </w:r>
    </w:p>
    <w:p>
      <w:r>
        <w:rPr>
          <w:b/>
        </w:rPr>
        <w:t xml:space="preserve">Tulos</w:t>
      </w:r>
    </w:p>
    <w:p>
      <w:r>
        <w:t xml:space="preserve">Niiden pitäisi olla jo sisällä. Onko sinullakin hammasraudat rinnoissasi?</w:t>
      </w:r>
    </w:p>
    <w:p>
      <w:r>
        <w:rPr>
          <w:b/>
        </w:rPr>
        <w:t xml:space="preserve">Esimerkki 5.2779</w:t>
      </w:r>
    </w:p>
    <w:p>
      <w:r>
        <w:t xml:space="preserve">Sanoit, että tämä oli ensimmäinen kerta, kun lähdemme tälle kiertueelle.</w:t>
      </w:r>
    </w:p>
    <w:p>
      <w:r>
        <w:rPr>
          <w:b/>
        </w:rPr>
        <w:t xml:space="preserve">Tulos</w:t>
      </w:r>
    </w:p>
    <w:p>
      <w:r>
        <w:t xml:space="preserve">Niin, ajattelin, että menimme juuri naimisiin.  Tämä olisi hieno kiertue.</w:t>
      </w:r>
    </w:p>
    <w:p>
      <w:r>
        <w:rPr>
          <w:b/>
        </w:rPr>
        <w:t xml:space="preserve">Esimerkki 5.2780</w:t>
      </w:r>
    </w:p>
    <w:p>
      <w:r>
        <w:t xml:space="preserve">Mikä on tilaisuus, jos saan kysyä?</w:t>
      </w:r>
    </w:p>
    <w:p>
      <w:r>
        <w:rPr>
          <w:b/>
        </w:rPr>
        <w:t xml:space="preserve">Tulos</w:t>
      </w:r>
    </w:p>
    <w:p>
      <w:r>
        <w:t xml:space="preserve">Tänään sain selville, että minulla on sisko, Olemme karkureiden ja rikollisten perhe, joten opin perheestäni joka päivä.</w:t>
      </w:r>
    </w:p>
    <w:p>
      <w:r>
        <w:rPr>
          <w:b/>
        </w:rPr>
        <w:t xml:space="preserve">Esimerkki 5.2781</w:t>
      </w:r>
    </w:p>
    <w:p>
      <w:r>
        <w:t xml:space="preserve">Mikä teillä siis on selvittämättä, mikä on jättänyt teidät tänne tähän valtakuntaan?</w:t>
      </w:r>
    </w:p>
    <w:p>
      <w:r>
        <w:rPr>
          <w:b/>
        </w:rPr>
        <w:t xml:space="preserve">Tulos</w:t>
      </w:r>
    </w:p>
    <w:p>
      <w:r>
        <w:t xml:space="preserve">No, kun kuolimme, olimme menossa hakemaan toista pariskuntaa ja lähtemään toisille tuplatreffeille.</w:t>
      </w:r>
    </w:p>
    <w:p>
      <w:r>
        <w:rPr>
          <w:b/>
        </w:rPr>
        <w:t xml:space="preserve">Esimerkki 5.2782</w:t>
      </w:r>
    </w:p>
    <w:p>
      <w:r>
        <w:t xml:space="preserve">Sukunimeni on Sanchez. Sosiaaliturvatunnukseni on 726372664. Äitini tyttönimi on myös Sanchez.</w:t>
      </w:r>
    </w:p>
    <w:p>
      <w:r>
        <w:rPr>
          <w:b/>
        </w:rPr>
        <w:t xml:space="preserve">Tulos</w:t>
      </w:r>
    </w:p>
    <w:p>
      <w:r>
        <w:t xml:space="preserve">Taisin puhkaista tärykalvoni muutama kuukausi sitten laivamatkalla. Joten minun on vaikea kuulla. Joten lähdemme omille teillemme.</w:t>
      </w:r>
    </w:p>
    <w:p>
      <w:r>
        <w:rPr>
          <w:b/>
        </w:rPr>
        <w:t xml:space="preserve">Esimerkki 5.2783</w:t>
      </w:r>
    </w:p>
    <w:p>
      <w:r>
        <w:t xml:space="preserve">Täällä oli ihmisiä ennenkin, mutta en vain katsonut tänne hetkeen. Olin hukassa omaan saarnaani.</w:t>
      </w:r>
    </w:p>
    <w:p>
      <w:r>
        <w:rPr>
          <w:b/>
        </w:rPr>
        <w:t xml:space="preserve">Tulos</w:t>
      </w:r>
    </w:p>
    <w:p>
      <w:r>
        <w:t xml:space="preserve">No, hyvä asia on se, että vaikka olisit nukkumassa, puhut edelleen Herran sanoja.</w:t>
      </w:r>
    </w:p>
    <w:p>
      <w:r>
        <w:rPr>
          <w:b/>
        </w:rPr>
        <w:t xml:space="preserve">Esimerkki 5.2784</w:t>
      </w:r>
    </w:p>
    <w:p>
      <w:r>
        <w:t xml:space="preserve">Minäkin rakastan sinua, Walter.  Itken pölyn kyyneleitä.</w:t>
      </w:r>
    </w:p>
    <w:p>
      <w:r>
        <w:rPr>
          <w:b/>
        </w:rPr>
        <w:t xml:space="preserve">Tulos</w:t>
      </w:r>
    </w:p>
    <w:p>
      <w:r>
        <w:t xml:space="preserve">Niin minäkin. Katsokaa, miten ne leijuvat ympäriinsä.</w:t>
      </w:r>
    </w:p>
    <w:p>
      <w:r>
        <w:rPr>
          <w:b/>
        </w:rPr>
        <w:t xml:space="preserve">Esimerkki 5.2785</w:t>
      </w:r>
    </w:p>
    <w:p>
      <w:r>
        <w:t xml:space="preserve">Kun puhumme naisille, meidän on muistettava, että on olemassa tiettyjä lauseita, joita meidän on vältettävä.</w:t>
      </w:r>
    </w:p>
    <w:p>
      <w:r>
        <w:rPr>
          <w:b/>
        </w:rPr>
        <w:t xml:space="preserve">Tulos</w:t>
      </w:r>
    </w:p>
    <w:p>
      <w:r>
        <w:t xml:space="preserve">Totta kai. Yksi niistä on tietysti veripähkinä.</w:t>
      </w:r>
    </w:p>
    <w:p>
      <w:r>
        <w:rPr>
          <w:b/>
        </w:rPr>
        <w:t xml:space="preserve">Esimerkki 5.2786</w:t>
      </w:r>
    </w:p>
    <w:p>
      <w:r>
        <w:t xml:space="preserve">Tuo on hyvä sitaatti kirjaasi varten, Slats. Päivä kerrallaan.</w:t>
      </w:r>
    </w:p>
    <w:p>
      <w:r>
        <w:rPr>
          <w:b/>
        </w:rPr>
        <w:t xml:space="preserve">Tulos</w:t>
      </w:r>
    </w:p>
    <w:p>
      <w:r>
        <w:t xml:space="preserve">Joo, ei hassumpaa. Kirjoitan sen ylös.</w:t>
      </w:r>
    </w:p>
    <w:p>
      <w:r>
        <w:rPr>
          <w:b/>
        </w:rPr>
        <w:t xml:space="preserve">Esimerkki 5.2787</w:t>
      </w:r>
    </w:p>
    <w:p>
      <w:r>
        <w:t xml:space="preserve">Kauppa on avoinna ensimmäisenä päivänä. Luulisi, että tytöt haluaisivat ostaa poikia tänään.</w:t>
      </w:r>
    </w:p>
    <w:p>
      <w:r>
        <w:rPr>
          <w:b/>
        </w:rPr>
        <w:t xml:space="preserve">Tulos</w:t>
      </w:r>
    </w:p>
    <w:p>
      <w:r>
        <w:t xml:space="preserve">Luulisin niin. En minä tiedä. Tarkoitan, se ei ole kuin elokuvissa, eihän? Ei niin kuin elokuvassa Boys, Boys, Boys, Boys, jossa on Anne Margaret.</w:t>
      </w:r>
    </w:p>
    <w:p>
      <w:r>
        <w:rPr>
          <w:b/>
        </w:rPr>
        <w:t xml:space="preserve">Esimerkki 5.2788</w:t>
      </w:r>
    </w:p>
    <w:p>
      <w:r>
        <w:t xml:space="preserve">Haluatko au pairiksi? Miten se eroaa lastenhoitajasta?</w:t>
      </w:r>
    </w:p>
    <w:p>
      <w:r>
        <w:rPr>
          <w:b/>
        </w:rPr>
        <w:t xml:space="preserve">Tulos</w:t>
      </w:r>
    </w:p>
    <w:p>
      <w:r>
        <w:t xml:space="preserve">Olen toisesta maasta, ettekä maksa minulle.</w:t>
      </w:r>
    </w:p>
    <w:p>
      <w:r>
        <w:rPr>
          <w:b/>
        </w:rPr>
        <w:t xml:space="preserve">Esimerkki 5.2789</w:t>
      </w:r>
    </w:p>
    <w:p>
      <w:r>
        <w:t xml:space="preserve">Olemme onnekkaita, että asumme kaupungissa, jossa juorut kulkevat yksinomaan postitse.</w:t>
      </w:r>
    </w:p>
    <w:p>
      <w:r>
        <w:rPr>
          <w:b/>
        </w:rPr>
        <w:t xml:space="preserve">Tulos</w:t>
      </w:r>
    </w:p>
    <w:p>
      <w:r>
        <w:t xml:space="preserve">Ihmiset juoruavat, kirjoittavat ja lähettävät toisilleen. Mikä on kauhea ajatus.</w:t>
      </w:r>
    </w:p>
    <w:p>
      <w:r>
        <w:rPr>
          <w:b/>
        </w:rPr>
        <w:t xml:space="preserve">Esimerkki 5.2790</w:t>
      </w:r>
    </w:p>
    <w:p>
      <w:r>
        <w:t xml:space="preserve">Minusta meidän velvollisuutemme kunnon brittiläisinä kansalaisina on luovuttaa tämä rikollinen.</w:t>
      </w:r>
    </w:p>
    <w:p>
      <w:r>
        <w:rPr>
          <w:b/>
        </w:rPr>
        <w:t xml:space="preserve">Tulos</w:t>
      </w:r>
    </w:p>
    <w:p>
      <w:r>
        <w:t xml:space="preserve">Kyllä, teemme tämän kuningattaren pukuja varten. Tiedättehän, Suits. Kuningas Harryn ja kuningatar Meghanin pieni tytär. He nimesivät hänet televisio-ohjelman mukaan.</w:t>
      </w:r>
    </w:p>
    <w:p>
      <w:r>
        <w:rPr>
          <w:b/>
        </w:rPr>
        <w:t xml:space="preserve">Esimerkki 5.2791</w:t>
      </w:r>
    </w:p>
    <w:p>
      <w:r>
        <w:t xml:space="preserve">En ole avaruusolentohaamu. Olen Blockbusterin myyjä.</w:t>
      </w:r>
    </w:p>
    <w:p>
      <w:r>
        <w:rPr>
          <w:b/>
        </w:rPr>
        <w:t xml:space="preserve">Tulos</w:t>
      </w:r>
    </w:p>
    <w:p>
      <w:r>
        <w:t xml:space="preserve">Saatat olla virkailija, mutta olet myös avaruusolentojen aavetohtori.</w:t>
      </w:r>
    </w:p>
    <w:p>
      <w:r>
        <w:rPr>
          <w:b/>
        </w:rPr>
        <w:t xml:space="preserve">Esimerkki 5.2792</w:t>
      </w:r>
    </w:p>
    <w:p>
      <w:r>
        <w:t xml:space="preserve">Löysin Casion.</w:t>
      </w:r>
    </w:p>
    <w:p>
      <w:r>
        <w:rPr>
          <w:b/>
        </w:rPr>
        <w:t xml:space="preserve">Tulos</w:t>
      </w:r>
    </w:p>
    <w:p>
      <w:r>
        <w:t xml:space="preserve">Olen huomannut, että pianoa on soitettu paljon, enkä tiennyt, mistä se tuli, enkä vain siirtänyt katsettani sinuun, jotta olisin huomannut, että olet soittanut koko ajan.</w:t>
      </w:r>
    </w:p>
    <w:p>
      <w:r>
        <w:rPr>
          <w:b/>
        </w:rPr>
        <w:t xml:space="preserve">Esimerkki 5.2793</w:t>
      </w:r>
    </w:p>
    <w:p>
      <w:r>
        <w:t xml:space="preserve">Entä jos nousen autooni ja ajan kohti uloskäyntiä. Nostatko kättäsi?</w:t>
      </w:r>
    </w:p>
    <w:p>
      <w:r>
        <w:rPr>
          <w:b/>
        </w:rPr>
        <w:t xml:space="preserve">Tulos</w:t>
      </w:r>
    </w:p>
    <w:p>
      <w:r>
        <w:t xml:space="preserve">Oletko lähdössä noissa verkkareissa ja t-paidassa?</w:t>
      </w:r>
    </w:p>
    <w:p>
      <w:r>
        <w:rPr>
          <w:b/>
        </w:rPr>
        <w:t xml:space="preserve">Esimerkki 5.2794</w:t>
      </w:r>
    </w:p>
    <w:p>
      <w:r>
        <w:t xml:space="preserve">Lähtisin, jos en olisi huolissani siitä, että kengännauhani jäävät kiinni koneistoon.</w:t>
      </w:r>
    </w:p>
    <w:p>
      <w:r>
        <w:rPr>
          <w:b/>
        </w:rPr>
        <w:t xml:space="preserve">Tulos</w:t>
      </w:r>
    </w:p>
    <w:p>
      <w:r>
        <w:t xml:space="preserve">Kyllä, lähde! Sinun pitäisi hankkia liukukengät.</w:t>
      </w:r>
    </w:p>
    <w:p>
      <w:r>
        <w:rPr>
          <w:b/>
        </w:rPr>
        <w:t xml:space="preserve">Esimerkki 5.2795</w:t>
      </w:r>
    </w:p>
    <w:p>
      <w:r>
        <w:t xml:space="preserve">Odota, voinko sanoa jotain? Väitätkö, etteivät ne syö märkää heinää? Mutta tarinastani voi päätellä, että ne syövät.</w:t>
      </w:r>
    </w:p>
    <w:p>
      <w:r>
        <w:rPr>
          <w:b/>
        </w:rPr>
        <w:t xml:space="preserve">Tulos</w:t>
      </w:r>
    </w:p>
    <w:p>
      <w:r>
        <w:t xml:space="preserve">Kuulostaa siltä, että hän nautti siitä, mutta se ei välttämättä tarkoita, että hänen pitäisi syödä sitä.</w:t>
      </w:r>
    </w:p>
    <w:p>
      <w:r>
        <w:rPr>
          <w:b/>
        </w:rPr>
        <w:t xml:space="preserve">Esimerkki 5.2796</w:t>
      </w:r>
    </w:p>
    <w:p>
      <w:r>
        <w:t xml:space="preserve">Huomio, huomio. Vanhempien ilmoitus. Vanhempasi eroavat. Kaikki vanhempanne. Kaikki kaupungin vanhemmat eroavat.</w:t>
      </w:r>
    </w:p>
    <w:p>
      <w:r>
        <w:rPr>
          <w:b/>
        </w:rPr>
        <w:t xml:space="preserve">Tulos</w:t>
      </w:r>
    </w:p>
    <w:p>
      <w:r>
        <w:t xml:space="preserve">Aivan oikein, ja siitä tulee hyvin rumaa.</w:t>
      </w:r>
    </w:p>
    <w:p>
      <w:r>
        <w:rPr>
          <w:b/>
        </w:rPr>
        <w:t xml:space="preserve">Esimerkki 5.2797</w:t>
      </w:r>
    </w:p>
    <w:p>
      <w:r>
        <w:t xml:space="preserve">Luulin, että teimme kaiken tämän, jotta hän voisi olla taas onnellinen.</w:t>
      </w:r>
    </w:p>
    <w:p>
      <w:r>
        <w:rPr>
          <w:b/>
        </w:rPr>
        <w:t xml:space="preserve">Tulos</w:t>
      </w:r>
    </w:p>
    <w:p>
      <w:r>
        <w:t xml:space="preserve">Olimme poikia, mutta se ei selvästikään kelvannut hänelle. Ilmeisesti hän ei tule koskaan olemaan onnellinen.</w:t>
      </w:r>
    </w:p>
    <w:p>
      <w:r>
        <w:rPr>
          <w:b/>
        </w:rPr>
        <w:t xml:space="preserve">Esimerkki 5.2798</w:t>
      </w:r>
    </w:p>
    <w:p>
      <w:r>
        <w:t xml:space="preserve">Äiti, olen päättänyt ryhtyä näyttelijäksi.</w:t>
      </w:r>
    </w:p>
    <w:p>
      <w:r>
        <w:rPr>
          <w:b/>
        </w:rPr>
        <w:t xml:space="preserve">Tulos</w:t>
      </w:r>
    </w:p>
    <w:p>
      <w:r>
        <w:t xml:space="preserve">Näyttämötaidetta kutsutaan tässä taloudessa myös saatanalliseksi taiteeksi.</w:t>
      </w:r>
    </w:p>
    <w:p>
      <w:r>
        <w:rPr>
          <w:b/>
        </w:rPr>
        <w:t xml:space="preserve">Esimerkki 5.2799</w:t>
      </w:r>
    </w:p>
    <w:p>
      <w:r>
        <w:t xml:space="preserve">Olen Bill Clinton. Minut valittiin juuri ensimmäiseksi vuoden valkoiseksi parittajaksi.</w:t>
      </w:r>
    </w:p>
    <w:p>
      <w:r>
        <w:rPr>
          <w:b/>
        </w:rPr>
        <w:t xml:space="preserve">Tulos</w:t>
      </w:r>
    </w:p>
    <w:p>
      <w:r>
        <w:t xml:space="preserve">Olet oikea mies. Tuo on kuin miehen mies, herra Clinton.</w:t>
      </w:r>
    </w:p>
    <w:p>
      <w:r>
        <w:rPr>
          <w:b/>
        </w:rPr>
        <w:t xml:space="preserve">Esimerkki 5.2800</w:t>
      </w:r>
    </w:p>
    <w:p>
      <w:r>
        <w:t xml:space="preserve">Veikkaan Old Spaghetti Factorya. Uusi Spagettitehdas?</w:t>
      </w:r>
    </w:p>
    <w:p>
      <w:r>
        <w:rPr>
          <w:b/>
        </w:rPr>
        <w:t xml:space="preserve">Tulos</w:t>
      </w:r>
    </w:p>
    <w:p>
      <w:r>
        <w:t xml:space="preserve">Arvaukseni oli vain hieman väärässä. En saa niitä kaikkia oikein.</w:t>
      </w:r>
    </w:p>
    <w:p>
      <w:r>
        <w:rPr>
          <w:b/>
        </w:rPr>
        <w:t xml:space="preserve">Esimerkki 5.2801</w:t>
      </w:r>
    </w:p>
    <w:p>
      <w:r>
        <w:t xml:space="preserve">Claire, sinulla on niin kaunis hymy.</w:t>
      </w:r>
    </w:p>
    <w:p>
      <w:r>
        <w:rPr>
          <w:b/>
        </w:rPr>
        <w:t xml:space="preserve">Tulos</w:t>
      </w:r>
    </w:p>
    <w:p>
      <w:r>
        <w:t xml:space="preserve">Kiitos. Ihmiset kutsuvat sitä hampaalliseksi virneeksi.</w:t>
      </w:r>
    </w:p>
    <w:p>
      <w:r>
        <w:rPr>
          <w:b/>
        </w:rPr>
        <w:t xml:space="preserve">Esimerkki 5.2802</w:t>
      </w:r>
    </w:p>
    <w:p>
      <w:r>
        <w:t xml:space="preserve">Totta kai minulla on käsiraudat. En koskaan lähde minnekään ilman niitä.</w:t>
      </w:r>
    </w:p>
    <w:p>
      <w:r>
        <w:rPr>
          <w:b/>
        </w:rPr>
        <w:t xml:space="preserve">Tulos</w:t>
      </w:r>
    </w:p>
    <w:p>
      <w:r>
        <w:t xml:space="preserve">Ja minulla on lastauslasta, jolla voimme hakkaa hänet hölmöksi. Mutta ensin käsiraudat.</w:t>
      </w:r>
    </w:p>
    <w:p>
      <w:r>
        <w:rPr>
          <w:b/>
        </w:rPr>
        <w:t xml:space="preserve">Esimerkki 5.2803</w:t>
      </w:r>
    </w:p>
    <w:p>
      <w:r>
        <w:t xml:space="preserve">Voit vapaasti ottaa vanukkaan pois päästäni.</w:t>
      </w:r>
    </w:p>
    <w:p>
      <w:r>
        <w:rPr>
          <w:b/>
        </w:rPr>
        <w:t xml:space="preserve">Tulos</w:t>
      </w:r>
    </w:p>
    <w:p>
      <w:r>
        <w:t xml:space="preserve">Luulen, että tässä on vähän hänen aivojaan.</w:t>
      </w:r>
    </w:p>
    <w:p>
      <w:r>
        <w:rPr>
          <w:b/>
        </w:rPr>
        <w:t xml:space="preserve">Esimerkki 5.2804</w:t>
      </w:r>
    </w:p>
    <w:p>
      <w:r>
        <w:t xml:space="preserve">Hän on nuorin ja tarvitsee enemmän huomiota.</w:t>
      </w:r>
    </w:p>
    <w:p>
      <w:r>
        <w:rPr>
          <w:b/>
        </w:rPr>
        <w:t xml:space="preserve">Tulos</w:t>
      </w:r>
    </w:p>
    <w:p>
      <w:r>
        <w:t xml:space="preserve">Tiedän, koska hän on tottunut saamaan kaiken huomion.</w:t>
      </w:r>
    </w:p>
    <w:p>
      <w:r>
        <w:rPr>
          <w:b/>
        </w:rPr>
        <w:t xml:space="preserve">Esimerkki 5.2805</w:t>
      </w:r>
    </w:p>
    <w:p>
      <w:r>
        <w:t xml:space="preserve">Onko minuun siis juuttunut pala välipalaa?</w:t>
      </w:r>
    </w:p>
    <w:p>
      <w:r>
        <w:rPr>
          <w:b/>
        </w:rPr>
        <w:t xml:space="preserve">Tulos</w:t>
      </w:r>
    </w:p>
    <w:p>
      <w:r>
        <w:t xml:space="preserve">Saatamme joutua lähettämään sinut Havaijille, jotta se voidaan poistaa.</w:t>
      </w:r>
    </w:p>
    <w:p>
      <w:r>
        <w:rPr>
          <w:b/>
        </w:rPr>
        <w:t xml:space="preserve">Esimerkki 5.2806</w:t>
      </w:r>
    </w:p>
    <w:p>
      <w:r>
        <w:t xml:space="preserve">Kukaan ei tunnu koskaan luottavan minuun.</w:t>
      </w:r>
    </w:p>
    <w:p>
      <w:r>
        <w:rPr>
          <w:b/>
        </w:rPr>
        <w:t xml:space="preserve">Tulos</w:t>
      </w:r>
    </w:p>
    <w:p>
      <w:r>
        <w:t xml:space="preserve">Voi, luotan sinuun hyvin paljon.  Loppujen lopuksi minusta voi tulla isäsi.  Anna se outo suppilo.</w:t>
      </w:r>
    </w:p>
    <w:p>
      <w:r>
        <w:rPr>
          <w:b/>
        </w:rPr>
        <w:t xml:space="preserve">Esimerkki 5.2807</w:t>
      </w:r>
    </w:p>
    <w:p>
      <w:r>
        <w:t xml:space="preserve">Ette tunnusta 13. vuosipäivää. Monet pariskunnat asuvat erillisissä asunnoissa 13. vuoden ajan.</w:t>
      </w:r>
    </w:p>
    <w:p>
      <w:r>
        <w:rPr>
          <w:b/>
        </w:rPr>
        <w:t xml:space="preserve">Tulos</w:t>
      </w:r>
    </w:p>
    <w:p>
      <w:r>
        <w:t xml:space="preserve">Siitä on luultavasti apua ihmisille. Jokaisella on tilapiiri ja jotkut tarvitsevat oman asumuseinän.</w:t>
      </w:r>
    </w:p>
    <w:p>
      <w:r>
        <w:rPr>
          <w:b/>
        </w:rPr>
        <w:t xml:space="preserve">Esimerkki 5.2808</w:t>
      </w:r>
    </w:p>
    <w:p>
      <w:r>
        <w:t xml:space="preserve">Onko tänään ilmainen churro-päivä?</w:t>
      </w:r>
    </w:p>
    <w:p>
      <w:r>
        <w:rPr>
          <w:b/>
        </w:rPr>
        <w:t xml:space="preserve">Tulos</w:t>
      </w:r>
    </w:p>
    <w:p>
      <w:r>
        <w:t xml:space="preserve">Tämä uutinen on sitäkin parempi. He avaavat uuden show'n. Teemme jotain ja olemme kaikki koe-esiintymässä. Me pelastamme puiston.</w:t>
      </w:r>
    </w:p>
    <w:p>
      <w:r>
        <w:rPr>
          <w:b/>
        </w:rPr>
        <w:t xml:space="preserve">Esimerkki 5.2809</w:t>
      </w:r>
    </w:p>
    <w:p>
      <w:r>
        <w:t xml:space="preserve">Hyvä on, aion nauttia elämän seikkailuista. Aion yrittää sitä. Menen tänään kahden oudon miehen kanssa ostoskeskuksesta, ja aiomme valloittaa maailman.</w:t>
      </w:r>
    </w:p>
    <w:p>
      <w:r>
        <w:rPr>
          <w:b/>
        </w:rPr>
        <w:t xml:space="preserve">Tulos</w:t>
      </w:r>
    </w:p>
    <w:p>
      <w:r>
        <w:t xml:space="preserve">Eikö ostoskeskuksissa olekin kyse juuri siitä?</w:t>
      </w:r>
    </w:p>
    <w:p>
      <w:r>
        <w:rPr>
          <w:b/>
        </w:rPr>
        <w:t xml:space="preserve">Esimerkki 5.2810</w:t>
      </w:r>
    </w:p>
    <w:p>
      <w:r>
        <w:t xml:space="preserve">Niin minäkin. En todellakaan lähtenyt ulos elokuvan viiden ensimmäisen minuutin jälkeen.</w:t>
      </w:r>
    </w:p>
    <w:p>
      <w:r>
        <w:rPr>
          <w:b/>
        </w:rPr>
        <w:t xml:space="preserve">Tulos</w:t>
      </w:r>
    </w:p>
    <w:p>
      <w:r>
        <w:t xml:space="preserve">Kun kävelit siitä ulos, kävelit suoraan Charlie Wilsonin sotaan. Se oli hieno elokuvaviikonloppu.</w:t>
      </w:r>
    </w:p>
    <w:p>
      <w:r>
        <w:rPr>
          <w:b/>
        </w:rPr>
        <w:t xml:space="preserve">Esimerkki 5.2811</w:t>
      </w:r>
    </w:p>
    <w:p>
      <w:r>
        <w:t xml:space="preserve">Ajattelin, että kehittäisit kuvat ja ehkä ottaisit jopa kaksoiskuvat, mikä on järkevää, koska silloin saan kuvani, joiden takia olen täällä maksamassa.</w:t>
      </w:r>
    </w:p>
    <w:p>
      <w:r>
        <w:rPr>
          <w:b/>
        </w:rPr>
        <w:t xml:space="preserve">Tulos</w:t>
      </w:r>
    </w:p>
    <w:p>
      <w:r>
        <w:t xml:space="preserve">Aivan, kuten sopimuksessa ja kilpailusäännöissä sanotaan, meidän on pidettävä kaikki seuraavat 20 vuotta.</w:t>
      </w:r>
    </w:p>
    <w:p>
      <w:r>
        <w:rPr>
          <w:b/>
        </w:rPr>
        <w:t xml:space="preserve">Esimerkki 5.2812</w:t>
      </w:r>
    </w:p>
    <w:p>
      <w:r>
        <w:t xml:space="preserve">Emme tiedä tästä valkoiseen pukuun pukeutuneesta miehestä muuta kuin että hän on New Orleansista ja osaa jongleerata rapuja.</w:t>
      </w:r>
    </w:p>
    <w:p>
      <w:r>
        <w:rPr>
          <w:b/>
        </w:rPr>
        <w:t xml:space="preserve">Tulos</w:t>
      </w:r>
    </w:p>
    <w:p>
      <w:r>
        <w:t xml:space="preserve">Aivan, ja hän rakastaa halailua.</w:t>
      </w:r>
    </w:p>
    <w:p>
      <w:r>
        <w:rPr>
          <w:b/>
        </w:rPr>
        <w:t xml:space="preserve">Esimerkki 5.2813</w:t>
      </w:r>
    </w:p>
    <w:p>
      <w:r>
        <w:t xml:space="preserve">Olemme kokoontuneet tänne tänään todistamaan kahden sellaisen olennon avioliittoa, jotka on tarkoitettu toisilleen. Sanotaan, että rakkaus ei tunne rajoja, ja se on totta täällä tänään iltapäivällä.</w:t>
      </w:r>
    </w:p>
    <w:p>
      <w:r>
        <w:rPr>
          <w:b/>
        </w:rPr>
        <w:t xml:space="preserve">Tulos</w:t>
      </w:r>
    </w:p>
    <w:p>
      <w:r>
        <w:t xml:space="preserve">Joo! Näytä niille Michelle. Mene hakemaan heidät, auto!</w:t>
      </w:r>
    </w:p>
    <w:p>
      <w:r>
        <w:rPr>
          <w:b/>
        </w:rPr>
        <w:t xml:space="preserve">Esimerkki 5.2814</w:t>
      </w:r>
    </w:p>
    <w:p>
      <w:r>
        <w:t xml:space="preserve">Hienoja uutisia, kaverit. Saimme luvan tappaa kaikki nämä ihmiset!</w:t>
      </w:r>
    </w:p>
    <w:p>
      <w:r>
        <w:rPr>
          <w:b/>
        </w:rPr>
        <w:t xml:space="preserve">Tulos</w:t>
      </w:r>
    </w:p>
    <w:p>
      <w:r>
        <w:t xml:space="preserve">Rakastan työtäni.</w:t>
      </w:r>
    </w:p>
    <w:p>
      <w:r>
        <w:rPr>
          <w:b/>
        </w:rPr>
        <w:t xml:space="preserve">Esimerkki 5.2815</w:t>
      </w:r>
    </w:p>
    <w:p>
      <w:r>
        <w:t xml:space="preserve">Voi, high five! Istumapaikkojen vaihtaminen on suosikkini matkalla.</w:t>
      </w:r>
    </w:p>
    <w:p>
      <w:r>
        <w:rPr>
          <w:b/>
        </w:rPr>
        <w:t xml:space="preserve">Tulos</w:t>
      </w:r>
    </w:p>
    <w:p>
      <w:r>
        <w:t xml:space="preserve">Saanko ottaa tuon keskimmäisen? Rakastan keskipaikkaa.</w:t>
      </w:r>
    </w:p>
    <w:p>
      <w:r>
        <w:rPr>
          <w:b/>
        </w:rPr>
        <w:t xml:space="preserve">Esimerkki 5.2816</w:t>
      </w:r>
    </w:p>
    <w:p>
      <w:r>
        <w:t xml:space="preserve">Mutta mitä vessaa käytät, jos olet naisen sielu miehen sisällä?</w:t>
      </w:r>
    </w:p>
    <w:p>
      <w:r>
        <w:rPr>
          <w:b/>
        </w:rPr>
        <w:t xml:space="preserve">Tulos</w:t>
      </w:r>
    </w:p>
    <w:p>
      <w:r>
        <w:t xml:space="preserve">Nuket eivät paskanna, okei?</w:t>
      </w:r>
    </w:p>
    <w:p>
      <w:r>
        <w:rPr>
          <w:b/>
        </w:rPr>
        <w:t xml:space="preserve">Esimerkki 5.2817</w:t>
      </w:r>
    </w:p>
    <w:p>
      <w:r>
        <w:t xml:space="preserve">Se on minun juttuni. Sitä minä teen. Näin supersankarin menevän tuohon suuntaan!</w:t>
      </w:r>
    </w:p>
    <w:p>
      <w:r>
        <w:rPr>
          <w:b/>
        </w:rPr>
        <w:t xml:space="preserve">Tulos</w:t>
      </w:r>
    </w:p>
    <w:p>
      <w:r>
        <w:t xml:space="preserve">Aloitamme kuvaukset viikon päästä. Haluatteko, että nauhoitamme tämän, jotta voimme laittaa sen myöhemmin?</w:t>
      </w:r>
    </w:p>
    <w:p>
      <w:r>
        <w:rPr>
          <w:b/>
        </w:rPr>
        <w:t xml:space="preserve">Esimerkki 5.2818</w:t>
      </w:r>
    </w:p>
    <w:p>
      <w:r>
        <w:t xml:space="preserve">Dericonium, haluaisimme tilata nyt.</w:t>
      </w:r>
    </w:p>
    <w:p>
      <w:r>
        <w:rPr>
          <w:b/>
        </w:rPr>
        <w:t xml:space="preserve">Tulos</w:t>
      </w:r>
    </w:p>
    <w:p>
      <w:r>
        <w:t xml:space="preserve">Anteeksi siitä. Luulin, että olet kiinnostunut elämästäni.</w:t>
      </w:r>
    </w:p>
    <w:p>
      <w:r>
        <w:rPr>
          <w:b/>
        </w:rPr>
        <w:t xml:space="preserve">Esimerkki 5.2819</w:t>
      </w:r>
    </w:p>
    <w:p>
      <w:r>
        <w:t xml:space="preserve">Järjestetään kilpailu, ja kaikki, jotka kehittävät kuvansa tänne, saavat miljoonan dollarin palkinnon parhaasta kuvasta.</w:t>
      </w:r>
    </w:p>
    <w:p>
      <w:r>
        <w:rPr>
          <w:b/>
        </w:rPr>
        <w:t xml:space="preserve">Tulos</w:t>
      </w:r>
    </w:p>
    <w:p>
      <w:r>
        <w:t xml:space="preserve">Olen ehdottomasti tämän ajatuksen kannalla. Niin hyvä kuin keittoidea olikin mielestäni, uskon todella, että tämä tulee olemaan siellä ylhäällä. Uskon ehdottomasti, että tämä on voittaja.</w:t>
      </w:r>
    </w:p>
    <w:p>
      <w:r>
        <w:rPr>
          <w:b/>
        </w:rPr>
        <w:t xml:space="preserve">Esimerkki 5.2820</w:t>
      </w:r>
    </w:p>
    <w:p>
      <w:r>
        <w:t xml:space="preserve">Vinny, et voi tehdä sitä. Nykyään ei voi vain huutaa naiselle.</w:t>
      </w:r>
    </w:p>
    <w:p>
      <w:r>
        <w:rPr>
          <w:b/>
        </w:rPr>
        <w:t xml:space="preserve">Tulos</w:t>
      </w:r>
    </w:p>
    <w:p>
      <w:r>
        <w:t xml:space="preserve">Kadun toisella puolella, en voi?</w:t>
      </w:r>
    </w:p>
    <w:p>
      <w:r>
        <w:rPr>
          <w:b/>
        </w:rPr>
        <w:t xml:space="preserve">Esimerkki 5.2821</w:t>
      </w:r>
    </w:p>
    <w:p>
      <w:r>
        <w:t xml:space="preserve">Minä olen musta, valkoisen joulupukin ovat luoneet Hallmark ja Coca-Cola.</w:t>
      </w:r>
    </w:p>
    <w:p>
      <w:r>
        <w:rPr>
          <w:b/>
        </w:rPr>
        <w:t xml:space="preserve">Tulos</w:t>
      </w:r>
    </w:p>
    <w:p>
      <w:r>
        <w:t xml:space="preserve">RC Cola taisi luoda sinut.</w:t>
      </w:r>
    </w:p>
    <w:p>
      <w:r>
        <w:rPr>
          <w:b/>
        </w:rPr>
        <w:t xml:space="preserve">Esimerkki 5.2822</w:t>
      </w:r>
    </w:p>
    <w:p>
      <w:r>
        <w:t xml:space="preserve">Tehdään kostotoimia oikean kostajan kimppuun!</w:t>
      </w:r>
    </w:p>
    <w:p>
      <w:r>
        <w:rPr>
          <w:b/>
        </w:rPr>
        <w:t xml:space="preserve">Tulos</w:t>
      </w:r>
    </w:p>
    <w:p>
      <w:r>
        <w:t xml:space="preserve">Joo, se kuulostaa mahtavalta!  Olen aina halunnut olla kostaja kuten Batman.</w:t>
      </w:r>
    </w:p>
    <w:p>
      <w:r>
        <w:rPr>
          <w:b/>
        </w:rPr>
        <w:t xml:space="preserve">Esimerkki 5.2823</w:t>
      </w:r>
    </w:p>
    <w:p>
      <w:r>
        <w:t xml:space="preserve">Tuolla on suuria lehtiä. Haluatko lyödä ne päälle?</w:t>
      </w:r>
    </w:p>
    <w:p>
      <w:r>
        <w:rPr>
          <w:b/>
        </w:rPr>
        <w:t xml:space="preserve">Tulos</w:t>
      </w:r>
    </w:p>
    <w:p>
      <w:r>
        <w:t xml:space="preserve">Yhtä hyvin voisi. Joudun luultavasti helvettiin joka tapauksessa.</w:t>
      </w:r>
    </w:p>
    <w:p>
      <w:r>
        <w:rPr>
          <w:b/>
        </w:rPr>
        <w:t xml:space="preserve">Esimerkki 5.2824</w:t>
      </w:r>
    </w:p>
    <w:p>
      <w:r>
        <w:t xml:space="preserve">Salem Oregonin sarjakuvakauppaa ei olisi olemassa ilman näitä metrejä!</w:t>
      </w:r>
    </w:p>
    <w:p>
      <w:r>
        <w:rPr>
          <w:b/>
        </w:rPr>
        <w:t xml:space="preserve">Tulos</w:t>
      </w:r>
    </w:p>
    <w:p>
      <w:r>
        <w:t xml:space="preserve">Olet oikeassa, mutta oletko kuullut, että he aikovat poistaa ne ja korvata ne kääpiöillä, jotka ottavat vaihtorahasi?</w:t>
      </w:r>
    </w:p>
    <w:p>
      <w:r>
        <w:rPr>
          <w:b/>
        </w:rPr>
        <w:t xml:space="preserve">Esimerkki 5.2825</w:t>
      </w:r>
    </w:p>
    <w:p>
      <w:r>
        <w:t xml:space="preserve">Jos tuot kellon huoneeseen, sinun on kuultava tarina. Se on aivan kuten vanha sanonta.</w:t>
      </w:r>
    </w:p>
    <w:p>
      <w:r>
        <w:rPr>
          <w:b/>
        </w:rPr>
        <w:t xml:space="preserve">Tulos</w:t>
      </w:r>
    </w:p>
    <w:p>
      <w:r>
        <w:t xml:space="preserve">Ostin sen hyvin vanhalta antiikkikauppiaalta Chinatownissa. Hän oli noin satavuotias. Menin hänen kauppaansa ja sanoin: "Etsin jotain erityistä, jonka voisin antaa lukioluokalleni. Koululle."</w:t>
      </w:r>
    </w:p>
    <w:p>
      <w:r>
        <w:rPr>
          <w:b/>
        </w:rPr>
        <w:t xml:space="preserve">Esimerkki 5.2826</w:t>
      </w:r>
    </w:p>
    <w:p>
      <w:r>
        <w:t xml:space="preserve">Isä, minulla on nälkä. Saanko jotain syötävää?</w:t>
      </w:r>
    </w:p>
    <w:p>
      <w:r>
        <w:rPr>
          <w:b/>
        </w:rPr>
        <w:t xml:space="preserve">Tulos</w:t>
      </w:r>
    </w:p>
    <w:p>
      <w:r>
        <w:t xml:space="preserve">Meillä on vain tämä taikina. Voin keittää sen, mutta en leipoa sitä.</w:t>
      </w:r>
    </w:p>
    <w:p>
      <w:r>
        <w:rPr>
          <w:b/>
        </w:rPr>
        <w:t xml:space="preserve">Esimerkki 5.2827</w:t>
      </w:r>
    </w:p>
    <w:p>
      <w:r>
        <w:t xml:space="preserve">Olen suurin fanisi. Saanko kutsua sinua neiti Burgandyksi?</w:t>
      </w:r>
    </w:p>
    <w:p>
      <w:r>
        <w:rPr>
          <w:b/>
        </w:rPr>
        <w:t xml:space="preserve">Tulos</w:t>
      </w:r>
    </w:p>
    <w:p>
      <w:r>
        <w:t xml:space="preserve">Toki olen naimisissa, mutta neiti on kunnossa.</w:t>
      </w:r>
    </w:p>
    <w:p>
      <w:r>
        <w:rPr>
          <w:b/>
        </w:rPr>
        <w:t xml:space="preserve">Esimerkki 5.2828</w:t>
      </w:r>
    </w:p>
    <w:p>
      <w:r>
        <w:t xml:space="preserve">Luulen, että tuon tarinan perusteella osoitimme, että se olit sinä.</w:t>
      </w:r>
    </w:p>
    <w:p>
      <w:r>
        <w:rPr>
          <w:b/>
        </w:rPr>
        <w:t xml:space="preserve">Tulos</w:t>
      </w:r>
    </w:p>
    <w:p>
      <w:r>
        <w:t xml:space="preserve">Täytit jopa joitakin kohtia. Näyttelit sen.</w:t>
      </w:r>
    </w:p>
    <w:p>
      <w:r>
        <w:rPr>
          <w:b/>
        </w:rPr>
        <w:t xml:space="preserve">Esimerkki 5.2829</w:t>
      </w:r>
    </w:p>
    <w:p>
      <w:r>
        <w:t xml:space="preserve">Sanoinhan, että he voivat kuulla meidän puhuvan.</w:t>
      </w:r>
    </w:p>
    <w:p>
      <w:r>
        <w:rPr>
          <w:b/>
        </w:rPr>
        <w:t xml:space="preserve">Tulos</w:t>
      </w:r>
    </w:p>
    <w:p>
      <w:r>
        <w:t xml:space="preserve">Tunnustivatko he juuri kuulleensa meitä? Ehkä kaikki ovat vihdoin rehellisiä. Ehkä tämä huone tarvitsee sitä, Dean.</w:t>
      </w:r>
    </w:p>
    <w:p>
      <w:r>
        <w:rPr>
          <w:b/>
        </w:rPr>
        <w:t xml:space="preserve">Esimerkki 5.2830</w:t>
      </w:r>
    </w:p>
    <w:p>
      <w:r>
        <w:t xml:space="preserve">Auta minua.</w:t>
      </w:r>
    </w:p>
    <w:p>
      <w:r>
        <w:rPr>
          <w:b/>
        </w:rPr>
        <w:t xml:space="preserve">Tulos</w:t>
      </w:r>
    </w:p>
    <w:p>
      <w:r>
        <w:t xml:space="preserve">Kuulitko tuon? Autoni on tyytymätön.</w:t>
      </w:r>
    </w:p>
    <w:p>
      <w:r>
        <w:rPr>
          <w:b/>
        </w:rPr>
        <w:t xml:space="preserve">Esimerkki 5.2831</w:t>
      </w:r>
    </w:p>
    <w:p>
      <w:r>
        <w:t xml:space="preserve">Hän etsi minua sataprosenttisesti, koska sanoin hänelle vuosia sitten jotain vieraalla kielellä, joka ei kuulunut hänen äidinkieleensä. Hän suuttui ja on siitä lähtien halunnut ahmia minut kirjaimellisesti.</w:t>
      </w:r>
    </w:p>
    <w:p>
      <w:r>
        <w:rPr>
          <w:b/>
        </w:rPr>
        <w:t xml:space="preserve">Tulos</w:t>
      </w:r>
    </w:p>
    <w:p>
      <w:r>
        <w:t xml:space="preserve">Eikö se johtunut siitä, ettet tiennyt sanaa Heimlich ja että mies kuoli?</w:t>
      </w:r>
    </w:p>
    <w:p>
      <w:r>
        <w:rPr>
          <w:b/>
        </w:rPr>
        <w:t xml:space="preserve">Esimerkki 5.2832</w:t>
      </w:r>
    </w:p>
    <w:p>
      <w:r>
        <w:t xml:space="preserve">Hei, tohtori Neidermeyer, onko sinulla vielä ne hampaat, jotka varastit suustani?</w:t>
      </w:r>
    </w:p>
    <w:p>
      <w:r>
        <w:rPr>
          <w:b/>
        </w:rPr>
        <w:t xml:space="preserve">Tulos</w:t>
      </w:r>
    </w:p>
    <w:p>
      <w:r>
        <w:t xml:space="preserve">Niin, ja olemme tulleet tekemään lihastasi selvää, tohtori...</w:t>
      </w:r>
    </w:p>
    <w:p>
      <w:r>
        <w:rPr>
          <w:b/>
        </w:rPr>
        <w:t xml:space="preserve">Esimerkki 5.2833</w:t>
      </w:r>
    </w:p>
    <w:p>
      <w:r>
        <w:t xml:space="preserve">Oletko käynyt paikassa Hey, Girl? Se on todella hauska. Leikkautan hiukseni siellä koko ajan.</w:t>
      </w:r>
    </w:p>
    <w:p>
      <w:r>
        <w:rPr>
          <w:b/>
        </w:rPr>
        <w:t xml:space="preserve">Tulos</w:t>
      </w:r>
    </w:p>
    <w:p>
      <w:r>
        <w:t xml:space="preserve">Hiuksesi näyttävät upeilta. Pidän takaa, yläosasta, sivuista ja alaosasta.</w:t>
      </w:r>
    </w:p>
    <w:p>
      <w:r>
        <w:rPr>
          <w:b/>
        </w:rPr>
        <w:t xml:space="preserve">Esimerkki 5.2834</w:t>
      </w:r>
    </w:p>
    <w:p>
      <w:r>
        <w:t xml:space="preserve">Spencer, en tiedä selviänkö. Olen niin merisairas.</w:t>
      </w:r>
    </w:p>
    <w:p>
      <w:r>
        <w:rPr>
          <w:b/>
        </w:rPr>
        <w:t xml:space="preserve">Tulos</w:t>
      </w:r>
    </w:p>
    <w:p>
      <w:r>
        <w:t xml:space="preserve">Marlene, sinun täytyy vain kestää ja selvitä tästä. Tämä on meidän hääkuutemme, ja halusimme nähdä valaita, ja tämä on oikea tapa tehdä se.</w:t>
      </w:r>
    </w:p>
    <w:p>
      <w:r>
        <w:rPr>
          <w:b/>
        </w:rPr>
        <w:t xml:space="preserve">Esimerkki 5.2835</w:t>
      </w:r>
    </w:p>
    <w:p>
      <w:r>
        <w:t xml:space="preserve">Itket ilon kyyneleitä.</w:t>
      </w:r>
    </w:p>
    <w:p>
      <w:r>
        <w:rPr>
          <w:b/>
        </w:rPr>
        <w:t xml:space="preserve">Tulos</w:t>
      </w:r>
    </w:p>
    <w:p>
      <w:r>
        <w:t xml:space="preserve">Itku on niin kauhistuttavaa mutta myös ihmeellistä. Kiitos, isä.</w:t>
      </w:r>
    </w:p>
    <w:p>
      <w:r>
        <w:rPr>
          <w:b/>
        </w:rPr>
        <w:t xml:space="preserve">Esimerkki 5.2836</w:t>
      </w:r>
    </w:p>
    <w:p>
      <w:r>
        <w:t xml:space="preserve">Tämä on asunto-osakeyhtiön ensimmäinen kokous, ja tuo uutistoimittaja ei taida olla meidän tyyppiämme.</w:t>
      </w:r>
    </w:p>
    <w:p>
      <w:r>
        <w:rPr>
          <w:b/>
        </w:rPr>
        <w:t xml:space="preserve">Tulos</w:t>
      </w:r>
    </w:p>
    <w:p>
      <w:r>
        <w:t xml:space="preserve">Olen samaa mieltä siitä, että tapa, jolla hän ikään kuin kimmeltää ja tapa, jolla hänen lävitseen pääsee, on hyvin levoton. Eikä se ole meidän tapamme tehdä asioita.</w:t>
      </w:r>
    </w:p>
    <w:p>
      <w:r>
        <w:rPr>
          <w:b/>
        </w:rPr>
        <w:t xml:space="preserve">Esimerkki 5.2837</w:t>
      </w:r>
    </w:p>
    <w:p>
      <w:r>
        <w:t xml:space="preserve">En muista esittäneeni mitään erityistä toivomusta, paitsi että löytäisin vihdoin jonkun, jota voisin rakastaa ja johon voisin luottaa, mutta se on vain pyörinyt päässäni.  Olen niin yksinäinen.</w:t>
      </w:r>
    </w:p>
    <w:p>
      <w:r>
        <w:rPr>
          <w:b/>
        </w:rPr>
        <w:t xml:space="preserve">Tulos</w:t>
      </w:r>
    </w:p>
    <w:p>
      <w:r>
        <w:t xml:space="preserve">Se on vaikea kysymys.  Määrittelitkö kaupungin?  Jos et, henkilö voi olla missä tahansa.  En aio olettaa miestä tai naista.  Se ei ole minun asiani tuomita.</w:t>
      </w:r>
    </w:p>
    <w:p>
      <w:r>
        <w:rPr>
          <w:b/>
        </w:rPr>
        <w:t xml:space="preserve">Esimerkki 5.2838</w:t>
      </w:r>
    </w:p>
    <w:p>
      <w:r>
        <w:t xml:space="preserve">Anteeksi, olen tämän Tesla-jälleenmyyjän omistaja. Älkää hämmentykö siitä, että penikseni on ulkona. Voinko tehdä jotain, jotta tämä kauppa onnistuisi?</w:t>
      </w:r>
    </w:p>
    <w:p>
      <w:r>
        <w:rPr>
          <w:b/>
        </w:rPr>
        <w:t xml:space="preserve">Tulos</w:t>
      </w:r>
    </w:p>
    <w:p>
      <w:r>
        <w:t xml:space="preserve">Kysyin, voisinko käyttää Amexia, ja sitten hän taisi sanoa: "Painu vittuun". Se on platinaa.</w:t>
      </w:r>
    </w:p>
    <w:p>
      <w:r>
        <w:rPr>
          <w:b/>
        </w:rPr>
        <w:t xml:space="preserve">Esimerkki 5.2839</w:t>
      </w:r>
    </w:p>
    <w:p>
      <w:r>
        <w:t xml:space="preserve">Myös herra Nelson näki käärmeen.</w:t>
      </w:r>
    </w:p>
    <w:p>
      <w:r>
        <w:rPr>
          <w:b/>
        </w:rPr>
        <w:t xml:space="preserve">Tulos</w:t>
      </w:r>
    </w:p>
    <w:p>
      <w:r>
        <w:t xml:space="preserve">Mutta se ei puhunut. Se vain sanoi s'es.</w:t>
      </w:r>
    </w:p>
    <w:p>
      <w:r>
        <w:rPr>
          <w:b/>
        </w:rPr>
        <w:t xml:space="preserve">Esimerkki 5.2840</w:t>
      </w:r>
    </w:p>
    <w:p>
      <w:r>
        <w:t xml:space="preserve">Olen William Shakespeare. Matkustin menneisyydestä.</w:t>
      </w:r>
    </w:p>
    <w:p>
      <w:r>
        <w:rPr>
          <w:b/>
        </w:rPr>
        <w:t xml:space="preserve">Tulos</w:t>
      </w:r>
    </w:p>
    <w:p>
      <w:r>
        <w:t xml:space="preserve">Ai, siksi sinä tiedät kaikki nuo asiat. Puhutte aina jakeissa.</w:t>
      </w:r>
    </w:p>
    <w:p>
      <w:r>
        <w:rPr>
          <w:b/>
        </w:rPr>
        <w:t xml:space="preserve">Esimerkki 5.2841</w:t>
      </w:r>
    </w:p>
    <w:p>
      <w:r>
        <w:t xml:space="preserve">Minä tunnen sinut. Sinä olet se, joka on muuttamassa koko naapurustoa kerrostaloasunnoiksi.</w:t>
      </w:r>
    </w:p>
    <w:p>
      <w:r>
        <w:rPr>
          <w:b/>
        </w:rPr>
        <w:t xml:space="preserve">Tulos</w:t>
      </w:r>
    </w:p>
    <w:p>
      <w:r>
        <w:t xml:space="preserve">Parantaminen. Me parannamme tätä naapurustoa. Niistä tulee paikkoja, joissa voit asua.</w:t>
      </w:r>
    </w:p>
    <w:p>
      <w:r>
        <w:rPr>
          <w:b/>
        </w:rPr>
        <w:t xml:space="preserve">Esimerkki 5.2842</w:t>
      </w:r>
    </w:p>
    <w:p>
      <w:r>
        <w:t xml:space="preserve">Poistukaa vasemmalle. Toivottavasti sinulla oli hauskaa Batman the Ride -matkalla.</w:t>
      </w:r>
    </w:p>
    <w:p>
      <w:r>
        <w:rPr>
          <w:b/>
        </w:rPr>
        <w:t xml:space="preserve">Tulos</w:t>
      </w:r>
    </w:p>
    <w:p>
      <w:r>
        <w:t xml:space="preserve">Kiitos tyhjästä. Emme päässeet ajelulle.</w:t>
      </w:r>
    </w:p>
    <w:p>
      <w:r>
        <w:rPr>
          <w:b/>
        </w:rPr>
        <w:t xml:space="preserve">Esimerkki 5.2843</w:t>
      </w:r>
    </w:p>
    <w:p>
      <w:r>
        <w:t xml:space="preserve">Ovatko ne hevosen kokoisia?</w:t>
      </w:r>
    </w:p>
    <w:p>
      <w:r>
        <w:rPr>
          <w:b/>
        </w:rPr>
        <w:t xml:space="preserve">Tulos</w:t>
      </w:r>
    </w:p>
    <w:p>
      <w:r>
        <w:t xml:space="preserve">Kyllä, ne tulevat hevosalan osastolta kuudennesta kerroksesta.</w:t>
      </w:r>
    </w:p>
    <w:p>
      <w:r>
        <w:rPr>
          <w:b/>
        </w:rPr>
        <w:t xml:space="preserve">Esimerkki 5.2844</w:t>
      </w:r>
    </w:p>
    <w:p>
      <w:r>
        <w:t xml:space="preserve">Meidän on vain keksittävä, mihin sijoittaa nämä rahat, tai meitä verotetaan aivan älyttömästi.</w:t>
      </w:r>
    </w:p>
    <w:p>
      <w:r>
        <w:rPr>
          <w:b/>
        </w:rPr>
        <w:t xml:space="preserve">Tulos</w:t>
      </w:r>
    </w:p>
    <w:p>
      <w:r>
        <w:t xml:space="preserve">Aivan oikein. Sinun on investoitava fiksusti ja luotava suoja.</w:t>
      </w:r>
    </w:p>
    <w:p>
      <w:r>
        <w:rPr>
          <w:b/>
        </w:rPr>
        <w:t xml:space="preserve">Esimerkki 5.2845</w:t>
      </w:r>
    </w:p>
    <w:p>
      <w:r>
        <w:t xml:space="preserve">Hei, kaverit, oletteko menossa Disneylandin illanviettoon, jossa kaikki ovat kännissä kyydissä?</w:t>
      </w:r>
    </w:p>
    <w:p>
      <w:r>
        <w:rPr>
          <w:b/>
        </w:rPr>
        <w:t xml:space="preserve">Tulos</w:t>
      </w:r>
    </w:p>
    <w:p>
      <w:r>
        <w:t xml:space="preserve">Tarkoitatko GradNightia? Tarkoitatko Gradinnightia? - Joo.</w:t>
      </w:r>
    </w:p>
    <w:p>
      <w:r>
        <w:rPr>
          <w:b/>
        </w:rPr>
        <w:t xml:space="preserve">Esimerkki 5.2846</w:t>
      </w:r>
    </w:p>
    <w:p>
      <w:r>
        <w:t xml:space="preserve">Joo, me kirjaimellisesti lyömme niitä, sanomme doink, ja juoksemme pois sieltä.</w:t>
      </w:r>
    </w:p>
    <w:p>
      <w:r>
        <w:rPr>
          <w:b/>
        </w:rPr>
        <w:t xml:space="preserve">Tulos</w:t>
      </w:r>
    </w:p>
    <w:p>
      <w:r>
        <w:t xml:space="preserve">Suunnitelma oli kaksiosainen. Ajatuksena oli lyödä heidät luilla ja sitten varastaa heidän aarteensa ja rihkamansa ja tuoda ne tänne. </w:t>
      </w:r>
    </w:p>
    <w:p>
      <w:r>
        <w:rPr>
          <w:b/>
        </w:rPr>
        <w:t xml:space="preserve">Esimerkki 5.2847</w:t>
      </w:r>
    </w:p>
    <w:p>
      <w:r>
        <w:t xml:space="preserve">Mary, missä olit, kun sairaala paloi?</w:t>
      </w:r>
    </w:p>
    <w:p>
      <w:r>
        <w:rPr>
          <w:b/>
        </w:rPr>
        <w:t xml:space="preserve">Tulos</w:t>
      </w:r>
    </w:p>
    <w:p>
      <w:r>
        <w:t xml:space="preserve">Hän oli sairaalassa. Häntä leikattiin. Eihän se haittaa, jos vastaan kysymyksiin?</w:t>
      </w:r>
    </w:p>
    <w:p>
      <w:r>
        <w:rPr>
          <w:b/>
        </w:rPr>
        <w:t xml:space="preserve">Esimerkki 5.2848</w:t>
      </w:r>
    </w:p>
    <w:p>
      <w:r>
        <w:t xml:space="preserve">No, kello vain soi ja soi, enkä tiennyt, johtuiko se tinnituksesta vai mistä.</w:t>
      </w:r>
    </w:p>
    <w:p>
      <w:r>
        <w:rPr>
          <w:b/>
        </w:rPr>
        <w:t xml:space="preserve">Tulos</w:t>
      </w:r>
    </w:p>
    <w:p>
      <w:r>
        <w:t xml:space="preserve">Olen pahoillani, mutta ette ole ilmoittamassa mitään juuri nyt. Voisitko hiljentää sitä pykälää?</w:t>
      </w:r>
    </w:p>
    <w:p>
      <w:r>
        <w:rPr>
          <w:b/>
        </w:rPr>
        <w:t xml:space="preserve">Esimerkki 5.2849</w:t>
      </w:r>
    </w:p>
    <w:p>
      <w:r>
        <w:t xml:space="preserve">Jeremy, olet erikoinen poika, etkö olekin?</w:t>
      </w:r>
    </w:p>
    <w:p>
      <w:r>
        <w:rPr>
          <w:b/>
        </w:rPr>
        <w:t xml:space="preserve">Tulos</w:t>
      </w:r>
    </w:p>
    <w:p>
      <w:r>
        <w:t xml:space="preserve">Kyllä. En halua olla täällä. Sinä et halua minua tänne, mutta olen täällä. Tienaan meille rahaa.</w:t>
      </w:r>
    </w:p>
    <w:p>
      <w:r>
        <w:rPr>
          <w:b/>
        </w:rPr>
        <w:t xml:space="preserve">Esimerkki 5.2850</w:t>
      </w:r>
    </w:p>
    <w:p>
      <w:r>
        <w:t xml:space="preserve">Joo. Hyvä ystäväni ja isäni Marion omistaa teatterin.</w:t>
      </w:r>
    </w:p>
    <w:p>
      <w:r>
        <w:rPr>
          <w:b/>
        </w:rPr>
        <w:t xml:space="preserve">Tulos</w:t>
      </w:r>
    </w:p>
    <w:p>
      <w:r>
        <w:t xml:space="preserve">Kunpa olisin ystävä isäni kanssa.</w:t>
      </w:r>
    </w:p>
    <w:p>
      <w:r>
        <w:rPr>
          <w:b/>
        </w:rPr>
        <w:t xml:space="preserve">Esimerkki 5.2851</w:t>
      </w:r>
    </w:p>
    <w:p>
      <w:r>
        <w:t xml:space="preserve">Niin, mutta ajattelin vain, että voisitko kirjoittaa isälleni kirjeen, jossa sanot, että olen tehnyt kaikki työni ja että olen luultavasti luokan fiksuin tyttö.</w:t>
      </w:r>
    </w:p>
    <w:p>
      <w:r>
        <w:rPr>
          <w:b/>
        </w:rPr>
        <w:t xml:space="preserve">Tulos</w:t>
      </w:r>
    </w:p>
    <w:p>
      <w:r>
        <w:t xml:space="preserve">Lisa, arvaa mitä? Sinä valmistuit. Ohitan sinut eteenpäin.</w:t>
      </w:r>
    </w:p>
    <w:p>
      <w:r>
        <w:rPr>
          <w:b/>
        </w:rPr>
        <w:t xml:space="preserve">Esimerkki 5.2852</w:t>
      </w:r>
    </w:p>
    <w:p>
      <w:r>
        <w:t xml:space="preserve">Hän lähetti varmaan vielä kolme sähköpostia ennen kuin teki sen, vain loukatakseen meitä.</w:t>
      </w:r>
    </w:p>
    <w:p>
      <w:r>
        <w:rPr>
          <w:b/>
        </w:rPr>
        <w:t xml:space="preserve">Tulos</w:t>
      </w:r>
    </w:p>
    <w:p>
      <w:r>
        <w:t xml:space="preserve">Hän on niin töykeä. Tiedätkö mitä? Laitoin kaikki myynnissä olevat tuotteet päätyihin värijärjestyksessä ja sitten hän laittoi ne hinnan mukaan. Mitä järkeä siinä on?</w:t>
      </w:r>
    </w:p>
    <w:p>
      <w:r>
        <w:rPr>
          <w:b/>
        </w:rPr>
        <w:t xml:space="preserve">Esimerkki 5.2853</w:t>
      </w:r>
    </w:p>
    <w:p>
      <w:r>
        <w:t xml:space="preserve">Herra Hiiri, laita sytytin ja aerosolipurkki heti pois. Minulla on taser.</w:t>
      </w:r>
    </w:p>
    <w:p>
      <w:r>
        <w:rPr>
          <w:b/>
        </w:rPr>
        <w:t xml:space="preserve">Tulos</w:t>
      </w:r>
    </w:p>
    <w:p>
      <w:r>
        <w:t xml:space="preserve">Olen joka tapauksessa melkein lopettanut työni täällä. Wreck-it Ralph on palanut.</w:t>
      </w:r>
    </w:p>
    <w:p>
      <w:r>
        <w:rPr>
          <w:b/>
        </w:rPr>
        <w:t xml:space="preserve">Esimerkki 5.2854</w:t>
      </w:r>
    </w:p>
    <w:p>
      <w:r>
        <w:t xml:space="preserve">Mikä on se, jossa on pieniä vihreitä kuoppia?</w:t>
      </w:r>
    </w:p>
    <w:p>
      <w:r>
        <w:rPr>
          <w:b/>
        </w:rPr>
        <w:t xml:space="preserve">Tulos</w:t>
      </w:r>
    </w:p>
    <w:p>
      <w:r>
        <w:t xml:space="preserve">Tuo on pistaasipähkinä. Minä tykkään yhdistellä pähkinöitä.</w:t>
      </w:r>
    </w:p>
    <w:p>
      <w:r>
        <w:rPr>
          <w:b/>
        </w:rPr>
        <w:t xml:space="preserve">Esimerkki 5.2855</w:t>
      </w:r>
    </w:p>
    <w:p>
      <w:r>
        <w:t xml:space="preserve">On aamiaisaika.</w:t>
      </w:r>
    </w:p>
    <w:p>
      <w:r>
        <w:rPr>
          <w:b/>
        </w:rPr>
        <w:t xml:space="preserve">Tulos</w:t>
      </w:r>
    </w:p>
    <w:p>
      <w:r>
        <w:t xml:space="preserve">En voi enää syödä lihaa. Syön kalaa.</w:t>
      </w:r>
    </w:p>
    <w:p>
      <w:r>
        <w:rPr>
          <w:b/>
        </w:rPr>
        <w:t xml:space="preserve">Esimerkki 5.2856</w:t>
      </w:r>
    </w:p>
    <w:p>
      <w:r>
        <w:t xml:space="preserve">Meidän on päästävä pois näiden ihmisten luota. Täällä on hullua.</w:t>
      </w:r>
    </w:p>
    <w:p>
      <w:r>
        <w:rPr>
          <w:b/>
        </w:rPr>
        <w:t xml:space="preserve">Tulos</w:t>
      </w:r>
    </w:p>
    <w:p>
      <w:r>
        <w:t xml:space="preserve">Tämä on oudoin kalatacokioski, jossa olen koskaan käynyt.</w:t>
      </w:r>
    </w:p>
    <w:p>
      <w:r>
        <w:rPr>
          <w:b/>
        </w:rPr>
        <w:t xml:space="preserve">Esimerkki 5.2857</w:t>
      </w:r>
    </w:p>
    <w:p>
      <w:r>
        <w:t xml:space="preserve">Niin, perheeni omistaa Dawn Treaderin.  Wooden Boat Magazine -lehdessä oli siitä juttu.</w:t>
      </w:r>
    </w:p>
    <w:p>
      <w:r>
        <w:rPr>
          <w:b/>
        </w:rPr>
        <w:t xml:space="preserve">Tulos</w:t>
      </w:r>
    </w:p>
    <w:p>
      <w:r>
        <w:t xml:space="preserve">Olin ennen tuon lehden tilaaja, kunnes muutin, eivätkä he enää toimita lehtiä sinne, missä nyt asun.</w:t>
      </w:r>
    </w:p>
    <w:p>
      <w:r>
        <w:rPr>
          <w:b/>
        </w:rPr>
        <w:t xml:space="preserve">Esimerkki 5.2858</w:t>
      </w:r>
    </w:p>
    <w:p>
      <w:r>
        <w:t xml:space="preserve">Rehellisesti sanottuna en ajatellut, kuinka paljon veitsityötä se vaatisi, ja nämä siteet kastuvat jatkuvasti, joten minun on jatkuvasti pysähdyttävä ja vaihdettava niitä.</w:t>
      </w:r>
    </w:p>
    <w:p>
      <w:r>
        <w:rPr>
          <w:b/>
        </w:rPr>
        <w:t xml:space="preserve">Tulos</w:t>
      </w:r>
    </w:p>
    <w:p>
      <w:r>
        <w:t xml:space="preserve">Rodney, anna kun keskeytän sinut tähän. Minusta asia on näin. Kyse ei ole siitä, ettetkö oppinut mitään kokkikoulussa, koska selvästi opit. Luulen, että se johtuu siitä, että näytät aina siltä, että olet juuri herännyt. Nukuitko juuri äsken?</w:t>
      </w:r>
    </w:p>
    <w:p>
      <w:r>
        <w:rPr>
          <w:b/>
        </w:rPr>
        <w:t xml:space="preserve">Esimerkki 5.2859</w:t>
      </w:r>
    </w:p>
    <w:p>
      <w:r>
        <w:t xml:space="preserve">Rouva pormestari, olen pahoillani. Antakaa minun laskea housuni. Normaalisti aina kun näkee jonkun, huutaa hänelle, jos hänellä on vaatteet päällä.</w:t>
      </w:r>
    </w:p>
    <w:p>
      <w:r>
        <w:rPr>
          <w:b/>
        </w:rPr>
        <w:t xml:space="preserve">Tulos</w:t>
      </w:r>
    </w:p>
    <w:p>
      <w:r>
        <w:t xml:space="preserve">Kävin läpi vaikeita aikoja. Olen nyt selvästi paljon miellyttävämpi ja miellyttävämpi.</w:t>
      </w:r>
    </w:p>
    <w:p>
      <w:r>
        <w:rPr>
          <w:b/>
        </w:rPr>
        <w:t xml:space="preserve">Esimerkki 5.2860</w:t>
      </w:r>
    </w:p>
    <w:p>
      <w:r>
        <w:t xml:space="preserve">Minua käskettiin tuomaan teille ravintoa, jotta ette kuolisi.</w:t>
      </w:r>
    </w:p>
    <w:p>
      <w:r>
        <w:rPr>
          <w:b/>
        </w:rPr>
        <w:t xml:space="preserve">Tulos</w:t>
      </w:r>
    </w:p>
    <w:p>
      <w:r>
        <w:t xml:space="preserve">Kiitos, kiitos. Voisitteko sen sijaan päästää meidät ulos täältä?</w:t>
      </w:r>
    </w:p>
    <w:p>
      <w:r>
        <w:rPr>
          <w:b/>
        </w:rPr>
        <w:t xml:space="preserve">Esimerkki 5.2861</w:t>
      </w:r>
    </w:p>
    <w:p>
      <w:r>
        <w:t xml:space="preserve">Se on kuitenkin rasismia. Kirahvien elämillä on väliä.</w:t>
      </w:r>
    </w:p>
    <w:p>
      <w:r>
        <w:rPr>
          <w:b/>
        </w:rPr>
        <w:t xml:space="preserve">Tulos</w:t>
      </w:r>
    </w:p>
    <w:p>
      <w:r>
        <w:t xml:space="preserve">Se on totta vain, jos laitat hash-tagin lausumasi eteen.</w:t>
      </w:r>
    </w:p>
    <w:p>
      <w:r>
        <w:rPr>
          <w:b/>
        </w:rPr>
        <w:t xml:space="preserve">Esimerkki 5.2862</w:t>
      </w:r>
    </w:p>
    <w:p>
      <w:r>
        <w:t xml:space="preserve">Valokuvien tulostaminen on nyt tavallaan vanhentunutta.</w:t>
      </w:r>
    </w:p>
    <w:p>
      <w:r>
        <w:rPr>
          <w:b/>
        </w:rPr>
        <w:t xml:space="preserve">Tulos</w:t>
      </w:r>
    </w:p>
    <w:p>
      <w:r>
        <w:t xml:space="preserve">Kyllä, siksi tämä on viimeinen päivä, jolloin olemme auki. Emme enää käsittele valokuvia. Suljemme liikkeen.</w:t>
      </w:r>
    </w:p>
    <w:p>
      <w:r>
        <w:rPr>
          <w:b/>
        </w:rPr>
        <w:t xml:space="preserve">Esimerkki 5.2863</w:t>
      </w:r>
    </w:p>
    <w:p>
      <w:r>
        <w:t xml:space="preserve">En tietenkään välitä sinusta. Olemme kaksi täysin tuntematonta ihmistä keskellä puutarhaa.</w:t>
      </w:r>
    </w:p>
    <w:p>
      <w:r>
        <w:rPr>
          <w:b/>
        </w:rPr>
        <w:t xml:space="preserve">Tulos</w:t>
      </w:r>
    </w:p>
    <w:p>
      <w:r>
        <w:t xml:space="preserve">Ai, olemme naimisissa ja olemme vieraita?</w:t>
      </w:r>
    </w:p>
    <w:p>
      <w:r>
        <w:rPr>
          <w:b/>
        </w:rPr>
        <w:t xml:space="preserve">Esimerkki 5.2864</w:t>
      </w:r>
    </w:p>
    <w:p>
      <w:r>
        <w:t xml:space="preserve">Minulla on hyviä uutisia. Vaimoni ei ole langettanut voodoo-kirousta päälleni. Sitä sinä kysyit minulta.</w:t>
      </w:r>
    </w:p>
    <w:p>
      <w:r>
        <w:rPr>
          <w:b/>
        </w:rPr>
        <w:t xml:space="preserve">Tulos</w:t>
      </w:r>
    </w:p>
    <w:p>
      <w:r>
        <w:t xml:space="preserve">Tarkoitin, että sinun on selvitettävä, onko sinulla sellainen, tiedät vain, että yksi henkilö ei ole laittanut sellaista päällesi. Se ei riitä.</w:t>
      </w:r>
    </w:p>
    <w:p>
      <w:r>
        <w:rPr>
          <w:b/>
        </w:rPr>
        <w:t xml:space="preserve">Esimerkki 5.2865</w:t>
      </w:r>
    </w:p>
    <w:p>
      <w:r>
        <w:t xml:space="preserve">En tiedä, näittekö, mitä tein, ennen kuin lähestyitte minua.</w:t>
      </w:r>
    </w:p>
    <w:p>
      <w:r>
        <w:rPr>
          <w:b/>
        </w:rPr>
        <w:t xml:space="preserve">Tulos</w:t>
      </w:r>
    </w:p>
    <w:p>
      <w:r>
        <w:t xml:space="preserve">En voinut, koska selkäni oli kääntynyt, kuten olen jo aiemmin todennut.</w:t>
      </w:r>
    </w:p>
    <w:p>
      <w:r>
        <w:rPr>
          <w:b/>
        </w:rPr>
        <w:t xml:space="preserve">Esimerkki 5.2866</w:t>
      </w:r>
    </w:p>
    <w:p>
      <w:r>
        <w:t xml:space="preserve">Joskus kuulen äidin laulavan tupakoinnistasi suihkussa.</w:t>
      </w:r>
    </w:p>
    <w:p>
      <w:r>
        <w:rPr>
          <w:b/>
        </w:rPr>
        <w:t xml:space="preserve">Tulos</w:t>
      </w:r>
    </w:p>
    <w:p>
      <w:r>
        <w:t xml:space="preserve">Niinkö? Milloin kuulit hänen laulavan siitä suihkussa? Miten laulu menee?</w:t>
      </w:r>
    </w:p>
    <w:p>
      <w:r>
        <w:rPr>
          <w:b/>
        </w:rPr>
        <w:t xml:space="preserve">Esimerkki 5.2867</w:t>
      </w:r>
    </w:p>
    <w:p>
      <w:r>
        <w:t xml:space="preserve">No, säästä sauva ja pilaa lapsi, Rudy.</w:t>
      </w:r>
    </w:p>
    <w:p>
      <w:r>
        <w:rPr>
          <w:b/>
        </w:rPr>
        <w:t xml:space="preserve">Tulos</w:t>
      </w:r>
    </w:p>
    <w:p>
      <w:r>
        <w:t xml:space="preserve">Aivan oikein. Käyn hakemassa kepin.</w:t>
      </w:r>
    </w:p>
    <w:p>
      <w:r>
        <w:rPr>
          <w:b/>
        </w:rPr>
        <w:t xml:space="preserve">Esimerkki 5.2868</w:t>
      </w:r>
    </w:p>
    <w:p>
      <w:r>
        <w:t xml:space="preserve">Arvatkaa, kuka nousi autosta?</w:t>
      </w:r>
    </w:p>
    <w:p>
      <w:r>
        <w:rPr>
          <w:b/>
        </w:rPr>
        <w:t xml:space="preserve">Tulos</w:t>
      </w:r>
    </w:p>
    <w:p>
      <w:r>
        <w:t xml:space="preserve">Albert, toit koiran.</w:t>
      </w:r>
    </w:p>
    <w:p>
      <w:r>
        <w:rPr>
          <w:b/>
        </w:rPr>
        <w:t xml:space="preserve">Esimerkki 5.2869</w:t>
      </w:r>
    </w:p>
    <w:p>
      <w:r>
        <w:t xml:space="preserve">Opetellaanpa hieman arasta. Valitettavasti papukaijat karkasivat onnistuneesti viime yönä. On kuitenkin vielä haukkoja ja arakoita, joista voimme oppia.</w:t>
      </w:r>
    </w:p>
    <w:p>
      <w:r>
        <w:rPr>
          <w:b/>
        </w:rPr>
        <w:t xml:space="preserve">Tulos</w:t>
      </w:r>
    </w:p>
    <w:p>
      <w:r>
        <w:t xml:space="preserve">Papukaijoille tämä on siis papukaijavankila?</w:t>
      </w:r>
    </w:p>
    <w:p>
      <w:r>
        <w:rPr>
          <w:b/>
        </w:rPr>
        <w:t xml:space="preserve">Esimerkki 5.2870</w:t>
      </w:r>
    </w:p>
    <w:p>
      <w:r>
        <w:t xml:space="preserve">Se on Becky. Uusi palkintotyttömme. Hänen nimensä on Becky.</w:t>
      </w:r>
    </w:p>
    <w:p>
      <w:r>
        <w:rPr>
          <w:b/>
        </w:rPr>
        <w:t xml:space="preserve">Tulos</w:t>
      </w:r>
    </w:p>
    <w:p>
      <w:r>
        <w:t xml:space="preserve">Onko hänellä siis isot tissit ja onko hän valmis lähtemään lähetykseen?</w:t>
      </w:r>
    </w:p>
    <w:p>
      <w:r>
        <w:rPr>
          <w:b/>
        </w:rPr>
        <w:t xml:space="preserve">Esimerkki 5.2871</w:t>
      </w:r>
    </w:p>
    <w:p>
      <w:r>
        <w:t xml:space="preserve">Miksi olet niin huolissasi siitä, mitä kana ajattelee sinusta??</w:t>
      </w:r>
    </w:p>
    <w:p>
      <w:r>
        <w:rPr>
          <w:b/>
        </w:rPr>
        <w:t xml:space="preserve">Tulos</w:t>
      </w:r>
    </w:p>
    <w:p>
      <w:r>
        <w:t xml:space="preserve">Aioin kysyä kanalta, mitä se ajatteli minusta, koska äitini ei koskaan kertonut minulle, mitä se ajatteli minusta. Hän sanoi aina: "Jos saat kanan pitämään sinusta, se tarkoittaa, että olet jotain."</w:t>
      </w:r>
    </w:p>
    <w:p>
      <w:r>
        <w:rPr>
          <w:b/>
        </w:rPr>
        <w:t xml:space="preserve">Esimerkki 5.2872</w:t>
      </w:r>
    </w:p>
    <w:p>
      <w:r>
        <w:t xml:space="preserve">Hei Doris, sinulla on erityinen päivä tulossa, vai mitä?</w:t>
      </w:r>
    </w:p>
    <w:p>
      <w:r>
        <w:rPr>
          <w:b/>
        </w:rPr>
        <w:t xml:space="preserve">Tulos</w:t>
      </w:r>
    </w:p>
    <w:p>
      <w:r>
        <w:t xml:space="preserve">Aion vain rentoutua ja ottaa rauhallisesti. Alan olla liian vanha juhliin.</w:t>
      </w:r>
    </w:p>
    <w:p>
      <w:r>
        <w:rPr>
          <w:b/>
        </w:rPr>
        <w:t xml:space="preserve">Esimerkki 5.2873</w:t>
      </w:r>
    </w:p>
    <w:p>
      <w:r>
        <w:t xml:space="preserve">Sama koskee minua. Irrotan painovoimakenkäni. Laskeudun alas.</w:t>
      </w:r>
    </w:p>
    <w:p>
      <w:r>
        <w:rPr>
          <w:b/>
        </w:rPr>
        <w:t xml:space="preserve">Tulos</w:t>
      </w:r>
    </w:p>
    <w:p>
      <w:r>
        <w:t xml:space="preserve">Kutsut niitä painovoimakengiksi, mutta ne ovat aivan kuin magneettikengät, joissa roikutaan ylösalaisin.</w:t>
      </w:r>
    </w:p>
    <w:p>
      <w:r>
        <w:rPr>
          <w:b/>
        </w:rPr>
        <w:t xml:space="preserve">Esimerkki 5.2874</w:t>
      </w:r>
    </w:p>
    <w:p>
      <w:r>
        <w:t xml:space="preserve">Hyvä on, katsokaa. Olen väsynyt. Tarvitsen huikan vaahterakokaiinipastaa.</w:t>
      </w:r>
    </w:p>
    <w:p>
      <w:r>
        <w:rPr>
          <w:b/>
        </w:rPr>
        <w:t xml:space="preserve">Tulos</w:t>
      </w:r>
    </w:p>
    <w:p>
      <w:r>
        <w:t xml:space="preserve">Haluan kokeilla sitä. Myyn vain kokaiinia. En pääse puuhun.</w:t>
      </w:r>
    </w:p>
    <w:p>
      <w:r>
        <w:rPr>
          <w:b/>
        </w:rPr>
        <w:t xml:space="preserve">Esimerkki 5.2875</w:t>
      </w:r>
    </w:p>
    <w:p>
      <w:r>
        <w:t xml:space="preserve">Isäsi voi olla tai olla olematta tohtori Neidermeryer.</w:t>
      </w:r>
    </w:p>
    <w:p>
      <w:r>
        <w:rPr>
          <w:b/>
        </w:rPr>
        <w:t xml:space="preserve">Tulos</w:t>
      </w:r>
    </w:p>
    <w:p>
      <w:r>
        <w:t xml:space="preserve">Hän sanoi voi tai ei voi. Emme ole lähempänä totuutta.</w:t>
      </w:r>
    </w:p>
    <w:p>
      <w:r>
        <w:rPr>
          <w:b/>
        </w:rPr>
        <w:t xml:space="preserve">Esimerkki 5.2876</w:t>
      </w:r>
    </w:p>
    <w:p>
      <w:r>
        <w:t xml:space="preserve">Nenästäsi ei pitäisi enää lähteä räkää tässä vaiheessa. Et näytä olevan sairas.</w:t>
      </w:r>
    </w:p>
    <w:p>
      <w:r>
        <w:rPr>
          <w:b/>
        </w:rPr>
        <w:t xml:space="preserve">Tulos</w:t>
      </w:r>
    </w:p>
    <w:p>
      <w:r>
        <w:t xml:space="preserve">Luulen, että minulla on outo allergia, ehkä se on psykosomaattinen.</w:t>
      </w:r>
    </w:p>
    <w:p>
      <w:r>
        <w:rPr>
          <w:b/>
        </w:rPr>
        <w:t xml:space="preserve">Esimerkki 5.2877</w:t>
      </w:r>
    </w:p>
    <w:p>
      <w:r>
        <w:t xml:space="preserve">Hän hajoaa kuin ne vanhat Contactin mainokset, joissa pilleri avattiin ja kaikki pienet siniset pallot tulivat ulos.</w:t>
      </w:r>
    </w:p>
    <w:p>
      <w:r>
        <w:rPr>
          <w:b/>
        </w:rPr>
        <w:t xml:space="preserve">Tulos</w:t>
      </w:r>
    </w:p>
    <w:p>
      <w:r>
        <w:t xml:space="preserve">Voi luoja, hän on pelkkä pölykasa!</w:t>
      </w:r>
    </w:p>
    <w:p>
      <w:r>
        <w:rPr>
          <w:b/>
        </w:rPr>
        <w:t xml:space="preserve">Esimerkki 5.2878</w:t>
      </w:r>
    </w:p>
    <w:p>
      <w:r>
        <w:t xml:space="preserve">Jalkakramppi, pois siitä puusta. Tuossa puussa ei ole paprikaa. Jos haluat paprikaa, voimme mennä puutarhaan.</w:t>
      </w:r>
    </w:p>
    <w:p>
      <w:r>
        <w:rPr>
          <w:b/>
        </w:rPr>
        <w:t xml:space="preserve">Tulos</w:t>
      </w:r>
    </w:p>
    <w:p>
      <w:r>
        <w:t xml:space="preserve">Etsin yhä. Kerron, mitä löydän.</w:t>
      </w:r>
    </w:p>
    <w:p>
      <w:r>
        <w:rPr>
          <w:b/>
        </w:rPr>
        <w:t xml:space="preserve">Esimerkki 5.2879</w:t>
      </w:r>
    </w:p>
    <w:p>
      <w:r>
        <w:t xml:space="preserve">Apulainen, tuo minulle kinkkuviipaleita.</w:t>
      </w:r>
    </w:p>
    <w:p>
      <w:r>
        <w:rPr>
          <w:b/>
        </w:rPr>
        <w:t xml:space="preserve">Tulos</w:t>
      </w:r>
    </w:p>
    <w:p>
      <w:r>
        <w:t xml:space="preserve">Tohtori, olette syönyt 6 erilaista lihaa juuri tänään.</w:t>
      </w:r>
    </w:p>
    <w:p>
      <w:r>
        <w:rPr>
          <w:b/>
        </w:rPr>
        <w:t xml:space="preserve">Esimerkki 5.2880</w:t>
      </w:r>
    </w:p>
    <w:p>
      <w:r>
        <w:t xml:space="preserve">Hän vaikutti siltä, että hän oli vain jotenkin surullinen ja peloissaan poliisivirkailijan työstä. Hän tiesi olevansa raakalainen, joten hänet työnnettiin siihen työhön. Mutta se ei ollut se työ, jota hän halusi. Hän halusi luultavasti olla pianisti.</w:t>
      </w:r>
    </w:p>
    <w:p>
      <w:r>
        <w:rPr>
          <w:b/>
        </w:rPr>
        <w:t xml:space="preserve">Tulos</w:t>
      </w:r>
    </w:p>
    <w:p>
      <w:r>
        <w:t xml:space="preserve">Niin, luultavasti ihmiset ovat tuominneet hänet koko hänen elämänsä ajan hänen pituutensa vuoksi. Joten hänestä tuli poliisi.</w:t>
      </w:r>
    </w:p>
    <w:p>
      <w:r>
        <w:rPr>
          <w:b/>
        </w:rPr>
        <w:t xml:space="preserve">Esimerkki 5.2881</w:t>
      </w:r>
    </w:p>
    <w:p>
      <w:r>
        <w:t xml:space="preserve">Pojat, kun puhdistatte tätä mattoa, haluan teidän muistavan, että julkkikset kävelevät sen päällä.</w:t>
      </w:r>
    </w:p>
    <w:p>
      <w:r>
        <w:rPr>
          <w:b/>
        </w:rPr>
        <w:t xml:space="preserve">Tulos</w:t>
      </w:r>
    </w:p>
    <w:p>
      <w:r>
        <w:t xml:space="preserve">Älä siis puhdista sitä liian hyvin, vai mitä?</w:t>
      </w:r>
    </w:p>
    <w:p>
      <w:r>
        <w:rPr>
          <w:b/>
        </w:rPr>
        <w:t xml:space="preserve">Esimerkki 5.2882</w:t>
      </w:r>
    </w:p>
    <w:p>
      <w:r>
        <w:t xml:space="preserve">Äiti, oletko sinä aave? Oletko sinäkin toiselta planeetalta?</w:t>
      </w:r>
    </w:p>
    <w:p>
      <w:r>
        <w:rPr>
          <w:b/>
        </w:rPr>
        <w:t xml:space="preserve">Tulos</w:t>
      </w:r>
    </w:p>
    <w:p>
      <w:r>
        <w:t xml:space="preserve">Kyllä. Tulin antamaan teille viimeisen viestin ennen kuin palaan planeetalleni. Isäsi on homo.</w:t>
      </w:r>
    </w:p>
    <w:p>
      <w:r>
        <w:rPr>
          <w:b/>
        </w:rPr>
        <w:t xml:space="preserve">Esimerkki 5.2883</w:t>
      </w:r>
    </w:p>
    <w:p>
      <w:r>
        <w:t xml:space="preserve">Haen kameran. Tämä on niin erikoista.</w:t>
      </w:r>
    </w:p>
    <w:p>
      <w:r>
        <w:rPr>
          <w:b/>
        </w:rPr>
        <w:t xml:space="preserve">Tulos</w:t>
      </w:r>
    </w:p>
    <w:p>
      <w:r>
        <w:t xml:space="preserve">Carolyn on avautunut sinulle tavalla, jota emme ole koskaan nähneet. Hänet on adoptoitu, ja mietimme koko ajan, haluaisimmeko antaa hänet takaisin.</w:t>
      </w:r>
    </w:p>
    <w:p>
      <w:r>
        <w:rPr>
          <w:b/>
        </w:rPr>
        <w:t xml:space="preserve">Esimerkki 5.2884</w:t>
      </w:r>
    </w:p>
    <w:p>
      <w:r>
        <w:t xml:space="preserve">Löit pallon sadevesiviemäriin. Nyt se on meidän pallomme, pikkutyttö!</w:t>
      </w:r>
    </w:p>
    <w:p>
      <w:r>
        <w:rPr>
          <w:b/>
        </w:rPr>
        <w:t xml:space="preserve">Tulos</w:t>
      </w:r>
    </w:p>
    <w:p>
      <w:r>
        <w:t xml:space="preserve">Joo, stormers keepers! Ette saa sitä takaisin.</w:t>
      </w:r>
    </w:p>
    <w:p>
      <w:r>
        <w:rPr>
          <w:b/>
        </w:rPr>
        <w:t xml:space="preserve">Esimerkki 5.2885</w:t>
      </w:r>
    </w:p>
    <w:p>
      <w:r>
        <w:t xml:space="preserve">En ole kuten sinä. En ole kuten kukaan teistä. Minua tarvitaan. </w:t>
      </w:r>
    </w:p>
    <w:p>
      <w:r>
        <w:rPr>
          <w:b/>
        </w:rPr>
        <w:t xml:space="preserve">Tulos</w:t>
      </w:r>
    </w:p>
    <w:p>
      <w:r>
        <w:t xml:space="preserve">En todellakaan ole samanlainen kuin kukaan teistä. Olen ihminen. Minulla on tunteita ja ihmisiä, jotka rakastavat minua.</w:t>
      </w:r>
    </w:p>
    <w:p>
      <w:r>
        <w:rPr>
          <w:b/>
        </w:rPr>
        <w:t xml:space="preserve">Esimerkki 5.2886</w:t>
      </w:r>
    </w:p>
    <w:p>
      <w:r>
        <w:t xml:space="preserve">Hei Johnny, minulla on uusia todisteita. Luulen, että löydämme tämän tuhopolttajan. En voi levätä, ennen kuin St. Olafin poltin on ratkaistu.</w:t>
      </w:r>
    </w:p>
    <w:p>
      <w:r>
        <w:rPr>
          <w:b/>
        </w:rPr>
        <w:t xml:space="preserve">Tulos</w:t>
      </w:r>
    </w:p>
    <w:p>
      <w:r>
        <w:t xml:space="preserve">Se on menneisyyttä. Minulla on pöydälläni kasa muita papereita, joissa on tällaisia juttuja.</w:t>
      </w:r>
    </w:p>
    <w:p>
      <w:r>
        <w:rPr>
          <w:b/>
        </w:rPr>
        <w:t xml:space="preserve">Esimerkki 5.2887</w:t>
      </w:r>
    </w:p>
    <w:p>
      <w:r>
        <w:t xml:space="preserve">Vaimoni lepää nyt kotona. Hän loukkaantui koskenlaskuonnettomuudessa.</w:t>
      </w:r>
    </w:p>
    <w:p>
      <w:r>
        <w:rPr>
          <w:b/>
        </w:rPr>
        <w:t xml:space="preserve">Tulos</w:t>
      </w:r>
    </w:p>
    <w:p>
      <w:r>
        <w:t xml:space="preserve">SELVÄ. No, minä menen sinne. Minun täytyy viedä hänelle keittoa.</w:t>
      </w:r>
    </w:p>
    <w:p>
      <w:r>
        <w:rPr>
          <w:b/>
        </w:rPr>
        <w:t xml:space="preserve">Esimerkki 5.2888</w:t>
      </w:r>
    </w:p>
    <w:p>
      <w:r>
        <w:t xml:space="preserve">Tajusin viime hetkellä, ettei yksikään podcastini otsikko rimmaa hampurilaisten kanssa. Joten ajattelin, että kokeillaan alliterointia. </w:t>
      </w:r>
    </w:p>
    <w:p>
      <w:r>
        <w:rPr>
          <w:b/>
        </w:rPr>
        <w:t xml:space="preserve">Tulos</w:t>
      </w:r>
    </w:p>
    <w:p>
      <w:r>
        <w:t xml:space="preserve">Alliteraatio on suosikkikirjallisuuteni.</w:t>
      </w:r>
    </w:p>
    <w:p>
      <w:r>
        <w:rPr>
          <w:b/>
        </w:rPr>
        <w:t xml:space="preserve">Esimerkki 5.2889</w:t>
      </w:r>
    </w:p>
    <w:p>
      <w:r>
        <w:t xml:space="preserve">Et koskaan antanut minun nähdä arpea. Se on vain kosto, jonka voit näyttää pojallesi.</w:t>
      </w:r>
    </w:p>
    <w:p>
      <w:r>
        <w:rPr>
          <w:b/>
        </w:rPr>
        <w:t xml:space="preserve">Tulos</w:t>
      </w:r>
    </w:p>
    <w:p>
      <w:r>
        <w:t xml:space="preserve">No, minua hävettää se. Se on ruma.</w:t>
      </w:r>
    </w:p>
    <w:p>
      <w:r>
        <w:rPr>
          <w:b/>
        </w:rPr>
        <w:t xml:space="preserve">Esimerkki 5.2890</w:t>
      </w:r>
    </w:p>
    <w:p>
      <w:r>
        <w:t xml:space="preserve">Kuulehan, en panisi pahakseni, jos saisin ilmaista viiniä juuri nyt, koska vihaan elämääni, vihaan sitä, että olen Freeportin rahastonhoitaja, ja vihaan Freeportia, Illinois'ta.</w:t>
      </w:r>
    </w:p>
    <w:p>
      <w:r>
        <w:rPr>
          <w:b/>
        </w:rPr>
        <w:t xml:space="preserve">Tulos</w:t>
      </w:r>
    </w:p>
    <w:p>
      <w:r>
        <w:t xml:space="preserve">Niin minäkin. Ja minun on sanottava, että olen käynyt tämän psykiatrin luona kolme kuukautta, enkä tunne olevani yhtään lähempänä henkistä hyvinvointia. Rehellisesti sanottuna en pysty edes innostumaan joulusta.</w:t>
      </w:r>
    </w:p>
    <w:p>
      <w:r>
        <w:rPr>
          <w:b/>
        </w:rPr>
        <w:t xml:space="preserve">Esimerkki 5.2891</w:t>
      </w:r>
    </w:p>
    <w:p>
      <w:r>
        <w:t xml:space="preserve">Avaisimme oven, mutta se on aikalukittu, eikä sitä voi avata ennen maanantaiaamua kello 8.</w:t>
      </w:r>
    </w:p>
    <w:p>
      <w:r>
        <w:rPr>
          <w:b/>
        </w:rPr>
        <w:t xml:space="preserve">Tulos</w:t>
      </w:r>
    </w:p>
    <w:p>
      <w:r>
        <w:t xml:space="preserve">Siihen mennessä olet hukkumassa kolikoihin, Jeesus Kristus.</w:t>
      </w:r>
    </w:p>
    <w:p>
      <w:r>
        <w:rPr>
          <w:b/>
        </w:rPr>
        <w:t xml:space="preserve">Esimerkki 5.2892</w:t>
      </w:r>
    </w:p>
    <w:p>
      <w:r>
        <w:t xml:space="preserve">Hetki sitten näytti siltä, että yrititte viestiä toisillenne jotain negatiivista.</w:t>
      </w:r>
    </w:p>
    <w:p>
      <w:r>
        <w:rPr>
          <w:b/>
        </w:rPr>
        <w:t xml:space="preserve">Tulos</w:t>
      </w:r>
    </w:p>
    <w:p>
      <w:r>
        <w:t xml:space="preserve">No, toki meillä on ongelmia, kuten kaikilla muillakin epätyypillisillä pareilla.</w:t>
      </w:r>
    </w:p>
    <w:p>
      <w:r>
        <w:rPr>
          <w:b/>
        </w:rPr>
        <w:t xml:space="preserve">Esimerkki 5.2893</w:t>
      </w:r>
    </w:p>
    <w:p>
      <w:r>
        <w:t xml:space="preserve">Pitäisikö meidän lähteä täältä? Tiedän, että olet aina halunnut tulla tähän vesipuistoon, mutta olen hieman huolissani näistä ihmisistä.</w:t>
      </w:r>
    </w:p>
    <w:p>
      <w:r>
        <w:rPr>
          <w:b/>
        </w:rPr>
        <w:t xml:space="preserve">Tulos</w:t>
      </w:r>
    </w:p>
    <w:p>
      <w:r>
        <w:t xml:space="preserve">Entä jos kokeilisimme Wisconsinin kaivoja? Se on halvempi puisto kadun toisella puolella. Vähän kuin Kalifornian seikkailu Disneylandille.</w:t>
      </w:r>
    </w:p>
    <w:p>
      <w:r>
        <w:rPr>
          <w:b/>
        </w:rPr>
        <w:t xml:space="preserve">Esimerkki 5.2894</w:t>
      </w:r>
    </w:p>
    <w:p>
      <w:r>
        <w:t xml:space="preserve">Olen palvelijasi. Nimeni on Denise. Onko kaikki hyvin tähän mennessä?</w:t>
      </w:r>
    </w:p>
    <w:p>
      <w:r>
        <w:rPr>
          <w:b/>
        </w:rPr>
        <w:t xml:space="preserve">Tulos</w:t>
      </w:r>
    </w:p>
    <w:p>
      <w:r>
        <w:t xml:space="preserve">Ensimmäiset suupalamme olivat herkullisia. Söimme useita suupaloja. En edes muista ensimmäistä.</w:t>
      </w:r>
    </w:p>
    <w:p>
      <w:r>
        <w:rPr>
          <w:b/>
        </w:rPr>
        <w:t xml:space="preserve">Esimerkki 5.2895</w:t>
      </w:r>
    </w:p>
    <w:p>
      <w:r>
        <w:t xml:space="preserve">Chris Christie, mitä teet täällä? </w:t>
      </w:r>
    </w:p>
    <w:p>
      <w:r>
        <w:rPr>
          <w:b/>
        </w:rPr>
        <w:t xml:space="preserve">Tulos</w:t>
      </w:r>
    </w:p>
    <w:p>
      <w:r>
        <w:t xml:space="preserve">Voinko lainata nuijasi?</w:t>
      </w:r>
    </w:p>
    <w:p>
      <w:r>
        <w:rPr>
          <w:b/>
        </w:rPr>
        <w:t xml:space="preserve">Esimerkki 5.2896</w:t>
      </w:r>
    </w:p>
    <w:p>
      <w:r>
        <w:t xml:space="preserve">Sanoin, että haluaisin, että matkalaukkuni siirretään huoneen toiseen nurkkaan.</w:t>
      </w:r>
    </w:p>
    <w:p>
      <w:r>
        <w:rPr>
          <w:b/>
        </w:rPr>
        <w:t xml:space="preserve">Tulos</w:t>
      </w:r>
    </w:p>
    <w:p>
      <w:r>
        <w:t xml:space="preserve">No, heti, rouva. Kutsun kantajan. David, siirtäisitkö tämän herrasmiehen arkut huoneen tuolta puolelta toiselle puolelle?</w:t>
      </w:r>
    </w:p>
    <w:p>
      <w:r>
        <w:rPr>
          <w:b/>
        </w:rPr>
        <w:t xml:space="preserve">Esimerkki 5.2897</w:t>
      </w:r>
    </w:p>
    <w:p>
      <w:r>
        <w:t xml:space="preserve">Voinko saada jotain, joka maistuu hyvältä ja jossa ei ole kaloreita?</w:t>
      </w:r>
    </w:p>
    <w:p>
      <w:r>
        <w:rPr>
          <w:b/>
        </w:rPr>
        <w:t xml:space="preserve">Tulos</w:t>
      </w:r>
    </w:p>
    <w:p>
      <w:r>
        <w:t xml:space="preserve">Maistuu hyvältä eikä sisällä kaloreita? Vesi, selvä.</w:t>
      </w:r>
    </w:p>
    <w:p>
      <w:r>
        <w:rPr>
          <w:b/>
        </w:rPr>
        <w:t xml:space="preserve">Esimerkki 5.2898</w:t>
      </w:r>
    </w:p>
    <w:p>
      <w:r>
        <w:t xml:space="preserve">Jos voisin kysyä teiltä, voisitteko siirtyä hetkeksi syrjään, jotta he voivat tilata.</w:t>
      </w:r>
    </w:p>
    <w:p>
      <w:r>
        <w:rPr>
          <w:b/>
        </w:rPr>
        <w:t xml:space="preserve">Tulos</w:t>
      </w:r>
    </w:p>
    <w:p>
      <w:r>
        <w:t xml:space="preserve">Estät uskonnonvapauteni antamalla näiden epäuskoisten mennä edessäni.</w:t>
      </w:r>
    </w:p>
    <w:p>
      <w:r>
        <w:rPr>
          <w:b/>
        </w:rPr>
        <w:t xml:space="preserve">Esimerkki 5.2899</w:t>
      </w:r>
    </w:p>
    <w:p>
      <w:r>
        <w:t xml:space="preserve">En pitänyt laatikoista täällä. Ne on siirrettävä sinne myöhemmin tänään.</w:t>
      </w:r>
    </w:p>
    <w:p>
      <w:r>
        <w:rPr>
          <w:b/>
        </w:rPr>
        <w:t xml:space="preserve">Tulos</w:t>
      </w:r>
    </w:p>
    <w:p>
      <w:r>
        <w:t xml:space="preserve">Ei, et todellakaan. Hyvä valinta, pomo.</w:t>
      </w:r>
    </w:p>
    <w:p>
      <w:r>
        <w:rPr>
          <w:b/>
        </w:rPr>
        <w:t xml:space="preserve">Esimerkki 5.2900</w:t>
      </w:r>
    </w:p>
    <w:p>
      <w:r>
        <w:t xml:space="preserve">Sinun täytyy työntää jalka sinne ja tunnet itsesi hölmöksi, mutta se on vain kierrätystä. Se on siis puhdasta.</w:t>
      </w:r>
    </w:p>
    <w:p>
      <w:r>
        <w:rPr>
          <w:b/>
        </w:rPr>
        <w:t xml:space="preserve">Tulos</w:t>
      </w:r>
    </w:p>
    <w:p>
      <w:r>
        <w:t xml:space="preserve">SELVÄ. Se vie hieman kauemmin, koska te ette hajota laatikoita.</w:t>
      </w:r>
    </w:p>
    <w:p>
      <w:r>
        <w:rPr>
          <w:b/>
        </w:rPr>
        <w:t xml:space="preserve">Esimerkki 5.2901</w:t>
      </w:r>
    </w:p>
    <w:p>
      <w:r>
        <w:t xml:space="preserve">Okei, koputetaan vain.</w:t>
      </w:r>
    </w:p>
    <w:p>
      <w:r>
        <w:rPr>
          <w:b/>
        </w:rPr>
        <w:t xml:space="preserve">Tulos</w:t>
      </w:r>
    </w:p>
    <w:p>
      <w:r>
        <w:t xml:space="preserve">Niin, kesti niin kauan päästä taistelemaan vaihtoa vastaan. Minulla ei ole kärsivällisyyttä odottaa neljää lisää.</w:t>
      </w:r>
    </w:p>
    <w:p>
      <w:r>
        <w:rPr>
          <w:b/>
        </w:rPr>
        <w:t xml:space="preserve">Esimerkki 5.2902</w:t>
      </w:r>
    </w:p>
    <w:p>
      <w:r>
        <w:t xml:space="preserve">Katso, kulta! Tämä paikka on täynnä tavaraa, jota rakastan. Anna minun tehdä omia juttujani jonkin aikaa, ja seuraavalla lomalla sinä voit tehdä omia juttujasi, ja minä jään tänne. Täällä taitaa olla pari bändiä ja muuta.</w:t>
      </w:r>
    </w:p>
    <w:p>
      <w:r>
        <w:rPr>
          <w:b/>
        </w:rPr>
        <w:t xml:space="preserve">Tulos</w:t>
      </w:r>
    </w:p>
    <w:p>
      <w:r>
        <w:t xml:space="preserve">Hyvät naiset ja herrat, toivottakaa tervetulleeksi lavalle tämän illan viihdykkeenne, jättiläinen Alice Cooper.</w:t>
      </w:r>
    </w:p>
    <w:p>
      <w:r>
        <w:rPr>
          <w:b/>
        </w:rPr>
        <w:t xml:space="preserve">Esimerkki 5.2903</w:t>
      </w:r>
    </w:p>
    <w:p>
      <w:r>
        <w:t xml:space="preserve">Minulla on lupa kantaa taseria.</w:t>
      </w:r>
    </w:p>
    <w:p>
      <w:r>
        <w:rPr>
          <w:b/>
        </w:rPr>
        <w:t xml:space="preserve">Tulos</w:t>
      </w:r>
    </w:p>
    <w:p>
      <w:r>
        <w:t xml:space="preserve">Niin, me kuulimme. Celeste lähetti muistion internetin kautta.</w:t>
      </w:r>
    </w:p>
    <w:p>
      <w:r>
        <w:rPr>
          <w:b/>
        </w:rPr>
        <w:t xml:space="preserve">Esimerkki 5.2904</w:t>
      </w:r>
    </w:p>
    <w:p>
      <w:r>
        <w:t xml:space="preserve">Minulla on maapähkinävoin maistelu.</w:t>
      </w:r>
    </w:p>
    <w:p>
      <w:r>
        <w:rPr>
          <w:b/>
        </w:rPr>
        <w:t xml:space="preserve">Tulos</w:t>
      </w:r>
    </w:p>
    <w:p>
      <w:r>
        <w:t xml:space="preserve">Onko tämä maapähkinävoin lento, jonka näen edessäni?</w:t>
      </w:r>
    </w:p>
    <w:p>
      <w:r>
        <w:rPr>
          <w:b/>
        </w:rPr>
        <w:t xml:space="preserve">Esimerkki 5.2905</w:t>
      </w:r>
    </w:p>
    <w:p>
      <w:r>
        <w:t xml:space="preserve">Olen etsinyt kaikkialta The Boy's Storea. Ja voin lukea.</w:t>
      </w:r>
    </w:p>
    <w:p>
      <w:r>
        <w:rPr>
          <w:b/>
        </w:rPr>
        <w:t xml:space="preserve">Tulos</w:t>
      </w:r>
    </w:p>
    <w:p>
      <w:r>
        <w:t xml:space="preserve">Älä huolehdi lukemisesta täällä. Boy's Store on kaksi karsinaa alempana.</w:t>
      </w:r>
    </w:p>
    <w:p>
      <w:r>
        <w:rPr>
          <w:b/>
        </w:rPr>
        <w:t xml:space="preserve">Esimerkki 5.2906</w:t>
      </w:r>
    </w:p>
    <w:p>
      <w:r>
        <w:t xml:space="preserve">En ole koskaan sanonut rakastavani vaimoani.</w:t>
      </w:r>
    </w:p>
    <w:p>
      <w:r>
        <w:rPr>
          <w:b/>
        </w:rPr>
        <w:t xml:space="preserve">Tulos</w:t>
      </w:r>
    </w:p>
    <w:p>
      <w:r>
        <w:t xml:space="preserve">Hän osoitti rakastavansa sinua hankkimalla sinulle hienoja voodoo-lahjoja.</w:t>
      </w:r>
    </w:p>
    <w:p>
      <w:r>
        <w:rPr>
          <w:b/>
        </w:rPr>
        <w:t xml:space="preserve">Esimerkki 5.2907</w:t>
      </w:r>
    </w:p>
    <w:p>
      <w:r>
        <w:t xml:space="preserve">Diane, tapasimme joitakin vuosia sitten, kun työskentelit eri alalla.</w:t>
      </w:r>
    </w:p>
    <w:p>
      <w:r>
        <w:rPr>
          <w:b/>
        </w:rPr>
        <w:t xml:space="preserve">Tulos</w:t>
      </w:r>
    </w:p>
    <w:p>
      <w:r>
        <w:t xml:space="preserve">Ai, tarkoitat kun olin huora.  Nyt vain huoraan kukkia.  Minun on kerrottava sinulle.  Neilikat eivät ole oikeasti sinisiä.  Liotamme niitä sinisessä vedessä.  Sitten ne imeytyvät ja muuttuvat sinisiksi.</w:t>
      </w:r>
    </w:p>
    <w:p>
      <w:r>
        <w:rPr>
          <w:b/>
        </w:rPr>
        <w:t xml:space="preserve">Esimerkki 5.2908</w:t>
      </w:r>
    </w:p>
    <w:p>
      <w:r>
        <w:t xml:space="preserve">Naapurimme oli kadun toisella puolella vauvan kanssa, ja hän kuuli urkkimisen äänen, mutta hän ei ajatellut siitä mitään, koska se oli niin lyhyt. Sitten hän kertoi minulle, että seuraavana päivänä hän tunsi olonsa kamalaksi.</w:t>
      </w:r>
    </w:p>
    <w:p>
      <w:r>
        <w:rPr>
          <w:b/>
        </w:rPr>
        <w:t xml:space="preserve">Tulos</w:t>
      </w:r>
    </w:p>
    <w:p>
      <w:r>
        <w:t xml:space="preserve">No, kiitos perusteellisesta selityksestä siitä, miten kadotit vammaiskorttisi. Teit kaikki hahmoäänet erittäin hyvin.</w:t>
      </w:r>
    </w:p>
    <w:p>
      <w:r>
        <w:rPr>
          <w:b/>
        </w:rPr>
        <w:t xml:space="preserve">Esimerkki 5.2909</w:t>
      </w:r>
    </w:p>
    <w:p>
      <w:r>
        <w:t xml:space="preserve">Vastalause! Haluaisin siteerata vuonna 1973 käsiteltyä tapausta Mrs. Mary vastaan Kalifornian kansa.</w:t>
      </w:r>
    </w:p>
    <w:p>
      <w:r>
        <w:rPr>
          <w:b/>
        </w:rPr>
        <w:t xml:space="preserve">Tulos</w:t>
      </w:r>
    </w:p>
    <w:p>
      <w:r>
        <w:t xml:space="preserve">Tim, vastustat asianajajaamme.</w:t>
      </w:r>
    </w:p>
    <w:p>
      <w:r>
        <w:rPr>
          <w:b/>
        </w:rPr>
        <w:t xml:space="preserve">Esimerkki 5.2910</w:t>
      </w:r>
    </w:p>
    <w:p>
      <w:r>
        <w:t xml:space="preserve">Voisimme molemmat mennä sisälle ja puhua vaimosi kanssa.</w:t>
      </w:r>
    </w:p>
    <w:p>
      <w:r>
        <w:rPr>
          <w:b/>
        </w:rPr>
        <w:t xml:space="preserve">Tulos</w:t>
      </w:r>
    </w:p>
    <w:p>
      <w:r>
        <w:t xml:space="preserve">Menkää molemmat sisään. Se olisi hyvä. Tuore näkökulma.</w:t>
      </w:r>
    </w:p>
    <w:p>
      <w:r>
        <w:rPr>
          <w:b/>
        </w:rPr>
        <w:t xml:space="preserve">Esimerkki 5.2911</w:t>
      </w:r>
    </w:p>
    <w:p>
      <w:r>
        <w:t xml:space="preserve">Äiti, miksi kutsut isää "sir"?</w:t>
      </w:r>
    </w:p>
    <w:p>
      <w:r>
        <w:rPr>
          <w:b/>
        </w:rPr>
        <w:t xml:space="preserve">Tulos</w:t>
      </w:r>
    </w:p>
    <w:p>
      <w:r>
        <w:t xml:space="preserve">Hei, olkaa hiljaa, herra!</w:t>
      </w:r>
    </w:p>
    <w:p>
      <w:r>
        <w:rPr>
          <w:b/>
        </w:rPr>
        <w:t xml:space="preserve">Esimerkki 5.2912</w:t>
      </w:r>
    </w:p>
    <w:p>
      <w:r>
        <w:t xml:space="preserve">Minä menen ulos. Minä unohdin. En ole edes tauolla. Läikytin vain salaattia housuilleni.</w:t>
      </w:r>
    </w:p>
    <w:p>
      <w:r>
        <w:rPr>
          <w:b/>
        </w:rPr>
        <w:t xml:space="preserve">Tulos</w:t>
      </w:r>
    </w:p>
    <w:p>
      <w:r>
        <w:t xml:space="preserve">Meidän ei varmaan olisi pitänyt olla täällä taukohuoneessa samaan aikaan.</w:t>
      </w:r>
    </w:p>
    <w:p>
      <w:r>
        <w:rPr>
          <w:b/>
        </w:rPr>
        <w:t xml:space="preserve">Esimerkki 5.2913</w:t>
      </w:r>
    </w:p>
    <w:p>
      <w:r>
        <w:t xml:space="preserve">Oliko se jonkun tietyn henkilön haudalla? Onko niihin liittynyt rakkaustarina?</w:t>
      </w:r>
    </w:p>
    <w:p>
      <w:r>
        <w:rPr>
          <w:b/>
        </w:rPr>
        <w:t xml:space="preserve">Tulos</w:t>
      </w:r>
    </w:p>
    <w:p>
      <w:r>
        <w:t xml:space="preserve">Kirjoitan yleensä nimet ylös. Nämä ovat Terri Shivolta. </w:t>
      </w:r>
    </w:p>
    <w:p>
      <w:r>
        <w:rPr>
          <w:b/>
        </w:rPr>
        <w:t xml:space="preserve">Esimerkki 5.2914</w:t>
      </w:r>
    </w:p>
    <w:p>
      <w:r>
        <w:t xml:space="preserve">Hänellä oli kirkas tähti kaulassaan. Luulen, että hän on sheriffi.</w:t>
      </w:r>
    </w:p>
    <w:p>
      <w:r>
        <w:rPr>
          <w:b/>
        </w:rPr>
        <w:t xml:space="preserve">Tulos</w:t>
      </w:r>
    </w:p>
    <w:p>
      <w:r>
        <w:t xml:space="preserve">Mitä? Tämä kaupunki on mennyt päin helvettiä. En halua elää enää Amerikassa.</w:t>
      </w:r>
    </w:p>
    <w:p>
      <w:r>
        <w:rPr>
          <w:b/>
        </w:rPr>
        <w:t xml:space="preserve">Esimerkki 5.2915</w:t>
      </w:r>
    </w:p>
    <w:p>
      <w:r>
        <w:t xml:space="preserve">Minusta tuntuu, että meidän pitäisi mennä hakemaan töitä.</w:t>
      </w:r>
    </w:p>
    <w:p>
      <w:r>
        <w:rPr>
          <w:b/>
        </w:rPr>
        <w:t xml:space="preserve">Tulos</w:t>
      </w:r>
    </w:p>
    <w:p>
      <w:r>
        <w:t xml:space="preserve">Joo, nyt kun minulla on takki ja sinulla silmälasit, olemme käytännössä valkoisia!</w:t>
      </w:r>
    </w:p>
    <w:p>
      <w:r>
        <w:rPr>
          <w:b/>
        </w:rPr>
        <w:t xml:space="preserve">Esimerkki 5.2916</w:t>
      </w:r>
    </w:p>
    <w:p>
      <w:r>
        <w:t xml:space="preserve">Olen pahoillani, Crocodear, mutta edessä on myrskyjä ja se on melko vaarallista.</w:t>
      </w:r>
    </w:p>
    <w:p>
      <w:r>
        <w:rPr>
          <w:b/>
        </w:rPr>
        <w:t xml:space="preserve">Tulos</w:t>
      </w:r>
    </w:p>
    <w:p>
      <w:r>
        <w:t xml:space="preserve">Lupasit minulle, että tästä häämatkasta tulisi jotain erityistä, Mario.</w:t>
      </w:r>
    </w:p>
    <w:p>
      <w:r>
        <w:rPr>
          <w:b/>
        </w:rPr>
        <w:t xml:space="preserve">Esimerkki 5.2917</w:t>
      </w:r>
    </w:p>
    <w:p>
      <w:r>
        <w:t xml:space="preserve">Onko sinulla eläinlääkärin hätätilanne vai ei?</w:t>
      </w:r>
    </w:p>
    <w:p>
      <w:r>
        <w:rPr>
          <w:b/>
        </w:rPr>
        <w:t xml:space="preserve">Tulos</w:t>
      </w:r>
    </w:p>
    <w:p>
      <w:r>
        <w:t xml:space="preserve">Minä tiedän. Ajattelin, että älypuhelimeni kertoisi teille, mitä on tekeillä, mutta sika Junior ei voi kovin hyvin.</w:t>
      </w:r>
    </w:p>
    <w:p>
      <w:r>
        <w:rPr>
          <w:b/>
        </w:rPr>
        <w:t xml:space="preserve">Esimerkki 5.2918</w:t>
      </w:r>
    </w:p>
    <w:p>
      <w:r>
        <w:t xml:space="preserve">Sinun on oltava yhtä pitkä kuin yetin tassu ratsastaaksesi Yetillä.</w:t>
      </w:r>
    </w:p>
    <w:p>
      <w:r>
        <w:rPr>
          <w:b/>
        </w:rPr>
        <w:t xml:space="preserve">Tulos</w:t>
      </w:r>
    </w:p>
    <w:p>
      <w:r>
        <w:t xml:space="preserve">No, se päästää minut ulos, luulisin. En voi uskoa, että seisoin tässä jonossa niin kauan.</w:t>
      </w:r>
    </w:p>
    <w:p>
      <w:r>
        <w:rPr>
          <w:b/>
        </w:rPr>
        <w:t xml:space="preserve">Esimerkki 5.2919</w:t>
      </w:r>
    </w:p>
    <w:p>
      <w:r>
        <w:t xml:space="preserve">Toivon, että televisio ei olisi niin syntinen ja että voisin mennä televisioon kanssasi ja voisimme laulaa ylistyslaulujamme kaikkien nähtäväksi ja rakastettavaksi.</w:t>
      </w:r>
    </w:p>
    <w:p>
      <w:r>
        <w:rPr>
          <w:b/>
        </w:rPr>
        <w:t xml:space="preserve">Tulos</w:t>
      </w:r>
    </w:p>
    <w:p>
      <w:r>
        <w:t xml:space="preserve">Äiti, sinä saarnaat kuorolle. Se on minun unelmani.</w:t>
      </w:r>
    </w:p>
    <w:p>
      <w:r>
        <w:rPr>
          <w:b/>
        </w:rPr>
        <w:t xml:space="preserve">Esimerkki 5.2920</w:t>
      </w:r>
    </w:p>
    <w:p>
      <w:r>
        <w:t xml:space="preserve">Niin, sinä puhut aina nykyaikaisista asioista. Et suostu syömään tähteitä. Et edes lue.</w:t>
      </w:r>
    </w:p>
    <w:p>
      <w:r>
        <w:rPr>
          <w:b/>
        </w:rPr>
        <w:t xml:space="preserve">Tulos</w:t>
      </w:r>
    </w:p>
    <w:p>
      <w:r>
        <w:t xml:space="preserve">Kyllä, kirjat ovat vanhoja. Jos kirja ei ilmesty tänään ja se on äänikirjana, en osallistu siihen.</w:t>
      </w:r>
    </w:p>
    <w:p>
      <w:r>
        <w:rPr>
          <w:b/>
        </w:rPr>
        <w:t xml:space="preserve">Esimerkki 5.2921</w:t>
      </w:r>
    </w:p>
    <w:p>
      <w:r>
        <w:t xml:space="preserve">Tarvitsemme myös joukkueenjohtajan, ja toivoimme, että voisit auttaa siinä. Etkö tiedä liike-elämästä?</w:t>
      </w:r>
    </w:p>
    <w:p>
      <w:r>
        <w:rPr>
          <w:b/>
        </w:rPr>
        <w:t xml:space="preserve">Tulos</w:t>
      </w:r>
    </w:p>
    <w:p>
      <w:r>
        <w:t xml:space="preserve">Kyllä, tiedän liike-elämän. Olen hyvä siinä. Minulla oli oma yritys ja muutin rakennuksia linnunpöntöiksi.</w:t>
      </w:r>
    </w:p>
    <w:p>
      <w:r>
        <w:rPr>
          <w:b/>
        </w:rPr>
        <w:t xml:space="preserve">Esimerkki 5.2922</w:t>
      </w:r>
    </w:p>
    <w:p>
      <w:r>
        <w:t xml:space="preserve">Seuraava askel on kävellä ohi, sivuuttaa hänet, heittää juomani hänen päälleen ja olla pyytämättä anteeksi.</w:t>
      </w:r>
    </w:p>
    <w:p>
      <w:r>
        <w:rPr>
          <w:b/>
        </w:rPr>
        <w:t xml:space="preserve">Tulos</w:t>
      </w:r>
    </w:p>
    <w:p>
      <w:r>
        <w:t xml:space="preserve">Sinun on siis tehtävä tämä, vaikka hän on jo rakastunut sinuun?</w:t>
      </w:r>
    </w:p>
    <w:p>
      <w:r>
        <w:rPr>
          <w:b/>
        </w:rPr>
        <w:t xml:space="preserve">Esimerkki 5.2923</w:t>
      </w:r>
    </w:p>
    <w:p>
      <w:r>
        <w:t xml:space="preserve">Joo, kaverilla on mielen voimat tai jotain.</w:t>
      </w:r>
    </w:p>
    <w:p>
      <w:r>
        <w:rPr>
          <w:b/>
        </w:rPr>
        <w:t xml:space="preserve">Tulos</w:t>
      </w:r>
    </w:p>
    <w:p>
      <w:r>
        <w:t xml:space="preserve">Etkö ole huomannut yhtäläisyyksiä? Katso kasvojani. Katso poskeani. Meillä on samat kasvot ja posket. Se on veljeni. Hän kertoi minulle viisi vuotta sitten, että hän aikoi purkaa tämän puiston ja avata omansa. Hän sai sinut samalla tavalla kuin minutkin. Samalla tavalla kuin hän huijasi minut ostamaan sen erittäin imukykyisen paidan. Minun ei olisi pitänyt jättää tätä sinun korjattavaksesi. Minun on tehtävä tämä itse.</w:t>
      </w:r>
    </w:p>
    <w:p>
      <w:r>
        <w:rPr>
          <w:b/>
        </w:rPr>
        <w:t xml:space="preserve">Esimerkki 5.2924</w:t>
      </w:r>
    </w:p>
    <w:p>
      <w:r>
        <w:t xml:space="preserve">Minulla on juuri oikea työ sinulle. Ensimmäinen tehtävä on rakentaa numeroitu tausta. Sitten seisot siinä ja pyydät ihmisiä arvaamaan heidän pituutensa.</w:t>
      </w:r>
    </w:p>
    <w:p>
      <w:r>
        <w:rPr>
          <w:b/>
        </w:rPr>
        <w:t xml:space="preserve">Tulos</w:t>
      </w:r>
    </w:p>
    <w:p>
      <w:r>
        <w:t xml:space="preserve">Tahdon, voin ja minun on tehtävä, sir!</w:t>
      </w:r>
    </w:p>
    <w:p>
      <w:r>
        <w:rPr>
          <w:b/>
        </w:rPr>
        <w:t xml:space="preserve">Esimerkki 5.2925</w:t>
      </w:r>
    </w:p>
    <w:p>
      <w:r>
        <w:t xml:space="preserve">Täällä ei saa syödä eikä juoda.</w:t>
      </w:r>
    </w:p>
    <w:p>
      <w:r>
        <w:rPr>
          <w:b/>
        </w:rPr>
        <w:t xml:space="preserve">Tulos</w:t>
      </w:r>
    </w:p>
    <w:p>
      <w:r>
        <w:t xml:space="preserve">Enkö voi tuoda tätä pizzapalaa sisään? Se on osa esitystäni.</w:t>
      </w:r>
    </w:p>
    <w:p>
      <w:r>
        <w:rPr>
          <w:b/>
        </w:rPr>
        <w:t xml:space="preserve">Esimerkki 5.2926</w:t>
      </w:r>
    </w:p>
    <w:p>
      <w:r>
        <w:t xml:space="preserve">Marge, kun tämä inhimillinen tragedia on käynnissä, luulen, että voimme luultavasti lähteä pois Golgatasta emmekä itse asiassa palata auttamaan.</w:t>
      </w:r>
    </w:p>
    <w:p>
      <w:r>
        <w:rPr>
          <w:b/>
        </w:rPr>
        <w:t xml:space="preserve">Tulos</w:t>
      </w:r>
    </w:p>
    <w:p>
      <w:r>
        <w:t xml:space="preserve">Luulin, että aioit sanoa, että voisimme ottaa pikapanon.</w:t>
      </w:r>
    </w:p>
    <w:p>
      <w:r>
        <w:rPr>
          <w:b/>
        </w:rPr>
        <w:t xml:space="preserve">Esimerkki 5.2927</w:t>
      </w:r>
    </w:p>
    <w:p>
      <w:r>
        <w:t xml:space="preserve">Tämä on irvikuva.</w:t>
      </w:r>
    </w:p>
    <w:p>
      <w:r>
        <w:rPr>
          <w:b/>
        </w:rPr>
        <w:t xml:space="preserve">Tulos</w:t>
      </w:r>
    </w:p>
    <w:p>
      <w:r>
        <w:t xml:space="preserve">Jeesus, olet surkea. Olet kamala asianajaja. Nuo mainokset saavat sinut kuulostamaan hyvältä.</w:t>
      </w:r>
    </w:p>
    <w:p>
      <w:r>
        <w:rPr>
          <w:b/>
        </w:rPr>
        <w:t xml:space="preserve">Esimerkki 5.2928</w:t>
      </w:r>
    </w:p>
    <w:p>
      <w:r>
        <w:t xml:space="preserve">Steve, minulla oli nälkä ja murtauduin kotiisi varastamaan muroja. Vaimosi oli siellä ja hän halusi minun vapauttavan hänet kärsimyksistään. Niinpä tukehdutin hänet, ja hän on nyt Saatanan kanssa.</w:t>
      </w:r>
    </w:p>
    <w:p>
      <w:r>
        <w:rPr>
          <w:b/>
        </w:rPr>
        <w:t xml:space="preserve">Tulos</w:t>
      </w:r>
    </w:p>
    <w:p>
      <w:r>
        <w:t xml:space="preserve">En tiennyt, olinko edes maininnut, että he ovat satanisteja. </w:t>
      </w:r>
    </w:p>
    <w:p>
      <w:r>
        <w:rPr>
          <w:b/>
        </w:rPr>
        <w:t xml:space="preserve">Esimerkki 5.2929</w:t>
      </w:r>
    </w:p>
    <w:p>
      <w:r>
        <w:t xml:space="preserve">Älkää tuomitko minua. En koskaan siivoa käsilaukkuani.</w:t>
      </w:r>
    </w:p>
    <w:p>
      <w:r>
        <w:rPr>
          <w:b/>
        </w:rPr>
        <w:t xml:space="preserve">Tulos</w:t>
      </w:r>
    </w:p>
    <w:p>
      <w:r>
        <w:t xml:space="preserve">En tuomitse sinua, jos sinä et tuomitse minua siitä, että olen tässä tilassa.</w:t>
      </w:r>
    </w:p>
    <w:p>
      <w:r>
        <w:rPr>
          <w:b/>
        </w:rPr>
        <w:t xml:space="preserve">Esimerkki 5.2930</w:t>
      </w:r>
    </w:p>
    <w:p>
      <w:r>
        <w:t xml:space="preserve">Rouva Applebaum? Onko teillä luokkahuoneessanne oleva pullo mukananne?</w:t>
      </w:r>
    </w:p>
    <w:p>
      <w:r>
        <w:rPr>
          <w:b/>
        </w:rPr>
        <w:t xml:space="preserve">Tulos</w:t>
      </w:r>
    </w:p>
    <w:p>
      <w:r>
        <w:t xml:space="preserve">No, tarkoitan, tietysti. Pidän sitä sukassani, aivan reideni yläosassa, joten se on aina lämmin. Mutta en voi antaa sitä sinulle. Et ole vielä virallisesti kävellyt. Se olisi paha juttu.</w:t>
      </w:r>
    </w:p>
    <w:p>
      <w:r>
        <w:rPr>
          <w:b/>
        </w:rPr>
        <w:t xml:space="preserve">Esimerkki 5.2931</w:t>
      </w:r>
    </w:p>
    <w:p>
      <w:r>
        <w:t xml:space="preserve">Tämä jono on niin pitkä päästäksemme katsomaan Rex Ryneriä.</w:t>
      </w:r>
    </w:p>
    <w:p>
      <w:r>
        <w:rPr>
          <w:b/>
        </w:rPr>
        <w:t xml:space="preserve">Tulos</w:t>
      </w:r>
    </w:p>
    <w:p>
      <w:r>
        <w:t xml:space="preserve">Tiedän, katsokaa, se ulottuu korttelin ympäri!</w:t>
      </w:r>
    </w:p>
    <w:p>
      <w:r>
        <w:rPr>
          <w:b/>
        </w:rPr>
        <w:t xml:space="preserve">Esimerkki 5.2932</w:t>
      </w:r>
    </w:p>
    <w:p>
      <w:r>
        <w:t xml:space="preserve">Tämä on kuin Lady Macbethin tilanne. Teet mitä hän käskee.</w:t>
      </w:r>
    </w:p>
    <w:p>
      <w:r>
        <w:rPr>
          <w:b/>
        </w:rPr>
        <w:t xml:space="preserve">Tulos</w:t>
      </w:r>
    </w:p>
    <w:p>
      <w:r>
        <w:t xml:space="preserve">Jos jatkat tuollaista puhumista, hän käskee minun läimäyttää sinua.</w:t>
      </w:r>
    </w:p>
    <w:p>
      <w:r>
        <w:rPr>
          <w:b/>
        </w:rPr>
        <w:t xml:space="preserve">Esimerkki 5.2933</w:t>
      </w:r>
    </w:p>
    <w:p>
      <w:r>
        <w:t xml:space="preserve">Konsertissa oli paljon ihmisiä, jotka makasivat ympäri maata.</w:t>
      </w:r>
    </w:p>
    <w:p>
      <w:r>
        <w:rPr>
          <w:b/>
        </w:rPr>
        <w:t xml:space="preserve">Tulos</w:t>
      </w:r>
    </w:p>
    <w:p>
      <w:r>
        <w:t xml:space="preserve">Voi luoja. Luuletko, että olemme viimeiset elossa olevat ihmiset?</w:t>
      </w:r>
    </w:p>
    <w:p>
      <w:r>
        <w:rPr>
          <w:b/>
        </w:rPr>
        <w:t xml:space="preserve">Esimerkki 5.2934</w:t>
      </w:r>
    </w:p>
    <w:p>
      <w:r>
        <w:t xml:space="preserve">Puhelimen käyttäminen oikeudessa on uskomattoman epäammattimaista.</w:t>
      </w:r>
    </w:p>
    <w:p>
      <w:r>
        <w:rPr>
          <w:b/>
        </w:rPr>
        <w:t xml:space="preserve">Tulos</w:t>
      </w:r>
    </w:p>
    <w:p>
      <w:r>
        <w:t xml:space="preserve">Rakastan naksahtelevaa ääntä.</w:t>
      </w:r>
    </w:p>
    <w:p>
      <w:r>
        <w:rPr>
          <w:b/>
        </w:rPr>
        <w:t xml:space="preserve">Esimerkki 5.2935</w:t>
      </w:r>
    </w:p>
    <w:p>
      <w:r>
        <w:t xml:space="preserve">En voi uskoa, että täällä oli puujalat. Kuka jättäisi täysin kunnon puujalat parkkipaikalle?</w:t>
      </w:r>
    </w:p>
    <w:p>
      <w:r>
        <w:rPr>
          <w:b/>
        </w:rPr>
        <w:t xml:space="preserve">Tulos</w:t>
      </w:r>
    </w:p>
    <w:p>
      <w:r>
        <w:t xml:space="preserve">Täällä oli aiemmin Ringling Brother's Big Top Circus.</w:t>
      </w:r>
    </w:p>
    <w:p>
      <w:r>
        <w:rPr>
          <w:b/>
        </w:rPr>
        <w:t xml:space="preserve">Esimerkki 5.2936</w:t>
      </w:r>
    </w:p>
    <w:p>
      <w:r>
        <w:t xml:space="preserve">Normaalisti päiväkodissa on viisivuotias. Siitä on kymmenen vuotta, joten olen 15-vuotias, mikä tarkoittaa, että jos kävisin koulujärjestelmän läpi normaalin ihmisen tavoin, olisin lukion toisen vuoden opiskelija.</w:t>
      </w:r>
    </w:p>
    <w:p>
      <w:r>
        <w:rPr>
          <w:b/>
        </w:rPr>
        <w:t xml:space="preserve">Tulos</w:t>
      </w:r>
    </w:p>
    <w:p>
      <w:r>
        <w:t xml:space="preserve">Mutta sinä et tehnyt sitä tuon oudon onnettomuuden takia.</w:t>
      </w:r>
    </w:p>
    <w:p>
      <w:r>
        <w:rPr>
          <w:b/>
        </w:rPr>
        <w:t xml:space="preserve">Esimerkki 5.2937</w:t>
      </w:r>
    </w:p>
    <w:p>
      <w:r>
        <w:t xml:space="preserve">Aion tehdä pienen pikkuruisen istuntohuoneen. Kuka on mukana?</w:t>
      </w:r>
    </w:p>
    <w:p>
      <w:r>
        <w:rPr>
          <w:b/>
        </w:rPr>
        <w:t xml:space="preserve">Tulos</w:t>
      </w:r>
    </w:p>
    <w:p>
      <w:r>
        <w:t xml:space="preserve">Totta kai, tarkoitan, että voin puhua kuolleille. Minulla on siis jotain tarjottavaa. Minulla on myös rauhoittava ääni.</w:t>
      </w:r>
    </w:p>
    <w:p>
      <w:r>
        <w:rPr>
          <w:b/>
        </w:rPr>
        <w:t xml:space="preserve">Esimerkki 5.2938</w:t>
      </w:r>
    </w:p>
    <w:p>
      <w:r>
        <w:t xml:space="preserve">En tiedä, missä olen. Kaikki on pimeää ja täällä on jotenkin märkää ja kosteaa.</w:t>
      </w:r>
    </w:p>
    <w:p>
      <w:r>
        <w:rPr>
          <w:b/>
        </w:rPr>
        <w:t xml:space="preserve">Tulos</w:t>
      </w:r>
    </w:p>
    <w:p>
      <w:r>
        <w:t xml:space="preserve">Löysin täältä joukon näytteitä, mutta ne ovat kaikki ällöttäviä.</w:t>
      </w:r>
    </w:p>
    <w:p>
      <w:r>
        <w:rPr>
          <w:b/>
        </w:rPr>
        <w:t xml:space="preserve">Esimerkki 5.2939</w:t>
      </w:r>
    </w:p>
    <w:p>
      <w:r>
        <w:t xml:space="preserve">En tajunnut, että ohjelmasta tulisi niin ruokahullu.</w:t>
      </w:r>
    </w:p>
    <w:p>
      <w:r>
        <w:rPr>
          <w:b/>
        </w:rPr>
        <w:t xml:space="preserve">Tulos</w:t>
      </w:r>
    </w:p>
    <w:p>
      <w:r>
        <w:t xml:space="preserve">Niin se oli, Clark. Luulen, että kaikki muut täällä ymmärsivät sen. Kaikki muut tekivät parhaansa.</w:t>
      </w:r>
    </w:p>
    <w:p>
      <w:r>
        <w:rPr>
          <w:b/>
        </w:rPr>
        <w:t xml:space="preserve">Esimerkki 5.2940</w:t>
      </w:r>
    </w:p>
    <w:p>
      <w:r>
        <w:t xml:space="preserve">Entä tuo ämpäri? Herääkö hän henkiin? Olen nähnyt Fantasian.</w:t>
      </w:r>
    </w:p>
    <w:p>
      <w:r>
        <w:rPr>
          <w:b/>
        </w:rPr>
        <w:t xml:space="preserve">Tulos</w:t>
      </w:r>
    </w:p>
    <w:p>
      <w:r>
        <w:t xml:space="preserve">Minusta? Puhutko sinä minusta? Luulitko, että olen ämpäri? Niinkö? Minusta? Tyypistä, joka on vain postilaatikko? Kyllä! Minä olen ämpäri. Olen.</w:t>
      </w:r>
    </w:p>
    <w:p>
      <w:r>
        <w:rPr>
          <w:b/>
        </w:rPr>
        <w:t xml:space="preserve">Esimerkki 5.2941</w:t>
      </w:r>
    </w:p>
    <w:p>
      <w:r>
        <w:t xml:space="preserve">Beth-niminen nainen murhasi hänet. Eikö olekin ironista?</w:t>
      </w:r>
    </w:p>
    <w:p>
      <w:r>
        <w:rPr>
          <w:b/>
        </w:rPr>
        <w:t xml:space="preserve">Tulos</w:t>
      </w:r>
    </w:p>
    <w:p>
      <w:r>
        <w:t xml:space="preserve">Tuo on hauskaa. Haluaisin nähdä sen televisio-ohjelmassa.</w:t>
      </w:r>
    </w:p>
    <w:p>
      <w:r>
        <w:rPr>
          <w:b/>
        </w:rPr>
        <w:t xml:space="preserve">Esimerkki 5.2942</w:t>
      </w:r>
    </w:p>
    <w:p>
      <w:r>
        <w:t xml:space="preserve">Katsokaa tuota outoa, kokaiinia sisältävää kalaa. Ottakaa joku se kiinni.</w:t>
      </w:r>
    </w:p>
    <w:p>
      <w:r>
        <w:rPr>
          <w:b/>
        </w:rPr>
        <w:t xml:space="preserve">Tulos</w:t>
      </w:r>
    </w:p>
    <w:p>
      <w:r>
        <w:t xml:space="preserve">Hän meni tuohon tuuletusaukkoon. Nyt hän meni tuohon pikku Ferrariin.</w:t>
      </w:r>
    </w:p>
    <w:p>
      <w:r>
        <w:rPr>
          <w:b/>
        </w:rPr>
        <w:t xml:space="preserve">Esimerkki 5.2943</w:t>
      </w:r>
    </w:p>
    <w:p>
      <w:r>
        <w:t xml:space="preserve">Me molemmat nukumme ylimmässä kerrossängyssä, koska alempi kerros on liian vaarallinen.</w:t>
      </w:r>
    </w:p>
    <w:p>
      <w:r>
        <w:rPr>
          <w:b/>
        </w:rPr>
        <w:t xml:space="preserve">Tulos</w:t>
      </w:r>
    </w:p>
    <w:p>
      <w:r>
        <w:t xml:space="preserve">Se on liian vaarallista!  Siellä ihmiset kuristuvat!</w:t>
      </w:r>
    </w:p>
    <w:p>
      <w:r>
        <w:rPr>
          <w:b/>
        </w:rPr>
        <w:t xml:space="preserve">Esimerkki 5.2944</w:t>
      </w:r>
    </w:p>
    <w:p>
      <w:r>
        <w:t xml:space="preserve">Katso banneria! Siinä lukee Rex Ryner täällä tänään!</w:t>
      </w:r>
    </w:p>
    <w:p>
      <w:r>
        <w:rPr>
          <w:b/>
        </w:rPr>
        <w:t xml:space="preserve">Tulos</w:t>
      </w:r>
    </w:p>
    <w:p>
      <w:r>
        <w:t xml:space="preserve">Katsokaa, että se tekee niin! Ja sillä on myös valtava jalkoväli pullistuma!</w:t>
      </w:r>
    </w:p>
    <w:p>
      <w:r>
        <w:rPr>
          <w:b/>
        </w:rPr>
        <w:t xml:space="preserve">Esimerkki 5.2945</w:t>
      </w:r>
    </w:p>
    <w:p>
      <w:r>
        <w:t xml:space="preserve">Joten hankimme ison hatun, okei?  Ja minä laitan tämän hatun päähäni, ja sitten sinä livahtaisit kaapuun, eikä kukaan tietäisi...?</w:t>
      </w:r>
    </w:p>
    <w:p>
      <w:r>
        <w:rPr>
          <w:b/>
        </w:rPr>
        <w:t xml:space="preserve">Tulos</w:t>
      </w:r>
    </w:p>
    <w:p>
      <w:r>
        <w:t xml:space="preserve">Okei, olen hyvin kiusattu sveitsiläiskaartin jäsenenä lähtemään mukaan tähän kauheaan suunnitelmaan.</w:t>
      </w:r>
    </w:p>
    <w:p>
      <w:r>
        <w:rPr>
          <w:b/>
        </w:rPr>
        <w:t xml:space="preserve">Esimerkki 5.2946</w:t>
      </w:r>
    </w:p>
    <w:p>
      <w:r>
        <w:t xml:space="preserve">Kyllä. Olen Jazz Cangetatan. Ihoni voi ruskettua.</w:t>
      </w:r>
    </w:p>
    <w:p>
      <w:r>
        <w:rPr>
          <w:b/>
        </w:rPr>
        <w:t xml:space="preserve">Tulos</w:t>
      </w:r>
    </w:p>
    <w:p>
      <w:r>
        <w:t xml:space="preserve">Jazz, mikä ranteitasi ja sormiasi vaivaa?</w:t>
      </w:r>
    </w:p>
    <w:p>
      <w:r>
        <w:rPr>
          <w:b/>
        </w:rPr>
        <w:t xml:space="preserve">Esimerkki 5.2947</w:t>
      </w:r>
    </w:p>
    <w:p>
      <w:r>
        <w:t xml:space="preserve">Pidän sinusta, vaikka sinulla on menneisyyttä ja ongelmia.</w:t>
      </w:r>
    </w:p>
    <w:p>
      <w:r>
        <w:rPr>
          <w:b/>
        </w:rPr>
        <w:t xml:space="preserve">Tulos</w:t>
      </w:r>
    </w:p>
    <w:p>
      <w:r>
        <w:t xml:space="preserve">Olin hyväksikäyttösuhteessa. Siitä puhuminen sattuu liikaa.</w:t>
      </w:r>
    </w:p>
    <w:p>
      <w:r>
        <w:rPr>
          <w:b/>
        </w:rPr>
        <w:t xml:space="preserve">Esimerkki 5.2948</w:t>
      </w:r>
    </w:p>
    <w:p>
      <w:r>
        <w:t xml:space="preserve">Katsot kaikkia silmiäni, kun puhut minulle. Ne ovat minun silmäni.</w:t>
      </w:r>
    </w:p>
    <w:p>
      <w:r>
        <w:rPr>
          <w:b/>
        </w:rPr>
        <w:t xml:space="preserve">Tulos</w:t>
      </w:r>
    </w:p>
    <w:p>
      <w:r>
        <w:t xml:space="preserve">No, minä olen käärme. Minulla on hyvin pienet silmät, joten se on vaikeaa. Sinulla on tavallaan karhunvatukkasilmät. Niitä on vaikea katsoa kaikkia, niitä on paljon.</w:t>
      </w:r>
    </w:p>
    <w:p>
      <w:r>
        <w:rPr>
          <w:b/>
        </w:rPr>
        <w:t xml:space="preserve">Esimerkki 5.2949</w:t>
      </w:r>
    </w:p>
    <w:p>
      <w:r>
        <w:t xml:space="preserve">No, se oli minun vaihtoehtoinen persoonallisuuteni.  En ota siitä vastuuta.</w:t>
      </w:r>
    </w:p>
    <w:p>
      <w:r>
        <w:rPr>
          <w:b/>
        </w:rPr>
        <w:t xml:space="preserve">Tulos</w:t>
      </w:r>
    </w:p>
    <w:p>
      <w:r>
        <w:t xml:space="preserve">Bulene!  Et tehnyt edes Denise-ääntä lukiessasi tuota runoa!  Sinä panikoit siellä!  Tukehduit!</w:t>
      </w:r>
    </w:p>
    <w:p>
      <w:r>
        <w:rPr>
          <w:b/>
        </w:rPr>
        <w:t xml:space="preserve">Esimerkki 5.2950</w:t>
      </w:r>
    </w:p>
    <w:p>
      <w:r>
        <w:t xml:space="preserve">Tajuan nyt, että tässä neliössä kaikki on täydellistä. Kaikki on hyvin.</w:t>
      </w:r>
    </w:p>
    <w:p>
      <w:r>
        <w:rPr>
          <w:b/>
        </w:rPr>
        <w:t xml:space="preserve">Tulos</w:t>
      </w:r>
    </w:p>
    <w:p>
      <w:r>
        <w:t xml:space="preserve">Muistisi heikkenee koko ajan.</w:t>
      </w:r>
    </w:p>
    <w:p>
      <w:r>
        <w:rPr>
          <w:b/>
        </w:rPr>
        <w:t xml:space="preserve">Esimerkki 5.2951</w:t>
      </w:r>
    </w:p>
    <w:p>
      <w:r>
        <w:t xml:space="preserve">Tästä lähtien asut hevosten kanssa.</w:t>
      </w:r>
    </w:p>
    <w:p>
      <w:r>
        <w:rPr>
          <w:b/>
        </w:rPr>
        <w:t xml:space="preserve">Tulos</w:t>
      </w:r>
    </w:p>
    <w:p>
      <w:r>
        <w:t xml:space="preserve">Kuulostaa minusta hyvältä. Nyt minun ei tarvitse enää paeta.</w:t>
      </w:r>
    </w:p>
    <w:p>
      <w:r>
        <w:rPr>
          <w:b/>
        </w:rPr>
        <w:t xml:space="preserve">Esimerkki 5.2952</w:t>
      </w:r>
    </w:p>
    <w:p>
      <w:r>
        <w:t xml:space="preserve">Tuo suihke on ainoa asia, jota Rufus rakastaa enää tässä maailmassa.</w:t>
      </w:r>
    </w:p>
    <w:p>
      <w:r>
        <w:rPr>
          <w:b/>
        </w:rPr>
        <w:t xml:space="preserve">Tulos</w:t>
      </w:r>
    </w:p>
    <w:p>
      <w:r>
        <w:t xml:space="preserve">Minusta tuntuu, että se saattaa vaikuttaa hänen terveytensä heikkenemiseen, koska hänen ei pitäisi pitää siitä.</w:t>
      </w:r>
    </w:p>
    <w:p>
      <w:r>
        <w:rPr>
          <w:b/>
        </w:rPr>
        <w:t xml:space="preserve">Esimerkki 5.2953</w:t>
      </w:r>
    </w:p>
    <w:p>
      <w:r>
        <w:t xml:space="preserve">Niin, ja mitä jos laittaisimme sinne vähän kyljyksiä.</w:t>
      </w:r>
    </w:p>
    <w:p>
      <w:r>
        <w:rPr>
          <w:b/>
        </w:rPr>
        <w:t xml:space="preserve">Tulos</w:t>
      </w:r>
    </w:p>
    <w:p>
      <w:r>
        <w:t xml:space="preserve">Voi luoja, se on hullua. Tom, olet niin hullu.</w:t>
      </w:r>
    </w:p>
    <w:p>
      <w:r>
        <w:rPr>
          <w:b/>
        </w:rPr>
        <w:t xml:space="preserve">Esimerkki 5.2954</w:t>
      </w:r>
    </w:p>
    <w:p>
      <w:r>
        <w:t xml:space="preserve">Mitä kuuluu?</w:t>
      </w:r>
    </w:p>
    <w:p>
      <w:r>
        <w:rPr>
          <w:b/>
        </w:rPr>
        <w:t xml:space="preserve">Tulos</w:t>
      </w:r>
    </w:p>
    <w:p>
      <w:r>
        <w:t xml:space="preserve">Olen kunnossa, kiitos kysymästä, yksityiskoneeni joutui tekemään hätälaskun tähän pikkukaupunkiin.</w:t>
      </w:r>
    </w:p>
    <w:p>
      <w:r>
        <w:rPr>
          <w:b/>
        </w:rPr>
        <w:t xml:space="preserve">Esimerkki 5.2955</w:t>
      </w:r>
    </w:p>
    <w:p>
      <w:r>
        <w:t xml:space="preserve">Kiitos, että latasit tietoisuuteni järjestelmätietokoneeseen. Olen hengailtu äänirouvan kanssa.</w:t>
      </w:r>
    </w:p>
    <w:p>
      <w:r>
        <w:rPr>
          <w:b/>
        </w:rPr>
        <w:t xml:space="preserve">Tulos</w:t>
      </w:r>
    </w:p>
    <w:p>
      <w:r>
        <w:t xml:space="preserve">Se on ollut aika hyvä tähän mennessä.</w:t>
      </w:r>
    </w:p>
    <w:p>
      <w:r>
        <w:rPr>
          <w:b/>
        </w:rPr>
        <w:t xml:space="preserve">Esimerkki 5.2956</w:t>
      </w:r>
    </w:p>
    <w:p>
      <w:r>
        <w:t xml:space="preserve">Huomasin, että sinulla on hieno työkaluvyö, jossa on aika monta vasaraa ja jakoavainta.</w:t>
      </w:r>
    </w:p>
    <w:p>
      <w:r>
        <w:rPr>
          <w:b/>
        </w:rPr>
        <w:t xml:space="preserve">Tulos</w:t>
      </w:r>
    </w:p>
    <w:p>
      <w:r>
        <w:t xml:space="preserve">Niin, tiedättehän, että sanotaan, että ota vain kuvia ja jätä vain jalanjälkiä, mutta haluan myös jättää mukavia korjaustöitä.  Saatan korjata oven saranan tai lukon.</w:t>
      </w:r>
    </w:p>
    <w:p>
      <w:r>
        <w:rPr>
          <w:b/>
        </w:rPr>
        <w:t xml:space="preserve">Esimerkki 5.2957</w:t>
      </w:r>
    </w:p>
    <w:p>
      <w:r>
        <w:t xml:space="preserve">En ole varma, voisiko viiniin laittaa kynttilän, koska se on nestemäistä.</w:t>
      </w:r>
    </w:p>
    <w:p>
      <w:r>
        <w:rPr>
          <w:b/>
        </w:rPr>
        <w:t xml:space="preserve">Tulos</w:t>
      </w:r>
    </w:p>
    <w:p>
      <w:r>
        <w:t xml:space="preserve">Aivan, mutta entä ne kelluvat kynttilät, joita myydään Home Goodsissa?</w:t>
      </w:r>
    </w:p>
    <w:p>
      <w:r>
        <w:rPr>
          <w:b/>
        </w:rPr>
        <w:t xml:space="preserve">Esimerkki 5.2958</w:t>
      </w:r>
    </w:p>
    <w:p>
      <w:r>
        <w:t xml:space="preserve">Odottakaa hetki, lapset. Mikään ei ole amerikkalaisempaa kuin The Price is Right. Ja jos tämä ohjelma jatkuu, me jatkamme. En välitä, vaikka olisi 12. syyskuuta.</w:t>
      </w:r>
    </w:p>
    <w:p>
      <w:r>
        <w:rPr>
          <w:b/>
        </w:rPr>
        <w:t xml:space="preserve">Tulos</w:t>
      </w:r>
    </w:p>
    <w:p>
      <w:r>
        <w:t xml:space="preserve">Mutta äiti on kuollut, isä. Hautajaiset ovat tänään.</w:t>
      </w:r>
    </w:p>
    <w:p>
      <w:r>
        <w:rPr>
          <w:b/>
        </w:rPr>
        <w:t xml:space="preserve">Esimerkki 5.2959</w:t>
      </w:r>
    </w:p>
    <w:p>
      <w:r>
        <w:t xml:space="preserve">Voitko kuvailla henkilöä, joka ryösti eläinkaupan?</w:t>
      </w:r>
    </w:p>
    <w:p>
      <w:r>
        <w:rPr>
          <w:b/>
        </w:rPr>
        <w:t xml:space="preserve">Tulos</w:t>
      </w:r>
    </w:p>
    <w:p>
      <w:r>
        <w:t xml:space="preserve">Kyllä, se oli lapsi. Se oli yksi niistä pomottelevista lapsista, joilla oli todella ilkeä naama.</w:t>
      </w:r>
    </w:p>
    <w:p>
      <w:r>
        <w:rPr>
          <w:b/>
        </w:rPr>
        <w:t xml:space="preserve">Esimerkki 5.2960</w:t>
      </w:r>
    </w:p>
    <w:p>
      <w:r>
        <w:t xml:space="preserve">Z-Quil kuulostaa hyvältä marinadilta.</w:t>
      </w:r>
    </w:p>
    <w:p>
      <w:r>
        <w:rPr>
          <w:b/>
        </w:rPr>
        <w:t xml:space="preserve">Tulos</w:t>
      </w:r>
    </w:p>
    <w:p>
      <w:r>
        <w:t xml:space="preserve">Se näyttää kauniilta, koska se on violetti ja epätavallinen. Sitä ei näe usein.</w:t>
      </w:r>
    </w:p>
    <w:p>
      <w:r>
        <w:rPr>
          <w:b/>
        </w:rPr>
        <w:t xml:space="preserve">Esimerkki 5.2961</w:t>
      </w:r>
    </w:p>
    <w:p>
      <w:r>
        <w:t xml:space="preserve">SELVÄ. Haluaisin kirjan, jolla opetan lapselleni vokaaleja.</w:t>
      </w:r>
    </w:p>
    <w:p>
      <w:r>
        <w:rPr>
          <w:b/>
        </w:rPr>
        <w:t xml:space="preserve">Tulos</w:t>
      </w:r>
    </w:p>
    <w:p>
      <w:r>
        <w:t xml:space="preserve">Minulla on vain tämä vanha muurahaiskirja, ja annan sen pois pennillä. Senkin raukka.</w:t>
      </w:r>
    </w:p>
    <w:p>
      <w:r>
        <w:rPr>
          <w:b/>
        </w:rPr>
        <w:t xml:space="preserve">Esimerkki 5.2962</w:t>
      </w:r>
    </w:p>
    <w:p>
      <w:r>
        <w:t xml:space="preserve">Rogerilla oli kiireellinen suoliston tarve, ja hän luuli toimistoni olevan kylpyhuone.</w:t>
      </w:r>
    </w:p>
    <w:p>
      <w:r>
        <w:rPr>
          <w:b/>
        </w:rPr>
        <w:t xml:space="preserve">Tulos</w:t>
      </w:r>
    </w:p>
    <w:p>
      <w:r>
        <w:t xml:space="preserve">Se oli huono munakas.</w:t>
      </w:r>
    </w:p>
    <w:p>
      <w:r>
        <w:rPr>
          <w:b/>
        </w:rPr>
        <w:t xml:space="preserve">Esimerkki 5.2963</w:t>
      </w:r>
    </w:p>
    <w:p>
      <w:r>
        <w:t xml:space="preserve">Luulen, että hän tarvitsee Heimlichin.</w:t>
      </w:r>
    </w:p>
    <w:p>
      <w:r>
        <w:rPr>
          <w:b/>
        </w:rPr>
        <w:t xml:space="preserve">Tulos</w:t>
      </w:r>
    </w:p>
    <w:p>
      <w:r>
        <w:t xml:space="preserve">Luissani ei ole enää kalsiumia, mutta yritän.</w:t>
      </w:r>
    </w:p>
    <w:p>
      <w:r>
        <w:rPr>
          <w:b/>
        </w:rPr>
        <w:t xml:space="preserve">Esimerkki 5.2964</w:t>
      </w:r>
    </w:p>
    <w:p>
      <w:r>
        <w:t xml:space="preserve">En aio koskaan sanoa sanaa hevonen niin kauan kuin elän.</w:t>
      </w:r>
    </w:p>
    <w:p>
      <w:r>
        <w:rPr>
          <w:b/>
        </w:rPr>
        <w:t xml:space="preserve">Tulos</w:t>
      </w:r>
    </w:p>
    <w:p>
      <w:r>
        <w:t xml:space="preserve">Miksi lupaisit sen? Olemme tallilla. Voit sanoa hevonen.</w:t>
      </w:r>
    </w:p>
    <w:p>
      <w:r>
        <w:rPr>
          <w:b/>
        </w:rPr>
        <w:t xml:space="preserve">Esimerkki 5.2965</w:t>
      </w:r>
    </w:p>
    <w:p>
      <w:r>
        <w:t xml:space="preserve">En voi myydä ruokaa ja tehdä kynsiä samaan aikaan. Se on kuin tuplalasku tai jotain.</w:t>
      </w:r>
    </w:p>
    <w:p>
      <w:r>
        <w:rPr>
          <w:b/>
        </w:rPr>
        <w:t xml:space="preserve">Tulos</w:t>
      </w:r>
    </w:p>
    <w:p>
      <w:r>
        <w:t xml:space="preserve">Se on myös täysin vastoin terveysviraston normeja.</w:t>
      </w:r>
    </w:p>
    <w:p>
      <w:r>
        <w:rPr>
          <w:b/>
        </w:rPr>
        <w:t xml:space="preserve">Esimerkki 5.2966</w:t>
      </w:r>
    </w:p>
    <w:p>
      <w:r>
        <w:t xml:space="preserve">Mikä on hätätilanteenne, sir?</w:t>
      </w:r>
    </w:p>
    <w:p>
      <w:r>
        <w:rPr>
          <w:b/>
        </w:rPr>
        <w:t xml:space="preserve">Tulos</w:t>
      </w:r>
    </w:p>
    <w:p>
      <w:r>
        <w:t xml:space="preserve">Herra Sam Houston, Houstonin kulutussodan sankari, pitää minua vastoin tahtoani vankina ja pakottaa minut työskentelemään Houstonin ravintolassa.</w:t>
      </w:r>
    </w:p>
    <w:p>
      <w:r>
        <w:rPr>
          <w:b/>
        </w:rPr>
        <w:t xml:space="preserve">Esimerkki 5.2967</w:t>
      </w:r>
    </w:p>
    <w:p>
      <w:r>
        <w:t xml:space="preserve">Kyllä, Venäjän ja Yhdysvaltojen välillä. Kaikki taistelut käytiin kylmässä ilmastossa.</w:t>
      </w:r>
    </w:p>
    <w:p>
      <w:r>
        <w:rPr>
          <w:b/>
        </w:rPr>
        <w:t xml:space="preserve">Tulos</w:t>
      </w:r>
    </w:p>
    <w:p>
      <w:r>
        <w:t xml:space="preserve">Oli niin paljon kaunaa, erityisesti Johnin kanssa.</w:t>
      </w:r>
    </w:p>
    <w:p>
      <w:r>
        <w:rPr>
          <w:b/>
        </w:rPr>
        <w:t xml:space="preserve">Esimerkki 5.2968</w:t>
      </w:r>
    </w:p>
    <w:p>
      <w:r>
        <w:t xml:space="preserve">Niin, se on kuin valopallo, joka leijuu ja houkuttelee ihmisiä Marsiin.</w:t>
      </w:r>
    </w:p>
    <w:p>
      <w:r>
        <w:rPr>
          <w:b/>
        </w:rPr>
        <w:t xml:space="preserve">Tulos</w:t>
      </w:r>
    </w:p>
    <w:p>
      <w:r>
        <w:t xml:space="preserve">Se on kuin kissan karvapallo.</w:t>
      </w:r>
    </w:p>
    <w:p>
      <w:r>
        <w:rPr>
          <w:b/>
        </w:rPr>
        <w:t xml:space="preserve">Esimerkki 5.2969</w:t>
      </w:r>
    </w:p>
    <w:p>
      <w:r>
        <w:t xml:space="preserve">Rypistehousu söi paljon hedelmiä, ja siksi sinun on saatava hänen ruumiinsa, Cracker.</w:t>
      </w:r>
    </w:p>
    <w:p>
      <w:r>
        <w:rPr>
          <w:b/>
        </w:rPr>
        <w:t xml:space="preserve">Tulos</w:t>
      </w:r>
    </w:p>
    <w:p>
      <w:r>
        <w:t xml:space="preserve">Koska se on kuolleenakin paremmassa kunnossa kuin minun ruumiini?</w:t>
      </w:r>
    </w:p>
    <w:p>
      <w:r>
        <w:rPr>
          <w:b/>
        </w:rPr>
        <w:t xml:space="preserve">Esimerkki 5.2970</w:t>
      </w:r>
    </w:p>
    <w:p>
      <w:r>
        <w:t xml:space="preserve">Eikö hän sanonut soittavansa pianoa suihkussa? Hän ei kuulosta oikealta.</w:t>
      </w:r>
    </w:p>
    <w:p>
      <w:r>
        <w:rPr>
          <w:b/>
        </w:rPr>
        <w:t xml:space="preserve">Tulos</w:t>
      </w:r>
    </w:p>
    <w:p>
      <w:r>
        <w:t xml:space="preserve">Millainen suihku on noin leveä? Ellei hän leikkinyt YMCA:ssa, hän on hyvin todennäköisesti robottitappaja, joten meidän on oltava hyvin varovaisia, Todd.</w:t>
      </w:r>
    </w:p>
    <w:p>
      <w:r>
        <w:rPr>
          <w:b/>
        </w:rPr>
        <w:t xml:space="preserve">Esimerkki 5.2971</w:t>
      </w:r>
    </w:p>
    <w:p>
      <w:r>
        <w:t xml:space="preserve">Luulen, että tuolla McCormick Placessa on meneillään Ted Talk.</w:t>
      </w:r>
    </w:p>
    <w:p>
      <w:r>
        <w:rPr>
          <w:b/>
        </w:rPr>
        <w:t xml:space="preserve">Tulos</w:t>
      </w:r>
    </w:p>
    <w:p>
      <w:r>
        <w:t xml:space="preserve">Meidän pitäisi mennä sinne seremonian jälkeen.</w:t>
      </w:r>
    </w:p>
    <w:p>
      <w:r>
        <w:rPr>
          <w:b/>
        </w:rPr>
        <w:t xml:space="preserve">Esimerkki 5.2972</w:t>
      </w:r>
    </w:p>
    <w:p>
      <w:r>
        <w:t xml:space="preserve">Arvoisat neuvoston jäsenet, kuten tiedätte, meillä ei ole koskaan aiemmin ollut kumppania televangeli-ohjelmassa. Minusta meidän pitäisi keskustella tästä.</w:t>
      </w:r>
    </w:p>
    <w:p>
      <w:r>
        <w:rPr>
          <w:b/>
        </w:rPr>
        <w:t xml:space="preserve">Tulos</w:t>
      </w:r>
    </w:p>
    <w:p>
      <w:r>
        <w:t xml:space="preserve">No, hänen omistautumisessaan oli paljon tunteita. En näe siinä mitään ongelmaa.</w:t>
      </w:r>
    </w:p>
    <w:p>
      <w:r>
        <w:rPr>
          <w:b/>
        </w:rPr>
        <w:t xml:space="preserve">Esimerkki 5.2973</w:t>
      </w:r>
    </w:p>
    <w:p>
      <w:r>
        <w:t xml:space="preserve">Olet upea, Tia.</w:t>
      </w:r>
    </w:p>
    <w:p>
      <w:r>
        <w:rPr>
          <w:b/>
        </w:rPr>
        <w:t xml:space="preserve">Tulos</w:t>
      </w:r>
    </w:p>
    <w:p>
      <w:r>
        <w:t xml:space="preserve">Kiitos. Minulla on uusi aurinkohattu. Haluaisitko nähdä minut ilman sitä?</w:t>
      </w:r>
    </w:p>
    <w:p>
      <w:r>
        <w:rPr>
          <w:b/>
        </w:rPr>
        <w:t xml:space="preserve">Esimerkki 5.2974</w:t>
      </w:r>
    </w:p>
    <w:p>
      <w:r>
        <w:t xml:space="preserve">Lyhytkestoinen muistini on mielestäni kunnossa, mutta keskipitkän ja pitkän aikavälin muistini eivät ole niin hyviä. Keskellä on alue, joka on täysin tyhjä.</w:t>
      </w:r>
    </w:p>
    <w:p>
      <w:r>
        <w:rPr>
          <w:b/>
        </w:rPr>
        <w:t xml:space="preserve">Tulos</w:t>
      </w:r>
    </w:p>
    <w:p>
      <w:r>
        <w:t xml:space="preserve">Keskipitkän aikavälin muistista ei juuri koskaan puhuta. On olemassa lyhytkestoinen, pitkäaikainen ja keskipitkäkestoinen muisti, jossa muistat vain asioita parin kuukauden takaa.</w:t>
      </w:r>
    </w:p>
    <w:p>
      <w:r>
        <w:rPr>
          <w:b/>
        </w:rPr>
        <w:t xml:space="preserve">Esimerkki 5.2975</w:t>
      </w:r>
    </w:p>
    <w:p>
      <w:r>
        <w:t xml:space="preserve">Haluatko tulla huoneeseen vai aiotko vain lymyillä siellä?</w:t>
      </w:r>
    </w:p>
    <w:p>
      <w:r>
        <w:rPr>
          <w:b/>
        </w:rPr>
        <w:t xml:space="preserve">Tulos</w:t>
      </w:r>
    </w:p>
    <w:p>
      <w:r>
        <w:t xml:space="preserve">Aion vain hengailla oven vieressä, koska minun on mentävä pian sairaalaan. Täytyy tehdä kierrokseni.</w:t>
      </w:r>
    </w:p>
    <w:p>
      <w:r>
        <w:rPr>
          <w:b/>
        </w:rPr>
        <w:t xml:space="preserve">Esimerkki 5.2976</w:t>
      </w:r>
    </w:p>
    <w:p>
      <w:r>
        <w:t xml:space="preserve">Luit tuon. Sain kaksi tohtorin tutkintoa. Yhden semibiootiikasta ja yhden lääketieteestä.</w:t>
      </w:r>
    </w:p>
    <w:p>
      <w:r>
        <w:rPr>
          <w:b/>
        </w:rPr>
        <w:t xml:space="preserve">Tulos</w:t>
      </w:r>
    </w:p>
    <w:p>
      <w:r>
        <w:t xml:space="preserve">Vau, olin jo aiemmin vihainen, mutta kunnioitan todella koulutettuja naisia, joten onnittelut Donna.</w:t>
      </w:r>
    </w:p>
    <w:p>
      <w:r>
        <w:rPr>
          <w:b/>
        </w:rPr>
        <w:t xml:space="preserve">Esimerkki 5.2977</w:t>
      </w:r>
    </w:p>
    <w:p>
      <w:r>
        <w:t xml:space="preserve">Onko sinulla käsiraudat? Tarvitsemme niitä, jos aiomme luovuttaa hänet.</w:t>
      </w:r>
    </w:p>
    <w:p>
      <w:r>
        <w:rPr>
          <w:b/>
        </w:rPr>
        <w:t xml:space="preserve">Tulos</w:t>
      </w:r>
    </w:p>
    <w:p>
      <w:r>
        <w:t xml:space="preserve">Totta kai tiedän. En koskaan lähde minnekään ilman niitä.</w:t>
      </w:r>
    </w:p>
    <w:p>
      <w:r>
        <w:rPr>
          <w:b/>
        </w:rPr>
        <w:t xml:space="preserve">Esimerkki 5.2978</w:t>
      </w:r>
    </w:p>
    <w:p>
      <w:r>
        <w:t xml:space="preserve">Tiedätkö mitä? Laitan takin päälle, jos se tekee sinut onnelliseksi.</w:t>
      </w:r>
    </w:p>
    <w:p>
      <w:r>
        <w:rPr>
          <w:b/>
        </w:rPr>
        <w:t xml:space="preserve">Tulos</w:t>
      </w:r>
    </w:p>
    <w:p>
      <w:r>
        <w:t xml:space="preserve">Joo. Mieluiten kyynärpäälaastareilla.</w:t>
      </w:r>
    </w:p>
    <w:p>
      <w:r>
        <w:rPr>
          <w:b/>
        </w:rPr>
        <w:t xml:space="preserve">Esimerkki 5.2979</w:t>
      </w:r>
    </w:p>
    <w:p>
      <w:r>
        <w:t xml:space="preserve">Prikaatinkenraali, meillä on jännittäviä uutisia jaettavana kanssanne -</w:t>
      </w:r>
    </w:p>
    <w:p>
      <w:r>
        <w:rPr>
          <w:b/>
        </w:rPr>
        <w:t xml:space="preserve">Tulos</w:t>
      </w:r>
    </w:p>
    <w:p>
      <w:r>
        <w:t xml:space="preserve">Anna kun arvaan. Onko tänään ilmainen churro-päivä? Se on kuukauden suosikkipäiväni.</w:t>
      </w:r>
    </w:p>
    <w:p>
      <w:r>
        <w:rPr>
          <w:b/>
        </w:rPr>
        <w:t xml:space="preserve">Esimerkki 5.2980</w:t>
      </w:r>
    </w:p>
    <w:p>
      <w:r>
        <w:t xml:space="preserve">Haluaisin olla rauhallinen koko päivän, mutta totuus on, että tämä on liiketoimintaa, ei nudistiranta.</w:t>
      </w:r>
    </w:p>
    <w:p>
      <w:r>
        <w:rPr>
          <w:b/>
        </w:rPr>
        <w:t xml:space="preserve">Tulos</w:t>
      </w:r>
    </w:p>
    <w:p>
      <w:r>
        <w:t xml:space="preserve">Tiedätkö mitä? Minä lopetan. Aion käyttää kaiken tämän ajan siihen, että yritän parantaa mieleni.</w:t>
      </w:r>
    </w:p>
    <w:p>
      <w:r>
        <w:rPr>
          <w:b/>
        </w:rPr>
        <w:t xml:space="preserve">Esimerkki 5.2981</w:t>
      </w:r>
    </w:p>
    <w:p>
      <w:r>
        <w:t xml:space="preserve">Vasikkaan ampuminen ei ole hengenvaarallista, ja loppuelämäsi ajan ontut viileästi.</w:t>
      </w:r>
    </w:p>
    <w:p>
      <w:r>
        <w:rPr>
          <w:b/>
        </w:rPr>
        <w:t xml:space="preserve">Tulos</w:t>
      </w:r>
    </w:p>
    <w:p>
      <w:r>
        <w:t xml:space="preserve">Joo, mies ontuu. Kukapa ei haluaisi sellaista. Ehkä voisin antaa sinun ampua vasikkaani.</w:t>
      </w:r>
    </w:p>
    <w:p>
      <w:r>
        <w:rPr>
          <w:b/>
        </w:rPr>
        <w:t xml:space="preserve">Esimerkki 5.2982</w:t>
      </w:r>
    </w:p>
    <w:p>
      <w:r>
        <w:t xml:space="preserve">Kelly Sue on sarjan tähti. Kaikki tuntevat hänet.</w:t>
      </w:r>
    </w:p>
    <w:p>
      <w:r>
        <w:rPr>
          <w:b/>
        </w:rPr>
        <w:t xml:space="preserve">Tulos</w:t>
      </w:r>
    </w:p>
    <w:p>
      <w:r>
        <w:t xml:space="preserve">Olen esiintynyt täällä 15 vuotta, mutta en ole päivääkään yli 25-vuotias.</w:t>
      </w:r>
    </w:p>
    <w:p>
      <w:r>
        <w:rPr>
          <w:b/>
        </w:rPr>
        <w:t xml:space="preserve">Esimerkki 5.2983</w:t>
      </w:r>
    </w:p>
    <w:p>
      <w:r>
        <w:t xml:space="preserve">Vannon teille, veljet, että puhun totta.  No niin, tyydyttääkö se teitä?</w:t>
      </w:r>
    </w:p>
    <w:p>
      <w:r>
        <w:rPr>
          <w:b/>
        </w:rPr>
        <w:t xml:space="preserve">Tulos</w:t>
      </w:r>
    </w:p>
    <w:p>
      <w:r>
        <w:t xml:space="preserve">Toistaiseksi.  Eihän se olisi ensimmäinen kerta, kun pikkuveli tekee jonkinlaisen virheen totuuden kertomisen suhteen, vai mitä?</w:t>
      </w:r>
    </w:p>
    <w:p>
      <w:r>
        <w:rPr>
          <w:b/>
        </w:rPr>
        <w:t xml:space="preserve">Esimerkki 5.2984</w:t>
      </w:r>
    </w:p>
    <w:p>
      <w:r>
        <w:t xml:space="preserve">Cheryl ei koskaan saa tietää, mitä häntä odottaa.</w:t>
      </w:r>
    </w:p>
    <w:p>
      <w:r>
        <w:rPr>
          <w:b/>
        </w:rPr>
        <w:t xml:space="preserve">Tulos</w:t>
      </w:r>
    </w:p>
    <w:p>
      <w:r>
        <w:t xml:space="preserve">Näytät siltä, että aiot hakata hänet.</w:t>
      </w:r>
    </w:p>
    <w:p>
      <w:r>
        <w:rPr>
          <w:b/>
        </w:rPr>
        <w:t xml:space="preserve">Esimerkki 5.2985</w:t>
      </w:r>
    </w:p>
    <w:p>
      <w:r>
        <w:t xml:space="preserve">Näitä kahta asiaa et maininnut päivällisellä. Asut äitisi kanssa ja olet taikuri.</w:t>
      </w:r>
    </w:p>
    <w:p>
      <w:r>
        <w:rPr>
          <w:b/>
        </w:rPr>
        <w:t xml:space="preserve">Tulos</w:t>
      </w:r>
    </w:p>
    <w:p>
      <w:r>
        <w:t xml:space="preserve">Molemmat näistä asioista ovat enemmänkin kolmansien treffien juttuja.</w:t>
      </w:r>
    </w:p>
    <w:p>
      <w:r>
        <w:rPr>
          <w:b/>
        </w:rPr>
        <w:t xml:space="preserve">Esimerkki 5.2986</w:t>
      </w:r>
    </w:p>
    <w:p>
      <w:r>
        <w:t xml:space="preserve">Rouva, meidän on kerrottava teille, että olette meille eksoottinen.</w:t>
      </w:r>
    </w:p>
    <w:p>
      <w:r>
        <w:rPr>
          <w:b/>
        </w:rPr>
        <w:t xml:space="preserve">Tulos</w:t>
      </w:r>
    </w:p>
    <w:p>
      <w:r>
        <w:t xml:space="preserve">Emme ole koskaan tavanneet ihmistä, jolla olisi sinun erityiset puhetapasi tai maapähkinävoi-lentosi.</w:t>
      </w:r>
    </w:p>
    <w:p>
      <w:r>
        <w:rPr>
          <w:b/>
        </w:rPr>
        <w:t xml:space="preserve">Esimerkki 5.2987</w:t>
      </w:r>
    </w:p>
    <w:p>
      <w:r>
        <w:t xml:space="preserve">Adelle, minusta tuntuu, että teen nyt hulluja asioita. Aloitin tämän yrityksen. </w:t>
      </w:r>
    </w:p>
    <w:p>
      <w:r>
        <w:rPr>
          <w:b/>
        </w:rPr>
        <w:t xml:space="preserve">Tulos</w:t>
      </w:r>
    </w:p>
    <w:p>
      <w:r>
        <w:t xml:space="preserve">Vaikutat hyvin muuttuneelta, ja kun otetaan huomioon, että menin kanssasi naimisiin saadakseni vihreän kortin, se kukoisti rakkaussuhteeksi.</w:t>
      </w:r>
    </w:p>
    <w:p>
      <w:r>
        <w:rPr>
          <w:b/>
        </w:rPr>
        <w:t xml:space="preserve">Esimerkki 5.2988</w:t>
      </w:r>
    </w:p>
    <w:p>
      <w:r>
        <w:t xml:space="preserve">Emmekö voi murtaa lukkoa ja päästä pesulaan sitä kautta?</w:t>
      </w:r>
    </w:p>
    <w:p>
      <w:r>
        <w:rPr>
          <w:b/>
        </w:rPr>
        <w:t xml:space="preserve">Tulos</w:t>
      </w:r>
    </w:p>
    <w:p>
      <w:r>
        <w:t xml:space="preserve">Niin, tietääkö kukaan miten? Vaikuttaa siltä, että se olisi helpoin reitti.</w:t>
      </w:r>
    </w:p>
    <w:p>
      <w:r>
        <w:rPr>
          <w:b/>
        </w:rPr>
        <w:t xml:space="preserve">Esimerkki 5.2989</w:t>
      </w:r>
    </w:p>
    <w:p>
      <w:r>
        <w:t xml:space="preserve">Onko kaikille mukava tulla murhatuksi?</w:t>
      </w:r>
    </w:p>
    <w:p>
      <w:r>
        <w:rPr>
          <w:b/>
        </w:rPr>
        <w:t xml:space="preserve">Tulos</w:t>
      </w:r>
    </w:p>
    <w:p>
      <w:r>
        <w:t xml:space="preserve">Olen aina halunnut showbisnekseen. Joten tämä voisi olla minulle todellinen ponnahduslauta ottaa riski ja rohkea näyttelijä.</w:t>
      </w:r>
    </w:p>
    <w:p>
      <w:r>
        <w:rPr>
          <w:b/>
        </w:rPr>
        <w:t xml:space="preserve">Esimerkki 5.2990</w:t>
      </w:r>
    </w:p>
    <w:p>
      <w:r>
        <w:t xml:space="preserve">Meillä oli tulppa irronnut, ja meidän piti kytkeä se takaisin. Tiedättehän, miten se on.</w:t>
      </w:r>
    </w:p>
    <w:p>
      <w:r>
        <w:rPr>
          <w:b/>
        </w:rPr>
        <w:t xml:space="preserve">Tulos</w:t>
      </w:r>
    </w:p>
    <w:p>
      <w:r>
        <w:t xml:space="preserve">Niin, kuten Commodore 64, lamput ja tietokoneet. Teknologiaa. Siistiä tavaraa.</w:t>
      </w:r>
    </w:p>
    <w:p>
      <w:r>
        <w:rPr>
          <w:b/>
        </w:rPr>
        <w:t xml:space="preserve">Esimerkki 5.2991</w:t>
      </w:r>
    </w:p>
    <w:p>
      <w:r>
        <w:t xml:space="preserve">Siinä on paljon oksennusta. Kuinka paljon katkarapucocktailia hän söi?</w:t>
      </w:r>
    </w:p>
    <w:p>
      <w:r>
        <w:rPr>
          <w:b/>
        </w:rPr>
        <w:t xml:space="preserve">Tulos</w:t>
      </w:r>
    </w:p>
    <w:p>
      <w:r>
        <w:t xml:space="preserve">Meillä oli ylimääräistä tänä aamuna. Emme halunneet sen menevän hukkaan.</w:t>
      </w:r>
    </w:p>
    <w:p>
      <w:r>
        <w:rPr>
          <w:b/>
        </w:rPr>
        <w:t xml:space="preserve">Esimerkki 5.2992</w:t>
      </w:r>
    </w:p>
    <w:p>
      <w:r>
        <w:t xml:space="preserve">Nämä donitsit ovat aika hyviä, täytyy myöntää.</w:t>
      </w:r>
    </w:p>
    <w:p>
      <w:r>
        <w:rPr>
          <w:b/>
        </w:rPr>
        <w:t xml:space="preserve">Tulos</w:t>
      </w:r>
    </w:p>
    <w:p>
      <w:r>
        <w:t xml:space="preserve">Ne ovat hyviä, kunnes eivät ole. Kolmannessa donitsissa kaikki muuttuu.</w:t>
      </w:r>
    </w:p>
    <w:p>
      <w:r>
        <w:rPr>
          <w:b/>
        </w:rPr>
        <w:t xml:space="preserve">Esimerkki 5.2993</w:t>
      </w:r>
    </w:p>
    <w:p>
      <w:r>
        <w:t xml:space="preserve">Olen ollut täällä kolme vuotta. Olen vain kävellyt ympäriinsä kolme vuotta.</w:t>
      </w:r>
    </w:p>
    <w:p>
      <w:r>
        <w:rPr>
          <w:b/>
        </w:rPr>
        <w:t xml:space="preserve">Tulos</w:t>
      </w:r>
    </w:p>
    <w:p>
      <w:r>
        <w:t xml:space="preserve">En aio valehdella. Tuo on hieman masentavaa kuulla.</w:t>
      </w:r>
    </w:p>
    <w:p>
      <w:r>
        <w:rPr>
          <w:b/>
        </w:rPr>
        <w:t xml:space="preserve">Esimerkki 5.2994</w:t>
      </w:r>
    </w:p>
    <w:p>
      <w:r>
        <w:t xml:space="preserve">Ette ehkä tunnista minua. Olin 70-luvun elokuvassa. Se oli pieni elokuva nimeltä Foxy Brown.</w:t>
      </w:r>
    </w:p>
    <w:p>
      <w:r>
        <w:rPr>
          <w:b/>
        </w:rPr>
        <w:t xml:space="preserve">Tulos</w:t>
      </w:r>
    </w:p>
    <w:p>
      <w:r>
        <w:t xml:space="preserve">Olit alussa oikeassa. En tunnista sinua.</w:t>
      </w:r>
    </w:p>
    <w:p>
      <w:r>
        <w:rPr>
          <w:b/>
        </w:rPr>
        <w:t xml:space="preserve">Esimerkki 5.2995</w:t>
      </w:r>
    </w:p>
    <w:p>
      <w:r>
        <w:t xml:space="preserve">Kuule, sinä ja veljesi olette karmivia kaikille. Teillä on outoja ilmeitä kasvoillanne. Heittelette jäätelöä maahan ja sanotte: "Emme me sitä tehneet." Syytätte jotakuta, jota kukaan ei näe.</w:t>
      </w:r>
    </w:p>
    <w:p>
      <w:r>
        <w:rPr>
          <w:b/>
        </w:rPr>
        <w:t xml:space="preserve">Tulos</w:t>
      </w:r>
    </w:p>
    <w:p>
      <w:r>
        <w:t xml:space="preserve">Aivan oikein. Targin teki sen. Hän aiheuttaa paljon ongelmia, ja veljeni Stewart saa siitä osansa. Se ei ole reilua.</w:t>
      </w:r>
    </w:p>
    <w:p>
      <w:r>
        <w:rPr>
          <w:b/>
        </w:rPr>
        <w:t xml:space="preserve">Esimerkki 5.2996</w:t>
      </w:r>
    </w:p>
    <w:p>
      <w:r>
        <w:t xml:space="preserve">Joten, Caroline ja Claptrap. Tiesitkö, että aivan paniikkihuoneen ulkopuolella minulla on aivan ihanat Hi-Fi-stereot ja mintunvärisiä vinyylilevyjä kaikesta, mitä vain voitte kuvitella?</w:t>
      </w:r>
    </w:p>
    <w:p>
      <w:r>
        <w:rPr>
          <w:b/>
        </w:rPr>
        <w:t xml:space="preserve">Tulos</w:t>
      </w:r>
    </w:p>
    <w:p>
      <w:r>
        <w:t xml:space="preserve">Se on kirjaimellisesti vintagea. Näin sen matkalla sisään. Helmiäispintainen ulkopinta. Sinun täytyy nähdä se.</w:t>
      </w:r>
    </w:p>
    <w:p>
      <w:r>
        <w:rPr>
          <w:b/>
        </w:rPr>
        <w:t xml:space="preserve">Esimerkki 5.2997</w:t>
      </w:r>
    </w:p>
    <w:p>
      <w:r>
        <w:t xml:space="preserve">Mitä järkeä tämän elokuvan loppuunsaattamisessa on, kukaan ei kuitenkaan katso meidän elokuviamme tulevaisuudessa.</w:t>
      </w:r>
    </w:p>
    <w:p>
      <w:r>
        <w:rPr>
          <w:b/>
        </w:rPr>
        <w:t xml:space="preserve">Tulos</w:t>
      </w:r>
    </w:p>
    <w:p>
      <w:r>
        <w:t xml:space="preserve">Taidat olla oikeassa, kultaseni. Luulen, että olet oikeassa. Luulen, että kuulumme nyt historiaan, eikä kukaan enää koskaan katso meitä.</w:t>
      </w:r>
    </w:p>
    <w:p>
      <w:r>
        <w:rPr>
          <w:b/>
        </w:rPr>
        <w:t xml:space="preserve">Esimerkki 5.2998</w:t>
      </w:r>
    </w:p>
    <w:p>
      <w:r>
        <w:t xml:space="preserve">Joo, kätesi näyttävät kahdelta ukkospilveltä, joista ammutaan salamoita.</w:t>
      </w:r>
    </w:p>
    <w:p>
      <w:r>
        <w:rPr>
          <w:b/>
        </w:rPr>
        <w:t xml:space="preserve">Tulos</w:t>
      </w:r>
    </w:p>
    <w:p>
      <w:r>
        <w:t xml:space="preserve">Kuin kaksi hevosta, joilla kummallakin on yksi jalka liikaa.</w:t>
      </w:r>
    </w:p>
    <w:p>
      <w:r>
        <w:rPr>
          <w:b/>
        </w:rPr>
        <w:t xml:space="preserve">Esimerkki 5.2999</w:t>
      </w:r>
    </w:p>
    <w:p>
      <w:r>
        <w:t xml:space="preserve">Tämä on kuminauha. Pitää laskut kasassa.</w:t>
      </w:r>
    </w:p>
    <w:p>
      <w:r>
        <w:rPr>
          <w:b/>
        </w:rPr>
        <w:t xml:space="preserve">Tulos</w:t>
      </w:r>
    </w:p>
    <w:p>
      <w:r>
        <w:t xml:space="preserve">Okei, sitten haluaisin nähdä sinun nostavan sen ja sitovan sillä seteleitä.</w:t>
      </w:r>
    </w:p>
    <w:p>
      <w:r>
        <w:rPr>
          <w:b/>
        </w:rPr>
        <w:t xml:space="preserve">Esimerkki 5.3000</w:t>
      </w:r>
    </w:p>
    <w:p>
      <w:r>
        <w:t xml:space="preserve">Isä, anna minun luvata sinulle tämä. Jos debyyttini on aivan hirveä ja saan jonkun lyömään kasvonsa seinään, koska hän ei halua enää kuulla minun laulavan, lopetan oopperan ja teen jotain muuta.</w:t>
      </w:r>
    </w:p>
    <w:p>
      <w:r>
        <w:rPr>
          <w:b/>
        </w:rPr>
        <w:t xml:space="preserve">Tulos</w:t>
      </w:r>
    </w:p>
    <w:p>
      <w:r>
        <w:t xml:space="preserve">No, se on sitten sovittu. En taida lyödä sinua kasvoihin tällä kivellä.</w:t>
      </w:r>
    </w:p>
    <w:p>
      <w:r>
        <w:rPr>
          <w:b/>
        </w:rPr>
        <w:t xml:space="preserve">Esimerkki 5.3001</w:t>
      </w:r>
    </w:p>
    <w:p>
      <w:r>
        <w:t xml:space="preserve">Ole kiltti ja tule kotiin. Olen pahoillani kaikesta. En halua, että aloitat uuden elämän. Älä jätä vanhaa elämääsi perheesi kanssa, joka rakastaa sinua.</w:t>
      </w:r>
    </w:p>
    <w:p>
      <w:r>
        <w:rPr>
          <w:b/>
        </w:rPr>
        <w:t xml:space="preserve">Tulos</w:t>
      </w:r>
    </w:p>
    <w:p>
      <w:r>
        <w:t xml:space="preserve">Mutta äiti, nyt on 20. kesäkuuta. En kestä enää toista kesää vain rentoa kesäbuddhalaisuutta.</w:t>
      </w:r>
    </w:p>
    <w:p>
      <w:r>
        <w:rPr>
          <w:b/>
        </w:rPr>
        <w:t xml:space="preserve">Esimerkki 5.3002</w:t>
      </w:r>
    </w:p>
    <w:p>
      <w:r>
        <w:t xml:space="preserve">Näytätte siltä kuin olisitte kokeneet kovia, ja niin tekin, herra.</w:t>
      </w:r>
    </w:p>
    <w:p>
      <w:r>
        <w:rPr>
          <w:b/>
        </w:rPr>
        <w:t xml:space="preserve">Tulos</w:t>
      </w:r>
    </w:p>
    <w:p>
      <w:r>
        <w:t xml:space="preserve">Ei mitään. En sano sanaakaan. En kerro mitään.</w:t>
      </w:r>
    </w:p>
    <w:p>
      <w:r>
        <w:rPr>
          <w:b/>
        </w:rPr>
        <w:t xml:space="preserve">Esimerkki 5.3003</w:t>
      </w:r>
    </w:p>
    <w:p>
      <w:r>
        <w:t xml:space="preserve">Minun isäni on paljon pahempi kuin sinun isäsi.</w:t>
      </w:r>
    </w:p>
    <w:p>
      <w:r>
        <w:rPr>
          <w:b/>
        </w:rPr>
        <w:t xml:space="preserve">Tulos</w:t>
      </w:r>
    </w:p>
    <w:p>
      <w:r>
        <w:t xml:space="preserve">Kun otetaan huomioon, että pelastin juuri isäni siltä, että isäsi murhasi hänet, olen oikeastaan samaa mieltä. Voit tulla meille, jos haluat.</w:t>
      </w:r>
    </w:p>
    <w:p>
      <w:r>
        <w:rPr>
          <w:b/>
        </w:rPr>
        <w:t xml:space="preserve">Esimerkki 5.3004</w:t>
      </w:r>
    </w:p>
    <w:p>
      <w:r>
        <w:t xml:space="preserve">En tarvitse kompassia. Silmäni ovat kompassini.</w:t>
      </w:r>
    </w:p>
    <w:p>
      <w:r>
        <w:rPr>
          <w:b/>
        </w:rPr>
        <w:t xml:space="preserve">Tulos</w:t>
      </w:r>
    </w:p>
    <w:p>
      <w:r>
        <w:t xml:space="preserve">Niin ovatkin, katsokaa miten he pyörivät.</w:t>
      </w:r>
    </w:p>
    <w:p>
      <w:r>
        <w:rPr>
          <w:b/>
        </w:rPr>
        <w:t xml:space="preserve">Esimerkki 5.3005</w:t>
      </w:r>
    </w:p>
    <w:p>
      <w:r>
        <w:t xml:space="preserve">Muistan olleeni jazzklubilla ja nähneeni erään nuoren naisen. Hän nautti jazz-musiikista. Menin halaamaan häntä, ja hän kääntyi ympäri. Nyt löydän itseni täältä.</w:t>
      </w:r>
    </w:p>
    <w:p>
      <w:r>
        <w:rPr>
          <w:b/>
        </w:rPr>
        <w:t xml:space="preserve">Tulos</w:t>
      </w:r>
    </w:p>
    <w:p>
      <w:r>
        <w:t xml:space="preserve">Oi, se on outoa. Ihan kuin hän olisi teleportannut sinut tai jotain.</w:t>
      </w:r>
    </w:p>
    <w:p>
      <w:r>
        <w:rPr>
          <w:b/>
        </w:rPr>
        <w:t xml:space="preserve">Esimerkki 5.3006</w:t>
      </w:r>
    </w:p>
    <w:p>
      <w:r>
        <w:t xml:space="preserve">Minun pitäisi myös kertoa teille, että kaikissa kaapeissa on pienet kaapit sisällä.</w:t>
      </w:r>
    </w:p>
    <w:p>
      <w:r>
        <w:rPr>
          <w:b/>
        </w:rPr>
        <w:t xml:space="preserve">Tulos</w:t>
      </w:r>
    </w:p>
    <w:p>
      <w:r>
        <w:t xml:space="preserve">Okei, kuinka monta?  Onko se kuin venäläinen pesäkaappi?</w:t>
      </w:r>
    </w:p>
    <w:p>
      <w:r>
        <w:rPr>
          <w:b/>
        </w:rPr>
        <w:t xml:space="preserve">Esimerkki 5.3007</w:t>
      </w:r>
    </w:p>
    <w:p>
      <w:r>
        <w:t xml:space="preserve">Totuus on, Tina, että olen aina rakastanut sinua. Ja kun näin nämä kaksi rakastunutta ihmistä täällä tänään, se vain muistutti minua siitä. Tiedän, että näen sinut joka päivä, mutta he muistuttivat minua siitä, että rakastan sinua, Tina.</w:t>
      </w:r>
    </w:p>
    <w:p>
      <w:r>
        <w:rPr>
          <w:b/>
        </w:rPr>
        <w:t xml:space="preserve">Tulos</w:t>
      </w:r>
    </w:p>
    <w:p>
      <w:r>
        <w:t xml:space="preserve">Olen haaveillut tästä tapahtumasta. En kuitenkaan halunnut haista katkaravuille ja muhennokselle.</w:t>
      </w:r>
    </w:p>
    <w:p>
      <w:r>
        <w:rPr>
          <w:b/>
        </w:rPr>
        <w:t xml:space="preserve">Esimerkki 5.3008</w:t>
      </w:r>
    </w:p>
    <w:p>
      <w:r>
        <w:t xml:space="preserve">Kuulostaa siltä, että näiden papukaijojen löytäminen on ainoa tapa lunastaa itsesi näiden lasten puolesta.</w:t>
      </w:r>
    </w:p>
    <w:p>
      <w:r>
        <w:rPr>
          <w:b/>
        </w:rPr>
        <w:t xml:space="preserve">Tulos</w:t>
      </w:r>
    </w:p>
    <w:p>
      <w:r>
        <w:t xml:space="preserve">Voi pojat. Minun on jatkettava papukaijojen etsimistä. Melkein unohdin.</w:t>
      </w:r>
    </w:p>
    <w:p>
      <w:r>
        <w:rPr>
          <w:b/>
        </w:rPr>
        <w:t xml:space="preserve">Esimerkki 5.3009</w:t>
      </w:r>
    </w:p>
    <w:p>
      <w:r>
        <w:t xml:space="preserve">Tarvitsen kolikoita. Onko kenelläkään kolikoita?</w:t>
      </w:r>
    </w:p>
    <w:p>
      <w:r>
        <w:rPr>
          <w:b/>
        </w:rPr>
        <w:t xml:space="preserve">Tulos</w:t>
      </w:r>
    </w:p>
    <w:p>
      <w:r>
        <w:t xml:space="preserve">Minulla on kynsisalonki. Emme käytä kolikoita.</w:t>
      </w:r>
    </w:p>
    <w:p>
      <w:r>
        <w:rPr>
          <w:b/>
        </w:rPr>
        <w:t xml:space="preserve">Esimerkki 5.3010</w:t>
      </w:r>
    </w:p>
    <w:p>
      <w:r>
        <w:t xml:space="preserve">Kerro meille salaisuus Harlem Globetrottersista. Eivätkö he pelaa täällä?</w:t>
      </w:r>
    </w:p>
    <w:p>
      <w:r>
        <w:rPr>
          <w:b/>
        </w:rPr>
        <w:t xml:space="preserve">Tulos</w:t>
      </w:r>
    </w:p>
    <w:p>
      <w:r>
        <w:t xml:space="preserve">Voin kertoa teille salaisuuden heistä. Kaikki nuo pelit oli järjestetty.</w:t>
      </w:r>
    </w:p>
    <w:p>
      <w:r>
        <w:rPr>
          <w:b/>
        </w:rPr>
        <w:t xml:space="preserve">Esimerkki 5.3011</w:t>
      </w:r>
    </w:p>
    <w:p>
      <w:r>
        <w:t xml:space="preserve">Yritin kerran olla palomies. Se saattoi olla suurin ongelma, että kutsuin sitä jatkuvasti fireguyksi.</w:t>
      </w:r>
    </w:p>
    <w:p>
      <w:r>
        <w:rPr>
          <w:b/>
        </w:rPr>
        <w:t xml:space="preserve">Tulos</w:t>
      </w:r>
    </w:p>
    <w:p>
      <w:r>
        <w:t xml:space="preserve">Pidän siitä. Olet tosi kansanomainen. Se on siistiä.</w:t>
      </w:r>
    </w:p>
    <w:p>
      <w:r>
        <w:rPr>
          <w:b/>
        </w:rPr>
        <w:t xml:space="preserve">Esimerkki 5.3012</w:t>
      </w:r>
    </w:p>
    <w:p>
      <w:r>
        <w:t xml:space="preserve">Ole kiltti, David, työnnä se reikäkortti minuun. Käteni alle.</w:t>
      </w:r>
    </w:p>
    <w:p>
      <w:r>
        <w:rPr>
          <w:b/>
        </w:rPr>
        <w:t xml:space="preserve">Tulos</w:t>
      </w:r>
    </w:p>
    <w:p>
      <w:r>
        <w:t xml:space="preserve">Läpän alla? On outoa, että olet robotti, jolla on läpällinen iho.</w:t>
      </w:r>
    </w:p>
    <w:p>
      <w:r>
        <w:rPr>
          <w:b/>
        </w:rPr>
        <w:t xml:space="preserve">Esimerkki 5.3013</w:t>
      </w:r>
    </w:p>
    <w:p>
      <w:r>
        <w:t xml:space="preserve">Chuck ei koskaan kertonut minulle olevansa keksijä. Demetrius, voitko uskoa sitä?</w:t>
      </w:r>
    </w:p>
    <w:p>
      <w:r>
        <w:rPr>
          <w:b/>
        </w:rPr>
        <w:t xml:space="preserve">Tulos</w:t>
      </w:r>
    </w:p>
    <w:p>
      <w:r>
        <w:t xml:space="preserve">En voi. En myöskään näe hänen kädessään olevaa laitetta. Luulen, että työskentely kultasepäntehtaassa vie näköni.</w:t>
      </w:r>
    </w:p>
    <w:p>
      <w:r>
        <w:rPr>
          <w:b/>
        </w:rPr>
        <w:t xml:space="preserve">Esimerkki 5.3014</w:t>
      </w:r>
    </w:p>
    <w:p>
      <w:r>
        <w:t xml:space="preserve">Ylemmät tahot painostavat minua, enkä kestä tällaista painostusta.</w:t>
      </w:r>
    </w:p>
    <w:p>
      <w:r>
        <w:rPr>
          <w:b/>
        </w:rPr>
        <w:t xml:space="preserve">Tulos</w:t>
      </w:r>
    </w:p>
    <w:p>
      <w:r>
        <w:t xml:space="preserve">Kuule, sanoit kuukausi sitten, että olisit kahden viikon päässä eläkkeelle jäämisestä. Miksi olet vielä täällä?</w:t>
      </w:r>
    </w:p>
    <w:p>
      <w:r>
        <w:rPr>
          <w:b/>
        </w:rPr>
        <w:t xml:space="preserve">Esimerkki 5.3015</w:t>
      </w:r>
    </w:p>
    <w:p>
      <w:r>
        <w:t xml:space="preserve">Vau, hän ei ole koskaan ennen tehnyt niin. Vau. Juuri tänä aamuna hän muisti vain kolme erilaista margaritaa.</w:t>
      </w:r>
    </w:p>
    <w:p>
      <w:r>
        <w:rPr>
          <w:b/>
        </w:rPr>
        <w:t xml:space="preserve">Tulos</w:t>
      </w:r>
    </w:p>
    <w:p>
      <w:r>
        <w:t xml:space="preserve">Tiedän, ja nyt minulla on toinen 64.</w:t>
      </w:r>
    </w:p>
    <w:p>
      <w:r>
        <w:rPr>
          <w:b/>
        </w:rPr>
        <w:t xml:space="preserve">Esimerkki 5.3016</w:t>
      </w:r>
    </w:p>
    <w:p>
      <w:r>
        <w:t xml:space="preserve">Haluatko yhä seksiä kahden miehen kanssa?</w:t>
      </w:r>
    </w:p>
    <w:p>
      <w:r>
        <w:rPr>
          <w:b/>
        </w:rPr>
        <w:t xml:space="preserve">Tulos</w:t>
      </w:r>
    </w:p>
    <w:p>
      <w:r>
        <w:t xml:space="preserve">Kyllä, tietenkin. Koska Jim vainoaa minua.</w:t>
      </w:r>
    </w:p>
    <w:p>
      <w:r>
        <w:rPr>
          <w:b/>
        </w:rPr>
        <w:t xml:space="preserve">Esimerkki 5.3017</w:t>
      </w:r>
    </w:p>
    <w:p>
      <w:r>
        <w:t xml:space="preserve">Minun täytyy vain ostaa Raamattu, rouva.</w:t>
      </w:r>
    </w:p>
    <w:p>
      <w:r>
        <w:rPr>
          <w:b/>
        </w:rPr>
        <w:t xml:space="preserve">Tulos</w:t>
      </w:r>
    </w:p>
    <w:p>
      <w:r>
        <w:t xml:space="preserve">Olen pahoillani. Olkaa hyvä ja menkää vain. Ne ovat aakkosjärjestyksessä.</w:t>
      </w:r>
    </w:p>
    <w:p>
      <w:r>
        <w:rPr>
          <w:b/>
        </w:rPr>
        <w:t xml:space="preserve">Esimerkki 5.3018</w:t>
      </w:r>
    </w:p>
    <w:p>
      <w:r>
        <w:t xml:space="preserve">Eikö tämä ole sinunkaan työsi turvamiehenä? Onko tämä kuin vapaaehtoinen miliisi?</w:t>
      </w:r>
    </w:p>
    <w:p>
      <w:r>
        <w:rPr>
          <w:b/>
        </w:rPr>
        <w:t xml:space="preserve">Tulos</w:t>
      </w:r>
    </w:p>
    <w:p>
      <w:r>
        <w:t xml:space="preserve">Minun on tehtävä tämä tai joudun takaisin vankilaan.</w:t>
      </w:r>
    </w:p>
    <w:p>
      <w:r>
        <w:rPr>
          <w:b/>
        </w:rPr>
        <w:t xml:space="preserve">Esimerkki 5.3019</w:t>
      </w:r>
    </w:p>
    <w:p>
      <w:r>
        <w:t xml:space="preserve">Teen lihapullia päivälliseksi.</w:t>
      </w:r>
    </w:p>
    <w:p>
      <w:r>
        <w:rPr>
          <w:b/>
        </w:rPr>
        <w:t xml:space="preserve">Tulos</w:t>
      </w:r>
    </w:p>
    <w:p>
      <w:r>
        <w:t xml:space="preserve">Haluaisin auttaa. Minulla on hyvin erityiset taidot.</w:t>
      </w:r>
    </w:p>
    <w:p>
      <w:r>
        <w:rPr>
          <w:b/>
        </w:rPr>
        <w:t xml:space="preserve">Esimerkki 5.3020</w:t>
      </w:r>
    </w:p>
    <w:p>
      <w:r>
        <w:t xml:space="preserve">Sitten voimme soittaa vanhemmillesi, että he tulevat hakemaan sinut.</w:t>
      </w:r>
    </w:p>
    <w:p>
      <w:r>
        <w:rPr>
          <w:b/>
        </w:rPr>
        <w:t xml:space="preserve">Tulos</w:t>
      </w:r>
    </w:p>
    <w:p>
      <w:r>
        <w:t xml:space="preserve">Okei, mutta en usko, että he menevät niin. No, he luulivat, että näytän niin paljon sammakolta. He toivat minulle akvaarion ja pistivät minut mustekala-altaaseen. Ja mustekala on meren murhaaja.</w:t>
      </w:r>
    </w:p>
    <w:p>
      <w:r>
        <w:rPr>
          <w:b/>
        </w:rPr>
        <w:t xml:space="preserve">Esimerkki 5.3021</w:t>
      </w:r>
    </w:p>
    <w:p>
      <w:r>
        <w:t xml:space="preserve">Olen iloinen, että jatkat elämääsi, ja olen iloinen, että minulla on avain asuinpaikkaasi.</w:t>
      </w:r>
    </w:p>
    <w:p>
      <w:r>
        <w:rPr>
          <w:b/>
        </w:rPr>
        <w:t xml:space="preserve">Tulos</w:t>
      </w:r>
    </w:p>
    <w:p>
      <w:r>
        <w:t xml:space="preserve">Niin minäkin. Mielestäni tämä oli fiksuin idea, jotta voimme molemmat nähdä julisteen.</w:t>
      </w:r>
    </w:p>
    <w:p>
      <w:r>
        <w:rPr>
          <w:b/>
        </w:rPr>
        <w:t xml:space="preserve">Esimerkki 5.3022</w:t>
      </w:r>
    </w:p>
    <w:p>
      <w:r>
        <w:t xml:space="preserve">Onko sinulla hevosen rauhoittavaa lääkettä?</w:t>
      </w:r>
    </w:p>
    <w:p>
      <w:r>
        <w:rPr>
          <w:b/>
        </w:rPr>
        <w:t xml:space="preserve">Tulos</w:t>
      </w:r>
    </w:p>
    <w:p>
      <w:r>
        <w:t xml:space="preserve">Totta kai. Haluaisitko mennä k-aukkoon?</w:t>
      </w:r>
    </w:p>
    <w:p>
      <w:r>
        <w:rPr>
          <w:b/>
        </w:rPr>
        <w:t xml:space="preserve">Esimerkki 5.3023</w:t>
      </w:r>
    </w:p>
    <w:p>
      <w:r>
        <w:t xml:space="preserve">Olet laihduttanut paljon tyttäresi vuoksi.</w:t>
      </w:r>
    </w:p>
    <w:p>
      <w:r>
        <w:rPr>
          <w:b/>
        </w:rPr>
        <w:t xml:space="preserve">Tulos</w:t>
      </w:r>
    </w:p>
    <w:p>
      <w:r>
        <w:t xml:space="preserve">Aivan. Teen hänelle täydellisen McConaugheyn. Laihdutin, valkaisin hiukseni. Kävelen nyt.</w:t>
      </w:r>
    </w:p>
    <w:p>
      <w:r>
        <w:rPr>
          <w:b/>
        </w:rPr>
        <w:t xml:space="preserve">Esimerkki 5.3024</w:t>
      </w:r>
    </w:p>
    <w:p>
      <w:r>
        <w:t xml:space="preserve">Kaverit, meidän on kohdattava tosiasiat. Emme saa näitä laatikoita siirrettyä tänä iltana.</w:t>
      </w:r>
    </w:p>
    <w:p>
      <w:r>
        <w:rPr>
          <w:b/>
        </w:rPr>
        <w:t xml:space="preserve">Tulos</w:t>
      </w:r>
    </w:p>
    <w:p>
      <w:r>
        <w:t xml:space="preserve">Mitä me teemme? Featherman odottaa meitä tuolla ylhäällä.</w:t>
      </w:r>
    </w:p>
    <w:p>
      <w:r>
        <w:rPr>
          <w:b/>
        </w:rPr>
        <w:t xml:space="preserve">Esimerkki 5.3025</w:t>
      </w:r>
    </w:p>
    <w:p>
      <w:r>
        <w:t xml:space="preserve">Maissipellon henget. Se olen minä, herra talonvaihtaja.</w:t>
      </w:r>
    </w:p>
    <w:p>
      <w:r>
        <w:rPr>
          <w:b/>
        </w:rPr>
        <w:t xml:space="preserve">Tulos</w:t>
      </w:r>
    </w:p>
    <w:p>
      <w:r>
        <w:t xml:space="preserve">Vihdoinkin pääsitte tänne. Mitä haluatte meiltä.</w:t>
      </w:r>
    </w:p>
    <w:p>
      <w:r>
        <w:rPr>
          <w:b/>
        </w:rPr>
        <w:t xml:space="preserve">Esimerkki 5.3026</w:t>
      </w:r>
    </w:p>
    <w:p>
      <w:r>
        <w:t xml:space="preserve">Tämä on uutta.  Hän ei ollut siellä ensimmäisellä kerralla.</w:t>
      </w:r>
    </w:p>
    <w:p>
      <w:r>
        <w:rPr>
          <w:b/>
        </w:rPr>
        <w:t xml:space="preserve">Tulos</w:t>
      </w:r>
    </w:p>
    <w:p>
      <w:r>
        <w:t xml:space="preserve">Joo, joo.  Ei, ei, ei.  Olin kylpyhuoneessa.  </w:t>
      </w:r>
    </w:p>
    <w:p>
      <w:r>
        <w:rPr>
          <w:b/>
        </w:rPr>
        <w:t xml:space="preserve">Esimerkki 5.3027</w:t>
      </w:r>
    </w:p>
    <w:p>
      <w:r>
        <w:t xml:space="preserve">Sinä siis nimesit itsesi ja kasvatit itsesi, Claptrap?</w:t>
      </w:r>
    </w:p>
    <w:p>
      <w:r>
        <w:rPr>
          <w:b/>
        </w:rPr>
        <w:t xml:space="preserve">Tulos</w:t>
      </w:r>
    </w:p>
    <w:p>
      <w:r>
        <w:t xml:space="preserve">Joo. Nimesin itseni ensin, sitten nostin itseni. En tiennyt, mitä nimet olivat, koska olin metsässä yksin. Mutta pidin taputuksen äänestä.</w:t>
      </w:r>
    </w:p>
    <w:p>
      <w:r>
        <w:rPr>
          <w:b/>
        </w:rPr>
        <w:t xml:space="preserve">Esimerkki 5.3028</w:t>
      </w:r>
    </w:p>
    <w:p>
      <w:r>
        <w:t xml:space="preserve">Akvarellipaperia ei pidä rullata.</w:t>
      </w:r>
    </w:p>
    <w:p>
      <w:r>
        <w:rPr>
          <w:b/>
        </w:rPr>
        <w:t xml:space="preserve">Tulos</w:t>
      </w:r>
    </w:p>
    <w:p>
      <w:r>
        <w:t xml:space="preserve">Sinun ei tarvitse käydä koulua tietääksesi sen.</w:t>
      </w:r>
    </w:p>
    <w:p>
      <w:r>
        <w:rPr>
          <w:b/>
        </w:rPr>
        <w:t xml:space="preserve">Esimerkki 5.3029</w:t>
      </w:r>
    </w:p>
    <w:p>
      <w:r>
        <w:t xml:space="preserve">En tiedä, muistatteko, mutta herra Clinton jätti tänne täytekynän. Se on hänelle hyvin tärkeä. Niin tärkeä, että 25 vuotta myöhemmin hän tarvitsee tätä kynää Oval Officeen.</w:t>
      </w:r>
    </w:p>
    <w:p>
      <w:r>
        <w:rPr>
          <w:b/>
        </w:rPr>
        <w:t xml:space="preserve">Tulos</w:t>
      </w:r>
    </w:p>
    <w:p>
      <w:r>
        <w:t xml:space="preserve">Kuten hieno kiva kynä? Melkein kuin kynä, jolla arvostelin pienen tyttäreni kotitehtäviä.</w:t>
      </w:r>
    </w:p>
    <w:p>
      <w:r>
        <w:rPr>
          <w:b/>
        </w:rPr>
        <w:t xml:space="preserve">Esimerkki 5.3030</w:t>
      </w:r>
    </w:p>
    <w:p>
      <w:r>
        <w:t xml:space="preserve">Hienoa, voit tehdä verhot. Minä teen ruokaa. Sinulla on varmasti jotain ruokaa täällä.</w:t>
      </w:r>
    </w:p>
    <w:p>
      <w:r>
        <w:rPr>
          <w:b/>
        </w:rPr>
        <w:t xml:space="preserve">Tulos</w:t>
      </w:r>
    </w:p>
    <w:p>
      <w:r>
        <w:t xml:space="preserve">Minulla on ruokaa. En suunnitellut vieraita, kun rakennutin paniikkihuoneen. Ruokaa kuitenkin on.</w:t>
      </w:r>
    </w:p>
    <w:p>
      <w:r>
        <w:rPr>
          <w:b/>
        </w:rPr>
        <w:t xml:space="preserve">Esimerkki 5.3031</w:t>
      </w:r>
    </w:p>
    <w:p>
      <w:r>
        <w:t xml:space="preserve">Teidän ei pitäisi tehdä kuulusteluja tässä puistossa. Täällä on paljon asianajajia.</w:t>
      </w:r>
    </w:p>
    <w:p>
      <w:r>
        <w:rPr>
          <w:b/>
        </w:rPr>
        <w:t xml:space="preserve">Tulos</w:t>
      </w:r>
    </w:p>
    <w:p>
      <w:r>
        <w:t xml:space="preserve">Anteeksi, sanoiko joku kuulustelu? Kuulustellaanko täällä jotakuta?</w:t>
      </w:r>
    </w:p>
    <w:p>
      <w:r>
        <w:rPr>
          <w:b/>
        </w:rPr>
        <w:t xml:space="preserve">Esimerkki 5.3032</w:t>
      </w:r>
    </w:p>
    <w:p>
      <w:r>
        <w:t xml:space="preserve">SELVÄ. Minulla on jatkokysymys. Sinähän olet tupakoitsija? Ymmärtääksemme lääkärisi antoi sinulle askin savukkeita, kun olit sairaalassa.</w:t>
      </w:r>
    </w:p>
    <w:p>
      <w:r>
        <w:rPr>
          <w:b/>
        </w:rPr>
        <w:t xml:space="preserve">Tulos</w:t>
      </w:r>
    </w:p>
    <w:p>
      <w:r>
        <w:t xml:space="preserve">Mitä tupakointi ylipäätään on? Mitä tupakointi oikeastaan tarkoittaa?</w:t>
      </w:r>
    </w:p>
    <w:p>
      <w:r>
        <w:rPr>
          <w:b/>
        </w:rPr>
        <w:t xml:space="preserve">Esimerkki 5.3033</w:t>
      </w:r>
    </w:p>
    <w:p>
      <w:r>
        <w:t xml:space="preserve">Äitisi ja minä palaamme yhteen. Asumme talossamme, ja voit ostaa kaikki haluamasi levyt.</w:t>
      </w:r>
    </w:p>
    <w:p>
      <w:r>
        <w:rPr>
          <w:b/>
        </w:rPr>
        <w:t xml:space="preserve">Tulos</w:t>
      </w:r>
    </w:p>
    <w:p>
      <w:r>
        <w:t xml:space="preserve">Tämä on puoliksi hyvä uutinen. Te teette toisianne onnettomiksi.</w:t>
      </w:r>
    </w:p>
    <w:p>
      <w:r>
        <w:rPr>
          <w:b/>
        </w:rPr>
        <w:t xml:space="preserve">Esimerkki 5.3034</w:t>
      </w:r>
    </w:p>
    <w:p>
      <w:r>
        <w:t xml:space="preserve">Hyvä on, miten pidämme nämä ihmiset kurissa?</w:t>
      </w:r>
    </w:p>
    <w:p>
      <w:r>
        <w:rPr>
          <w:b/>
        </w:rPr>
        <w:t xml:space="preserve">Tulos</w:t>
      </w:r>
    </w:p>
    <w:p>
      <w:r>
        <w:t xml:space="preserve">Tiedän, menetämme heitä oikealta ja vasemmalta. He luulevat, että heillä on vapaa tahto. Meillä ei voi olla sitä.</w:t>
      </w:r>
    </w:p>
    <w:p>
      <w:r>
        <w:rPr>
          <w:b/>
        </w:rPr>
        <w:t xml:space="preserve">Esimerkki 5.3035</w:t>
      </w:r>
    </w:p>
    <w:p>
      <w:r>
        <w:t xml:space="preserve">Jonkun perheestämme on palattava sinne, mistä olemme tulleet. Me olemme kukkulan väkeä. Olemme skotlantilaisia irlantilaisia. En voi lentää, koska pääni räjähtää paineen alla.</w:t>
      </w:r>
    </w:p>
    <w:p>
      <w:r>
        <w:rPr>
          <w:b/>
        </w:rPr>
        <w:t xml:space="preserve">Tulos</w:t>
      </w:r>
    </w:p>
    <w:p>
      <w:r>
        <w:t xml:space="preserve">Luulin, että aioit saada sen luukun kalloosi.</w:t>
      </w:r>
    </w:p>
    <w:p>
      <w:r>
        <w:rPr>
          <w:b/>
        </w:rPr>
        <w:t xml:space="preserve">Esimerkki 5.3036</w:t>
      </w:r>
    </w:p>
    <w:p>
      <w:r>
        <w:t xml:space="preserve">Luulin, että aiot tehdä hänestä taas ison?</w:t>
      </w:r>
    </w:p>
    <w:p>
      <w:r>
        <w:rPr>
          <w:b/>
        </w:rPr>
        <w:t xml:space="preserve">Tulos</w:t>
      </w:r>
    </w:p>
    <w:p>
      <w:r>
        <w:t xml:space="preserve">Mitä varten? Ilmaiseksi? Minä pyöritän liiketoimintaa täällä. Hän ei maksanut ensimmäisellä kerralla.</w:t>
      </w:r>
    </w:p>
    <w:p>
      <w:r>
        <w:rPr>
          <w:b/>
        </w:rPr>
        <w:t xml:space="preserve">Esimerkki 5.3037</w:t>
      </w:r>
    </w:p>
    <w:p>
      <w:r>
        <w:t xml:space="preserve">Voiko lampaan saada mitenkään hiljaiseksi?</w:t>
      </w:r>
    </w:p>
    <w:p>
      <w:r>
        <w:rPr>
          <w:b/>
        </w:rPr>
        <w:t xml:space="preserve">Tulos</w:t>
      </w:r>
    </w:p>
    <w:p>
      <w:r>
        <w:t xml:space="preserve">Tämä karitsa on tyttäremme Carolyn.</w:t>
      </w:r>
    </w:p>
    <w:p>
      <w:r>
        <w:rPr>
          <w:b/>
        </w:rPr>
        <w:t xml:space="preserve">Esimerkki 5.3038</w:t>
      </w:r>
    </w:p>
    <w:p>
      <w:r>
        <w:t xml:space="preserve">Siinäkö on siis koko ennustus? Sinä olet yhteinen säie. Kaikki on täällä.</w:t>
      </w:r>
    </w:p>
    <w:p>
      <w:r>
        <w:rPr>
          <w:b/>
        </w:rPr>
        <w:t xml:space="preserve">Tulos</w:t>
      </w:r>
    </w:p>
    <w:p>
      <w:r>
        <w:t xml:space="preserve">No, osa siitä oli kirjoitettu espanjaksi, enkä osaa espanjaa, joten toivon, ettemme tarvitse sitä osaa.</w:t>
      </w:r>
    </w:p>
    <w:p>
      <w:r>
        <w:rPr>
          <w:b/>
        </w:rPr>
        <w:t xml:space="preserve">Esimerkki 5.3039</w:t>
      </w:r>
    </w:p>
    <w:p>
      <w:r>
        <w:t xml:space="preserve">Hän on tulossa Barbille todella vahvasti.</w:t>
      </w:r>
    </w:p>
    <w:p>
      <w:r>
        <w:rPr>
          <w:b/>
        </w:rPr>
        <w:t xml:space="preserve">Tulos</w:t>
      </w:r>
    </w:p>
    <w:p>
      <w:r>
        <w:t xml:space="preserve">Tiedän, ja tapa, jolla hän näpyttelee ketjujaan, saa minut hermostumaan.</w:t>
      </w:r>
    </w:p>
    <w:p>
      <w:r>
        <w:rPr>
          <w:b/>
        </w:rPr>
        <w:t xml:space="preserve">Esimerkki 5.3040</w:t>
      </w:r>
    </w:p>
    <w:p>
      <w:r>
        <w:t xml:space="preserve">En aio kertoa nimeäni, senkin roisto. Katso itseäsi, näytät ihan pinatalta.</w:t>
      </w:r>
    </w:p>
    <w:p>
      <w:r>
        <w:rPr>
          <w:b/>
        </w:rPr>
        <w:t xml:space="preserve">Tulos</w:t>
      </w:r>
    </w:p>
    <w:p>
      <w:r>
        <w:t xml:space="preserve">Nämä pinatat eivät ole halpoja. Minun täytyy varastaa ne paikasta, jossa autoni korjataan.</w:t>
      </w:r>
    </w:p>
    <w:p>
      <w:r>
        <w:rPr>
          <w:b/>
        </w:rPr>
        <w:t xml:space="preserve">Esimerkki 5.3041</w:t>
      </w:r>
    </w:p>
    <w:p>
      <w:r>
        <w:t xml:space="preserve">Etkö ole huomannut kahdeksankulmaisia silmälasejani?</w:t>
      </w:r>
    </w:p>
    <w:p>
      <w:r>
        <w:rPr>
          <w:b/>
        </w:rPr>
        <w:t xml:space="preserve">Tulos</w:t>
      </w:r>
    </w:p>
    <w:p>
      <w:r>
        <w:t xml:space="preserve">Itse asiassa huomasin nuo, oletteko te teettäneet ne octagoniassa?</w:t>
      </w:r>
    </w:p>
    <w:p>
      <w:r>
        <w:rPr>
          <w:b/>
        </w:rPr>
        <w:t xml:space="preserve">Esimerkki 5.3042</w:t>
      </w:r>
    </w:p>
    <w:p>
      <w:r>
        <w:t xml:space="preserve">Mikä tuo on, Aslan?</w:t>
      </w:r>
    </w:p>
    <w:p>
      <w:r>
        <w:rPr>
          <w:b/>
        </w:rPr>
        <w:t xml:space="preserve">Tulos</w:t>
      </w:r>
    </w:p>
    <w:p>
      <w:r>
        <w:t xml:space="preserve">Se on laukku, jossa on mestattu pää. Oikeastaan ruumis on mestattu, luulisin.</w:t>
      </w:r>
    </w:p>
    <w:p>
      <w:r>
        <w:rPr>
          <w:b/>
        </w:rPr>
        <w:t xml:space="preserve">Esimerkki 5.3043</w:t>
      </w:r>
    </w:p>
    <w:p>
      <w:r>
        <w:t xml:space="preserve">Haluan perustaa joukon museoita Fort Haveniin. Haluan niitä kaikkialle, kaikenlaisia.</w:t>
      </w:r>
    </w:p>
    <w:p>
      <w:r>
        <w:rPr>
          <w:b/>
        </w:rPr>
        <w:t xml:space="preserve">Tulos</w:t>
      </w:r>
    </w:p>
    <w:p>
      <w:r>
        <w:t xml:space="preserve">Totta kai. Voimme tehdä luonnonhistoriaa, tiedettä ja armeijaa.</w:t>
      </w:r>
    </w:p>
    <w:p>
      <w:r>
        <w:rPr>
          <w:b/>
        </w:rPr>
        <w:t xml:space="preserve">Esimerkki 5.3044</w:t>
      </w:r>
    </w:p>
    <w:p>
      <w:r>
        <w:t xml:space="preserve">Olen nähnyt sen, ja John Cryer oli alun perin ehdolla päärooliin.</w:t>
      </w:r>
    </w:p>
    <w:p>
      <w:r>
        <w:rPr>
          <w:b/>
        </w:rPr>
        <w:t xml:space="preserve">Tulos</w:t>
      </w:r>
    </w:p>
    <w:p>
      <w:r>
        <w:t xml:space="preserve">Hän oli ehdolla merimies Beaumontin rooliin.</w:t>
      </w:r>
    </w:p>
    <w:p>
      <w:r>
        <w:rPr>
          <w:b/>
        </w:rPr>
        <w:t xml:space="preserve">Esimerkki 5.3045</w:t>
      </w:r>
    </w:p>
    <w:p>
      <w:r>
        <w:t xml:space="preserve">Voi luoja. Ovi sulkeutui itsestään.</w:t>
      </w:r>
    </w:p>
    <w:p>
      <w:r>
        <w:rPr>
          <w:b/>
        </w:rPr>
        <w:t xml:space="preserve">Tulos</w:t>
      </w:r>
    </w:p>
    <w:p>
      <w:r>
        <w:t xml:space="preserve">Mitä? Tuo näyttää aaveiden toiminnalta.</w:t>
      </w:r>
    </w:p>
    <w:p>
      <w:r>
        <w:rPr>
          <w:b/>
        </w:rPr>
        <w:t xml:space="preserve">Esimerkki 5.3046</w:t>
      </w:r>
    </w:p>
    <w:p>
      <w:r>
        <w:t xml:space="preserve">Hyvä on, Todd, laula vain hautajaislauluasi.</w:t>
      </w:r>
    </w:p>
    <w:p>
      <w:r>
        <w:rPr>
          <w:b/>
        </w:rPr>
        <w:t xml:space="preserve">Tulos</w:t>
      </w:r>
    </w:p>
    <w:p>
      <w:r>
        <w:t xml:space="preserve">Teidän on parasta tehdä se hyvin, tai me tapamme teidät.</w:t>
      </w:r>
    </w:p>
    <w:p>
      <w:r>
        <w:rPr>
          <w:b/>
        </w:rPr>
        <w:t xml:space="preserve">Esimerkki 5.3047</w:t>
      </w:r>
    </w:p>
    <w:p>
      <w:r>
        <w:t xml:space="preserve">Anteeksi, annas kun otan housut pois. En nähnyt teitä siellä, rouva pormestari.</w:t>
      </w:r>
    </w:p>
    <w:p>
      <w:r>
        <w:rPr>
          <w:b/>
        </w:rPr>
        <w:t xml:space="preserve">Tulos</w:t>
      </w:r>
    </w:p>
    <w:p>
      <w:r>
        <w:t xml:space="preserve">Kiitos. Alan tottua tähän.</w:t>
      </w:r>
    </w:p>
    <w:p>
      <w:r>
        <w:rPr>
          <w:b/>
        </w:rPr>
        <w:t xml:space="preserve">Esimerkki 5.3048</w:t>
      </w:r>
    </w:p>
    <w:p>
      <w:r>
        <w:t xml:space="preserve">Isä, haluan vain kertoa, että annan anteeksi tietämättömyytesi. Annan anteeksi hakkaamisesi ja valehtelusi. Annan anteeksi, että satutit äitiä ja rohkaisit veljeäni sadistiksi.</w:t>
      </w:r>
    </w:p>
    <w:p>
      <w:r>
        <w:rPr>
          <w:b/>
        </w:rPr>
        <w:t xml:space="preserve">Tulos</w:t>
      </w:r>
    </w:p>
    <w:p>
      <w:r>
        <w:t xml:space="preserve">No, anteeksipyyntösi ja kyyneleesi kuulostavat hyvin vilpittömiltä, joten kiitos paljon.</w:t>
      </w:r>
    </w:p>
    <w:p>
      <w:r>
        <w:rPr>
          <w:b/>
        </w:rPr>
        <w:t xml:space="preserve">Esimerkki 5.3049</w:t>
      </w:r>
    </w:p>
    <w:p>
      <w:r>
        <w:t xml:space="preserve">Emme ole vielä päässeet kokeilemaan donitseja. Mutta mietin, onko niissä jotain vikaa, koska kukaan muu kaupungin asukkaista ei syö niitä.</w:t>
      </w:r>
    </w:p>
    <w:p>
      <w:r>
        <w:rPr>
          <w:b/>
        </w:rPr>
        <w:t xml:space="preserve">Tulos</w:t>
      </w:r>
    </w:p>
    <w:p>
      <w:r>
        <w:t xml:space="preserve">Syytättekö meitä siitä, ettemme nauti Crimpcrumper Doughnutsista, joka on tämän kaupungin ykköselinkeino?</w:t>
      </w:r>
    </w:p>
    <w:p>
      <w:r>
        <w:rPr>
          <w:b/>
        </w:rPr>
        <w:t xml:space="preserve">Esimerkki 5.3050</w:t>
      </w:r>
    </w:p>
    <w:p>
      <w:r>
        <w:t xml:space="preserve">Katso itseäsi, sinulla on monicle ja hattu, olet täydellinen.</w:t>
      </w:r>
    </w:p>
    <w:p>
      <w:r>
        <w:rPr>
          <w:b/>
        </w:rPr>
        <w:t xml:space="preserve">Tulos</w:t>
      </w:r>
    </w:p>
    <w:p>
      <w:r>
        <w:t xml:space="preserve">Olet oikeassa, eivätkä monokkelit tule koskaan loppumaan minultakaan, koska minun on vuokrattava kymmenen kertaa kymmenen kokoinen säilytyslokero, jotta voin säilyttää niitä kaikkia.</w:t>
      </w:r>
    </w:p>
    <w:p>
      <w:r>
        <w:rPr>
          <w:b/>
        </w:rPr>
        <w:t xml:space="preserve">Esimerkki 5.3051</w:t>
      </w:r>
    </w:p>
    <w:p>
      <w:r>
        <w:t xml:space="preserve">Kyllä, tämä on karua joutomaata. Siitä ei ole enää hyötyä. Juon päivällä ja tulen sitten tennikseen. Mutta ei palloja! En ole valmis.</w:t>
      </w:r>
    </w:p>
    <w:p>
      <w:r>
        <w:rPr>
          <w:b/>
        </w:rPr>
        <w:t xml:space="preserve">Tulos</w:t>
      </w:r>
    </w:p>
    <w:p>
      <w:r>
        <w:t xml:space="preserve">Sitä ei kutsuta tennispalloksi, vaan tennikseksi. Emme tarvitse palloa!</w:t>
      </w:r>
    </w:p>
    <w:p>
      <w:r>
        <w:rPr>
          <w:b/>
        </w:rPr>
        <w:t xml:space="preserve">Esimerkki 5.3052</w:t>
      </w:r>
    </w:p>
    <w:p>
      <w:r>
        <w:t xml:space="preserve">Kuulin, että näytteitä oli. En usko, että olemme sokkelon oikeassa osassa.</w:t>
      </w:r>
    </w:p>
    <w:p>
      <w:r>
        <w:rPr>
          <w:b/>
        </w:rPr>
        <w:t xml:space="preserve">Tulos</w:t>
      </w:r>
    </w:p>
    <w:p>
      <w:r>
        <w:t xml:space="preserve">Tiedän, tämän takia tulin tänne. Meidän on löydettävä näytteitä, tai en tunne olevani arvokas ihminen.</w:t>
      </w:r>
    </w:p>
    <w:p>
      <w:r>
        <w:rPr>
          <w:b/>
        </w:rPr>
        <w:t xml:space="preserve">Esimerkki 5.3053</w:t>
      </w:r>
    </w:p>
    <w:p>
      <w:r>
        <w:t xml:space="preserve">Hyvä on, mutta ei nopeita liikkeitä, poju. Älkää saako mitään ideoita.</w:t>
      </w:r>
    </w:p>
    <w:p>
      <w:r>
        <w:rPr>
          <w:b/>
        </w:rPr>
        <w:t xml:space="preserve">Tulos</w:t>
      </w:r>
    </w:p>
    <w:p>
      <w:r>
        <w:t xml:space="preserve">Haen vain jäitä. Täytän sen suihkulähteestä. Olen kauhuissani. Minua ei ole koskaan ennen osoitettu aseella.</w:t>
      </w:r>
    </w:p>
    <w:p>
      <w:r>
        <w:rPr>
          <w:b/>
        </w:rPr>
        <w:t xml:space="preserve">Esimerkki 5.3054</w:t>
      </w:r>
    </w:p>
    <w:p>
      <w:r>
        <w:t xml:space="preserve">Anna meille anteeksi, kuningas. Miten emme tienneet, että se olit sinä.</w:t>
      </w:r>
    </w:p>
    <w:p>
      <w:r>
        <w:rPr>
          <w:b/>
        </w:rPr>
        <w:t xml:space="preserve">Tulos</w:t>
      </w:r>
    </w:p>
    <w:p>
      <w:r>
        <w:t xml:space="preserve">Olen paha mies. En voi uskoa, että kuningas on täällä.</w:t>
      </w:r>
    </w:p>
    <w:p>
      <w:r>
        <w:rPr>
          <w:b/>
        </w:rPr>
        <w:t xml:space="preserve">Esimerkki 5.3055</w:t>
      </w:r>
    </w:p>
    <w:p>
      <w:r>
        <w:t xml:space="preserve">Tiedän, Whole Foods 365 oli täynnä kuumia äitejä. Mitä me ajattelimme mennä sinne rakkauden takia?</w:t>
      </w:r>
    </w:p>
    <w:p>
      <w:r>
        <w:rPr>
          <w:b/>
        </w:rPr>
        <w:t xml:space="preserve">Tulos</w:t>
      </w:r>
    </w:p>
    <w:p>
      <w:r>
        <w:t xml:space="preserve">Sen pitäisi olla nimeltään 365 kuumaa äitiä, jotka yrittävät käydä läpi ostoslistan.</w:t>
      </w:r>
    </w:p>
    <w:p>
      <w:r>
        <w:rPr>
          <w:b/>
        </w:rPr>
        <w:t xml:space="preserve">Esimerkki 5.3056</w:t>
      </w:r>
    </w:p>
    <w:p>
      <w:r>
        <w:t xml:space="preserve">Ja luulen, että monet ihmiset alkavat hieman, no, he pitävät sitä outona, että Juliet on yhdeksän kuukautta raskaana lavalla.  Hän on neitsyt.</w:t>
      </w:r>
    </w:p>
    <w:p>
      <w:r>
        <w:rPr>
          <w:b/>
        </w:rPr>
        <w:t xml:space="preserve">Tulos</w:t>
      </w:r>
    </w:p>
    <w:p>
      <w:r>
        <w:t xml:space="preserve">Hän on 13-vuotias, herran tähden.</w:t>
      </w:r>
    </w:p>
    <w:p>
      <w:r>
        <w:rPr>
          <w:b/>
        </w:rPr>
        <w:t xml:space="preserve">Esimerkki 5.3057</w:t>
      </w:r>
    </w:p>
    <w:p>
      <w:r>
        <w:t xml:space="preserve">Asiat tuntuvat erilaisilta nyt, kun olen muuttanut Wikipedian merkintää.</w:t>
      </w:r>
    </w:p>
    <w:p>
      <w:r>
        <w:rPr>
          <w:b/>
        </w:rPr>
        <w:t xml:space="preserve">Tulos</w:t>
      </w:r>
    </w:p>
    <w:p>
      <w:r>
        <w:t xml:space="preserve">Vanhempi on poissa. Hän kuoli salaperäisesti useita vuosia sitten.</w:t>
      </w:r>
    </w:p>
    <w:p>
      <w:r>
        <w:rPr>
          <w:b/>
        </w:rPr>
        <w:t xml:space="preserve">Esimerkki 5.3058</w:t>
      </w:r>
    </w:p>
    <w:p>
      <w:r>
        <w:t xml:space="preserve">Sinä hikoilet. Näytätte myös siltä, että teillä on kaksi ihmistä, joilla on yllänne trenssitakki.</w:t>
      </w:r>
    </w:p>
    <w:p>
      <w:r>
        <w:rPr>
          <w:b/>
        </w:rPr>
        <w:t xml:space="preserve">Tulos</w:t>
      </w:r>
    </w:p>
    <w:p>
      <w:r>
        <w:t xml:space="preserve">Okei, tässä on kyse väitetystä kidnappaushistoriastani, eikö niin? Se ei ole totta.</w:t>
      </w:r>
    </w:p>
    <w:p>
      <w:r>
        <w:rPr>
          <w:b/>
        </w:rPr>
        <w:t xml:space="preserve">Esimerkki 5.3059</w:t>
      </w:r>
    </w:p>
    <w:p>
      <w:r>
        <w:t xml:space="preserve">Hetkinen, syötkö sinä kanaa??</w:t>
      </w:r>
    </w:p>
    <w:p>
      <w:r>
        <w:rPr>
          <w:b/>
        </w:rPr>
        <w:t xml:space="preserve">Tulos</w:t>
      </w:r>
    </w:p>
    <w:p>
      <w:r>
        <w:t xml:space="preserve">Aioin sanoa, että tuo vaikuttaa virheelliseltä, herra Carl Simmons.</w:t>
      </w:r>
    </w:p>
    <w:p>
      <w:r>
        <w:rPr>
          <w:b/>
        </w:rPr>
        <w:t xml:space="preserve">Esimerkki 5.3060</w:t>
      </w:r>
    </w:p>
    <w:p>
      <w:r>
        <w:t xml:space="preserve">Eikö ullakollasi ole solariumia?</w:t>
      </w:r>
    </w:p>
    <w:p>
      <w:r>
        <w:rPr>
          <w:b/>
        </w:rPr>
        <w:t xml:space="preserve">Tulos</w:t>
      </w:r>
    </w:p>
    <w:p>
      <w:r>
        <w:t xml:space="preserve">Majoitustilat huononevat, mitä ylemmäs menet.</w:t>
      </w:r>
    </w:p>
    <w:p>
      <w:r>
        <w:rPr>
          <w:b/>
        </w:rPr>
        <w:t xml:space="preserve">Esimerkki 5.3061</w:t>
      </w:r>
    </w:p>
    <w:p>
      <w:r>
        <w:t xml:space="preserve">Ensisijainen vientituotteemme ovat nuo pienet keinuhevoset.</w:t>
      </w:r>
    </w:p>
    <w:p>
      <w:r>
        <w:rPr>
          <w:b/>
        </w:rPr>
        <w:t xml:space="preserve">Tulos</w:t>
      </w:r>
    </w:p>
    <w:p>
      <w:r>
        <w:t xml:space="preserve">Voi pojat. Tämäkin on hyvä vuosi. Jokainen tarvitsee sellaisen keinuhevosen.</w:t>
      </w:r>
    </w:p>
    <w:p>
      <w:r>
        <w:rPr>
          <w:b/>
        </w:rPr>
        <w:t xml:space="preserve">Esimerkki 5.3062</w:t>
      </w:r>
    </w:p>
    <w:p>
      <w:r>
        <w:t xml:space="preserve">Nämä kädet voivat luoda 3D-kuvia, jotka voivat liikkua itsestään?</w:t>
      </w:r>
    </w:p>
    <w:p>
      <w:r>
        <w:rPr>
          <w:b/>
        </w:rPr>
        <w:t xml:space="preserve">Tulos</w:t>
      </w:r>
    </w:p>
    <w:p>
      <w:r>
        <w:t xml:space="preserve">Voitteko kääntää meidät takaisin ennen tätä monologia?</w:t>
      </w:r>
    </w:p>
    <w:p>
      <w:r>
        <w:rPr>
          <w:b/>
        </w:rPr>
        <w:t xml:space="preserve">Esimerkki 5.3063</w:t>
      </w:r>
    </w:p>
    <w:p>
      <w:r>
        <w:t xml:space="preserve">Mutta tietysti voit maistaa kermavaahtoni.</w:t>
      </w:r>
    </w:p>
    <w:p>
      <w:r>
        <w:rPr>
          <w:b/>
        </w:rPr>
        <w:t xml:space="preserve">Tulos</w:t>
      </w:r>
    </w:p>
    <w:p>
      <w:r>
        <w:t xml:space="preserve">Budino, et koskaan antanut meidän kastaa sormiamme kermavaahtoosi.</w:t>
      </w:r>
    </w:p>
    <w:p>
      <w:r>
        <w:rPr>
          <w:b/>
        </w:rPr>
        <w:t xml:space="preserve">Esimerkki 5.3064</w:t>
      </w:r>
    </w:p>
    <w:p>
      <w:r>
        <w:t xml:space="preserve">Minusta tuntuu, että voin todella tuntea hologrammit.</w:t>
      </w:r>
    </w:p>
    <w:p>
      <w:r>
        <w:rPr>
          <w:b/>
        </w:rPr>
        <w:t xml:space="preserve">Tulos</w:t>
      </w:r>
    </w:p>
    <w:p>
      <w:r>
        <w:t xml:space="preserve">Se johtuu siitä, että laatu on hämmästyttävää, lukuun ottamatta fyysisiä liikkeitä.</w:t>
      </w:r>
    </w:p>
    <w:p>
      <w:r>
        <w:rPr>
          <w:b/>
        </w:rPr>
        <w:t xml:space="preserve">Esimerkki 5.3065</w:t>
      </w:r>
    </w:p>
    <w:p>
      <w:r>
        <w:t xml:space="preserve">No, hän on 23-vuotias.</w:t>
      </w:r>
    </w:p>
    <w:p>
      <w:r>
        <w:rPr>
          <w:b/>
        </w:rPr>
        <w:t xml:space="preserve">Tulos</w:t>
      </w:r>
    </w:p>
    <w:p>
      <w:r>
        <w:t xml:space="preserve">Se on 105 koiranvuosina.</w:t>
      </w:r>
    </w:p>
    <w:p>
      <w:r>
        <w:rPr>
          <w:b/>
        </w:rPr>
        <w:t xml:space="preserve">Esimerkki 5.3066</w:t>
      </w:r>
    </w:p>
    <w:p>
      <w:r>
        <w:t xml:space="preserve">Minun pitäisi myös mainita, että pystyn pitämään päässäni vain noin 200 sanaa kerrallaan.</w:t>
      </w:r>
    </w:p>
    <w:p>
      <w:r>
        <w:rPr>
          <w:b/>
        </w:rPr>
        <w:t xml:space="preserve">Tulos</w:t>
      </w:r>
    </w:p>
    <w:p>
      <w:r>
        <w:t xml:space="preserve">Oletteko te nyt aivan täynnä? Mistä tiedät, milloin olet täynnä?</w:t>
      </w:r>
    </w:p>
    <w:p>
      <w:r>
        <w:rPr>
          <w:b/>
        </w:rPr>
        <w:t xml:space="preserve">Esimerkki 5.3067</w:t>
      </w:r>
    </w:p>
    <w:p>
      <w:r>
        <w:t xml:space="preserve">Et muistanut yhtään margaritaa ruokalistalta.</w:t>
      </w:r>
    </w:p>
    <w:p>
      <w:r>
        <w:rPr>
          <w:b/>
        </w:rPr>
        <w:t xml:space="preserve">Tulos</w:t>
      </w:r>
    </w:p>
    <w:p>
      <w:r>
        <w:t xml:space="preserve">Niin, ja muuten valehtelit Raylle siitä.</w:t>
      </w:r>
    </w:p>
    <w:p>
      <w:r>
        <w:rPr>
          <w:b/>
        </w:rPr>
        <w:t xml:space="preserve">Esimerkki 5.3068</w:t>
      </w:r>
    </w:p>
    <w:p>
      <w:r>
        <w:t xml:space="preserve">Poseidon, tunnetko perheeni?</w:t>
      </w:r>
    </w:p>
    <w:p>
      <w:r>
        <w:rPr>
          <w:b/>
        </w:rPr>
        <w:t xml:space="preserve">Tulos</w:t>
      </w:r>
    </w:p>
    <w:p>
      <w:r>
        <w:t xml:space="preserve">Tiedän niistä. He omistivat pankin, ja he sulkivat perheeni maatilan.</w:t>
      </w:r>
    </w:p>
    <w:p>
      <w:r>
        <w:rPr>
          <w:b/>
        </w:rPr>
        <w:t xml:space="preserve">Esimerkki 5.3069</w:t>
      </w:r>
    </w:p>
    <w:p>
      <w:r>
        <w:t xml:space="preserve">En tiedä, mitä tehdä pianolleni. Pitäisikö minun viedä se jollekin? Sen on täytynyt olla jo niin vetinen.</w:t>
      </w:r>
    </w:p>
    <w:p>
      <w:r>
        <w:rPr>
          <w:b/>
        </w:rPr>
        <w:t xml:space="preserve">Tulos</w:t>
      </w:r>
    </w:p>
    <w:p>
      <w:r>
        <w:t xml:space="preserve">Jos pystyt vielä soittamaan sitä, se kuulostaa ihan hyvältä. Ehkä vain kaadat sen ja kaadat ylimääräisen veden pois.</w:t>
      </w:r>
    </w:p>
    <w:p>
      <w:r>
        <w:rPr>
          <w:b/>
        </w:rPr>
        <w:t xml:space="preserve">Esimerkki 5.3070</w:t>
      </w:r>
    </w:p>
    <w:p>
      <w:r>
        <w:t xml:space="preserve">Istukaa tähän mukavaan ottomaaniin.</w:t>
      </w:r>
    </w:p>
    <w:p>
      <w:r>
        <w:rPr>
          <w:b/>
        </w:rPr>
        <w:t xml:space="preserve">Tulos</w:t>
      </w:r>
    </w:p>
    <w:p>
      <w:r>
        <w:t xml:space="preserve">Voi, kiitos. Tämä on hieno esiliina. Ompeleet näyttävät siltä, että ne ovat peräisin vanhan naisen murhasta, joka keräsi calico-kissaveistoksia.</w:t>
      </w:r>
    </w:p>
    <w:p>
      <w:r>
        <w:rPr>
          <w:b/>
        </w:rPr>
        <w:t xml:space="preserve">Esimerkki 5.3071</w:t>
      </w:r>
    </w:p>
    <w:p>
      <w:r>
        <w:t xml:space="preserve">Olen täynnä bensiiniä.</w:t>
      </w:r>
    </w:p>
    <w:p>
      <w:r>
        <w:rPr>
          <w:b/>
        </w:rPr>
        <w:t xml:space="preserve">Tulos</w:t>
      </w:r>
    </w:p>
    <w:p>
      <w:r>
        <w:t xml:space="preserve">Mikset laita sitä pois ja söisi tätä kaurapuuroa? Kokkimme on loistava.</w:t>
      </w:r>
    </w:p>
    <w:p>
      <w:r>
        <w:rPr>
          <w:b/>
        </w:rPr>
        <w:t xml:space="preserve">Esimerkki 5.3072</w:t>
      </w:r>
    </w:p>
    <w:p>
      <w:r>
        <w:t xml:space="preserve">Vapaaksi tästä elämästä? Olen valmis siirtämään laatikoita, mutta en halua itsemurhasopimusta.</w:t>
      </w:r>
    </w:p>
    <w:p>
      <w:r>
        <w:rPr>
          <w:b/>
        </w:rPr>
        <w:t xml:space="preserve">Tulos</w:t>
      </w:r>
    </w:p>
    <w:p>
      <w:r>
        <w:t xml:space="preserve">Ei, ei, tarkoitin vapaaksi elämästä täällä varastossa.</w:t>
      </w:r>
    </w:p>
    <w:p>
      <w:r>
        <w:rPr>
          <w:b/>
        </w:rPr>
        <w:t xml:space="preserve">Esimerkki 5.3073</w:t>
      </w:r>
    </w:p>
    <w:p>
      <w:r>
        <w:t xml:space="preserve">Minä olen, miten sanotaan, tämä mehu. Se vaikuttaa ansalta, eikö?</w:t>
      </w:r>
    </w:p>
    <w:p>
      <w:r>
        <w:rPr>
          <w:b/>
        </w:rPr>
        <w:t xml:space="preserve">Tulos</w:t>
      </w:r>
    </w:p>
    <w:p>
      <w:r>
        <w:t xml:space="preserve">Millainen ansa? Koska voin ajatella monia eri tapoja, joilla se voisi olla ansa. Ehkä se vain tappaa meidät.</w:t>
      </w:r>
    </w:p>
    <w:p>
      <w:r>
        <w:rPr>
          <w:b/>
        </w:rPr>
        <w:t xml:space="preserve">Esimerkki 5.3074</w:t>
      </w:r>
    </w:p>
    <w:p>
      <w:r>
        <w:t xml:space="preserve">Näiden lasten pitäisi siis olla kertakäyttölapsia. Heidän pitäisi olla ammattiliittoon kuulumattomia?</w:t>
      </w:r>
    </w:p>
    <w:p>
      <w:r>
        <w:rPr>
          <w:b/>
        </w:rPr>
        <w:t xml:space="preserve">Tulos</w:t>
      </w:r>
    </w:p>
    <w:p>
      <w:r>
        <w:t xml:space="preserve">He eivät tietenkään kuulu ammattiliittoon. Meillä ei ole varaa ammattiliittolaisiin lapsiin.</w:t>
      </w:r>
    </w:p>
    <w:p>
      <w:r>
        <w:rPr>
          <w:b/>
        </w:rPr>
        <w:t xml:space="preserve">Esimerkki 5.3075</w:t>
      </w:r>
    </w:p>
    <w:p>
      <w:r>
        <w:t xml:space="preserve">Tarkoitan, että synnyin farmariautossa.  Lapsemme syntyisi Porschessa.</w:t>
      </w:r>
    </w:p>
    <w:p>
      <w:r>
        <w:rPr>
          <w:b/>
        </w:rPr>
        <w:t xml:space="preserve">Tulos</w:t>
      </w:r>
    </w:p>
    <w:p>
      <w:r>
        <w:t xml:space="preserve">Kultaseni, se on todella mukavaa, mutta haluaisin, että syntymä olisi vailla autoja.  Ihan tavallinen synnytys.</w:t>
      </w:r>
    </w:p>
    <w:p>
      <w:r>
        <w:rPr>
          <w:b/>
        </w:rPr>
        <w:t xml:space="preserve">Esimerkki 5.3076</w:t>
      </w:r>
    </w:p>
    <w:p>
      <w:r>
        <w:t xml:space="preserve">Älä viitsi, se on vanhaa tavaraa. Se on kuin sanoisi, että Velho Ozin tarina oli vain unta.</w:t>
      </w:r>
    </w:p>
    <w:p>
      <w:r>
        <w:rPr>
          <w:b/>
        </w:rPr>
        <w:t xml:space="preserve">Tulos</w:t>
      </w:r>
    </w:p>
    <w:p>
      <w:r>
        <w:t xml:space="preserve">En tiedä, mitä tarkoitat. Luulen, että hänet siirrettiin sinne maagisesti.</w:t>
      </w:r>
    </w:p>
    <w:p>
      <w:r>
        <w:rPr>
          <w:b/>
        </w:rPr>
        <w:t xml:space="preserve">Esimerkki 5.3077</w:t>
      </w:r>
    </w:p>
    <w:p>
      <w:r>
        <w:t xml:space="preserve">Hei veli, ajattelen vain, että he ovat nyt rehellisiä meille, mutta kuka sanoo, etteivät he valehtele taas?</w:t>
      </w:r>
    </w:p>
    <w:p>
      <w:r>
        <w:rPr>
          <w:b/>
        </w:rPr>
        <w:t xml:space="preserve">Tulos</w:t>
      </w:r>
    </w:p>
    <w:p>
      <w:r>
        <w:t xml:space="preserve">Joo. Olemme tavallaan tekopyhiä, koska meillä on se toinen kauhea salaisuus.</w:t>
      </w:r>
    </w:p>
    <w:p>
      <w:r>
        <w:rPr>
          <w:b/>
        </w:rPr>
        <w:t xml:space="preserve">Esimerkki 5.3078</w:t>
      </w:r>
    </w:p>
    <w:p>
      <w:r>
        <w:t xml:space="preserve">No, kiitos, että otit minut kyytiin. En ole koskaan ennen liftannut.</w:t>
      </w:r>
    </w:p>
    <w:p>
      <w:r>
        <w:rPr>
          <w:b/>
        </w:rPr>
        <w:t xml:space="preserve">Tulos</w:t>
      </w:r>
    </w:p>
    <w:p>
      <w:r>
        <w:t xml:space="preserve">Minäkään en koskaan ottanut ketään kiinni. Joten teemme sen yhdessä.</w:t>
      </w:r>
    </w:p>
    <w:p>
      <w:r>
        <w:rPr>
          <w:b/>
        </w:rPr>
        <w:t xml:space="preserve">Esimerkki 5.3079</w:t>
      </w:r>
    </w:p>
    <w:p>
      <w:r>
        <w:t xml:space="preserve">Poikasi on katsonut liikaa Disney-kanavaa, ja nyt hän on röyhkeä esiteini-ikäinen.</w:t>
      </w:r>
    </w:p>
    <w:p>
      <w:r>
        <w:rPr>
          <w:b/>
        </w:rPr>
        <w:t xml:space="preserve">Tulos</w:t>
      </w:r>
    </w:p>
    <w:p>
      <w:r>
        <w:t xml:space="preserve">Hän käsittelee joitakin asioita.</w:t>
      </w:r>
    </w:p>
    <w:p>
      <w:r>
        <w:rPr>
          <w:b/>
        </w:rPr>
        <w:t xml:space="preserve">Esimerkki 5.3080</w:t>
      </w:r>
    </w:p>
    <w:p>
      <w:r>
        <w:t xml:space="preserve">Tämä Blackwaterin tyyppi!  Hän saa minut raivon valtaan!?</w:t>
      </w:r>
    </w:p>
    <w:p>
      <w:r>
        <w:rPr>
          <w:b/>
        </w:rPr>
        <w:t xml:space="preserve">Tulos</w:t>
      </w:r>
    </w:p>
    <w:p>
      <w:r>
        <w:t xml:space="preserve">Enkä ole koskaan tuntenut muuta kuin myötätuntoa Blackwateria kohtaan.</w:t>
      </w:r>
    </w:p>
    <w:p>
      <w:r>
        <w:rPr>
          <w:b/>
        </w:rPr>
        <w:t xml:space="preserve">Esimerkki 5.3081</w:t>
      </w:r>
    </w:p>
    <w:p>
      <w:r>
        <w:t xml:space="preserve">Olen tässä vankilassa vain siksi, että aivastin.</w:t>
      </w:r>
    </w:p>
    <w:p>
      <w:r>
        <w:rPr>
          <w:b/>
        </w:rPr>
        <w:t xml:space="preserve">Tulos</w:t>
      </w:r>
    </w:p>
    <w:p>
      <w:r>
        <w:t xml:space="preserve">En halua kuulla koko elämäntarinaasi.</w:t>
      </w:r>
    </w:p>
    <w:p>
      <w:r>
        <w:rPr>
          <w:b/>
        </w:rPr>
        <w:t xml:space="preserve">Esimerkki 5.3082</w:t>
      </w:r>
    </w:p>
    <w:p>
      <w:r>
        <w:t xml:space="preserve">Miksi Jumala kiroaisi meidät kaikki? Se vaikuttaa epäoikeudenmukaiselta.</w:t>
      </w:r>
    </w:p>
    <w:p>
      <w:r>
        <w:rPr>
          <w:b/>
        </w:rPr>
        <w:t xml:space="preserve">Tulos</w:t>
      </w:r>
    </w:p>
    <w:p>
      <w:r>
        <w:t xml:space="preserve">No, meidän on mielestäni syvennyttävä historiaasi ja menneisyyteesi.</w:t>
      </w:r>
    </w:p>
    <w:p>
      <w:r>
        <w:rPr>
          <w:b/>
        </w:rPr>
        <w:t xml:space="preserve">Esimerkki 5.3083</w:t>
      </w:r>
    </w:p>
    <w:p>
      <w:r>
        <w:t xml:space="preserve">Sitter, olet hieman isompi, mutta olet silti hyvin pieni.</w:t>
      </w:r>
    </w:p>
    <w:p>
      <w:r>
        <w:rPr>
          <w:b/>
        </w:rPr>
        <w:t xml:space="preserve">Tulos</w:t>
      </w:r>
    </w:p>
    <w:p>
      <w:r>
        <w:t xml:space="preserve">Olen kokojen välillä.</w:t>
      </w:r>
    </w:p>
    <w:p>
      <w:r>
        <w:rPr>
          <w:b/>
        </w:rPr>
        <w:t xml:space="preserve">Esimerkki 5.3084</w:t>
      </w:r>
    </w:p>
    <w:p>
      <w:r>
        <w:t xml:space="preserve">Minun ei pitäisi edes ajaa autoa.</w:t>
      </w:r>
    </w:p>
    <w:p>
      <w:r>
        <w:rPr>
          <w:b/>
        </w:rPr>
        <w:t xml:space="preserve">Tulos</w:t>
      </w:r>
    </w:p>
    <w:p>
      <w:r>
        <w:t xml:space="preserve">Se on kuitenkin aika hieno auto.</w:t>
      </w:r>
    </w:p>
    <w:p>
      <w:r>
        <w:rPr>
          <w:b/>
        </w:rPr>
        <w:t xml:space="preserve">Esimerkki 5.3085</w:t>
      </w:r>
    </w:p>
    <w:p>
      <w:r>
        <w:t xml:space="preserve">No niin, lapset, kokoontukaa tänne. Tällä puulla on teille jotain sanottavaa.</w:t>
      </w:r>
    </w:p>
    <w:p>
      <w:r>
        <w:rPr>
          <w:b/>
        </w:rPr>
        <w:t xml:space="preserve">Tulos</w:t>
      </w:r>
    </w:p>
    <w:p>
      <w:r>
        <w:t xml:space="preserve">Olemme tulossa. Teemme siitä kanootin.</w:t>
      </w:r>
    </w:p>
    <w:p>
      <w:r>
        <w:rPr>
          <w:b/>
        </w:rPr>
        <w:t xml:space="preserve">Esimerkki 5.3086</w:t>
      </w:r>
    </w:p>
    <w:p>
      <w:r>
        <w:t xml:space="preserve">Hän sanoi pahan sanan, isä.</w:t>
      </w:r>
    </w:p>
    <w:p>
      <w:r>
        <w:rPr>
          <w:b/>
        </w:rPr>
        <w:t xml:space="preserve">Tulos</w:t>
      </w:r>
    </w:p>
    <w:p>
      <w:r>
        <w:t xml:space="preserve">Olet kuullut tuon sanan ennenkin.</w:t>
      </w:r>
    </w:p>
    <w:p>
      <w:r>
        <w:rPr>
          <w:b/>
        </w:rPr>
        <w:t xml:space="preserve">Esimerkki 5.3087</w:t>
      </w:r>
    </w:p>
    <w:p>
      <w:r>
        <w:t xml:space="preserve">Meillä on tili....En saisi sanoa. Se on toimisto.</w:t>
      </w:r>
    </w:p>
    <w:p>
      <w:r>
        <w:rPr>
          <w:b/>
        </w:rPr>
        <w:t xml:space="preserve">Tulos</w:t>
      </w:r>
    </w:p>
    <w:p>
      <w:r>
        <w:t xml:space="preserve">Me olemme poliiseja. Poliiseja, jotka ovat kadulla univormuissa ja autoilla.</w:t>
      </w:r>
    </w:p>
    <w:p>
      <w:r>
        <w:rPr>
          <w:b/>
        </w:rPr>
        <w:t xml:space="preserve">Esimerkki 5.3088</w:t>
      </w:r>
    </w:p>
    <w:p>
      <w:r>
        <w:t xml:space="preserve">Näyttää siltä, että he ovat kunnossa. Myy heille vain lasit ja anna heidän rakastua, jooko?</w:t>
      </w:r>
    </w:p>
    <w:p>
      <w:r>
        <w:rPr>
          <w:b/>
        </w:rPr>
        <w:t xml:space="preserve">Tulos</w:t>
      </w:r>
    </w:p>
    <w:p>
      <w:r>
        <w:t xml:space="preserve">Haluaisin käyttää AAA-alennustani.</w:t>
      </w:r>
    </w:p>
    <w:p>
      <w:r>
        <w:rPr>
          <w:b/>
        </w:rPr>
        <w:t xml:space="preserve">Esimerkki 5.3089</w:t>
      </w:r>
    </w:p>
    <w:p>
      <w:r>
        <w:t xml:space="preserve">Olen pahoillani, en päässyt kokoukseen. Olin paskalla.</w:t>
      </w:r>
    </w:p>
    <w:p>
      <w:r>
        <w:rPr>
          <w:b/>
        </w:rPr>
        <w:t xml:space="preserve">Tulos</w:t>
      </w:r>
    </w:p>
    <w:p>
      <w:r>
        <w:t xml:space="preserve">Et päässyt edes vessaan, Craig. Paskansit vain tuonne.</w:t>
      </w:r>
    </w:p>
    <w:p>
      <w:r>
        <w:rPr>
          <w:b/>
        </w:rPr>
        <w:t xml:space="preserve">Esimerkki 5.3090</w:t>
      </w:r>
    </w:p>
    <w:p>
      <w:r>
        <w:t xml:space="preserve">Ostin koiran täältä viime viikolla. Se on perverssi.</w:t>
      </w:r>
    </w:p>
    <w:p>
      <w:r>
        <w:rPr>
          <w:b/>
        </w:rPr>
        <w:t xml:space="preserve">Tulos</w:t>
      </w:r>
    </w:p>
    <w:p>
      <w:r>
        <w:t xml:space="preserve">Ai, puhutko sinä Shandysta?</w:t>
      </w:r>
    </w:p>
    <w:p>
      <w:r>
        <w:rPr>
          <w:b/>
        </w:rPr>
        <w:t xml:space="preserve">Esimerkki 5.3091</w:t>
      </w:r>
    </w:p>
    <w:p>
      <w:r>
        <w:t xml:space="preserve">Tony, minun on oltava rehellinen sinulle. En usko, että tämä ostoskeskus on valmis avaamaan oviaan tänään. Popcorn-kone ei ole vielä paukkunut, vaatekaupoissa ei ole vielä kaikkia vaatteita valmiina, limuautomaateissa ei ole vielä kuplia limussa.</w:t>
      </w:r>
    </w:p>
    <w:p>
      <w:r>
        <w:rPr>
          <w:b/>
        </w:rPr>
        <w:t xml:space="preserve">Tulos</w:t>
      </w:r>
    </w:p>
    <w:p>
      <w:r>
        <w:t xml:space="preserve">No, sir, tarkoitan, että voin aloittaa kaiken sen nyt.</w:t>
      </w:r>
    </w:p>
    <w:p>
      <w:r>
        <w:rPr>
          <w:b/>
        </w:rPr>
        <w:t xml:space="preserve">Esimerkki 5.3092</w:t>
      </w:r>
    </w:p>
    <w:p>
      <w:r>
        <w:t xml:space="preserve">Sitä on vaikea muistaa.  Siitä on kolme vuotta.</w:t>
      </w:r>
    </w:p>
    <w:p>
      <w:r>
        <w:rPr>
          <w:b/>
        </w:rPr>
        <w:t xml:space="preserve">Tulos</w:t>
      </w:r>
    </w:p>
    <w:p>
      <w:r>
        <w:t xml:space="preserve">Minulla taitaa olla raskausaivot, kuten sinullakin.</w:t>
      </w:r>
    </w:p>
    <w:p>
      <w:r>
        <w:rPr>
          <w:b/>
        </w:rPr>
        <w:t xml:space="preserve">Esimerkki 5.3093</w:t>
      </w:r>
    </w:p>
    <w:p>
      <w:r>
        <w:t xml:space="preserve">Megan, minun piti kiirehtiä kulissien taakse.  Oletko kunnossa?  Näin nöyryyttävän tappiosi kykykilpailussa.</w:t>
      </w:r>
    </w:p>
    <w:p>
      <w:r>
        <w:rPr>
          <w:b/>
        </w:rPr>
        <w:t xml:space="preserve">Tulos</w:t>
      </w:r>
    </w:p>
    <w:p>
      <w:r>
        <w:t xml:space="preserve">Joo, tarkoitan, taisin tehdä paljon töitä sen eteen, tiedäthän?  Luin koko kirjan Team of Rivals, ja kävi ilmi, että se oli juuri ilmestymässä Buzzfeedissä, mutta se opetti minulle jotain.</w:t>
      </w:r>
    </w:p>
    <w:p>
      <w:r>
        <w:rPr>
          <w:b/>
        </w:rPr>
        <w:t xml:space="preserve">Esimerkki 5.3094</w:t>
      </w:r>
    </w:p>
    <w:p>
      <w:r>
        <w:t xml:space="preserve">Käyn paljon itsehoitokursseja, ja niissä sanotaan, että jos haluat jotain, pyydä sitä. Joten sanoin, että voimmeko tulla takaisin tänne?</w:t>
      </w:r>
    </w:p>
    <w:p>
      <w:r>
        <w:rPr>
          <w:b/>
        </w:rPr>
        <w:t xml:space="preserve">Tulos</w:t>
      </w:r>
    </w:p>
    <w:p>
      <w:r>
        <w:t xml:space="preserve">Maine ei ole sellainen. Mainessa ei vain kysytä. Emme ole koskaan kysyneet toisiltamme mitään, emmehän? Kunnes nyt.</w:t>
      </w:r>
    </w:p>
    <w:p>
      <w:r>
        <w:rPr>
          <w:b/>
        </w:rPr>
        <w:t xml:space="preserve">Esimerkki 5.3095</w:t>
      </w:r>
    </w:p>
    <w:p>
      <w:r>
        <w:t xml:space="preserve">Luulit olevasi liian hyvä Pianon perheelle.</w:t>
      </w:r>
    </w:p>
    <w:p>
      <w:r>
        <w:rPr>
          <w:b/>
        </w:rPr>
        <w:t xml:space="preserve">Tulos</w:t>
      </w:r>
    </w:p>
    <w:p>
      <w:r>
        <w:t xml:space="preserve">Niin tein. Ajattelin, että minun piti olla se perheenjäsen, joka oli kunniakkaan nimemme veroinen.</w:t>
      </w:r>
    </w:p>
    <w:p>
      <w:r>
        <w:rPr>
          <w:b/>
        </w:rPr>
        <w:t xml:space="preserve">Esimerkki 5.3096</w:t>
      </w:r>
    </w:p>
    <w:p>
      <w:r>
        <w:t xml:space="preserve">Mitä saan, jos voitan tämän kahvikilpailun?</w:t>
      </w:r>
    </w:p>
    <w:p>
      <w:r>
        <w:rPr>
          <w:b/>
        </w:rPr>
        <w:t xml:space="preserve">Tulos</w:t>
      </w:r>
    </w:p>
    <w:p>
      <w:r>
        <w:t xml:space="preserve">Jos voitat, saat avaimet kahviplantaasiini.</w:t>
      </w:r>
    </w:p>
    <w:p>
      <w:r>
        <w:rPr>
          <w:b/>
        </w:rPr>
        <w:t xml:space="preserve">Esimerkki 5.3097</w:t>
      </w:r>
    </w:p>
    <w:p>
      <w:r>
        <w:t xml:space="preserve">Sanon kaikille täällä minigolfradalla, että "yritä olla pieni krokotiili" - tarkoitan tällä sitä, että ole sitkeä, kestä pitkään, älä koskaan muutu. Älkääkä kulkeko siksakkia.</w:t>
      </w:r>
    </w:p>
    <w:p>
      <w:r>
        <w:rPr>
          <w:b/>
        </w:rPr>
        <w:t xml:space="preserve">Tulos</w:t>
      </w:r>
    </w:p>
    <w:p>
      <w:r>
        <w:t xml:space="preserve">Tiedämme, että se on tarkoituksenne, mutta joku on valittanut. Minun on siis luettava se, koska te luette kaikki valitukset tänään.</w:t>
      </w:r>
    </w:p>
    <w:p>
      <w:r>
        <w:rPr>
          <w:b/>
        </w:rPr>
        <w:t xml:space="preserve">Esimerkki 5.3098</w:t>
      </w:r>
    </w:p>
    <w:p>
      <w:r>
        <w:t xml:space="preserve">Se on eräänlainen mannermainen välipala lounaan ja päivällisen välissä.</w:t>
      </w:r>
    </w:p>
    <w:p>
      <w:r>
        <w:rPr>
          <w:b/>
        </w:rPr>
        <w:t xml:space="preserve">Tulos</w:t>
      </w:r>
    </w:p>
    <w:p>
      <w:r>
        <w:t xml:space="preserve">Ai, kuten cocktail-tunti? Se olisi hienoa.</w:t>
      </w:r>
    </w:p>
    <w:p>
      <w:r>
        <w:rPr>
          <w:b/>
        </w:rPr>
        <w:t xml:space="preserve">Esimerkki 5.3099</w:t>
      </w:r>
    </w:p>
    <w:p>
      <w:r>
        <w:t xml:space="preserve">Ritchie, mitä sinä täällä teet? Mikset ole koulussa?</w:t>
      </w:r>
    </w:p>
    <w:p>
      <w:r>
        <w:rPr>
          <w:b/>
        </w:rPr>
        <w:t xml:space="preserve">Tulos</w:t>
      </w:r>
    </w:p>
    <w:p>
      <w:r>
        <w:t xml:space="preserve">Herra Montgomery, reputin koulusta. En ollut kovin hyvä siinä.</w:t>
      </w:r>
    </w:p>
    <w:p>
      <w:r>
        <w:rPr>
          <w:b/>
        </w:rPr>
        <w:t xml:space="preserve">Esimerkki 5.3100</w:t>
      </w:r>
    </w:p>
    <w:p>
      <w:r>
        <w:t xml:space="preserve">Minäkin haluan todella, että tämä toimii, Rodney. Mutta pelkäänpä, ettei se ole minusta kiinni. Pidän sinusta ja haluan, että onnistut, koska minä joutuisin häpeään Malibun yhteisössä.</w:t>
      </w:r>
    </w:p>
    <w:p>
      <w:r>
        <w:rPr>
          <w:b/>
        </w:rPr>
        <w:t xml:space="preserve">Tulos</w:t>
      </w:r>
    </w:p>
    <w:p>
      <w:r>
        <w:t xml:space="preserve">Ja hihnassasi lukee, että olet Malibun pormestari. Se on erittäin komea vaate, sir.</w:t>
      </w:r>
    </w:p>
    <w:p>
      <w:r>
        <w:rPr>
          <w:b/>
        </w:rPr>
        <w:t xml:space="preserve">Esimerkki 5.3101</w:t>
      </w:r>
    </w:p>
    <w:p>
      <w:r>
        <w:t xml:space="preserve">Voi luoja. Olitko silloin myös bioninen? Kun suutelit minua?</w:t>
      </w:r>
    </w:p>
    <w:p>
      <w:r>
        <w:rPr>
          <w:b/>
        </w:rPr>
        <w:t xml:space="preserve">Tulos</w:t>
      </w:r>
    </w:p>
    <w:p>
      <w:r>
        <w:t xml:space="preserve">Olen ollut bioninen aina.</w:t>
      </w:r>
    </w:p>
    <w:p>
      <w:r>
        <w:rPr>
          <w:b/>
        </w:rPr>
        <w:t xml:space="preserve">Esimerkki 5.3102</w:t>
      </w:r>
    </w:p>
    <w:p>
      <w:r>
        <w:t xml:space="preserve">Matthew oli Charlesin päällä ja Mary Sue oli Matthew'n päällä. Luulin, etten koskaan näkisi mitään vastaavaa.</w:t>
      </w:r>
    </w:p>
    <w:p>
      <w:r>
        <w:rPr>
          <w:b/>
        </w:rPr>
        <w:t xml:space="preserve">Tulos</w:t>
      </w:r>
    </w:p>
    <w:p>
      <w:r>
        <w:t xml:space="preserve">Kuin olisimme kaksi kolmikkoa.</w:t>
      </w:r>
    </w:p>
    <w:p>
      <w:r>
        <w:rPr>
          <w:b/>
        </w:rPr>
        <w:t xml:space="preserve">Esimerkki 5.3103</w:t>
      </w:r>
    </w:p>
    <w:p>
      <w:r>
        <w:t xml:space="preserve">Meidän on kai selvitettävä, minne vesi menee tästä suuresta maanalaisesta luolastosta.</w:t>
      </w:r>
    </w:p>
    <w:p>
      <w:r>
        <w:rPr>
          <w:b/>
        </w:rPr>
        <w:t xml:space="preserve">Tulos</w:t>
      </w:r>
    </w:p>
    <w:p>
      <w:r>
        <w:t xml:space="preserve">Saammeko edelleen retken mukana tulleen piknik-lounaan?</w:t>
      </w:r>
    </w:p>
    <w:p>
      <w:r>
        <w:rPr>
          <w:b/>
        </w:rPr>
        <w:t xml:space="preserve">Esimerkki 5.3104</w:t>
      </w:r>
    </w:p>
    <w:p>
      <w:r>
        <w:t xml:space="preserve">Nimeni on Tim. Mutta "minä" on yksi.</w:t>
      </w:r>
    </w:p>
    <w:p>
      <w:r>
        <w:rPr>
          <w:b/>
        </w:rPr>
        <w:t xml:space="preserve">Tulos</w:t>
      </w:r>
    </w:p>
    <w:p>
      <w:r>
        <w:t xml:space="preserve">Mikä sinä olet, jonkinlainen kyberhaamu? Luulin sinua tavalliseksi aaveeksi.</w:t>
      </w:r>
    </w:p>
    <w:p>
      <w:r>
        <w:rPr>
          <w:b/>
        </w:rPr>
        <w:t xml:space="preserve">Esimerkki 5.3105</w:t>
      </w:r>
    </w:p>
    <w:p>
      <w:r>
        <w:t xml:space="preserve">Onko tämä mesenaatti jo ratkaissut pyyhearvoituksen?</w:t>
      </w:r>
    </w:p>
    <w:p>
      <w:r>
        <w:rPr>
          <w:b/>
        </w:rPr>
        <w:t xml:space="preserve">Tulos</w:t>
      </w:r>
    </w:p>
    <w:p>
      <w:r>
        <w:t xml:space="preserve">Ei vielä, mutta hän sai bonuspisteitä siitä, että tiesi sen olevan arvoitus. Hän on siis puolivälissä.</w:t>
      </w:r>
    </w:p>
    <w:p>
      <w:r>
        <w:rPr>
          <w:b/>
        </w:rPr>
        <w:t xml:space="preserve">Esimerkki 5.3106</w:t>
      </w:r>
    </w:p>
    <w:p>
      <w:r>
        <w:t xml:space="preserve">Kuuntelen tietysti Ipodiani, koska kun menen yökävelyille, minun on kuunneltava musiikkia. Minun on kuunneltava Belinda Carlislea.</w:t>
      </w:r>
    </w:p>
    <w:p>
      <w:r>
        <w:rPr>
          <w:b/>
        </w:rPr>
        <w:t xml:space="preserve">Tulos</w:t>
      </w:r>
    </w:p>
    <w:p>
      <w:r>
        <w:t xml:space="preserve">Tiedän, mutta kävelet ympäriinsä silmät kiinni. Se on outoa.</w:t>
      </w:r>
    </w:p>
    <w:p>
      <w:r>
        <w:rPr>
          <w:b/>
        </w:rPr>
        <w:t xml:space="preserve">Esimerkki 5.3107</w:t>
      </w:r>
    </w:p>
    <w:p>
      <w:r>
        <w:t xml:space="preserve">Epäilin, että posti heräsi henkiin virka-ajan jälkeen.</w:t>
      </w:r>
    </w:p>
    <w:p>
      <w:r>
        <w:rPr>
          <w:b/>
        </w:rPr>
        <w:t xml:space="preserve">Tulos</w:t>
      </w:r>
    </w:p>
    <w:p>
      <w:r>
        <w:t xml:space="preserve">Me kaikki teimme niin. Tarkoitan, että he menettävät tavaroita koko ajan. Minulta katosi niin monta syntymäpäiväkorttia matkalla kotiini, että ajattelin, että ne vain nousivat ylös ja karkasivat. Se on ainoa looginen ratkaisu.</w:t>
      </w:r>
    </w:p>
    <w:p>
      <w:r>
        <w:rPr>
          <w:b/>
        </w:rPr>
        <w:t xml:space="preserve">Esimerkki 5.3108</w:t>
      </w:r>
    </w:p>
    <w:p>
      <w:r>
        <w:t xml:space="preserve">Naapurustossani asuu joukko pikkulapsia, jotka koputtelevat jatkuvasti ovelleni ja heittelevät minua vedellä.</w:t>
      </w:r>
    </w:p>
    <w:p>
      <w:r>
        <w:rPr>
          <w:b/>
        </w:rPr>
        <w:t xml:space="preserve">Tulos</w:t>
      </w:r>
    </w:p>
    <w:p>
      <w:r>
        <w:t xml:space="preserve">SELVÄ. Kysyn vielä kerran, miksi avaatte ovenne?</w:t>
      </w:r>
    </w:p>
    <w:p>
      <w:r>
        <w:rPr>
          <w:b/>
        </w:rPr>
        <w:t xml:space="preserve">Esimerkki 5.3109</w:t>
      </w:r>
    </w:p>
    <w:p>
      <w:r>
        <w:t xml:space="preserve">Tiedätkö, ei kai. Nyt kun esitit sen tuolla tavalla. Mutta minusta on aina tuntunut, että miksi heittää se pois? Ne ovat muistoja.</w:t>
      </w:r>
    </w:p>
    <w:p>
      <w:r>
        <w:rPr>
          <w:b/>
        </w:rPr>
        <w:t xml:space="preserve">Tulos</w:t>
      </w:r>
    </w:p>
    <w:p>
      <w:r>
        <w:t xml:space="preserve">Olet avoin muutokselle, ja se on tärkeää.</w:t>
      </w:r>
    </w:p>
    <w:p>
      <w:r>
        <w:rPr>
          <w:b/>
        </w:rPr>
        <w:t xml:space="preserve">Esimerkki 5.3110</w:t>
      </w:r>
    </w:p>
    <w:p>
      <w:r>
        <w:t xml:space="preserve">Äitini antoi minulle nimen Teen.</w:t>
      </w:r>
    </w:p>
    <w:p>
      <w:r>
        <w:rPr>
          <w:b/>
        </w:rPr>
        <w:t xml:space="preserve">Tulos</w:t>
      </w:r>
    </w:p>
    <w:p>
      <w:r>
        <w:t xml:space="preserve">Teini? Se on hyvin tavoiteltava nimi tiettyyn pisteeseen asti. </w:t>
      </w:r>
    </w:p>
    <w:p>
      <w:r>
        <w:rPr>
          <w:b/>
        </w:rPr>
        <w:t xml:space="preserve">Esimerkki 5.3111</w:t>
      </w:r>
    </w:p>
    <w:p>
      <w:r>
        <w:t xml:space="preserve">Hei, Fatty Arbuckle. Oletko lihava vai lesbo?</w:t>
      </w:r>
    </w:p>
    <w:p>
      <w:r>
        <w:rPr>
          <w:b/>
        </w:rPr>
        <w:t xml:space="preserve">Tulos</w:t>
      </w:r>
    </w:p>
    <w:p>
      <w:r>
        <w:t xml:space="preserve">Olen lihava vanha lesbo, mutta en halua, että minua tuomitaan minkään noiden nimikkeiden perusteella. Kutsukaa minua vain läskiksi.</w:t>
      </w:r>
    </w:p>
    <w:p>
      <w:r>
        <w:rPr>
          <w:b/>
        </w:rPr>
        <w:t xml:space="preserve">Esimerkki 5.3112</w:t>
      </w:r>
    </w:p>
    <w:p>
      <w:r>
        <w:t xml:space="preserve">No, mene sinne ja ota rauhassa selvää, mikä on vialla.</w:t>
      </w:r>
    </w:p>
    <w:p>
      <w:r>
        <w:rPr>
          <w:b/>
        </w:rPr>
        <w:t xml:space="preserve">Tulos</w:t>
      </w:r>
    </w:p>
    <w:p>
      <w:r>
        <w:t xml:space="preserve">Okei, anna minulle yksi noista juomista, Missy. Sitten yritän selvittää, mitä hän toivoi.</w:t>
      </w:r>
    </w:p>
    <w:p>
      <w:r>
        <w:rPr>
          <w:b/>
        </w:rPr>
        <w:t xml:space="preserve">Esimerkki 5.3113</w:t>
      </w:r>
    </w:p>
    <w:p>
      <w:r>
        <w:t xml:space="preserve">Emme ole ainoita, joilla on salaisuuksia. Sinullakin on salaisuus. Nuo ripset.</w:t>
      </w:r>
    </w:p>
    <w:p>
      <w:r>
        <w:rPr>
          <w:b/>
        </w:rPr>
        <w:t xml:space="preserve">Tulos</w:t>
      </w:r>
    </w:p>
    <w:p>
      <w:r>
        <w:t xml:space="preserve">Silmäripseni ovat oikeat hiukseni, jotka kasvavat silmäluomieni läpi. Minulla ei ole oikeita ripsiä.</w:t>
      </w:r>
    </w:p>
    <w:p>
      <w:r>
        <w:rPr>
          <w:b/>
        </w:rPr>
        <w:t xml:space="preserve">Esimerkki 5.3114</w:t>
      </w:r>
    </w:p>
    <w:p>
      <w:r>
        <w:t xml:space="preserve">Sääntökirjaan ei ole kirjoitettu, että lapset eivät saa pelata tässä turnauksessa.</w:t>
      </w:r>
    </w:p>
    <w:p>
      <w:r>
        <w:rPr>
          <w:b/>
        </w:rPr>
        <w:t xml:space="preserve">Tulos</w:t>
      </w:r>
    </w:p>
    <w:p>
      <w:r>
        <w:t xml:space="preserve">Useimmat Akronin säännöt ovat kuitenkin sellaiset. Me vain tiedämme. Joku sanoi kerran jotain ja me muistamme sen.</w:t>
      </w:r>
    </w:p>
    <w:p>
      <w:r>
        <w:rPr>
          <w:b/>
        </w:rPr>
        <w:t xml:space="preserve">Esimerkki 5.3115</w:t>
      </w:r>
    </w:p>
    <w:p>
      <w:r>
        <w:t xml:space="preserve">En tiedä, miksi kukat tulevat niin myöhään, koska meidät potkitaan kohta ulos.</w:t>
      </w:r>
    </w:p>
    <w:p>
      <w:r>
        <w:rPr>
          <w:b/>
        </w:rPr>
        <w:t xml:space="preserve">Tulos</w:t>
      </w:r>
    </w:p>
    <w:p>
      <w:r>
        <w:t xml:space="preserve">Kukkakauppias kertoi joutuneensa pahaan ruuhkaan, mikä saattoi johtua myös Toddista.</w:t>
      </w:r>
    </w:p>
    <w:p>
      <w:r>
        <w:rPr>
          <w:b/>
        </w:rPr>
        <w:t xml:space="preserve">Esimerkki 5.3116</w:t>
      </w:r>
    </w:p>
    <w:p>
      <w:r>
        <w:t xml:space="preserve">Voisin jäädä bussin alle kävellessäni kadulla.</w:t>
      </w:r>
    </w:p>
    <w:p>
      <w:r>
        <w:rPr>
          <w:b/>
        </w:rPr>
        <w:t xml:space="preserve">Tulos</w:t>
      </w:r>
    </w:p>
    <w:p>
      <w:r>
        <w:t xml:space="preserve">Mieheni jäi bussin alle, kun hän vain käveli kadulla. Toivottavasti et vähättele sitä.</w:t>
      </w:r>
    </w:p>
    <w:p>
      <w:r>
        <w:rPr>
          <w:b/>
        </w:rPr>
        <w:t xml:space="preserve">Esimerkki 5.3117</w:t>
      </w:r>
    </w:p>
    <w:p>
      <w:r>
        <w:t xml:space="preserve">Halusitko olla Poseidon, koska rakastat merta?</w:t>
      </w:r>
    </w:p>
    <w:p>
      <w:r>
        <w:rPr>
          <w:b/>
        </w:rPr>
        <w:t xml:space="preserve">Tulos</w:t>
      </w:r>
    </w:p>
    <w:p>
      <w:r>
        <w:t xml:space="preserve">Se on totta, mutta minulla on myös pitkä parta ja olen usein märkä.</w:t>
      </w:r>
    </w:p>
    <w:p>
      <w:r>
        <w:rPr>
          <w:b/>
        </w:rPr>
        <w:t xml:space="preserve">Esimerkki 5.3118</w:t>
      </w:r>
    </w:p>
    <w:p>
      <w:r>
        <w:t xml:space="preserve">Nimeni on Papa.</w:t>
      </w:r>
    </w:p>
    <w:p>
      <w:r>
        <w:rPr>
          <w:b/>
        </w:rPr>
        <w:t xml:space="preserve">Tulos</w:t>
      </w:r>
    </w:p>
    <w:p>
      <w:r>
        <w:t xml:space="preserve">Se on itse asiassa kaunis nimi naiselle.</w:t>
      </w:r>
    </w:p>
    <w:p>
      <w:r>
        <w:rPr>
          <w:b/>
        </w:rPr>
        <w:t xml:space="preserve">Esimerkki 5.3119</w:t>
      </w:r>
    </w:p>
    <w:p>
      <w:r>
        <w:t xml:space="preserve">Olemme molemmat lääkäreitä. Voimmeko auttaa teitä? Oletteko oikeasti vaarassa?</w:t>
      </w:r>
    </w:p>
    <w:p>
      <w:r>
        <w:rPr>
          <w:b/>
        </w:rPr>
        <w:t xml:space="preserve">Tulos</w:t>
      </w:r>
    </w:p>
    <w:p>
      <w:r>
        <w:t xml:space="preserve">Kyllä, kyllä. Luulen, että mieheni on riivattu. Hän on puhunut hulluja asioita. Voisimmeko vain mennä autoonne?</w:t>
      </w:r>
    </w:p>
    <w:p>
      <w:r>
        <w:rPr>
          <w:b/>
        </w:rPr>
        <w:t xml:space="preserve">Esimerkki 5.3120</w:t>
      </w:r>
    </w:p>
    <w:p>
      <w:r>
        <w:t xml:space="preserve">Minun on oltava rehellinen teille. Näetkö tämän napin? Jos terapeutti inhoaa liikaa jatkaakseen työtään, hän saa - lain mukaan - painaa tätä nappia. Minä lopetan.</w:t>
      </w:r>
    </w:p>
    <w:p>
      <w:r>
        <w:rPr>
          <w:b/>
        </w:rPr>
        <w:t xml:space="preserve">Tulos</w:t>
      </w:r>
    </w:p>
    <w:p>
      <w:r>
        <w:t xml:space="preserve">Hei, hän painoi nappia. Olen uusi terapeuttisi, hei. Olen Jack. Tulin juuri Burmaan. Täällä on kuumaa ja höyryävää.</w:t>
      </w:r>
    </w:p>
    <w:p>
      <w:r>
        <w:rPr>
          <w:b/>
        </w:rPr>
        <w:t xml:space="preserve">Esimerkki 5.3121</w:t>
      </w:r>
    </w:p>
    <w:p>
      <w:r>
        <w:t xml:space="preserve">Voi helvetti. Tulin tänne Detroitiin asti, jotta en kuuntelisi ääntäsi, Beth.</w:t>
      </w:r>
    </w:p>
    <w:p>
      <w:r>
        <w:rPr>
          <w:b/>
        </w:rPr>
        <w:t xml:space="preserve">Tulos</w:t>
      </w:r>
    </w:p>
    <w:p>
      <w:r>
        <w:t xml:space="preserve">Oli sinun ideasi, että mekin tulisimme tänne, senkin vitun puu.</w:t>
      </w:r>
    </w:p>
    <w:p>
      <w:r>
        <w:rPr>
          <w:b/>
        </w:rPr>
        <w:t xml:space="preserve">Esimerkki 5.3122</w:t>
      </w:r>
    </w:p>
    <w:p>
      <w:r>
        <w:t xml:space="preserve">Oletko sinä nukke? Miksi me kutsumme sinua?</w:t>
      </w:r>
    </w:p>
    <w:p>
      <w:r>
        <w:rPr>
          <w:b/>
        </w:rPr>
        <w:t xml:space="preserve">Tulos</w:t>
      </w:r>
    </w:p>
    <w:p>
      <w:r>
        <w:t xml:space="preserve">Voit kutsua minua Pupp Et. Sukunimi on Et.</w:t>
      </w:r>
    </w:p>
    <w:p>
      <w:r>
        <w:rPr>
          <w:b/>
        </w:rPr>
        <w:t xml:space="preserve">Esimerkki 5.3123</w:t>
      </w:r>
    </w:p>
    <w:p>
      <w:r>
        <w:t xml:space="preserve">No, tämän tiedon perusteella ja pastorina, joka on hyvin perehtynyt kaikkiin kirkkotilan asioihin, minun on sanottava, että tämä avioliitto ei ole nyt mikään Z:n hyvä Z.</w:t>
      </w:r>
    </w:p>
    <w:p>
      <w:r>
        <w:rPr>
          <w:b/>
        </w:rPr>
        <w:t xml:space="preserve">Tulos</w:t>
      </w:r>
    </w:p>
    <w:p>
      <w:r>
        <w:t xml:space="preserve">Hetkinen. Entä jos olen valmis tuollaiseen funkyyn?</w:t>
      </w:r>
    </w:p>
    <w:p>
      <w:r>
        <w:rPr>
          <w:b/>
        </w:rPr>
        <w:t xml:space="preserve">Esimerkki 5.3124</w:t>
      </w:r>
    </w:p>
    <w:p>
      <w:r>
        <w:t xml:space="preserve">Äidilläsi on ase.</w:t>
      </w:r>
    </w:p>
    <w:p>
      <w:r>
        <w:rPr>
          <w:b/>
        </w:rPr>
        <w:t xml:space="preserve">Tulos</w:t>
      </w:r>
    </w:p>
    <w:p>
      <w:r>
        <w:t xml:space="preserve">Tyhjennä rahat kassakoneesta.</w:t>
      </w:r>
    </w:p>
    <w:p>
      <w:r>
        <w:rPr>
          <w:b/>
        </w:rPr>
        <w:t xml:space="preserve">Esimerkki 5.3125</w:t>
      </w:r>
    </w:p>
    <w:p>
      <w:r>
        <w:t xml:space="preserve">Matto on punainen, koska se on massojen verta, jonka päällä he kävelevät.</w:t>
      </w:r>
    </w:p>
    <w:p>
      <w:r>
        <w:rPr>
          <w:b/>
        </w:rPr>
        <w:t xml:space="preserve">Tulos</w:t>
      </w:r>
    </w:p>
    <w:p>
      <w:r>
        <w:t xml:space="preserve">Aivan, se on kuin veremme siellä.</w:t>
      </w:r>
    </w:p>
    <w:p>
      <w:r>
        <w:rPr>
          <w:b/>
        </w:rPr>
        <w:t xml:space="preserve">Esimerkki 5.3126</w:t>
      </w:r>
    </w:p>
    <w:p>
      <w:r>
        <w:t xml:space="preserve">Miten ihanat juhlat, rouva Crimpcrumper. Teillä on kaunis koti.</w:t>
      </w:r>
    </w:p>
    <w:p>
      <w:r>
        <w:rPr>
          <w:b/>
        </w:rPr>
        <w:t xml:space="preserve">Tulos</w:t>
      </w:r>
    </w:p>
    <w:p>
      <w:r>
        <w:t xml:space="preserve">Kiitos. Ei teräviä reunoja, kaikki on pyöreää, aivan kuin donitsi.</w:t>
      </w:r>
    </w:p>
    <w:p>
      <w:r>
        <w:rPr>
          <w:b/>
        </w:rPr>
        <w:t xml:space="preserve">Esimerkki 5.3127</w:t>
      </w:r>
    </w:p>
    <w:p>
      <w:r>
        <w:t xml:space="preserve">Katsotaanpa refleksejäsi. Hyvä on, napautan polveasi.</w:t>
      </w:r>
    </w:p>
    <w:p>
      <w:r>
        <w:rPr>
          <w:b/>
        </w:rPr>
        <w:t xml:space="preserve">Tulos</w:t>
      </w:r>
    </w:p>
    <w:p>
      <w:r>
        <w:t xml:space="preserve">Se on hyvin vaikeaa. Napautat minua kovaa.</w:t>
      </w:r>
    </w:p>
    <w:p>
      <w:r>
        <w:rPr>
          <w:b/>
        </w:rPr>
        <w:t xml:space="preserve">Esimerkki 5.3128</w:t>
      </w:r>
    </w:p>
    <w:p>
      <w:r>
        <w:t xml:space="preserve">Kun puhutte siitä, että suhteenne on lihaisa, onko se hyvä asia?</w:t>
      </w:r>
    </w:p>
    <w:p>
      <w:r>
        <w:rPr>
          <w:b/>
        </w:rPr>
        <w:t xml:space="preserve">Tulos</w:t>
      </w:r>
    </w:p>
    <w:p>
      <w:r>
        <w:t xml:space="preserve">No, amerikkalaisten terveysaktivistien keskuudessa käydään edelleen keskustelua siitä, onko punainen liha hyväksi sydämelle vai ei.</w:t>
      </w:r>
    </w:p>
    <w:p>
      <w:r>
        <w:rPr>
          <w:b/>
        </w:rPr>
        <w:t xml:space="preserve">Esimerkki 5.3129</w:t>
      </w:r>
    </w:p>
    <w:p>
      <w:r>
        <w:t xml:space="preserve">Pitääkö jäänpoisto tehdä ennen kuin voimme poistua koneesta?</w:t>
      </w:r>
    </w:p>
    <w:p>
      <w:r>
        <w:rPr>
          <w:b/>
        </w:rPr>
        <w:t xml:space="preserve">Tulos</w:t>
      </w:r>
    </w:p>
    <w:p>
      <w:r>
        <w:t xml:space="preserve">On todella kylmä. Joten jäätyämme laskeuduimme.</w:t>
      </w:r>
    </w:p>
    <w:p>
      <w:r>
        <w:rPr>
          <w:b/>
        </w:rPr>
        <w:t xml:space="preserve">Esimerkki 5.3130</w:t>
      </w:r>
    </w:p>
    <w:p>
      <w:r>
        <w:t xml:space="preserve">Kuuluuko tämä poliisin toimivaltaan?  Saatteko valvoa tanssikilpailuja?</w:t>
      </w:r>
    </w:p>
    <w:p>
      <w:r>
        <w:rPr>
          <w:b/>
        </w:rPr>
        <w:t xml:space="preserve">Tulos</w:t>
      </w:r>
    </w:p>
    <w:p>
      <w:r>
        <w:t xml:space="preserve">En tiedä, olenko vai en, mutta näin on käymässä, ja minulla on virkamerkki ja ase ja opettajani on kirjoittanut, että olen oikea poliisi.</w:t>
      </w:r>
    </w:p>
    <w:p>
      <w:r>
        <w:rPr>
          <w:b/>
        </w:rPr>
        <w:t xml:space="preserve">Esimerkki 5.3131</w:t>
      </w:r>
    </w:p>
    <w:p>
      <w:r>
        <w:t xml:space="preserve">Katso, näissä palikoissa on symboleja. Nämä palikat ovat tavallisia.</w:t>
      </w:r>
    </w:p>
    <w:p>
      <w:r>
        <w:rPr>
          <w:b/>
        </w:rPr>
        <w:t xml:space="preserve">Tulos</w:t>
      </w:r>
    </w:p>
    <w:p>
      <w:r>
        <w:t xml:space="preserve">Kyllä, olette jo aloittaneet kiihkeän valuuttanne tätä turhaa järjestelmää varten.</w:t>
      </w:r>
    </w:p>
    <w:p>
      <w:r>
        <w:rPr>
          <w:b/>
        </w:rPr>
        <w:t xml:space="preserve">Esimerkki 5.3132</w:t>
      </w:r>
    </w:p>
    <w:p>
      <w:r>
        <w:t xml:space="preserve">Olen niin iloinen, että odotin huijauspäivääni päästäkseni tänne kanssasi.</w:t>
      </w:r>
    </w:p>
    <w:p>
      <w:r>
        <w:rPr>
          <w:b/>
        </w:rPr>
        <w:t xml:space="preserve">Tulos</w:t>
      </w:r>
    </w:p>
    <w:p>
      <w:r>
        <w:t xml:space="preserve">Ja olen niin iloinen, että odotin rakkautta.</w:t>
      </w:r>
    </w:p>
    <w:p>
      <w:r>
        <w:rPr>
          <w:b/>
        </w:rPr>
        <w:t xml:space="preserve">Esimerkki 5.3133</w:t>
      </w:r>
    </w:p>
    <w:p>
      <w:r>
        <w:t xml:space="preserve">Aivan oikein. Ja valkosipulia. Laita se tuohon, laita pussiin.</w:t>
      </w:r>
    </w:p>
    <w:p>
      <w:r>
        <w:rPr>
          <w:b/>
        </w:rPr>
        <w:t xml:space="preserve">Tulos</w:t>
      </w:r>
    </w:p>
    <w:p>
      <w:r>
        <w:t xml:space="preserve">Sinun on parasta antaa minulle ne voileipäkurkut.</w:t>
      </w:r>
    </w:p>
    <w:p>
      <w:r>
        <w:rPr>
          <w:b/>
        </w:rPr>
        <w:t xml:space="preserve">Esimerkki 5.3134</w:t>
      </w:r>
    </w:p>
    <w:p>
      <w:r>
        <w:t xml:space="preserve">Joulun aika on rauhan aikaa.</w:t>
      </w:r>
    </w:p>
    <w:p>
      <w:r>
        <w:rPr>
          <w:b/>
        </w:rPr>
        <w:t xml:space="preserve">Tulos</w:t>
      </w:r>
    </w:p>
    <w:p>
      <w:r>
        <w:t xml:space="preserve">Sillä voi myös koristella pieniä puita.</w:t>
      </w:r>
    </w:p>
    <w:p>
      <w:r>
        <w:rPr>
          <w:b/>
        </w:rPr>
        <w:t xml:space="preserve">Esimerkki 5.3135</w:t>
      </w:r>
    </w:p>
    <w:p>
      <w:r>
        <w:t xml:space="preserve">Nyt kun se on selvitetty, mitä halusit sanoa, Daniel? Takiton.</w:t>
      </w:r>
    </w:p>
    <w:p>
      <w:r>
        <w:rPr>
          <w:b/>
        </w:rPr>
        <w:t xml:space="preserve">Tulos</w:t>
      </w:r>
    </w:p>
    <w:p>
      <w:r>
        <w:t xml:space="preserve">Tiedätkö mitä? Laitan takin päälle, jos se tekee sinut onnelliseksi.</w:t>
      </w:r>
    </w:p>
    <w:p>
      <w:r>
        <w:rPr>
          <w:b/>
        </w:rPr>
        <w:t xml:space="preserve">Esimerkki 5.3136</w:t>
      </w:r>
    </w:p>
    <w:p>
      <w:r>
        <w:t xml:space="preserve">Olen Spelunk, se joka ampuu nuolet, jotka saavat ihmiset rakastumaan.</w:t>
      </w:r>
    </w:p>
    <w:p>
      <w:r>
        <w:rPr>
          <w:b/>
        </w:rPr>
        <w:t xml:space="preserve">Tulos</w:t>
      </w:r>
    </w:p>
    <w:p>
      <w:r>
        <w:t xml:space="preserve">Olen nähnyt sinun kuvaavan yli 100 ihmistä, on niin romanttista katsella sinua.</w:t>
      </w:r>
    </w:p>
    <w:p>
      <w:r>
        <w:rPr>
          <w:b/>
        </w:rPr>
        <w:t xml:space="preserve">Esimerkki 5.3137</w:t>
      </w:r>
    </w:p>
    <w:p>
      <w:r>
        <w:t xml:space="preserve">Kolme elämäntehtävää, jotka saavat sinut hengiltä, ovat Navy Seal, testilentäjä ja slap-basisti, joten älä ota sitä kevyesti, ole hyvä. </w:t>
      </w:r>
    </w:p>
    <w:p>
      <w:r>
        <w:rPr>
          <w:b/>
        </w:rPr>
        <w:t xml:space="preserve">Tulos</w:t>
      </w:r>
    </w:p>
    <w:p>
      <w:r>
        <w:t xml:space="preserve">Olen pellen vaimo. En ota mitään kevyesti.</w:t>
      </w:r>
    </w:p>
    <w:p>
      <w:r>
        <w:rPr>
          <w:b/>
        </w:rPr>
        <w:t xml:space="preserve">Esimerkki 5.3138</w:t>
      </w:r>
    </w:p>
    <w:p>
      <w:r>
        <w:t xml:space="preserve">Hei! Ei ollut tarkoitus pelästyttää sinua.</w:t>
      </w:r>
    </w:p>
    <w:p>
      <w:r>
        <w:rPr>
          <w:b/>
        </w:rPr>
        <w:t xml:space="preserve">Tulos</w:t>
      </w:r>
    </w:p>
    <w:p>
      <w:r>
        <w:t xml:space="preserve">Jeesus Kristus. Sinä ilmestyit tyhjästä.</w:t>
      </w:r>
    </w:p>
    <w:p>
      <w:r>
        <w:rPr>
          <w:b/>
        </w:rPr>
        <w:t xml:space="preserve">Esimerkki 5.3139</w:t>
      </w:r>
    </w:p>
    <w:p>
      <w:r>
        <w:t xml:space="preserve">Olen Justin Wilson, kokkaava cajun.</w:t>
      </w:r>
    </w:p>
    <w:p>
      <w:r>
        <w:rPr>
          <w:b/>
        </w:rPr>
        <w:t xml:space="preserve">Tulos</w:t>
      </w:r>
    </w:p>
    <w:p>
      <w:r>
        <w:t xml:space="preserve">Olen nähnyt sinut tv:ssä ennenkin laittamassa katkarapu- ja rapukeittoa!</w:t>
      </w:r>
    </w:p>
    <w:p>
      <w:r>
        <w:rPr>
          <w:b/>
        </w:rPr>
        <w:t xml:space="preserve">Esimerkki 5.3140</w:t>
      </w:r>
    </w:p>
    <w:p>
      <w:r>
        <w:t xml:space="preserve">Dick, esimiehenäsi ja myymäläpäällikkönä minun on sanottava, että monilla asiakkailla on vakavia valituksia.</w:t>
      </w:r>
    </w:p>
    <w:p>
      <w:r>
        <w:rPr>
          <w:b/>
        </w:rPr>
        <w:t xml:space="preserve">Tulos</w:t>
      </w:r>
    </w:p>
    <w:p>
      <w:r>
        <w:t xml:space="preserve">Tiedän!  Nuo ripustimet ovat pahimpia!  Meillä oli yli kaksi tusinaa henkaripalautusta juuri viime viikolla!</w:t>
      </w:r>
    </w:p>
    <w:p>
      <w:r>
        <w:rPr>
          <w:b/>
        </w:rPr>
        <w:t xml:space="preserve">Esimerkki 5.3141</w:t>
      </w:r>
    </w:p>
    <w:p>
      <w:r>
        <w:t xml:space="preserve">Sinulla on tyyliä ja tyyliä. Nämä muut äidit ovat roskasakkia.</w:t>
      </w:r>
    </w:p>
    <w:p>
      <w:r>
        <w:rPr>
          <w:b/>
        </w:rPr>
        <w:t xml:space="preserve">Tulos</w:t>
      </w:r>
    </w:p>
    <w:p>
      <w:r>
        <w:t xml:space="preserve">Kuuletteko meitä, äidit? Olette kaikki vitun surkeita.</w:t>
      </w:r>
    </w:p>
    <w:p>
      <w:r>
        <w:rPr>
          <w:b/>
        </w:rPr>
        <w:t xml:space="preserve">Esimerkki 5.3142</w:t>
      </w:r>
    </w:p>
    <w:p>
      <w:r>
        <w:t xml:space="preserve">Haluan lukea. Osaatko lukea, opettaja?</w:t>
      </w:r>
    </w:p>
    <w:p>
      <w:r>
        <w:rPr>
          <w:b/>
        </w:rPr>
        <w:t xml:space="preserve">Tulos</w:t>
      </w:r>
    </w:p>
    <w:p>
      <w:r>
        <w:t xml:space="preserve">Typerä tyttö. Mieheni on valkoinen. Minun ei tarvitse lukea.</w:t>
      </w:r>
    </w:p>
    <w:p>
      <w:r>
        <w:rPr>
          <w:b/>
        </w:rPr>
        <w:t xml:space="preserve">Esimerkki 5.3143</w:t>
      </w:r>
    </w:p>
    <w:p>
      <w:r>
        <w:t xml:space="preserve">Tricia on periaatteessa krapulassa joka päivä.</w:t>
      </w:r>
    </w:p>
    <w:p>
      <w:r>
        <w:rPr>
          <w:b/>
        </w:rPr>
        <w:t xml:space="preserve">Tulos</w:t>
      </w:r>
    </w:p>
    <w:p>
      <w:r>
        <w:t xml:space="preserve">Olen pitänyt krapulasta 14-vuotiaasta lähtien. Minulla on koko ajan krapula.</w:t>
      </w:r>
    </w:p>
    <w:p>
      <w:r>
        <w:rPr>
          <w:b/>
        </w:rPr>
        <w:t xml:space="preserve">Esimerkki 5.3144</w:t>
      </w:r>
    </w:p>
    <w:p>
      <w:r>
        <w:t xml:space="preserve">Kuka on tuo mies, joka ryntää sinne?</w:t>
      </w:r>
    </w:p>
    <w:p>
      <w:r>
        <w:rPr>
          <w:b/>
        </w:rPr>
        <w:t xml:space="preserve">Tulos</w:t>
      </w:r>
    </w:p>
    <w:p>
      <w:r>
        <w:t xml:space="preserve">Älä viitsi, Todd, sinä olet suurin. Mikset pysäyttänyt häntä?</w:t>
      </w:r>
    </w:p>
    <w:p>
      <w:r>
        <w:rPr>
          <w:b/>
        </w:rPr>
        <w:t xml:space="preserve">Esimerkki 5.3145</w:t>
      </w:r>
    </w:p>
    <w:p>
      <w:r>
        <w:t xml:space="preserve">Pamin läsnäolo täällä tuntuu jotenkin epämukavalta.</w:t>
      </w:r>
    </w:p>
    <w:p>
      <w:r>
        <w:rPr>
          <w:b/>
        </w:rPr>
        <w:t xml:space="preserve">Tulos</w:t>
      </w:r>
    </w:p>
    <w:p>
      <w:r>
        <w:t xml:space="preserve">Pam on ystäväni, ja Pam on nyt osa tätä perhettä.</w:t>
      </w:r>
    </w:p>
    <w:p>
      <w:r>
        <w:rPr>
          <w:b/>
        </w:rPr>
        <w:t xml:space="preserve">Esimerkki 5.3146</w:t>
      </w:r>
    </w:p>
    <w:p>
      <w:r>
        <w:t xml:space="preserve">Näen suonesi, mutta se ei haittaa minua. Olet kuin patsas, joka on herännyt henkiin.</w:t>
      </w:r>
    </w:p>
    <w:p>
      <w:r>
        <w:rPr>
          <w:b/>
        </w:rPr>
        <w:t xml:space="preserve">Tulos</w:t>
      </w:r>
    </w:p>
    <w:p>
      <w:r>
        <w:t xml:space="preserve">Suoneni kertovat tarinani, matkani. Suonista näkee paljon.</w:t>
      </w:r>
    </w:p>
    <w:p>
      <w:r>
        <w:rPr>
          <w:b/>
        </w:rPr>
        <w:t xml:space="preserve">Esimerkki 5.3147</w:t>
      </w:r>
    </w:p>
    <w:p>
      <w:r>
        <w:t xml:space="preserve">Kaikki vitsisi päivällisellä olivat minulle ihan ok. Olen pahoillani, etten nauranut monille niistä.</w:t>
      </w:r>
    </w:p>
    <w:p>
      <w:r>
        <w:rPr>
          <w:b/>
        </w:rPr>
        <w:t xml:space="preserve">Tulos</w:t>
      </w:r>
    </w:p>
    <w:p>
      <w:r>
        <w:t xml:space="preserve">SELVÄ. Olisi auttanut, jos olisit nauranut muutamalle muullekin.</w:t>
      </w:r>
    </w:p>
    <w:p>
      <w:r>
        <w:rPr>
          <w:b/>
        </w:rPr>
        <w:t xml:space="preserve">Esimerkki 5.3148</w:t>
      </w:r>
    </w:p>
    <w:p>
      <w:r>
        <w:t xml:space="preserve">Entä jos kerromme heille, että meidän on jäätävä kone uudelleen?</w:t>
      </w:r>
    </w:p>
    <w:p>
      <w:r>
        <w:rPr>
          <w:b/>
        </w:rPr>
        <w:t xml:space="preserve">Tulos</w:t>
      </w:r>
    </w:p>
    <w:p>
      <w:r>
        <w:t xml:space="preserve">Haluaisin nähdä tuon reaktion. Haen letkun.</w:t>
      </w:r>
    </w:p>
    <w:p>
      <w:r>
        <w:rPr>
          <w:b/>
        </w:rPr>
        <w:t xml:space="preserve">Esimerkki 5.3149</w:t>
      </w:r>
    </w:p>
    <w:p>
      <w:r>
        <w:t xml:space="preserve">Tiesin, että osaat puhua, rehellinen puu. Tiesin sen koko ajan.</w:t>
      </w:r>
    </w:p>
    <w:p>
      <w:r>
        <w:rPr>
          <w:b/>
        </w:rPr>
        <w:t xml:space="preserve">Tulos</w:t>
      </w:r>
    </w:p>
    <w:p>
      <w:r>
        <w:t xml:space="preserve">Olen vain odottanut, että tuo mies lähtee. Minulla on rehellisyyttä hänelle.</w:t>
      </w:r>
    </w:p>
    <w:p>
      <w:r>
        <w:rPr>
          <w:b/>
        </w:rPr>
        <w:t xml:space="preserve">Esimerkki 5.3150</w:t>
      </w:r>
    </w:p>
    <w:p>
      <w:r>
        <w:t xml:space="preserve">Voinko suostutella sinut vuokraamaan minulle asunnon tällä rahapinolla?</w:t>
      </w:r>
    </w:p>
    <w:p>
      <w:r>
        <w:rPr>
          <w:b/>
        </w:rPr>
        <w:t xml:space="preserve">Tulos</w:t>
      </w:r>
    </w:p>
    <w:p>
      <w:r>
        <w:t xml:space="preserve">Se on lempiasiani. Olen kuin Roope Ankka, rakastan sitä.</w:t>
      </w:r>
    </w:p>
    <w:p>
      <w:r>
        <w:rPr>
          <w:b/>
        </w:rPr>
        <w:t xml:space="preserve">Esimerkki 5.3151</w:t>
      </w:r>
    </w:p>
    <w:p>
      <w:r>
        <w:t xml:space="preserve">Asumme samassa naapurustossa. Ystävystyimme yhteisön uima-altaalla, ja eräänä päivänä ystäväni Stephen ehdotti, että menisimme eri vesistöön. Oi, sanoit sen ennen minua, olenko kertonut sinulle tämän tarinan?</w:t>
      </w:r>
    </w:p>
    <w:p>
      <w:r>
        <w:rPr>
          <w:b/>
        </w:rPr>
        <w:t xml:space="preserve">Tulos</w:t>
      </w:r>
    </w:p>
    <w:p>
      <w:r>
        <w:t xml:space="preserve">Ei, olen vain hyvin intuitiivinen. Tina opetti minulle niin paljon näyttelijäkursseillaan.</w:t>
      </w:r>
    </w:p>
    <w:p>
      <w:r>
        <w:rPr>
          <w:b/>
        </w:rPr>
        <w:t xml:space="preserve">Esimerkki 5.3152</w:t>
      </w:r>
    </w:p>
    <w:p>
      <w:r>
        <w:t xml:space="preserve">Kyllä, maksan sinulle kaksikymmentä isoa dollaria, jotka hankin ja painatan uutuuskaupassa.</w:t>
      </w:r>
    </w:p>
    <w:p>
      <w:r>
        <w:rPr>
          <w:b/>
        </w:rPr>
        <w:t xml:space="preserve">Tulos</w:t>
      </w:r>
    </w:p>
    <w:p>
      <w:r>
        <w:t xml:space="preserve">Aivan oikein. Ja jokainen niistä maksaa 1000 dollaria.</w:t>
      </w:r>
    </w:p>
    <w:p>
      <w:r>
        <w:rPr>
          <w:b/>
        </w:rPr>
        <w:t xml:space="preserve">Esimerkki 5.3153</w:t>
      </w:r>
    </w:p>
    <w:p>
      <w:r>
        <w:t xml:space="preserve">Kuin sitä ei olisi koskaan ennen tapahtunut, Susan.</w:t>
      </w:r>
    </w:p>
    <w:p>
      <w:r>
        <w:rPr>
          <w:b/>
        </w:rPr>
        <w:t xml:space="preserve">Tulos</w:t>
      </w:r>
    </w:p>
    <w:p>
      <w:r>
        <w:t xml:space="preserve">En ripuloi omalle pilvelleni.</w:t>
      </w:r>
    </w:p>
    <w:p>
      <w:r>
        <w:rPr>
          <w:b/>
        </w:rPr>
        <w:t xml:space="preserve">Esimerkki 5.3154</w:t>
      </w:r>
    </w:p>
    <w:p>
      <w:r>
        <w:t xml:space="preserve">Työskentelin siellä vain pari päivää.</w:t>
      </w:r>
    </w:p>
    <w:p>
      <w:r>
        <w:rPr>
          <w:b/>
        </w:rPr>
        <w:t xml:space="preserve">Tulos</w:t>
      </w:r>
    </w:p>
    <w:p>
      <w:r>
        <w:t xml:space="preserve">Otit kaikki ne makeat kakkurahat ja ryhdyit kiinteistökehittäjäksi. Minä tunnen sinut. Sinä olet se, joka muuttaa koko naapuruston asunnoiksi.</w:t>
      </w:r>
    </w:p>
    <w:p>
      <w:r>
        <w:rPr>
          <w:b/>
        </w:rPr>
        <w:t xml:space="preserve">Esimerkki 5.3155</w:t>
      </w:r>
    </w:p>
    <w:p>
      <w:r>
        <w:t xml:space="preserve">Odota hetki. Kuka tämä nainen on?</w:t>
      </w:r>
    </w:p>
    <w:p>
      <w:r>
        <w:rPr>
          <w:b/>
        </w:rPr>
        <w:t xml:space="preserve">Tulos</w:t>
      </w:r>
    </w:p>
    <w:p>
      <w:r>
        <w:t xml:space="preserve">Piileskelin koko ajan pylvään takana. Oli aika hauskaa, kun yleisö alkoi heittää sinua räiskäleillä.</w:t>
      </w:r>
    </w:p>
    <w:p>
      <w:r>
        <w:rPr>
          <w:b/>
        </w:rPr>
        <w:t xml:space="preserve">Esimerkki 5.3156</w:t>
      </w:r>
    </w:p>
    <w:p>
      <w:r>
        <w:t xml:space="preserve">Anteeksi, olen tämän lääkärin lääkäri. Söin porkkanamuhennostani ja en voinut olla huomaamatta. En usko, että allergista reaktiota hoidetaan vasaralla.</w:t>
      </w:r>
    </w:p>
    <w:p>
      <w:r>
        <w:rPr>
          <w:b/>
        </w:rPr>
        <w:t xml:space="preserve">Tulos</w:t>
      </w:r>
    </w:p>
    <w:p>
      <w:r>
        <w:t xml:space="preserve">Täytyy sanoa, ettei olo ole yhtään parempi.</w:t>
      </w:r>
    </w:p>
    <w:p>
      <w:r>
        <w:rPr>
          <w:b/>
        </w:rPr>
        <w:t xml:space="preserve">Esimerkki 5.3157</w:t>
      </w:r>
    </w:p>
    <w:p>
      <w:r>
        <w:t xml:space="preserve">Tämä on ensimmäinen päiväni, jolloin en tunne vakiokävijöitä.</w:t>
      </w:r>
    </w:p>
    <w:p>
      <w:r>
        <w:rPr>
          <w:b/>
        </w:rPr>
        <w:t xml:space="preserve">Tulos</w:t>
      </w:r>
    </w:p>
    <w:p>
      <w:r>
        <w:t xml:space="preserve">Se on totta, meillä ei ole aavistustakaan, kuka olet, häivy.</w:t>
      </w:r>
    </w:p>
    <w:p>
      <w:r>
        <w:rPr>
          <w:b/>
        </w:rPr>
        <w:t xml:space="preserve">Esimerkki 5.3158</w:t>
      </w:r>
    </w:p>
    <w:p>
      <w:r>
        <w:t xml:space="preserve">Katso, miten tämän kalkkunan kädessä on kovettuma yhden rystyset.</w:t>
      </w:r>
    </w:p>
    <w:p>
      <w:r>
        <w:rPr>
          <w:b/>
        </w:rPr>
        <w:t xml:space="preserve">Tulos</w:t>
      </w:r>
    </w:p>
    <w:p>
      <w:r>
        <w:t xml:space="preserve">Hei, haluatko kurkistaa taiteen verhon taakse? Kurkista kakkaa. Katsokaa rystyseni.</w:t>
      </w:r>
    </w:p>
    <w:p>
      <w:r>
        <w:rPr>
          <w:b/>
        </w:rPr>
        <w:t xml:space="preserve">Esimerkki 5.3159</w:t>
      </w:r>
    </w:p>
    <w:p>
      <w:r>
        <w:t xml:space="preserve">Mikä sinun nimesi on, kulta?</w:t>
      </w:r>
    </w:p>
    <w:p>
      <w:r>
        <w:rPr>
          <w:b/>
        </w:rPr>
        <w:t xml:space="preserve">Tulos</w:t>
      </w:r>
    </w:p>
    <w:p>
      <w:r>
        <w:t xml:space="preserve">Se on Barbara. Olen saanut nimeni isoäitini mukaan.</w:t>
      </w:r>
    </w:p>
    <w:p>
      <w:r>
        <w:rPr>
          <w:b/>
        </w:rPr>
        <w:t xml:space="preserve">Esimerkki 5.3160</w:t>
      </w:r>
    </w:p>
    <w:p>
      <w:r>
        <w:t xml:space="preserve">Selkääni sattuu todella paljon.</w:t>
      </w:r>
    </w:p>
    <w:p>
      <w:r>
        <w:rPr>
          <w:b/>
        </w:rPr>
        <w:t xml:space="preserve">Tulos</w:t>
      </w:r>
    </w:p>
    <w:p>
      <w:r>
        <w:t xml:space="preserve">Se on normaalia. Sinulla on nyt siivet.</w:t>
      </w:r>
    </w:p>
    <w:p>
      <w:r>
        <w:rPr>
          <w:b/>
        </w:rPr>
        <w:t xml:space="preserve">Esimerkki 5.3161</w:t>
      </w:r>
    </w:p>
    <w:p>
      <w:r>
        <w:t xml:space="preserve">En tiedä, miksi myös etuoven on oltava niin pieni.</w:t>
      </w:r>
    </w:p>
    <w:p>
      <w:r>
        <w:rPr>
          <w:b/>
        </w:rPr>
        <w:t xml:space="preserve">Tulos</w:t>
      </w:r>
    </w:p>
    <w:p>
      <w:r>
        <w:t xml:space="preserve">No, emme halua tehdä sieluista huonoja.</w:t>
      </w:r>
    </w:p>
    <w:p>
      <w:r>
        <w:rPr>
          <w:b/>
        </w:rPr>
        <w:t xml:space="preserve">Esimerkki 5.3162</w:t>
      </w:r>
    </w:p>
    <w:p>
      <w:r>
        <w:t xml:space="preserve">Aiotko mennä pakkaamaan? Mitä sinulla voisi olla, kun olet piileskellyt kellarissa vuoden?</w:t>
      </w:r>
    </w:p>
    <w:p>
      <w:r>
        <w:rPr>
          <w:b/>
        </w:rPr>
        <w:t xml:space="preserve">Tulos</w:t>
      </w:r>
    </w:p>
    <w:p>
      <w:r>
        <w:t xml:space="preserve">Olen kiintynyt moniin tavaroihin, joita minulla oli siellä. Kuten papupussiin. Minulla on siellä kana. Se on todella pieni, et huomaa sitä. Se mahtuu taskuuni.</w:t>
      </w:r>
    </w:p>
    <w:p>
      <w:r>
        <w:rPr>
          <w:b/>
        </w:rPr>
        <w:t xml:space="preserve">Esimerkki 5.3163</w:t>
      </w:r>
    </w:p>
    <w:p>
      <w:r>
        <w:t xml:space="preserve">Ihmiset eivät halua uskoa, että kummitukset eivät voi koskettaa sinua ja sinä et voi koskettaa kummituksia.</w:t>
      </w:r>
    </w:p>
    <w:p>
      <w:r>
        <w:rPr>
          <w:b/>
        </w:rPr>
        <w:t xml:space="preserve">Tulos</w:t>
      </w:r>
    </w:p>
    <w:p>
      <w:r>
        <w:t xml:space="preserve">Aivan oikein. Se ei ole kaksisuuntainen tai yksisuuntainen katu.</w:t>
      </w:r>
    </w:p>
    <w:p>
      <w:r>
        <w:rPr>
          <w:b/>
        </w:rPr>
        <w:t xml:space="preserve">Esimerkki 5.3164</w:t>
      </w:r>
    </w:p>
    <w:p>
      <w:r>
        <w:t xml:space="preserve">Haluamme huijata heidät siihen. Sanotaan, että koska Oscar-gaala on niin aasialainen, kunnioitetaan sitä ottamalla kengät pois.</w:t>
      </w:r>
    </w:p>
    <w:p>
      <w:r>
        <w:rPr>
          <w:b/>
        </w:rPr>
        <w:t xml:space="preserve">Tulos</w:t>
      </w:r>
    </w:p>
    <w:p>
      <w:r>
        <w:t xml:space="preserve">Meillä on siellä sushia heille syötäväksi.</w:t>
      </w:r>
    </w:p>
    <w:p>
      <w:r>
        <w:rPr>
          <w:b/>
        </w:rPr>
        <w:t xml:space="preserve">Esimerkki 5.3165</w:t>
      </w:r>
    </w:p>
    <w:p>
      <w:r>
        <w:t xml:space="preserve">Muuten, Paul. Kukaan ei ole kertonut minulle, mikä on lahjakkuutesi tänä iltana.</w:t>
      </w:r>
    </w:p>
    <w:p>
      <w:r>
        <w:rPr>
          <w:b/>
        </w:rPr>
        <w:t xml:space="preserve">Tulos</w:t>
      </w:r>
    </w:p>
    <w:p>
      <w:r>
        <w:t xml:space="preserve">Niin, Paul. Mitä aiot tehdä?</w:t>
      </w:r>
    </w:p>
    <w:p>
      <w:r>
        <w:rPr>
          <w:b/>
        </w:rPr>
        <w:t xml:space="preserve">Esimerkki 5.3166</w:t>
      </w:r>
    </w:p>
    <w:p>
      <w:r>
        <w:t xml:space="preserve">Kaverit, ymmärtääkseni meillä on klassinen tolppa, joten liukumme alas, kun tulipalo syttyy. Emme pääse mitenkään takaisin ylös. Katsoin ympärilleni. Aloin tehdä chiliä siellä.</w:t>
      </w:r>
    </w:p>
    <w:p>
      <w:r>
        <w:rPr>
          <w:b/>
        </w:rPr>
        <w:t xml:space="preserve">Tulos</w:t>
      </w:r>
    </w:p>
    <w:p>
      <w:r>
        <w:t xml:space="preserve">Minulla on kysymys. Miten aloitamme päivän siellä, jos ei ole tietä ylöspäin?</w:t>
      </w:r>
    </w:p>
    <w:p>
      <w:r>
        <w:rPr>
          <w:b/>
        </w:rPr>
        <w:t xml:space="preserve">Esimerkki 5.3167</w:t>
      </w:r>
    </w:p>
    <w:p>
      <w:r>
        <w:t xml:space="preserve">Valas voi oksennuttaa meidät, mikä tarkoittaa sitä, että me syöksymme mereen oksennusaallon mukana emmekä voi hengittää.</w:t>
      </w:r>
    </w:p>
    <w:p>
      <w:r>
        <w:rPr>
          <w:b/>
        </w:rPr>
        <w:t xml:space="preserve">Tulos</w:t>
      </w:r>
    </w:p>
    <w:p>
      <w:r>
        <w:t xml:space="preserve">En pelkää tätä valasta. Tämän miehen valtameressä ei kellu yhtään alusta, jota en olisi pystynyt kesyttämään tähän päivään mennessä.</w:t>
      </w:r>
    </w:p>
    <w:p>
      <w:r>
        <w:rPr>
          <w:b/>
        </w:rPr>
        <w:t xml:space="preserve">Esimerkki 5.3168</w:t>
      </w:r>
    </w:p>
    <w:p>
      <w:r>
        <w:t xml:space="preserve">En tiedä, onnistuuko se, enkä halua vaikuttaa epäkiitolliselta, mutta en vain tiedä, miten hygieenistä on laittaa munuainen maton alle.</w:t>
      </w:r>
    </w:p>
    <w:p>
      <w:r>
        <w:rPr>
          <w:b/>
        </w:rPr>
        <w:t xml:space="preserve">Tulos</w:t>
      </w:r>
    </w:p>
    <w:p>
      <w:r>
        <w:t xml:space="preserve">Laitan sen pussiin.</w:t>
      </w:r>
    </w:p>
    <w:p>
      <w:r>
        <w:rPr>
          <w:b/>
        </w:rPr>
        <w:t xml:space="preserve">Esimerkki 5.3169</w:t>
      </w:r>
    </w:p>
    <w:p>
      <w:r>
        <w:t xml:space="preserve">Yordy, mitä me aina sanomme? Kun ei ole chiliä, me teemme chiliä.</w:t>
      </w:r>
    </w:p>
    <w:p>
      <w:r>
        <w:rPr>
          <w:b/>
        </w:rPr>
        <w:t xml:space="preserve">Tulos</w:t>
      </w:r>
    </w:p>
    <w:p>
      <w:r>
        <w:t xml:space="preserve">Se on vanha sanonta vanhasta maasta.</w:t>
      </w:r>
    </w:p>
    <w:p>
      <w:r>
        <w:rPr>
          <w:b/>
        </w:rPr>
        <w:t xml:space="preserve">Esimerkki 5.3170</w:t>
      </w:r>
    </w:p>
    <w:p>
      <w:r>
        <w:t xml:space="preserve">Valon on aika laulaa laulunsa.</w:t>
      </w:r>
    </w:p>
    <w:p>
      <w:r>
        <w:rPr>
          <w:b/>
        </w:rPr>
        <w:t xml:space="preserve">Tulos</w:t>
      </w:r>
    </w:p>
    <w:p>
      <w:r>
        <w:t xml:space="preserve">Olemme odottaneet tätä kymmenen minuuttia.</w:t>
      </w:r>
    </w:p>
    <w:p>
      <w:r>
        <w:rPr>
          <w:b/>
        </w:rPr>
        <w:t xml:space="preserve">Esimerkki 5.3171</w:t>
      </w:r>
    </w:p>
    <w:p>
      <w:r>
        <w:t xml:space="preserve">En voinut olla kuulematta. Mutta teettekö te Johnin kanssa jonkinlaista kauppaa?</w:t>
      </w:r>
    </w:p>
    <w:p>
      <w:r>
        <w:rPr>
          <w:b/>
        </w:rPr>
        <w:t xml:space="preserve">Tulos</w:t>
      </w:r>
    </w:p>
    <w:p>
      <w:r>
        <w:t xml:space="preserve">Jos olemme rehellisiä, niin kyllä, se on sopimus. Työskentelen CIA:lle, eikä minun pitäisi sanoa mitään.</w:t>
      </w:r>
    </w:p>
    <w:p>
      <w:r>
        <w:rPr>
          <w:b/>
        </w:rPr>
        <w:t xml:space="preserve">Esimerkki 5.3172</w:t>
      </w:r>
    </w:p>
    <w:p>
      <w:r>
        <w:t xml:space="preserve">Hei, lapset, lopettakaa puhumasta siitä, että hemmottelette tuolla. Menkää ostoksille.</w:t>
      </w:r>
    </w:p>
    <w:p>
      <w:r>
        <w:rPr>
          <w:b/>
        </w:rPr>
        <w:t xml:space="preserve">Tulos</w:t>
      </w:r>
    </w:p>
    <w:p>
      <w:r>
        <w:t xml:space="preserve">Teemme vain työtämme, sir.</w:t>
      </w:r>
    </w:p>
    <w:p>
      <w:r>
        <w:rPr>
          <w:b/>
        </w:rPr>
        <w:t xml:space="preserve">Esimerkki 5.3173</w:t>
      </w:r>
    </w:p>
    <w:p>
      <w:r>
        <w:t xml:space="preserve">Toivoin, että tarttuisit tilaisuuteen ja sanoisit "ei enää ihmisten tappamista".</w:t>
      </w:r>
    </w:p>
    <w:p>
      <w:r>
        <w:rPr>
          <w:b/>
        </w:rPr>
        <w:t xml:space="preserve">Tulos</w:t>
      </w:r>
    </w:p>
    <w:p>
      <w:r>
        <w:t xml:space="preserve">Selvä, muistiinpano otettu. Tytön onneksi.</w:t>
      </w:r>
    </w:p>
    <w:p>
      <w:r>
        <w:rPr>
          <w:b/>
        </w:rPr>
        <w:t xml:space="preserve">Esimerkki 5.3174</w:t>
      </w:r>
    </w:p>
    <w:p>
      <w:r>
        <w:t xml:space="preserve">Anteeksi, että olen myöhässä. Karnevaaliharrastajani avasi oven. Normaalisti tekisin niin. Pyydän anteeksi.</w:t>
      </w:r>
    </w:p>
    <w:p>
      <w:r>
        <w:rPr>
          <w:b/>
        </w:rPr>
        <w:t xml:space="preserve">Tulos</w:t>
      </w:r>
    </w:p>
    <w:p>
      <w:r>
        <w:t xml:space="preserve">No, kello vain soi ja soi, enkä tiennyt, johtuiko se tinnituksesta vai mistä.</w:t>
      </w:r>
    </w:p>
    <w:p>
      <w:r>
        <w:rPr>
          <w:b/>
        </w:rPr>
        <w:t xml:space="preserve">Esimerkki 5.3175</w:t>
      </w:r>
    </w:p>
    <w:p>
      <w:r>
        <w:t xml:space="preserve">Minulla on ollut iltapäivän mittainen suhde.</w:t>
      </w:r>
    </w:p>
    <w:p>
      <w:r>
        <w:rPr>
          <w:b/>
        </w:rPr>
        <w:t xml:space="preserve">Tulos</w:t>
      </w:r>
    </w:p>
    <w:p>
      <w:r>
        <w:t xml:space="preserve">Jonkun muun kuin minun kanssani, miten voisit?</w:t>
      </w:r>
    </w:p>
    <w:p>
      <w:r>
        <w:rPr>
          <w:b/>
        </w:rPr>
        <w:t xml:space="preserve">Esimerkki 5.3176</w:t>
      </w:r>
    </w:p>
    <w:p>
      <w:r>
        <w:t xml:space="preserve">Theoretta, oletko sinä pornon ystävä?</w:t>
      </w:r>
    </w:p>
    <w:p>
      <w:r>
        <w:rPr>
          <w:b/>
        </w:rPr>
        <w:t xml:space="preserve">Tulos</w:t>
      </w:r>
    </w:p>
    <w:p>
      <w:r>
        <w:t xml:space="preserve">No, olen ihan ebayn perässä, sanon vain sen. Tiedän, minkä arvoista jokin on.</w:t>
      </w:r>
    </w:p>
    <w:p>
      <w:r>
        <w:rPr>
          <w:b/>
        </w:rPr>
        <w:t xml:space="preserve">Esimerkki 5.3177</w:t>
      </w:r>
    </w:p>
    <w:p>
      <w:r>
        <w:t xml:space="preserve">En ymmärrä sitä. Nämä tuolit ovat hyvin hämmentäviä. Mitä ne ovat ja mitä niillä tehdään?</w:t>
      </w:r>
    </w:p>
    <w:p>
      <w:r>
        <w:rPr>
          <w:b/>
        </w:rPr>
        <w:t xml:space="preserve">Tulos</w:t>
      </w:r>
    </w:p>
    <w:p>
      <w:r>
        <w:t xml:space="preserve">Mistä ne ovat tulleet ja minne ne ovat menossa?</w:t>
      </w:r>
    </w:p>
    <w:p>
      <w:r>
        <w:rPr>
          <w:b/>
        </w:rPr>
        <w:t xml:space="preserve">Esimerkki 5.3178</w:t>
      </w:r>
    </w:p>
    <w:p>
      <w:r>
        <w:t xml:space="preserve">Stephan!  Laitoitko tuon kyyhkyn häkkiin?</w:t>
      </w:r>
    </w:p>
    <w:p>
      <w:r>
        <w:rPr>
          <w:b/>
        </w:rPr>
        <w:t xml:space="preserve">Tulos</w:t>
      </w:r>
    </w:p>
    <w:p>
      <w:r>
        <w:t xml:space="preserve">Se lensi tänne ja räpytteli ympäriinsä, ja olin huolissani, että se pilaisi ripustettavat verhosi.</w:t>
      </w:r>
    </w:p>
    <w:p>
      <w:r>
        <w:rPr>
          <w:b/>
        </w:rPr>
        <w:t xml:space="preserve">Esimerkki 5.3179</w:t>
      </w:r>
    </w:p>
    <w:p>
      <w:r>
        <w:t xml:space="preserve">Oli minun syytäni, että ostin käytetyn sekstantin.</w:t>
      </w:r>
    </w:p>
    <w:p>
      <w:r>
        <w:rPr>
          <w:b/>
        </w:rPr>
        <w:t xml:space="preserve">Tulos</w:t>
      </w:r>
    </w:p>
    <w:p>
      <w:r>
        <w:t xml:space="preserve">Näytä sekstantti. Se näyttää kahdelta jäätelötikulta ja kengännauhalta.</w:t>
      </w:r>
    </w:p>
    <w:p>
      <w:r>
        <w:rPr>
          <w:b/>
        </w:rPr>
        <w:t xml:space="preserve">Esimerkki 5.3180</w:t>
      </w:r>
    </w:p>
    <w:p>
      <w:r>
        <w:t xml:space="preserve">Mikä sinun nimesi on? Emme ole tavanneet.</w:t>
      </w:r>
    </w:p>
    <w:p>
      <w:r>
        <w:rPr>
          <w:b/>
        </w:rPr>
        <w:t xml:space="preserve">Tulos</w:t>
      </w:r>
    </w:p>
    <w:p>
      <w:r>
        <w:t xml:space="preserve">Se on Janet, ja älkää katsoko häntä noin, herra presidentti.</w:t>
      </w:r>
    </w:p>
    <w:p>
      <w:r>
        <w:rPr>
          <w:b/>
        </w:rPr>
        <w:t xml:space="preserve">Esimerkki 5.3181</w:t>
      </w:r>
    </w:p>
    <w:p>
      <w:r>
        <w:t xml:space="preserve">Olen pahoillani, että Brandon, palvelimemme on kuollut.</w:t>
      </w:r>
    </w:p>
    <w:p>
      <w:r>
        <w:rPr>
          <w:b/>
        </w:rPr>
        <w:t xml:space="preserve">Tulos</w:t>
      </w:r>
    </w:p>
    <w:p>
      <w:r>
        <w:t xml:space="preserve">Se on kauhea uutinen. Sinun ei myöskään olisi tarvinnut kertoa meille, että hän kuoli. Olisit voinut vain ottaa hänen paikkansa tai lähettää jonkun muun.</w:t>
      </w:r>
    </w:p>
    <w:p>
      <w:r>
        <w:rPr>
          <w:b/>
        </w:rPr>
        <w:t xml:space="preserve">Esimerkki 5.3182</w:t>
      </w:r>
    </w:p>
    <w:p>
      <w:r>
        <w:t xml:space="preserve">Esitteessä sanottiin, että teette kinkkuluuta.</w:t>
      </w:r>
    </w:p>
    <w:p>
      <w:r>
        <w:rPr>
          <w:b/>
        </w:rPr>
        <w:t xml:space="preserve">Tulos</w:t>
      </w:r>
    </w:p>
    <w:p>
      <w:r>
        <w:t xml:space="preserve">Siinä luki kyllä kinkkuluu, mutta tajusin, että tänään on se päivä, jolloin sekoilen perjantaina nykyisen avopuolisoni kanssa.</w:t>
      </w:r>
    </w:p>
    <w:p>
      <w:r>
        <w:rPr>
          <w:b/>
        </w:rPr>
        <w:t xml:space="preserve">Esimerkki 5.3183</w:t>
      </w:r>
    </w:p>
    <w:p>
      <w:r>
        <w:t xml:space="preserve">Anteeksi, poika.  Mitä nyt?</w:t>
      </w:r>
    </w:p>
    <w:p>
      <w:r>
        <w:rPr>
          <w:b/>
        </w:rPr>
        <w:t xml:space="preserve">Tulos</w:t>
      </w:r>
    </w:p>
    <w:p>
      <w:r>
        <w:t xml:space="preserve">Halusin vain hieman apua geometrian kotitehtävieni kanssa, mutta pystyn luultavasti selvittämään tämän itsekin.</w:t>
      </w:r>
    </w:p>
    <w:p>
      <w:r>
        <w:rPr>
          <w:b/>
        </w:rPr>
        <w:t xml:space="preserve">Esimerkki 5.3184</w:t>
      </w:r>
    </w:p>
    <w:p>
      <w:r>
        <w:t xml:space="preserve">Mikä on vaimosi palkka? Hän on ollut siinä ohjelmassa 30 vuotta.</w:t>
      </w:r>
    </w:p>
    <w:p>
      <w:r>
        <w:rPr>
          <w:b/>
        </w:rPr>
        <w:t xml:space="preserve">Tulos</w:t>
      </w:r>
    </w:p>
    <w:p>
      <w:r>
        <w:t xml:space="preserve">Vähän tunnettu tosiasia. Säätytölle ei makseta yhtä paljon kuin ankkureille.</w:t>
      </w:r>
    </w:p>
    <w:p>
      <w:r>
        <w:rPr>
          <w:b/>
        </w:rPr>
        <w:t xml:space="preserve">Esimerkki 5.3185</w:t>
      </w:r>
    </w:p>
    <w:p>
      <w:r>
        <w:t xml:space="preserve">Tämä on ketjuravintola. Ruth's Chris ei ole täällä.</w:t>
      </w:r>
    </w:p>
    <w:p>
      <w:r>
        <w:rPr>
          <w:b/>
        </w:rPr>
        <w:t xml:space="preserve">Tulos</w:t>
      </w:r>
    </w:p>
    <w:p>
      <w:r>
        <w:t xml:space="preserve">Tämä on kuin silloin, kun menimme Olive Gardeniin, eikä siellä ollut puutarhaa.</w:t>
      </w:r>
    </w:p>
    <w:p>
      <w:r>
        <w:rPr>
          <w:b/>
        </w:rPr>
        <w:t xml:space="preserve">Esimerkki 5.3186</w:t>
      </w:r>
    </w:p>
    <w:p>
      <w:r>
        <w:t xml:space="preserve">Minä synnyin, ja sitten vanhempani piilottivat minut, ja sitten Barbara oli koomassa, mutta jotenkin hän ei vanhentunut.</w:t>
      </w:r>
    </w:p>
    <w:p>
      <w:r>
        <w:rPr>
          <w:b/>
        </w:rPr>
        <w:t xml:space="preserve">Tulos</w:t>
      </w:r>
    </w:p>
    <w:p>
      <w:r>
        <w:t xml:space="preserve">Perheet ovat niin sekaisin. Minut laitettiin kerran vaunuihin ja kaaduin mäkeä alas, eikä kukaan tullut hakemaan minua.</w:t>
      </w:r>
    </w:p>
    <w:p>
      <w:r>
        <w:rPr>
          <w:b/>
        </w:rPr>
        <w:t xml:space="preserve">Esimerkki 5.3187</w:t>
      </w:r>
    </w:p>
    <w:p>
      <w:r>
        <w:t xml:space="preserve">Mutta emmehän me nyt osoita sormella, eikö niin? Joten emme tiedä kuka se on.</w:t>
      </w:r>
    </w:p>
    <w:p>
      <w:r>
        <w:rPr>
          <w:b/>
        </w:rPr>
        <w:t xml:space="preserve">Tulos</w:t>
      </w:r>
    </w:p>
    <w:p>
      <w:r>
        <w:t xml:space="preserve">En osoita sormella, se on varmaa. Enkä syyttele. Katson kuitenkin vain yhtä henkilöä.</w:t>
      </w:r>
    </w:p>
    <w:p>
      <w:r>
        <w:rPr>
          <w:b/>
        </w:rPr>
        <w:t xml:space="preserve">Esimerkki 5.3188</w:t>
      </w:r>
    </w:p>
    <w:p>
      <w:r>
        <w:t xml:space="preserve">Se on valaslauma ja varisten murha.</w:t>
      </w:r>
    </w:p>
    <w:p>
      <w:r>
        <w:rPr>
          <w:b/>
        </w:rPr>
        <w:t xml:space="preserve">Tulos</w:t>
      </w:r>
    </w:p>
    <w:p>
      <w:r>
        <w:t xml:space="preserve">Olen pahoillani, en tiennyt olevani William Shakespearen ja Dame Ednan kanssa laivalla.</w:t>
      </w:r>
    </w:p>
    <w:p>
      <w:r>
        <w:rPr>
          <w:b/>
        </w:rPr>
        <w:t xml:space="preserve">Esimerkki 5.3189</w:t>
      </w:r>
    </w:p>
    <w:p>
      <w:r>
        <w:t xml:space="preserve">Sir, sanotteko Men in Blackin kaikille lukiolaisille, jotta he unohtaisivat kaiken?</w:t>
      </w:r>
    </w:p>
    <w:p>
      <w:r>
        <w:rPr>
          <w:b/>
        </w:rPr>
        <w:t xml:space="preserve">Tulos</w:t>
      </w:r>
    </w:p>
    <w:p>
      <w:r>
        <w:t xml:space="preserve">Niin kai, tai sitten heidät voisi murhata.</w:t>
      </w:r>
    </w:p>
    <w:p>
      <w:r>
        <w:rPr>
          <w:b/>
        </w:rPr>
        <w:t xml:space="preserve">Esimerkki 5.3190</w:t>
      </w:r>
    </w:p>
    <w:p>
      <w:r>
        <w:t xml:space="preserve">Kulta, sinä hermostutat tyttäremme. Lopeta huutaminen.</w:t>
      </w:r>
    </w:p>
    <w:p>
      <w:r>
        <w:rPr>
          <w:b/>
        </w:rPr>
        <w:t xml:space="preserve">Tulos</w:t>
      </w:r>
    </w:p>
    <w:p>
      <w:r>
        <w:t xml:space="preserve">Okei, olet siis saanut meidät loukkuun valaan vatsaan, mutta minä järkytän tytärtämme?</w:t>
      </w:r>
    </w:p>
    <w:p>
      <w:r>
        <w:rPr>
          <w:b/>
        </w:rPr>
        <w:t xml:space="preserve">Esimerkki 5.3191</w:t>
      </w:r>
    </w:p>
    <w:p>
      <w:r>
        <w:t xml:space="preserve">Daryl. Pitkä. Talvi. Beige. Syksy. Teippi. Ranne.</w:t>
      </w:r>
    </w:p>
    <w:p>
      <w:r>
        <w:rPr>
          <w:b/>
        </w:rPr>
        <w:t xml:space="preserve">Tulos</w:t>
      </w:r>
    </w:p>
    <w:p>
      <w:r>
        <w:t xml:space="preserve">Valoissa ei sanota niin. En usko, että hän osaa lukea.</w:t>
      </w:r>
    </w:p>
    <w:p>
      <w:r>
        <w:rPr>
          <w:b/>
        </w:rPr>
        <w:t xml:space="preserve">Esimerkki 5.3192</w:t>
      </w:r>
    </w:p>
    <w:p>
      <w:r>
        <w:t xml:space="preserve">Se ei ole enää edes esillä, The Belchy Files.</w:t>
      </w:r>
    </w:p>
    <w:p>
      <w:r>
        <w:rPr>
          <w:b/>
        </w:rPr>
        <w:t xml:space="preserve">Tulos</w:t>
      </w:r>
    </w:p>
    <w:p>
      <w:r>
        <w:t xml:space="preserve">Joo, se peruttiin pilottijakson aikana.</w:t>
      </w:r>
    </w:p>
    <w:p>
      <w:r>
        <w:rPr>
          <w:b/>
        </w:rPr>
        <w:t xml:space="preserve">Esimerkki 5.3193</w:t>
      </w:r>
    </w:p>
    <w:p>
      <w:r>
        <w:t xml:space="preserve">Sanoitko, että olet ollut tänään kymmenen vuotta yksin?</w:t>
      </w:r>
    </w:p>
    <w:p>
      <w:r>
        <w:rPr>
          <w:b/>
        </w:rPr>
        <w:t xml:space="preserve">Tulos</w:t>
      </w:r>
    </w:p>
    <w:p>
      <w:r>
        <w:t xml:space="preserve">Niin, kaikki elämäni ihmiset jättivät minut samana päivänä. Vanhempani hylkäsivät minut. Kolmen vuoden ajan ollut mieheni käveli ulos ovesta. Kaikki lemmikit evakuoivat asunnon.</w:t>
      </w:r>
    </w:p>
    <w:p>
      <w:r>
        <w:rPr>
          <w:b/>
        </w:rPr>
        <w:t xml:space="preserve">Esimerkki 5.3194</w:t>
      </w:r>
    </w:p>
    <w:p>
      <w:r>
        <w:t xml:space="preserve">Ihmisten pitäisi nauttia elokuvasta Dave, vaikka räjähdyksemme menisi pieleen.</w:t>
      </w:r>
    </w:p>
    <w:p>
      <w:r>
        <w:rPr>
          <w:b/>
        </w:rPr>
        <w:t xml:space="preserve">Tulos</w:t>
      </w:r>
    </w:p>
    <w:p>
      <w:r>
        <w:t xml:space="preserve">Loppujen lopuksi he vain välittivät elokuvasta, koska tiesivät, kuinka hyvä ja sydäntä lämmittävä se oli.</w:t>
      </w:r>
    </w:p>
    <w:p>
      <w:r>
        <w:rPr>
          <w:b/>
        </w:rPr>
        <w:t xml:space="preserve">Esimerkki 5.3195</w:t>
      </w:r>
    </w:p>
    <w:p>
      <w:r>
        <w:t xml:space="preserve">Hyvä on, Carl, olet jäljilläni, mutta älä kerro siskollesi. Hän menettäisi uskonsa isäänsä kohtaan, jos saisi tietää, että murhasin sata asiakasta, koska he eivät ostaneet pyöriä.</w:t>
      </w:r>
    </w:p>
    <w:p>
      <w:r>
        <w:rPr>
          <w:b/>
        </w:rPr>
        <w:t xml:space="preserve">Tulos</w:t>
      </w:r>
    </w:p>
    <w:p>
      <w:r>
        <w:t xml:space="preserve">Ennen kuin hän lähti, hän kutsui sinua kusipääksi. Oletko varma, ettei hän tiennyt siitä mitään?</w:t>
      </w:r>
    </w:p>
    <w:p>
      <w:r>
        <w:rPr>
          <w:b/>
        </w:rPr>
        <w:t xml:space="preserve">Esimerkki 5.3196</w:t>
      </w:r>
    </w:p>
    <w:p>
      <w:r>
        <w:t xml:space="preserve">Meidän on pyydystettävä jättiläiskäärme, ja vain jättiläiskäsi voi pyydystää jättiläiskäärmeen.</w:t>
      </w:r>
    </w:p>
    <w:p>
      <w:r>
        <w:rPr>
          <w:b/>
        </w:rPr>
        <w:t xml:space="preserve">Tulos</w:t>
      </w:r>
    </w:p>
    <w:p>
      <w:r>
        <w:t xml:space="preserve">Saatan olla vain dosentti, mutta minusta siinä on järkeä.</w:t>
      </w:r>
    </w:p>
    <w:p>
      <w:r>
        <w:rPr>
          <w:b/>
        </w:rPr>
        <w:t xml:space="preserve">Esimerkki 5.3197</w:t>
      </w:r>
    </w:p>
    <w:p>
      <w:r>
        <w:t xml:space="preserve">Marjorie, saisinko vähän Ramenia?</w:t>
      </w:r>
    </w:p>
    <w:p>
      <w:r>
        <w:rPr>
          <w:b/>
        </w:rPr>
        <w:t xml:space="preserve">Tulos</w:t>
      </w:r>
    </w:p>
    <w:p>
      <w:r>
        <w:t xml:space="preserve">Kyllä voit, kultaseni. Ole hyvä. Rakastan, kun kutsut minua Marjorieksi.</w:t>
      </w:r>
    </w:p>
    <w:p>
      <w:r>
        <w:rPr>
          <w:b/>
        </w:rPr>
        <w:t xml:space="preserve">Esimerkki 5.3198</w:t>
      </w:r>
    </w:p>
    <w:p>
      <w:r>
        <w:t xml:space="preserve">Ovatko nuo siis kaikki univormuja?</w:t>
      </w:r>
    </w:p>
    <w:p>
      <w:r>
        <w:rPr>
          <w:b/>
        </w:rPr>
        <w:t xml:space="preserve">Tulos</w:t>
      </w:r>
    </w:p>
    <w:p>
      <w:r>
        <w:t xml:space="preserve">Aivan oikein, pidän paitaa housuina.</w:t>
      </w:r>
    </w:p>
    <w:p>
      <w:r>
        <w:rPr>
          <w:b/>
        </w:rPr>
        <w:t xml:space="preserve">Esimerkki 5.3199</w:t>
      </w:r>
    </w:p>
    <w:p>
      <w:r>
        <w:t xml:space="preserve">Digitaaliset valokuvat ovat todella yleistymässä. Tarvitsemme ideoita, joilla voimme lisätä valokuvien käsittelykoppimme liiketoimintaa.</w:t>
      </w:r>
    </w:p>
    <w:p>
      <w:r>
        <w:rPr>
          <w:b/>
        </w:rPr>
        <w:t xml:space="preserve">Tulos</w:t>
      </w:r>
    </w:p>
    <w:p>
      <w:r>
        <w:t xml:space="preserve">Voisimme puhaltaa heidän kasvoilleen. Rakastin sitä, kun äiti teki niin.</w:t>
      </w:r>
    </w:p>
    <w:p>
      <w:r>
        <w:rPr>
          <w:b/>
        </w:rPr>
        <w:t xml:space="preserve">Esimerkki 5.3200</w:t>
      </w:r>
    </w:p>
    <w:p>
      <w:r>
        <w:t xml:space="preserve">No niin, tännepäin. Tässä on pöytänne. Juhlitteko jotain?</w:t>
      </w:r>
    </w:p>
    <w:p>
      <w:r>
        <w:rPr>
          <w:b/>
        </w:rPr>
        <w:t xml:space="preserve">Tulos</w:t>
      </w:r>
    </w:p>
    <w:p>
      <w:r>
        <w:t xml:space="preserve">Jos voit juhlia surua ja yksinäisyyttä, se on sitä. Olen ollut tänään kymmenen vuotta yksin.</w:t>
      </w:r>
    </w:p>
    <w:p>
      <w:r>
        <w:rPr>
          <w:b/>
        </w:rPr>
        <w:t xml:space="preserve">Esimerkki 5.3201</w:t>
      </w:r>
    </w:p>
    <w:p>
      <w:r>
        <w:t xml:space="preserve">Varmistan ensin, että jalkani näyttävät hyvältä, ja sitten siirrän energiani keskivartalooni ja käytän sitä. Minne silmäsi menevätkin, sinne minä panen energiani.</w:t>
      </w:r>
    </w:p>
    <w:p>
      <w:r>
        <w:rPr>
          <w:b/>
        </w:rPr>
        <w:t xml:space="preserve">Tulos</w:t>
      </w:r>
    </w:p>
    <w:p>
      <w:r>
        <w:t xml:space="preserve">Voi pojat, tämä on niin kuuma ja niin pitkä. Olen menettämässä järkeni täällä.</w:t>
      </w:r>
    </w:p>
    <w:p>
      <w:r>
        <w:rPr>
          <w:b/>
        </w:rPr>
        <w:t xml:space="preserve">Esimerkki 5.3202</w:t>
      </w:r>
    </w:p>
    <w:p>
      <w:r>
        <w:t xml:space="preserve">Täällä tehdään englantilaista maalaismaisemaa. Siksi käytämme näitä termejä.</w:t>
      </w:r>
    </w:p>
    <w:p>
      <w:r>
        <w:rPr>
          <w:b/>
        </w:rPr>
        <w:t xml:space="preserve">Tulos</w:t>
      </w:r>
    </w:p>
    <w:p>
      <w:r>
        <w:t xml:space="preserve">Minä tiedän. Olen nähnyt teidän kaikkien ratsastavan sivusatulassa aivan kuten englantilaiset.</w:t>
      </w:r>
    </w:p>
    <w:p>
      <w:r>
        <w:rPr>
          <w:b/>
        </w:rPr>
        <w:t xml:space="preserve">Esimerkki 5.3203</w:t>
      </w:r>
    </w:p>
    <w:p>
      <w:r>
        <w:t xml:space="preserve">Voinko tehdä siitä jotenkin hieman mausteisemman ja tehdä mustaa magiaa?</w:t>
      </w:r>
    </w:p>
    <w:p>
      <w:r>
        <w:rPr>
          <w:b/>
        </w:rPr>
        <w:t xml:space="preserve">Tulos</w:t>
      </w:r>
    </w:p>
    <w:p>
      <w:r>
        <w:t xml:space="preserve">Kyllä, luulen, että voit tehdä mustaa magiaa. Vaikutat sellaiselta tyypiltä.</w:t>
      </w:r>
    </w:p>
    <w:p>
      <w:r>
        <w:rPr>
          <w:b/>
        </w:rPr>
        <w:t xml:space="preserve">Esimerkki 5.3204</w:t>
      </w:r>
    </w:p>
    <w:p>
      <w:r>
        <w:t xml:space="preserve">Adam, olen ensimmäinen vaimosi. Muistatko minut?</w:t>
      </w:r>
    </w:p>
    <w:p>
      <w:r>
        <w:rPr>
          <w:b/>
        </w:rPr>
        <w:t xml:space="preserve">Tulos</w:t>
      </w:r>
    </w:p>
    <w:p>
      <w:r>
        <w:t xml:space="preserve">Hei, Lilith. En tiennyt, että olet vielä täällä.</w:t>
      </w:r>
    </w:p>
    <w:p>
      <w:r>
        <w:rPr>
          <w:b/>
        </w:rPr>
        <w:t xml:space="preserve">Esimerkki 5.3205</w:t>
      </w:r>
    </w:p>
    <w:p>
      <w:r>
        <w:t xml:space="preserve">Kuinka kauan vessasi on ollut rikki?</w:t>
      </w:r>
    </w:p>
    <w:p>
      <w:r>
        <w:rPr>
          <w:b/>
        </w:rPr>
        <w:t xml:space="preserve">Tulos</w:t>
      </w:r>
    </w:p>
    <w:p>
      <w:r>
        <w:t xml:space="preserve">Olen käynyt siellä huuhtelematta jo noin viikon ajan.</w:t>
      </w:r>
    </w:p>
    <w:p>
      <w:r>
        <w:rPr>
          <w:b/>
        </w:rPr>
        <w:t xml:space="preserve">Esimerkki 5.3206</w:t>
      </w:r>
    </w:p>
    <w:p>
      <w:r>
        <w:t xml:space="preserve">Voitko kirjoittaa minulle hyvän Yelp-arvostelun? Meitä kutsutaan Tap Out Relay-terapeuteiksi.</w:t>
      </w:r>
    </w:p>
    <w:p>
      <w:r>
        <w:rPr>
          <w:b/>
        </w:rPr>
        <w:t xml:space="preserve">Tulos</w:t>
      </w:r>
    </w:p>
    <w:p>
      <w:r>
        <w:t xml:space="preserve">Ja sinun nimesi on Jack? Jack terapeutti. JTT.</w:t>
      </w:r>
    </w:p>
    <w:p>
      <w:r>
        <w:rPr>
          <w:b/>
        </w:rPr>
        <w:t xml:space="preserve">Esimerkki 5.3207</w:t>
      </w:r>
    </w:p>
    <w:p>
      <w:r>
        <w:t xml:space="preserve">Ajelen mieluiten kotoperäisellä ajoneuvollani, ja perheessäni on kymmenen jäsentä. Ja luulen näkeväni täällä ainakin kymmenen Volvoa.</w:t>
      </w:r>
    </w:p>
    <w:p>
      <w:r>
        <w:rPr>
          <w:b/>
        </w:rPr>
        <w:t xml:space="preserve">Tulos</w:t>
      </w:r>
    </w:p>
    <w:p>
      <w:r>
        <w:t xml:space="preserve">Kyllä, meillä on kymmenen. Voimme hankkia lisää, jos tarvitsette niitä.</w:t>
      </w:r>
    </w:p>
    <w:p>
      <w:r>
        <w:rPr>
          <w:b/>
        </w:rPr>
        <w:t xml:space="preserve">Esimerkki 5.3208</w:t>
      </w:r>
    </w:p>
    <w:p>
      <w:r>
        <w:t xml:space="preserve">Tässä on hiuskiehkura Donald-vauvan hiuksista.</w:t>
      </w:r>
    </w:p>
    <w:p>
      <w:r>
        <w:rPr>
          <w:b/>
        </w:rPr>
        <w:t xml:space="preserve">Tulos</w:t>
      </w:r>
    </w:p>
    <w:p>
      <w:r>
        <w:t xml:space="preserve">Miksi teillä on tämä? Eikö kenenkään muun mielestä tämä ole outoa?</w:t>
      </w:r>
    </w:p>
    <w:p>
      <w:r>
        <w:rPr>
          <w:b/>
        </w:rPr>
        <w:t xml:space="preserve">Esimerkki 5.3209</w:t>
      </w:r>
    </w:p>
    <w:p>
      <w:r>
        <w:t xml:space="preserve">Kyllä, Billy on jengimme skeptikko.</w:t>
      </w:r>
    </w:p>
    <w:p>
      <w:r>
        <w:rPr>
          <w:b/>
        </w:rPr>
        <w:t xml:space="preserve">Tulos</w:t>
      </w:r>
    </w:p>
    <w:p>
      <w:r>
        <w:t xml:space="preserve">Olen todella, en edes usko, että tulin ulos äidistäni.</w:t>
      </w:r>
    </w:p>
    <w:p>
      <w:r>
        <w:rPr>
          <w:b/>
        </w:rPr>
        <w:t xml:space="preserve">Esimerkki 5.3210</w:t>
      </w:r>
    </w:p>
    <w:p>
      <w:r>
        <w:t xml:space="preserve">Isä, ole tukena.</w:t>
      </w:r>
    </w:p>
    <w:p>
      <w:r>
        <w:rPr>
          <w:b/>
        </w:rPr>
        <w:t xml:space="preserve">Tulos</w:t>
      </w:r>
    </w:p>
    <w:p>
      <w:r>
        <w:t xml:space="preserve">Yritän olla, Bibbles. Mutta teidän on ymmärrettävä, että huomaan juuri nyt, että mieheni ei osaa lukea eikä laskea.</w:t>
      </w:r>
    </w:p>
    <w:p>
      <w:r>
        <w:rPr>
          <w:b/>
        </w:rPr>
        <w:t xml:space="preserve">Esimerkki 5.3211</w:t>
      </w:r>
    </w:p>
    <w:p>
      <w:r>
        <w:t xml:space="preserve">Minulle tulee paljon ihmisiä, joiden hampaat ovat täysin tuhoutuneet kivien takia.</w:t>
      </w:r>
    </w:p>
    <w:p>
      <w:r>
        <w:rPr>
          <w:b/>
        </w:rPr>
        <w:t xml:space="preserve">Tulos</w:t>
      </w:r>
    </w:p>
    <w:p>
      <w:r>
        <w:t xml:space="preserve">Älä katso lahjahevosta suuhun. Jos raaputatte meidän selkäämme, me raaputamme teidän.</w:t>
      </w:r>
    </w:p>
    <w:p>
      <w:r>
        <w:rPr>
          <w:b/>
        </w:rPr>
        <w:t xml:space="preserve">Esimerkki 5.3212</w:t>
      </w:r>
    </w:p>
    <w:p>
      <w:r>
        <w:t xml:space="preserve">Shirley, se tekee sinusta viehättävämmän, kun olet amerikkalainen.</w:t>
      </w:r>
    </w:p>
    <w:p>
      <w:r>
        <w:rPr>
          <w:b/>
        </w:rPr>
        <w:t xml:space="preserve">Tulos</w:t>
      </w:r>
    </w:p>
    <w:p>
      <w:r>
        <w:t xml:space="preserve">Tunnen itseni kiinnostavammaksi ja samanlaiseksi kuin muut ilman aksenttiani.</w:t>
      </w:r>
    </w:p>
    <w:p>
      <w:r>
        <w:rPr>
          <w:b/>
        </w:rPr>
        <w:t xml:space="preserve">Esimerkki 5.3213</w:t>
      </w:r>
    </w:p>
    <w:p>
      <w:r>
        <w:t xml:space="preserve">Katso, Heckla, turisti on keksinyt seuraavan arvoituksen.</w:t>
      </w:r>
    </w:p>
    <w:p>
      <w:r>
        <w:rPr>
          <w:b/>
        </w:rPr>
        <w:t xml:space="preserve">Tulos</w:t>
      </w:r>
    </w:p>
    <w:p>
      <w:r>
        <w:t xml:space="preserve">He ratkaisivat vain yhden osan siitä. Heillä on vielä paljon tehtävää.</w:t>
      </w:r>
    </w:p>
    <w:p>
      <w:r>
        <w:rPr>
          <w:b/>
        </w:rPr>
        <w:t xml:space="preserve">Esimerkki 5.3214</w:t>
      </w:r>
    </w:p>
    <w:p>
      <w:r>
        <w:t xml:space="preserve">Emme anna voittojamme pois, jos annamme ne vanhukselle, joka kuolee.</w:t>
      </w:r>
    </w:p>
    <w:p>
      <w:r>
        <w:rPr>
          <w:b/>
        </w:rPr>
        <w:t xml:space="preserve">Tulos</w:t>
      </w:r>
    </w:p>
    <w:p>
      <w:r>
        <w:t xml:space="preserve">Ja meidän on varmistettava, että he allekirjoittavat testamenttinsa kopille.</w:t>
      </w:r>
    </w:p>
    <w:p>
      <w:r>
        <w:rPr>
          <w:b/>
        </w:rPr>
        <w:t xml:space="preserve">Esimerkki 5.3215</w:t>
      </w:r>
    </w:p>
    <w:p>
      <w:r>
        <w:t xml:space="preserve">Nimeni on Hank Thompson. Ehkä olette kuullut minusta ja hienoista asioista, joita teen tämän kaupungin hyväksi.</w:t>
      </w:r>
    </w:p>
    <w:p>
      <w:r>
        <w:rPr>
          <w:b/>
        </w:rPr>
        <w:t xml:space="preserve">Tulos</w:t>
      </w:r>
    </w:p>
    <w:p>
      <w:r>
        <w:t xml:space="preserve">Totta kai olen. Legendasi ei tunne rajoja.</w:t>
      </w:r>
    </w:p>
    <w:p>
      <w:r>
        <w:rPr>
          <w:b/>
        </w:rPr>
        <w:t xml:space="preserve">Esimerkki 5.3216</w:t>
      </w:r>
    </w:p>
    <w:p>
      <w:r>
        <w:t xml:space="preserve">Pitäisikö hänen todella lentää konetta, kun hän on pilvessä?</w:t>
      </w:r>
    </w:p>
    <w:p>
      <w:r>
        <w:rPr>
          <w:b/>
        </w:rPr>
        <w:t xml:space="preserve">Tulos</w:t>
      </w:r>
    </w:p>
    <w:p>
      <w:r>
        <w:t xml:space="preserve">Se saa hänet keskittymään paremmin, kun hän on pilvessä. Hän aikoo nostaa tämän linnun taivaalle, ja sen on määrä lentää.</w:t>
      </w:r>
    </w:p>
    <w:p>
      <w:r>
        <w:rPr>
          <w:b/>
        </w:rPr>
        <w:t xml:space="preserve">Esimerkki 5.3217</w:t>
      </w:r>
    </w:p>
    <w:p>
      <w:r>
        <w:t xml:space="preserve">Otan osaa menetyksenne johdosta. Isoisä oli kuulemma hieno nainen.</w:t>
      </w:r>
    </w:p>
    <w:p>
      <w:r>
        <w:rPr>
          <w:b/>
        </w:rPr>
        <w:t xml:space="preserve">Tulos</w:t>
      </w:r>
    </w:p>
    <w:p>
      <w:r>
        <w:t xml:space="preserve">Kyllä, isoisä oli elämäni rakkaus.</w:t>
      </w:r>
    </w:p>
    <w:p>
      <w:r>
        <w:rPr>
          <w:b/>
        </w:rPr>
        <w:t xml:space="preserve">Esimerkki 5.3218</w:t>
      </w:r>
    </w:p>
    <w:p>
      <w:r>
        <w:t xml:space="preserve">Saavuimme sinne liian myöhään. Hän oli lopettanut keskeneräiset asiansa, kun saavuimme sinne. Hän oli mennyt pilven läpi.</w:t>
      </w:r>
    </w:p>
    <w:p>
      <w:r>
        <w:rPr>
          <w:b/>
        </w:rPr>
        <w:t xml:space="preserve">Tulos</w:t>
      </w:r>
    </w:p>
    <w:p>
      <w:r>
        <w:t xml:space="preserve">Se on sisäpiirin termi. Pilven läpi kulkeminen tarkoittaa, että hän lakkasi olemasta aave ja hän oli pelkkää tyhjää.</w:t>
      </w:r>
    </w:p>
    <w:p>
      <w:r>
        <w:rPr>
          <w:b/>
        </w:rPr>
        <w:t xml:space="preserve">Esimerkki 5.3219</w:t>
      </w:r>
    </w:p>
    <w:p>
      <w:r>
        <w:t xml:space="preserve">Ollakseni reilu, sinulla on näitä maapähkinävoinäytteitä ja syöt niitä.</w:t>
      </w:r>
    </w:p>
    <w:p>
      <w:r>
        <w:rPr>
          <w:b/>
        </w:rPr>
        <w:t xml:space="preserve">Tulos</w:t>
      </w:r>
    </w:p>
    <w:p>
      <w:r>
        <w:t xml:space="preserve">Se saa sinut vaikuttamaan lähestymättömältä.</w:t>
      </w:r>
    </w:p>
    <w:p>
      <w:r>
        <w:rPr>
          <w:b/>
        </w:rPr>
        <w:t xml:space="preserve">Esimerkki 5.3220</w:t>
      </w:r>
    </w:p>
    <w:p>
      <w:r>
        <w:t xml:space="preserve">Tuntui kuin olisimme tulleet studioon, laittaneet kuulokkeet päähämme, menneet mikrofonien eteen, eikä kukaan sanonut mitään.</w:t>
      </w:r>
    </w:p>
    <w:p>
      <w:r>
        <w:rPr>
          <w:b/>
        </w:rPr>
        <w:t xml:space="preserve">Tulos</w:t>
      </w:r>
    </w:p>
    <w:p>
      <w:r>
        <w:t xml:space="preserve">Meillä ei myöskään ollut musiikkia. Äänitimmekö me edes?</w:t>
      </w:r>
    </w:p>
    <w:p>
      <w:r>
        <w:rPr>
          <w:b/>
        </w:rPr>
        <w:t xml:space="preserve">Esimerkki 5.3221</w:t>
      </w:r>
    </w:p>
    <w:p>
      <w:r>
        <w:t xml:space="preserve">Omistajanne vaikuttavat kamalilta.</w:t>
      </w:r>
    </w:p>
    <w:p>
      <w:r>
        <w:rPr>
          <w:b/>
        </w:rPr>
        <w:t xml:space="preserve">Tulos</w:t>
      </w:r>
    </w:p>
    <w:p>
      <w:r>
        <w:t xml:space="preserve">Minua piiskattiin puukepillä, kun olin märkä.</w:t>
      </w:r>
    </w:p>
    <w:p>
      <w:r>
        <w:rPr>
          <w:b/>
        </w:rPr>
        <w:t xml:space="preserve">Esimerkki 5.3222</w:t>
      </w:r>
    </w:p>
    <w:p>
      <w:r>
        <w:t xml:space="preserve">No, neliöpuutarha on todellakin se paikka, jossa se on. On tieteellisesti todistettu, että jokainen hyvä puutarha on neliö.</w:t>
      </w:r>
    </w:p>
    <w:p>
      <w:r>
        <w:rPr>
          <w:b/>
        </w:rPr>
        <w:t xml:space="preserve">Tulos</w:t>
      </w:r>
    </w:p>
    <w:p>
      <w:r>
        <w:t xml:space="preserve">On yksi asia, joka on tässä parempi kuin muissa, no, et ollut töissä muissa.</w:t>
      </w:r>
    </w:p>
    <w:p>
      <w:r>
        <w:rPr>
          <w:b/>
        </w:rPr>
        <w:t xml:space="preserve">Esimerkki 5.3223</w:t>
      </w:r>
    </w:p>
    <w:p>
      <w:r>
        <w:t xml:space="preserve">Nyt on vuosipäivämme. Olemme olleet naimisissa 30 vuotta.</w:t>
      </w:r>
    </w:p>
    <w:p>
      <w:r>
        <w:rPr>
          <w:b/>
        </w:rPr>
        <w:t xml:space="preserve">Tulos</w:t>
      </w:r>
    </w:p>
    <w:p>
      <w:r>
        <w:t xml:space="preserve">Hyvää vuosipäivää. En olisi ikinä arvannut. Näytät niin nuorelta.</w:t>
      </w:r>
    </w:p>
    <w:p>
      <w:r>
        <w:rPr>
          <w:b/>
        </w:rPr>
        <w:t xml:space="preserve">Esimerkki 5.3224</w:t>
      </w:r>
    </w:p>
    <w:p>
      <w:r>
        <w:t xml:space="preserve">Oletteko tietoinen siitä, että joskus ääntämisenne on hieman muodollinen ja tönkkö.</w:t>
      </w:r>
    </w:p>
    <w:p>
      <w:r>
        <w:rPr>
          <w:b/>
        </w:rPr>
        <w:t xml:space="preserve">Tulos</w:t>
      </w:r>
    </w:p>
    <w:p>
      <w:r>
        <w:t xml:space="preserve">Anteeksi, käteni ovat raskaat näistä palikkapusseista.</w:t>
      </w:r>
    </w:p>
    <w:p>
      <w:r>
        <w:rPr>
          <w:b/>
        </w:rPr>
        <w:t xml:space="preserve">Esimerkki 5.3225</w:t>
      </w:r>
    </w:p>
    <w:p>
      <w:r>
        <w:t xml:space="preserve">On ollut hienoa olla kanssasi huijareita, mutta luulen, että tarvitsemme uutta elämää. Ehkä voisimme edelleen asua tässä kauniissa havaijilaisessa lipunmyyntikojussa, mutta sen sijaan, että myisimme väärennettyjä matkoja, voisimme vain veloittaa ihmisiä Hitlerin haamun näkemisestä. Mitä sanot, Hitler?</w:t>
      </w:r>
    </w:p>
    <w:p>
      <w:r>
        <w:rPr>
          <w:b/>
        </w:rPr>
        <w:t xml:space="preserve">Tulos</w:t>
      </w:r>
    </w:p>
    <w:p>
      <w:r>
        <w:t xml:space="preserve">No, minulla ei ole mitään kalenterissani seuraavaan ikuisuuteen.</w:t>
      </w:r>
    </w:p>
    <w:p>
      <w:r>
        <w:rPr>
          <w:b/>
        </w:rPr>
        <w:t xml:space="preserve">Esimerkki 5.3226</w:t>
      </w:r>
    </w:p>
    <w:p>
      <w:r>
        <w:t xml:space="preserve">Ehdotan ehkä jotain filigraanista. Kaikki pitävät filigraanista.</w:t>
      </w:r>
    </w:p>
    <w:p>
      <w:r>
        <w:rPr>
          <w:b/>
        </w:rPr>
        <w:t xml:space="preserve">Tulos</w:t>
      </w:r>
    </w:p>
    <w:p>
      <w:r>
        <w:t xml:space="preserve">Hank, jos sanot vielä kerran filigraani, annan sinulle turpiin.</w:t>
      </w:r>
    </w:p>
    <w:p>
      <w:r>
        <w:rPr>
          <w:b/>
        </w:rPr>
        <w:t xml:space="preserve">Esimerkki 5.3227</w:t>
      </w:r>
    </w:p>
    <w:p>
      <w:r>
        <w:t xml:space="preserve">Onko mahdollista, että voisin ostaa junalipun seuraavaan junaan Savannahiin, Georgiaan. Onko teillä sellaista reittiä?</w:t>
      </w:r>
    </w:p>
    <w:p>
      <w:r>
        <w:rPr>
          <w:b/>
        </w:rPr>
        <w:t xml:space="preserve">Tulos</w:t>
      </w:r>
    </w:p>
    <w:p>
      <w:r>
        <w:t xml:space="preserve">Meillä on tietenkin päivittäinen juna Savannahiin, Georgiaan.</w:t>
      </w:r>
    </w:p>
    <w:p>
      <w:r>
        <w:rPr>
          <w:b/>
        </w:rPr>
        <w:t xml:space="preserve">Esimerkki 5.3228</w:t>
      </w:r>
    </w:p>
    <w:p>
      <w:r>
        <w:t xml:space="preserve">Jos lähdet tämän miehen kanssa, tuhoat elämäsi. Muista sanani.</w:t>
      </w:r>
    </w:p>
    <w:p>
      <w:r>
        <w:rPr>
          <w:b/>
        </w:rPr>
        <w:t xml:space="preserve">Tulos</w:t>
      </w:r>
    </w:p>
    <w:p>
      <w:r>
        <w:t xml:space="preserve">Hyvänen aika, minä otan sen. Tämä elämä on muutenkin niin tylsää.</w:t>
      </w:r>
    </w:p>
    <w:p>
      <w:r>
        <w:rPr>
          <w:b/>
        </w:rPr>
        <w:t xml:space="preserve">Esimerkki 5.3229</w:t>
      </w:r>
    </w:p>
    <w:p>
      <w:r>
        <w:t xml:space="preserve">Siksikö annoitte meille A:n jälkeen vain kaksi plusmerkkiä perinteisen 25:n sijasta?</w:t>
      </w:r>
    </w:p>
    <w:p>
      <w:r>
        <w:rPr>
          <w:b/>
        </w:rPr>
        <w:t xml:space="preserve">Tulos</w:t>
      </w:r>
    </w:p>
    <w:p>
      <w:r>
        <w:t xml:space="preserve">Minulla on hyvin vakaa tapa hoitaa liiketoimintaa.</w:t>
      </w:r>
    </w:p>
    <w:p>
      <w:r>
        <w:rPr>
          <w:b/>
        </w:rPr>
        <w:t xml:space="preserve">Esimerkki 5.3230</w:t>
      </w:r>
    </w:p>
    <w:p>
      <w:r>
        <w:t xml:space="preserve">Slick, mitä vittua? Alan uskoa, että sinulla ei ole menneisyyttäsi pahana poikana.</w:t>
      </w:r>
    </w:p>
    <w:p>
      <w:r>
        <w:rPr>
          <w:b/>
        </w:rPr>
        <w:t xml:space="preserve">Tulos</w:t>
      </w:r>
    </w:p>
    <w:p>
      <w:r>
        <w:t xml:space="preserve">Onko totta, että olet juossut eniten maratoneja koskaan? Niin kerroit kaikille koulussa.</w:t>
      </w:r>
    </w:p>
    <w:p>
      <w:r>
        <w:rPr>
          <w:b/>
        </w:rPr>
        <w:t xml:space="preserve">Esimerkki 5.3231</w:t>
      </w:r>
    </w:p>
    <w:p>
      <w:r>
        <w:t xml:space="preserve">Olen pitänyt sinua arvokkaana. Voit harjoittaa mustaa magiaa. Tässä on laatikollinen rekvisiittaa.</w:t>
      </w:r>
    </w:p>
    <w:p>
      <w:r>
        <w:rPr>
          <w:b/>
        </w:rPr>
        <w:t xml:space="preserve">Tulos</w:t>
      </w:r>
    </w:p>
    <w:p>
      <w:r>
        <w:t xml:space="preserve">Odota, ovatko nämä tuolta valokuvauskopista?</w:t>
      </w:r>
    </w:p>
    <w:p>
      <w:r>
        <w:rPr>
          <w:b/>
        </w:rPr>
        <w:t xml:space="preserve">Esimerkki 5.3232</w:t>
      </w:r>
    </w:p>
    <w:p>
      <w:r>
        <w:t xml:space="preserve">Hänen luokallaan on vain pari oppilasta.</w:t>
      </w:r>
    </w:p>
    <w:p>
      <w:r>
        <w:rPr>
          <w:b/>
        </w:rPr>
        <w:t xml:space="preserve">Tulos</w:t>
      </w:r>
    </w:p>
    <w:p>
      <w:r>
        <w:t xml:space="preserve">Kaksi oppilasta elämänpiirustustunnille? Tuohon huoneeseen mahtuu vähintään kaksitoista henkilöä.</w:t>
      </w:r>
    </w:p>
    <w:p>
      <w:r>
        <w:rPr>
          <w:b/>
        </w:rPr>
        <w:t xml:space="preserve">Esimerkki 5.3233</w:t>
      </w:r>
    </w:p>
    <w:p>
      <w:r>
        <w:t xml:space="preserve">Kunpa pikkuveljeni vain lähtisi pois eikä koskaan enää palaisi!</w:t>
      </w:r>
    </w:p>
    <w:p>
      <w:r>
        <w:rPr>
          <w:b/>
        </w:rPr>
        <w:t xml:space="preserve">Tulos</w:t>
      </w:r>
    </w:p>
    <w:p>
      <w:r>
        <w:t xml:space="preserve">Olen täällä, koska sanoit toiveen ääneen.  Mikä aloittelijan virhe.  Todellinen aloittelijan virhe.</w:t>
      </w:r>
    </w:p>
    <w:p>
      <w:r>
        <w:rPr>
          <w:b/>
        </w:rPr>
        <w:t xml:space="preserve">Esimerkki 5.3234</w:t>
      </w:r>
    </w:p>
    <w:p>
      <w:r>
        <w:t xml:space="preserve">En voi uskoa tätä. Oletko se sinä, Big Willie? Ja Big Red?</w:t>
      </w:r>
    </w:p>
    <w:p>
      <w:r>
        <w:rPr>
          <w:b/>
        </w:rPr>
        <w:t xml:space="preserve">Tulos</w:t>
      </w:r>
    </w:p>
    <w:p>
      <w:r>
        <w:t xml:space="preserve">Kappas vain. Jos en tietäisi paremmin, olisin sanonut, että olet se nainen, jonka vannoin, että jos vielä joskus näkisin, halaisin sinua ja toivottaisin tervetulleeksi takaisin naapurustoon.</w:t>
      </w:r>
    </w:p>
    <w:p>
      <w:r>
        <w:rPr>
          <w:b/>
        </w:rPr>
        <w:t xml:space="preserve">Esimerkki 5.3235</w:t>
      </w:r>
    </w:p>
    <w:p>
      <w:r>
        <w:t xml:space="preserve">Käytän kasvojeni päällä U2-paitaa, jonka sain äidiltäni. Siirrän sitä, jotta eri bändin jäsenet näkyvät.</w:t>
      </w:r>
    </w:p>
    <w:p>
      <w:r>
        <w:rPr>
          <w:b/>
        </w:rPr>
        <w:t xml:space="preserve">Tulos</w:t>
      </w:r>
    </w:p>
    <w:p>
      <w:r>
        <w:t xml:space="preserve">Se antaa minulle vaihtelua.</w:t>
      </w:r>
    </w:p>
    <w:p>
      <w:r>
        <w:rPr>
          <w:b/>
        </w:rPr>
        <w:t xml:space="preserve">Esimerkki 5.3236</w:t>
      </w:r>
    </w:p>
    <w:p>
      <w:r>
        <w:t xml:space="preserve">Todd, täytyy sanoa, että todella hienoa työtä. Todella hyvä harjaus.</w:t>
      </w:r>
    </w:p>
    <w:p>
      <w:r>
        <w:rPr>
          <w:b/>
        </w:rPr>
        <w:t xml:space="preserve">Tulos</w:t>
      </w:r>
    </w:p>
    <w:p>
      <w:r>
        <w:t xml:space="preserve">Opin sen sinulta, Mick.</w:t>
      </w:r>
    </w:p>
    <w:p>
      <w:r>
        <w:rPr>
          <w:b/>
        </w:rPr>
        <w:t xml:space="preserve">Esimerkki 5.3237</w:t>
      </w:r>
    </w:p>
    <w:p>
      <w:r>
        <w:t xml:space="preserve">Nyt on nykyhetki, onko siinä järkeä?</w:t>
      </w:r>
    </w:p>
    <w:p>
      <w:r>
        <w:rPr>
          <w:b/>
        </w:rPr>
        <w:t xml:space="preserve">Tulos</w:t>
      </w:r>
    </w:p>
    <w:p>
      <w:r>
        <w:t xml:space="preserve">Se selittää, miksi vanha karmiva kaksoisolento katosi.</w:t>
      </w:r>
    </w:p>
    <w:p>
      <w:r>
        <w:rPr>
          <w:b/>
        </w:rPr>
        <w:t xml:space="preserve">Esimerkki 5.3238</w:t>
      </w:r>
    </w:p>
    <w:p>
      <w:r>
        <w:t xml:space="preserve">Haluaisiko kukaan juustovoileipää? Toin sitä mukanani.</w:t>
      </w:r>
    </w:p>
    <w:p>
      <w:r>
        <w:rPr>
          <w:b/>
        </w:rPr>
        <w:t xml:space="preserve">Tulos</w:t>
      </w:r>
    </w:p>
    <w:p>
      <w:r>
        <w:t xml:space="preserve">Syön juustovoileivän miehelleni. Otan tuon luodin puolestasi, kultaseni.</w:t>
      </w:r>
    </w:p>
    <w:p>
      <w:r>
        <w:rPr>
          <w:b/>
        </w:rPr>
        <w:t xml:space="preserve">Esimerkki 5.3239</w:t>
      </w:r>
    </w:p>
    <w:p>
      <w:r>
        <w:t xml:space="preserve">Voit seistä siinä ja kertoa minulle järvestäsi tai voit auttaa minua ja Toaster Strudelia löytämään laulavan rotan.</w:t>
      </w:r>
    </w:p>
    <w:p>
      <w:r>
        <w:rPr>
          <w:b/>
        </w:rPr>
        <w:t xml:space="preserve">Tulos</w:t>
      </w:r>
    </w:p>
    <w:p>
      <w:r>
        <w:t xml:space="preserve">Olen pahoillani. Kuka te olette? Emme ole tavanneet.</w:t>
      </w:r>
    </w:p>
    <w:p>
      <w:r>
        <w:rPr>
          <w:b/>
        </w:rPr>
        <w:t xml:space="preserve">Esimerkki 5.3240</w:t>
      </w:r>
    </w:p>
    <w:p>
      <w:r>
        <w:t xml:space="preserve">Tiedoksi vain, että kummitusjuna ei ole fyysisesti kiinteä. Olemme siis näillä raiteilla, ja toinen juna saattaa kulkea suoraan lävitsemme. Mutta se on hyvin epätodennäköistä.</w:t>
      </w:r>
    </w:p>
    <w:p>
      <w:r>
        <w:rPr>
          <w:b/>
        </w:rPr>
        <w:t xml:space="preserve">Tulos</w:t>
      </w:r>
    </w:p>
    <w:p>
      <w:r>
        <w:t xml:space="preserve">Sopii minulle. Minäkään en ole vankka.</w:t>
      </w:r>
    </w:p>
    <w:p>
      <w:r>
        <w:rPr>
          <w:b/>
        </w:rPr>
        <w:t xml:space="preserve">Esimerkki 5.3241</w:t>
      </w:r>
    </w:p>
    <w:p>
      <w:r>
        <w:t xml:space="preserve">Teemme vain kokaiinia. Olen kokaiinimyyjä, yritin myydä kokaiinia tälle nuorelle miehelle.</w:t>
      </w:r>
    </w:p>
    <w:p>
      <w:r>
        <w:rPr>
          <w:b/>
        </w:rPr>
        <w:t xml:space="preserve">Tulos</w:t>
      </w:r>
    </w:p>
    <w:p>
      <w:r>
        <w:t xml:space="preserve">Itse asiassa nautin kokaiinista ja vaahterasiirapista, joten se sopii minulle.</w:t>
      </w:r>
    </w:p>
    <w:p>
      <w:r>
        <w:rPr>
          <w:b/>
        </w:rPr>
        <w:t xml:space="preserve">Esimerkki 5.3242</w:t>
      </w:r>
    </w:p>
    <w:p>
      <w:r>
        <w:t xml:space="preserve">Voisiko joku siirtää nämä rungot pois päältäni?</w:t>
      </w:r>
    </w:p>
    <w:p>
      <w:r>
        <w:rPr>
          <w:b/>
        </w:rPr>
        <w:t xml:space="preserve">Tulos</w:t>
      </w:r>
    </w:p>
    <w:p>
      <w:r>
        <w:t xml:space="preserve">Näyttää siltä, että yritän. Mutta nämä ovat niin painavia, mitä täällä on?</w:t>
      </w:r>
    </w:p>
    <w:p>
      <w:r>
        <w:rPr>
          <w:b/>
        </w:rPr>
        <w:t xml:space="preserve">Esimerkki 5.3243</w:t>
      </w:r>
    </w:p>
    <w:p>
      <w:r>
        <w:t xml:space="preserve">No, Anus, tämä näyttää kauniin kumppanuuden alulta.</w:t>
      </w:r>
    </w:p>
    <w:p>
      <w:r>
        <w:rPr>
          <w:b/>
        </w:rPr>
        <w:t xml:space="preserve">Tulos</w:t>
      </w:r>
    </w:p>
    <w:p>
      <w:r>
        <w:t xml:space="preserve">Niin on. Otan sen tähän suudelmaan.</w:t>
      </w:r>
    </w:p>
    <w:p>
      <w:r>
        <w:rPr>
          <w:b/>
        </w:rPr>
        <w:t xml:space="preserve">Esimerkki 5.3244</w:t>
      </w:r>
    </w:p>
    <w:p>
      <w:r>
        <w:t xml:space="preserve">Sisällä huudetaan, ehdottomasti. Joku soitti apua.</w:t>
      </w:r>
    </w:p>
    <w:p>
      <w:r>
        <w:rPr>
          <w:b/>
        </w:rPr>
        <w:t xml:space="preserve">Tulos</w:t>
      </w:r>
    </w:p>
    <w:p>
      <w:r>
        <w:t xml:space="preserve">Se on varmaan kuin sellainen Benihanna, josta he innostuvat. Se on luultavasti jonkun syntymäpäivä. Miksi muuten he olisivat täällä keskipäivällä?</w:t>
      </w:r>
    </w:p>
    <w:p>
      <w:r>
        <w:rPr>
          <w:b/>
        </w:rPr>
        <w:t xml:space="preserve">Esimerkki 5.3245</w:t>
      </w:r>
    </w:p>
    <w:p>
      <w:r>
        <w:t xml:space="preserve">He kertoivat meille, mitä tehdä viime kerralla, kun oli sulaminen. Mutta se on vain kadonnut.</w:t>
      </w:r>
    </w:p>
    <w:p>
      <w:r>
        <w:rPr>
          <w:b/>
        </w:rPr>
        <w:t xml:space="preserve">Tulos</w:t>
      </w:r>
    </w:p>
    <w:p>
      <w:r>
        <w:t xml:space="preserve">He tulivat sisään ja sanoivat: "Se on niin yksinkertaista. Se on kirjoitettu suoraan seinälle."</w:t>
      </w:r>
    </w:p>
    <w:p>
      <w:r>
        <w:rPr>
          <w:b/>
        </w:rPr>
        <w:t xml:space="preserve">Esimerkki 5.3246</w:t>
      </w:r>
    </w:p>
    <w:p>
      <w:r>
        <w:t xml:space="preserve">Hei isä, olen innoissani valmistumisestani, mutta luulen, että tämä rusketussuihke oli ehkä vähän liikaa.</w:t>
      </w:r>
    </w:p>
    <w:p>
      <w:r>
        <w:rPr>
          <w:b/>
        </w:rPr>
        <w:t xml:space="preserve">Tulos</w:t>
      </w:r>
    </w:p>
    <w:p>
      <w:r>
        <w:t xml:space="preserve">Se on juuri sopiva. Haluan kaikkien tietävän, että olet minun lapseni.</w:t>
      </w:r>
    </w:p>
    <w:p>
      <w:r>
        <w:rPr>
          <w:b/>
        </w:rPr>
        <w:t xml:space="preserve">Esimerkki 5.3247</w:t>
      </w:r>
    </w:p>
    <w:p>
      <w:r>
        <w:t xml:space="preserve">Rakastellaan. Tuo on ihan tavallinen peili. He eivät näe meitä täällä. </w:t>
      </w:r>
    </w:p>
    <w:p>
      <w:r>
        <w:rPr>
          <w:b/>
        </w:rPr>
        <w:t xml:space="preserve">Tulos</w:t>
      </w:r>
    </w:p>
    <w:p>
      <w:r>
        <w:t xml:space="preserve">Diskopoliisi pidätti meidät. Eikö meillä ole oikeus grammaan kokaiinia?</w:t>
      </w:r>
    </w:p>
    <w:p>
      <w:r>
        <w:rPr>
          <w:b/>
        </w:rPr>
        <w:t xml:space="preserve">Esimerkki 5.3248</w:t>
      </w:r>
    </w:p>
    <w:p>
      <w:r>
        <w:t xml:space="preserve">Mieheni on palannut normaaliksi. Minä olen taas normaali. Tunnen taas käteni.</w:t>
      </w:r>
    </w:p>
    <w:p>
      <w:r>
        <w:rPr>
          <w:b/>
        </w:rPr>
        <w:t xml:space="preserve">Tulos</w:t>
      </w:r>
    </w:p>
    <w:p>
      <w:r>
        <w:t xml:space="preserve">Se johtuu röntgenlaitteen säteilystä.</w:t>
      </w:r>
    </w:p>
    <w:p>
      <w:r>
        <w:rPr>
          <w:b/>
        </w:rPr>
        <w:t xml:space="preserve">Esimerkki 5.3249</w:t>
      </w:r>
    </w:p>
    <w:p>
      <w:r>
        <w:t xml:space="preserve">Aion tehdä vahinkoa, tuhota naapurustoja, se on suunnitelma.</w:t>
      </w:r>
    </w:p>
    <w:p>
      <w:r>
        <w:rPr>
          <w:b/>
        </w:rPr>
        <w:t xml:space="preserve">Tulos</w:t>
      </w:r>
    </w:p>
    <w:p>
      <w:r>
        <w:t xml:space="preserve">Hän on siitä hyvin avoin.</w:t>
      </w:r>
    </w:p>
    <w:p>
      <w:r>
        <w:rPr>
          <w:b/>
        </w:rPr>
        <w:t xml:space="preserve">Esimerkki 5.3250</w:t>
      </w:r>
    </w:p>
    <w:p>
      <w:r>
        <w:t xml:space="preserve">Annan sinulle 20 miljoonaa dollaria, jos saat yhden prosentin osuuden tästä yrityksestä.</w:t>
      </w:r>
    </w:p>
    <w:p>
      <w:r>
        <w:rPr>
          <w:b/>
        </w:rPr>
        <w:t xml:space="preserve">Tulos</w:t>
      </w:r>
    </w:p>
    <w:p>
      <w:r>
        <w:t xml:space="preserve">Vau, se on paljon yli pyyntihintani. Minun on oltava samaa mieltä kanssasi.</w:t>
      </w:r>
    </w:p>
    <w:p>
      <w:r>
        <w:rPr>
          <w:b/>
        </w:rPr>
        <w:t xml:space="preserve">Esimerkki 5.3251</w:t>
      </w:r>
    </w:p>
    <w:p>
      <w:r>
        <w:t xml:space="preserve">Maestro, suunne kulmiin on muodostunut valkoista vaahtoa.</w:t>
      </w:r>
    </w:p>
    <w:p>
      <w:r>
        <w:rPr>
          <w:b/>
        </w:rPr>
        <w:t xml:space="preserve">Tulos</w:t>
      </w:r>
    </w:p>
    <w:p>
      <w:r>
        <w:t xml:space="preserve">Se on ankan ja kokaiinin hyytymistä.</w:t>
      </w:r>
    </w:p>
    <w:p>
      <w:r>
        <w:rPr>
          <w:b/>
        </w:rPr>
        <w:t xml:space="preserve">Esimerkki 5.3252</w:t>
      </w:r>
    </w:p>
    <w:p>
      <w:r>
        <w:t xml:space="preserve">Lehdistösihteerillä taitaa olla jonkinlainen sosiaalinen ongelma. Hän alkaa hikoilla kuin hullu.</w:t>
      </w:r>
    </w:p>
    <w:p>
      <w:r>
        <w:rPr>
          <w:b/>
        </w:rPr>
        <w:t xml:space="preserve">Tulos</w:t>
      </w:r>
    </w:p>
    <w:p>
      <w:r>
        <w:t xml:space="preserve">Syytän julkista koulujärjestelmää.</w:t>
      </w:r>
    </w:p>
    <w:p>
      <w:r>
        <w:rPr>
          <w:b/>
        </w:rPr>
        <w:t xml:space="preserve">Esimerkki 5.3253</w:t>
      </w:r>
    </w:p>
    <w:p>
      <w:r>
        <w:t xml:space="preserve">Vieläkö teillä on sitä lukion romanttista jännitettä? Vaistoanko minä sen?</w:t>
      </w:r>
    </w:p>
    <w:p>
      <w:r>
        <w:rPr>
          <w:b/>
        </w:rPr>
        <w:t xml:space="preserve">Tulos</w:t>
      </w:r>
    </w:p>
    <w:p>
      <w:r>
        <w:t xml:space="preserve">Muistan, kun sanoit minulle, että ihmisten, jotka muuttavat yhteen ja suutelevat koko ajan, ei tarvitse olla rakastuneita.</w:t>
      </w:r>
    </w:p>
    <w:p>
      <w:r>
        <w:rPr>
          <w:b/>
        </w:rPr>
        <w:t xml:space="preserve">Esimerkki 5.3254</w:t>
      </w:r>
    </w:p>
    <w:p>
      <w:r>
        <w:t xml:space="preserve">Onneksi olkoon, se on poika.</w:t>
      </w:r>
    </w:p>
    <w:p>
      <w:r>
        <w:rPr>
          <w:b/>
        </w:rPr>
        <w:t xml:space="preserve">Tulos</w:t>
      </w:r>
    </w:p>
    <w:p>
      <w:r>
        <w:t xml:space="preserve">Kiitos, hyvää päivänjatkoa. Tämä on takkini, ja... Okei... Sinulla on tämä. Olet ammattilainen. Minulla on omia unelmia.</w:t>
      </w:r>
    </w:p>
    <w:p>
      <w:r>
        <w:rPr>
          <w:b/>
        </w:rPr>
        <w:t xml:space="preserve">Esimerkki 5.3255</w:t>
      </w:r>
    </w:p>
    <w:p>
      <w:r>
        <w:t xml:space="preserve">Huomasitko, että liha oli samanaikaisesti sekä kuumaa että kylmää?</w:t>
      </w:r>
    </w:p>
    <w:p>
      <w:r>
        <w:rPr>
          <w:b/>
        </w:rPr>
        <w:t xml:space="preserve">Tulos</w:t>
      </w:r>
    </w:p>
    <w:p>
      <w:r>
        <w:t xml:space="preserve">Kyllä, se oli.  Se oli kuin sitä olisi lämmitetty ja sitten jäädytetty.</w:t>
      </w:r>
    </w:p>
    <w:p>
      <w:r>
        <w:rPr>
          <w:b/>
        </w:rPr>
        <w:t xml:space="preserve">Esimerkki 5.3256</w:t>
      </w:r>
    </w:p>
    <w:p>
      <w:r>
        <w:t xml:space="preserve">Voi, minä muistin! Wilson, John, Smith-yhtiö. Doris on töissä paperiyhtiössä.</w:t>
      </w:r>
    </w:p>
    <w:p>
      <w:r>
        <w:rPr>
          <w:b/>
        </w:rPr>
        <w:t xml:space="preserve">Tulos</w:t>
      </w:r>
    </w:p>
    <w:p>
      <w:r>
        <w:t xml:space="preserve">Aivan oikein. Sitä kutsutaan valkokaulus- ja sinikaulustyöläisten kodiksi.</w:t>
      </w:r>
    </w:p>
    <w:p>
      <w:r>
        <w:rPr>
          <w:b/>
        </w:rPr>
        <w:t xml:space="preserve">Esimerkki 5.3257</w:t>
      </w:r>
    </w:p>
    <w:p>
      <w:r>
        <w:t xml:space="preserve">Muistan tuon päivän. Olin pomosi. Minä ylensin sinut.</w:t>
      </w:r>
    </w:p>
    <w:p>
      <w:r>
        <w:rPr>
          <w:b/>
        </w:rPr>
        <w:t xml:space="preserve">Tulos</w:t>
      </w:r>
    </w:p>
    <w:p>
      <w:r>
        <w:t xml:space="preserve">Niin teit, kassalle. Olin sen kuukauden nopein kassanhoitaja ja voitin venematkan.</w:t>
      </w:r>
    </w:p>
    <w:p>
      <w:r>
        <w:rPr>
          <w:b/>
        </w:rPr>
        <w:t xml:space="preserve">Esimerkki 5.3258</w:t>
      </w:r>
    </w:p>
    <w:p>
      <w:r>
        <w:t xml:space="preserve">Tässä, anna hänelle inhottavaa koiranruokaa syötäväksi. Koirat rakastavat sitä.</w:t>
      </w:r>
    </w:p>
    <w:p>
      <w:r>
        <w:rPr>
          <w:b/>
        </w:rPr>
        <w:t xml:space="preserve">Tulos</w:t>
      </w:r>
    </w:p>
    <w:p>
      <w:r>
        <w:t xml:space="preserve">Joo, pidän niitä pöydälläni. Haluatko lammasta vai kanaa?</w:t>
      </w:r>
    </w:p>
    <w:p>
      <w:r>
        <w:rPr>
          <w:b/>
        </w:rPr>
        <w:t xml:space="preserve">Esimerkki 5.3259</w:t>
      </w:r>
    </w:p>
    <w:p>
      <w:r>
        <w:t xml:space="preserve">Agentti Thompson, tulkaa heti toimistoon.</w:t>
      </w:r>
    </w:p>
    <w:p>
      <w:r>
        <w:rPr>
          <w:b/>
        </w:rPr>
        <w:t xml:space="preserve">Tulos</w:t>
      </w:r>
    </w:p>
    <w:p>
      <w:r>
        <w:t xml:space="preserve">Kyllä, sir. Voinko istua tuolissa vai pitäisikö minun seistä?</w:t>
      </w:r>
    </w:p>
    <w:p>
      <w:r>
        <w:rPr>
          <w:b/>
        </w:rPr>
        <w:t xml:space="preserve">Esimerkki 5.3260</w:t>
      </w:r>
    </w:p>
    <w:p>
      <w:r>
        <w:t xml:space="preserve">Tiedän kaikki tällaiseen asiaan liittyvät säännöt ja byrokratian, mutta tosiasia on, että suurin osa todisteista puuttuu.</w:t>
      </w:r>
    </w:p>
    <w:p>
      <w:r>
        <w:rPr>
          <w:b/>
        </w:rPr>
        <w:t xml:space="preserve">Tulos</w:t>
      </w:r>
    </w:p>
    <w:p>
      <w:r>
        <w:t xml:space="preserve">Älä sano, että se johtui toimistotarvikkeista.</w:t>
      </w:r>
    </w:p>
    <w:p>
      <w:r>
        <w:rPr>
          <w:b/>
        </w:rPr>
        <w:t xml:space="preserve">Esimerkki 5.3261</w:t>
      </w:r>
    </w:p>
    <w:p>
      <w:r>
        <w:t xml:space="preserve">Me näemme teidät, sir. Olette eläinkaupan oikea johtaja.</w:t>
      </w:r>
    </w:p>
    <w:p>
      <w:r>
        <w:rPr>
          <w:b/>
        </w:rPr>
        <w:t xml:space="preserve">Tulos</w:t>
      </w:r>
    </w:p>
    <w:p>
      <w:r>
        <w:t xml:space="preserve">Se on afrikanharmaa papukaija.</w:t>
      </w:r>
    </w:p>
    <w:p>
      <w:r>
        <w:rPr>
          <w:b/>
        </w:rPr>
        <w:t xml:space="preserve">Esimerkki 5.3262</w:t>
      </w:r>
    </w:p>
    <w:p>
      <w:r>
        <w:t xml:space="preserve">Olet kuunnellut kaikki tuomani MP3-tiedostot. Joka ikisen jutun. Ja NASA sanoi, etteivät he lähetä enää lisää.</w:t>
      </w:r>
    </w:p>
    <w:p>
      <w:r>
        <w:rPr>
          <w:b/>
        </w:rPr>
        <w:t xml:space="preserve">Tulos</w:t>
      </w:r>
    </w:p>
    <w:p>
      <w:r>
        <w:t xml:space="preserve">Tässä ei ole kyse siitä, mitä kuuntelen. Mitä vieraamme saattavat kuunnella mielellään. Me olemme kuunnelleet kaikkea, mutta he eivät. Mitä heillä on tukikohdassa yksi? En tiedä, mitä siellä kuunnellaan.</w:t>
      </w:r>
    </w:p>
    <w:p>
      <w:r>
        <w:rPr>
          <w:b/>
        </w:rPr>
        <w:t xml:space="preserve">Esimerkki 5.3263</w:t>
      </w:r>
    </w:p>
    <w:p>
      <w:r>
        <w:t xml:space="preserve">Anteeksi, mikä kestää niin kauan? Haluan ratsastaa kyydillä.</w:t>
      </w:r>
    </w:p>
    <w:p>
      <w:r>
        <w:rPr>
          <w:b/>
        </w:rPr>
        <w:t xml:space="preserve">Tulos</w:t>
      </w:r>
    </w:p>
    <w:p>
      <w:r>
        <w:t xml:space="preserve">Hänellä ei ole enää lippua. Näin käy joka sunnuntai.</w:t>
      </w:r>
    </w:p>
    <w:p>
      <w:r>
        <w:rPr>
          <w:b/>
        </w:rPr>
        <w:t xml:space="preserve">Esimerkki 5.3264</w:t>
      </w:r>
    </w:p>
    <w:p>
      <w:r>
        <w:t xml:space="preserve">Siskoni uskoo minuun, joten hän päätti antaa minun tehdä tämän yksin.</w:t>
      </w:r>
    </w:p>
    <w:p>
      <w:r>
        <w:rPr>
          <w:b/>
        </w:rPr>
        <w:t xml:space="preserve">Tulos</w:t>
      </w:r>
    </w:p>
    <w:p>
      <w:r>
        <w:t xml:space="preserve">Jos Kristallivalo uskoo sinuun, niin minäkin uskon Pimeään kristalliin.</w:t>
      </w:r>
    </w:p>
    <w:p>
      <w:r>
        <w:rPr>
          <w:b/>
        </w:rPr>
        <w:t xml:space="preserve">Esimerkki 5.3265</w:t>
      </w:r>
    </w:p>
    <w:p>
      <w:r>
        <w:t xml:space="preserve">Oletko CIA:n palveluksessa? En ole koskaan tuntenut ketään, joka työskentelee CIA:lle.</w:t>
      </w:r>
    </w:p>
    <w:p>
      <w:r>
        <w:rPr>
          <w:b/>
        </w:rPr>
        <w:t xml:space="preserve">Tulos</w:t>
      </w:r>
    </w:p>
    <w:p>
      <w:r>
        <w:t xml:space="preserve">Kyllä, työskentelen heille. Olen agentti Floridassa, jossa työskentelen delfiinien parissa.</w:t>
      </w:r>
    </w:p>
    <w:p>
      <w:r>
        <w:rPr>
          <w:b/>
        </w:rPr>
        <w:t xml:space="preserve">Esimerkki 5.3266</w:t>
      </w:r>
    </w:p>
    <w:p>
      <w:r>
        <w:t xml:space="preserve">Vaimosi ei taida sittenkään selvitä.</w:t>
      </w:r>
    </w:p>
    <w:p>
      <w:r>
        <w:rPr>
          <w:b/>
        </w:rPr>
        <w:t xml:space="preserve">Tulos</w:t>
      </w:r>
    </w:p>
    <w:p>
      <w:r>
        <w:t xml:space="preserve">Miten hän ei olisi voinut tehdä sitä? Hän tulee kaikkiin esityksiini. Hän on suurin fanini.</w:t>
      </w:r>
    </w:p>
    <w:p>
      <w:r>
        <w:rPr>
          <w:b/>
        </w:rPr>
        <w:t xml:space="preserve">Esimerkki 5.3267</w:t>
      </w:r>
    </w:p>
    <w:p>
      <w:r>
        <w:t xml:space="preserve">No, sisällissota on päättynyt, ja Marla, näyttää siltä, että olet synnyttämässä. Joten avaa.</w:t>
      </w:r>
    </w:p>
    <w:p>
      <w:r>
        <w:rPr>
          <w:b/>
        </w:rPr>
        <w:t xml:space="preserve">Tulos</w:t>
      </w:r>
    </w:p>
    <w:p>
      <w:r>
        <w:t xml:space="preserve">Voi, Landsakes, en voi uskoa, että se tapahtuu vihdoin minulle.</w:t>
      </w:r>
    </w:p>
    <w:p>
      <w:r>
        <w:rPr>
          <w:b/>
        </w:rPr>
        <w:t xml:space="preserve">Esimerkki 5.3268</w:t>
      </w:r>
    </w:p>
    <w:p>
      <w:r>
        <w:t xml:space="preserve">Teen sen toimenpiteen, jossa hampaat lyödään ulos pienellä vasaralla.</w:t>
      </w:r>
    </w:p>
    <w:p>
      <w:r>
        <w:rPr>
          <w:b/>
        </w:rPr>
        <w:t xml:space="preserve">Tulos</w:t>
      </w:r>
    </w:p>
    <w:p>
      <w:r>
        <w:t xml:space="preserve">Luulen, että sitä kutsutaan barberismiksi.</w:t>
      </w:r>
    </w:p>
    <w:p>
      <w:r>
        <w:rPr>
          <w:b/>
        </w:rPr>
        <w:t xml:space="preserve">Esimerkki 5.3269</w:t>
      </w:r>
    </w:p>
    <w:p>
      <w:r>
        <w:t xml:space="preserve">Ovatko nännimme koko ajan pystyssä taivaassa?</w:t>
      </w:r>
    </w:p>
    <w:p>
      <w:r>
        <w:rPr>
          <w:b/>
        </w:rPr>
        <w:t xml:space="preserve">Tulos</w:t>
      </w:r>
    </w:p>
    <w:p>
      <w:r>
        <w:t xml:space="preserve">Kyllä, ja voit koskettaa niitä sormillasi, kun nautit jäätelöäsi taivaassa.</w:t>
      </w:r>
    </w:p>
    <w:p>
      <w:r>
        <w:rPr>
          <w:b/>
        </w:rPr>
        <w:t xml:space="preserve">Esimerkki 5.3270</w:t>
      </w:r>
    </w:p>
    <w:p>
      <w:r>
        <w:t xml:space="preserve">Oletko ensimmäistä kertaa tiedemessuilla, Heidi?</w:t>
      </w:r>
    </w:p>
    <w:p>
      <w:r>
        <w:rPr>
          <w:b/>
        </w:rPr>
        <w:t xml:space="preserve">Tulos</w:t>
      </w:r>
    </w:p>
    <w:p>
      <w:r>
        <w:t xml:space="preserve">Ei, olen osallistunut moniin tiedemessuihin jo aiemmin Saksassa ja myös mieheni Sealin kotona.</w:t>
      </w:r>
    </w:p>
    <w:p>
      <w:r>
        <w:rPr>
          <w:b/>
        </w:rPr>
        <w:t xml:space="preserve">Esimerkki 5.3271</w:t>
      </w:r>
    </w:p>
    <w:p>
      <w:r>
        <w:t xml:space="preserve">Rick, tiedät, että tämä koulu on hyvin arvostettu ja sinun on voitettava meidät, jotta sinut hyväksytään. Vain parhaat kaikista galakseista käyvät tätä koulua.</w:t>
      </w:r>
    </w:p>
    <w:p>
      <w:r>
        <w:rPr>
          <w:b/>
        </w:rPr>
        <w:t xml:space="preserve">Tulos</w:t>
      </w:r>
    </w:p>
    <w:p>
      <w:r>
        <w:t xml:space="preserve">Olisin sukupolveni ensimmäinen, joka kävisi korkeakoulussa, ja siksi olen täällä tänään pitämässä tätä monologia, jonka kirjoitin avaruusaluksessani matkalla tänne.</w:t>
      </w:r>
    </w:p>
    <w:p>
      <w:r>
        <w:rPr>
          <w:b/>
        </w:rPr>
        <w:t xml:space="preserve">Esimerkki 5.3272</w:t>
      </w:r>
    </w:p>
    <w:p>
      <w:r>
        <w:t xml:space="preserve">Se, että nuo yhdeksän tyttöä ovat veljentyttäresi, on monimutkaista. </w:t>
      </w:r>
    </w:p>
    <w:p>
      <w:r>
        <w:rPr>
          <w:b/>
        </w:rPr>
        <w:t xml:space="preserve">Tulos</w:t>
      </w:r>
    </w:p>
    <w:p>
      <w:r>
        <w:t xml:space="preserve">Tiedätkö mikä on monimutkaista? Heidän hiuksensa.</w:t>
      </w:r>
    </w:p>
    <w:p>
      <w:r>
        <w:rPr>
          <w:b/>
        </w:rPr>
        <w:t xml:space="preserve">Esimerkki 5.3273</w:t>
      </w:r>
    </w:p>
    <w:p>
      <w:r>
        <w:t xml:space="preserve">Tässä on parini, konstaapeli Puffins.</w:t>
      </w:r>
    </w:p>
    <w:p>
      <w:r>
        <w:rPr>
          <w:b/>
        </w:rPr>
        <w:t xml:space="preserve">Tulos</w:t>
      </w:r>
    </w:p>
    <w:p>
      <w:r>
        <w:t xml:space="preserve">Hei, miten menee? Älä pilkkaa nimeäni, jooko? Veljeni loi ne murot.</w:t>
      </w:r>
    </w:p>
    <w:p>
      <w:r>
        <w:rPr>
          <w:b/>
        </w:rPr>
        <w:t xml:space="preserve">Esimerkki 5.3274</w:t>
      </w:r>
    </w:p>
    <w:p>
      <w:r>
        <w:t xml:space="preserve">Huomasin, että sinulla on kädessäsi jotain, joka näyttää relekapulalta. Tuleeko joku ottamaan paikkasi? Ja heilutit tuota viestikapulaa minulle hyvin uhkaavasti.</w:t>
      </w:r>
    </w:p>
    <w:p>
      <w:r>
        <w:rPr>
          <w:b/>
        </w:rPr>
        <w:t xml:space="preserve">Tulos</w:t>
      </w:r>
    </w:p>
    <w:p>
      <w:r>
        <w:t xml:space="preserve">50 minuutin kohdalla jätämme oven auki seuraavalle - mitä sanoitkaan? Kyllä. Se on pamppu. Kyllä, joku on tulossa.</w:t>
      </w:r>
    </w:p>
    <w:p>
      <w:r>
        <w:rPr>
          <w:b/>
        </w:rPr>
        <w:t xml:space="preserve">Esimerkki 5.3275</w:t>
      </w:r>
    </w:p>
    <w:p>
      <w:r>
        <w:t xml:space="preserve">Me kaikki tulimme tänne ja menetimme autojemme liput. Hän ei ole koskaan päästänyt meitä pois. Keksimme Wikipedian, koska meillä oli vitun tylsää.</w:t>
      </w:r>
    </w:p>
    <w:p>
      <w:r>
        <w:rPr>
          <w:b/>
        </w:rPr>
        <w:t xml:space="preserve">Tulos</w:t>
      </w:r>
    </w:p>
    <w:p>
      <w:r>
        <w:t xml:space="preserve">Meillä kaikilla on siis omat erilliset tarinamme siitä, miten jouduimme tänne?</w:t>
      </w:r>
    </w:p>
    <w:p>
      <w:r>
        <w:rPr>
          <w:b/>
        </w:rPr>
        <w:t xml:space="preserve">Esimerkki 5.3276</w:t>
      </w:r>
    </w:p>
    <w:p>
      <w:r>
        <w:t xml:space="preserve">Tiedät, että se oli huono ajatus, Pip.</w:t>
      </w:r>
    </w:p>
    <w:p>
      <w:r>
        <w:rPr>
          <w:b/>
        </w:rPr>
        <w:t xml:space="preserve">Tulos</w:t>
      </w:r>
    </w:p>
    <w:p>
      <w:r>
        <w:t xml:space="preserve">Mistä minä tiedän, kun en ole koskaan päässyt tekemään sitä? Mielessäni se on silti erittäin hyvä ajatus.</w:t>
      </w:r>
    </w:p>
    <w:p>
      <w:r>
        <w:rPr>
          <w:b/>
        </w:rPr>
        <w:t xml:space="preserve">Esimerkki 5.3277</w:t>
      </w:r>
    </w:p>
    <w:p>
      <w:r>
        <w:t xml:space="preserve">Oletteko te kaksi lääkäriä? Tämänkö takia olette huoneessani?</w:t>
      </w:r>
    </w:p>
    <w:p>
      <w:r>
        <w:rPr>
          <w:b/>
        </w:rPr>
        <w:t xml:space="preserve">Tulos</w:t>
      </w:r>
    </w:p>
    <w:p>
      <w:r>
        <w:t xml:space="preserve">Emme ole lääkäreitä. Emme ole lääkäreitä. Kävin lukukauden.</w:t>
      </w:r>
    </w:p>
    <w:p>
      <w:r>
        <w:rPr>
          <w:b/>
        </w:rPr>
        <w:t xml:space="preserve">Esimerkki 5.3278</w:t>
      </w:r>
    </w:p>
    <w:p>
      <w:r>
        <w:t xml:space="preserve">Jos vain tuo yksi sana ei olisi palanut, olisin ymmärtänyt runon paremmin.</w:t>
      </w:r>
    </w:p>
    <w:p>
      <w:r>
        <w:rPr>
          <w:b/>
        </w:rPr>
        <w:t xml:space="preserve">Tulos</w:t>
      </w:r>
    </w:p>
    <w:p>
      <w:r>
        <w:t xml:space="preserve">Toivotamme sinulle onnea etsinnöissäsi, mutta me haluamme vain palata pimeyteen ja katsoa televisiota.</w:t>
      </w:r>
    </w:p>
    <w:p>
      <w:r>
        <w:rPr>
          <w:b/>
        </w:rPr>
        <w:t xml:space="preserve">Esimerkki 5.3279</w:t>
      </w:r>
    </w:p>
    <w:p>
      <w:r>
        <w:t xml:space="preserve">Toimiiko se todella näin? Vakituinen näyttelijäkaarti ei edes tiedä vuorosanojaan?</w:t>
      </w:r>
    </w:p>
    <w:p>
      <w:r>
        <w:rPr>
          <w:b/>
        </w:rPr>
        <w:t xml:space="preserve">Tulos</w:t>
      </w:r>
    </w:p>
    <w:p>
      <w:r>
        <w:t xml:space="preserve">Jep, joka ilta me vain improvisoimme. Toistaiseksi kaikki on hyvin, mutta koskaan ei voi tietää, milloin se pysähtyy.</w:t>
      </w:r>
    </w:p>
    <w:p>
      <w:r>
        <w:rPr>
          <w:b/>
        </w:rPr>
        <w:t xml:space="preserve">Esimerkki 5.3280</w:t>
      </w:r>
    </w:p>
    <w:p>
      <w:r>
        <w:t xml:space="preserve">Jersey Shore Book of Shadows on yksi näistä hengittävistä kirjoista.</w:t>
      </w:r>
    </w:p>
    <w:p>
      <w:r>
        <w:rPr>
          <w:b/>
        </w:rPr>
        <w:t xml:space="preserve">Tulos</w:t>
      </w:r>
    </w:p>
    <w:p>
      <w:r>
        <w:t xml:space="preserve">Voi luoja, sillä on kamala hengitys. Onkohan mitään keinoa saada se loppumaan?</w:t>
      </w:r>
    </w:p>
    <w:p>
      <w:r>
        <w:rPr>
          <w:b/>
        </w:rPr>
        <w:t xml:space="preserve">Esimerkki 5.3281</w:t>
      </w:r>
    </w:p>
    <w:p>
      <w:r>
        <w:t xml:space="preserve">Tuntuu siltä, että kaikki elämässäni ovat unohtaneet syntymäpäiväni tänään. Myös minä.</w:t>
      </w:r>
    </w:p>
    <w:p>
      <w:r>
        <w:rPr>
          <w:b/>
        </w:rPr>
        <w:t xml:space="preserve">Tulos</w:t>
      </w:r>
    </w:p>
    <w:p>
      <w:r>
        <w:t xml:space="preserve">Siksi lähetän postikortteja joka vuosi muistuttaakseni teitä. Kaikki rakastavat postikortteja.</w:t>
      </w:r>
    </w:p>
    <w:p>
      <w:r>
        <w:rPr>
          <w:b/>
        </w:rPr>
        <w:t xml:space="preserve">Esimerkki 5.3282</w:t>
      </w:r>
    </w:p>
    <w:p>
      <w:r>
        <w:t xml:space="preserve">Sinun pitäisi luultavasti lopettaa tupakointi. Se on myös yksi syy siihen, että tyttäresi halusi uuden isän.</w:t>
      </w:r>
    </w:p>
    <w:p>
      <w:r>
        <w:rPr>
          <w:b/>
        </w:rPr>
        <w:t xml:space="preserve">Tulos</w:t>
      </w:r>
    </w:p>
    <w:p>
      <w:r>
        <w:t xml:space="preserve">Joo, poltin kuin savupiippu, ja se vaivasi hänen keuhkojaan.</w:t>
      </w:r>
    </w:p>
    <w:p>
      <w:r>
        <w:rPr>
          <w:b/>
        </w:rPr>
        <w:t xml:space="preserve">Esimerkki 5.3283</w:t>
      </w:r>
    </w:p>
    <w:p>
      <w:r>
        <w:t xml:space="preserve">Juan, minusta tuntuu, että menetämme asiakkaita vasemmalle ja oikealle.</w:t>
      </w:r>
    </w:p>
    <w:p>
      <w:r>
        <w:rPr>
          <w:b/>
        </w:rPr>
        <w:t xml:space="preserve">Tulos</w:t>
      </w:r>
    </w:p>
    <w:p>
      <w:r>
        <w:t xml:space="preserve">Ehkä meidän pitäisi kysyä potilaalta, miksi.</w:t>
      </w:r>
    </w:p>
    <w:p>
      <w:r>
        <w:rPr>
          <w:b/>
        </w:rPr>
        <w:t xml:space="preserve">Esimerkki 5.3284</w:t>
      </w:r>
    </w:p>
    <w:p>
      <w:r>
        <w:t xml:space="preserve">Tuhlaat persikat ja luodit hukkaan.</w:t>
      </w:r>
    </w:p>
    <w:p>
      <w:r>
        <w:rPr>
          <w:b/>
        </w:rPr>
        <w:t xml:space="preserve">Tulos</w:t>
      </w:r>
    </w:p>
    <w:p>
      <w:r>
        <w:t xml:space="preserve">Claptrap ei osaa tehdä mitään oikein. En osaa tehdä mitään oikein, vai osaanko? Koko elämäni olen yrittänyt tehdä vain oikein. Enkä osaa tehdä mitään oikein.</w:t>
      </w:r>
    </w:p>
    <w:p>
      <w:r>
        <w:rPr>
          <w:b/>
        </w:rPr>
        <w:t xml:space="preserve">Esimerkki 5.3285</w:t>
      </w:r>
    </w:p>
    <w:p>
      <w:r>
        <w:t xml:space="preserve">Sasha, onko nyt minun aika kokeilla vaahtera-kokaiinitahnaa?</w:t>
      </w:r>
    </w:p>
    <w:p>
      <w:r>
        <w:rPr>
          <w:b/>
        </w:rPr>
        <w:t xml:space="preserve">Tulos</w:t>
      </w:r>
    </w:p>
    <w:p>
      <w:r>
        <w:t xml:space="preserve">Jos emme pakene yhdessä, niin miksipä ei?</w:t>
      </w:r>
    </w:p>
    <w:p>
      <w:r>
        <w:rPr>
          <w:b/>
        </w:rPr>
        <w:t xml:space="preserve">Esimerkki 5.3286</w:t>
      </w:r>
    </w:p>
    <w:p>
      <w:r>
        <w:t xml:space="preserve">Rudy, tämä ohjelma menee kauheasti. Siitä on tulossa hyvin likainen.</w:t>
      </w:r>
    </w:p>
    <w:p>
      <w:r>
        <w:rPr>
          <w:b/>
        </w:rPr>
        <w:t xml:space="preserve">Tulos</w:t>
      </w:r>
    </w:p>
    <w:p>
      <w:r>
        <w:t xml:space="preserve">Kyllä, minusta tuntuu, että minun pitäisi mennä takaisin listani kanssa.</w:t>
      </w:r>
    </w:p>
    <w:p>
      <w:r>
        <w:rPr>
          <w:b/>
        </w:rPr>
        <w:t xml:space="preserve">Esimerkki 5.3287</w:t>
      </w:r>
    </w:p>
    <w:p>
      <w:r>
        <w:t xml:space="preserve">Siivoan paljon. Olen siisti ihminen. Sinun ei tarvitse tulla tarkistamaan asuntoani, jos vuokraat minulle.</w:t>
      </w:r>
    </w:p>
    <w:p>
      <w:r>
        <w:rPr>
          <w:b/>
        </w:rPr>
        <w:t xml:space="preserve">Tulos</w:t>
      </w:r>
    </w:p>
    <w:p>
      <w:r>
        <w:t xml:space="preserve">Olet hyvin siisti ihminen. Sinulla on kauniit kynnet ja kynnenaluset. Kasvosi loistavat kuin aurinko, mutta eivät rasvaisella tavalla. Tavalla, joka valaisee sisältäpäin. Sinulla on kaunis läpikuultava iho. Näen suonesi, mutta se ei haittaa minua. Olet kuin patsas, joka on herännyt henkiin.</w:t>
      </w:r>
    </w:p>
    <w:p>
      <w:r>
        <w:rPr>
          <w:b/>
        </w:rPr>
        <w:t xml:space="preserve">Esimerkki 5.3288</w:t>
      </w:r>
    </w:p>
    <w:p>
      <w:r>
        <w:t xml:space="preserve">Hankin sinulle suukkopaketin, koska olet surkea suutelemaan minua. Suusi liukuu pitkin kasvojani, ja se ällöttää minua.</w:t>
      </w:r>
    </w:p>
    <w:p>
      <w:r>
        <w:rPr>
          <w:b/>
        </w:rPr>
        <w:t xml:space="preserve">Tulos</w:t>
      </w:r>
    </w:p>
    <w:p>
      <w:r>
        <w:t xml:space="preserve">Kaksoissisarena hän konsultoi minua kaikissa seksuaaliasioissa. Joten päätin, että hänen pitäisi tilata sinulle paketti, joka auttaa sinua.</w:t>
      </w:r>
    </w:p>
    <w:p>
      <w:r>
        <w:rPr>
          <w:b/>
        </w:rPr>
        <w:t xml:space="preserve">Esimerkki 5.3289</w:t>
      </w:r>
    </w:p>
    <w:p>
      <w:r>
        <w:t xml:space="preserve">Alec, Sulu päivitti Facebook-profiilinsa.</w:t>
      </w:r>
    </w:p>
    <w:p>
      <w:r>
        <w:rPr>
          <w:b/>
        </w:rPr>
        <w:t xml:space="preserve">Tulos</w:t>
      </w:r>
    </w:p>
    <w:p>
      <w:r>
        <w:t xml:space="preserve">Se on siistiä. Hei, näyttää siltä, että Sulu hukkuu.</w:t>
      </w:r>
    </w:p>
    <w:p>
      <w:r>
        <w:rPr>
          <w:b/>
        </w:rPr>
        <w:t xml:space="preserve">Esimerkki 5.3290</w:t>
      </w:r>
    </w:p>
    <w:p>
      <w:r>
        <w:t xml:space="preserve">Potkitko minut ulos, koska kampaukseni tai pukeutumiseni ei ole kiinnostava? Anteeksi, etten pukeudu kuten sinä, isä. Olen pahoillani, etten ole ainutlaatuinen tai tyylikäs.</w:t>
      </w:r>
    </w:p>
    <w:p>
      <w:r>
        <w:rPr>
          <w:b/>
        </w:rPr>
        <w:t xml:space="preserve">Tulos</w:t>
      </w:r>
    </w:p>
    <w:p>
      <w:r>
        <w:t xml:space="preserve">Tämä ei saa minua muuttamaan mieltäni siitä, etten halua sinua enää lähelleni.</w:t>
      </w:r>
    </w:p>
    <w:p>
      <w:r>
        <w:rPr>
          <w:b/>
        </w:rPr>
        <w:t xml:space="preserve">Esimerkki 5.3291</w:t>
      </w:r>
    </w:p>
    <w:p>
      <w:r>
        <w:t xml:space="preserve">Ajattelin vain, että minun pitäisi mennä valmentajan hautajaisiin, ja ajattelin, että mikä on vähiten rahaa, jonka voin käyttää asuun, ja päätin tulla tänne.</w:t>
      </w:r>
    </w:p>
    <w:p>
      <w:r>
        <w:rPr>
          <w:b/>
        </w:rPr>
        <w:t xml:space="preserve">Tulos</w:t>
      </w:r>
    </w:p>
    <w:p>
      <w:r>
        <w:t xml:space="preserve">Niin minä tein. Itse asiassa päädyin ostamaan kolme paitaa.</w:t>
      </w:r>
    </w:p>
    <w:p>
      <w:r>
        <w:rPr>
          <w:b/>
        </w:rPr>
        <w:t xml:space="preserve">Esimerkki 5.3292</w:t>
      </w:r>
    </w:p>
    <w:p>
      <w:r>
        <w:t xml:space="preserve">Kyllä, kyllä. Me palvomme Saatanaa täällä, joten selvitän sen nyt heti.</w:t>
      </w:r>
    </w:p>
    <w:p>
      <w:r>
        <w:rPr>
          <w:b/>
        </w:rPr>
        <w:t xml:space="preserve">Tulos</w:t>
      </w:r>
    </w:p>
    <w:p>
      <w:r>
        <w:t xml:space="preserve">Olet juuri ratkaissut vedon puolestani. Kiitos.</w:t>
      </w:r>
    </w:p>
    <w:p>
      <w:r>
        <w:rPr>
          <w:b/>
        </w:rPr>
        <w:t xml:space="preserve">Esimerkki 5.3293</w:t>
      </w:r>
    </w:p>
    <w:p>
      <w:r>
        <w:t xml:space="preserve">No, missä on stadionin johtaja, liigan komissaari?</w:t>
      </w:r>
    </w:p>
    <w:p>
      <w:r>
        <w:rPr>
          <w:b/>
        </w:rPr>
        <w:t xml:space="preserve">Tulos</w:t>
      </w:r>
    </w:p>
    <w:p>
      <w:r>
        <w:t xml:space="preserve">Skip, terveystarkastaja kysyy sinua.</w:t>
      </w:r>
    </w:p>
    <w:p>
      <w:r>
        <w:rPr>
          <w:b/>
        </w:rPr>
        <w:t xml:space="preserve">Esimerkki 5.3294</w:t>
      </w:r>
    </w:p>
    <w:p>
      <w:r>
        <w:t xml:space="preserve">Tuo ääni, jonka kuulet ulkoa, saattaa olla lapseni.</w:t>
      </w:r>
    </w:p>
    <w:p>
      <w:r>
        <w:rPr>
          <w:b/>
        </w:rPr>
        <w:t xml:space="preserve">Tulos</w:t>
      </w:r>
    </w:p>
    <w:p>
      <w:r>
        <w:t xml:space="preserve">Eivätkö ne voi laskea? He eivät tunnu tietävän, pitäisikö laskea ylöspäin vai alaspäin.</w:t>
      </w:r>
    </w:p>
    <w:p>
      <w:r>
        <w:rPr>
          <w:b/>
        </w:rPr>
        <w:t xml:space="preserve">Esimerkki 5.3295</w:t>
      </w:r>
    </w:p>
    <w:p>
      <w:r>
        <w:t xml:space="preserve">Normaalisti panisimme sinut rautoihin ja heittäisimme sinut ranskalaiseen vankilaan, etkä näkisi koskaan päivänvaloa. Mutta meillä on ongelma Eiffel-tornin alla. Jos hajottaisitte nämä taskuvarasjengit, voisin luultavasti unohtaa, että murhasitte miehen ja annoitte minulle myös hänen höyryävän kuumat munuaisensa.</w:t>
      </w:r>
    </w:p>
    <w:p>
      <w:r>
        <w:rPr>
          <w:b/>
        </w:rPr>
        <w:t xml:space="preserve">Tulos</w:t>
      </w:r>
    </w:p>
    <w:p>
      <w:r>
        <w:t xml:space="preserve">Jos hän ei ota tarjoustasi vastaan, minä otan. Kuulin juuri, mistä puhuitte.</w:t>
      </w:r>
    </w:p>
    <w:p>
      <w:r>
        <w:rPr>
          <w:b/>
        </w:rPr>
        <w:t xml:space="preserve">Esimerkki 5.3296</w:t>
      </w:r>
    </w:p>
    <w:p>
      <w:r>
        <w:t xml:space="preserve">Pelasin täällä paljon ikimuistoisia pelejä, joten kummitan tässä paikassa vielä tänäkin päivänä.</w:t>
      </w:r>
    </w:p>
    <w:p>
      <w:r>
        <w:rPr>
          <w:b/>
        </w:rPr>
        <w:t xml:space="preserve">Tulos</w:t>
      </w:r>
    </w:p>
    <w:p>
      <w:r>
        <w:t xml:space="preserve">Miksi, onko teillä keskeneräisiä asioita täällä foorumilla?</w:t>
      </w:r>
    </w:p>
    <w:p>
      <w:r>
        <w:rPr>
          <w:b/>
        </w:rPr>
        <w:t xml:space="preserve">Esimerkki 5.3297</w:t>
      </w:r>
    </w:p>
    <w:p>
      <w:r>
        <w:t xml:space="preserve">Kaverit, ymmärtääkseni meillä on klassinen tolppa, joten liukastumme alas, kun täällä on tulipalo. Emme pääse mitenkään takaisin ylös. Katsoin ympärilleni. Aloin tehdä chiliä tuolla ylhäällä.</w:t>
      </w:r>
    </w:p>
    <w:p>
      <w:r>
        <w:rPr>
          <w:b/>
        </w:rPr>
        <w:t xml:space="preserve">Tulos</w:t>
      </w:r>
    </w:p>
    <w:p>
      <w:r>
        <w:t xml:space="preserve">Jätitkö hellan päälle? Se ei ole turvallista.</w:t>
      </w:r>
    </w:p>
    <w:p>
      <w:r>
        <w:rPr>
          <w:b/>
        </w:rPr>
        <w:t xml:space="preserve">Esimerkki 5.3298</w:t>
      </w:r>
    </w:p>
    <w:p>
      <w:r>
        <w:t xml:space="preserve">Katso, miten paljon hän pitää sinusta.</w:t>
      </w:r>
    </w:p>
    <w:p>
      <w:r>
        <w:rPr>
          <w:b/>
        </w:rPr>
        <w:t xml:space="preserve">Tulos</w:t>
      </w:r>
    </w:p>
    <w:p>
      <w:r>
        <w:t xml:space="preserve">Haen kameran. Tämä on niin erikoista.</w:t>
      </w:r>
    </w:p>
    <w:p>
      <w:r>
        <w:rPr>
          <w:b/>
        </w:rPr>
        <w:t xml:space="preserve">Esimerkki 5.3299</w:t>
      </w:r>
    </w:p>
    <w:p>
      <w:r>
        <w:t xml:space="preserve">Voi luoja, mitä olkapääsi takana on? Se näyttää aivan sinulta.</w:t>
      </w:r>
    </w:p>
    <w:p>
      <w:r>
        <w:rPr>
          <w:b/>
        </w:rPr>
        <w:t xml:space="preserve">Tulos</w:t>
      </w:r>
    </w:p>
    <w:p>
      <w:r>
        <w:t xml:space="preserve">Se on kaksoisveljeni Amos.</w:t>
      </w:r>
    </w:p>
    <w:p>
      <w:r>
        <w:rPr>
          <w:b/>
        </w:rPr>
        <w:t xml:space="preserve">Esimerkki 5.3300</w:t>
      </w:r>
    </w:p>
    <w:p>
      <w:r>
        <w:t xml:space="preserve">KriKrag oli hyvin konkreettisesti rasistinen. Se oli outoa, koska hän oli seka-avioliitossa.</w:t>
      </w:r>
    </w:p>
    <w:p>
      <w:r>
        <w:rPr>
          <w:b/>
        </w:rPr>
        <w:t xml:space="preserve">Tulos</w:t>
      </w:r>
    </w:p>
    <w:p>
      <w:r>
        <w:t xml:space="preserve">Niin yleensä käy. Se, mitä rakastat jossakin ihmisessä, muuttuu pitkän ajan kuluttua vihaamaksesi.</w:t>
      </w:r>
    </w:p>
    <w:p>
      <w:r>
        <w:rPr>
          <w:b/>
        </w:rPr>
        <w:t xml:space="preserve">Esimerkki 5.3301</w:t>
      </w:r>
    </w:p>
    <w:p>
      <w:r>
        <w:t xml:space="preserve">Ehkä meidän pitäisi kutsua hänet ja hänen pikku papuja syövä ystävänsä sisälle katsomaan Jeopardya kanssamme.</w:t>
      </w:r>
    </w:p>
    <w:p>
      <w:r>
        <w:rPr>
          <w:b/>
        </w:rPr>
        <w:t xml:space="preserve">Tulos</w:t>
      </w:r>
    </w:p>
    <w:p>
      <w:r>
        <w:t xml:space="preserve">Enpä tiedä siitä. Tarkoitan, että haluan olla itsevarmempi, mutta luulen, että olisin kiihkeä, jos he olisivat täällä kotonani.</w:t>
      </w:r>
    </w:p>
    <w:p>
      <w:r>
        <w:rPr>
          <w:b/>
        </w:rPr>
        <w:t xml:space="preserve">Esimerkki 5.3302</w:t>
      </w:r>
    </w:p>
    <w:p>
      <w:r>
        <w:t xml:space="preserve">Tiedän, että olemme vasta tavanneet hänet, mutta Denise, luuletko, että pärjäät tämän tekemisen Jimin kanssa?</w:t>
      </w:r>
    </w:p>
    <w:p>
      <w:r>
        <w:rPr>
          <w:b/>
        </w:rPr>
        <w:t xml:space="preserve">Tulos</w:t>
      </w:r>
    </w:p>
    <w:p>
      <w:r>
        <w:t xml:space="preserve">Nyt kun tiedän hänen nimensä ja taustatietonsa, tunnen voivani tuntea myötätuntoa häntä kohtaan.</w:t>
      </w:r>
    </w:p>
    <w:p>
      <w:r>
        <w:rPr>
          <w:b/>
        </w:rPr>
        <w:t xml:space="preserve">Esimerkki 5.3303</w:t>
      </w:r>
    </w:p>
    <w:p>
      <w:r>
        <w:t xml:space="preserve">Heippa, Felicity. Pidä hauskaa. Olen täällä.</w:t>
      </w:r>
    </w:p>
    <w:p>
      <w:r>
        <w:rPr>
          <w:b/>
        </w:rPr>
        <w:t xml:space="preserve">Tulos</w:t>
      </w:r>
    </w:p>
    <w:p>
      <w:r>
        <w:t xml:space="preserve">SELVÄ. Barbara, toivottavasti näemme vielä.</w:t>
      </w:r>
    </w:p>
    <w:p>
      <w:r>
        <w:rPr>
          <w:b/>
        </w:rPr>
        <w:t xml:space="preserve">Esimerkki 5.3304</w:t>
      </w:r>
    </w:p>
    <w:p>
      <w:r>
        <w:t xml:space="preserve">Käytit kaiken sen ajan järjestelyihin.</w:t>
      </w:r>
    </w:p>
    <w:p>
      <w:r>
        <w:rPr>
          <w:b/>
        </w:rPr>
        <w:t xml:space="preserve">Tulos</w:t>
      </w:r>
    </w:p>
    <w:p>
      <w:r>
        <w:t xml:space="preserve">Kyllä. Minulla on siihen luontainen taito.</w:t>
      </w:r>
    </w:p>
    <w:p>
      <w:r>
        <w:rPr>
          <w:b/>
        </w:rPr>
        <w:t xml:space="preserve">Esimerkki 5.3305</w:t>
      </w:r>
    </w:p>
    <w:p>
      <w:r>
        <w:t xml:space="preserve">Hei, pomo... Anteeksi, tulin takaisin töihin. Lähdin aikaisin ja menin kotiin vaimoni luo harrastamaan seksiä, eikä se mennyt hyvin.</w:t>
      </w:r>
    </w:p>
    <w:p>
      <w:r>
        <w:rPr>
          <w:b/>
        </w:rPr>
        <w:t xml:space="preserve">Tulos</w:t>
      </w:r>
    </w:p>
    <w:p>
      <w:r>
        <w:t xml:space="preserve">Näin käy minulle jatkuvasti. Tarkoitan, että joskus menet sinne harrastamaan seksiä, ja se ei mene niin kuin halusit, tiedäthän? Kosteutta on liikaa tai liian vähän. Tai se on liian kuuma. Kuka haluaa harrastaa seksiä, kun on niin kuuma? Kaikenlaista voi tapahtua. sinulle.</w:t>
      </w:r>
    </w:p>
    <w:p>
      <w:r>
        <w:rPr>
          <w:b/>
        </w:rPr>
        <w:t xml:space="preserve">Esimerkki 5.3306</w:t>
      </w:r>
    </w:p>
    <w:p>
      <w:r>
        <w:t xml:space="preserve">Jos Vera jatkaa laulamista, tuntemamme olemassaolo voi purkautua.</w:t>
      </w:r>
    </w:p>
    <w:p>
      <w:r>
        <w:rPr>
          <w:b/>
        </w:rPr>
        <w:t xml:space="preserve">Tulos</w:t>
      </w:r>
    </w:p>
    <w:p>
      <w:r>
        <w:t xml:space="preserve">Hänelle annetaan todella paljon aikaa tässäkin ohjelmassa.</w:t>
      </w:r>
    </w:p>
    <w:p>
      <w:r>
        <w:rPr>
          <w:b/>
        </w:rPr>
        <w:t xml:space="preserve">Esimerkki 5.3307</w:t>
      </w:r>
    </w:p>
    <w:p>
      <w:r>
        <w:t xml:space="preserve">Monica, mitä olet tehnyt lukion jälkeen?</w:t>
      </w:r>
    </w:p>
    <w:p>
      <w:r>
        <w:rPr>
          <w:b/>
        </w:rPr>
        <w:t xml:space="preserve">Tulos</w:t>
      </w:r>
    </w:p>
    <w:p>
      <w:r>
        <w:t xml:space="preserve">Enimmäkseen olen harjoitellut improvisoituja liiketoimia.</w:t>
      </w:r>
    </w:p>
    <w:p>
      <w:r>
        <w:rPr>
          <w:b/>
        </w:rPr>
        <w:t xml:space="preserve">Esimerkki 5.3308</w:t>
      </w:r>
    </w:p>
    <w:p>
      <w:r>
        <w:t xml:space="preserve">Voi luoja, Angela ei halunnut lähteä kanssasi, koska hän tietää, että sinulla on herpes. Onko selvä?</w:t>
      </w:r>
    </w:p>
    <w:p>
      <w:r>
        <w:rPr>
          <w:b/>
        </w:rPr>
        <w:t xml:space="preserve">Tulos</w:t>
      </w:r>
    </w:p>
    <w:p>
      <w:r>
        <w:t xml:space="preserve">Peniksessäni on huuliherpes. Ei herpes.</w:t>
      </w:r>
    </w:p>
    <w:p>
      <w:r>
        <w:rPr>
          <w:b/>
        </w:rPr>
        <w:t xml:space="preserve">Esimerkki 5.3309</w:t>
      </w:r>
    </w:p>
    <w:p>
      <w:r>
        <w:t xml:space="preserve">Ikkunoista nousee savua. Meidän pitäisi varmaan tarkistaa, ovatko lapsemme kunnossa.</w:t>
      </w:r>
    </w:p>
    <w:p>
      <w:r>
        <w:rPr>
          <w:b/>
        </w:rPr>
        <w:t xml:space="preserve">Tulos</w:t>
      </w:r>
    </w:p>
    <w:p>
      <w:r>
        <w:t xml:space="preserve">Tee se, niin minä hoidan varismaalauksesi.</w:t>
      </w:r>
    </w:p>
    <w:p>
      <w:r>
        <w:rPr>
          <w:b/>
        </w:rPr>
        <w:t xml:space="preserve">Esimerkki 5.3310</w:t>
      </w:r>
    </w:p>
    <w:p>
      <w:r>
        <w:t xml:space="preserve">No, tähän suuntaan. Tätä pitkää, pitkää, pitkää käytävää pitkin.</w:t>
      </w:r>
    </w:p>
    <w:p>
      <w:r>
        <w:rPr>
          <w:b/>
        </w:rPr>
        <w:t xml:space="preserve">Tulos</w:t>
      </w:r>
    </w:p>
    <w:p>
      <w:r>
        <w:t xml:space="preserve">Hyvä on. Luoja, et vitsaillut. En edes näe sen loppua.</w:t>
      </w:r>
    </w:p>
    <w:p>
      <w:r>
        <w:rPr>
          <w:b/>
        </w:rPr>
        <w:t xml:space="preserve">Esimerkki 5.3311</w:t>
      </w:r>
    </w:p>
    <w:p>
      <w:r>
        <w:t xml:space="preserve">Katso, poika. Mikä on tämä otsikko tässä sanomalehdessä, jota kannat mukanasi?</w:t>
      </w:r>
    </w:p>
    <w:p>
      <w:r>
        <w:rPr>
          <w:b/>
        </w:rPr>
        <w:t xml:space="preserve">Tulos</w:t>
      </w:r>
    </w:p>
    <w:p>
      <w:r>
        <w:t xml:space="preserve">Kaikki viinitilat ovat menneet konkurssiin sen jälkeen, kun säädettiin laki, jonka mukaan kaikki viini on annettava ilmaiseksi.</w:t>
      </w:r>
    </w:p>
    <w:p>
      <w:r>
        <w:rPr>
          <w:b/>
        </w:rPr>
        <w:t xml:space="preserve">Esimerkki 5.3312</w:t>
      </w:r>
    </w:p>
    <w:p>
      <w:r>
        <w:t xml:space="preserve">En muista mitään ennen Frozenin ilmestymistä.</w:t>
      </w:r>
    </w:p>
    <w:p>
      <w:r>
        <w:rPr>
          <w:b/>
        </w:rPr>
        <w:t xml:space="preserve">Tulos</w:t>
      </w:r>
    </w:p>
    <w:p>
      <w:r>
        <w:t xml:space="preserve">Kuka haluaa? Se on lempielokuvani.</w:t>
      </w:r>
    </w:p>
    <w:p>
      <w:r>
        <w:rPr>
          <w:b/>
        </w:rPr>
        <w:t xml:space="preserve">Esimerkki 5.3313</w:t>
      </w:r>
    </w:p>
    <w:p>
      <w:r>
        <w:t xml:space="preserve">En pidä Davidin mahdollisuuksista valmistua.</w:t>
      </w:r>
    </w:p>
    <w:p>
      <w:r>
        <w:rPr>
          <w:b/>
        </w:rPr>
        <w:t xml:space="preserve">Tulos</w:t>
      </w:r>
    </w:p>
    <w:p>
      <w:r>
        <w:t xml:space="preserve">Ei, näytelmä on esitettävä kaikkien galaksin rotujen tyydytykseksi, mikä on lähes mahdoton tehtävä.</w:t>
      </w:r>
    </w:p>
    <w:p>
      <w:r>
        <w:rPr>
          <w:b/>
        </w:rPr>
        <w:t xml:space="preserve">Esimerkki 5.3314</w:t>
      </w:r>
    </w:p>
    <w:p>
      <w:r>
        <w:t xml:space="preserve">Itse asiassa minua ei haittaisi jäädä. Tyttäreni on hyvin rasittava, äitini saa minut tuntemaan syyllisyyttä jatkuvasti.</w:t>
      </w:r>
    </w:p>
    <w:p>
      <w:r>
        <w:rPr>
          <w:b/>
        </w:rPr>
        <w:t xml:space="preserve">Tulos</w:t>
      </w:r>
    </w:p>
    <w:p>
      <w:r>
        <w:t xml:space="preserve">Hei, ihan reilua. Pysy sinä maalauksessa.</w:t>
      </w:r>
    </w:p>
    <w:p>
      <w:r>
        <w:rPr>
          <w:b/>
        </w:rPr>
        <w:t xml:space="preserve">Esimerkki 5.3315</w:t>
      </w:r>
    </w:p>
    <w:p>
      <w:r>
        <w:t xml:space="preserve">Kädet ovat erittäin kosteat.  Se on ällöttävää.</w:t>
      </w:r>
    </w:p>
    <w:p>
      <w:r>
        <w:rPr>
          <w:b/>
        </w:rPr>
        <w:t xml:space="preserve">Tulos</w:t>
      </w:r>
    </w:p>
    <w:p>
      <w:r>
        <w:t xml:space="preserve">Olen hermostunut ihminen, ja terapeuttini sanoi minulle, että minun pitäisi pidellä ihmisten käsiä, jotta pääsisin siitä yli.</w:t>
      </w:r>
    </w:p>
    <w:p>
      <w:r>
        <w:rPr>
          <w:b/>
        </w:rPr>
        <w:t xml:space="preserve">Esimerkki 5.3316</w:t>
      </w:r>
    </w:p>
    <w:p>
      <w:r>
        <w:t xml:space="preserve">Home Depotissa ei ole kaikkea.</w:t>
      </w:r>
    </w:p>
    <w:p>
      <w:r>
        <w:rPr>
          <w:b/>
        </w:rPr>
        <w:t xml:space="preserve">Tulos</w:t>
      </w:r>
    </w:p>
    <w:p>
      <w:r>
        <w:t xml:space="preserve">Tiedän, ettei sinulla ole tamponeja.</w:t>
      </w:r>
    </w:p>
    <w:p>
      <w:r>
        <w:rPr>
          <w:b/>
        </w:rPr>
        <w:t xml:space="preserve">Esimerkki 5.3317</w:t>
      </w:r>
    </w:p>
    <w:p>
      <w:r>
        <w:t xml:space="preserve">Kun ensimmäisen kerran hain säämiehen töihin, minulle sanottiin, etten pystyisi siihen, koska minulla oli isot kengät jalassa.</w:t>
      </w:r>
    </w:p>
    <w:p>
      <w:r>
        <w:rPr>
          <w:b/>
        </w:rPr>
        <w:t xml:space="preserve">Tulos</w:t>
      </w:r>
    </w:p>
    <w:p>
      <w:r>
        <w:t xml:space="preserve">Kaikki tietävät, ettei televisiossa voi olla isoilla kengillä. Mutta sinä muutit kaiken.</w:t>
      </w:r>
    </w:p>
    <w:p>
      <w:r>
        <w:rPr>
          <w:b/>
        </w:rPr>
        <w:t xml:space="preserve">Esimerkki 5.3318</w:t>
      </w:r>
    </w:p>
    <w:p>
      <w:r>
        <w:t xml:space="preserve">Se on niin pitkä.</w:t>
      </w:r>
    </w:p>
    <w:p>
      <w:r>
        <w:rPr>
          <w:b/>
        </w:rPr>
        <w:t xml:space="preserve">Tulos</w:t>
      </w:r>
    </w:p>
    <w:p>
      <w:r>
        <w:t xml:space="preserve">Tiedän, ja on syy, miksi vein sinut tänne ensimmäiselle perhelomallesi. Olet minun pikku tyttöni. Minä rakastan sinua. Isä rakastaa sinua. Hän ei voinut olla täällä, mutta hän rakastaa sinua. Halusin antaa sinulle kulttuuria. Halusin sinun kävelevän viininpäiden keskellä.</w:t>
      </w:r>
    </w:p>
    <w:p>
      <w:r>
        <w:rPr>
          <w:b/>
        </w:rPr>
        <w:t xml:space="preserve">Esimerkki 5.3319</w:t>
      </w:r>
    </w:p>
    <w:p>
      <w:r>
        <w:t xml:space="preserve">Laitan kaikki elintarvikkeet ja liinavaatteet tänne.</w:t>
      </w:r>
    </w:p>
    <w:p>
      <w:r>
        <w:rPr>
          <w:b/>
        </w:rPr>
        <w:t xml:space="preserve">Tulos</w:t>
      </w:r>
    </w:p>
    <w:p>
      <w:r>
        <w:t xml:space="preserve">Tuo on loistava idea! On hyvä, että se nainen kertoi meille tuosta piilotetusta komerosta!</w:t>
      </w:r>
    </w:p>
    <w:p>
      <w:r>
        <w:rPr>
          <w:b/>
        </w:rPr>
        <w:t xml:space="preserve">Esimerkki 5.3320</w:t>
      </w:r>
    </w:p>
    <w:p>
      <w:r>
        <w:t xml:space="preserve">Minun ei olisi pitänyt näyttää sinulle, miten alusta ohjataan.</w:t>
      </w:r>
    </w:p>
    <w:p>
      <w:r>
        <w:rPr>
          <w:b/>
        </w:rPr>
        <w:t xml:space="preserve">Tulos</w:t>
      </w:r>
    </w:p>
    <w:p>
      <w:r>
        <w:t xml:space="preserve">Se oli oma vikasi, että pidit minut hengissä.</w:t>
      </w:r>
    </w:p>
    <w:p>
      <w:r>
        <w:rPr>
          <w:b/>
        </w:rPr>
        <w:t xml:space="preserve">Esimerkki 5.3321</w:t>
      </w:r>
    </w:p>
    <w:p>
      <w:r>
        <w:t xml:space="preserve">Satun tietämään paljon pähkinöistä, ja opetan mielelläni sinulle kaiken, mitä et tiedä.</w:t>
      </w:r>
    </w:p>
    <w:p>
      <w:r>
        <w:rPr>
          <w:b/>
        </w:rPr>
        <w:t xml:space="preserve">Tulos</w:t>
      </w:r>
    </w:p>
    <w:p>
      <w:r>
        <w:t xml:space="preserve">SELVÄ. Tiedätkö, mitä todella haluaisin on nimi.  Ehkä voit antaa minulle jonkin pähkinän nimen.</w:t>
      </w:r>
    </w:p>
    <w:p>
      <w:r>
        <w:rPr>
          <w:b/>
        </w:rPr>
        <w:t xml:space="preserve">Esimerkki 5.3322</w:t>
      </w:r>
    </w:p>
    <w:p>
      <w:r>
        <w:t xml:space="preserve">Me yritimme, me annoimme kaikkemme tämän labyrintin eteen.</w:t>
      </w:r>
    </w:p>
    <w:p>
      <w:r>
        <w:rPr>
          <w:b/>
        </w:rPr>
        <w:t xml:space="preserve">Tulos</w:t>
      </w:r>
    </w:p>
    <w:p>
      <w:r>
        <w:t xml:space="preserve">Meillä oli hyvä menestys, mutta olemme eksentrisiä miljonäärejä.</w:t>
      </w:r>
    </w:p>
    <w:p>
      <w:r>
        <w:rPr>
          <w:b/>
        </w:rPr>
        <w:t xml:space="preserve">Esimerkki 5.3323</w:t>
      </w:r>
    </w:p>
    <w:p>
      <w:r>
        <w:t xml:space="preserve">Mitä luulet hänen tarkoittaneen sillä, ettei hän kerro mitään, mitä näemme siellä?</w:t>
      </w:r>
    </w:p>
    <w:p>
      <w:r>
        <w:rPr>
          <w:b/>
        </w:rPr>
        <w:t xml:space="preserve">Tulos</w:t>
      </w:r>
    </w:p>
    <w:p>
      <w:r>
        <w:t xml:space="preserve">Se kuulosti - se on joko todella vaarallista tai todella seksikästä.</w:t>
      </w:r>
    </w:p>
    <w:p>
      <w:r>
        <w:rPr>
          <w:b/>
        </w:rPr>
        <w:t xml:space="preserve">Esimerkki 5.3324</w:t>
      </w:r>
    </w:p>
    <w:p>
      <w:r>
        <w:t xml:space="preserve">Luulin, että olit joku outo samurai tai jotain.</w:t>
      </w:r>
    </w:p>
    <w:p>
      <w:r>
        <w:rPr>
          <w:b/>
        </w:rPr>
        <w:t xml:space="preserve">Tulos</w:t>
      </w:r>
    </w:p>
    <w:p>
      <w:r>
        <w:t xml:space="preserve">Miten teit sen? Keksit, että kokin asu oli vain valeasu ja että olen oikeasti samurai! Nyt sinun on kuoltava.</w:t>
      </w:r>
    </w:p>
    <w:p>
      <w:r>
        <w:rPr>
          <w:b/>
        </w:rPr>
        <w:t xml:space="preserve">Esimerkki 5.3325</w:t>
      </w:r>
    </w:p>
    <w:p>
      <w:r>
        <w:t xml:space="preserve">Se ei hengitä oikein.  Kaikki kosteus kerääntyy kaikkiin rakoihin ja koloihin. ?</w:t>
      </w:r>
    </w:p>
    <w:p>
      <w:r>
        <w:rPr>
          <w:b/>
        </w:rPr>
        <w:t xml:space="preserve">Tulos</w:t>
      </w:r>
    </w:p>
    <w:p>
      <w:r>
        <w:t xml:space="preserve">Käskin sinun tehdä sen vedenpitäväksi ennen kuin lähdet jahdille Välimerelle.</w:t>
      </w:r>
    </w:p>
    <w:p>
      <w:r>
        <w:rPr>
          <w:b/>
        </w:rPr>
        <w:t xml:space="preserve">Esimerkki 5.3326</w:t>
      </w:r>
    </w:p>
    <w:p>
      <w:r>
        <w:t xml:space="preserve">Luojan kiitos, että sanoit isä, luulin ensin, että puhuit minusta.</w:t>
      </w:r>
    </w:p>
    <w:p>
      <w:r>
        <w:rPr>
          <w:b/>
        </w:rPr>
        <w:t xml:space="preserve">Tulos</w:t>
      </w:r>
    </w:p>
    <w:p>
      <w:r>
        <w:t xml:space="preserve">Luulin, että hän puhui Goofysta.</w:t>
      </w:r>
    </w:p>
    <w:p>
      <w:r>
        <w:rPr>
          <w:b/>
        </w:rPr>
        <w:t xml:space="preserve">Esimerkki 5.3327</w:t>
      </w:r>
    </w:p>
    <w:p>
      <w:r>
        <w:t xml:space="preserve">Olemme asuneet talossa, joka on täynnä raunioita. Tarvitsen hyviä uutisia. Keskeytimme rakennustyöt tätä varten.</w:t>
      </w:r>
    </w:p>
    <w:p>
      <w:r>
        <w:rPr>
          <w:b/>
        </w:rPr>
        <w:t xml:space="preserve">Tulos</w:t>
      </w:r>
    </w:p>
    <w:p>
      <w:r>
        <w:t xml:space="preserve">Kultaseni, voisinpa sanoa, ettei se ollut valtava virhe.</w:t>
      </w:r>
    </w:p>
    <w:p>
      <w:r>
        <w:rPr>
          <w:b/>
        </w:rPr>
        <w:t xml:space="preserve">Esimerkki 5.3328</w:t>
      </w:r>
    </w:p>
    <w:p>
      <w:r>
        <w:t xml:space="preserve">Cran, mene heittäytymään mereen, niin olet poissa tieltä. </w:t>
      </w:r>
    </w:p>
    <w:p>
      <w:r>
        <w:rPr>
          <w:b/>
        </w:rPr>
        <w:t xml:space="preserve">Tulos</w:t>
      </w:r>
    </w:p>
    <w:p>
      <w:r>
        <w:t xml:space="preserve">Minä teen sen. Laitan laboratoriotakkini päälle ja kävelen sinne.</w:t>
      </w:r>
    </w:p>
    <w:p>
      <w:r>
        <w:rPr>
          <w:b/>
        </w:rPr>
        <w:t xml:space="preserve">Esimerkki 5.3329</w:t>
      </w:r>
    </w:p>
    <w:p>
      <w:r>
        <w:t xml:space="preserve">Mitä mieltä olet tästä. Madison Cube Garden?</w:t>
      </w:r>
    </w:p>
    <w:p>
      <w:r>
        <w:rPr>
          <w:b/>
        </w:rPr>
        <w:t xml:space="preserve">Tulos</w:t>
      </w:r>
    </w:p>
    <w:p>
      <w:r>
        <w:t xml:space="preserve">En halua pilata paraatia, mutta Madison Sphere Gardenissa kuoli paljon ihmisiä.</w:t>
      </w:r>
    </w:p>
    <w:p>
      <w:r>
        <w:rPr>
          <w:b/>
        </w:rPr>
        <w:t xml:space="preserve">Esimerkki 5.3330</w:t>
      </w:r>
    </w:p>
    <w:p>
      <w:r>
        <w:t xml:space="preserve">Isä, minulla on nälkä. Nyt minulla on todella nälkä.</w:t>
      </w:r>
    </w:p>
    <w:p>
      <w:r>
        <w:rPr>
          <w:b/>
        </w:rPr>
        <w:t xml:space="preserve">Tulos</w:t>
      </w:r>
    </w:p>
    <w:p>
      <w:r>
        <w:t xml:space="preserve">Dennis, eikö niin? Oletko ajatellut mennä jonnekin muualle syömään ja jättää meidät rauhaan?</w:t>
      </w:r>
    </w:p>
    <w:p>
      <w:r>
        <w:rPr>
          <w:b/>
        </w:rPr>
        <w:t xml:space="preserve">Esimerkki 5.3331</w:t>
      </w:r>
    </w:p>
    <w:p>
      <w:r>
        <w:t xml:space="preserve">Vanhus Jenkins</w:t>
      </w:r>
    </w:p>
    <w:p>
      <w:r>
        <w:rPr>
          <w:b/>
        </w:rPr>
        <w:t xml:space="preserve">Tulos</w:t>
      </w:r>
    </w:p>
    <w:p>
      <w:r>
        <w:t xml:space="preserve">No, häntä me tarvitsemme tähän paikkaan, te kaikki mekaanisilla pyörillänne juoksentelevat lutkat, hän tulee tänne nuorekkaana ja elinvoimaisena, minä sanon, että ottakaa hänet mukaan!</w:t>
      </w:r>
    </w:p>
    <w:p>
      <w:r>
        <w:rPr>
          <w:b/>
        </w:rPr>
        <w:t xml:space="preserve">Esimerkki 5.3332</w:t>
      </w:r>
    </w:p>
    <w:p>
      <w:r>
        <w:t xml:space="preserve">Hienoa työtä. Tässä on viisi dollaria.</w:t>
      </w:r>
    </w:p>
    <w:p>
      <w:r>
        <w:rPr>
          <w:b/>
        </w:rPr>
        <w:t xml:space="preserve">Tulos</w:t>
      </w:r>
    </w:p>
    <w:p>
      <w:r>
        <w:t xml:space="preserve">Voit laittaa sen tuohon purkkiin. Kokoamme ne yhteen ja jaamme ne sitten päivän päätteeksi.</w:t>
      </w:r>
    </w:p>
    <w:p>
      <w:r>
        <w:rPr>
          <w:b/>
        </w:rPr>
        <w:t xml:space="preserve">Esimerkki 5.3333</w:t>
      </w:r>
    </w:p>
    <w:p>
      <w:r>
        <w:t xml:space="preserve">Jim, saako Takei tuoda polaroid-kuvia kilpailuun, koska ne on jo kehitetty?</w:t>
      </w:r>
    </w:p>
    <w:p>
      <w:r>
        <w:rPr>
          <w:b/>
        </w:rPr>
        <w:t xml:space="preserve">Tulos</w:t>
      </w:r>
    </w:p>
    <w:p>
      <w:r>
        <w:t xml:space="preserve">Joo, totta kai. Miksei? Minä annan sen isoisänä. Hyvää työtä, herra Takei. On kunnia, että osallistutte kilpailuumme.</w:t>
      </w:r>
    </w:p>
    <w:p>
      <w:r>
        <w:rPr>
          <w:b/>
        </w:rPr>
        <w:t xml:space="preserve">Esimerkki 5.3334</w:t>
      </w:r>
    </w:p>
    <w:p>
      <w:r>
        <w:t xml:space="preserve">Tämä nainen on elämäni rakkaus, ja tunnen olevani vielä lähempänä häntä nyt, kun hän on oksentanut naamalleni.</w:t>
      </w:r>
    </w:p>
    <w:p>
      <w:r>
        <w:rPr>
          <w:b/>
        </w:rPr>
        <w:t xml:space="preserve">Tulos</w:t>
      </w:r>
    </w:p>
    <w:p>
      <w:r>
        <w:t xml:space="preserve">Ällöttävää, nyt on oksennusta kaikkialla. Jopa tässä nurkassa.</w:t>
      </w:r>
    </w:p>
    <w:p>
      <w:r>
        <w:rPr>
          <w:b/>
        </w:rPr>
        <w:t xml:space="preserve">Esimerkki 5.3335</w:t>
      </w:r>
    </w:p>
    <w:p>
      <w:r>
        <w:t xml:space="preserve">Tervetuloa rodullisesti monipuoliseen kiinalaiseen ravintolaan. Älä anna ulkonäköni hämätä, olen myös irlantilainen. Olemme kaikki kotoisin kaikkialta. Se johtuu laeista, jotka hyväksyitte, pormestari. </w:t>
      </w:r>
    </w:p>
    <w:p>
      <w:r>
        <w:rPr>
          <w:b/>
        </w:rPr>
        <w:t xml:space="preserve">Tulos</w:t>
      </w:r>
    </w:p>
    <w:p>
      <w:r>
        <w:t xml:space="preserve">Lait, jotka olen säätänyt? Anteeksi, minun on mentävä kaupungintalolle katsomaan papereitani.</w:t>
      </w:r>
    </w:p>
    <w:p>
      <w:r>
        <w:rPr>
          <w:b/>
        </w:rPr>
        <w:t xml:space="preserve">Esimerkki 5.3336</w:t>
      </w:r>
    </w:p>
    <w:p>
      <w:r>
        <w:t xml:space="preserve">Margaret vie meidät jonnekin. Haluamme lähteä matkalle.</w:t>
      </w:r>
    </w:p>
    <w:p>
      <w:r>
        <w:rPr>
          <w:b/>
        </w:rPr>
        <w:t xml:space="preserve">Tulos</w:t>
      </w:r>
    </w:p>
    <w:p>
      <w:r>
        <w:t xml:space="preserve">Sulje silmäsi. Lähdemme matkalle sisimpäämme.</w:t>
      </w:r>
    </w:p>
    <w:p>
      <w:r>
        <w:rPr>
          <w:b/>
        </w:rPr>
        <w:t xml:space="preserve">Esimerkki 5.3337</w:t>
      </w:r>
    </w:p>
    <w:p>
      <w:r>
        <w:t xml:space="preserve">Aiotko laulaa sen Abbapella, eli Abba ilman instrumentaalisäestystä.</w:t>
      </w:r>
    </w:p>
    <w:p>
      <w:r>
        <w:rPr>
          <w:b/>
        </w:rPr>
        <w:t xml:space="preserve">Tulos</w:t>
      </w:r>
    </w:p>
    <w:p>
      <w:r>
        <w:t xml:space="preserve">Oletin, että se tarkoitti sitä. Se on hyvin helppo logiikka.</w:t>
      </w:r>
    </w:p>
    <w:p>
      <w:r>
        <w:rPr>
          <w:b/>
        </w:rPr>
        <w:t xml:space="preserve">Esimerkki 5.3338</w:t>
      </w:r>
    </w:p>
    <w:p>
      <w:r>
        <w:t xml:space="preserve">Voimmeko me kaikki mennä suoraan lähteeseen saadaksemme sen?</w:t>
      </w:r>
    </w:p>
    <w:p>
      <w:r>
        <w:rPr>
          <w:b/>
        </w:rPr>
        <w:t xml:space="preserve">Tulos</w:t>
      </w:r>
    </w:p>
    <w:p>
      <w:r>
        <w:t xml:space="preserve">Tämä on hieman epätavanomaista.</w:t>
      </w:r>
    </w:p>
    <w:p>
      <w:r>
        <w:rPr>
          <w:b/>
        </w:rPr>
        <w:t xml:space="preserve">Esimerkki 5.3339</w:t>
      </w:r>
    </w:p>
    <w:p>
      <w:r>
        <w:t xml:space="preserve">Pidän runoutta enemmän urheilusta. Tiedän, että vain perhe pääsee siihen kerhoon.</w:t>
      </w:r>
    </w:p>
    <w:p>
      <w:r>
        <w:rPr>
          <w:b/>
        </w:rPr>
        <w:t xml:space="preserve">Tulos</w:t>
      </w:r>
    </w:p>
    <w:p>
      <w:r>
        <w:t xml:space="preserve">Teknisesti ottaen olet osa Orzaball-perhettä. Tervetuloa Sport Clubiin. Heillä on paljon hienoja lajeja. Joissakin niistä on jopa palloja.</w:t>
      </w:r>
    </w:p>
    <w:p>
      <w:r>
        <w:rPr>
          <w:b/>
        </w:rPr>
        <w:t xml:space="preserve">Esimerkki 5.3340</w:t>
      </w:r>
    </w:p>
    <w:p>
      <w:r>
        <w:t xml:space="preserve">Olenko pukeutunut haluamallasi tavalla?</w:t>
      </w:r>
    </w:p>
    <w:p>
      <w:r>
        <w:rPr>
          <w:b/>
        </w:rPr>
        <w:t xml:space="preserve">Tulos</w:t>
      </w:r>
    </w:p>
    <w:p>
      <w:r>
        <w:t xml:space="preserve">Joo. Joo, joo, joo, joo, joo. Tarkoitan, että nuo näyttävät lenkkareilta, mutta ne menevät läpi. Tiedäthän, hölkkäpuvut ovat samanlaiset kuin verkkarit, mutta ne ovat hieman tiukemmat ja muotoon sopivammat. Halusin verkkarit.</w:t>
      </w:r>
    </w:p>
    <w:p>
      <w:r>
        <w:rPr>
          <w:b/>
        </w:rPr>
        <w:t xml:space="preserve">Esimerkki 5.3341</w:t>
      </w:r>
    </w:p>
    <w:p>
      <w:r>
        <w:t xml:space="preserve">En ole yksityisetsivä!</w:t>
      </w:r>
    </w:p>
    <w:p>
      <w:r>
        <w:rPr>
          <w:b/>
        </w:rPr>
        <w:t xml:space="preserve">Tulos</w:t>
      </w:r>
    </w:p>
    <w:p>
      <w:r>
        <w:t xml:space="preserve">En aikonut väittää, että olisit.  Aioin vain kysyä, mitä luit.</w:t>
      </w:r>
    </w:p>
    <w:p>
      <w:r>
        <w:rPr>
          <w:b/>
        </w:rPr>
        <w:t xml:space="preserve">Esimerkki 5.3342</w:t>
      </w:r>
    </w:p>
    <w:p>
      <w:r>
        <w:t xml:space="preserve">Hei, näyttämöteknikko. Voisitko valottaa tätä hummeria?</w:t>
      </w:r>
    </w:p>
    <w:p>
      <w:r>
        <w:rPr>
          <w:b/>
        </w:rPr>
        <w:t xml:space="preserve">Tulos</w:t>
      </w:r>
    </w:p>
    <w:p>
      <w:r>
        <w:t xml:space="preserve">Hänen nimensä on Bob. Ja jos on yksi asia, joka sinun on ehkä opittava ennen valmistumistasi, David, on se, että opit ihmisten nimet.</w:t>
      </w:r>
    </w:p>
    <w:p>
      <w:r>
        <w:rPr>
          <w:b/>
        </w:rPr>
        <w:t xml:space="preserve">Esimerkki 5.3343</w:t>
      </w:r>
    </w:p>
    <w:p>
      <w:r>
        <w:t xml:space="preserve">Karen, rakastan ruskeankeltaista huulipunaa.</w:t>
      </w:r>
    </w:p>
    <w:p>
      <w:r>
        <w:rPr>
          <w:b/>
        </w:rPr>
        <w:t xml:space="preserve">Tulos</w:t>
      </w:r>
    </w:p>
    <w:p>
      <w:r>
        <w:t xml:space="preserve">Se on siitä uudesta sarjasta, jota olen katsonut, The Friends.</w:t>
      </w:r>
    </w:p>
    <w:p>
      <w:r>
        <w:rPr>
          <w:b/>
        </w:rPr>
        <w:t xml:space="preserve">Esimerkki 5.3344</w:t>
      </w:r>
    </w:p>
    <w:p>
      <w:r>
        <w:t xml:space="preserve">Mary Sue, sinulla on sama hanker-chief-paita päälläsi kuin silloin, kun tapasimme. Viehättävää, olen varma.</w:t>
      </w:r>
    </w:p>
    <w:p>
      <w:r>
        <w:rPr>
          <w:b/>
        </w:rPr>
        <w:t xml:space="preserve">Tulos</w:t>
      </w:r>
    </w:p>
    <w:p>
      <w:r>
        <w:t xml:space="preserve">Hän on vihdoin kasvanut hanker-chief-paitaansa, jota hän on käyttänyt jo vuosia. Hän oli kauhean alikehittynyt aika pitkään.</w:t>
      </w:r>
    </w:p>
    <w:p>
      <w:r>
        <w:rPr>
          <w:b/>
        </w:rPr>
        <w:t xml:space="preserve">Esimerkki 5.3345</w:t>
      </w:r>
    </w:p>
    <w:p>
      <w:r>
        <w:t xml:space="preserve">Kolme lähtee matkalle, ja kukaan ei tiedä, minne se heidät vie.</w:t>
      </w:r>
    </w:p>
    <w:p>
      <w:r>
        <w:rPr>
          <w:b/>
        </w:rPr>
        <w:t xml:space="preserve">Tulos</w:t>
      </w:r>
    </w:p>
    <w:p>
      <w:r>
        <w:t xml:space="preserve">Olet sadevesiviemärin oraakkeli. Minäkin luin sinusta.</w:t>
      </w:r>
    </w:p>
    <w:p>
      <w:r>
        <w:rPr>
          <w:b/>
        </w:rPr>
        <w:t xml:space="preserve">Esimerkki 5.3346</w:t>
      </w:r>
    </w:p>
    <w:p>
      <w:r>
        <w:t xml:space="preserve">Siksi meidän nimemme on Hair Today, Hair Tomorrow. Olemme sama asia joka päivä.</w:t>
      </w:r>
    </w:p>
    <w:p>
      <w:r>
        <w:rPr>
          <w:b/>
        </w:rPr>
        <w:t xml:space="preserve">Tulos</w:t>
      </w:r>
    </w:p>
    <w:p>
      <w:r>
        <w:t xml:space="preserve">Olemme kansainvälisen hiuslehden ykkönen.</w:t>
      </w:r>
    </w:p>
    <w:p>
      <w:r>
        <w:rPr>
          <w:b/>
        </w:rPr>
        <w:t xml:space="preserve">Esimerkki 5.3347</w:t>
      </w:r>
    </w:p>
    <w:p>
      <w:r>
        <w:t xml:space="preserve">En nähnyt sitä. Olen pahoillani. Olen pahoillani.</w:t>
      </w:r>
    </w:p>
    <w:p>
      <w:r>
        <w:rPr>
          <w:b/>
        </w:rPr>
        <w:t xml:space="preserve">Tulos</w:t>
      </w:r>
    </w:p>
    <w:p>
      <w:r>
        <w:t xml:space="preserve">Se on mekkoni alla.</w:t>
      </w:r>
    </w:p>
    <w:p>
      <w:r>
        <w:rPr>
          <w:b/>
        </w:rPr>
        <w:t xml:space="preserve">Esimerkki 5.3348</w:t>
      </w:r>
    </w:p>
    <w:p>
      <w:r>
        <w:t xml:space="preserve">Olen yhä täällä. Yritän kakata.</w:t>
      </w:r>
    </w:p>
    <w:p>
      <w:r>
        <w:rPr>
          <w:b/>
        </w:rPr>
        <w:t xml:space="preserve">Tulos</w:t>
      </w:r>
    </w:p>
    <w:p>
      <w:r>
        <w:t xml:space="preserve">Selvä, yritämme lähteä. Sinä se meille puhut.</w:t>
      </w:r>
    </w:p>
    <w:p>
      <w:r>
        <w:rPr>
          <w:b/>
        </w:rPr>
        <w:t xml:space="preserve">Esimerkki 5.3349</w:t>
      </w:r>
    </w:p>
    <w:p>
      <w:r>
        <w:t xml:space="preserve">Olen valmis kokeilemaan sitä kerran, mutta jos se ei toimi, minulla on iso nyrkki sinulle.</w:t>
      </w:r>
    </w:p>
    <w:p>
      <w:r>
        <w:rPr>
          <w:b/>
        </w:rPr>
        <w:t xml:space="preserve">Tulos</w:t>
      </w:r>
    </w:p>
    <w:p>
      <w:r>
        <w:t xml:space="preserve">Aiotko lyödä puhelinta, Junebug?</w:t>
      </w:r>
    </w:p>
    <w:p>
      <w:r>
        <w:rPr>
          <w:b/>
        </w:rPr>
        <w:t xml:space="preserve">Esimerkki 5.3350</w:t>
      </w:r>
    </w:p>
    <w:p>
      <w:r>
        <w:t xml:space="preserve">Saisin siis seitsemänkymmentä prosenttia näistä rahoista, jos autan sinua?</w:t>
      </w:r>
    </w:p>
    <w:p>
      <w:r>
        <w:rPr>
          <w:b/>
        </w:rPr>
        <w:t xml:space="preserve">Tulos</w:t>
      </w:r>
    </w:p>
    <w:p>
      <w:r>
        <w:t xml:space="preserve">Ajattelin päinvastoin. Minä ottaisin 70:n, sinä ottaisit 30:n. Olet sätkynukke. Mihin sinä tarvitset rahaa?</w:t>
      </w:r>
    </w:p>
    <w:p>
      <w:r>
        <w:rPr>
          <w:b/>
        </w:rPr>
        <w:t xml:space="preserve">Esimerkki 5.3351</w:t>
      </w:r>
    </w:p>
    <w:p>
      <w:r>
        <w:t xml:space="preserve">Palaan myöhemmin. Tuon hevoseni tänne, ja sitten voimme kaikki leikkiä myöhään.</w:t>
      </w:r>
    </w:p>
    <w:p>
      <w:r>
        <w:rPr>
          <w:b/>
        </w:rPr>
        <w:t xml:space="preserve">Tulos</w:t>
      </w:r>
    </w:p>
    <w:p>
      <w:r>
        <w:t xml:space="preserve">Jimmy, haluaisitko ottaa television mukaan?</w:t>
      </w:r>
    </w:p>
    <w:p>
      <w:r>
        <w:rPr>
          <w:b/>
        </w:rPr>
        <w:t xml:space="preserve">Esimerkki 5.3352</w:t>
      </w:r>
    </w:p>
    <w:p>
      <w:r>
        <w:t xml:space="preserve">Kuule, en tiedä sinusta, mutta minä selvisin noin kolmen kuukauden ikäiseksi, ja nyt olen jumissa täällä kiirastulessa ikuisesti.</w:t>
      </w:r>
    </w:p>
    <w:p>
      <w:r>
        <w:rPr>
          <w:b/>
        </w:rPr>
        <w:t xml:space="preserve">Tulos</w:t>
      </w:r>
    </w:p>
    <w:p>
      <w:r>
        <w:t xml:space="preserve">Ja se on suuri vitsi, eikö olekin? Näytämme kaikki ihanilta pikkuvauvoilta, mutta olemme vanhentuneet. Henkisesti.</w:t>
      </w:r>
    </w:p>
    <w:p>
      <w:r>
        <w:rPr>
          <w:b/>
        </w:rPr>
        <w:t xml:space="preserve">Esimerkki 5.3353</w:t>
      </w:r>
    </w:p>
    <w:p>
      <w:r>
        <w:t xml:space="preserve">Maanviljelijä on ammattinimikkeeni.</w:t>
      </w:r>
    </w:p>
    <w:p>
      <w:r>
        <w:rPr>
          <w:b/>
        </w:rPr>
        <w:t xml:space="preserve">Tulos</w:t>
      </w:r>
    </w:p>
    <w:p>
      <w:r>
        <w:t xml:space="preserve">Hetkinen, pitäisikö meidän puhutella kaikkia maanviljelijöitä maanviljelijä-jotain. Kuten lääkäri tai poliisi?</w:t>
      </w:r>
    </w:p>
    <w:p>
      <w:r>
        <w:rPr>
          <w:b/>
        </w:rPr>
        <w:t xml:space="preserve">Esimerkki 5.3354</w:t>
      </w:r>
    </w:p>
    <w:p>
      <w:r>
        <w:t xml:space="preserve">Luulin, että helvetti olisi täynnä pahoja ihmisiä.</w:t>
      </w:r>
    </w:p>
    <w:p>
      <w:r>
        <w:rPr>
          <w:b/>
        </w:rPr>
        <w:t xml:space="preserve">Tulos</w:t>
      </w:r>
    </w:p>
    <w:p>
      <w:r>
        <w:t xml:space="preserve">Joo, mutta ne ovat kaikki aika vitun sekaisin. On mukavaa, että täällä on joskus oikea ämmä.</w:t>
      </w:r>
    </w:p>
    <w:p>
      <w:r>
        <w:rPr>
          <w:b/>
        </w:rPr>
        <w:t xml:space="preserve">Esimerkki 5.3355</w:t>
      </w:r>
    </w:p>
    <w:p>
      <w:r>
        <w:t xml:space="preserve">Unohdimme kertoa sinulle jotain, äiti. Emme halunneet häiritä sinua. No, ei mitään erityistä, mutta meidän täytyy luultavasti käydä sama luokka uudestaan ensi vuonna.</w:t>
      </w:r>
    </w:p>
    <w:p>
      <w:r>
        <w:rPr>
          <w:b/>
        </w:rPr>
        <w:t xml:space="preserve">Tulos</w:t>
      </w:r>
    </w:p>
    <w:p>
      <w:r>
        <w:t xml:space="preserve">Mikä se on? Vain kirjaraportti? Kirjoitan teille pari kirjaraporttia.</w:t>
      </w:r>
    </w:p>
    <w:p>
      <w:r>
        <w:rPr>
          <w:b/>
        </w:rPr>
        <w:t xml:space="preserve">Esimerkki 5.3356</w:t>
      </w:r>
    </w:p>
    <w:p>
      <w:r>
        <w:t xml:space="preserve">Vaikuttaa siltä, että tuomitsit hänet hieman liian ankarasti.</w:t>
      </w:r>
    </w:p>
    <w:p>
      <w:r>
        <w:rPr>
          <w:b/>
        </w:rPr>
        <w:t xml:space="preserve">Tulos</w:t>
      </w:r>
    </w:p>
    <w:p>
      <w:r>
        <w:t xml:space="preserve">Saatat olla oikeassa, mutta minusta tuntui, että tuomitsin hänet tarpeeksi ankarasti siitä, että hän oli paskantanut toimistooni.</w:t>
      </w:r>
    </w:p>
    <w:p>
      <w:r>
        <w:rPr>
          <w:b/>
        </w:rPr>
        <w:t xml:space="preserve">Esimerkki 5.3357</w:t>
      </w:r>
    </w:p>
    <w:p>
      <w:r>
        <w:t xml:space="preserve">Et ole ollut täällä 30 vuotta.</w:t>
      </w:r>
    </w:p>
    <w:p>
      <w:r>
        <w:rPr>
          <w:b/>
        </w:rPr>
        <w:t xml:space="preserve">Tulos</w:t>
      </w:r>
    </w:p>
    <w:p>
      <w:r>
        <w:t xml:space="preserve">Tarkalleen ottaen 27 1/2.</w:t>
      </w:r>
    </w:p>
    <w:p>
      <w:r>
        <w:rPr>
          <w:b/>
        </w:rPr>
        <w:t xml:space="preserve">Esimerkki 5.3358</w:t>
      </w:r>
    </w:p>
    <w:p>
      <w:r>
        <w:t xml:space="preserve">Ehkä jonain päivänä polkumme kohtaavat. Siihen asti kiitos, että toimitit nämä herkulliset rinkelit toimistooni.</w:t>
      </w:r>
    </w:p>
    <w:p>
      <w:r>
        <w:rPr>
          <w:b/>
        </w:rPr>
        <w:t xml:space="preserve">Tulos</w:t>
      </w:r>
    </w:p>
    <w:p>
      <w:r>
        <w:t xml:space="preserve">SELVÄ. No, kiitos, että tulit tapaamiseen kanssani.</w:t>
      </w:r>
    </w:p>
    <w:p>
      <w:r>
        <w:rPr>
          <w:b/>
        </w:rPr>
        <w:t xml:space="preserve">Esimerkki 5.3359</w:t>
      </w:r>
    </w:p>
    <w:p>
      <w:r>
        <w:t xml:space="preserve">Tässä ovat viimeisimmän konferenssimme tulokset. Olemme tulleet siihen tulokseen, että ihmisten mielestä on sopimatonta, että nuoret miehet ja nuoret naiset yökyläilevät yhdessä teidän iässänne, joten meidän on valitettavasti sanottava ei.</w:t>
      </w:r>
    </w:p>
    <w:p>
      <w:r>
        <w:rPr>
          <w:b/>
        </w:rPr>
        <w:t xml:space="preserve">Tulos</w:t>
      </w:r>
    </w:p>
    <w:p>
      <w:r>
        <w:t xml:space="preserve">Okei, no, entäpä tämä. Haittaako, jos pelaamme myöhään? Niin kuin, super myöhään?</w:t>
      </w:r>
    </w:p>
    <w:p>
      <w:r>
        <w:rPr>
          <w:b/>
        </w:rPr>
        <w:t xml:space="preserve">Esimerkki 5.3360</w:t>
      </w:r>
    </w:p>
    <w:p>
      <w:r>
        <w:t xml:space="preserve">En tiedä, mitä sanoisin. Pidän yksisarvisista. Minulla on paljon tarroja kansiossani.</w:t>
      </w:r>
    </w:p>
    <w:p>
      <w:r>
        <w:rPr>
          <w:b/>
        </w:rPr>
        <w:t xml:space="preserve">Tulos</w:t>
      </w:r>
    </w:p>
    <w:p>
      <w:r>
        <w:t xml:space="preserve">Pidän tarroista. Todella paljon. Isäni opetti minulle kaiken niistä.</w:t>
      </w:r>
    </w:p>
    <w:p>
      <w:r>
        <w:rPr>
          <w:b/>
        </w:rPr>
        <w:t xml:space="preserve">Esimerkki 5.3361</w:t>
      </w:r>
    </w:p>
    <w:p>
      <w:r>
        <w:t xml:space="preserve">Pinky, voitko selittää ensimmäisen näytöksen alun?</w:t>
      </w:r>
    </w:p>
    <w:p>
      <w:r>
        <w:rPr>
          <w:b/>
        </w:rPr>
        <w:t xml:space="preserve">Tulos</w:t>
      </w:r>
    </w:p>
    <w:p>
      <w:r>
        <w:t xml:space="preserve">Tarinamme sijoittuu 1900-luvun Roomaan. Vierailijat toiselta planeetalta ovat tulleet tapaamaan Julius Caesaria ymmärtämättä, että he ovat tehneet hirvittävän aikavirheen.</w:t>
      </w:r>
    </w:p>
    <w:p>
      <w:r>
        <w:rPr>
          <w:b/>
        </w:rPr>
        <w:t xml:space="preserve">Esimerkki 5.3362</w:t>
      </w:r>
    </w:p>
    <w:p>
      <w:r>
        <w:t xml:space="preserve">Toivoin tavallaan, että Kay auttaisi minua valitsemaan koruni.</w:t>
      </w:r>
    </w:p>
    <w:p>
      <w:r>
        <w:rPr>
          <w:b/>
        </w:rPr>
        <w:t xml:space="preserve">Tulos</w:t>
      </w:r>
    </w:p>
    <w:p>
      <w:r>
        <w:t xml:space="preserve">Vai niin. Luulit, että Kay oli henkilö eikä vain iskulause. Kay-nimisiä ihmisiä on olemassa, mutta ei tässä paikassa. Kay on töissä viereisessä pianoliikkeessä.</w:t>
      </w:r>
    </w:p>
    <w:p>
      <w:r>
        <w:rPr>
          <w:b/>
        </w:rPr>
        <w:t xml:space="preserve">Esimerkki 5.3363</w:t>
      </w:r>
    </w:p>
    <w:p>
      <w:r>
        <w:t xml:space="preserve">Saat minut nauramaan, nuori mies. Muistutat minua nuoresta itsestäni.</w:t>
      </w:r>
    </w:p>
    <w:p>
      <w:r>
        <w:rPr>
          <w:b/>
        </w:rPr>
        <w:t xml:space="preserve">Tulos</w:t>
      </w:r>
    </w:p>
    <w:p>
      <w:r>
        <w:t xml:space="preserve">Niinkö? Olen täällä, koska halusin juuri laajentaa perheyritystä. Ehkä voimme tehdä rinkelikaupastamme ketjun. </w:t>
      </w:r>
    </w:p>
    <w:p>
      <w:r>
        <w:rPr>
          <w:b/>
        </w:rPr>
        <w:t xml:space="preserve">Esimerkki 5.3364</w:t>
      </w:r>
    </w:p>
    <w:p>
      <w:r>
        <w:t xml:space="preserve">Kummituskeksit ovat eukaristioita. Nyt on joulu, joten ajattelin, että siellä pitäisi olla jotain Kristus-juttuja.</w:t>
      </w:r>
    </w:p>
    <w:p>
      <w:r>
        <w:rPr>
          <w:b/>
        </w:rPr>
        <w:t xml:space="preserve">Tulos</w:t>
      </w:r>
    </w:p>
    <w:p>
      <w:r>
        <w:t xml:space="preserve">Laitoin etiketin haamukeksit kulhoon, koska halusin ihmisten lukevan sen.</w:t>
      </w:r>
    </w:p>
    <w:p>
      <w:r>
        <w:rPr>
          <w:b/>
        </w:rPr>
        <w:t xml:space="preserve">Esimerkki 5.3365</w:t>
      </w:r>
    </w:p>
    <w:p>
      <w:r>
        <w:t xml:space="preserve">Niinpä, Toadstool, näin sinä siis tienasit rahaa.</w:t>
      </w:r>
    </w:p>
    <w:p>
      <w:r>
        <w:rPr>
          <w:b/>
        </w:rPr>
        <w:t xml:space="preserve">Tulos</w:t>
      </w:r>
    </w:p>
    <w:p>
      <w:r>
        <w:t xml:space="preserve">Joo, Jalkakramppi meni naimisiin yhden niistä kavereista kanssa ja jätti minut.</w:t>
      </w:r>
    </w:p>
    <w:p>
      <w:r>
        <w:rPr>
          <w:b/>
        </w:rPr>
        <w:t xml:space="preserve">Esimerkki 5.3366</w:t>
      </w:r>
    </w:p>
    <w:p>
      <w:r>
        <w:t xml:space="preserve">Ja asiakkaani ei vastaa lämpötilaa koskeviin kysymyksiin.?</w:t>
      </w:r>
    </w:p>
    <w:p>
      <w:r>
        <w:rPr>
          <w:b/>
        </w:rPr>
        <w:t xml:space="preserve">Tulos</w:t>
      </w:r>
    </w:p>
    <w:p>
      <w:r>
        <w:t xml:space="preserve">Selvä. Saanko kysyä, miksi päämiehenne suostui tähän haastatteluun?</w:t>
      </w:r>
    </w:p>
    <w:p>
      <w:r>
        <w:rPr>
          <w:b/>
        </w:rPr>
        <w:t xml:space="preserve">Esimerkki 5.3367</w:t>
      </w:r>
    </w:p>
    <w:p>
      <w:r>
        <w:t xml:space="preserve">Kerro minulle tarkalleen, mitä haluat minun paljastavan täällä, onko selvä? Olen todella peloissani, enkä muista tarkalleen, mitä se on.</w:t>
      </w:r>
    </w:p>
    <w:p>
      <w:r>
        <w:rPr>
          <w:b/>
        </w:rPr>
        <w:t xml:space="preserve">Tulos</w:t>
      </w:r>
    </w:p>
    <w:p>
      <w:r>
        <w:t xml:space="preserve">Janicen aviomies on tuon pienen Little League -tytön isä.</w:t>
      </w:r>
    </w:p>
    <w:p>
      <w:r>
        <w:rPr>
          <w:b/>
        </w:rPr>
        <w:t xml:space="preserve">Esimerkki 5.3368</w:t>
      </w:r>
    </w:p>
    <w:p>
      <w:r>
        <w:t xml:space="preserve">Leikkaa juustoni kuori pois, äiti.  Pidän enemmän kuorettomasta juustosta.</w:t>
      </w:r>
    </w:p>
    <w:p>
      <w:r>
        <w:rPr>
          <w:b/>
        </w:rPr>
        <w:t xml:space="preserve">Tulos</w:t>
      </w:r>
    </w:p>
    <w:p>
      <w:r>
        <w:t xml:space="preserve">No, se on kaikkein ravitsevin osa.</w:t>
      </w:r>
    </w:p>
    <w:p>
      <w:r>
        <w:rPr>
          <w:b/>
        </w:rPr>
        <w:t xml:space="preserve">Esimerkki 5.3369</w:t>
      </w:r>
    </w:p>
    <w:p>
      <w:r>
        <w:t xml:space="preserve">Olemme valmiita maalaamaan koko rakennuksen oranssiksi, jos ette päästä minua pois tästä sopimuksesta, herra MTV.</w:t>
      </w:r>
    </w:p>
    <w:p>
      <w:r>
        <w:rPr>
          <w:b/>
        </w:rPr>
        <w:t xml:space="preserve">Tulos</w:t>
      </w:r>
    </w:p>
    <w:p>
      <w:r>
        <w:t xml:space="preserve">Heti sen jälkeen, kun olemme purkaneet sen, herra MTV.</w:t>
      </w:r>
    </w:p>
    <w:p>
      <w:r>
        <w:rPr>
          <w:b/>
        </w:rPr>
        <w:t xml:space="preserve">Esimerkki 5.3370</w:t>
      </w:r>
    </w:p>
    <w:p>
      <w:r>
        <w:t xml:space="preserve">Katsokaa meitä.  Salaseura, jolla on kyyhkynen häkissä.  Emme ole salaseura ollenkaan!</w:t>
      </w:r>
    </w:p>
    <w:p>
      <w:r>
        <w:rPr>
          <w:b/>
        </w:rPr>
        <w:t xml:space="preserve">Tulos</w:t>
      </w:r>
    </w:p>
    <w:p>
      <w:r>
        <w:t xml:space="preserve">Siitä tulikin mieleeni, että meidän on saatava tämä kyyhkynen pois täältä.</w:t>
      </w:r>
    </w:p>
    <w:p>
      <w:r>
        <w:rPr>
          <w:b/>
        </w:rPr>
        <w:t xml:space="preserve">Esimerkki 5.3371</w:t>
      </w:r>
    </w:p>
    <w:p>
      <w:r>
        <w:t xml:space="preserve">Tervetuloa DM Slidersiin, voinko hankkia sinulle pyörän?</w:t>
      </w:r>
    </w:p>
    <w:p>
      <w:r>
        <w:rPr>
          <w:b/>
        </w:rPr>
        <w:t xml:space="preserve">Tulos</w:t>
      </w:r>
    </w:p>
    <w:p>
      <w:r>
        <w:t xml:space="preserve">Tarvitsen pyörän. Pesukarhu varasti minun pyöräni, ja jouduin katsomaan, kun se ajoi sillä pois, ja minun on kai vain vaihdettava se. Mutta sen on oltava edullinen, koska en odottanut, että elämääni tulisi tällainen kustannus.</w:t>
      </w:r>
    </w:p>
    <w:p>
      <w:r>
        <w:rPr>
          <w:b/>
        </w:rPr>
        <w:t xml:space="preserve">Esimerkki 5.3372</w:t>
      </w:r>
    </w:p>
    <w:p>
      <w:r>
        <w:t xml:space="preserve">Emme halunneet salakuunnella, mutta kyllä, kuulimme, että olet lähdössä.</w:t>
      </w:r>
    </w:p>
    <w:p>
      <w:r>
        <w:rPr>
          <w:b/>
        </w:rPr>
        <w:t xml:space="preserve">Tulos</w:t>
      </w:r>
    </w:p>
    <w:p>
      <w:r>
        <w:t xml:space="preserve">Käytit tuoleja vain puskurina, joten se oli helppo kuulla.</w:t>
      </w:r>
    </w:p>
    <w:p>
      <w:r>
        <w:rPr>
          <w:b/>
        </w:rPr>
        <w:t xml:space="preserve">Esimerkki 5.3373</w:t>
      </w:r>
    </w:p>
    <w:p>
      <w:r>
        <w:t xml:space="preserve">Voi ei, hänen piti ampua minua päähän, ja minä olisin ampunut häntä. Meidän piti tehdä se samaan aikaan. Hän ei ampunut.</w:t>
      </w:r>
    </w:p>
    <w:p>
      <w:r>
        <w:rPr>
          <w:b/>
        </w:rPr>
        <w:t xml:space="preserve">Tulos</w:t>
      </w:r>
    </w:p>
    <w:p>
      <w:r>
        <w:t xml:space="preserve">No, poikasi on kai tehtävä se.</w:t>
      </w:r>
    </w:p>
    <w:p>
      <w:r>
        <w:rPr>
          <w:b/>
        </w:rPr>
        <w:t xml:space="preserve">Esimerkki 5.3374</w:t>
      </w:r>
    </w:p>
    <w:p>
      <w:r>
        <w:t xml:space="preserve">Jos jossakin näkyy huippuluokan sushia, George Clooney nuuskii sitä.</w:t>
      </w:r>
    </w:p>
    <w:p>
      <w:r>
        <w:rPr>
          <w:b/>
        </w:rPr>
        <w:t xml:space="preserve">Tulos</w:t>
      </w:r>
    </w:p>
    <w:p>
      <w:r>
        <w:t xml:space="preserve">Näin hänet saatiin tekemään Ocean's Eleven -elokuvaa.</w:t>
      </w:r>
    </w:p>
    <w:p>
      <w:r>
        <w:rPr>
          <w:b/>
        </w:rPr>
        <w:t xml:space="preserve">Esimerkki 5.3375</w:t>
      </w:r>
    </w:p>
    <w:p>
      <w:r>
        <w:t xml:space="preserve">Steve, teetkö muuta kuin kirjanpitoa?</w:t>
      </w:r>
    </w:p>
    <w:p>
      <w:r>
        <w:rPr>
          <w:b/>
        </w:rPr>
        <w:t xml:space="preserve">Tulos</w:t>
      </w:r>
    </w:p>
    <w:p>
      <w:r>
        <w:t xml:space="preserve">Kyllä, tiedän. Tykkään myös katsoa ihmisten ällöttäviin suihin.</w:t>
      </w:r>
    </w:p>
    <w:p>
      <w:r>
        <w:rPr>
          <w:b/>
        </w:rPr>
        <w:t xml:space="preserve">Esimerkki 5.3376</w:t>
      </w:r>
    </w:p>
    <w:p>
      <w:r>
        <w:t xml:space="preserve">Hei, mies!  Miksi olet ulkona näin myöhään?</w:t>
      </w:r>
    </w:p>
    <w:p>
      <w:r>
        <w:rPr>
          <w:b/>
        </w:rPr>
        <w:t xml:space="preserve">Tulos</w:t>
      </w:r>
    </w:p>
    <w:p>
      <w:r>
        <w:t xml:space="preserve">Tiedäthän sinä.  Yritän vain nauttia yöelämästä.  Nähdä, kuka on juhlimassa.</w:t>
      </w:r>
    </w:p>
    <w:p>
      <w:r>
        <w:rPr>
          <w:b/>
        </w:rPr>
        <w:t xml:space="preserve">Esimerkki 5.3377</w:t>
      </w:r>
    </w:p>
    <w:p>
      <w:r>
        <w:t xml:space="preserve">Hyväksyttekö pankkikortit tässä ruokakaupassa?</w:t>
      </w:r>
    </w:p>
    <w:p>
      <w:r>
        <w:rPr>
          <w:b/>
        </w:rPr>
        <w:t xml:space="preserve">Tulos</w:t>
      </w:r>
    </w:p>
    <w:p>
      <w:r>
        <w:t xml:space="preserve">Me teemme. Tunnetko pinisi? Se vaatii pinin.</w:t>
      </w:r>
    </w:p>
    <w:p>
      <w:r>
        <w:rPr>
          <w:b/>
        </w:rPr>
        <w:t xml:space="preserve">Esimerkki 5.3378</w:t>
      </w:r>
    </w:p>
    <w:p>
      <w:r>
        <w:t xml:space="preserve">Onko kukaan nähnyt Iristä? Laitan näitä julisteita ympäri laaksoa.</w:t>
      </w:r>
    </w:p>
    <w:p>
      <w:r>
        <w:rPr>
          <w:b/>
        </w:rPr>
        <w:t xml:space="preserve">Tulos</w:t>
      </w:r>
    </w:p>
    <w:p>
      <w:r>
        <w:t xml:space="preserve">Hän on lähtenyt tästä maailmasta toiseen maailmaan.</w:t>
      </w:r>
    </w:p>
    <w:p>
      <w:r>
        <w:rPr>
          <w:b/>
        </w:rPr>
        <w:t xml:space="preserve">Esimerkki 5.3379</w:t>
      </w:r>
    </w:p>
    <w:p>
      <w:r>
        <w:t xml:space="preserve">Etkö ole koskaan ollut uima-altaassa ja saanut vahingossa vettä suuhusi?</w:t>
      </w:r>
    </w:p>
    <w:p>
      <w:r>
        <w:rPr>
          <w:b/>
        </w:rPr>
        <w:t xml:space="preserve">Tulos</w:t>
      </w:r>
    </w:p>
    <w:p>
      <w:r>
        <w:t xml:space="preserve">Ei, jokainen allas, jossa olen ollut, on ollut poreallas, jossa on kuplat päällä, ja se tuntuu helvetin helmeilevältä vedeltä.</w:t>
      </w:r>
    </w:p>
    <w:p>
      <w:r>
        <w:rPr>
          <w:b/>
        </w:rPr>
        <w:t xml:space="preserve">Esimerkki 5.3380</w:t>
      </w:r>
    </w:p>
    <w:p>
      <w:r>
        <w:t xml:space="preserve">Tällainen elämä, jota me elämme, on rankkaa.</w:t>
      </w:r>
    </w:p>
    <w:p>
      <w:r>
        <w:rPr>
          <w:b/>
        </w:rPr>
        <w:t xml:space="preserve">Tulos</w:t>
      </w:r>
    </w:p>
    <w:p>
      <w:r>
        <w:t xml:space="preserve">En tiedä, mainitsimmeko tätä, mutta panemme rahasta. Olemme prostituoituja.</w:t>
      </w:r>
    </w:p>
    <w:p>
      <w:r>
        <w:rPr>
          <w:b/>
        </w:rPr>
        <w:t xml:space="preserve">Esimerkki 5.3381</w:t>
      </w:r>
    </w:p>
    <w:p>
      <w:r>
        <w:t xml:space="preserve">Meillä on teille uusi tilaus. Syö kissa. Jos syöt kissan, saatamme saada sinut takaisin ajoissa. Se voi olla tarpeeksi kaloreita, jotta saatte avaruusaluksen takaisin Maahan.</w:t>
      </w:r>
    </w:p>
    <w:p>
      <w:r>
        <w:rPr>
          <w:b/>
        </w:rPr>
        <w:t xml:space="preserve">Tulos</w:t>
      </w:r>
    </w:p>
    <w:p>
      <w:r>
        <w:t xml:space="preserve">OK, mutta entä ilma? Se näyttää olevan suurempi ongelma.</w:t>
      </w:r>
    </w:p>
    <w:p>
      <w:r>
        <w:rPr>
          <w:b/>
        </w:rPr>
        <w:t xml:space="preserve">Esimerkki 5.3382</w:t>
      </w:r>
    </w:p>
    <w:p>
      <w:r>
        <w:t xml:space="preserve">Pääsenkö ensimmäisellä bussilla rajalle?</w:t>
      </w:r>
    </w:p>
    <w:p>
      <w:r>
        <w:rPr>
          <w:b/>
        </w:rPr>
        <w:t xml:space="preserve">Tulos</w:t>
      </w:r>
    </w:p>
    <w:p>
      <w:r>
        <w:t xml:space="preserve">Minulla on bussi matkalla New Yorkin pohjoisosaan.</w:t>
      </w:r>
    </w:p>
    <w:p>
      <w:r>
        <w:rPr>
          <w:b/>
        </w:rPr>
        <w:t xml:space="preserve">Esimerkki 5.3383</w:t>
      </w:r>
    </w:p>
    <w:p>
      <w:r>
        <w:t xml:space="preserve">Tämä on hieno uutinen, koska pelkäsin, että minua ammutaan kasvoihin, käteen, jalkaan tai vatsaan.</w:t>
      </w:r>
    </w:p>
    <w:p>
      <w:r>
        <w:rPr>
          <w:b/>
        </w:rPr>
        <w:t xml:space="preserve">Tulos</w:t>
      </w:r>
    </w:p>
    <w:p>
      <w:r>
        <w:t xml:space="preserve">Nuo kaikki ovat huonoja paikkoja tulla ammutuksi.</w:t>
      </w:r>
    </w:p>
    <w:p>
      <w:r>
        <w:rPr>
          <w:b/>
        </w:rPr>
        <w:t xml:space="preserve">Esimerkki 5.3384</w:t>
      </w:r>
    </w:p>
    <w:p>
      <w:r>
        <w:t xml:space="preserve">Hän on ottanut Targetin sohvanpäällysteen ja muuttanut sen ruhtinaalliseksi kaavuksi.</w:t>
      </w:r>
    </w:p>
    <w:p>
      <w:r>
        <w:rPr>
          <w:b/>
        </w:rPr>
        <w:t xml:space="preserve">Tulos</w:t>
      </w:r>
    </w:p>
    <w:p>
      <w:r>
        <w:t xml:space="preserve">En ole tehnyt sitä niin pitkään aikaan, kun olen ollut Hollywoodissa, koska meillä on suuremmat budjetit, mutta näytät upealta.</w:t>
      </w:r>
    </w:p>
    <w:p>
      <w:r>
        <w:rPr>
          <w:b/>
        </w:rPr>
        <w:t xml:space="preserve">Esimerkki 5.3385</w:t>
      </w:r>
    </w:p>
    <w:p>
      <w:r>
        <w:t xml:space="preserve">Mitä tämä meteli täällä on? Yritämme katsoa televisiota.</w:t>
      </w:r>
    </w:p>
    <w:p>
      <w:r>
        <w:rPr>
          <w:b/>
        </w:rPr>
        <w:t xml:space="preserve">Tulos</w:t>
      </w:r>
    </w:p>
    <w:p>
      <w:r>
        <w:t xml:space="preserve">Olen pahoillani, herra naapuruston mies. Voi luoja... Katsotko televisiota täydellisessä pimeydessä?</w:t>
      </w:r>
    </w:p>
    <w:p>
      <w:r>
        <w:rPr>
          <w:b/>
        </w:rPr>
        <w:t xml:space="preserve">Esimerkki 5.3386</w:t>
      </w:r>
    </w:p>
    <w:p>
      <w:r>
        <w:t xml:space="preserve">Jack, paljastitko juuri itsesi portaiden noidaksi?</w:t>
      </w:r>
    </w:p>
    <w:p>
      <w:r>
        <w:rPr>
          <w:b/>
        </w:rPr>
        <w:t xml:space="preserve">Tulos</w:t>
      </w:r>
    </w:p>
    <w:p>
      <w:r>
        <w:t xml:space="preserve">En voi vahvistaa enkä kieltää, että voin olla portaiden noita. Mutta voin vahvistaa, että olen myöhässä terapiaistunnolta. Täytyy mennä!</w:t>
      </w:r>
    </w:p>
    <w:p>
      <w:r>
        <w:rPr>
          <w:b/>
        </w:rPr>
        <w:t xml:space="preserve">Esimerkki 5.3387</w:t>
      </w:r>
    </w:p>
    <w:p>
      <w:r>
        <w:t xml:space="preserve">Karlt. Karlt. Hän on maalta.</w:t>
      </w:r>
    </w:p>
    <w:p>
      <w:r>
        <w:rPr>
          <w:b/>
        </w:rPr>
        <w:t xml:space="preserve">Tulos</w:t>
      </w:r>
    </w:p>
    <w:p>
      <w:r>
        <w:t xml:space="preserve">Lopeta, nimeni on eksoottinen.</w:t>
      </w:r>
    </w:p>
    <w:p>
      <w:r>
        <w:rPr>
          <w:b/>
        </w:rPr>
        <w:t xml:space="preserve">Esimerkki 5.3388</w:t>
      </w:r>
    </w:p>
    <w:p>
      <w:r>
        <w:t xml:space="preserve">Isä, olet madonreiässä enemmän aikaa kuin olet kotona -</w:t>
      </w:r>
    </w:p>
    <w:p>
      <w:r>
        <w:rPr>
          <w:b/>
        </w:rPr>
        <w:t xml:space="preserve">Tulos</w:t>
      </w:r>
    </w:p>
    <w:p>
      <w:r>
        <w:t xml:space="preserve">Se johtuu äidistäsi ja hänen rakkaudettomasta tieteestään. Minun on rakastettava tiedettä meidän molempien vuoksi.</w:t>
      </w:r>
    </w:p>
    <w:p>
      <w:r>
        <w:rPr>
          <w:b/>
        </w:rPr>
        <w:t xml:space="preserve">Esimerkki 5.3389</w:t>
      </w:r>
    </w:p>
    <w:p>
      <w:r>
        <w:t xml:space="preserve">Luulin, että olimme samaa mieltä kiusaamisesta.</w:t>
      </w:r>
    </w:p>
    <w:p>
      <w:r>
        <w:rPr>
          <w:b/>
        </w:rPr>
        <w:t xml:space="preserve">Tulos</w:t>
      </w:r>
    </w:p>
    <w:p>
      <w:r>
        <w:t xml:space="preserve">Niin teimme. Joo, totta kai. Käsittelen parhaillaan menneitä traumoja.</w:t>
      </w:r>
    </w:p>
    <w:p>
      <w:r>
        <w:rPr>
          <w:b/>
        </w:rPr>
        <w:t xml:space="preserve">Esimerkki 5.3390</w:t>
      </w:r>
    </w:p>
    <w:p>
      <w:r>
        <w:t xml:space="preserve">Maahan Jumala, suuria uutisia. Ilmeisesti sana kadulla on, että Sky God on valmis. Hänellä on henkinen romahdus.</w:t>
      </w:r>
    </w:p>
    <w:p>
      <w:r>
        <w:rPr>
          <w:b/>
        </w:rPr>
        <w:t xml:space="preserve">Tulos</w:t>
      </w:r>
    </w:p>
    <w:p>
      <w:r>
        <w:t xml:space="preserve">Ajoitus ei voisi olla täydellisempi. Tutustu näihin esitteisiin.</w:t>
      </w:r>
    </w:p>
    <w:p>
      <w:r>
        <w:rPr>
          <w:b/>
        </w:rPr>
        <w:t xml:space="preserve">Esimerkki 5.3391</w:t>
      </w:r>
    </w:p>
    <w:p>
      <w:r>
        <w:t xml:space="preserve">Herra Pearlman, tiedän, että rehtorin toimistossa kävi vähän kiukkuiseksi. Olen pahoillani siitä. Vessapaperi taisi suututtaa kaikki.</w:t>
      </w:r>
    </w:p>
    <w:p>
      <w:r>
        <w:rPr>
          <w:b/>
        </w:rPr>
        <w:t xml:space="preserve">Tulos</w:t>
      </w:r>
    </w:p>
    <w:p>
      <w:r>
        <w:t xml:space="preserve">Niin, toivon, ettei olisi seremoniaa, jossa se annetaan minulle.</w:t>
      </w:r>
    </w:p>
    <w:p>
      <w:r>
        <w:rPr>
          <w:b/>
        </w:rPr>
        <w:t xml:space="preserve">Esimerkki 5.3392</w:t>
      </w:r>
    </w:p>
    <w:p>
      <w:r>
        <w:t xml:space="preserve">Se on klassinen Mainen lahja. Luulen, että he ovat olleet siellä liian kauan.</w:t>
      </w:r>
    </w:p>
    <w:p>
      <w:r>
        <w:rPr>
          <w:b/>
        </w:rPr>
        <w:t xml:space="preserve">Tulos</w:t>
      </w:r>
    </w:p>
    <w:p>
      <w:r>
        <w:t xml:space="preserve">Meillä oli ajatus, että laittaisimme variksia laatikkoon, ja kun ihmiset avaavat laatikon, varikset lentävät ulos. Se on melkoinen efekti.</w:t>
      </w:r>
    </w:p>
    <w:p>
      <w:r>
        <w:rPr>
          <w:b/>
        </w:rPr>
        <w:t xml:space="preserve">Esimerkki 5.3393</w:t>
      </w:r>
    </w:p>
    <w:p>
      <w:r>
        <w:t xml:space="preserve">Ruskeissa hampaissasi on jotain, joka saa minut ajattelemaan, että se on kuin maanantaina päivän päätteeksi, kun olen juonut martinin. </w:t>
      </w:r>
    </w:p>
    <w:p>
      <w:r>
        <w:rPr>
          <w:b/>
        </w:rPr>
        <w:t xml:space="preserve">Tulos</w:t>
      </w:r>
    </w:p>
    <w:p>
      <w:r>
        <w:t xml:space="preserve">Näytän yhdeltä hevosnaista.</w:t>
      </w:r>
    </w:p>
    <w:p>
      <w:r>
        <w:rPr>
          <w:b/>
        </w:rPr>
        <w:t xml:space="preserve">Esimerkki 5.3394</w:t>
      </w:r>
    </w:p>
    <w:p>
      <w:r>
        <w:t xml:space="preserve">Eikö olekin niin kuin Shakespeare sanoi: "Elämä on ohjelma, joka pyörii joka viikko samaan aikaan"?</w:t>
      </w:r>
    </w:p>
    <w:p>
      <w:r>
        <w:rPr>
          <w:b/>
        </w:rPr>
        <w:t xml:space="preserve">Tulos</w:t>
      </w:r>
    </w:p>
    <w:p>
      <w:r>
        <w:t xml:space="preserve">Taidat lainata sanoja hyvin vapaamuotoisesti.</w:t>
      </w:r>
    </w:p>
    <w:p>
      <w:r>
        <w:rPr>
          <w:b/>
        </w:rPr>
        <w:t xml:space="preserve">Esimerkki 5.3395</w:t>
      </w:r>
    </w:p>
    <w:p>
      <w:r>
        <w:t xml:space="preserve">En kyseenalaista ihmeitä, äiti ja isä.</w:t>
      </w:r>
    </w:p>
    <w:p>
      <w:r>
        <w:rPr>
          <w:b/>
        </w:rPr>
        <w:t xml:space="preserve">Tulos</w:t>
      </w:r>
    </w:p>
    <w:p>
      <w:r>
        <w:t xml:space="preserve">Emmekä me, emmekä me. Sinä olet ihme Yorgy ja olet ihmeellisesti opettanut tämän heisimadon ajamaan pyörällä.</w:t>
      </w:r>
    </w:p>
    <w:p>
      <w:r>
        <w:rPr>
          <w:b/>
        </w:rPr>
        <w:t xml:space="preserve">Esimerkki 5.3396</w:t>
      </w:r>
    </w:p>
    <w:p>
      <w:r>
        <w:t xml:space="preserve">Daryl, voisit kirjoittaa 10,00 dollarin shekin julmuudesta. Vaikuttaa siltä, että saatat olla julma mies.</w:t>
      </w:r>
    </w:p>
    <w:p>
      <w:r>
        <w:rPr>
          <w:b/>
        </w:rPr>
        <w:t xml:space="preserve">Tulos</w:t>
      </w:r>
    </w:p>
    <w:p>
      <w:r>
        <w:t xml:space="preserve">Taidan kirjoittaa sen muistiin puhelimeni muistiinpanoihin. Asioita, joita voi tehdä muille ihmisille.</w:t>
      </w:r>
    </w:p>
    <w:p>
      <w:r>
        <w:rPr>
          <w:b/>
        </w:rPr>
        <w:t xml:space="preserve">Esimerkki 5.3397</w:t>
      </w:r>
    </w:p>
    <w:p>
      <w:r>
        <w:t xml:space="preserve">En tiedä, voimmeko järjestää niin aasialaisen Oscar-tapahtuman ja käskeä ihmisiä riisumaan kenkänsä. Ihmiset luulevat, että pilkkaamme aasialaisia.</w:t>
      </w:r>
    </w:p>
    <w:p>
      <w:r>
        <w:rPr>
          <w:b/>
        </w:rPr>
        <w:t xml:space="preserve">Tulos</w:t>
      </w:r>
    </w:p>
    <w:p>
      <w:r>
        <w:t xml:space="preserve">Sano vain, että mustat tekivät sen.</w:t>
      </w:r>
    </w:p>
    <w:p>
      <w:r>
        <w:rPr>
          <w:b/>
        </w:rPr>
        <w:t xml:space="preserve">Esimerkki 5.3398</w:t>
      </w:r>
    </w:p>
    <w:p>
      <w:r>
        <w:t xml:space="preserve">Hyvät tiedemiehet, meillä on ongelma Terryn kanssa. Tiedämme, että hänellä on alkoholiongelma, mutta hän on juottanut rotan känniin ja antanut rotan hengailla muiden rottien kanssa.</w:t>
      </w:r>
    </w:p>
    <w:p>
      <w:r>
        <w:rPr>
          <w:b/>
        </w:rPr>
        <w:t xml:space="preserve">Tulos</w:t>
      </w:r>
    </w:p>
    <w:p>
      <w:r>
        <w:t xml:space="preserve">Onko hän kirjannut havaintojaan jonkinlaiseen kansioon? Jos on, se kuulostaa enemmänkin kokeelta.</w:t>
      </w:r>
    </w:p>
    <w:p>
      <w:r>
        <w:rPr>
          <w:b/>
        </w:rPr>
        <w:t xml:space="preserve">Esimerkki 5.3399</w:t>
      </w:r>
    </w:p>
    <w:p>
      <w:r>
        <w:t xml:space="preserve">Herra Buffett, osaan lentää kuin kotka. Merelle. Anna henkeni kuljettaa minua.</w:t>
      </w:r>
    </w:p>
    <w:p>
      <w:r>
        <w:rPr>
          <w:b/>
        </w:rPr>
        <w:t xml:space="preserve">Tulos</w:t>
      </w:r>
    </w:p>
    <w:p>
      <w:r>
        <w:t xml:space="preserve">Sandy, älä lainaa Steve Milleriä herra Buffettille. Näin hänen tappavan jonkun taikashow'ssa, koska hän sanoi "abracadabra". Näin sen tapahtuvan.</w:t>
      </w:r>
    </w:p>
    <w:p>
      <w:r>
        <w:rPr>
          <w:b/>
        </w:rPr>
        <w:t xml:space="preserve">Esimerkki 5.3400</w:t>
      </w:r>
    </w:p>
    <w:p>
      <w:r>
        <w:t xml:space="preserve">Anteeksi, että olen myöhässä. Tervetuloa. Kaikki ovat näköjään valmistautuneet. </w:t>
      </w:r>
    </w:p>
    <w:p>
      <w:r>
        <w:rPr>
          <w:b/>
        </w:rPr>
        <w:t xml:space="preserve">Tulos</w:t>
      </w:r>
    </w:p>
    <w:p>
      <w:r>
        <w:t xml:space="preserve">Hei, Gavin.</w:t>
      </w:r>
    </w:p>
    <w:p>
      <w:r>
        <w:rPr>
          <w:b/>
        </w:rPr>
        <w:t xml:space="preserve">Esimerkki 5.3401</w:t>
      </w:r>
    </w:p>
    <w:p>
      <w:r>
        <w:t xml:space="preserve">Tässä on mieheni Earl.</w:t>
      </w:r>
    </w:p>
    <w:p>
      <w:r>
        <w:rPr>
          <w:b/>
        </w:rPr>
        <w:t xml:space="preserve">Tulos</w:t>
      </w:r>
    </w:p>
    <w:p>
      <w:r>
        <w:t xml:space="preserve">Hän ei ole sellainen kuin kuvittelin tarinan perusteella.</w:t>
      </w:r>
    </w:p>
    <w:p>
      <w:r>
        <w:rPr>
          <w:b/>
        </w:rPr>
        <w:t xml:space="preserve">Esimerkki 5.3402</w:t>
      </w:r>
    </w:p>
    <w:p>
      <w:r>
        <w:t xml:space="preserve">Kiitos, että saan nähdä maailmaa, mutta haluan mennä kouluun.</w:t>
      </w:r>
    </w:p>
    <w:p>
      <w:r>
        <w:rPr>
          <w:b/>
        </w:rPr>
        <w:t xml:space="preserve">Tulos</w:t>
      </w:r>
    </w:p>
    <w:p>
      <w:r>
        <w:t xml:space="preserve">Menet kouluun, kun työmme täällä Afganistanissa on tehty.</w:t>
      </w:r>
    </w:p>
    <w:p>
      <w:r>
        <w:rPr>
          <w:b/>
        </w:rPr>
        <w:t xml:space="preserve">Esimerkki 5.3403</w:t>
      </w:r>
    </w:p>
    <w:p>
      <w:r>
        <w:t xml:space="preserve">Olen Curt Menafee, tanssikilpailun selostaja.</w:t>
      </w:r>
    </w:p>
    <w:p>
      <w:r>
        <w:rPr>
          <w:b/>
        </w:rPr>
        <w:t xml:space="preserve">Tulos</w:t>
      </w:r>
    </w:p>
    <w:p>
      <w:r>
        <w:t xml:space="preserve">Ja minä olen Betty, hyvin maskuliininen nainen.</w:t>
      </w:r>
    </w:p>
    <w:p>
      <w:r>
        <w:rPr>
          <w:b/>
        </w:rPr>
        <w:t xml:space="preserve">Esimerkki 5.3404</w:t>
      </w:r>
    </w:p>
    <w:p>
      <w:r>
        <w:t xml:space="preserve">Kulta, joku mies tuli huoneeseen. Hän mursi yhden niistä paperilukoista ja kuulusteli sinua. Heitit häntä nyrkilläsi.</w:t>
      </w:r>
    </w:p>
    <w:p>
      <w:r>
        <w:rPr>
          <w:b/>
        </w:rPr>
        <w:t xml:space="preserve">Tulos</w:t>
      </w:r>
    </w:p>
    <w:p>
      <w:r>
        <w:t xml:space="preserve">Olin rikollinen ja miehesi hakkasi minut. Hän oli hereillä koko ajan. Hän ei todellakaan nukkunut.</w:t>
      </w:r>
    </w:p>
    <w:p>
      <w:r>
        <w:rPr>
          <w:b/>
        </w:rPr>
        <w:t xml:space="preserve">Esimerkki 5.3405</w:t>
      </w:r>
    </w:p>
    <w:p>
      <w:r>
        <w:t xml:space="preserve">Tuo lontoolaispariskunta saa aina parhaat paikat.</w:t>
      </w:r>
    </w:p>
    <w:p>
      <w:r>
        <w:rPr>
          <w:b/>
        </w:rPr>
        <w:t xml:space="preserve">Tulos</w:t>
      </w:r>
    </w:p>
    <w:p>
      <w:r>
        <w:t xml:space="preserve">Rakastan niitä. Meidän pitäisi hengailla heidän kanssaan enemmän.</w:t>
      </w:r>
    </w:p>
    <w:p>
      <w:r>
        <w:rPr>
          <w:b/>
        </w:rPr>
        <w:t xml:space="preserve">Esimerkki 5.3406</w:t>
      </w:r>
    </w:p>
    <w:p>
      <w:r>
        <w:t xml:space="preserve">Herra Denny, otatteko minut ettekä tytärtäni?  Antakaa hänen mennä.  Hänestä tulee hyvä vaimo Robertille, ja hänestä tulee tuottava työntekijä.</w:t>
      </w:r>
    </w:p>
    <w:p>
      <w:r>
        <w:rPr>
          <w:b/>
        </w:rPr>
        <w:t xml:space="preserve">Tulos</w:t>
      </w:r>
    </w:p>
    <w:p>
      <w:r>
        <w:t xml:space="preserve">Jos saisin selville, millä tavalla teidät tapettiin, se tyydyttäisi minua, ja tyttärenne saattaisi vielä elää.</w:t>
      </w:r>
    </w:p>
    <w:p>
      <w:r>
        <w:rPr>
          <w:b/>
        </w:rPr>
        <w:t xml:space="preserve">Esimerkki 5.3407</w:t>
      </w:r>
    </w:p>
    <w:p>
      <w:r>
        <w:t xml:space="preserve">Demetrius, alan hermostua. En tiedä, minne Chuck on mennyt. En ole nähnyt häntä missään sen jälkeen, kun hän meni eilen kummitustaloon.</w:t>
      </w:r>
    </w:p>
    <w:p>
      <w:r>
        <w:rPr>
          <w:b/>
        </w:rPr>
        <w:t xml:space="preserve">Tulos</w:t>
      </w:r>
    </w:p>
    <w:p>
      <w:r>
        <w:t xml:space="preserve">Toivon, että lopettaisit kyselemisen hänestä. Olet nyt naimisissa kanssani.</w:t>
      </w:r>
    </w:p>
    <w:p>
      <w:r>
        <w:rPr>
          <w:b/>
        </w:rPr>
        <w:t xml:space="preserve">Esimerkki 5.3408</w:t>
      </w:r>
    </w:p>
    <w:p>
      <w:r>
        <w:t xml:space="preserve">Daniel, tuuleta savu pois cowboy-hattuasi käyttäen.</w:t>
      </w:r>
    </w:p>
    <w:p>
      <w:r>
        <w:rPr>
          <w:b/>
        </w:rPr>
        <w:t xml:space="preserve">Tulos</w:t>
      </w:r>
    </w:p>
    <w:p>
      <w:r>
        <w:t xml:space="preserve">Odotat minun ottavan tämän hatun pois. Odota hetki.</w:t>
      </w:r>
    </w:p>
    <w:p>
      <w:r>
        <w:rPr>
          <w:b/>
        </w:rPr>
        <w:t xml:space="preserve">Esimerkki 5.3409</w:t>
      </w:r>
    </w:p>
    <w:p>
      <w:r>
        <w:t xml:space="preserve">Kyllä, mutta valehtelin ja sanoin kaataneeni ne lattialle!</w:t>
      </w:r>
    </w:p>
    <w:p>
      <w:r>
        <w:rPr>
          <w:b/>
        </w:rPr>
        <w:t xml:space="preserve">Tulos</w:t>
      </w:r>
    </w:p>
    <w:p>
      <w:r>
        <w:t xml:space="preserve">Mutta se ei tainnut auttaa ryhmää, eihän?</w:t>
      </w:r>
    </w:p>
    <w:p>
      <w:r>
        <w:rPr>
          <w:b/>
        </w:rPr>
        <w:t xml:space="preserve">Esimerkki 5.3410</w:t>
      </w:r>
    </w:p>
    <w:p>
      <w:r>
        <w:t xml:space="preserve">Maalauksen näkeminen henkilökohtaisesti on ihanaa. Mutta onko se pienempi kuin luulit sen olevan?</w:t>
      </w:r>
    </w:p>
    <w:p>
      <w:r>
        <w:rPr>
          <w:b/>
        </w:rPr>
        <w:t xml:space="preserve">Tulos</w:t>
      </w:r>
    </w:p>
    <w:p>
      <w:r>
        <w:t xml:space="preserve">Niin paljon pienempi. Mutta katsokaa, miten sulavat kellot ovat. Tämä on todella valtava.</w:t>
      </w:r>
    </w:p>
    <w:p>
      <w:r>
        <w:rPr>
          <w:b/>
        </w:rPr>
        <w:t xml:space="preserve">Esimerkki 5.3411</w:t>
      </w:r>
    </w:p>
    <w:p>
      <w:r>
        <w:t xml:space="preserve">Miksi sinulla on paljon kaunaa? Vaikutat niin herttaiselta vanhalta rouvalta.</w:t>
      </w:r>
    </w:p>
    <w:p>
      <w:r>
        <w:rPr>
          <w:b/>
        </w:rPr>
        <w:t xml:space="preserve">Tulos</w:t>
      </w:r>
    </w:p>
    <w:p>
      <w:r>
        <w:t xml:space="preserve">Kylmä sota oli todella raaka.</w:t>
      </w:r>
    </w:p>
    <w:p>
      <w:r>
        <w:rPr>
          <w:b/>
        </w:rPr>
        <w:t xml:space="preserve">Esimerkki 5.3412</w:t>
      </w:r>
    </w:p>
    <w:p>
      <w:r>
        <w:t xml:space="preserve">Teillä on kokonainen huone vain ulkokenkiä varten. En ole tottunut sellaiseen ollenkaan.</w:t>
      </w:r>
    </w:p>
    <w:p>
      <w:r>
        <w:rPr>
          <w:b/>
        </w:rPr>
        <w:t xml:space="preserve">Tulos</w:t>
      </w:r>
    </w:p>
    <w:p>
      <w:r>
        <w:t xml:space="preserve">Etkä koskaan totu siihen. Olet ulkopuolinen.</w:t>
      </w:r>
    </w:p>
    <w:p>
      <w:r>
        <w:rPr>
          <w:b/>
        </w:rPr>
        <w:t xml:space="preserve">Esimerkki 5.3413</w:t>
      </w:r>
    </w:p>
    <w:p>
      <w:r>
        <w:t xml:space="preserve">Ruth, kuulitko tuon? Äänekäs tohtori sanoi, että he menevät televisiostudioon.</w:t>
      </w:r>
    </w:p>
    <w:p>
      <w:r>
        <w:rPr>
          <w:b/>
        </w:rPr>
        <w:t xml:space="preserve">Tulos</w:t>
      </w:r>
    </w:p>
    <w:p>
      <w:r>
        <w:t xml:space="preserve">Jos vain kiipeämme heidän lava-autonsa takaosaan, he eivät ehkä huomaa, että olemme siellä.</w:t>
      </w:r>
    </w:p>
    <w:p>
      <w:r>
        <w:rPr>
          <w:b/>
        </w:rPr>
        <w:t xml:space="preserve">Esimerkki 5.3414</w:t>
      </w:r>
    </w:p>
    <w:p>
      <w:r>
        <w:t xml:space="preserve">Sally, tule tänne, kulta. Sally, pidä kädestäni kiinni.</w:t>
      </w:r>
    </w:p>
    <w:p>
      <w:r>
        <w:rPr>
          <w:b/>
        </w:rPr>
        <w:t xml:space="preserve">Tulos</w:t>
      </w:r>
    </w:p>
    <w:p>
      <w:r>
        <w:t xml:space="preserve">Hyvä on, äiti. Voi äiti, sinä kuolet.</w:t>
      </w:r>
    </w:p>
    <w:p>
      <w:r>
        <w:rPr>
          <w:b/>
        </w:rPr>
        <w:t xml:space="preserve">Esimerkki 5.3415</w:t>
      </w:r>
    </w:p>
    <w:p>
      <w:r>
        <w:t xml:space="preserve">Hei, miten täällä menee? Onko Bob pitänyt sinusta huolta? Onko hän suositellut 65 erilaista margaritaa?</w:t>
      </w:r>
    </w:p>
    <w:p>
      <w:r>
        <w:rPr>
          <w:b/>
        </w:rPr>
        <w:t xml:space="preserve">Tulos</w:t>
      </w:r>
    </w:p>
    <w:p>
      <w:r>
        <w:t xml:space="preserve">Niin, hän listasi ne kaikki muistinvaraisesti. Hän on todella hyvä.</w:t>
      </w:r>
    </w:p>
    <w:p>
      <w:r>
        <w:rPr>
          <w:b/>
        </w:rPr>
        <w:t xml:space="preserve">Esimerkki 5.3416</w:t>
      </w:r>
    </w:p>
    <w:p>
      <w:r>
        <w:t xml:space="preserve">Luulin, että sinä hoitaisit sen. Tämä on sinun ohjelmasi.</w:t>
      </w:r>
    </w:p>
    <w:p>
      <w:r>
        <w:rPr>
          <w:b/>
        </w:rPr>
        <w:t xml:space="preserve">Tulos</w:t>
      </w:r>
    </w:p>
    <w:p>
      <w:r>
        <w:t xml:space="preserve">SELVÄ. Minulla on opiskelukaverini, joka on meedio.</w:t>
      </w:r>
    </w:p>
    <w:p>
      <w:r>
        <w:rPr>
          <w:b/>
        </w:rPr>
        <w:t xml:space="preserve">Esimerkki 5.3417</w:t>
      </w:r>
    </w:p>
    <w:p>
      <w:r>
        <w:t xml:space="preserve">Haluan ystäviä.</w:t>
      </w:r>
    </w:p>
    <w:p>
      <w:r>
        <w:rPr>
          <w:b/>
        </w:rPr>
        <w:t xml:space="preserve">Tulos</w:t>
      </w:r>
    </w:p>
    <w:p>
      <w:r>
        <w:t xml:space="preserve">Mene klubille. Liity kerhoon, jos haluat ystäviä.</w:t>
      </w:r>
    </w:p>
    <w:p>
      <w:r>
        <w:rPr>
          <w:b/>
        </w:rPr>
        <w:t xml:space="preserve">Esimerkki 5.3418</w:t>
      </w:r>
    </w:p>
    <w:p>
      <w:r>
        <w:t xml:space="preserve">Toin Dysonin kotoa. Se on 67 000 dollarin imuri, joka täytyy kytkeä pistorasiaan ja käyttää silti käsiä ja kehoa.</w:t>
      </w:r>
    </w:p>
    <w:p>
      <w:r>
        <w:rPr>
          <w:b/>
        </w:rPr>
        <w:t xml:space="preserve">Tulos</w:t>
      </w:r>
    </w:p>
    <w:p>
      <w:r>
        <w:t xml:space="preserve">Afrikkaan voisi mennä 10 kertaa tuon takia.</w:t>
      </w:r>
    </w:p>
    <w:p>
      <w:r>
        <w:rPr>
          <w:b/>
        </w:rPr>
        <w:t xml:space="preserve">Esimerkki 5.3419</w:t>
      </w:r>
    </w:p>
    <w:p>
      <w:r>
        <w:t xml:space="preserve">Laitoin juuri uuden settilistan jalkojesi juureen siltä varalta, että sinun täytyy muistaa Rushin kappaleiden nimet.</w:t>
      </w:r>
    </w:p>
    <w:p>
      <w:r>
        <w:rPr>
          <w:b/>
        </w:rPr>
        <w:t xml:space="preserve">Tulos</w:t>
      </w:r>
    </w:p>
    <w:p>
      <w:r>
        <w:t xml:space="preserve">Kiitos, herra Setlist. Mitä tekisin ilman sinua?</w:t>
      </w:r>
    </w:p>
    <w:p>
      <w:r>
        <w:rPr>
          <w:b/>
        </w:rPr>
        <w:t xml:space="preserve">Esimerkki 5.3420</w:t>
      </w:r>
    </w:p>
    <w:p>
      <w:r>
        <w:t xml:space="preserve">Tarvitsen bensaa. Mutta oletan, ettei täällä ole bensaa.</w:t>
      </w:r>
    </w:p>
    <w:p>
      <w:r>
        <w:rPr>
          <w:b/>
        </w:rPr>
        <w:t xml:space="preserve">Tulos</w:t>
      </w:r>
    </w:p>
    <w:p>
      <w:r>
        <w:t xml:space="preserve">Olemme pyöräliike. Emmekä myy kaasupyöriä. Olet siis oikeassa.</w:t>
      </w:r>
    </w:p>
    <w:p>
      <w:r>
        <w:rPr>
          <w:b/>
        </w:rPr>
        <w:t xml:space="preserve">Esimerkki 5.3421</w:t>
      </w:r>
    </w:p>
    <w:p>
      <w:r>
        <w:t xml:space="preserve">Meitä syytetään tuollaisista asioista. Kun otat puvut laatikosta ja yrität tehdä itsestäsi ämpärin, meitä syytetään siitä, koska emme voi sanoa, että kaikki täällä herää henkiin tuntien jälkeen.</w:t>
      </w:r>
    </w:p>
    <w:p>
      <w:r>
        <w:rPr>
          <w:b/>
        </w:rPr>
        <w:t xml:space="preserve">Tulos</w:t>
      </w:r>
    </w:p>
    <w:p>
      <w:r>
        <w:t xml:space="preserve">Haluan vain olla ämpäri. Olen niin väsynyt pitämään postia. Haluan pitää vettä, joka valuu katolta.</w:t>
      </w:r>
    </w:p>
    <w:p>
      <w:r>
        <w:rPr>
          <w:b/>
        </w:rPr>
        <w:t xml:space="preserve">Esimerkki 5.3422</w:t>
      </w:r>
    </w:p>
    <w:p>
      <w:r>
        <w:t xml:space="preserve">Hän vain luetteli kaikki margaritit muistinvaraisesti. Hän on todella hyvä.</w:t>
      </w:r>
    </w:p>
    <w:p>
      <w:r>
        <w:rPr>
          <w:b/>
        </w:rPr>
        <w:t xml:space="preserve">Tulos</w:t>
      </w:r>
    </w:p>
    <w:p>
      <w:r>
        <w:t xml:space="preserve">Niin, se vain tuli mieleeni. Tajusin, että olen muistanut koko listan ulkoa.</w:t>
      </w:r>
    </w:p>
    <w:p>
      <w:r>
        <w:rPr>
          <w:b/>
        </w:rPr>
        <w:t xml:space="preserve">Esimerkki 5.3423</w:t>
      </w:r>
    </w:p>
    <w:p>
      <w:r>
        <w:t xml:space="preserve">Hei, nimeni on Dayle, y:llä kirjoitettuna. Olen allasalueen hieroja.  Te tilaatte kaksi hierontaa.</w:t>
      </w:r>
    </w:p>
    <w:p>
      <w:r>
        <w:rPr>
          <w:b/>
        </w:rPr>
        <w:t xml:space="preserve">Tulos</w:t>
      </w:r>
    </w:p>
    <w:p>
      <w:r>
        <w:t xml:space="preserve">Joo, minulla tulee olemaan jalat ja kädet. Ja hänellä on vain raajat.</w:t>
      </w:r>
    </w:p>
    <w:p>
      <w:r>
        <w:rPr>
          <w:b/>
        </w:rPr>
        <w:t xml:space="preserve">Esimerkki 5.3424</w:t>
      </w:r>
    </w:p>
    <w:p>
      <w:r>
        <w:t xml:space="preserve">No, toki meillä on ongelmia, kuten kaikilla muillakin epätyypillisillä pareilla.</w:t>
      </w:r>
    </w:p>
    <w:p>
      <w:r>
        <w:rPr>
          <w:b/>
        </w:rPr>
        <w:t xml:space="preserve">Tulos</w:t>
      </w:r>
    </w:p>
    <w:p>
      <w:r>
        <w:t xml:space="preserve">Mitä vähemmän perinteinen olet, sitä enemmän ongelmia sinulla on.</w:t>
      </w:r>
    </w:p>
    <w:p>
      <w:r>
        <w:rPr>
          <w:b/>
        </w:rPr>
        <w:t xml:space="preserve">Esimerkki 5.3425</w:t>
      </w:r>
    </w:p>
    <w:p>
      <w:r>
        <w:t xml:space="preserve">No niin. Lennämme taivaalle. Tuolla on etsimämme myrskypilvi.</w:t>
      </w:r>
    </w:p>
    <w:p>
      <w:r>
        <w:rPr>
          <w:b/>
        </w:rPr>
        <w:t xml:space="preserve">Tulos</w:t>
      </w:r>
    </w:p>
    <w:p>
      <w:r>
        <w:t xml:space="preserve">Tuossa on paljon salamoita, jotka ampuvat ympäriinsä. Oletko varma, että se on turvallista?</w:t>
      </w:r>
    </w:p>
    <w:p>
      <w:r>
        <w:rPr>
          <w:b/>
        </w:rPr>
        <w:t xml:space="preserve">Esimerkki 5.3426</w:t>
      </w:r>
    </w:p>
    <w:p>
      <w:r>
        <w:t xml:space="preserve">Mitä? Mutta isä, Lucious on paras ystäväni!</w:t>
      </w:r>
    </w:p>
    <w:p>
      <w:r>
        <w:rPr>
          <w:b/>
        </w:rPr>
        <w:t xml:space="preserve">Tulos</w:t>
      </w:r>
    </w:p>
    <w:p>
      <w:r>
        <w:t xml:space="preserve">Jos et tapa häntä, minä tapan sinut.</w:t>
      </w:r>
    </w:p>
    <w:p>
      <w:r>
        <w:rPr>
          <w:b/>
        </w:rPr>
        <w:t xml:space="preserve">Esimerkki 5.3427</w:t>
      </w:r>
    </w:p>
    <w:p>
      <w:r>
        <w:t xml:space="preserve">Minäkin aion mennä R-BnB:hen. Minä jätän sinut...</w:t>
      </w:r>
    </w:p>
    <w:p>
      <w:r>
        <w:rPr>
          <w:b/>
        </w:rPr>
        <w:t xml:space="preserve">Tulos</w:t>
      </w:r>
    </w:p>
    <w:p>
      <w:r>
        <w:t xml:space="preserve">Jos menet RBB:hen, et voi koskaan palata CCD:hen. Katolisen Kristuksen asuntola. Ei koskaan, ei koskaan.</w:t>
      </w:r>
    </w:p>
    <w:p>
      <w:r>
        <w:rPr>
          <w:b/>
        </w:rPr>
        <w:t xml:space="preserve">Esimerkki 5.3428</w:t>
      </w:r>
    </w:p>
    <w:p>
      <w:r>
        <w:t xml:space="preserve">Olette luonnontieteiden opettaja, rouva White. Olet lapsi, jolla on luultavasti tiedeprojekti, ja sinulla on nuo kauniit pallot. Onko olemassa keinoa yhdistää nämä kolme asiaa ja ilmoittaa pallosi tiedemessuille?".</w:t>
      </w:r>
    </w:p>
    <w:p>
      <w:r>
        <w:rPr>
          <w:b/>
        </w:rPr>
        <w:t xml:space="preserve">Tulos</w:t>
      </w:r>
    </w:p>
    <w:p>
      <w:r>
        <w:t xml:space="preserve">Entä jos rouva White opettaisi minua piirtämään suonia ja tekisin kaavion isäni palleista?</w:t>
      </w:r>
    </w:p>
    <w:p>
      <w:r>
        <w:rPr>
          <w:b/>
        </w:rPr>
        <w:t xml:space="preserve">Esimerkki 5.3429</w:t>
      </w:r>
    </w:p>
    <w:p>
      <w:r>
        <w:t xml:space="preserve">Kuinka paljon tämä puhelu maksaa? Sulje puhelin. En halua odottaa koko päivää puhuakseni tohtori Philin kanssa.</w:t>
      </w:r>
    </w:p>
    <w:p>
      <w:r>
        <w:rPr>
          <w:b/>
        </w:rPr>
        <w:t xml:space="preserve">Tulos</w:t>
      </w:r>
    </w:p>
    <w:p>
      <w:r>
        <w:t xml:space="preserve">Kulta, Dr. Phil teki sinusta aiemmin armollisemman ihmisen. Muista hänen opetuksensa.</w:t>
      </w:r>
    </w:p>
    <w:p>
      <w:r>
        <w:rPr>
          <w:b/>
        </w:rPr>
        <w:t xml:space="preserve">Esimerkki 5.3430</w:t>
      </w:r>
    </w:p>
    <w:p>
      <w:r>
        <w:t xml:space="preserve">Tule tänne toimistooni, Geum. Tai millä nimellä nyt kuljeskeletkaan. Se temppusi maksoi osastolle 100 000 dollaria.</w:t>
      </w:r>
    </w:p>
    <w:p>
      <w:r>
        <w:rPr>
          <w:b/>
        </w:rPr>
        <w:t xml:space="preserve">Tulos</w:t>
      </w:r>
    </w:p>
    <w:p>
      <w:r>
        <w:t xml:space="preserve">Kuule, vihainen luutnantti, tein sen, koska tein työtäni, onko selvä?</w:t>
      </w:r>
    </w:p>
    <w:p>
      <w:r>
        <w:rPr>
          <w:b/>
        </w:rPr>
        <w:t xml:space="preserve">Esimerkki 5.3431</w:t>
      </w:r>
    </w:p>
    <w:p>
      <w:r>
        <w:t xml:space="preserve">Harmi, että ohjelma lopetettiin. Se ymmärrettiin väärin sen syvästi monimutkaisten vitsien vuoksi.</w:t>
      </w:r>
    </w:p>
    <w:p>
      <w:r>
        <w:rPr>
          <w:b/>
        </w:rPr>
        <w:t xml:space="preserve">Tulos</w:t>
      </w:r>
    </w:p>
    <w:p>
      <w:r>
        <w:t xml:space="preserve">Minun on katsottava se Netflixistä. Se on luultavasti siellä.</w:t>
      </w:r>
    </w:p>
    <w:p>
      <w:r>
        <w:rPr>
          <w:b/>
        </w:rPr>
        <w:t xml:space="preserve">Esimerkki 5.3432</w:t>
      </w:r>
    </w:p>
    <w:p>
      <w:r>
        <w:t xml:space="preserve">Tulin ihan sekaisin, kun näin tuon elokuvan. Se on noloa, mutta tärkeää.</w:t>
      </w:r>
    </w:p>
    <w:p>
      <w:r>
        <w:rPr>
          <w:b/>
        </w:rPr>
        <w:t xml:space="preserve">Tulos</w:t>
      </w:r>
    </w:p>
    <w:p>
      <w:r>
        <w:t xml:space="preserve">On tärkeää, ettemme häpeä kehoamme ja kaikkia niitä asioita, joita se tekee, mutta joita emme voi hallita.</w:t>
      </w:r>
    </w:p>
    <w:p>
      <w:r>
        <w:rPr>
          <w:b/>
        </w:rPr>
        <w:t xml:space="preserve">Esimerkki 5.3433</w:t>
      </w:r>
    </w:p>
    <w:p>
      <w:r>
        <w:t xml:space="preserve">Oletko sinä se tyttö, joka oli Cosby Show'n vanhin tyttö?</w:t>
      </w:r>
    </w:p>
    <w:p>
      <w:r>
        <w:rPr>
          <w:b/>
        </w:rPr>
        <w:t xml:space="preserve">Tulos</w:t>
      </w:r>
    </w:p>
    <w:p>
      <w:r>
        <w:t xml:space="preserve">Olin siellä vain saadakseni Billin rufied.</w:t>
      </w:r>
    </w:p>
    <w:p>
      <w:r>
        <w:rPr>
          <w:b/>
        </w:rPr>
        <w:t xml:space="preserve">Esimerkki 5.3434</w:t>
      </w:r>
    </w:p>
    <w:p>
      <w:r>
        <w:t xml:space="preserve">Tämä on vain vuosien öljyn ja hien mattamaiset luonnolliset hiukseni.  Siitä on tullut jonkinlainen turkki.</w:t>
      </w:r>
    </w:p>
    <w:p>
      <w:r>
        <w:rPr>
          <w:b/>
        </w:rPr>
        <w:t xml:space="preserve">Tulos</w:t>
      </w:r>
    </w:p>
    <w:p>
      <w:r>
        <w:t xml:space="preserve">Se näyttää aivan tweed-puvulta!</w:t>
      </w:r>
    </w:p>
    <w:p>
      <w:r>
        <w:rPr>
          <w:b/>
        </w:rPr>
        <w:t xml:space="preserve">Esimerkki 5.3435</w:t>
      </w:r>
    </w:p>
    <w:p>
      <w:r>
        <w:t xml:space="preserve">Nauran, mutta pilkkaan. Nauran pilkallisesti.</w:t>
      </w:r>
    </w:p>
    <w:p>
      <w:r>
        <w:rPr>
          <w:b/>
        </w:rPr>
        <w:t xml:space="preserve">Tulos</w:t>
      </w:r>
    </w:p>
    <w:p>
      <w:r>
        <w:t xml:space="preserve">Voi luoja. En ymmärrä pilkkaa. Kaikki sanovat: "Pete, et koskaan tajua, kun minä pilkkaan."</w:t>
      </w:r>
    </w:p>
    <w:p>
      <w:r>
        <w:rPr>
          <w:b/>
        </w:rPr>
        <w:t xml:space="preserve">Esimerkki 5.3436</w:t>
      </w:r>
    </w:p>
    <w:p>
      <w:r>
        <w:t xml:space="preserve">Sasha, tarvitsetko apua tuon olennon harjaamisessa?</w:t>
      </w:r>
    </w:p>
    <w:p>
      <w:r>
        <w:rPr>
          <w:b/>
        </w:rPr>
        <w:t xml:space="preserve">Tulos</w:t>
      </w:r>
    </w:p>
    <w:p>
      <w:r>
        <w:t xml:space="preserve">Tarvitsisin apua, kyllä. Voisitko hakea maitokauhan, jonka päällä seison?</w:t>
      </w:r>
    </w:p>
    <w:p>
      <w:r>
        <w:rPr>
          <w:b/>
        </w:rPr>
        <w:t xml:space="preserve">Esimerkki 5.3437</w:t>
      </w:r>
    </w:p>
    <w:p>
      <w:r>
        <w:t xml:space="preserve">Keskimmäisillä lapsilla on aina ongelmia.</w:t>
      </w:r>
    </w:p>
    <w:p>
      <w:r>
        <w:rPr>
          <w:b/>
        </w:rPr>
        <w:t xml:space="preserve">Tulos</w:t>
      </w:r>
    </w:p>
    <w:p>
      <w:r>
        <w:t xml:space="preserve">He todella tekevät niin. He ovat kuitenkin loistavia viestijöitä.</w:t>
      </w:r>
    </w:p>
    <w:p>
      <w:r>
        <w:rPr>
          <w:b/>
        </w:rPr>
        <w:t xml:space="preserve">Esimerkki 5.3438</w:t>
      </w:r>
    </w:p>
    <w:p>
      <w:r>
        <w:t xml:space="preserve">Minusta tuntuu, että tämä jojo on hyvin kallis.</w:t>
      </w:r>
    </w:p>
    <w:p>
      <w:r>
        <w:rPr>
          <w:b/>
        </w:rPr>
        <w:t xml:space="preserve">Tulos</w:t>
      </w:r>
    </w:p>
    <w:p>
      <w:r>
        <w:t xml:space="preserve">Minusta tuntuu, että taistelet itseäsi vastaan, ja se huolestuttaa minua.</w:t>
      </w:r>
    </w:p>
    <w:p>
      <w:r>
        <w:rPr>
          <w:b/>
        </w:rPr>
        <w:t xml:space="preserve">Esimerkki 5.3439</w:t>
      </w:r>
    </w:p>
    <w:p>
      <w:r>
        <w:t xml:space="preserve">Olen niin iloinen, että sinulla on lusikat mukanasi. Ne ovat myös lämpimiä, aivan kuten viski.</w:t>
      </w:r>
    </w:p>
    <w:p>
      <w:r>
        <w:rPr>
          <w:b/>
        </w:rPr>
        <w:t xml:space="preserve">Tulos</w:t>
      </w:r>
    </w:p>
    <w:p>
      <w:r>
        <w:t xml:space="preserve">Kannan niitä molempia lähellä reisiäni.</w:t>
      </w:r>
    </w:p>
    <w:p>
      <w:r>
        <w:rPr>
          <w:b/>
        </w:rPr>
        <w:t xml:space="preserve">Esimerkki 5.3440</w:t>
      </w:r>
    </w:p>
    <w:p>
      <w:r>
        <w:t xml:space="preserve">Katso tuota jättiläistä tuolla.</w:t>
      </w:r>
    </w:p>
    <w:p>
      <w:r>
        <w:rPr>
          <w:b/>
        </w:rPr>
        <w:t xml:space="preserve">Tulos</w:t>
      </w:r>
    </w:p>
    <w:p>
      <w:r>
        <w:t xml:space="preserve">Hän näyttää olevan kuin Game of Thronesista. Hän on valtava.</w:t>
      </w:r>
    </w:p>
    <w:p>
      <w:r>
        <w:rPr>
          <w:b/>
        </w:rPr>
        <w:t xml:space="preserve">Esimerkki 5.3441</w:t>
      </w:r>
    </w:p>
    <w:p>
      <w:r>
        <w:t xml:space="preserve">Näytät jotenkin samalta. Olet vähän pidempi ja hiukan karvaisempi.</w:t>
      </w:r>
    </w:p>
    <w:p>
      <w:r>
        <w:rPr>
          <w:b/>
        </w:rPr>
        <w:t xml:space="preserve">Tulos</w:t>
      </w:r>
    </w:p>
    <w:p>
      <w:r>
        <w:t xml:space="preserve">Mutta minulla on nyt parta.</w:t>
      </w:r>
    </w:p>
    <w:p>
      <w:r>
        <w:rPr>
          <w:b/>
        </w:rPr>
        <w:t xml:space="preserve">Esimerkki 5.3442</w:t>
      </w:r>
    </w:p>
    <w:p>
      <w:r>
        <w:t xml:space="preserve">Ripustan sen tähän. Mitä mieltä olet?</w:t>
      </w:r>
    </w:p>
    <w:p>
      <w:r>
        <w:rPr>
          <w:b/>
        </w:rPr>
        <w:t xml:space="preserve">Tulos</w:t>
      </w:r>
    </w:p>
    <w:p>
      <w:r>
        <w:t xml:space="preserve">Minusta se näyttää kivalta, mutta on kuin variksen silmät seuraisivat minua.</w:t>
      </w:r>
    </w:p>
    <w:p>
      <w:r>
        <w:rPr>
          <w:b/>
        </w:rPr>
        <w:t xml:space="preserve">Esimerkki 5.3443</w:t>
      </w:r>
    </w:p>
    <w:p>
      <w:r>
        <w:t xml:space="preserve">Olet siis kanadalainen musiikkifani, joka on Los Angelesissa katsomassa Rushia?</w:t>
      </w:r>
    </w:p>
    <w:p>
      <w:r>
        <w:rPr>
          <w:b/>
        </w:rPr>
        <w:t xml:space="preserve">Tulos</w:t>
      </w:r>
    </w:p>
    <w:p>
      <w:r>
        <w:t xml:space="preserve">Aivan oikein, herra Wilt Chamberlainin haamu.</w:t>
      </w:r>
    </w:p>
    <w:p>
      <w:r>
        <w:rPr>
          <w:b/>
        </w:rPr>
        <w:t xml:space="preserve">Esimerkki 5.3444</w:t>
      </w:r>
    </w:p>
    <w:p>
      <w:r>
        <w:t xml:space="preserve">Kiitos, Peter. Olet niin lahjakas.</w:t>
      </w:r>
    </w:p>
    <w:p>
      <w:r>
        <w:rPr>
          <w:b/>
        </w:rPr>
        <w:t xml:space="preserve">Tulos</w:t>
      </w:r>
    </w:p>
    <w:p>
      <w:r>
        <w:t xml:space="preserve">Kutsu minua Slickiksi.</w:t>
      </w:r>
    </w:p>
    <w:p>
      <w:r>
        <w:rPr>
          <w:b/>
        </w:rPr>
        <w:t xml:space="preserve">Esimerkki 5.3445</w:t>
      </w:r>
    </w:p>
    <w:p>
      <w:r>
        <w:t xml:space="preserve">Meillä on tullut romanttinen yhteisymmärrys, eikö niin, Madeline?</w:t>
      </w:r>
    </w:p>
    <w:p>
      <w:r>
        <w:rPr>
          <w:b/>
        </w:rPr>
        <w:t xml:space="preserve">Tulos</w:t>
      </w:r>
    </w:p>
    <w:p>
      <w:r>
        <w:t xml:space="preserve">Kyllä on. Nautimme toistemme seurasta. Emme ole vieläkään harrastaneet seksiä.</w:t>
      </w:r>
    </w:p>
    <w:p>
      <w:r>
        <w:rPr>
          <w:b/>
        </w:rPr>
        <w:t xml:space="preserve">Esimerkki 5.3446</w:t>
      </w:r>
    </w:p>
    <w:p>
      <w:r>
        <w:t xml:space="preserve">220 dollaria taustapeilistä on hullua.</w:t>
      </w:r>
    </w:p>
    <w:p>
      <w:r>
        <w:rPr>
          <w:b/>
        </w:rPr>
        <w:t xml:space="preserve">Tulos</w:t>
      </w:r>
    </w:p>
    <w:p>
      <w:r>
        <w:t xml:space="preserve">Osa on 120.  Emme tee työtä ilmaiseksi.</w:t>
      </w:r>
    </w:p>
    <w:p>
      <w:r>
        <w:rPr>
          <w:b/>
        </w:rPr>
        <w:t xml:space="preserve">Esimerkki 5.3447</w:t>
      </w:r>
    </w:p>
    <w:p>
      <w:r>
        <w:t xml:space="preserve">Äiti, tunnetko herra Piccadillyn? Herra Piccadilly on Kansasista.</w:t>
      </w:r>
    </w:p>
    <w:p>
      <w:r>
        <w:rPr>
          <w:b/>
        </w:rPr>
        <w:t xml:space="preserve">Tulos</w:t>
      </w:r>
    </w:p>
    <w:p>
      <w:r>
        <w:t xml:space="preserve">Olen kotoisin Kansasista, ja te tunnetusti ette välitä Kansasin miehistä.</w:t>
      </w:r>
    </w:p>
    <w:p>
      <w:r>
        <w:rPr>
          <w:b/>
        </w:rPr>
        <w:t xml:space="preserve">Esimerkki 5.3448</w:t>
      </w:r>
    </w:p>
    <w:p>
      <w:r>
        <w:t xml:space="preserve">Pomo, minulla oli käsikirjoitus siitä, mitä minun piti sanoa, mutta kadotin sen ennen kuin tulin tänne.</w:t>
      </w:r>
    </w:p>
    <w:p>
      <w:r>
        <w:rPr>
          <w:b/>
        </w:rPr>
        <w:t xml:space="preserve">Tulos</w:t>
      </w:r>
    </w:p>
    <w:p>
      <w:r>
        <w:t xml:space="preserve">Joskus on opittava luottamaan sydämeen.</w:t>
      </w:r>
    </w:p>
    <w:p>
      <w:r>
        <w:rPr>
          <w:b/>
        </w:rPr>
        <w:t xml:space="preserve">Esimerkki 5.3449</w:t>
      </w:r>
    </w:p>
    <w:p>
      <w:r>
        <w:t xml:space="preserve">Molemmista polvistani jouduin imemään ruston irti, mutta se pystyttiin korvaamaan hienolla puuvillapatjalla, jota yleensä on pehmoleluissa.</w:t>
      </w:r>
    </w:p>
    <w:p>
      <w:r>
        <w:rPr>
          <w:b/>
        </w:rPr>
        <w:t xml:space="preserve">Tulos</w:t>
      </w:r>
    </w:p>
    <w:p>
      <w:r>
        <w:t xml:space="preserve">Tuskin kuulin sinun tulevan tänne, joten sen täytyy toimia.</w:t>
      </w:r>
    </w:p>
    <w:p>
      <w:r>
        <w:rPr>
          <w:b/>
        </w:rPr>
        <w:t xml:space="preserve">Esimerkki 5.3450</w:t>
      </w:r>
    </w:p>
    <w:p>
      <w:r>
        <w:t xml:space="preserve">Kultaseni, näytät olevan hieman tyhjentynyt.</w:t>
      </w:r>
    </w:p>
    <w:p>
      <w:r>
        <w:rPr>
          <w:b/>
        </w:rPr>
        <w:t xml:space="preserve">Tulos</w:t>
      </w:r>
    </w:p>
    <w:p>
      <w:r>
        <w:t xml:space="preserve">Kiitos, tohtorit.</w:t>
      </w:r>
    </w:p>
    <w:p>
      <w:r>
        <w:rPr>
          <w:b/>
        </w:rPr>
        <w:t xml:space="preserve">Esimerkki 5.3451</w:t>
      </w:r>
    </w:p>
    <w:p>
      <w:r>
        <w:t xml:space="preserve">Sanon vain, että tulen hyvin tulevaisuuteen suuntautuneesta perheestä.</w:t>
      </w:r>
    </w:p>
    <w:p>
      <w:r>
        <w:rPr>
          <w:b/>
        </w:rPr>
        <w:t xml:space="preserve">Tulos</w:t>
      </w:r>
    </w:p>
    <w:p>
      <w:r>
        <w:t xml:space="preserve">Teittekö kaikki ne typerät rituaalit, kuten että hänestä tuli päällikkö, koska hän läpäisi kaikki kokeet, kuten että hän puristi meduusan ja kosketti geoankkaa saamatta sitä kurtistamaan?</w:t>
      </w:r>
    </w:p>
    <w:p>
      <w:r>
        <w:rPr>
          <w:b/>
        </w:rPr>
        <w:t xml:space="preserve">Esimerkki 5.3452</w:t>
      </w:r>
    </w:p>
    <w:p>
      <w:r>
        <w:t xml:space="preserve">Halusin vain tulla esittäytymään teille uutena naapurina.  Näin pienen lihavan pojan juoksevan nurmikon poikki, joten ajattelin, että joku on kotona.</w:t>
      </w:r>
    </w:p>
    <w:p>
      <w:r>
        <w:rPr>
          <w:b/>
        </w:rPr>
        <w:t xml:space="preserve">Tulos</w:t>
      </w:r>
    </w:p>
    <w:p>
      <w:r>
        <w:t xml:space="preserve">Kiitos, kun sanoit, että olin juoksemassa.  Yritän parhaani.  Painonvartijoissa oleminen viisivuotiaana on ollut todellinen kamppailu.</w:t>
      </w:r>
    </w:p>
    <w:p>
      <w:r>
        <w:rPr>
          <w:b/>
        </w:rPr>
        <w:t xml:space="preserve">Esimerkki 5.3453</w:t>
      </w:r>
    </w:p>
    <w:p>
      <w:r>
        <w:t xml:space="preserve">En tiennyt, että se olitte te, rouva Gwyneth. Tässä, riisun vaatteeni.</w:t>
      </w:r>
    </w:p>
    <w:p>
      <w:r>
        <w:rPr>
          <w:b/>
        </w:rPr>
        <w:t xml:space="preserve">Tulos</w:t>
      </w:r>
    </w:p>
    <w:p>
      <w:r>
        <w:t xml:space="preserve">Voi kiitos. Voi luoja, elämme paikassa, jossa se, mitä minä tein alasti, oli OK, ja nyt kaikki riisuvat vaatteensa minun lähelläni?</w:t>
      </w:r>
    </w:p>
    <w:p>
      <w:r>
        <w:rPr>
          <w:b/>
        </w:rPr>
        <w:t xml:space="preserve">Esimerkki 5.3454</w:t>
      </w:r>
    </w:p>
    <w:p>
      <w:r>
        <w:t xml:space="preserve">Siellä hän palaa takaisin kotiplaneetalleen, oletettavasti.</w:t>
      </w:r>
    </w:p>
    <w:p>
      <w:r>
        <w:rPr>
          <w:b/>
        </w:rPr>
        <w:t xml:space="preserve">Tulos</w:t>
      </w:r>
    </w:p>
    <w:p>
      <w:r>
        <w:t xml:space="preserve">Hän leijuu edelleen. Se on hyvin hidas lähtö. Hän näyttää eksyneeltä. Hän osoittaa.</w:t>
      </w:r>
    </w:p>
    <w:p>
      <w:r>
        <w:rPr>
          <w:b/>
        </w:rPr>
        <w:t xml:space="preserve">Esimerkki 5.3455</w:t>
      </w:r>
    </w:p>
    <w:p>
      <w:r>
        <w:t xml:space="preserve">Ne ovat valtavat uutuusaurinkolasit. Miksi käytät noita? Ne ovat koko ajan tielläsi.</w:t>
      </w:r>
    </w:p>
    <w:p>
      <w:r>
        <w:rPr>
          <w:b/>
        </w:rPr>
        <w:t xml:space="preserve">Tulos</w:t>
      </w:r>
    </w:p>
    <w:p>
      <w:r>
        <w:t xml:space="preserve">Koska en halua unohtaa vuotta 2013.</w:t>
      </w:r>
    </w:p>
    <w:p>
      <w:r>
        <w:rPr>
          <w:b/>
        </w:rPr>
        <w:t xml:space="preserve">Esimerkki 5.3456</w:t>
      </w:r>
    </w:p>
    <w:p>
      <w:r>
        <w:t xml:space="preserve">Sasha, miten viihdyt kodissa ja hevosessa, jonka olemme antaneet sinulle?</w:t>
      </w:r>
    </w:p>
    <w:p>
      <w:r>
        <w:rPr>
          <w:b/>
        </w:rPr>
        <w:t xml:space="preserve">Tulos</w:t>
      </w:r>
    </w:p>
    <w:p>
      <w:r>
        <w:t xml:space="preserve">Minulla menee hyvin ja nautin siitä todella. Hän on aika pitkä, herra Popple.</w:t>
      </w:r>
    </w:p>
    <w:p>
      <w:r>
        <w:rPr>
          <w:b/>
        </w:rPr>
        <w:t xml:space="preserve">Esimerkki 5.3457</w:t>
      </w:r>
    </w:p>
    <w:p>
      <w:r>
        <w:t xml:space="preserve">Minulla ei ole mitään menoa tänä iltana.</w:t>
      </w:r>
    </w:p>
    <w:p>
      <w:r>
        <w:rPr>
          <w:b/>
        </w:rPr>
        <w:t xml:space="preserve">Tulos</w:t>
      </w:r>
    </w:p>
    <w:p>
      <w:r>
        <w:t xml:space="preserve">Niin, tiedän, kerrot sen meille koko ajan.</w:t>
      </w:r>
    </w:p>
    <w:p>
      <w:r>
        <w:rPr>
          <w:b/>
        </w:rPr>
        <w:t xml:space="preserve">Esimerkki 5.3458</w:t>
      </w:r>
    </w:p>
    <w:p>
      <w:r>
        <w:t xml:space="preserve">Minun on kysyttävä sinulta, tytär, miksi olet tehnyt tämän? Miksi olet siirtänyt meidät Dimension Kenguruun?</w:t>
      </w:r>
    </w:p>
    <w:p>
      <w:r>
        <w:rPr>
          <w:b/>
        </w:rPr>
        <w:t xml:space="preserve">Tulos</w:t>
      </w:r>
    </w:p>
    <w:p>
      <w:r>
        <w:t xml:space="preserve">Isä? Kesti hyvin kauan päättää, mihin ulottuvuuteen mennä. Jokainen ulottuvuus on hyvin erityinen omalla tavallaan.</w:t>
      </w:r>
    </w:p>
    <w:p>
      <w:r>
        <w:rPr>
          <w:b/>
        </w:rPr>
        <w:t xml:space="preserve">Esimerkki 5.3459</w:t>
      </w:r>
    </w:p>
    <w:p>
      <w:r>
        <w:t xml:space="preserve">Menetämme heitä oikealta ja vasemmalta. He luulevat, että heillä on vapaa tahto. Me emme voi saada sitä.</w:t>
      </w:r>
    </w:p>
    <w:p>
      <w:r>
        <w:rPr>
          <w:b/>
        </w:rPr>
        <w:t xml:space="preserve">Tulos</w:t>
      </w:r>
    </w:p>
    <w:p>
      <w:r>
        <w:t xml:space="preserve">Minusta meidän on todella pelotettava heitä. Luulen, että meidän on saatava heidät kirjaimellisesti pelkäämään Jumalaa.</w:t>
      </w:r>
    </w:p>
    <w:p>
      <w:r>
        <w:rPr>
          <w:b/>
        </w:rPr>
        <w:t xml:space="preserve">Esimerkki 5.3460</w:t>
      </w:r>
    </w:p>
    <w:p>
      <w:r>
        <w:t xml:space="preserve">Dave, saat potkut.</w:t>
      </w:r>
    </w:p>
    <w:p>
      <w:r>
        <w:rPr>
          <w:b/>
        </w:rPr>
        <w:t xml:space="preserve">Tulos</w:t>
      </w:r>
    </w:p>
    <w:p>
      <w:r>
        <w:t xml:space="preserve">Aivan oikein. Tulimme antamaan teille potkut, vaikka minulla ei ole siihen valtuuksia, mutta Ladilla on.</w:t>
      </w:r>
    </w:p>
    <w:p>
      <w:r>
        <w:rPr>
          <w:b/>
        </w:rPr>
        <w:t xml:space="preserve">Esimerkki 5.3461</w:t>
      </w:r>
    </w:p>
    <w:p>
      <w:r>
        <w:t xml:space="preserve">Sanoin erityisesti haluavani Keeblerin raidallisia suklaakeksejä. Sinä ostit kaupan yleistä merkkiä.</w:t>
      </w:r>
    </w:p>
    <w:p>
      <w:r>
        <w:rPr>
          <w:b/>
        </w:rPr>
        <w:t xml:space="preserve">Tulos</w:t>
      </w:r>
    </w:p>
    <w:p>
      <w:r>
        <w:t xml:space="preserve">Heillä ei ollut Keebler-merkkiä, ja halusin säästää rahaa.</w:t>
      </w:r>
    </w:p>
    <w:p>
      <w:r>
        <w:rPr>
          <w:b/>
        </w:rPr>
        <w:t xml:space="preserve">Esimerkki 5.3462</w:t>
      </w:r>
    </w:p>
    <w:p>
      <w:r>
        <w:t xml:space="preserve">Intia, meidän ulosottomiehemme, siirtäisi tavallisesti pillereitä henkilöltä toiselle. Niin me teemme asiat täällä. Et voi vain kuljettaa tavaroita edestakaisin mielivaltaisesti.</w:t>
      </w:r>
    </w:p>
    <w:p>
      <w:r>
        <w:rPr>
          <w:b/>
        </w:rPr>
        <w:t xml:space="preserve">Tulos</w:t>
      </w:r>
    </w:p>
    <w:p>
      <w:r>
        <w:t xml:space="preserve">Niin, mutta olen tänään laiska.</w:t>
      </w:r>
    </w:p>
    <w:p>
      <w:r>
        <w:rPr>
          <w:b/>
        </w:rPr>
        <w:t xml:space="preserve">Esimerkki 5.3463</w:t>
      </w:r>
    </w:p>
    <w:p>
      <w:r>
        <w:t xml:space="preserve">Tämä vaikuttaa meihin. Puhut siitä, että äänet pitää saada pois päästäsi. Se olemme me.</w:t>
      </w:r>
    </w:p>
    <w:p>
      <w:r>
        <w:rPr>
          <w:b/>
        </w:rPr>
        <w:t xml:space="preserve">Tulos</w:t>
      </w:r>
    </w:p>
    <w:p>
      <w:r>
        <w:t xml:space="preserve">Jos lopettaisit, minun ei tarvitsisi.</w:t>
      </w:r>
    </w:p>
    <w:p>
      <w:r>
        <w:rPr>
          <w:b/>
        </w:rPr>
        <w:t xml:space="preserve">Esimerkki 5.3464</w:t>
      </w:r>
    </w:p>
    <w:p>
      <w:r>
        <w:t xml:space="preserve">Oletko tavannut tyttäreni Iriksen?</w:t>
      </w:r>
    </w:p>
    <w:p>
      <w:r>
        <w:rPr>
          <w:b/>
        </w:rPr>
        <w:t xml:space="preserve">Tulos</w:t>
      </w:r>
    </w:p>
    <w:p>
      <w:r>
        <w:t xml:space="preserve">Iris, no hän on Pretty Woman.</w:t>
      </w:r>
    </w:p>
    <w:p>
      <w:r>
        <w:rPr>
          <w:b/>
        </w:rPr>
        <w:t xml:space="preserve">Esimerkki 5.3465</w:t>
      </w:r>
    </w:p>
    <w:p>
      <w:r>
        <w:t xml:space="preserve">Kun isäni ei usko minua, se viiltää sieluani, mutta sitten siitä muodostuu arpi, joka tekee siitä vahvemman.</w:t>
      </w:r>
    </w:p>
    <w:p>
      <w:r>
        <w:rPr>
          <w:b/>
        </w:rPr>
        <w:t xml:space="preserve">Tulos</w:t>
      </w:r>
    </w:p>
    <w:p>
      <w:r>
        <w:t xml:space="preserve">Aivan oikein, sanon sen hänelle joka päivä.</w:t>
      </w:r>
    </w:p>
    <w:p>
      <w:r>
        <w:rPr>
          <w:b/>
        </w:rPr>
        <w:t xml:space="preserve">Esimerkki 5.3466</w:t>
      </w:r>
    </w:p>
    <w:p>
      <w:r>
        <w:t xml:space="preserve">Luuletko, että he tarvitsevat kokkeja Candylandissa? Ehkä minun pitäisi tulla mukaasi.</w:t>
      </w:r>
    </w:p>
    <w:p>
      <w:r>
        <w:rPr>
          <w:b/>
        </w:rPr>
        <w:t xml:space="preserve">Tulos</w:t>
      </w:r>
    </w:p>
    <w:p>
      <w:r>
        <w:t xml:space="preserve">En tiedä, olen lapsi.</w:t>
      </w:r>
    </w:p>
    <w:p>
      <w:r>
        <w:rPr>
          <w:b/>
        </w:rPr>
        <w:t xml:space="preserve">Esimerkki 5.3467</w:t>
      </w:r>
    </w:p>
    <w:p>
      <w:r>
        <w:t xml:space="preserve">Mitä sinun on tehtävä valmistuaksesi? Kirjoitan teille pari kirjaraporttia.</w:t>
      </w:r>
    </w:p>
    <w:p>
      <w:r>
        <w:rPr>
          <w:b/>
        </w:rPr>
        <w:t xml:space="preserve">Tulos</w:t>
      </w:r>
    </w:p>
    <w:p>
      <w:r>
        <w:t xml:space="preserve">Se on pari kirjaraporttia. Ja sinun pitää tehdä sellainen kenkälaatikossa ihmisten kanssa. Ja siinä pitää selittää atomit.</w:t>
      </w:r>
    </w:p>
    <w:p>
      <w:r>
        <w:rPr>
          <w:b/>
        </w:rPr>
        <w:t xml:space="preserve">Esimerkki 5.3468</w:t>
      </w:r>
    </w:p>
    <w:p>
      <w:r>
        <w:t xml:space="preserve">Unohdimme ruiskumaalata kamerat ennen kuvausten aloittamista.</w:t>
      </w:r>
    </w:p>
    <w:p>
      <w:r>
        <w:rPr>
          <w:b/>
        </w:rPr>
        <w:t xml:space="preserve">Tulos</w:t>
      </w:r>
    </w:p>
    <w:p>
      <w:r>
        <w:t xml:space="preserve">Kaksikymmentä pankin työntekijää on kuollut, ja kaikki on nauhalla.</w:t>
      </w:r>
    </w:p>
    <w:p>
      <w:r>
        <w:rPr>
          <w:b/>
        </w:rPr>
        <w:t xml:space="preserve">Esimerkki 5.3469</w:t>
      </w:r>
    </w:p>
    <w:p>
      <w:r>
        <w:t xml:space="preserve">Olemme tehneet samaa Romeo ja Julia -näytelmää kolme vuotta?</w:t>
      </w:r>
    </w:p>
    <w:p>
      <w:r>
        <w:rPr>
          <w:b/>
        </w:rPr>
        <w:t xml:space="preserve">Tulos</w:t>
      </w:r>
    </w:p>
    <w:p>
      <w:r>
        <w:t xml:space="preserve">Englanniksi.  Pariisissa.  Se on hämmentävää!</w:t>
      </w:r>
    </w:p>
    <w:p>
      <w:r>
        <w:rPr>
          <w:b/>
        </w:rPr>
        <w:t xml:space="preserve">Esimerkki 5.3470</w:t>
      </w:r>
    </w:p>
    <w:p>
      <w:r>
        <w:t xml:space="preserve">He eivät ole kasvohahmoja, jos heidän kasvonsa peittyvät toisen kasvon alle.</w:t>
      </w:r>
    </w:p>
    <w:p>
      <w:r>
        <w:rPr>
          <w:b/>
        </w:rPr>
        <w:t xml:space="preserve">Tulos</w:t>
      </w:r>
    </w:p>
    <w:p>
      <w:r>
        <w:t xml:space="preserve">Meitä kehotettiin viittaamaan niihin aina luonnossa riippumatta siitä, mitä näimme edessämme.</w:t>
      </w:r>
    </w:p>
    <w:p>
      <w:r>
        <w:rPr>
          <w:b/>
        </w:rPr>
        <w:t xml:space="preserve">Esimerkki 5.3471</w:t>
      </w:r>
    </w:p>
    <w:p>
      <w:r>
        <w:t xml:space="preserve">Meidän on oltava niin lähellä autoamme, että voimme vain kävellä. Hei, ovi näyttää olevan jumissa. Onko teillä lapsilukkoja näissä takana?</w:t>
      </w:r>
    </w:p>
    <w:p>
      <w:r>
        <w:rPr>
          <w:b/>
        </w:rPr>
        <w:t xml:space="preserve">Tulos</w:t>
      </w:r>
    </w:p>
    <w:p>
      <w:r>
        <w:t xml:space="preserve">Niin, no, tiedäthän sinä. Toivon saavani lapsen jonain päivänä.</w:t>
      </w:r>
    </w:p>
    <w:p>
      <w:r>
        <w:rPr>
          <w:b/>
        </w:rPr>
        <w:t xml:space="preserve">Esimerkki 5.3472</w:t>
      </w:r>
    </w:p>
    <w:p>
      <w:r>
        <w:t xml:space="preserve">Sairaala itse asiassa paloi, kun Mary oli siellä. Hän oli viimeinen henkilö, joka leikattiin siinä sairaalassa. </w:t>
      </w:r>
    </w:p>
    <w:p>
      <w:r>
        <w:rPr>
          <w:b/>
        </w:rPr>
        <w:t xml:space="preserve">Tulos</w:t>
      </w:r>
    </w:p>
    <w:p>
      <w:r>
        <w:t xml:space="preserve">Voi luoja. Tuo on kamalaa. Miten tulipalo on voinut edes syttyä? Nuo paikat on rakennettu niin, ettei niitä voi polttaa.</w:t>
      </w:r>
    </w:p>
    <w:p>
      <w:r>
        <w:rPr>
          <w:b/>
        </w:rPr>
        <w:t xml:space="preserve">Esimerkki 5.3473</w:t>
      </w:r>
    </w:p>
    <w:p>
      <w:r>
        <w:t xml:space="preserve">Kiihotat minua, kun puhut noin. Mennään rakastelemaan tuonne pusikkoon.</w:t>
      </w:r>
    </w:p>
    <w:p>
      <w:r>
        <w:rPr>
          <w:b/>
        </w:rPr>
        <w:t xml:space="preserve">Tulos</w:t>
      </w:r>
    </w:p>
    <w:p>
      <w:r>
        <w:t xml:space="preserve">En keksi mitään, mitä tekisin mieluummin.</w:t>
      </w:r>
    </w:p>
    <w:p>
      <w:r>
        <w:rPr>
          <w:b/>
        </w:rPr>
        <w:t xml:space="preserve">Esimerkki 5.3474</w:t>
      </w:r>
    </w:p>
    <w:p>
      <w:r>
        <w:t xml:space="preserve">Ehdotan, että teemme jonkinlaisen Sabrina the Teenage Witch, Zac Morris, jäädytämme ajan ja palaamme sitten jonnekin muualle.</w:t>
      </w:r>
    </w:p>
    <w:p>
      <w:r>
        <w:rPr>
          <w:b/>
        </w:rPr>
        <w:t xml:space="preserve">Tulos</w:t>
      </w:r>
    </w:p>
    <w:p>
      <w:r>
        <w:t xml:space="preserve">Nyt puhut minun kieltäni. Sabrina the Teenage Witch on televisio-ohjelmien jazzia.</w:t>
      </w:r>
    </w:p>
    <w:p>
      <w:r>
        <w:rPr>
          <w:b/>
        </w:rPr>
        <w:t xml:space="preserve">Esimerkki 5.3475</w:t>
      </w:r>
    </w:p>
    <w:p>
      <w:r>
        <w:t xml:space="preserve">Olen pahoillani, Peter. Mutta haluan olla osa perhettä. Tiedän, että luet taivaalta ennusteita. Sinun täytyi tietää, että tämä oli tulossa.</w:t>
      </w:r>
    </w:p>
    <w:p>
      <w:r>
        <w:rPr>
          <w:b/>
        </w:rPr>
        <w:t xml:space="preserve">Tulos</w:t>
      </w:r>
    </w:p>
    <w:p>
      <w:r>
        <w:t xml:space="preserve">Olen tiennyt siitä lähtien, kun heräsin tänään, että tämä on viimeinen päiväni maan päällä. Mutta elän edelleen varismaalauksen kautta, jonka olen myynyt perheellenne. Silmäni tulevat olemaan variksen silmät.</w:t>
      </w:r>
    </w:p>
    <w:p>
      <w:r>
        <w:rPr>
          <w:b/>
        </w:rPr>
        <w:t xml:space="preserve">Esimerkki 5.3476</w:t>
      </w:r>
    </w:p>
    <w:p>
      <w:r>
        <w:t xml:space="preserve">Kasvoimme tietenkin Minskissä ja vietimme sitten jonkin aikaa Italiassa. Ennen kuin tulimme tänne.</w:t>
      </w:r>
    </w:p>
    <w:p>
      <w:r>
        <w:rPr>
          <w:b/>
        </w:rPr>
        <w:t xml:space="preserve">Tulos</w:t>
      </w:r>
    </w:p>
    <w:p>
      <w:r>
        <w:t xml:space="preserve">Aivan oikein, ja tietenkin opiskelin Sorbonnen hotdog-koulussa. Pariisissa.</w:t>
      </w:r>
    </w:p>
    <w:p>
      <w:r>
        <w:rPr>
          <w:b/>
        </w:rPr>
        <w:t xml:space="preserve">Esimerkki 5.3477</w:t>
      </w:r>
    </w:p>
    <w:p>
      <w:r>
        <w:t xml:space="preserve">Ne konserttiliput olivat lahja, eikö niin?</w:t>
      </w:r>
    </w:p>
    <w:p>
      <w:r>
        <w:rPr>
          <w:b/>
        </w:rPr>
        <w:t xml:space="preserve">Tulos</w:t>
      </w:r>
    </w:p>
    <w:p>
      <w:r>
        <w:t xml:space="preserve">Joo. Pomoni sanoi, että olen kiinnostunut oudosta musiikista ja ajatteli, että saattaisin pitää näistä. Hän ei tunne minua lainkaan.</w:t>
      </w:r>
    </w:p>
    <w:p>
      <w:r>
        <w:rPr>
          <w:b/>
        </w:rPr>
        <w:t xml:space="preserve">Esimerkki 5.3478</w:t>
      </w:r>
    </w:p>
    <w:p>
      <w:r>
        <w:t xml:space="preserve">Lähetämme sinut maapallolle 1900-luvulla aloittamaan työnsä näytelmäkirjailijana.</w:t>
      </w:r>
    </w:p>
    <w:p>
      <w:r>
        <w:rPr>
          <w:b/>
        </w:rPr>
        <w:t xml:space="preserve">Tulos</w:t>
      </w:r>
    </w:p>
    <w:p>
      <w:r>
        <w:t xml:space="preserve">Ja nyt meidän on tehtävä galaksienvälinen loitsu, jolla lähetämme uuden näyttelijäystävämme uuteen kohtaloonsa muinaisten kielellä.</w:t>
      </w:r>
    </w:p>
    <w:p>
      <w:r>
        <w:rPr>
          <w:b/>
        </w:rPr>
        <w:t xml:space="preserve">Esimerkki 5.3479</w:t>
      </w:r>
    </w:p>
    <w:p>
      <w:r>
        <w:t xml:space="preserve">Mitä nuo möykyt takissasi ovat? Luulin, että se oli jonkinlainen untuvatakki, mutta nyt näen, että ne ovat kaikki kokkareita.</w:t>
      </w:r>
    </w:p>
    <w:p>
      <w:r>
        <w:rPr>
          <w:b/>
        </w:rPr>
        <w:t xml:space="preserve">Tulos</w:t>
      </w:r>
    </w:p>
    <w:p>
      <w:r>
        <w:t xml:space="preserve">Kuljetan vain joitakin tavaroita paikasta toiseen, siinä kaikki. Ei ole syytä uteliaisuuteen.</w:t>
      </w:r>
    </w:p>
    <w:p>
      <w:r>
        <w:rPr>
          <w:b/>
        </w:rPr>
        <w:t xml:space="preserve">Esimerkki 5.3480</w:t>
      </w:r>
    </w:p>
    <w:p>
      <w:r>
        <w:t xml:space="preserve">Halusin vain tehdä hauskan, spontaanin matkan satunnaiseen paikkaan.</w:t>
      </w:r>
    </w:p>
    <w:p>
      <w:r>
        <w:rPr>
          <w:b/>
        </w:rPr>
        <w:t xml:space="preserve">Tulos</w:t>
      </w:r>
    </w:p>
    <w:p>
      <w:r>
        <w:t xml:space="preserve">No, tehtävä on kai suoritettu, lukuun ottamatta hauskaa osaa. Ja ruoka ja majoitus on outoa. Tämä koko paikka on outo.</w:t>
      </w:r>
    </w:p>
    <w:p>
      <w:r>
        <w:rPr>
          <w:b/>
        </w:rPr>
        <w:t xml:space="preserve">Esimerkki 5.3481</w:t>
      </w:r>
    </w:p>
    <w:p>
      <w:r>
        <w:t xml:space="preserve">Tule, istu syliini, kaunis poikani. Miten päiväsi meni?</w:t>
      </w:r>
    </w:p>
    <w:p>
      <w:r>
        <w:rPr>
          <w:b/>
        </w:rPr>
        <w:t xml:space="preserve">Tulos</w:t>
      </w:r>
    </w:p>
    <w:p>
      <w:r>
        <w:t xml:space="preserve">Se oli hyvä. Melkein tukehduin lihapalaan. Mutta opetin lapset tekemään niin kuin käskit minun tehdä, eli käyttämään yleistä merkkiä tukehtumisen merkiksi.</w:t>
      </w:r>
    </w:p>
    <w:p>
      <w:r>
        <w:rPr>
          <w:b/>
        </w:rPr>
        <w:t xml:space="preserve">Esimerkki 5.3482</w:t>
      </w:r>
    </w:p>
    <w:p>
      <w:r>
        <w:t xml:space="preserve">Aiotko lyödä puhelinta, Junebug?</w:t>
      </w:r>
    </w:p>
    <w:p>
      <w:r>
        <w:rPr>
          <w:b/>
        </w:rPr>
        <w:t xml:space="preserve">Tulos</w:t>
      </w:r>
    </w:p>
    <w:p>
      <w:r>
        <w:t xml:space="preserve">Olen tehnyt sen ennenkin.</w:t>
      </w:r>
    </w:p>
    <w:p>
      <w:r>
        <w:rPr>
          <w:b/>
        </w:rPr>
        <w:t xml:space="preserve">Esimerkki 5.3483</w:t>
      </w:r>
    </w:p>
    <w:p>
      <w:r>
        <w:t xml:space="preserve">Nuo puujalat on jätettävä. Ne ovat meidän omaisuuttamme.</w:t>
      </w:r>
    </w:p>
    <w:p>
      <w:r>
        <w:rPr>
          <w:b/>
        </w:rPr>
        <w:t xml:space="preserve">Tulos</w:t>
      </w:r>
    </w:p>
    <w:p>
      <w:r>
        <w:t xml:space="preserve">Toivottavasti joku nai niitä myöhemmin.</w:t>
      </w:r>
    </w:p>
    <w:p>
      <w:r>
        <w:rPr>
          <w:b/>
        </w:rPr>
        <w:t xml:space="preserve">Esimerkki 5.3484</w:t>
      </w:r>
    </w:p>
    <w:p>
      <w:r>
        <w:t xml:space="preserve">Sain juuri tiedon. Kaikkien serkut tulevat näytelmään.</w:t>
      </w:r>
    </w:p>
    <w:p>
      <w:r>
        <w:rPr>
          <w:b/>
        </w:rPr>
        <w:t xml:space="preserve">Tulos</w:t>
      </w:r>
    </w:p>
    <w:p>
      <w:r>
        <w:t xml:space="preserve">Arvioisin sen neljäksi ja puoleksi sellaiseksi, josta nauttisin.</w:t>
      </w:r>
    </w:p>
    <w:p>
      <w:r>
        <w:rPr>
          <w:b/>
        </w:rPr>
        <w:t xml:space="preserve">Esimerkki 5.3485</w:t>
      </w:r>
    </w:p>
    <w:p>
      <w:r>
        <w:t xml:space="preserve">Onko miehesi mukana murhamysteeripeli-illassa? Tiedän, että hän pitää yleensä ylellisemmistä asioista.</w:t>
      </w:r>
    </w:p>
    <w:p>
      <w:r>
        <w:rPr>
          <w:b/>
        </w:rPr>
        <w:t xml:space="preserve">Tulos</w:t>
      </w:r>
    </w:p>
    <w:p>
      <w:r>
        <w:t xml:space="preserve">Niin, Don on sanonut, että hän uskoo, että siellä on ammattinäyttelijöitä ja että siellä on virallinen illallinen. Mutta kaikki tulee laatikossa.</w:t>
      </w:r>
    </w:p>
    <w:p>
      <w:r>
        <w:rPr>
          <w:b/>
        </w:rPr>
        <w:t xml:space="preserve">Esimerkki 5.3486</w:t>
      </w:r>
    </w:p>
    <w:p>
      <w:r>
        <w:t xml:space="preserve">Haluaisin tuoda kaikki kauppaan. Sopiiko se?</w:t>
      </w:r>
    </w:p>
    <w:p>
      <w:r>
        <w:rPr>
          <w:b/>
        </w:rPr>
        <w:t xml:space="preserve">Tulos</w:t>
      </w:r>
    </w:p>
    <w:p>
      <w:r>
        <w:t xml:space="preserve">Tästä pitäisi äänestää. Konstaapeli, voisitteko hakea meille paperia ja kynän, jotta voimme tehdä salaiset äänestysliput ja äänestää tästä?</w:t>
      </w:r>
    </w:p>
    <w:p>
      <w:r>
        <w:rPr>
          <w:b/>
        </w:rPr>
        <w:t xml:space="preserve">Esimerkki 5.3487</w:t>
      </w:r>
    </w:p>
    <w:p>
      <w:r>
        <w:t xml:space="preserve">Herra Ghost, onko tämä esitys vai kerrotko meille tarinan esityksestä?</w:t>
      </w:r>
    </w:p>
    <w:p>
      <w:r>
        <w:rPr>
          <w:b/>
        </w:rPr>
        <w:t xml:space="preserve">Tulos</w:t>
      </w:r>
    </w:p>
    <w:p>
      <w:r>
        <w:t xml:space="preserve">Esitykseni kertoo hahmosta, jota näyttelen ja joka kertoo tarinan näkemästään esityksestä.</w:t>
      </w:r>
    </w:p>
    <w:p>
      <w:r>
        <w:rPr>
          <w:b/>
        </w:rPr>
        <w:t xml:space="preserve">Esimerkki 5.3488</w:t>
      </w:r>
    </w:p>
    <w:p>
      <w:r>
        <w:t xml:space="preserve">En tiedä, miksen huomannut tätä sinussa aiemmin, Kyle.</w:t>
      </w:r>
    </w:p>
    <w:p>
      <w:r>
        <w:rPr>
          <w:b/>
        </w:rPr>
        <w:t xml:space="preserve">Tulos</w:t>
      </w:r>
    </w:p>
    <w:p>
      <w:r>
        <w:t xml:space="preserve">Olen aika hyvä piilottamaan sen.</w:t>
      </w:r>
    </w:p>
    <w:p>
      <w:r>
        <w:rPr>
          <w:b/>
        </w:rPr>
        <w:t xml:space="preserve">Esimerkki 5.3489</w:t>
      </w:r>
    </w:p>
    <w:p>
      <w:r>
        <w:t xml:space="preserve">Olen 35-vuotias ja otin äskettäin sieniä. Puut kertoivat minulle, että minun pitäisi tehdä rohkea valinta. Ajattelin, että haluaisin tehdä irokeesin.</w:t>
      </w:r>
    </w:p>
    <w:p>
      <w:r>
        <w:rPr>
          <w:b/>
        </w:rPr>
        <w:t xml:space="preserve">Tulos</w:t>
      </w:r>
    </w:p>
    <w:p>
      <w:r>
        <w:t xml:space="preserve">Oletko varma, että haluat tehdä sen? Se on aika äärimmäistä.</w:t>
      </w:r>
    </w:p>
    <w:p>
      <w:r>
        <w:rPr>
          <w:b/>
        </w:rPr>
        <w:t xml:space="preserve">Esimerkki 5.3490</w:t>
      </w:r>
    </w:p>
    <w:p>
      <w:r>
        <w:t xml:space="preserve">Kuolemattomaksi oraakkeliksi tuolla kaverilla on lyhyet jalat.</w:t>
      </w:r>
    </w:p>
    <w:p>
      <w:r>
        <w:rPr>
          <w:b/>
        </w:rPr>
        <w:t xml:space="preserve">Tulos</w:t>
      </w:r>
    </w:p>
    <w:p>
      <w:r>
        <w:t xml:space="preserve">Hän todella tietää. Kuulin, että hänellä oli tapana ajaa polkupyörällä alasti.</w:t>
      </w:r>
    </w:p>
    <w:p>
      <w:r>
        <w:rPr>
          <w:b/>
        </w:rPr>
        <w:t xml:space="preserve">Esimerkki 5.3491</w:t>
      </w:r>
    </w:p>
    <w:p>
      <w:r>
        <w:t xml:space="preserve">Minulla ei ole vielä paikkaa, jossa voisin esitellä tavaroitani. Odotuslista on niin pitkä, että pöytää ei saa.</w:t>
      </w:r>
    </w:p>
    <w:p>
      <w:r>
        <w:rPr>
          <w:b/>
        </w:rPr>
        <w:t xml:space="preserve">Tulos</w:t>
      </w:r>
    </w:p>
    <w:p>
      <w:r>
        <w:t xml:space="preserve">Voin aina tehdä hieman tilaa kulhopöydässäni.</w:t>
      </w:r>
    </w:p>
    <w:p>
      <w:r>
        <w:rPr>
          <w:b/>
        </w:rPr>
        <w:t xml:space="preserve">Esimerkki 5.3492</w:t>
      </w:r>
    </w:p>
    <w:p>
      <w:r>
        <w:t xml:space="preserve">Ja muista, että hautaa aina ylimääräinen avain. Käytävässä neljä.</w:t>
      </w:r>
    </w:p>
    <w:p>
      <w:r>
        <w:rPr>
          <w:b/>
        </w:rPr>
        <w:t xml:space="preserve">Tulos</w:t>
      </w:r>
    </w:p>
    <w:p>
      <w:r>
        <w:t xml:space="preserve">Sukkahousujen alla.</w:t>
      </w:r>
    </w:p>
    <w:p>
      <w:r>
        <w:rPr>
          <w:b/>
        </w:rPr>
        <w:t xml:space="preserve">Esimerkki 5.3493</w:t>
      </w:r>
    </w:p>
    <w:p>
      <w:r>
        <w:t xml:space="preserve">On todella surullista, että unohdit tyttäresi nimen.</w:t>
      </w:r>
    </w:p>
    <w:p>
      <w:r>
        <w:rPr>
          <w:b/>
        </w:rPr>
        <w:t xml:space="preserve">Tulos</w:t>
      </w:r>
    </w:p>
    <w:p>
      <w:r>
        <w:t xml:space="preserve">Minulla on salaisuus ihmisten nimien muistamiseen. Lyhennän sen tai kutsun heitä vain kullanmuruksi.</w:t>
      </w:r>
    </w:p>
    <w:p>
      <w:r>
        <w:rPr>
          <w:b/>
        </w:rPr>
        <w:t xml:space="preserve">Esimerkki 5.3494</w:t>
      </w:r>
    </w:p>
    <w:p>
      <w:r>
        <w:t xml:space="preserve">Lainasin nuo luodit. En varastanut niitä sinulta.</w:t>
      </w:r>
    </w:p>
    <w:p>
      <w:r>
        <w:rPr>
          <w:b/>
        </w:rPr>
        <w:t xml:space="preserve">Tulos</w:t>
      </w:r>
    </w:p>
    <w:p>
      <w:r>
        <w:t xml:space="preserve">Odota, että tätä kaunaa pidetään yllä 25 vuotta.</w:t>
      </w:r>
    </w:p>
    <w:p>
      <w:r>
        <w:rPr>
          <w:b/>
        </w:rPr>
        <w:t xml:space="preserve">Esimerkki 5.3495</w:t>
      </w:r>
    </w:p>
    <w:p>
      <w:r>
        <w:t xml:space="preserve">Vau! Katso Rookien seisokki.</w:t>
      </w:r>
    </w:p>
    <w:p>
      <w:r>
        <w:rPr>
          <w:b/>
        </w:rPr>
        <w:t xml:space="preserve">Tulos</w:t>
      </w:r>
    </w:p>
    <w:p>
      <w:r>
        <w:t xml:space="preserve">Se oli suosikki Disney-elokuva lapsena.</w:t>
      </w:r>
    </w:p>
    <w:p>
      <w:r>
        <w:rPr>
          <w:b/>
        </w:rPr>
        <w:t xml:space="preserve">Esimerkki 5.3496</w:t>
      </w:r>
    </w:p>
    <w:p>
      <w:r>
        <w:t xml:space="preserve">Mutta onko sinun pakko pitää roskat autossasi? Onko se osa podcastia?</w:t>
      </w:r>
    </w:p>
    <w:p>
      <w:r>
        <w:rPr>
          <w:b/>
        </w:rPr>
        <w:t xml:space="preserve">Tulos</w:t>
      </w:r>
    </w:p>
    <w:p>
      <w:r>
        <w:t xml:space="preserve">Tiedätkö, ei kai. Nyt kun esitit sen tuolla tavalla. Mutta minusta on aina tuntunut, että miksi heittää se pois? Ne ovat muistoja.</w:t>
      </w:r>
    </w:p>
    <w:p>
      <w:r>
        <w:rPr>
          <w:b/>
        </w:rPr>
        <w:t xml:space="preserve">Esimerkki 5.3497</w:t>
      </w:r>
    </w:p>
    <w:p>
      <w:r>
        <w:t xml:space="preserve">Tulin paikalle noin 45 vuotta sitten saadakseni tämän työn tehtyä, ja olemme tinkineet vuosia.</w:t>
      </w:r>
    </w:p>
    <w:p>
      <w:r>
        <w:rPr>
          <w:b/>
        </w:rPr>
        <w:t xml:space="preserve">Tulos</w:t>
      </w:r>
    </w:p>
    <w:p>
      <w:r>
        <w:t xml:space="preserve">Miten päädyit tähän maalaukseen?</w:t>
      </w:r>
    </w:p>
    <w:p>
      <w:r>
        <w:rPr>
          <w:b/>
        </w:rPr>
        <w:t xml:space="preserve">Esimerkki 5.3498</w:t>
      </w:r>
    </w:p>
    <w:p>
      <w:r>
        <w:t xml:space="preserve">Minulla on neljä tuntia aikaa Cordelian viulukonserttiin, joten aletaan siirtää laatikoita.</w:t>
      </w:r>
    </w:p>
    <w:p>
      <w:r>
        <w:rPr>
          <w:b/>
        </w:rPr>
        <w:t xml:space="preserve">Tulos</w:t>
      </w:r>
    </w:p>
    <w:p>
      <w:r>
        <w:t xml:space="preserve">Ja minun pitäisi mennä syöpäleikkaukseen.</w:t>
      </w:r>
    </w:p>
    <w:p>
      <w:r>
        <w:rPr>
          <w:b/>
        </w:rPr>
        <w:t xml:space="preserve">Esimerkki 5.3499</w:t>
      </w:r>
    </w:p>
    <w:p>
      <w:r>
        <w:t xml:space="preserve">Minua on pilkattu ennenkin. Se ei ole mukavaa.</w:t>
      </w:r>
    </w:p>
    <w:p>
      <w:r>
        <w:rPr>
          <w:b/>
        </w:rPr>
        <w:t xml:space="preserve">Tulos</w:t>
      </w:r>
    </w:p>
    <w:p>
      <w:r>
        <w:t xml:space="preserve">Ei, niin minäkin. Meillä on niin paljon yhteistä.</w:t>
      </w:r>
    </w:p>
    <w:p>
      <w:r>
        <w:rPr>
          <w:b/>
        </w:rPr>
        <w:t xml:space="preserve">Esimerkki 5.3500</w:t>
      </w:r>
    </w:p>
    <w:p>
      <w:r>
        <w:t xml:space="preserve">Huomio, kasinovieraat, yritämme yhä löytää sitä hemmetin lippua, joka on onnenkeksin sisällä.</w:t>
      </w:r>
    </w:p>
    <w:p>
      <w:r>
        <w:rPr>
          <w:b/>
        </w:rPr>
        <w:t xml:space="preserve">Tulos</w:t>
      </w:r>
    </w:p>
    <w:p>
      <w:r>
        <w:t xml:space="preserve">Olen niin vihainen sinulle. Olet häirinnyt minua siitä lipusta jo kuukausia.</w:t>
      </w:r>
    </w:p>
    <w:p>
      <w:r>
        <w:rPr>
          <w:b/>
        </w:rPr>
        <w:t xml:space="preserve">Esimerkki 5.3501</w:t>
      </w:r>
    </w:p>
    <w:p>
      <w:r>
        <w:t xml:space="preserve">Haluan vain päästä teatteriin katsomaan rakastettua musikaalia Hamilton.</w:t>
      </w:r>
    </w:p>
    <w:p>
      <w:r>
        <w:rPr>
          <w:b/>
        </w:rPr>
        <w:t xml:space="preserve">Tulos</w:t>
      </w:r>
    </w:p>
    <w:p>
      <w:r>
        <w:t xml:space="preserve">Tulimme tänne asti Englannista.</w:t>
      </w:r>
    </w:p>
    <w:p>
      <w:r>
        <w:rPr>
          <w:b/>
        </w:rPr>
        <w:t xml:space="preserve">Esimerkki 5.3502</w:t>
      </w:r>
    </w:p>
    <w:p>
      <w:r>
        <w:t xml:space="preserve">Olen rakastunut sinuun. Toivon, ettet lähde.</w:t>
      </w:r>
    </w:p>
    <w:p>
      <w:r>
        <w:rPr>
          <w:b/>
        </w:rPr>
        <w:t xml:space="preserve">Tulos</w:t>
      </w:r>
    </w:p>
    <w:p>
      <w:r>
        <w:t xml:space="preserve">Mutta minä olen 15-vuotias ja sinä 40 miljardia vuotta vanha.</w:t>
      </w:r>
    </w:p>
    <w:p>
      <w:r>
        <w:rPr>
          <w:b/>
        </w:rPr>
        <w:t xml:space="preserve">Esimerkki 5.3503</w:t>
      </w:r>
    </w:p>
    <w:p>
      <w:r>
        <w:t xml:space="preserve">He eivät näe, mitä täällä tapahtuu. Kaikki posti herää henkiin!</w:t>
      </w:r>
    </w:p>
    <w:p>
      <w:r>
        <w:rPr>
          <w:b/>
        </w:rPr>
        <w:t xml:space="preserve">Tulos</w:t>
      </w:r>
    </w:p>
    <w:p>
      <w:r>
        <w:t xml:space="preserve">Voi ei, se tapahtuu jo!</w:t>
      </w:r>
    </w:p>
    <w:p>
      <w:r>
        <w:rPr>
          <w:b/>
        </w:rPr>
        <w:t xml:space="preserve">Esimerkki 5.3504</w:t>
      </w:r>
    </w:p>
    <w:p>
      <w:r>
        <w:t xml:space="preserve">Minusta tuntuu, että toisessa parkkihallissa tapahtuu juuri samaan aikaan jotakin aivan samanlaista.</w:t>
      </w:r>
    </w:p>
    <w:p>
      <w:r>
        <w:rPr>
          <w:b/>
        </w:rPr>
        <w:t xml:space="preserve">Tulos</w:t>
      </w:r>
    </w:p>
    <w:p>
      <w:r>
        <w:t xml:space="preserve">Niin, se tuntuu ajalliselta häiriöltä.</w:t>
      </w:r>
    </w:p>
    <w:p>
      <w:r>
        <w:rPr>
          <w:b/>
        </w:rPr>
        <w:t xml:space="preserve">Esimerkki 5.3505</w:t>
      </w:r>
    </w:p>
    <w:p>
      <w:r>
        <w:t xml:space="preserve">Kultaseni, etkö ymmärrä, että pelkään sinun kuolevan kolesterolikohtaukseen.</w:t>
      </w:r>
    </w:p>
    <w:p>
      <w:r>
        <w:rPr>
          <w:b/>
        </w:rPr>
        <w:t xml:space="preserve">Tulos</w:t>
      </w:r>
    </w:p>
    <w:p>
      <w:r>
        <w:t xml:space="preserve">No, voisin jäädä bussin alle kävellessäni kadulla.</w:t>
      </w:r>
    </w:p>
    <w:p>
      <w:r>
        <w:rPr>
          <w:b/>
        </w:rPr>
        <w:t xml:space="preserve">Esimerkki 5.3506</w:t>
      </w:r>
    </w:p>
    <w:p>
      <w:r>
        <w:t xml:space="preserve">Eleanor. Ensimmäisen yläkoulupäivän aika.</w:t>
      </w:r>
    </w:p>
    <w:p>
      <w:r>
        <w:rPr>
          <w:b/>
        </w:rPr>
        <w:t xml:space="preserve">Tulos</w:t>
      </w:r>
    </w:p>
    <w:p>
      <w:r>
        <w:t xml:space="preserve">Minulla on kirjat sidottuna kirjahihnaani.</w:t>
      </w:r>
    </w:p>
    <w:p>
      <w:r>
        <w:rPr>
          <w:b/>
        </w:rPr>
        <w:t xml:space="preserve">Esimerkki 5.3507</w:t>
      </w:r>
    </w:p>
    <w:p>
      <w:r>
        <w:t xml:space="preserve">Kaikilla LaCroixeilla on syntymämerkki aivan kielen takaosassa.</w:t>
      </w:r>
    </w:p>
    <w:p>
      <w:r>
        <w:rPr>
          <w:b/>
        </w:rPr>
        <w:t xml:space="preserve">Tulos</w:t>
      </w:r>
    </w:p>
    <w:p>
      <w:r>
        <w:t xml:space="preserve">Vau! He ovat identtisiä serkkuja.</w:t>
      </w:r>
    </w:p>
    <w:p>
      <w:r>
        <w:rPr>
          <w:b/>
        </w:rPr>
        <w:t xml:space="preserve">Esimerkki 5.3508</w:t>
      </w:r>
    </w:p>
    <w:p>
      <w:r>
        <w:t xml:space="preserve">Laitan koko keksin kerralla suuhuni.</w:t>
      </w:r>
    </w:p>
    <w:p>
      <w:r>
        <w:rPr>
          <w:b/>
        </w:rPr>
        <w:t xml:space="preserve">Tulos</w:t>
      </w:r>
    </w:p>
    <w:p>
      <w:r>
        <w:t xml:space="preserve">SELVÄ. Tulen ihan kohta. En halua puhua enkä olla tielläsi. Haluan vain hengailla rauhassa.</w:t>
      </w:r>
    </w:p>
    <w:p>
      <w:r>
        <w:rPr>
          <w:b/>
        </w:rPr>
        <w:t xml:space="preserve">Esimerkki 5.3509</w:t>
      </w:r>
    </w:p>
    <w:p>
      <w:r>
        <w:t xml:space="preserve">Myönnän, että rakastelu on hankalaa, mutta jotenkin teimme sen kahdesti.</w:t>
      </w:r>
    </w:p>
    <w:p>
      <w:r>
        <w:rPr>
          <w:b/>
        </w:rPr>
        <w:t xml:space="preserve">Tulos</w:t>
      </w:r>
    </w:p>
    <w:p>
      <w:r>
        <w:t xml:space="preserve">Se on riski joka kerta. Se kannattaa ottaa.</w:t>
      </w:r>
    </w:p>
    <w:p>
      <w:r>
        <w:rPr>
          <w:b/>
        </w:rPr>
        <w:t xml:space="preserve">Esimerkki 5.3510</w:t>
      </w:r>
    </w:p>
    <w:p>
      <w:r>
        <w:t xml:space="preserve">Olen melko varma, että olen käynyt täällä ennenkin.</w:t>
      </w:r>
    </w:p>
    <w:p>
      <w:r>
        <w:rPr>
          <w:b/>
        </w:rPr>
        <w:t xml:space="preserve">Tulos</w:t>
      </w:r>
    </w:p>
    <w:p>
      <w:r>
        <w:t xml:space="preserve">Joo, taidan olla eksyksissä. Olen ollut täällä kolme vuotta.</w:t>
      </w:r>
    </w:p>
    <w:p>
      <w:r>
        <w:rPr>
          <w:b/>
        </w:rPr>
        <w:t xml:space="preserve">Esimerkki 5.3511</w:t>
      </w:r>
    </w:p>
    <w:p>
      <w:r>
        <w:t xml:space="preserve">Ihmiset juoruavat, kirjoittavat ja lähettävät toisilleen. Mikä on kauhea ajatus.</w:t>
      </w:r>
    </w:p>
    <w:p>
      <w:r>
        <w:rPr>
          <w:b/>
        </w:rPr>
        <w:t xml:space="preserve">Tulos</w:t>
      </w:r>
    </w:p>
    <w:p>
      <w:r>
        <w:t xml:space="preserve">Se on itse asiassa hyvä järjestelmä, ellei postinkantaja ala avata kirjeitä ja lukea niitä.</w:t>
      </w:r>
    </w:p>
    <w:p>
      <w:r>
        <w:rPr>
          <w:b/>
        </w:rPr>
        <w:t xml:space="preserve">Esimerkki 5.3512</w:t>
      </w:r>
    </w:p>
    <w:p>
      <w:r>
        <w:t xml:space="preserve">En tiennyt, oliko kyseessä haulikkoavioliitto, johon joku pakotti heidät, kuten järjestetty avioliitto.</w:t>
      </w:r>
    </w:p>
    <w:p>
      <w:r>
        <w:rPr>
          <w:b/>
        </w:rPr>
        <w:t xml:space="preserve">Tulos</w:t>
      </w:r>
    </w:p>
    <w:p>
      <w:r>
        <w:t xml:space="preserve">Ketsupit eivät nai toisiaan lainkaan. Ketsuppien naimisiinmeno tarkoittaa niiden sekoittamista keskenään. Katso, mitä minä teen täällä.</w:t>
      </w:r>
    </w:p>
    <w:p>
      <w:r>
        <w:rPr>
          <w:b/>
        </w:rPr>
        <w:t xml:space="preserve">Esimerkki 5.3513</w:t>
      </w:r>
    </w:p>
    <w:p>
      <w:r>
        <w:t xml:space="preserve">Jos siirrymme takaisin Base Oneen, Base Onet ja Base Onet nauravat meille.</w:t>
      </w:r>
    </w:p>
    <w:p>
      <w:r>
        <w:rPr>
          <w:b/>
        </w:rPr>
        <w:t xml:space="preserve">Tulos</w:t>
      </w:r>
    </w:p>
    <w:p>
      <w:r>
        <w:t xml:space="preserve">Ehkä aluksi, mutta ehkä jos useammat kaltaisesi ihmiset eläisivät niin kuin he kokevat olevansa luonnollisia - puolustaisivat itseään - poistuisivat varastokapselista, jos niin haluatte, ehkä kaltaiseni ihmiset eivät tuntisi oloaan niin eristetyksi ja yksinäiseksi.</w:t>
      </w:r>
    </w:p>
    <w:p>
      <w:r>
        <w:rPr>
          <w:b/>
        </w:rPr>
        <w:t xml:space="preserve">Esimerkki 5.3514</w:t>
      </w:r>
    </w:p>
    <w:p>
      <w:r>
        <w:t xml:space="preserve">Vaikutti siltä, että hän halusi minun ottavan hänen takkinsa.</w:t>
      </w:r>
    </w:p>
    <w:p>
      <w:r>
        <w:rPr>
          <w:b/>
        </w:rPr>
        <w:t xml:space="preserve">Tulos</w:t>
      </w:r>
    </w:p>
    <w:p>
      <w:r>
        <w:t xml:space="preserve">Aivan. Jos sinulla on hieno takki, mainostat periaatteessa, että se on hieno takki ja että luultavasti haluat sen.</w:t>
      </w:r>
    </w:p>
    <w:p>
      <w:r>
        <w:rPr>
          <w:b/>
        </w:rPr>
        <w:t xml:space="preserve">Esimerkki 5.3515</w:t>
      </w:r>
    </w:p>
    <w:p>
      <w:r>
        <w:t xml:space="preserve">Kuten se kuuluisa kirjasarja, jota olen lukenut lapsesta asti???</w:t>
      </w:r>
    </w:p>
    <w:p>
      <w:r>
        <w:rPr>
          <w:b/>
        </w:rPr>
        <w:t xml:space="preserve">Tulos</w:t>
      </w:r>
    </w:p>
    <w:p>
      <w:r>
        <w:t xml:space="preserve">Kutsumme niitä elämäkerroiksi.</w:t>
      </w:r>
    </w:p>
    <w:p>
      <w:r>
        <w:rPr>
          <w:b/>
        </w:rPr>
        <w:t xml:space="preserve">Esimerkki 5.3516</w:t>
      </w:r>
    </w:p>
    <w:p>
      <w:r>
        <w:t xml:space="preserve">Bruce, et vaikuta sopivalta henkilöltä puhumaan tästä, mutta olen niin rakastunut Blythe Danneriin, etten tiedä mitä tehdä.</w:t>
      </w:r>
    </w:p>
    <w:p>
      <w:r>
        <w:rPr>
          <w:b/>
        </w:rPr>
        <w:t xml:space="preserve">Tulos</w:t>
      </w:r>
    </w:p>
    <w:p>
      <w:r>
        <w:t xml:space="preserve">Ugh. Voit ottaa hänet. En tarvitse häntä enää.</w:t>
      </w:r>
    </w:p>
    <w:p>
      <w:r>
        <w:rPr>
          <w:b/>
        </w:rPr>
        <w:t xml:space="preserve">Esimerkki 5.3517</w:t>
      </w:r>
    </w:p>
    <w:p>
      <w:r>
        <w:t xml:space="preserve">Anteeksi, että olen myöhässä.</w:t>
      </w:r>
    </w:p>
    <w:p>
      <w:r>
        <w:rPr>
          <w:b/>
        </w:rPr>
        <w:t xml:space="preserve">Tulos</w:t>
      </w:r>
    </w:p>
    <w:p>
      <w:r>
        <w:t xml:space="preserve">Kukaan ei odottanut sinua.</w:t>
      </w:r>
    </w:p>
    <w:p>
      <w:r>
        <w:rPr>
          <w:b/>
        </w:rPr>
        <w:t xml:space="preserve">Esimerkki 5.3518</w:t>
      </w:r>
    </w:p>
    <w:p>
      <w:r>
        <w:t xml:space="preserve">Kuulimme, että tämä kukkula on tuomittu.</w:t>
      </w:r>
    </w:p>
    <w:p>
      <w:r>
        <w:rPr>
          <w:b/>
        </w:rPr>
        <w:t xml:space="preserve">Tulos</w:t>
      </w:r>
    </w:p>
    <w:p>
      <w:r>
        <w:t xml:space="preserve">Niin, sitä ei ole kaavoitettu monikerroksisille rakennuksille.</w:t>
      </w:r>
    </w:p>
    <w:p>
      <w:r>
        <w:rPr>
          <w:b/>
        </w:rPr>
        <w:t xml:space="preserve">Esimerkki 5.3519</w:t>
      </w:r>
    </w:p>
    <w:p>
      <w:r>
        <w:t xml:space="preserve">Näetkö tuon lentokoneen?</w:t>
      </w:r>
    </w:p>
    <w:p>
      <w:r>
        <w:rPr>
          <w:b/>
        </w:rPr>
        <w:t xml:space="preserve">Tulos</w:t>
      </w:r>
    </w:p>
    <w:p>
      <w:r>
        <w:t xml:space="preserve">Tuo lentokone on tulossa pelastamaan meidät muilta kukkulan asukkailta.</w:t>
      </w:r>
    </w:p>
    <w:p>
      <w:r>
        <w:rPr>
          <w:b/>
        </w:rPr>
        <w:t xml:space="preserve">Esimerkki 5.3520</w:t>
      </w:r>
    </w:p>
    <w:p>
      <w:r>
        <w:t xml:space="preserve">Alan uupua. 20-30 hahmon pelaaminen yksin on paljon.</w:t>
      </w:r>
    </w:p>
    <w:p>
      <w:r>
        <w:rPr>
          <w:b/>
        </w:rPr>
        <w:t xml:space="preserve">Tulos</w:t>
      </w:r>
    </w:p>
    <w:p>
      <w:r>
        <w:t xml:space="preserve">No, se voisi auttaa, jos et polttaisi esiintyessäsi.</w:t>
      </w:r>
    </w:p>
    <w:p>
      <w:r>
        <w:rPr>
          <w:b/>
        </w:rPr>
        <w:t xml:space="preserve">Esimerkki 5.3521</w:t>
      </w:r>
    </w:p>
    <w:p>
      <w:r>
        <w:t xml:space="preserve">Herra Havingtrack, onko tämä totta? Oletko mainostaululla?</w:t>
      </w:r>
    </w:p>
    <w:p>
      <w:r>
        <w:rPr>
          <w:b/>
        </w:rPr>
        <w:t xml:space="preserve">Tulos</w:t>
      </w:r>
    </w:p>
    <w:p>
      <w:r>
        <w:t xml:space="preserve">Pelkäänpä niin, herra Dubinshield. Minulla oli ura ennen kuin olin megakehityksessä.</w:t>
      </w:r>
    </w:p>
    <w:p>
      <w:r>
        <w:rPr>
          <w:b/>
        </w:rPr>
        <w:t xml:space="preserve">Esimerkki 5.3522</w:t>
      </w:r>
    </w:p>
    <w:p>
      <w:r>
        <w:t xml:space="preserve">Kuule, Miles, tiedän, että loihdit tuonpuoleisia henkiä, ja tiedän, että sinulla on jonkinlainen pirullinen suunnitelma.  En usko, että se on vain mielikuvitukseni tuotetta.  Luulen, että se on mielikuvituksesi tuotetta, ja minun on tehtävä asialle jotain, vaikka se tarkoittaisi kirveen ottamista ja kiusausta vastaan taistelemista, jotta voisin elää isäni maineen mukaisesti.</w:t>
      </w:r>
    </w:p>
    <w:p>
      <w:r>
        <w:rPr>
          <w:b/>
        </w:rPr>
        <w:t xml:space="preserve">Tulos</w:t>
      </w:r>
    </w:p>
    <w:p>
      <w:r>
        <w:t xml:space="preserve">Quadge, jos haluatte aloittaa sodan, olen valmis aloittamaan sodan kanssanne, ettekä te tule pitämään lopputuloksesta, koska minä tulen pitämään lopputuloksesta, koska lopputulos tulee olemaan minun edukseni eikä teidän.  Ymmärrätkö minua?</w:t>
      </w:r>
    </w:p>
    <w:p>
      <w:r>
        <w:rPr>
          <w:b/>
        </w:rPr>
        <w:t xml:space="preserve">Esimerkki 5.3523</w:t>
      </w:r>
    </w:p>
    <w:p>
      <w:r>
        <w:t xml:space="preserve">Tuo on - näetkö mitä minä näen???</w:t>
      </w:r>
    </w:p>
    <w:p>
      <w:r>
        <w:rPr>
          <w:b/>
        </w:rPr>
        <w:t xml:space="preserve">Tulos</w:t>
      </w:r>
    </w:p>
    <w:p>
      <w:r>
        <w:t xml:space="preserve">Tuo on kana tuossa. Tuo on puhuva kana. Sen pitäisi olla kuollut, koska se on kylmävarastossa.</w:t>
      </w:r>
    </w:p>
    <w:p>
      <w:r>
        <w:rPr>
          <w:b/>
        </w:rPr>
        <w:t xml:space="preserve">Esimerkki 5.3524</w:t>
      </w:r>
    </w:p>
    <w:p>
      <w:r>
        <w:t xml:space="preserve">Äiti, olet niin kaunis, mutta et oudolla tavalla. Oletko nuorentunut? Olin niin kiireinen pankissa, etten ajatellut katsoa, miten voit.</w:t>
      </w:r>
    </w:p>
    <w:p>
      <w:r>
        <w:rPr>
          <w:b/>
        </w:rPr>
        <w:t xml:space="preserve">Tulos</w:t>
      </w:r>
    </w:p>
    <w:p>
      <w:r>
        <w:t xml:space="preserve">Se on minun Ira. Ira, jos voisin antaa sinulle rintamaitoa, antaisin. Rakastan tätä lasta.</w:t>
      </w:r>
    </w:p>
    <w:p>
      <w:r>
        <w:rPr>
          <w:b/>
        </w:rPr>
        <w:t xml:space="preserve">Esimerkki 5.3525</w:t>
      </w:r>
    </w:p>
    <w:p>
      <w:r>
        <w:t xml:space="preserve">Ja koska saatamme polttaa sinut kuoliaaksi juuri nyt, haluaisitko, että kerromme sinusta jotain maailmalle. Tai sisaruksistasi?</w:t>
      </w:r>
    </w:p>
    <w:p>
      <w:r>
        <w:rPr>
          <w:b/>
        </w:rPr>
        <w:t xml:space="preserve">Tulos</w:t>
      </w:r>
    </w:p>
    <w:p>
      <w:r>
        <w:t xml:space="preserve">Luulen, että kerron sisaruksilleni, että tiedän, että olin ongelma, ja nyt kun olen poissa, voimme vihdoin olla perhe. Miinus minä tietysti.</w:t>
      </w:r>
    </w:p>
    <w:p>
      <w:r>
        <w:rPr>
          <w:b/>
        </w:rPr>
        <w:t xml:space="preserve">Esimerkki 5.3526</w:t>
      </w:r>
    </w:p>
    <w:p>
      <w:r>
        <w:t xml:space="preserve">Kuule, tiedän, että salillasi on ollut tänään paljon verilöylyä. Monet ihmiset kuolivat tänään, mutta vain siksi, että Amerikka olisi taas kunnossa.</w:t>
      </w:r>
    </w:p>
    <w:p>
      <w:r>
        <w:rPr>
          <w:b/>
        </w:rPr>
        <w:t xml:space="preserve">Tulos</w:t>
      </w:r>
    </w:p>
    <w:p>
      <w:r>
        <w:t xml:space="preserve">Tätä kohtaa ei voi ohittaa ilman jäsenyyttä. Voimme antaa sinulle vierasjäsenyyden, jotta saat päiväpassin.</w:t>
      </w:r>
    </w:p>
    <w:p>
      <w:r>
        <w:rPr>
          <w:b/>
        </w:rPr>
        <w:t xml:space="preserve">Esimerkki 5.3527</w:t>
      </w:r>
    </w:p>
    <w:p>
      <w:r>
        <w:t xml:space="preserve">Vedät siis elämästäsi. Haluan tietää, mitä tapahtuu. Mitä mieltä olet?</w:t>
      </w:r>
    </w:p>
    <w:p>
      <w:r>
        <w:rPr>
          <w:b/>
        </w:rPr>
        <w:t xml:space="preserve">Tulos</w:t>
      </w:r>
    </w:p>
    <w:p>
      <w:r>
        <w:t xml:space="preserve">Olin vihainen, koska halusin Captain Crunchia ja äiti sanoi, että se on pahaksi.</w:t>
      </w:r>
    </w:p>
    <w:p>
      <w:r>
        <w:rPr>
          <w:b/>
        </w:rPr>
        <w:t xml:space="preserve">Esimerkki 5.3528</w:t>
      </w:r>
    </w:p>
    <w:p>
      <w:r>
        <w:t xml:space="preserve">Bernadette ja minä halusimme antaa toisillemme turpiin.</w:t>
      </w:r>
    </w:p>
    <w:p>
      <w:r>
        <w:rPr>
          <w:b/>
        </w:rPr>
        <w:t xml:space="preserve">Tulos</w:t>
      </w:r>
    </w:p>
    <w:p>
      <w:r>
        <w:t xml:space="preserve">On todella haastavaa läimäyttää jotakuta uunikintaalla, sen verran voin sanoa.</w:t>
      </w:r>
    </w:p>
    <w:p>
      <w:r>
        <w:rPr>
          <w:b/>
        </w:rPr>
        <w:t xml:space="preserve">Esimerkki 5.3529</w:t>
      </w:r>
    </w:p>
    <w:p>
      <w:r>
        <w:t xml:space="preserve">Michael ja Michelle, te olette viimeiset asiat, jotka tulivat minusta ulos, ja rakastan teitä sen vuoksi.</w:t>
      </w:r>
    </w:p>
    <w:p>
      <w:r>
        <w:rPr>
          <w:b/>
        </w:rPr>
        <w:t xml:space="preserve">Tulos</w:t>
      </w:r>
    </w:p>
    <w:p>
      <w:r>
        <w:t xml:space="preserve">Hienoa. Minusta tuntuu, että tämä valtatie on vaarallinen paikka käydä tätä keskustelua.</w:t>
      </w:r>
    </w:p>
    <w:p>
      <w:r>
        <w:rPr>
          <w:b/>
        </w:rPr>
        <w:t xml:space="preserve">Esimerkki 5.3530</w:t>
      </w:r>
    </w:p>
    <w:p>
      <w:r>
        <w:t xml:space="preserve">Mutta se on paras paikka minun taidoilleni.  </w:t>
      </w:r>
    </w:p>
    <w:p>
      <w:r>
        <w:rPr>
          <w:b/>
        </w:rPr>
        <w:t xml:space="preserve">Tulos</w:t>
      </w:r>
    </w:p>
    <w:p>
      <w:r>
        <w:t xml:space="preserve">Lihojen ja juustojen yhdistäminen? Mene ulos talosta. Minä hylkään sinut.</w:t>
      </w:r>
    </w:p>
    <w:p>
      <w:r>
        <w:rPr>
          <w:b/>
        </w:rPr>
        <w:t xml:space="preserve">Esimerkki 5.3531</w:t>
      </w:r>
    </w:p>
    <w:p>
      <w:r>
        <w:t xml:space="preserve">Rhonda, voinko puhua kanssasi hetken? Rhonda, rakastatko Jebodiahia?</w:t>
      </w:r>
    </w:p>
    <w:p>
      <w:r>
        <w:rPr>
          <w:b/>
        </w:rPr>
        <w:t xml:space="preserve">Tulos</w:t>
      </w:r>
    </w:p>
    <w:p>
      <w:r>
        <w:t xml:space="preserve">Tunnet minut, rakastun niin nopeasti.</w:t>
      </w:r>
    </w:p>
    <w:p>
      <w:r>
        <w:rPr>
          <w:b/>
        </w:rPr>
        <w:t xml:space="preserve">Esimerkki 5.3532</w:t>
      </w:r>
    </w:p>
    <w:p>
      <w:r>
        <w:t xml:space="preserve">Se oli niin hauskaa, että saattoi vain mennä nettiin, eikä se ollut iso juttu. Olit niin fiksu, kun löysit tietoa häiden vihkijänä toimimisesta.</w:t>
      </w:r>
    </w:p>
    <w:p>
      <w:r>
        <w:rPr>
          <w:b/>
        </w:rPr>
        <w:t xml:space="preserve">Tulos</w:t>
      </w:r>
    </w:p>
    <w:p>
      <w:r>
        <w:t xml:space="preserve">Jos olisin todella täyttänyt sen todistuksen, se olisi luultavasti ollut oikea avioliitto.</w:t>
      </w:r>
    </w:p>
    <w:p>
      <w:r>
        <w:rPr>
          <w:b/>
        </w:rPr>
        <w:t xml:space="preserve">Esimerkki 5.3533</w:t>
      </w:r>
    </w:p>
    <w:p>
      <w:r>
        <w:t xml:space="preserve">Menen vain vessaan. En paskanna. Menen vain vessaan 15-20 minuutiksi.</w:t>
      </w:r>
    </w:p>
    <w:p>
      <w:r>
        <w:rPr>
          <w:b/>
        </w:rPr>
        <w:t xml:space="preserve">Tulos</w:t>
      </w:r>
    </w:p>
    <w:p>
      <w:r>
        <w:t xml:space="preserve">Tiesitkö, että hänen suurin pelkonsa on tulla löydetyksi kylpyhuoneesta?</w:t>
      </w:r>
    </w:p>
    <w:p>
      <w:r>
        <w:rPr>
          <w:b/>
        </w:rPr>
        <w:t xml:space="preserve">Esimerkki 5.3534</w:t>
      </w:r>
    </w:p>
    <w:p>
      <w:r>
        <w:t xml:space="preserve">Rehellisesti sanottuna, sinun täytyy hankkia lukko päiväkirjaasi varten.</w:t>
      </w:r>
    </w:p>
    <w:p>
      <w:r>
        <w:rPr>
          <w:b/>
        </w:rPr>
        <w:t xml:space="preserve">Tulos</w:t>
      </w:r>
    </w:p>
    <w:p>
      <w:r>
        <w:t xml:space="preserve">Tiedän, tiedän. Mutta entä jos kadotan avaimen - tiedätkö mitä tarkoitan?</w:t>
      </w:r>
    </w:p>
    <w:p>
      <w:r>
        <w:rPr>
          <w:b/>
        </w:rPr>
        <w:t xml:space="preserve">Esimerkki 5.3535</w:t>
      </w:r>
    </w:p>
    <w:p>
      <w:r>
        <w:t xml:space="preserve">Haluaisitko liittyä apokolyptisen maailmanlopun jälkeiseen cribbage-peliini? Haluaisin värvätä sinut. Sinulla näyttää olevan ketterät sormet.</w:t>
      </w:r>
    </w:p>
    <w:p>
      <w:r>
        <w:rPr>
          <w:b/>
        </w:rPr>
        <w:t xml:space="preserve">Tulos</w:t>
      </w:r>
    </w:p>
    <w:p>
      <w:r>
        <w:t xml:space="preserve">No, minä olen kokki. Minun on oltava nopea, etten leikkaa sormiani irti.</w:t>
      </w:r>
    </w:p>
    <w:p>
      <w:r>
        <w:rPr>
          <w:b/>
        </w:rPr>
        <w:t xml:space="preserve">Esimerkki 5.3536</w:t>
      </w:r>
    </w:p>
    <w:p>
      <w:r>
        <w:t xml:space="preserve">Anteeksi. Lautasellani on ketsuppia, enkä ole laittanut ketsuppia mihinkään ruokaani. Kuka näitä astioita siivoaa?</w:t>
      </w:r>
    </w:p>
    <w:p>
      <w:r>
        <w:rPr>
          <w:b/>
        </w:rPr>
        <w:t xml:space="preserve">Tulos</w:t>
      </w:r>
    </w:p>
    <w:p>
      <w:r>
        <w:t xml:space="preserve">Anteeksi, rouva. Se on minun vikani. Anna minun hoitaa se puolestasi.</w:t>
      </w:r>
    </w:p>
    <w:p>
      <w:r>
        <w:rPr>
          <w:b/>
        </w:rPr>
        <w:t xml:space="preserve">Esimerkki 5.3537</w:t>
      </w:r>
    </w:p>
    <w:p>
      <w:r>
        <w:t xml:space="preserve">Mikä on suosituin jäätelömakusi?</w:t>
      </w:r>
    </w:p>
    <w:p>
      <w:r>
        <w:rPr>
          <w:b/>
        </w:rPr>
        <w:t xml:space="preserve">Tulos</w:t>
      </w:r>
    </w:p>
    <w:p>
      <w:r>
        <w:t xml:space="preserve">Vaniljavoi on suosikki. Otamme vaniljaa ja voita ja sekoitamme ne yhteen.</w:t>
      </w:r>
    </w:p>
    <w:p>
      <w:r>
        <w:rPr>
          <w:b/>
        </w:rPr>
        <w:t xml:space="preserve">Esimerkki 5.3538</w:t>
      </w:r>
    </w:p>
    <w:p>
      <w:r>
        <w:t xml:space="preserve">Mikä prosenttiosuus se on, kulta? Isä opetti sinulle matematiikkaa.</w:t>
      </w:r>
    </w:p>
    <w:p>
      <w:r>
        <w:rPr>
          <w:b/>
        </w:rPr>
        <w:t xml:space="preserve">Tulos</w:t>
      </w:r>
    </w:p>
    <w:p>
      <w:r>
        <w:t xml:space="preserve">Se on 33,3 prosenttia. Luulit, etten tietäisi sitä, vai mitä?</w:t>
      </w:r>
    </w:p>
    <w:p>
      <w:r>
        <w:rPr>
          <w:b/>
        </w:rPr>
        <w:t xml:space="preserve">Esimerkki 5.3539</w:t>
      </w:r>
    </w:p>
    <w:p>
      <w:r>
        <w:t xml:space="preserve">Teemme maatilalääketiedettä.</w:t>
      </w:r>
    </w:p>
    <w:p>
      <w:r>
        <w:rPr>
          <w:b/>
        </w:rPr>
        <w:t xml:space="preserve">Tulos</w:t>
      </w:r>
    </w:p>
    <w:p>
      <w:r>
        <w:t xml:space="preserve">Kyllä, olemme tällä hetkellä hyvin huolissamme lehmistä.</w:t>
      </w:r>
    </w:p>
    <w:p>
      <w:r>
        <w:rPr>
          <w:b/>
        </w:rPr>
        <w:t xml:space="preserve">Esimerkki 5.3540</w:t>
      </w:r>
    </w:p>
    <w:p>
      <w:r>
        <w:t xml:space="preserve">Hetkinen, oletko sinä se Doris? Sinä olet stadionin urkuri?</w:t>
      </w:r>
    </w:p>
    <w:p>
      <w:r>
        <w:rPr>
          <w:b/>
        </w:rPr>
        <w:t xml:space="preserve">Tulos</w:t>
      </w:r>
    </w:p>
    <w:p>
      <w:r>
        <w:t xml:space="preserve">Minulla oli seinälläni juliste sinusta. Se on yhä äidilläni.</w:t>
      </w:r>
    </w:p>
    <w:p>
      <w:r>
        <w:rPr>
          <w:b/>
        </w:rPr>
        <w:t xml:space="preserve">Esimerkki 5.3541</w:t>
      </w:r>
    </w:p>
    <w:p>
      <w:r>
        <w:t xml:space="preserve">Katsotaanpa, minulla on kuponki jossain täällä.</w:t>
      </w:r>
    </w:p>
    <w:p>
      <w:r>
        <w:rPr>
          <w:b/>
        </w:rPr>
        <w:t xml:space="preserve">Tulos</w:t>
      </w:r>
    </w:p>
    <w:p>
      <w:r>
        <w:t xml:space="preserve">Teidän on kiirehdittävä, rouva. Jono on pitkä.</w:t>
      </w:r>
    </w:p>
    <w:p>
      <w:r>
        <w:rPr>
          <w:b/>
        </w:rPr>
        <w:t xml:space="preserve">Esimerkki 5.3542</w:t>
      </w:r>
    </w:p>
    <w:p>
      <w:r>
        <w:t xml:space="preserve">Doris, haluatko mennä näyttämään minulle lisää kauheita asioita, joita olet tehnyt?</w:t>
      </w:r>
    </w:p>
    <w:p>
      <w:r>
        <w:rPr>
          <w:b/>
        </w:rPr>
        <w:t xml:space="preserve">Tulos</w:t>
      </w:r>
    </w:p>
    <w:p>
      <w:r>
        <w:t xml:space="preserve">Kyllä, tiedän. Otin keittotölkin ja yritin tehdä siitä koirien uima-altaan.</w:t>
      </w:r>
    </w:p>
    <w:p>
      <w:r>
        <w:rPr>
          <w:b/>
        </w:rPr>
        <w:t xml:space="preserve">Esimerkki 5.3543</w:t>
      </w:r>
    </w:p>
    <w:p>
      <w:r>
        <w:t xml:space="preserve">Haluaisitko nähdä Disneyn holvin?</w:t>
      </w:r>
    </w:p>
    <w:p>
      <w:r>
        <w:rPr>
          <w:b/>
        </w:rPr>
        <w:t xml:space="preserve">Tulos</w:t>
      </w:r>
    </w:p>
    <w:p>
      <w:r>
        <w:t xml:space="preserve">Kyllä, se on kuin joulu!</w:t>
      </w:r>
    </w:p>
    <w:p>
      <w:r>
        <w:rPr>
          <w:b/>
        </w:rPr>
        <w:t xml:space="preserve">Esimerkki 5.3544</w:t>
      </w:r>
    </w:p>
    <w:p>
      <w:r>
        <w:t xml:space="preserve">Hei, rakkaani, ilmoittaudutko?</w:t>
      </w:r>
    </w:p>
    <w:p>
      <w:r>
        <w:rPr>
          <w:b/>
        </w:rPr>
        <w:t xml:space="preserve">Tulos</w:t>
      </w:r>
    </w:p>
    <w:p>
      <w:r>
        <w:t xml:space="preserve">Niin, onko tämä Classic London Hotel?</w:t>
      </w:r>
    </w:p>
    <w:p>
      <w:r>
        <w:rPr>
          <w:b/>
        </w:rPr>
        <w:t xml:space="preserve">Esimerkki 5.3545</w:t>
      </w:r>
    </w:p>
    <w:p>
      <w:r>
        <w:t xml:space="preserve">No, minulla ei ole valtaa sinuun nähden.</w:t>
      </w:r>
    </w:p>
    <w:p>
      <w:r>
        <w:rPr>
          <w:b/>
        </w:rPr>
        <w:t xml:space="preserve">Tulos</w:t>
      </w:r>
    </w:p>
    <w:p>
      <w:r>
        <w:t xml:space="preserve">Kukaan ei koskaan tee niin, äiti.</w:t>
      </w:r>
    </w:p>
    <w:p>
      <w:r>
        <w:rPr>
          <w:b/>
        </w:rPr>
        <w:t xml:space="preserve">Esimerkki 5.3546</w:t>
      </w:r>
    </w:p>
    <w:p>
      <w:r>
        <w:t xml:space="preserve">Meillä on talossamme paljon voiteita, eikö niin, isä?</w:t>
      </w:r>
    </w:p>
    <w:p>
      <w:r>
        <w:rPr>
          <w:b/>
        </w:rPr>
        <w:t xml:space="preserve">Tulos</w:t>
      </w:r>
    </w:p>
    <w:p>
      <w:r>
        <w:t xml:space="preserve">Kyllä, olemme kuninkaallisia. Meillä on hienoimmat voiteet saatavilla kaikkialla.</w:t>
      </w:r>
    </w:p>
    <w:p>
      <w:r>
        <w:rPr>
          <w:b/>
        </w:rPr>
        <w:t xml:space="preserve">Esimerkki 5.3547</w:t>
      </w:r>
    </w:p>
    <w:p>
      <w:r>
        <w:t xml:space="preserve">Yritän puhua kollegalleni. Työskentelemme yhdessä tässä kulmassa.</w:t>
      </w:r>
    </w:p>
    <w:p>
      <w:r>
        <w:rPr>
          <w:b/>
        </w:rPr>
        <w:t xml:space="preserve">Tulos</w:t>
      </w:r>
    </w:p>
    <w:p>
      <w:r>
        <w:t xml:space="preserve">Pois tieltäsi heti, kun tiedämme, minne olemme menossa.</w:t>
      </w:r>
    </w:p>
    <w:p>
      <w:r>
        <w:rPr>
          <w:b/>
        </w:rPr>
        <w:t xml:space="preserve">Esimerkki 5.3548</w:t>
      </w:r>
    </w:p>
    <w:p>
      <w:r>
        <w:t xml:space="preserve">Joten kävin vain paskalla. Se oli täynnä kalaa.</w:t>
      </w:r>
    </w:p>
    <w:p>
      <w:r>
        <w:rPr>
          <w:b/>
        </w:rPr>
        <w:t xml:space="preserve">Tulos</w:t>
      </w:r>
    </w:p>
    <w:p>
      <w:r>
        <w:t xml:space="preserve">Miksi se yllättäisi sinua? Olet ollut pelkällä kalaruokavaliolla siitä lähtien, kun menit Vietnamiin 70-luvulla.</w:t>
      </w:r>
    </w:p>
    <w:p>
      <w:r>
        <w:rPr>
          <w:b/>
        </w:rPr>
        <w:t xml:space="preserve">Esimerkki 5.3549</w:t>
      </w:r>
    </w:p>
    <w:p>
      <w:r>
        <w:t xml:space="preserve">Taidan mennä hakemaan pyykkini.</w:t>
      </w:r>
    </w:p>
    <w:p>
      <w:r>
        <w:rPr>
          <w:b/>
        </w:rPr>
        <w:t xml:space="preserve">Tulos</w:t>
      </w:r>
    </w:p>
    <w:p>
      <w:r>
        <w:t xml:space="preserve">Joo, mikset sinä tee niin? Taidan hakea uutta työpaikkaa.</w:t>
      </w:r>
    </w:p>
    <w:p>
      <w:r>
        <w:rPr>
          <w:b/>
        </w:rPr>
        <w:t xml:space="preserve">Esimerkki 5.3550</w:t>
      </w:r>
    </w:p>
    <w:p>
      <w:r>
        <w:t xml:space="preserve">Minusta tuntuu, että meillä on tämä yhteinen painopiste.</w:t>
      </w:r>
    </w:p>
    <w:p>
      <w:r>
        <w:rPr>
          <w:b/>
        </w:rPr>
        <w:t xml:space="preserve">Tulos</w:t>
      </w:r>
    </w:p>
    <w:p>
      <w:r>
        <w:t xml:space="preserve">Emme taida ollakaan niin erilaisia.</w:t>
      </w:r>
    </w:p>
    <w:p>
      <w:r>
        <w:rPr>
          <w:b/>
        </w:rPr>
        <w:t xml:space="preserve">Esimerkki 5.3551</w:t>
      </w:r>
    </w:p>
    <w:p>
      <w:r>
        <w:t xml:space="preserve">John, muistitko kysyä ihmisiltä, onko sinulla hampaita?</w:t>
      </w:r>
    </w:p>
    <w:p>
      <w:r>
        <w:rPr>
          <w:b/>
        </w:rPr>
        <w:t xml:space="preserve">Tulos</w:t>
      </w:r>
    </w:p>
    <w:p>
      <w:r>
        <w:t xml:space="preserve">Kyllä, niin tein. Kysyin jatkuvasti ihmisiltä, onko minulla hampaita. Mutta en kuullut heidän vastaustaan, koska olin sokkikuuro.</w:t>
      </w:r>
    </w:p>
    <w:p>
      <w:r>
        <w:rPr>
          <w:b/>
        </w:rPr>
        <w:t xml:space="preserve">Esimerkki 5.3552</w:t>
      </w:r>
    </w:p>
    <w:p>
      <w:r>
        <w:t xml:space="preserve">Quadge, jos haluatte aloittaa sodan, olen valmis aloittamaan sodan kanssanne, ettekä te tule pitämään lopputuloksesta, koska minä tulen pitämään lopputuloksesta, koska lopputulos tulee olemaan minun edukseni eikä teidän.  Ymmärrätkö minua?</w:t>
      </w:r>
    </w:p>
    <w:p>
      <w:r>
        <w:rPr>
          <w:b/>
        </w:rPr>
        <w:t xml:space="preserve">Tulos</w:t>
      </w:r>
    </w:p>
    <w:p>
      <w:r>
        <w:t xml:space="preserve">Minä tiedän.  Sitten ehdotan, että viemme sen näyttämölle tänä iltana Hamletin ensi-illassa, ja suuressa miekkakamppailussa käytämme kirveitä; myrkkykärjellä varustettuja kirveitä.</w:t>
      </w:r>
    </w:p>
    <w:p>
      <w:r>
        <w:rPr>
          <w:b/>
        </w:rPr>
        <w:t xml:space="preserve">Esimerkki 5.3553</w:t>
      </w:r>
    </w:p>
    <w:p>
      <w:r>
        <w:t xml:space="preserve">Okei, olet varmasti hullu, ja isäsi taitaa olla myös, mutta tämä on todella mielenkiintoista, kun ei ole mitään tekemistä juuri nyt.  Mennään hakemaan Miles.</w:t>
      </w:r>
    </w:p>
    <w:p>
      <w:r>
        <w:rPr>
          <w:b/>
        </w:rPr>
        <w:t xml:space="preserve">Tulos</w:t>
      </w:r>
    </w:p>
    <w:p>
      <w:r>
        <w:t xml:space="preserve">Tarkoitatko, niin kuin, "saada" hänet?  Kuten tavata hänet vai saada hänet?</w:t>
      </w:r>
    </w:p>
    <w:p>
      <w:r>
        <w:rPr>
          <w:b/>
        </w:rPr>
        <w:t xml:space="preserve">Esimerkki 5.3554</w:t>
      </w:r>
    </w:p>
    <w:p>
      <w:r>
        <w:t xml:space="preserve">Muista vain, että 10 prosenttia Captain Crunchista menee agentillesi.</w:t>
      </w:r>
    </w:p>
    <w:p>
      <w:r>
        <w:rPr>
          <w:b/>
        </w:rPr>
        <w:t xml:space="preserve">Tulos</w:t>
      </w:r>
    </w:p>
    <w:p>
      <w:r>
        <w:t xml:space="preserve">Fantastic Samsissa he ottavat aina hieman pois päältä.</w:t>
      </w:r>
    </w:p>
    <w:p>
      <w:r>
        <w:rPr>
          <w:b/>
        </w:rPr>
        <w:t xml:space="preserve">Esimerkki 5.3555</w:t>
      </w:r>
    </w:p>
    <w:p>
      <w:r>
        <w:t xml:space="preserve">Et ymmärrä, mikä on siistiä ja hyväksyttävää ja mikä ei. Anna huultenraapijani takaisin.</w:t>
      </w:r>
    </w:p>
    <w:p>
      <w:r>
        <w:rPr>
          <w:b/>
        </w:rPr>
        <w:t xml:space="preserve">Tulos</w:t>
      </w:r>
    </w:p>
    <w:p>
      <w:r>
        <w:t xml:space="preserve">Niin, ja anna minulle ripseni takaisin.</w:t>
      </w:r>
    </w:p>
    <w:p>
      <w:r>
        <w:rPr>
          <w:b/>
        </w:rPr>
        <w:t xml:space="preserve">Esimerkki 5.3556</w:t>
      </w:r>
    </w:p>
    <w:p>
      <w:r>
        <w:t xml:space="preserve">Ikävä olla huonojen uutisten tuoja, mutta tuolla ulkona on torakka.</w:t>
      </w:r>
    </w:p>
    <w:p>
      <w:r>
        <w:rPr>
          <w:b/>
        </w:rPr>
        <w:t xml:space="preserve">Tulos</w:t>
      </w:r>
    </w:p>
    <w:p>
      <w:r>
        <w:t xml:space="preserve">Onko Gary siellä?</w:t>
      </w:r>
    </w:p>
    <w:p>
      <w:r>
        <w:rPr>
          <w:b/>
        </w:rPr>
        <w:t xml:space="preserve">Esimerkki 5.3557</w:t>
      </w:r>
    </w:p>
    <w:p>
      <w:r>
        <w:t xml:space="preserve">Mistä on tehty ankeriaannahkakepin kahva? Norsunluusta?</w:t>
      </w:r>
    </w:p>
    <w:p>
      <w:r>
        <w:rPr>
          <w:b/>
        </w:rPr>
        <w:t xml:space="preserve">Tulos</w:t>
      </w:r>
    </w:p>
    <w:p>
      <w:r>
        <w:t xml:space="preserve">Totta kai. Revimme sen norsun päältä tänä aamuna. Vain parasta CIA:n agenteille.</w:t>
      </w:r>
    </w:p>
    <w:p>
      <w:r>
        <w:rPr>
          <w:b/>
        </w:rPr>
        <w:t xml:space="preserve">Esimerkki 5.3558</w:t>
      </w:r>
    </w:p>
    <w:p>
      <w:r>
        <w:t xml:space="preserve">Luulen siis, että kutistin meidät.</w:t>
      </w:r>
    </w:p>
    <w:p>
      <w:r>
        <w:rPr>
          <w:b/>
        </w:rPr>
        <w:t xml:space="preserve">Tulos</w:t>
      </w:r>
    </w:p>
    <w:p>
      <w:r>
        <w:t xml:space="preserve">Joo, mutta emme kuitenkaan koskaan saaneet selville, miten se tapahtui.</w:t>
      </w:r>
    </w:p>
    <w:p>
      <w:r>
        <w:rPr>
          <w:b/>
        </w:rPr>
        <w:t xml:space="preserve">Esimerkki 5.3559</w:t>
      </w:r>
    </w:p>
    <w:p>
      <w:r>
        <w:t xml:space="preserve">Totta kai olet täällä jalkapallo-ottelun takia. Joo, mene vain. Tarvitsen vain lippusi.</w:t>
      </w:r>
    </w:p>
    <w:p>
      <w:r>
        <w:rPr>
          <w:b/>
        </w:rPr>
        <w:t xml:space="preserve">Tulos</w:t>
      </w:r>
    </w:p>
    <w:p>
      <w:r>
        <w:t xml:space="preserve">Minulla ei ole sellaista. Ajattelin, että voisit vain päästää minut sisään.</w:t>
      </w:r>
    </w:p>
    <w:p>
      <w:r>
        <w:rPr>
          <w:b/>
        </w:rPr>
        <w:t xml:space="preserve">Esimerkki 5.3560</w:t>
      </w:r>
    </w:p>
    <w:p>
      <w:r>
        <w:t xml:space="preserve">Aalto, joka työnsi meidät tänne, vei hänet. Hän oli tuomittu siitä hetkestä lähtien.</w:t>
      </w:r>
    </w:p>
    <w:p>
      <w:r>
        <w:rPr>
          <w:b/>
        </w:rPr>
        <w:t xml:space="preserve">Tulos</w:t>
      </w:r>
    </w:p>
    <w:p>
      <w:r>
        <w:t xml:space="preserve">Hitto noita järven aaltoja.</w:t>
      </w:r>
    </w:p>
    <w:p>
      <w:r>
        <w:rPr>
          <w:b/>
        </w:rPr>
        <w:t xml:space="preserve">Esimerkki 5.3561</w:t>
      </w:r>
    </w:p>
    <w:p>
      <w:r>
        <w:t xml:space="preserve">Hän oli se, joka sytytti miehen hiukset tuleen.</w:t>
      </w:r>
    </w:p>
    <w:p>
      <w:r>
        <w:rPr>
          <w:b/>
        </w:rPr>
        <w:t xml:space="preserve">Tulos</w:t>
      </w:r>
    </w:p>
    <w:p>
      <w:r>
        <w:t xml:space="preserve">Niin tein. Sytytin hänen hiuksensa tuleen ja sitten annoin hänen lähteä elämästäni. Annoin hänen pysähtyä, pudota ja rullata ulos ovesta.</w:t>
      </w:r>
    </w:p>
    <w:p>
      <w:r>
        <w:rPr>
          <w:b/>
        </w:rPr>
        <w:t xml:space="preserve">Esimerkki 5.3562</w:t>
      </w:r>
    </w:p>
    <w:p>
      <w:r>
        <w:t xml:space="preserve">Uskotko turvallisuuteen? En usko siihen. Joten en aio kiinnittää näitä port-o-potteja.</w:t>
      </w:r>
    </w:p>
    <w:p>
      <w:r>
        <w:rPr>
          <w:b/>
        </w:rPr>
        <w:t xml:space="preserve">Tulos</w:t>
      </w:r>
    </w:p>
    <w:p>
      <w:r>
        <w:t xml:space="preserve">Isälläni oli tapana sanoa, että "me ajamme kilpaa härkien kanssa", jos emme kiinnitä niitä.</w:t>
      </w:r>
    </w:p>
    <w:p>
      <w:r>
        <w:rPr>
          <w:b/>
        </w:rPr>
        <w:t xml:space="preserve">Esimerkki 5.3563</w:t>
      </w:r>
    </w:p>
    <w:p>
      <w:r>
        <w:t xml:space="preserve">Mikset tee kuin puu ja lähde?</w:t>
      </w:r>
    </w:p>
    <w:p>
      <w:r>
        <w:rPr>
          <w:b/>
        </w:rPr>
        <w:t xml:space="preserve">Tulos</w:t>
      </w:r>
    </w:p>
    <w:p>
      <w:r>
        <w:t xml:space="preserve">Se oli aika hyvä. Meillä taitaa olla vielä yhteisiä asioita, kuten huumorintaju.</w:t>
      </w:r>
    </w:p>
    <w:p>
      <w:r>
        <w:rPr>
          <w:b/>
        </w:rPr>
        <w:t xml:space="preserve">Esimerkki 5.3564</w:t>
      </w:r>
    </w:p>
    <w:p>
      <w:r>
        <w:t xml:space="preserve">Hän tuo töihin vain liike-elämänsä. Hänen henkilökohtainen kehonsa jää kotiin.</w:t>
      </w:r>
    </w:p>
    <w:p>
      <w:r>
        <w:rPr>
          <w:b/>
        </w:rPr>
        <w:t xml:space="preserve">Tulos</w:t>
      </w:r>
    </w:p>
    <w:p>
      <w:r>
        <w:t xml:space="preserve">Mmhm. Minun on erotettava nämä kaksi. Sain juhlakampaukseni. Edessä on bisnes, takana henkilökohtainen. Siihen on ajeltu salainen viesti, jonka vain sinä voit lukea, jos hengailemme yhdessä, emme kellon aikana.</w:t>
      </w:r>
    </w:p>
    <w:p>
      <w:r>
        <w:rPr>
          <w:b/>
        </w:rPr>
        <w:t xml:space="preserve">Esimerkki 5.3565</w:t>
      </w:r>
    </w:p>
    <w:p>
      <w:r>
        <w:t xml:space="preserve">Sherry, näytät upealta.</w:t>
      </w:r>
    </w:p>
    <w:p>
      <w:r>
        <w:rPr>
          <w:b/>
        </w:rPr>
        <w:t xml:space="preserve">Tulos</w:t>
      </w:r>
    </w:p>
    <w:p>
      <w:r>
        <w:t xml:space="preserve">Minulla on hyvä olo.</w:t>
      </w:r>
    </w:p>
    <w:p>
      <w:r>
        <w:rPr>
          <w:b/>
        </w:rPr>
        <w:t xml:space="preserve">Esimerkki 5.3566</w:t>
      </w:r>
    </w:p>
    <w:p>
      <w:r>
        <w:t xml:space="preserve">Olen robotti ja ilmaisen rakkauteni binäärinä.</w:t>
      </w:r>
    </w:p>
    <w:p>
      <w:r>
        <w:rPr>
          <w:b/>
        </w:rPr>
        <w:t xml:space="preserve">Tulos</w:t>
      </w:r>
    </w:p>
    <w:p>
      <w:r>
        <w:t xml:space="preserve">Robotti on rakastunut numeroiden kuningattareen. Pidän siitä. Se on lisätty käänne.</w:t>
      </w:r>
    </w:p>
    <w:p>
      <w:r>
        <w:rPr>
          <w:b/>
        </w:rPr>
        <w:t xml:space="preserve">Esimerkki 5.3567</w:t>
      </w:r>
    </w:p>
    <w:p>
      <w:r>
        <w:t xml:space="preserve">Näyttääkö tämä asu aidolta?</w:t>
      </w:r>
    </w:p>
    <w:p>
      <w:r>
        <w:rPr>
          <w:b/>
        </w:rPr>
        <w:t xml:space="preserve">Tulos</w:t>
      </w:r>
    </w:p>
    <w:p>
      <w:r>
        <w:t xml:space="preserve">Näytät hyvin sisällissotaiselta. En ollut siellä, mutta näytät mielestäni hyvältä.</w:t>
      </w:r>
    </w:p>
    <w:p>
      <w:r>
        <w:rPr>
          <w:b/>
        </w:rPr>
        <w:t xml:space="preserve">Esimerkki 5.3568</w:t>
      </w:r>
    </w:p>
    <w:p>
      <w:r>
        <w:t xml:space="preserve">Paljonko kuppipidikkeessä on kolikoita?</w:t>
      </w:r>
    </w:p>
    <w:p>
      <w:r>
        <w:rPr>
          <w:b/>
        </w:rPr>
        <w:t xml:space="preserve">Tulos</w:t>
      </w:r>
    </w:p>
    <w:p>
      <w:r>
        <w:t xml:space="preserve">Säilytän yleensä seitsemänkymmentäviisi senttiä hätätilanteita varten.</w:t>
      </w:r>
    </w:p>
    <w:p>
      <w:r>
        <w:rPr>
          <w:b/>
        </w:rPr>
        <w:t xml:space="preserve">Esimerkki 5.3569</w:t>
      </w:r>
    </w:p>
    <w:p>
      <w:r>
        <w:t xml:space="preserve">Tämä on maatilalla elämisen vaikein osa.</w:t>
      </w:r>
    </w:p>
    <w:p>
      <w:r>
        <w:rPr>
          <w:b/>
        </w:rPr>
        <w:t xml:space="preserve">Tulos</w:t>
      </w:r>
    </w:p>
    <w:p>
      <w:r>
        <w:t xml:space="preserve">Meidän on soitettava eläinlääkärille ja pyydettävä heitä tulemaan tänne ja tekemään se, mitä ihmisen on tehtävä, kun sika ei voi hyvin.</w:t>
      </w:r>
    </w:p>
    <w:p>
      <w:r>
        <w:rPr>
          <w:b/>
        </w:rPr>
        <w:t xml:space="preserve">Esimerkki 5.3570</w:t>
      </w:r>
    </w:p>
    <w:p>
      <w:r>
        <w:t xml:space="preserve">Tämä kaveri todella kusetti meitä nyt myynnissä.</w:t>
      </w:r>
    </w:p>
    <w:p>
      <w:r>
        <w:rPr>
          <w:b/>
        </w:rPr>
        <w:t xml:space="preserve">Tulos</w:t>
      </w:r>
    </w:p>
    <w:p>
      <w:r>
        <w:t xml:space="preserve">Tarkoitan, meitä olisi pitänyt varoittaa, kun se oli Betty Boop -tarkastus.</w:t>
      </w:r>
    </w:p>
    <w:p>
      <w:r>
        <w:rPr>
          <w:b/>
        </w:rPr>
        <w:t xml:space="preserve">Esimerkki 5.3571</w:t>
      </w:r>
    </w:p>
    <w:p>
      <w:r>
        <w:t xml:space="preserve">Ringling Brothers and Barnum Baileyn edustajana minun on valitettavasti päästettävä sinut menemään.</w:t>
      </w:r>
    </w:p>
    <w:p>
      <w:r>
        <w:rPr>
          <w:b/>
        </w:rPr>
        <w:t xml:space="preserve">Tulos</w:t>
      </w:r>
    </w:p>
    <w:p>
      <w:r>
        <w:t xml:space="preserve">Menen Vargasin sirkukseen.</w:t>
      </w:r>
    </w:p>
    <w:p>
      <w:r>
        <w:rPr>
          <w:b/>
        </w:rPr>
        <w:t xml:space="preserve">Esimerkki 5.3572</w:t>
      </w:r>
    </w:p>
    <w:p>
      <w:r>
        <w:t xml:space="preserve">Haluatko, että haen sinulle jääkylmää jäätelöä Cold Stone Creamerystä?</w:t>
      </w:r>
    </w:p>
    <w:p>
      <w:r>
        <w:rPr>
          <w:b/>
        </w:rPr>
        <w:t xml:space="preserve">Tulos</w:t>
      </w:r>
    </w:p>
    <w:p>
      <w:r>
        <w:t xml:space="preserve">Haluaisin jäätelöä. Tiedätkö, kuinka kauan siitä on? Itse asiassa tunteja.</w:t>
      </w:r>
    </w:p>
    <w:p>
      <w:r>
        <w:rPr>
          <w:b/>
        </w:rPr>
        <w:t xml:space="preserve">Esimerkki 5.3573</w:t>
      </w:r>
    </w:p>
    <w:p>
      <w:r>
        <w:t xml:space="preserve">Voi ei. Saitte Lisan itkemään.</w:t>
      </w:r>
    </w:p>
    <w:p>
      <w:r>
        <w:rPr>
          <w:b/>
        </w:rPr>
        <w:t xml:space="preserve">Tulos</w:t>
      </w:r>
    </w:p>
    <w:p>
      <w:r>
        <w:t xml:space="preserve">Haluan vain vettä. En pidä kuohuvasta. Se saa minut röyhtäilemään.</w:t>
      </w:r>
    </w:p>
    <w:p>
      <w:r>
        <w:rPr>
          <w:b/>
        </w:rPr>
        <w:t xml:space="preserve">Esimerkki 5.3574</w:t>
      </w:r>
    </w:p>
    <w:p>
      <w:r>
        <w:t xml:space="preserve">Hoidan sen bionisella kädelläni.</w:t>
      </w:r>
    </w:p>
    <w:p>
      <w:r>
        <w:rPr>
          <w:b/>
        </w:rPr>
        <w:t xml:space="preserve">Tulos</w:t>
      </w:r>
    </w:p>
    <w:p>
      <w:r>
        <w:t xml:space="preserve">Se liikkuu niin nopeasti. Olet imenyt kaiken limonadin ja tuskin liikahdit.</w:t>
      </w:r>
    </w:p>
    <w:p>
      <w:r>
        <w:rPr>
          <w:b/>
        </w:rPr>
        <w:t xml:space="preserve">Esimerkki 5.3575</w:t>
      </w:r>
    </w:p>
    <w:p>
      <w:r>
        <w:t xml:space="preserve">Haluaisin siis Chihuahua Margaritan. Hups, en osaa edes sanoa sitä oikein.</w:t>
      </w:r>
    </w:p>
    <w:p>
      <w:r>
        <w:rPr>
          <w:b/>
        </w:rPr>
        <w:t xml:space="preserve">Tulos</w:t>
      </w:r>
    </w:p>
    <w:p>
      <w:r>
        <w:t xml:space="preserve">Tiesin, mitä tarkoitit, ja se on osa hyvän tarjoilijan työtä, että hän vaistoaa, mitä vieraat yrittävät tilata.</w:t>
      </w:r>
    </w:p>
    <w:p>
      <w:r>
        <w:rPr>
          <w:b/>
        </w:rPr>
        <w:t xml:space="preserve">Esimerkki 5.3576</w:t>
      </w:r>
    </w:p>
    <w:p>
      <w:r>
        <w:t xml:space="preserve">Vaimoni ylireagoi kaikkeen. Hän on hysteerinen nainen, kuten tiedätte. Minä vain unohdan asioita, jotka ihmiset yleensä unohtavat.</w:t>
      </w:r>
    </w:p>
    <w:p>
      <w:r>
        <w:rPr>
          <w:b/>
        </w:rPr>
        <w:t xml:space="preserve">Tulos</w:t>
      </w:r>
    </w:p>
    <w:p>
      <w:r>
        <w:t xml:space="preserve">Hän kertoi minulle kaksi viikkoa sitten, että sinun piti ostaa hänelle hiton mekko, ja sinä unohdit ostaa sen hiton mekon.</w:t>
      </w:r>
    </w:p>
    <w:p>
      <w:r>
        <w:rPr>
          <w:b/>
        </w:rPr>
        <w:t xml:space="preserve">Esimerkki 5.3577</w:t>
      </w:r>
    </w:p>
    <w:p>
      <w:r>
        <w:t xml:space="preserve">Syötkö chicharroneja? Mistä sait chicharronesin? </w:t>
      </w:r>
    </w:p>
    <w:p>
      <w:r>
        <w:rPr>
          <w:b/>
        </w:rPr>
        <w:t xml:space="preserve">Tulos</w:t>
      </w:r>
    </w:p>
    <w:p>
      <w:r>
        <w:t xml:space="preserve">Huoneisto 11C. Sinne muutti uusi perhe. Luulen, että he käyvät kansainvälisillä markkinoilla.</w:t>
      </w:r>
    </w:p>
    <w:p>
      <w:r>
        <w:rPr>
          <w:b/>
        </w:rPr>
        <w:t xml:space="preserve">Esimerkki 5.3578</w:t>
      </w:r>
    </w:p>
    <w:p>
      <w:r>
        <w:t xml:space="preserve">Voi veljet, kun alan syödä juustonaruja, voin lopettaa.</w:t>
      </w:r>
    </w:p>
    <w:p>
      <w:r>
        <w:rPr>
          <w:b/>
        </w:rPr>
        <w:t xml:space="preserve">Tulos</w:t>
      </w:r>
    </w:p>
    <w:p>
      <w:r>
        <w:t xml:space="preserve">Kuoritko sen vai syötkö sen pala palalta?</w:t>
      </w:r>
    </w:p>
    <w:p>
      <w:r>
        <w:rPr>
          <w:b/>
        </w:rPr>
        <w:t xml:space="preserve">Esimerkki 5.3579</w:t>
      </w:r>
    </w:p>
    <w:p>
      <w:r>
        <w:t xml:space="preserve">Voi, Diane. Rakastan kanafestivaalia. En ole koskaan kuullut sellaista kurkkua, josta en olisi pitänyt.</w:t>
      </w:r>
    </w:p>
    <w:p>
      <w:r>
        <w:rPr>
          <w:b/>
        </w:rPr>
        <w:t xml:space="preserve">Tulos</w:t>
      </w:r>
    </w:p>
    <w:p>
      <w:r>
        <w:t xml:space="preserve">Tässä ovat tämän vuoden kilpailijat. Ensimmäinen on rouva Feathers. </w:t>
      </w:r>
    </w:p>
    <w:p>
      <w:r>
        <w:rPr>
          <w:b/>
        </w:rPr>
        <w:t xml:space="preserve">Esimerkki 5.3580</w:t>
      </w:r>
    </w:p>
    <w:p>
      <w:r>
        <w:t xml:space="preserve">Kiitos rahasta. Aion ostaa niillä talon.</w:t>
      </w:r>
    </w:p>
    <w:p>
      <w:r>
        <w:rPr>
          <w:b/>
        </w:rPr>
        <w:t xml:space="preserve">Tulos</w:t>
      </w:r>
    </w:p>
    <w:p>
      <w:r>
        <w:t xml:space="preserve">Olen iloinen puolestasi. Se on hyvä sijoitus. Muista tuoda meille takaisin kaikki vaihtorahat.</w:t>
      </w:r>
    </w:p>
    <w:p>
      <w:r>
        <w:rPr>
          <w:b/>
        </w:rPr>
        <w:t xml:space="preserve">Esimerkki 5.3581</w:t>
      </w:r>
    </w:p>
    <w:p>
      <w:r>
        <w:t xml:space="preserve">Onko kukaan nähnyt Apple-kelloani? Sitä, jota pidän yleensä suussani?</w:t>
      </w:r>
    </w:p>
    <w:p>
      <w:r>
        <w:rPr>
          <w:b/>
        </w:rPr>
        <w:t xml:space="preserve">Tulos</w:t>
      </w:r>
    </w:p>
    <w:p>
      <w:r>
        <w:t xml:space="preserve">Se on astianpesukoneessa.</w:t>
      </w:r>
    </w:p>
    <w:p>
      <w:r>
        <w:rPr>
          <w:b/>
        </w:rPr>
        <w:t xml:space="preserve">Esimerkki 5.3582</w:t>
      </w:r>
    </w:p>
    <w:p>
      <w:r>
        <w:t xml:space="preserve">Te tytöt tykkäätte pelata yhdessä korttia.</w:t>
      </w:r>
    </w:p>
    <w:p>
      <w:r>
        <w:rPr>
          <w:b/>
        </w:rPr>
        <w:t xml:space="preserve">Tulos</w:t>
      </w:r>
    </w:p>
    <w:p>
      <w:r>
        <w:t xml:space="preserve">Joo, viime viikolla voitin parin teräksenkärkisiä saappaita.  En tiedä mihin aion käyttää niitä, mutta voitin ne.</w:t>
      </w:r>
    </w:p>
    <w:p>
      <w:r>
        <w:rPr>
          <w:b/>
        </w:rPr>
        <w:t xml:space="preserve">Esimerkki 5.3583</w:t>
      </w:r>
    </w:p>
    <w:p>
      <w:r>
        <w:t xml:space="preserve">Tämä on todellista minulle. Vaikka pidänkin Buffy the Vampire Slayer -ohjelmasta. Heillä on niin napakka dialogi.</w:t>
      </w:r>
    </w:p>
    <w:p>
      <w:r>
        <w:rPr>
          <w:b/>
        </w:rPr>
        <w:t xml:space="preserve">Tulos</w:t>
      </w:r>
    </w:p>
    <w:p>
      <w:r>
        <w:t xml:space="preserve">Siellä on myös paljon toimintaa. Rakastan koko sarjan mytologiaa.</w:t>
      </w:r>
    </w:p>
    <w:p>
      <w:r>
        <w:rPr>
          <w:b/>
        </w:rPr>
        <w:t xml:space="preserve">Esimerkki 5.3584</w:t>
      </w:r>
    </w:p>
    <w:p>
      <w:r>
        <w:t xml:space="preserve">Voin auttaa sinua olemaan paras itsesi. Huomaan flanellisi turkiksesta, että elät karvaisten olentojen kanssa.</w:t>
      </w:r>
    </w:p>
    <w:p>
      <w:r>
        <w:rPr>
          <w:b/>
        </w:rPr>
        <w:t xml:space="preserve">Tulos</w:t>
      </w:r>
    </w:p>
    <w:p>
      <w:r>
        <w:t xml:space="preserve">Joo, minulla on neljä. Yksi niistä piileskelee sängyn alla koko ajan, ja unohdan, että se on olemassa.</w:t>
      </w:r>
    </w:p>
    <w:p>
      <w:r>
        <w:rPr>
          <w:b/>
        </w:rPr>
        <w:t xml:space="preserve">Esimerkki 5.3585</w:t>
      </w:r>
    </w:p>
    <w:p>
      <w:r>
        <w:t xml:space="preserve">Anteeksi. Anna minun syödä tämä juusto loppuun.</w:t>
      </w:r>
    </w:p>
    <w:p>
      <w:r>
        <w:rPr>
          <w:b/>
        </w:rPr>
        <w:t xml:space="preserve">Tulos</w:t>
      </w:r>
    </w:p>
    <w:p>
      <w:r>
        <w:t xml:space="preserve">Voi ei, pyydän, ei. Anteeksi, että keskeytän lounastauon.</w:t>
      </w:r>
    </w:p>
    <w:p>
      <w:r>
        <w:rPr>
          <w:b/>
        </w:rPr>
        <w:t xml:space="preserve">Esimerkki 5.3586</w:t>
      </w:r>
    </w:p>
    <w:p>
      <w:r>
        <w:t xml:space="preserve">Haluan, että iso ihminen murskaa minut, koska sen minä ansaitsen.</w:t>
      </w:r>
    </w:p>
    <w:p>
      <w:r>
        <w:rPr>
          <w:b/>
        </w:rPr>
        <w:t xml:space="preserve">Tulos</w:t>
      </w:r>
    </w:p>
    <w:p>
      <w:r>
        <w:t xml:space="preserve">SELVÄ. Tee minusta iso. Minä murskaan sinut.</w:t>
      </w:r>
    </w:p>
    <w:p>
      <w:r>
        <w:rPr>
          <w:b/>
        </w:rPr>
        <w:t xml:space="preserve">Esimerkki 5.3587</w:t>
      </w:r>
    </w:p>
    <w:p>
      <w:r>
        <w:t xml:space="preserve">Ruth, toivon, että voisin antaa sinulle kotiopetusta sen sijaan, että lähettäisin sinut tuohon syntiseen paikkaan. Mutta haluan katsoa tarinoitani. Joten en voi ottaa aikaa siihen, että opetan aritmetiikkaa ja sitä, miten maailma on sata vuotta vanha.</w:t>
      </w:r>
    </w:p>
    <w:p>
      <w:r>
        <w:rPr>
          <w:b/>
        </w:rPr>
        <w:t xml:space="preserve">Tulos</w:t>
      </w:r>
    </w:p>
    <w:p>
      <w:r>
        <w:t xml:space="preserve">Kyllä, nuo tarinat ja sinun rakkautesi niitä kohtaan ovat pelastaneet mielenterveyteni.</w:t>
      </w:r>
    </w:p>
    <w:p>
      <w:r>
        <w:rPr>
          <w:b/>
        </w:rPr>
        <w:t xml:space="preserve">Esimerkki 5.3588</w:t>
      </w:r>
    </w:p>
    <w:p>
      <w:r>
        <w:t xml:space="preserve">Okei, en tosin tiedä sanoja.</w:t>
      </w:r>
    </w:p>
    <w:p>
      <w:r>
        <w:rPr>
          <w:b/>
        </w:rPr>
        <w:t xml:space="preserve">Tulos</w:t>
      </w:r>
    </w:p>
    <w:p>
      <w:r>
        <w:t xml:space="preserve">Niitä ei ole kovin monta. Asia on näin. Se vain muuttuu meluisaksi rakkauden mereksi. Tiedätkö mitä tarkoitan?</w:t>
      </w:r>
    </w:p>
    <w:p>
      <w:r>
        <w:rPr>
          <w:b/>
        </w:rPr>
        <w:t xml:space="preserve">Esimerkki 5.3589</w:t>
      </w:r>
    </w:p>
    <w:p>
      <w:r>
        <w:t xml:space="preserve">Ensinnäkin, olet ihminen.  Toiseksi, haluat lisätä vaappumisen.</w:t>
      </w:r>
    </w:p>
    <w:p>
      <w:r>
        <w:rPr>
          <w:b/>
        </w:rPr>
        <w:t xml:space="preserve">Tulos</w:t>
      </w:r>
    </w:p>
    <w:p>
      <w:r>
        <w:t xml:space="preserve">Haluaisin mielelläni kottaraisen.  Kilpailukykyinen suuri.  Kilpailukykyinen.</w:t>
      </w:r>
    </w:p>
    <w:p>
      <w:r>
        <w:rPr>
          <w:b/>
        </w:rPr>
        <w:t xml:space="preserve">Esimerkki 5.3590</w:t>
      </w:r>
    </w:p>
    <w:p>
      <w:r>
        <w:t xml:space="preserve">Syö sirkuspähkinöitä. Tiedät, että haluat.</w:t>
      </w:r>
    </w:p>
    <w:p>
      <w:r>
        <w:rPr>
          <w:b/>
        </w:rPr>
        <w:t xml:space="preserve">Tulos</w:t>
      </w:r>
    </w:p>
    <w:p>
      <w:r>
        <w:t xml:space="preserve">Hyvä on, aloitan yhdestä.</w:t>
      </w:r>
    </w:p>
    <w:p>
      <w:r>
        <w:rPr>
          <w:b/>
        </w:rPr>
        <w:t xml:space="preserve">Esimerkki 5.3591</w:t>
      </w:r>
    </w:p>
    <w:p>
      <w:r>
        <w:t xml:space="preserve">Kuka enää polttaa?</w:t>
      </w:r>
    </w:p>
    <w:p>
      <w:r>
        <w:rPr>
          <w:b/>
        </w:rPr>
        <w:t xml:space="preserve">Tulos</w:t>
      </w:r>
    </w:p>
    <w:p>
      <w:r>
        <w:t xml:space="preserve">Dirt Godin poika, sen voin sanoa.</w:t>
      </w:r>
    </w:p>
    <w:p>
      <w:r>
        <w:rPr>
          <w:b/>
        </w:rPr>
        <w:t xml:space="preserve">Esimerkki 5.3592</w:t>
      </w:r>
    </w:p>
    <w:p>
      <w:r>
        <w:t xml:space="preserve">Herra Patterson, kirjoitatteko mysteeri- vai toimintakirjoja? Pidän nimittäin mysteerikirjoista, jotka ovat oikeasti toimintakirjoja.</w:t>
      </w:r>
    </w:p>
    <w:p>
      <w:r>
        <w:rPr>
          <w:b/>
        </w:rPr>
        <w:t xml:space="preserve">Tulos</w:t>
      </w:r>
    </w:p>
    <w:p>
      <w:r>
        <w:t xml:space="preserve">No sitten olet herkuttelemassa. Kirjoitan mysteerikirjoja, jotka ovat salaa toimintakirjoja.</w:t>
      </w:r>
    </w:p>
    <w:p>
      <w:r>
        <w:rPr>
          <w:b/>
        </w:rPr>
        <w:t xml:space="preserve">Esimerkki 5.3593</w:t>
      </w:r>
    </w:p>
    <w:p>
      <w:r>
        <w:t xml:space="preserve">Rouva Bender, haluan pyytää anteeksi teiltä ja kaksosilta. Minun pitäisi varmaan laittaa paita päälle, eikö niin?</w:t>
      </w:r>
    </w:p>
    <w:p>
      <w:r>
        <w:rPr>
          <w:b/>
        </w:rPr>
        <w:t xml:space="preserve">Tulos</w:t>
      </w:r>
    </w:p>
    <w:p>
      <w:r>
        <w:t xml:space="preserve">En halunnut sanoa mitään, mutta jos sinusta tuntuu, että sinun on ehdottomasti laitettava paita päälle, niin siitä vain.</w:t>
      </w:r>
    </w:p>
    <w:p>
      <w:r>
        <w:rPr>
          <w:b/>
        </w:rPr>
        <w:t xml:space="preserve">Esimerkki 5.3594</w:t>
      </w:r>
    </w:p>
    <w:p>
      <w:r>
        <w:t xml:space="preserve">Näytät rasittavan itseäsi melkoisesti kumivasaran kanssa.</w:t>
      </w:r>
    </w:p>
    <w:p>
      <w:r>
        <w:rPr>
          <w:b/>
        </w:rPr>
        <w:t xml:space="preserve">Tulos</w:t>
      </w:r>
    </w:p>
    <w:p>
      <w:r>
        <w:t xml:space="preserve">Isken polveasi juuri nyt, eikä mitään vastakaikua tule.</w:t>
      </w:r>
    </w:p>
    <w:p>
      <w:r>
        <w:rPr>
          <w:b/>
        </w:rPr>
        <w:t xml:space="preserve">Esimerkki 5.3595</w:t>
      </w:r>
    </w:p>
    <w:p>
      <w:r>
        <w:t xml:space="preserve">Mitä tämä outo neste on, joka tulee ulos piippauksistani ja boopistani?</w:t>
      </w:r>
    </w:p>
    <w:p>
      <w:r>
        <w:rPr>
          <w:b/>
        </w:rPr>
        <w:t xml:space="preserve">Tulos</w:t>
      </w:r>
    </w:p>
    <w:p>
      <w:r>
        <w:t xml:space="preserve">Luulen, että hän on pissalla.</w:t>
      </w:r>
    </w:p>
    <w:p>
      <w:r>
        <w:rPr>
          <w:b/>
        </w:rPr>
        <w:t xml:space="preserve">Esimerkki 5.3596</w:t>
      </w:r>
    </w:p>
    <w:p>
      <w:r>
        <w:t xml:space="preserve">Luulin, että ihmiset Floridassa käyttäytyivät aina kuin mitään ei olisi tapahtunut.</w:t>
      </w:r>
    </w:p>
    <w:p>
      <w:r>
        <w:rPr>
          <w:b/>
        </w:rPr>
        <w:t xml:space="preserve">Tulos</w:t>
      </w:r>
    </w:p>
    <w:p>
      <w:r>
        <w:t xml:space="preserve">Se on ulkopuolisia varten, kultaseni.</w:t>
      </w:r>
    </w:p>
    <w:p>
      <w:r>
        <w:rPr>
          <w:b/>
        </w:rPr>
        <w:t xml:space="preserve">Esimerkki 5.3597</w:t>
      </w:r>
    </w:p>
    <w:p>
      <w:r>
        <w:t xml:space="preserve">Sinun ei olisi tarvinnut kertoa meille, että hän kuoli. Olisit voinut vain ottaa hänen paikkansa tai lähettää jonkun muun.</w:t>
      </w:r>
    </w:p>
    <w:p>
      <w:r>
        <w:rPr>
          <w:b/>
        </w:rPr>
        <w:t xml:space="preserve">Tulos</w:t>
      </w:r>
    </w:p>
    <w:p>
      <w:r>
        <w:t xml:space="preserve">Täällä Houston'sissa olemme perhe.</w:t>
      </w:r>
    </w:p>
    <w:p>
      <w:r>
        <w:rPr>
          <w:b/>
        </w:rPr>
        <w:t xml:space="preserve">Esimerkki 5.3598</w:t>
      </w:r>
    </w:p>
    <w:p>
      <w:r>
        <w:t xml:space="preserve">Voit kyllä lähteä pois, mutta katsotaan, miten pitkälle pääset ilman sitä.</w:t>
      </w:r>
    </w:p>
    <w:p>
      <w:r>
        <w:rPr>
          <w:b/>
        </w:rPr>
        <w:t xml:space="preserve">Tulos</w:t>
      </w:r>
    </w:p>
    <w:p>
      <w:r>
        <w:t xml:space="preserve">Kuinka kehtaat! En löydä enää koskaan yhtä muhkeaa ja joustavaa kenkää! Mene etsimään se.</w:t>
      </w:r>
    </w:p>
    <w:p>
      <w:r>
        <w:rPr>
          <w:b/>
        </w:rPr>
        <w:t xml:space="preserve">Esimerkki 5.3599</w:t>
      </w:r>
    </w:p>
    <w:p>
      <w:r>
        <w:t xml:space="preserve">Tässä on sinun lantasi, senkin paskiainen? Mitä sinä naurat, senkin paskiainen?</w:t>
      </w:r>
    </w:p>
    <w:p>
      <w:r>
        <w:rPr>
          <w:b/>
        </w:rPr>
        <w:t xml:space="preserve">Tulos</w:t>
      </w:r>
    </w:p>
    <w:p>
      <w:r>
        <w:t xml:space="preserve">He sanovat, että on syntymäpäiväsi, mutta minä en laula paskaakaan.</w:t>
      </w:r>
    </w:p>
    <w:p>
      <w:r>
        <w:rPr>
          <w:b/>
        </w:rPr>
        <w:t xml:space="preserve">Esimerkki 5.3600</w:t>
      </w:r>
    </w:p>
    <w:p>
      <w:r>
        <w:t xml:space="preserve">Sitä elokuvaa ei enää ole. Joku ei tuonut sitä takaisin.</w:t>
      </w:r>
    </w:p>
    <w:p>
      <w:r>
        <w:rPr>
          <w:b/>
        </w:rPr>
        <w:t xml:space="preserve">Tulos</w:t>
      </w:r>
    </w:p>
    <w:p>
      <w:r>
        <w:t xml:space="preserve">Onko sinulla muita samansävyisiä elokuvia? Kaksi miestä kantaa toista miestä, joka ei ole elossa. Onko teillä yhtään sellaista elokuvaa?</w:t>
      </w:r>
    </w:p>
    <w:p>
      <w:r>
        <w:rPr>
          <w:b/>
        </w:rPr>
        <w:t xml:space="preserve">Esimerkki 5.3601</w:t>
      </w:r>
    </w:p>
    <w:p>
      <w:r>
        <w:t xml:space="preserve">Jäykkänäsi steppaa aamiaispöydän poikki.</w:t>
      </w:r>
    </w:p>
    <w:p>
      <w:r>
        <w:rPr>
          <w:b/>
        </w:rPr>
        <w:t xml:space="preserve">Tulos</w:t>
      </w:r>
    </w:p>
    <w:p>
      <w:r>
        <w:t xml:space="preserve">Se on jauhemainen kalahirviö.</w:t>
      </w:r>
    </w:p>
    <w:p>
      <w:r>
        <w:rPr>
          <w:b/>
        </w:rPr>
        <w:t xml:space="preserve">Esimerkki 5.3602</w:t>
      </w:r>
    </w:p>
    <w:p>
      <w:r>
        <w:t xml:space="preserve">Annan mielelläni mielipiteeni siitä, mitä sinun pitäisi ostaa. Oletko kuullut peikkohelmestä?</w:t>
      </w:r>
    </w:p>
    <w:p>
      <w:r>
        <w:rPr>
          <w:b/>
        </w:rPr>
        <w:t xml:space="preserve">Tulos</w:t>
      </w:r>
    </w:p>
    <w:p>
      <w:r>
        <w:t xml:space="preserve">Näin mainoksen peikkohelmistä. Ne vaikuttavat minusta maagisilta.</w:t>
      </w:r>
    </w:p>
    <w:p>
      <w:r>
        <w:rPr>
          <w:b/>
        </w:rPr>
        <w:t xml:space="preserve">Esimerkki 5.3603</w:t>
      </w:r>
    </w:p>
    <w:p>
      <w:r>
        <w:t xml:space="preserve">Annetaan hänelle vielä 15 minuuttia aikaa. Uskon Toddiin.</w:t>
      </w:r>
    </w:p>
    <w:p>
      <w:r>
        <w:rPr>
          <w:b/>
        </w:rPr>
        <w:t xml:space="preserve">Tulos</w:t>
      </w:r>
    </w:p>
    <w:p>
      <w:r>
        <w:t xml:space="preserve">Varasimme salin vain kahdeksi tunniksi, joten meillä on jäljellä vain 15 minuuttia, ennen kuin meidät heitetään ulos.</w:t>
      </w:r>
    </w:p>
    <w:p>
      <w:r>
        <w:rPr>
          <w:b/>
        </w:rPr>
        <w:t xml:space="preserve">Esimerkki 5.3604</w:t>
      </w:r>
    </w:p>
    <w:p>
      <w:r>
        <w:t xml:space="preserve">Koulu vähentää määrärahoja, ota vain hammasraudat esiin, niin saatte pois liikuntatunnilta.</w:t>
      </w:r>
    </w:p>
    <w:p>
      <w:r>
        <w:rPr>
          <w:b/>
        </w:rPr>
        <w:t xml:space="preserve">Tulos</w:t>
      </w:r>
    </w:p>
    <w:p>
      <w:r>
        <w:t xml:space="preserve">Niin kai. Mikä on ensimmäinen asialista?</w:t>
      </w:r>
    </w:p>
    <w:p>
      <w:r>
        <w:rPr>
          <w:b/>
        </w:rPr>
        <w:t xml:space="preserve">Esimerkki 5.3605</w:t>
      </w:r>
    </w:p>
    <w:p>
      <w:r>
        <w:t xml:space="preserve">Kasvoin yökristittyinä.</w:t>
      </w:r>
    </w:p>
    <w:p>
      <w:r>
        <w:rPr>
          <w:b/>
        </w:rPr>
        <w:t xml:space="preserve">Tulos</w:t>
      </w:r>
    </w:p>
    <w:p>
      <w:r>
        <w:t xml:space="preserve">Kuulin, että se on vaikeaa, koska miten aiot sanoa unelmillesi, että älä kiroile tai kuuntele maallista musiikkia?</w:t>
      </w:r>
    </w:p>
    <w:p>
      <w:r>
        <w:rPr>
          <w:b/>
        </w:rPr>
        <w:t xml:space="preserve">Esimerkki 5.3606</w:t>
      </w:r>
    </w:p>
    <w:p>
      <w:r>
        <w:t xml:space="preserve">Maanantaina saan oman huoneen. Luuta ja tuoli.</w:t>
      </w:r>
    </w:p>
    <w:p>
      <w:r>
        <w:rPr>
          <w:b/>
        </w:rPr>
        <w:t xml:space="preserve">Tulos</w:t>
      </w:r>
    </w:p>
    <w:p>
      <w:r>
        <w:t xml:space="preserve">Junebug, ole hiljaa noiden portaiden alla.</w:t>
      </w:r>
    </w:p>
    <w:p>
      <w:r>
        <w:rPr>
          <w:b/>
        </w:rPr>
        <w:t xml:space="preserve">Esimerkki 5.3607</w:t>
      </w:r>
    </w:p>
    <w:p>
      <w:r>
        <w:t xml:space="preserve">Minulla on outo, kutiseva, sähköinen impulssimainen tunne rintakehän ja silmänympärysihon alueella. Itse asiassa, älkää halatko minua juuri nyt, se voi satuttaa teitä. Se tuntuu melkein ihmisvihalta.</w:t>
      </w:r>
    </w:p>
    <w:p>
      <w:r>
        <w:rPr>
          <w:b/>
        </w:rPr>
        <w:t xml:space="preserve">Tulos</w:t>
      </w:r>
    </w:p>
    <w:p>
      <w:r>
        <w:t xml:space="preserve">Tule mukaani keittiöön, niin aloitamme taisteluprotokollan.</w:t>
      </w:r>
    </w:p>
    <w:p>
      <w:r>
        <w:rPr>
          <w:b/>
        </w:rPr>
        <w:t xml:space="preserve">Esimerkki 5.3608</w:t>
      </w:r>
    </w:p>
    <w:p>
      <w:r>
        <w:t xml:space="preserve">Onko täällä ketään muuta, joka voisi auttaa minua saamaan vaihtorahaa?</w:t>
      </w:r>
    </w:p>
    <w:p>
      <w:r>
        <w:rPr>
          <w:b/>
        </w:rPr>
        <w:t xml:space="preserve">Tulos</w:t>
      </w:r>
    </w:p>
    <w:p>
      <w:r>
        <w:t xml:space="preserve">En usko. Teimme päätöksen, että meillä olisi aina joku täällä auttamassa asiakkaita, mutta emme ole noudattaneet sitä.</w:t>
      </w:r>
    </w:p>
    <w:p>
      <w:r>
        <w:rPr>
          <w:b/>
        </w:rPr>
        <w:t xml:space="preserve">Esimerkki 5.3609</w:t>
      </w:r>
    </w:p>
    <w:p>
      <w:r>
        <w:t xml:space="preserve">Timothy, voisitko pyyhkiä tämän kaiken puolestani?</w:t>
      </w:r>
    </w:p>
    <w:p>
      <w:r>
        <w:rPr>
          <w:b/>
        </w:rPr>
        <w:t xml:space="preserve">Tulos</w:t>
      </w:r>
    </w:p>
    <w:p>
      <w:r>
        <w:t xml:space="preserve">Kyllä, herra Timmons. Kuten haluatte.</w:t>
      </w:r>
    </w:p>
    <w:p>
      <w:r>
        <w:rPr>
          <w:b/>
        </w:rPr>
        <w:t xml:space="preserve">Esimerkki 5.3610</w:t>
      </w:r>
    </w:p>
    <w:p>
      <w:r>
        <w:t xml:space="preserve">Kuka sitten tilaa uudet sormustimet?</w:t>
      </w:r>
    </w:p>
    <w:p>
      <w:r>
        <w:rPr>
          <w:b/>
        </w:rPr>
        <w:t xml:space="preserve">Tulos</w:t>
      </w:r>
    </w:p>
    <w:p>
      <w:r>
        <w:t xml:space="preserve">Voisin tilata sinulle lisää sormustimia.</w:t>
      </w:r>
    </w:p>
    <w:p>
      <w:r>
        <w:rPr>
          <w:b/>
        </w:rPr>
        <w:t xml:space="preserve">Esimerkki 5.3611</w:t>
      </w:r>
    </w:p>
    <w:p>
      <w:r>
        <w:t xml:space="preserve">Haluan ehtiä lentokentälle ajoissa.</w:t>
      </w:r>
    </w:p>
    <w:p>
      <w:r>
        <w:rPr>
          <w:b/>
        </w:rPr>
        <w:t xml:space="preserve">Tulos</w:t>
      </w:r>
    </w:p>
    <w:p>
      <w:r>
        <w:t xml:space="preserve">Taisit myöhästyä lentoajasta. Aika kuluu täällä Mainessa hieman nopeammin kuin missään muualla, vaikka se tuntuu kuluvan hyvin hitaasti.</w:t>
      </w:r>
    </w:p>
    <w:p>
      <w:r>
        <w:rPr>
          <w:b/>
        </w:rPr>
        <w:t xml:space="preserve">Esimerkki 5.3612</w:t>
      </w:r>
    </w:p>
    <w:p>
      <w:r>
        <w:t xml:space="preserve">Näen, että olet hyönteisen tai jonkin sellaisen ystävä.</w:t>
      </w:r>
    </w:p>
    <w:p>
      <w:r>
        <w:rPr>
          <w:b/>
        </w:rPr>
        <w:t xml:space="preserve">Tulos</w:t>
      </w:r>
    </w:p>
    <w:p>
      <w:r>
        <w:t xml:space="preserve">Kyllä, nimeni on herra Sims. Ja tämä on hyvä ystäväni, Gary torakka.</w:t>
      </w:r>
    </w:p>
    <w:p>
      <w:r>
        <w:rPr>
          <w:b/>
        </w:rPr>
        <w:t xml:space="preserve">Esimerkki 5.3613</w:t>
      </w:r>
    </w:p>
    <w:p>
      <w:r>
        <w:t xml:space="preserve">Täällä Snaton. Hän on osittain käärme, osittain paholainen. Ei pidä sekoittaa Saatanaan. Siitä on koko juttu. Mutta Snaton, hän tuli ensin.</w:t>
      </w:r>
    </w:p>
    <w:p>
      <w:r>
        <w:rPr>
          <w:b/>
        </w:rPr>
        <w:t xml:space="preserve">Tulos</w:t>
      </w:r>
    </w:p>
    <w:p>
      <w:r>
        <w:t xml:space="preserve">Niin, luulen, että olin eräänlainen ensimmäinen luonnos.</w:t>
      </w:r>
    </w:p>
    <w:p>
      <w:r>
        <w:rPr>
          <w:b/>
        </w:rPr>
        <w:t xml:space="preserve">Esimerkki 5.3614</w:t>
      </w:r>
    </w:p>
    <w:p>
      <w:r>
        <w:t xml:space="preserve">Tuntuuko sinusta, että pienuus on ainoa asia, joka antaa sinulle mahdollisuuden pysyä sairaanhoitajana?</w:t>
      </w:r>
    </w:p>
    <w:p>
      <w:r>
        <w:rPr>
          <w:b/>
        </w:rPr>
        <w:t xml:space="preserve">Tulos</w:t>
      </w:r>
    </w:p>
    <w:p>
      <w:r>
        <w:t xml:space="preserve">Jos olen taas iso, kukaan ei halua minua sairaanhoitajaksi.</w:t>
      </w:r>
    </w:p>
    <w:p>
      <w:r>
        <w:rPr>
          <w:b/>
        </w:rPr>
        <w:t xml:space="preserve">Esimerkki 5.3615</w:t>
      </w:r>
    </w:p>
    <w:p>
      <w:r>
        <w:t xml:space="preserve">Joku sanoi, että tarvitsette puheen valmistujaisiinne.</w:t>
      </w:r>
    </w:p>
    <w:p>
      <w:r>
        <w:rPr>
          <w:b/>
        </w:rPr>
        <w:t xml:space="preserve">Tulos</w:t>
      </w:r>
    </w:p>
    <w:p>
      <w:r>
        <w:t xml:space="preserve">Jack Thunderstorm WPIG:ltä.</w:t>
      </w:r>
    </w:p>
    <w:p>
      <w:r>
        <w:rPr>
          <w:b/>
        </w:rPr>
        <w:t xml:space="preserve">Esimerkki 5.3616</w:t>
      </w:r>
    </w:p>
    <w:p>
      <w:r>
        <w:t xml:space="preserve">No niin kaverit, mennään ulos ja annetaan heille show.</w:t>
      </w:r>
    </w:p>
    <w:p>
      <w:r>
        <w:rPr>
          <w:b/>
        </w:rPr>
        <w:t xml:space="preserve">Tulos</w:t>
      </w:r>
    </w:p>
    <w:p>
      <w:r>
        <w:t xml:space="preserve">Kaverit. Otetaan opiksi viime kerralla tehdyistä virheistä. Onko kaikilla magneettikengät jalassa? Eikä kukaan tuonut pommia?</w:t>
      </w:r>
    </w:p>
    <w:p>
      <w:r>
        <w:rPr>
          <w:b/>
        </w:rPr>
        <w:t xml:space="preserve">Esimerkki 5.3617</w:t>
      </w:r>
    </w:p>
    <w:p>
      <w:r>
        <w:t xml:space="preserve">Anna minun auttaa sinua laukkujen kanssa.</w:t>
      </w:r>
    </w:p>
    <w:p>
      <w:r>
        <w:rPr>
          <w:b/>
        </w:rPr>
        <w:t xml:space="preserve">Tulos</w:t>
      </w:r>
    </w:p>
    <w:p>
      <w:r>
        <w:t xml:space="preserve">Kulta, mikset menisi Jermainen kanssa ja veisi laukkuja ylös? Minulla on kysymys Shanicelle. </w:t>
      </w:r>
    </w:p>
    <w:p>
      <w:r>
        <w:rPr>
          <w:b/>
        </w:rPr>
        <w:t xml:space="preserve">Esimerkki 5.3618</w:t>
      </w:r>
    </w:p>
    <w:p>
      <w:r>
        <w:t xml:space="preserve">Pitkä huijaus on vihdoin tuottanut tulosta.</w:t>
      </w:r>
    </w:p>
    <w:p>
      <w:r>
        <w:rPr>
          <w:b/>
        </w:rPr>
        <w:t xml:space="preserve">Tulos</w:t>
      </w:r>
    </w:p>
    <w:p>
      <w:r>
        <w:t xml:space="preserve">En malta odottaa näyttelemisen lopettamista.</w:t>
      </w:r>
    </w:p>
    <w:p>
      <w:r>
        <w:rPr>
          <w:b/>
        </w:rPr>
        <w:t xml:space="preserve">Esimerkki 5.3619</w:t>
      </w:r>
    </w:p>
    <w:p>
      <w:r>
        <w:t xml:space="preserve">Mikä tässä on vikana? Ostin juuri tämän radion. Mitä vikaa siinä on?</w:t>
      </w:r>
    </w:p>
    <w:p>
      <w:r>
        <w:rPr>
          <w:b/>
        </w:rPr>
        <w:t xml:space="preserve">Tulos</w:t>
      </w:r>
    </w:p>
    <w:p>
      <w:r>
        <w:t xml:space="preserve">Näihin laitteisiin tarvitaan niin paljon paristoja.</w:t>
      </w:r>
    </w:p>
    <w:p>
      <w:r>
        <w:rPr>
          <w:b/>
        </w:rPr>
        <w:t xml:space="preserve">Esimerkki 5.3620</w:t>
      </w:r>
    </w:p>
    <w:p>
      <w:r>
        <w:t xml:space="preserve">Missä olivat vessat? Minulla on iso tukos.</w:t>
      </w:r>
    </w:p>
    <w:p>
      <w:r>
        <w:rPr>
          <w:b/>
        </w:rPr>
        <w:t xml:space="preserve">Tulos</w:t>
      </w:r>
    </w:p>
    <w:p>
      <w:r>
        <w:t xml:space="preserve">SELVÄ. No, olen täällä auttamassa.</w:t>
      </w:r>
    </w:p>
    <w:p>
      <w:r>
        <w:rPr>
          <w:b/>
        </w:rPr>
        <w:t xml:space="preserve">Esimerkki 5.3621</w:t>
      </w:r>
    </w:p>
    <w:p>
      <w:r>
        <w:t xml:space="preserve">Tiedätkö, että yön taloja on vain rajallinen määrä.</w:t>
      </w:r>
    </w:p>
    <w:p>
      <w:r>
        <w:rPr>
          <w:b/>
        </w:rPr>
        <w:t xml:space="preserve">Tulos</w:t>
      </w:r>
    </w:p>
    <w:p>
      <w:r>
        <w:t xml:space="preserve">Joo, niinhän sinä sanot.  Yritän nukkua!</w:t>
      </w:r>
    </w:p>
    <w:p>
      <w:r>
        <w:rPr>
          <w:b/>
        </w:rPr>
        <w:t xml:space="preserve">Esimerkki 5.3622</w:t>
      </w:r>
    </w:p>
    <w:p>
      <w:r>
        <w:t xml:space="preserve">On niin kuuma.  Miksi puhumme tästä ällöttävästä popcornista, jota myymme?</w:t>
      </w:r>
    </w:p>
    <w:p>
      <w:r>
        <w:rPr>
          <w:b/>
        </w:rPr>
        <w:t xml:space="preserve">Tulos</w:t>
      </w:r>
    </w:p>
    <w:p>
      <w:r>
        <w:t xml:space="preserve">Se vain pahentaa tilannetta.  Meidän pitäisi puhua jostain myönteisestä, kuten siitä, kuinka paljon rahaa tienaamme tänään.</w:t>
      </w:r>
    </w:p>
    <w:p>
      <w:r>
        <w:rPr>
          <w:b/>
        </w:rPr>
        <w:t xml:space="preserve">Esimerkki 5.3623</w:t>
      </w:r>
    </w:p>
    <w:p>
      <w:r>
        <w:t xml:space="preserve">Hei, voivatko muut kahdeksan meistä osallistua milloin tahansa, vai aiotteko te neljä vain hallita tätä keskustelua?</w:t>
      </w:r>
    </w:p>
    <w:p>
      <w:r>
        <w:rPr>
          <w:b/>
        </w:rPr>
        <w:t xml:space="preserve">Tulos</w:t>
      </w:r>
    </w:p>
    <w:p>
      <w:r>
        <w:t xml:space="preserve">Kyllä, minulla on joitakin asioita, joita haluaisin sanoa tästä hyvin monimutkaisesta tapauksesta.</w:t>
      </w:r>
    </w:p>
    <w:p>
      <w:r>
        <w:rPr>
          <w:b/>
        </w:rPr>
        <w:t xml:space="preserve">Esimerkki 5.3624</w:t>
      </w:r>
    </w:p>
    <w:p>
      <w:r>
        <w:t xml:space="preserve">Osallistuaksesi hänen hautajaisiinsa? Minusta tuntuu, että kyllä. Hän pitäisi siitä.</w:t>
      </w:r>
    </w:p>
    <w:p>
      <w:r>
        <w:rPr>
          <w:b/>
        </w:rPr>
        <w:t xml:space="preserve">Tulos</w:t>
      </w:r>
    </w:p>
    <w:p>
      <w:r>
        <w:t xml:space="preserve">Jos pääsemme The Price is Right -ohjelman ensimmäisiin nauhoituksiin - tänään on yhdeksän nauhoitusta - pääsemme hautajaisiin ja tuskin jäämme mistään paitsi.</w:t>
      </w:r>
    </w:p>
    <w:p>
      <w:r>
        <w:rPr>
          <w:b/>
        </w:rPr>
        <w:t xml:space="preserve">Esimerkki 5.3625</w:t>
      </w:r>
    </w:p>
    <w:p>
      <w:r>
        <w:t xml:space="preserve">Delores, hän teki paljon työtä tuon tulivuoren eteen. Se on tarkka esitys Monalohasta.</w:t>
      </w:r>
    </w:p>
    <w:p>
      <w:r>
        <w:rPr>
          <w:b/>
        </w:rPr>
        <w:t xml:space="preserve">Tulos</w:t>
      </w:r>
    </w:p>
    <w:p>
      <w:r>
        <w:t xml:space="preserve">Monaloha, kuten pähkinät. Niin kuin minun täytyy olla, että olen mennyt naimisiin tähän perheeseen.</w:t>
      </w:r>
    </w:p>
    <w:p>
      <w:r>
        <w:rPr>
          <w:b/>
        </w:rPr>
        <w:t xml:space="preserve">Esimerkki 5.3626</w:t>
      </w:r>
    </w:p>
    <w:p>
      <w:r>
        <w:t xml:space="preserve">Oletko yrittänyt sanoa Lindalle, että rakastat häntä?</w:t>
      </w:r>
    </w:p>
    <w:p>
      <w:r>
        <w:rPr>
          <w:b/>
        </w:rPr>
        <w:t xml:space="preserve">Tulos</w:t>
      </w:r>
    </w:p>
    <w:p>
      <w:r>
        <w:t xml:space="preserve">Minä yritin. Mutta olin liian ujo. En saanut sitä koskaan ulos.</w:t>
      </w:r>
    </w:p>
    <w:p>
      <w:r>
        <w:rPr>
          <w:b/>
        </w:rPr>
        <w:t xml:space="preserve">Esimerkki 5.3627</w:t>
      </w:r>
    </w:p>
    <w:p>
      <w:r>
        <w:t xml:space="preserve">Cookie, en ole koskaan käynyt tässä osassa laivaa.</w:t>
      </w:r>
    </w:p>
    <w:p>
      <w:r>
        <w:rPr>
          <w:b/>
        </w:rPr>
        <w:t xml:space="preserve">Tulos</w:t>
      </w:r>
    </w:p>
    <w:p>
      <w:r>
        <w:t xml:space="preserve">Pikku Twitterit, ette tietenkään ole olleet. Tämä on tarkoitettu vain valtuutetulle henkilökunnalle. Se ei ole pikkutwittereille.</w:t>
      </w:r>
    </w:p>
    <w:p>
      <w:r>
        <w:rPr>
          <w:b/>
        </w:rPr>
        <w:t xml:space="preserve">Esimerkki 5.3628</w:t>
      </w:r>
    </w:p>
    <w:p>
      <w:r>
        <w:t xml:space="preserve">Rakastan sinua, kultaseni. Näytät niin kauniilta tänään.</w:t>
      </w:r>
    </w:p>
    <w:p>
      <w:r>
        <w:rPr>
          <w:b/>
        </w:rPr>
        <w:t xml:space="preserve">Tulos</w:t>
      </w:r>
    </w:p>
    <w:p>
      <w:r>
        <w:t xml:space="preserve">Kiitos paljon, äiti. Sinä säteilet.</w:t>
      </w:r>
    </w:p>
    <w:p>
      <w:r>
        <w:rPr>
          <w:b/>
        </w:rPr>
        <w:t xml:space="preserve">Esimerkki 5.3629</w:t>
      </w:r>
    </w:p>
    <w:p>
      <w:r>
        <w:t xml:space="preserve">Filmikameroiden käyttö on osa kilpailua. On oltava kuvia, jotka on kehitettävä.</w:t>
      </w:r>
    </w:p>
    <w:p>
      <w:r>
        <w:rPr>
          <w:b/>
        </w:rPr>
        <w:t xml:space="preserve">Tulos</w:t>
      </w:r>
    </w:p>
    <w:p>
      <w:r>
        <w:t xml:space="preserve">Niin, koska he eivät ole vielä nähneet esitteitämme tai saaneet koiriamme.</w:t>
      </w:r>
    </w:p>
    <w:p>
      <w:r>
        <w:rPr>
          <w:b/>
        </w:rPr>
        <w:t xml:space="preserve">Esimerkki 5.3630</w:t>
      </w:r>
    </w:p>
    <w:p>
      <w:r>
        <w:t xml:space="preserve">Isä-mestari, minulla on epäilyksiä opetuksistasi. Minusta tuntuu, että kuulun Maybellinen ja Daniellen joukkoon. Deidre, tuletko mukaamme?</w:t>
      </w:r>
    </w:p>
    <w:p>
      <w:r>
        <w:rPr>
          <w:b/>
        </w:rPr>
        <w:t xml:space="preserve">Tulos</w:t>
      </w:r>
    </w:p>
    <w:p>
      <w:r>
        <w:t xml:space="preserve">Arvostan sitä, mutta en voi mennä, koska olen äitisi.</w:t>
      </w:r>
    </w:p>
    <w:p>
      <w:r>
        <w:rPr>
          <w:b/>
        </w:rPr>
        <w:t xml:space="preserve">Esimerkki 5.3631</w:t>
      </w:r>
    </w:p>
    <w:p>
      <w:r>
        <w:t xml:space="preserve">Vihreitä chilejä on syötävä ennen kuin lähdet Santa Festä.</w:t>
      </w:r>
    </w:p>
    <w:p>
      <w:r>
        <w:rPr>
          <w:b/>
        </w:rPr>
        <w:t xml:space="preserve">Tulos</w:t>
      </w:r>
    </w:p>
    <w:p>
      <w:r>
        <w:t xml:space="preserve">Nuo kuulostavat mausteisilta. Ovatko ne mausteisia? Minulla on herkkä vatsa.</w:t>
      </w:r>
    </w:p>
    <w:p>
      <w:r>
        <w:rPr>
          <w:b/>
        </w:rPr>
        <w:t xml:space="preserve">Esimerkki 5.3632</w:t>
      </w:r>
    </w:p>
    <w:p>
      <w:r>
        <w:t xml:space="preserve">Heidän piti kirjoittaa tuohon riviin, että kappale oli päättymässä, koska se ei rimmaa, ja ihmiset olivat hämmentyneitä.</w:t>
      </w:r>
    </w:p>
    <w:p>
      <w:r>
        <w:rPr>
          <w:b/>
        </w:rPr>
        <w:t xml:space="preserve">Tulos</w:t>
      </w:r>
    </w:p>
    <w:p>
      <w:r>
        <w:t xml:space="preserve">Olen fanittanut country-musiikkia niin kauan. On suuri kunnia laulaa täällä tämän kylpyhuoneen edessä.</w:t>
      </w:r>
    </w:p>
    <w:p>
      <w:r>
        <w:rPr>
          <w:b/>
        </w:rPr>
        <w:t xml:space="preserve">Esimerkki 5.3633</w:t>
      </w:r>
    </w:p>
    <w:p>
      <w:r>
        <w:t xml:space="preserve">Punnituskoordinaattorina halusin vain sanoa, että olen pahoillani siitä, että tunnen päästäneeni tyttärenne ottelukehään miehen kanssa, joka oli kaksi kertaa hänen kokoisensa ja tunnettu murhaaja.</w:t>
      </w:r>
    </w:p>
    <w:p>
      <w:r>
        <w:rPr>
          <w:b/>
        </w:rPr>
        <w:t xml:space="preserve">Tulos</w:t>
      </w:r>
    </w:p>
    <w:p>
      <w:r>
        <w:t xml:space="preserve">Niin, ja hänen nimessään oli myös sana "hirviö".</w:t>
      </w:r>
    </w:p>
    <w:p>
      <w:r>
        <w:rPr>
          <w:b/>
        </w:rPr>
        <w:t xml:space="preserve">Esimerkki 5.3634</w:t>
      </w:r>
    </w:p>
    <w:p>
      <w:r>
        <w:t xml:space="preserve">Äitisi kanssa puhuminen ei ole työ.</w:t>
      </w:r>
    </w:p>
    <w:p>
      <w:r>
        <w:rPr>
          <w:b/>
        </w:rPr>
        <w:t xml:space="preserve">Tulos</w:t>
      </w:r>
    </w:p>
    <w:p>
      <w:r>
        <w:t xml:space="preserve">Kuulosti siltä, että teit vain muistiinpanoja.</w:t>
      </w:r>
    </w:p>
    <w:p>
      <w:r>
        <w:rPr>
          <w:b/>
        </w:rPr>
        <w:t xml:space="preserve">Esimerkki 5.3635</w:t>
      </w:r>
    </w:p>
    <w:p>
      <w:r>
        <w:t xml:space="preserve">No, mitä?</w:t>
      </w:r>
    </w:p>
    <w:p>
      <w:r>
        <w:rPr>
          <w:b/>
        </w:rPr>
        <w:t xml:space="preserve">Tulos</w:t>
      </w:r>
    </w:p>
    <w:p>
      <w:r>
        <w:t xml:space="preserve">No, hyvä on, tehdään niin, tapamme heidät ja elämme sizzlerissä, aivan kuten vanhempamme opettivat meille.</w:t>
      </w:r>
    </w:p>
    <w:p>
      <w:r>
        <w:rPr>
          <w:b/>
        </w:rPr>
        <w:t xml:space="preserve">Esimerkki 5.3636</w:t>
      </w:r>
    </w:p>
    <w:p>
      <w:r>
        <w:t xml:space="preserve">Mikä tämä paperi on? Osoitteenmuutos?</w:t>
      </w:r>
    </w:p>
    <w:p>
      <w:r>
        <w:rPr>
          <w:b/>
        </w:rPr>
        <w:t xml:space="preserve">Tulos</w:t>
      </w:r>
    </w:p>
    <w:p>
      <w:r>
        <w:t xml:space="preserve">Isä-mestari, älä ole liian ankara Maybellinelle.</w:t>
      </w:r>
    </w:p>
    <w:p>
      <w:r>
        <w:rPr>
          <w:b/>
        </w:rPr>
        <w:t xml:space="preserve">Esimerkki 5.3637</w:t>
      </w:r>
    </w:p>
    <w:p>
      <w:r>
        <w:t xml:space="preserve">Olen niin tottunut juomaan limonadia.</w:t>
      </w:r>
    </w:p>
    <w:p>
      <w:r>
        <w:rPr>
          <w:b/>
        </w:rPr>
        <w:t xml:space="preserve">Tulos</w:t>
      </w:r>
    </w:p>
    <w:p>
      <w:r>
        <w:t xml:space="preserve">Mutta tämä on tuorepuristettua.</w:t>
      </w:r>
    </w:p>
    <w:p>
      <w:r>
        <w:rPr>
          <w:b/>
        </w:rPr>
        <w:t xml:space="preserve">Esimerkki 5.3638</w:t>
      </w:r>
    </w:p>
    <w:p>
      <w:r>
        <w:t xml:space="preserve">Hän on se tyttö, joka on aina hiljainen ja outo huoneen takaosassa.</w:t>
      </w:r>
    </w:p>
    <w:p>
      <w:r>
        <w:rPr>
          <w:b/>
        </w:rPr>
        <w:t xml:space="preserve">Tulos</w:t>
      </w:r>
    </w:p>
    <w:p>
      <w:r>
        <w:t xml:space="preserve">Yritän pysyä omissa oloissani, yritän oppia ja yritän olla tulematta kenenkään tielle, koska näen äitini tekevän niin, että hän puuttuu kaikkien elämään ja yrittää tehdä muutoksia. Olen mieluummin näkymätön.</w:t>
      </w:r>
    </w:p>
    <w:p>
      <w:r>
        <w:rPr>
          <w:b/>
        </w:rPr>
        <w:t xml:space="preserve">Esimerkki 5.3639</w:t>
      </w:r>
    </w:p>
    <w:p>
      <w:r>
        <w:t xml:space="preserve">Tämä on 80-luvun radion haamu.</w:t>
      </w:r>
    </w:p>
    <w:p>
      <w:r>
        <w:rPr>
          <w:b/>
        </w:rPr>
        <w:t xml:space="preserve">Tulos</w:t>
      </w:r>
    </w:p>
    <w:p>
      <w:r>
        <w:t xml:space="preserve">Voi, se on kauhea tarina, kun se 80-luvun radio murhattiin täällä kellotalossa.</w:t>
      </w:r>
    </w:p>
    <w:p>
      <w:r>
        <w:rPr>
          <w:b/>
        </w:rPr>
        <w:t xml:space="preserve">Esimerkki 5.3640</w:t>
      </w:r>
    </w:p>
    <w:p>
      <w:r>
        <w:t xml:space="preserve">Tarkistitko myös Cluen etkä palauttanut sitä?</w:t>
      </w:r>
    </w:p>
    <w:p>
      <w:r>
        <w:rPr>
          <w:b/>
        </w:rPr>
        <w:t xml:space="preserve">Tulos</w:t>
      </w:r>
    </w:p>
    <w:p>
      <w:r>
        <w:t xml:space="preserve">Voi ei. Se on hienostuneissa kaapuissani.</w:t>
      </w:r>
    </w:p>
    <w:p>
      <w:r>
        <w:rPr>
          <w:b/>
        </w:rPr>
        <w:t xml:space="preserve">Esimerkki 5.3641</w:t>
      </w:r>
    </w:p>
    <w:p>
      <w:r>
        <w:t xml:space="preserve">No, kiitos perusteellisesta selityksestä siitä, miten kadotit vammaiskorttisi. Teit kaikki hahmoäänet erittäin hyvin.</w:t>
      </w:r>
    </w:p>
    <w:p>
      <w:r>
        <w:rPr>
          <w:b/>
        </w:rPr>
        <w:t xml:space="preserve">Tulos</w:t>
      </w:r>
    </w:p>
    <w:p>
      <w:r>
        <w:t xml:space="preserve">Se oli noin puolen tunnin selitys. Se oli todella hyvä.</w:t>
      </w:r>
    </w:p>
    <w:p>
      <w:r>
        <w:rPr>
          <w:b/>
        </w:rPr>
        <w:t xml:space="preserve">Esimerkki 5.3642</w:t>
      </w:r>
    </w:p>
    <w:p>
      <w:r>
        <w:t xml:space="preserve">Eikö Moniquella olekin kauniit hiukset?</w:t>
      </w:r>
    </w:p>
    <w:p>
      <w:r>
        <w:rPr>
          <w:b/>
        </w:rPr>
        <w:t xml:space="preserve">Tulos</w:t>
      </w:r>
    </w:p>
    <w:p>
      <w:r>
        <w:t xml:space="preserve">Kyllä, se on kuin Bo Derrick.</w:t>
      </w:r>
    </w:p>
    <w:p>
      <w:r>
        <w:rPr>
          <w:b/>
        </w:rPr>
        <w:t xml:space="preserve">Esimerkki 5.3643</w:t>
      </w:r>
    </w:p>
    <w:p>
      <w:r>
        <w:t xml:space="preserve">Kuulin, että timantti muuttuu vihreäksi, kun se huomaa, että se varastetaan.</w:t>
      </w:r>
    </w:p>
    <w:p>
      <w:r>
        <w:rPr>
          <w:b/>
        </w:rPr>
        <w:t xml:space="preserve">Tulos</w:t>
      </w:r>
    </w:p>
    <w:p>
      <w:r>
        <w:t xml:space="preserve">Siksi valitsimme päivän, jolloin se näyttää enemmän pähkinänruskealta, jotta ihmiset kiinnittävät siihen vähemmän huomiota. Toivottavasti niin ei tapahdu, toivottavasti se on vain urbaani myytti vihreästä asiasta.</w:t>
      </w:r>
    </w:p>
    <w:p>
      <w:r>
        <w:rPr>
          <w:b/>
        </w:rPr>
        <w:t xml:space="preserve">Esimerkki 5.3644</w:t>
      </w:r>
    </w:p>
    <w:p>
      <w:r>
        <w:t xml:space="preserve">Jasper. Mitä sinä täällä teet? Olet katetun vaunun edessä.</w:t>
      </w:r>
    </w:p>
    <w:p>
      <w:r>
        <w:rPr>
          <w:b/>
        </w:rPr>
        <w:t xml:space="preserve">Tulos</w:t>
      </w:r>
    </w:p>
    <w:p>
      <w:r>
        <w:t xml:space="preserve">Kuulin teidän puhuvan ja huolestuin. Käskitte tulla eteen, jos minua joskus pelottaa.</w:t>
      </w:r>
    </w:p>
    <w:p>
      <w:r>
        <w:rPr>
          <w:b/>
        </w:rPr>
        <w:t xml:space="preserve">Esimerkki 5.3645</w:t>
      </w:r>
    </w:p>
    <w:p>
      <w:r>
        <w:t xml:space="preserve">Hei, tein sinulle jotain. Se oli vain taskunpyyhettä. Minun piti tehdä töitä nopeasti, kun sinä katselit levyjä.</w:t>
      </w:r>
    </w:p>
    <w:p>
      <w:r>
        <w:rPr>
          <w:b/>
        </w:rPr>
        <w:t xml:space="preserve">Tulos</w:t>
      </w:r>
    </w:p>
    <w:p>
      <w:r>
        <w:t xml:space="preserve">Se näyttää jänikseltä.</w:t>
      </w:r>
    </w:p>
    <w:p>
      <w:r>
        <w:rPr>
          <w:b/>
        </w:rPr>
        <w:t xml:space="preserve">Esimerkki 5.3646</w:t>
      </w:r>
    </w:p>
    <w:p>
      <w:r>
        <w:t xml:space="preserve">Nimeni on Charlie. Tohtori Charter ja minä olemme täällä kertomassa teille eräästä sairaudesta.</w:t>
      </w:r>
    </w:p>
    <w:p>
      <w:r>
        <w:rPr>
          <w:b/>
        </w:rPr>
        <w:t xml:space="preserve">Tulos</w:t>
      </w:r>
    </w:p>
    <w:p>
      <w:r>
        <w:t xml:space="preserve">Aivan oikein, Charles. Olet rohkea poika. Se on sairaus, jota vain harvat sairastavat. Mutta kun se iskee, se iskee todella kovaa, suoraan palleihin.</w:t>
      </w:r>
    </w:p>
    <w:p>
      <w:r>
        <w:rPr>
          <w:b/>
        </w:rPr>
        <w:t xml:space="preserve">Esimerkki 5.3647</w:t>
      </w:r>
    </w:p>
    <w:p>
      <w:r>
        <w:t xml:space="preserve">Minulla on vieraita ja tarvitsen joulupukin.</w:t>
      </w:r>
    </w:p>
    <w:p>
      <w:r>
        <w:rPr>
          <w:b/>
        </w:rPr>
        <w:t xml:space="preserve">Tulos</w:t>
      </w:r>
    </w:p>
    <w:p>
      <w:r>
        <w:t xml:space="preserve">Antakaa minulle huone, jotta voin vaihtaa joulupukin asun. Olen mukana!</w:t>
      </w:r>
    </w:p>
    <w:p>
      <w:r>
        <w:rPr>
          <w:b/>
        </w:rPr>
        <w:t xml:space="preserve">Esimerkki 5.3648</w:t>
      </w:r>
    </w:p>
    <w:p>
      <w:r>
        <w:t xml:space="preserve">Olen pahoillani, olet oikeassa. Olen ihan rauhallinen.</w:t>
      </w:r>
    </w:p>
    <w:p>
      <w:r>
        <w:rPr>
          <w:b/>
        </w:rPr>
        <w:t xml:space="preserve">Tulos</w:t>
      </w:r>
    </w:p>
    <w:p>
      <w:r>
        <w:t xml:space="preserve">SELVÄ. Mene vain makuulle. Täytämme ammeen jäällä ja jätämme sinut siihen. Jätä viesti peiliin - joka on nyt tarpeeton.</w:t>
      </w:r>
    </w:p>
    <w:p>
      <w:r>
        <w:rPr>
          <w:b/>
        </w:rPr>
        <w:t xml:space="preserve">Esimerkki 5.3649</w:t>
      </w:r>
    </w:p>
    <w:p>
      <w:r>
        <w:t xml:space="preserve">Miguel, mitä ikinä haluatkin tehdä, haluan vain, että voit marraskuussa tehdä vapaasti mitä haluat Hair, Hair -lehdessämme. Tiedäthän, nostakaa sitä palstaa meille.</w:t>
      </w:r>
    </w:p>
    <w:p>
      <w:r>
        <w:rPr>
          <w:b/>
        </w:rPr>
        <w:t xml:space="preserve">Tulos</w:t>
      </w:r>
    </w:p>
    <w:p>
      <w:r>
        <w:t xml:space="preserve">Aivan. Ajattelen täysvärikuvia useista hiuspäästä.</w:t>
      </w:r>
    </w:p>
    <w:p>
      <w:r>
        <w:rPr>
          <w:b/>
        </w:rPr>
        <w:t xml:space="preserve">Esimerkki 5.3650</w:t>
      </w:r>
    </w:p>
    <w:p>
      <w:r>
        <w:t xml:space="preserve">Katso, miten pieni Denisen asunto on. Siellä ei ole huonekaluja.</w:t>
      </w:r>
    </w:p>
    <w:p>
      <w:r>
        <w:rPr>
          <w:b/>
        </w:rPr>
        <w:t xml:space="preserve">Tulos</w:t>
      </w:r>
    </w:p>
    <w:p>
      <w:r>
        <w:t xml:space="preserve">Se on pienempi kuin makuuhuone, ja se on hänen koko talonsa.</w:t>
      </w:r>
    </w:p>
    <w:p>
      <w:r>
        <w:rPr>
          <w:b/>
        </w:rPr>
        <w:t xml:space="preserve">Esimerkki 5.3651</w:t>
      </w:r>
    </w:p>
    <w:p>
      <w:r>
        <w:t xml:space="preserve">Mieheni ei koske oviin.</w:t>
      </w:r>
    </w:p>
    <w:p>
      <w:r>
        <w:rPr>
          <w:b/>
        </w:rPr>
        <w:t xml:space="preserve">Tulos</w:t>
      </w:r>
    </w:p>
    <w:p>
      <w:r>
        <w:t xml:space="preserve">Mikä kummajainen, ja minä olen lääkäri.</w:t>
      </w:r>
    </w:p>
    <w:p>
      <w:r>
        <w:rPr>
          <w:b/>
        </w:rPr>
        <w:t xml:space="preserve">Esimerkki 5.3652</w:t>
      </w:r>
    </w:p>
    <w:p>
      <w:r>
        <w:t xml:space="preserve">Niin teit, kassalle. Olin sen kuukauden nopein kassanhoitaja ja voitin veneilymatkan.</w:t>
      </w:r>
    </w:p>
    <w:p>
      <w:r>
        <w:rPr>
          <w:b/>
        </w:rPr>
        <w:t xml:space="preserve">Tulos</w:t>
      </w:r>
    </w:p>
    <w:p>
      <w:r>
        <w:t xml:space="preserve">Aivan oikein, voitit matkan järvelle. Old Whale Lake.</w:t>
      </w:r>
    </w:p>
    <w:p>
      <w:r>
        <w:rPr>
          <w:b/>
        </w:rPr>
        <w:t xml:space="preserve">Esimerkki 5.3653</w:t>
      </w:r>
    </w:p>
    <w:p>
      <w:r>
        <w:t xml:space="preserve">Thomas, annoin sinulle gogurtin, joten anna takkisi.</w:t>
      </w:r>
    </w:p>
    <w:p>
      <w:r>
        <w:rPr>
          <w:b/>
        </w:rPr>
        <w:t xml:space="preserve">Tulos</w:t>
      </w:r>
    </w:p>
    <w:p>
      <w:r>
        <w:t xml:space="preserve">Se taitaa olla totta. Ole hyvä, Laurent. En varmasti palele niin paljon ilman sitä.</w:t>
      </w:r>
    </w:p>
    <w:p>
      <w:r>
        <w:rPr>
          <w:b/>
        </w:rPr>
        <w:t xml:space="preserve">Esimerkki 5.3654</w:t>
      </w:r>
    </w:p>
    <w:p>
      <w:r>
        <w:t xml:space="preserve">Voi Betty, tyttäremme tuore kala on juuri viety.</w:t>
      </w:r>
    </w:p>
    <w:p>
      <w:r>
        <w:rPr>
          <w:b/>
        </w:rPr>
        <w:t xml:space="preserve">Tulos</w:t>
      </w:r>
    </w:p>
    <w:p>
      <w:r>
        <w:t xml:space="preserve">Kuulin, että hänet vietiin Box Canyoniin.</w:t>
      </w:r>
    </w:p>
    <w:p>
      <w:r>
        <w:rPr>
          <w:b/>
        </w:rPr>
        <w:t xml:space="preserve">Esimerkki 5.3655</w:t>
      </w:r>
    </w:p>
    <w:p>
      <w:r>
        <w:t xml:space="preserve">Kauniit ruskeat silmäsi, ne ovat kuin suuri kuusi.</w:t>
      </w:r>
    </w:p>
    <w:p>
      <w:r>
        <w:rPr>
          <w:b/>
        </w:rPr>
        <w:t xml:space="preserve">Tulos</w:t>
      </w:r>
    </w:p>
    <w:p>
      <w:r>
        <w:t xml:space="preserve">SELVÄ. Se oli aika tarkkaa. Hän ei silti sanonut mitään naisellisista lanteistasi eikä sanonut, että nimesi on Bruce.</w:t>
      </w:r>
    </w:p>
    <w:p>
      <w:r>
        <w:rPr>
          <w:b/>
        </w:rPr>
        <w:t xml:space="preserve">Esimerkki 5.3656</w:t>
      </w:r>
    </w:p>
    <w:p>
      <w:r>
        <w:t xml:space="preserve">Kysyin, voisinko käyttää Amexia, ja sitten hän taisi sanoa: "Painu vittuun". Se on platinaa.</w:t>
      </w:r>
    </w:p>
    <w:p>
      <w:r>
        <w:rPr>
          <w:b/>
        </w:rPr>
        <w:t xml:space="preserve">Tulos</w:t>
      </w:r>
    </w:p>
    <w:p>
      <w:r>
        <w:t xml:space="preserve">Platinaa, vai? Hyväksymme sen, mutta läpsimme sinua kerran.</w:t>
      </w:r>
    </w:p>
    <w:p>
      <w:r>
        <w:rPr>
          <w:b/>
        </w:rPr>
        <w:t xml:space="preserve">Esimerkki 5.3657</w:t>
      </w:r>
    </w:p>
    <w:p>
      <w:r>
        <w:t xml:space="preserve">Ehkä siksi Brandonilla oli se outo peruukki.</w:t>
      </w:r>
    </w:p>
    <w:p>
      <w:r>
        <w:rPr>
          <w:b/>
        </w:rPr>
        <w:t xml:space="preserve">Tulos</w:t>
      </w:r>
    </w:p>
    <w:p>
      <w:r>
        <w:t xml:space="preserve">Kyllä, hän yrittää suojella urkupurkkiaan.</w:t>
      </w:r>
    </w:p>
    <w:p>
      <w:r>
        <w:rPr>
          <w:b/>
        </w:rPr>
        <w:t xml:space="preserve">Esimerkki 5.3658</w:t>
      </w:r>
    </w:p>
    <w:p>
      <w:r>
        <w:t xml:space="preserve">Tuo taitaa olla monsuuni.</w:t>
      </w:r>
    </w:p>
    <w:p>
      <w:r>
        <w:rPr>
          <w:b/>
        </w:rPr>
        <w:t xml:space="preserve">Tulos</w:t>
      </w:r>
    </w:p>
    <w:p>
      <w:r>
        <w:t xml:space="preserve">Hienoa, Lilith. Sinä todella pilasit kaiken tulemalla takaisin ajassa.</w:t>
      </w:r>
    </w:p>
    <w:p>
      <w:r>
        <w:rPr>
          <w:b/>
        </w:rPr>
        <w:t xml:space="preserve">Esimerkki 5.3659</w:t>
      </w:r>
    </w:p>
    <w:p>
      <w:r>
        <w:t xml:space="preserve">Tässä on vaihtorahasi, ne ovat bussimerkkeinä ja POG:ina.</w:t>
      </w:r>
    </w:p>
    <w:p>
      <w:r>
        <w:rPr>
          <w:b/>
        </w:rPr>
        <w:t xml:space="preserve">Tulos</w:t>
      </w:r>
    </w:p>
    <w:p>
      <w:r>
        <w:t xml:space="preserve">Hienoa, katsokaa, annoitte minulle jopa slammerin!</w:t>
      </w:r>
    </w:p>
    <w:p>
      <w:r>
        <w:rPr>
          <w:b/>
        </w:rPr>
        <w:t xml:space="preserve">Esimerkki 5.3660</w:t>
      </w:r>
    </w:p>
    <w:p>
      <w:r>
        <w:t xml:space="preserve">Hän on täällä aivan yksin, oletko huomannut sitä?</w:t>
      </w:r>
    </w:p>
    <w:p>
      <w:r>
        <w:rPr>
          <w:b/>
        </w:rPr>
        <w:t xml:space="preserve">Tulos</w:t>
      </w:r>
    </w:p>
    <w:p>
      <w:r>
        <w:t xml:space="preserve">Olet oikeassa, huomasin sen, hänellä ei ole edes luutaa. Säälin häntä tavallaan, oudolla tavalla.</w:t>
      </w:r>
    </w:p>
    <w:p>
      <w:r>
        <w:rPr>
          <w:b/>
        </w:rPr>
        <w:t xml:space="preserve">Esimerkki 5.3661</w:t>
      </w:r>
    </w:p>
    <w:p>
      <w:r>
        <w:t xml:space="preserve">En näyttele, mutta kävin stand up -kurssin. Ja sain pari naurua. Teen stand upia iltaisin. En ole pelkkä vesipomppari. Olen paljon muutakin. Olen hauska kaveri. Suojelen hauskuutta.</w:t>
      </w:r>
    </w:p>
    <w:p>
      <w:r>
        <w:rPr>
          <w:b/>
        </w:rPr>
        <w:t xml:space="preserve">Tulos</w:t>
      </w:r>
    </w:p>
    <w:p>
      <w:r>
        <w:t xml:space="preserve">Olet siis hauska portsari? Pomppaat hauskasti ulos huoneesta? En ymmärrä.</w:t>
      </w:r>
    </w:p>
    <w:p>
      <w:r>
        <w:rPr>
          <w:b/>
        </w:rPr>
        <w:t xml:space="preserve">Esimerkki 5.3662</w:t>
      </w:r>
    </w:p>
    <w:p>
      <w:r>
        <w:t xml:space="preserve">Kuuntele, Ronnie. Tim jää tänne kanssasi. Hänellä oli kysymyksiä Twitter-tilin avaamisesta sinulle, jotta voit jakaa kokemuksiasi.</w:t>
      </w:r>
    </w:p>
    <w:p>
      <w:r>
        <w:rPr>
          <w:b/>
        </w:rPr>
        <w:t xml:space="preserve">Tulos</w:t>
      </w:r>
    </w:p>
    <w:p>
      <w:r>
        <w:t xml:space="preserve">Hän on sosiaalisen median johtaja. Hänellä on minulle kysymyksiä Twitter-tilin avaamisesta?</w:t>
      </w:r>
    </w:p>
    <w:p>
      <w:r>
        <w:rPr>
          <w:b/>
        </w:rPr>
        <w:t xml:space="preserve">Esimerkki 5.3663</w:t>
      </w:r>
    </w:p>
    <w:p>
      <w:r>
        <w:t xml:space="preserve">Ennen tuota kohtaa luulin, että vannoisimme valan.</w:t>
      </w:r>
    </w:p>
    <w:p>
      <w:r>
        <w:rPr>
          <w:b/>
        </w:rPr>
        <w:t xml:space="preserve">Tulos</w:t>
      </w:r>
    </w:p>
    <w:p>
      <w:r>
        <w:t xml:space="preserve">Oi, hassu minä. Katsokaa, käytän käsikirjaa, ja luulen, että nämä kaksi sivua ovat kiinni toisissaan. Mennään takaisin.</w:t>
      </w:r>
    </w:p>
    <w:p>
      <w:r>
        <w:rPr>
          <w:b/>
        </w:rPr>
        <w:t xml:space="preserve">Esimerkki 5.3664</w:t>
      </w:r>
    </w:p>
    <w:p>
      <w:r>
        <w:t xml:space="preserve">Ymmärsinkö oikein. Laitan paperin tänne, ja sitten voin mennä jonnekin muualle, ja sama paperi tulee ulos sieltä?</w:t>
      </w:r>
    </w:p>
    <w:p>
      <w:r>
        <w:rPr>
          <w:b/>
        </w:rPr>
        <w:t xml:space="preserve">Tulos</w:t>
      </w:r>
    </w:p>
    <w:p>
      <w:r>
        <w:t xml:space="preserve">Aivan oikein, ja käyn sen mielelläni läpi teille. Aloitamme pian päivällisen.</w:t>
      </w:r>
    </w:p>
    <w:p>
      <w:r>
        <w:rPr>
          <w:b/>
        </w:rPr>
        <w:t xml:space="preserve">Esimerkki 5.3665</w:t>
      </w:r>
    </w:p>
    <w:p>
      <w:r>
        <w:t xml:space="preserve">Meidän pitäisi palata sinne. Hän on varmasti haavoittuvaisempi kuin viimeksi, kun yritimme hyökätä hänen kimppuunsa.</w:t>
      </w:r>
    </w:p>
    <w:p>
      <w:r>
        <w:rPr>
          <w:b/>
        </w:rPr>
        <w:t xml:space="preserve">Tulos</w:t>
      </w:r>
    </w:p>
    <w:p>
      <w:r>
        <w:t xml:space="preserve">Etenkin nyt, kun tiedämme tuoda aarteita takaisin sen jälkeen, kun olemme tehneet sen.</w:t>
      </w:r>
    </w:p>
    <w:p>
      <w:r>
        <w:rPr>
          <w:b/>
        </w:rPr>
        <w:t xml:space="preserve">Esimerkki 5.3666</w:t>
      </w:r>
    </w:p>
    <w:p>
      <w:r>
        <w:t xml:space="preserve">Catalina. En tiedä, pitäisikö sinun käyttää näin paljon testosteronia. Olen huolissani sinusta. Olet napsinut kaikkia.</w:t>
      </w:r>
    </w:p>
    <w:p>
      <w:r>
        <w:rPr>
          <w:b/>
        </w:rPr>
        <w:t xml:space="preserve">Tulos</w:t>
      </w:r>
    </w:p>
    <w:p>
      <w:r>
        <w:t xml:space="preserve">On surullista, etten saa tukeasi, äiti. Minusta on aina tuntunut, että haluan olla vähän kovempi ja nopeampi. Ymmärrätkö? Sillä on ollut vain positiivisia vaikutuksia. Lukuun ottamatta negatiivista vaikutusta, joka johtuu oman äitini tuen puutteesta.</w:t>
      </w:r>
    </w:p>
    <w:p>
      <w:r>
        <w:rPr>
          <w:b/>
        </w:rPr>
        <w:t xml:space="preserve">Esimerkki 5.3667</w:t>
      </w:r>
    </w:p>
    <w:p>
      <w:r>
        <w:t xml:space="preserve">Käytän sovellusta maihinnousukorttia varten. Haluatko skannata tämän?</w:t>
      </w:r>
    </w:p>
    <w:p>
      <w:r>
        <w:rPr>
          <w:b/>
        </w:rPr>
        <w:t xml:space="preserve">Tulos</w:t>
      </w:r>
    </w:p>
    <w:p>
      <w:r>
        <w:t xml:space="preserve">Totta kai, herra. No niin. Jos voit laittaa kasvosi tuon tuuletusaukon viereen, sumu hoitaa loput.</w:t>
      </w:r>
    </w:p>
    <w:p>
      <w:r>
        <w:rPr>
          <w:b/>
        </w:rPr>
        <w:t xml:space="preserve">Esimerkki 5.3668</w:t>
      </w:r>
    </w:p>
    <w:p>
      <w:r>
        <w:t xml:space="preserve">Serkku, kuulin juuri, että olet valmis antamaan minulle munuaisen, jotta pysyisin hengissä. Haluan kiittää sinua lupauksestasi.</w:t>
      </w:r>
    </w:p>
    <w:p>
      <w:r>
        <w:rPr>
          <w:b/>
        </w:rPr>
        <w:t xml:space="preserve">Tulos</w:t>
      </w:r>
    </w:p>
    <w:p>
      <w:r>
        <w:t xml:space="preserve">Ai niin, sinä saat sen munuaisen. Jätä ovesi tänä iltana raolleen, niin sujautan sen maton alle.</w:t>
      </w:r>
    </w:p>
    <w:p>
      <w:r>
        <w:rPr>
          <w:b/>
        </w:rPr>
        <w:t xml:space="preserve">Esimerkki 5.3669</w:t>
      </w:r>
    </w:p>
    <w:p>
      <w:r>
        <w:t xml:space="preserve">Siitä voimme olla samaa mieltä.  Harmi, ettemme muuten tule toimeen, koska olet aika vastaanottavainen.</w:t>
      </w:r>
    </w:p>
    <w:p>
      <w:r>
        <w:rPr>
          <w:b/>
        </w:rPr>
        <w:t xml:space="preserve">Tulos</w:t>
      </w:r>
    </w:p>
    <w:p>
      <w:r>
        <w:t xml:space="preserve">Tiedätkö mitä?  Toisessa elämässä, Quadge, ehkä olisimme voineet olla ystäviä.</w:t>
      </w:r>
    </w:p>
    <w:p>
      <w:r>
        <w:rPr>
          <w:b/>
        </w:rPr>
        <w:t xml:space="preserve">Esimerkki 5.3670</w:t>
      </w:r>
    </w:p>
    <w:p>
      <w:r>
        <w:t xml:space="preserve">Voi pojat, hän puhuu Disney Danille. Hän on niin komea.</w:t>
      </w:r>
    </w:p>
    <w:p>
      <w:r>
        <w:rPr>
          <w:b/>
        </w:rPr>
        <w:t xml:space="preserve">Tulos</w:t>
      </w:r>
    </w:p>
    <w:p>
      <w:r>
        <w:t xml:space="preserve">Hänen pitäisi olla täällä töissä. Hänen pitäisi olla ainoa poika, joka työskentelee Poikakaupassa, koska hän on niin komea.</w:t>
      </w:r>
    </w:p>
    <w:p>
      <w:r>
        <w:rPr>
          <w:b/>
        </w:rPr>
        <w:t xml:space="preserve">Esimerkki 5.3671</w:t>
      </w:r>
    </w:p>
    <w:p>
      <w:r>
        <w:t xml:space="preserve">Brad, minusta olet paha, mahtava taistelija, ja toivon, että saat hyvin pian oudon nousun.</w:t>
      </w:r>
    </w:p>
    <w:p>
      <w:r>
        <w:rPr>
          <w:b/>
        </w:rPr>
        <w:t xml:space="preserve">Tulos</w:t>
      </w:r>
    </w:p>
    <w:p>
      <w:r>
        <w:t xml:space="preserve">No, huomenna illalla Humpback Casinolla kaikki näkevät, kuinka rehdisti voitin vastustajani, Cincinnati Emilyn.</w:t>
      </w:r>
    </w:p>
    <w:p>
      <w:r>
        <w:rPr>
          <w:b/>
        </w:rPr>
        <w:t xml:space="preserve">Esimerkki 5.3672</w:t>
      </w:r>
    </w:p>
    <w:p>
      <w:r>
        <w:t xml:space="preserve">Jalkasi ovat raskaammat kuin miltä ne näyttävät.</w:t>
      </w:r>
    </w:p>
    <w:p>
      <w:r>
        <w:rPr>
          <w:b/>
        </w:rPr>
        <w:t xml:space="preserve">Tulos</w:t>
      </w:r>
    </w:p>
    <w:p>
      <w:r>
        <w:t xml:space="preserve">Joo, koska olen ommellut sukkiini paljetteja.</w:t>
      </w:r>
    </w:p>
    <w:p>
      <w:r>
        <w:rPr>
          <w:b/>
        </w:rPr>
        <w:t xml:space="preserve">Esimerkki 5.3673</w:t>
      </w:r>
    </w:p>
    <w:p>
      <w:r>
        <w:t xml:space="preserve">Meillä on jo ollut hälyttävä ja mielenkiintoinen päivä messuilla. Tuntuuko teistä yhtään vähemmän pelottavalta?</w:t>
      </w:r>
    </w:p>
    <w:p>
      <w:r>
        <w:rPr>
          <w:b/>
        </w:rPr>
        <w:t xml:space="preserve">Tulos</w:t>
      </w:r>
    </w:p>
    <w:p>
      <w:r>
        <w:t xml:space="preserve">Tunnen itseni vähemmän pelokkaaksi. Luulen, että koska nämä ihmiset ovat ulkopuolisia. He eivät ole Minnesotasta.</w:t>
      </w:r>
    </w:p>
    <w:p>
      <w:r>
        <w:rPr>
          <w:b/>
        </w:rPr>
        <w:t xml:space="preserve">Esimerkki 5.3674</w:t>
      </w:r>
    </w:p>
    <w:p>
      <w:r>
        <w:t xml:space="preserve">Tämä on sinun syytäsi, äiti. Järjestetty avioliittosi isän kanssa sotki meidät.</w:t>
      </w:r>
    </w:p>
    <w:p>
      <w:r>
        <w:rPr>
          <w:b/>
        </w:rPr>
        <w:t xml:space="preserve">Tulos</w:t>
      </w:r>
    </w:p>
    <w:p>
      <w:r>
        <w:t xml:space="preserve">Minäpä kerron sinulle jotain. Järjestetyissä avioliitoissa avioerojen määrä on tilastollisesti paljon pienempi kuin teidän nykyisissä avioliitoissanne.</w:t>
      </w:r>
    </w:p>
    <w:p>
      <w:r>
        <w:rPr>
          <w:b/>
        </w:rPr>
        <w:t xml:space="preserve">Esimerkki 5.3675</w:t>
      </w:r>
    </w:p>
    <w:p>
      <w:r>
        <w:t xml:space="preserve">Kaikki alas. Haluamme kaikki suolakurkut.</w:t>
      </w:r>
    </w:p>
    <w:p>
      <w:r>
        <w:rPr>
          <w:b/>
        </w:rPr>
        <w:t xml:space="preserve">Tulos</w:t>
      </w:r>
    </w:p>
    <w:p>
      <w:r>
        <w:t xml:space="preserve">Antakaa meille kaikki. Makeaa, hapanta, kosheria, tilliä.</w:t>
      </w:r>
    </w:p>
    <w:p>
      <w:r>
        <w:rPr>
          <w:b/>
        </w:rPr>
        <w:t xml:space="preserve">Esimerkki 5.3676</w:t>
      </w:r>
    </w:p>
    <w:p>
      <w:r>
        <w:t xml:space="preserve">Fasty, huijasit meitä!  Laitoit meidät bungee-köysien ympärillemme, jotta voisit laittaa meidät kaikki yhteen.</w:t>
      </w:r>
    </w:p>
    <w:p>
      <w:r>
        <w:rPr>
          <w:b/>
        </w:rPr>
        <w:t xml:space="preserve">Tulos</w:t>
      </w:r>
    </w:p>
    <w:p>
      <w:r>
        <w:t xml:space="preserve">Kyllä, tein majapaalun teidän kolmen ympärille.  Tiedämme, miksi Nancy on hirviö, mutta emme tiedä, miksi sinä olet hirviö, Cedric.</w:t>
      </w:r>
    </w:p>
    <w:p>
      <w:r>
        <w:rPr>
          <w:b/>
        </w:rPr>
        <w:t xml:space="preserve">Esimerkki 5.3677</w:t>
      </w:r>
    </w:p>
    <w:p>
      <w:r>
        <w:t xml:space="preserve">No, on vain yksi paikka.</w:t>
      </w:r>
    </w:p>
    <w:p>
      <w:r>
        <w:rPr>
          <w:b/>
        </w:rPr>
        <w:t xml:space="preserve">Tulos</w:t>
      </w:r>
    </w:p>
    <w:p>
      <w:r>
        <w:t xml:space="preserve">Voimme jakaa yhden posken kumpikin.</w:t>
      </w:r>
    </w:p>
    <w:p>
      <w:r>
        <w:rPr>
          <w:b/>
        </w:rPr>
        <w:t xml:space="preserve">Esimerkki 5.3678</w:t>
      </w:r>
    </w:p>
    <w:p>
      <w:r>
        <w:t xml:space="preserve">Kulta, sinä olet puu ja elämä on metsä.</w:t>
      </w:r>
    </w:p>
    <w:p>
      <w:r>
        <w:rPr>
          <w:b/>
        </w:rPr>
        <w:t xml:space="preserve">Tulos</w:t>
      </w:r>
    </w:p>
    <w:p>
      <w:r>
        <w:t xml:space="preserve">Olet Forrest Gump minun Bubballeni.</w:t>
      </w:r>
    </w:p>
    <w:p>
      <w:r>
        <w:rPr>
          <w:b/>
        </w:rPr>
        <w:t xml:space="preserve">Esimerkki 5.3679</w:t>
      </w:r>
    </w:p>
    <w:p>
      <w:r>
        <w:t xml:space="preserve">Oletko koskaan huomannut, että korut ovat hulluja? Ihmiset vain antavat arvoa kiiltäville esineille, vaikka niillä ei oikeasti ole arvoa.</w:t>
      </w:r>
    </w:p>
    <w:p>
      <w:r>
        <w:rPr>
          <w:b/>
        </w:rPr>
        <w:t xml:space="preserve">Tulos</w:t>
      </w:r>
    </w:p>
    <w:p>
      <w:r>
        <w:t xml:space="preserve">Se on hauskaa, koska se on totta.</w:t>
      </w:r>
    </w:p>
    <w:p>
      <w:r>
        <w:rPr>
          <w:b/>
        </w:rPr>
        <w:t xml:space="preserve">Esimerkki 5.3680</w:t>
      </w:r>
    </w:p>
    <w:p>
      <w:r>
        <w:t xml:space="preserve">No, John, hiutaleet putoavat. On taas kaunis talvi Schenectadyssä.</w:t>
      </w:r>
    </w:p>
    <w:p>
      <w:r>
        <w:rPr>
          <w:b/>
        </w:rPr>
        <w:t xml:space="preserve">Tulos</w:t>
      </w:r>
    </w:p>
    <w:p>
      <w:r>
        <w:t xml:space="preserve">Minä tiedän. Tämä aika vuodesta on tavallaan lempivuodenaikaani.</w:t>
      </w:r>
    </w:p>
    <w:p>
      <w:r>
        <w:rPr>
          <w:b/>
        </w:rPr>
        <w:t xml:space="preserve">Esimerkki 5.3681</w:t>
      </w:r>
    </w:p>
    <w:p>
      <w:r>
        <w:t xml:space="preserve">Mitä te kaikki haluatte minusta?</w:t>
      </w:r>
    </w:p>
    <w:p>
      <w:r>
        <w:rPr>
          <w:b/>
        </w:rPr>
        <w:t xml:space="preserve">Tulos</w:t>
      </w:r>
    </w:p>
    <w:p>
      <w:r>
        <w:t xml:space="preserve">Haluan tavata Heart-yhtyeen.</w:t>
      </w:r>
    </w:p>
    <w:p>
      <w:r>
        <w:rPr>
          <w:b/>
        </w:rPr>
        <w:t xml:space="preserve">Esimerkki 5.3682</w:t>
      </w:r>
    </w:p>
    <w:p>
      <w:r>
        <w:t xml:space="preserve">Ohjaajamme Judy on fantastinen. Hän on ihan lähellä ja erittäin edullinen.</w:t>
      </w:r>
    </w:p>
    <w:p>
      <w:r>
        <w:rPr>
          <w:b/>
        </w:rPr>
        <w:t xml:space="preserve">Tulos</w:t>
      </w:r>
    </w:p>
    <w:p>
      <w:r>
        <w:t xml:space="preserve">Niin, ja häneen voi luottaa. Hän todella kuuntelee meitä, ja ajatus siitä, että voimme kertoa hänelle mitä tahansa, eikä hän kerro kenellekään muulle, on niin lohdullinen.</w:t>
      </w:r>
    </w:p>
    <w:p>
      <w:r>
        <w:rPr>
          <w:b/>
        </w:rPr>
        <w:t xml:space="preserve">Esimerkki 5.3683</w:t>
      </w:r>
    </w:p>
    <w:p>
      <w:r>
        <w:t xml:space="preserve">Olen todella innoissani siitä, että saan tunnustusta sinulta julkisesti.</w:t>
      </w:r>
    </w:p>
    <w:p>
      <w:r>
        <w:rPr>
          <w:b/>
        </w:rPr>
        <w:t xml:space="preserve">Tulos</w:t>
      </w:r>
    </w:p>
    <w:p>
      <w:r>
        <w:t xml:space="preserve">Lupaan teille, että koska tämä on lauantai, voin kertoa teille, että maanantaiaamuna koulussa huudan käytävällä: "Hei, murhaaja Beth!".</w:t>
      </w:r>
    </w:p>
    <w:p>
      <w:r>
        <w:rPr>
          <w:b/>
        </w:rPr>
        <w:t xml:space="preserve">Esimerkki 5.3684</w:t>
      </w:r>
    </w:p>
    <w:p>
      <w:r>
        <w:t xml:space="preserve">Meidän on jatkettava sillä, mikä toimii. Isä! Isä! Hei, isä?</w:t>
      </w:r>
    </w:p>
    <w:p>
      <w:r>
        <w:rPr>
          <w:b/>
        </w:rPr>
        <w:t xml:space="preserve">Tulos</w:t>
      </w:r>
    </w:p>
    <w:p>
      <w:r>
        <w:t xml:space="preserve">Mitä sinä teet? Rikot neljännen seinän.</w:t>
      </w:r>
    </w:p>
    <w:p>
      <w:r>
        <w:rPr>
          <w:b/>
        </w:rPr>
        <w:t xml:space="preserve">Esimerkki 5.3685</w:t>
      </w:r>
    </w:p>
    <w:p>
      <w:r>
        <w:t xml:space="preserve">Olemme pahoillamme, pomo. He pyysivät pehmeästi keitettyjä. Se on pehmeimmin keitettyä, mitä voi tehdä.</w:t>
      </w:r>
    </w:p>
    <w:p>
      <w:r>
        <w:rPr>
          <w:b/>
        </w:rPr>
        <w:t xml:space="preserve">Tulos</w:t>
      </w:r>
    </w:p>
    <w:p>
      <w:r>
        <w:t xml:space="preserve">Kyse ei ole kiehumisesta. Kyse on kananmunasta itsestään. Haluan parasta!</w:t>
      </w:r>
    </w:p>
    <w:p>
      <w:r>
        <w:rPr>
          <w:b/>
        </w:rPr>
        <w:t xml:space="preserve">Esimerkki 5.3686</w:t>
      </w:r>
    </w:p>
    <w:p>
      <w:r>
        <w:t xml:space="preserve">Voi kulta, ota kamera!</w:t>
      </w:r>
    </w:p>
    <w:p>
      <w:r>
        <w:rPr>
          <w:b/>
        </w:rPr>
        <w:t xml:space="preserve">Tulos</w:t>
      </w:r>
    </w:p>
    <w:p>
      <w:r>
        <w:t xml:space="preserve">Hyvä on, kultaseni, tässä se on. Miten tämä toimii taas. Katso, tämä on Samsung.</w:t>
      </w:r>
    </w:p>
    <w:p>
      <w:r>
        <w:rPr>
          <w:b/>
        </w:rPr>
        <w:t xml:space="preserve">Esimerkki 5.3687</w:t>
      </w:r>
    </w:p>
    <w:p>
      <w:r>
        <w:t xml:space="preserve">Älkää menkö sinne, se on karua.</w:t>
      </w:r>
    </w:p>
    <w:p>
      <w:r>
        <w:rPr>
          <w:b/>
        </w:rPr>
        <w:t xml:space="preserve">Tulos</w:t>
      </w:r>
    </w:p>
    <w:p>
      <w:r>
        <w:t xml:space="preserve">Voi, Roger, olet palannut.</w:t>
      </w:r>
    </w:p>
    <w:p>
      <w:r>
        <w:rPr>
          <w:b/>
        </w:rPr>
        <w:t xml:space="preserve">Esimerkki 5.3688</w:t>
      </w:r>
    </w:p>
    <w:p>
      <w:r>
        <w:t xml:space="preserve">Hiuksesi. Olet tehnyt siihen mielenkiintoisen tyylin.</w:t>
      </w:r>
    </w:p>
    <w:p>
      <w:r>
        <w:rPr>
          <w:b/>
        </w:rPr>
        <w:t xml:space="preserve">Tulos</w:t>
      </w:r>
    </w:p>
    <w:p>
      <w:r>
        <w:t xml:space="preserve">Kiitos paljon. Minulla on vähän kyyhkysulkaa takana ja tämä on talli.</w:t>
      </w:r>
    </w:p>
    <w:p>
      <w:r>
        <w:rPr>
          <w:b/>
        </w:rPr>
        <w:t xml:space="preserve">Esimerkki 5.3689</w:t>
      </w:r>
    </w:p>
    <w:p>
      <w:r>
        <w:t xml:space="preserve">Ai niin. Olen ainoa, jolla ei ole päihdeongelmaa.</w:t>
      </w:r>
    </w:p>
    <w:p>
      <w:r>
        <w:rPr>
          <w:b/>
        </w:rPr>
        <w:t xml:space="preserve">Tulos</w:t>
      </w:r>
    </w:p>
    <w:p>
      <w:r>
        <w:t xml:space="preserve">Melkein kuin se olisi sukua sinulle tai jotain.</w:t>
      </w:r>
    </w:p>
    <w:p>
      <w:r>
        <w:rPr>
          <w:b/>
        </w:rPr>
        <w:t xml:space="preserve">Esimerkki 5.3690</w:t>
      </w:r>
    </w:p>
    <w:p>
      <w:r>
        <w:t xml:space="preserve">Olin hyvin pahoillani kuullessani vaimostasi. Saitko lähettämäni Cubed 2:n Blu-Rayn?</w:t>
      </w:r>
    </w:p>
    <w:p>
      <w:r>
        <w:rPr>
          <w:b/>
        </w:rPr>
        <w:t xml:space="preserve">Tulos</w:t>
      </w:r>
    </w:p>
    <w:p>
      <w:r>
        <w:t xml:space="preserve">Se piristi minua enemmän kuin olisin odottanut. Kiitos.</w:t>
      </w:r>
    </w:p>
    <w:p>
      <w:r>
        <w:rPr>
          <w:b/>
        </w:rPr>
        <w:t xml:space="preserve">Esimerkki 5.3691</w:t>
      </w:r>
    </w:p>
    <w:p>
      <w:r>
        <w:t xml:space="preserve">Tuossa on paljon salamoita, jotka ampuvat ympäriinsä. Oletko varma, että se on turvallista?</w:t>
      </w:r>
    </w:p>
    <w:p>
      <w:r>
        <w:rPr>
          <w:b/>
        </w:rPr>
        <w:t xml:space="preserve">Tulos</w:t>
      </w:r>
    </w:p>
    <w:p>
      <w:r>
        <w:t xml:space="preserve">Se on se myrskypilvi, johon meidän on mentävä. Se lähettää meidät ajassa taaksepäin Raamatun aikaan. Meillä ei ole vaihtoehtoja.</w:t>
      </w:r>
    </w:p>
    <w:p>
      <w:r>
        <w:rPr>
          <w:b/>
        </w:rPr>
        <w:t xml:space="preserve">Esimerkki 5.3692</w:t>
      </w:r>
    </w:p>
    <w:p>
      <w:r>
        <w:t xml:space="preserve">Kaavin hampaan ympäri tällä koukulla.</w:t>
      </w:r>
    </w:p>
    <w:p>
      <w:r>
        <w:rPr>
          <w:b/>
        </w:rPr>
        <w:t xml:space="preserve">Tulos</w:t>
      </w:r>
    </w:p>
    <w:p>
      <w:r>
        <w:t xml:space="preserve">Kyllä, aivan oikein. Poistat plakkia, joka kerääntyy ajan myötä.</w:t>
      </w:r>
    </w:p>
    <w:p>
      <w:r>
        <w:rPr>
          <w:b/>
        </w:rPr>
        <w:t xml:space="preserve">Esimerkki 5.3693</w:t>
      </w:r>
    </w:p>
    <w:p>
      <w:r>
        <w:t xml:space="preserve">Fred, et ole hyvä olemaan ilkeä. </w:t>
      </w:r>
    </w:p>
    <w:p>
      <w:r>
        <w:rPr>
          <w:b/>
        </w:rPr>
        <w:t xml:space="preserve">Tulos</w:t>
      </w:r>
    </w:p>
    <w:p>
      <w:r>
        <w:t xml:space="preserve">Luojan kiitos. Se tuntui kauhealta.</w:t>
      </w:r>
    </w:p>
    <w:p>
      <w:r>
        <w:rPr>
          <w:b/>
        </w:rPr>
        <w:t xml:space="preserve">Esimerkki 5.3694</w:t>
      </w:r>
    </w:p>
    <w:p>
      <w:r>
        <w:t xml:space="preserve">Kävit paskalla kylpyhuoneen oven edessä.</w:t>
      </w:r>
    </w:p>
    <w:p>
      <w:r>
        <w:rPr>
          <w:b/>
        </w:rPr>
        <w:t xml:space="preserve">Tulos</w:t>
      </w:r>
    </w:p>
    <w:p>
      <w:r>
        <w:t xml:space="preserve">Jonkun olisi pitänyt kertoa minulle. Olisi ollut röyhkeämpää paskoa tähän tuoliin kuin mennä ovelle.</w:t>
      </w:r>
    </w:p>
    <w:p>
      <w:r>
        <w:rPr>
          <w:b/>
        </w:rPr>
        <w:t xml:space="preserve">Esimerkki 5.3695</w:t>
      </w:r>
    </w:p>
    <w:p>
      <w:r>
        <w:t xml:space="preserve">Olen Sly ja minulla on valtavat suonet.</w:t>
      </w:r>
    </w:p>
    <w:p>
      <w:r>
        <w:rPr>
          <w:b/>
        </w:rPr>
        <w:t xml:space="preserve">Tulos</w:t>
      </w:r>
    </w:p>
    <w:p>
      <w:r>
        <w:t xml:space="preserve">Olen reipas ja haluaisin nousta noiden suonien päälle seksuaalisella tavalla.</w:t>
      </w:r>
    </w:p>
    <w:p>
      <w:r>
        <w:rPr>
          <w:b/>
        </w:rPr>
        <w:t xml:space="preserve">Esimerkki 5.3696</w:t>
      </w:r>
    </w:p>
    <w:p>
      <w:r>
        <w:t xml:space="preserve">Minua etsitään Montanassa. Tarvitsen apuasi. Oletko ystäväni vai viholliseni?</w:t>
      </w:r>
    </w:p>
    <w:p>
      <w:r>
        <w:rPr>
          <w:b/>
        </w:rPr>
        <w:t xml:space="preserve">Tulos</w:t>
      </w:r>
    </w:p>
    <w:p>
      <w:r>
        <w:t xml:space="preserve">Olen vihollinen vielä vähän aikaa, mutta sitten olen ystävä.</w:t>
      </w:r>
    </w:p>
    <w:p>
      <w:r>
        <w:rPr>
          <w:b/>
        </w:rPr>
        <w:t xml:space="preserve">Esimerkki 5.3697</w:t>
      </w:r>
    </w:p>
    <w:p>
      <w:r>
        <w:t xml:space="preserve">Istutin karhunvatukkapensaita, jotka ovat hyvin piikkisiä.</w:t>
      </w:r>
    </w:p>
    <w:p>
      <w:r>
        <w:rPr>
          <w:b/>
        </w:rPr>
        <w:t xml:space="preserve">Tulos</w:t>
      </w:r>
    </w:p>
    <w:p>
      <w:r>
        <w:t xml:space="preserve">Vau, ne ovat todella piikikkäitä, katsokaa kaikkia niitä ihmisiä, jotka roikkuvat niissä! Ovatko ne kunnossa?</w:t>
      </w:r>
    </w:p>
    <w:p>
      <w:r>
        <w:rPr>
          <w:b/>
        </w:rPr>
        <w:t xml:space="preserve">Esimerkki 5.3698</w:t>
      </w:r>
    </w:p>
    <w:p>
      <w:r>
        <w:t xml:space="preserve">Millainen ruokalista tämä on? Siinä lukee vain ruoka.</w:t>
      </w:r>
    </w:p>
    <w:p>
      <w:r>
        <w:rPr>
          <w:b/>
        </w:rPr>
        <w:t xml:space="preserve">Tulos</w:t>
      </w:r>
    </w:p>
    <w:p>
      <w:r>
        <w:t xml:space="preserve">Siinä lukee valkoinen leipä ja riisi.</w:t>
      </w:r>
    </w:p>
    <w:p>
      <w:r>
        <w:rPr>
          <w:b/>
        </w:rPr>
        <w:t xml:space="preserve">Esimerkki 5.3699</w:t>
      </w:r>
    </w:p>
    <w:p>
      <w:r>
        <w:t xml:space="preserve">Tohtori Mark, olette alueen synnytyslääkäri.</w:t>
      </w:r>
    </w:p>
    <w:p>
      <w:r>
        <w:rPr>
          <w:b/>
        </w:rPr>
        <w:t xml:space="preserve">Tulos</w:t>
      </w:r>
    </w:p>
    <w:p>
      <w:r>
        <w:t xml:space="preserve">Niin, ja tarvitsen vain taustapeilin, ja minun on päästävä takaisin sairaalaan.</w:t>
      </w:r>
    </w:p>
    <w:p>
      <w:r>
        <w:rPr>
          <w:b/>
        </w:rPr>
        <w:t xml:space="preserve">Esimerkki 5.3700</w:t>
      </w:r>
    </w:p>
    <w:p>
      <w:r>
        <w:t xml:space="preserve">Kiitos, että tulitte tänne.</w:t>
      </w:r>
    </w:p>
    <w:p>
      <w:r>
        <w:rPr>
          <w:b/>
        </w:rPr>
        <w:t xml:space="preserve">Tulos</w:t>
      </w:r>
    </w:p>
    <w:p>
      <w:r>
        <w:t xml:space="preserve">Madame, olen kirurgi, mutta se on tylsää. Voinko tehdä siitä jotenkin mausteisemman ja tehdä mustaa magiaa?</w:t>
      </w:r>
    </w:p>
    <w:p>
      <w:r>
        <w:rPr>
          <w:b/>
        </w:rPr>
        <w:t xml:space="preserve">Esimerkki 5.3701</w:t>
      </w:r>
    </w:p>
    <w:p>
      <w:r>
        <w:t xml:space="preserve">Tunnistat minut luultavasti Grocery Storen julisteista.</w:t>
      </w:r>
    </w:p>
    <w:p>
      <w:r>
        <w:rPr>
          <w:b/>
        </w:rPr>
        <w:t xml:space="preserve">Tulos</w:t>
      </w:r>
    </w:p>
    <w:p>
      <w:r>
        <w:t xml:space="preserve">Olet Reginald Grocery. Lihassa, niin kuin elän ja hädin tuskin hengitän.</w:t>
      </w:r>
    </w:p>
    <w:p>
      <w:r>
        <w:rPr>
          <w:b/>
        </w:rPr>
        <w:t xml:space="preserve">Esimerkki 5.3702</w:t>
      </w:r>
    </w:p>
    <w:p>
      <w:r>
        <w:t xml:space="preserve">Kohtelit häntä huonosti. Jätit hänet Italiaan.</w:t>
      </w:r>
    </w:p>
    <w:p>
      <w:r>
        <w:rPr>
          <w:b/>
        </w:rPr>
        <w:t xml:space="preserve">Tulos</w:t>
      </w:r>
    </w:p>
    <w:p>
      <w:r>
        <w:t xml:space="preserve">Voinko olla rehellinen teille? Hän oli rasittava, eikö? En ole hullu. Hän oli pahin.</w:t>
      </w:r>
    </w:p>
    <w:p>
      <w:r>
        <w:rPr>
          <w:b/>
        </w:rPr>
        <w:t xml:space="preserve">Esimerkki 5.3703</w:t>
      </w:r>
    </w:p>
    <w:p>
      <w:r>
        <w:t xml:space="preserve">Ei, en mene siihen ansaan.  Yrität saada minut olemaan oikeassa, ja yhtäkkiä seuraavaksi olenkin jo laivassa.  ?</w:t>
      </w:r>
    </w:p>
    <w:p>
      <w:r>
        <w:rPr>
          <w:b/>
        </w:rPr>
        <w:t xml:space="preserve">Tulos</w:t>
      </w:r>
    </w:p>
    <w:p>
      <w:r>
        <w:t xml:space="preserve">Olet oikeassa.  Miksi minun pitäisi muuttua, kun maailma yrittää sopeutua virheisiini?</w:t>
      </w:r>
    </w:p>
    <w:p>
      <w:r>
        <w:rPr>
          <w:b/>
        </w:rPr>
        <w:t xml:space="preserve">Esimerkki 5.3704</w:t>
      </w:r>
    </w:p>
    <w:p>
      <w:r>
        <w:t xml:space="preserve">Haluan, että lausut sukunimeni kuten "Peer-t".</w:t>
      </w:r>
    </w:p>
    <w:p>
      <w:r>
        <w:rPr>
          <w:b/>
        </w:rPr>
        <w:t xml:space="preserve">Tulos</w:t>
      </w:r>
    </w:p>
    <w:p>
      <w:r>
        <w:t xml:space="preserve">Olen varmasti pahoillani siitä, miten olen lausunut sen kaikki nämä vuodet.</w:t>
      </w:r>
    </w:p>
    <w:p>
      <w:r>
        <w:rPr>
          <w:b/>
        </w:rPr>
        <w:t xml:space="preserve">Esimerkki 5.3705</w:t>
      </w:r>
    </w:p>
    <w:p>
      <w:r>
        <w:t xml:space="preserve">Heillä ei ollut mitään ilman maitotuotteita tai soijaa. He yrittivät antaa minulle täytteitä. Ja heillä oli käärö kassassa, joten he eivät voineet avata sitä saadakseen kääröni ilman, että olisin ostanut jotain.</w:t>
      </w:r>
    </w:p>
    <w:p>
      <w:r>
        <w:rPr>
          <w:b/>
        </w:rPr>
        <w:t xml:space="preserve">Tulos</w:t>
      </w:r>
    </w:p>
    <w:p>
      <w:r>
        <w:t xml:space="preserve">No, voisit vain ostaa jotain etkä syödä sitä.</w:t>
      </w:r>
    </w:p>
    <w:p>
      <w:r>
        <w:rPr>
          <w:b/>
        </w:rPr>
        <w:t xml:space="preserve">Esimerkki 5.3706</w:t>
      </w:r>
    </w:p>
    <w:p>
      <w:r>
        <w:t xml:space="preserve">En ole hyvä lääkäri.</w:t>
      </w:r>
    </w:p>
    <w:p>
      <w:r>
        <w:rPr>
          <w:b/>
        </w:rPr>
        <w:t xml:space="preserve">Tulos</w:t>
      </w:r>
    </w:p>
    <w:p>
      <w:r>
        <w:t xml:space="preserve">No, olet hyvin suorapuheinen siitä. Pidän siitä, että olet suorapuheinen.</w:t>
      </w:r>
    </w:p>
    <w:p>
      <w:r>
        <w:rPr>
          <w:b/>
        </w:rPr>
        <w:t xml:space="preserve">Esimerkki 5.3707</w:t>
      </w:r>
    </w:p>
    <w:p>
      <w:r>
        <w:t xml:space="preserve">Pelkäänpä, ettei ole minun päätettävissäni, kuka kuolee, kultaseni. Minä en saa päättää.</w:t>
      </w:r>
    </w:p>
    <w:p>
      <w:r>
        <w:rPr>
          <w:b/>
        </w:rPr>
        <w:t xml:space="preserve">Tulos</w:t>
      </w:r>
    </w:p>
    <w:p>
      <w:r>
        <w:t xml:space="preserve">Sen pitäisi olla minä. Päätin sijoittaa televisioni sivuseinälle sen sijaan, että olisin asettanut sen takan päälle, mikä olisi ollut itsestään selvä valinta.</w:t>
      </w:r>
    </w:p>
    <w:p>
      <w:r>
        <w:rPr>
          <w:b/>
        </w:rPr>
        <w:t xml:space="preserve">Esimerkki 5.3708</w:t>
      </w:r>
    </w:p>
    <w:p>
      <w:r>
        <w:t xml:space="preserve">Minulla on viisikymmentä senttiä. Viimeiset viisikymmentä senttiä. Kuolen luultavasti pian.</w:t>
      </w:r>
    </w:p>
    <w:p>
      <w:r>
        <w:rPr>
          <w:b/>
        </w:rPr>
        <w:t xml:space="preserve">Tulos</w:t>
      </w:r>
    </w:p>
    <w:p>
      <w:r>
        <w:t xml:space="preserve">Syöpä saa meidät kaikki jossain vaiheessa.</w:t>
      </w:r>
    </w:p>
    <w:p>
      <w:r>
        <w:rPr>
          <w:b/>
        </w:rPr>
        <w:t xml:space="preserve">Esimerkki 5.3709</w:t>
      </w:r>
    </w:p>
    <w:p>
      <w:r>
        <w:t xml:space="preserve">Hän lähetti minulle viestin alamaailmasta. Tässä on viesti, enkä tiedä, mitä se tarkoittaa. "Älä tee sitä."</w:t>
      </w:r>
    </w:p>
    <w:p>
      <w:r>
        <w:rPr>
          <w:b/>
        </w:rPr>
        <w:t xml:space="preserve">Tulos</w:t>
      </w:r>
    </w:p>
    <w:p>
      <w:r>
        <w:t xml:space="preserve">Tiedän, mitä hän tarkoittaa. Hän tarkoittaa, että älä lähde Denny'sistä sen miehen kanssa.</w:t>
      </w:r>
    </w:p>
    <w:p>
      <w:r>
        <w:rPr>
          <w:b/>
        </w:rPr>
        <w:t xml:space="preserve">Esimerkki 5.3710</w:t>
      </w:r>
    </w:p>
    <w:p>
      <w:r>
        <w:t xml:space="preserve">En tiedä, onko mitään keinoa päästä takaisin pesulaan.</w:t>
      </w:r>
    </w:p>
    <w:p>
      <w:r>
        <w:rPr>
          <w:b/>
        </w:rPr>
        <w:t xml:space="preserve">Tulos</w:t>
      </w:r>
    </w:p>
    <w:p>
      <w:r>
        <w:t xml:space="preserve">Omistajalla on avain, ja sinulla on lukonvartija. Voisimme varmaan kokeilla jompaakumpaa noista.</w:t>
      </w:r>
    </w:p>
    <w:p>
      <w:r>
        <w:rPr>
          <w:b/>
        </w:rPr>
        <w:t xml:space="preserve">Esimerkki 5.3711</w:t>
      </w:r>
    </w:p>
    <w:p>
      <w:r>
        <w:t xml:space="preserve">Voinko kutsua sinua Evilynniksi?  Sitten olisimme Meegan ja Evilynn.</w:t>
      </w:r>
    </w:p>
    <w:p>
      <w:r>
        <w:rPr>
          <w:b/>
        </w:rPr>
        <w:t xml:space="preserve">Tulos</w:t>
      </w:r>
    </w:p>
    <w:p>
      <w:r>
        <w:t xml:space="preserve">Pidän siitä.  Se on melkein kuin Evil Kineeval.</w:t>
      </w:r>
    </w:p>
    <w:p>
      <w:r>
        <w:rPr>
          <w:b/>
        </w:rPr>
        <w:t xml:space="preserve">Esimerkki 5.3712</w:t>
      </w:r>
    </w:p>
    <w:p>
      <w:r>
        <w:t xml:space="preserve">Lähetin shekin, joten autoa ei tarvinnut varastaa.</w:t>
      </w:r>
    </w:p>
    <w:p>
      <w:r>
        <w:rPr>
          <w:b/>
        </w:rPr>
        <w:t xml:space="preserve">Tulos</w:t>
      </w:r>
    </w:p>
    <w:p>
      <w:r>
        <w:t xml:space="preserve">Olisit voinut lähettää sen kirjattuna kirjeenä, ja sitten joku olisi toimittanut sen minulle henkilökohtaisesti.</w:t>
      </w:r>
    </w:p>
    <w:p>
      <w:r>
        <w:rPr>
          <w:b/>
        </w:rPr>
        <w:t xml:space="preserve">Esimerkki 5.3713</w:t>
      </w:r>
    </w:p>
    <w:p>
      <w:r>
        <w:t xml:space="preserve">Pikkukaveri, olet hyvin pitkä ikäiseksesi.</w:t>
      </w:r>
    </w:p>
    <w:p>
      <w:r>
        <w:rPr>
          <w:b/>
        </w:rPr>
        <w:t xml:space="preserve">Tulos</w:t>
      </w:r>
    </w:p>
    <w:p>
      <w:r>
        <w:t xml:space="preserve">Minä tiedän. Se minussa on vikana. En pidä siitä, että olen niin pitkä.</w:t>
      </w:r>
    </w:p>
    <w:p>
      <w:r>
        <w:rPr>
          <w:b/>
        </w:rPr>
        <w:t xml:space="preserve">Esimerkki 5.3714</w:t>
      </w:r>
    </w:p>
    <w:p>
      <w:r>
        <w:t xml:space="preserve">Tämä vene on upea.</w:t>
      </w:r>
    </w:p>
    <w:p>
      <w:r>
        <w:rPr>
          <w:b/>
        </w:rPr>
        <w:t xml:space="preserve">Tulos</w:t>
      </w:r>
    </w:p>
    <w:p>
      <w:r>
        <w:t xml:space="preserve">Se on ihana. Täytyy sanoa, että veden äärellä olemisessa on jotain seesteistä.</w:t>
      </w:r>
    </w:p>
    <w:p>
      <w:r>
        <w:rPr>
          <w:b/>
        </w:rPr>
        <w:t xml:space="preserve">Esimerkki 5.3715</w:t>
      </w:r>
    </w:p>
    <w:p>
      <w:r>
        <w:t xml:space="preserve">Voisin siis olla ohjelman kertojana.</w:t>
      </w:r>
    </w:p>
    <w:p>
      <w:r>
        <w:rPr>
          <w:b/>
        </w:rPr>
        <w:t xml:space="preserve">Tulos</w:t>
      </w:r>
    </w:p>
    <w:p>
      <w:r>
        <w:t xml:space="preserve">Niin, aivan kuten kertoja, joka ei kerro mitään yksityiskohtia.</w:t>
      </w:r>
    </w:p>
    <w:p>
      <w:r>
        <w:rPr>
          <w:b/>
        </w:rPr>
        <w:t xml:space="preserve">Esimerkki 5.3716</w:t>
      </w:r>
    </w:p>
    <w:p>
      <w:r>
        <w:t xml:space="preserve">Tuo on minun poikani tuolla ylhäällä. Enkä voisi olla ylpeämpi hänestä.</w:t>
      </w:r>
    </w:p>
    <w:p>
      <w:r>
        <w:rPr>
          <w:b/>
        </w:rPr>
        <w:t xml:space="preserve">Tulos</w:t>
      </w:r>
    </w:p>
    <w:p>
      <w:r>
        <w:t xml:space="preserve">Voi, G71. Poikamme on todellinen Feelings-tähti tuolla ylhäällä.</w:t>
      </w:r>
    </w:p>
    <w:p>
      <w:r>
        <w:rPr>
          <w:b/>
        </w:rPr>
        <w:t xml:space="preserve">Esimerkki 5.3717</w:t>
      </w:r>
    </w:p>
    <w:p>
      <w:r>
        <w:t xml:space="preserve">Tad, olemme valaan sisällä. Meitä voidaan oksennuttaa tai räjäyttää ulos täältä koska tahansa. Kerro meille totuutesi.</w:t>
      </w:r>
    </w:p>
    <w:p>
      <w:r>
        <w:rPr>
          <w:b/>
        </w:rPr>
        <w:t xml:space="preserve">Tulos</w:t>
      </w:r>
    </w:p>
    <w:p>
      <w:r>
        <w:t xml:space="preserve">SELVÄ. En ole koskaan aiemmin kertonut tästä kenellekään.</w:t>
      </w:r>
    </w:p>
    <w:p>
      <w:r>
        <w:rPr>
          <w:b/>
        </w:rPr>
        <w:t xml:space="preserve">Esimerkki 5.3718</w:t>
      </w:r>
    </w:p>
    <w:p>
      <w:r>
        <w:t xml:space="preserve">Totta helvetissä, herra Determen. Anna kun pumppaan tätä nyrkkiä pari kertaa.</w:t>
      </w:r>
    </w:p>
    <w:p>
      <w:r>
        <w:rPr>
          <w:b/>
        </w:rPr>
        <w:t xml:space="preserve">Tulos</w:t>
      </w:r>
    </w:p>
    <w:p>
      <w:r>
        <w:t xml:space="preserve">Troy, en tiennyt, että sinulla on käsiproteesi.</w:t>
      </w:r>
    </w:p>
    <w:p>
      <w:r>
        <w:rPr>
          <w:b/>
        </w:rPr>
        <w:t xml:space="preserve">Esimerkki 5.3719</w:t>
      </w:r>
    </w:p>
    <w:p>
      <w:r>
        <w:t xml:space="preserve">Voi... Olet kuin ZZ Bottom.</w:t>
      </w:r>
    </w:p>
    <w:p>
      <w:r>
        <w:rPr>
          <w:b/>
        </w:rPr>
        <w:t xml:space="preserve">Tulos</w:t>
      </w:r>
    </w:p>
    <w:p>
      <w:r>
        <w:t xml:space="preserve">Pidän sinusta. Olet hauska. Pidän teistä todella paljon. Jos joskus kuolen, Jumala varjelkoon, aion kertoa teille jotain, jota kutsun testamentikseni.</w:t>
      </w:r>
    </w:p>
    <w:p>
      <w:r>
        <w:rPr>
          <w:b/>
        </w:rPr>
        <w:t xml:space="preserve">Esimerkki 5.3720</w:t>
      </w:r>
    </w:p>
    <w:p>
      <w:r>
        <w:t xml:space="preserve">Jos se, mitä sanot, on totta, että kaikki nämä nuket voivat herätä henkiin, meidän pitäisi kai päästää ne häkistä.</w:t>
      </w:r>
    </w:p>
    <w:p>
      <w:r>
        <w:rPr>
          <w:b/>
        </w:rPr>
        <w:t xml:space="preserve">Tulos</w:t>
      </w:r>
    </w:p>
    <w:p>
      <w:r>
        <w:t xml:space="preserve">Ajattele kaikkia maailman museoita. Entä jos kaikki nuo asiat ja ihmiset jokaisessa maalauksessa ovat ansassa sen sisällä.</w:t>
      </w:r>
    </w:p>
    <w:p>
      <w:r>
        <w:rPr>
          <w:b/>
        </w:rPr>
        <w:t xml:space="preserve">Esimerkki 5.3721</w:t>
      </w:r>
    </w:p>
    <w:p>
      <w:r>
        <w:t xml:space="preserve">Jännitys, jota rakennat, on myös lahjakkuutta.</w:t>
      </w:r>
    </w:p>
    <w:p>
      <w:r>
        <w:rPr>
          <w:b/>
        </w:rPr>
        <w:t xml:space="preserve">Tulos</w:t>
      </w:r>
    </w:p>
    <w:p>
      <w:r>
        <w:t xml:space="preserve">Kiitos, minua ei ole koskaan kehuttu jännityskyvyistäni.</w:t>
      </w:r>
    </w:p>
    <w:p>
      <w:r>
        <w:rPr>
          <w:b/>
        </w:rPr>
        <w:t xml:space="preserve">Esimerkki 5.3722</w:t>
      </w:r>
    </w:p>
    <w:p>
      <w:r>
        <w:t xml:space="preserve">Katsokaa heidän päitään. Ne näyttävät kuuluvan yhteen irokeesin ja nuppineulojen kanssa.</w:t>
      </w:r>
    </w:p>
    <w:p>
      <w:r>
        <w:rPr>
          <w:b/>
        </w:rPr>
        <w:t xml:space="preserve">Tulos</w:t>
      </w:r>
    </w:p>
    <w:p>
      <w:r>
        <w:t xml:space="preserve">Katsokaa päätämme. Olemme molemmat täysin kaljuja.</w:t>
      </w:r>
    </w:p>
    <w:p>
      <w:r>
        <w:rPr>
          <w:b/>
        </w:rPr>
        <w:t xml:space="preserve">Esimerkki 5.3723</w:t>
      </w:r>
    </w:p>
    <w:p>
      <w:r>
        <w:t xml:space="preserve">Rakastan tätä kirjastoa ja toivon, ettei se koskaan katoa mihinkään.</w:t>
      </w:r>
    </w:p>
    <w:p>
      <w:r>
        <w:rPr>
          <w:b/>
        </w:rPr>
        <w:t xml:space="preserve">Tulos</w:t>
      </w:r>
    </w:p>
    <w:p>
      <w:r>
        <w:t xml:space="preserve">Se on uskomatonta ja saa tämän paikan tuntumaan pikkukaupungilta. Minusta tuntuu, että täällä on meidänlaisia ihmisiä.</w:t>
      </w:r>
    </w:p>
    <w:p>
      <w:r>
        <w:rPr>
          <w:b/>
        </w:rPr>
        <w:t xml:space="preserve">Esimerkki 5.3724</w:t>
      </w:r>
    </w:p>
    <w:p>
      <w:r>
        <w:t xml:space="preserve">Harjaan hiuksiani taaksepäin ja teen pienen päänkierteen, ja läsnäolosi ravistelee minua niin, että alan horjua ja pelkään putoavani puujaloistani.</w:t>
      </w:r>
    </w:p>
    <w:p>
      <w:r>
        <w:rPr>
          <w:b/>
        </w:rPr>
        <w:t xml:space="preserve">Tulos</w:t>
      </w:r>
    </w:p>
    <w:p>
      <w:r>
        <w:t xml:space="preserve">Puhdistan päänahkani ja pyörittelen viiksiäni. Puhdistan silmälasini villapaitani päähän. Äänitän barbaarisen huutoni jalansijojen yli.</w:t>
      </w:r>
    </w:p>
    <w:p>
      <w:r>
        <w:rPr>
          <w:b/>
        </w:rPr>
        <w:t xml:space="preserve">Esimerkki 5.3725</w:t>
      </w:r>
    </w:p>
    <w:p>
      <w:r>
        <w:t xml:space="preserve">Tuntuu kuin olisit ollut jonossa monta kertaa tänään.</w:t>
      </w:r>
    </w:p>
    <w:p>
      <w:r>
        <w:rPr>
          <w:b/>
        </w:rPr>
        <w:t xml:space="preserve">Tulos</w:t>
      </w:r>
    </w:p>
    <w:p>
      <w:r>
        <w:t xml:space="preserve">Joo, sain pikapassin aiemmin, sitten tulin takaisin yhden matkustajan passilla.</w:t>
      </w:r>
    </w:p>
    <w:p>
      <w:r>
        <w:rPr>
          <w:b/>
        </w:rPr>
        <w:t xml:space="preserve">Esimerkki 5.3726</w:t>
      </w:r>
    </w:p>
    <w:p>
      <w:r>
        <w:t xml:space="preserve">Tärkeintä on, että liikutamme kehoa, jotta voimme tehdä rakennustyöt.</w:t>
      </w:r>
    </w:p>
    <w:p>
      <w:r>
        <w:rPr>
          <w:b/>
        </w:rPr>
        <w:t xml:space="preserve">Tulos</w:t>
      </w:r>
    </w:p>
    <w:p>
      <w:r>
        <w:t xml:space="preserve">Se vaikuttaa siltä, että meidän pitäisi kutsua poliisit tekemään niin.</w:t>
      </w:r>
    </w:p>
    <w:p>
      <w:r>
        <w:rPr>
          <w:b/>
        </w:rPr>
        <w:t xml:space="preserve">Esimerkki 5.3727</w:t>
      </w:r>
    </w:p>
    <w:p>
      <w:r>
        <w:t xml:space="preserve">Et voi erottaa miestä vain siksi, että hän huutaa outoja asioita vessanpönttöön.</w:t>
      </w:r>
    </w:p>
    <w:p>
      <w:r>
        <w:rPr>
          <w:b/>
        </w:rPr>
        <w:t xml:space="preserve">Tulos</w:t>
      </w:r>
    </w:p>
    <w:p>
      <w:r>
        <w:t xml:space="preserve">En tiedä, miksi et voi, mutta olet oikeassa.</w:t>
      </w:r>
    </w:p>
    <w:p>
      <w:r>
        <w:rPr>
          <w:b/>
        </w:rPr>
        <w:t xml:space="preserve">Esimerkki 5.3728</w:t>
      </w:r>
    </w:p>
    <w:p>
      <w:r>
        <w:t xml:space="preserve">Olitko urasi tiellä olemalla äiti näille (?) kanoille?</w:t>
      </w:r>
    </w:p>
    <w:p>
      <w:r>
        <w:rPr>
          <w:b/>
        </w:rPr>
        <w:t xml:space="preserve">Tulos</w:t>
      </w:r>
    </w:p>
    <w:p>
      <w:r>
        <w:t xml:space="preserve">Ei se mitään, olemme avaruusolentoja - voimme tehdä mitä vain.</w:t>
      </w:r>
    </w:p>
    <w:p>
      <w:r>
        <w:rPr>
          <w:b/>
        </w:rPr>
        <w:t xml:space="preserve">Esimerkki 5.3729</w:t>
      </w:r>
    </w:p>
    <w:p>
      <w:r>
        <w:t xml:space="preserve">Tyler on huippuluokan agentti, eikä hän ole koskaan pettänyt meitä kentällä. Kaikki pitävät häntä lapsena, se on outoa.</w:t>
      </w:r>
    </w:p>
    <w:p>
      <w:r>
        <w:rPr>
          <w:b/>
        </w:rPr>
        <w:t xml:space="preserve">Tulos</w:t>
      </w:r>
    </w:p>
    <w:p>
      <w:r>
        <w:t xml:space="preserve">Kukaan ei mene tuohon lankaan, hän on 25-vuotias mies, jolla on ylisuuri tikkari.</w:t>
      </w:r>
    </w:p>
    <w:p>
      <w:r>
        <w:rPr>
          <w:b/>
        </w:rPr>
        <w:t xml:space="preserve">Esimerkki 5.3730</w:t>
      </w:r>
    </w:p>
    <w:p>
      <w:r>
        <w:t xml:space="preserve">Eivätkö nuo suonet kehossanne ole aitoja, rouva White?</w:t>
      </w:r>
    </w:p>
    <w:p>
      <w:r>
        <w:rPr>
          <w:b/>
        </w:rPr>
        <w:t xml:space="preserve">Tulos</w:t>
      </w:r>
    </w:p>
    <w:p>
      <w:r>
        <w:t xml:space="preserve">Ei täysin Meredith. Ne on piirretty. Voin näyttää miten, jos haluat.</w:t>
      </w:r>
    </w:p>
    <w:p>
      <w:r>
        <w:rPr>
          <w:b/>
        </w:rPr>
        <w:t xml:space="preserve">Esimerkki 5.3731</w:t>
      </w:r>
    </w:p>
    <w:p>
      <w:r>
        <w:t xml:space="preserve">Se on niin totta. Annan sen vain lepattaa suuhuni kuin höyhen.</w:t>
      </w:r>
    </w:p>
    <w:p>
      <w:r>
        <w:rPr>
          <w:b/>
        </w:rPr>
        <w:t xml:space="preserve">Tulos</w:t>
      </w:r>
    </w:p>
    <w:p>
      <w:r>
        <w:t xml:space="preserve">Aion heiluttaa tätä ilmassa sinua kohti juuri nyt.</w:t>
      </w:r>
    </w:p>
    <w:p>
      <w:r>
        <w:rPr>
          <w:b/>
        </w:rPr>
        <w:t xml:space="preserve">Esimerkki 5.3732</w:t>
      </w:r>
    </w:p>
    <w:p>
      <w:r>
        <w:t xml:space="preserve">Hyvä, että avoautoni katto on auki.</w:t>
      </w:r>
    </w:p>
    <w:p>
      <w:r>
        <w:rPr>
          <w:b/>
        </w:rPr>
        <w:t xml:space="preserve">Tulos</w:t>
      </w:r>
    </w:p>
    <w:p>
      <w:r>
        <w:t xml:space="preserve">En voi uskoa, että hän ajoi autollaan kulissien taakse.</w:t>
      </w:r>
    </w:p>
    <w:p>
      <w:r>
        <w:rPr>
          <w:b/>
        </w:rPr>
        <w:t xml:space="preserve">Esimerkki 5.3733</w:t>
      </w:r>
    </w:p>
    <w:p>
      <w:r>
        <w:t xml:space="preserve">Oletko sinä kirkkokuoron arvostelu Ralph? Arvostelusi ovat ilkeitä.</w:t>
      </w:r>
    </w:p>
    <w:p>
      <w:r>
        <w:rPr>
          <w:b/>
        </w:rPr>
        <w:t xml:space="preserve">Tulos</w:t>
      </w:r>
    </w:p>
    <w:p>
      <w:r>
        <w:t xml:space="preserve">Tarkoitan, että jos he eivät tee töitä, he eivät ansaitse hyvää arvostelua.</w:t>
      </w:r>
    </w:p>
    <w:p>
      <w:r>
        <w:rPr>
          <w:b/>
        </w:rPr>
        <w:t xml:space="preserve">Esimerkki 5.3734</w:t>
      </w:r>
    </w:p>
    <w:p>
      <w:r>
        <w:t xml:space="preserve">Jätkät, en välitä kertoa teille, että olen kauhuissani. Näettekö tuon hahmon nurkassa?</w:t>
      </w:r>
    </w:p>
    <w:p>
      <w:r>
        <w:rPr>
          <w:b/>
        </w:rPr>
        <w:t xml:space="preserve">Tulos</w:t>
      </w:r>
    </w:p>
    <w:p>
      <w:r>
        <w:t xml:space="preserve">Minä tiedän. Tulkaa kaikki taakseni. Toin pullon pyhää vettä. Kristuksen voima pakottaa sinut, demoni. Mene pois.</w:t>
      </w:r>
    </w:p>
    <w:p>
      <w:r>
        <w:rPr>
          <w:b/>
        </w:rPr>
        <w:t xml:space="preserve">Esimerkki 5.3735</w:t>
      </w:r>
    </w:p>
    <w:p>
      <w:r>
        <w:t xml:space="preserve">Joskus äitini on kuitenkin surullinen.</w:t>
      </w:r>
    </w:p>
    <w:p>
      <w:r>
        <w:rPr>
          <w:b/>
        </w:rPr>
        <w:t xml:space="preserve">Tulos</w:t>
      </w:r>
    </w:p>
    <w:p>
      <w:r>
        <w:t xml:space="preserve">Anna kun arvaan. Derekin tupakointi on taas karannut käsistä?</w:t>
      </w:r>
    </w:p>
    <w:p>
      <w:r>
        <w:rPr>
          <w:b/>
        </w:rPr>
        <w:t xml:space="preserve">Esimerkki 5.3736</w:t>
      </w:r>
    </w:p>
    <w:p>
      <w:r>
        <w:t xml:space="preserve">En ole vielä edes tappanut ketään. Olen niin masentunut.</w:t>
      </w:r>
    </w:p>
    <w:p>
      <w:r>
        <w:rPr>
          <w:b/>
        </w:rPr>
        <w:t xml:space="preserve">Tulos</w:t>
      </w:r>
    </w:p>
    <w:p>
      <w:r>
        <w:t xml:space="preserve">Voi, siunatkoon sydäntäsi. Olen tappanut 12 pianoa. Hukutin jokaisen niistä.</w:t>
      </w:r>
    </w:p>
    <w:p>
      <w:r>
        <w:rPr>
          <w:b/>
        </w:rPr>
        <w:t xml:space="preserve">Esimerkki 5.3737</w:t>
      </w:r>
    </w:p>
    <w:p>
      <w:r>
        <w:t xml:space="preserve">Teidän on otettava nämä palikat ja muutettava ne valuutaksi. Sinusta tulee kuningas.</w:t>
      </w:r>
    </w:p>
    <w:p>
      <w:r>
        <w:rPr>
          <w:b/>
        </w:rPr>
        <w:t xml:space="preserve">Tulos</w:t>
      </w:r>
    </w:p>
    <w:p>
      <w:r>
        <w:t xml:space="preserve">Mutta haluan olla pikkupoika ikuisesti.</w:t>
      </w:r>
    </w:p>
    <w:p>
      <w:r>
        <w:rPr>
          <w:b/>
        </w:rPr>
        <w:t xml:space="preserve">Esimerkki 5.3738</w:t>
      </w:r>
    </w:p>
    <w:p>
      <w:r>
        <w:t xml:space="preserve">No, okei, haen persikat, ja katso mitä meillä on tulossa. Pientä persikka-suklaa PowerBar-moussea heti, kun saan tämän vispilän tämän PowerBarin läpi. </w:t>
      </w:r>
    </w:p>
    <w:p>
      <w:r>
        <w:rPr>
          <w:b/>
        </w:rPr>
        <w:t xml:space="preserve">Tulos</w:t>
      </w:r>
    </w:p>
    <w:p>
      <w:r>
        <w:t xml:space="preserve">Se on vaikea taistelu, Carol.</w:t>
      </w:r>
    </w:p>
    <w:p>
      <w:r>
        <w:rPr>
          <w:b/>
        </w:rPr>
        <w:t xml:space="preserve">Esimerkki 5.3739</w:t>
      </w:r>
    </w:p>
    <w:p>
      <w:r>
        <w:t xml:space="preserve">Hän on serkkuni. Joten meillä on niitä autotallissa tonneittain.</w:t>
      </w:r>
    </w:p>
    <w:p>
      <w:r>
        <w:rPr>
          <w:b/>
        </w:rPr>
        <w:t xml:space="preserve">Tulos</w:t>
      </w:r>
    </w:p>
    <w:p>
      <w:r>
        <w:t xml:space="preserve">Rodney, kuinka läheinen serkku olet Rosie O'Donnellille?</w:t>
      </w:r>
    </w:p>
    <w:p>
      <w:r>
        <w:rPr>
          <w:b/>
        </w:rPr>
        <w:t xml:space="preserve">Esimerkki 5.3740</w:t>
      </w:r>
    </w:p>
    <w:p>
      <w:r>
        <w:t xml:space="preserve">Hei, paikallinen lihakakku.</w:t>
      </w:r>
    </w:p>
    <w:p>
      <w:r>
        <w:rPr>
          <w:b/>
        </w:rPr>
        <w:t xml:space="preserve">Tulos</w:t>
      </w:r>
    </w:p>
    <w:p>
      <w:r>
        <w:t xml:space="preserve">Joo, olen paikallinen jossakin. Se lasketaan, eikö?</w:t>
      </w:r>
    </w:p>
    <w:p>
      <w:r>
        <w:rPr>
          <w:b/>
        </w:rPr>
        <w:t xml:space="preserve">Esimerkki 5.3741</w:t>
      </w:r>
    </w:p>
    <w:p>
      <w:r>
        <w:t xml:space="preserve">Mitä sanot, Beth? Viimeinen yhteinen pysähdys ennen kuin lähdemme omille teillemme?</w:t>
      </w:r>
    </w:p>
    <w:p>
      <w:r>
        <w:rPr>
          <w:b/>
        </w:rPr>
        <w:t xml:space="preserve">Tulos</w:t>
      </w:r>
    </w:p>
    <w:p>
      <w:r>
        <w:t xml:space="preserve">Kuulostaa todella hyvältä, Daniel. Olen onnellinen, kun tämä on ohi.</w:t>
      </w:r>
    </w:p>
    <w:p>
      <w:r>
        <w:rPr>
          <w:b/>
        </w:rPr>
        <w:t xml:space="preserve">Esimerkki 5.3742</w:t>
      </w:r>
    </w:p>
    <w:p>
      <w:r>
        <w:t xml:space="preserve">Nuo kaksi ihmistä näyttävät kamppailevan treffeillä. Hän on kertonut neljä tai viisi vitsiä ilman yhtään naurunremakkaa.</w:t>
      </w:r>
    </w:p>
    <w:p>
      <w:r>
        <w:rPr>
          <w:b/>
        </w:rPr>
        <w:t xml:space="preserve">Tulos</w:t>
      </w:r>
    </w:p>
    <w:p>
      <w:r>
        <w:t xml:space="preserve">Ehdottomasti. Tämä Panera on niin hiljainen. Kaikki kuuntelevat.</w:t>
      </w:r>
    </w:p>
    <w:p>
      <w:r>
        <w:rPr>
          <w:b/>
        </w:rPr>
        <w:t xml:space="preserve">Esimerkki 5.3743</w:t>
      </w:r>
    </w:p>
    <w:p>
      <w:r>
        <w:t xml:space="preserve">Katsokaa noita kahta. He rakastavat toisiaan niin kiihkeästi.</w:t>
      </w:r>
    </w:p>
    <w:p>
      <w:r>
        <w:rPr>
          <w:b/>
        </w:rPr>
        <w:t xml:space="preserve">Tulos</w:t>
      </w:r>
    </w:p>
    <w:p>
      <w:r>
        <w:t xml:space="preserve">Haluaisin kysyä heiltä muutaman kysymyksen.</w:t>
      </w:r>
    </w:p>
    <w:p>
      <w:r>
        <w:rPr>
          <w:b/>
        </w:rPr>
        <w:t xml:space="preserve">Esimerkki 5.3744</w:t>
      </w:r>
    </w:p>
    <w:p>
      <w:r>
        <w:t xml:space="preserve">Kehotit minua kovasti, aivan kuin olisit halunnut kuulla sen. Olit epätoivoinen.</w:t>
      </w:r>
    </w:p>
    <w:p>
      <w:r>
        <w:rPr>
          <w:b/>
        </w:rPr>
        <w:t xml:space="preserve">Tulos</w:t>
      </w:r>
    </w:p>
    <w:p>
      <w:r>
        <w:t xml:space="preserve">Totta kai. Halusin salaa kuulla sen. Olin rakastunut häneen.</w:t>
      </w:r>
    </w:p>
    <w:p>
      <w:r>
        <w:rPr>
          <w:b/>
        </w:rPr>
        <w:t xml:space="preserve">Esimerkki 5.3745</w:t>
      </w:r>
    </w:p>
    <w:p>
      <w:r>
        <w:t xml:space="preserve">Olen eräänlainen keräilijä. Sen lisäksi, että kerään Big Macit, joita testaan, kerään myös Burger Kingin parkkipaikoilta löytyvää lasia.</w:t>
      </w:r>
    </w:p>
    <w:p>
      <w:r>
        <w:rPr>
          <w:b/>
        </w:rPr>
        <w:t xml:space="preserve">Tulos</w:t>
      </w:r>
    </w:p>
    <w:p>
      <w:r>
        <w:t xml:space="preserve">Minä kerään merilasia. Meillä on niin paljon yhteistä.</w:t>
      </w:r>
    </w:p>
    <w:p>
      <w:r>
        <w:rPr>
          <w:b/>
        </w:rPr>
        <w:t xml:space="preserve">Esimerkki 5.3746</w:t>
      </w:r>
    </w:p>
    <w:p>
      <w:r>
        <w:t xml:space="preserve">Millaista siellä on, missä asutte nyt, rouva Bender? Varmaan parempi kuin Van Nuysissa.</w:t>
      </w:r>
    </w:p>
    <w:p>
      <w:r>
        <w:rPr>
          <w:b/>
        </w:rPr>
        <w:t xml:space="preserve">Tulos</w:t>
      </w:r>
    </w:p>
    <w:p>
      <w:r>
        <w:t xml:space="preserve">No, se on kaikkea, mitä ajattelin sen olevan, mutta siinä on jotain muutakin. Se on joskus yksinäistä.</w:t>
      </w:r>
    </w:p>
    <w:p>
      <w:r>
        <w:rPr>
          <w:b/>
        </w:rPr>
        <w:t xml:space="preserve">Esimerkki 5.3747</w:t>
      </w:r>
    </w:p>
    <w:p>
      <w:r>
        <w:t xml:space="preserve">Koskeeko tämä vaimoasi, jota lapset kivittivät ja joka sitten karkasi?</w:t>
      </w:r>
    </w:p>
    <w:p>
      <w:r>
        <w:rPr>
          <w:b/>
        </w:rPr>
        <w:t xml:space="preserve">Tulos</w:t>
      </w:r>
    </w:p>
    <w:p>
      <w:r>
        <w:t xml:space="preserve">Kyllä. Hän on elossa. Suunnitelmanne ei toiminut, te ja leiriläisenne, joten voitte painua helvettiin, koska en tarvitse tätä alusta.</w:t>
      </w:r>
    </w:p>
    <w:p>
      <w:r>
        <w:rPr>
          <w:b/>
        </w:rPr>
        <w:t xml:space="preserve">Esimerkki 5.3748</w:t>
      </w:r>
    </w:p>
    <w:p>
      <w:r>
        <w:t xml:space="preserve">Muutummeko ihmissusiksi, kun poltamme neilikoita?</w:t>
      </w:r>
    </w:p>
    <w:p>
      <w:r>
        <w:rPr>
          <w:b/>
        </w:rPr>
        <w:t xml:space="preserve">Tulos</w:t>
      </w:r>
    </w:p>
    <w:p>
      <w:r>
        <w:t xml:space="preserve">No, se on intiaanien tuotemerkki, joten ehkäpä.</w:t>
      </w:r>
    </w:p>
    <w:p>
      <w:r>
        <w:rPr>
          <w:b/>
        </w:rPr>
        <w:t xml:space="preserve">Esimerkki 5.3749</w:t>
      </w:r>
    </w:p>
    <w:p>
      <w:r>
        <w:t xml:space="preserve">Lähdemme avoimeen tielle katsomaan, mitä siellä on tarjolla.</w:t>
      </w:r>
    </w:p>
    <w:p>
      <w:r>
        <w:rPr>
          <w:b/>
        </w:rPr>
        <w:t xml:space="preserve">Tulos</w:t>
      </w:r>
    </w:p>
    <w:p>
      <w:r>
        <w:t xml:space="preserve">Voi luoja. Olet vastaus kaikkiin rukouksiini. En tiennyt, mikä minun juttuni oli, ja nyt tiedän, että sinä olet minun juttuni. Kuolen, jos koskaan menetän sinut tai jos jostain syystä päätät kyllästyä minuun ja katoat.</w:t>
      </w:r>
    </w:p>
    <w:p>
      <w:r>
        <w:rPr>
          <w:b/>
        </w:rPr>
        <w:t xml:space="preserve">Esimerkki 5.3750</w:t>
      </w:r>
    </w:p>
    <w:p>
      <w:r>
        <w:t xml:space="preserve">Rakas päiväkirja, olen itse asiassa keiju. Minulla on yli-inhimillisiä voimia, ja tavoitteeni on toteuttaa yksi unelma jokaiselle ystävälleni tänä iltana.</w:t>
      </w:r>
    </w:p>
    <w:p>
      <w:r>
        <w:rPr>
          <w:b/>
        </w:rPr>
        <w:t xml:space="preserve">Tulos</w:t>
      </w:r>
    </w:p>
    <w:p>
      <w:r>
        <w:t xml:space="preserve">Mikset kertonut sitä meille ennen kuin olimme niin kännissä?</w:t>
      </w:r>
    </w:p>
    <w:p>
      <w:r>
        <w:rPr>
          <w:b/>
        </w:rPr>
        <w:t xml:space="preserve">Esimerkki 5.3751</w:t>
      </w:r>
    </w:p>
    <w:p>
      <w:r>
        <w:t xml:space="preserve">Kutistuin ulos omista vaatteistani, enkä pystynyt mitenkään avaamaan lompakkoa.</w:t>
      </w:r>
    </w:p>
    <w:p>
      <w:r>
        <w:rPr>
          <w:b/>
        </w:rPr>
        <w:t xml:space="preserve">Tulos</w:t>
      </w:r>
    </w:p>
    <w:p>
      <w:r>
        <w:t xml:space="preserve">Niinkö? Sinulla ei ole Paypalia, pikkumies?</w:t>
      </w:r>
    </w:p>
    <w:p>
      <w:r>
        <w:rPr>
          <w:b/>
        </w:rPr>
        <w:t xml:space="preserve">Esimerkki 5.3752</w:t>
      </w:r>
    </w:p>
    <w:p>
      <w:r>
        <w:t xml:space="preserve">Olemme keskellä Välimerta superjahdilla?</w:t>
      </w:r>
    </w:p>
    <w:p>
      <w:r>
        <w:rPr>
          <w:b/>
        </w:rPr>
        <w:t xml:space="preserve">Tulos</w:t>
      </w:r>
    </w:p>
    <w:p>
      <w:r>
        <w:t xml:space="preserve">Ja minä yritin korjata putkistoa!</w:t>
      </w:r>
    </w:p>
    <w:p>
      <w:r>
        <w:rPr>
          <w:b/>
        </w:rPr>
        <w:t xml:space="preserve">Esimerkki 5.3753</w:t>
      </w:r>
    </w:p>
    <w:p>
      <w:r>
        <w:t xml:space="preserve">Tapoitko Hitlerin tällä kertaa, kun olit madonreiässä?</w:t>
      </w:r>
    </w:p>
    <w:p>
      <w:r>
        <w:rPr>
          <w:b/>
        </w:rPr>
        <w:t xml:space="preserve">Tulos</w:t>
      </w:r>
    </w:p>
    <w:p>
      <w:r>
        <w:t xml:space="preserve">Luulen niin. Ainakin työnsin häntä kovaa.</w:t>
      </w:r>
    </w:p>
    <w:p>
      <w:r>
        <w:rPr>
          <w:b/>
        </w:rPr>
        <w:t xml:space="preserve">Esimerkki 5.3754</w:t>
      </w:r>
    </w:p>
    <w:p>
      <w:r>
        <w:t xml:space="preserve">Pelastin kaikkien henkemme sinä päivänä.</w:t>
      </w:r>
    </w:p>
    <w:p>
      <w:r>
        <w:rPr>
          <w:b/>
        </w:rPr>
        <w:t xml:space="preserve">Tulos</w:t>
      </w:r>
    </w:p>
    <w:p>
      <w:r>
        <w:t xml:space="preserve">No, koko elämämme ajan, kyllä. Ei muita ihmisiä vuoristoradassa.</w:t>
      </w:r>
    </w:p>
    <w:p>
      <w:r>
        <w:rPr>
          <w:b/>
        </w:rPr>
        <w:t xml:space="preserve">Esimerkki 5.3755</w:t>
      </w:r>
    </w:p>
    <w:p>
      <w:r>
        <w:t xml:space="preserve">Vanhempiesi avioliitto on siis hieman vaikeuksissa. Olivatko he edes naimisissa? Vai oliko heillä vain jonkinlainen sopimus?</w:t>
      </w:r>
    </w:p>
    <w:p>
      <w:r>
        <w:rPr>
          <w:b/>
        </w:rPr>
        <w:t xml:space="preserve">Tulos</w:t>
      </w:r>
    </w:p>
    <w:p>
      <w:r>
        <w:t xml:space="preserve">Luulen, että kyseessä oli jonkinlainen järjestely. Luulen, että heillä oli kipinä jossain vaiheessa ja sitten se hiipui.</w:t>
      </w:r>
    </w:p>
    <w:p>
      <w:r>
        <w:rPr>
          <w:b/>
        </w:rPr>
        <w:t xml:space="preserve">Esimerkki 5.3756</w:t>
      </w:r>
    </w:p>
    <w:p>
      <w:r>
        <w:t xml:space="preserve">Mitä voin sanoa?  Minä olen voittaja, ja sinä olet häviäjä.</w:t>
      </w:r>
    </w:p>
    <w:p>
      <w:r>
        <w:rPr>
          <w:b/>
        </w:rPr>
        <w:t xml:space="preserve">Tulos</w:t>
      </w:r>
    </w:p>
    <w:p>
      <w:r>
        <w:t xml:space="preserve">Niin olen.  Tuo oli viimeinen kerta, kun näet minut, joten kiitos kohtalaisen lämpimästä ystävyydestäsi.</w:t>
      </w:r>
    </w:p>
    <w:p>
      <w:r>
        <w:rPr>
          <w:b/>
        </w:rPr>
        <w:t xml:space="preserve">Esimerkki 5.3757</w:t>
      </w:r>
    </w:p>
    <w:p>
      <w:r>
        <w:t xml:space="preserve">Minulla on huono jalka, jalkani ei toimi kovin hyvin.</w:t>
      </w:r>
    </w:p>
    <w:p>
      <w:r>
        <w:rPr>
          <w:b/>
        </w:rPr>
        <w:t xml:space="preserve">Tulos</w:t>
      </w:r>
    </w:p>
    <w:p>
      <w:r>
        <w:t xml:space="preserve">Hyvä on, mutta sinulla ei ole tarraa, joka oikeuttaa pysäköimään inva-paikalle.</w:t>
      </w:r>
    </w:p>
    <w:p>
      <w:r>
        <w:rPr>
          <w:b/>
        </w:rPr>
        <w:t xml:space="preserve">Esimerkki 5.3758</w:t>
      </w:r>
    </w:p>
    <w:p>
      <w:r>
        <w:t xml:space="preserve">Seuraavana on pikku Larry Bimley.</w:t>
      </w:r>
    </w:p>
    <w:p>
      <w:r>
        <w:rPr>
          <w:b/>
        </w:rPr>
        <w:t xml:space="preserve">Tulos</w:t>
      </w:r>
    </w:p>
    <w:p>
      <w:r>
        <w:t xml:space="preserve">Hei, kaverit.  Se olen minä.  Larry.  Te kaikki tiedätte lahjakkuuteni.  Aion tanssia kuin kukaan ei katsoisi.  Sulkekaa silmänne, niin minä tanssin.</w:t>
      </w:r>
    </w:p>
    <w:p>
      <w:r>
        <w:rPr>
          <w:b/>
        </w:rPr>
        <w:t xml:space="preserve">Esimerkki 5.3759</w:t>
      </w:r>
    </w:p>
    <w:p>
      <w:r>
        <w:t xml:space="preserve">Sinun pitäisi olla talon edessä, mitä teet täällä takana?</w:t>
      </w:r>
    </w:p>
    <w:p>
      <w:r>
        <w:rPr>
          <w:b/>
        </w:rPr>
        <w:t xml:space="preserve">Tulos</w:t>
      </w:r>
    </w:p>
    <w:p>
      <w:r>
        <w:t xml:space="preserve">Tiedän, olen talon edessä. Mutta tämä kaveri haluaa chilidogin ja tiedän, että chili on loppu.</w:t>
      </w:r>
    </w:p>
    <w:p>
      <w:r>
        <w:rPr>
          <w:b/>
        </w:rPr>
        <w:t xml:space="preserve">Esimerkki 5.3760</w:t>
      </w:r>
    </w:p>
    <w:p>
      <w:r>
        <w:t xml:space="preserve">Pyydän anteeksi nuorelle ja äkkipikaiselle taiteilijaproteesilleni.</w:t>
      </w:r>
    </w:p>
    <w:p>
      <w:r>
        <w:rPr>
          <w:b/>
        </w:rPr>
        <w:t xml:space="preserve">Tulos</w:t>
      </w:r>
    </w:p>
    <w:p>
      <w:r>
        <w:t xml:space="preserve">Olen yllättynyt, ettet ole vielä lyönyt häntä lattiaan.</w:t>
      </w:r>
    </w:p>
    <w:p>
      <w:r>
        <w:rPr>
          <w:b/>
        </w:rPr>
        <w:t xml:space="preserve">Esimerkki 5.3761</w:t>
      </w:r>
    </w:p>
    <w:p>
      <w:r>
        <w:t xml:space="preserve">Äiti, onko tämä totta? Kerroitko tälle kaverille, että olen mahtava?</w:t>
      </w:r>
    </w:p>
    <w:p>
      <w:r>
        <w:rPr>
          <w:b/>
        </w:rPr>
        <w:t xml:space="preserve">Tulos</w:t>
      </w:r>
    </w:p>
    <w:p>
      <w:r>
        <w:t xml:space="preserve">Sanoin, että olet erittäin hyvä. Sanoin, ettet ole Ira, mutta kuka onkaan.</w:t>
      </w:r>
    </w:p>
    <w:p>
      <w:r>
        <w:rPr>
          <w:b/>
        </w:rPr>
        <w:t xml:space="preserve">Esimerkki 5.3762</w:t>
      </w:r>
    </w:p>
    <w:p>
      <w:r>
        <w:t xml:space="preserve">Jos pyydät minua vielä kerran pelaamaan Settlers of Cataania, vannon Jumalan nimeen, että poltan talon.</w:t>
      </w:r>
    </w:p>
    <w:p>
      <w:r>
        <w:rPr>
          <w:b/>
        </w:rPr>
        <w:t xml:space="preserve">Tulos</w:t>
      </w:r>
    </w:p>
    <w:p>
      <w:r>
        <w:t xml:space="preserve">Se on hyvä peli. Tiedät, että pidät siitä. Kerroit jopa, että petit minua Cataanin pelaajaryhmän kanssa.</w:t>
      </w:r>
    </w:p>
    <w:p>
      <w:r>
        <w:rPr>
          <w:b/>
        </w:rPr>
        <w:t xml:space="preserve">Esimerkki 5.3763</w:t>
      </w:r>
    </w:p>
    <w:p>
      <w:r>
        <w:t xml:space="preserve">Olin juuri täällä nauttimassa floridalaisesta aktiviteetista hanker-päällikön simuloidusta lentokoneen ohjaamisesta.</w:t>
      </w:r>
    </w:p>
    <w:p>
      <w:r>
        <w:rPr>
          <w:b/>
        </w:rPr>
        <w:t xml:space="preserve">Tulos</w:t>
      </w:r>
    </w:p>
    <w:p>
      <w:r>
        <w:t xml:space="preserve">Se on meidän lempipuuhamme.</w:t>
      </w:r>
    </w:p>
    <w:p>
      <w:r>
        <w:rPr>
          <w:b/>
        </w:rPr>
        <w:t xml:space="preserve">Esimerkki 5.3764</w:t>
      </w:r>
    </w:p>
    <w:p>
      <w:r>
        <w:t xml:space="preserve">Voit nähdä sen omin silmin, Billy.</w:t>
      </w:r>
    </w:p>
    <w:p>
      <w:r>
        <w:rPr>
          <w:b/>
        </w:rPr>
        <w:t xml:space="preserve">Tulos</w:t>
      </w:r>
    </w:p>
    <w:p>
      <w:r>
        <w:t xml:space="preserve">Olet oikeassa, kaikki näyttää kuitenkin kamalalta!</w:t>
      </w:r>
    </w:p>
    <w:p>
      <w:r>
        <w:rPr>
          <w:b/>
        </w:rPr>
        <w:t xml:space="preserve">Esimerkki 5.3765</w:t>
      </w:r>
    </w:p>
    <w:p>
      <w:r>
        <w:t xml:space="preserve">Lääkärini on ääliö. Hän on ääliö.</w:t>
      </w:r>
    </w:p>
    <w:p>
      <w:r>
        <w:rPr>
          <w:b/>
        </w:rPr>
        <w:t xml:space="preserve">Tulos</w:t>
      </w:r>
    </w:p>
    <w:p>
      <w:r>
        <w:t xml:space="preserve">Mene ensi kerralla sairaalaan.</w:t>
      </w:r>
    </w:p>
    <w:p>
      <w:r>
        <w:rPr>
          <w:b/>
        </w:rPr>
        <w:t xml:space="preserve">Esimerkki 5.3766</w:t>
      </w:r>
    </w:p>
    <w:p>
      <w:r>
        <w:t xml:space="preserve">Olen tosi kipeä, minun ei olisi pitänyt valita teitä viimeiseksi. Sanoin, että kevyemmän ihmisen pitäisi olla ylhäällä. Alan horjua.</w:t>
      </w:r>
    </w:p>
    <w:p>
      <w:r>
        <w:rPr>
          <w:b/>
        </w:rPr>
        <w:t xml:space="preserve">Tulos</w:t>
      </w:r>
    </w:p>
    <w:p>
      <w:r>
        <w:t xml:space="preserve">Olen pahoillani, olen niin vapiseva ja tärisevä, koska olen niin ahdistunut. Minun ei olisi koskaan pitänyt olla keskellä tätä juoksutakkia.</w:t>
      </w:r>
    </w:p>
    <w:p>
      <w:r>
        <w:rPr>
          <w:b/>
        </w:rPr>
        <w:t xml:space="preserve">Esimerkki 5.3767</w:t>
      </w:r>
    </w:p>
    <w:p>
      <w:r>
        <w:t xml:space="preserve">Ruutu kehottaa meitä laulamaan sitä varten.</w:t>
      </w:r>
    </w:p>
    <w:p>
      <w:r>
        <w:rPr>
          <w:b/>
        </w:rPr>
        <w:t xml:space="preserve">Tulos</w:t>
      </w:r>
    </w:p>
    <w:p>
      <w:r>
        <w:t xml:space="preserve">No niin, lauletaan laulua valkokankaalle. Lauletaan kaikki tänään valkokankaalle.</w:t>
      </w:r>
    </w:p>
    <w:p>
      <w:r>
        <w:rPr>
          <w:b/>
        </w:rPr>
        <w:t xml:space="preserve">Esimerkki 5.3768</w:t>
      </w:r>
    </w:p>
    <w:p>
      <w:r>
        <w:t xml:space="preserve">Tämä on viimeinen aukiolopäivämme. Emme enää tulosta muistoja ihmisille. Suljemme liikkeemme, enkä tiedä, mitä tästä paikasta tulee sen jälkeen, kun olemme poissa.</w:t>
      </w:r>
    </w:p>
    <w:p>
      <w:r>
        <w:rPr>
          <w:b/>
        </w:rPr>
        <w:t xml:space="preserve">Tulos</w:t>
      </w:r>
    </w:p>
    <w:p>
      <w:r>
        <w:t xml:space="preserve">Ai, jäätelökauppa. Teen vain ehdotuksen, mutta se on juuri tarpeeksi suuri.</w:t>
      </w:r>
    </w:p>
    <w:p>
      <w:r>
        <w:rPr>
          <w:b/>
        </w:rPr>
        <w:t xml:space="preserve">Esimerkki 5.3769</w:t>
      </w:r>
    </w:p>
    <w:p>
      <w:r>
        <w:t xml:space="preserve">Kuule, herra Sims, voisitko mitenkään suostutella Garyn lähtemään pienelle kävelylle, kunnes tämä kiire on ohi?</w:t>
      </w:r>
    </w:p>
    <w:p>
      <w:r>
        <w:rPr>
          <w:b/>
        </w:rPr>
        <w:t xml:space="preserve">Tulos</w:t>
      </w:r>
    </w:p>
    <w:p>
      <w:r>
        <w:t xml:space="preserve">Voisin mennä katsomaan, jos hän haluaisi lähteä kävelylle. Anna minun mennä sinne ja puhua hänelle.</w:t>
      </w:r>
    </w:p>
    <w:p>
      <w:r>
        <w:rPr>
          <w:b/>
        </w:rPr>
        <w:t xml:space="preserve">Esimerkki 5.3770</w:t>
      </w:r>
    </w:p>
    <w:p>
      <w:r>
        <w:t xml:space="preserve">Teidän aikananne tehtiin siis myös Falconer Football TV-erikoisohjelma?</w:t>
      </w:r>
    </w:p>
    <w:p>
      <w:r>
        <w:rPr>
          <w:b/>
        </w:rPr>
        <w:t xml:space="preserve">Tulos</w:t>
      </w:r>
    </w:p>
    <w:p>
      <w:r>
        <w:t xml:space="preserve">He tekivät niin, koska hävisimme jokaisen pelimme - päinvastoin kuin poikani joukkue.</w:t>
      </w:r>
    </w:p>
    <w:p>
      <w:r>
        <w:rPr>
          <w:b/>
        </w:rPr>
        <w:t xml:space="preserve">Esimerkki 5.3771</w:t>
      </w:r>
    </w:p>
    <w:p>
      <w:r>
        <w:t xml:space="preserve">Kyllä. Se sopii voileivän päälle, koska voileipä on jotain, jota viipaloidaan.</w:t>
      </w:r>
    </w:p>
    <w:p>
      <w:r>
        <w:rPr>
          <w:b/>
        </w:rPr>
        <w:t xml:space="preserve">Tulos</w:t>
      </w:r>
    </w:p>
    <w:p>
      <w:r>
        <w:t xml:space="preserve">Se on niin totta. Annan sen vain lepattaa suuhuni kuin höyhen.</w:t>
      </w:r>
    </w:p>
    <w:p>
      <w:r>
        <w:rPr>
          <w:b/>
        </w:rPr>
        <w:t xml:space="preserve">Esimerkki 5.3772</w:t>
      </w:r>
    </w:p>
    <w:p>
      <w:r>
        <w:t xml:space="preserve">Beth, tuo nainen näyttää Alyssan ystävältä, joka lähti pian kivityksen jälkeen. Mutta hänellä on erilainen asenne.</w:t>
      </w:r>
    </w:p>
    <w:p>
      <w:r>
        <w:rPr>
          <w:b/>
        </w:rPr>
        <w:t xml:space="preserve">Tulos</w:t>
      </w:r>
    </w:p>
    <w:p>
      <w:r>
        <w:t xml:space="preserve">Jumalauta. Anteeksi, oletko sinä se vitun puu, joka riivaa toista ihmistä?</w:t>
      </w:r>
    </w:p>
    <w:p>
      <w:r>
        <w:rPr>
          <w:b/>
        </w:rPr>
        <w:t xml:space="preserve">Esimerkki 5.3773</w:t>
      </w:r>
    </w:p>
    <w:p>
      <w:r>
        <w:t xml:space="preserve">Olinko minä siis ensimmäinen perämiehesi laivalla?</w:t>
      </w:r>
    </w:p>
    <w:p>
      <w:r>
        <w:rPr>
          <w:b/>
        </w:rPr>
        <w:t xml:space="preserve">Tulos</w:t>
      </w:r>
    </w:p>
    <w:p>
      <w:r>
        <w:t xml:space="preserve">Olit ensimmäinen perämies. Saitko muistinmenetyksen? Niin käy, kun joutuu valaan vatsaan.</w:t>
      </w:r>
    </w:p>
    <w:p>
      <w:r>
        <w:rPr>
          <w:b/>
        </w:rPr>
        <w:t xml:space="preserve">Esimerkki 5.3774</w:t>
      </w:r>
    </w:p>
    <w:p>
      <w:r>
        <w:t xml:space="preserve">Kävitkö Chaturangassa, kasinolla?</w:t>
      </w:r>
    </w:p>
    <w:p>
      <w:r>
        <w:rPr>
          <w:b/>
        </w:rPr>
        <w:t xml:space="preserve">Tulos</w:t>
      </w:r>
    </w:p>
    <w:p>
      <w:r>
        <w:t xml:space="preserve">Niin, he tekivät Kärpästen herra -esityksen kasinolla. Se oli oikea lasten show kasinolla.</w:t>
      </w:r>
    </w:p>
    <w:p>
      <w:r>
        <w:rPr>
          <w:b/>
        </w:rPr>
        <w:t xml:space="preserve">Esimerkki 5.3775</w:t>
      </w:r>
    </w:p>
    <w:p>
      <w:r>
        <w:t xml:space="preserve">Luuletko, että joku vain käyttäisi minua ja jättäisi minut?</w:t>
      </w:r>
    </w:p>
    <w:p>
      <w:r>
        <w:rPr>
          <w:b/>
        </w:rPr>
        <w:t xml:space="preserve">Tulos</w:t>
      </w:r>
    </w:p>
    <w:p>
      <w:r>
        <w:t xml:space="preserve">Sitä tapahtuu koko ajan. Kun joutuu tähän kukkaroon, se usein unohdetaan.</w:t>
      </w:r>
    </w:p>
    <w:p>
      <w:r>
        <w:rPr>
          <w:b/>
        </w:rPr>
        <w:t xml:space="preserve">Esimerkki 5.3776</w:t>
      </w:r>
    </w:p>
    <w:p>
      <w:r>
        <w:t xml:space="preserve">Kaverit, taidan vaihtaa takaisin. Alan saada itseluottamusta. Minusta meidän pitäisi antaa Maryn murhata Chuck lähetyksessä.</w:t>
      </w:r>
    </w:p>
    <w:p>
      <w:r>
        <w:rPr>
          <w:b/>
        </w:rPr>
        <w:t xml:space="preserve">Tulos</w:t>
      </w:r>
    </w:p>
    <w:p>
      <w:r>
        <w:t xml:space="preserve">Se on loistava ajatus. Mikään muu verkko ei pysty ylittämään tätä.</w:t>
      </w:r>
    </w:p>
    <w:p>
      <w:r>
        <w:rPr>
          <w:b/>
        </w:rPr>
        <w:t xml:space="preserve">Esimerkki 5.3777</w:t>
      </w:r>
    </w:p>
    <w:p>
      <w:r>
        <w:t xml:space="preserve">Hei, se olemme me. Maurice ja Mauricia.</w:t>
      </w:r>
    </w:p>
    <w:p>
      <w:r>
        <w:rPr>
          <w:b/>
        </w:rPr>
        <w:t xml:space="preserve">Tulos</w:t>
      </w:r>
    </w:p>
    <w:p>
      <w:r>
        <w:t xml:space="preserve">Voi teitä kahta. Petitte minut. Potkaisitte minut ulos.</w:t>
      </w:r>
    </w:p>
    <w:p>
      <w:r>
        <w:rPr>
          <w:b/>
        </w:rPr>
        <w:t xml:space="preserve">Esimerkki 5.3778</w:t>
      </w:r>
    </w:p>
    <w:p>
      <w:r>
        <w:t xml:space="preserve">Sinun on otettava kolikkosi ja ostettava lippuja.</w:t>
      </w:r>
    </w:p>
    <w:p>
      <w:r>
        <w:rPr>
          <w:b/>
        </w:rPr>
        <w:t xml:space="preserve">Tulos</w:t>
      </w:r>
    </w:p>
    <w:p>
      <w:r>
        <w:t xml:space="preserve">Olen kyllästynyt tähän huvipuistoon. Churro-mies on jättänyt minut huomiotta koko päivän.</w:t>
      </w:r>
    </w:p>
    <w:p>
      <w:r>
        <w:rPr>
          <w:b/>
        </w:rPr>
        <w:t xml:space="preserve">Esimerkki 5.3779</w:t>
      </w:r>
    </w:p>
    <w:p>
      <w:r>
        <w:t xml:space="preserve">Olen niin pahoillani, olen niin pahoillani. Eksyin. Meidän piti tuoda tänne koripalloilijoita piristämään lapsia, mutta he sairastuivat, joten toin kanan tänne nähdäkseni, auttaako se.</w:t>
      </w:r>
    </w:p>
    <w:p>
      <w:r>
        <w:rPr>
          <w:b/>
        </w:rPr>
        <w:t xml:space="preserve">Tulos</w:t>
      </w:r>
    </w:p>
    <w:p>
      <w:r>
        <w:t xml:space="preserve">Ai, he siis menehtyivät virukseen.</w:t>
      </w:r>
    </w:p>
    <w:p>
      <w:r>
        <w:rPr>
          <w:b/>
        </w:rPr>
        <w:t xml:space="preserve">Esimerkki 5.3780</w:t>
      </w:r>
    </w:p>
    <w:p>
      <w:r>
        <w:t xml:space="preserve">Mustachio herrasmies, mikä on suosikkibiisisi Lauren Hilliltä? Sinun täytyy olla suuri fani, jos työskentelet linjalla.</w:t>
      </w:r>
    </w:p>
    <w:p>
      <w:r>
        <w:rPr>
          <w:b/>
        </w:rPr>
        <w:t xml:space="preserve">Tulos</w:t>
      </w:r>
    </w:p>
    <w:p>
      <w:r>
        <w:t xml:space="preserve">Ai niin. Olen suuri fani. Pidän kappaleesta, jossa hän saa koulutusta. Uskon, että koulutus on hyvin tärkeää.</w:t>
      </w:r>
    </w:p>
    <w:p>
      <w:r>
        <w:rPr>
          <w:b/>
        </w:rPr>
        <w:t xml:space="preserve">Esimerkki 5.3781</w:t>
      </w:r>
    </w:p>
    <w:p>
      <w:r>
        <w:t xml:space="preserve">Hei, Sandra Bullock, nimeni on Richard Jefferson.</w:t>
      </w:r>
    </w:p>
    <w:p>
      <w:r>
        <w:rPr>
          <w:b/>
        </w:rPr>
        <w:t xml:space="preserve">Tulos</w:t>
      </w:r>
    </w:p>
    <w:p>
      <w:r>
        <w:t xml:space="preserve">Tiedän, kuka olet. Olen yksi niistä tytöistä, jotka seuraavat urheilua. Pelaat koripalloa.</w:t>
      </w:r>
    </w:p>
    <w:p>
      <w:r>
        <w:rPr>
          <w:b/>
        </w:rPr>
        <w:t xml:space="preserve">Esimerkki 5.3782</w:t>
      </w:r>
    </w:p>
    <w:p>
      <w:r>
        <w:t xml:space="preserve">Puuvillani on pilalla. En tiedä, mitä tehdä.</w:t>
      </w:r>
    </w:p>
    <w:p>
      <w:r>
        <w:rPr>
          <w:b/>
        </w:rPr>
        <w:t xml:space="preserve">Tulos</w:t>
      </w:r>
    </w:p>
    <w:p>
      <w:r>
        <w:t xml:space="preserve">Susan, entä jos kieriskelet kuumassa kaakaossa ja teet koko pilvestä ruskean?</w:t>
      </w:r>
    </w:p>
    <w:p>
      <w:r>
        <w:rPr>
          <w:b/>
        </w:rPr>
        <w:t xml:space="preserve">Esimerkki 5.3783</w:t>
      </w:r>
    </w:p>
    <w:p>
      <w:r>
        <w:t xml:space="preserve">Thomas, pidätkö siitä, että olet oma itsesi? Olet tavallaan outo, koska kaikki muut ovat isoja ja lihaksikkaita.</w:t>
      </w:r>
    </w:p>
    <w:p>
      <w:r>
        <w:rPr>
          <w:b/>
        </w:rPr>
        <w:t xml:space="preserve">Tulos</w:t>
      </w:r>
    </w:p>
    <w:p>
      <w:r>
        <w:t xml:space="preserve">Ajattelin koko ajan, että oli huono asia, että olin erilainen. Nyt ajattelen, että ehkä on hienoa, että olen erilainen. Olen oma itseni.</w:t>
      </w:r>
    </w:p>
    <w:p>
      <w:r>
        <w:rPr>
          <w:b/>
        </w:rPr>
        <w:t xml:space="preserve">Esimerkki 5.3784</w:t>
      </w:r>
    </w:p>
    <w:p>
      <w:r>
        <w:t xml:space="preserve">Käytämme kokaiinin käsittelyyn kalastuksen pehmittimiä. </w:t>
      </w:r>
    </w:p>
    <w:p>
      <w:r>
        <w:rPr>
          <w:b/>
        </w:rPr>
        <w:t xml:space="preserve">Tulos</w:t>
      </w:r>
    </w:p>
    <w:p>
      <w:r>
        <w:t xml:space="preserve">SELVÄ. Vie meidät hautomoon, kokaiinihautomoon, jossa kaikki itiöt ja munat ovat.</w:t>
      </w:r>
    </w:p>
    <w:p>
      <w:r>
        <w:rPr>
          <w:b/>
        </w:rPr>
        <w:t xml:space="preserve">Esimerkki 5.3785</w:t>
      </w:r>
    </w:p>
    <w:p>
      <w:r>
        <w:t xml:space="preserve">Täällä on paljon leijuvia hiukkasia, ja olen hyvin, hyvin herkkä.</w:t>
      </w:r>
    </w:p>
    <w:p>
      <w:r>
        <w:rPr>
          <w:b/>
        </w:rPr>
        <w:t xml:space="preserve">Tulos</w:t>
      </w:r>
    </w:p>
    <w:p>
      <w:r>
        <w:t xml:space="preserve">Havaitsetteko kelluvia hiukkasia? Se on terveysriski. Anna kun tarkistan.</w:t>
      </w:r>
    </w:p>
    <w:p>
      <w:r>
        <w:rPr>
          <w:b/>
        </w:rPr>
        <w:t xml:space="preserve">Esimerkki 5.3786</w:t>
      </w:r>
    </w:p>
    <w:p>
      <w:r>
        <w:t xml:space="preserve">Aiotko varastaa Michael Jacksonin nuken ja nukella tarkoitan nukkea?</w:t>
      </w:r>
    </w:p>
    <w:p>
      <w:r>
        <w:rPr>
          <w:b/>
        </w:rPr>
        <w:t xml:space="preserve">Tulos</w:t>
      </w:r>
    </w:p>
    <w:p>
      <w:r>
        <w:t xml:space="preserve">Hävitämme sen asianmukaisesti. Laitamme sen lipputankoon.</w:t>
      </w:r>
    </w:p>
    <w:p>
      <w:r>
        <w:rPr>
          <w:b/>
        </w:rPr>
        <w:t xml:space="preserve">Esimerkki 5.3787</w:t>
      </w:r>
    </w:p>
    <w:p>
      <w:r>
        <w:t xml:space="preserve">Se vihreä, jonka kuppipidikkeessä on kaikki kolikot?</w:t>
      </w:r>
    </w:p>
    <w:p>
      <w:r>
        <w:rPr>
          <w:b/>
        </w:rPr>
        <w:t xml:space="preserve">Tulos</w:t>
      </w:r>
    </w:p>
    <w:p>
      <w:r>
        <w:t xml:space="preserve">79 senttiä.</w:t>
      </w:r>
    </w:p>
    <w:p>
      <w:r>
        <w:rPr>
          <w:b/>
        </w:rPr>
        <w:t xml:space="preserve">Esimerkki 5.3788</w:t>
      </w:r>
    </w:p>
    <w:p>
      <w:r>
        <w:t xml:space="preserve">Kuuletko nuo ihmiset naapurissa? He sekoilevat.</w:t>
      </w:r>
    </w:p>
    <w:p>
      <w:r>
        <w:rPr>
          <w:b/>
        </w:rPr>
        <w:t xml:space="preserve">Tulos</w:t>
      </w:r>
    </w:p>
    <w:p>
      <w:r>
        <w:t xml:space="preserve">Tiedän, he kuulostavat stressaantuneemmilta kuin me.</w:t>
      </w:r>
    </w:p>
    <w:p>
      <w:r>
        <w:rPr>
          <w:b/>
        </w:rPr>
        <w:t xml:space="preserve">Esimerkki 5.3789</w:t>
      </w:r>
    </w:p>
    <w:p>
      <w:r>
        <w:t xml:space="preserve">Katso tätä: Daniel hakkasi puita.</w:t>
      </w:r>
    </w:p>
    <w:p>
      <w:r>
        <w:rPr>
          <w:b/>
        </w:rPr>
        <w:t xml:space="preserve">Tulos</w:t>
      </w:r>
    </w:p>
    <w:p>
      <w:r>
        <w:t xml:space="preserve">Voi, älä viitsi. Takaan, että jos menemme tuonne ja katsomme tuota puuta, se on valmiiksi hakattua puuta.</w:t>
      </w:r>
    </w:p>
    <w:p>
      <w:r>
        <w:rPr>
          <w:b/>
        </w:rPr>
        <w:t xml:space="preserve">Esimerkki 5.3790</w:t>
      </w:r>
    </w:p>
    <w:p>
      <w:r>
        <w:t xml:space="preserve">Hei, onko sinulla aikaa antaa permanentti? Anteeksi, siinä lukee walk-in welcome.</w:t>
      </w:r>
    </w:p>
    <w:p>
      <w:r>
        <w:rPr>
          <w:b/>
        </w:rPr>
        <w:t xml:space="preserve">Tulos</w:t>
      </w:r>
    </w:p>
    <w:p>
      <w:r>
        <w:t xml:space="preserve">Olen hämmentynyt, koska hiuksesi ovat jo erittäin kiharat.</w:t>
      </w:r>
    </w:p>
    <w:p>
      <w:r>
        <w:rPr>
          <w:b/>
        </w:rPr>
        <w:t xml:space="preserve">Esimerkki 5.3791</w:t>
      </w:r>
    </w:p>
    <w:p>
      <w:r>
        <w:t xml:space="preserve">Arvostamme todella sitä, että annatte meille ilmaisia lintuja. Älä kirjoita minusta kirjassasi. Tiedät, mitä tapahtuu, kun kirjoitat ihmisistä kirjaan.</w:t>
      </w:r>
    </w:p>
    <w:p>
      <w:r>
        <w:rPr>
          <w:b/>
        </w:rPr>
        <w:t xml:space="preserve">Tulos</w:t>
      </w:r>
    </w:p>
    <w:p>
      <w:r>
        <w:t xml:space="preserve">Tiedän tarkalleen, mitä tapahtuu, kun ihmiset kirjoitetaan tähän kirjaan. Siksi teen sen.</w:t>
      </w:r>
    </w:p>
    <w:p>
      <w:r>
        <w:rPr>
          <w:b/>
        </w:rPr>
        <w:t xml:space="preserve">Esimerkki 5.3792</w:t>
      </w:r>
    </w:p>
    <w:p>
      <w:r>
        <w:t xml:space="preserve">Michael, oletko nähnyt elokuvan "Yö museossa"? </w:t>
      </w:r>
    </w:p>
    <w:p>
      <w:r>
        <w:rPr>
          <w:b/>
        </w:rPr>
        <w:t xml:space="preserve">Tulos</w:t>
      </w:r>
    </w:p>
    <w:p>
      <w:r>
        <w:t xml:space="preserve">Tunnen kaikki elokuvat. Olin elämässäni innokas elokuvakävijä.</w:t>
      </w:r>
    </w:p>
    <w:p>
      <w:r>
        <w:rPr>
          <w:b/>
        </w:rPr>
        <w:t xml:space="preserve">Esimerkki 5.3793</w:t>
      </w:r>
    </w:p>
    <w:p>
      <w:r>
        <w:t xml:space="preserve">Kyllä, juuri noin. Tee siitä pilkkumurto.</w:t>
      </w:r>
    </w:p>
    <w:p>
      <w:r>
        <w:rPr>
          <w:b/>
        </w:rPr>
        <w:t xml:space="preserve">Tulos</w:t>
      </w:r>
    </w:p>
    <w:p>
      <w:r>
        <w:t xml:space="preserve">Tietenkin. Et haluaisi, että jotain allekirjoitetaan väärällä nimellä. Se olisi hullua.</w:t>
      </w:r>
    </w:p>
    <w:p>
      <w:r>
        <w:rPr>
          <w:b/>
        </w:rPr>
        <w:t xml:space="preserve">Esimerkki 5.3794</w:t>
      </w:r>
    </w:p>
    <w:p>
      <w:r>
        <w:t xml:space="preserve">Olen yli kaksimetrinen. Sen kokoisia me kaikki olimme aikojen alussa.</w:t>
      </w:r>
    </w:p>
    <w:p>
      <w:r>
        <w:rPr>
          <w:b/>
        </w:rPr>
        <w:t xml:space="preserve">Tulos</w:t>
      </w:r>
    </w:p>
    <w:p>
      <w:r>
        <w:t xml:space="preserve">Ei se mitään. Sinua on helppo rakastaa.</w:t>
      </w:r>
    </w:p>
    <w:p>
      <w:r>
        <w:rPr>
          <w:b/>
        </w:rPr>
        <w:t xml:space="preserve">Esimerkki 5.3795</w:t>
      </w:r>
    </w:p>
    <w:p>
      <w:r>
        <w:t xml:space="preserve">Vaikka menisit paikkaan, jota saatat pelätä, voit tehdä siitä hauskan ja iloisen hyppimällä ja laulamalla.</w:t>
      </w:r>
    </w:p>
    <w:p>
      <w:r>
        <w:rPr>
          <w:b/>
        </w:rPr>
        <w:t xml:space="preserve">Tulos</w:t>
      </w:r>
    </w:p>
    <w:p>
      <w:r>
        <w:t xml:space="preserve">Aivan oikein, Fred. Tiedät aina, mitä haluat sanoa.</w:t>
      </w:r>
    </w:p>
    <w:p>
      <w:r>
        <w:rPr>
          <w:b/>
        </w:rPr>
        <w:t xml:space="preserve">Esimerkki 5.3796</w:t>
      </w:r>
    </w:p>
    <w:p>
      <w:r>
        <w:t xml:space="preserve">Sinun on annettava minulle anteeksi, Jeremy Northam. En tunne työtänne.</w:t>
      </w:r>
    </w:p>
    <w:p>
      <w:r>
        <w:rPr>
          <w:b/>
        </w:rPr>
        <w:t xml:space="preserve">Tulos</w:t>
      </w:r>
    </w:p>
    <w:p>
      <w:r>
        <w:t xml:space="preserve">Arvoisa herra, olemme täsmälleen samanlaisia, koska en tunne ammattianne, koripalloa.</w:t>
      </w:r>
    </w:p>
    <w:p>
      <w:r>
        <w:rPr>
          <w:b/>
        </w:rPr>
        <w:t xml:space="preserve">Esimerkki 5.3797</w:t>
      </w:r>
    </w:p>
    <w:p>
      <w:r>
        <w:t xml:space="preserve">Joten jos emme vain mene enää ulos? Emme tee musiikkia, menemme vain valtaville tiloillemme ja häivymme täältä. Aaveita, aaveita on kaikkialla</w:t>
      </w:r>
    </w:p>
    <w:p>
      <w:r>
        <w:rPr>
          <w:b/>
        </w:rPr>
        <w:t xml:space="preserve">Tulos</w:t>
      </w:r>
    </w:p>
    <w:p>
      <w:r>
        <w:t xml:space="preserve">Minulla ei ole yhtä suurta tilaa kuin sinulla, Getty Lee. Se on vain hieman valtava.</w:t>
      </w:r>
    </w:p>
    <w:p>
      <w:r>
        <w:rPr>
          <w:b/>
        </w:rPr>
        <w:t xml:space="preserve">Esimerkki 5.3798</w:t>
      </w:r>
    </w:p>
    <w:p>
      <w:r>
        <w:t xml:space="preserve">Sinä olet muuttunut, kulta, sinun pitäisi olla turvallisuuspäällikkö, ei kostopäällikkö, ei koston päällikkö. Katso itseäsi, seurustelet Mikki Hiiren kanssa.</w:t>
      </w:r>
    </w:p>
    <w:p>
      <w:r>
        <w:rPr>
          <w:b/>
        </w:rPr>
        <w:t xml:space="preserve">Tulos</w:t>
      </w:r>
    </w:p>
    <w:p>
      <w:r>
        <w:t xml:space="preserve">Olet oikeassa, kultaseni. En tiedä mikä se on, mutta jokin sisälläni saa minut haluamaan verta.</w:t>
      </w:r>
    </w:p>
    <w:p>
      <w:r>
        <w:rPr>
          <w:b/>
        </w:rPr>
        <w:t xml:space="preserve">Esimerkki 5.3799</w:t>
      </w:r>
    </w:p>
    <w:p>
      <w:r>
        <w:t xml:space="preserve">Hyvä asiakas, luulen tietäväni, että toit murhanhimoisen koiran ruokakauppaan, ja se tappoi johtajan. Se, mitä teet, ei ole hyvä asia. En ole mukana. Ilmeisesti meillä on yhteys. En tiedä haluanko jatkaa suhdetta murhakoiran takia. </w:t>
      </w:r>
    </w:p>
    <w:p>
      <w:r>
        <w:rPr>
          <w:b/>
        </w:rPr>
        <w:t xml:space="preserve">Tulos</w:t>
      </w:r>
    </w:p>
    <w:p>
      <w:r>
        <w:t xml:space="preserve">Anteeksi. Vlad? Et voi käyttää taukohuoneen tietokonetta henkilökohtaisiin sähköposteihin.</w:t>
      </w:r>
    </w:p>
    <w:p>
      <w:r>
        <w:rPr>
          <w:b/>
        </w:rPr>
        <w:t xml:space="preserve">Esimerkki 5.3800</w:t>
      </w:r>
    </w:p>
    <w:p>
      <w:r>
        <w:t xml:space="preserve">Doris, kun nukuit päiväunia, Richingtonit ja Guy päättivät, että he aikovat korvata meidät puhelimella ja rakentaa Wal-Martin stadionin ensimmäiseen kerrokseen.</w:t>
      </w:r>
    </w:p>
    <w:p>
      <w:r>
        <w:rPr>
          <w:b/>
        </w:rPr>
        <w:t xml:space="preserve">Tulos</w:t>
      </w:r>
    </w:p>
    <w:p>
      <w:r>
        <w:t xml:space="preserve">Siinä on jo seinät. Emme tarvitse lisää muureja.</w:t>
      </w:r>
    </w:p>
    <w:p>
      <w:r>
        <w:rPr>
          <w:b/>
        </w:rPr>
        <w:t xml:space="preserve">Esimerkki 5.3801</w:t>
      </w:r>
    </w:p>
    <w:p>
      <w:r>
        <w:t xml:space="preserve">Isäsi oksentaa tähän keraamiseen ämpäriin.</w:t>
      </w:r>
    </w:p>
    <w:p>
      <w:r>
        <w:rPr>
          <w:b/>
        </w:rPr>
        <w:t xml:space="preserve">Tulos</w:t>
      </w:r>
    </w:p>
    <w:p>
      <w:r>
        <w:t xml:space="preserve">Minä vien sen pois. Minä olen täällä palvelija. Olen tekemisissä tällaisten ämpäreiden kanssa koko ajan.</w:t>
      </w:r>
    </w:p>
    <w:p>
      <w:r>
        <w:rPr>
          <w:b/>
        </w:rPr>
        <w:t xml:space="preserve">Esimerkki 5.3802</w:t>
      </w:r>
    </w:p>
    <w:p>
      <w:r>
        <w:t xml:space="preserve">Ah, Detroit. Siellä menetin anaalineitsyyteni.</w:t>
      </w:r>
    </w:p>
    <w:p>
      <w:r>
        <w:rPr>
          <w:b/>
        </w:rPr>
        <w:t xml:space="preserve">Tulos</w:t>
      </w:r>
    </w:p>
    <w:p>
      <w:r>
        <w:t xml:space="preserve">Ehkä voin liftata toisen auton kanssa sinun autosi sijaan.</w:t>
      </w:r>
    </w:p>
    <w:p>
      <w:r>
        <w:rPr>
          <w:b/>
        </w:rPr>
        <w:t xml:space="preserve">Esimerkki 5.3803</w:t>
      </w:r>
    </w:p>
    <w:p>
      <w:r>
        <w:t xml:space="preserve">Sanoit pitäväsi Invisible Davesta enemmän kuin lapsenlapsestasi, vaikka et ole koskaan nähnyt häntä.</w:t>
      </w:r>
    </w:p>
    <w:p>
      <w:r>
        <w:rPr>
          <w:b/>
        </w:rPr>
        <w:t xml:space="preserve">Tulos</w:t>
      </w:r>
    </w:p>
    <w:p>
      <w:r>
        <w:t xml:space="preserve">Ehkä siksi pidänkin hänestä. Onko sinulla lapsenlapsia?</w:t>
      </w:r>
    </w:p>
    <w:p>
      <w:r>
        <w:rPr>
          <w:b/>
        </w:rPr>
        <w:t xml:space="preserve">Esimerkki 5.3804</w:t>
      </w:r>
    </w:p>
    <w:p>
      <w:r>
        <w:t xml:space="preserve">The King and I on ollut loppuunmyyty jo viikkoja, miten sait liput siihen?</w:t>
      </w:r>
    </w:p>
    <w:p>
      <w:r>
        <w:rPr>
          <w:b/>
        </w:rPr>
        <w:t xml:space="preserve">Tulos</w:t>
      </w:r>
    </w:p>
    <w:p>
      <w:r>
        <w:t xml:space="preserve">Tiedän, tunnen erään sisäpiirin miehen. Tunnen kuninkaan.</w:t>
      </w:r>
    </w:p>
    <w:p>
      <w:r>
        <w:rPr>
          <w:b/>
        </w:rPr>
        <w:t xml:space="preserve">Esimerkki 5.3805</w:t>
      </w:r>
    </w:p>
    <w:p>
      <w:r>
        <w:t xml:space="preserve">Hetkinen. Ette pääse pois täältä, ellei joku ohjaa tätä, kun olette lähdössä. Tiedättekö mitä? Menkää ilman minua! Minä menen alas tämän valaan mukana.</w:t>
      </w:r>
    </w:p>
    <w:p>
      <w:r>
        <w:rPr>
          <w:b/>
        </w:rPr>
        <w:t xml:space="preserve">Tulos</w:t>
      </w:r>
    </w:p>
    <w:p>
      <w:r>
        <w:t xml:space="preserve">No, vain kolme delfiiniä tuli kuitenkin paikalle.</w:t>
      </w:r>
    </w:p>
    <w:p>
      <w:r>
        <w:rPr>
          <w:b/>
        </w:rPr>
        <w:t xml:space="preserve">Esimerkki 5.3806</w:t>
      </w:r>
    </w:p>
    <w:p>
      <w:r>
        <w:t xml:space="preserve">Olen pähkäillyt Balilla, juonut vain kuohuvaa vettä, sekoittanut sitä tasaiseen veteen ja saanut kaikenlaisia hulluja vatsaongelmia. Onko sinulla vatsaongelmia?</w:t>
      </w:r>
    </w:p>
    <w:p>
      <w:r>
        <w:rPr>
          <w:b/>
        </w:rPr>
        <w:t xml:space="preserve">Tulos</w:t>
      </w:r>
    </w:p>
    <w:p>
      <w:r>
        <w:t xml:space="preserve">Minä tiedän. Siinä on järkeä, sillä kun minun piti synnyttää sinut, lapsiveteni meni, ja sinä tulit kuin hiilihappoa täynnä oleva raivoisa vesi.</w:t>
      </w:r>
    </w:p>
    <w:p>
      <w:r>
        <w:rPr>
          <w:b/>
        </w:rPr>
        <w:t xml:space="preserve">Esimerkki 5.3807</w:t>
      </w:r>
    </w:p>
    <w:p>
      <w:r>
        <w:t xml:space="preserve">Voisitko kertoa pomolleni, miten hyvä olen, koska hän ei usko minuun.</w:t>
      </w:r>
    </w:p>
    <w:p>
      <w:r>
        <w:rPr>
          <w:b/>
        </w:rPr>
        <w:t xml:space="preserve">Tulos</w:t>
      </w:r>
    </w:p>
    <w:p>
      <w:r>
        <w:t xml:space="preserve">Toki, täytä vain tämän kommenttikortin yläosa, niin me hoidamme loput.</w:t>
      </w:r>
    </w:p>
    <w:p>
      <w:r>
        <w:rPr>
          <w:b/>
        </w:rPr>
        <w:t xml:space="preserve">Esimerkki 5.3808</w:t>
      </w:r>
    </w:p>
    <w:p>
      <w:r>
        <w:t xml:space="preserve">Garold, haluaisitko korkean pallon lattialta?</w:t>
      </w:r>
    </w:p>
    <w:p>
      <w:r>
        <w:rPr>
          <w:b/>
        </w:rPr>
        <w:t xml:space="preserve">Tulos</w:t>
      </w:r>
    </w:p>
    <w:p>
      <w:r>
        <w:t xml:space="preserve">Ooohhh. Lattiapallot. Aina kun voit käyttää sanaa pallot, se on hauskaa.</w:t>
      </w:r>
    </w:p>
    <w:p>
      <w:r>
        <w:rPr>
          <w:b/>
        </w:rPr>
        <w:t xml:space="preserve">Esimerkki 5.3809</w:t>
      </w:r>
    </w:p>
    <w:p>
      <w:r>
        <w:t xml:space="preserve">Kysyn, minkä värinen se on, ennen kuin painat nappia.</w:t>
      </w:r>
    </w:p>
    <w:p>
      <w:r>
        <w:rPr>
          <w:b/>
        </w:rPr>
        <w:t xml:space="preserve">Tulos</w:t>
      </w:r>
    </w:p>
    <w:p>
      <w:r>
        <w:t xml:space="preserve">En tiedä. Ne vaihtavat väriä, katso.</w:t>
      </w:r>
    </w:p>
    <w:p>
      <w:r>
        <w:rPr>
          <w:b/>
        </w:rPr>
        <w:t xml:space="preserve">Esimerkki 5.3810</w:t>
      </w:r>
    </w:p>
    <w:p>
      <w:r>
        <w:t xml:space="preserve">Sanon vain, Miles, että näyttelen Laertesia, ja meillä on myrkytetyt kärkimiekat, ja olen valmis lyömään sinua kouriintuntuvasti.</w:t>
      </w:r>
    </w:p>
    <w:p>
      <w:r>
        <w:rPr>
          <w:b/>
        </w:rPr>
        <w:t xml:space="preserve">Tulos</w:t>
      </w:r>
    </w:p>
    <w:p>
      <w:r>
        <w:t xml:space="preserve">Uhkailetko murhata minut koko koulun edessä?</w:t>
      </w:r>
    </w:p>
    <w:p>
      <w:r>
        <w:rPr>
          <w:b/>
        </w:rPr>
        <w:t xml:space="preserve">Esimerkki 5.3811</w:t>
      </w:r>
    </w:p>
    <w:p>
      <w:r>
        <w:t xml:space="preserve">Minne rahat menevät? Tuo ei kuulosta kovin rauhoittavalta.</w:t>
      </w:r>
    </w:p>
    <w:p>
      <w:r>
        <w:rPr>
          <w:b/>
        </w:rPr>
        <w:t xml:space="preserve">Tulos</w:t>
      </w:r>
    </w:p>
    <w:p>
      <w:r>
        <w:t xml:space="preserve">Se on vähän kuin FDIC. He jahtaavat rahojasi, jos ne varastetaan.</w:t>
      </w:r>
    </w:p>
    <w:p>
      <w:r>
        <w:rPr>
          <w:b/>
        </w:rPr>
        <w:t xml:space="preserve">Esimerkki 5.3812</w:t>
      </w:r>
    </w:p>
    <w:p>
      <w:r>
        <w:t xml:space="preserve">Hän vaikutti minusta surulliselta, aivan kuin vain lapset voisivat tehdä hänet onnelliseksi. Hän vietti paljon aikaa kanssamme.</w:t>
      </w:r>
    </w:p>
    <w:p>
      <w:r>
        <w:rPr>
          <w:b/>
        </w:rPr>
        <w:t xml:space="preserve">Tulos</w:t>
      </w:r>
    </w:p>
    <w:p>
      <w:r>
        <w:t xml:space="preserve">Hän oli sisäisesti murtunut. Ja ulkopuolella. Hänen ruumiinsa oli aivan sekaisin.</w:t>
      </w:r>
    </w:p>
    <w:p>
      <w:r>
        <w:rPr>
          <w:b/>
        </w:rPr>
        <w:t xml:space="preserve">Esimerkki 5.3813</w:t>
      </w:r>
    </w:p>
    <w:p>
      <w:r>
        <w:t xml:space="preserve">Pomo, takanani on piikkikuoppa. Jos liukastun, putoan tähän kuoppaan. Mitä on tekeillä, pomo?</w:t>
      </w:r>
    </w:p>
    <w:p>
      <w:r>
        <w:rPr>
          <w:b/>
        </w:rPr>
        <w:t xml:space="preserve">Tulos</w:t>
      </w:r>
    </w:p>
    <w:p>
      <w:r>
        <w:t xml:space="preserve">Tarkoitan, että jos et liukastu, et putoa kuoppaan. Siinä ovat siis vaihtoehtosi.</w:t>
      </w:r>
    </w:p>
    <w:p>
      <w:r>
        <w:rPr>
          <w:b/>
        </w:rPr>
        <w:t xml:space="preserve">Esimerkki 5.3814</w:t>
      </w:r>
    </w:p>
    <w:p>
      <w:r>
        <w:t xml:space="preserve">Kiva vaatimaton pusero sinulla on päälläsi. Tuo ei missään nimessä pääsisi ohjelmaan.</w:t>
      </w:r>
    </w:p>
    <w:p>
      <w:r>
        <w:rPr>
          <w:b/>
        </w:rPr>
        <w:t xml:space="preserve">Tulos</w:t>
      </w:r>
    </w:p>
    <w:p>
      <w:r>
        <w:t xml:space="preserve">En aio houkutella ketään kaulallani, onko selvä?</w:t>
      </w:r>
    </w:p>
    <w:p>
      <w:r>
        <w:rPr>
          <w:b/>
        </w:rPr>
        <w:t xml:space="preserve">Esimerkki 5.3815</w:t>
      </w:r>
    </w:p>
    <w:p>
      <w:r>
        <w:t xml:space="preserve">Tämä reikä on suljettu. Reikä on rosoinen. Et saa palloa sinne koskaan. Se on rikki sivusta.</w:t>
      </w:r>
    </w:p>
    <w:p>
      <w:r>
        <w:rPr>
          <w:b/>
        </w:rPr>
        <w:t xml:space="preserve">Tulos</w:t>
      </w:r>
    </w:p>
    <w:p>
      <w:r>
        <w:t xml:space="preserve">Pallo ei mene sisään. Olet turhautunut. Parisi nousisi.</w:t>
      </w:r>
    </w:p>
    <w:p>
      <w:r>
        <w:rPr>
          <w:b/>
        </w:rPr>
        <w:t xml:space="preserve">Esimerkki 5.3816</w:t>
      </w:r>
    </w:p>
    <w:p>
      <w:r>
        <w:t xml:space="preserve">En pääse jäätelökioskista/baarista kovin usein, rouva.</w:t>
      </w:r>
    </w:p>
    <w:p>
      <w:r>
        <w:rPr>
          <w:b/>
        </w:rPr>
        <w:t xml:space="preserve">Tulos</w:t>
      </w:r>
    </w:p>
    <w:p>
      <w:r>
        <w:t xml:space="preserve">Jos olisit tiennyt, tietäisit, että tätä kutsutaan hijabiksi.</w:t>
      </w:r>
    </w:p>
    <w:p>
      <w:r>
        <w:rPr>
          <w:b/>
        </w:rPr>
        <w:t xml:space="preserve">Esimerkki 5.3817</w:t>
      </w:r>
    </w:p>
    <w:p>
      <w:r>
        <w:t xml:space="preserve">Olisin sukupolveni ensimmäinen, joka kävisi korkeakoulussa, ja siksi olen täällä tänään pitämässä tätä monologia, jonka kirjoitin avaruusaluksessani matkalla tänne.</w:t>
      </w:r>
    </w:p>
    <w:p>
      <w:r>
        <w:rPr>
          <w:b/>
        </w:rPr>
        <w:t xml:space="preserve">Tulos</w:t>
      </w:r>
    </w:p>
    <w:p>
      <w:r>
        <w:t xml:space="preserve">Pysähdy siihen. Tuo oli kaunista. Palkattu.</w:t>
      </w:r>
    </w:p>
    <w:p>
      <w:r>
        <w:rPr>
          <w:b/>
        </w:rPr>
        <w:t xml:space="preserve">Esimerkki 5.3818</w:t>
      </w:r>
    </w:p>
    <w:p>
      <w:r>
        <w:t xml:space="preserve">Haluan mennä sisälle tapahtumapaikalle ja tarkistaa tämän UFC-tapahtuman.</w:t>
      </w:r>
    </w:p>
    <w:p>
      <w:r>
        <w:rPr>
          <w:b/>
        </w:rPr>
        <w:t xml:space="preserve">Tulos</w:t>
      </w:r>
    </w:p>
    <w:p>
      <w:r>
        <w:t xml:space="preserve">Niin minäkin!  Toivottavasti katsomossa tarjoillaan hodareita ja olutta.  Mennään!</w:t>
      </w:r>
    </w:p>
    <w:p>
      <w:r>
        <w:rPr>
          <w:b/>
        </w:rPr>
        <w:t xml:space="preserve">Esimerkki 5.3819</w:t>
      </w:r>
    </w:p>
    <w:p>
      <w:r>
        <w:t xml:space="preserve">Suuri osa ohjelmastasi on sienestää ja miettiä elämääsi, eikö niin?</w:t>
      </w:r>
    </w:p>
    <w:p>
      <w:r>
        <w:rPr>
          <w:b/>
        </w:rPr>
        <w:t xml:space="preserve">Tulos</w:t>
      </w:r>
    </w:p>
    <w:p>
      <w:r>
        <w:t xml:space="preserve">Niin, se on epätavallista. Sitä ei tapahdu usein ilmavoimien tukikohdissa, mutta Big Sirissä kyllä.</w:t>
      </w:r>
    </w:p>
    <w:p>
      <w:r>
        <w:rPr>
          <w:b/>
        </w:rPr>
        <w:t xml:space="preserve">Esimerkki 5.3820</w:t>
      </w:r>
    </w:p>
    <w:p>
      <w:r>
        <w:t xml:space="preserve">Kuule, olen iloinen, että voin liittyä seuraasi. Se olen minä, Sandra New York Citystä.</w:t>
      </w:r>
    </w:p>
    <w:p>
      <w:r>
        <w:rPr>
          <w:b/>
        </w:rPr>
        <w:t xml:space="preserve">Tulos</w:t>
      </w:r>
    </w:p>
    <w:p>
      <w:r>
        <w:t xml:space="preserve">Sandra, oletko itse asiassa kotoisin New Yorkista sen lisäksi, että olet puhuva kana?</w:t>
      </w:r>
    </w:p>
    <w:p>
      <w:r>
        <w:rPr>
          <w:b/>
        </w:rPr>
        <w:t xml:space="preserve">Esimerkki 5.3821</w:t>
      </w:r>
    </w:p>
    <w:p>
      <w:r>
        <w:t xml:space="preserve">Voi helvetti. Näitkö tuon? Se näyttää sumulta.</w:t>
      </w:r>
    </w:p>
    <w:p>
      <w:r>
        <w:rPr>
          <w:b/>
        </w:rPr>
        <w:t xml:space="preserve">Tulos</w:t>
      </w:r>
    </w:p>
    <w:p>
      <w:r>
        <w:t xml:space="preserve">Se on romaani Exile on Main Streetistä. Laululla kuin tämä on hänen suosikkinsa ? . Musiikilliset osat on kirjoitettu puhtaaksi.</w:t>
      </w:r>
    </w:p>
    <w:p>
      <w:r>
        <w:rPr>
          <w:b/>
        </w:rPr>
        <w:t xml:space="preserve">Esimerkki 5.3822</w:t>
      </w:r>
    </w:p>
    <w:p>
      <w:r>
        <w:t xml:space="preserve">Olen uusi täällä. Kaikki ovat, nyt on avajaisviikonloppu.</w:t>
      </w:r>
    </w:p>
    <w:p>
      <w:r>
        <w:rPr>
          <w:b/>
        </w:rPr>
        <w:t xml:space="preserve">Tulos</w:t>
      </w:r>
    </w:p>
    <w:p>
      <w:r>
        <w:t xml:space="preserve">Kyllä vain. Olemme niin innoissamme. Koko perheemme on täällä, ja tyttäreni ostaa tänään pojan. Se on suuri päivä perheellemme.</w:t>
      </w:r>
    </w:p>
    <w:p>
      <w:r>
        <w:rPr>
          <w:b/>
        </w:rPr>
        <w:t xml:space="preserve">Esimerkki 5.3823</w:t>
      </w:r>
    </w:p>
    <w:p>
      <w:r>
        <w:t xml:space="preserve">Halusin lisätä vielä yhden viimeisen silauksen tuohon Poseidon's Delightiin.</w:t>
      </w:r>
    </w:p>
    <w:p>
      <w:r>
        <w:rPr>
          <w:b/>
        </w:rPr>
        <w:t xml:space="preserve">Tulos</w:t>
      </w:r>
    </w:p>
    <w:p>
      <w:r>
        <w:t xml:space="preserve">Vau, täydellinen lisuke. Persilja.</w:t>
      </w:r>
    </w:p>
    <w:p>
      <w:r>
        <w:rPr>
          <w:b/>
        </w:rPr>
        <w:t xml:space="preserve">Esimerkki 5.3824</w:t>
      </w:r>
    </w:p>
    <w:p>
      <w:r>
        <w:t xml:space="preserve">Käskin sinun pitää naamaria maalatessasi.</w:t>
      </w:r>
    </w:p>
    <w:p>
      <w:r>
        <w:rPr>
          <w:b/>
        </w:rPr>
        <w:t xml:space="preserve">Tulos</w:t>
      </w:r>
    </w:p>
    <w:p>
      <w:r>
        <w:t xml:space="preserve">Tie Limasta on kuoppainen. Joskus naamio on ajotaitoni tiellä.</w:t>
      </w:r>
    </w:p>
    <w:p>
      <w:r>
        <w:rPr>
          <w:b/>
        </w:rPr>
        <w:t xml:space="preserve">Esimerkki 5.3825</w:t>
      </w:r>
    </w:p>
    <w:p>
      <w:r>
        <w:t xml:space="preserve">SELVÄ. Katsotaanpa. Tämä on puun alla oleva säädin.</w:t>
      </w:r>
    </w:p>
    <w:p>
      <w:r>
        <w:rPr>
          <w:b/>
        </w:rPr>
        <w:t xml:space="preserve">Tulos</w:t>
      </w:r>
    </w:p>
    <w:p>
      <w:r>
        <w:t xml:space="preserve">Hän säätelee puuta.</w:t>
      </w:r>
    </w:p>
    <w:p>
      <w:r>
        <w:rPr>
          <w:b/>
        </w:rPr>
        <w:t xml:space="preserve">Esimerkki 5.3826</w:t>
      </w:r>
    </w:p>
    <w:p>
      <w:r>
        <w:t xml:space="preserve">Hän ei näytä vielä vaaralliselta. Puhutaan hänelle vähän enemmän.</w:t>
      </w:r>
    </w:p>
    <w:p>
      <w:r>
        <w:rPr>
          <w:b/>
        </w:rPr>
        <w:t xml:space="preserve">Tulos</w:t>
      </w:r>
    </w:p>
    <w:p>
      <w:r>
        <w:t xml:space="preserve">Ehkä hän voisi auttaa meitä. Hän näyttää hyvin vahvalta. Ehkä hän voisi auttaa meitä rikkomaan yhden näistä ikkunoista.</w:t>
      </w:r>
    </w:p>
    <w:p>
      <w:r>
        <w:rPr>
          <w:b/>
        </w:rPr>
        <w:t xml:space="preserve">Esimerkki 5.3827</w:t>
      </w:r>
    </w:p>
    <w:p>
      <w:r>
        <w:t xml:space="preserve">Miksi iPadissa on klikkauksia?</w:t>
      </w:r>
    </w:p>
    <w:p>
      <w:r>
        <w:rPr>
          <w:b/>
        </w:rPr>
        <w:t xml:space="preserve">Tulos</w:t>
      </w:r>
    </w:p>
    <w:p>
      <w:r>
        <w:t xml:space="preserve">Anteeksi, se on itse asiassa soittoääneni.</w:t>
      </w:r>
    </w:p>
    <w:p>
      <w:r>
        <w:rPr>
          <w:b/>
        </w:rPr>
        <w:t xml:space="preserve">Esimerkki 5.3828</w:t>
      </w:r>
    </w:p>
    <w:p>
      <w:r>
        <w:t xml:space="preserve">Ei se mitään, että emme ole aina samaa mieltä, Larry. Se on osa ihmissuhteita. Minä voin tuntea oloni vapaaksi ja sinä voit tuntea olosi häkissä.</w:t>
      </w:r>
    </w:p>
    <w:p>
      <w:r>
        <w:rPr>
          <w:b/>
        </w:rPr>
        <w:t xml:space="preserve">Tulos</w:t>
      </w:r>
    </w:p>
    <w:p>
      <w:r>
        <w:t xml:space="preserve">Aivan kuten valassamme. Nyt lähdetään juoksemaan tuolle vuorelle.</w:t>
      </w:r>
    </w:p>
    <w:p>
      <w:r>
        <w:rPr>
          <w:b/>
        </w:rPr>
        <w:t xml:space="preserve">Esimerkki 5.3829</w:t>
      </w:r>
    </w:p>
    <w:p>
      <w:r>
        <w:t xml:space="preserve">Osta t-paita viiksekkäältä herrasmieheltä. Siinä lukee "Lauren Hill, odottamisen arvoinen".</w:t>
      </w:r>
    </w:p>
    <w:p>
      <w:r>
        <w:rPr>
          <w:b/>
        </w:rPr>
        <w:t xml:space="preserve">Tulos</w:t>
      </w:r>
    </w:p>
    <w:p>
      <w:r>
        <w:t xml:space="preserve">Meillä on aikaa käydä t-paitaostoksilla.</w:t>
      </w:r>
    </w:p>
    <w:p>
      <w:r>
        <w:rPr>
          <w:b/>
        </w:rPr>
        <w:t xml:space="preserve">Esimerkki 5.3830</w:t>
      </w:r>
    </w:p>
    <w:p>
      <w:r>
        <w:t xml:space="preserve">Mutta jos ajamme liian lujaa, et ehkä näe autoasi.</w:t>
      </w:r>
    </w:p>
    <w:p>
      <w:r>
        <w:rPr>
          <w:b/>
        </w:rPr>
        <w:t xml:space="preserve">Tulos</w:t>
      </w:r>
    </w:p>
    <w:p>
      <w:r>
        <w:t xml:space="preserve">Ryömimme kuitenkin, ja tämä on iso parkkipaikka.</w:t>
      </w:r>
    </w:p>
    <w:p>
      <w:r>
        <w:rPr>
          <w:b/>
        </w:rPr>
        <w:t xml:space="preserve">Esimerkki 5.3831</w:t>
      </w:r>
    </w:p>
    <w:p>
      <w:r>
        <w:t xml:space="preserve">Olen vanhempi sisko, mutta monin tavoin olen kuin nuorempi siskosi.</w:t>
      </w:r>
    </w:p>
    <w:p>
      <w:r>
        <w:rPr>
          <w:b/>
        </w:rPr>
        <w:t xml:space="preserve">Tulos</w:t>
      </w:r>
    </w:p>
    <w:p>
      <w:r>
        <w:t xml:space="preserve">Niin, mutta niinhän sinä sanot ihmisille, kun menet collegebileisiin, jotta voit pussailla söpöjen nuorten poikien kanssa.</w:t>
      </w:r>
    </w:p>
    <w:p>
      <w:r>
        <w:rPr>
          <w:b/>
        </w:rPr>
        <w:t xml:space="preserve">Esimerkki 5.3832</w:t>
      </w:r>
    </w:p>
    <w:p>
      <w:r>
        <w:t xml:space="preserve">Työskentelevätkö nuo vauvoille kysymyksiä esittävät tyypit Limbossa vai ovatko he muita Limbossa jumissa olevia vauvoja?</w:t>
      </w:r>
    </w:p>
    <w:p>
      <w:r>
        <w:rPr>
          <w:b/>
        </w:rPr>
        <w:t xml:space="preserve">Tulos</w:t>
      </w:r>
    </w:p>
    <w:p>
      <w:r>
        <w:t xml:space="preserve">He ovat kastamattomia vanhempia lapsia, jotka myös elävät Limbossa.</w:t>
      </w:r>
    </w:p>
    <w:p>
      <w:r>
        <w:rPr>
          <w:b/>
        </w:rPr>
        <w:t xml:space="preserve">Esimerkki 5.3833</w:t>
      </w:r>
    </w:p>
    <w:p>
      <w:r>
        <w:t xml:space="preserve">Aion pitää tämän urheiluseuran perheessäni sukupolvien ja sukupolvien ja sukupolvien ajan. Voisitko harkita, että olisit vaimoni ja synnyttäisit minulle pojan?</w:t>
      </w:r>
    </w:p>
    <w:p>
      <w:r>
        <w:rPr>
          <w:b/>
        </w:rPr>
        <w:t xml:space="preserve">Tulos</w:t>
      </w:r>
    </w:p>
    <w:p>
      <w:r>
        <w:t xml:space="preserve">Harkitsen sitä jo nyt, tietenkin. Voinko olla neuvostossa, kun olemme menneet naimisiin? Tykkään olla johdossa.</w:t>
      </w:r>
    </w:p>
    <w:p>
      <w:r>
        <w:rPr>
          <w:b/>
        </w:rPr>
        <w:t xml:space="preserve">Esimerkki 5.3834</w:t>
      </w:r>
    </w:p>
    <w:p>
      <w:r>
        <w:t xml:space="preserve">Selvyyden vuoksi: tarjoamme sinulle 200 000 dollarin palkankorotusta, todella tuottoisaa optiopakettia ja 23 prosenttia kaikista tuottamistasi liiketoimista. Se nostaisi vuosikorvauksesi jonnekin 1,2 miljoonan dollarin tienoille.</w:t>
      </w:r>
    </w:p>
    <w:p>
      <w:r>
        <w:rPr>
          <w:b/>
        </w:rPr>
        <w:t xml:space="preserve">Tulos</w:t>
      </w:r>
    </w:p>
    <w:p>
      <w:r>
        <w:t xml:space="preserve">Tuo on varmasti antelias tarjous. Yksi sana, jota en kuullut, oli komedia. Kieltäydyn tarjouksesta kunnioittavasti.</w:t>
      </w:r>
    </w:p>
    <w:p>
      <w:r>
        <w:rPr>
          <w:b/>
        </w:rPr>
        <w:t xml:space="preserve">Esimerkki 5.3835</w:t>
      </w:r>
    </w:p>
    <w:p>
      <w:r>
        <w:t xml:space="preserve">Herra Chanderseon, luulen nähneeni vesivarkaan. Aion lähestyä häntä, kohdata hänet, pyytää häntä palauttamaan veden ja poistua puistosta.</w:t>
      </w:r>
    </w:p>
    <w:p>
      <w:r>
        <w:rPr>
          <w:b/>
        </w:rPr>
        <w:t xml:space="preserve">Tulos</w:t>
      </w:r>
    </w:p>
    <w:p>
      <w:r>
        <w:t xml:space="preserve">En halua sekaantua puheluusi, mutta hänen on myös saatava koirani pois koiran luota, joka söi koirani. Voitko saada hänet tekemään sen? Hän ei tee mitään mitä pyydän.</w:t>
      </w:r>
    </w:p>
    <w:p>
      <w:r>
        <w:rPr>
          <w:b/>
        </w:rPr>
        <w:t xml:space="preserve">Esimerkki 5.3836</w:t>
      </w:r>
    </w:p>
    <w:p>
      <w:r>
        <w:t xml:space="preserve">Luuletko, että löytäisin täältä itseäni rumempia ihmisiä?</w:t>
      </w:r>
    </w:p>
    <w:p>
      <w:r>
        <w:rPr>
          <w:b/>
        </w:rPr>
        <w:t xml:space="preserve">Tulos</w:t>
      </w:r>
    </w:p>
    <w:p>
      <w:r>
        <w:t xml:space="preserve">Toki esimerkiksi Matt saa kaikki vaatteensa Popeye's-kanalan takaa.</w:t>
      </w:r>
    </w:p>
    <w:p>
      <w:r>
        <w:rPr>
          <w:b/>
        </w:rPr>
        <w:t xml:space="preserve">Esimerkki 5.3837</w:t>
      </w:r>
    </w:p>
    <w:p>
      <w:r>
        <w:t xml:space="preserve">Mary on nyt toipumassa.</w:t>
      </w:r>
    </w:p>
    <w:p>
      <w:r>
        <w:rPr>
          <w:b/>
        </w:rPr>
        <w:t xml:space="preserve">Tulos</w:t>
      </w:r>
    </w:p>
    <w:p>
      <w:r>
        <w:t xml:space="preserve">Se on hyvä kuulla. Hän on siis St. Olafin sairaalassa? Kyllä.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docId:7782278CA43365BE42805995B7462698</keywords>
  <dc:description>generated by python-docx</dc:description>
  <lastModifiedBy/>
  <revision>1</revision>
  <dcterms:created xsi:type="dcterms:W3CDTF">2013-12-23T23:15:00.0000000Z</dcterms:created>
  <dcterms:modified xsi:type="dcterms:W3CDTF">2013-12-23T23:15:00.0000000Z</dcterms:modified>
  <category/>
</coreProperties>
</file>