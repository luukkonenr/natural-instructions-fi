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6.648</w:t>
      </w:r>
    </w:p>
    <w:p>
      <w:r>
        <w:t xml:space="preserve">Läpikulku: Maailman tuomioistuin hylkäsi perjantaina Yhdysvaltain ja Britannian vastalauseet Libyan maailmantuomioistuimessa, joka on estänyt oikeudenkäynnin kahdelle libyalaiselle, joita epäillään Pan Am -jumbojetin räjäyttämisestä Skotlannin yllä vuonna 1988. Libya, joka toi asian YK:n korkeimman oikeuslaitoksen käsiteltäväksi kiistassaan Yhdysvaltojen ja Britannian kanssa, iloitsi päätöksestä ja sanoi painostavansa uudelleen oikeudenkäynnin järjestämistä kolmannessa puolueettomassa maassa.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maailmantuomioistuin hylkäsi Yhdysvaltojen ja Yhdistyneen kuningaskunnan vastalauseet Libyan tapauksessa?</w:t>
      </w:r>
    </w:p>
    <w:p>
      <w:r>
        <w:rPr>
          <w:b/>
        </w:rPr>
        <w:t xml:space="preserve">Tulos</w:t>
      </w:r>
    </w:p>
    <w:p>
      <w:r>
        <w:t xml:space="preserve">Mitä tapahtui ennen kuin maailmantuomioistuin hylkäsi Yhdysvaltojen ja Yhdistyneen kuningaskunnan Libyan tapausta koskevat vastalauseet?</w:t>
      </w:r>
    </w:p>
    <w:p>
      <w:r>
        <w:rPr>
          <w:b/>
        </w:rPr>
        <w:t xml:space="preserve">Tulos</w:t>
      </w:r>
    </w:p>
    <w:p>
      <w:r>
        <w:t xml:space="preserve">Mitä tapahtui ennen Libyan maailmantuomioistuimen tapausta, joka esti oikeudenkäynnin?</w:t>
      </w:r>
    </w:p>
    <w:p>
      <w:r>
        <w:rPr>
          <w:b/>
        </w:rPr>
        <w:t xml:space="preserve">Tulos</w:t>
      </w:r>
    </w:p>
    <w:p>
      <w:r>
        <w:t xml:space="preserve">Mitä tapahtui sen jälkeen, kun Libyan maailmantuomioistuin esti oikeudenkäynnin?</w:t>
      </w:r>
    </w:p>
    <w:p>
      <w:r>
        <w:rPr>
          <w:b/>
        </w:rPr>
        <w:t xml:space="preserve">Tulos</w:t>
      </w:r>
    </w:p>
    <w:p>
      <w:r>
        <w:t xml:space="preserve">Mitä tapahtui kiistan aikana, jossa Libya toi asian YK:n käsiteltäväksi?</w:t>
      </w:r>
    </w:p>
    <w:p>
      <w:r>
        <w:rPr>
          <w:b/>
        </w:rPr>
        <w:t xml:space="preserve">Esimerkki 6.649</w:t>
      </w:r>
    </w:p>
    <w:p>
      <w:r>
        <w:t xml:space="preserve">Läpikulku: Meksikon Acapulcossa, Tyynenmeren lomakohteessa, kaksi poliisia loukkaantui sunnuntaina liikkuvasta autosta poliisiasemalle heitetyn kranaatin takia. Hyökkäys tapahtui poliisin barrikadilla Tres Vidasin ulkopuolella, jossa yksityisen hotellin ja maanviljelijöiden intressien välinen konflikti on aiheuttanut useita yhteenottoja.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kranaatti oli heitetty?</w:t>
      </w:r>
    </w:p>
    <w:p>
      <w:r>
        <w:rPr>
          <w:b/>
        </w:rPr>
        <w:t xml:space="preserve">Tulos</w:t>
      </w:r>
    </w:p>
    <w:p>
      <w:r>
        <w:t xml:space="preserve">Mitä tapahtui ennen poliisien loukkaantumista?</w:t>
      </w:r>
    </w:p>
    <w:p>
      <w:r>
        <w:rPr>
          <w:b/>
        </w:rPr>
        <w:t xml:space="preserve">Tulos</w:t>
      </w:r>
    </w:p>
    <w:p>
      <w:r>
        <w:t xml:space="preserve">Mitä tapahtui sen jälkeen, kun jotain oli syttynyt?</w:t>
      </w:r>
    </w:p>
    <w:p>
      <w:r>
        <w:rPr>
          <w:b/>
        </w:rPr>
        <w:t xml:space="preserve">Tulos</w:t>
      </w:r>
    </w:p>
    <w:p>
      <w:r>
        <w:t xml:space="preserve">Mitä tapahtui ennen kranaatin heittämistä?</w:t>
      </w:r>
    </w:p>
    <w:p>
      <w:r>
        <w:rPr>
          <w:b/>
        </w:rPr>
        <w:t xml:space="preserve">Tulos</w:t>
      </w:r>
    </w:p>
    <w:p>
      <w:r>
        <w:t xml:space="preserve">Mitä tapahtui ennen kuin jotain syttyi?</w:t>
      </w:r>
    </w:p>
    <w:p>
      <w:r>
        <w:rPr>
          <w:b/>
        </w:rPr>
        <w:t xml:space="preserve">Tulos</w:t>
      </w:r>
    </w:p>
    <w:p>
      <w:r>
        <w:t xml:space="preserve">Mitä tapahtui poliisien loukkaantumisen jälkeen?</w:t>
      </w:r>
    </w:p>
    <w:p>
      <w:r>
        <w:rPr>
          <w:b/>
        </w:rPr>
        <w:t xml:space="preserve">Esimerkki 6.650</w:t>
      </w:r>
    </w:p>
    <w:p>
      <w:r>
        <w:t xml:space="preserve">Läpikulku: Hänen on myös maksettava korvauksia etsintäkuluista - 27 445 dollaria Yhdysvaltain rannikkovartiostolle ja 9 109 dollaria Nassaun piirikunnan poliisilaitokselle. Evana Roth kertoi elokuussa CNN:lle, että hän uskoi miehensä laatineen suunnitelman sen jälkeen, kun tämä oli saanut potkut heinäkuussa.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Evana Rothin aviomies sai potkut heinäkuussa?</w:t>
      </w:r>
    </w:p>
    <w:p>
      <w:r>
        <w:rPr>
          <w:b/>
        </w:rPr>
        <w:t xml:space="preserve">Tulos</w:t>
      </w:r>
    </w:p>
    <w:p>
      <w:r>
        <w:t xml:space="preserve">Mitä tapahtui ennen kuin Evana Rothin aviomies sai potkut heinäkuussa?</w:t>
      </w:r>
    </w:p>
    <w:p>
      <w:r>
        <w:rPr>
          <w:b/>
        </w:rPr>
        <w:t xml:space="preserve">Tulos</w:t>
      </w:r>
    </w:p>
    <w:p>
      <w:r>
        <w:t xml:space="preserve">Mitä tapahtui, kun Evana Rothin aviomies sai potkut heinäkuussa?</w:t>
      </w:r>
    </w:p>
    <w:p>
      <w:r>
        <w:rPr>
          <w:b/>
        </w:rPr>
        <w:t xml:space="preserve">Tulos</w:t>
      </w:r>
    </w:p>
    <w:p>
      <w:r>
        <w:t xml:space="preserve">Mitä tapahtui ennen kuin Evana Roth puhui CNN:lle elokuussa?</w:t>
      </w:r>
    </w:p>
    <w:p>
      <w:r>
        <w:rPr>
          <w:b/>
        </w:rPr>
        <w:t xml:space="preserve">Tulos</w:t>
      </w:r>
    </w:p>
    <w:p>
      <w:r>
        <w:t xml:space="preserve">Mitä tapahtui sen jälkeen, kun Evana Roth puhui CNN:lle elokuussa?</w:t>
      </w:r>
    </w:p>
    <w:p>
      <w:r>
        <w:rPr>
          <w:b/>
        </w:rPr>
        <w:t xml:space="preserve">Tulos</w:t>
      </w:r>
    </w:p>
    <w:p>
      <w:r>
        <w:t xml:space="preserve">Mitä tapahtui Evana Rothin aviomiehen potkujen ja etsinnän välillä?</w:t>
      </w:r>
    </w:p>
    <w:p>
      <w:r>
        <w:rPr>
          <w:b/>
        </w:rPr>
        <w:t xml:space="preserve">Tulos</w:t>
      </w:r>
    </w:p>
    <w:p>
      <w:r>
        <w:t xml:space="preserve">Mitä ei tapahdu tulevaisuudessa?</w:t>
      </w:r>
    </w:p>
    <w:p>
      <w:r>
        <w:rPr>
          <w:b/>
        </w:rPr>
        <w:t xml:space="preserve">Tulos</w:t>
      </w:r>
    </w:p>
    <w:p>
      <w:r>
        <w:t xml:space="preserve">Mitä tapahtui etsinnän jälkeen?</w:t>
      </w:r>
    </w:p>
    <w:p>
      <w:r>
        <w:rPr>
          <w:b/>
        </w:rPr>
        <w:t xml:space="preserve">Tulos</w:t>
      </w:r>
    </w:p>
    <w:p>
      <w:r>
        <w:t xml:space="preserve">Mitä tapahtui ennen etsintää?</w:t>
      </w:r>
    </w:p>
    <w:p>
      <w:r>
        <w:rPr>
          <w:b/>
        </w:rPr>
        <w:t xml:space="preserve">Esimerkki 6.651</w:t>
      </w:r>
    </w:p>
    <w:p>
      <w:r>
        <w:t xml:space="preserve">Läpikulku: Potachin mukaan kasvu on yllättävää, koska viharyhmien jäsenmäärä yleensä vähenee taloudellisen vaurauden aikana. Itse asiassa viharyhmien määrä on laskenut 1990-luvulla, mutta tänä vuonna se kasvoi 20 prosenttia, mikä on melko dramaattinen nousu.</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kun jotain nähdään?</w:t>
      </w:r>
    </w:p>
    <w:p>
      <w:r>
        <w:rPr>
          <w:b/>
        </w:rPr>
        <w:t xml:space="preserve">Tulos</w:t>
      </w:r>
    </w:p>
    <w:p>
      <w:r>
        <w:t xml:space="preserve">Mitä tapahtui sen jälkeen, kun jotain oli pudonnut?</w:t>
      </w:r>
    </w:p>
    <w:p>
      <w:r>
        <w:rPr>
          <w:b/>
        </w:rPr>
        <w:t xml:space="preserve">Tulos</w:t>
      </w:r>
    </w:p>
    <w:p>
      <w:r>
        <w:t xml:space="preserve">Mitä tapahtui ennen kuin jotain sanottiin?</w:t>
      </w:r>
    </w:p>
    <w:p>
      <w:r>
        <w:rPr>
          <w:b/>
        </w:rPr>
        <w:t xml:space="preserve">Tulos</w:t>
      </w:r>
    </w:p>
    <w:p>
      <w:r>
        <w:t xml:space="preserve">Mitä tapahtui sen jälkeen, kun jotain oli sanottu?</w:t>
      </w:r>
    </w:p>
    <w:p>
      <w:r>
        <w:rPr>
          <w:b/>
        </w:rPr>
        <w:t xml:space="preserve">Tulos</w:t>
      </w:r>
    </w:p>
    <w:p>
      <w:r>
        <w:t xml:space="preserve">Mitä tapahtui, kun jotain sanottiin?</w:t>
      </w:r>
    </w:p>
    <w:p>
      <w:r>
        <w:rPr>
          <w:b/>
        </w:rPr>
        <w:t xml:space="preserve">Tulos</w:t>
      </w:r>
    </w:p>
    <w:p>
      <w:r>
        <w:t xml:space="preserve">Mitä tapahtui sen jälkeen, kun jokin kasvoi?</w:t>
      </w:r>
    </w:p>
    <w:p>
      <w:r>
        <w:rPr>
          <w:b/>
        </w:rPr>
        <w:t xml:space="preserve">Tulos</w:t>
      </w:r>
    </w:p>
    <w:p>
      <w:r>
        <w:t xml:space="preserve">Mitä tapahtui ennen kuin jokin kasvoi?</w:t>
      </w:r>
    </w:p>
    <w:p>
      <w:r>
        <w:rPr>
          <w:b/>
        </w:rPr>
        <w:t xml:space="preserve">Tulos</w:t>
      </w:r>
    </w:p>
    <w:p>
      <w:r>
        <w:t xml:space="preserve">Mitä tapahtui, kun jokin kasvoi?</w:t>
      </w:r>
    </w:p>
    <w:p>
      <w:r>
        <w:rPr>
          <w:b/>
        </w:rPr>
        <w:t xml:space="preserve">Tulos</w:t>
      </w:r>
    </w:p>
    <w:p>
      <w:r>
        <w:t xml:space="preserve">Mitä tapahtui ennen kuin jotain putosi?</w:t>
      </w:r>
    </w:p>
    <w:p>
      <w:r>
        <w:rPr>
          <w:b/>
        </w:rPr>
        <w:t xml:space="preserve">Esimerkki 6.652</w:t>
      </w:r>
    </w:p>
    <w:p>
      <w:r>
        <w:t xml:space="preserve">Läpikulku: Israelin hallitus on joutunut kohtaamaan kasvavan kansanliikkeen, joka vaatii Israelin yksipuolista vetäytymistä Libanonista. Vuodesta 1985 lähtien _ jolloin israelilaiset loivat eteläisen Libanonin turvallisuuspuskurivyöhykkeen _ lähes 200 israelilaissotilasta on kuollut taistellessaan Hizbollahia ja muita sissejä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sen jälkeen, kun kuolonuhrien määrä Libanonissa on kasvanut?</w:t>
      </w:r>
    </w:p>
    <w:p>
      <w:r>
        <w:rPr>
          <w:b/>
        </w:rPr>
        <w:t xml:space="preserve">Tulos</w:t>
      </w:r>
    </w:p>
    <w:p>
      <w:r>
        <w:t xml:space="preserve">Mitä ruohonjuuritason liikkeen seurauksena voi tapahtua tulevaisuudessa?</w:t>
      </w:r>
    </w:p>
    <w:p>
      <w:r>
        <w:rPr>
          <w:b/>
        </w:rPr>
        <w:t xml:space="preserve">Tulos</w:t>
      </w:r>
    </w:p>
    <w:p>
      <w:r>
        <w:t xml:space="preserve">Mitä tapahtui ennen ruohonjuuritason liikettä?</w:t>
      </w:r>
    </w:p>
    <w:p>
      <w:r>
        <w:rPr>
          <w:b/>
        </w:rPr>
        <w:t xml:space="preserve">Tulos</w:t>
      </w:r>
    </w:p>
    <w:p>
      <w:r>
        <w:t xml:space="preserve">Mitä on tapahtunut vuoden 1985 jälkeen?</w:t>
      </w:r>
    </w:p>
    <w:p>
      <w:r>
        <w:rPr>
          <w:b/>
        </w:rPr>
        <w:t xml:space="preserve">Tulos</w:t>
      </w:r>
    </w:p>
    <w:p>
      <w:r>
        <w:t xml:space="preserve">Mitä tapahtui ennen kuin lähes 200 israelilaissotilasta tapettiin?</w:t>
      </w:r>
    </w:p>
    <w:p>
      <w:r>
        <w:rPr>
          <w:b/>
        </w:rPr>
        <w:t xml:space="preserve">Tulos</w:t>
      </w:r>
    </w:p>
    <w:p>
      <w:r>
        <w:t xml:space="preserve">Mitä tapahtui sen jälkeen, kun lähes 200 israelilaissotilasta tapettiin?</w:t>
      </w:r>
    </w:p>
    <w:p>
      <w:r>
        <w:rPr>
          <w:b/>
        </w:rPr>
        <w:t xml:space="preserve">Tulos</w:t>
      </w:r>
    </w:p>
    <w:p>
      <w:r>
        <w:t xml:space="preserve">Mitä tapahtui ennen vuotta 1985?</w:t>
      </w:r>
    </w:p>
    <w:p>
      <w:r>
        <w:rPr>
          <w:b/>
        </w:rPr>
        <w:t xml:space="preserve">Esimerkki 6.653</w:t>
      </w:r>
    </w:p>
    <w:p>
      <w:r>
        <w:t xml:space="preserve">Läpikulku: Kauppa-analyytikkojen mukaan sopimus, joka syntyisi nykyisten Dohan kierroksen neuvottelujen tuloksena, tulisi todennäköisesti voimaan vasta vuonna 2008, jos olosuhteet olisivat parhaat mahdolliset. Euroopan unioni on kieltäytynyt hyväksymästä päivämäärää, johon mennessä vientituet poistettaisiin, sillä Yhdysvallat ei ole tehnyt vastaavaa sitoumusta vientiluotoista ja elintarvikeapuohjelmastaan, jotka EU:n mielestä vääristävät kauppaa.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neuvottelujen jälkeen voisi tapahtua?</w:t>
      </w:r>
    </w:p>
    <w:p>
      <w:r>
        <w:rPr>
          <w:b/>
        </w:rPr>
        <w:t xml:space="preserve">Tulos</w:t>
      </w:r>
    </w:p>
    <w:p>
      <w:r>
        <w:t xml:space="preserve">Mitä tapahtuu, kun EU kieltäytyy poistamasta tukia?</w:t>
      </w:r>
    </w:p>
    <w:p>
      <w:r>
        <w:rPr>
          <w:b/>
        </w:rPr>
        <w:t xml:space="preserve">Tulos</w:t>
      </w:r>
    </w:p>
    <w:p>
      <w:r>
        <w:t xml:space="preserve">Mitä ei tapahdu, kun EU kieltäytyy poistamasta tukia?</w:t>
      </w:r>
    </w:p>
    <w:p>
      <w:r>
        <w:rPr>
          <w:b/>
        </w:rPr>
        <w:t xml:space="preserve">Esimerkki 6.654</w:t>
      </w:r>
    </w:p>
    <w:p>
      <w:r>
        <w:t xml:space="preserve">Läpikulku: YK:n ehdottama kansanäänestys määrittelisi, pitäisikö Länsi-Saharan tulla osaksi Marokkoa vai itsenäiseksi valtioksi. YK:n valvoma tulitauko on ollut voimassa vuodesta 1991 lähtien, mutta kansainvälisen yhteisön on viime vuoden ajan ollut vaikea löytää ratkaisua konfliktiin, joka on jatkunut 22 vuotta Espanjan vetäydyttyä alueelta.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Espanjan vetäytymisen jälkeen?</w:t>
      </w:r>
    </w:p>
    <w:p>
      <w:r>
        <w:rPr>
          <w:b/>
        </w:rPr>
        <w:t xml:space="preserve">Tulos</w:t>
      </w:r>
    </w:p>
    <w:p>
      <w:r>
        <w:t xml:space="preserve">Mitä voi tapahtua Espanjan vetäytymisen jälkeen?</w:t>
      </w:r>
    </w:p>
    <w:p>
      <w:r>
        <w:rPr>
          <w:b/>
        </w:rPr>
        <w:t xml:space="preserve">Tulos</w:t>
      </w:r>
    </w:p>
    <w:p>
      <w:r>
        <w:t xml:space="preserve">Mitä tapahtui ennen Espanjan vetäytymistä?</w:t>
      </w:r>
    </w:p>
    <w:p>
      <w:r>
        <w:rPr>
          <w:b/>
        </w:rPr>
        <w:t xml:space="preserve">Tulos</w:t>
      </w:r>
    </w:p>
    <w:p>
      <w:r>
        <w:t xml:space="preserve">Mitä tapahtuisi YK:n ehdottaman kansanäänestyksen aikana?</w:t>
      </w:r>
    </w:p>
    <w:p>
      <w:r>
        <w:rPr>
          <w:b/>
        </w:rPr>
        <w:t xml:space="preserve">Esimerkki 6.655</w:t>
      </w:r>
    </w:p>
    <w:p>
      <w:r>
        <w:t xml:space="preserve">Läpikulku: Etelä-Korean virkamiehen mukaan kuuden maan neuvottelut, joiden tarkoituksena on saada Pohjois-Korea luopumaan ydinohjelmastaan, alkoivat täällä maanantaina, hieman yli kaksi kuukautta sen jälkeen, kun erakoitunut maa teki ensimmäisen ydinkokeensa.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sen jälkeen, kun keskustelut alkoivat?</w:t>
      </w:r>
    </w:p>
    <w:p>
      <w:r>
        <w:rPr>
          <w:b/>
        </w:rPr>
        <w:t xml:space="preserve">Tulos</w:t>
      </w:r>
    </w:p>
    <w:p>
      <w:r>
        <w:t xml:space="preserve">Mikä tapahtuma päättyi ennen kuin keskustelut alkoivat?</w:t>
      </w:r>
    </w:p>
    <w:p>
      <w:r>
        <w:rPr>
          <w:b/>
        </w:rPr>
        <w:t xml:space="preserve">Tulos</w:t>
      </w:r>
    </w:p>
    <w:p>
      <w:r>
        <w:t xml:space="preserve">Mikä tapahtuma voi tapahtua keskustelujen päättymisen jälkeen?</w:t>
      </w:r>
    </w:p>
    <w:p>
      <w:r>
        <w:rPr>
          <w:b/>
        </w:rPr>
        <w:t xml:space="preserve">Tulos</w:t>
      </w:r>
    </w:p>
    <w:p>
      <w:r>
        <w:t xml:space="preserve">Mitä tapahtuu keskustelujen aikana?</w:t>
      </w:r>
    </w:p>
    <w:p>
      <w:r>
        <w:rPr>
          <w:b/>
        </w:rPr>
        <w:t xml:space="preserve">Tulos</w:t>
      </w:r>
    </w:p>
    <w:p>
      <w:r>
        <w:t xml:space="preserve">Mikä tapahtuma päättyi ennen ensimmäistä ydinkoetta?</w:t>
      </w:r>
    </w:p>
    <w:p>
      <w:r>
        <w:rPr>
          <w:b/>
        </w:rPr>
        <w:t xml:space="preserve">Tulos</w:t>
      </w:r>
    </w:p>
    <w:p>
      <w:r>
        <w:t xml:space="preserve">Mitä tapahtui ensimmäisen ydinkokeen aikana?</w:t>
      </w:r>
    </w:p>
    <w:p>
      <w:r>
        <w:rPr>
          <w:b/>
        </w:rPr>
        <w:t xml:space="preserve">Esimerkki 6.656</w:t>
      </w:r>
    </w:p>
    <w:p>
      <w:r>
        <w:t xml:space="preserve">Läpikulku: Nettotulos nousi 108,8 miljoonaan dollariin eli 1,35 dollariin osakkeelta vuodentakaisesta 90,5 miljoonasta dollarista eli 1,12 dollarista osakkeelta. Myynti nousi 6,2 % 1,45 miljardiin dollariin 1,37 miljardista dollarista.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jotain oli sanottu?</w:t>
      </w:r>
    </w:p>
    <w:p>
      <w:r>
        <w:rPr>
          <w:b/>
        </w:rPr>
        <w:t xml:space="preserve">Tulos</w:t>
      </w:r>
    </w:p>
    <w:p>
      <w:r>
        <w:t xml:space="preserve">Mitä tapahtui ennen kuin jotain sanottiin?</w:t>
      </w:r>
    </w:p>
    <w:p>
      <w:r>
        <w:rPr>
          <w:b/>
        </w:rPr>
        <w:t xml:space="preserve">Tulos</w:t>
      </w:r>
    </w:p>
    <w:p>
      <w:r>
        <w:t xml:space="preserve">Mitä tapahtui, kun jotain sanottiin?</w:t>
      </w:r>
    </w:p>
    <w:p>
      <w:r>
        <w:rPr>
          <w:b/>
        </w:rPr>
        <w:t xml:space="preserve">Tulos</w:t>
      </w:r>
    </w:p>
    <w:p>
      <w:r>
        <w:t xml:space="preserve">Mitä tapahtui sen jälkeen, kun jokin nousi?</w:t>
      </w:r>
    </w:p>
    <w:p>
      <w:r>
        <w:rPr>
          <w:b/>
        </w:rPr>
        <w:t xml:space="preserve">Tulos</w:t>
      </w:r>
    </w:p>
    <w:p>
      <w:r>
        <w:t xml:space="preserve">Mitä tapahtui ennen kuin jokin nousi?</w:t>
      </w:r>
    </w:p>
    <w:p>
      <w:r>
        <w:rPr>
          <w:b/>
        </w:rPr>
        <w:t xml:space="preserve">Tulos</w:t>
      </w:r>
    </w:p>
    <w:p>
      <w:r>
        <w:t xml:space="preserve">Mitä tapahtui, kun jotain nousi?</w:t>
      </w:r>
    </w:p>
    <w:p>
      <w:r>
        <w:rPr>
          <w:b/>
        </w:rPr>
        <w:t xml:space="preserve">Esimerkki 6.657</w:t>
      </w:r>
    </w:p>
    <w:p>
      <w:r>
        <w:t xml:space="preserve">Läpikulku: LUSAKA, 3. marraskuuta (Xinhua) -- Noin 300 000 sambialaisen pienviljelijän odotetaan tänä vuonna viljelevän yli 150 000 hehtaaria jatrofaa, josta voitaisiin valmistaa biodieseliä, paikalliset tiedotusvälineet siteerasivat Sambian talonpoikais- ja pienviljelijöiden kansallista yhdistystä perjantaina. Yhdistyksen puheenjohtaja Rodger Phiri onkin Zambia Daily Mailin mukaan kehottanut hallitusta kehittämään nopeasti poliittiset puitteet biodieselin tuotantoa varten.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sambialaisten pienviljelijöiden odotetaan tekevän tänä vuonna?</w:t>
      </w:r>
    </w:p>
    <w:p>
      <w:r>
        <w:rPr>
          <w:b/>
        </w:rPr>
        <w:t xml:space="preserve">Tulos</w:t>
      </w:r>
    </w:p>
    <w:p>
      <w:r>
        <w:t xml:space="preserve">Mitä jatrofalle tapahtuu sen jälkeen, kun pienviljelijät ovat viljelleet sitä?</w:t>
      </w:r>
    </w:p>
    <w:p>
      <w:r>
        <w:rPr>
          <w:b/>
        </w:rPr>
        <w:t xml:space="preserve">Tulos</w:t>
      </w:r>
    </w:p>
    <w:p>
      <w:r>
        <w:t xml:space="preserve">Mitä Rodger Phiri on tehnyt, ennen kuin poliittinen kehys on voitu laatia?</w:t>
      </w:r>
    </w:p>
    <w:p>
      <w:r>
        <w:rPr>
          <w:b/>
        </w:rPr>
        <w:t xml:space="preserve">Tulos</w:t>
      </w:r>
    </w:p>
    <w:p>
      <w:r>
        <w:t xml:space="preserve">Mitä Rodger Phiri on kehottanut hallitusta tekemään, kun pienviljelijöiden odotetaan kasvattavan jatrofaa??</w:t>
      </w:r>
    </w:p>
    <w:p>
      <w:r>
        <w:rPr>
          <w:b/>
        </w:rPr>
        <w:t xml:space="preserve">Esimerkki 6.658</w:t>
      </w:r>
    </w:p>
    <w:p>
      <w:r>
        <w:t xml:space="preserve">Läpikulku: Jihad moitti myös Yhdysvaltoja siitä, että se sekaantuu Gazan rajakysymykseen Israelin vuoksi ja jättää huomiotta muut tärkeät kysymykset, kuten Israelin siirtokuntien laajentamisen Länsirannalla ja erotusesteen rakentamisen. Sopimuksen mukaan Gazan ja Egyptin rajalla sijaitseva Rafahin rajanylityspaikka avataan uudelleen 25. marraskuuta alkaen Euroopan unionin turvallisuusvalvojien läsnä ollessa.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saatiin päätökseen laajennuksen aikana?</w:t>
      </w:r>
    </w:p>
    <w:p>
      <w:r>
        <w:rPr>
          <w:b/>
        </w:rPr>
        <w:t xml:space="preserve">Tulos</w:t>
      </w:r>
    </w:p>
    <w:p>
      <w:r>
        <w:t xml:space="preserve">Mikä tapahtuma tapahtui varmasti laajentumisen aikana?</w:t>
      </w:r>
    </w:p>
    <w:p>
      <w:r>
        <w:rPr>
          <w:b/>
        </w:rPr>
        <w:t xml:space="preserve">Tulos</w:t>
      </w:r>
    </w:p>
    <w:p>
      <w:r>
        <w:t xml:space="preserve">Mitkä tapahtumat alkavat nuhtelun jälkeen?</w:t>
      </w:r>
    </w:p>
    <w:p>
      <w:r>
        <w:rPr>
          <w:b/>
        </w:rPr>
        <w:t xml:space="preserve">Tulos</w:t>
      </w:r>
    </w:p>
    <w:p>
      <w:r>
        <w:t xml:space="preserve">Mitkä tapahtumat ovat saattaneet alkaa ennen nuhtelua?</w:t>
      </w:r>
    </w:p>
    <w:p>
      <w:r>
        <w:rPr>
          <w:b/>
        </w:rPr>
        <w:t xml:space="preserve">Esimerkki 6.659</w:t>
      </w:r>
    </w:p>
    <w:p>
      <w:r>
        <w:t xml:space="preserve">Läpikulku: Virkamiesten mukaan sieppaajien henkilöllisyys on kuitenkin edelleen tuntematon, sillä kukaan ei ole ottanut vastuuta sieppauksesta. Punaisen Ristin paikallinen toimisto ilmoitti keskeyttävänsä toimintansa alueella hieman ennen heidän vapauttamistaan, koska se pelkäsi, että sen jäseniä siepattaisiin lisää.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johti keskeyttämiseen?</w:t>
      </w:r>
    </w:p>
    <w:p>
      <w:r>
        <w:rPr>
          <w:b/>
        </w:rPr>
        <w:t xml:space="preserve">Tulos</w:t>
      </w:r>
    </w:p>
    <w:p>
      <w:r>
        <w:t xml:space="preserve">Mitä tapahtui ennen sieppausta?</w:t>
      </w:r>
    </w:p>
    <w:p>
      <w:r>
        <w:rPr>
          <w:b/>
        </w:rPr>
        <w:t xml:space="preserve">Tulos</w:t>
      </w:r>
    </w:p>
    <w:p>
      <w:r>
        <w:t xml:space="preserve">Mitä tapahtui sieppauksen jälkeen?</w:t>
      </w:r>
    </w:p>
    <w:p>
      <w:r>
        <w:rPr>
          <w:b/>
        </w:rPr>
        <w:t xml:space="preserve">Tulos</w:t>
      </w:r>
    </w:p>
    <w:p>
      <w:r>
        <w:t xml:space="preserve">Mikä tapahtuma tapahtuu juuri ennen julkaisua?</w:t>
      </w:r>
    </w:p>
    <w:p>
      <w:r>
        <w:rPr>
          <w:b/>
        </w:rPr>
        <w:t xml:space="preserve">Tulos</w:t>
      </w:r>
    </w:p>
    <w:p>
      <w:r>
        <w:t xml:space="preserve">Mikä tapahtuma päättyy ennen julkaisua?</w:t>
      </w:r>
    </w:p>
    <w:p>
      <w:r>
        <w:rPr>
          <w:b/>
        </w:rPr>
        <w:t xml:space="preserve">Tulos</w:t>
      </w:r>
    </w:p>
    <w:p>
      <w:r>
        <w:t xml:space="preserve">Mikä tapahtuma alkaa keskeytyksen jälkeen?</w:t>
      </w:r>
    </w:p>
    <w:p>
      <w:r>
        <w:rPr>
          <w:b/>
        </w:rPr>
        <w:t xml:space="preserve">Tulos</w:t>
      </w:r>
    </w:p>
    <w:p>
      <w:r>
        <w:t xml:space="preserve">Mitä voi tapahtua uudelleen?</w:t>
      </w:r>
    </w:p>
    <w:p>
      <w:r>
        <w:rPr>
          <w:b/>
        </w:rPr>
        <w:t xml:space="preserve">Tulos</w:t>
      </w:r>
    </w:p>
    <w:p>
      <w:r>
        <w:t xml:space="preserve">Mikä tapahtuma ei ehkä toistu?</w:t>
      </w:r>
    </w:p>
    <w:p>
      <w:r>
        <w:rPr>
          <w:b/>
        </w:rPr>
        <w:t xml:space="preserve">Esimerkki 6.660</w:t>
      </w:r>
    </w:p>
    <w:p>
      <w:r>
        <w:t xml:space="preserve">Läpikulku: Monet heistä vaativat vakautta ja julkisten palvelujen, kuten sähkön ja veden, palauttamista. Pyhässä Najafin kaupungissa ja eteläisessä Basran kaupungissa asukkaat juhlivat jo tärkeimmän uskonnollisen shiiamuslimin, Yhdistyneen Irakin liittouman, voittoa.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 Mitä vammaiset miehet haluavat tapahtuvan sen jälkeen, kun he ovat äänestäneet?</w:t>
      </w:r>
    </w:p>
    <w:p>
      <w:r>
        <w:rPr>
          <w:b/>
        </w:rPr>
        <w:t xml:space="preserve">Tulos</w:t>
      </w:r>
    </w:p>
    <w:p>
      <w:r>
        <w:t xml:space="preserve"> Mitä voi tapahtua sen jälkeen, kun naapurit ovat antaneet äänensä?</w:t>
      </w:r>
    </w:p>
    <w:p>
      <w:r>
        <w:rPr>
          <w:b/>
        </w:rPr>
        <w:t xml:space="preserve">Tulos</w:t>
      </w:r>
    </w:p>
    <w:p>
      <w:r>
        <w:t xml:space="preserve">Mitä tapahtui ennen voittoa?</w:t>
      </w:r>
    </w:p>
    <w:p>
      <w:r>
        <w:rPr>
          <w:b/>
        </w:rPr>
        <w:t xml:space="preserve">Tulos</w:t>
      </w:r>
    </w:p>
    <w:p>
      <w:r>
        <w:t xml:space="preserve">Mitä voi tapahtua voiton jälkeen?</w:t>
      </w:r>
    </w:p>
    <w:p>
      <w:r>
        <w:rPr>
          <w:b/>
        </w:rPr>
        <w:t xml:space="preserve">Tulos</w:t>
      </w:r>
    </w:p>
    <w:p>
      <w:r>
        <w:t xml:space="preserve">Mitä tapahtui voiton jälkeen?</w:t>
      </w:r>
    </w:p>
    <w:p>
      <w:r>
        <w:rPr>
          <w:b/>
        </w:rPr>
        <w:t xml:space="preserve">Esimerkki 6.661</w:t>
      </w:r>
    </w:p>
    <w:p>
      <w:r>
        <w:t xml:space="preserve">Läpikulku: Saksan ulkoministeri Klaus Kinkel on moittinut Ankaraa ankarasta kritiikistä Saksaa kohtaan sen jälkeen, kun siellä sattui tulipalo, jossa kuoli kolme turkkilaista ja josta syytettiin aluksi rasisteja. Kinkel sanoi sunnuntaina ilmestyvässä Welt am Sonntag -viikkolehdessä, että "katuojassa harjoitettu megafonidiplomatia" voi vain "tuhota pitkään hoidetut suhteet".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tulipaloa?</w:t>
      </w:r>
    </w:p>
    <w:p>
      <w:r>
        <w:rPr>
          <w:b/>
        </w:rPr>
        <w:t xml:space="preserve">Tulos</w:t>
      </w:r>
    </w:p>
    <w:p>
      <w:r>
        <w:t xml:space="preserve">Mitä tapahtui tulipalon jälkeen?</w:t>
      </w:r>
    </w:p>
    <w:p>
      <w:r>
        <w:rPr>
          <w:b/>
        </w:rPr>
        <w:t xml:space="preserve">Tulos</w:t>
      </w:r>
    </w:p>
    <w:p>
      <w:r>
        <w:t xml:space="preserve">Mitä tapahtui samaan aikaan tulipalon kanssa?</w:t>
      </w:r>
    </w:p>
    <w:p>
      <w:r>
        <w:rPr>
          <w:b/>
        </w:rPr>
        <w:t xml:space="preserve">Tulos</w:t>
      </w:r>
    </w:p>
    <w:p>
      <w:r>
        <w:t xml:space="preserve">Mitä tapahtui ennen kuin megafonidiplomatiaa harjoitettiin katuojassa?</w:t>
      </w:r>
    </w:p>
    <w:p>
      <w:r>
        <w:rPr>
          <w:b/>
        </w:rPr>
        <w:t xml:space="preserve">Tulos</w:t>
      </w:r>
    </w:p>
    <w:p>
      <w:r>
        <w:t xml:space="preserve">Mitä tapahtui sen jälkeen, kun megafonidiplomatiaa harjoitettiin katuojassa?</w:t>
      </w:r>
    </w:p>
    <w:p>
      <w:r>
        <w:rPr>
          <w:b/>
        </w:rPr>
        <w:t xml:space="preserve">Tulos</w:t>
      </w:r>
    </w:p>
    <w:p>
      <w:r>
        <w:t xml:space="preserve">Mitä tapahtui ennen kuin Kinkel kertoi jotain?</w:t>
      </w:r>
    </w:p>
    <w:p>
      <w:r>
        <w:rPr>
          <w:b/>
        </w:rPr>
        <w:t xml:space="preserve">Tulos</w:t>
      </w:r>
    </w:p>
    <w:p>
      <w:r>
        <w:t xml:space="preserve">Mitä tapahtui, tapahtuu sen jälkeen, kun Kinkel kertoi jotain?</w:t>
      </w:r>
    </w:p>
    <w:p>
      <w:r>
        <w:rPr>
          <w:b/>
        </w:rPr>
        <w:t xml:space="preserve">Tulos</w:t>
      </w:r>
    </w:p>
    <w:p>
      <w:r>
        <w:t xml:space="preserve">Mitä tapahtui ennen kuin jostakin asiasta syytettiin aluksi rasisteja?</w:t>
      </w:r>
    </w:p>
    <w:p>
      <w:r>
        <w:rPr>
          <w:b/>
        </w:rPr>
        <w:t xml:space="preserve">Tulos</w:t>
      </w:r>
    </w:p>
    <w:p>
      <w:r>
        <w:t xml:space="preserve">Mitä tapahtui sen jälkeen, kun jostakin asiasta alun perin syytettiin rasisteja?</w:t>
      </w:r>
    </w:p>
    <w:p>
      <w:r>
        <w:rPr>
          <w:b/>
        </w:rPr>
        <w:t xml:space="preserve">Tulos</w:t>
      </w:r>
    </w:p>
    <w:p>
      <w:r>
        <w:t xml:space="preserve">Mitä tapahtui ennen suhteiden hoitamista?</w:t>
      </w:r>
    </w:p>
    <w:p>
      <w:r>
        <w:rPr>
          <w:b/>
        </w:rPr>
        <w:t xml:space="preserve">Tulos</w:t>
      </w:r>
    </w:p>
    <w:p>
      <w:r>
        <w:t xml:space="preserve">Mitä voisi tapahtua, kun suhteita on vaalittu?</w:t>
      </w:r>
    </w:p>
    <w:p>
      <w:r>
        <w:rPr>
          <w:b/>
        </w:rPr>
        <w:t xml:space="preserve">Tulos</w:t>
      </w:r>
    </w:p>
    <w:p>
      <w:r>
        <w:t xml:space="preserve">Mitä tapahtui, kun kolme ihmistä kuoli?</w:t>
      </w:r>
    </w:p>
    <w:p>
      <w:r>
        <w:rPr>
          <w:b/>
        </w:rPr>
        <w:t xml:space="preserve">Esimerkki 6.662</w:t>
      </w:r>
    </w:p>
    <w:p>
      <w:r>
        <w:t xml:space="preserve">Läpikulku: Hong Kongin hallituksen tiistain onnistunutkin maahuutokauppa ei voi keskeyttää pörssin alamäkeä. Yksi maa-alue myytiin 75 prosenttia perushintaa korkeampaan hintaan, mutta näkee vain kiinteistöjen osakkeiden putoavan alaspäin suurempaa vauhtia.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huutokaupan aikana tapahtui?</w:t>
      </w:r>
    </w:p>
    <w:p>
      <w:r>
        <w:rPr>
          <w:b/>
        </w:rPr>
        <w:t xml:space="preserve">Tulos</w:t>
      </w:r>
    </w:p>
    <w:p>
      <w:r>
        <w:t xml:space="preserve">Mitä jatkui huutokaupan jälkeen?</w:t>
      </w:r>
    </w:p>
    <w:p>
      <w:r>
        <w:rPr>
          <w:b/>
        </w:rPr>
        <w:t xml:space="preserve">Tulos</w:t>
      </w:r>
    </w:p>
    <w:p>
      <w:r>
        <w:t xml:space="preserve">Mikä alkoi ennen huutokauppaa?</w:t>
      </w:r>
    </w:p>
    <w:p>
      <w:r>
        <w:rPr>
          <w:b/>
        </w:rPr>
        <w:t xml:space="preserve">Tulos</w:t>
      </w:r>
    </w:p>
    <w:p>
      <w:r>
        <w:t xml:space="preserve">Mitä ei tapahtunut huutokaupan jälkeen?</w:t>
      </w:r>
    </w:p>
    <w:p>
      <w:r>
        <w:rPr>
          <w:b/>
        </w:rPr>
        <w:t xml:space="preserve">Tulos</w:t>
      </w:r>
    </w:p>
    <w:p>
      <w:r>
        <w:t xml:space="preserve">Mitä tapahtui maan myynnin jälkeen?</w:t>
      </w:r>
    </w:p>
    <w:p>
      <w:r>
        <w:rPr>
          <w:b/>
        </w:rPr>
        <w:t xml:space="preserve">Tulos</w:t>
      </w:r>
    </w:p>
    <w:p>
      <w:r>
        <w:t xml:space="preserve">Mitä tapahtui ennen kuin osakemarkkinat alkoivat laskea?</w:t>
      </w:r>
    </w:p>
    <w:p>
      <w:r>
        <w:rPr>
          <w:b/>
        </w:rPr>
        <w:t xml:space="preserve">Tulos</w:t>
      </w:r>
    </w:p>
    <w:p>
      <w:r>
        <w:t xml:space="preserve">Mitä tapahtui sen jälkeen, kun osakemarkkinat alkoivat laskea?</w:t>
      </w:r>
    </w:p>
    <w:p>
      <w:r>
        <w:rPr>
          <w:b/>
        </w:rPr>
        <w:t xml:space="preserve">Tulos</w:t>
      </w:r>
    </w:p>
    <w:p>
      <w:r>
        <w:t xml:space="preserve">Mitä ei tapahtunut sen jälkeen, kun osakemarkkinat alkoivat laskea?</w:t>
      </w:r>
    </w:p>
    <w:p>
      <w:r>
        <w:rPr>
          <w:b/>
        </w:rPr>
        <w:t xml:space="preserve">Tulos</w:t>
      </w:r>
    </w:p>
    <w:p>
      <w:r>
        <w:t xml:space="preserve">Mitä voi tapahtua kiinteistöjen osakekurssien laskun jälkeen?</w:t>
      </w:r>
    </w:p>
    <w:p>
      <w:r>
        <w:rPr>
          <w:b/>
        </w:rPr>
        <w:t xml:space="preserve">Tulos</w:t>
      </w:r>
    </w:p>
    <w:p>
      <w:r>
        <w:t xml:space="preserve">Mitä tapahtuu kiinteistöjen osakekurssien laskun jälkeen?</w:t>
      </w:r>
    </w:p>
    <w:p>
      <w:r>
        <w:rPr>
          <w:b/>
        </w:rPr>
        <w:t xml:space="preserve">Tulos</w:t>
      </w:r>
    </w:p>
    <w:p>
      <w:r>
        <w:t xml:space="preserve">Mitä ei tapahdu kiinteistöjen osakekurssien laskun jälkeen?</w:t>
      </w:r>
    </w:p>
    <w:p>
      <w:r>
        <w:rPr>
          <w:b/>
        </w:rPr>
        <w:t xml:space="preserve">Esimerkki 6.663</w:t>
      </w:r>
    </w:p>
    <w:p>
      <w:r>
        <w:t xml:space="preserve">Läpikulku: Pietersen tuhlasi vähän aikaa nostamalla puolivuosisataa 69 pallosta, kun taas Collingwood pelasi enemmän ankkurin roolissa auttaakseen palauttamaan Englannin sisääntulon molempien avaajien menetyksen jälkeen ennen lounasta. Pietersenin vastahyökkäyksen toisen sisääntulon 92 lyönnin aikana ensimmäisessä testissä Warne heitti pallon hänen päähänsä, mikä pakotti Englannin nro 5:n tyrmäämään pallon pois mailallaan ja huutamaan Warnelle.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Englannin nro 5 huusi Warnelle?</w:t>
      </w:r>
    </w:p>
    <w:p>
      <w:r>
        <w:rPr>
          <w:b/>
        </w:rPr>
        <w:t xml:space="preserve">Tulos</w:t>
      </w:r>
    </w:p>
    <w:p>
      <w:r>
        <w:t xml:space="preserve">Mitä tapahtui ennen kuin Englannin nro 5 huusi Warnelle?</w:t>
      </w:r>
    </w:p>
    <w:p>
      <w:r>
        <w:rPr>
          <w:b/>
        </w:rPr>
        <w:t xml:space="preserve">Tulos</w:t>
      </w:r>
    </w:p>
    <w:p>
      <w:r>
        <w:t xml:space="preserve">Mitä tapahtui sen jälkeen, kun Englanti nro 5 löi sen pois?</w:t>
      </w:r>
    </w:p>
    <w:p>
      <w:r>
        <w:rPr>
          <w:b/>
        </w:rPr>
        <w:t xml:space="preserve">Tulos</w:t>
      </w:r>
    </w:p>
    <w:p>
      <w:r>
        <w:t xml:space="preserve">Mitä tapahtui ennen kuin Englanti nro 5 löi sen pois?</w:t>
      </w:r>
    </w:p>
    <w:p>
      <w:r>
        <w:rPr>
          <w:b/>
        </w:rPr>
        <w:t xml:space="preserve">Esimerkki 6.664</w:t>
      </w:r>
    </w:p>
    <w:p>
      <w:r>
        <w:t xml:space="preserve">Läpikulku: Tshisekedi, presidentti Mobutu Sese Sekon pitkäaikainen vastustaja, teki torstaina ensimmäisenä virkapäivänään selväksi, että hän aikoo jatkaa ja saattaa loppuun vanhat poliittiset taistelunsa valtionpäämiehen kanssa. Hän nolasi Mobutun antamalla 24-jäsenisessä hallituksessaan yhtään työpaikkaa presidentin kannattajille ja pahensi tilannetta tarjoamalla kuusi Laurent-Desire Kabilan kapinallisille, mukaan lukien puolustusministeriö.</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Tshisekedin ensimmäisenä virkapäivänä torstaina?</w:t>
      </w:r>
    </w:p>
    <w:p>
      <w:r>
        <w:rPr>
          <w:b/>
        </w:rPr>
        <w:t xml:space="preserve">Tulos</w:t>
      </w:r>
    </w:p>
    <w:p>
      <w:r>
        <w:t xml:space="preserve">Mitä tapahtuu Tshisekedin ensimmäisen virkapäivän jälkeen torstaina?</w:t>
      </w:r>
    </w:p>
    <w:p>
      <w:r>
        <w:rPr>
          <w:b/>
        </w:rPr>
        <w:t xml:space="preserve">Tulos</w:t>
      </w:r>
    </w:p>
    <w:p>
      <w:r>
        <w:t xml:space="preserve">Mikä tapahtuma oli meneillään Tshisekedin ensimmäisenä virkapäivänä torstaina?</w:t>
      </w:r>
    </w:p>
    <w:p>
      <w:r>
        <w:rPr>
          <w:b/>
        </w:rPr>
        <w:t xml:space="preserve">Tulos</w:t>
      </w:r>
    </w:p>
    <w:p>
      <w:r>
        <w:t xml:space="preserve">Mitä ei tapahtunut Tshisekedin ensimmäisenä virkapäivänä torstaina?</w:t>
      </w:r>
    </w:p>
    <w:p>
      <w:r>
        <w:rPr>
          <w:b/>
        </w:rPr>
        <w:t xml:space="preserve">Tulos</w:t>
      </w:r>
    </w:p>
    <w:p>
      <w:r>
        <w:t xml:space="preserve">Mitä Tshisekedi teki, kun hän ei antanut yhtään työpaikkaa presidentin kannattajille?</w:t>
      </w:r>
    </w:p>
    <w:p>
      <w:r>
        <w:rPr>
          <w:b/>
        </w:rPr>
        <w:t xml:space="preserve">Tulos</w:t>
      </w:r>
    </w:p>
    <w:p>
      <w:r>
        <w:t xml:space="preserve">Mitä Tshisekedi ei tehnyt, kun hän nolasi Mobutun?</w:t>
      </w:r>
    </w:p>
    <w:p>
      <w:r>
        <w:rPr>
          <w:b/>
        </w:rPr>
        <w:t xml:space="preserve">Tulos</w:t>
      </w:r>
    </w:p>
    <w:p>
      <w:r>
        <w:t xml:space="preserve">Mitä tapahtui, kun Tshisekedi hylkäsi Mobutun?</w:t>
      </w:r>
    </w:p>
    <w:p>
      <w:r>
        <w:rPr>
          <w:b/>
        </w:rPr>
        <w:t xml:space="preserve">Tulos</w:t>
      </w:r>
    </w:p>
    <w:p>
      <w:r>
        <w:t xml:space="preserve">Mikä tapahtuma on alkanut ennen Tshisekedin ensimmäistä virkaanastujaispäivää torstaina?</w:t>
      </w:r>
    </w:p>
    <w:p>
      <w:r>
        <w:rPr>
          <w:b/>
        </w:rPr>
        <w:t xml:space="preserve">Esimerkki 6.665</w:t>
      </w:r>
    </w:p>
    <w:p>
      <w:r>
        <w:t xml:space="preserve">Läpikulku: Qantas lähes kaksinkertaistaa Australian ja Intian väliset lentonsa elokuuhun mennessä etsiessään uusia markkinoita, joita Aasian lamauttava finanssikriisi ei ole koskettanut: CANBERRA, Australia (AP). Tämä siirto tapahtuu vajaa kuukausi sen jälkeen, kun Qantas keskeytti useita Australian, Indonesian, Thaimaan ja Malesian välisiä lentoja Aasian talouskriisin vuoksi.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Qantas aikoo kaksinkertaistaa lentonsa?</w:t>
      </w:r>
    </w:p>
    <w:p>
      <w:r>
        <w:rPr>
          <w:b/>
        </w:rPr>
        <w:t xml:space="preserve">Tulos</w:t>
      </w:r>
    </w:p>
    <w:p>
      <w:r>
        <w:t xml:space="preserve">Mikä tapahtuma tapahtuu, kun Qantas kaksinkertaistaa lentonsa?</w:t>
      </w:r>
    </w:p>
    <w:p>
      <w:r>
        <w:rPr>
          <w:b/>
        </w:rPr>
        <w:t xml:space="preserve">Tulos</w:t>
      </w:r>
    </w:p>
    <w:p>
      <w:r>
        <w:t xml:space="preserve">Mitä tapahtui Aasian kriisin alettua?</w:t>
      </w:r>
    </w:p>
    <w:p>
      <w:r>
        <w:rPr>
          <w:b/>
        </w:rPr>
        <w:t xml:space="preserve">Tulos</w:t>
      </w:r>
    </w:p>
    <w:p>
      <w:r>
        <w:t xml:space="preserve">Mitä todennäköisesti tapahtuu Aasian kriisin alettua?</w:t>
      </w:r>
    </w:p>
    <w:p>
      <w:r>
        <w:rPr>
          <w:b/>
        </w:rPr>
        <w:t xml:space="preserve">Tulos</w:t>
      </w:r>
    </w:p>
    <w:p>
      <w:r>
        <w:t xml:space="preserve">Mitä tapahtui ennen Aasian kriisin alkamista?</w:t>
      </w:r>
    </w:p>
    <w:p>
      <w:r>
        <w:rPr>
          <w:b/>
        </w:rPr>
        <w:t xml:space="preserve">Tulos</w:t>
      </w:r>
    </w:p>
    <w:p>
      <w:r>
        <w:t xml:space="preserve">Mikä alkoi ennen kuin Qantas keskeytti useita lentoja?</w:t>
      </w:r>
    </w:p>
    <w:p>
      <w:r>
        <w:rPr>
          <w:b/>
        </w:rPr>
        <w:t xml:space="preserve">Tulos</w:t>
      </w:r>
    </w:p>
    <w:p>
      <w:r>
        <w:t xml:space="preserve">Mikä alkoi sen jälkeen, kun Qantas keskeytti useita lentoja?</w:t>
      </w:r>
    </w:p>
    <w:p>
      <w:r>
        <w:rPr>
          <w:b/>
        </w:rPr>
        <w:t xml:space="preserve">Tulos</w:t>
      </w:r>
    </w:p>
    <w:p>
      <w:r>
        <w:t xml:space="preserve">Mikä tapahtuma todennäköisesti tapahtuu uusien markkinoiden etsimisen jälkeen?</w:t>
      </w:r>
    </w:p>
    <w:p>
      <w:r>
        <w:rPr>
          <w:b/>
        </w:rPr>
        <w:t xml:space="preserve">Tulos</w:t>
      </w:r>
    </w:p>
    <w:p>
      <w:r>
        <w:t xml:space="preserve">Mikä tapahtuma tapahtui ennen uusien markkinoiden etsimistä?</w:t>
      </w:r>
    </w:p>
    <w:p>
      <w:r>
        <w:rPr>
          <w:b/>
        </w:rPr>
        <w:t xml:space="preserve">Esimerkki 6.666</w:t>
      </w:r>
    </w:p>
    <w:p>
      <w:r>
        <w:t xml:space="preserve">Läpikulku: Nato-johtoisten kansainvälisten turvallisuusjoukkojen (ISAF) sotakoneet pommittivat keskiviikkona Talebanin komentopaikkana toiminutta rakennusta Panjwayin alueella epävakaassa Kandaharin maakunnassa. Liittouma ei tuolloin antanut tietoja uhreista ja sanoi, että uhrien määrää arvioidaan parhaillaan.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aluetta pommitettiin?</w:t>
      </w:r>
    </w:p>
    <w:p>
      <w:r>
        <w:rPr>
          <w:b/>
        </w:rPr>
        <w:t xml:space="preserve">Tulos</w:t>
      </w:r>
    </w:p>
    <w:p>
      <w:r>
        <w:t xml:space="preserve">Mitä ei tapahtunut sen jälkeen, kun yhdyskunta pommitettiin?</w:t>
      </w:r>
    </w:p>
    <w:p>
      <w:r>
        <w:rPr>
          <w:b/>
        </w:rPr>
        <w:t xml:space="preserve">Tulos</w:t>
      </w:r>
    </w:p>
    <w:p>
      <w:r>
        <w:t xml:space="preserve">Mitä tapahtui ennen pommitusta?</w:t>
      </w:r>
    </w:p>
    <w:p>
      <w:r>
        <w:rPr>
          <w:b/>
        </w:rPr>
        <w:t xml:space="preserve">Tulos</w:t>
      </w:r>
    </w:p>
    <w:p>
      <w:r>
        <w:t xml:space="preserve">Mitä tapahtui ennen uhreja?</w:t>
      </w:r>
    </w:p>
    <w:p>
      <w:r>
        <w:rPr>
          <w:b/>
        </w:rPr>
        <w:t xml:space="preserve">Tulos</w:t>
      </w:r>
    </w:p>
    <w:p>
      <w:r>
        <w:t xml:space="preserve">Mitä tapahtui tappioiden jälkeen?</w:t>
      </w:r>
    </w:p>
    <w:p>
      <w:r>
        <w:rPr>
          <w:b/>
        </w:rPr>
        <w:t xml:space="preserve">Esimerkki 6.667</w:t>
      </w:r>
    </w:p>
    <w:p>
      <w:r>
        <w:t xml:space="preserve">Läpikulku: Mutta periaatteellinen sitoutuminen perustuslain suojaaman palvelun tarjoamiseen ei voinut pysäyttää salamurhaajan luotia, joka repäisi hänen keittiönsä ikkunan läpi hänen selkäänsä perjantai-iltana. Hänen kuolemansa osoittaa jälleen kerran, miten horjuvaksi aborttioikeus on muuttunut abortinvastaisten fanaatikkojen terrorismin edessä.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tapahtunut ennen kuin jotain repesi?</w:t>
      </w:r>
    </w:p>
    <w:p>
      <w:r>
        <w:rPr>
          <w:b/>
        </w:rPr>
        <w:t xml:space="preserve">Tulos</w:t>
      </w:r>
    </w:p>
    <w:p>
      <w:r>
        <w:t xml:space="preserve">mitä tapahtui, kun jokin repesi?</w:t>
      </w:r>
    </w:p>
    <w:p>
      <w:r>
        <w:rPr>
          <w:b/>
        </w:rPr>
        <w:t xml:space="preserve">Tulos</w:t>
      </w:r>
    </w:p>
    <w:p>
      <w:r>
        <w:t xml:space="preserve">mitä tapahtui sen jälkeen, kun jokin repesi?</w:t>
      </w:r>
    </w:p>
    <w:p>
      <w:r>
        <w:rPr>
          <w:b/>
        </w:rPr>
        <w:t xml:space="preserve">Tulos</w:t>
      </w:r>
    </w:p>
    <w:p>
      <w:r>
        <w:t xml:space="preserve">Mikä alkoi ennen kuolemaa?</w:t>
      </w:r>
    </w:p>
    <w:p>
      <w:r>
        <w:rPr>
          <w:b/>
        </w:rPr>
        <w:t xml:space="preserve">Tulos</w:t>
      </w:r>
    </w:p>
    <w:p>
      <w:r>
        <w:t xml:space="preserve">Mitä tapahtui ennen kuolemaa?</w:t>
      </w:r>
    </w:p>
    <w:p>
      <w:r>
        <w:rPr>
          <w:b/>
        </w:rPr>
        <w:t xml:space="preserve">Esimerkki 6.668</w:t>
      </w:r>
    </w:p>
    <w:p>
      <w:r>
        <w:t xml:space="preserve">Läpikulku: Consolidated Freightways Inc. raportoi kolmannen neljänneksen nettotuloksensa laskeneen 77 prosenttia vedoten Emery Worldwide -varustamoliiketoiminnan odotettuihin tappioihin. Menlo Parkissa, Kaliforniassa, sijaitsevan yhtiön nettotulos oli 7,4 miljoonaa dollaria eli 22 senttiä osakkeelta, kun se vuosi sitten oli 32,3 miljoonaa dollaria eli 86 senttiä osakkeelta.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Consolidated Freightways Inc. raportoi?</w:t>
      </w:r>
    </w:p>
    <w:p>
      <w:r>
        <w:rPr>
          <w:b/>
        </w:rPr>
        <w:t xml:space="preserve">Tulos</w:t>
      </w:r>
    </w:p>
    <w:p>
      <w:r>
        <w:t xml:space="preserve">Mitä tapahtui samaan aikaan, kun Consolidated Freightways Inc. raportoi?</w:t>
      </w:r>
    </w:p>
    <w:p>
      <w:r>
        <w:rPr>
          <w:b/>
        </w:rPr>
        <w:t xml:space="preserve">Tulos</w:t>
      </w:r>
    </w:p>
    <w:p>
      <w:r>
        <w:t xml:space="preserve">Mitä odotetaan tapahtuvan Consolidated Freightways Inc:n raportoinnin jälkeen?</w:t>
      </w:r>
    </w:p>
    <w:p>
      <w:r>
        <w:rPr>
          <w:b/>
        </w:rPr>
        <w:t xml:space="preserve">Tulos</w:t>
      </w:r>
    </w:p>
    <w:p>
      <w:r>
        <w:t xml:space="preserve">Mitä tapahtui sen jälkeen, kun sen osakkeet olivat 7,4 miljoonaa dollaria?</w:t>
      </w:r>
    </w:p>
    <w:p>
      <w:r>
        <w:rPr>
          <w:b/>
        </w:rPr>
        <w:t xml:space="preserve">Tulos</w:t>
      </w:r>
    </w:p>
    <w:p>
      <w:r>
        <w:t xml:space="preserve">Mitä tapahtui samaan aikaan, kun sen tulot olivat 7,4 miljoonaa dollaria?</w:t>
      </w:r>
    </w:p>
    <w:p>
      <w:r>
        <w:rPr>
          <w:b/>
        </w:rPr>
        <w:t xml:space="preserve">Esimerkki 6.669</w:t>
      </w:r>
    </w:p>
    <w:p>
      <w:r>
        <w:t xml:space="preserve">Läpikulku: Tämä johtuu ylituotantokapasiteetin vähenemisestä ja investointien puutteesta johtuvasta tuotannon joustavuuden heikkoudesta.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kuin jalostusteollisuus joutuu uusien haasteiden eteen?</w:t>
      </w:r>
    </w:p>
    <w:p>
      <w:r>
        <w:rPr>
          <w:b/>
        </w:rPr>
        <w:t xml:space="preserve">Tulos</w:t>
      </w:r>
    </w:p>
    <w:p>
      <w:r>
        <w:t xml:space="preserve">Mitä tapahtuu sen jälkeen, kun jalostusteollisuus kohtaa uusia haasteita?</w:t>
      </w:r>
    </w:p>
    <w:p>
      <w:r>
        <w:rPr>
          <w:b/>
        </w:rPr>
        <w:t xml:space="preserve">Tulos</w:t>
      </w:r>
    </w:p>
    <w:p>
      <w:r>
        <w:t xml:space="preserve">Mitä tapahtui ennen kuin Outlook lisäsi jotain?</w:t>
      </w:r>
    </w:p>
    <w:p>
      <w:r>
        <w:rPr>
          <w:b/>
        </w:rPr>
        <w:t xml:space="preserve">Tulos</w:t>
      </w:r>
    </w:p>
    <w:p>
      <w:r>
        <w:t xml:space="preserve">Mitä voisi tapahtua sen jälkeen, kun Outlook on lisännyt jotain?</w:t>
      </w:r>
    </w:p>
    <w:p>
      <w:r>
        <w:rPr>
          <w:b/>
        </w:rPr>
        <w:t xml:space="preserve">Tulos</w:t>
      </w:r>
    </w:p>
    <w:p>
      <w:r>
        <w:t xml:space="preserve">Mitä tapahtui ennen investointien puutetta?</w:t>
      </w:r>
    </w:p>
    <w:p>
      <w:r>
        <w:rPr>
          <w:b/>
        </w:rPr>
        <w:t xml:space="preserve">Tulos</w:t>
      </w:r>
    </w:p>
    <w:p>
      <w:r>
        <w:t xml:space="preserve">Mitä voi tapahtua investointien puutteen jälkeen?</w:t>
      </w:r>
    </w:p>
    <w:p>
      <w:r>
        <w:rPr>
          <w:b/>
        </w:rPr>
        <w:t xml:space="preserve">Tulos</w:t>
      </w:r>
    </w:p>
    <w:p>
      <w:r>
        <w:t xml:space="preserve">Mitä tapahtui ennen tuotannon joustavuuden heikkoutta?</w:t>
      </w:r>
    </w:p>
    <w:p>
      <w:r>
        <w:rPr>
          <w:b/>
        </w:rPr>
        <w:t xml:space="preserve">Tulos</w:t>
      </w:r>
    </w:p>
    <w:p>
      <w:r>
        <w:t xml:space="preserve">Mitä tapahtui tuotannon joustavuuden heikkenemisen jälkeen?</w:t>
      </w:r>
    </w:p>
    <w:p>
      <w:r>
        <w:rPr>
          <w:b/>
        </w:rPr>
        <w:t xml:space="preserve">Tulos</w:t>
      </w:r>
    </w:p>
    <w:p>
      <w:r>
        <w:t xml:space="preserve">Mitä voi tapahtua ennen kuin tuotantokapasiteetti muuttuu?</w:t>
      </w:r>
    </w:p>
    <w:p>
      <w:r>
        <w:rPr>
          <w:b/>
        </w:rPr>
        <w:t xml:space="preserve">Tulos</w:t>
      </w:r>
    </w:p>
    <w:p>
      <w:r>
        <w:t xml:space="preserve">Mitä voi tapahtua tuotantokapasiteetin muututtua?</w:t>
      </w:r>
    </w:p>
    <w:p>
      <w:r>
        <w:rPr>
          <w:b/>
        </w:rPr>
        <w:t xml:space="preserve">Tulos</w:t>
      </w:r>
    </w:p>
    <w:p>
      <w:r>
        <w:t xml:space="preserve">Mitä tapahtuu ennen kuin ylituotantokapasiteetti vähenee?</w:t>
      </w:r>
    </w:p>
    <w:p>
      <w:r>
        <w:rPr>
          <w:b/>
        </w:rPr>
        <w:t xml:space="preserve">Tulos</w:t>
      </w:r>
    </w:p>
    <w:p>
      <w:r>
        <w:t xml:space="preserve">Mitä tapahtuu, kun ylituotantokapasiteetti vähenee?</w:t>
      </w:r>
    </w:p>
    <w:p>
      <w:r>
        <w:rPr>
          <w:b/>
        </w:rPr>
        <w:t xml:space="preserve">Esimerkki 6.670</w:t>
      </w:r>
    </w:p>
    <w:p>
      <w:r>
        <w:t xml:space="preserve">Läpikulku: Maailmanpankin mukaan Afrikka on osoittanut konkreettista edistystä miljoonien ihmisten nostamisessa pois köyhyysrajalta: NAIROBI, 2. marraskuuta (Xinhua). Maailmanpankin vuotuisessa maanosaa koskevassa tutkimuksessa todettiin, että 16 Afrikan valtiota on onnistunut ylläpitämään yli 4,5 prosentin vuotuista talouskasvua 1990-luvulta lähtien.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Maailmanpankin vuotuisen tutkimuksen tuloksia?</w:t>
      </w:r>
    </w:p>
    <w:p>
      <w:r>
        <w:rPr>
          <w:b/>
        </w:rPr>
        <w:t xml:space="preserve">Tulos</w:t>
      </w:r>
    </w:p>
    <w:p>
      <w:r>
        <w:t xml:space="preserve">Mitä tapahtui, kun 16 Afrikan valtiota jatkoi talouskasvua?</w:t>
      </w:r>
    </w:p>
    <w:p>
      <w:r>
        <w:rPr>
          <w:b/>
        </w:rPr>
        <w:t xml:space="preserve">Tulos</w:t>
      </w:r>
    </w:p>
    <w:p>
      <w:r>
        <w:t xml:space="preserve">Mitä tapahtui ennen kuin 16 Afrikan valtiota onnistui säilyttämään kasvun?</w:t>
      </w:r>
    </w:p>
    <w:p>
      <w:r>
        <w:rPr>
          <w:b/>
        </w:rPr>
        <w:t xml:space="preserve">Tulos</w:t>
      </w:r>
    </w:p>
    <w:p>
      <w:r>
        <w:t xml:space="preserve">Mitä tapahtui Maailmanpankin vuotuisen tutkimuksen tulosten jälkeen?</w:t>
      </w:r>
    </w:p>
    <w:p>
      <w:r>
        <w:rPr>
          <w:b/>
        </w:rPr>
        <w:t xml:space="preserve">Esimerkki 6.671</w:t>
      </w:r>
    </w:p>
    <w:p>
      <w:r>
        <w:t xml:space="preserve">Läpikulku: "Se on estänyt sen, mikä muuten olisi ollut massiivinen kansainvälinen vastaus avun ja suojelun muodossa." Raportissa kehotetaan Pekingiä sallimaan väliaikaisten pakolaisten uudelleensijoitusleirien perustaminen sekä kolmansien maiden sitoutuminen ottamaan pohjoiskorealaiset vastaan pysyvää uudelleensijoittamista varten.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voinut jo tapahtua, mutta ei tapahtunut?</w:t>
      </w:r>
    </w:p>
    <w:p>
      <w:r>
        <w:rPr>
          <w:b/>
        </w:rPr>
        <w:t xml:space="preserve">Tulos</w:t>
      </w:r>
    </w:p>
    <w:p>
      <w:r>
        <w:t xml:space="preserve">Mitä olisi voinut jo tapahtua, mutta ei ole vielä tapahtunut?</w:t>
      </w:r>
    </w:p>
    <w:p>
      <w:r>
        <w:rPr>
          <w:b/>
        </w:rPr>
        <w:t xml:space="preserve">Tulos</w:t>
      </w:r>
    </w:p>
    <w:p>
      <w:r>
        <w:t xml:space="preserve">Mitä raportissa kehotetaan Pekingiä tekemään?</w:t>
      </w:r>
    </w:p>
    <w:p>
      <w:r>
        <w:rPr>
          <w:b/>
        </w:rPr>
        <w:t xml:space="preserve">Tulos</w:t>
      </w:r>
    </w:p>
    <w:p>
      <w:r>
        <w:t xml:space="preserve">Mitä raportissa kehotetaan Pekingiä olemaan tekemättä?</w:t>
      </w:r>
    </w:p>
    <w:p>
      <w:r>
        <w:rPr>
          <w:b/>
        </w:rPr>
        <w:t xml:space="preserve">Tulos</w:t>
      </w:r>
    </w:p>
    <w:p>
      <w:r>
        <w:t xml:space="preserve">Mitä olisi pitänyt jo tapahtua, mutta ei tapahtunut?</w:t>
      </w:r>
    </w:p>
    <w:p>
      <w:r>
        <w:rPr>
          <w:b/>
        </w:rPr>
        <w:t xml:space="preserve">Tulos</w:t>
      </w:r>
    </w:p>
    <w:p>
      <w:r>
        <w:t xml:space="preserve">Mikä tapahtuma tapahtui ennen estämistä?</w:t>
      </w:r>
    </w:p>
    <w:p>
      <w:r>
        <w:rPr>
          <w:b/>
        </w:rPr>
        <w:t xml:space="preserve">Tulos</w:t>
      </w:r>
    </w:p>
    <w:p>
      <w:r>
        <w:t xml:space="preserve">Mitä tapahtui ennen hyväksymistä?</w:t>
      </w:r>
    </w:p>
    <w:p>
      <w:r>
        <w:rPr>
          <w:b/>
        </w:rPr>
        <w:t xml:space="preserve">Tulos</w:t>
      </w:r>
    </w:p>
    <w:p>
      <w:r>
        <w:t xml:space="preserve">Mitä tapahtui hyväksymisen jälkeen?</w:t>
      </w:r>
    </w:p>
    <w:p>
      <w:r>
        <w:rPr>
          <w:b/>
        </w:rPr>
        <w:t xml:space="preserve">Tulos</w:t>
      </w:r>
    </w:p>
    <w:p>
      <w:r>
        <w:t xml:space="preserve">Mitä tapahtui, kun sinut hyväksyttiin?</w:t>
      </w:r>
    </w:p>
    <w:p>
      <w:r>
        <w:rPr>
          <w:b/>
        </w:rPr>
        <w:t xml:space="preserve">Tulos</w:t>
      </w:r>
    </w:p>
    <w:p>
      <w:r>
        <w:t xml:space="preserve">Mitä on tapahtunut hyväksymisen jälkeen?</w:t>
      </w:r>
    </w:p>
    <w:p>
      <w:r>
        <w:rPr>
          <w:b/>
        </w:rPr>
        <w:t xml:space="preserve">Tulos</w:t>
      </w:r>
    </w:p>
    <w:p>
      <w:r>
        <w:t xml:space="preserve">Mitä on tapahtunut sen jälkeen, kun sinut hyväksyttiin?</w:t>
      </w:r>
    </w:p>
    <w:p>
      <w:r>
        <w:rPr>
          <w:b/>
        </w:rPr>
        <w:t xml:space="preserve">Tulos</w:t>
      </w:r>
    </w:p>
    <w:p>
      <w:r>
        <w:t xml:space="preserve">Mitä tapahtuu, jos Peking suostuu korvaukseen?</w:t>
      </w:r>
    </w:p>
    <w:p>
      <w:r>
        <w:rPr>
          <w:b/>
        </w:rPr>
        <w:t xml:space="preserve">Tulos</w:t>
      </w:r>
    </w:p>
    <w:p>
      <w:r>
        <w:t xml:space="preserve">Mikä johti tukokseen?</w:t>
      </w:r>
    </w:p>
    <w:p>
      <w:r>
        <w:rPr>
          <w:b/>
        </w:rPr>
        <w:t xml:space="preserve">Tulos</w:t>
      </w:r>
    </w:p>
    <w:p>
      <w:r>
        <w:t xml:space="preserve">Mitä vastaus toisi mukanaan?</w:t>
      </w:r>
    </w:p>
    <w:p>
      <w:r>
        <w:rPr>
          <w:b/>
        </w:rPr>
        <w:t xml:space="preserve">Tulos</w:t>
      </w:r>
    </w:p>
    <w:p>
      <w:r>
        <w:t xml:space="preserve">Mitä on tapahduttava, jotta perustaminen voisi tapahtua?</w:t>
      </w:r>
    </w:p>
    <w:p>
      <w:r>
        <w:rPr>
          <w:b/>
        </w:rPr>
        <w:t xml:space="preserve">Tulos</w:t>
      </w:r>
    </w:p>
    <w:p>
      <w:r>
        <w:t xml:space="preserve">Mitä on tapahduttava, jotta perustaminen voi jatkua?</w:t>
      </w:r>
    </w:p>
    <w:p>
      <w:r>
        <w:rPr>
          <w:b/>
        </w:rPr>
        <w:t xml:space="preserve">Esimerkki 6.672</w:t>
      </w:r>
    </w:p>
    <w:p>
      <w:r>
        <w:t xml:space="preserve">Läpikulku: Ralston Purina Co. raportoi neljännen vuosineljänneksen tuloksensa laskeneen 47 prosenttia, mikä johtui rakenneuudistuskustannuksista ja vaikeammista lemmikkieläinten ruokamarkkinoista. St. louisilaisen yhtiön tulos oli 45,2 miljoonaa dollaria eli 65 senttiä osakkeelta, kun se vuotta aiemmin oli 84,9 miljoonaa dollaria eli 1,24 dollaria osakkeelta.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raporttia?</w:t>
      </w:r>
    </w:p>
    <w:p>
      <w:r>
        <w:rPr>
          <w:b/>
        </w:rPr>
        <w:t xml:space="preserve">Tulos</w:t>
      </w:r>
    </w:p>
    <w:p>
      <w:r>
        <w:t xml:space="preserve">Mitä tapahtui raportin jälkeen?</w:t>
      </w:r>
    </w:p>
    <w:p>
      <w:r>
        <w:rPr>
          <w:b/>
        </w:rPr>
        <w:t xml:space="preserve">Tulos</w:t>
      </w:r>
    </w:p>
    <w:p>
      <w:r>
        <w:t xml:space="preserve">Mitä raportin aikana tapahtui?</w:t>
      </w:r>
    </w:p>
    <w:p>
      <w:r>
        <w:rPr>
          <w:b/>
        </w:rPr>
        <w:t xml:space="preserve">Tulos</w:t>
      </w:r>
    </w:p>
    <w:p>
      <w:r>
        <w:t xml:space="preserve">Mitä tapahtui ennen laskua?</w:t>
      </w:r>
    </w:p>
    <w:p>
      <w:r>
        <w:rPr>
          <w:b/>
        </w:rPr>
        <w:t xml:space="preserve">Tulos</w:t>
      </w:r>
    </w:p>
    <w:p>
      <w:r>
        <w:t xml:space="preserve">Mitä tapahtui laskun jälkeen?</w:t>
      </w:r>
    </w:p>
    <w:p>
      <w:r>
        <w:rPr>
          <w:b/>
        </w:rPr>
        <w:t xml:space="preserve">Tulos</w:t>
      </w:r>
    </w:p>
    <w:p>
      <w:r>
        <w:t xml:space="preserve">Mitä tapahtui laskun aikana?</w:t>
      </w:r>
    </w:p>
    <w:p>
      <w:r>
        <w:rPr>
          <w:b/>
        </w:rPr>
        <w:t xml:space="preserve">Tulos</w:t>
      </w:r>
    </w:p>
    <w:p>
      <w:r>
        <w:t xml:space="preserve">Mitä tapahtui ennen tulosta?</w:t>
      </w:r>
    </w:p>
    <w:p>
      <w:r>
        <w:rPr>
          <w:b/>
        </w:rPr>
        <w:t xml:space="preserve">Tulos</w:t>
      </w:r>
    </w:p>
    <w:p>
      <w:r>
        <w:t xml:space="preserve">Mitä tapahtui tuloksen jälkeen?</w:t>
      </w:r>
    </w:p>
    <w:p>
      <w:r>
        <w:rPr>
          <w:b/>
        </w:rPr>
        <w:t xml:space="preserve">Tulos</w:t>
      </w:r>
    </w:p>
    <w:p>
      <w:r>
        <w:t xml:space="preserve">Mitä ansioiden aikana tapahtui?</w:t>
      </w:r>
    </w:p>
    <w:p>
      <w:r>
        <w:rPr>
          <w:b/>
        </w:rPr>
        <w:t xml:space="preserve">Tulos</w:t>
      </w:r>
    </w:p>
    <w:p>
      <w:r>
        <w:t xml:space="preserve">Mitä tapahtui ennen heijastusta?</w:t>
      </w:r>
    </w:p>
    <w:p>
      <w:r>
        <w:rPr>
          <w:b/>
        </w:rPr>
        <w:t xml:space="preserve">Tulos</w:t>
      </w:r>
    </w:p>
    <w:p>
      <w:r>
        <w:t xml:space="preserve">Mitä tapahtui heijastuksen jälkeen?</w:t>
      </w:r>
    </w:p>
    <w:p>
      <w:r>
        <w:rPr>
          <w:b/>
        </w:rPr>
        <w:t xml:space="preserve">Tulos</w:t>
      </w:r>
    </w:p>
    <w:p>
      <w:r>
        <w:t xml:space="preserve">Mitä tapahtui heijastuksen aikana?</w:t>
      </w:r>
    </w:p>
    <w:p>
      <w:r>
        <w:rPr>
          <w:b/>
        </w:rPr>
        <w:t xml:space="preserve">Tulos</w:t>
      </w:r>
    </w:p>
    <w:p>
      <w:r>
        <w:t xml:space="preserve">Mitä tapahtui ennen kustannuksia?</w:t>
      </w:r>
    </w:p>
    <w:p>
      <w:r>
        <w:rPr>
          <w:b/>
        </w:rPr>
        <w:t xml:space="preserve">Tulos</w:t>
      </w:r>
    </w:p>
    <w:p>
      <w:r>
        <w:t xml:space="preserve">Mitä tapahtui kustannusten jälkeen?</w:t>
      </w:r>
    </w:p>
    <w:p>
      <w:r>
        <w:rPr>
          <w:b/>
        </w:rPr>
        <w:t xml:space="preserve">Tulos</w:t>
      </w:r>
    </w:p>
    <w:p>
      <w:r>
        <w:t xml:space="preserve">Mitä tapahtui kustannusten aikana?</w:t>
      </w:r>
    </w:p>
    <w:p>
      <w:r>
        <w:rPr>
          <w:b/>
        </w:rPr>
        <w:t xml:space="preserve">Tulos</w:t>
      </w:r>
    </w:p>
    <w:p>
      <w:r>
        <w:t xml:space="preserve">Mitä tapahtui ennen 45,2 miljoonan dollarin tuloja?</w:t>
      </w:r>
    </w:p>
    <w:p>
      <w:r>
        <w:rPr>
          <w:b/>
        </w:rPr>
        <w:t xml:space="preserve">Tulos</w:t>
      </w:r>
    </w:p>
    <w:p>
      <w:r>
        <w:t xml:space="preserve">Mitä tapahtui sen jälkeen, kun 45,2 miljoonaa dollaria oli ansaittu?</w:t>
      </w:r>
    </w:p>
    <w:p>
      <w:r>
        <w:rPr>
          <w:b/>
        </w:rPr>
        <w:t xml:space="preserve">Tulos</w:t>
      </w:r>
    </w:p>
    <w:p>
      <w:r>
        <w:t xml:space="preserve">Mitä tapahtui 45,2 miljoonan dollarin aikana?</w:t>
      </w:r>
    </w:p>
    <w:p>
      <w:r>
        <w:rPr>
          <w:b/>
        </w:rPr>
        <w:t xml:space="preserve">Esimerkki 6.673</w:t>
      </w:r>
    </w:p>
    <w:p>
      <w:r>
        <w:t xml:space="preserve">Läpikulku: Di Giorgio, joka on elintarvikkeiden tukkukauppias ja rakennustuotteiden valmistaja, etsii vaihtoehtoja Rose Partners Limited Partnership -yhtiön yksikön DIG Acquisition Corp:n pyytämättömälle 32 dollarin osaketta kohden tehdylle ostotarjoukselle. DIG on yritysoston toteuttamiseen käytetty väline.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yritys etsi vaihtoehtoja?</w:t>
      </w:r>
    </w:p>
    <w:p>
      <w:r>
        <w:rPr>
          <w:b/>
        </w:rPr>
        <w:t xml:space="preserve">Tulos</w:t>
      </w:r>
    </w:p>
    <w:p>
      <w:r>
        <w:t xml:space="preserve">Mitä tapahtui ennen tarjousta?</w:t>
      </w:r>
    </w:p>
    <w:p>
      <w:r>
        <w:rPr>
          <w:b/>
        </w:rPr>
        <w:t xml:space="preserve">Tulos</w:t>
      </w:r>
    </w:p>
    <w:p>
      <w:r>
        <w:t xml:space="preserve">Mitä tapahtui tarjouksen jälkeen?</w:t>
      </w:r>
    </w:p>
    <w:p>
      <w:r>
        <w:rPr>
          <w:b/>
        </w:rPr>
        <w:t xml:space="preserve">Tulos</w:t>
      </w:r>
    </w:p>
    <w:p>
      <w:r>
        <w:t xml:space="preserve">Mitä voisi tapahtua sen jälkeen, kun jotain on ajettu takaa?</w:t>
      </w:r>
    </w:p>
    <w:p>
      <w:r>
        <w:rPr>
          <w:b/>
        </w:rPr>
        <w:t xml:space="preserve">Esimerkki 6.674</w:t>
      </w:r>
    </w:p>
    <w:p>
      <w:r>
        <w:t xml:space="preserve">Läpikulku: "Uskomme, että elintarviketilanne saavuttaa kriittisen vaiheen tänä keväänä, jolloin lapset ovat vakavassa vaarassa." Yhdistyneet Kansakunnat esitti 7. huhtikuuta kiireellisen vetoomuksen 126 miljoonan dollarin saamiseksi Pohjois-Korean auttamiseksi vedoten viime kuukausien jyrkkään huononemiseen.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laukaisun aikana?</w:t>
      </w:r>
    </w:p>
    <w:p>
      <w:r>
        <w:rPr>
          <w:b/>
        </w:rPr>
        <w:t xml:space="preserve">Tulos</w:t>
      </w:r>
    </w:p>
    <w:p>
      <w:r>
        <w:t xml:space="preserve">Mitä tapahtui ennen laukaisua?</w:t>
      </w:r>
    </w:p>
    <w:p>
      <w:r>
        <w:rPr>
          <w:b/>
        </w:rPr>
        <w:t xml:space="preserve">Tulos</w:t>
      </w:r>
    </w:p>
    <w:p>
      <w:r>
        <w:t xml:space="preserve">Mitä tämän kevään aikana voi tapahtua?</w:t>
      </w:r>
    </w:p>
    <w:p>
      <w:r>
        <w:rPr>
          <w:b/>
        </w:rPr>
        <w:t xml:space="preserve">Tulos</w:t>
      </w:r>
    </w:p>
    <w:p>
      <w:r>
        <w:t xml:space="preserve">Mitä tapahtui ennen heikkenemistä?</w:t>
      </w:r>
    </w:p>
    <w:p>
      <w:r>
        <w:rPr>
          <w:b/>
        </w:rPr>
        <w:t xml:space="preserve">Tulos</w:t>
      </w:r>
    </w:p>
    <w:p>
      <w:r>
        <w:t xml:space="preserve">Mitä voi tapahtua kevään jälkeen?</w:t>
      </w:r>
    </w:p>
    <w:p>
      <w:r>
        <w:rPr>
          <w:b/>
        </w:rPr>
        <w:t xml:space="preserve">Tulos</w:t>
      </w:r>
    </w:p>
    <w:p>
      <w:r>
        <w:t xml:space="preserve">Mitä voi tapahtua ennen kevättä?</w:t>
      </w:r>
    </w:p>
    <w:p>
      <w:r>
        <w:rPr>
          <w:b/>
        </w:rPr>
        <w:t xml:space="preserve">Tulos</w:t>
      </w:r>
    </w:p>
    <w:p>
      <w:r>
        <w:t xml:space="preserve">Mitä voi tapahtua tulevaisuudessa?</w:t>
      </w:r>
    </w:p>
    <w:p>
      <w:r>
        <w:rPr>
          <w:b/>
        </w:rPr>
        <w:t xml:space="preserve">Tulos</w:t>
      </w:r>
    </w:p>
    <w:p>
      <w:r>
        <w:t xml:space="preserve">Mitä tapahtui ennen Yhdistyneiden Kansakuntien lainausta?</w:t>
      </w:r>
    </w:p>
    <w:p>
      <w:r>
        <w:rPr>
          <w:b/>
        </w:rPr>
        <w:t xml:space="preserve">Tulos</w:t>
      </w:r>
    </w:p>
    <w:p>
      <w:r>
        <w:t xml:space="preserve">Mitä Yhdistyneet Kansakunnat uskoo tapahtuvan tulevaisuudessa?</w:t>
      </w:r>
    </w:p>
    <w:p>
      <w:r>
        <w:rPr>
          <w:b/>
        </w:rPr>
        <w:t xml:space="preserve">Tulos</w:t>
      </w:r>
    </w:p>
    <w:p>
      <w:r>
        <w:t xml:space="preserve">Mitä tapahtui lähimenneisyydessä?</w:t>
      </w:r>
    </w:p>
    <w:p>
      <w:r>
        <w:rPr>
          <w:b/>
        </w:rPr>
        <w:t xml:space="preserve">Tulos</w:t>
      </w:r>
    </w:p>
    <w:p>
      <w:r>
        <w:t xml:space="preserve">Mitä voi tapahtua muutoksenhaun jälkeen?</w:t>
      </w:r>
    </w:p>
    <w:p>
      <w:r>
        <w:rPr>
          <w:b/>
        </w:rPr>
        <w:t xml:space="preserve">Tulos</w:t>
      </w:r>
    </w:p>
    <w:p>
      <w:r>
        <w:t xml:space="preserve">Mitä tapahtui jyrkän heikkenemisen jälkeen?</w:t>
      </w:r>
    </w:p>
    <w:p>
      <w:r>
        <w:rPr>
          <w:b/>
        </w:rPr>
        <w:t xml:space="preserve">Tulos</w:t>
      </w:r>
    </w:p>
    <w:p>
      <w:r>
        <w:t xml:space="preserve">Mitä ei ehkä tapahdu muutoksenhaun jälkeen?</w:t>
      </w:r>
    </w:p>
    <w:p>
      <w:r>
        <w:rPr>
          <w:b/>
        </w:rPr>
        <w:t xml:space="preserve">Tulos</w:t>
      </w:r>
    </w:p>
    <w:p>
      <w:r>
        <w:t xml:space="preserve">Mitä voi tapahtua, kun elintarviketilanne saavuttaa kriittisen vaiheen?</w:t>
      </w:r>
    </w:p>
    <w:p>
      <w:r>
        <w:rPr>
          <w:b/>
        </w:rPr>
        <w:t xml:space="preserve">Tulos</w:t>
      </w:r>
    </w:p>
    <w:p>
      <w:r>
        <w:t xml:space="preserve">Mikä voi saavuttaa kriittisen vaiheen kevään aikana?</w:t>
      </w:r>
    </w:p>
    <w:p>
      <w:r>
        <w:rPr>
          <w:b/>
        </w:rPr>
        <w:t xml:space="preserve">Tulos</w:t>
      </w:r>
    </w:p>
    <w:p>
      <w:r>
        <w:t xml:space="preserve">Mikä ei ehkä saavuta kriittistä vaihetta kevään aikana?</w:t>
      </w:r>
    </w:p>
    <w:p>
      <w:r>
        <w:rPr>
          <w:b/>
        </w:rPr>
        <w:t xml:space="preserve">Tulos</w:t>
      </w:r>
    </w:p>
    <w:p>
      <w:r>
        <w:t xml:space="preserve">Mitä Yhdistyneet Kansakunnat uskoo tapahtuvan kevään aikana?</w:t>
      </w:r>
    </w:p>
    <w:p>
      <w:r>
        <w:rPr>
          <w:b/>
        </w:rPr>
        <w:t xml:space="preserve">Tulos</w:t>
      </w:r>
    </w:p>
    <w:p>
      <w:r>
        <w:t xml:space="preserve">Mitä voi tapahtua sen jälkeen, kun Pohjois-Korea saa apua?</w:t>
      </w:r>
    </w:p>
    <w:p>
      <w:r>
        <w:rPr>
          <w:b/>
        </w:rPr>
        <w:t xml:space="preserve">Tulos</w:t>
      </w:r>
    </w:p>
    <w:p>
      <w:r>
        <w:t xml:space="preserve">Mitä on tapahtunut ennen kuin Pohjois-Korea voi saada apua?</w:t>
      </w:r>
    </w:p>
    <w:p>
      <w:r>
        <w:rPr>
          <w:b/>
        </w:rPr>
        <w:t xml:space="preserve">Tulos</w:t>
      </w:r>
    </w:p>
    <w:p>
      <w:r>
        <w:t xml:space="preserve">Mitä tapahtui ennen muutoksenhakua?</w:t>
      </w:r>
    </w:p>
    <w:p>
      <w:r>
        <w:rPr>
          <w:b/>
        </w:rPr>
        <w:t xml:space="preserve">Esimerkki 6.675</w:t>
      </w:r>
    </w:p>
    <w:p>
      <w:r>
        <w:t xml:space="preserve">Läpikulku: Kleboldia ja Eric Harrisia, kahta koloradolaista teini-ikäistä, jotka tappoivat 13 ihmistä Columbinen lukiossa ennen itsemurhaansa, hän kutsuu evolutionisteiksi. "Kreationismi arvostaa jokaista ihmistä", Carter sanoo ennen kuin päättää kiertueen rukoukseen.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iskua?</w:t>
      </w:r>
    </w:p>
    <w:p>
      <w:r>
        <w:rPr>
          <w:b/>
        </w:rPr>
        <w:t xml:space="preserve">Tulos</w:t>
      </w:r>
    </w:p>
    <w:p>
      <w:r>
        <w:t xml:space="preserve">Mitä tapahtui järkytyksen jälkeen?</w:t>
      </w:r>
    </w:p>
    <w:p>
      <w:r>
        <w:rPr>
          <w:b/>
        </w:rPr>
        <w:t xml:space="preserve">Tulos</w:t>
      </w:r>
    </w:p>
    <w:p>
      <w:r>
        <w:t xml:space="preserve">Mitä shokin aikana tapahtui?</w:t>
      </w:r>
    </w:p>
    <w:p>
      <w:r>
        <w:rPr>
          <w:b/>
        </w:rPr>
        <w:t xml:space="preserve">Tulos</w:t>
      </w:r>
    </w:p>
    <w:p>
      <w:r>
        <w:t xml:space="preserve">Mitä tapahtui ennen kuin 13 ihmistä kuoli?</w:t>
      </w:r>
    </w:p>
    <w:p>
      <w:r>
        <w:rPr>
          <w:b/>
        </w:rPr>
        <w:t xml:space="preserve">Tulos</w:t>
      </w:r>
    </w:p>
    <w:p>
      <w:r>
        <w:t xml:space="preserve">Mitä tapahtui 13 ihmisen kuoleman jälkeen?</w:t>
      </w:r>
    </w:p>
    <w:p>
      <w:r>
        <w:rPr>
          <w:b/>
        </w:rPr>
        <w:t xml:space="preserve">Tulos</w:t>
      </w:r>
    </w:p>
    <w:p>
      <w:r>
        <w:t xml:space="preserve">Mitä tapahtui, kun 13 ihmistä tapettiin?</w:t>
      </w:r>
    </w:p>
    <w:p>
      <w:r>
        <w:rPr>
          <w:b/>
        </w:rPr>
        <w:t xml:space="preserve">Tulos</w:t>
      </w:r>
    </w:p>
    <w:p>
      <w:r>
        <w:t xml:space="preserve">Mitä tapahtui ennen kuin he tappoivat itsensä?</w:t>
      </w:r>
    </w:p>
    <w:p>
      <w:r>
        <w:rPr>
          <w:b/>
        </w:rPr>
        <w:t xml:space="preserve">Tulos</w:t>
      </w:r>
    </w:p>
    <w:p>
      <w:r>
        <w:t xml:space="preserve">Mitä tapahtui sen jälkeen, kun he tappoivat itsensä?</w:t>
      </w:r>
    </w:p>
    <w:p>
      <w:r>
        <w:rPr>
          <w:b/>
        </w:rPr>
        <w:t xml:space="preserve">Tulos</w:t>
      </w:r>
    </w:p>
    <w:p>
      <w:r>
        <w:t xml:space="preserve">Mitä tapahtui, kun he tappoivat itsensä?</w:t>
      </w:r>
    </w:p>
    <w:p>
      <w:r>
        <w:rPr>
          <w:b/>
        </w:rPr>
        <w:t xml:space="preserve">Tulos</w:t>
      </w:r>
    </w:p>
    <w:p>
      <w:r>
        <w:t xml:space="preserve">Mitä tapahtui ennen kuin Carter puhui?</w:t>
      </w:r>
    </w:p>
    <w:p>
      <w:r>
        <w:rPr>
          <w:b/>
        </w:rPr>
        <w:t xml:space="preserve">Tulos</w:t>
      </w:r>
    </w:p>
    <w:p>
      <w:r>
        <w:t xml:space="preserve">Mitä tapahtui Carterin puheen jälkeen?</w:t>
      </w:r>
    </w:p>
    <w:p>
      <w:r>
        <w:rPr>
          <w:b/>
        </w:rPr>
        <w:t xml:space="preserve">Tulos</w:t>
      </w:r>
    </w:p>
    <w:p>
      <w:r>
        <w:t xml:space="preserve">Mitä tapahtui Carterin puhuessa?</w:t>
      </w:r>
    </w:p>
    <w:p>
      <w:r>
        <w:rPr>
          <w:b/>
        </w:rPr>
        <w:t xml:space="preserve">Esimerkki 6.676</w:t>
      </w:r>
    </w:p>
    <w:p>
      <w:r>
        <w:t xml:space="preserve">Läpikulku: Pangalos sanoi omalta osaltaan, että joukkojen, joihin on tarkoitus kuulua 700-800 kreikkalaista sotilasta, "tehtävänä ei ole aseistariisunta". Sen sijaan Italian johtaman operaation odotetaan turvaavan teitä, risteyksiä, lentokenttiä ja varastoja sekä auttavan avustustoimituksissa.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sen jälkeen, kun Pangalosin mukaan voimat on muodostettu?</w:t>
      </w:r>
    </w:p>
    <w:p>
      <w:r>
        <w:rPr>
          <w:b/>
        </w:rPr>
        <w:t xml:space="preserve">Tulos</w:t>
      </w:r>
    </w:p>
    <w:p>
      <w:r>
        <w:t xml:space="preserve">Mitä voi tapahtua sen jälkeen, kun Pangalosin mukaan joukot on muodostettu?</w:t>
      </w:r>
    </w:p>
    <w:p>
      <w:r>
        <w:rPr>
          <w:b/>
        </w:rPr>
        <w:t xml:space="preserve">Tulos</w:t>
      </w:r>
    </w:p>
    <w:p>
      <w:r>
        <w:t xml:space="preserve">Mitä odotetaan tapahtuvan sen jälkeen, kun Italian johtama operaatio on muodostettu?</w:t>
      </w:r>
    </w:p>
    <w:p>
      <w:r>
        <w:rPr>
          <w:b/>
        </w:rPr>
        <w:t xml:space="preserve">Tulos</w:t>
      </w:r>
    </w:p>
    <w:p>
      <w:r>
        <w:t xml:space="preserve">Mitä tapahtui ennen kuin Pangalos puhui Italian johtamasta operaatiosta?</w:t>
      </w:r>
    </w:p>
    <w:p>
      <w:r>
        <w:rPr>
          <w:b/>
        </w:rPr>
        <w:t xml:space="preserve">Tulos</w:t>
      </w:r>
    </w:p>
    <w:p>
      <w:r>
        <w:t xml:space="preserve">Mitä tapahtui sen jälkeen, kun Pangalos puhui Italian johtamasta operaatiosta?</w:t>
      </w:r>
    </w:p>
    <w:p>
      <w:r>
        <w:rPr>
          <w:b/>
        </w:rPr>
        <w:t xml:space="preserve">Tulos</w:t>
      </w:r>
    </w:p>
    <w:p>
      <w:r>
        <w:t xml:space="preserve">Mitä saattaa tapahtua sen jälkeen, kun Pangalos puhui Italian johtamasta operaatiosta?</w:t>
      </w:r>
    </w:p>
    <w:p>
      <w:r>
        <w:rPr>
          <w:b/>
        </w:rPr>
        <w:t xml:space="preserve">Tulos</w:t>
      </w:r>
    </w:p>
    <w:p>
      <w:r>
        <w:t xml:space="preserve">Mitä ei tapahdu sen jälkeen, kun Pangalos puhui Italian johtamasta operaatiosta?</w:t>
      </w:r>
    </w:p>
    <w:p>
      <w:r>
        <w:rPr>
          <w:b/>
        </w:rPr>
        <w:t xml:space="preserve">Tulos</w:t>
      </w:r>
    </w:p>
    <w:p>
      <w:r>
        <w:t xml:space="preserve">Mitä tapahtuu sen jälkeen, kun Pangalos puhui Italian johtamasta operaatiosta?</w:t>
      </w:r>
    </w:p>
    <w:p>
      <w:r>
        <w:rPr>
          <w:b/>
        </w:rPr>
        <w:t xml:space="preserve">Tulos</w:t>
      </w:r>
    </w:p>
    <w:p>
      <w:r>
        <w:t xml:space="preserve">Mitä voi tapahtua Italian johtaman operaation aikana?</w:t>
      </w:r>
    </w:p>
    <w:p>
      <w:r>
        <w:rPr>
          <w:b/>
        </w:rPr>
        <w:t xml:space="preserve">Tulos</w:t>
      </w:r>
    </w:p>
    <w:p>
      <w:r>
        <w:t xml:space="preserve">Mitä tehtävän aikana yleensä tapahtuu?</w:t>
      </w:r>
    </w:p>
    <w:p>
      <w:r>
        <w:rPr>
          <w:b/>
        </w:rPr>
        <w:t xml:space="preserve">Tulos</w:t>
      </w:r>
    </w:p>
    <w:p>
      <w:r>
        <w:t xml:space="preserve">Mitä voisi tapahtua ennen aseistariisuntaa?</w:t>
      </w:r>
    </w:p>
    <w:p>
      <w:r>
        <w:rPr>
          <w:b/>
        </w:rPr>
        <w:t xml:space="preserve">Tulos</w:t>
      </w:r>
    </w:p>
    <w:p>
      <w:r>
        <w:t xml:space="preserve">Mitä aseistariisunnan jälkeen voisi tapahtua?</w:t>
      </w:r>
    </w:p>
    <w:p>
      <w:r>
        <w:rPr>
          <w:b/>
        </w:rPr>
        <w:t xml:space="preserve">Tulos</w:t>
      </w:r>
    </w:p>
    <w:p>
      <w:r>
        <w:t xml:space="preserve">Mitä aseistariisunnan aikana yleensä tapahtuu?</w:t>
      </w:r>
    </w:p>
    <w:p>
      <w:r>
        <w:rPr>
          <w:b/>
        </w:rPr>
        <w:t xml:space="preserve">Tulos</w:t>
      </w:r>
    </w:p>
    <w:p>
      <w:r>
        <w:t xml:space="preserve">Mitä odotetaan tapahtuvan avustustoimitusten aikana?</w:t>
      </w:r>
    </w:p>
    <w:p>
      <w:r>
        <w:rPr>
          <w:b/>
        </w:rPr>
        <w:t xml:space="preserve">Tulos</w:t>
      </w:r>
    </w:p>
    <w:p>
      <w:r>
        <w:t xml:space="preserve">Mitä tapahtuu avustustoimitusten jälkeen?</w:t>
      </w:r>
    </w:p>
    <w:p>
      <w:r>
        <w:rPr>
          <w:b/>
        </w:rPr>
        <w:t xml:space="preserve">Tulos</w:t>
      </w:r>
    </w:p>
    <w:p>
      <w:r>
        <w:t xml:space="preserve">Mitä voi tapahtua sen jälkeen, kun tiet, risteykset, lentokentät ja varastot on turvattu?</w:t>
      </w:r>
    </w:p>
    <w:p>
      <w:r>
        <w:rPr>
          <w:b/>
        </w:rPr>
        <w:t xml:space="preserve">Tulos</w:t>
      </w:r>
    </w:p>
    <w:p>
      <w:r>
        <w:t xml:space="preserve">Mitä yleensä tapahtuu sen jälkeen, kun joukkojen tehtäväksi on annettu aseistariisunta?</w:t>
      </w:r>
    </w:p>
    <w:p>
      <w:r>
        <w:rPr>
          <w:b/>
        </w:rPr>
        <w:t xml:space="preserve">Tulos</w:t>
      </w:r>
    </w:p>
    <w:p>
      <w:r>
        <w:t xml:space="preserve">Mitä olisi voinut tapahtua, mutta ei tapahdu Pangalosin lausunnon jälkeen?</w:t>
      </w:r>
    </w:p>
    <w:p>
      <w:r>
        <w:rPr>
          <w:b/>
        </w:rPr>
        <w:t xml:space="preserve">Esimerkki 6.677</w:t>
      </w:r>
    </w:p>
    <w:p>
      <w:r>
        <w:t xml:space="preserve">Läpikulku: Korkein oikeus käsittelee hallituksen vetoomuksen korvausmääräystä vastaan kuuden viikon kuluessa. Kolme johtajista - Khandaker Mosharraf Hossain, Abdul Mannan ja Mirza Abbas - vapautettiin tunteja oikeuden määräyksen jälkeen maanantaina, mutta neljäs, Goeswar Roy, oli edelleen pidätettynä, koska häntä etsitään myös muista asioista.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Royn ollessa pidätettynä?</w:t>
      </w:r>
    </w:p>
    <w:p>
      <w:r>
        <w:rPr>
          <w:b/>
        </w:rPr>
        <w:t xml:space="preserve">Tulos</w:t>
      </w:r>
    </w:p>
    <w:p>
      <w:r>
        <w:t xml:space="preserve">Mitä tapahtui oikeuden päätöksen jälkeen?</w:t>
      </w:r>
    </w:p>
    <w:p>
      <w:r>
        <w:rPr>
          <w:b/>
        </w:rPr>
        <w:t xml:space="preserve">Tulos</w:t>
      </w:r>
    </w:p>
    <w:p>
      <w:r>
        <w:t xml:space="preserve">Mitä tapahtuu tuomioistuimen päätöksen jälkeen?</w:t>
      </w:r>
    </w:p>
    <w:p>
      <w:r>
        <w:rPr>
          <w:b/>
        </w:rPr>
        <w:t xml:space="preserve">Esimerkki 6.678</w:t>
      </w:r>
    </w:p>
    <w:p>
      <w:r>
        <w:t xml:space="preserve">Läpikulku: Australiassa toteutettu aseiden takaisinosto lopetti dramaattisesti aseiden joukkomurhat ja vähensi jyrkästi ampuma-aseiden aiheuttamien kuolemantapausten kokonaismäärää, todetaan torstaina julkaistussa tutkimuksessa. Aloite käynnistettiin vuonna 1996 muutama päivä sen jälkeen, kun Tasmanian Port Arthurissa 35 ihmisen joukkomurhan teki puoliautomaattiaseita käyttänyt asemies.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aseiden takaisinostoa Australiassa?</w:t>
      </w:r>
    </w:p>
    <w:p>
      <w:r>
        <w:rPr>
          <w:b/>
        </w:rPr>
        <w:t xml:space="preserve">Tulos</w:t>
      </w:r>
    </w:p>
    <w:p>
      <w:r>
        <w:t xml:space="preserve">Mikä tapahtuma oli käynnissä aseiden takaisinoston aikana Australiassa?</w:t>
      </w:r>
    </w:p>
    <w:p>
      <w:r>
        <w:rPr>
          <w:b/>
        </w:rPr>
        <w:t xml:space="preserve">Tulos</w:t>
      </w:r>
    </w:p>
    <w:p>
      <w:r>
        <w:t xml:space="preserve">Mitä tapahtuu sen jälkeen, kun tutkimus julkaistiin torstaina?</w:t>
      </w:r>
    </w:p>
    <w:p>
      <w:r>
        <w:rPr>
          <w:b/>
        </w:rPr>
        <w:t xml:space="preserve">Tulos</w:t>
      </w:r>
    </w:p>
    <w:p>
      <w:r>
        <w:t xml:space="preserve">Mikä tapahtuma oli päättynyt ennen aloitteen käynnistämistä vuonna 1996?</w:t>
      </w:r>
    </w:p>
    <w:p>
      <w:r>
        <w:rPr>
          <w:b/>
        </w:rPr>
        <w:t xml:space="preserve">Tulos</w:t>
      </w:r>
    </w:p>
    <w:p>
      <w:r>
        <w:t xml:space="preserve">Mikä alkoi ennen verilöylyä, jota puoliautomaattiaseita käyttänyt asemies teki?</w:t>
      </w:r>
    </w:p>
    <w:p>
      <w:r>
        <w:rPr>
          <w:b/>
        </w:rPr>
        <w:t xml:space="preserve">Tulos</w:t>
      </w:r>
    </w:p>
    <w:p>
      <w:r>
        <w:t xml:space="preserve">Mitä on tapahtunut sen jälkeen, kun ampuja käytti puoliautomaattiaseita?</w:t>
      </w:r>
    </w:p>
    <w:p>
      <w:r>
        <w:rPr>
          <w:b/>
        </w:rPr>
        <w:t xml:space="preserve">Esimerkki 6.679</w:t>
      </w:r>
    </w:p>
    <w:p>
      <w:r>
        <w:t xml:space="preserve">Läpikulku: Albrightia ja kolmea ulkoministeriä perjantaina seremoniaan kuljettaneessa ulkoministerikoneessa ministeriltä kysyttiin, voivatko he koskaan kuvitella Venäjän olevan Naton jäsen. Kolme ministeriä piti pitkän tauon.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neljä ihmistä kuljetettiin lentokoneeseen?</w:t>
      </w:r>
    </w:p>
    <w:p>
      <w:r>
        <w:rPr>
          <w:b/>
        </w:rPr>
        <w:t xml:space="preserve">Tulos</w:t>
      </w:r>
    </w:p>
    <w:p>
      <w:r>
        <w:t xml:space="preserve">Mitä tapahtui, kun neljä ihmistä kuljetettiin lentokoneessa?</w:t>
      </w:r>
    </w:p>
    <w:p>
      <w:r>
        <w:rPr>
          <w:b/>
        </w:rPr>
        <w:t xml:space="preserve">Tulos</w:t>
      </w:r>
    </w:p>
    <w:p>
      <w:r>
        <w:t xml:space="preserve">Mitä todennäköisesti ei tapahdu sen jälkeen, kun neljä ihmistä kuljetettiin koneeseen?</w:t>
      </w:r>
    </w:p>
    <w:p>
      <w:r>
        <w:rPr>
          <w:b/>
        </w:rPr>
        <w:t xml:space="preserve">Tulos</w:t>
      </w:r>
    </w:p>
    <w:p>
      <w:r>
        <w:t xml:space="preserve">Mitä tapahtui ennen ministerien pitkää taukoa?</w:t>
      </w:r>
    </w:p>
    <w:p>
      <w:r>
        <w:rPr>
          <w:b/>
        </w:rPr>
        <w:t xml:space="preserve">Tulos</w:t>
      </w:r>
    </w:p>
    <w:p>
      <w:r>
        <w:t xml:space="preserve">Mitä alkoi tapahtua ennen ministerien pitkää taukoa?</w:t>
      </w:r>
    </w:p>
    <w:p>
      <w:r>
        <w:rPr>
          <w:b/>
        </w:rPr>
        <w:t xml:space="preserve">Tulos</w:t>
      </w:r>
    </w:p>
    <w:p>
      <w:r>
        <w:t xml:space="preserve">Mitä tapahtui ministerien pitkän tauon jälkeen?</w:t>
      </w:r>
    </w:p>
    <w:p>
      <w:r>
        <w:rPr>
          <w:b/>
        </w:rPr>
        <w:t xml:space="preserve">Tulos</w:t>
      </w:r>
    </w:p>
    <w:p>
      <w:r>
        <w:t xml:space="preserve">Mitä alkoi tapahtua ennen kuin ministereiltä kysyttiin Venäjän liittymisestä Natoon?</w:t>
      </w:r>
    </w:p>
    <w:p>
      <w:r>
        <w:rPr>
          <w:b/>
        </w:rPr>
        <w:t xml:space="preserve">Tulos</w:t>
      </w:r>
    </w:p>
    <w:p>
      <w:r>
        <w:t xml:space="preserve">Mitä tapahtui sen jälkeen, kun ministereiltä kysyttiin Venäjän liittymisestä Natoon?</w:t>
      </w:r>
    </w:p>
    <w:p>
      <w:r>
        <w:rPr>
          <w:b/>
        </w:rPr>
        <w:t xml:space="preserve">Esimerkki 6.680</w:t>
      </w:r>
    </w:p>
    <w:p>
      <w:r>
        <w:t xml:space="preserve">Läpikulku: Juan Miguel Gonzalez asuu Kuubassa ja haluaa Elianin takaisin. Elianin Miamissa asuvat sukulaiset ovat kuitenkin taistelleet pitääkseen pojan ja sanovat voivansa tarjota hänelle paremman elämän.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Ellanin sukulaiset ovat taistelleet?</w:t>
      </w:r>
    </w:p>
    <w:p>
      <w:r>
        <w:rPr>
          <w:b/>
        </w:rPr>
        <w:t xml:space="preserve">Tulos</w:t>
      </w:r>
    </w:p>
    <w:p>
      <w:r>
        <w:t xml:space="preserve">Mitä tapahtui ennen kuin Ellanin sukulaiset tappelivat?</w:t>
      </w:r>
    </w:p>
    <w:p>
      <w:r>
        <w:rPr>
          <w:b/>
        </w:rPr>
        <w:t xml:space="preserve">Tulos</w:t>
      </w:r>
    </w:p>
    <w:p>
      <w:r>
        <w:t xml:space="preserve">Mitä tapahtui ennen kuin Ellanin sukulaiset taistelivat ja jatkuvat edelleen?</w:t>
      </w:r>
    </w:p>
    <w:p>
      <w:r>
        <w:rPr>
          <w:b/>
        </w:rPr>
        <w:t xml:space="preserve">Esimerkki 6.681</w:t>
      </w:r>
    </w:p>
    <w:p>
      <w:r>
        <w:t xml:space="preserve">Läpikulku: Turkin rannikkovartiosto pelasti heistä neljätoista, kun taas kolme muuta, jotka onnistuivat uimaan maihin, otettiin kiinni Izmirin Ulamisin kaupunginosassa, raportin mukaan. Turkin rannikkovartiosto ei löytänyt kadonneita kahdeksaa siirtolaista, ja heidän etsintänsä jatkuvat, raportissa sanottiin.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vene teki ennen kuin 14 sen matkustajista pelastettiin?</w:t>
      </w:r>
    </w:p>
    <w:p>
      <w:r>
        <w:rPr>
          <w:b/>
        </w:rPr>
        <w:t xml:space="preserve">Tulos</w:t>
      </w:r>
    </w:p>
    <w:p>
      <w:r>
        <w:t xml:space="preserve">Mitä kolmelle maahanmuuttajalle tapahtui sen jälkeen, kun he olivat onnistuneet uimaan rantaan?</w:t>
      </w:r>
    </w:p>
    <w:p>
      <w:r>
        <w:rPr>
          <w:b/>
        </w:rPr>
        <w:t xml:space="preserve">Tulos</w:t>
      </w:r>
    </w:p>
    <w:p>
      <w:r>
        <w:t xml:space="preserve">Mitä nämä kolme maahanmuuttajaa tekivät ennen kuin heidät otettiin kiinni?</w:t>
      </w:r>
    </w:p>
    <w:p>
      <w:r>
        <w:rPr>
          <w:b/>
        </w:rPr>
        <w:t xml:space="preserve">Tulos</w:t>
      </w:r>
    </w:p>
    <w:p>
      <w:r>
        <w:t xml:space="preserve">Mitä tapahtui 14 maahanmuuttajalle, kun taas loput 11 katosivat tai takavarikoitiin?</w:t>
      </w:r>
    </w:p>
    <w:p>
      <w:r>
        <w:rPr>
          <w:b/>
        </w:rPr>
        <w:t xml:space="preserve">Tulos</w:t>
      </w:r>
    </w:p>
    <w:p>
      <w:r>
        <w:t xml:space="preserve">Mitä Turkin rannikkovartiosto yritti tehdä kadonneiden kahdeksan siirtolaisen etsinnän aikana?</w:t>
      </w:r>
    </w:p>
    <w:p>
      <w:r>
        <w:rPr>
          <w:b/>
        </w:rPr>
        <w:t xml:space="preserve">Tulos</w:t>
      </w:r>
    </w:p>
    <w:p>
      <w:r>
        <w:t xml:space="preserve">Mitä tapahtuu kadonneiden kahdeksan maahanmuuttajan etsinnöille sen jälkeen, kun maahanmuuttajia ei löydy?</w:t>
      </w:r>
    </w:p>
    <w:p>
      <w:r>
        <w:rPr>
          <w:b/>
        </w:rPr>
        <w:t xml:space="preserve">Esimerkki 6.682</w:t>
      </w:r>
    </w:p>
    <w:p>
      <w:r>
        <w:t xml:space="preserve">Läpikulku: Levonevski tuomittiin viime syyskuussa syytteestä Lukašenkon loukkaamisesta, jonka tuomioistuin näki lehtisessä, jossa kehotettiin valkovenäläisiä "tule sanomaan, jos olet sitä vastaan, että joku lomailee Itävallassa, hiihtää ja elää rahoillasi miten haluaa". Lukašenko on saanut länneltä kirvelevää kritiikkiä vapauksien tukahduttamisesta ja poliittisten vastustajiensa tukahduttamisesta kymmenen vuoden aikana entisen neuvostotasavallan johdossa.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Levonevskin tuomitsemisen jälkeen?</w:t>
      </w:r>
    </w:p>
    <w:p>
      <w:r>
        <w:rPr>
          <w:b/>
        </w:rPr>
        <w:t xml:space="preserve">Tulos</w:t>
      </w:r>
    </w:p>
    <w:p>
      <w:r>
        <w:t xml:space="preserve">Mitä tapahtui ennen kuin Levonevski tuomittiin?</w:t>
      </w:r>
    </w:p>
    <w:p>
      <w:r>
        <w:rPr>
          <w:b/>
        </w:rPr>
        <w:t xml:space="preserve">Tulos</w:t>
      </w:r>
    </w:p>
    <w:p>
      <w:r>
        <w:t xml:space="preserve">Mitä tapahtui lomalla?</w:t>
      </w:r>
    </w:p>
    <w:p>
      <w:r>
        <w:rPr>
          <w:b/>
        </w:rPr>
        <w:t xml:space="preserve">Esimerkki 6.683</w:t>
      </w:r>
    </w:p>
    <w:p>
      <w:r>
        <w:t xml:space="preserve">Läpikulku: Kolera, punatauti ja malaria ovat yksi niistä monista terveysriskeistä, joita noin 80 000 ruandalaista hutupakolaista kohtaa kapinallisten hallussa olevan kaupungin ympäristössä. Laihdutetut ja sairaat pakolaiset pakenivat eteneviä kapinallisia, jotka nyt hallitsevat Itä-Zairea.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pakolaiset kohtasivat terveysriskejä?</w:t>
      </w:r>
    </w:p>
    <w:p>
      <w:r>
        <w:rPr>
          <w:b/>
        </w:rPr>
        <w:t xml:space="preserve">Tulos</w:t>
      </w:r>
    </w:p>
    <w:p>
      <w:r>
        <w:t xml:space="preserve">Mitä tapahtui sen jälkeen, kun pakolaiset kohtasivat terveysvaaroja?</w:t>
      </w:r>
    </w:p>
    <w:p>
      <w:r>
        <w:rPr>
          <w:b/>
        </w:rPr>
        <w:t xml:space="preserve">Tulos</w:t>
      </w:r>
    </w:p>
    <w:p>
      <w:r>
        <w:t xml:space="preserve">Mitä tapahtui, kun pakolaiset kohtasivat terveysriskejä?</w:t>
      </w:r>
    </w:p>
    <w:p>
      <w:r>
        <w:rPr>
          <w:b/>
        </w:rPr>
        <w:t xml:space="preserve">Tulos</w:t>
      </w:r>
    </w:p>
    <w:p>
      <w:r>
        <w:t xml:space="preserve">Mikä alkoi ennen pakolaisten pakenemista?</w:t>
      </w:r>
    </w:p>
    <w:p>
      <w:r>
        <w:rPr>
          <w:b/>
        </w:rPr>
        <w:t xml:space="preserve">Tulos</w:t>
      </w:r>
    </w:p>
    <w:p>
      <w:r>
        <w:t xml:space="preserve">Mikä alkoi pakolaisten pakenemisen jälkeen?</w:t>
      </w:r>
    </w:p>
    <w:p>
      <w:r>
        <w:rPr>
          <w:b/>
        </w:rPr>
        <w:t xml:space="preserve">Tulos</w:t>
      </w:r>
    </w:p>
    <w:p>
      <w:r>
        <w:t xml:space="preserve">Mitä tapahtuu pakolaisten pakenemisen jälkeen?</w:t>
      </w:r>
    </w:p>
    <w:p>
      <w:r>
        <w:rPr>
          <w:b/>
        </w:rPr>
        <w:t xml:space="preserve">Tulos</w:t>
      </w:r>
    </w:p>
    <w:p>
      <w:r>
        <w:t xml:space="preserve">Mitä tapahtuu sen jälkeen, kun pakolaiset ovat kohdanneet terveysvaaroja?</w:t>
      </w:r>
    </w:p>
    <w:p>
      <w:r>
        <w:rPr>
          <w:b/>
        </w:rPr>
        <w:t xml:space="preserve">Tulos</w:t>
      </w:r>
    </w:p>
    <w:p>
      <w:r>
        <w:t xml:space="preserve">Mitä tapahtui pakolaisten paetessa?</w:t>
      </w:r>
    </w:p>
    <w:p>
      <w:r>
        <w:rPr>
          <w:b/>
        </w:rPr>
        <w:t xml:space="preserve">Esimerkki 6.684</w:t>
      </w:r>
    </w:p>
    <w:p>
      <w:r>
        <w:t xml:space="preserve">Läpikulku: Tämä tapahtui huolimatta Pekingin ja Vatikaanin välisistä keskusteluista, joiden tarkoituksena oli normalisoida kahdenväliset suhteet ja jotka keskeytettiin 1950-luvun alussa.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1950-luvun jälkeen?</w:t>
      </w:r>
    </w:p>
    <w:p>
      <w:r>
        <w:rPr>
          <w:b/>
        </w:rPr>
        <w:t xml:space="preserve">Tulos</w:t>
      </w:r>
    </w:p>
    <w:p>
      <w:r>
        <w:t xml:space="preserve">Mitä tapahtui 1950-luvulla?</w:t>
      </w:r>
    </w:p>
    <w:p>
      <w:r>
        <w:rPr>
          <w:b/>
        </w:rPr>
        <w:t xml:space="preserve">Tulos</w:t>
      </w:r>
    </w:p>
    <w:p>
      <w:r>
        <w:t xml:space="preserve">Mitä tapahtui ennen 1950-lukua?</w:t>
      </w:r>
    </w:p>
    <w:p>
      <w:r>
        <w:rPr>
          <w:b/>
        </w:rPr>
        <w:t xml:space="preserve">Tulos</w:t>
      </w:r>
    </w:p>
    <w:p>
      <w:r>
        <w:t xml:space="preserve">Mitä voisi tapahtua 1950-luvun jälkeen?</w:t>
      </w:r>
    </w:p>
    <w:p>
      <w:r>
        <w:rPr>
          <w:b/>
        </w:rPr>
        <w:t xml:space="preserve">Esimerkki 6.685</w:t>
      </w:r>
    </w:p>
    <w:p>
      <w:r>
        <w:t xml:space="preserve">Läpikulku: Hän sanoi: "Thaimaan keskuspankki ei anna mitään uutta toimenpidettä jonkin aikaa". Pridiyathorn, joka joutui perääntymään pääomavalvonnasta myöhään tiistaina osakkeiden romahdettua, sanoi olevansa tyytyväinen keskiviikkona tapahtuneeseen elpymiseen.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reboundin jälkeen?</w:t>
      </w:r>
    </w:p>
    <w:p>
      <w:r>
        <w:rPr>
          <w:b/>
        </w:rPr>
        <w:t xml:space="preserve">Tulos</w:t>
      </w:r>
    </w:p>
    <w:p>
      <w:r>
        <w:t xml:space="preserve">Mitä tapahtui ennen palautumista?</w:t>
      </w:r>
    </w:p>
    <w:p>
      <w:r>
        <w:rPr>
          <w:b/>
        </w:rPr>
        <w:t xml:space="preserve">Tulos</w:t>
      </w:r>
    </w:p>
    <w:p>
      <w:r>
        <w:t xml:space="preserve">Mitä tapahtui palautumisen aikana?</w:t>
      </w:r>
    </w:p>
    <w:p>
      <w:r>
        <w:rPr>
          <w:b/>
        </w:rPr>
        <w:t xml:space="preserve">Tulos</w:t>
      </w:r>
    </w:p>
    <w:p>
      <w:r>
        <w:t xml:space="preserve">Mitä tapahtui sen jälkeen, kun heidän oli pakko perääntyä?</w:t>
      </w:r>
    </w:p>
    <w:p>
      <w:r>
        <w:rPr>
          <w:b/>
        </w:rPr>
        <w:t xml:space="preserve">Tulos</w:t>
      </w:r>
    </w:p>
    <w:p>
      <w:r>
        <w:t xml:space="preserve">Mitä tapahtui ennen kuin heidän oli pakko perääntyä?</w:t>
      </w:r>
    </w:p>
    <w:p>
      <w:r>
        <w:rPr>
          <w:b/>
        </w:rPr>
        <w:t xml:space="preserve">Esimerkki 6.686</w:t>
      </w:r>
    </w:p>
    <w:p>
      <w:r>
        <w:t xml:space="preserve">Läpikulku: Mutta sen sijaan, että he olisivat antaneet ääniä sen kumoamiseksi, he päättivät pitää sen voimassa sillä heppoisella perusteella, että koska vanhemman eikä lapsen sukupuoli teki lain mukaan eron, kantajalla ei ollut oikeutta nostaa kannetta. Myöskään lakia tukenut oikeusministeriö ei kunnostautunut.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he valitsivat?</w:t>
      </w:r>
    </w:p>
    <w:p>
      <w:r>
        <w:rPr>
          <w:b/>
        </w:rPr>
        <w:t xml:space="preserve">Tulos</w:t>
      </w:r>
    </w:p>
    <w:p>
      <w:r>
        <w:t xml:space="preserve">Mitä tapahtui ennen kuin oikeusministeriö tuki säädöstä?</w:t>
      </w:r>
    </w:p>
    <w:p>
      <w:r>
        <w:rPr>
          <w:b/>
        </w:rPr>
        <w:t xml:space="preserve">Tulos</w:t>
      </w:r>
    </w:p>
    <w:p>
      <w:r>
        <w:t xml:space="preserve">Mitä olisi voinut tapahtua ennen kuin he valitsivat?</w:t>
      </w:r>
    </w:p>
    <w:p>
      <w:r>
        <w:rPr>
          <w:b/>
        </w:rPr>
        <w:t xml:space="preserve">Tulos</w:t>
      </w:r>
    </w:p>
    <w:p>
      <w:r>
        <w:t xml:space="preserve">Mitä olisi voinut tapahtua sen jälkeen, kun äänet oli annettu?</w:t>
      </w:r>
    </w:p>
    <w:p>
      <w:r>
        <w:rPr>
          <w:b/>
        </w:rPr>
        <w:t xml:space="preserve">Tulos</w:t>
      </w:r>
    </w:p>
    <w:p>
      <w:r>
        <w:t xml:space="preserve">Mitä olisi voinut tapahtua tulevaisuudessa, jos kantajalla olisi ollut kanneoikeus?</w:t>
      </w:r>
    </w:p>
    <w:p>
      <w:r>
        <w:rPr>
          <w:b/>
        </w:rPr>
        <w:t xml:space="preserve">Tulos</w:t>
      </w:r>
    </w:p>
    <w:p>
      <w:r>
        <w:t xml:space="preserve">Mitä tapahtui sen jälkeen, kun ero oli tehty?</w:t>
      </w:r>
    </w:p>
    <w:p>
      <w:r>
        <w:rPr>
          <w:b/>
        </w:rPr>
        <w:t xml:space="preserve">Tulos</w:t>
      </w:r>
    </w:p>
    <w:p>
      <w:r>
        <w:t xml:space="preserve">Mitä tapahtui ennen kuin ero tehtiin?</w:t>
      </w:r>
    </w:p>
    <w:p>
      <w:r>
        <w:rPr>
          <w:b/>
        </w:rPr>
        <w:t xml:space="preserve">Esimerkki 6.687</w:t>
      </w:r>
    </w:p>
    <w:p>
      <w:r>
        <w:t xml:space="preserve">Läpikulku: Irakilaiset puolueet ovat alkaneet huhuilla aikataulusta Irakissa olevien Yhdysvaltain joukkojen vetämiselle. Irakissa on tällä hetkellä noin 160 000 sotilasta vaalien ajaksi, mutta niiden odotetaan vähenevän 20 000:lla vaalien jälkeen. Jeffrey toisti Yhdysvaltain linjan, jonka mukaan amerikkalaisjoukot lähtisivät, jos heiltä pyydettäisiin, mutta sanoi: "Emme usko, että Irakin hallitus tai irakilainen hallitus ryhtyy tähän toimenpiteeseen lähitulevaisuudessa."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irakilaispuolueet alkoivat jyristä?</w:t>
      </w:r>
    </w:p>
    <w:p>
      <w:r>
        <w:rPr>
          <w:b/>
        </w:rPr>
        <w:t xml:space="preserve">Tulos</w:t>
      </w:r>
    </w:p>
    <w:p>
      <w:r>
        <w:t xml:space="preserve">Mikä alkoi ennen kuin irakilaispuolueet alkoivat jyristä?</w:t>
      </w:r>
    </w:p>
    <w:p>
      <w:r>
        <w:rPr>
          <w:b/>
        </w:rPr>
        <w:t xml:space="preserve">Tulos</w:t>
      </w:r>
    </w:p>
    <w:p>
      <w:r>
        <w:t xml:space="preserve">Mitä on suunniteltu tapahtuvaksi sen jälkeen, kun irakilaiset puolueet alkoivat rähistä?</w:t>
      </w:r>
    </w:p>
    <w:p>
      <w:r>
        <w:rPr>
          <w:b/>
        </w:rPr>
        <w:t xml:space="preserve">Tulos</w:t>
      </w:r>
    </w:p>
    <w:p>
      <w:r>
        <w:t xml:space="preserve">Mitä irakilaispuolueet toivovat tapahtuvan sen jälkeen, kun ne ovat alkaneet jyristä?</w:t>
      </w:r>
    </w:p>
    <w:p>
      <w:r>
        <w:rPr>
          <w:b/>
        </w:rPr>
        <w:t xml:space="preserve">Tulos</w:t>
      </w:r>
    </w:p>
    <w:p>
      <w:r>
        <w:t xml:space="preserve">Mitä irakilaispuolueet toivovat, että vetäytyminen tapahtuisi sen jälkeen?</w:t>
      </w:r>
    </w:p>
    <w:p>
      <w:r>
        <w:rPr>
          <w:b/>
        </w:rPr>
        <w:t xml:space="preserve">Tulos</w:t>
      </w:r>
    </w:p>
    <w:p>
      <w:r>
        <w:t xml:space="preserve">Mikä alkoi ennen vaaleja?</w:t>
      </w:r>
    </w:p>
    <w:p>
      <w:r>
        <w:rPr>
          <w:b/>
        </w:rPr>
        <w:t xml:space="preserve">Tulos</w:t>
      </w:r>
    </w:p>
    <w:p>
      <w:r>
        <w:t xml:space="preserve">Mitä tapahtui vaalien jälkeen?</w:t>
      </w:r>
    </w:p>
    <w:p>
      <w:r>
        <w:rPr>
          <w:b/>
        </w:rPr>
        <w:t xml:space="preserve">Tulos</w:t>
      </w:r>
    </w:p>
    <w:p>
      <w:r>
        <w:t xml:space="preserve">Mitä Jeffrey toisti Amerikan tekevän sen jälkeen, kun Irakin hallitus oli pyytänyt sitä?</w:t>
      </w:r>
    </w:p>
    <w:p>
      <w:r>
        <w:rPr>
          <w:b/>
        </w:rPr>
        <w:t xml:space="preserve">Tulos</w:t>
      </w:r>
    </w:p>
    <w:p>
      <w:r>
        <w:t xml:space="preserve">Mitä Jeffrey toisti Amerikan tekevän, ennen kuin Irakin hallitus pyysi sitä?</w:t>
      </w:r>
    </w:p>
    <w:p>
      <w:r>
        <w:rPr>
          <w:b/>
        </w:rPr>
        <w:t xml:space="preserve">Tulos</w:t>
      </w:r>
    </w:p>
    <w:p>
      <w:r>
        <w:t xml:space="preserve">Mitä Jeffrey uskoo, ettei vaalien jälkeen tapahdu?</w:t>
      </w:r>
    </w:p>
    <w:p>
      <w:r>
        <w:rPr>
          <w:b/>
        </w:rPr>
        <w:t xml:space="preserve">Tulos</w:t>
      </w:r>
    </w:p>
    <w:p>
      <w:r>
        <w:t xml:space="preserve">Mitä Jeffrey uskoo tapahtuvan vaalien jälkeen?</w:t>
      </w:r>
    </w:p>
    <w:p>
      <w:r>
        <w:rPr>
          <w:b/>
        </w:rPr>
        <w:t xml:space="preserve">Tulos</w:t>
      </w:r>
    </w:p>
    <w:p>
      <w:r>
        <w:t xml:space="preserve">Mikä tapahtuma tapahtuu ennen kuin joukkojen määrä laskee 20000:aan?</w:t>
      </w:r>
    </w:p>
    <w:p>
      <w:r>
        <w:rPr>
          <w:b/>
        </w:rPr>
        <w:t xml:space="preserve">Tulos</w:t>
      </w:r>
    </w:p>
    <w:p>
      <w:r>
        <w:t xml:space="preserve">Mikä tapahtuma tapahtuu todennäköisesti sen jälkeen, kun joukkojen määrä laskee 20000:aan?</w:t>
      </w:r>
    </w:p>
    <w:p>
      <w:r>
        <w:rPr>
          <w:b/>
        </w:rPr>
        <w:t xml:space="preserve">Esimerkki 6.688</w:t>
      </w:r>
    </w:p>
    <w:p>
      <w:r>
        <w:t xml:space="preserve">Läpikulku: Valtion uutistoimisto Xinhua kertoi lauantaina, että toisessa kaivosonnettomuudessa 42 työntekijää jäi loukkuun tulvineeseen hiilikuiluun Keski-Kiinan Henanin maakunnassa. Uutiset tulivat, kun viime sunnuntaina Dongfengin hiilikaivoksessa lähellä Qitaihessa koillisessa Heilongjiangin maakunnassa tapahtuneen räjähdyksen kuolonuhrien määrä nousi 169:ään.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sunnuntaina?</w:t>
      </w:r>
    </w:p>
    <w:p>
      <w:r>
        <w:rPr>
          <w:b/>
        </w:rPr>
        <w:t xml:space="preserve">Tulos</w:t>
      </w:r>
    </w:p>
    <w:p>
      <w:r>
        <w:t xml:space="preserve">Mikä alkoi sunnuntaina?</w:t>
      </w:r>
    </w:p>
    <w:p>
      <w:r>
        <w:rPr>
          <w:b/>
        </w:rPr>
        <w:t xml:space="preserve">Tulos</w:t>
      </w:r>
    </w:p>
    <w:p>
      <w:r>
        <w:t xml:space="preserve">Mikä alkoi lauantaina?</w:t>
      </w:r>
    </w:p>
    <w:p>
      <w:r>
        <w:rPr>
          <w:b/>
        </w:rPr>
        <w:t xml:space="preserve">Tulos</w:t>
      </w:r>
    </w:p>
    <w:p>
      <w:r>
        <w:t xml:space="preserve">Mitä tapahtui kaivosonnettomuuden jälkeen?</w:t>
      </w:r>
    </w:p>
    <w:p>
      <w:r>
        <w:rPr>
          <w:b/>
        </w:rPr>
        <w:t xml:space="preserve">Tulos</w:t>
      </w:r>
    </w:p>
    <w:p>
      <w:r>
        <w:t xml:space="preserve">Mitä tapahtui ennen kaivosonnettomuutta?</w:t>
      </w:r>
    </w:p>
    <w:p>
      <w:r>
        <w:rPr>
          <w:b/>
        </w:rPr>
        <w:t xml:space="preserve">Tulos</w:t>
      </w:r>
    </w:p>
    <w:p>
      <w:r>
        <w:t xml:space="preserve">Mikä alkoi, kun kuolonuhrien määrä nousi?</w:t>
      </w:r>
    </w:p>
    <w:p>
      <w:r>
        <w:rPr>
          <w:b/>
        </w:rPr>
        <w:t xml:space="preserve">Tulos</w:t>
      </w:r>
    </w:p>
    <w:p>
      <w:r>
        <w:t xml:space="preserve">Mikä alkoi ennen kuin kuolonuhrien määrä nousi?</w:t>
      </w:r>
    </w:p>
    <w:p>
      <w:r>
        <w:rPr>
          <w:b/>
        </w:rPr>
        <w:t xml:space="preserve">Esimerkki 6.689</w:t>
      </w:r>
    </w:p>
    <w:p>
      <w:r>
        <w:t xml:space="preserve">Läpikulku: Litvinenkon vuonna 2002 kirjoittaman kirjan, jonka kirjoittajana toimi entinen venäläinen vakooja Aleksandr Litvinenko, joka kuoli epäiltyyn radioaktiiviseen myrkytykseen, myyntihinta on jopa 30-kertainen alkuperäiseen hintaan verrattuna. Kaksi kappaletta kirjaa "Blowing Up Russia: Terror from Within" on tällä hetkellä myynnissä brittiläisessä verkkokirjakauppa Amazonissa 189 punnan (280 euron, 374 dollarin) hintaan uudesta versiosta ja lähes 237 punnan hintaan käytetystä painoksesta.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myynnin aikana tapahtuu?</w:t>
      </w:r>
    </w:p>
    <w:p>
      <w:r>
        <w:rPr>
          <w:b/>
        </w:rPr>
        <w:t xml:space="preserve">Tulos</w:t>
      </w:r>
    </w:p>
    <w:p>
      <w:r>
        <w:t xml:space="preserve">Mitä tapahtui ennen myyntiä?</w:t>
      </w:r>
    </w:p>
    <w:p>
      <w:r>
        <w:rPr>
          <w:b/>
        </w:rPr>
        <w:t xml:space="preserve">Tulos</w:t>
      </w:r>
    </w:p>
    <w:p>
      <w:r>
        <w:t xml:space="preserve">Mitä alkoi tapahtua sen jälkeen, kun kirja oli kirjoitettu yhdessä?</w:t>
      </w:r>
    </w:p>
    <w:p>
      <w:r>
        <w:rPr>
          <w:b/>
        </w:rPr>
        <w:t xml:space="preserve">Tulos</w:t>
      </w:r>
    </w:p>
    <w:p>
      <w:r>
        <w:t xml:space="preserve">Mitä tapahtui sen jälkeen, kun kirja oli kirjoitettu yhdessä?</w:t>
      </w:r>
    </w:p>
    <w:p>
      <w:r>
        <w:rPr>
          <w:b/>
        </w:rPr>
        <w:t xml:space="preserve">Tulos</w:t>
      </w:r>
    </w:p>
    <w:p>
      <w:r>
        <w:t xml:space="preserve">Mitä tapahtui Litvinenkon kuoleman jälkeen?</w:t>
      </w:r>
    </w:p>
    <w:p>
      <w:r>
        <w:rPr>
          <w:b/>
        </w:rPr>
        <w:t xml:space="preserve">Tulos</w:t>
      </w:r>
    </w:p>
    <w:p>
      <w:r>
        <w:t xml:space="preserve">Mitä alkoi tapahtua Litvinenkon kuoleman jälkeen?</w:t>
      </w:r>
    </w:p>
    <w:p>
      <w:r>
        <w:rPr>
          <w:b/>
        </w:rPr>
        <w:t xml:space="preserve">Tulos</w:t>
      </w:r>
    </w:p>
    <w:p>
      <w:r>
        <w:t xml:space="preserve">Mitä tapahtui ennen Litvinenkon kuolemaa?</w:t>
      </w:r>
    </w:p>
    <w:p>
      <w:r>
        <w:rPr>
          <w:b/>
        </w:rPr>
        <w:t xml:space="preserve">Tulos</w:t>
      </w:r>
    </w:p>
    <w:p>
      <w:r>
        <w:t xml:space="preserve">Mitä tapahtui ennen kuin myrkytystä epäiltiin?</w:t>
      </w:r>
    </w:p>
    <w:p>
      <w:r>
        <w:rPr>
          <w:b/>
        </w:rPr>
        <w:t xml:space="preserve">Tulos</w:t>
      </w:r>
    </w:p>
    <w:p>
      <w:r>
        <w:t xml:space="preserve">Mitä alkoi tapahtua sen jälkeen, kun myrkytystä alettiin epäillä?</w:t>
      </w:r>
    </w:p>
    <w:p>
      <w:r>
        <w:rPr>
          <w:b/>
        </w:rPr>
        <w:t xml:space="preserve">Tulos</w:t>
      </w:r>
    </w:p>
    <w:p>
      <w:r>
        <w:t xml:space="preserve">Mitä tapahtuu kirjan myynnin aikana?</w:t>
      </w:r>
    </w:p>
    <w:p>
      <w:r>
        <w:rPr>
          <w:b/>
        </w:rPr>
        <w:t xml:space="preserve">Tulos</w:t>
      </w:r>
    </w:p>
    <w:p>
      <w:r>
        <w:t xml:space="preserve">Mitä tapahtuu, kun kirjat ovat saatavilla?</w:t>
      </w:r>
    </w:p>
    <w:p>
      <w:r>
        <w:rPr>
          <w:b/>
        </w:rPr>
        <w:t xml:space="preserve">Esimerkki 6.690</w:t>
      </w:r>
    </w:p>
    <w:p>
      <w:r>
        <w:t xml:space="preserve">Läpikulku: Westinghousella on myös hyvät mahdollisuudet myydä höyry- ja kaasuturbiinilaitoksia riippumattomille sähköntuottajille. Legon mukaan yhtiön kykyä vastata maailmanlaajuisiin energiatarpeisiin parannetaan hiljattain ilmoitetulla yhteisyrityksellä Mitsubishi Heavy Industriesin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Westinghousen sijoituksen jälkeen?</w:t>
      </w:r>
    </w:p>
    <w:p>
      <w:r>
        <w:rPr>
          <w:b/>
        </w:rPr>
        <w:t xml:space="preserve">Tulos</w:t>
      </w:r>
    </w:p>
    <w:p>
      <w:r>
        <w:t xml:space="preserve">Mitä tapahtui ennen Westinghousen sijoittamista?</w:t>
      </w:r>
    </w:p>
    <w:p>
      <w:r>
        <w:rPr>
          <w:b/>
        </w:rPr>
        <w:t xml:space="preserve">Tulos</w:t>
      </w:r>
    </w:p>
    <w:p>
      <w:r>
        <w:t xml:space="preserve">Mitä tapahtui samaan aikaan, kun Westinghouse sijoitettiin?</w:t>
      </w:r>
    </w:p>
    <w:p>
      <w:r>
        <w:rPr>
          <w:b/>
        </w:rPr>
        <w:t xml:space="preserve">Tulos</w:t>
      </w:r>
    </w:p>
    <w:p>
      <w:r>
        <w:t xml:space="preserve">Mitä tapahtuu hankkeen jälkeen?</w:t>
      </w:r>
    </w:p>
    <w:p>
      <w:r>
        <w:rPr>
          <w:b/>
        </w:rPr>
        <w:t xml:space="preserve">Tulos</w:t>
      </w:r>
    </w:p>
    <w:p>
      <w:r>
        <w:t xml:space="preserve">Mikä tapahtuma päättyi ennen yritystä?</w:t>
      </w:r>
    </w:p>
    <w:p>
      <w:r>
        <w:rPr>
          <w:b/>
        </w:rPr>
        <w:t xml:space="preserve">Tulos</w:t>
      </w:r>
    </w:p>
    <w:p>
      <w:r>
        <w:t xml:space="preserve">Mikä tapahtuma alkoi sen jälkeen, kun Lego antoi lausuntonsa?</w:t>
      </w:r>
    </w:p>
    <w:p>
      <w:r>
        <w:rPr>
          <w:b/>
        </w:rPr>
        <w:t xml:space="preserve">Tulos</w:t>
      </w:r>
    </w:p>
    <w:p>
      <w:r>
        <w:t xml:space="preserve">Mitä on tapahtunut sen jälkeen, kun hankkeesta ilmoitettiin?</w:t>
      </w:r>
    </w:p>
    <w:p>
      <w:r>
        <w:rPr>
          <w:b/>
        </w:rPr>
        <w:t xml:space="preserve">Esimerkki 6.691</w:t>
      </w:r>
    </w:p>
    <w:p>
      <w:r>
        <w:t xml:space="preserve">Läpikulku: Jinin mukaan myös heroiinin alhainen hinta ja korkea puhtaus ovat rohkaisseet huumekauppiaita ottamaan riskin. Urumqin, Kashin ja Ilin kaupungeissa ja prefektuurissa alkoi 6. marraskuuta kahden viikon kurssi, jolla koulutetaan poliiseja, tullivirkailijoita, junahenkilökuntaa ja postinkantajia huumeiden salakuljetuksesta.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huumekauppiaita kannustettiin ottamaan riski?</w:t>
      </w:r>
    </w:p>
    <w:p>
      <w:r>
        <w:rPr>
          <w:b/>
        </w:rPr>
        <w:t xml:space="preserve">Tulos</w:t>
      </w:r>
    </w:p>
    <w:p>
      <w:r>
        <w:t xml:space="preserve">Mitä tapahtui sen jälkeen, kun huumekauppiaita rohkaistiin?</w:t>
      </w:r>
    </w:p>
    <w:p>
      <w:r>
        <w:rPr>
          <w:b/>
        </w:rPr>
        <w:t xml:space="preserve">Tulos</w:t>
      </w:r>
    </w:p>
    <w:p>
      <w:r>
        <w:t xml:space="preserve">Mitä tapahtuu kahden viikon kurssin alkamisen jälkeen?</w:t>
      </w:r>
    </w:p>
    <w:p>
      <w:r>
        <w:rPr>
          <w:b/>
        </w:rPr>
        <w:t xml:space="preserve">Tulos</w:t>
      </w:r>
    </w:p>
    <w:p>
      <w:r>
        <w:t xml:space="preserve">Mitä tapahtui kahden viikon kurssin aikana?</w:t>
      </w:r>
    </w:p>
    <w:p>
      <w:r>
        <w:rPr>
          <w:b/>
        </w:rPr>
        <w:t xml:space="preserve">Tulos</w:t>
      </w:r>
    </w:p>
    <w:p>
      <w:r>
        <w:t xml:space="preserve">Mitä tapahtuu poliisien kouluttautumisen aikana?</w:t>
      </w:r>
    </w:p>
    <w:p>
      <w:r>
        <w:rPr>
          <w:b/>
        </w:rPr>
        <w:t xml:space="preserve">Tulos</w:t>
      </w:r>
    </w:p>
    <w:p>
      <w:r>
        <w:t xml:space="preserve">Mitä tapahtui ennen kuin kahden viikon kurssi alkoi?</w:t>
      </w:r>
    </w:p>
    <w:p>
      <w:r>
        <w:rPr>
          <w:b/>
        </w:rPr>
        <w:t xml:space="preserve">Esimerkki 6.692</w:t>
      </w:r>
    </w:p>
    <w:p>
      <w:r>
        <w:t xml:space="preserve">Läpikulku: "Mutta jos teen maalin, se johtuu siitä, että kaikki tekevät hyvää työtä ja ehkä heidän puolustuksensa on väsynyt. Sheva, Salomon Kalou ja Arjen tekivät kaikki hyvää työtä.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alkaa, kun kaikki tekevät hyvää työtä ja heidän puolustuksensa on väsynyt?</w:t>
      </w:r>
    </w:p>
    <w:p>
      <w:r>
        <w:rPr>
          <w:b/>
        </w:rPr>
        <w:t xml:space="preserve">Tulos</w:t>
      </w:r>
    </w:p>
    <w:p>
      <w:r>
        <w:t xml:space="preserve">Mitä tapahtuu sen jälkeen, kun kaikki tekevät hyvää työtä?</w:t>
      </w:r>
    </w:p>
    <w:p>
      <w:r>
        <w:rPr>
          <w:b/>
        </w:rPr>
        <w:t xml:space="preserve">Tulos</w:t>
      </w:r>
    </w:p>
    <w:p>
      <w:r>
        <w:t xml:space="preserve">Mikä alkaa sen jälkeen, kun heidän puolustuksensa on väsynyt?</w:t>
      </w:r>
    </w:p>
    <w:p>
      <w:r>
        <w:rPr>
          <w:b/>
        </w:rPr>
        <w:t xml:space="preserve">Tulos</w:t>
      </w:r>
    </w:p>
    <w:p>
      <w:r>
        <w:t xml:space="preserve">Mitä Sheva, Salomon Kalou ja Arjen tekivät pelin aikana?</w:t>
      </w:r>
    </w:p>
    <w:p>
      <w:r>
        <w:rPr>
          <w:b/>
        </w:rPr>
        <w:t xml:space="preserve">Tulos</w:t>
      </w:r>
    </w:p>
    <w:p>
      <w:r>
        <w:t xml:space="preserve">Mitä Sheva, Salomon Kalou ja Arjen olivat tehneet ennen peliä?</w:t>
      </w:r>
    </w:p>
    <w:p>
      <w:r>
        <w:rPr>
          <w:b/>
        </w:rPr>
        <w:t xml:space="preserve">Tulos</w:t>
      </w:r>
    </w:p>
    <w:p>
      <w:r>
        <w:t xml:space="preserve">Mitä Sheva, Salomon Kalou ja Arjen tekevät pelin jälkeen?</w:t>
      </w:r>
    </w:p>
    <w:p>
      <w:r>
        <w:rPr>
          <w:b/>
        </w:rPr>
        <w:t xml:space="preserve">Esimerkki 6.693</w:t>
      </w:r>
    </w:p>
    <w:p>
      <w:r>
        <w:t xml:space="preserve">Läpikulku: Najafin pyhässä kaupungissa ja Basran eteläisessä pääkaupungissa asukkaat juhlivat jo uskonnollisen shiialaisen United Iraqi Alliance -liittouman voittoa. Ehdokkaita on kaikkiaan 7 655 ja poliittisia yhteisöjä 307, mikä on lähes kolminkertainen määrä tammikuussa asetettuun ehdokasmäärään verrattuna, ja syrjäytetyn sunnivähemmistön äänestysprosentin odotetaan olevan tällä kertaa paljon korkeampi.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asukkaat alkoivat juhlia?</w:t>
      </w:r>
    </w:p>
    <w:p>
      <w:r>
        <w:rPr>
          <w:b/>
        </w:rPr>
        <w:t xml:space="preserve">Tulos</w:t>
      </w:r>
    </w:p>
    <w:p>
      <w:r>
        <w:t xml:space="preserve">Mitä tapahtui sen jälkeen, kun asukkaat alkoivat juhlia?</w:t>
      </w:r>
    </w:p>
    <w:p>
      <w:r>
        <w:rPr>
          <w:b/>
        </w:rPr>
        <w:t xml:space="preserve">Tulos</w:t>
      </w:r>
    </w:p>
    <w:p>
      <w:r>
        <w:t xml:space="preserve">Mitä tapahtui samaan aikaan, kun asukkaat juhlivat?</w:t>
      </w:r>
    </w:p>
    <w:p>
      <w:r>
        <w:rPr>
          <w:b/>
        </w:rPr>
        <w:t xml:space="preserve">Tulos</w:t>
      </w:r>
    </w:p>
    <w:p>
      <w:r>
        <w:t xml:space="preserve">Mitä tapahtui ennen kuin ehdokkaat alkoivat asettua ehdolle?</w:t>
      </w:r>
    </w:p>
    <w:p>
      <w:r>
        <w:rPr>
          <w:b/>
        </w:rPr>
        <w:t xml:space="preserve">Tulos</w:t>
      </w:r>
    </w:p>
    <w:p>
      <w:r>
        <w:t xml:space="preserve">Mitä tapahtui sen jälkeen, kun ehdokkaat alkoivat asettua ehdolle?</w:t>
      </w:r>
    </w:p>
    <w:p>
      <w:r>
        <w:rPr>
          <w:b/>
        </w:rPr>
        <w:t xml:space="preserve">Tulos</w:t>
      </w:r>
    </w:p>
    <w:p>
      <w:r>
        <w:t xml:space="preserve">Mitä tapahtui ennen kuin sunnivähemmistöllä oli odotuksia?</w:t>
      </w:r>
    </w:p>
    <w:p>
      <w:r>
        <w:rPr>
          <w:b/>
        </w:rPr>
        <w:t xml:space="preserve">Tulos</w:t>
      </w:r>
    </w:p>
    <w:p>
      <w:r>
        <w:t xml:space="preserve">Mitä tapahtui sen jälkeen, kun sunnivähemmistöllä oli odotuksia?</w:t>
      </w:r>
    </w:p>
    <w:p>
      <w:r>
        <w:rPr>
          <w:b/>
        </w:rPr>
        <w:t xml:space="preserve">Tulos</w:t>
      </w:r>
    </w:p>
    <w:p>
      <w:r>
        <w:t xml:space="preserve">Mitä tapahtui ennen kuin sunnivähemmistö syrjäytettiin?</w:t>
      </w:r>
    </w:p>
    <w:p>
      <w:r>
        <w:rPr>
          <w:b/>
        </w:rPr>
        <w:t xml:space="preserve">Tulos</w:t>
      </w:r>
    </w:p>
    <w:p>
      <w:r>
        <w:t xml:space="preserve">Mitä tapahtui sen jälkeen, kun sunnivähemmistö oli syrjäytetty?</w:t>
      </w:r>
    </w:p>
    <w:p>
      <w:r>
        <w:rPr>
          <w:b/>
        </w:rPr>
        <w:t xml:space="preserve">Tulos</w:t>
      </w:r>
    </w:p>
    <w:p>
      <w:r>
        <w:t xml:space="preserve">Mitä on tapahduttava ennen kuin äänestysprosentti nousee?</w:t>
      </w:r>
    </w:p>
    <w:p>
      <w:r>
        <w:rPr>
          <w:b/>
        </w:rPr>
        <w:t xml:space="preserve">Tulos</w:t>
      </w:r>
    </w:p>
    <w:p>
      <w:r>
        <w:t xml:space="preserve">Mitä tapahtuu sen jälkeen, kun äänestysprosentti on noussut?</w:t>
      </w:r>
    </w:p>
    <w:p>
      <w:r>
        <w:rPr>
          <w:b/>
        </w:rPr>
        <w:t xml:space="preserve">Tulos</w:t>
      </w:r>
    </w:p>
    <w:p>
      <w:r>
        <w:t xml:space="preserve">Mitä tapahtuu samaan aikaan, kun ehdokkaat ovat ehdolla?</w:t>
      </w:r>
    </w:p>
    <w:p>
      <w:r>
        <w:rPr>
          <w:b/>
        </w:rPr>
        <w:t xml:space="preserve">Esimerkki 6.694</w:t>
      </w:r>
    </w:p>
    <w:p>
      <w:r>
        <w:t xml:space="preserve">Läpikulku: Palatsitarkastusten odotetaan alkavan vasta, kun uuden sopimuksen menettelyt on otettu käyttöön. YK:n virkamiehet saivat perjantaina New Yorkissa valmiiksi sääntöjen laatimisen yhteistyössä irakilaisten diplomaattien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kuulemisen aikana tapahtui?</w:t>
      </w:r>
    </w:p>
    <w:p>
      <w:r>
        <w:rPr>
          <w:b/>
        </w:rPr>
        <w:t xml:space="preserve">Tulos</w:t>
      </w:r>
    </w:p>
    <w:p>
      <w:r>
        <w:t xml:space="preserve">Mitä tapahtui ennen kuulemista?</w:t>
      </w:r>
    </w:p>
    <w:p>
      <w:r>
        <w:rPr>
          <w:b/>
        </w:rPr>
        <w:t xml:space="preserve">Tulos</w:t>
      </w:r>
    </w:p>
    <w:p>
      <w:r>
        <w:t xml:space="preserve">Mitä tapahtuu kuulemisen jälkeen?</w:t>
      </w:r>
    </w:p>
    <w:p>
      <w:r>
        <w:rPr>
          <w:b/>
        </w:rPr>
        <w:t xml:space="preserve">Tulos</w:t>
      </w:r>
    </w:p>
    <w:p>
      <w:r>
        <w:t xml:space="preserve">Mitä tapahtuu vasta sen jälkeen, kun menettelyt on otettu käyttöön?</w:t>
      </w:r>
    </w:p>
    <w:p>
      <w:r>
        <w:rPr>
          <w:b/>
        </w:rPr>
        <w:t xml:space="preserve">Esimerkki 6.695</w:t>
      </w:r>
    </w:p>
    <w:p>
      <w:r>
        <w:t xml:space="preserve">Läpikulku: ''Ja minä ainakin olen paikalla saattamassa häntä pois.''. Hän sanoi, että Washingtoniin saapuessaan Craig ja Joan Brown Campbell Kansallisesta kirkkojen neuvostosta, jotka matkustivat Craigin kanssa hänen keskiviikkona Havannaan tekemällään salamamatkalla, ottavat ryhmän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ryhmän saapumista?</w:t>
      </w:r>
    </w:p>
    <w:p>
      <w:r>
        <w:rPr>
          <w:b/>
        </w:rPr>
        <w:t xml:space="preserve">Tulos</w:t>
      </w:r>
    </w:p>
    <w:p>
      <w:r>
        <w:t xml:space="preserve">Mitä oli tapahtunut ennen ryhmän saapumista?</w:t>
      </w:r>
    </w:p>
    <w:p>
      <w:r>
        <w:rPr>
          <w:b/>
        </w:rPr>
        <w:t xml:space="preserve">Tulos</w:t>
      </w:r>
    </w:p>
    <w:p>
      <w:r>
        <w:t xml:space="preserve">Mitä saattoi tapahtua ryhmän saapumisen jälkeen?</w:t>
      </w:r>
    </w:p>
    <w:p>
      <w:r>
        <w:rPr>
          <w:b/>
        </w:rPr>
        <w:t xml:space="preserve">Tulos</w:t>
      </w:r>
    </w:p>
    <w:p>
      <w:r>
        <w:t xml:space="preserve">Mitä pitää tapahtua, ennen kuin hän voi saattaa hänet pois?</w:t>
      </w:r>
    </w:p>
    <w:p>
      <w:r>
        <w:rPr>
          <w:b/>
        </w:rPr>
        <w:t xml:space="preserve">Tulos</w:t>
      </w:r>
    </w:p>
    <w:p>
      <w:r>
        <w:t xml:space="preserve">Mitä tapahtuu sen jälkeen, kun hän on saattanut hänet pois?</w:t>
      </w:r>
    </w:p>
    <w:p>
      <w:r>
        <w:rPr>
          <w:b/>
        </w:rPr>
        <w:t xml:space="preserve">Tulos</w:t>
      </w:r>
    </w:p>
    <w:p>
      <w:r>
        <w:t xml:space="preserve">Mitä oli tapahtunut ennen kuin hän saattoi hänet pois?</w:t>
      </w:r>
    </w:p>
    <w:p>
      <w:r>
        <w:rPr>
          <w:b/>
        </w:rPr>
        <w:t xml:space="preserve">Tulos</w:t>
      </w:r>
    </w:p>
    <w:p>
      <w:r>
        <w:t xml:space="preserve">Mitä tapahtui, ennen kuin hän on siellä lähtöhetkellä?</w:t>
      </w:r>
    </w:p>
    <w:p>
      <w:r>
        <w:rPr>
          <w:b/>
        </w:rPr>
        <w:t xml:space="preserve">Esimerkki 6.696</w:t>
      </w:r>
    </w:p>
    <w:p>
      <w:r>
        <w:t xml:space="preserve">Läpikulku: Zahi Hawass pilkkasi sunnuntaina uusia tutkimuksia, joiden mukaan suurten pyramidien rakentamisessa käytettiin luonnonkalkkikiven sijasta betonia. "Se on todella typerää.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tutkimusten jälkeen?</w:t>
      </w:r>
    </w:p>
    <w:p>
      <w:r>
        <w:rPr>
          <w:b/>
        </w:rPr>
        <w:t xml:space="preserve">Tulos</w:t>
      </w:r>
    </w:p>
    <w:p>
      <w:r>
        <w:t xml:space="preserve">Mitä tapahtui ennen tutkimuksia?</w:t>
      </w:r>
    </w:p>
    <w:p>
      <w:r>
        <w:rPr>
          <w:b/>
        </w:rPr>
        <w:t xml:space="preserve">Tulos</w:t>
      </w:r>
    </w:p>
    <w:p>
      <w:r>
        <w:t xml:space="preserve">Mitä tapahtui ennen kuin Hawass pilkkasi?</w:t>
      </w:r>
    </w:p>
    <w:p>
      <w:r>
        <w:rPr>
          <w:b/>
        </w:rPr>
        <w:t xml:space="preserve">Tulos</w:t>
      </w:r>
    </w:p>
    <w:p>
      <w:r>
        <w:t xml:space="preserve">Mitä tapahtui sen jälkeen, kun Hawass pilkkasi?</w:t>
      </w:r>
    </w:p>
    <w:p>
      <w:r>
        <w:rPr>
          <w:b/>
        </w:rPr>
        <w:t xml:space="preserve">Tulos</w:t>
      </w:r>
    </w:p>
    <w:p>
      <w:r>
        <w:t xml:space="preserve">Mitä tapahtui ennen pyramidien rakentamista?</w:t>
      </w:r>
    </w:p>
    <w:p>
      <w:r>
        <w:rPr>
          <w:b/>
        </w:rPr>
        <w:t xml:space="preserve">Tulos</w:t>
      </w:r>
    </w:p>
    <w:p>
      <w:r>
        <w:t xml:space="preserve">Mitä tapahtui pyramidien rakentamisen jälkeen?</w:t>
      </w:r>
    </w:p>
    <w:p>
      <w:r>
        <w:rPr>
          <w:b/>
        </w:rPr>
        <w:t xml:space="preserve">Esimerkki 6.697</w:t>
      </w:r>
    </w:p>
    <w:p>
      <w:r>
        <w:t xml:space="preserve">Läpikulku: Neljänneksen tulokseen sisältyi 30 miljoonan dollarin eli 40 sentin osakekohtainen alaskirjaus, joka liittyi erään laitoksen yhdistämiseen. </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konsolidointia?</w:t>
      </w:r>
    </w:p>
    <w:p>
      <w:r>
        <w:rPr>
          <w:b/>
        </w:rPr>
        <w:t xml:space="preserve">Tulos</w:t>
      </w:r>
    </w:p>
    <w:p>
      <w:r>
        <w:t xml:space="preserve">Mitä tapahtui konsolidoinnin aikana?</w:t>
      </w:r>
    </w:p>
    <w:p>
      <w:r>
        <w:rPr>
          <w:b/>
        </w:rPr>
        <w:t xml:space="preserve">Tulos</w:t>
      </w:r>
    </w:p>
    <w:p>
      <w:r>
        <w:t xml:space="preserve">Mitä tapahtui konsolidoinnin jälkeen?</w:t>
      </w:r>
    </w:p>
    <w:p>
      <w:r>
        <w:rPr>
          <w:b/>
        </w:rPr>
        <w:t xml:space="preserve">Esimerkki 6.698</w:t>
      </w:r>
    </w:p>
    <w:p>
      <w:r>
        <w:t xml:space="preserve">Läpikulku: Aiemmin sunnuntaina poliisi ja militantit protestantit ottivat yhteen uskonnollisesti polarisoituneessa Belfastin pohjoisosassa. Poliisi kertoi, että merkitsemätöntä poliisiautoa vastaan ammuttiin bensiinipommeja protestanttien puolelta.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poliisi ja militantit protestantit ottivat yhteen?</w:t>
      </w:r>
    </w:p>
    <w:p>
      <w:r>
        <w:rPr>
          <w:b/>
        </w:rPr>
        <w:t xml:space="preserve">Tulos</w:t>
      </w:r>
    </w:p>
    <w:p>
      <w:r>
        <w:t xml:space="preserve">Mitä tapahtui poliisin ja militanttien protestanttien yhteenoton jälkeen?</w:t>
      </w:r>
    </w:p>
    <w:p>
      <w:r>
        <w:rPr>
          <w:b/>
        </w:rPr>
        <w:t xml:space="preserve">Tulos</w:t>
      </w:r>
    </w:p>
    <w:p>
      <w:r>
        <w:t xml:space="preserve">Mitä tapahtui poliisin ja militanttien protestanttien välisessä yhteenotossa?</w:t>
      </w:r>
    </w:p>
    <w:p>
      <w:r>
        <w:rPr>
          <w:b/>
        </w:rPr>
        <w:t xml:space="preserve">Tulos</w:t>
      </w:r>
    </w:p>
    <w:p>
      <w:r>
        <w:t xml:space="preserve">Mitä tapahtui ennen kuin Pohjois-Belfastista tuli polarisoitunut?</w:t>
      </w:r>
    </w:p>
    <w:p>
      <w:r>
        <w:rPr>
          <w:b/>
        </w:rPr>
        <w:t xml:space="preserve">Tulos</w:t>
      </w:r>
    </w:p>
    <w:p>
      <w:r>
        <w:t xml:space="preserve">Mitä tapahtui sen jälkeen, kun Pohjois-Belfastin alue polarisoitui?</w:t>
      </w:r>
    </w:p>
    <w:p>
      <w:r>
        <w:rPr>
          <w:b/>
        </w:rPr>
        <w:t xml:space="preserve">Tulos</w:t>
      </w:r>
    </w:p>
    <w:p>
      <w:r>
        <w:t xml:space="preserve">Mitä tapahtui aikana, jolloin Pohjois-Belfast oli polarisoitunut?</w:t>
      </w:r>
    </w:p>
    <w:p>
      <w:r>
        <w:rPr>
          <w:b/>
        </w:rPr>
        <w:t xml:space="preserve">Tulos</w:t>
      </w:r>
    </w:p>
    <w:p>
      <w:r>
        <w:t xml:space="preserve">Mitä tapahtui ennen kuin poliisi sanoi jotain?</w:t>
      </w:r>
    </w:p>
    <w:p>
      <w:r>
        <w:rPr>
          <w:b/>
        </w:rPr>
        <w:t xml:space="preserve">Tulos</w:t>
      </w:r>
    </w:p>
    <w:p>
      <w:r>
        <w:t xml:space="preserve">Mitä tapahtui sen jälkeen, kun poliisi sanoi jotain?</w:t>
      </w:r>
    </w:p>
    <w:p>
      <w:r>
        <w:rPr>
          <w:b/>
        </w:rPr>
        <w:t xml:space="preserve">Tulos</w:t>
      </w:r>
    </w:p>
    <w:p>
      <w:r>
        <w:t xml:space="preserve">Mitä tapahtui samaan aikaan, kun poliisi sanoi jotain?</w:t>
      </w:r>
    </w:p>
    <w:p>
      <w:r>
        <w:rPr>
          <w:b/>
        </w:rPr>
        <w:t xml:space="preserve">Tulos</w:t>
      </w:r>
    </w:p>
    <w:p>
      <w:r>
        <w:t xml:space="preserve">Mitä tapahtui ennen kuin poliisiautoon osui?</w:t>
      </w:r>
    </w:p>
    <w:p>
      <w:r>
        <w:rPr>
          <w:b/>
        </w:rPr>
        <w:t xml:space="preserve">Tulos</w:t>
      </w:r>
    </w:p>
    <w:p>
      <w:r>
        <w:t xml:space="preserve">Mitä tapahtui sen jälkeen, kun poliisiautoon osui?</w:t>
      </w:r>
    </w:p>
    <w:p>
      <w:r>
        <w:rPr>
          <w:b/>
        </w:rPr>
        <w:t xml:space="preserve">Tulos</w:t>
      </w:r>
    </w:p>
    <w:p>
      <w:r>
        <w:t xml:space="preserve">Mitä tapahtui samaan aikaan, kun poliisiautoon osui?</w:t>
      </w:r>
    </w:p>
    <w:p>
      <w:r>
        <w:rPr>
          <w:b/>
        </w:rPr>
        <w:t xml:space="preserve">Esimerkki 6.699</w:t>
      </w:r>
    </w:p>
    <w:p>
      <w:r>
        <w:t xml:space="preserve">Läpikulku: Okwiri sanoi, että uusi kehitys on saanut alkunsa Mombasassa järjestetyistä lukuisista konferensseista, jotka hänen mukaansa kehittävät kotimaan matkailua. "Paikallinen matkailu on kasvanut ilmiömäisesti parin viime kuukauden aikana, ja haluamme tukea tätä reittiä",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hän sanoi tapahtuvan tulevaisuudessa?</w:t>
      </w:r>
    </w:p>
    <w:p>
      <w:r>
        <w:rPr>
          <w:b/>
        </w:rPr>
        <w:t xml:space="preserve">Tulos</w:t>
      </w:r>
    </w:p>
    <w:p>
      <w:r>
        <w:t xml:space="preserve">Mitä tapahtui kehityksen jälkeen?</w:t>
      </w:r>
    </w:p>
    <w:p>
      <w:r>
        <w:rPr>
          <w:b/>
        </w:rPr>
        <w:t xml:space="preserve">Tulos</w:t>
      </w:r>
    </w:p>
    <w:p>
      <w:r>
        <w:t xml:space="preserve">Mitä tapahtui kasvun käynnistyttyä?</w:t>
      </w:r>
    </w:p>
    <w:p>
      <w:r>
        <w:rPr>
          <w:b/>
        </w:rPr>
        <w:t xml:space="preserve">Tulos</w:t>
      </w:r>
    </w:p>
    <w:p>
      <w:r>
        <w:t xml:space="preserve">Mitä Okwiri haluaa tapahtuvan tulevaisuudessa?</w:t>
      </w:r>
    </w:p>
    <w:p>
      <w:r>
        <w:rPr>
          <w:b/>
        </w:rPr>
        <w:t xml:space="preserve">Tulos</w:t>
      </w:r>
    </w:p>
    <w:p>
      <w:r>
        <w:t xml:space="preserve">Mitä tapahtui ennen konferensseja?</w:t>
      </w:r>
    </w:p>
    <w:p>
      <w:r>
        <w:rPr>
          <w:b/>
        </w:rPr>
        <w:t xml:space="preserve">Tulos</w:t>
      </w:r>
    </w:p>
    <w:p>
      <w:r>
        <w:t xml:space="preserve">Mitä tapahtui konferenssien jälkeen?</w:t>
      </w:r>
    </w:p>
    <w:p>
      <w:r>
        <w:rPr>
          <w:b/>
        </w:rPr>
        <w:t xml:space="preserve">Esimerkki 6.700</w:t>
      </w:r>
    </w:p>
    <w:p>
      <w:r>
        <w:t xml:space="preserve">Läpikulku: "Katastrofitappiot, jotka ovat vain 15 miljardia dollaria, antavat niille mahdollisuuden täydentää riskipääomaansa, joka on tyhjentynyt vuosien 2005 ja 2004 hurrikaanivahingoista maksettujen ennätysmäärien vuoksi", se lisäsi. Swiss Re:n saksalaisen vertaisyhtiön Munich Re:n mukaan jälleenvakuuttajille koitui viime vuonna yli 75 miljardin dollarin kustannukset.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tappioiden jälkeen?</w:t>
      </w:r>
    </w:p>
    <w:p>
      <w:r>
        <w:rPr>
          <w:b/>
        </w:rPr>
        <w:t xml:space="preserve">Tulos</w:t>
      </w:r>
    </w:p>
    <w:p>
      <w:r>
        <w:t xml:space="preserve">Mitä tapahtui ennen tappioita?</w:t>
      </w:r>
    </w:p>
    <w:p>
      <w:r>
        <w:rPr>
          <w:b/>
        </w:rPr>
        <w:t xml:space="preserve">Tulos</w:t>
      </w:r>
    </w:p>
    <w:p>
      <w:r>
        <w:t xml:space="preserve">Mitä tapahtui ennen vahinkoa?</w:t>
      </w:r>
    </w:p>
    <w:p>
      <w:r>
        <w:rPr>
          <w:b/>
        </w:rPr>
        <w:t xml:space="preserve">Tulos</w:t>
      </w:r>
    </w:p>
    <w:p>
      <w:r>
        <w:t xml:space="preserve">Mitä vahinkojen jälkeen on tapahtunut?</w:t>
      </w:r>
    </w:p>
    <w:p>
      <w:r>
        <w:rPr>
          <w:b/>
        </w:rPr>
        <w:t xml:space="preserve">Tulos</w:t>
      </w:r>
    </w:p>
    <w:p>
      <w:r>
        <w:t xml:space="preserve">Mitä tapahtui ennen kuin se lisäsi mitään?</w:t>
      </w:r>
    </w:p>
    <w:p>
      <w:r>
        <w:rPr>
          <w:b/>
        </w:rPr>
        <w:t xml:space="preserve">Esimerkki 6.701</w:t>
      </w:r>
    </w:p>
    <w:p>
      <w:r>
        <w:t xml:space="preserve">Läpikulku: Shen toisti Kiinan toiveet rauhanomaisesta jälleenyhdistymisestä Taiwanin kanssa, mutta varoitti: "Jos saarella nousee esiin itsenäisyyskysymys tai ulkomaiset voimat puuttuvat Taiwanin asioihin, meidän on pakko ryhtyä muihin tarvittaviin toimenpiteisiin." Hän hyökkäsi myös Washingtonia vastaan sen jatkuvasta asekaupasta Taipeille.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Shen toisti Kiinan toiveet?</w:t>
      </w:r>
    </w:p>
    <w:p>
      <w:r>
        <w:rPr>
          <w:b/>
        </w:rPr>
        <w:t xml:space="preserve">Tulos</w:t>
      </w:r>
    </w:p>
    <w:p>
      <w:r>
        <w:t xml:space="preserve">Mitä tapahtui sen jälkeen, kun Shen toisti Kiinan toiveet?</w:t>
      </w:r>
    </w:p>
    <w:p>
      <w:r>
        <w:rPr>
          <w:b/>
        </w:rPr>
        <w:t xml:space="preserve">Tulos</w:t>
      </w:r>
    </w:p>
    <w:p>
      <w:r>
        <w:t xml:space="preserve">Mitä mahdollisesti tapahtuu saarella itsenäisyyden saavuttamisen jälkeen?</w:t>
      </w:r>
    </w:p>
    <w:p>
      <w:r>
        <w:rPr>
          <w:b/>
        </w:rPr>
        <w:t xml:space="preserve">Tulos</w:t>
      </w:r>
    </w:p>
    <w:p>
      <w:r>
        <w:t xml:space="preserve">Mitä mahdollisesti tapahtuu, kun ulkomaiset voimat puuttuvat Taiwanin asioihin?</w:t>
      </w:r>
    </w:p>
    <w:p>
      <w:r>
        <w:rPr>
          <w:b/>
        </w:rPr>
        <w:t xml:space="preserve">Tulos</w:t>
      </w:r>
    </w:p>
    <w:p>
      <w:r>
        <w:t xml:space="preserve">Mitä tapahtuu, kun asekauppoja tehdään?</w:t>
      </w:r>
    </w:p>
    <w:p>
      <w:r>
        <w:rPr>
          <w:b/>
        </w:rPr>
        <w:t xml:space="preserve">Esimerkki 6.702</w:t>
      </w:r>
    </w:p>
    <w:p>
      <w:r>
        <w:t xml:space="preserve">Läpikulku: Toisaalta tästä on tulossa jälleen yksi erittäin huono talousviikko Aasiassa. Maailmanpankin ja Kansainvälisen valuuttarahaston rahoitusapu ei auta.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tapahtunut sen jälkeen, kun Maailmanpankki ja Kansainvälinen valuuttarahasto myönsivät rahoitustukea?</w:t>
      </w:r>
    </w:p>
    <w:p>
      <w:r>
        <w:rPr>
          <w:b/>
        </w:rPr>
        <w:t xml:space="preserve">Tulos</w:t>
      </w:r>
    </w:p>
    <w:p>
      <w:r>
        <w:t xml:space="preserve">Mikä alkoi Maailmanpankin ja IMF:n rahoitusavun jälkeen?</w:t>
      </w:r>
    </w:p>
    <w:p>
      <w:r>
        <w:rPr>
          <w:b/>
        </w:rPr>
        <w:t xml:space="preserve">Tulos</w:t>
      </w:r>
    </w:p>
    <w:p>
      <w:r>
        <w:t xml:space="preserve">Mitä tapahtui aikana, jolloin Maailmanpankki ja IMF antoivat rahoitustukea?</w:t>
      </w:r>
    </w:p>
    <w:p>
      <w:r>
        <w:rPr>
          <w:b/>
        </w:rPr>
        <w:t xml:space="preserve">Esimerkki 6.703</w:t>
      </w:r>
    </w:p>
    <w:p>
      <w:r>
        <w:t xml:space="preserve">Läpikulku: Jokaisen kuolleen omaiset saavat vähintään 200 000 juania (25 440 Yhdysvaltain dollaria) korvauksena. Keskiviikkona kuolonuhrien määrä nousi 41:ään toisessa hiilikaivostragediassa, joka tapahtui 5. marraskuuta Jiaojiazhain kaivoksessa Xinzhoussa, niin ikään hiilirikkaassa Shanxin maakunnassa.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tragedian jälkeen?</w:t>
      </w:r>
    </w:p>
    <w:p>
      <w:r>
        <w:rPr>
          <w:b/>
        </w:rPr>
        <w:t xml:space="preserve">Tulos</w:t>
      </w:r>
    </w:p>
    <w:p>
      <w:r>
        <w:t xml:space="preserve">Mitä tapahtui ennen tragediaa?</w:t>
      </w:r>
    </w:p>
    <w:p>
      <w:r>
        <w:rPr>
          <w:b/>
        </w:rPr>
        <w:t xml:space="preserve">Tulos</w:t>
      </w:r>
    </w:p>
    <w:p>
      <w:r>
        <w:t xml:space="preserve">Mikä päättyi ennen kuin perheille annetaan vähintään 200 000 juania?</w:t>
      </w:r>
    </w:p>
    <w:p>
      <w:r>
        <w:rPr>
          <w:b/>
        </w:rPr>
        <w:t xml:space="preserve">Tulos</w:t>
      </w:r>
    </w:p>
    <w:p>
      <w:r>
        <w:t xml:space="preserve">Mikä alkoi ennen kuin perheet saavat vähintään 200 000 juania?</w:t>
      </w:r>
    </w:p>
    <w:p>
      <w:r>
        <w:rPr>
          <w:b/>
        </w:rPr>
        <w:t xml:space="preserve">Tulos</w:t>
      </w:r>
    </w:p>
    <w:p>
      <w:r>
        <w:t xml:space="preserve">Mikä alkoi ennen kuin kuolonuhrien määrä nousi 41:ään?</w:t>
      </w:r>
    </w:p>
    <w:p>
      <w:r>
        <w:rPr>
          <w:b/>
        </w:rPr>
        <w:t xml:space="preserve">Tulos</w:t>
      </w:r>
    </w:p>
    <w:p>
      <w:r>
        <w:t xml:space="preserve">Mikä päättyi sen jälkeen, kun kuolonuhrien määrä nousi 41:ään?</w:t>
      </w:r>
    </w:p>
    <w:p>
      <w:r>
        <w:rPr>
          <w:b/>
        </w:rPr>
        <w:t xml:space="preserve">Tulos</w:t>
      </w:r>
    </w:p>
    <w:p>
      <w:r>
        <w:t xml:space="preserve">Mitä tapahtuu sen jälkeen, kun kuolonuhrien määrä on noussut 41:ään?</w:t>
      </w:r>
    </w:p>
    <w:p>
      <w:r>
        <w:rPr>
          <w:b/>
        </w:rPr>
        <w:t xml:space="preserve">Esimerkki 6.704</w:t>
      </w:r>
    </w:p>
    <w:p>
      <w:r>
        <w:t xml:space="preserve">Läpikulku: BellSouthin tarkistettu ehdotus yllätti monet alan analyytikot erityisesti siksi, että yhtiö oli valmis hyväksymään jonkinasteisen laimennuksen tulevissa tuloissaan. Yhtiön BellSouth Enterprises Inc. -yksikön johtaja William O. McCoy sanoi, että LIN:n kanssa tehty tarkistettu sopimus laimentaisi BellSouthin tulosta noin 9 prosenttia vuosina 1990 ja 1991 ja huomattavasti vähemmän sen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ehdotuksen jälkeen?</w:t>
      </w:r>
    </w:p>
    <w:p>
      <w:r>
        <w:rPr>
          <w:b/>
        </w:rPr>
        <w:t xml:space="preserve">Tulos</w:t>
      </w:r>
    </w:p>
    <w:p>
      <w:r>
        <w:t xml:space="preserve">Mitä ehdotuksen jälkeen voi tapahtua?</w:t>
      </w:r>
    </w:p>
    <w:p>
      <w:r>
        <w:rPr>
          <w:b/>
        </w:rPr>
        <w:t xml:space="preserve">Tulos</w:t>
      </w:r>
    </w:p>
    <w:p>
      <w:r>
        <w:t xml:space="preserve">Mitä saattoi tapahtua ennen ehdotusta?</w:t>
      </w:r>
    </w:p>
    <w:p>
      <w:r>
        <w:rPr>
          <w:b/>
        </w:rPr>
        <w:t xml:space="preserve">Tulos</w:t>
      </w:r>
    </w:p>
    <w:p>
      <w:r>
        <w:t xml:space="preserve">Mitä tapahtui ennen kuin analyytikot yllättyivät?</w:t>
      </w:r>
    </w:p>
    <w:p>
      <w:r>
        <w:rPr>
          <w:b/>
        </w:rPr>
        <w:t xml:space="preserve">Esimerkki 6.705</w:t>
      </w:r>
    </w:p>
    <w:p>
      <w:r>
        <w:t xml:space="preserve">Läpikulku: "Ongelmana on tietää, pitäisikö meidän käynnistää uusi laajentumisaalto." Vielä viime vuonna laajentuvan Euroopan tulevaisuus oli näyttänyt niin ruusuiselta.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ollut käynnissä viime vuodesta lähtien?</w:t>
      </w:r>
    </w:p>
    <w:p>
      <w:r>
        <w:rPr>
          <w:b/>
        </w:rPr>
        <w:t xml:space="preserve">Tulos</w:t>
      </w:r>
    </w:p>
    <w:p>
      <w:r>
        <w:t xml:space="preserve">Mitä voi tapahtua laajentuvan Euroopan tulevaisuuden jälkeen?</w:t>
      </w:r>
    </w:p>
    <w:p>
      <w:r>
        <w:rPr>
          <w:b/>
        </w:rPr>
        <w:t xml:space="preserve">Tulos</w:t>
      </w:r>
    </w:p>
    <w:p>
      <w:r>
        <w:t xml:space="preserve">Mitä tapahtui laajentuvan Euroopan tulevaisuuden jälkeen?</w:t>
      </w:r>
    </w:p>
    <w:p>
      <w:r>
        <w:rPr>
          <w:b/>
        </w:rPr>
        <w:t xml:space="preserve">Tulos</w:t>
      </w:r>
    </w:p>
    <w:p>
      <w:r>
        <w:t xml:space="preserve">Mitä pitäisi aloittaa ennen uuden laajentumisaallon käynnistämistä?</w:t>
      </w:r>
    </w:p>
    <w:p>
      <w:r>
        <w:rPr>
          <w:b/>
        </w:rPr>
        <w:t xml:space="preserve">Tulos</w:t>
      </w:r>
    </w:p>
    <w:p>
      <w:r>
        <w:t xml:space="preserve">Mitä pitäisi tehdä ennen kuin uusi laajentumisaalto käynnistyy?</w:t>
      </w:r>
    </w:p>
    <w:p>
      <w:r>
        <w:rPr>
          <w:b/>
        </w:rPr>
        <w:t xml:space="preserve">Esimerkki 6.706</w:t>
      </w:r>
    </w:p>
    <w:p>
      <w:r>
        <w:t xml:space="preserve">Läpikulku: National Intergroupin osake sulkeutui New Yorkin pörssissä 15 dollariin, pysyen ennallaan. Yhtiö totesi, että sen Fox-Meyer Drug Co:n, Ben Franklin Stores Inc:n ja Permian Corp:n toiminnot paranivat uudelleenjärjestelyjen ansiosta.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Kansallisen Intergroupin osakekannan sulkeutumisen aikana?</w:t>
      </w:r>
    </w:p>
    <w:p>
      <w:r>
        <w:rPr>
          <w:b/>
        </w:rPr>
        <w:t xml:space="preserve">Tulos</w:t>
      </w:r>
    </w:p>
    <w:p>
      <w:r>
        <w:t xml:space="preserve">Mitä tapahtui sen jälkeen, kun National Intergroupin varastot suljettiin?</w:t>
      </w:r>
    </w:p>
    <w:p>
      <w:r>
        <w:rPr>
          <w:b/>
        </w:rPr>
        <w:t xml:space="preserve">Tulos</w:t>
      </w:r>
    </w:p>
    <w:p>
      <w:r>
        <w:t xml:space="preserve">Mitä tapahtui ennen kuin National Intergroupin varastot suljettiin?</w:t>
      </w:r>
    </w:p>
    <w:p>
      <w:r>
        <w:rPr>
          <w:b/>
        </w:rPr>
        <w:t xml:space="preserve">Tulos</w:t>
      </w:r>
    </w:p>
    <w:p>
      <w:r>
        <w:t xml:space="preserve">Mitä tapahtui ennen kuin kansallinen Intergroup-kanta suljettiin, mutta ei ole päättynyt?</w:t>
      </w:r>
    </w:p>
    <w:p>
      <w:r>
        <w:rPr>
          <w:b/>
        </w:rPr>
        <w:t xml:space="preserve">Tulos</w:t>
      </w:r>
    </w:p>
    <w:p>
      <w:r>
        <w:t xml:space="preserve">Mitä tapahtui sen jälkeen, kun kansallinen Intergroup-kanta sulkeutui, mutta ei ole päättynyt?</w:t>
      </w:r>
    </w:p>
    <w:p>
      <w:r>
        <w:rPr>
          <w:b/>
        </w:rPr>
        <w:t xml:space="preserve">Tulos</w:t>
      </w:r>
    </w:p>
    <w:p>
      <w:r>
        <w:t xml:space="preserve">Mitä komposiittikaupan aikana tapahtui?</w:t>
      </w:r>
    </w:p>
    <w:p>
      <w:r>
        <w:rPr>
          <w:b/>
        </w:rPr>
        <w:t xml:space="preserve">Tulos</w:t>
      </w:r>
    </w:p>
    <w:p>
      <w:r>
        <w:t xml:space="preserve">Mitä tapahtui ennen komposiittikauppaa?</w:t>
      </w:r>
    </w:p>
    <w:p>
      <w:r>
        <w:rPr>
          <w:b/>
        </w:rPr>
        <w:t xml:space="preserve">Tulos</w:t>
      </w:r>
    </w:p>
    <w:p>
      <w:r>
        <w:t xml:space="preserve">Mitä tapahtui komposiittikaupan jälkeen?</w:t>
      </w:r>
    </w:p>
    <w:p>
      <w:r>
        <w:rPr>
          <w:b/>
        </w:rPr>
        <w:t xml:space="preserve">Tulos</w:t>
      </w:r>
    </w:p>
    <w:p>
      <w:r>
        <w:t xml:space="preserve">Mitä tapahtui ennen komposiittikauppaa, mutta se ei ole päättynyt?</w:t>
      </w:r>
    </w:p>
    <w:p>
      <w:r>
        <w:rPr>
          <w:b/>
        </w:rPr>
        <w:t xml:space="preserve">Tulos</w:t>
      </w:r>
    </w:p>
    <w:p>
      <w:r>
        <w:t xml:space="preserve">Mitä tapahtui komposiittikaupan jälkeen, mutta se ei ole päättynyt?</w:t>
      </w:r>
    </w:p>
    <w:p>
      <w:r>
        <w:rPr>
          <w:b/>
        </w:rPr>
        <w:t xml:space="preserve">Tulos</w:t>
      </w:r>
    </w:p>
    <w:p>
      <w:r>
        <w:t xml:space="preserve">Mitä tapahtui National Intergroupin varastossa suljettu, mutta ei ole päättynyt?</w:t>
      </w:r>
    </w:p>
    <w:p>
      <w:r>
        <w:rPr>
          <w:b/>
        </w:rPr>
        <w:t xml:space="preserve">Tulos</w:t>
      </w:r>
    </w:p>
    <w:p>
      <w:r>
        <w:t xml:space="preserve">Mitä tapahtui komposiittikaupan aikana, mutta se ei ole päättynyt?</w:t>
      </w:r>
    </w:p>
    <w:p>
      <w:r>
        <w:rPr>
          <w:b/>
        </w:rPr>
        <w:t xml:space="preserve">Tulos</w:t>
      </w:r>
    </w:p>
    <w:p>
      <w:r>
        <w:t xml:space="preserve">Mitä tapahtui rakenneuudistuksen jälkeen?</w:t>
      </w:r>
    </w:p>
    <w:p>
      <w:r>
        <w:rPr>
          <w:b/>
        </w:rPr>
        <w:t xml:space="preserve">Tulos</w:t>
      </w:r>
    </w:p>
    <w:p>
      <w:r>
        <w:t xml:space="preserve">Mitä tapahtui ennen rakenneuudistusta?</w:t>
      </w:r>
    </w:p>
    <w:p>
      <w:r>
        <w:rPr>
          <w:b/>
        </w:rPr>
        <w:t xml:space="preserve">Tulos</w:t>
      </w:r>
    </w:p>
    <w:p>
      <w:r>
        <w:t xml:space="preserve">Mitä tapahtui ennen rakenneuudistuksen siirtymistä, mutta se ei ole vielä päättynyt?</w:t>
      </w:r>
    </w:p>
    <w:p>
      <w:r>
        <w:rPr>
          <w:b/>
        </w:rPr>
        <w:t xml:space="preserve">Tulos</w:t>
      </w:r>
    </w:p>
    <w:p>
      <w:r>
        <w:t xml:space="preserve">Mitä tapahtui rakenneuudistuksen aikana?</w:t>
      </w:r>
    </w:p>
    <w:p>
      <w:r>
        <w:rPr>
          <w:b/>
        </w:rPr>
        <w:t xml:space="preserve">Tulos</w:t>
      </w:r>
    </w:p>
    <w:p>
      <w:r>
        <w:t xml:space="preserve">Mitä tapahtui Premian Corp:n toiminnan aikana?</w:t>
      </w:r>
    </w:p>
    <w:p>
      <w:r>
        <w:rPr>
          <w:b/>
        </w:rPr>
        <w:t xml:space="preserve">Tulos</w:t>
      </w:r>
    </w:p>
    <w:p>
      <w:r>
        <w:t xml:space="preserve">Mitä tapahtui Premian Corp:n toiminnan jälkeen?</w:t>
      </w:r>
    </w:p>
    <w:p>
      <w:r>
        <w:rPr>
          <w:b/>
        </w:rPr>
        <w:t xml:space="preserve">Tulos</w:t>
      </w:r>
    </w:p>
    <w:p>
      <w:r>
        <w:t xml:space="preserve">Mitä tapahtui ennen Premian Corp:n toimintaa?</w:t>
      </w:r>
    </w:p>
    <w:p>
      <w:r>
        <w:rPr>
          <w:b/>
        </w:rPr>
        <w:t xml:space="preserve">Tulos</w:t>
      </w:r>
    </w:p>
    <w:p>
      <w:r>
        <w:t xml:space="preserve">Mitä tapahtui ennen Premian Corp. toimintaa, mutta ei ole päättynyt?</w:t>
      </w:r>
    </w:p>
    <w:p>
      <w:r>
        <w:rPr>
          <w:b/>
        </w:rPr>
        <w:t xml:space="preserve">Esimerkki 6.707</w:t>
      </w:r>
    </w:p>
    <w:p>
      <w:r>
        <w:t xml:space="preserve">Läpikulku: Pahimmin se vaikuttaisi Walesin pohjoisosien, Midlandsin Pennineille johtavien alueiden, Etelä-Skotlannin ja Pohjois-Irlannin teihin, kun taas myrskytuulet puhaltaisivat lunta ja lumivyöryjä Penninejä ylittäville reiteille, he lisäsivät.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lumi ja hulevedet puhaltavat?</w:t>
      </w:r>
    </w:p>
    <w:p>
      <w:r>
        <w:rPr>
          <w:b/>
        </w:rPr>
        <w:t xml:space="preserve">Tulos</w:t>
      </w:r>
    </w:p>
    <w:p>
      <w:r>
        <w:t xml:space="preserve">Mitä tapahtuu, kun kaikki alueet vaikuttavat?</w:t>
      </w:r>
    </w:p>
    <w:p>
      <w:r>
        <w:rPr>
          <w:b/>
        </w:rPr>
        <w:t xml:space="preserve">Tulos</w:t>
      </w:r>
    </w:p>
    <w:p>
      <w:r>
        <w:t xml:space="preserve">Mitä tapahtuu, kun lumi ja lumikinokset puhaltavat?</w:t>
      </w:r>
    </w:p>
    <w:p>
      <w:r>
        <w:rPr>
          <w:b/>
        </w:rPr>
        <w:t xml:space="preserve">Tulos</w:t>
      </w:r>
    </w:p>
    <w:p>
      <w:r>
        <w:t xml:space="preserve">Mitä voi tapahtua, kun kaikki alueet vaikuttavat?</w:t>
      </w:r>
    </w:p>
    <w:p>
      <w:r>
        <w:rPr>
          <w:b/>
        </w:rPr>
        <w:t xml:space="preserve">Tulos</w:t>
      </w:r>
    </w:p>
    <w:p>
      <w:r>
        <w:t xml:space="preserve">Mitä tapahtui ennen kuin he lisäsivät lausuntonsa?</w:t>
      </w:r>
    </w:p>
    <w:p>
      <w:r>
        <w:rPr>
          <w:b/>
        </w:rPr>
        <w:t xml:space="preserve">Tulos</w:t>
      </w:r>
    </w:p>
    <w:p>
      <w:r>
        <w:t xml:space="preserve">Mitä tapahtumia saattaa tapahtua sen jälkeen, kun he ovat lisänneet lausuntonsa?</w:t>
      </w:r>
    </w:p>
    <w:p>
      <w:r>
        <w:rPr>
          <w:b/>
        </w:rPr>
        <w:t xml:space="preserve">Esimerkki 6.708</w:t>
      </w:r>
    </w:p>
    <w:p>
      <w:r>
        <w:t xml:space="preserve">Läpikulku: Hän sanoi: "Minulla on edelleen toivoa ja pyrin edelleen siihen, että katumielenosoituksia ei tule". "Työskentelemme jatkuvasti estääkseen yhteenottojen puhkeamisen."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työskentelyä?</w:t>
      </w:r>
    </w:p>
    <w:p>
      <w:r>
        <w:rPr>
          <w:b/>
        </w:rPr>
        <w:t xml:space="preserve">Tulos</w:t>
      </w:r>
    </w:p>
    <w:p>
      <w:r>
        <w:t xml:space="preserve">Mitä tapahtumia ei hänen mukaansa tapahdu hänen puheensa jälkeen?</w:t>
      </w:r>
    </w:p>
    <w:p>
      <w:r>
        <w:rPr>
          <w:b/>
        </w:rPr>
        <w:t xml:space="preserve">Tulos</w:t>
      </w:r>
    </w:p>
    <w:p>
      <w:r>
        <w:t xml:space="preserve">Mikä alkaa ennen kuin hän puhuu?</w:t>
      </w:r>
    </w:p>
    <w:p>
      <w:r>
        <w:rPr>
          <w:b/>
        </w:rPr>
        <w:t xml:space="preserve">Tulos</w:t>
      </w:r>
    </w:p>
    <w:p>
      <w:r>
        <w:t xml:space="preserve">Mikä tapahtuma voi tapahtua tulevaisuudessa?</w:t>
      </w:r>
    </w:p>
    <w:p>
      <w:r>
        <w:rPr>
          <w:b/>
        </w:rPr>
        <w:t xml:space="preserve">Tulos</w:t>
      </w:r>
    </w:p>
    <w:p>
      <w:r>
        <w:t xml:space="preserve">Mitä nyt tapahtuu?</w:t>
      </w:r>
    </w:p>
    <w:p>
      <w:r>
        <w:rPr>
          <w:b/>
        </w:rPr>
        <w:t xml:space="preserve">Esimerkki 6.709</w:t>
      </w:r>
    </w:p>
    <w:p>
      <w:r>
        <w:t xml:space="preserve">Läpikulku: "Rice kertoi AFP:lle yksinoikeudella antamassaan haastattelussa, että kaikki nämä asiat on tutkittava ja tutkittava perusteellisesti. "Mielestämme täydellinen yhteistyö tässä asiassa on välttämätöntä",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sen jälkeen, kun Rice sanoi "Olemme olleet"?</w:t>
      </w:r>
    </w:p>
    <w:p>
      <w:r>
        <w:rPr>
          <w:b/>
        </w:rPr>
        <w:t xml:space="preserve">Tulos</w:t>
      </w:r>
    </w:p>
    <w:p>
      <w:r>
        <w:t xml:space="preserve">Mitä haastattelun aikana tapahtui?</w:t>
      </w:r>
    </w:p>
    <w:p>
      <w:r>
        <w:rPr>
          <w:b/>
        </w:rPr>
        <w:t xml:space="preserve">Tulos</w:t>
      </w:r>
    </w:p>
    <w:p>
      <w:r>
        <w:t xml:space="preserve">Mitä tapahtui ennen kuin Rice kertoi?</w:t>
      </w:r>
    </w:p>
    <w:p>
      <w:r>
        <w:rPr>
          <w:b/>
        </w:rPr>
        <w:t xml:space="preserve">Tulos</w:t>
      </w:r>
    </w:p>
    <w:p>
      <w:r>
        <w:t xml:space="preserve">Mitä voi tapahtua sen jälkeen, kun Rice on kertonut?</w:t>
      </w:r>
    </w:p>
    <w:p>
      <w:r>
        <w:rPr>
          <w:b/>
        </w:rPr>
        <w:t xml:space="preserve">Tulos</w:t>
      </w:r>
    </w:p>
    <w:p>
      <w:r>
        <w:t xml:space="preserve">Mitä haastattelun jälkeen voi tapahtua?</w:t>
      </w:r>
    </w:p>
    <w:p>
      <w:r>
        <w:rPr>
          <w:b/>
        </w:rPr>
        <w:t xml:space="preserve">Tulos</w:t>
      </w:r>
    </w:p>
    <w:p>
      <w:r>
        <w:t xml:space="preserve">Mitä tapahtui ennen haastattelua?</w:t>
      </w:r>
    </w:p>
    <w:p>
      <w:r>
        <w:rPr>
          <w:b/>
        </w:rPr>
        <w:t xml:space="preserve">Tulos</w:t>
      </w:r>
    </w:p>
    <w:p>
      <w:r>
        <w:t xml:space="preserve">Mitä haastattelun aikana tapahtui?</w:t>
      </w:r>
    </w:p>
    <w:p>
      <w:r>
        <w:rPr>
          <w:b/>
        </w:rPr>
        <w:t xml:space="preserve">Tulos</w:t>
      </w:r>
    </w:p>
    <w:p>
      <w:r>
        <w:t xml:space="preserve">Mitä tapahtui ennen kuin hän sanoi?</w:t>
      </w:r>
    </w:p>
    <w:p>
      <w:r>
        <w:rPr>
          <w:b/>
        </w:rPr>
        <w:t xml:space="preserve">Esimerkki 6.710</w:t>
      </w:r>
    </w:p>
    <w:p>
      <w:r>
        <w:t xml:space="preserve">Läpikulku: Xerox tienasi yhdeksän ensimmäisen kuukauden aikana 492 miljoonaa dollaria eli 4,55 dollaria osakkeelta 12,97 miljardin dollarin liikevaihdolla. Xeroxin rahoituspalvelutoimintojen tulos itse asiassa nousi hieman, mutta se johtui suurelta osin siitä, että Crum amp Forsterin myyntivoitot kompensoivat hurrikaani Hugon aiheuttamia maksuja ja tulevien maksujen kattamiseksi tehtyjä varauksia.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vertailua?</w:t>
      </w:r>
    </w:p>
    <w:p>
      <w:r>
        <w:rPr>
          <w:b/>
        </w:rPr>
        <w:t xml:space="preserve">Tulos</w:t>
      </w:r>
    </w:p>
    <w:p>
      <w:r>
        <w:t xml:space="preserve">Mitä vertailun jälkeen tapahtui?</w:t>
      </w:r>
    </w:p>
    <w:p>
      <w:r>
        <w:rPr>
          <w:b/>
        </w:rPr>
        <w:t xml:space="preserve">Tulos</w:t>
      </w:r>
    </w:p>
    <w:p>
      <w:r>
        <w:t xml:space="preserve">Mitä tapahtuu vertailun jälkeen?</w:t>
      </w:r>
    </w:p>
    <w:p>
      <w:r>
        <w:rPr>
          <w:b/>
        </w:rPr>
        <w:t xml:space="preserve">Tulos</w:t>
      </w:r>
    </w:p>
    <w:p>
      <w:r>
        <w:t xml:space="preserve">Mitä tapahtui ennen kuin Xerox ansaitsi 492 miljoonaa dollaria?</w:t>
      </w:r>
    </w:p>
    <w:p>
      <w:r>
        <w:rPr>
          <w:b/>
        </w:rPr>
        <w:t xml:space="preserve">Tulos</w:t>
      </w:r>
    </w:p>
    <w:p>
      <w:r>
        <w:t xml:space="preserve">Mitä tapahtui sen jälkeen, kun Xerox ansaitsi 492 miljoonaa dollaria?</w:t>
      </w:r>
    </w:p>
    <w:p>
      <w:r>
        <w:rPr>
          <w:b/>
        </w:rPr>
        <w:t xml:space="preserve">Tulos</w:t>
      </w:r>
    </w:p>
    <w:p>
      <w:r>
        <w:t xml:space="preserve">Mitä tapahtuu sen jälkeen, kun Xerox on ansainnut 492 miljoonaa dollaria?</w:t>
      </w:r>
    </w:p>
    <w:p>
      <w:r>
        <w:rPr>
          <w:b/>
        </w:rPr>
        <w:t xml:space="preserve">Tulos</w:t>
      </w:r>
    </w:p>
    <w:p>
      <w:r>
        <w:t xml:space="preserve">Mitä tapahtui ennen kuin palvelutoiminta nousi?</w:t>
      </w:r>
    </w:p>
    <w:p>
      <w:r>
        <w:rPr>
          <w:b/>
        </w:rPr>
        <w:t xml:space="preserve">Tulos</w:t>
      </w:r>
    </w:p>
    <w:p>
      <w:r>
        <w:t xml:space="preserve">Mitä tapahtui sen jälkeen, kun palvelutoiminta nousi?</w:t>
      </w:r>
    </w:p>
    <w:p>
      <w:r>
        <w:rPr>
          <w:b/>
        </w:rPr>
        <w:t xml:space="preserve">Tulos</w:t>
      </w:r>
    </w:p>
    <w:p>
      <w:r>
        <w:t xml:space="preserve">Mitä tapahtuu sen jälkeen, kun palvelutoiminta on noussut?</w:t>
      </w:r>
    </w:p>
    <w:p>
      <w:r>
        <w:rPr>
          <w:b/>
        </w:rPr>
        <w:t xml:space="preserve">Tulos</w:t>
      </w:r>
    </w:p>
    <w:p>
      <w:r>
        <w:t xml:space="preserve">Mitä tapahtui ennen maksujen kuittausta?</w:t>
      </w:r>
    </w:p>
    <w:p>
      <w:r>
        <w:rPr>
          <w:b/>
        </w:rPr>
        <w:t xml:space="preserve">Tulos</w:t>
      </w:r>
    </w:p>
    <w:p>
      <w:r>
        <w:t xml:space="preserve">Mitä tapahtui maksujen kuittauksen jälkeen?</w:t>
      </w:r>
    </w:p>
    <w:p>
      <w:r>
        <w:rPr>
          <w:b/>
        </w:rPr>
        <w:t xml:space="preserve">Tulos</w:t>
      </w:r>
    </w:p>
    <w:p>
      <w:r>
        <w:t xml:space="preserve">Mitä tapahtuu maksujen kuittauksen jälkeen?</w:t>
      </w:r>
    </w:p>
    <w:p>
      <w:r>
        <w:rPr>
          <w:b/>
        </w:rPr>
        <w:t xml:space="preserve">Esimerkki 6.711</w:t>
      </w:r>
    </w:p>
    <w:p>
      <w:r>
        <w:t xml:space="preserve">Läpikulku: Anheuserin kilpailijat tarjosivat kesän aikana enemmän ja syvempiä alennuksia kuin alan tarkkailijat ovat nähneet pitkään aikaan. Jotkut asiantuntijat ennustavat nyt, että Anheuserin tulo mukaan kilpailuun merkitsee lähitulevaisuudessa tulosongelmia kaikille alan toimijoille.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tarjousta?</w:t>
      </w:r>
    </w:p>
    <w:p>
      <w:r>
        <w:rPr>
          <w:b/>
        </w:rPr>
        <w:t xml:space="preserve">Tulos</w:t>
      </w:r>
    </w:p>
    <w:p>
      <w:r>
        <w:t xml:space="preserve">Mitä tapahtui tarjouksen jälkeen?</w:t>
      </w:r>
    </w:p>
    <w:p>
      <w:r>
        <w:rPr>
          <w:b/>
        </w:rPr>
        <w:t xml:space="preserve">Tulos</w:t>
      </w:r>
    </w:p>
    <w:p>
      <w:r>
        <w:t xml:space="preserve">Mitä tarjouksen aikana tapahtui?</w:t>
      </w:r>
    </w:p>
    <w:p>
      <w:r>
        <w:rPr>
          <w:b/>
        </w:rPr>
        <w:t xml:space="preserve">Tulos</w:t>
      </w:r>
    </w:p>
    <w:p>
      <w:r>
        <w:t xml:space="preserve">Mitä voi tapahtua tarjouksen jälkeen?</w:t>
      </w:r>
    </w:p>
    <w:p>
      <w:r>
        <w:rPr>
          <w:b/>
        </w:rPr>
        <w:t xml:space="preserve">Tulos</w:t>
      </w:r>
    </w:p>
    <w:p>
      <w:r>
        <w:t xml:space="preserve">Mitä tapahtui ennen alennuksia?</w:t>
      </w:r>
    </w:p>
    <w:p>
      <w:r>
        <w:rPr>
          <w:b/>
        </w:rPr>
        <w:t xml:space="preserve">Tulos</w:t>
      </w:r>
    </w:p>
    <w:p>
      <w:r>
        <w:t xml:space="preserve">Mitä tapahtui alennusten jälkeen?</w:t>
      </w:r>
    </w:p>
    <w:p>
      <w:r>
        <w:rPr>
          <w:b/>
        </w:rPr>
        <w:t xml:space="preserve">Tulos</w:t>
      </w:r>
    </w:p>
    <w:p>
      <w:r>
        <w:t xml:space="preserve">Mitä tapahtui alennusten aikana?</w:t>
      </w:r>
    </w:p>
    <w:p>
      <w:r>
        <w:rPr>
          <w:b/>
        </w:rPr>
        <w:t xml:space="preserve">Tulos</w:t>
      </w:r>
    </w:p>
    <w:p>
      <w:r>
        <w:t xml:space="preserve">Mitä alennusten aikana voi tapahtua?</w:t>
      </w:r>
    </w:p>
    <w:p>
      <w:r>
        <w:rPr>
          <w:b/>
        </w:rPr>
        <w:t xml:space="preserve">Tulos</w:t>
      </w:r>
    </w:p>
    <w:p>
      <w:r>
        <w:t xml:space="preserve">Mitä tapahtui ennen kuin tarkkailijat näkivät alennukset?</w:t>
      </w:r>
    </w:p>
    <w:p>
      <w:r>
        <w:rPr>
          <w:b/>
        </w:rPr>
        <w:t xml:space="preserve">Tulos</w:t>
      </w:r>
    </w:p>
    <w:p>
      <w:r>
        <w:t xml:space="preserve">Mitä tapahtui sen jälkeen, kun tarkkailijat näkivät alennukset?</w:t>
      </w:r>
    </w:p>
    <w:p>
      <w:r>
        <w:rPr>
          <w:b/>
        </w:rPr>
        <w:t xml:space="preserve">Tulos</w:t>
      </w:r>
    </w:p>
    <w:p>
      <w:r>
        <w:t xml:space="preserve">Mitä tapahtui, kun tarkkailijat näkivät alennukset?</w:t>
      </w:r>
    </w:p>
    <w:p>
      <w:r>
        <w:rPr>
          <w:b/>
        </w:rPr>
        <w:t xml:space="preserve">Tulos</w:t>
      </w:r>
    </w:p>
    <w:p>
      <w:r>
        <w:t xml:space="preserve">Mitä voisi tapahtua sen jälkeen, kun tarkkailijat näkivät alennukset?</w:t>
      </w:r>
    </w:p>
    <w:p>
      <w:r>
        <w:rPr>
          <w:b/>
        </w:rPr>
        <w:t xml:space="preserve">Tulos</w:t>
      </w:r>
    </w:p>
    <w:p>
      <w:r>
        <w:t xml:space="preserve">Mitä tapahtui ennen ennustusta?</w:t>
      </w:r>
    </w:p>
    <w:p>
      <w:r>
        <w:rPr>
          <w:b/>
        </w:rPr>
        <w:t xml:space="preserve">Tulos</w:t>
      </w:r>
    </w:p>
    <w:p>
      <w:r>
        <w:t xml:space="preserve">Mitä tapahtui ennustuksen jälkeen?</w:t>
      </w:r>
    </w:p>
    <w:p>
      <w:r>
        <w:rPr>
          <w:b/>
        </w:rPr>
        <w:t xml:space="preserve">Tulos</w:t>
      </w:r>
    </w:p>
    <w:p>
      <w:r>
        <w:t xml:space="preserve">Mitä ennustuksen aikana tapahtui?</w:t>
      </w:r>
    </w:p>
    <w:p>
      <w:r>
        <w:rPr>
          <w:b/>
        </w:rPr>
        <w:t xml:space="preserve">Tulos</w:t>
      </w:r>
    </w:p>
    <w:p>
      <w:r>
        <w:t xml:space="preserve">Mitä ennustuksen jälkeen voi tapahtua?</w:t>
      </w:r>
    </w:p>
    <w:p>
      <w:r>
        <w:rPr>
          <w:b/>
        </w:rPr>
        <w:t xml:space="preserve">Tulos</w:t>
      </w:r>
    </w:p>
    <w:p>
      <w:r>
        <w:t xml:space="preserve">Mitä tapahtui ennen maahantuloa?</w:t>
      </w:r>
    </w:p>
    <w:p>
      <w:r>
        <w:rPr>
          <w:b/>
        </w:rPr>
        <w:t xml:space="preserve">Esimerkki 6.712</w:t>
      </w:r>
    </w:p>
    <w:p>
      <w:r>
        <w:t xml:space="preserve">Läpikulku: Syyttäjä oli sanonut, että pidätettyjen neljän henkilön lisäksi heillä ei ollut suunnitelmia tutkia muita poliitikkoja, joiden väitettiin ottaneen tavanomaisia "riisikakkumenoja". Riisikakkumenot ovat kymmenistä dollareista kymmeniin tuhansiin dollareihin vaihtelevia käteislahjoja, joita tarjotaan ilman selkeitä ehtoja.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yleensä tapahdu, kun käteislahjoja tarjotaan?</w:t>
      </w:r>
    </w:p>
    <w:p>
      <w:r>
        <w:rPr>
          <w:b/>
        </w:rPr>
        <w:t xml:space="preserve">Tulos</w:t>
      </w:r>
    </w:p>
    <w:p>
      <w:r>
        <w:t xml:space="preserve">Mitä ei ole suunniteltu tapahtuvaksi tulevaisuudessa?</w:t>
      </w:r>
    </w:p>
    <w:p>
      <w:r>
        <w:rPr>
          <w:b/>
        </w:rPr>
        <w:t xml:space="preserve">Tulos</w:t>
      </w:r>
    </w:p>
    <w:p>
      <w:r>
        <w:t xml:space="preserve">Mitä tapahtui sen jälkeen, kun poliitikot väitetysti ottivat "riisikakkumenoja"?"</w:t>
      </w:r>
    </w:p>
    <w:p>
      <w:r>
        <w:rPr>
          <w:b/>
        </w:rPr>
        <w:t xml:space="preserve">Tulos</w:t>
      </w:r>
    </w:p>
    <w:p>
      <w:r>
        <w:t xml:space="preserve">Mitä tapahtui, kun poliitikot väitetysti ottivat "riisikakkumenoja"?"</w:t>
      </w:r>
    </w:p>
    <w:p>
      <w:r>
        <w:rPr>
          <w:b/>
        </w:rPr>
        <w:t xml:space="preserve">Tulos</w:t>
      </w:r>
    </w:p>
    <w:p>
      <w:r>
        <w:t xml:space="preserve">Mitä ei tapahtunut, kun poliitikot väitetysti ottivat "riisikakkumenoja"?"</w:t>
      </w:r>
    </w:p>
    <w:p>
      <w:r>
        <w:rPr>
          <w:b/>
        </w:rPr>
        <w:t xml:space="preserve">Esimerkki 6.713</w:t>
      </w:r>
    </w:p>
    <w:p>
      <w:r>
        <w:t xml:space="preserve">Läpikulku: Hän kertoi amerikkalaisille ja tansanialaisille työntekijöille Yhdysvaltain suurlähetystössä Dar es Salaamissa Tansaniassa, jossa pommi räjäytti Yhdysvaltain suurlähetystön, että "yhdessä lupaamme saattaa ystäviemme murhaajat oikeuden eteen". Tansanian ja Kenian virkamiehet, joihin hän saapui seuraavaksi, toivoivat myös, että hän saisi aikaan uutta apua heidän mailleen, joissa 7. elokuuta tapahtuneissa terrori-iskuissa kuoli 257 ihmistä Nairobissa ja Dar es Salaamissa.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hän kävi Yhdysvaltain suurlähetystössä?</w:t>
      </w:r>
    </w:p>
    <w:p>
      <w:r>
        <w:rPr>
          <w:b/>
        </w:rPr>
        <w:t xml:space="preserve">Tulos</w:t>
      </w:r>
    </w:p>
    <w:p>
      <w:r>
        <w:t xml:space="preserve">Mitä tapahtui räjähdysten jälkeen?</w:t>
      </w:r>
    </w:p>
    <w:p>
      <w:r>
        <w:rPr>
          <w:b/>
        </w:rPr>
        <w:t xml:space="preserve">Tulos</w:t>
      </w:r>
    </w:p>
    <w:p>
      <w:r>
        <w:t xml:space="preserve">Mitä tapahtui ennen kuin terroristien räjähdys tappoi 257 ihmistä?</w:t>
      </w:r>
    </w:p>
    <w:p>
      <w:r>
        <w:rPr>
          <w:b/>
        </w:rPr>
        <w:t xml:space="preserve">Tulos</w:t>
      </w:r>
    </w:p>
    <w:p>
      <w:r>
        <w:t xml:space="preserve">Mitä tapahtui sen jälkeen, kun hän lähti Yhdysvaltain suurlähetystöstä, mutta ennen kuin viranomaiset toivoivat hänen tuottavan uutta apua?</w:t>
      </w:r>
    </w:p>
    <w:p>
      <w:r>
        <w:rPr>
          <w:b/>
        </w:rPr>
        <w:t xml:space="preserve">Tulos</w:t>
      </w:r>
    </w:p>
    <w:p>
      <w:r>
        <w:t xml:space="preserve">Mitä tapahtui sinä aikana, kun hän lupasi tuoda oikeutta? </w:t>
      </w:r>
    </w:p>
    <w:p>
      <w:r>
        <w:rPr>
          <w:b/>
        </w:rPr>
        <w:t xml:space="preserve">Tulos</w:t>
      </w:r>
    </w:p>
    <w:p>
      <w:r>
        <w:t xml:space="preserve">Mitä tapahtui ennen pommi-iskua Yhdysvaltain suurlähetystöön?</w:t>
      </w:r>
    </w:p>
    <w:p>
      <w:r>
        <w:rPr>
          <w:b/>
        </w:rPr>
        <w:t xml:space="preserve">Esimerkki 6.714</w:t>
      </w:r>
    </w:p>
    <w:p>
      <w:r>
        <w:t xml:space="preserve">Läpikulku: Gingrich lievensi tiistaina Tokiossa esittämiään huomautuksia ja sanoi Washingtonin pitävän kiinni "yhden Kiinan politiikastaan". "Taiwan on erittäin huolestuttava kysymys ... Kannatamme yhden Kiinan politiikkaa... ja vapaaehtoisia keskusteluja Kiinan ja Taiwanin välillä",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 Gingrichin puheiden alettua?</w:t>
      </w:r>
    </w:p>
    <w:p>
      <w:r>
        <w:rPr>
          <w:b/>
        </w:rPr>
        <w:t xml:space="preserve">Tulos</w:t>
      </w:r>
    </w:p>
    <w:p>
      <w:r>
        <w:t xml:space="preserve">Mikä tapahtuma päättyi ennen kuin Gingrichin puheet alkoivat?</w:t>
      </w:r>
    </w:p>
    <w:p>
      <w:r>
        <w:rPr>
          <w:b/>
        </w:rPr>
        <w:t xml:space="preserve">Tulos</w:t>
      </w:r>
    </w:p>
    <w:p>
      <w:r>
        <w:t xml:space="preserve">Mikä tapahtuma saattoi tapahtua Gingrichin puheenvuoron alettua?</w:t>
      </w:r>
    </w:p>
    <w:p>
      <w:r>
        <w:rPr>
          <w:b/>
        </w:rPr>
        <w:t xml:space="preserve">Tulos</w:t>
      </w:r>
    </w:p>
    <w:p>
      <w:r>
        <w:t xml:space="preserve">Mitä tapahtui Gingrichin puheenvuoron aikana?</w:t>
      </w:r>
    </w:p>
    <w:p>
      <w:r>
        <w:rPr>
          <w:b/>
        </w:rPr>
        <w:t xml:space="preserve">Esimerkki 6.715</w:t>
      </w:r>
    </w:p>
    <w:p>
      <w:r>
        <w:t xml:space="preserve">Läpikulku: Larijani toimitti marraskuun alussa Britannian, Ranskan ja Saksan muodostaman eurooppalaisen kolmikon ulkoministereille kirjeen, jossa kehotettiin jatkamaan kahdenvälisiä ydinneuvotteluja, mutta EU vaatii Irania panemaan täytäntöön IAEA:n päätöslauselman ennen ydineuvottelujen uudelleen aloittamista. Yhdysvallat syyttää Irania ydinaseiden salaisesta kehittämisestä, minkä Teheran torjuu poliittisesti motivoituneena.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kirje lähetettiin eteenpäin?</w:t>
      </w:r>
    </w:p>
    <w:p>
      <w:r>
        <w:rPr>
          <w:b/>
        </w:rPr>
        <w:t xml:space="preserve">Tulos</w:t>
      </w:r>
    </w:p>
    <w:p>
      <w:r>
        <w:t xml:space="preserve">Mikä alkoi kirjeen lähettämisen jälkeen?</w:t>
      </w:r>
    </w:p>
    <w:p>
      <w:r>
        <w:rPr>
          <w:b/>
        </w:rPr>
        <w:t xml:space="preserve">Tulos</w:t>
      </w:r>
    </w:p>
    <w:p>
      <w:r>
        <w:t xml:space="preserve">Mitä tapahtui kirjeen lähettämisen aikana?</w:t>
      </w:r>
    </w:p>
    <w:p>
      <w:r>
        <w:rPr>
          <w:b/>
        </w:rPr>
        <w:t xml:space="preserve">Tulos</w:t>
      </w:r>
    </w:p>
    <w:p>
      <w:r>
        <w:t xml:space="preserve">Mitä tapahtui ennen kuin maksu hylättiin?</w:t>
      </w:r>
    </w:p>
    <w:p>
      <w:r>
        <w:rPr>
          <w:b/>
        </w:rPr>
        <w:t xml:space="preserve">Tulos</w:t>
      </w:r>
    </w:p>
    <w:p>
      <w:r>
        <w:t xml:space="preserve">Mitä tapahtui sen jälkeen, kun maksu oli hylätty?</w:t>
      </w:r>
    </w:p>
    <w:p>
      <w:r>
        <w:rPr>
          <w:b/>
        </w:rPr>
        <w:t xml:space="preserve">Tulos</w:t>
      </w:r>
    </w:p>
    <w:p>
      <w:r>
        <w:t xml:space="preserve">Mitä voi tapahtua sen jälkeen, kun maksu on hylätty?</w:t>
      </w:r>
    </w:p>
    <w:p>
      <w:r>
        <w:rPr>
          <w:b/>
        </w:rPr>
        <w:t xml:space="preserve">Tulos</w:t>
      </w:r>
    </w:p>
    <w:p>
      <w:r>
        <w:t xml:space="preserve">Mitä voi tapahtua, kun maksu hylätään?</w:t>
      </w:r>
    </w:p>
    <w:p>
      <w:r>
        <w:rPr>
          <w:b/>
        </w:rPr>
        <w:t xml:space="preserve">Tulos</w:t>
      </w:r>
    </w:p>
    <w:p>
      <w:r>
        <w:t xml:space="preserve">Mitä tapahtui neuvottelujen jälkeen?</w:t>
      </w:r>
    </w:p>
    <w:p>
      <w:r>
        <w:rPr>
          <w:b/>
        </w:rPr>
        <w:t xml:space="preserve">Tulos</w:t>
      </w:r>
    </w:p>
    <w:p>
      <w:r>
        <w:t xml:space="preserve">Mitä tapahtui ennen neuvotteluja?</w:t>
      </w:r>
    </w:p>
    <w:p>
      <w:r>
        <w:rPr>
          <w:b/>
        </w:rPr>
        <w:t xml:space="preserve">Tulos</w:t>
      </w:r>
    </w:p>
    <w:p>
      <w:r>
        <w:t xml:space="preserve">Mitä neuvottelujen aikana tapahtui?</w:t>
      </w:r>
    </w:p>
    <w:p>
      <w:r>
        <w:rPr>
          <w:b/>
        </w:rPr>
        <w:t xml:space="preserve">Tulos</w:t>
      </w:r>
    </w:p>
    <w:p>
      <w:r>
        <w:t xml:space="preserve">Mitä neuvottelujen aikana voi tapahtua?</w:t>
      </w:r>
    </w:p>
    <w:p>
      <w:r>
        <w:rPr>
          <w:b/>
        </w:rPr>
        <w:t xml:space="preserve">Esimerkki 6.716</w:t>
      </w:r>
    </w:p>
    <w:p>
      <w:r>
        <w:t xml:space="preserve">Läpikulku: Muutoksen oli määrä tapahtua itäisellä vyöhykkeellä klo 2.00 (0700 GMT). Joillakin maan alueilla käytetään paikallisia vaihtoehtoja olla liittymättä kesäaikaan.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muutoksen jälkeen?</w:t>
      </w:r>
    </w:p>
    <w:p>
      <w:r>
        <w:rPr>
          <w:b/>
        </w:rPr>
        <w:t xml:space="preserve">Tulos</w:t>
      </w:r>
    </w:p>
    <w:p>
      <w:r>
        <w:t xml:space="preserve">Mikä alkoi ennen muutosta?</w:t>
      </w:r>
    </w:p>
    <w:p>
      <w:r>
        <w:rPr>
          <w:b/>
        </w:rPr>
        <w:t xml:space="preserve">Tulos</w:t>
      </w:r>
    </w:p>
    <w:p>
      <w:r>
        <w:t xml:space="preserve">Mitä joillekin alueille ei ole tapahtunut sen jälkeen, kun ne ovat käyttäneet optioitaan?</w:t>
      </w:r>
    </w:p>
    <w:p>
      <w:r>
        <w:rPr>
          <w:b/>
        </w:rPr>
        <w:t xml:space="preserve">Esimerkki 6.717</w:t>
      </w:r>
    </w:p>
    <w:p>
      <w:r>
        <w:t xml:space="preserve">Läpikulku: Xavierin testistä löytynyt kielletty aine oli anabolista steroidia dianabol. UEFA:n ohjeissa suositellaan 12 kuukauden pelikieltoa ensimmäisestä dopingrikkomuksesta.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kielletyn aineen löytymisen jälkeen?</w:t>
      </w:r>
    </w:p>
    <w:p>
      <w:r>
        <w:rPr>
          <w:b/>
        </w:rPr>
        <w:t xml:space="preserve">Tulos</w:t>
      </w:r>
    </w:p>
    <w:p>
      <w:r>
        <w:t xml:space="preserve">Mitä tapahtui ennen kielletyn aineen löytymistä?</w:t>
      </w:r>
    </w:p>
    <w:p>
      <w:r>
        <w:rPr>
          <w:b/>
        </w:rPr>
        <w:t xml:space="preserve">Tulos</w:t>
      </w:r>
    </w:p>
    <w:p>
      <w:r>
        <w:t xml:space="preserve">Mitä tapahtui kielletyn aineen löytymisen jälkeen?</w:t>
      </w:r>
    </w:p>
    <w:p>
      <w:r>
        <w:rPr>
          <w:b/>
        </w:rPr>
        <w:t xml:space="preserve">Tulos</w:t>
      </w:r>
    </w:p>
    <w:p>
      <w:r>
        <w:t xml:space="preserve">Mitä on tapahtunut ennen kuin 12 kuukauden ajokielto annetaan?</w:t>
      </w:r>
    </w:p>
    <w:p>
      <w:r>
        <w:rPr>
          <w:b/>
        </w:rPr>
        <w:t xml:space="preserve">Tulos</w:t>
      </w:r>
    </w:p>
    <w:p>
      <w:r>
        <w:t xml:space="preserve">Mitä tapahtuu sen jälkeen, kun 12 kuukauden kielto on annettu?</w:t>
      </w:r>
    </w:p>
    <w:p>
      <w:r>
        <w:rPr>
          <w:b/>
        </w:rPr>
        <w:t xml:space="preserve">Esimerkki 6.718</w:t>
      </w:r>
    </w:p>
    <w:p>
      <w:r>
        <w:t xml:space="preserve">Läpikulku: Järistys, joka iski noin 390 kilometriä itään Etorofun saarista, Japanin pohjoispuolella, kello 1115 GMT, voi synnyttää noin 2 metrin tai sitä suuremman tsunamin, Japanin meteorologinen virasto kertoi aiemmin. Toistaiseksi ei ole raportoitu loukkaantumisista tai vahingoista.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järistyksen jälkeen voi tapahtua?</w:t>
      </w:r>
    </w:p>
    <w:p>
      <w:r>
        <w:rPr>
          <w:b/>
        </w:rPr>
        <w:t xml:space="preserve">Tulos</w:t>
      </w:r>
    </w:p>
    <w:p>
      <w:r>
        <w:t xml:space="preserve">Mitä tapahtui järistyksen jälkeen?</w:t>
      </w:r>
    </w:p>
    <w:p>
      <w:r>
        <w:rPr>
          <w:b/>
        </w:rPr>
        <w:t xml:space="preserve">Tulos</w:t>
      </w:r>
    </w:p>
    <w:p>
      <w:r>
        <w:t xml:space="preserve">Mikä alkoi ennen järistystä?</w:t>
      </w:r>
    </w:p>
    <w:p>
      <w:r>
        <w:rPr>
          <w:b/>
        </w:rPr>
        <w:t xml:space="preserve">Tulos</w:t>
      </w:r>
    </w:p>
    <w:p>
      <w:r>
        <w:t xml:space="preserve">Mitä järistyksen aikana tapahtui?</w:t>
      </w:r>
    </w:p>
    <w:p>
      <w:r>
        <w:rPr>
          <w:b/>
        </w:rPr>
        <w:t xml:space="preserve">Tulos</w:t>
      </w:r>
    </w:p>
    <w:p>
      <w:r>
        <w:t xml:space="preserve">Mitä tapahtui ennen kuin virasto sanoi jotain?</w:t>
      </w:r>
    </w:p>
    <w:p>
      <w:r>
        <w:rPr>
          <w:b/>
        </w:rPr>
        <w:t xml:space="preserve">Tulos</w:t>
      </w:r>
    </w:p>
    <w:p>
      <w:r>
        <w:t xml:space="preserve">Mikä oli alkanut ennen kuin virasto sanoi jotain?</w:t>
      </w:r>
    </w:p>
    <w:p>
      <w:r>
        <w:rPr>
          <w:b/>
        </w:rPr>
        <w:t xml:space="preserve">Tulos</w:t>
      </w:r>
    </w:p>
    <w:p>
      <w:r>
        <w:t xml:space="preserve">Mitä tapahtui sen jälkeen, kun virasto sanoi jotain?</w:t>
      </w:r>
    </w:p>
    <w:p>
      <w:r>
        <w:rPr>
          <w:b/>
        </w:rPr>
        <w:t xml:space="preserve">Tulos</w:t>
      </w:r>
    </w:p>
    <w:p>
      <w:r>
        <w:t xml:space="preserve">Mitä tapahtuu ennen tsunamin syntymistä?</w:t>
      </w:r>
    </w:p>
    <w:p>
      <w:r>
        <w:rPr>
          <w:b/>
        </w:rPr>
        <w:t xml:space="preserve">Tulos</w:t>
      </w:r>
    </w:p>
    <w:p>
      <w:r>
        <w:t xml:space="preserve">Mitä voi tapahtua tsunamin syntymisen jälkeen?</w:t>
      </w:r>
    </w:p>
    <w:p>
      <w:r>
        <w:rPr>
          <w:b/>
        </w:rPr>
        <w:t xml:space="preserve">Esimerkki 6.719</w:t>
      </w:r>
    </w:p>
    <w:p>
      <w:r>
        <w:t xml:space="preserve">Läpikulku: Bangladesh ilmoitti tänään, että sen joukot liittyvät Saudi-Arabiassa oleviin monikansallisiin joukkoihin. Osaston kokoa ei julkistettu.</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Bangladeshin tämänpäiväisen puheen jälkeen?</w:t>
      </w:r>
    </w:p>
    <w:p>
      <w:r>
        <w:rPr>
          <w:b/>
        </w:rPr>
        <w:t xml:space="preserve">Tulos</w:t>
      </w:r>
    </w:p>
    <w:p>
      <w:r>
        <w:t xml:space="preserve">Mitä Bangladeshin puheessa ei tapahtunut tänään?</w:t>
      </w:r>
    </w:p>
    <w:p>
      <w:r>
        <w:rPr>
          <w:b/>
        </w:rPr>
        <w:t xml:space="preserve">Tulos</w:t>
      </w:r>
    </w:p>
    <w:p>
      <w:r>
        <w:t xml:space="preserve">Mitä piti tapahtua, ennen kuin paljastaminen oli mahdollista?</w:t>
      </w:r>
    </w:p>
    <w:p>
      <w:r>
        <w:rPr>
          <w:b/>
        </w:rPr>
        <w:t xml:space="preserve">Esimerkki 6.720</w:t>
      </w:r>
    </w:p>
    <w:p>
      <w:r>
        <w:t xml:space="preserve">Läpikulku: Easton teki itsemurhan neljä päivää sen jälkeen, kun vetoomus oli jätetty käsiteltäväksi. Lawrence oli osavaltion pääministeri ennen liittovaltion politiikkaan siirtymistään.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Easton nimettiin?</w:t>
      </w:r>
    </w:p>
    <w:p>
      <w:r>
        <w:rPr>
          <w:b/>
        </w:rPr>
        <w:t xml:space="preserve">Tulos</w:t>
      </w:r>
    </w:p>
    <w:p>
      <w:r>
        <w:t xml:space="preserve">Mitä tapahtui ennen kuin Easton nimettiin?</w:t>
      </w:r>
    </w:p>
    <w:p>
      <w:r>
        <w:rPr>
          <w:b/>
        </w:rPr>
        <w:t xml:space="preserve">Tulos</w:t>
      </w:r>
    </w:p>
    <w:p>
      <w:r>
        <w:t xml:space="preserve">Mitä tapahtuu sen jälkeen, kun Easton teki itsemurhan?</w:t>
      </w:r>
    </w:p>
    <w:p>
      <w:r>
        <w:rPr>
          <w:b/>
        </w:rPr>
        <w:t xml:space="preserve">Tulos</w:t>
      </w:r>
    </w:p>
    <w:p>
      <w:r>
        <w:t xml:space="preserve">Mikä tapahtuma alkoi ennen kuin Easton tuli politiikkaan?</w:t>
      </w:r>
    </w:p>
    <w:p>
      <w:r>
        <w:rPr>
          <w:b/>
        </w:rPr>
        <w:t xml:space="preserve">Tulos</w:t>
      </w:r>
    </w:p>
    <w:p>
      <w:r>
        <w:t xml:space="preserve">Mikä tapahtuma alkoi sen jälkeen, kun Easton tuli politiikkaan?</w:t>
      </w:r>
    </w:p>
    <w:p>
      <w:r>
        <w:rPr>
          <w:b/>
        </w:rPr>
        <w:t xml:space="preserve">Tulos</w:t>
      </w:r>
    </w:p>
    <w:p>
      <w:r>
        <w:t xml:space="preserve">Mikä alkoi ennen kuin asia jätettiin pöydälle?</w:t>
      </w:r>
    </w:p>
    <w:p>
      <w:r>
        <w:rPr>
          <w:b/>
        </w:rPr>
        <w:t xml:space="preserve">Tulos</w:t>
      </w:r>
    </w:p>
    <w:p>
      <w:r>
        <w:t xml:space="preserve">Mitä tapahtui sen jälkeen, kun se jätettiin pöydälle?</w:t>
      </w:r>
    </w:p>
    <w:p>
      <w:r>
        <w:rPr>
          <w:b/>
        </w:rPr>
        <w:t xml:space="preserve">Tulos</w:t>
      </w:r>
    </w:p>
    <w:p>
      <w:r>
        <w:t xml:space="preserve">Mitä tapahtui sen jälkeen, kun vetoomus alkoi?</w:t>
      </w:r>
    </w:p>
    <w:p>
      <w:r>
        <w:rPr>
          <w:b/>
        </w:rPr>
        <w:t xml:space="preserve">Esimerkki 6.721</w:t>
      </w:r>
    </w:p>
    <w:p>
      <w:r>
        <w:t xml:space="preserve">Läpikulku: Hänen poikansa Vladimir kertoi AFP:lle myöhään torstaina ja sanoi, että vankilan hallinto perusteli päätöstään Levonevskin "toistuvilla hallinnon rikkomuksilla". "Ymmärrän, että isäni on vankilassa poliittisista syistä, mutta tämä on epäinhimillistä - hänen ei anneta osallistua isänsä hautajaisiin", Vladimir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puhelinsoittoa?</w:t>
      </w:r>
    </w:p>
    <w:p>
      <w:r>
        <w:rPr>
          <w:b/>
        </w:rPr>
        <w:t xml:space="preserve">Tulos</w:t>
      </w:r>
    </w:p>
    <w:p>
      <w:r>
        <w:t xml:space="preserve">Mitä tapahtui puhelinsoiton jälkeen?</w:t>
      </w:r>
    </w:p>
    <w:p>
      <w:r>
        <w:rPr>
          <w:b/>
        </w:rPr>
        <w:t xml:space="preserve">Tulos</w:t>
      </w:r>
    </w:p>
    <w:p>
      <w:r>
        <w:t xml:space="preserve">Mitä tapahtui puhelun aikana?</w:t>
      </w:r>
    </w:p>
    <w:p>
      <w:r>
        <w:rPr>
          <w:b/>
        </w:rPr>
        <w:t xml:space="preserve">Tulos</w:t>
      </w:r>
    </w:p>
    <w:p>
      <w:r>
        <w:t xml:space="preserve">Mitä tapahtui ennen kuin Vladimir sanoi jotain AFP:lle?</w:t>
      </w:r>
    </w:p>
    <w:p>
      <w:r>
        <w:rPr>
          <w:b/>
        </w:rPr>
        <w:t xml:space="preserve">Tulos</w:t>
      </w:r>
    </w:p>
    <w:p>
      <w:r>
        <w:t xml:space="preserve">Mitä tapahtui sen jälkeen, kun Vladimir sanoi jotain AFP:lle?</w:t>
      </w:r>
    </w:p>
    <w:p>
      <w:r>
        <w:rPr>
          <w:b/>
        </w:rPr>
        <w:t xml:space="preserve">Tulos</w:t>
      </w:r>
    </w:p>
    <w:p>
      <w:r>
        <w:t xml:space="preserve">Mitä hautajaisten aikana ei tapahtunut?</w:t>
      </w:r>
    </w:p>
    <w:p>
      <w:r>
        <w:rPr>
          <w:b/>
        </w:rPr>
        <w:t xml:space="preserve">Tulos</w:t>
      </w:r>
    </w:p>
    <w:p>
      <w:r>
        <w:t xml:space="preserve">Mitä tapahtui hautajaisten jälkeen?</w:t>
      </w:r>
    </w:p>
    <w:p>
      <w:r>
        <w:rPr>
          <w:b/>
        </w:rPr>
        <w:t xml:space="preserve">Esimerkki 6.722</w:t>
      </w:r>
    </w:p>
    <w:p>
      <w:r>
        <w:t xml:space="preserve">Läpikulku: Hän sanoi, että riippumaton sähköntuotantosegmentti voi kasvaa jopa 50 prosenttiin lähitulevaisuuden tuotantokapasiteetista, ja lisäsi: "Odotamme voivamme toimittaa merkittävän osan näistä markkinoista." Westinghouse odottaa myös, että sen kansainvälinen myynti kasvaa pian 25 prosenttiin yrityksen kokonaismyynnistä viime vuoden 20 prosentista.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odotetaan tapahtuvan tulevaisuudessa?</w:t>
      </w:r>
    </w:p>
    <w:p>
      <w:r>
        <w:rPr>
          <w:b/>
        </w:rPr>
        <w:t xml:space="preserve">Tulos</w:t>
      </w:r>
    </w:p>
    <w:p>
      <w:r>
        <w:t xml:space="preserve">Mitä itsenäiselle sähköntuotantosegmentille tapahtuu lähitulevaisuudessa?</w:t>
      </w:r>
    </w:p>
    <w:p>
      <w:r>
        <w:rPr>
          <w:b/>
        </w:rPr>
        <w:t xml:space="preserve">Tulos</w:t>
      </w:r>
    </w:p>
    <w:p>
      <w:r>
        <w:t xml:space="preserve">Mitä riippumaton sähköntuotantosegmentti aikoo tehdä 50 prosenttia lähitulevaisuuden tuotantokapasiteetista lähitulevaisuudessa?</w:t>
      </w:r>
    </w:p>
    <w:p>
      <w:r>
        <w:rPr>
          <w:b/>
        </w:rPr>
        <w:t xml:space="preserve">Tulos</w:t>
      </w:r>
    </w:p>
    <w:p>
      <w:r>
        <w:t xml:space="preserve">Mitä tapahtuu viime vuoden jälkeen, mutta useammin kuin?</w:t>
      </w:r>
    </w:p>
    <w:p>
      <w:r>
        <w:rPr>
          <w:b/>
        </w:rPr>
        <w:t xml:space="preserve">Esimerkki 6.723</w:t>
      </w:r>
    </w:p>
    <w:p>
      <w:r>
        <w:t xml:space="preserve">Läpikulku: Lego sanoi, että yhtiön kykyä vastata maailmanlaajuisiin energiatarpeisiin parannetaan hiljattain ilmoitetulla yhteistyöllä Mitsubishi Heavy Industriesin kanssa. Hän sanoi, että riippumaton sähköntuotantosegmentti voi kasvaa jopa 50 prosenttiin lähitulevaisuuden tuotantokapasiteetista, ja lisäsi: "Odotamme voivamme toimittaa merkittävän osan näistä markkinoista."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ilmoitettua yritystä?</w:t>
      </w:r>
    </w:p>
    <w:p>
      <w:r>
        <w:rPr>
          <w:b/>
        </w:rPr>
        <w:t xml:space="preserve">Tulos</w:t>
      </w:r>
    </w:p>
    <w:p>
      <w:r>
        <w:t xml:space="preserve">Mitä tapahtui ilmoitetun hankkeen jälkeen?</w:t>
      </w:r>
    </w:p>
    <w:p>
      <w:r>
        <w:rPr>
          <w:b/>
        </w:rPr>
        <w:t xml:space="preserve">Tulos</w:t>
      </w:r>
    </w:p>
    <w:p>
      <w:r>
        <w:t xml:space="preserve">Mitä voi tapahtua ilmoitetun hankkeen jälkeen?</w:t>
      </w:r>
    </w:p>
    <w:p>
      <w:r>
        <w:rPr>
          <w:b/>
        </w:rPr>
        <w:t xml:space="preserve">Tulos</w:t>
      </w:r>
    </w:p>
    <w:p>
      <w:r>
        <w:t xml:space="preserve">Mitä tapahtui ennen kuin Lego puhui?</w:t>
      </w:r>
    </w:p>
    <w:p>
      <w:r>
        <w:rPr>
          <w:b/>
        </w:rPr>
        <w:t xml:space="preserve">Tulos</w:t>
      </w:r>
    </w:p>
    <w:p>
      <w:r>
        <w:t xml:space="preserve">Mitä tapahtui sen jälkeen, kun Lego puhui?</w:t>
      </w:r>
    </w:p>
    <w:p>
      <w:r>
        <w:rPr>
          <w:b/>
        </w:rPr>
        <w:t xml:space="preserve">Tulos</w:t>
      </w:r>
    </w:p>
    <w:p>
      <w:r>
        <w:t xml:space="preserve">Mitä voisi tapahtua sen jälkeen, kun Lego puhui?</w:t>
      </w:r>
    </w:p>
    <w:p>
      <w:r>
        <w:rPr>
          <w:b/>
        </w:rPr>
        <w:t xml:space="preserve">Esimerkki 6.724</w:t>
      </w:r>
    </w:p>
    <w:p>
      <w:r>
        <w:t xml:space="preserve">Läpikulku: Tulosten odotetaan lupaavan hyvää Hamasille ennen tammikuun 25. päivän parlamenttivaaleja. Yhdysvaltain kongressin päätöslauselmassa kehotettiin myös Hamasia - jonka Yhdysvaltain ulkoministeriö on nimennyt terroristiryhmäksi - "riisumaan pysyvästi aseista ja purkamaan terroristinen infrastruktuurinsa".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Hamasilta odotetaan ennen tammikuun 25. päivän parlamenttivaaleja?</w:t>
      </w:r>
    </w:p>
    <w:p>
      <w:r>
        <w:rPr>
          <w:b/>
        </w:rPr>
        <w:t xml:space="preserve">Tulos</w:t>
      </w:r>
    </w:p>
    <w:p>
      <w:r>
        <w:t xml:space="preserve">Mitä Hamasilta odotetaan tammikuun 25. päivän parlamenttivaalien jälkeen?</w:t>
      </w:r>
    </w:p>
    <w:p>
      <w:r>
        <w:rPr>
          <w:b/>
        </w:rPr>
        <w:t xml:space="preserve">Tulos</w:t>
      </w:r>
    </w:p>
    <w:p>
      <w:r>
        <w:t xml:space="preserve">Mitä on tapahtunut sen jälkeen, kun Hamas nimettiin terroristiryhmäksi?</w:t>
      </w:r>
    </w:p>
    <w:p>
      <w:r>
        <w:rPr>
          <w:b/>
        </w:rPr>
        <w:t xml:space="preserve">Tulos</w:t>
      </w:r>
    </w:p>
    <w:p>
      <w:r>
        <w:t xml:space="preserve">Mitä on tapahtunut ennen kuin Hamas nimettiin terroristiryhmäksi?</w:t>
      </w:r>
    </w:p>
    <w:p>
      <w:r>
        <w:rPr>
          <w:b/>
        </w:rPr>
        <w:t xml:space="preserve">Tulos</w:t>
      </w:r>
    </w:p>
    <w:p>
      <w:r>
        <w:t xml:space="preserve">Mitä Hamas aikoo tehdä Yhdysvaltain kongressin päätöslauselman jälkeen?</w:t>
      </w:r>
    </w:p>
    <w:p>
      <w:r>
        <w:rPr>
          <w:b/>
        </w:rPr>
        <w:t xml:space="preserve">Tulos</w:t>
      </w:r>
    </w:p>
    <w:p>
      <w:r>
        <w:t xml:space="preserve">Mitä Hamas tekee ennen Yhdysvaltain kongressin päätöslauselmaa?</w:t>
      </w:r>
    </w:p>
    <w:p>
      <w:r>
        <w:rPr>
          <w:b/>
        </w:rPr>
        <w:t xml:space="preserve">Tulos</w:t>
      </w:r>
    </w:p>
    <w:p>
      <w:r>
        <w:t xml:space="preserve">Mitä Hamas tekee Yhdysvaltain kongressin päätöslauselman aikana?</w:t>
      </w:r>
    </w:p>
    <w:p>
      <w:r>
        <w:rPr>
          <w:b/>
        </w:rPr>
        <w:t xml:space="preserve">Esimerkki 6.725</w:t>
      </w:r>
    </w:p>
    <w:p>
      <w:r>
        <w:t xml:space="preserve">Läpikulku: Abdul Amir al-Anbari, Irakin suurlähettiläs YK:ssa, väitti ABC:n ohjelmassa, että Irakia koskeva kauppasaarto voisi syöstä Yhdysvallat "lamaan" ja muun maailman taloudelliseen "kriisiin". Irak yrittää selvästi houkutella takaisin lisää arabien tukea siltä varalta, että konflikti pitkittyy, ja toivoo, että sen naapurit lopulta auttavat sitä selviytymään pitkittyneestä taloudellisesta väsymyssodasta lännen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myöhemmin?</w:t>
      </w:r>
    </w:p>
    <w:p>
      <w:r>
        <w:rPr>
          <w:b/>
        </w:rPr>
        <w:t xml:space="preserve">Tulos</w:t>
      </w:r>
    </w:p>
    <w:p>
      <w:r>
        <w:t xml:space="preserve">Mihin puhuminen johti?</w:t>
      </w:r>
    </w:p>
    <w:p>
      <w:r>
        <w:rPr>
          <w:b/>
        </w:rPr>
        <w:t xml:space="preserve">Tulos</w:t>
      </w:r>
    </w:p>
    <w:p>
      <w:r>
        <w:t xml:space="preserve">Mitä tapahtuu myöhemmin?</w:t>
      </w:r>
    </w:p>
    <w:p>
      <w:r>
        <w:rPr>
          <w:b/>
        </w:rPr>
        <w:t xml:space="preserve">Tulos</w:t>
      </w:r>
    </w:p>
    <w:p>
      <w:r>
        <w:t xml:space="preserve">Mikä alkoi ennen asserted?</w:t>
      </w:r>
    </w:p>
    <w:p>
      <w:r>
        <w:rPr>
          <w:b/>
        </w:rPr>
        <w:t xml:space="preserve">Tulos</w:t>
      </w:r>
    </w:p>
    <w:p>
      <w:r>
        <w:t xml:space="preserve">Mikä on jo alkanut?</w:t>
      </w:r>
    </w:p>
    <w:p>
      <w:r>
        <w:rPr>
          <w:b/>
        </w:rPr>
        <w:t xml:space="preserve">Tulos</w:t>
      </w:r>
    </w:p>
    <w:p>
      <w:r>
        <w:t xml:space="preserve">Mikä on jo päättynyt?</w:t>
      </w:r>
    </w:p>
    <w:p>
      <w:r>
        <w:rPr>
          <w:b/>
        </w:rPr>
        <w:t xml:space="preserve">Tulos</w:t>
      </w:r>
    </w:p>
    <w:p>
      <w:r>
        <w:t xml:space="preserve">Mitä voi tapahtua, jos sota pitkittyy?</w:t>
      </w:r>
    </w:p>
    <w:p>
      <w:r>
        <w:rPr>
          <w:b/>
        </w:rPr>
        <w:t xml:space="preserve">Tulos</w:t>
      </w:r>
    </w:p>
    <w:p>
      <w:r>
        <w:t xml:space="preserve">Mitä tapahtuu, jos sota loppuu?</w:t>
      </w:r>
    </w:p>
    <w:p>
      <w:r>
        <w:rPr>
          <w:b/>
        </w:rPr>
        <w:t xml:space="preserve">Esimerkki 6.726</w:t>
      </w:r>
    </w:p>
    <w:p>
      <w:r>
        <w:t xml:space="preserve">Läpikulku: Huippukokouksessa järjestettiin useita innovaatioita, kiinteistökehitystä ja kiinalaisia yksityisyrittäjiä käsitteleviä foorumeita, joiden teemana oli "Innovaatio, uskottavuus ja harmonia". "Heikkoudet innovaatiossa ja yritysjohtamisessa haittaavat nyt yksityisten yritysten kehitystä Kiinassa", sanoi Jiang Zhenghua, Kiinan ylimmän lainsäätäjän, kansankongressin pysyvän komitean varapuheenjohtaja, avajaisseremoniassa.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huippukokouksen aikana tapahtui?</w:t>
      </w:r>
    </w:p>
    <w:p>
      <w:r>
        <w:rPr>
          <w:b/>
        </w:rPr>
        <w:t xml:space="preserve">Tulos</w:t>
      </w:r>
    </w:p>
    <w:p>
      <w:r>
        <w:t xml:space="preserve">Mitä tapahtui ennen huippukokousta?</w:t>
      </w:r>
    </w:p>
    <w:p>
      <w:r>
        <w:rPr>
          <w:b/>
        </w:rPr>
        <w:t xml:space="preserve">Tulos</w:t>
      </w:r>
    </w:p>
    <w:p>
      <w:r>
        <w:t xml:space="preserve">Mitä tapahtuu huippukokouksen jälkeen?</w:t>
      </w:r>
    </w:p>
    <w:p>
      <w:r>
        <w:rPr>
          <w:b/>
        </w:rPr>
        <w:t xml:space="preserve">Tulos</w:t>
      </w:r>
    </w:p>
    <w:p>
      <w:r>
        <w:t xml:space="preserve">Mitä Kiinassa tapahtuu huippukokouksen aikana?</w:t>
      </w:r>
    </w:p>
    <w:p>
      <w:r>
        <w:rPr>
          <w:b/>
        </w:rPr>
        <w:t xml:space="preserve">Esimerkki 6.727</w:t>
      </w:r>
    </w:p>
    <w:p>
      <w:r>
        <w:t xml:space="preserve">Läpikulku: Kaksipäiväiset juhlallisuudet, jotka alkavat lauantaina virallisella vihkimisellä, järjestetään Port Vilan suurimmalla ulkoalueella, Independence Parkissa. Vanuatun kielellinen ja uskonnollinen perintö liittyy vahvasti lähetyssaarnaajien läsnäoloon, sillä viime vuosisadan alussa he olivat ensimmäisiä pysyviä valkoisia uudisasukkaita näillä saarilla.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pitäisi tapahtua ennen kaksipäiväisten juhlien alkamista? </w:t>
      </w:r>
    </w:p>
    <w:p>
      <w:r>
        <w:rPr>
          <w:b/>
        </w:rPr>
        <w:t xml:space="preserve">Tulos</w:t>
      </w:r>
    </w:p>
    <w:p>
      <w:r>
        <w:t xml:space="preserve">Mitä tapahtuu sen jälkeen, kun kaksipäiväiset juhlallisuudet alkavat? </w:t>
      </w:r>
    </w:p>
    <w:p>
      <w:r>
        <w:rPr>
          <w:b/>
        </w:rPr>
        <w:t xml:space="preserve">Tulos</w:t>
      </w:r>
    </w:p>
    <w:p>
      <w:r>
        <w:t xml:space="preserve">Mikä tapahtuma on käynnissä kaksipäiväisten juhlien aikana? </w:t>
      </w:r>
    </w:p>
    <w:p>
      <w:r>
        <w:rPr>
          <w:b/>
        </w:rPr>
        <w:t xml:space="preserve">Tulos</w:t>
      </w:r>
    </w:p>
    <w:p>
      <w:r>
        <w:t xml:space="preserve">Mitä on tapahtunut ennen Vanuatun kielellistä ja uskonnollista perintöä?</w:t>
      </w:r>
    </w:p>
    <w:p>
      <w:r>
        <w:rPr>
          <w:b/>
        </w:rPr>
        <w:t xml:space="preserve">Tulos</w:t>
      </w:r>
    </w:p>
    <w:p>
      <w:r>
        <w:t xml:space="preserve">Mikä on alkanut lähetyssaarnaajien läsnäolon jälkeen viime vuosisadan alussa?</w:t>
      </w:r>
    </w:p>
    <w:p>
      <w:r>
        <w:rPr>
          <w:b/>
        </w:rPr>
        <w:t xml:space="preserve">Tulos</w:t>
      </w:r>
    </w:p>
    <w:p>
      <w:r>
        <w:t xml:space="preserve">Mitä tapahtui lähetyssaarnaajien läsnäolon aikana viime vuosisadan alussa?</w:t>
      </w:r>
    </w:p>
    <w:p>
      <w:r>
        <w:rPr>
          <w:b/>
        </w:rPr>
        <w:t xml:space="preserve">Esimerkki 6.728</w:t>
      </w:r>
    </w:p>
    <w:p>
      <w:r>
        <w:t xml:space="preserve">Läpikulku: Lukion suorittaneiden osuus oli 3,9 prosenttia ja korkeakoulututkinnon suorittaneiden 1,9 prosenttia. </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Esimerkki 6.729</w:t>
      </w:r>
    </w:p>
    <w:p>
      <w:r>
        <w:t xml:space="preserve">Läpikulku: Prawat Wahorumin jälkeen Prawat Wahorum teki sunnuntaina miesten 5000 metrin pyörätuolilla ajetussa kilpailussa 10'40"48:n ennätyksen. 31-vuotias Pichet on toinen thaimaalainen, joka on rikkonut ennätyksen FESPIC Gamesissa. Pyörätuoliin sidotun Pichetin on nyt lunastettava lupauksensa järjestää ulkoilmaelokuvaesitys.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sunnuntain tapahtumaa?</w:t>
      </w:r>
    </w:p>
    <w:p>
      <w:r>
        <w:rPr>
          <w:b/>
        </w:rPr>
        <w:t xml:space="preserve">Tulos</w:t>
      </w:r>
    </w:p>
    <w:p>
      <w:r>
        <w:t xml:space="preserve">Mitä tapahtuu sunnuntain tapahtuman jälkeen?</w:t>
      </w:r>
    </w:p>
    <w:p>
      <w:r>
        <w:rPr>
          <w:b/>
        </w:rPr>
        <w:t xml:space="preserve">Tulos</w:t>
      </w:r>
    </w:p>
    <w:p>
      <w:r>
        <w:t xml:space="preserve">Mitä tapahtui sunnuntain tapahtuman aikana?</w:t>
      </w:r>
    </w:p>
    <w:p>
      <w:r>
        <w:rPr>
          <w:b/>
        </w:rPr>
        <w:t xml:space="preserve">Tulos</w:t>
      </w:r>
    </w:p>
    <w:p>
      <w:r>
        <w:t xml:space="preserve">Mitä tapahtuu Pichetin lupauksen jälkeen?</w:t>
      </w:r>
    </w:p>
    <w:p>
      <w:r>
        <w:rPr>
          <w:b/>
        </w:rPr>
        <w:t xml:space="preserve">Tulos</w:t>
      </w:r>
    </w:p>
    <w:p>
      <w:r>
        <w:t xml:space="preserve">Mitä tapahtui ennen Pichetin lupausta?</w:t>
      </w:r>
    </w:p>
    <w:p>
      <w:r>
        <w:rPr>
          <w:b/>
        </w:rPr>
        <w:t xml:space="preserve">Tulos</w:t>
      </w:r>
    </w:p>
    <w:p>
      <w:r>
        <w:t xml:space="preserve">Mitä tapahtui Wahorumin merkin jälkeen?</w:t>
      </w:r>
    </w:p>
    <w:p>
      <w:r>
        <w:rPr>
          <w:b/>
        </w:rPr>
        <w:t xml:space="preserve">Tulos</w:t>
      </w:r>
    </w:p>
    <w:p>
      <w:r>
        <w:t xml:space="preserve">Mitä tapahtuu näyttelyn jälkeen?</w:t>
      </w:r>
    </w:p>
    <w:p>
      <w:r>
        <w:rPr>
          <w:b/>
        </w:rPr>
        <w:t xml:space="preserve">Tulos</w:t>
      </w:r>
    </w:p>
    <w:p>
      <w:r>
        <w:t xml:space="preserve">Mikä tapahtuma alkaa Pichetin järjestämisen jälkeen?</w:t>
      </w:r>
    </w:p>
    <w:p>
      <w:r>
        <w:rPr>
          <w:b/>
        </w:rPr>
        <w:t xml:space="preserve">Tulos</w:t>
      </w:r>
    </w:p>
    <w:p>
      <w:r>
        <w:t xml:space="preserve">Mikä tapahtuma alkaa sen jälkeen, kun Pichet on täyttänyt lupauksensa?</w:t>
      </w:r>
    </w:p>
    <w:p>
      <w:r>
        <w:rPr>
          <w:b/>
        </w:rPr>
        <w:t xml:space="preserve">Esimerkki 6.730</w:t>
      </w:r>
    </w:p>
    <w:p>
      <w:r>
        <w:t xml:space="preserve">Läpikulku: Mainoksen tarkoituksena on tuoda esiin D'Amaton ääni Schumerin tukemaa vuoden 1994 lakia vastaan, joka koski vapaata pääsyä klinikoille, ja jota Schumer kannatti, sanoi Naralin New Yorkin osavaltion osaston toiminnanjohtaja Kelli Conlin. Toimenpide teki aborttiklinikoille hyökkäämisestä tai niiden tukkimisesta liittovaltion rikoksen.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mainoksen jälkeen?</w:t>
      </w:r>
    </w:p>
    <w:p>
      <w:r>
        <w:rPr>
          <w:b/>
        </w:rPr>
        <w:t xml:space="preserve">Tulos</w:t>
      </w:r>
    </w:p>
    <w:p>
      <w:r>
        <w:t xml:space="preserve">Mitä tapahtui ennen mainosta?</w:t>
      </w:r>
    </w:p>
    <w:p>
      <w:r>
        <w:rPr>
          <w:b/>
        </w:rPr>
        <w:t xml:space="preserve">Tulos</w:t>
      </w:r>
    </w:p>
    <w:p>
      <w:r>
        <w:t xml:space="preserve">Mitä tapahtui ennen kuin toimenpiteestä tehtiin liittovaltion rikos?</w:t>
      </w:r>
    </w:p>
    <w:p>
      <w:r>
        <w:rPr>
          <w:b/>
        </w:rPr>
        <w:t xml:space="preserve">Tulos</w:t>
      </w:r>
    </w:p>
    <w:p>
      <w:r>
        <w:t xml:space="preserve">Mitä tapahtui sen jälkeen, kun toimenpiteestä tehtiin liittovaltion rikos?</w:t>
      </w:r>
    </w:p>
    <w:p>
      <w:r>
        <w:rPr>
          <w:b/>
        </w:rPr>
        <w:t xml:space="preserve">Tulos</w:t>
      </w:r>
    </w:p>
    <w:p>
      <w:r>
        <w:t xml:space="preserve">Mitä tapahtui äänestyksen jälkeen?</w:t>
      </w:r>
    </w:p>
    <w:p>
      <w:r>
        <w:rPr>
          <w:b/>
        </w:rPr>
        <w:t xml:space="preserve">Tulos</w:t>
      </w:r>
    </w:p>
    <w:p>
      <w:r>
        <w:t xml:space="preserve">Mitä tapahtui ennen äänestystä?</w:t>
      </w:r>
    </w:p>
    <w:p>
      <w:r>
        <w:rPr>
          <w:b/>
        </w:rPr>
        <w:t xml:space="preserve">Esimerkki 6.731</w:t>
      </w:r>
    </w:p>
    <w:p>
      <w:r>
        <w:t xml:space="preserve">Läpikulku: Osavaltion, piirikuntien ja paikallisten lainvalvontaviranomaisten edustajat ovat viime kuukausina ilmaisseet huolensa murhattujen naisten mahdollisesta murhakaavasta ja suhteettoman suuresta määrästä selvittämättömiä tapauksia. Esimerkkinä mainittakoon ylikonstaapeli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naiset on murhattu?</w:t>
      </w:r>
    </w:p>
    <w:p>
      <w:r>
        <w:rPr>
          <w:b/>
        </w:rPr>
        <w:t xml:space="preserve">Tulos</w:t>
      </w:r>
    </w:p>
    <w:p>
      <w:r>
        <w:t xml:space="preserve">Mitä on tapahtunut sen jälkeen, kun naisia on murhattu?</w:t>
      </w:r>
    </w:p>
    <w:p>
      <w:r>
        <w:rPr>
          <w:b/>
        </w:rPr>
        <w:t xml:space="preserve">Tulos</w:t>
      </w:r>
    </w:p>
    <w:p>
      <w:r>
        <w:t xml:space="preserve">Mitä tapahtuu sen jälkeen, kun naisia on murhattu?</w:t>
      </w:r>
    </w:p>
    <w:p>
      <w:r>
        <w:rPr>
          <w:b/>
        </w:rPr>
        <w:t xml:space="preserve">Tulos</w:t>
      </w:r>
    </w:p>
    <w:p>
      <w:r>
        <w:t xml:space="preserve">Mikä alkoi ennen kuin virkamiehet ilmaisivat kantansa?</w:t>
      </w:r>
    </w:p>
    <w:p>
      <w:r>
        <w:rPr>
          <w:b/>
        </w:rPr>
        <w:t xml:space="preserve">Tulos</w:t>
      </w:r>
    </w:p>
    <w:p>
      <w:r>
        <w:t xml:space="preserve">Mitä tapahtui ennen kuin virkamiehet ilmaisivat kantansa?</w:t>
      </w:r>
    </w:p>
    <w:p>
      <w:r>
        <w:rPr>
          <w:b/>
        </w:rPr>
        <w:t xml:space="preserve">Tulos</w:t>
      </w:r>
    </w:p>
    <w:p>
      <w:r>
        <w:t xml:space="preserve">Mitä tapahtui, kun virkamiehet ilmaisivat mielipiteensä?</w:t>
      </w:r>
    </w:p>
    <w:p>
      <w:r>
        <w:rPr>
          <w:b/>
        </w:rPr>
        <w:t xml:space="preserve">Tulos</w:t>
      </w:r>
    </w:p>
    <w:p>
      <w:r>
        <w:t xml:space="preserve">Mitä alkoi tapahtua, kun tapauksia on ratkaisematta?</w:t>
      </w:r>
    </w:p>
    <w:p>
      <w:r>
        <w:rPr>
          <w:b/>
        </w:rPr>
        <w:t xml:space="preserve">Tulos</w:t>
      </w:r>
    </w:p>
    <w:p>
      <w:r>
        <w:t xml:space="preserve">Mitä tapahtui sen jälkeen, kun huoli alkoi?</w:t>
      </w:r>
    </w:p>
    <w:p>
      <w:r>
        <w:rPr>
          <w:b/>
        </w:rPr>
        <w:t xml:space="preserve">Tulos</w:t>
      </w:r>
    </w:p>
    <w:p>
      <w:r>
        <w:t xml:space="preserve">Mitä tapahtui ennen kuin huoli alkoi?</w:t>
      </w:r>
    </w:p>
    <w:p>
      <w:r>
        <w:rPr>
          <w:b/>
        </w:rPr>
        <w:t xml:space="preserve">Tulos</w:t>
      </w:r>
    </w:p>
    <w:p>
      <w:r>
        <w:t xml:space="preserve">Mitä on saattanut tapahtua ennen kuin huoli alkoi?</w:t>
      </w:r>
    </w:p>
    <w:p>
      <w:r>
        <w:rPr>
          <w:b/>
        </w:rPr>
        <w:t xml:space="preserve">Esimerkki 6.732</w:t>
      </w:r>
    </w:p>
    <w:p>
      <w:r>
        <w:t xml:space="preserve">Läpikulku: Tällä hetkellä 12 ehdokasta on haastettu oikeuteen, koska heidän epäillään ottaneen lahjuksia saadakseen lisää ääniä.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saattanut tapahtua ennen kuin jotakuta epäiltiin?</w:t>
      </w:r>
    </w:p>
    <w:p>
      <w:r>
        <w:rPr>
          <w:b/>
        </w:rPr>
        <w:t xml:space="preserve">Tulos</w:t>
      </w:r>
    </w:p>
    <w:p>
      <w:r>
        <w:t xml:space="preserve">mitä tapahtui sen jälkeen, kun jotakuta epäiltiin?</w:t>
      </w:r>
    </w:p>
    <w:p>
      <w:r>
        <w:rPr>
          <w:b/>
        </w:rPr>
        <w:t xml:space="preserve">Tulos</w:t>
      </w:r>
    </w:p>
    <w:p>
      <w:r>
        <w:t xml:space="preserve">mitä tapahtui ennen kuin jotakuta epäiltiin?</w:t>
      </w:r>
    </w:p>
    <w:p>
      <w:r>
        <w:rPr>
          <w:b/>
        </w:rPr>
        <w:t xml:space="preserve">Tulos</w:t>
      </w:r>
    </w:p>
    <w:p>
      <w:r>
        <w:t xml:space="preserve">Mitä tapahtui sen jälkeen, kun joku oli otettu?</w:t>
      </w:r>
    </w:p>
    <w:p>
      <w:r>
        <w:rPr>
          <w:b/>
        </w:rPr>
        <w:t xml:space="preserve">Tulos</w:t>
      </w:r>
    </w:p>
    <w:p>
      <w:r>
        <w:t xml:space="preserve">Mitä tapahtui, kun joku otti?</w:t>
      </w:r>
    </w:p>
    <w:p>
      <w:r>
        <w:rPr>
          <w:b/>
        </w:rPr>
        <w:t xml:space="preserve">Esimerkki 6.733</w:t>
      </w:r>
    </w:p>
    <w:p>
      <w:r>
        <w:t xml:space="preserve">Läpikulku: 20-vuotias maailmancup-voittaja pelasi vuoristorataa: birdie toisella, bogey kolmannella ja taas birdie neljännellä. Hän kuitenkin tuplabogasi par-kolmosen kahdeksannella reiällä ja pudotti toisen lyönnin yhdeksännellä.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vuoristoradan aikana?</w:t>
      </w:r>
    </w:p>
    <w:p>
      <w:r>
        <w:rPr>
          <w:b/>
        </w:rPr>
        <w:t xml:space="preserve">Tulos</w:t>
      </w:r>
    </w:p>
    <w:p>
      <w:r>
        <w:t xml:space="preserve">Mitä tapahtui vuoristoradan jälkeen?</w:t>
      </w:r>
    </w:p>
    <w:p>
      <w:r>
        <w:rPr>
          <w:b/>
        </w:rPr>
        <w:t xml:space="preserve">Tulos</w:t>
      </w:r>
    </w:p>
    <w:p>
      <w:r>
        <w:t xml:space="preserve">Mitä tapahtui ennen kuin hän teki tuplabogeyden?</w:t>
      </w:r>
    </w:p>
    <w:p>
      <w:r>
        <w:rPr>
          <w:b/>
        </w:rPr>
        <w:t xml:space="preserve">Tulos</w:t>
      </w:r>
    </w:p>
    <w:p>
      <w:r>
        <w:t xml:space="preserve">Mitä tapahtui sen jälkeen, kun hän teki tuplabogeyden?</w:t>
      </w:r>
    </w:p>
    <w:p>
      <w:r>
        <w:rPr>
          <w:b/>
        </w:rPr>
        <w:t xml:space="preserve">Tulos</w:t>
      </w:r>
    </w:p>
    <w:p>
      <w:r>
        <w:t xml:space="preserve">Mitä tapahtui ennen bogeyta kolmannella lyönnillä?</w:t>
      </w:r>
    </w:p>
    <w:p>
      <w:r>
        <w:rPr>
          <w:b/>
        </w:rPr>
        <w:t xml:space="preserve">Tulos</w:t>
      </w:r>
    </w:p>
    <w:p>
      <w:r>
        <w:t xml:space="preserve">Mitä tapahtui kolmannen bogey-lyönnin jälkeen?</w:t>
      </w:r>
    </w:p>
    <w:p>
      <w:r>
        <w:rPr>
          <w:b/>
        </w:rPr>
        <w:t xml:space="preserve">Tulos</w:t>
      </w:r>
    </w:p>
    <w:p>
      <w:r>
        <w:t xml:space="preserve">Mitä tapahtui ennen neljännen lyönnin birdietä?</w:t>
      </w:r>
    </w:p>
    <w:p>
      <w:r>
        <w:rPr>
          <w:b/>
        </w:rPr>
        <w:t xml:space="preserve">Esimerkki 6.734</w:t>
      </w:r>
    </w:p>
    <w:p>
      <w:r>
        <w:t xml:space="preserve">Läpikulku: Kimberly-Clark selitti voittonsa parantuneilla tuloksilla kuluttajaliiketoiminnoissaan Pohjois-Amerikassa, Brasiliassa ja Koreassa, kun toisen neljänneksen tulos oli pysynyt matalana, mikä johtui suurelta osin sanomalehtipaperin alhaisemmasta tuloksesta. Yhtiö kertoi, että nämä voitot johtuivat korkeammista hinnoista, erityisesti kertakäyttövaippojen ja pehmopaperituotteiden osalta, sekä lisääntyneestä myynnistä, pääasiassa naistenhoitotuotteiden osalta.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toisella neljänneksellä?</w:t>
      </w:r>
    </w:p>
    <w:p>
      <w:r>
        <w:rPr>
          <w:b/>
        </w:rPr>
        <w:t xml:space="preserve">Tulos</w:t>
      </w:r>
    </w:p>
    <w:p>
      <w:r>
        <w:t xml:space="preserve">Mitä tapahtui toisen neljänneksen jälkeen?</w:t>
      </w:r>
    </w:p>
    <w:p>
      <w:r>
        <w:rPr>
          <w:b/>
        </w:rPr>
        <w:t xml:space="preserve">Tulos</w:t>
      </w:r>
    </w:p>
    <w:p>
      <w:r>
        <w:t xml:space="preserve">Mitä tapahtui ennen Kimberly-Clarkin tekemää ilmoitusta?</w:t>
      </w:r>
    </w:p>
    <w:p>
      <w:r>
        <w:rPr>
          <w:b/>
        </w:rPr>
        <w:t xml:space="preserve">Tulos</w:t>
      </w:r>
    </w:p>
    <w:p>
      <w:r>
        <w:t xml:space="preserve">Mitä tapahtui Kimberly-Clarkin määrittelyn aikana?</w:t>
      </w:r>
    </w:p>
    <w:p>
      <w:r>
        <w:rPr>
          <w:b/>
        </w:rPr>
        <w:t xml:space="preserve">Tulos</w:t>
      </w:r>
    </w:p>
    <w:p>
      <w:r>
        <w:t xml:space="preserve">Mitä tapahtui myynnin kasvun jälkeen?</w:t>
      </w:r>
    </w:p>
    <w:p>
      <w:r>
        <w:rPr>
          <w:b/>
        </w:rPr>
        <w:t xml:space="preserve">Tulos</w:t>
      </w:r>
    </w:p>
    <w:p>
      <w:r>
        <w:t xml:space="preserve">Mitä tapahtui ennen myynnin kasvua?</w:t>
      </w:r>
    </w:p>
    <w:p>
      <w:r>
        <w:rPr>
          <w:b/>
        </w:rPr>
        <w:t xml:space="preserve">Tulos</w:t>
      </w:r>
    </w:p>
    <w:p>
      <w:r>
        <w:t xml:space="preserve">Mikä oli alkanut jo ennen lisääntynyttä myyntiä?</w:t>
      </w:r>
    </w:p>
    <w:p>
      <w:r>
        <w:rPr>
          <w:b/>
        </w:rPr>
        <w:t xml:space="preserve">Esimerkki 6.735</w:t>
      </w:r>
    </w:p>
    <w:p>
      <w:r>
        <w:t xml:space="preserve">Läpikulku: Euro liukui 153,89 jeniin kaikkien aikojen korkeimmasta 154,11 jenistä New Yorkissa. Dollari oli aamulla saanut jälleen selkäsaunan sen jälkeen, kun perjantain yllättävän heikot Yhdysvaltojen teollisuustiedot horjuttivat entisestään luottamusta maailman suurimpaan talouteen.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euro laski 153,89 jeniin?</w:t>
      </w:r>
    </w:p>
    <w:p>
      <w:r>
        <w:rPr>
          <w:b/>
        </w:rPr>
        <w:t xml:space="preserve">Tulos</w:t>
      </w:r>
    </w:p>
    <w:p>
      <w:r>
        <w:t xml:space="preserve">Mitä tapahtui ennen kuin euro laski 153,89 jeniin?</w:t>
      </w:r>
    </w:p>
    <w:p>
      <w:r>
        <w:rPr>
          <w:b/>
        </w:rPr>
        <w:t xml:space="preserve">Tulos</w:t>
      </w:r>
    </w:p>
    <w:p>
      <w:r>
        <w:t xml:space="preserve">Mitä tapahtui sen jälkeen, kun dollari sai taas turpiinsa?</w:t>
      </w:r>
    </w:p>
    <w:p>
      <w:r>
        <w:rPr>
          <w:b/>
        </w:rPr>
        <w:t xml:space="preserve">Tulos</w:t>
      </w:r>
    </w:p>
    <w:p>
      <w:r>
        <w:t xml:space="preserve">Mitä tapahtui ennen kuin dollari sai taas turpiinsa?</w:t>
      </w:r>
    </w:p>
    <w:p>
      <w:r>
        <w:rPr>
          <w:b/>
        </w:rPr>
        <w:t xml:space="preserve">Tulos</w:t>
      </w:r>
    </w:p>
    <w:p>
      <w:r>
        <w:t xml:space="preserve">Mitä tapahtui ennen kuin Yhdysvaltojen teollisuustiedot horjuttivat luottamusta entisestään?</w:t>
      </w:r>
    </w:p>
    <w:p>
      <w:r>
        <w:rPr>
          <w:b/>
        </w:rPr>
        <w:t xml:space="preserve">Tulos</w:t>
      </w:r>
    </w:p>
    <w:p>
      <w:r>
        <w:t xml:space="preserve">Mitä tapahtui sen jälkeen, kun Yhdysvaltojen teollisuustiedot horjuttivat luottamusta entisestään?</w:t>
      </w:r>
    </w:p>
    <w:p>
      <w:r>
        <w:rPr>
          <w:b/>
        </w:rPr>
        <w:t xml:space="preserve">Esimerkki 6.736</w:t>
      </w:r>
    </w:p>
    <w:p>
      <w:r>
        <w:t xml:space="preserve">Läpikulku: Fukuda sanoi myös, että yhtiön keskinäinen omistus luultavasti esti sitä lisäämästä omaa pääomaa vaikeuksiensa ratkaisemiseksi. Vaikka henkivakuutusyhdistyksellä on valtuudet laatia pelastussuunnitelma, hän sanoi, että Hitachi ja Nissan Motor saattavat osallistua siihen.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Fukuda sanoi jotain?</w:t>
      </w:r>
    </w:p>
    <w:p>
      <w:r>
        <w:rPr>
          <w:b/>
        </w:rPr>
        <w:t xml:space="preserve">Tulos</w:t>
      </w:r>
    </w:p>
    <w:p>
      <w:r>
        <w:t xml:space="preserve">Mitä tapahtui sen jälkeen, kun Fukuda sanoi jotain?</w:t>
      </w:r>
    </w:p>
    <w:p>
      <w:r>
        <w:rPr>
          <w:b/>
        </w:rPr>
        <w:t xml:space="preserve">Tulos</w:t>
      </w:r>
    </w:p>
    <w:p>
      <w:r>
        <w:t xml:space="preserve">Mitä voisi mahdollisesti tapahtua nyt, kun Fukuda on sanonut jotain?</w:t>
      </w:r>
    </w:p>
    <w:p>
      <w:r>
        <w:rPr>
          <w:b/>
        </w:rPr>
        <w:t xml:space="preserve">Tulos</w:t>
      </w:r>
    </w:p>
    <w:p>
      <w:r>
        <w:t xml:space="preserve">Mitä tapahtui ennen keskinäistä omistajuutta?</w:t>
      </w:r>
    </w:p>
    <w:p>
      <w:r>
        <w:rPr>
          <w:b/>
        </w:rPr>
        <w:t xml:space="preserve">Tulos</w:t>
      </w:r>
    </w:p>
    <w:p>
      <w:r>
        <w:t xml:space="preserve">Mitä tapahtui keskinäisen omistajuuden jälkeen?</w:t>
      </w:r>
    </w:p>
    <w:p>
      <w:r>
        <w:rPr>
          <w:b/>
        </w:rPr>
        <w:t xml:space="preserve">Tulos</w:t>
      </w:r>
    </w:p>
    <w:p>
      <w:r>
        <w:t xml:space="preserve">Mitä tapahtui ennen kuin oman pääoman lisääminen estettiin?</w:t>
      </w:r>
    </w:p>
    <w:p>
      <w:r>
        <w:rPr>
          <w:b/>
        </w:rPr>
        <w:t xml:space="preserve">Tulos</w:t>
      </w:r>
    </w:p>
    <w:p>
      <w:r>
        <w:t xml:space="preserve">Mitä tapahtui sen jälkeen, kun oman pääoman lisääminen estettiin?</w:t>
      </w:r>
    </w:p>
    <w:p>
      <w:r>
        <w:rPr>
          <w:b/>
        </w:rPr>
        <w:t xml:space="preserve">Tulos</w:t>
      </w:r>
    </w:p>
    <w:p>
      <w:r>
        <w:t xml:space="preserve">Mitä voisi mahdollisesti tapahtua sen jälkeen, kun oman pääoman lisääminen on estetty?</w:t>
      </w:r>
    </w:p>
    <w:p>
      <w:r>
        <w:rPr>
          <w:b/>
        </w:rPr>
        <w:t xml:space="preserve">Tulos</w:t>
      </w:r>
    </w:p>
    <w:p>
      <w:r>
        <w:t xml:space="preserve">Mitä tapahtui ennen kuin henkivakuutusyhdistykselle annettiin valtuudet laatia pelastussuunnitelma?</w:t>
      </w:r>
    </w:p>
    <w:p>
      <w:r>
        <w:rPr>
          <w:b/>
        </w:rPr>
        <w:t xml:space="preserve">Tulos</w:t>
      </w:r>
    </w:p>
    <w:p>
      <w:r>
        <w:t xml:space="preserve">Mitä tapahtui ennen kuin Nissan saattoi osallistua?</w:t>
      </w:r>
    </w:p>
    <w:p>
      <w:r>
        <w:rPr>
          <w:b/>
        </w:rPr>
        <w:t xml:space="preserve">Tulos</w:t>
      </w:r>
    </w:p>
    <w:p>
      <w:r>
        <w:t xml:space="preserve">Mitä voi tapahtua sen jälkeen, kun Nissan on päättänyt osallistua?</w:t>
      </w:r>
    </w:p>
    <w:p>
      <w:r>
        <w:rPr>
          <w:b/>
        </w:rPr>
        <w:t xml:space="preserve">Tulos</w:t>
      </w:r>
    </w:p>
    <w:p>
      <w:r>
        <w:t xml:space="preserve">Mitä voi tapahtua, ennen kuin Nissan päättää osallistua?</w:t>
      </w:r>
    </w:p>
    <w:p>
      <w:r>
        <w:rPr>
          <w:b/>
        </w:rPr>
        <w:t xml:space="preserve">Esimerkki 6.737</w:t>
      </w:r>
    </w:p>
    <w:p>
      <w:r>
        <w:t xml:space="preserve">Läpikulku: Ne olivat 6,6 miljoonaa dollaria vuosineljänneksellä verrattuna 361,8 miljoonaan dollariin vuosi sitten. Säästöpankin varat ovat 3,2 miljardia dollaria.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uusien lainojen hidastumista?</w:t>
      </w:r>
    </w:p>
    <w:p>
      <w:r>
        <w:rPr>
          <w:b/>
        </w:rPr>
        <w:t xml:space="preserve">Tulos</w:t>
      </w:r>
    </w:p>
    <w:p>
      <w:r>
        <w:t xml:space="preserve">Mitä tapahtui uusien lainojen hidastumisen jälkeen?</w:t>
      </w:r>
    </w:p>
    <w:p>
      <w:r>
        <w:rPr>
          <w:b/>
        </w:rPr>
        <w:t xml:space="preserve">Tulos</w:t>
      </w:r>
    </w:p>
    <w:p>
      <w:r>
        <w:t xml:space="preserve">Mitä tapahtuu sen jälkeen, kun uudet lainat jatkuvat tässä tilassa?</w:t>
      </w:r>
    </w:p>
    <w:p>
      <w:r>
        <w:rPr>
          <w:b/>
        </w:rPr>
        <w:t xml:space="preserve">Tulos</w:t>
      </w:r>
    </w:p>
    <w:p>
      <w:r>
        <w:t xml:space="preserve">Mitä tapahtui ennen lainojen vertailua?</w:t>
      </w:r>
    </w:p>
    <w:p>
      <w:r>
        <w:rPr>
          <w:b/>
        </w:rPr>
        <w:t xml:space="preserve">Tulos</w:t>
      </w:r>
    </w:p>
    <w:p>
      <w:r>
        <w:t xml:space="preserve">Mitä voisi tapahtua sen jälkeen, kun lainoja on verrattu?</w:t>
      </w:r>
    </w:p>
    <w:p>
      <w:r>
        <w:rPr>
          <w:b/>
        </w:rPr>
        <w:t xml:space="preserve">Esimerkki 6.738</w:t>
      </w:r>
    </w:p>
    <w:p>
      <w:r>
        <w:t xml:space="preserve">Läpikulku: 469 Vermont St. osoitteessa Brownsvillessä sijaitsevaan myymälään noin kello 19.15 sen jälkeen, kun uhri, Linda Sanders, 35, oli lopettanut siivoamisen ja odotti vaatteidensa kuivumista, kertoivat etsivät. "Näyttää siltä, että he joutuivat paniikkiin", sanoi nimettömänä pysyttelevä etsivä ryöstäjistä.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miehet joutuivat paniikkiin?</w:t>
      </w:r>
    </w:p>
    <w:p>
      <w:r>
        <w:rPr>
          <w:b/>
        </w:rPr>
        <w:t xml:space="preserve">Tulos</w:t>
      </w:r>
    </w:p>
    <w:p>
      <w:r>
        <w:t xml:space="preserve">Mitä tapahtui sen jälkeen, kun miehet joutuivat paniikkiin?</w:t>
      </w:r>
    </w:p>
    <w:p>
      <w:r>
        <w:rPr>
          <w:b/>
        </w:rPr>
        <w:t xml:space="preserve">Tulos</w:t>
      </w:r>
    </w:p>
    <w:p>
      <w:r>
        <w:t xml:space="preserve">Mitä tapahtui ennen kuin miehet ilmestyivät?</w:t>
      </w:r>
    </w:p>
    <w:p>
      <w:r>
        <w:rPr>
          <w:b/>
        </w:rPr>
        <w:t xml:space="preserve">Tulos</w:t>
      </w:r>
    </w:p>
    <w:p>
      <w:r>
        <w:t xml:space="preserve">Mitä tapahtui, kun miehet ilmestyivät?</w:t>
      </w:r>
    </w:p>
    <w:p>
      <w:r>
        <w:rPr>
          <w:b/>
        </w:rPr>
        <w:t xml:space="preserve">Esimerkki 6.739</w:t>
      </w:r>
    </w:p>
    <w:p>
      <w:r>
        <w:t xml:space="preserve">Läpikulku: Seuraavana yönä hän tukehdutti Agudan tyynyllä ja soitti sitten poliisille hälyttääkseen heidät kaksoisitsemurhasta levitettyään muutamia pillereitä lattialle ja teeskenneltyään syvää unta. Juoni ei kuitenkaan huijannut tutkijoita.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juonen jälkeen?</w:t>
      </w:r>
    </w:p>
    <w:p>
      <w:r>
        <w:rPr>
          <w:b/>
        </w:rPr>
        <w:t xml:space="preserve">Tulos</w:t>
      </w:r>
    </w:p>
    <w:p>
      <w:r>
        <w:t xml:space="preserve">Mitä tapahtui ennen juonta?</w:t>
      </w:r>
    </w:p>
    <w:p>
      <w:r>
        <w:rPr>
          <w:b/>
        </w:rPr>
        <w:t xml:space="preserve">Tulos</w:t>
      </w:r>
    </w:p>
    <w:p>
      <w:r>
        <w:t xml:space="preserve">Mitä tapahtui juonen aikana?</w:t>
      </w:r>
    </w:p>
    <w:p>
      <w:r>
        <w:rPr>
          <w:b/>
        </w:rPr>
        <w:t xml:space="preserve">Tulos</w:t>
      </w:r>
    </w:p>
    <w:p>
      <w:r>
        <w:t xml:space="preserve">Mitä tapahtui ennen kuin poliisi kutsuttiin paikalle?</w:t>
      </w:r>
    </w:p>
    <w:p>
      <w:r>
        <w:rPr>
          <w:b/>
        </w:rPr>
        <w:t xml:space="preserve">Tulos</w:t>
      </w:r>
    </w:p>
    <w:p>
      <w:r>
        <w:t xml:space="preserve">Mitä tapahtui sen jälkeen, kun poliisi kutsuttiin paikalle?</w:t>
      </w:r>
    </w:p>
    <w:p>
      <w:r>
        <w:rPr>
          <w:b/>
        </w:rPr>
        <w:t xml:space="preserve">Tulos</w:t>
      </w:r>
    </w:p>
    <w:p>
      <w:r>
        <w:t xml:space="preserve">Mitä ei tapahtunut juonen jälkeen?</w:t>
      </w:r>
    </w:p>
    <w:p>
      <w:r>
        <w:rPr>
          <w:b/>
        </w:rPr>
        <w:t xml:space="preserve">Tulos</w:t>
      </w:r>
    </w:p>
    <w:p>
      <w:r>
        <w:t xml:space="preserve">Mitä tapahtui ennen hälytystä?</w:t>
      </w:r>
    </w:p>
    <w:p>
      <w:r>
        <w:rPr>
          <w:b/>
        </w:rPr>
        <w:t xml:space="preserve">Tulos</w:t>
      </w:r>
    </w:p>
    <w:p>
      <w:r>
        <w:t xml:space="preserve">Mitä tapahtui hälytyksen jälkeen?</w:t>
      </w:r>
    </w:p>
    <w:p>
      <w:r>
        <w:rPr>
          <w:b/>
        </w:rPr>
        <w:t xml:space="preserve">Tulos</w:t>
      </w:r>
    </w:p>
    <w:p>
      <w:r>
        <w:t xml:space="preserve">Mitä ei tapahtunut hälytyksen jälkeen?</w:t>
      </w:r>
    </w:p>
    <w:p>
      <w:r>
        <w:rPr>
          <w:b/>
        </w:rPr>
        <w:t xml:space="preserve">Tulos</w:t>
      </w:r>
    </w:p>
    <w:p>
      <w:r>
        <w:t xml:space="preserve">Mitä ei tapahtunut sen jälkeen, kun poliisi kutsuttiin paikalle?</w:t>
      </w:r>
    </w:p>
    <w:p>
      <w:r>
        <w:rPr>
          <w:b/>
        </w:rPr>
        <w:t xml:space="preserve">Tulos</w:t>
      </w:r>
    </w:p>
    <w:p>
      <w:r>
        <w:t xml:space="preserve">Mitä tapahtui ennen kuin he lavastivat unen?</w:t>
      </w:r>
    </w:p>
    <w:p>
      <w:r>
        <w:rPr>
          <w:b/>
        </w:rPr>
        <w:t xml:space="preserve">Tulos</w:t>
      </w:r>
    </w:p>
    <w:p>
      <w:r>
        <w:t xml:space="preserve">Mitä ei tapahtunut sen jälkeen, kun he tekaistiin unta?</w:t>
      </w:r>
    </w:p>
    <w:p>
      <w:r>
        <w:rPr>
          <w:b/>
        </w:rPr>
        <w:t xml:space="preserve">Tulos</w:t>
      </w:r>
    </w:p>
    <w:p>
      <w:r>
        <w:t xml:space="preserve">Mitä tapahtui ennen kuin tutkijoita ei huijattu?</w:t>
      </w:r>
    </w:p>
    <w:p>
      <w:r>
        <w:rPr>
          <w:b/>
        </w:rPr>
        <w:t xml:space="preserve">Esimerkki 6.740</w:t>
      </w:r>
    </w:p>
    <w:p>
      <w:r>
        <w:t xml:space="preserve">Läpikulku: "Viime vuosi on ollut elämäni pahin, eikä se ole liioittelua", hän sanoi Sunday Mirrorille. "En tiedä, mikä sai minut lähtemään Portsmouthista.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kirjailija teki ennen Sunday Mirrorille antamaansa lausuntoa?</w:t>
      </w:r>
    </w:p>
    <w:p>
      <w:r>
        <w:rPr>
          <w:b/>
        </w:rPr>
        <w:t xml:space="preserve">Tulos</w:t>
      </w:r>
    </w:p>
    <w:p>
      <w:r>
        <w:t xml:space="preserve">Mitä kirjailija teki vuosi sen jälkeen, kun hän oli lähtenyt Portsmouthista?</w:t>
      </w:r>
    </w:p>
    <w:p>
      <w:r>
        <w:rPr>
          <w:b/>
        </w:rPr>
        <w:t xml:space="preserve">Esimerkki 6.741</w:t>
      </w:r>
    </w:p>
    <w:p>
      <w:r>
        <w:t xml:space="preserve">Läpikulku: Kabilan edustajien ja Mobutun lähettilään Honore Ngbanda Nzambon välisten neuvottelujen valmistelemiseksi. Nzambo saapui torstaina, kun kapinallisliiton kansainvälisistä suhteista vastaavan Bizima Karahan johtaman kapinallisvaltuuskunnan kerrottiin lähteneen Gomasta Itä-Zairessa.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Nzambon saapumisen jälkeen?</w:t>
      </w:r>
    </w:p>
    <w:p>
      <w:r>
        <w:rPr>
          <w:b/>
        </w:rPr>
        <w:t xml:space="preserve">Tulos</w:t>
      </w:r>
    </w:p>
    <w:p>
      <w:r>
        <w:t xml:space="preserve">Mitä tapahtui ennen Nzambon saapumista?</w:t>
      </w:r>
    </w:p>
    <w:p>
      <w:r>
        <w:rPr>
          <w:b/>
        </w:rPr>
        <w:t xml:space="preserve">Tulos</w:t>
      </w:r>
    </w:p>
    <w:p>
      <w:r>
        <w:t xml:space="preserve">Mitä tapahtuu Nzambon saavuttua?</w:t>
      </w:r>
    </w:p>
    <w:p>
      <w:r>
        <w:rPr>
          <w:b/>
        </w:rPr>
        <w:t xml:space="preserve">Tulos</w:t>
      </w:r>
    </w:p>
    <w:p>
      <w:r>
        <w:t xml:space="preserve">Mitä on tapahtunut Nzambon saapumisen jälkeen?</w:t>
      </w:r>
    </w:p>
    <w:p>
      <w:r>
        <w:rPr>
          <w:b/>
        </w:rPr>
        <w:t xml:space="preserve">Tulos</w:t>
      </w:r>
    </w:p>
    <w:p>
      <w:r>
        <w:t xml:space="preserve">Mitä tapahtui ennen keskusteluja?</w:t>
      </w:r>
    </w:p>
    <w:p>
      <w:r>
        <w:rPr>
          <w:b/>
        </w:rPr>
        <w:t xml:space="preserve">Tulos</w:t>
      </w:r>
    </w:p>
    <w:p>
      <w:r>
        <w:t xml:space="preserve">Mitä tapahtui keskustelujen jälkeen?</w:t>
      </w:r>
    </w:p>
    <w:p>
      <w:r>
        <w:rPr>
          <w:b/>
        </w:rPr>
        <w:t xml:space="preserve">Tulos</w:t>
      </w:r>
    </w:p>
    <w:p>
      <w:r>
        <w:t xml:space="preserve">Mitä tapahtuu keskustelujen jälkeen?</w:t>
      </w:r>
    </w:p>
    <w:p>
      <w:r>
        <w:rPr>
          <w:b/>
        </w:rPr>
        <w:t xml:space="preserve">Esimerkki 6.742</w:t>
      </w:r>
    </w:p>
    <w:p>
      <w:r>
        <w:t xml:space="preserve">Läpikulku: Bushin hallintoa kehotettiin osoittamaan selkeämpiä merkkejä edistymisestä Irakissa. Republikaanit olivat myös erimielisiä siitä, kannattivatko he kidutuksen vastaista ehdotusta, jonka republikaanien omapäinen senaattori John McCain on pakottanut Valkoisen talon hyväksymään.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senaatin äänestyksen jälkeen?</w:t>
      </w:r>
    </w:p>
    <w:p>
      <w:r>
        <w:rPr>
          <w:b/>
        </w:rPr>
        <w:t xml:space="preserve">Tulos</w:t>
      </w:r>
    </w:p>
    <w:p>
      <w:r>
        <w:t xml:space="preserve">Mitä tapahtui ennen senaatin äänestystä?</w:t>
      </w:r>
    </w:p>
    <w:p>
      <w:r>
        <w:rPr>
          <w:b/>
        </w:rPr>
        <w:t xml:space="preserve">Tulos</w:t>
      </w:r>
    </w:p>
    <w:p>
      <w:r>
        <w:t xml:space="preserve">Mitä tapahtui Irakin edistymisen jälkeen?</w:t>
      </w:r>
    </w:p>
    <w:p>
      <w:r>
        <w:rPr>
          <w:b/>
        </w:rPr>
        <w:t xml:space="preserve">Esimerkki 6.743</w:t>
      </w:r>
    </w:p>
    <w:p>
      <w:r>
        <w:t xml:space="preserve">Läpikulku: Euro noteerattiin 1,1700-1702 dollariin ja 137,84-88 jeniin, kun torstaina kello 17.00 New Yorkissa noteerattiin 1,1682-1692 dollaria ja 138,08-18 jeniä ja Tokiossa 1,1767-1769 dollaria ja 138,43-47 jeniä. Dollari heikkeni hieman jeniä vastaan sen jälkeen, kun raportti osoitti varhain aamulla, että Japanin talous kasvoi vuositasolla 1,7 prosenttia kolmannella neljänneksellä, mikä ylitti konsensusmarkkinaennusteen 1,1 prosentista.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valuuttojen noteerausta?</w:t>
      </w:r>
    </w:p>
    <w:p>
      <w:r>
        <w:rPr>
          <w:b/>
        </w:rPr>
        <w:t xml:space="preserve">Tulos</w:t>
      </w:r>
    </w:p>
    <w:p>
      <w:r>
        <w:t xml:space="preserve">Mitä tapahtui valuuttojen noteerauksen jälkeen?</w:t>
      </w:r>
    </w:p>
    <w:p>
      <w:r>
        <w:rPr>
          <w:b/>
        </w:rPr>
        <w:t xml:space="preserve">Tulos</w:t>
      </w:r>
    </w:p>
    <w:p>
      <w:r>
        <w:t xml:space="preserve">Mitä tapahtui sen jälkeen, kun dollari heikkeni jeniin nähden?</w:t>
      </w:r>
    </w:p>
    <w:p>
      <w:r>
        <w:rPr>
          <w:b/>
        </w:rPr>
        <w:t xml:space="preserve">Tulos</w:t>
      </w:r>
    </w:p>
    <w:p>
      <w:r>
        <w:t xml:space="preserve">Mitä tapahtui ennen kuin dollari heikkeni jeniin nähden?</w:t>
      </w:r>
    </w:p>
    <w:p>
      <w:r>
        <w:rPr>
          <w:b/>
        </w:rPr>
        <w:t xml:space="preserve">Tulos</w:t>
      </w:r>
    </w:p>
    <w:p>
      <w:r>
        <w:t xml:space="preserve">Mitä tapahtui sen jälkeen, kun raportti näytti?</w:t>
      </w:r>
    </w:p>
    <w:p>
      <w:r>
        <w:rPr>
          <w:b/>
        </w:rPr>
        <w:t xml:space="preserve">Tulos</w:t>
      </w:r>
    </w:p>
    <w:p>
      <w:r>
        <w:t xml:space="preserve">Mitä tapahtui ennen raportin esittämistä?</w:t>
      </w:r>
    </w:p>
    <w:p>
      <w:r>
        <w:rPr>
          <w:b/>
        </w:rPr>
        <w:t xml:space="preserve">Tulos</w:t>
      </w:r>
    </w:p>
    <w:p>
      <w:r>
        <w:t xml:space="preserve">Mitä tapahtui ennen Japanin talouden kasvua?</w:t>
      </w:r>
    </w:p>
    <w:p>
      <w:r>
        <w:rPr>
          <w:b/>
        </w:rPr>
        <w:t xml:space="preserve">Tulos</w:t>
      </w:r>
    </w:p>
    <w:p>
      <w:r>
        <w:t xml:space="preserve">Mitä tapahtui Japanin talouden kasvaessa?</w:t>
      </w:r>
    </w:p>
    <w:p>
      <w:r>
        <w:rPr>
          <w:b/>
        </w:rPr>
        <w:t xml:space="preserve">Tulos</w:t>
      </w:r>
    </w:p>
    <w:p>
      <w:r>
        <w:t xml:space="preserve">Mitä tapahtui Japanin talouden kasvun jälkeen?</w:t>
      </w:r>
    </w:p>
    <w:p>
      <w:r>
        <w:rPr>
          <w:b/>
        </w:rPr>
        <w:t xml:space="preserve">Tulos</w:t>
      </w:r>
    </w:p>
    <w:p>
      <w:r>
        <w:t xml:space="preserve">Mitä tapahtui ennen ennusteen laatimista?</w:t>
      </w:r>
    </w:p>
    <w:p>
      <w:r>
        <w:rPr>
          <w:b/>
        </w:rPr>
        <w:t xml:space="preserve">Tulos</w:t>
      </w:r>
    </w:p>
    <w:p>
      <w:r>
        <w:t xml:space="preserve">Mitä tapahtui ennusteen tekemisen jälkeen?</w:t>
      </w:r>
    </w:p>
    <w:p>
      <w:r>
        <w:rPr>
          <w:b/>
        </w:rPr>
        <w:t xml:space="preserve">Tulos</w:t>
      </w:r>
    </w:p>
    <w:p>
      <w:r>
        <w:t xml:space="preserve">Mitä seurasi konsensuksen hakkaamisen jälkeen?</w:t>
      </w:r>
    </w:p>
    <w:p>
      <w:r>
        <w:rPr>
          <w:b/>
        </w:rPr>
        <w:t xml:space="preserve">Tulos</w:t>
      </w:r>
    </w:p>
    <w:p>
      <w:r>
        <w:t xml:space="preserve">Mitä tapahtui konsensuksen hakkaamisen aikana?</w:t>
      </w:r>
    </w:p>
    <w:p>
      <w:r>
        <w:rPr>
          <w:b/>
        </w:rPr>
        <w:t xml:space="preserve">Tulos</w:t>
      </w:r>
    </w:p>
    <w:p>
      <w:r>
        <w:t xml:space="preserve">Mitä tapahtui ennen konsensuksen lyömistä?</w:t>
      </w:r>
    </w:p>
    <w:p>
      <w:r>
        <w:rPr>
          <w:b/>
        </w:rPr>
        <w:t xml:space="preserve">Esimerkki 6.744</w:t>
      </w:r>
    </w:p>
    <w:p>
      <w:r>
        <w:t xml:space="preserve">Läpikulku: Siinä pyydetään Wienissä sijaitsevan Kansainvälisen atomienergiajärjestön (IAEA) johtajaa toimittamaan 60 päivän kuluessa raportti siitä, onko Iran noudattanut vaatimuksia täysimääräisesti. Siinä sanotaan, että pakotteiden täytäntöönpano keskeytetään, jos Iran lopettaa uraanin rikastamisen, mutta varoitetaan, että YK:n vaatimusten noudattamatta jättäminen johtaa "muihin asianmukaisiin toimenpiteisiin", mikä viittaa talouspakotteisiin.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Iran ei noudata YK:n vaatimuksia?</w:t>
      </w:r>
    </w:p>
    <w:p>
      <w:r>
        <w:rPr>
          <w:b/>
        </w:rPr>
        <w:t xml:space="preserve">Tulos</w:t>
      </w:r>
    </w:p>
    <w:p>
      <w:r>
        <w:t xml:space="preserve">Mitä voi tapahtua sen jälkeen, kun Iran lopettaa uraanin rikastamisen?</w:t>
      </w:r>
    </w:p>
    <w:p>
      <w:r>
        <w:rPr>
          <w:b/>
        </w:rPr>
        <w:t xml:space="preserve">Tulos</w:t>
      </w:r>
    </w:p>
    <w:p>
      <w:r>
        <w:t xml:space="preserve">Mitä voi tapahtua raportin toimittamisen jälkeen?</w:t>
      </w:r>
    </w:p>
    <w:p>
      <w:r>
        <w:rPr>
          <w:b/>
        </w:rPr>
        <w:t xml:space="preserve">Tulos</w:t>
      </w:r>
    </w:p>
    <w:p>
      <w:r>
        <w:t xml:space="preserve">Mikä alkoi ennen raportin pyytämistä?</w:t>
      </w:r>
    </w:p>
    <w:p>
      <w:r>
        <w:rPr>
          <w:b/>
        </w:rPr>
        <w:t xml:space="preserve">Tulos</w:t>
      </w:r>
    </w:p>
    <w:p>
      <w:r>
        <w:t xml:space="preserve">Mitä tapahtui, kun raporttia pyydettiin?</w:t>
      </w:r>
    </w:p>
    <w:p>
      <w:r>
        <w:rPr>
          <w:b/>
        </w:rPr>
        <w:t xml:space="preserve">Tulos</w:t>
      </w:r>
    </w:p>
    <w:p>
      <w:r>
        <w:t xml:space="preserve">Mikä saattaa alkaa tulevaisuudessa, sen jälkeen kun raporttia on pyydetty?</w:t>
      </w:r>
    </w:p>
    <w:p>
      <w:r>
        <w:rPr>
          <w:b/>
        </w:rPr>
        <w:t xml:space="preserve">Esimerkki 6.745</w:t>
      </w:r>
    </w:p>
    <w:p>
      <w:r>
        <w:t xml:space="preserve">Läpikulku: Välittäjät ovat siitä lähtien kulkeneet hallituksen palatsin ja asuinpaikan välillä yrittäen saada molemmilta osapuolilta myönnytyksiä kriisin lopettamiseksi.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myönnytykset on saatu?</w:t>
      </w:r>
    </w:p>
    <w:p>
      <w:r>
        <w:rPr>
          <w:b/>
        </w:rPr>
        <w:t xml:space="preserve">Tulos</w:t>
      </w:r>
    </w:p>
    <w:p>
      <w:r>
        <w:t xml:space="preserve">Mitä tapahtui ennen myönnytysten saamista?</w:t>
      </w:r>
    </w:p>
    <w:p>
      <w:r>
        <w:rPr>
          <w:b/>
        </w:rPr>
        <w:t xml:space="preserve">Tulos</w:t>
      </w:r>
    </w:p>
    <w:p>
      <w:r>
        <w:t xml:space="preserve">Mitä tapahtui sovittelijoiden sukkuloinnin jälkeen?</w:t>
      </w:r>
    </w:p>
    <w:p>
      <w:r>
        <w:rPr>
          <w:b/>
        </w:rPr>
        <w:t xml:space="preserve">Tulos</w:t>
      </w:r>
    </w:p>
    <w:p>
      <w:r>
        <w:t xml:space="preserve">Mitä voisi tapahtua sovittelijoiden sukkuloinnin jälkeen?</w:t>
      </w:r>
    </w:p>
    <w:p>
      <w:r>
        <w:rPr>
          <w:b/>
        </w:rPr>
        <w:t xml:space="preserve">Esimerkki 6.746</w:t>
      </w:r>
    </w:p>
    <w:p>
      <w:r>
        <w:t xml:space="preserve">Läpikulku: Arafat kertoi toimittajille ennen kuin hän lähti Egyptin johtajan kanssa käytäviin keskusteluihin Ittihadiyan presidentinpalatsissa Kairon ulkopuolella, ja hän sanoi: "Pyydän presidentti Mubarakilta lisää ponnisteluja ja kiitän häntä siitä, mitä hän tekee rauhanprosessin suojelemiseksi". Palestiinalaisten presidentti sanoi keskustelevansa Mubarakin kanssa keinoista "pelastaa" rauhanprosessi romahtamiselta, koska Israel "rikkoo sitkeästi allekirjoitettuja sopimuksia".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myöhemmin?</w:t>
      </w:r>
    </w:p>
    <w:p>
      <w:r>
        <w:rPr>
          <w:b/>
        </w:rPr>
        <w:t xml:space="preserve">Tulos</w:t>
      </w:r>
    </w:p>
    <w:p>
      <w:r>
        <w:t xml:space="preserve">Mitä todennäköisesti tapahtuu myöhemmin?</w:t>
      </w:r>
    </w:p>
    <w:p>
      <w:r>
        <w:rPr>
          <w:b/>
        </w:rPr>
        <w:t xml:space="preserve">Tulos</w:t>
      </w:r>
    </w:p>
    <w:p>
      <w:r>
        <w:t xml:space="preserve">Mikä aiheutti keskustelutarpeen?</w:t>
      </w:r>
    </w:p>
    <w:p>
      <w:r>
        <w:rPr>
          <w:b/>
        </w:rPr>
        <w:t xml:space="preserve">Tulos</w:t>
      </w:r>
    </w:p>
    <w:p>
      <w:r>
        <w:t xml:space="preserve">Mihin neuvottelut johtavat?</w:t>
      </w:r>
    </w:p>
    <w:p>
      <w:r>
        <w:rPr>
          <w:b/>
        </w:rPr>
        <w:t xml:space="preserve">Tulos</w:t>
      </w:r>
    </w:p>
    <w:p>
      <w:r>
        <w:t xml:space="preserve">Mitä tapahtui ennen neuvotteluja?</w:t>
      </w:r>
    </w:p>
    <w:p>
      <w:r>
        <w:rPr>
          <w:b/>
        </w:rPr>
        <w:t xml:space="preserve">Tulos</w:t>
      </w:r>
    </w:p>
    <w:p>
      <w:r>
        <w:t xml:space="preserve">Mitä tapahtuu ennen neuvotteluja?</w:t>
      </w:r>
    </w:p>
    <w:p>
      <w:r>
        <w:rPr>
          <w:b/>
        </w:rPr>
        <w:t xml:space="preserve">Tulos</w:t>
      </w:r>
    </w:p>
    <w:p>
      <w:r>
        <w:t xml:space="preserve">Mitä tapahtuu neuvottelujen jälkeen?</w:t>
      </w:r>
    </w:p>
    <w:p>
      <w:r>
        <w:rPr>
          <w:b/>
        </w:rPr>
        <w:t xml:space="preserve">Tulos</w:t>
      </w:r>
    </w:p>
    <w:p>
      <w:r>
        <w:t xml:space="preserve">Mitä on jo tapahtunut?</w:t>
      </w:r>
    </w:p>
    <w:p>
      <w:r>
        <w:rPr>
          <w:b/>
        </w:rPr>
        <w:t xml:space="preserve">Tulos</w:t>
      </w:r>
    </w:p>
    <w:p>
      <w:r>
        <w:t xml:space="preserve">Mitä toivotaan, ettei neuvottelujen tuloksena tapahtuisi?</w:t>
      </w:r>
    </w:p>
    <w:p>
      <w:r>
        <w:rPr>
          <w:b/>
        </w:rPr>
        <w:t xml:space="preserve">Tulos</w:t>
      </w:r>
    </w:p>
    <w:p>
      <w:r>
        <w:t xml:space="preserve">Mitä tapahtuu suunnanvaihdon jälkeen?</w:t>
      </w:r>
    </w:p>
    <w:p>
      <w:r>
        <w:rPr>
          <w:b/>
        </w:rPr>
        <w:t xml:space="preserve">Esimerkki 6.747</w:t>
      </w:r>
    </w:p>
    <w:p>
      <w:r>
        <w:t xml:space="preserve">Läpikulku: American Sam Hornish maaliskuussa ja hänen Penske Racing -tiimikaverinsa Castroneves viime lauantaina Richmondissa, Virginiassa. Mutta Pensken autot ovat olleet ainoat kilpailukykyiset Toyotat vuonna 2005.</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Toyota-käyttöiset autot ovat tehneet tällä kaudella?</w:t>
      </w:r>
    </w:p>
    <w:p>
      <w:r>
        <w:rPr>
          <w:b/>
        </w:rPr>
        <w:t xml:space="preserve">Tulos</w:t>
      </w:r>
    </w:p>
    <w:p>
      <w:r>
        <w:t xml:space="preserve">Mitä Toyota-käyttöiset autot tekivät ennen tätä kautta?</w:t>
      </w:r>
    </w:p>
    <w:p>
      <w:r>
        <w:rPr>
          <w:b/>
        </w:rPr>
        <w:t xml:space="preserve">Tulos</w:t>
      </w:r>
    </w:p>
    <w:p>
      <w:r>
        <w:t xml:space="preserve">Mitä Toyotan autot tekevät tämän kauden jälkeen?</w:t>
      </w:r>
    </w:p>
    <w:p>
      <w:r>
        <w:rPr>
          <w:b/>
        </w:rPr>
        <w:t xml:space="preserve">Tulos</w:t>
      </w:r>
    </w:p>
    <w:p>
      <w:r>
        <w:t xml:space="preserve">Mitä Pensken autot ovat tehneet vuonna 2005?</w:t>
      </w:r>
    </w:p>
    <w:p>
      <w:r>
        <w:rPr>
          <w:b/>
        </w:rPr>
        <w:t xml:space="preserve">Tulos</w:t>
      </w:r>
    </w:p>
    <w:p>
      <w:r>
        <w:t xml:space="preserve">Mitä Pensken autot tekivät ennen vuotta 2005?</w:t>
      </w:r>
    </w:p>
    <w:p>
      <w:r>
        <w:rPr>
          <w:b/>
        </w:rPr>
        <w:t xml:space="preserve">Tulos</w:t>
      </w:r>
    </w:p>
    <w:p>
      <w:r>
        <w:t xml:space="preserve">Mitä Pensken autot tekevät vuoden 2005 jälkeen?</w:t>
      </w:r>
    </w:p>
    <w:p>
      <w:r>
        <w:rPr>
          <w:b/>
        </w:rPr>
        <w:t xml:space="preserve">Esimerkki 6.748</w:t>
      </w:r>
    </w:p>
    <w:p>
      <w:r>
        <w:t xml:space="preserve">Läpikulku: Presidentin tila ei anna aihetta huoleen." Tiedotteessa myös siteerattiin lääkäreitä, joiden mukaan "presidentin tila ei anna aihetta huoleen". Bouteflikan toimisto kertoi, ettei hän nyt osallistu sunnuntaina Barcelonassa järjestettävään Euro-Välimeri-huippukokoukseen suunnitellusti.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sanotun jälkeen?</w:t>
      </w:r>
    </w:p>
    <w:p>
      <w:r>
        <w:rPr>
          <w:b/>
        </w:rPr>
        <w:t xml:space="preserve">Tulos</w:t>
      </w:r>
    </w:p>
    <w:p>
      <w:r>
        <w:t xml:space="preserve">Mitä tapahtuu sanotun jälkeen?</w:t>
      </w:r>
    </w:p>
    <w:p>
      <w:r>
        <w:rPr>
          <w:b/>
        </w:rPr>
        <w:t xml:space="preserve">Tulos</w:t>
      </w:r>
    </w:p>
    <w:p>
      <w:r>
        <w:t xml:space="preserve">Mitä tapahtui ennen sanottua?</w:t>
      </w:r>
    </w:p>
    <w:p>
      <w:r>
        <w:rPr>
          <w:b/>
        </w:rPr>
        <w:t xml:space="preserve">Tulos</w:t>
      </w:r>
    </w:p>
    <w:p>
      <w:r>
        <w:t xml:space="preserve">Mitä tapahtui ennen lainausta?</w:t>
      </w:r>
    </w:p>
    <w:p>
      <w:r>
        <w:rPr>
          <w:b/>
        </w:rPr>
        <w:t xml:space="preserve">Tulos</w:t>
      </w:r>
    </w:p>
    <w:p>
      <w:r>
        <w:t xml:space="preserve">Mitä tapahtuu lainauksen jälkeen?</w:t>
      </w:r>
    </w:p>
    <w:p>
      <w:r>
        <w:rPr>
          <w:b/>
        </w:rPr>
        <w:t xml:space="preserve">Tulos</w:t>
      </w:r>
    </w:p>
    <w:p>
      <w:r>
        <w:t xml:space="preserve">Mitä tapahtui lainauksen aikana?</w:t>
      </w:r>
    </w:p>
    <w:p>
      <w:r>
        <w:rPr>
          <w:b/>
        </w:rPr>
        <w:t xml:space="preserve">Tulos</w:t>
      </w:r>
    </w:p>
    <w:p>
      <w:r>
        <w:t xml:space="preserve">Mitä ei pitäisi tapahtua kunnon jälkeen?</w:t>
      </w:r>
    </w:p>
    <w:p>
      <w:r>
        <w:rPr>
          <w:b/>
        </w:rPr>
        <w:t xml:space="preserve">Tulos</w:t>
      </w:r>
    </w:p>
    <w:p>
      <w:r>
        <w:t xml:space="preserve">Mitä pitäisi tapahtua kunnon jälkeen?</w:t>
      </w:r>
    </w:p>
    <w:p>
      <w:r>
        <w:rPr>
          <w:b/>
        </w:rPr>
        <w:t xml:space="preserve">Tulos</w:t>
      </w:r>
    </w:p>
    <w:p>
      <w:r>
        <w:t xml:space="preserve">Mitä pitäisi tapahtua ennen kuntoa?</w:t>
      </w:r>
    </w:p>
    <w:p>
      <w:r>
        <w:rPr>
          <w:b/>
        </w:rPr>
        <w:t xml:space="preserve">Esimerkki 6.749</w:t>
      </w:r>
    </w:p>
    <w:p>
      <w:r>
        <w:t xml:space="preserve">Läpikulku: Ja vaikka lopetetut toiminnot eivät tuottaneet tänä vuonna voittoa, viime vuonna niiden osuus oli 34 miljoonaa euroa ennen veroja. Tulos ennen veroja laski 3,7 % 138 miljoonasta 138 miljoonaan penceen ja jäi alle analyytikoiden odotusten, jotka olivat 130-135 miljoonaa penceä, mutta osakkeet nousivat 6 penceä 388 penceen eilisessä kaupankäynnissä Lontoossa.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kaupankäynnin jälkeen?</w:t>
      </w:r>
    </w:p>
    <w:p>
      <w:r>
        <w:rPr>
          <w:b/>
        </w:rPr>
        <w:t xml:space="preserve">Tulos</w:t>
      </w:r>
    </w:p>
    <w:p>
      <w:r>
        <w:t xml:space="preserve">Mitä ei tapahtunut tänä vuonna sen jälkeen, kun toiminta lopetettiin?</w:t>
      </w:r>
    </w:p>
    <w:p>
      <w:r>
        <w:rPr>
          <w:b/>
        </w:rPr>
        <w:t xml:space="preserve">Tulos</w:t>
      </w:r>
    </w:p>
    <w:p>
      <w:r>
        <w:t xml:space="preserve">Mitä tapahtui sen jälkeen, kun analyytikot olivat muodostaneet odotuksensa?</w:t>
      </w:r>
    </w:p>
    <w:p>
      <w:r>
        <w:rPr>
          <w:b/>
        </w:rPr>
        <w:t xml:space="preserve">Esimerkki 6.750</w:t>
      </w:r>
    </w:p>
    <w:p>
      <w:r>
        <w:t xml:space="preserve">Läpikulku: Maailmanlistan ykkönen Lin Dan Kiinasta ja toiseksi sijoitettu Jonassen Tanskasta nauttivat vapaapotkuista, kun taas maailmanlistan ykkönen Lin Dan Kiinasta ja toiseksi sijoitettu Jonassen Tanskasta nauttivat vapaapotkuista. Turnaukseen osallistui yli 237 urheilijaa 13 maasta ja alueelta.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Chunlai oli kolmanneksi sijoitettu?</w:t>
      </w:r>
    </w:p>
    <w:p>
      <w:r>
        <w:rPr>
          <w:b/>
        </w:rPr>
        <w:t xml:space="preserve">Tulos</w:t>
      </w:r>
    </w:p>
    <w:p>
      <w:r>
        <w:t xml:space="preserve">Mitä tapahtui, kun Chunlai risteili?</w:t>
      </w:r>
    </w:p>
    <w:p>
      <w:r>
        <w:rPr>
          <w:b/>
        </w:rPr>
        <w:t xml:space="preserve">Tulos</w:t>
      </w:r>
    </w:p>
    <w:p>
      <w:r>
        <w:t xml:space="preserve">Mitä tapahtui, kun Chunlai hakkasi?</w:t>
      </w:r>
    </w:p>
    <w:p>
      <w:r>
        <w:rPr>
          <w:b/>
        </w:rPr>
        <w:t xml:space="preserve">Tulos</w:t>
      </w:r>
    </w:p>
    <w:p>
      <w:r>
        <w:t xml:space="preserve">Mitä turnauksen aikana tapahtui?</w:t>
      </w:r>
    </w:p>
    <w:p>
      <w:r>
        <w:rPr>
          <w:b/>
        </w:rPr>
        <w:t xml:space="preserve">Tulos</w:t>
      </w:r>
    </w:p>
    <w:p>
      <w:r>
        <w:t xml:space="preserve">Mitä tapahtui ennen turnausta?</w:t>
      </w:r>
    </w:p>
    <w:p>
      <w:r>
        <w:rPr>
          <w:b/>
        </w:rPr>
        <w:t xml:space="preserve">Tulos</w:t>
      </w:r>
    </w:p>
    <w:p>
      <w:r>
        <w:t xml:space="preserve">Mitä tapahtui, kun Jonassen nautti byesistä?</w:t>
      </w:r>
    </w:p>
    <w:p>
      <w:r>
        <w:rPr>
          <w:b/>
        </w:rPr>
        <w:t xml:space="preserve">Tulos</w:t>
      </w:r>
    </w:p>
    <w:p>
      <w:r>
        <w:t xml:space="preserve">Mitä tapahtui maiden osallistuessa?</w:t>
      </w:r>
    </w:p>
    <w:p>
      <w:r>
        <w:rPr>
          <w:b/>
        </w:rPr>
        <w:t xml:space="preserve">Esimerkki 6.751</w:t>
      </w:r>
    </w:p>
    <w:p>
      <w:r>
        <w:t xml:space="preserve">Läpikulku: Vanhanen kertoi, että johtajat olivat luottamuksellisissa keskusteluissa sopineet, ettei vaivalla koottua tekstiä kannata heittää pois. "Emme voi heittää koko tekstiä pois ja aloittaa alusta",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johtajat olivat sopineet asiasta?</w:t>
      </w:r>
    </w:p>
    <w:p>
      <w:r>
        <w:rPr>
          <w:b/>
        </w:rPr>
        <w:t xml:space="preserve">Tulos</w:t>
      </w:r>
    </w:p>
    <w:p>
      <w:r>
        <w:t xml:space="preserve">Mitä tapahtui ennen kuin johtajat sopivat asiasta?</w:t>
      </w:r>
    </w:p>
    <w:p>
      <w:r>
        <w:rPr>
          <w:b/>
        </w:rPr>
        <w:t xml:space="preserve">Tulos</w:t>
      </w:r>
    </w:p>
    <w:p>
      <w:r>
        <w:t xml:space="preserve">Mitä ei ehkä tapahdu neuvottelujen jälkeen?</w:t>
      </w:r>
    </w:p>
    <w:p>
      <w:r>
        <w:rPr>
          <w:b/>
        </w:rPr>
        <w:t xml:space="preserve">Tulos</w:t>
      </w:r>
    </w:p>
    <w:p>
      <w:r>
        <w:t xml:space="preserve">Mitä tapahtui ennen Vanhasen lausuntoa?</w:t>
      </w:r>
    </w:p>
    <w:p>
      <w:r>
        <w:rPr>
          <w:b/>
        </w:rPr>
        <w:t xml:space="preserve">Tulos</w:t>
      </w:r>
    </w:p>
    <w:p>
      <w:r>
        <w:t xml:space="preserve">Mitä tapahtui sen jälkeen, kun Vanhanen sanoi lausuntonsa?</w:t>
      </w:r>
    </w:p>
    <w:p>
      <w:r>
        <w:rPr>
          <w:b/>
        </w:rPr>
        <w:t xml:space="preserve">Tulos</w:t>
      </w:r>
    </w:p>
    <w:p>
      <w:r>
        <w:t xml:space="preserve">Mitä tapahtui tekstin kokoamisen jälkeen?</w:t>
      </w:r>
    </w:p>
    <w:p>
      <w:r>
        <w:rPr>
          <w:b/>
        </w:rPr>
        <w:t xml:space="preserve">Tulos</w:t>
      </w:r>
    </w:p>
    <w:p>
      <w:r>
        <w:t xml:space="preserve">Mitä tapahtui ennen tekstin kokoamista?</w:t>
      </w:r>
    </w:p>
    <w:p>
      <w:r>
        <w:rPr>
          <w:b/>
        </w:rPr>
        <w:t xml:space="preserve">Tulos</w:t>
      </w:r>
    </w:p>
    <w:p>
      <w:r>
        <w:t xml:space="preserve">Mitä tapahtuu sen jälkeen, kun teksti on heitetty pois?</w:t>
      </w:r>
    </w:p>
    <w:p>
      <w:r>
        <w:rPr>
          <w:b/>
        </w:rPr>
        <w:t xml:space="preserve">Esimerkki 6.752</w:t>
      </w:r>
    </w:p>
    <w:p>
      <w:r>
        <w:t xml:space="preserve">Läpikulku: Hänet erotettiin 15-vuotiaana huonon käytöksen vuoksi, mutta hän liittyi sotilaskouluun vuonna 1933 ja nousi hitaasti riveissä. Vuonna 1947 Pinochet, joka oli tuolloin kapteeni, johti leiriä kielletyn kommunistisen puolueen vangeille.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Pinochet johti leiriä?</w:t>
      </w:r>
    </w:p>
    <w:p>
      <w:r>
        <w:rPr>
          <w:b/>
        </w:rPr>
        <w:t xml:space="preserve">Tulos</w:t>
      </w:r>
    </w:p>
    <w:p>
      <w:r>
        <w:t xml:space="preserve">Mitä tapahtui ennen kuin Pinochet syyllistyi väärinkäytöksiin?</w:t>
      </w:r>
    </w:p>
    <w:p>
      <w:r>
        <w:rPr>
          <w:b/>
        </w:rPr>
        <w:t xml:space="preserve">Tulos</w:t>
      </w:r>
    </w:p>
    <w:p>
      <w:r>
        <w:t xml:space="preserve">Mitä tapahtui ennen Pinochetin karkottamista?</w:t>
      </w:r>
    </w:p>
    <w:p>
      <w:r>
        <w:rPr>
          <w:b/>
        </w:rPr>
        <w:t xml:space="preserve">Tulos</w:t>
      </w:r>
    </w:p>
    <w:p>
      <w:r>
        <w:t xml:space="preserve">Mitä tapahtui Pinochetin karkottamisen jälkeen?</w:t>
      </w:r>
    </w:p>
    <w:p>
      <w:r>
        <w:rPr>
          <w:b/>
        </w:rPr>
        <w:t xml:space="preserve">Tulos</w:t>
      </w:r>
    </w:p>
    <w:p>
      <w:r>
        <w:t xml:space="preserve">Mitä tapahtui ennen kuin kommunistinen puolue kiellettiin?</w:t>
      </w:r>
    </w:p>
    <w:p>
      <w:r>
        <w:rPr>
          <w:b/>
        </w:rPr>
        <w:t xml:space="preserve">Tulos</w:t>
      </w:r>
    </w:p>
    <w:p>
      <w:r>
        <w:t xml:space="preserve">Mitä Pinochet teki sen jälkeen, kun hän liittyi sotilaskouluun?</w:t>
      </w:r>
    </w:p>
    <w:p>
      <w:r>
        <w:rPr>
          <w:b/>
        </w:rPr>
        <w:t xml:space="preserve">Esimerkki 6.753</w:t>
      </w:r>
    </w:p>
    <w:p>
      <w:r>
        <w:t xml:space="preserve">Läpikulku: Häntä suojasi aluksi noin 30 aseistautunutta siviilikaartin sotilasta. Hänen takanaan levittäytyi valtava väkijoukko.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alkoivat, kun joukot suojelivat häntä?</w:t>
      </w:r>
    </w:p>
    <w:p>
      <w:r>
        <w:rPr>
          <w:b/>
        </w:rPr>
        <w:t xml:space="preserve">Tulos</w:t>
      </w:r>
    </w:p>
    <w:p>
      <w:r>
        <w:t xml:space="preserve">Mitä tapahtui ennen kuin joukot saartoivat hänet?</w:t>
      </w:r>
    </w:p>
    <w:p>
      <w:r>
        <w:rPr>
          <w:b/>
        </w:rPr>
        <w:t xml:space="preserve">Tulos</w:t>
      </w:r>
    </w:p>
    <w:p>
      <w:r>
        <w:t xml:space="preserve">Mitä tapahtui sen jälkeen, kun joukot saartoivat hänet?</w:t>
      </w:r>
    </w:p>
    <w:p>
      <w:r>
        <w:rPr>
          <w:b/>
        </w:rPr>
        <w:t xml:space="preserve">Tulos</w:t>
      </w:r>
    </w:p>
    <w:p>
      <w:r>
        <w:t xml:space="preserve">Mitä tapahtui ennen kuin väkijoukko venyi hänen takanaan?</w:t>
      </w:r>
    </w:p>
    <w:p>
      <w:r>
        <w:rPr>
          <w:b/>
        </w:rPr>
        <w:t xml:space="preserve">Tulos</w:t>
      </w:r>
    </w:p>
    <w:p>
      <w:r>
        <w:t xml:space="preserve">Mitä saattoi tapahtua, kun väkijoukko venyi hänen takanaan?</w:t>
      </w:r>
    </w:p>
    <w:p>
      <w:r>
        <w:rPr>
          <w:b/>
        </w:rPr>
        <w:t xml:space="preserve">Tulos</w:t>
      </w:r>
    </w:p>
    <w:p>
      <w:r>
        <w:t xml:space="preserve">Mitkä tapahtumat eivät alkaneet ennen kuin joukot alkoivat suojella häntä?</w:t>
      </w:r>
    </w:p>
    <w:p>
      <w:r>
        <w:rPr>
          <w:b/>
        </w:rPr>
        <w:t xml:space="preserve">Esimerkki 6.754</w:t>
      </w:r>
    </w:p>
    <w:p>
      <w:r>
        <w:t xml:space="preserve">Läpikulku: "Viggers sanoi puolustusministeriön lausunnossa. "Kyseessä on ollut monimutkainen ja yksityiskohtainen tutkinta, jota on tutkittu tiukasti sisäisesti ja ulkoisesti, ja kaikki toteuttamiskelpoiset tutkintalinjat on käyty läpi",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syytösten jälkeen?</w:t>
      </w:r>
    </w:p>
    <w:p>
      <w:r>
        <w:rPr>
          <w:b/>
        </w:rPr>
        <w:t xml:space="preserve">Tulos</w:t>
      </w:r>
    </w:p>
    <w:p>
      <w:r>
        <w:t xml:space="preserve">Mitä tapahtui ennen syytöksiä?</w:t>
      </w:r>
    </w:p>
    <w:p>
      <w:r>
        <w:rPr>
          <w:b/>
        </w:rPr>
        <w:t xml:space="preserve">Tulos</w:t>
      </w:r>
    </w:p>
    <w:p>
      <w:r>
        <w:t xml:space="preserve">Mitä tapahtui ennen tutkimusta?</w:t>
      </w:r>
    </w:p>
    <w:p>
      <w:r>
        <w:rPr>
          <w:b/>
        </w:rPr>
        <w:t xml:space="preserve">Tulos</w:t>
      </w:r>
    </w:p>
    <w:p>
      <w:r>
        <w:t xml:space="preserve">Mitä tapahtui tutkinnan jälkeen?</w:t>
      </w:r>
    </w:p>
    <w:p>
      <w:r>
        <w:rPr>
          <w:b/>
        </w:rPr>
        <w:t xml:space="preserve">Tulos</w:t>
      </w:r>
    </w:p>
    <w:p>
      <w:r>
        <w:t xml:space="preserve">Mitä tapahtui ennen tutkimusta?</w:t>
      </w:r>
    </w:p>
    <w:p>
      <w:r>
        <w:rPr>
          <w:b/>
        </w:rPr>
        <w:t xml:space="preserve">Tulos</w:t>
      </w:r>
    </w:p>
    <w:p>
      <w:r>
        <w:t xml:space="preserve">Mitä tutkimuksen jälkeen tapahtui?</w:t>
      </w:r>
    </w:p>
    <w:p>
      <w:r>
        <w:rPr>
          <w:b/>
        </w:rPr>
        <w:t xml:space="preserve">Tulos</w:t>
      </w:r>
    </w:p>
    <w:p>
      <w:r>
        <w:t xml:space="preserve">Mitä tutkimuksen aikana tapahtui?</w:t>
      </w:r>
    </w:p>
    <w:p>
      <w:r>
        <w:rPr>
          <w:b/>
        </w:rPr>
        <w:t xml:space="preserve">Tulos</w:t>
      </w:r>
    </w:p>
    <w:p>
      <w:r>
        <w:t xml:space="preserve">Mitä tapahtui ennen takaa-ajoa?</w:t>
      </w:r>
    </w:p>
    <w:p>
      <w:r>
        <w:rPr>
          <w:b/>
        </w:rPr>
        <w:t xml:space="preserve">Tulos</w:t>
      </w:r>
    </w:p>
    <w:p>
      <w:r>
        <w:t xml:space="preserve">Mitä tapahtui takaa-ajon jälkeen?</w:t>
      </w:r>
    </w:p>
    <w:p>
      <w:r>
        <w:rPr>
          <w:b/>
        </w:rPr>
        <w:t xml:space="preserve">Tulos</w:t>
      </w:r>
    </w:p>
    <w:p>
      <w:r>
        <w:t xml:space="preserve">Mitä tapahtui takaa-ajon aikana?</w:t>
      </w:r>
    </w:p>
    <w:p>
      <w:r>
        <w:rPr>
          <w:b/>
        </w:rPr>
        <w:t xml:space="preserve">Esimerkki 6.755</w:t>
      </w:r>
    </w:p>
    <w:p>
      <w:r>
        <w:t xml:space="preserve">Läpikulku: Viime viikolla hän sanoi, että Israel on "kasvain", joka pitäisi siirtää Saksaan tai Itävaltaan - kommentit, jotka myös YK:n turvallisuusneuvosto tuomitsi. Hänen viimeisimmät kommenttinsa poistavat kuitenkin kaikki epäilykset siitä, että hän tukee myös revisionistisia historioitsijoita, jotka länsimaissa leimataan usein uusnatseiksi ja jotka väittävät, ettei natsi-Saksan järjestelmällinen noin kuuden miljoonan juutalaisen teurastus vuosina 1933-1945 koskaan tapahtunut.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hän vaati lokakuussa ennen kuin kutsui Israelia kasvaimeksi?</w:t>
      </w:r>
    </w:p>
    <w:p>
      <w:r>
        <w:rPr>
          <w:b/>
        </w:rPr>
        <w:t xml:space="preserve">Tulos</w:t>
      </w:r>
    </w:p>
    <w:p>
      <w:r>
        <w:t xml:space="preserve">Mitä hän vaati viime viikolla, kuukausia sen jälkeen kun hän oli sanonut, että Israel on pyyhittävä pois kartalta?</w:t>
      </w:r>
    </w:p>
    <w:p>
      <w:r>
        <w:rPr>
          <w:b/>
        </w:rPr>
        <w:t xml:space="preserve">Tulos</w:t>
      </w:r>
    </w:p>
    <w:p>
      <w:r>
        <w:t xml:space="preserve">Mitä Yhdistyneet Kansakunnat teki hänen Israelia koskevien kommenttiensa jälkeen?</w:t>
      </w:r>
    </w:p>
    <w:p>
      <w:r>
        <w:rPr>
          <w:b/>
        </w:rPr>
        <w:t xml:space="preserve">Tulos</w:t>
      </w:r>
    </w:p>
    <w:p>
      <w:r>
        <w:t xml:space="preserve">Mitä tapahtui hänen viimeisimpien kommenttiensa jälkeen?</w:t>
      </w:r>
    </w:p>
    <w:p>
      <w:r>
        <w:rPr>
          <w:b/>
        </w:rPr>
        <w:t xml:space="preserve">Tulos</w:t>
      </w:r>
    </w:p>
    <w:p>
      <w:r>
        <w:t xml:space="preserve">Hänen viimeisimpien kommenttiensa jälkeen ei ole enää epäilystäkään siitä, että hän tekee mitä?</w:t>
      </w:r>
    </w:p>
    <w:p>
      <w:r>
        <w:rPr>
          <w:b/>
        </w:rPr>
        <w:t xml:space="preserve">Tulos</w:t>
      </w:r>
    </w:p>
    <w:p>
      <w:r>
        <w:t xml:space="preserve">Uusnatsit väittävät, että Saksa ei tehnyt mitä 1930- ja 1940-luvuilla?</w:t>
      </w:r>
    </w:p>
    <w:p>
      <w:r>
        <w:rPr>
          <w:b/>
        </w:rPr>
        <w:t xml:space="preserve">Esimerkki 6.756</w:t>
      </w:r>
    </w:p>
    <w:p>
      <w:r>
        <w:t xml:space="preserve">Läpikulku: Hän sanoi, että vaikka Brasilia oli varma voittaja, Australia oli voittanut kaikki kolme joukkuetta aiemmin, ja Brasilia oli hävinnyt 1-0 vuoden 2001 Confederations Cupissa Etelä-Koreassa. Optimismia tuki Australian maalivahti Mark Schwarzer, joka sanoi The Sun-Herald -lehdessä julkaistussa artikkelissa, että Socceroos lähtee MM-kisoihin uskoen olevansa maailmanmestari.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MM-kisojen aikana tapahtuu?</w:t>
      </w:r>
    </w:p>
    <w:p>
      <w:r>
        <w:rPr>
          <w:b/>
        </w:rPr>
        <w:t xml:space="preserve">Tulos</w:t>
      </w:r>
    </w:p>
    <w:p>
      <w:r>
        <w:t xml:space="preserve">Mitä tapahtui ennen MM-kisoja?</w:t>
      </w:r>
    </w:p>
    <w:p>
      <w:r>
        <w:rPr>
          <w:b/>
        </w:rPr>
        <w:t xml:space="preserve">Tulos</w:t>
      </w:r>
    </w:p>
    <w:p>
      <w:r>
        <w:t xml:space="preserve">Mitä tapahtuisi voiton jälkeen?</w:t>
      </w:r>
    </w:p>
    <w:p>
      <w:r>
        <w:rPr>
          <w:b/>
        </w:rPr>
        <w:t xml:space="preserve">Tulos</w:t>
      </w:r>
    </w:p>
    <w:p>
      <w:r>
        <w:t xml:space="preserve">Mitä tapahtui ennen kuin Australia voitti muut joukkueet?</w:t>
      </w:r>
    </w:p>
    <w:p>
      <w:r>
        <w:rPr>
          <w:b/>
        </w:rPr>
        <w:t xml:space="preserve">Tulos</w:t>
      </w:r>
    </w:p>
    <w:p>
      <w:r>
        <w:t xml:space="preserve">Mitä tapahtui sen jälkeen, kun Australia voitti muut joukkueet?</w:t>
      </w:r>
    </w:p>
    <w:p>
      <w:r>
        <w:rPr>
          <w:b/>
        </w:rPr>
        <w:t xml:space="preserve">Tulos</w:t>
      </w:r>
    </w:p>
    <w:p>
      <w:r>
        <w:t xml:space="preserve">Mitä tapahtui Confederations Cupin aikana?</w:t>
      </w:r>
    </w:p>
    <w:p>
      <w:r>
        <w:rPr>
          <w:b/>
        </w:rPr>
        <w:t xml:space="preserve">Tulos</w:t>
      </w:r>
    </w:p>
    <w:p>
      <w:r>
        <w:t xml:space="preserve">Mitä tapahtuu artikkelin julkaisemisen jälkeen?</w:t>
      </w:r>
    </w:p>
    <w:p>
      <w:r>
        <w:rPr>
          <w:b/>
        </w:rPr>
        <w:t xml:space="preserve">Tulos</w:t>
      </w:r>
    </w:p>
    <w:p>
      <w:r>
        <w:t xml:space="preserve">Mitä tapahtui ennen artikkelin julkaisemista?</w:t>
      </w:r>
    </w:p>
    <w:p>
      <w:r>
        <w:rPr>
          <w:b/>
        </w:rPr>
        <w:t xml:space="preserve">Esimerkki 6.757</w:t>
      </w:r>
    </w:p>
    <w:p>
      <w:r>
        <w:t xml:space="preserve">Läpikulku: Reda Abdel Halim Farid, joka on kotoisin Niilin suiston keskiosassa sijaitsevalta Ziftan alueelta, on kymmenes henkilö, joka on kuollut Egyptissä tartuttuaan tappavaan tautikantaan, ministeriö kertoi. H5N1 todettiin ensimmäisen kerran linnuissa Egyptissä helmikuussa, ja ensimmäisestä tapauksesta ihmisissä ilmoitettiin 18. maaliskuuta.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Farid sai viruksen?</w:t>
      </w:r>
    </w:p>
    <w:p>
      <w:r>
        <w:rPr>
          <w:b/>
        </w:rPr>
        <w:t xml:space="preserve">Tulos</w:t>
      </w:r>
    </w:p>
    <w:p>
      <w:r>
        <w:t xml:space="preserve">Mitä tapahtui sen jälkeen, kun H5N1 todettiin ensimmäisen kerran?</w:t>
      </w:r>
    </w:p>
    <w:p>
      <w:r>
        <w:rPr>
          <w:b/>
        </w:rPr>
        <w:t xml:space="preserve">Tulos</w:t>
      </w:r>
    </w:p>
    <w:p>
      <w:r>
        <w:t xml:space="preserve">Mitä tapahtui ennen kuin H5N1 diagnosoitiin?</w:t>
      </w:r>
    </w:p>
    <w:p>
      <w:r>
        <w:rPr>
          <w:b/>
        </w:rPr>
        <w:t xml:space="preserve">Tulos</w:t>
      </w:r>
    </w:p>
    <w:p>
      <w:r>
        <w:t xml:space="preserve">Mitä tapahtui sen jälkeen, kun ensimmäisestä tapauksesta ilmoitettiin?</w:t>
      </w:r>
    </w:p>
    <w:p>
      <w:r>
        <w:rPr>
          <w:b/>
        </w:rPr>
        <w:t xml:space="preserve">Esimerkki 6.758</w:t>
      </w:r>
    </w:p>
    <w:p>
      <w:r>
        <w:t xml:space="preserve">Läpikulku: Slovenian hallituksen ja keskuspankin oli tehtävä laajoja valmisteluja siirtymistä varten, kuten lyötävä slovenialaisia eurokolikoita ja jaettava seteleitä pankeille. "Uskon, että olemme valmistautuneet hyvin", keskuspankin pääjohtaja Mitja Gaspari sanoi perjantaina.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EU:n valtiovarainministerit näyttivät Slovenialle vihreää valoa liittyä euroon?</w:t>
      </w:r>
    </w:p>
    <w:p>
      <w:r>
        <w:rPr>
          <w:b/>
        </w:rPr>
        <w:t xml:space="preserve">Tulos</w:t>
      </w:r>
    </w:p>
    <w:p>
      <w:r>
        <w:t xml:space="preserve">Mitä tapahtui ennen kuin EU:n valtiovarainministerit näyttivät Slovenialle vihreää valoa liittyä euroon?</w:t>
      </w:r>
    </w:p>
    <w:p>
      <w:r>
        <w:rPr>
          <w:b/>
        </w:rPr>
        <w:t xml:space="preserve">Tulos</w:t>
      </w:r>
    </w:p>
    <w:p>
      <w:r>
        <w:t xml:space="preserve">Mitä tapahtui ennen kuin Slovenia liittyi euroon?</w:t>
      </w:r>
    </w:p>
    <w:p>
      <w:r>
        <w:rPr>
          <w:b/>
        </w:rPr>
        <w:t xml:space="preserve">Tulos</w:t>
      </w:r>
    </w:p>
    <w:p>
      <w:r>
        <w:t xml:space="preserve">Mitä tapahtui sinä aikana, kun Slovenia valmistautui vaihtoon?</w:t>
      </w:r>
    </w:p>
    <w:p>
      <w:r>
        <w:rPr>
          <w:b/>
        </w:rPr>
        <w:t xml:space="preserve">Tulos</w:t>
      </w:r>
    </w:p>
    <w:p>
      <w:r>
        <w:t xml:space="preserve">Mitä tapahtui ennen kuin Slovenia valmistautui vaihtoon?</w:t>
      </w:r>
    </w:p>
    <w:p>
      <w:r>
        <w:rPr>
          <w:b/>
        </w:rPr>
        <w:t xml:space="preserve">Tulos</w:t>
      </w:r>
    </w:p>
    <w:p>
      <w:r>
        <w:t xml:space="preserve">Mitä tapahtui ennen kuin Mitja Gaspari sanoi, että Slovenia on valmis?</w:t>
      </w:r>
    </w:p>
    <w:p>
      <w:r>
        <w:rPr>
          <w:b/>
        </w:rPr>
        <w:t xml:space="preserve">Tulos</w:t>
      </w:r>
    </w:p>
    <w:p>
      <w:r>
        <w:t xml:space="preserve">Mitä tapahtui sen jälkeen, kun Mitja Gaspari sanoi, että hänen mielestään Slovenia on valmistautunut?</w:t>
      </w:r>
    </w:p>
    <w:p>
      <w:r>
        <w:rPr>
          <w:b/>
        </w:rPr>
        <w:t xml:space="preserve">Tulos</w:t>
      </w:r>
    </w:p>
    <w:p>
      <w:r>
        <w:t xml:space="preserve">Mitä tapahtui sinä aikana, kun Slovenia jakoi seteleitä pankeille?</w:t>
      </w:r>
    </w:p>
    <w:p>
      <w:r>
        <w:rPr>
          <w:b/>
        </w:rPr>
        <w:t xml:space="preserve">Tulos</w:t>
      </w:r>
    </w:p>
    <w:p>
      <w:r>
        <w:t xml:space="preserve">Mitä tapahtui sen jälkeen, kun Slovenia jakoi seteleitä pankeille?</w:t>
      </w:r>
    </w:p>
    <w:p>
      <w:r>
        <w:rPr>
          <w:b/>
        </w:rPr>
        <w:t xml:space="preserve">Tulos</w:t>
      </w:r>
    </w:p>
    <w:p>
      <w:r>
        <w:t xml:space="preserve">Mitä tapahtui ennen kuin Gaspari uskoi Slovenian olevan hyvin valmistautunut?</w:t>
      </w:r>
    </w:p>
    <w:p>
      <w:r>
        <w:rPr>
          <w:b/>
        </w:rPr>
        <w:t xml:space="preserve">Tulos</w:t>
      </w:r>
    </w:p>
    <w:p>
      <w:r>
        <w:t xml:space="preserve">Mitä tapahtui sen jälkeen, kun Gaspari uskoi Slovenian olevan hyvin valmistautunut?</w:t>
      </w:r>
    </w:p>
    <w:p>
      <w:r>
        <w:rPr>
          <w:b/>
        </w:rPr>
        <w:t xml:space="preserve">Tulos</w:t>
      </w:r>
    </w:p>
    <w:p>
      <w:r>
        <w:t xml:space="preserve">Mitä tapahtui, kun keskushallinto teki laajoja valmisteluja?</w:t>
      </w:r>
    </w:p>
    <w:p>
      <w:r>
        <w:rPr>
          <w:b/>
        </w:rPr>
        <w:t xml:space="preserve">Esimerkki 6.759</w:t>
      </w:r>
    </w:p>
    <w:p>
      <w:r>
        <w:t xml:space="preserve">Läpikulku: Oikeistolainen Daily Mail kirjoitti samansuuntaisesti ja puhui "Blairin antautumisesta" ja "näyttävästä käänteestä" väittäen, että "vastineeksi jättimäisestä käteisvarojen luovutuksesta hän ei saanut käytännössä mitään". Konservatiivinen Daily Telegraph sanoi, että Blair oli "tehnyt suurimman perääntymisensä Euroopan suhteen" luopumalla osasta hyvitystä "saamatta Ranskalta mitään sitoumusta maataloustukien pikaiseen uudistamiseen".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Blairin perääntymisen jälkeen?</w:t>
      </w:r>
    </w:p>
    <w:p>
      <w:r>
        <w:rPr>
          <w:b/>
        </w:rPr>
        <w:t xml:space="preserve">Tulos</w:t>
      </w:r>
    </w:p>
    <w:p>
      <w:r>
        <w:t xml:space="preserve">Mitä tapahtui ennen Blairin perääntymistä?</w:t>
      </w:r>
    </w:p>
    <w:p>
      <w:r>
        <w:rPr>
          <w:b/>
        </w:rPr>
        <w:t xml:space="preserve">Tulos</w:t>
      </w:r>
    </w:p>
    <w:p>
      <w:r>
        <w:t xml:space="preserve">Mitä tapahtui Blairin perääntymisen aikana?</w:t>
      </w:r>
    </w:p>
    <w:p>
      <w:r>
        <w:rPr>
          <w:b/>
        </w:rPr>
        <w:t xml:space="preserve">Tulos</w:t>
      </w:r>
    </w:p>
    <w:p>
      <w:r>
        <w:t xml:space="preserve">Mitä olisi voinut tapahtua Blairin antautumisen jälkeen?</w:t>
      </w:r>
    </w:p>
    <w:p>
      <w:r>
        <w:rPr>
          <w:b/>
        </w:rPr>
        <w:t xml:space="preserve">Tulos</w:t>
      </w:r>
    </w:p>
    <w:p>
      <w:r>
        <w:t xml:space="preserve">Mitä tapahtui, kun Daily Mail löi samanlaisen nuotin?</w:t>
      </w:r>
    </w:p>
    <w:p>
      <w:r>
        <w:rPr>
          <w:b/>
        </w:rPr>
        <w:t xml:space="preserve">Tulos</w:t>
      </w:r>
    </w:p>
    <w:p>
      <w:r>
        <w:t xml:space="preserve">Mitä tapahtui ennen kuin Daily Mail löi samanlaisen nuotin?</w:t>
      </w:r>
    </w:p>
    <w:p>
      <w:r>
        <w:rPr>
          <w:b/>
        </w:rPr>
        <w:t xml:space="preserve">Esimerkki 6.760</w:t>
      </w:r>
    </w:p>
    <w:p>
      <w:r>
        <w:t xml:space="preserve">Läpikulku: Paavi teki torstaina hämmästyttävän sovittelevan eleen omaksumalla muslimien rukousasennon ja kääntymällä Mekkaan päin Istanbulin Sinisessä moskeijassa. Hetki oli "jopa merkityksellisempi kuin anteeksipyyntö" syyskuussa Regensburgissa Saksassa tehtyjen huomautusten vuoksi, sanoi Istanbulin mufti Mustafa Cagrici, joka toimi paavin oppaana moskeijavierailun aikana.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paavi teki muslimeille vain 11 viikkoa ennen hänen sovittelevaa eleensä?</w:t>
      </w:r>
    </w:p>
    <w:p>
      <w:r>
        <w:rPr>
          <w:b/>
        </w:rPr>
        <w:t xml:space="preserve">Tulos</w:t>
      </w:r>
    </w:p>
    <w:p>
      <w:r>
        <w:t xml:space="preserve">Mitä paavi teki 11 viikkoa ennen sovittelevaa elettään, joka närkästytti muslimit?</w:t>
      </w:r>
    </w:p>
    <w:p>
      <w:r>
        <w:rPr>
          <w:b/>
        </w:rPr>
        <w:t xml:space="preserve">Tulos</w:t>
      </w:r>
    </w:p>
    <w:p>
      <w:r>
        <w:t xml:space="preserve">Missä tapahtumassa Istanbulin mufti toimi oppaana?</w:t>
      </w:r>
    </w:p>
    <w:p>
      <w:r>
        <w:rPr>
          <w:b/>
        </w:rPr>
        <w:t xml:space="preserve">Tulos</w:t>
      </w:r>
    </w:p>
    <w:p>
      <w:r>
        <w:t xml:space="preserve">Mitä paavi teki närkästyttyään muslimeja vastaan?</w:t>
      </w:r>
    </w:p>
    <w:p>
      <w:r>
        <w:rPr>
          <w:b/>
        </w:rPr>
        <w:t xml:space="preserve">Tulos</w:t>
      </w:r>
    </w:p>
    <w:p>
      <w:r>
        <w:t xml:space="preserve">Mitä poppari olisi voinut tehdä eleen sijasta sen jälkeen, kun hän närkästytti muslimit?</w:t>
      </w:r>
    </w:p>
    <w:p>
      <w:r>
        <w:rPr>
          <w:b/>
        </w:rPr>
        <w:t xml:space="preserve">Esimerkki 6.761</w:t>
      </w:r>
    </w:p>
    <w:p>
      <w:r>
        <w:t xml:space="preserve">Läpikulku: Iran kutsui maanantaina takaisin suurlähettiläänsä Uuteen-Seelantiin sen jälkeen, kun Uusi-Seelanti oli viikonloppuna kutsunut väliaikaisesti takaisin suurlähettiläänsä Teheraniin vastauksena saksalaisen tuomioistuimen päätökseen.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Saksan tuomioistuimen päätöstä?</w:t>
      </w:r>
    </w:p>
    <w:p>
      <w:r>
        <w:rPr>
          <w:b/>
        </w:rPr>
        <w:t xml:space="preserve">Tulos</w:t>
      </w:r>
    </w:p>
    <w:p>
      <w:r>
        <w:t xml:space="preserve">Mitä tapahtui ennen kuin Iran kutsui suurlähettiläänsä takaisin?</w:t>
      </w:r>
    </w:p>
    <w:p>
      <w:r>
        <w:rPr>
          <w:b/>
        </w:rPr>
        <w:t xml:space="preserve">Tulos</w:t>
      </w:r>
    </w:p>
    <w:p>
      <w:r>
        <w:t xml:space="preserve">Mitä tapahtui sen jälkeen, kun Iran kutsui suurlähettiläänsä takaisin?</w:t>
      </w:r>
    </w:p>
    <w:p>
      <w:r>
        <w:rPr>
          <w:b/>
        </w:rPr>
        <w:t xml:space="preserve">Tulos</w:t>
      </w:r>
    </w:p>
    <w:p>
      <w:r>
        <w:t xml:space="preserve">Mitä tapahtui saksalaisen tuomioistuimen päätöksen jälkeen?</w:t>
      </w:r>
    </w:p>
    <w:p>
      <w:r>
        <w:rPr>
          <w:b/>
        </w:rPr>
        <w:t xml:space="preserve">Tulos</w:t>
      </w:r>
    </w:p>
    <w:p>
      <w:r>
        <w:t xml:space="preserve">Mitä tapahtui ennen Uuden-Seelannin vastausta?</w:t>
      </w:r>
    </w:p>
    <w:p>
      <w:r>
        <w:rPr>
          <w:b/>
        </w:rPr>
        <w:t xml:space="preserve">Tulos</w:t>
      </w:r>
    </w:p>
    <w:p>
      <w:r>
        <w:t xml:space="preserve">Mikä tapahtuma sattui Uuden-Seelannin väliaikaisen palautuksen jälkeen?</w:t>
      </w:r>
    </w:p>
    <w:p>
      <w:r>
        <w:rPr>
          <w:b/>
        </w:rPr>
        <w:t xml:space="preserve">Esimerkki 6.762</w:t>
      </w:r>
    </w:p>
    <w:p>
      <w:r>
        <w:t xml:space="preserve">Läpikulku: Haniya, joka on juuri tehnyt nelipäiväisen vierailun islamilaiseen tasavaltaan, sanoi, että Teheran on myöntänyt palestiinalaishallinnolle 120 miljoonaa dollaria vuodeksi 2007 ja lisäksi sitoutunut maksamaan kolmen ministeriön virkamiesten palkat tulevien kuuden kuukauden ajan. Iran on myös "adoptoinut" 100 000 palestiinalaistyöntekijää, jotka saavat kukin 100 dollaria kuukaudessa seuraavien kuuden kuukauden ajan, yhteensä 60 miljoonaa dollaria.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Teheran on myöntänyt rahaa Palestiinalle?</w:t>
      </w:r>
    </w:p>
    <w:p>
      <w:r>
        <w:rPr>
          <w:b/>
        </w:rPr>
        <w:t xml:space="preserve">Tulos</w:t>
      </w:r>
    </w:p>
    <w:p>
      <w:r>
        <w:t xml:space="preserve">Mitä tapahtuu sen jälkeen, kun Teheran on sitoutunut maksamaan palkat?</w:t>
      </w:r>
    </w:p>
    <w:p>
      <w:r>
        <w:rPr>
          <w:b/>
        </w:rPr>
        <w:t xml:space="preserve">Tulos</w:t>
      </w:r>
    </w:p>
    <w:p>
      <w:r>
        <w:t xml:space="preserve">Mitä tapahtuu Haniyan vierailun jälkeen?</w:t>
      </w:r>
    </w:p>
    <w:p>
      <w:r>
        <w:rPr>
          <w:b/>
        </w:rPr>
        <w:t xml:space="preserve">Tulos</w:t>
      </w:r>
    </w:p>
    <w:p>
      <w:r>
        <w:t xml:space="preserve">Mitä tapahtuu sen jälkeen, kun Iran on hyväksynyt palestiinalaiset työntekijät?</w:t>
      </w:r>
    </w:p>
    <w:p>
      <w:r>
        <w:rPr>
          <w:b/>
        </w:rPr>
        <w:t xml:space="preserve">Tulos</w:t>
      </w:r>
    </w:p>
    <w:p>
      <w:r>
        <w:t xml:space="preserve">Mitä tapahtui ennen kuin työntekijät saivat 100 dollaria kuukaudessa?</w:t>
      </w:r>
    </w:p>
    <w:p>
      <w:r>
        <w:rPr>
          <w:b/>
        </w:rPr>
        <w:t xml:space="preserve">Esimerkki 6.763</w:t>
      </w:r>
    </w:p>
    <w:p>
      <w:r>
        <w:t xml:space="preserve">Läpikulku: Crossland joutui ehdotettujen suuntaviivojen vuoksi tarkistamaan liiketoimintatavoitteitaan ja sen vuoksi alentamaan joidenkin aiempien yritysostojen omaisuuserien arvoa. Crossland kirjasi kolmannella vuosineljänneksellä 20 miljoonaa dollaria lisää luottotappiovarauksia.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ehdotettujen suuntaviivojen jälkeen?</w:t>
      </w:r>
    </w:p>
    <w:p>
      <w:r>
        <w:rPr>
          <w:b/>
        </w:rPr>
        <w:t xml:space="preserve">Tulos</w:t>
      </w:r>
    </w:p>
    <w:p>
      <w:r>
        <w:t xml:space="preserve">Mikä alkoi ennen ehdotettuja suuntaviivoja?</w:t>
      </w:r>
    </w:p>
    <w:p>
      <w:r>
        <w:rPr>
          <w:b/>
        </w:rPr>
        <w:t xml:space="preserve">Tulos</w:t>
      </w:r>
    </w:p>
    <w:p>
      <w:r>
        <w:t xml:space="preserve">Mikä alkoi tarkistuksen jälkeen?</w:t>
      </w:r>
    </w:p>
    <w:p>
      <w:r>
        <w:rPr>
          <w:b/>
        </w:rPr>
        <w:t xml:space="preserve">Tulos</w:t>
      </w:r>
    </w:p>
    <w:p>
      <w:r>
        <w:t xml:space="preserve">Mikä alkoi ennen tarkistusta?</w:t>
      </w:r>
    </w:p>
    <w:p>
      <w:r>
        <w:rPr>
          <w:b/>
        </w:rPr>
        <w:t xml:space="preserve">Tulos</w:t>
      </w:r>
    </w:p>
    <w:p>
      <w:r>
        <w:t xml:space="preserve">Mikä saatiin valmiiksi ennen kuin tiedottaja puhui?</w:t>
      </w:r>
    </w:p>
    <w:p>
      <w:r>
        <w:rPr>
          <w:b/>
        </w:rPr>
        <w:t xml:space="preserve">Esimerkki 6.764</w:t>
      </w:r>
    </w:p>
    <w:p>
      <w:r>
        <w:t xml:space="preserve">Läpikulku: Ministerikokous on johtavien virkamiesten viimeinen kokous ennen 15.-16. marraskuuta pidettävää APECin 17. ministerikokousta ja 18.-19. marraskuuta pidettävää APECin talousjohtajien 13. kokousta. Vuonna 1989 perustettuun APEC:iin kuuluu tällä hetkellä 21 jäsentä: Australia, Brunei, Kanada, Chile, Kiina, Kiinan Hongkong, Kiinan Taipei, Indonesia, Japani, Malesia, Meksiko, Uusi-Seelanti, Papua-Uusi-Guinea, Peru, Filippiinit, Venäjä, Singapore, Etelä-Korea, Thaimaa, Yhdysvallat ja Vietnam.</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APEC:n perustamisen jälkeen?</w:t>
      </w:r>
    </w:p>
    <w:p>
      <w:r>
        <w:rPr>
          <w:b/>
        </w:rPr>
        <w:t xml:space="preserve">Tulos</w:t>
      </w:r>
    </w:p>
    <w:p>
      <w:r>
        <w:t xml:space="preserve">Mikä tapahtuma on parhaillaan käynnissä?</w:t>
      </w:r>
    </w:p>
    <w:p>
      <w:r>
        <w:rPr>
          <w:b/>
        </w:rPr>
        <w:t xml:space="preserve">Esimerkki 6.765</w:t>
      </w:r>
    </w:p>
    <w:p>
      <w:r>
        <w:t xml:space="preserve">Läpikulku: Spielbergin ja David Geffenin, myös DreamWorksin, on määrä tuottaa neljästä kuuteen live-action-elokuvaa vuodessa niistä 14-16 elokuvasta, joita Paramountin mukaan on tarkoitus tehdä ensi vuonna. DreamWorks Animation ilmoitti myös tehneensä seitsemän vuoden sopimuksen elokuviensa jakelusta teattereissa, televisiossa ja kotien DVD- ja videosoittimissa maailmanlaajuisesti.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tapahtuu Dreamworksin tekemän ilmoituksen jälkeen?</w:t>
      </w:r>
    </w:p>
    <w:p>
      <w:r>
        <w:rPr>
          <w:b/>
        </w:rPr>
        <w:t xml:space="preserve">Tulos</w:t>
      </w:r>
    </w:p>
    <w:p>
      <w:r>
        <w:t xml:space="preserve">Mikä tapahtuma tapahtui Dreamworksin ilmoituksen aikana?</w:t>
      </w:r>
    </w:p>
    <w:p>
      <w:r>
        <w:rPr>
          <w:b/>
        </w:rPr>
        <w:t xml:space="preserve">Tulos</w:t>
      </w:r>
    </w:p>
    <w:p>
      <w:r>
        <w:t xml:space="preserve">Mikä tapahtuma tapahtui ennen Dreamworksin ilmoitusta?</w:t>
      </w:r>
    </w:p>
    <w:p>
      <w:r>
        <w:rPr>
          <w:b/>
        </w:rPr>
        <w:t xml:space="preserve">Esimerkki 6.766</w:t>
      </w:r>
    </w:p>
    <w:p>
      <w:r>
        <w:t xml:space="preserve">Läpikulku: "Ahmadinejad sanoi puhuessaan tuhansille ihmisille kaakkoisessa Sistan-Baluchestanin maakunnassa. "Olemme kokeneet asenteenne, emmekä enää anna valheellisen propogandanne huijata meitä."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huijatuksi tulemista?</w:t>
      </w:r>
    </w:p>
    <w:p>
      <w:r>
        <w:rPr>
          <w:b/>
        </w:rPr>
        <w:t xml:space="preserve">Tulos</w:t>
      </w:r>
    </w:p>
    <w:p>
      <w:r>
        <w:t xml:space="preserve">Mitä tapahtui Ahmadinejadin puhuessa?</w:t>
      </w:r>
    </w:p>
    <w:p>
      <w:r>
        <w:rPr>
          <w:b/>
        </w:rPr>
        <w:t xml:space="preserve">Tulos</w:t>
      </w:r>
    </w:p>
    <w:p>
      <w:r>
        <w:t xml:space="preserve">Mitä ei tapahdu huijatuksi tulemisen jälkeen?</w:t>
      </w:r>
    </w:p>
    <w:p>
      <w:r>
        <w:rPr>
          <w:b/>
        </w:rPr>
        <w:t xml:space="preserve">Tulos</w:t>
      </w:r>
    </w:p>
    <w:p>
      <w:r>
        <w:t xml:space="preserve">Mikä tai mitkä tapahtumat päättyivät ennen Ahmadinejadin puhetta?</w:t>
      </w:r>
    </w:p>
    <w:p>
      <w:r>
        <w:rPr>
          <w:b/>
        </w:rPr>
        <w:t xml:space="preserve">Esimerkki 6.767</w:t>
      </w:r>
    </w:p>
    <w:p>
      <w:r>
        <w:t xml:space="preserve">Läpikulku: Calderon nimitti Eduardo Medina Moran oikeusministeriksi, Genaro Garcia Lunan yleisen turvallisuuden ministeriksi, Guillermo Galvan Galvanin maanpuolustusministeriksi ja Mariano Francisco Sainez Mendozan laivastoministeriksi. Kaksitoista muuta ministeriä nimitettiin aiemmin tällä viikolla.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kaksitoista muuta ministeriä nimitettiin aiemmin tällä viikolla?</w:t>
      </w:r>
    </w:p>
    <w:p>
      <w:r>
        <w:rPr>
          <w:b/>
        </w:rPr>
        <w:t xml:space="preserve">Tulos</w:t>
      </w:r>
    </w:p>
    <w:p>
      <w:r>
        <w:t xml:space="preserve">Mitä oli tapahtunut ennen kuin kaksitoista muuta ministeriä nimitettiin aiemmin tällä viikolla?</w:t>
      </w:r>
    </w:p>
    <w:p>
      <w:r>
        <w:rPr>
          <w:b/>
        </w:rPr>
        <w:t xml:space="preserve">Tulos</w:t>
      </w:r>
    </w:p>
    <w:p>
      <w:r>
        <w:t xml:space="preserve">Mitä tapahtuu sen jälkeen, kun Calderon nimitti Eduardo Medina Moran oikeusministeriksi?</w:t>
      </w:r>
    </w:p>
    <w:p>
      <w:r>
        <w:rPr>
          <w:b/>
        </w:rPr>
        <w:t xml:space="preserve">Tulos</w:t>
      </w:r>
    </w:p>
    <w:p>
      <w:r>
        <w:t xml:space="preserve">Mitä tapahtui ennen kuin Calderon nimitti Eduardo Medina Moran oikeusministeriksi?</w:t>
      </w:r>
    </w:p>
    <w:p>
      <w:r>
        <w:rPr>
          <w:b/>
        </w:rPr>
        <w:t xml:space="preserve">Esimerkki 6.768</w:t>
      </w:r>
    </w:p>
    <w:p>
      <w:r>
        <w:t xml:space="preserve">Läpikulku: Silminnäkijöiden mukaan Kenian poliisin puolisotilaallinen siipi, General Service Unit, avasi tulen mellakoitsijoita kohti ja tappoi kaksi, kun taas kolmas oli tiettävästi viilletty kuoliaaksi. "Minun mielestäni poliiseillani ei ollut ohjeita käyttää eläviä luoteja.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todistajat puhuivat?</w:t>
      </w:r>
    </w:p>
    <w:p>
      <w:r>
        <w:rPr>
          <w:b/>
        </w:rPr>
        <w:t xml:space="preserve">Tulos</w:t>
      </w:r>
    </w:p>
    <w:p>
      <w:r>
        <w:t xml:space="preserve">Mitä tapahtui todistajien puheenvuoron jälkeen?</w:t>
      </w:r>
    </w:p>
    <w:p>
      <w:r>
        <w:rPr>
          <w:b/>
        </w:rPr>
        <w:t xml:space="preserve">Tulos</w:t>
      </w:r>
    </w:p>
    <w:p>
      <w:r>
        <w:t xml:space="preserve">Mitä ei tapahtunut sen jälkeen, kun todistajat puhuivat?</w:t>
      </w:r>
    </w:p>
    <w:p>
      <w:r>
        <w:rPr>
          <w:b/>
        </w:rPr>
        <w:t xml:space="preserve">Tulos</w:t>
      </w:r>
    </w:p>
    <w:p>
      <w:r>
        <w:t xml:space="preserve">Mitä tapahtui ennen kuin poliisi avasi tulen?</w:t>
      </w:r>
    </w:p>
    <w:p>
      <w:r>
        <w:rPr>
          <w:b/>
        </w:rPr>
        <w:t xml:space="preserve">Tulos</w:t>
      </w:r>
    </w:p>
    <w:p>
      <w:r>
        <w:t xml:space="preserve">Mitä tapahtui sen jälkeen, kun poliisi avasi tulen?</w:t>
      </w:r>
    </w:p>
    <w:p>
      <w:r>
        <w:rPr>
          <w:b/>
        </w:rPr>
        <w:t xml:space="preserve">Tulos</w:t>
      </w:r>
    </w:p>
    <w:p>
      <w:r>
        <w:t xml:space="preserve">Mitä tapahtui, kun poliisi avasi tulen?</w:t>
      </w:r>
    </w:p>
    <w:p>
      <w:r>
        <w:rPr>
          <w:b/>
        </w:rPr>
        <w:t xml:space="preserve">Esimerkki 6.769</w:t>
      </w:r>
    </w:p>
    <w:p>
      <w:r>
        <w:t xml:space="preserve">Läpikulku: Ulkoministeri Madeleine Albrightin tiistaina Washingtonissa ilmoittamien talouspakotteiden käyttämisestä poliittisen asemansa vahvistamiseksi kotimaassaan. "Yhdysvaltojen Myanmarille (Burmalle) asettamat pakotteet on tarkoitettu kotimaan poliittiseen kulutukseen", sotilasvirkailija sanoi lyhyessä ja ytimekkäässä lausunnossa, jonka hän sai täällä vastauksena AFP:n kysymyksiin.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virkamies sanoi jotain?</w:t>
      </w:r>
    </w:p>
    <w:p>
      <w:r>
        <w:rPr>
          <w:b/>
        </w:rPr>
        <w:t xml:space="preserve">Tulos</w:t>
      </w:r>
    </w:p>
    <w:p>
      <w:r>
        <w:t xml:space="preserve">Mitä tapahtui sen jälkeen, kun virkamies sanoi jotain?</w:t>
      </w:r>
    </w:p>
    <w:p>
      <w:r>
        <w:rPr>
          <w:b/>
        </w:rPr>
        <w:t xml:space="preserve">Tulos</w:t>
      </w:r>
    </w:p>
    <w:p>
      <w:r>
        <w:t xml:space="preserve">Mitä tapahtui sen jälkeen, kun ministeri Albright ilmoitti jotain?</w:t>
      </w:r>
    </w:p>
    <w:p>
      <w:r>
        <w:rPr>
          <w:b/>
        </w:rPr>
        <w:t xml:space="preserve">Tulos</w:t>
      </w:r>
    </w:p>
    <w:p>
      <w:r>
        <w:t xml:space="preserve">Mitä tapahtui ennen kuin ministeri Albright ilmoitti jotain?</w:t>
      </w:r>
    </w:p>
    <w:p>
      <w:r>
        <w:rPr>
          <w:b/>
        </w:rPr>
        <w:t xml:space="preserve">Tulos</w:t>
      </w:r>
    </w:p>
    <w:p>
      <w:r>
        <w:t xml:space="preserve">Mitä tapahtui ennen lausunnon saamista?</w:t>
      </w:r>
    </w:p>
    <w:p>
      <w:r>
        <w:rPr>
          <w:b/>
        </w:rPr>
        <w:t xml:space="preserve">Tulos</w:t>
      </w:r>
    </w:p>
    <w:p>
      <w:r>
        <w:t xml:space="preserve">Mitä tapahtui ennen poliittisten osakkeiden nousua?</w:t>
      </w:r>
    </w:p>
    <w:p>
      <w:r>
        <w:rPr>
          <w:b/>
        </w:rPr>
        <w:t xml:space="preserve">Esimerkki 6.770</w:t>
      </w:r>
    </w:p>
    <w:p>
      <w:r>
        <w:t xml:space="preserve">Läpikulku: Levy tapaa Turkissa myös presidentti Suleymen Demirelin, ulkoministeri Tansu Cillerin, yleisesikuntapäällikkö Ismail Hakki Karadayin ja liike-elämän piirien edustajia. Turkin parlamentti hyväksyi viime perjantaina viime vuonna allekirjoitetun vapaakauppasopimuksen.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sovittua kokousta?</w:t>
      </w:r>
    </w:p>
    <w:p>
      <w:r>
        <w:rPr>
          <w:b/>
        </w:rPr>
        <w:t xml:space="preserve">Tulos</w:t>
      </w:r>
    </w:p>
    <w:p>
      <w:r>
        <w:t xml:space="preserve">Mitä tapahtuu sovitun kokouksen jälkeen?</w:t>
      </w:r>
    </w:p>
    <w:p>
      <w:r>
        <w:rPr>
          <w:b/>
        </w:rPr>
        <w:t xml:space="preserve">Tulos</w:t>
      </w:r>
    </w:p>
    <w:p>
      <w:r>
        <w:t xml:space="preserve">Mitä tapahtui ennen vapaakauppasopimuksen hyväksymistä?</w:t>
      </w:r>
    </w:p>
    <w:p>
      <w:r>
        <w:rPr>
          <w:b/>
        </w:rPr>
        <w:t xml:space="preserve">Tulos</w:t>
      </w:r>
    </w:p>
    <w:p>
      <w:r>
        <w:t xml:space="preserve">Mitä todennäköisesti tapahtuu sen jälkeen, kun vapaakauppasopimus on hyväksytty?</w:t>
      </w:r>
    </w:p>
    <w:p>
      <w:r>
        <w:rPr>
          <w:b/>
        </w:rPr>
        <w:t xml:space="preserve">Tulos</w:t>
      </w:r>
    </w:p>
    <w:p>
      <w:r>
        <w:t xml:space="preserve">Mitä tapahtui ennen vapaakauppasopimuksen allekirjoittamista?</w:t>
      </w:r>
    </w:p>
    <w:p>
      <w:r>
        <w:rPr>
          <w:b/>
        </w:rPr>
        <w:t xml:space="preserve">Tulos</w:t>
      </w:r>
    </w:p>
    <w:p>
      <w:r>
        <w:t xml:space="preserve">Mitä todennäköisesti tapahtuu vapaakauppasopimuksen allekirjoittamisen jälkeen?</w:t>
      </w:r>
    </w:p>
    <w:p>
      <w:r>
        <w:rPr>
          <w:b/>
        </w:rPr>
        <w:t xml:space="preserve">Esimerkki 6.771</w:t>
      </w:r>
    </w:p>
    <w:p>
      <w:r>
        <w:t xml:space="preserve">Läpikulku: Bush päätti myöntää tullittoman aseman 18 luokalle, mutta hylkäsi muunlaisten kellojen kohtelun, "koska Yhdysvalloissa ja Neitsytsaarilla sijaitseville kellontuottajille voi aiheutua merkittävää vahinkoa". Timex on merkittävä yhdysvaltalainen kellojen tuottaja ja myyjä, myös Filippiineillä ja muissa Yhdysvaltojen tullietuuskohtelun piiriin kuuluvissa kehitysmaissa koottuja edullisia paristokäyttöisiä kelloja.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Bush sanoi jotain?</w:t>
      </w:r>
    </w:p>
    <w:p>
      <w:r>
        <w:rPr>
          <w:b/>
        </w:rPr>
        <w:t xml:space="preserve">Tulos</w:t>
      </w:r>
    </w:p>
    <w:p>
      <w:r>
        <w:t xml:space="preserve">Mitä ei tapahtunut ennen kuin Bush sanoi jotain?</w:t>
      </w:r>
    </w:p>
    <w:p>
      <w:r>
        <w:rPr>
          <w:b/>
        </w:rPr>
        <w:t xml:space="preserve">Tulos</w:t>
      </w:r>
    </w:p>
    <w:p>
      <w:r>
        <w:t xml:space="preserve">Mitä voi tapahtua, kun kellontuottajat sijaitsevat jossakin?</w:t>
      </w:r>
    </w:p>
    <w:p>
      <w:r>
        <w:rPr>
          <w:b/>
        </w:rPr>
        <w:t xml:space="preserve">Tulos</w:t>
      </w:r>
    </w:p>
    <w:p>
      <w:r>
        <w:t xml:space="preserve">Mitä tapahtuu, kun kellontuottajat sijaitsevat jossakin?</w:t>
      </w:r>
    </w:p>
    <w:p>
      <w:r>
        <w:rPr>
          <w:b/>
        </w:rPr>
        <w:t xml:space="preserve">Esimerkki 6.772</w:t>
      </w:r>
    </w:p>
    <w:p>
      <w:r>
        <w:t xml:space="preserve">Läpikulku: Toyota Motor Thailandin toimittamien lukujen mukaan myynti romahti lokakuussa, joka oli kuukausi pääministeri Thaksin Shinwatran syrjäyttäneen vallankaappauksen jälkeen, 10,5 prosenttia vuotta aiemmasta. Autoteollisuusklubin mukaan myynnin odotettiin kokonaisuudessaan laskevan koko vuoden aikana.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vallankaappauksen alettua?</w:t>
      </w:r>
    </w:p>
    <w:p>
      <w:r>
        <w:rPr>
          <w:b/>
        </w:rPr>
        <w:t xml:space="preserve">Tulos</w:t>
      </w:r>
    </w:p>
    <w:p>
      <w:r>
        <w:t xml:space="preserve">Mitä voi tapahtua vallankaappauksen jälkeen?</w:t>
      </w:r>
    </w:p>
    <w:p>
      <w:r>
        <w:rPr>
          <w:b/>
        </w:rPr>
        <w:t xml:space="preserve">Tulos</w:t>
      </w:r>
    </w:p>
    <w:p>
      <w:r>
        <w:t xml:space="preserve">Mitä tapahtui ennen vallankaappausta?</w:t>
      </w:r>
    </w:p>
    <w:p>
      <w:r>
        <w:rPr>
          <w:b/>
        </w:rPr>
        <w:t xml:space="preserve">Tulos</w:t>
      </w:r>
    </w:p>
    <w:p>
      <w:r>
        <w:t xml:space="preserve">Mikä alkoi ennen kuin myynti romahti?</w:t>
      </w:r>
    </w:p>
    <w:p>
      <w:r>
        <w:rPr>
          <w:b/>
        </w:rPr>
        <w:t xml:space="preserve">Tulos</w:t>
      </w:r>
    </w:p>
    <w:p>
      <w:r>
        <w:t xml:space="preserve">Mitä tapahtui myynnin romahdettua?</w:t>
      </w:r>
    </w:p>
    <w:p>
      <w:r>
        <w:rPr>
          <w:b/>
        </w:rPr>
        <w:t xml:space="preserve">Tulos</w:t>
      </w:r>
    </w:p>
    <w:p>
      <w:r>
        <w:t xml:space="preserve">Mitä tapahtui ennen kuin Toyota Motor Thailand kokosi luvut?</w:t>
      </w:r>
    </w:p>
    <w:p>
      <w:r>
        <w:rPr>
          <w:b/>
        </w:rPr>
        <w:t xml:space="preserve">Tulos</w:t>
      </w:r>
    </w:p>
    <w:p>
      <w:r>
        <w:t xml:space="preserve">Mitä tapahtui sen jälkeen, kun Toyota Motor Thailand oli koonnut luvut?</w:t>
      </w:r>
    </w:p>
    <w:p>
      <w:r>
        <w:rPr>
          <w:b/>
        </w:rPr>
        <w:t xml:space="preserve">Esimerkki 6.773</w:t>
      </w:r>
    </w:p>
    <w:p>
      <w:r>
        <w:t xml:space="preserve">Läpikulku: "Jos olisin rikas, tankkaisin autoni bensiinillä, koska bensiini on pahaksi moottorille, eikä 80 kilon kontti ole mukava kuljettaa takakontissa", sanoi eräs jerevanilainen, 37-vuotias Artem. Maan ympäristöministeriössä virkamiehet iloitsevat kaasun käytön lisääntymisen hyödyistä 1990-luvulla ympäristölle aiheutuneiden vahinkojen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ympäristölle oli aiheutunut vahinkoa 1990-luvulla?</w:t>
      </w:r>
    </w:p>
    <w:p>
      <w:r>
        <w:rPr>
          <w:b/>
        </w:rPr>
        <w:t xml:space="preserve">Tulos</w:t>
      </w:r>
    </w:p>
    <w:p>
      <w:r>
        <w:t xml:space="preserve">Mitä tapahtui ennen kuin ympäristölle aiheutui vahinkoa 1990-luvulla?</w:t>
      </w:r>
    </w:p>
    <w:p>
      <w:r>
        <w:rPr>
          <w:b/>
        </w:rPr>
        <w:t xml:space="preserve">Tulos</w:t>
      </w:r>
    </w:p>
    <w:p>
      <w:r>
        <w:t xml:space="preserve">Mitä voi tapahtua tulevaisuudessa?</w:t>
      </w:r>
    </w:p>
    <w:p>
      <w:r>
        <w:rPr>
          <w:b/>
        </w:rPr>
        <w:t xml:space="preserve">Tulos</w:t>
      </w:r>
    </w:p>
    <w:p>
      <w:r>
        <w:t xml:space="preserve">Mitä Artem tekisi, jos hän olisi rikas?</w:t>
      </w:r>
    </w:p>
    <w:p>
      <w:r>
        <w:rPr>
          <w:b/>
        </w:rPr>
        <w:t xml:space="preserve">Tulos</w:t>
      </w:r>
    </w:p>
    <w:p>
      <w:r>
        <w:t xml:space="preserve">Mitä Artem teki aiemmin?</w:t>
      </w:r>
    </w:p>
    <w:p>
      <w:r>
        <w:rPr>
          <w:b/>
        </w:rPr>
        <w:t xml:space="preserve">Tulos</w:t>
      </w:r>
    </w:p>
    <w:p>
      <w:r>
        <w:t xml:space="preserve">Mikä saa Artemin haluamaan tankata autoonsa bensiiniä?</w:t>
      </w:r>
    </w:p>
    <w:p>
      <w:r>
        <w:rPr>
          <w:b/>
        </w:rPr>
        <w:t xml:space="preserve">Tulos</w:t>
      </w:r>
    </w:p>
    <w:p>
      <w:r>
        <w:t xml:space="preserve">Millä Artem saisi tankattua autonsa täyteen bensiiniä?</w:t>
      </w:r>
    </w:p>
    <w:p>
      <w:r>
        <w:rPr>
          <w:b/>
        </w:rPr>
        <w:t xml:space="preserve">Esimerkki 6.774</w:t>
      </w:r>
    </w:p>
    <w:p>
      <w:r>
        <w:t xml:space="preserve">Läpikulku: Olmert sanoi sunnuntaina, että hän suostui vapauttamaan rahat "auttaakseen humanitaarisen avun antamisessa Palestiinan kansalle, joka kärsii muun muassa sen hallituksen epäonnistuneesta toiminnasta, joka ei kuulu kansainväliseen yhteisöön". Yhdistyneet arabiemiirikunnat siirtää 30 miljoonaa dollaria palestiinalaishallinnolle "auttaakseen vähentämään palestiinalaisten kärsimyksiä", kertoi virallinen uutistoimisto WAM.</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 sen jälkeen, kun Arabiemiirikunnat ovat siirtäneet 30 miljoonaa dollaria palestiinalaishallinnolle??</w:t>
      </w:r>
    </w:p>
    <w:p>
      <w:r>
        <w:rPr>
          <w:b/>
        </w:rPr>
        <w:t xml:space="preserve">Tulos</w:t>
      </w:r>
    </w:p>
    <w:p>
      <w:r>
        <w:t xml:space="preserve">Mikä alkoi ennen kuin WAM-uutistoimisto raportoi havainnoistaan?</w:t>
      </w:r>
    </w:p>
    <w:p>
      <w:r>
        <w:rPr>
          <w:b/>
        </w:rPr>
        <w:t xml:space="preserve">Tulos</w:t>
      </w:r>
    </w:p>
    <w:p>
      <w:r>
        <w:t xml:space="preserve">Mikä alkaa sen jälkeen, kun WAM-uutistoimisto on raportoinut havainnoistaan?</w:t>
      </w:r>
    </w:p>
    <w:p>
      <w:r>
        <w:rPr>
          <w:b/>
        </w:rPr>
        <w:t xml:space="preserve">Tulos</w:t>
      </w:r>
    </w:p>
    <w:p>
      <w:r>
        <w:t xml:space="preserve">Mikä alkoi sen jälkeen, kun Olmert vapautti rahat?</w:t>
      </w:r>
    </w:p>
    <w:p>
      <w:r>
        <w:rPr>
          <w:b/>
        </w:rPr>
        <w:t xml:space="preserve">Tulos</w:t>
      </w:r>
    </w:p>
    <w:p>
      <w:r>
        <w:t xml:space="preserve">Mikä alkoi ennen kuin Olmert vapautti rahat?</w:t>
      </w:r>
    </w:p>
    <w:p>
      <w:r>
        <w:rPr>
          <w:b/>
        </w:rPr>
        <w:t xml:space="preserve">Tulos</w:t>
      </w:r>
    </w:p>
    <w:p>
      <w:r>
        <w:t xml:space="preserve">Mitä tapahtui, kun Palestiinan hallitus ei kuulunut kansainväliseen yhteisöön?</w:t>
      </w:r>
    </w:p>
    <w:p>
      <w:r>
        <w:rPr>
          <w:b/>
        </w:rPr>
        <w:t xml:space="preserve">Tulos</w:t>
      </w:r>
    </w:p>
    <w:p>
      <w:r>
        <w:t xml:space="preserve">Mikä alkoi ennen kuin Palestiinan hallitus ei ollut osa kansainvälistä yhteisöä?</w:t>
      </w:r>
    </w:p>
    <w:p>
      <w:r>
        <w:rPr>
          <w:b/>
        </w:rPr>
        <w:t xml:space="preserve">Tulos</w:t>
      </w:r>
    </w:p>
    <w:p>
      <w:r>
        <w:t xml:space="preserve">Mikä tapahtuma alkoi sen jälkeen, kun palestiinalaiset alkoivat kärsiä?</w:t>
      </w:r>
    </w:p>
    <w:p>
      <w:r>
        <w:rPr>
          <w:b/>
        </w:rPr>
        <w:t xml:space="preserve">Tulos</w:t>
      </w:r>
    </w:p>
    <w:p>
      <w:r>
        <w:t xml:space="preserve">Mikä tapahtuma alkoi ennen kuin palestiinalaiset alkoivat kärsiä?</w:t>
      </w:r>
    </w:p>
    <w:p>
      <w:r>
        <w:rPr>
          <w:b/>
        </w:rPr>
        <w:t xml:space="preserve">Esimerkki 6.775</w:t>
      </w:r>
    </w:p>
    <w:p>
      <w:r>
        <w:t xml:space="preserve">Läpikulku: Gary Lukassen, talousjohtaja, sanoi, että alun perin 25 dollarin kappalehintaan liikkeeseen laskettujen etuoikeutettujen osakkeiden lunastaminen poistaa 17,9 miljoonan dollarin osingonmaksut vuosittain.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osakkeet laskettiin liikkeeseen 25 dollarin kappalehintaan?</w:t>
      </w:r>
    </w:p>
    <w:p>
      <w:r>
        <w:rPr>
          <w:b/>
        </w:rPr>
        <w:t xml:space="preserve">Tulos</w:t>
      </w:r>
    </w:p>
    <w:p>
      <w:r>
        <w:t xml:space="preserve">Mitä tapahtui sinä aikana, kun osakkeet laskettiin liikkeeseen 25 dollarin kappalehintaan?</w:t>
      </w:r>
    </w:p>
    <w:p>
      <w:r>
        <w:rPr>
          <w:b/>
        </w:rPr>
        <w:t xml:space="preserve">Tulos</w:t>
      </w:r>
    </w:p>
    <w:p>
      <w:r>
        <w:t xml:space="preserve">Mitä tapahtui ennen kuin osakkeet laskettiin liikkeeseen 25 dollarin kappalehintaan?</w:t>
      </w:r>
    </w:p>
    <w:p>
      <w:r>
        <w:rPr>
          <w:b/>
        </w:rPr>
        <w:t xml:space="preserve">Tulos</w:t>
      </w:r>
    </w:p>
    <w:p>
      <w:r>
        <w:t xml:space="preserve">Mitä tapahtui ennen kuin Gary Lukassen antoi lausuntonsa?</w:t>
      </w:r>
    </w:p>
    <w:p>
      <w:r>
        <w:rPr>
          <w:b/>
        </w:rPr>
        <w:t xml:space="preserve">Tulos</w:t>
      </w:r>
    </w:p>
    <w:p>
      <w:r>
        <w:t xml:space="preserve">Mitä tapahtuu sen jälkeen, kun Gary Lukassen on antanut lausuntonsa?</w:t>
      </w:r>
    </w:p>
    <w:p>
      <w:r>
        <w:rPr>
          <w:b/>
        </w:rPr>
        <w:t xml:space="preserve">Tulos</w:t>
      </w:r>
    </w:p>
    <w:p>
      <w:r>
        <w:t xml:space="preserve">Mitä tapahtui sinä aikana, kun Gary Lukassen antoi lausuntonsa?</w:t>
      </w:r>
    </w:p>
    <w:p>
      <w:r>
        <w:rPr>
          <w:b/>
        </w:rPr>
        <w:t xml:space="preserve">Esimerkki 6.776</w:t>
      </w:r>
    </w:p>
    <w:p>
      <w:r>
        <w:t xml:space="preserve">Läpikulku: Ukrainaa hallittiin Moskovasta käsin vuosisatojen ajan. Vaikka nämä kaksi slaavilaista naapurimaata pitävät itseään luonnollisina kumppaneina, niiden suhteita ovat Neuvostoliiton hajoamisen jälkeen varjostaneet monet kiistat _ Mustanmeren laivastotukikohdat, raja-ongelmat ja Ukrainan maakaasuvelat.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Ukrainaa hallittiin Moskovasta käsin?</w:t>
      </w:r>
    </w:p>
    <w:p>
      <w:r>
        <w:rPr>
          <w:b/>
        </w:rPr>
        <w:t xml:space="preserve">Tulos</w:t>
      </w:r>
    </w:p>
    <w:p>
      <w:r>
        <w:t xml:space="preserve">Mitä tapahtui sen jälkeen, kun Ukrainaa hallittiin Moskovasta käsin?</w:t>
      </w:r>
    </w:p>
    <w:p>
      <w:r>
        <w:rPr>
          <w:b/>
        </w:rPr>
        <w:t xml:space="preserve">Tulos</w:t>
      </w:r>
    </w:p>
    <w:p>
      <w:r>
        <w:t xml:space="preserve">Mitä tapahtui, kun Ukrainaa hallittiin Moskovasta käsin?</w:t>
      </w:r>
    </w:p>
    <w:p>
      <w:r>
        <w:rPr>
          <w:b/>
        </w:rPr>
        <w:t xml:space="preserve">Tulos</w:t>
      </w:r>
    </w:p>
    <w:p>
      <w:r>
        <w:t xml:space="preserve">Mitä tapahtui sen jälkeen, kun maat joutuivat ahdinkoon?</w:t>
      </w:r>
    </w:p>
    <w:p>
      <w:r>
        <w:rPr>
          <w:b/>
        </w:rPr>
        <w:t xml:space="preserve">Tulos</w:t>
      </w:r>
    </w:p>
    <w:p>
      <w:r>
        <w:t xml:space="preserve">Mitä tapahtui ennen riitoja?</w:t>
      </w:r>
    </w:p>
    <w:p>
      <w:r>
        <w:rPr>
          <w:b/>
        </w:rPr>
        <w:t xml:space="preserve">Esimerkki 6.777</w:t>
      </w:r>
    </w:p>
    <w:p>
      <w:r>
        <w:t xml:space="preserve">Läpikulku: Albrightin ja Etelä-Afrikan varapresidentin Thabo Mbekin tapaamisessa varhain maanantaina. Sahnoun sanoi maanantaina, että on "vielä pieni toivo tapaamisen konkretisoitumisesta".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kysymykselle kokouksen aikana?</w:t>
      </w:r>
    </w:p>
    <w:p>
      <w:r>
        <w:rPr>
          <w:b/>
        </w:rPr>
        <w:t xml:space="preserve">Tulos</w:t>
      </w:r>
    </w:p>
    <w:p>
      <w:r>
        <w:t xml:space="preserve">Mitä tapahtui maanantaiaamuna Albrightin ja Mbekin välillä?</w:t>
      </w:r>
    </w:p>
    <w:p>
      <w:r>
        <w:rPr>
          <w:b/>
        </w:rPr>
        <w:t xml:space="preserve">Tulos</w:t>
      </w:r>
    </w:p>
    <w:p>
      <w:r>
        <w:t xml:space="preserve">Mitä Sahnounilla on kokouksen jälkeen?</w:t>
      </w:r>
    </w:p>
    <w:p>
      <w:r>
        <w:rPr>
          <w:b/>
        </w:rPr>
        <w:t xml:space="preserve">Tulos</w:t>
      </w:r>
    </w:p>
    <w:p>
      <w:r>
        <w:t xml:space="preserve">Mitä Sahnoun toivoo tapahtuvan kokouksen jälkeen?</w:t>
      </w:r>
    </w:p>
    <w:p>
      <w:r>
        <w:rPr>
          <w:b/>
        </w:rPr>
        <w:t xml:space="preserve">Tulos</w:t>
      </w:r>
    </w:p>
    <w:p>
      <w:r>
        <w:t xml:space="preserve">Mitä Sahnoun teki kokouksen jälkeen?</w:t>
      </w:r>
    </w:p>
    <w:p>
      <w:r>
        <w:rPr>
          <w:b/>
        </w:rPr>
        <w:t xml:space="preserve">Tulos</w:t>
      </w:r>
    </w:p>
    <w:p>
      <w:r>
        <w:t xml:space="preserve">Mitä tapahtui ennen kuin Sahnoun sai toivoa?</w:t>
      </w:r>
    </w:p>
    <w:p>
      <w:r>
        <w:rPr>
          <w:b/>
        </w:rPr>
        <w:t xml:space="preserve">Esimerkki 6.778</w:t>
      </w:r>
    </w:p>
    <w:p>
      <w:r>
        <w:t xml:space="preserve">Läpikulku: Redmondissa, Washingtonissa sijaitsevan Microsoftin ja Kaliforniassa sijaitsevan HP:n vuosikymmeniä kestäneen suhteen jatkeena, kuten johtajat kertovat. "Tämä perustuu 20 vuoden menestyksekkääseen kumppanuuteen, jota yritykset ovat tehneet", sanoi HP:n varatoimitusjohtaja Ann Livermore.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suhteen alkamisen jälkeen?</w:t>
      </w:r>
    </w:p>
    <w:p>
      <w:r>
        <w:rPr>
          <w:b/>
        </w:rPr>
        <w:t xml:space="preserve">Tulos</w:t>
      </w:r>
    </w:p>
    <w:p>
      <w:r>
        <w:t xml:space="preserve">Mikä alkoi suhteen alkamisen jälkeen?</w:t>
      </w:r>
    </w:p>
    <w:p>
      <w:r>
        <w:rPr>
          <w:b/>
        </w:rPr>
        <w:t xml:space="preserve">Tulos</w:t>
      </w:r>
    </w:p>
    <w:p>
      <w:r>
        <w:t xml:space="preserve">Mitä tapahtui ennen pidennyksen tekemistä?</w:t>
      </w:r>
    </w:p>
    <w:p>
      <w:r>
        <w:rPr>
          <w:b/>
        </w:rPr>
        <w:t xml:space="preserve">Esimerkki 6.779</w:t>
      </w:r>
    </w:p>
    <w:p>
      <w:r>
        <w:t xml:space="preserve">Läpikulku: Euroopan pisimmän, 12 kilometriä pitkän sillan rakentaminen alkoi kolme vuotta sitten. Se on määrä avata toukokuussa 1998, ennen Lissabonin maailmannäyttelyä.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sillan rakentamisen jälkeen?</w:t>
      </w:r>
    </w:p>
    <w:p>
      <w:r>
        <w:rPr>
          <w:b/>
        </w:rPr>
        <w:t xml:space="preserve">Tulos</w:t>
      </w:r>
    </w:p>
    <w:p>
      <w:r>
        <w:t xml:space="preserve">Mitä tapahtui ennen sillan rakentamista?</w:t>
      </w:r>
    </w:p>
    <w:p>
      <w:r>
        <w:rPr>
          <w:b/>
        </w:rPr>
        <w:t xml:space="preserve">Tulos</w:t>
      </w:r>
    </w:p>
    <w:p>
      <w:r>
        <w:t xml:space="preserve">Mitä on tapahtunut ennen Lissabonin maailmannäyttelyä?</w:t>
      </w:r>
    </w:p>
    <w:p>
      <w:r>
        <w:rPr>
          <w:b/>
        </w:rPr>
        <w:t xml:space="preserve">Tulos</w:t>
      </w:r>
    </w:p>
    <w:p>
      <w:r>
        <w:t xml:space="preserve">Mitä tapahtuu Lissabonin maailmannäyttelyn jälkeen?</w:t>
      </w:r>
    </w:p>
    <w:p>
      <w:r>
        <w:rPr>
          <w:b/>
        </w:rPr>
        <w:t xml:space="preserve">Tulos</w:t>
      </w:r>
    </w:p>
    <w:p>
      <w:r>
        <w:t xml:space="preserve">Mitä tapahtuu Lissabonin maailmannäyttelyssä?</w:t>
      </w:r>
    </w:p>
    <w:p>
      <w:r>
        <w:rPr>
          <w:b/>
        </w:rPr>
        <w:t xml:space="preserve">Tulos</w:t>
      </w:r>
    </w:p>
    <w:p>
      <w:r>
        <w:t xml:space="preserve">Mitä on tapahtunut ennen sillan avaamista?</w:t>
      </w:r>
    </w:p>
    <w:p>
      <w:r>
        <w:rPr>
          <w:b/>
        </w:rPr>
        <w:t xml:space="preserve">Tulos</w:t>
      </w:r>
    </w:p>
    <w:p>
      <w:r>
        <w:t xml:space="preserve">Mitä tapahtuu sillan avaamisen jälkeen?</w:t>
      </w:r>
    </w:p>
    <w:p>
      <w:r>
        <w:rPr>
          <w:b/>
        </w:rPr>
        <w:t xml:space="preserve">Esimerkki 6.780</w:t>
      </w:r>
    </w:p>
    <w:p>
      <w:r>
        <w:t xml:space="preserve">Läpikulku: Lavrov kuitenkin kiisti, että hänen maansa pyrkisi aseiden toimittajaksi Latinalaisessa Amerikassa. "Emme myy niitä millekään maalle, joka rikkoo kansainvälisiä lakeja", Lavrov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Venäjä myi aseita ja lentokoneita Venezuelalle?</w:t>
      </w:r>
    </w:p>
    <w:p>
      <w:r>
        <w:rPr>
          <w:b/>
        </w:rPr>
        <w:t xml:space="preserve">Tulos</w:t>
      </w:r>
    </w:p>
    <w:p>
      <w:r>
        <w:t xml:space="preserve">Mitä tapahtui sen jälkeen, kun Venäjä myi aseita ja lentokoneita Venezuelalle?</w:t>
      </w:r>
    </w:p>
    <w:p>
      <w:r>
        <w:rPr>
          <w:b/>
        </w:rPr>
        <w:t xml:space="preserve">Tulos</w:t>
      </w:r>
    </w:p>
    <w:p>
      <w:r>
        <w:t xml:space="preserve">Mitä tapahtui sen jälkeen, kun Lavrov sanoi jotain?</w:t>
      </w:r>
    </w:p>
    <w:p>
      <w:r>
        <w:rPr>
          <w:b/>
        </w:rPr>
        <w:t xml:space="preserve">Tulos</w:t>
      </w:r>
    </w:p>
    <w:p>
      <w:r>
        <w:t xml:space="preserve">Mitä tapahtui ennen kuin Lavrov sanoi jotain?</w:t>
      </w:r>
    </w:p>
    <w:p>
      <w:r>
        <w:rPr>
          <w:b/>
        </w:rPr>
        <w:t xml:space="preserve">Tulos</w:t>
      </w:r>
    </w:p>
    <w:p>
      <w:r>
        <w:t xml:space="preserve">Lavrovin mukaan mitä ei tapahdu sen jälkeen, kun maa rikkoo kansainvälisiä lakeja?</w:t>
      </w:r>
    </w:p>
    <w:p>
      <w:r>
        <w:rPr>
          <w:b/>
        </w:rPr>
        <w:t xml:space="preserve">Tulos</w:t>
      </w:r>
    </w:p>
    <w:p>
      <w:r>
        <w:t xml:space="preserve">Mitä tapahtuu yleensä välittömästi ennen kuin maa rikkoo kansainvälistä oikeutta?</w:t>
      </w:r>
    </w:p>
    <w:p>
      <w:r>
        <w:rPr>
          <w:b/>
        </w:rPr>
        <w:t xml:space="preserve">Esimerkki 6.781</w:t>
      </w:r>
    </w:p>
    <w:p>
      <w:r>
        <w:t xml:space="preserve">Läpikulku: Hänen lupauksensa työttömyyden puolittamisesta kahteen tuhanteen vuoteen mennessä on nyt hylätty. Saksan äänestäjät näyttävät yhä innokkaammin haluavan luopua Euroopan pitkäaikaisimman johtajan palveluksista.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hänen lupaustaan?</w:t>
      </w:r>
    </w:p>
    <w:p>
      <w:r>
        <w:rPr>
          <w:b/>
        </w:rPr>
        <w:t xml:space="preserve">Tulos</w:t>
      </w:r>
    </w:p>
    <w:p>
      <w:r>
        <w:t xml:space="preserve">Mitä tapahtui hänen lupauksensa jälkeen?</w:t>
      </w:r>
    </w:p>
    <w:p>
      <w:r>
        <w:rPr>
          <w:b/>
        </w:rPr>
        <w:t xml:space="preserve">Tulos</w:t>
      </w:r>
    </w:p>
    <w:p>
      <w:r>
        <w:t xml:space="preserve">Mitä hänen lupauksensa jälkeen ei tapahtunut?</w:t>
      </w:r>
    </w:p>
    <w:p>
      <w:r>
        <w:rPr>
          <w:b/>
        </w:rPr>
        <w:t xml:space="preserve">Tulos</w:t>
      </w:r>
    </w:p>
    <w:p>
      <w:r>
        <w:t xml:space="preserve">Mikä alkoi ennen työttömyyttä?</w:t>
      </w:r>
    </w:p>
    <w:p>
      <w:r>
        <w:rPr>
          <w:b/>
        </w:rPr>
        <w:t xml:space="preserve">Tulos</w:t>
      </w:r>
    </w:p>
    <w:p>
      <w:r>
        <w:t xml:space="preserve">Mikä alkoi työttömyyden aikana?</w:t>
      </w:r>
    </w:p>
    <w:p>
      <w:r>
        <w:rPr>
          <w:b/>
        </w:rPr>
        <w:t xml:space="preserve">Tulos</w:t>
      </w:r>
    </w:p>
    <w:p>
      <w:r>
        <w:t xml:space="preserve">Mikä alkaa työttömyyden jälkeen?</w:t>
      </w:r>
    </w:p>
    <w:p>
      <w:r>
        <w:rPr>
          <w:b/>
        </w:rPr>
        <w:t xml:space="preserve">Tulos</w:t>
      </w:r>
    </w:p>
    <w:p>
      <w:r>
        <w:t xml:space="preserve">Mitä tapahtui ennen kuin hänen lupauksensa hylättiin?</w:t>
      </w:r>
    </w:p>
    <w:p>
      <w:r>
        <w:rPr>
          <w:b/>
        </w:rPr>
        <w:t xml:space="preserve">Tulos</w:t>
      </w:r>
    </w:p>
    <w:p>
      <w:r>
        <w:t xml:space="preserve">Mitä tapahtui ennen kuin hänen lupauksensa hylättiin?</w:t>
      </w:r>
    </w:p>
    <w:p>
      <w:r>
        <w:rPr>
          <w:b/>
        </w:rPr>
        <w:t xml:space="preserve">Tulos</w:t>
      </w:r>
    </w:p>
    <w:p>
      <w:r>
        <w:t xml:space="preserve">Mitä tapahtui sen jälkeen, kun hänen lupauksensa hylättiin?</w:t>
      </w:r>
    </w:p>
    <w:p>
      <w:r>
        <w:rPr>
          <w:b/>
        </w:rPr>
        <w:t xml:space="preserve">Tulos</w:t>
      </w:r>
    </w:p>
    <w:p>
      <w:r>
        <w:t xml:space="preserve">Mikä alkaa sen jälkeen, kun hänen lupauksensa hylättiin?</w:t>
      </w:r>
    </w:p>
    <w:p>
      <w:r>
        <w:rPr>
          <w:b/>
        </w:rPr>
        <w:t xml:space="preserve">Tulos</w:t>
      </w:r>
    </w:p>
    <w:p>
      <w:r>
        <w:t xml:space="preserve">Mitä tapahtui ennen kuin äänestäjät ilmestyivät innokkaina?</w:t>
      </w:r>
    </w:p>
    <w:p>
      <w:r>
        <w:rPr>
          <w:b/>
        </w:rPr>
        <w:t xml:space="preserve">Tulos</w:t>
      </w:r>
    </w:p>
    <w:p>
      <w:r>
        <w:t xml:space="preserve">Mikä alkoi ennen kuin äänestäjät ilmestyivät innokkaina?</w:t>
      </w:r>
    </w:p>
    <w:p>
      <w:r>
        <w:rPr>
          <w:b/>
        </w:rPr>
        <w:t xml:space="preserve">Tulos</w:t>
      </w:r>
    </w:p>
    <w:p>
      <w:r>
        <w:t xml:space="preserve">Mitä tapahtui sen jälkeen, kun äänestäjät olivat innokkaita?</w:t>
      </w:r>
    </w:p>
    <w:p>
      <w:r>
        <w:rPr>
          <w:b/>
        </w:rPr>
        <w:t xml:space="preserve">Tulos</w:t>
      </w:r>
    </w:p>
    <w:p>
      <w:r>
        <w:t xml:space="preserve">Mitä tapahtuu sen jälkeen, kun äänestäjät ovat olleet innokkaita?</w:t>
      </w:r>
    </w:p>
    <w:p>
      <w:r>
        <w:rPr>
          <w:b/>
        </w:rPr>
        <w:t xml:space="preserve">Tulos</w:t>
      </w:r>
    </w:p>
    <w:p>
      <w:r>
        <w:t xml:space="preserve">Mikä alkoi ennen jumalanpalveluksia?</w:t>
      </w:r>
    </w:p>
    <w:p>
      <w:r>
        <w:rPr>
          <w:b/>
        </w:rPr>
        <w:t xml:space="preserve">Tulos</w:t>
      </w:r>
    </w:p>
    <w:p>
      <w:r>
        <w:t xml:space="preserve">Mikä alkoi jumalanpalvelusten aikana?</w:t>
      </w:r>
    </w:p>
    <w:p>
      <w:r>
        <w:rPr>
          <w:b/>
        </w:rPr>
        <w:t xml:space="preserve">Tulos</w:t>
      </w:r>
    </w:p>
    <w:p>
      <w:r>
        <w:t xml:space="preserve">Mikä alkoi jumalanpalvelusten jälkeen?</w:t>
      </w:r>
    </w:p>
    <w:p>
      <w:r>
        <w:rPr>
          <w:b/>
        </w:rPr>
        <w:t xml:space="preserve">Tulos</w:t>
      </w:r>
    </w:p>
    <w:p>
      <w:r>
        <w:t xml:space="preserve">Mikä alkaa jumalanpalvelusten jälkeen?</w:t>
      </w:r>
    </w:p>
    <w:p>
      <w:r>
        <w:rPr>
          <w:b/>
        </w:rPr>
        <w:t xml:space="preserve">Esimerkki 6.782</w:t>
      </w:r>
    </w:p>
    <w:p>
      <w:r>
        <w:t xml:space="preserve">Läpikulku: Yhdysvallat on lähes neljänkymmenen vuoden ajan sanonut kategorisesti, ettei se siedä totalitaarista hallintoa omalla takapihallaan. Yhdysvaltain taloudellinen ja poliittinen kauppasaarto on pitänyt Kuuban laatikossa.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Kuubaa pidettiin laatikossa?</w:t>
      </w:r>
    </w:p>
    <w:p>
      <w:r>
        <w:rPr>
          <w:b/>
        </w:rPr>
        <w:t xml:space="preserve">Tulos</w:t>
      </w:r>
    </w:p>
    <w:p>
      <w:r>
        <w:t xml:space="preserve">Mitä tapahtui poliittisen kauppasaarron jälkeen?</w:t>
      </w:r>
    </w:p>
    <w:p>
      <w:r>
        <w:rPr>
          <w:b/>
        </w:rPr>
        <w:t xml:space="preserve">Tulos</w:t>
      </w:r>
    </w:p>
    <w:p>
      <w:r>
        <w:t xml:space="preserve">Mikä voi jatkua tulevaisuudessa, jos totalitaarinen hallinto toteutuu?</w:t>
      </w:r>
    </w:p>
    <w:p>
      <w:r>
        <w:rPr>
          <w:b/>
        </w:rPr>
        <w:t xml:space="preserve">Esimerkki 6.783</w:t>
      </w:r>
    </w:p>
    <w:p>
      <w:r>
        <w:t xml:space="preserve">Läpikulku: Washingtonissa ja osavaltion pääkaupungissa Tallahasseessa ovat koko viikon ajan antaneet tukensa Elianin Miamin sukulaisille, jopa varapresidentti Al Gore, joka on poikennut oman hallintonsa kannasta. Miami-Daden piirikunnassa vaaleilla valitut virkamiehet menivät jopa niin pitkälle, että he sanoivat, ettei heidän poliisilaitoksillaan ole mitään osuutta pojan poisviemisessä talosta.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tukilausumat oli annettu?</w:t>
      </w:r>
    </w:p>
    <w:p>
      <w:r>
        <w:rPr>
          <w:b/>
        </w:rPr>
        <w:t xml:space="preserve">Tulos</w:t>
      </w:r>
    </w:p>
    <w:p>
      <w:r>
        <w:t xml:space="preserve">Mitä tapahtuu tukilausumien antamisen aikana?</w:t>
      </w:r>
    </w:p>
    <w:p>
      <w:r>
        <w:rPr>
          <w:b/>
        </w:rPr>
        <w:t xml:space="preserve">Tulos</w:t>
      </w:r>
    </w:p>
    <w:p>
      <w:r>
        <w:t xml:space="preserve">Mitä ei tapahdu tulevaisuudessa?</w:t>
      </w:r>
    </w:p>
    <w:p>
      <w:r>
        <w:rPr>
          <w:b/>
        </w:rPr>
        <w:t xml:space="preserve">Esimerkki 6.784</w:t>
      </w:r>
    </w:p>
    <w:p>
      <w:r>
        <w:t xml:space="preserve">Läpikulku: Goldman sanoi: "Tänään Pfizeria koskevat negatiiviset uutiset painavat markkinoita, mutta fuusioiden kehitys kumoaa ne osittain". Vuonna 1784 perustettu Bank of New York ja Mellon Financial kertoivat sopineensa fuusioitumisesta, jonka tavoitteena on luoda yksi maailman suurimmista globaaleista varainhoitajista.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negatiivisten uutisten jälkeen?</w:t>
      </w:r>
    </w:p>
    <w:p>
      <w:r>
        <w:rPr>
          <w:b/>
        </w:rPr>
        <w:t xml:space="preserve">Tulos</w:t>
      </w:r>
    </w:p>
    <w:p>
      <w:r>
        <w:t xml:space="preserve">Mitä tapahtui ennen negatiivisia uutisia?</w:t>
      </w:r>
    </w:p>
    <w:p>
      <w:r>
        <w:rPr>
          <w:b/>
        </w:rPr>
        <w:t xml:space="preserve">Tulos</w:t>
      </w:r>
    </w:p>
    <w:p>
      <w:r>
        <w:t xml:space="preserve">Mitä tapahtui negatiivisten uutisten jälkeen?</w:t>
      </w:r>
    </w:p>
    <w:p>
      <w:r>
        <w:rPr>
          <w:b/>
        </w:rPr>
        <w:t xml:space="preserve">Tulos</w:t>
      </w:r>
    </w:p>
    <w:p>
      <w:r>
        <w:t xml:space="preserve">Mitä tapahtui ennen kuin ne olivat sopineet sulautumisesta?</w:t>
      </w:r>
    </w:p>
    <w:p>
      <w:r>
        <w:rPr>
          <w:b/>
        </w:rPr>
        <w:t xml:space="preserve">Tulos</w:t>
      </w:r>
    </w:p>
    <w:p>
      <w:r>
        <w:t xml:space="preserve">Mitä tapahtuu sen jälkeen, kun ne ovat sopineet sulautumisesta?</w:t>
      </w:r>
    </w:p>
    <w:p>
      <w:r>
        <w:rPr>
          <w:b/>
        </w:rPr>
        <w:t xml:space="preserve">Tulos</w:t>
      </w:r>
    </w:p>
    <w:p>
      <w:r>
        <w:t xml:space="preserve">Mitä tapahtui ennen New Yorkin pankin perustamista?</w:t>
      </w:r>
    </w:p>
    <w:p>
      <w:r>
        <w:rPr>
          <w:b/>
        </w:rPr>
        <w:t xml:space="preserve">Tulos</w:t>
      </w:r>
    </w:p>
    <w:p>
      <w:r>
        <w:t xml:space="preserve">Mitä tapahtui New Yorkin pankin perustamisen jälkeen?</w:t>
      </w:r>
    </w:p>
    <w:p>
      <w:r>
        <w:rPr>
          <w:b/>
        </w:rPr>
        <w:t xml:space="preserve">Tulos</w:t>
      </w:r>
    </w:p>
    <w:p>
      <w:r>
        <w:t xml:space="preserve">Mitä tapahtuu New Yorkin pankin perustamisen jälkeen?</w:t>
      </w:r>
    </w:p>
    <w:p>
      <w:r>
        <w:rPr>
          <w:b/>
        </w:rPr>
        <w:t xml:space="preserve">Esimerkki 6.785</w:t>
      </w:r>
    </w:p>
    <w:p>
      <w:r>
        <w:t xml:space="preserve">Läpikulku: Ainakin yksi arkaluontoisista kohteista oli tasavaltalaiskaartin eliittiryhmän kasarmi, kertoi hyvin perillä oleva lähde Associated Pressille. Aiemmin irakilaiset ovat vastustaneet yrityksiä tarkastaa tällaisia asuintiloja.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lähde kertoi Associated Pressille jotain?</w:t>
      </w:r>
    </w:p>
    <w:p>
      <w:r>
        <w:rPr>
          <w:b/>
        </w:rPr>
        <w:t xml:space="preserve">Tulos</w:t>
      </w:r>
    </w:p>
    <w:p>
      <w:r>
        <w:t xml:space="preserve">Mitä tapahtui sen jälkeen, kun lähde kertoi Associated Pressille jotain?</w:t>
      </w:r>
    </w:p>
    <w:p>
      <w:r>
        <w:rPr>
          <w:b/>
        </w:rPr>
        <w:t xml:space="preserve">Tulos</w:t>
      </w:r>
    </w:p>
    <w:p>
      <w:r>
        <w:t xml:space="preserve">Mitä tapahtui, kun lähde kertoi Associated Pressille jotain?</w:t>
      </w:r>
    </w:p>
    <w:p>
      <w:r>
        <w:rPr>
          <w:b/>
        </w:rPr>
        <w:t xml:space="preserve">Esimerkki 6.786</w:t>
      </w:r>
    </w:p>
    <w:p>
      <w:r>
        <w:t xml:space="preserve">Läpikulku: Yhdysvallat on ensimmäistä kertaa historiassa ryhtynyt sotaan arabi- ja muslimivaltiota vastaan, ja tiedämme, että rauhanomainen ratkaisu oli saavutettavissa." "Yhdysvallat on nyt ensimmäistä kertaa historiassaan ryhtynyt sotaan arabi- ja muslimivaltiota vastaan, ja tiedämme, että rauhanomainen ratkaisu oli saavutettavissa." --- Geraldine Brooks Ammanissa, Jordaniassa, ja Craig Forman Kairossa, Egyptissä, osallistuivat tähän artikkeliin.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kirjoittajat osallistuivat artikkelin kirjoittamiseen?</w:t>
      </w:r>
    </w:p>
    <w:p>
      <w:r>
        <w:rPr>
          <w:b/>
        </w:rPr>
        <w:t xml:space="preserve">Tulos</w:t>
      </w:r>
    </w:p>
    <w:p>
      <w:r>
        <w:t xml:space="preserve">Mitä tapahtui sinä aikana, kun kirjoittajat osallistuivat artikkelin kirjoittamiseen?</w:t>
      </w:r>
    </w:p>
    <w:p>
      <w:r>
        <w:rPr>
          <w:b/>
        </w:rPr>
        <w:t xml:space="preserve">Esimerkki 6.787</w:t>
      </w:r>
    </w:p>
    <w:p>
      <w:r>
        <w:t xml:space="preserve">Läpikulku: Kuuden osapuolen neuvottelujen viides kierros avataan 9. marraskuuta, ja sen odotetaan kestävän ensimmäisenä vaiheena kolme päivää. Kiinan ulkoministeriön tiedottaja Kong Quan sanoi aiemmin, että "neuvottelujen pitäminen vaiheittain uudella kierroksella voisi johtaa parempaan tulokseen", koska joidenkin osapuolten pääneuvottelijat saattavat osallistua myös Aasian ja Tyynenmeren alueen taloudellisen yhteistyön huippukokoukseen, joka on määrä pitää marraskuun puolivälissä Pusanissa, Korean tasavallassa.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aloittaa viidennen kierroksensa 9. marraskuuta?</w:t>
      </w:r>
    </w:p>
    <w:p>
      <w:r>
        <w:rPr>
          <w:b/>
        </w:rPr>
        <w:t xml:space="preserve">Tulos</w:t>
      </w:r>
    </w:p>
    <w:p>
      <w:r>
        <w:t xml:space="preserve">Mitä uuden kierroksen aikana odotetaan tapahtuvan?</w:t>
      </w:r>
    </w:p>
    <w:p>
      <w:r>
        <w:rPr>
          <w:b/>
        </w:rPr>
        <w:t xml:space="preserve">Esimerkki 6.788</w:t>
      </w:r>
    </w:p>
    <w:p>
      <w:r>
        <w:t xml:space="preserve">Läpikulku: Gujral sanoi, että liittoutuman hallitus noudattaisi itsenäistä ulkopolitiikkaa, ja lisäsi, että hän yrittäisi myös parantaa Intian ja sen muiden naapurimaiden välisiä suhteita. Uusi United Frontin johtaja, joka on toiminut Intian ulkoministerinä kolmessa hallituksessa ja jonka odotetaan nimitettävän pääministeriksi myöhemmin sunnuntaina, lupasi normaalit suhteet arkkivihollisen Pakistanin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Gujralin mukaan tapahtuu sen jälkeen, kun hänet on nimitetty pääministeriksi?</w:t>
      </w:r>
    </w:p>
    <w:p>
      <w:r>
        <w:rPr>
          <w:b/>
        </w:rPr>
        <w:t xml:space="preserve">Tulos</w:t>
      </w:r>
    </w:p>
    <w:p>
      <w:r>
        <w:t xml:space="preserve">Mitä tapahtuu sen jälkeen, kun Gujral on toiminut Intian ulkoministerinä?</w:t>
      </w:r>
    </w:p>
    <w:p>
      <w:r>
        <w:rPr>
          <w:b/>
        </w:rPr>
        <w:t xml:space="preserve">Tulos</w:t>
      </w:r>
    </w:p>
    <w:p>
      <w:r>
        <w:t xml:space="preserve">Mitä tapahtuu Gujralin toimiessa Intian ulkoministerinä?</w:t>
      </w:r>
    </w:p>
    <w:p>
      <w:r>
        <w:rPr>
          <w:b/>
        </w:rPr>
        <w:t xml:space="preserve">Tulos</w:t>
      </w:r>
    </w:p>
    <w:p>
      <w:r>
        <w:t xml:space="preserve">Mikä alkoi ennen kuin Gujral aloitti pääministerinä?</w:t>
      </w:r>
    </w:p>
    <w:p>
      <w:r>
        <w:rPr>
          <w:b/>
        </w:rPr>
        <w:t xml:space="preserve">Tulos</w:t>
      </w:r>
    </w:p>
    <w:p>
      <w:r>
        <w:t xml:space="preserve">Mitä tapahtui ennen kuin Gujral lupasi normaalit suhteet Pakistaniin?</w:t>
      </w:r>
    </w:p>
    <w:p>
      <w:r>
        <w:rPr>
          <w:b/>
        </w:rPr>
        <w:t xml:space="preserve">Tulos</w:t>
      </w:r>
    </w:p>
    <w:p>
      <w:r>
        <w:t xml:space="preserve">Mitä tapahtui sen jälkeen, kun Gujral lupasi normaalit suhteet Pakistaniin?</w:t>
      </w:r>
    </w:p>
    <w:p>
      <w:r>
        <w:rPr>
          <w:b/>
        </w:rPr>
        <w:t xml:space="preserve">Tulos</w:t>
      </w:r>
    </w:p>
    <w:p>
      <w:r>
        <w:t xml:space="preserve">Mikä alkoi sen jälkeen, kun Gujralia alettiin odottaa pääministeriksi?</w:t>
      </w:r>
    </w:p>
    <w:p>
      <w:r>
        <w:rPr>
          <w:b/>
        </w:rPr>
        <w:t xml:space="preserve">Tulos</w:t>
      </w:r>
    </w:p>
    <w:p>
      <w:r>
        <w:t xml:space="preserve">Mitä tapahtui ennen kuin Gujralia alettiin odottaa pääministeriksi?</w:t>
      </w:r>
    </w:p>
    <w:p>
      <w:r>
        <w:rPr>
          <w:b/>
        </w:rPr>
        <w:t xml:space="preserve">Esimerkki 6.789</w:t>
      </w:r>
    </w:p>
    <w:p>
      <w:r>
        <w:t xml:space="preserve">Läpikulku: Xinhuan kirjeenvaihtaja näki, että poliisi sai kivien osuman ja hänet vietiin ambulanssiin. Yhteenotto tapahtui vain muutaman korttelin päässä hotellista, jossa Amerikan huippukokous pidetään.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poliisi laitettiin ambulanssiin?</w:t>
      </w:r>
    </w:p>
    <w:p>
      <w:r>
        <w:rPr>
          <w:b/>
        </w:rPr>
        <w:t xml:space="preserve">Tulos</w:t>
      </w:r>
    </w:p>
    <w:p>
      <w:r>
        <w:t xml:space="preserve">Mitä tapahtui sen jälkeen, kun poliisi oli laitettu ambulanssiin?</w:t>
      </w:r>
    </w:p>
    <w:p>
      <w:r>
        <w:rPr>
          <w:b/>
        </w:rPr>
        <w:t xml:space="preserve">Tulos</w:t>
      </w:r>
    </w:p>
    <w:p>
      <w:r>
        <w:t xml:space="preserve">mitä tapahtui sen jälkeen, kun kirjeenvaihtaja näki yhteenoton?</w:t>
      </w:r>
    </w:p>
    <w:p>
      <w:r>
        <w:rPr>
          <w:b/>
        </w:rPr>
        <w:t xml:space="preserve">Tulos</w:t>
      </w:r>
    </w:p>
    <w:p>
      <w:r>
        <w:t xml:space="preserve">mitä tapahtui ennen kuin kirjeenvaihtaja näki yhteenoton?</w:t>
      </w:r>
    </w:p>
    <w:p>
      <w:r>
        <w:rPr>
          <w:b/>
        </w:rPr>
        <w:t xml:space="preserve">Tulos</w:t>
      </w:r>
    </w:p>
    <w:p>
      <w:r>
        <w:t xml:space="preserve">Mitä tapahtui sen jälkeen, kun kirjeenvaihtaja näki poliisin?</w:t>
      </w:r>
    </w:p>
    <w:p>
      <w:r>
        <w:rPr>
          <w:b/>
        </w:rPr>
        <w:t xml:space="preserve">Tulos</w:t>
      </w:r>
    </w:p>
    <w:p>
      <w:r>
        <w:t xml:space="preserve">Mitä tapahtui ennen kuin kirjeenvaihtaja näki poliisin?</w:t>
      </w:r>
    </w:p>
    <w:p>
      <w:r>
        <w:rPr>
          <w:b/>
        </w:rPr>
        <w:t xml:space="preserve">Esimerkki 6.790</w:t>
      </w:r>
    </w:p>
    <w:p>
      <w:r>
        <w:t xml:space="preserve">Läpikulku: EU on esittänyt komissiolle joka vuosi Kiinaa tuomitsevan päätöslauselman Pekingissä vuonna 1989 tapahtuneen Tiananmenin aukion verilöylyn jälkeen, mutta joka kerta Kiina on onnistunut keräämään juuri ja juuri tarpeeksi kannatusta - erityisesti kehitysmaissa - välttääkseen virallisen epäluottamuslauseen.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EU antoi päätöslauselman?</w:t>
      </w:r>
    </w:p>
    <w:p>
      <w:r>
        <w:rPr>
          <w:b/>
        </w:rPr>
        <w:t xml:space="preserve">Tulos</w:t>
      </w:r>
    </w:p>
    <w:p>
      <w:r>
        <w:t xml:space="preserve">Mitä tapahtui ennen kuin EU antoi päätöslauselman?</w:t>
      </w:r>
    </w:p>
    <w:p>
      <w:r>
        <w:rPr>
          <w:b/>
        </w:rPr>
        <w:t xml:space="preserve">Tulos</w:t>
      </w:r>
    </w:p>
    <w:p>
      <w:r>
        <w:t xml:space="preserve">Mitä tapahtui, ennen kuin Kiina onnistui keräämään riittävästi tukea?</w:t>
      </w:r>
    </w:p>
    <w:p>
      <w:r>
        <w:rPr>
          <w:b/>
        </w:rPr>
        <w:t xml:space="preserve">Tulos</w:t>
      </w:r>
    </w:p>
    <w:p>
      <w:r>
        <w:t xml:space="preserve">Mitä tapahtui sen jälkeen, kun Kiina onnistui keräämään riittävästi tukea?</w:t>
      </w:r>
    </w:p>
    <w:p>
      <w:r>
        <w:rPr>
          <w:b/>
        </w:rPr>
        <w:t xml:space="preserve">Tulos</w:t>
      </w:r>
    </w:p>
    <w:p>
      <w:r>
        <w:t xml:space="preserve">Mitä ei tapahtuisi sen jälkeen, kun Kiina olisi onnistunut keräämään riittävästi tukea?</w:t>
      </w:r>
    </w:p>
    <w:p>
      <w:r>
        <w:rPr>
          <w:b/>
        </w:rPr>
        <w:t xml:space="preserve">Tulos</w:t>
      </w:r>
    </w:p>
    <w:p>
      <w:r>
        <w:t xml:space="preserve">Mitä tapahtui verilöylyn jälkeen?</w:t>
      </w:r>
    </w:p>
    <w:p>
      <w:r>
        <w:rPr>
          <w:b/>
        </w:rPr>
        <w:t xml:space="preserve">Tulos</w:t>
      </w:r>
    </w:p>
    <w:p>
      <w:r>
        <w:t xml:space="preserve">Mitä tapahtui ennen verilöylyä?</w:t>
      </w:r>
    </w:p>
    <w:p>
      <w:r>
        <w:rPr>
          <w:b/>
        </w:rPr>
        <w:t xml:space="preserve">Tulos</w:t>
      </w:r>
    </w:p>
    <w:p>
      <w:r>
        <w:t xml:space="preserve">Mitä tapahtui ennen kuin Kiina vältti virallisen epäluottamuslauseen?</w:t>
      </w:r>
    </w:p>
    <w:p>
      <w:r>
        <w:rPr>
          <w:b/>
        </w:rPr>
        <w:t xml:space="preserve">Tulos</w:t>
      </w:r>
    </w:p>
    <w:p>
      <w:r>
        <w:t xml:space="preserve">Mitä tapahtui sen jälkeen, kun Kiina vältti virallisen epäluottamuslauseen?</w:t>
      </w:r>
    </w:p>
    <w:p>
      <w:r>
        <w:rPr>
          <w:b/>
        </w:rPr>
        <w:t xml:space="preserve">Esimerkki 6.791</w:t>
      </w:r>
    </w:p>
    <w:p>
      <w:r>
        <w:t xml:space="preserve">Läpikulku: Hamasin tiedottaja Ismail Radwan huusi väkijoukolle ja viittasi Abbasiin tämän laajalti käytetyllä nimimerkillä: "Abu Mazenin kutsu on provokaatio ja vallankaappaus laillisuutta ja demokratiaa vastaan". "Hallitus ei ole vastuussa kansainvälisen yhteisön boikotista",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Ismail Radwanin huudon aikana?</w:t>
      </w:r>
    </w:p>
    <w:p>
      <w:r>
        <w:rPr>
          <w:b/>
        </w:rPr>
        <w:t xml:space="preserve">Tulos</w:t>
      </w:r>
    </w:p>
    <w:p>
      <w:r>
        <w:t xml:space="preserve">Mikä alkoi ennen Ismail Radwanin huutoa?</w:t>
      </w:r>
    </w:p>
    <w:p>
      <w:r>
        <w:rPr>
          <w:b/>
        </w:rPr>
        <w:t xml:space="preserve">Tulos</w:t>
      </w:r>
    </w:p>
    <w:p>
      <w:r>
        <w:t xml:space="preserve">Mikä alkoi Ismail Radwanin huudon jälkeen?</w:t>
      </w:r>
    </w:p>
    <w:p>
      <w:r>
        <w:rPr>
          <w:b/>
        </w:rPr>
        <w:t xml:space="preserve">Tulos</w:t>
      </w:r>
    </w:p>
    <w:p>
      <w:r>
        <w:t xml:space="preserve">Mitä tapahtui Abu Mazenin puhelun aikana?</w:t>
      </w:r>
    </w:p>
    <w:p>
      <w:r>
        <w:rPr>
          <w:b/>
        </w:rPr>
        <w:t xml:space="preserve">Tulos</w:t>
      </w:r>
    </w:p>
    <w:p>
      <w:r>
        <w:t xml:space="preserve">Mitä tapahtui Abu Mazenin puhelun jälkeen?</w:t>
      </w:r>
    </w:p>
    <w:p>
      <w:r>
        <w:rPr>
          <w:b/>
        </w:rPr>
        <w:t xml:space="preserve">Esimerkki 6.792</w:t>
      </w:r>
    </w:p>
    <w:p>
      <w:r>
        <w:t xml:space="preserve">Läpikulku: Trannoy sanoi, että saavutetun sopimuksen ansiosta nämä kaksi liikettä voivat "määritellä lainsäädäntöohjelman, joka muodostaa pysyvän vaihtoehdon oikeiston politiikalle".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Trannoysta tuli korkea-arvoinen?</w:t>
      </w:r>
    </w:p>
    <w:p>
      <w:r>
        <w:rPr>
          <w:b/>
        </w:rPr>
        <w:t xml:space="preserve">Tulos</w:t>
      </w:r>
    </w:p>
    <w:p>
      <w:r>
        <w:t xml:space="preserve">Mitä tapahtui sen jälkeen, kun Trannoysta tuli korkea-arvoinen?</w:t>
      </w:r>
    </w:p>
    <w:p>
      <w:r>
        <w:rPr>
          <w:b/>
        </w:rPr>
        <w:t xml:space="preserve">Tulos</w:t>
      </w:r>
    </w:p>
    <w:p>
      <w:r>
        <w:t xml:space="preserve">Mikä alkoi ennen kuin Trannoy keskusteli politiikasta?</w:t>
      </w:r>
    </w:p>
    <w:p>
      <w:r>
        <w:rPr>
          <w:b/>
        </w:rPr>
        <w:t xml:space="preserve">Tulos</w:t>
      </w:r>
    </w:p>
    <w:p>
      <w:r>
        <w:t xml:space="preserve">Mikä jatkuu sen jälkeen, kun Trannoy keskusteli politiikasta?</w:t>
      </w:r>
    </w:p>
    <w:p>
      <w:r>
        <w:rPr>
          <w:b/>
        </w:rPr>
        <w:t xml:space="preserve">Tulos</w:t>
      </w:r>
    </w:p>
    <w:p>
      <w:r>
        <w:t xml:space="preserve">Mikä alkoi ennen sopimusta?</w:t>
      </w:r>
    </w:p>
    <w:p>
      <w:r>
        <w:rPr>
          <w:b/>
        </w:rPr>
        <w:t xml:space="preserve">Tulos</w:t>
      </w:r>
    </w:p>
    <w:p>
      <w:r>
        <w:t xml:space="preserve">Mitä tapahtui samanaikaisesti sopimuksen kanssa?</w:t>
      </w:r>
    </w:p>
    <w:p>
      <w:r>
        <w:rPr>
          <w:b/>
        </w:rPr>
        <w:t xml:space="preserve">Tulos</w:t>
      </w:r>
    </w:p>
    <w:p>
      <w:r>
        <w:t xml:space="preserve">Mitä tapahtui ennen oikeiston politiikkaa?</w:t>
      </w:r>
    </w:p>
    <w:p>
      <w:r>
        <w:rPr>
          <w:b/>
        </w:rPr>
        <w:t xml:space="preserve">Esimerkki 6.793</w:t>
      </w:r>
    </w:p>
    <w:p>
      <w:r>
        <w:t xml:space="preserve">Läpikulku: Näyttelyt ovat yksinomaan uskonnollisiin tarkoituksiin, kardinaali sanoi, eivätkä ne tarkoita, että kirkko olisi ottanut "kantaa tieteellisiin keskusteluihin tämän historiallisen, ainutlaatuisen ja arvostetun, Kristuksen ristinkuoleman muistuttavan esineen aitoudesta". 4,4 metriä (14,5 jalkaa) kertaa 1,1 metriä (3,3 jalkaa) kokoinen käärinliina pelastettiin viime hetkellä 12. huhtikuuta, kun tulipalo tuhosi Torinon katedraalin kappelin, jossa sitä tavallisesti säilytetään.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käärinliinan pelastamista?</w:t>
      </w:r>
    </w:p>
    <w:p>
      <w:r>
        <w:rPr>
          <w:b/>
        </w:rPr>
        <w:t xml:space="preserve">Tulos</w:t>
      </w:r>
    </w:p>
    <w:p>
      <w:r>
        <w:t xml:space="preserve">Mitä tapahtui, kun käärinliina pelastettiin?</w:t>
      </w:r>
    </w:p>
    <w:p>
      <w:r>
        <w:rPr>
          <w:b/>
        </w:rPr>
        <w:t xml:space="preserve">Tulos</w:t>
      </w:r>
    </w:p>
    <w:p>
      <w:r>
        <w:t xml:space="preserve">Mitä tapahtui käärinliinan pelastamisen jälkeen?</w:t>
      </w:r>
    </w:p>
    <w:p>
      <w:r>
        <w:rPr>
          <w:b/>
        </w:rPr>
        <w:t xml:space="preserve">Tulos</w:t>
      </w:r>
    </w:p>
    <w:p>
      <w:r>
        <w:t xml:space="preserve">Mitä tapahtuu sen jälkeen, kun käärinliina on pelastettu?</w:t>
      </w:r>
    </w:p>
    <w:p>
      <w:r>
        <w:rPr>
          <w:b/>
        </w:rPr>
        <w:t xml:space="preserve">Tulos</w:t>
      </w:r>
    </w:p>
    <w:p>
      <w:r>
        <w:t xml:space="preserve">Mitä tapahtui kappelin tuhoutumisen jälkeen?</w:t>
      </w:r>
    </w:p>
    <w:p>
      <w:r>
        <w:rPr>
          <w:b/>
        </w:rPr>
        <w:t xml:space="preserve">Tulos</w:t>
      </w:r>
    </w:p>
    <w:p>
      <w:r>
        <w:t xml:space="preserve">Mitä tapahtuu sen jälkeen, kun kappeli on tuhottu?</w:t>
      </w:r>
    </w:p>
    <w:p>
      <w:r>
        <w:rPr>
          <w:b/>
        </w:rPr>
        <w:t xml:space="preserve">Tulos</w:t>
      </w:r>
    </w:p>
    <w:p>
      <w:r>
        <w:t xml:space="preserve">Mitä tapahtui ennen kuin kappeli tuhoutui?</w:t>
      </w:r>
    </w:p>
    <w:p>
      <w:r>
        <w:rPr>
          <w:b/>
        </w:rPr>
        <w:t xml:space="preserve">Tulos</w:t>
      </w:r>
    </w:p>
    <w:p>
      <w:r>
        <w:t xml:space="preserve">Mitä tapahtui, kun kappeli tuhoutui?</w:t>
      </w:r>
    </w:p>
    <w:p>
      <w:r>
        <w:rPr>
          <w:b/>
        </w:rPr>
        <w:t xml:space="preserve">Tulos</w:t>
      </w:r>
    </w:p>
    <w:p>
      <w:r>
        <w:t xml:space="preserve">Mitä tapahtui sen jälkeen, kun jotain oli sijoitettu?</w:t>
      </w:r>
    </w:p>
    <w:p>
      <w:r>
        <w:rPr>
          <w:b/>
        </w:rPr>
        <w:t xml:space="preserve">Tulos</w:t>
      </w:r>
    </w:p>
    <w:p>
      <w:r>
        <w:t xml:space="preserve">Mitä tapahtui ennen kuin jotain sijoitettiin?</w:t>
      </w:r>
    </w:p>
    <w:p>
      <w:r>
        <w:rPr>
          <w:b/>
        </w:rPr>
        <w:t xml:space="preserve">Tulos</w:t>
      </w:r>
    </w:p>
    <w:p>
      <w:r>
        <w:t xml:space="preserve">Mitä tapahtuu sen jälkeen, kun jotain on sijoitettu?</w:t>
      </w:r>
    </w:p>
    <w:p>
      <w:r>
        <w:rPr>
          <w:b/>
        </w:rPr>
        <w:t xml:space="preserve">Esimerkki 6.794</w:t>
      </w:r>
    </w:p>
    <w:p>
      <w:r>
        <w:t xml:space="preserve">Läpikulku: "Rice sanoi lentokoneessa, joka toi hänet Berliiniin, jossa hän aloitti viisipäiväisen Euroopan-kiertueen. "Palestiinalaishallinto on tehnyt niin."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terrori-iskua?</w:t>
      </w:r>
    </w:p>
    <w:p>
      <w:r>
        <w:rPr>
          <w:b/>
        </w:rPr>
        <w:t xml:space="preserve">Tulos</w:t>
      </w:r>
    </w:p>
    <w:p>
      <w:r>
        <w:t xml:space="preserve">Mitä tapahtui terrori-iskun jälkeen?</w:t>
      </w:r>
    </w:p>
    <w:p>
      <w:r>
        <w:rPr>
          <w:b/>
        </w:rPr>
        <w:t xml:space="preserve">Tulos</w:t>
      </w:r>
    </w:p>
    <w:p>
      <w:r>
        <w:t xml:space="preserve">Mikä tapahtuma olisi voinut sattua samaan aikaan terrori-iskun kanssa?</w:t>
      </w:r>
    </w:p>
    <w:p>
      <w:r>
        <w:rPr>
          <w:b/>
        </w:rPr>
        <w:t xml:space="preserve">Tulos</w:t>
      </w:r>
    </w:p>
    <w:p>
      <w:r>
        <w:t xml:space="preserve">Mitä tapahtui ennen kuin jokin asia tuomittiin?</w:t>
      </w:r>
    </w:p>
    <w:p>
      <w:r>
        <w:rPr>
          <w:b/>
        </w:rPr>
        <w:t xml:space="preserve">Tulos</w:t>
      </w:r>
    </w:p>
    <w:p>
      <w:r>
        <w:t xml:space="preserve">Mitä tapahtui sen jälkeen, kun jokin asia oli tuomittu?</w:t>
      </w:r>
    </w:p>
    <w:p>
      <w:r>
        <w:rPr>
          <w:b/>
        </w:rPr>
        <w:t xml:space="preserve">Tulos</w:t>
      </w:r>
    </w:p>
    <w:p>
      <w:r>
        <w:t xml:space="preserve">Mitä tapahtui ennen kuin Rice sanoi jotain?</w:t>
      </w:r>
    </w:p>
    <w:p>
      <w:r>
        <w:rPr>
          <w:b/>
        </w:rPr>
        <w:t xml:space="preserve">Tulos</w:t>
      </w:r>
    </w:p>
    <w:p>
      <w:r>
        <w:t xml:space="preserve">Mitä tapahtui sen jälkeen, kun Rice sanoi jotain?</w:t>
      </w:r>
    </w:p>
    <w:p>
      <w:r>
        <w:rPr>
          <w:b/>
        </w:rPr>
        <w:t xml:space="preserve">Tulos</w:t>
      </w:r>
    </w:p>
    <w:p>
      <w:r>
        <w:t xml:space="preserve">Mitä tapahtui samaan aikaan, kun Rice sanoi jotain?</w:t>
      </w:r>
    </w:p>
    <w:p>
      <w:r>
        <w:rPr>
          <w:b/>
        </w:rPr>
        <w:t xml:space="preserve">Tulos</w:t>
      </w:r>
    </w:p>
    <w:p>
      <w:r>
        <w:t xml:space="preserve">Mitä tapahtui ennen kuin Rice aloitti viisipäiväisen Euroopan-kiertueen?</w:t>
      </w:r>
    </w:p>
    <w:p>
      <w:r>
        <w:rPr>
          <w:b/>
        </w:rPr>
        <w:t xml:space="preserve">Tulos</w:t>
      </w:r>
    </w:p>
    <w:p>
      <w:r>
        <w:t xml:space="preserve">Mitä tapahtui sen jälkeen, kun Rice aloitti viisipäiväisen Euroopan-kiertueen?</w:t>
      </w:r>
    </w:p>
    <w:p>
      <w:r>
        <w:rPr>
          <w:b/>
        </w:rPr>
        <w:t xml:space="preserve">Tulos</w:t>
      </w:r>
    </w:p>
    <w:p>
      <w:r>
        <w:t xml:space="preserve">Mitä tapahtui, kun Rice oli aloittamassa viisipäiväistä Euroopan-kiertuetta?</w:t>
      </w:r>
    </w:p>
    <w:p>
      <w:r>
        <w:rPr>
          <w:b/>
        </w:rPr>
        <w:t xml:space="preserve">Tulos</w:t>
      </w:r>
    </w:p>
    <w:p>
      <w:r>
        <w:t xml:space="preserve">Mitä tapahtui ennen kuin palestiinalaishallinto teki jotain?</w:t>
      </w:r>
    </w:p>
    <w:p>
      <w:r>
        <w:rPr>
          <w:b/>
        </w:rPr>
        <w:t xml:space="preserve">Esimerkki 6.795</w:t>
      </w:r>
    </w:p>
    <w:p>
      <w:r>
        <w:t xml:space="preserve">Läpikulku: Oodi ystävyydelle -teemalla järjestettiin lauantai-iltana Pekingissä Kiinan ja Afrikan yhteistyöfoorumin (FOCAC) huippukokouksen kunniaksi ja kulttuurivaihdon helpottamiseksi esiintymisgaala. Puolentoista tunnin aikana esiintyjät tarjosivat todellista herkkua sekä silmille että korville valtion- ja hallitusten johtajille ja korkea-arvoisille virkamiehille yli 40:stä Afrikan maasta, jotka ovat saapuneet tänne kaksipäiväiseen merkittävään kokoukseen.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gaalan esiintymistä?</w:t>
      </w:r>
    </w:p>
    <w:p>
      <w:r>
        <w:rPr>
          <w:b/>
        </w:rPr>
        <w:t xml:space="preserve">Tulos</w:t>
      </w:r>
    </w:p>
    <w:p>
      <w:r>
        <w:t xml:space="preserve">Mitä tapahtui gaalan jälkeen?</w:t>
      </w:r>
    </w:p>
    <w:p>
      <w:r>
        <w:rPr>
          <w:b/>
        </w:rPr>
        <w:t xml:space="preserve">Tulos</w:t>
      </w:r>
    </w:p>
    <w:p>
      <w:r>
        <w:t xml:space="preserve">Mitä tapahtui gaalan aikana?</w:t>
      </w:r>
    </w:p>
    <w:p>
      <w:r>
        <w:rPr>
          <w:b/>
        </w:rPr>
        <w:t xml:space="preserve">Tulos</w:t>
      </w:r>
    </w:p>
    <w:p>
      <w:r>
        <w:t xml:space="preserve">Mitä tapahtuu gaalan jälkeen?</w:t>
      </w:r>
    </w:p>
    <w:p>
      <w:r>
        <w:rPr>
          <w:b/>
        </w:rPr>
        <w:t xml:space="preserve">Tulos</w:t>
      </w:r>
    </w:p>
    <w:p>
      <w:r>
        <w:t xml:space="preserve">Mitä tapahtui ennen teeman lavastamista?</w:t>
      </w:r>
    </w:p>
    <w:p>
      <w:r>
        <w:rPr>
          <w:b/>
        </w:rPr>
        <w:t xml:space="preserve">Tulos</w:t>
      </w:r>
    </w:p>
    <w:p>
      <w:r>
        <w:t xml:space="preserve">Mitä tapahtui sen jälkeen, kun teema oli lavastettu?</w:t>
      </w:r>
    </w:p>
    <w:p>
      <w:r>
        <w:rPr>
          <w:b/>
        </w:rPr>
        <w:t xml:space="preserve">Tulos</w:t>
      </w:r>
    </w:p>
    <w:p>
      <w:r>
        <w:t xml:space="preserve">Mitä tapahtui, kun teemaa lavastettiin?</w:t>
      </w:r>
    </w:p>
    <w:p>
      <w:r>
        <w:rPr>
          <w:b/>
        </w:rPr>
        <w:t xml:space="preserve">Tulos</w:t>
      </w:r>
    </w:p>
    <w:p>
      <w:r>
        <w:t xml:space="preserve">Mitä tapahtuu sen jälkeen, kun teema on lavastettu?</w:t>
      </w:r>
    </w:p>
    <w:p>
      <w:r>
        <w:rPr>
          <w:b/>
        </w:rPr>
        <w:t xml:space="preserve">Tulos</w:t>
      </w:r>
    </w:p>
    <w:p>
      <w:r>
        <w:t xml:space="preserve">Mitä tapahtui ennen kokousta?</w:t>
      </w:r>
    </w:p>
    <w:p>
      <w:r>
        <w:rPr>
          <w:b/>
        </w:rPr>
        <w:t xml:space="preserve">Tulos</w:t>
      </w:r>
    </w:p>
    <w:p>
      <w:r>
        <w:t xml:space="preserve">Mitä tapahtui kokouksen jälkeen?</w:t>
      </w:r>
    </w:p>
    <w:p>
      <w:r>
        <w:rPr>
          <w:b/>
        </w:rPr>
        <w:t xml:space="preserve">Tulos</w:t>
      </w:r>
    </w:p>
    <w:p>
      <w:r>
        <w:t xml:space="preserve">Mitä kokouksen aikana tapahtui?</w:t>
      </w:r>
    </w:p>
    <w:p>
      <w:r>
        <w:rPr>
          <w:b/>
        </w:rPr>
        <w:t xml:space="preserve">Tulos</w:t>
      </w:r>
    </w:p>
    <w:p>
      <w:r>
        <w:t xml:space="preserve">Mitä kokouksen aikana tapahtuu?</w:t>
      </w:r>
    </w:p>
    <w:p>
      <w:r>
        <w:rPr>
          <w:b/>
        </w:rPr>
        <w:t xml:space="preserve">Esimerkki 6.796</w:t>
      </w:r>
    </w:p>
    <w:p>
      <w:r>
        <w:t xml:space="preserve">Läpikulku: Hänet kutsuttiin myöhemmin osallistumaan keskuksen tukemaan tutkimusohjelmaan, jossa haastateltiin haavoittuvassa asemassa olevia lapsia, mukaan lukien lapsia, joiden toinen tai molemmat vanhemmat olivat HIV-positiivisia. "Sain tietää, että äitini oli epämukava ja katuvainen ja että olin lisännyt hänen tuskaansa", poika kirjoitti haastattelupöytäkirjaansa.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poika sai tietää, että hänen äitinsä oli epämukava?</w:t>
      </w:r>
    </w:p>
    <w:p>
      <w:r>
        <w:rPr>
          <w:b/>
        </w:rPr>
        <w:t xml:space="preserve">Tulos</w:t>
      </w:r>
    </w:p>
    <w:p>
      <w:r>
        <w:t xml:space="preserve">Mitä tapahtui ennen kuin poika sai tietää, että hänen äitinsä oli epämukava?</w:t>
      </w:r>
    </w:p>
    <w:p>
      <w:r>
        <w:rPr>
          <w:b/>
        </w:rPr>
        <w:t xml:space="preserve">Tulos</w:t>
      </w:r>
    </w:p>
    <w:p>
      <w:r>
        <w:t xml:space="preserve">Mitä tapahtui äidin ollessa epämukavissa oloissa?</w:t>
      </w:r>
    </w:p>
    <w:p>
      <w:r>
        <w:rPr>
          <w:b/>
        </w:rPr>
        <w:t xml:space="preserve">Tulos</w:t>
      </w:r>
    </w:p>
    <w:p>
      <w:r>
        <w:t xml:space="preserve">Mitä tapahtui ennen kuin hänet kutsuttiin osallistumaan tutkimusohjelmaan?</w:t>
      </w:r>
    </w:p>
    <w:p>
      <w:r>
        <w:rPr>
          <w:b/>
        </w:rPr>
        <w:t xml:space="preserve">Tulos</w:t>
      </w:r>
    </w:p>
    <w:p>
      <w:r>
        <w:t xml:space="preserve">Mitä tapahtui sen jälkeen, kun hänet kutsuttiin osallistumaan tutkimusohjelmaan?</w:t>
      </w:r>
    </w:p>
    <w:p>
      <w:r>
        <w:rPr>
          <w:b/>
        </w:rPr>
        <w:t xml:space="preserve">Tulos</w:t>
      </w:r>
    </w:p>
    <w:p>
      <w:r>
        <w:t xml:space="preserve">Mitä tapahtui ennen kuin poika kirjoitti haastattelupöytäkirjaansa?</w:t>
      </w:r>
    </w:p>
    <w:p>
      <w:r>
        <w:rPr>
          <w:b/>
        </w:rPr>
        <w:t xml:space="preserve">Tulos</w:t>
      </w:r>
    </w:p>
    <w:p>
      <w:r>
        <w:t xml:space="preserve">Mitä tapahtui sen jälkeen, kun poika kirjoitti haastattelupöytäkirjaansa?</w:t>
      </w:r>
    </w:p>
    <w:p>
      <w:r>
        <w:rPr>
          <w:b/>
        </w:rPr>
        <w:t xml:space="preserve">Esimerkki 6.797</w:t>
      </w:r>
    </w:p>
    <w:p>
      <w:r>
        <w:t xml:space="preserve">Läpikulku: Tutkinnassa keskityttiin palestiinalaisnationalistien hyökkäykseen, mutta ei suljettu pois rikollista tekoa. Turvallisuusjoukot ovat varoittaneet palestiinalaismilitanttien iskuista tämän viikon juutalaisten pääsiäisjuhlien yhteydessä.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juutalaisten pääsiäisjuhlien aikana?</w:t>
      </w:r>
    </w:p>
    <w:p>
      <w:r>
        <w:rPr>
          <w:b/>
        </w:rPr>
        <w:t xml:space="preserve">Tulos</w:t>
      </w:r>
    </w:p>
    <w:p>
      <w:r>
        <w:t xml:space="preserve">Mitä tapahtui ennen juutalaisten pääsiäisjuhlia?</w:t>
      </w:r>
    </w:p>
    <w:p>
      <w:r>
        <w:rPr>
          <w:b/>
        </w:rPr>
        <w:t xml:space="preserve">Tulos</w:t>
      </w:r>
    </w:p>
    <w:p>
      <w:r>
        <w:t xml:space="preserve">Mitä tapahtui ennen kuin turvallisuusjoukot varoittivat palestiinalaisia militantteja?</w:t>
      </w:r>
    </w:p>
    <w:p>
      <w:r>
        <w:rPr>
          <w:b/>
        </w:rPr>
        <w:t xml:space="preserve">Tulos</w:t>
      </w:r>
    </w:p>
    <w:p>
      <w:r>
        <w:t xml:space="preserve">Mitä tapahtuu sen jälkeen, kun turvallisuusjoukot varoittavat palestiinalaisia militantteja?</w:t>
      </w:r>
    </w:p>
    <w:p>
      <w:r>
        <w:rPr>
          <w:b/>
        </w:rPr>
        <w:t xml:space="preserve">Tulos</w:t>
      </w:r>
    </w:p>
    <w:p>
      <w:r>
        <w:t xml:space="preserve">Mitä voi tapahtua sen jälkeen, kun turvallisuusjoukot varoittavat palestiinalaisia militantteja?</w:t>
      </w:r>
    </w:p>
    <w:p>
      <w:r>
        <w:rPr>
          <w:b/>
        </w:rPr>
        <w:t xml:space="preserve">Tulos</w:t>
      </w:r>
    </w:p>
    <w:p>
      <w:r>
        <w:t xml:space="preserve">Mikä alkoi ennen palestiinalaisnationalistien hyökkäystä?</w:t>
      </w:r>
    </w:p>
    <w:p>
      <w:r>
        <w:rPr>
          <w:b/>
        </w:rPr>
        <w:t xml:space="preserve">Tulos</w:t>
      </w:r>
    </w:p>
    <w:p>
      <w:r>
        <w:t xml:space="preserve">Mikä alkoi palestiinalaisnationalistien hyökkäyksen jälkeen?</w:t>
      </w:r>
    </w:p>
    <w:p>
      <w:r>
        <w:rPr>
          <w:b/>
        </w:rPr>
        <w:t xml:space="preserve">Tulos</w:t>
      </w:r>
    </w:p>
    <w:p>
      <w:r>
        <w:t xml:space="preserve">Mitä tapahtui, kun Israelin poliisi suoritti tutkimuksiaan?</w:t>
      </w:r>
    </w:p>
    <w:p>
      <w:r>
        <w:rPr>
          <w:b/>
        </w:rPr>
        <w:t xml:space="preserve">Tulos</w:t>
      </w:r>
    </w:p>
    <w:p>
      <w:r>
        <w:t xml:space="preserve">Mitä oli tapahtunut ennen kuin Israelin poliisi suoritti tutkimuksensa?</w:t>
      </w:r>
    </w:p>
    <w:p>
      <w:r>
        <w:rPr>
          <w:b/>
        </w:rPr>
        <w:t xml:space="preserve">Tulos</w:t>
      </w:r>
    </w:p>
    <w:p>
      <w:r>
        <w:t xml:space="preserve">Mitä tapahtui sen jälkeen, kun Israelin poliisi suoritti tutkimuksensa?</w:t>
      </w:r>
    </w:p>
    <w:p>
      <w:r>
        <w:rPr>
          <w:b/>
        </w:rPr>
        <w:t xml:space="preserve">Esimerkki 6.798</w:t>
      </w:r>
    </w:p>
    <w:p>
      <w:r>
        <w:t xml:space="preserve">Läpikulku: ABAC on aiemmin vuonna 2006 pitänyt kolme kokousta Singaporessa, Kanadassa ja Filippiineillä, kaikki VCCI:n johdolla.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kokouksia?</w:t>
      </w:r>
    </w:p>
    <w:p>
      <w:r>
        <w:rPr>
          <w:b/>
        </w:rPr>
        <w:t xml:space="preserve">Tulos</w:t>
      </w:r>
    </w:p>
    <w:p>
      <w:r>
        <w:t xml:space="preserve">Mitä tapahtui kokousten jälkeen?</w:t>
      </w:r>
    </w:p>
    <w:p>
      <w:r>
        <w:rPr>
          <w:b/>
        </w:rPr>
        <w:t xml:space="preserve">Tulos</w:t>
      </w:r>
    </w:p>
    <w:p>
      <w:r>
        <w:t xml:space="preserve">Mitä kokouksissa tapahtui?</w:t>
      </w:r>
    </w:p>
    <w:p>
      <w:r>
        <w:rPr>
          <w:b/>
        </w:rPr>
        <w:t xml:space="preserve">Tulos</w:t>
      </w:r>
    </w:p>
    <w:p>
      <w:r>
        <w:t xml:space="preserve">Mitä tapahtui VCCI:n puheenjohtajakaudella?</w:t>
      </w:r>
    </w:p>
    <w:p>
      <w:r>
        <w:rPr>
          <w:b/>
        </w:rPr>
        <w:t xml:space="preserve">Tulos</w:t>
      </w:r>
    </w:p>
    <w:p>
      <w:r>
        <w:t xml:space="preserve">Mitä tapahtui VCCI:n puheenjohtajuuden jälkeen?</w:t>
      </w:r>
    </w:p>
    <w:p>
      <w:r>
        <w:rPr>
          <w:b/>
        </w:rPr>
        <w:t xml:space="preserve">Tulos</w:t>
      </w:r>
    </w:p>
    <w:p>
      <w:r>
        <w:t xml:space="preserve">Mitä tapahtui ennen VCCI:n puheenjohtajuutta?</w:t>
      </w:r>
    </w:p>
    <w:p>
      <w:r>
        <w:rPr>
          <w:b/>
        </w:rPr>
        <w:t xml:space="preserve">Esimerkki 6.799</w:t>
      </w:r>
    </w:p>
    <w:p>
      <w:r>
        <w:t xml:space="preserve">Läpikulku: Esimerkiksi 781 miljoonasta lukutaidottomasta aikuisesta vain 100 miljoonaa saavuttaa lukutaidon vuoteen 2015 mennessä nykyisellä edistymisvauhdilla, todetaan tiedonannossa. Tiedonannossa suositellaan, että maat käyttäisivät 4-6 prosenttia kansantulosta koulutukseen ja että avunantajat nostaisivat ennakoitavissa olevan ja pitkäaikaisen rahoituksen tasoa, jotta saavutettaisiin 11 miljardin Yhdysvaltain dollarin vuotuinen tarve yleiseen peruskoulutukseen, aikuisten lukutaitoon ja varhaiskasvatukseen.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sen jälkeen, kun ennustettiin, että vain 100 miljoonaa lukutaidotonta aikuista saavuttaa lukutaidon vuoteen 2015 mennessä?</w:t>
      </w:r>
    </w:p>
    <w:p>
      <w:r>
        <w:rPr>
          <w:b/>
        </w:rPr>
        <w:t xml:space="preserve">Tulos</w:t>
      </w:r>
    </w:p>
    <w:p>
      <w:r>
        <w:t xml:space="preserve">Mitä on tapahtunut ennen ennustetta, jonka mukaan vain 100 miljoonaa lukutaidotonta aikuista saavuttaa lukutaidon vuoteen 2015 mennessä?</w:t>
      </w:r>
    </w:p>
    <w:p>
      <w:r>
        <w:rPr>
          <w:b/>
        </w:rPr>
        <w:t xml:space="preserve">Tulos</w:t>
      </w:r>
    </w:p>
    <w:p>
      <w:r>
        <w:t xml:space="preserve">Mitä tiedonannossa suositellaan sen jälkeen, kun on ennustettu, että vain 100 miljoonaa lukutaidotonta aikuista saavuttaa lukutaidon vuoteen 2015 mennessä?</w:t>
      </w:r>
    </w:p>
    <w:p>
      <w:r>
        <w:rPr>
          <w:b/>
        </w:rPr>
        <w:t xml:space="preserve">Tulos</w:t>
      </w:r>
    </w:p>
    <w:p>
      <w:r>
        <w:t xml:space="preserve">Mitä tapahtuu, kun maat käyttävät 4-6 prosenttia kansantulosta koulutukseen?</w:t>
      </w:r>
    </w:p>
    <w:p>
      <w:r>
        <w:rPr>
          <w:b/>
        </w:rPr>
        <w:t xml:space="preserve">Tulos</w:t>
      </w:r>
    </w:p>
    <w:p>
      <w:r>
        <w:t xml:space="preserve">Mikä hyötyy siitä, että avunantajat lisäävät ennustettavaa ja pitkäaikaista rahoitusta 11 miljardin Yhdysvaltain dollarin tasolle?</w:t>
      </w:r>
    </w:p>
    <w:p>
      <w:r>
        <w:rPr>
          <w:b/>
        </w:rPr>
        <w:t xml:space="preserve">Esimerkki 6.800</w:t>
      </w:r>
    </w:p>
    <w:p>
      <w:r>
        <w:t xml:space="preserve">Läpikulku: Kandaharin kaupungin lähellä, joka on Talebanin synnyinpaikka ja kapinallisten jatkuva keskuspaikka, tehtiin sotakoneiden tukema ratsia, jossa "takavarikoitiin vihollisen asekätkö, joka sisälsi miinoja ja räjähteitä". Maanantaina liittouman joukot pidättivät myös Afganistanin armeijan sotilaiden tukemina 10 "epäiltyä terroristia", mukaan lukien Al-Qaidaan yhteydessä olevan taistelijan, Kunarin itäisessä maakunnassa, joka on toinen Pakistanin rajalla sijaitseva ongelmallinen alue.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hyökkäyksen aikana tapahtui?</w:t>
      </w:r>
    </w:p>
    <w:p>
      <w:r>
        <w:rPr>
          <w:b/>
        </w:rPr>
        <w:t xml:space="preserve">Tulos</w:t>
      </w:r>
    </w:p>
    <w:p>
      <w:r>
        <w:t xml:space="preserve">Mitä hyökkäyksen aikana tapahtui?</w:t>
      </w:r>
    </w:p>
    <w:p>
      <w:r>
        <w:rPr>
          <w:b/>
        </w:rPr>
        <w:t xml:space="preserve">Tulos</w:t>
      </w:r>
    </w:p>
    <w:p>
      <w:r>
        <w:t xml:space="preserve">Mitä tapahtui, kun afganistanilaiset sotilaat tukivat liittouman joukkoja?</w:t>
      </w:r>
    </w:p>
    <w:p>
      <w:r>
        <w:rPr>
          <w:b/>
        </w:rPr>
        <w:t xml:space="preserve">Tulos</w:t>
      </w:r>
    </w:p>
    <w:p>
      <w:r>
        <w:t xml:space="preserve">Mitä tapahtui, kun afganistanilaiset sotilaat tukivat liittouman joukkoja?</w:t>
      </w:r>
    </w:p>
    <w:p>
      <w:r>
        <w:rPr>
          <w:b/>
        </w:rPr>
        <w:t xml:space="preserve">Esimerkki 6.801</w:t>
      </w:r>
    </w:p>
    <w:p>
      <w:r>
        <w:t xml:space="preserve">Läpikulku: Hän suostutteli tytön menemään jälkeläisen kotiin katsomaan "faaraoiden jokapäiväistä elämää", mutta sieppasi tytön korut, kun he saapuivat. Nainen otti yhteyttä poliisiin, joka pidätti Bastawissin kaksi tuntia myöhemmin.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hänen puhumisensa jälkeen?</w:t>
      </w:r>
    </w:p>
    <w:p>
      <w:r>
        <w:rPr>
          <w:b/>
        </w:rPr>
        <w:t xml:space="preserve">Tulos</w:t>
      </w:r>
    </w:p>
    <w:p>
      <w:r>
        <w:t xml:space="preserve">Mitä luultavasti ei tapahtunut hänen puhumisensa jälkeen ?</w:t>
      </w:r>
    </w:p>
    <w:p>
      <w:r>
        <w:rPr>
          <w:b/>
        </w:rPr>
        <w:t xml:space="preserve">Tulos</w:t>
      </w:r>
    </w:p>
    <w:p>
      <w:r>
        <w:t xml:space="preserve">Mikä tapahtuma oli alkanut ennen kuin hän puhui ?</w:t>
      </w:r>
    </w:p>
    <w:p>
      <w:r>
        <w:rPr>
          <w:b/>
        </w:rPr>
        <w:t xml:space="preserve">Tulos</w:t>
      </w:r>
    </w:p>
    <w:p>
      <w:r>
        <w:t xml:space="preserve">Mitä tapahtui hänen puhuessaan?</w:t>
      </w:r>
    </w:p>
    <w:p>
      <w:r>
        <w:rPr>
          <w:b/>
        </w:rPr>
        <w:t xml:space="preserve">Tulos</w:t>
      </w:r>
    </w:p>
    <w:p>
      <w:r>
        <w:t xml:space="preserve">Mitä tapahtui sen jälkeen, kun poliisi pidätti Bastawissin?</w:t>
      </w:r>
    </w:p>
    <w:p>
      <w:r>
        <w:rPr>
          <w:b/>
        </w:rPr>
        <w:t xml:space="preserve">Tulos</w:t>
      </w:r>
    </w:p>
    <w:p>
      <w:r>
        <w:t xml:space="preserve">Mitä tapahtui ennen kuin poliisi pidätti Bastawissin?</w:t>
      </w:r>
    </w:p>
    <w:p>
      <w:r>
        <w:rPr>
          <w:b/>
        </w:rPr>
        <w:t xml:space="preserve">Esimerkki 6.802</w:t>
      </w:r>
    </w:p>
    <w:p>
      <w:r>
        <w:t xml:space="preserve">Läpikulku: Ntini keilasi kuuden ylivoiman mittaisen tulisen jakson, ennen kuin Steyn tuli jälleen lounasta edeltävällä kierroksella.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he keilasivat?</w:t>
      </w:r>
    </w:p>
    <w:p>
      <w:r>
        <w:rPr>
          <w:b/>
        </w:rPr>
        <w:t xml:space="preserve">Tulos</w:t>
      </w:r>
    </w:p>
    <w:p>
      <w:r>
        <w:t xml:space="preserve">Mitä tapahtui, kun he keilasivat?</w:t>
      </w:r>
    </w:p>
    <w:p>
      <w:r>
        <w:rPr>
          <w:b/>
        </w:rPr>
        <w:t xml:space="preserve">Tulos</w:t>
      </w:r>
    </w:p>
    <w:p>
      <w:r>
        <w:t xml:space="preserve">Mitä tapahtui heidän tulonsa jälkeen?</w:t>
      </w:r>
    </w:p>
    <w:p>
      <w:r>
        <w:rPr>
          <w:b/>
        </w:rPr>
        <w:t xml:space="preserve">Tulos</w:t>
      </w:r>
    </w:p>
    <w:p>
      <w:r>
        <w:t xml:space="preserve">Mitä tapahtui ennen heidän tuloaan?</w:t>
      </w:r>
    </w:p>
    <w:p>
      <w:r>
        <w:rPr>
          <w:b/>
        </w:rPr>
        <w:t xml:space="preserve">Tulos</w:t>
      </w:r>
    </w:p>
    <w:p>
      <w:r>
        <w:t xml:space="preserve">Mitä tapahtui ennen lounasta?</w:t>
      </w:r>
    </w:p>
    <w:p>
      <w:r>
        <w:rPr>
          <w:b/>
        </w:rPr>
        <w:t xml:space="preserve">Tulos</w:t>
      </w:r>
    </w:p>
    <w:p>
      <w:r>
        <w:t xml:space="preserve">Mitä tapahtui lounaan jälkeen?</w:t>
      </w:r>
    </w:p>
    <w:p>
      <w:r>
        <w:rPr>
          <w:b/>
        </w:rPr>
        <w:t xml:space="preserve">Esimerkki 6.803</w:t>
      </w:r>
    </w:p>
    <w:p>
      <w:r>
        <w:t xml:space="preserve">Läpikulku: Fletcher sulki jälleen pois Vaughanin pelaamisen kahdessa viimeisessä Ashes-testiottelussa ja sanoi, että valitsijat eivät ole vielä tehneet lopullista päätöstä entisen kipparin muodosta ja kunnosta yhden päivän kutsun suhteen. Fletcherin vastauksen sävy antoi kuitenkin ymmärtää, että 32-vuotias on hyvin todennäköisesti valmis pelaamaan kolminkertaisessa sarjassa.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kahta viimeistä Ashes-testiä?</w:t>
      </w:r>
    </w:p>
    <w:p>
      <w:r>
        <w:rPr>
          <w:b/>
        </w:rPr>
        <w:t xml:space="preserve">Tulos</w:t>
      </w:r>
    </w:p>
    <w:p>
      <w:r>
        <w:t xml:space="preserve">Mitä tapahtui kahden viimeisen Ashes-testin jälkeen?</w:t>
      </w:r>
    </w:p>
    <w:p>
      <w:r>
        <w:rPr>
          <w:b/>
        </w:rPr>
        <w:t xml:space="preserve">Tulos</w:t>
      </w:r>
    </w:p>
    <w:p>
      <w:r>
        <w:t xml:space="preserve">Mitä tapahtui sen jälkeen, kun Fletcher sulki pois Vaughanin pelaamisen kahdessa viimeisessä Ashes Testissä?</w:t>
      </w:r>
    </w:p>
    <w:p>
      <w:r>
        <w:rPr>
          <w:b/>
        </w:rPr>
        <w:t xml:space="preserve">Tulos</w:t>
      </w:r>
    </w:p>
    <w:p>
      <w:r>
        <w:t xml:space="preserve">Mitä tapahtui ennen kuin Fletcher sulki pois Vaughanin pelaamisen kahdessa viimeisessä Ashes Testissä?</w:t>
      </w:r>
    </w:p>
    <w:p>
      <w:r>
        <w:rPr>
          <w:b/>
        </w:rPr>
        <w:t xml:space="preserve">Tulos</w:t>
      </w:r>
    </w:p>
    <w:p>
      <w:r>
        <w:t xml:space="preserve">Mitä ei ole vielä tapahtunut?</w:t>
      </w:r>
    </w:p>
    <w:p>
      <w:r>
        <w:rPr>
          <w:b/>
        </w:rPr>
        <w:t xml:space="preserve">Tulos</w:t>
      </w:r>
    </w:p>
    <w:p>
      <w:r>
        <w:t xml:space="preserve">Mitä on jo tapahtunut?</w:t>
      </w:r>
    </w:p>
    <w:p>
      <w:r>
        <w:rPr>
          <w:b/>
        </w:rPr>
        <w:t xml:space="preserve">Tulos</w:t>
      </w:r>
    </w:p>
    <w:p>
      <w:r>
        <w:t xml:space="preserve">Mitä voi tapahtua tulevaisuudessa?</w:t>
      </w:r>
    </w:p>
    <w:p>
      <w:r>
        <w:rPr>
          <w:b/>
        </w:rPr>
        <w:t xml:space="preserve">Tulos</w:t>
      </w:r>
    </w:p>
    <w:p>
      <w:r>
        <w:t xml:space="preserve">Mitä ei tapahdu tulevaisuudessa?</w:t>
      </w:r>
    </w:p>
    <w:p>
      <w:r>
        <w:rPr>
          <w:b/>
        </w:rPr>
        <w:t xml:space="preserve">Tulos</w:t>
      </w:r>
    </w:p>
    <w:p>
      <w:r>
        <w:t xml:space="preserve">Mitä ei tapahdu kahden viimeisen Ashes Testin aikana?</w:t>
      </w:r>
    </w:p>
    <w:p>
      <w:r>
        <w:rPr>
          <w:b/>
        </w:rPr>
        <w:t xml:space="preserve">Tulos</w:t>
      </w:r>
    </w:p>
    <w:p>
      <w:r>
        <w:t xml:space="preserve">Mitä tapahtuu kahden viimeisen Ashes Testin aikana?</w:t>
      </w:r>
    </w:p>
    <w:p>
      <w:r>
        <w:rPr>
          <w:b/>
        </w:rPr>
        <w:t xml:space="preserve">Esimerkki 6.804</w:t>
      </w:r>
    </w:p>
    <w:p>
      <w:r>
        <w:t xml:space="preserve">Läpikulku: Saudi-Arabia ja Oman esittelevät ensimmäiset pitkät elokuvansa arabielokuvien kilpailuosastolla. Kunniavieras Latinalainen Amerikka esittelee 8. joulukuuta asti kestävällä festivaalilla erikoisen, mutta kiehtovan elokuvaryhmän.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päättyy 8. joulukuuta?</w:t>
      </w:r>
    </w:p>
    <w:p>
      <w:r>
        <w:rPr>
          <w:b/>
        </w:rPr>
        <w:t xml:space="preserve">Tulos</w:t>
      </w:r>
    </w:p>
    <w:p>
      <w:r>
        <w:t xml:space="preserve">Mikä tapahtuma alkoi ennen 8. joulukuuta?</w:t>
      </w:r>
    </w:p>
    <w:p>
      <w:r>
        <w:rPr>
          <w:b/>
        </w:rPr>
        <w:t xml:space="preserve">Tulos</w:t>
      </w:r>
    </w:p>
    <w:p>
      <w:r>
        <w:t xml:space="preserve">Mitä voi tapahtua 8. joulukuuta jälkeen?</w:t>
      </w:r>
    </w:p>
    <w:p>
      <w:r>
        <w:rPr>
          <w:b/>
        </w:rPr>
        <w:t xml:space="preserve">Tulos</w:t>
      </w:r>
    </w:p>
    <w:p>
      <w:r>
        <w:t xml:space="preserve">Mitä tapahtui ennen festivaalia?</w:t>
      </w:r>
    </w:p>
    <w:p>
      <w:r>
        <w:rPr>
          <w:b/>
        </w:rPr>
        <w:t xml:space="preserve">Tulos</w:t>
      </w:r>
    </w:p>
    <w:p>
      <w:r>
        <w:t xml:space="preserve">Mikä tapahtuma voi sattua festivaalin aikana?</w:t>
      </w:r>
    </w:p>
    <w:p>
      <w:r>
        <w:rPr>
          <w:b/>
        </w:rPr>
        <w:t xml:space="preserve">Tulos</w:t>
      </w:r>
    </w:p>
    <w:p>
      <w:r>
        <w:t xml:space="preserve">Mikä voisi alkaa festivaalin jälkeen?</w:t>
      </w:r>
    </w:p>
    <w:p>
      <w:r>
        <w:rPr>
          <w:b/>
        </w:rPr>
        <w:t xml:space="preserve">Tulos</w:t>
      </w:r>
    </w:p>
    <w:p>
      <w:r>
        <w:t xml:space="preserve">Mikä alkoi ennen festivaalia?</w:t>
      </w:r>
    </w:p>
    <w:p>
      <w:r>
        <w:rPr>
          <w:b/>
        </w:rPr>
        <w:t xml:space="preserve">Tulos</w:t>
      </w:r>
    </w:p>
    <w:p>
      <w:r>
        <w:t xml:space="preserve">Mikä tapahtuma voisi alkaa 8. joulukuuta jälkeen?</w:t>
      </w:r>
    </w:p>
    <w:p>
      <w:r>
        <w:rPr>
          <w:b/>
        </w:rPr>
        <w:t xml:space="preserve">Tulos</w:t>
      </w:r>
    </w:p>
    <w:p>
      <w:r>
        <w:t xml:space="preserve">Mikä päättyi ennen festivaalia?</w:t>
      </w:r>
    </w:p>
    <w:p>
      <w:r>
        <w:rPr>
          <w:b/>
        </w:rPr>
        <w:t xml:space="preserve">Esimerkki 6.805</w:t>
      </w:r>
    </w:p>
    <w:p>
      <w:r>
        <w:t xml:space="preserve">Läpikulku: Kanadan painin olympiavoittajan Daniel Igalin kimppuun hyökättiin ja hänet ryöstettiin kotimaassaan Nigeriassa kaksi viikkoa sitten, kertoi kanadalainen lehdistö keskiviikkona. Igali joutui kohtaamisen kohteeksi kaksi viikkoa sitten, kun hän katseli televisiota veljensä kanssa yksityisasunnossaan Yenagoassa Bayelsan osavaltiossa, neljä päivää Kanadasta saapumisensa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Igali saapui Kanadasta?</w:t>
      </w:r>
    </w:p>
    <w:p>
      <w:r>
        <w:rPr>
          <w:b/>
        </w:rPr>
        <w:t xml:space="preserve">Tulos</w:t>
      </w:r>
    </w:p>
    <w:p>
      <w:r>
        <w:t xml:space="preserve">Mitä tapahtui ennen kuin Igali saapui Kanadasta?</w:t>
      </w:r>
    </w:p>
    <w:p>
      <w:r>
        <w:rPr>
          <w:b/>
        </w:rPr>
        <w:t xml:space="preserve">Tulos</w:t>
      </w:r>
    </w:p>
    <w:p>
      <w:r>
        <w:t xml:space="preserve">Mitä tapahtui ennen kuin Kanadan lehdistö kertoi asiasta?</w:t>
      </w:r>
    </w:p>
    <w:p>
      <w:r>
        <w:rPr>
          <w:b/>
        </w:rPr>
        <w:t xml:space="preserve">Tulos</w:t>
      </w:r>
    </w:p>
    <w:p>
      <w:r>
        <w:t xml:space="preserve">Mitä tapahtui sen jälkeen, kun Kanadan lehdistö sanoi jotain?</w:t>
      </w:r>
    </w:p>
    <w:p>
      <w:r>
        <w:rPr>
          <w:b/>
        </w:rPr>
        <w:t xml:space="preserve">Tulos</w:t>
      </w:r>
    </w:p>
    <w:p>
      <w:r>
        <w:t xml:space="preserve">Mitä tapahtui sen jälkeen, kun Igali oli kohdattu?</w:t>
      </w:r>
    </w:p>
    <w:p>
      <w:r>
        <w:rPr>
          <w:b/>
        </w:rPr>
        <w:t xml:space="preserve">Tulos</w:t>
      </w:r>
    </w:p>
    <w:p>
      <w:r>
        <w:t xml:space="preserve">Mitä tapahtui ennen Igalin kohtaamista?</w:t>
      </w:r>
    </w:p>
    <w:p>
      <w:r>
        <w:rPr>
          <w:b/>
        </w:rPr>
        <w:t xml:space="preserve">Tulos</w:t>
      </w:r>
    </w:p>
    <w:p>
      <w:r>
        <w:t xml:space="preserve">Mitä tapahtui sen jälkeen, kun Igali ja hänen veljensä katsoivat televisiota?</w:t>
      </w:r>
    </w:p>
    <w:p>
      <w:r>
        <w:rPr>
          <w:b/>
        </w:rPr>
        <w:t xml:space="preserve">Tulos</w:t>
      </w:r>
    </w:p>
    <w:p>
      <w:r>
        <w:t xml:space="preserve">Mitä tapahtui ennen kuin Igali ja hänen veljensä katsoivat televisiota?</w:t>
      </w:r>
    </w:p>
    <w:p>
      <w:r>
        <w:rPr>
          <w:b/>
        </w:rPr>
        <w:t xml:space="preserve">Esimerkki 6.806</w:t>
      </w:r>
    </w:p>
    <w:p>
      <w:r>
        <w:t xml:space="preserve">Läpikulku: Mohammed Shafi Pattron apulaispoliisipäällikön autoa kohti heitti kranaatin ja avasi tulen. Hän pakeni vahingoittumattomana.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joukko militantteja heitti kranaatin?</w:t>
      </w:r>
    </w:p>
    <w:p>
      <w:r>
        <w:rPr>
          <w:b/>
        </w:rPr>
        <w:t xml:space="preserve">Tulos</w:t>
      </w:r>
    </w:p>
    <w:p>
      <w:r>
        <w:t xml:space="preserve">Mitä tapahtui ennen kuin joukko militantteja heitti kranaatin?</w:t>
      </w:r>
    </w:p>
    <w:p>
      <w:r>
        <w:rPr>
          <w:b/>
        </w:rPr>
        <w:t xml:space="preserve">Tulos</w:t>
      </w:r>
    </w:p>
    <w:p>
      <w:r>
        <w:t xml:space="preserve">Mitä tapahtui ennen kuin joukko militantteja avasi tulen autoa kohti?</w:t>
      </w:r>
    </w:p>
    <w:p>
      <w:r>
        <w:rPr>
          <w:b/>
        </w:rPr>
        <w:t xml:space="preserve">Tulos</w:t>
      </w:r>
    </w:p>
    <w:p>
      <w:r>
        <w:t xml:space="preserve">Mitä tapahtui sen jälkeen, kun joukko militantteja avasi tulen autoa kohti?</w:t>
      </w:r>
    </w:p>
    <w:p>
      <w:r>
        <w:rPr>
          <w:b/>
        </w:rPr>
        <w:t xml:space="preserve">Tulos</w:t>
      </w:r>
    </w:p>
    <w:p>
      <w:r>
        <w:t xml:space="preserve">Mitä tapahtui ennen kuin Mohammed Shafi Pattro pääsi pakenemaan vahingoittumattomana?</w:t>
      </w:r>
    </w:p>
    <w:p>
      <w:r>
        <w:rPr>
          <w:b/>
        </w:rPr>
        <w:t xml:space="preserve">Tulos</w:t>
      </w:r>
    </w:p>
    <w:p>
      <w:r>
        <w:t xml:space="preserve">Mitä tapahtui sen jälkeen, kun Mohammed Shafi Pattro pääsi pakenemaan vahingoittumattomana?</w:t>
      </w:r>
    </w:p>
    <w:p>
      <w:r>
        <w:rPr>
          <w:b/>
        </w:rPr>
        <w:t xml:space="preserve">Esimerkki 6.807</w:t>
      </w:r>
    </w:p>
    <w:p>
      <w:r>
        <w:t xml:space="preserve">Läpikulku: "Klinsmann on oikeassa hymyillessään tuon tasapelin jälkeen", sanoi Kolner Express. "Mitään todella suurta estettä kuudentoista parhaan joukkoon ei ole."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Kolner Express sanoi jotain?</w:t>
      </w:r>
    </w:p>
    <w:p>
      <w:r>
        <w:rPr>
          <w:b/>
        </w:rPr>
        <w:t xml:space="preserve">Tulos</w:t>
      </w:r>
    </w:p>
    <w:p>
      <w:r>
        <w:t xml:space="preserve">Mitä tapahtui sen jälkeen, kun Klinsmann hymyili?</w:t>
      </w:r>
    </w:p>
    <w:p>
      <w:r>
        <w:rPr>
          <w:b/>
        </w:rPr>
        <w:t xml:space="preserve">Tulos</w:t>
      </w:r>
    </w:p>
    <w:p>
      <w:r>
        <w:t xml:space="preserve">Mitä tapahtui ennen kuin Klinsmann hymyili?</w:t>
      </w:r>
    </w:p>
    <w:p>
      <w:r>
        <w:rPr>
          <w:b/>
        </w:rPr>
        <w:t xml:space="preserve">Tulos</w:t>
      </w:r>
    </w:p>
    <w:p>
      <w:r>
        <w:t xml:space="preserve">Mitä tapahtui sen jälkeen, kun Kolner Express sanoi jotain?</w:t>
      </w:r>
    </w:p>
    <w:p>
      <w:r>
        <w:rPr>
          <w:b/>
        </w:rPr>
        <w:t xml:space="preserve">Esimerkki 6.808</w:t>
      </w:r>
    </w:p>
    <w:p>
      <w:r>
        <w:t xml:space="preserve">Läpikulku: Pattanissa useat kapinalliset sytyttivät hallituksen ylläpitämän peruskoulun tuleen ja tuhosivat sen päärakennuksen, kertoi poliisi. Kukaan ei loukkaantunut tuhopolttoiskussa.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hyökkäystä?</w:t>
      </w:r>
    </w:p>
    <w:p>
      <w:r>
        <w:rPr>
          <w:b/>
        </w:rPr>
        <w:t xml:space="preserve">Tulos</w:t>
      </w:r>
    </w:p>
    <w:p>
      <w:r>
        <w:t xml:space="preserve">Mitä hyökkäyksen aikana tapahtui?</w:t>
      </w:r>
    </w:p>
    <w:p>
      <w:r>
        <w:rPr>
          <w:b/>
        </w:rPr>
        <w:t xml:space="preserve">Tulos</w:t>
      </w:r>
    </w:p>
    <w:p>
      <w:r>
        <w:t xml:space="preserve">Mitä hyökkäyksen jälkeen tapahtui?</w:t>
      </w:r>
    </w:p>
    <w:p>
      <w:r>
        <w:rPr>
          <w:b/>
        </w:rPr>
        <w:t xml:space="preserve">Tulos</w:t>
      </w:r>
    </w:p>
    <w:p>
      <w:r>
        <w:t xml:space="preserve">Mitä saattaa tapahtua sen jälkeen, kun poliisi on kommentoinut hyökkäystä?</w:t>
      </w:r>
    </w:p>
    <w:p>
      <w:r>
        <w:rPr>
          <w:b/>
        </w:rPr>
        <w:t xml:space="preserve">Tulos</w:t>
      </w:r>
    </w:p>
    <w:p>
      <w:r>
        <w:t xml:space="preserve">Mikä alkoi ennen kuin poliisi kommentoi hyökkäystä?</w:t>
      </w:r>
    </w:p>
    <w:p>
      <w:r>
        <w:rPr>
          <w:b/>
        </w:rPr>
        <w:t xml:space="preserve">Tulos</w:t>
      </w:r>
    </w:p>
    <w:p>
      <w:r>
        <w:t xml:space="preserve">Mitä ei tapahtunut hyökkäyksen jälkeen?</w:t>
      </w:r>
    </w:p>
    <w:p>
      <w:r>
        <w:rPr>
          <w:b/>
        </w:rPr>
        <w:t xml:space="preserve">Esimerkki 6.809</w:t>
      </w:r>
    </w:p>
    <w:p>
      <w:r>
        <w:t xml:space="preserve">Läpikulku: Airbus oli tehnyt iskun Airbusille, joka oli ajanut polttoainetehokasta A350-konettaan Qantasin markkinoille. Qantasin toimitusjohtaja Geoff Dixon sanoi, että tarjouskilpailu oli ollut hyvin kilpailtu, ja sekä Boeing että Airbus olivat ehdottaneet erinomaisia vaihtoehtoja.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Geoff Dixon sanoi?</w:t>
      </w:r>
    </w:p>
    <w:p>
      <w:r>
        <w:rPr>
          <w:b/>
        </w:rPr>
        <w:t xml:space="preserve">Tulos</w:t>
      </w:r>
    </w:p>
    <w:p>
      <w:r>
        <w:t xml:space="preserve">Mitä tapahtui Geoff Dixonin sanojen jälkeen?</w:t>
      </w:r>
    </w:p>
    <w:p>
      <w:r>
        <w:rPr>
          <w:b/>
        </w:rPr>
        <w:t xml:space="preserve">Tulos</w:t>
      </w:r>
    </w:p>
    <w:p>
      <w:r>
        <w:t xml:space="preserve">Mitä tapahtui ennen päätöstä?</w:t>
      </w:r>
    </w:p>
    <w:p>
      <w:r>
        <w:rPr>
          <w:b/>
        </w:rPr>
        <w:t xml:space="preserve">Tulos</w:t>
      </w:r>
    </w:p>
    <w:p>
      <w:r>
        <w:t xml:space="preserve">Mitä tapahtui päätöksen jälkeen?</w:t>
      </w:r>
    </w:p>
    <w:p>
      <w:r>
        <w:rPr>
          <w:b/>
        </w:rPr>
        <w:t xml:space="preserve">Tulos</w:t>
      </w:r>
    </w:p>
    <w:p>
      <w:r>
        <w:t xml:space="preserve">Mitä tarjouskilpailun aikana tapahtui?</w:t>
      </w:r>
    </w:p>
    <w:p>
      <w:r>
        <w:rPr>
          <w:b/>
        </w:rPr>
        <w:t xml:space="preserve">Tulos</w:t>
      </w:r>
    </w:p>
    <w:p>
      <w:r>
        <w:t xml:space="preserve">Mitä tapahtui tarjouskilpailun jälkeen?</w:t>
      </w:r>
    </w:p>
    <w:p>
      <w:r>
        <w:rPr>
          <w:b/>
        </w:rPr>
        <w:t xml:space="preserve">Esimerkki 6.810</w:t>
      </w:r>
    </w:p>
    <w:p>
      <w:r>
        <w:t xml:space="preserve">Läpikulku: Yhdysvaltain liittovaltion viranomaiset vahvistivat, että Yhdysvaltain nautakarjakannan laajamittaisessa seurannassa ei ollut havaittu yhtään BSE-tapausta Yhdysvalloissa. Vuodesta 1989 lähtien eläviä eläimiä ja eläintuotteita koskevia tiukkoja tuontisääntöjä on sovellettu maan naudanliha- ja meijeriteollisuuden suojelemiseksi.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johti vahvistukseen?</w:t>
      </w:r>
    </w:p>
    <w:p>
      <w:r>
        <w:rPr>
          <w:b/>
        </w:rPr>
        <w:t xml:space="preserve">Tulos</w:t>
      </w:r>
    </w:p>
    <w:p>
      <w:r>
        <w:t xml:space="preserve">Mitä tapahtui ennen vuotta 1989?</w:t>
      </w:r>
    </w:p>
    <w:p>
      <w:r>
        <w:rPr>
          <w:b/>
        </w:rPr>
        <w:t xml:space="preserve">Tulos</w:t>
      </w:r>
    </w:p>
    <w:p>
      <w:r>
        <w:t xml:space="preserve">Mikä alkoi vuonna 1989?</w:t>
      </w:r>
    </w:p>
    <w:p>
      <w:r>
        <w:rPr>
          <w:b/>
        </w:rPr>
        <w:t xml:space="preserve">Tulos</w:t>
      </w:r>
    </w:p>
    <w:p>
      <w:r>
        <w:t xml:space="preserve">Mikä alkoi vuonna 1989?</w:t>
      </w:r>
    </w:p>
    <w:p>
      <w:r>
        <w:rPr>
          <w:b/>
        </w:rPr>
        <w:t xml:space="preserve">Tulos</w:t>
      </w:r>
    </w:p>
    <w:p>
      <w:r>
        <w:t xml:space="preserve">Mitä tapahtuu jatkossakin?</w:t>
      </w:r>
    </w:p>
    <w:p>
      <w:r>
        <w:rPr>
          <w:b/>
        </w:rPr>
        <w:t xml:space="preserve">Tulos</w:t>
      </w:r>
    </w:p>
    <w:p>
      <w:r>
        <w:t xml:space="preserve">Mikä on päättynyt?</w:t>
      </w:r>
    </w:p>
    <w:p>
      <w:r>
        <w:rPr>
          <w:b/>
        </w:rPr>
        <w:t xml:space="preserve">Tulos</w:t>
      </w:r>
    </w:p>
    <w:p>
      <w:r>
        <w:t xml:space="preserve">Mitä sellaista ei ole vielä tapahtunut, mitä voisi tapahtua?</w:t>
      </w:r>
    </w:p>
    <w:p>
      <w:r>
        <w:rPr>
          <w:b/>
        </w:rPr>
        <w:t xml:space="preserve">Tulos</w:t>
      </w:r>
    </w:p>
    <w:p>
      <w:r>
        <w:t xml:space="preserve">Mitä voisi tapahtua?</w:t>
      </w:r>
    </w:p>
    <w:p>
      <w:r>
        <w:rPr>
          <w:b/>
        </w:rPr>
        <w:t xml:space="preserve">Tulos</w:t>
      </w:r>
    </w:p>
    <w:p>
      <w:r>
        <w:t xml:space="preserve">Mikä alkoi vuonna 1989 ja on päättynyt?</w:t>
      </w:r>
    </w:p>
    <w:p>
      <w:r>
        <w:rPr>
          <w:b/>
        </w:rPr>
        <w:t xml:space="preserve">Esimerkki 6.811</w:t>
      </w:r>
    </w:p>
    <w:p>
      <w:r>
        <w:t xml:space="preserve">Läpikulku: Symposiumissa pyrittiin minimoimaan eläinten ja ihmisten terveyteen kohdistuvat uhat, mukaan lukien uhka tartunnasta eläimestä ihmiseen, sekä lintuinfluenssan ja muun pandemian taloudelliset seuraukset. Ministerit kehottivat myös kaikkia APEC:n foorumeita jatkamaan yhteistyötä APEC:n terveystyöryhmän ja hätätilavalmiustyöryhmän kanssa tämän tavoitteen saavuttamiseksi.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APEC-symposiumin aikana tapahtui?</w:t>
      </w:r>
    </w:p>
    <w:p>
      <w:r>
        <w:rPr>
          <w:b/>
        </w:rPr>
        <w:t xml:space="preserve">Tulos</w:t>
      </w:r>
    </w:p>
    <w:p>
      <w:r>
        <w:t xml:space="preserve">Mitä voi tapahtua ministerien ohjeiden jälkeen?</w:t>
      </w:r>
    </w:p>
    <w:p>
      <w:r>
        <w:rPr>
          <w:b/>
        </w:rPr>
        <w:t xml:space="preserve">Tulos</w:t>
      </w:r>
    </w:p>
    <w:p>
      <w:r>
        <w:t xml:space="preserve">Mitä tapahtui ennen APEC-symposiumia?</w:t>
      </w:r>
    </w:p>
    <w:p>
      <w:r>
        <w:rPr>
          <w:b/>
        </w:rPr>
        <w:t xml:space="preserve">Tulos</w:t>
      </w:r>
    </w:p>
    <w:p>
      <w:r>
        <w:t xml:space="preserve">Mikä oli alkanut ennen APEC-symposiumia?</w:t>
      </w:r>
    </w:p>
    <w:p>
      <w:r>
        <w:rPr>
          <w:b/>
        </w:rPr>
        <w:t xml:space="preserve">Tulos</w:t>
      </w:r>
    </w:p>
    <w:p>
      <w:r>
        <w:t xml:space="preserve">Mitä on tapahtunut lintuinfluenssan puhkeamisen jälkeen?</w:t>
      </w:r>
    </w:p>
    <w:p>
      <w:r>
        <w:rPr>
          <w:b/>
        </w:rPr>
        <w:t xml:space="preserve">Esimerkki 6.812</w:t>
      </w:r>
    </w:p>
    <w:p>
      <w:r>
        <w:t xml:space="preserve">Läpikulku: Hän sanoi, ettei usko Ellermanin vuotaneen valamiehistön tietoja tai pöytäkirjoja ja sanoi, ettei Ellermanilla olisi ollut pääsyä joihinkin Chroniclen raportoimiin tietoihin.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voinut tapahtua tietojen saamisen jälkeen?</w:t>
      </w:r>
    </w:p>
    <w:p>
      <w:r>
        <w:rPr>
          <w:b/>
        </w:rPr>
        <w:t xml:space="preserve">Tulos</w:t>
      </w:r>
    </w:p>
    <w:p>
      <w:r>
        <w:t xml:space="preserve">Mitä tapahtui tietojen saamisen jälkeen?</w:t>
      </w:r>
    </w:p>
    <w:p>
      <w:r>
        <w:rPr>
          <w:b/>
        </w:rPr>
        <w:t xml:space="preserve">Tulos</w:t>
      </w:r>
    </w:p>
    <w:p>
      <w:r>
        <w:t xml:space="preserve">Mitä tapahtui ennen tietojen saamista?</w:t>
      </w:r>
    </w:p>
    <w:p>
      <w:r>
        <w:rPr>
          <w:b/>
        </w:rPr>
        <w:t xml:space="preserve">Tulos</w:t>
      </w:r>
    </w:p>
    <w:p>
      <w:r>
        <w:t xml:space="preserve">Mitä tapahtui mahdollisen pääsyn jälkeen?</w:t>
      </w:r>
    </w:p>
    <w:p>
      <w:r>
        <w:rPr>
          <w:b/>
        </w:rPr>
        <w:t xml:space="preserve">Tulos</w:t>
      </w:r>
    </w:p>
    <w:p>
      <w:r>
        <w:t xml:space="preserve">Mitä tapahtuu mahdollisen pääsyn jälkeen?</w:t>
      </w:r>
    </w:p>
    <w:p>
      <w:r>
        <w:rPr>
          <w:b/>
        </w:rPr>
        <w:t xml:space="preserve">Tulos</w:t>
      </w:r>
    </w:p>
    <w:p>
      <w:r>
        <w:t xml:space="preserve">Mitä ei tapahdu mahdollisen pääsyn jälkeen?</w:t>
      </w:r>
    </w:p>
    <w:p>
      <w:r>
        <w:rPr>
          <w:b/>
        </w:rPr>
        <w:t xml:space="preserve">Esimerkki 6.813</w:t>
      </w:r>
    </w:p>
    <w:p>
      <w:r>
        <w:t xml:space="preserve">Läpikulku: Roederille voitto oli silti tervetullut, sillä huolimatta joukkueensa sankariteoista UEFA-cupissa, sen kotikentällä pelaaminen oli antanut aihetta vakavaan huoleen. Tämä oli Newcastlen ensimmäinen kotivoitto liigassa sitten kauden avauspäivän - ja Sibierskin maali oli vasta yhdeksäs 14 huippuottelussa.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ensimmäisen voiton jälkeen?</w:t>
      </w:r>
    </w:p>
    <w:p>
      <w:r>
        <w:rPr>
          <w:b/>
        </w:rPr>
        <w:t xml:space="preserve">Tulos</w:t>
      </w:r>
    </w:p>
    <w:p>
      <w:r>
        <w:t xml:space="preserve">Mikä tapahtuma alkoi sankaritekojen jälkeen?</w:t>
      </w:r>
    </w:p>
    <w:p>
      <w:r>
        <w:rPr>
          <w:b/>
        </w:rPr>
        <w:t xml:space="preserve">Tulos</w:t>
      </w:r>
    </w:p>
    <w:p>
      <w:r>
        <w:t xml:space="preserve">Mikä tapahtuma päättyi sankaritekojen jälkeen?</w:t>
      </w:r>
    </w:p>
    <w:p>
      <w:r>
        <w:rPr>
          <w:b/>
        </w:rPr>
        <w:t xml:space="preserve">Tulos</w:t>
      </w:r>
    </w:p>
    <w:p>
      <w:r>
        <w:t xml:space="preserve">Mitä tapahtui 14 huippuottelun aikana?</w:t>
      </w:r>
    </w:p>
    <w:p>
      <w:r>
        <w:rPr>
          <w:b/>
        </w:rPr>
        <w:t xml:space="preserve">Tulos</w:t>
      </w:r>
    </w:p>
    <w:p>
      <w:r>
        <w:t xml:space="preserve">Mitä tapahtui ennen voittoa?</w:t>
      </w:r>
    </w:p>
    <w:p>
      <w:r>
        <w:rPr>
          <w:b/>
        </w:rPr>
        <w:t xml:space="preserve">Tulos</w:t>
      </w:r>
    </w:p>
    <w:p>
      <w:r>
        <w:t xml:space="preserve">Mikä tapahtuma tapahtui avajaispäivän jälkeen?</w:t>
      </w:r>
    </w:p>
    <w:p>
      <w:r>
        <w:rPr>
          <w:b/>
        </w:rPr>
        <w:t xml:space="preserve">Tulos</w:t>
      </w:r>
    </w:p>
    <w:p>
      <w:r>
        <w:t xml:space="preserve">Mikä tapahtuma tapahtui ennen sankaritekoja?</w:t>
      </w:r>
    </w:p>
    <w:p>
      <w:r>
        <w:rPr>
          <w:b/>
        </w:rPr>
        <w:t xml:space="preserve">Tulos</w:t>
      </w:r>
    </w:p>
    <w:p>
      <w:r>
        <w:t xml:space="preserve">Mitä tapahtui 14 huippupelin jälkeen?</w:t>
      </w:r>
    </w:p>
    <w:p>
      <w:r>
        <w:rPr>
          <w:b/>
        </w:rPr>
        <w:t xml:space="preserve">Esimerkki 6.814</w:t>
      </w:r>
    </w:p>
    <w:p>
      <w:r>
        <w:t xml:space="preserve">Läpikulku: Real Madridin uusi valmentaja Juan Ramon Lopez Caro kertoi perjantaina tähdistökokoonpanolleen, että heidän on luotettava häneen, kun hän ottaa ohjat ensimmäistä kertaa La Ligassa seurattuaan sunnuntaina Malagassa potkut saanutta Wanderley Lucemburgoa. "Jos pelaajat eivät luota minuun, laiva voi upota", Caro sanoi odottaessaan ensimmäistä koettelemustaan sen jälkeen, kun hän otti ohjakset haltuunsa Realin viidentenä valmentajana kahden ja puolen vuoden aikana.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Caron mukaan pitää tapahtua, kun hän ottaa ruorin ensimmäistä kertaa La Ligassa?</w:t>
      </w:r>
    </w:p>
    <w:p>
      <w:r>
        <w:rPr>
          <w:b/>
        </w:rPr>
        <w:t xml:space="preserve">Tulos</w:t>
      </w:r>
    </w:p>
    <w:p>
      <w:r>
        <w:t xml:space="preserve">Mitä Caron mukaan voi tapahtua, kun pelaajat eivät luota häneen?</w:t>
      </w:r>
    </w:p>
    <w:p>
      <w:r>
        <w:rPr>
          <w:b/>
        </w:rPr>
        <w:t xml:space="preserve">Tulos</w:t>
      </w:r>
    </w:p>
    <w:p>
      <w:r>
        <w:t xml:space="preserve">Mikä tapahtuma oli meneillään sen jälkeen, kun Wanderley Lucemburgo sai potkut?</w:t>
      </w:r>
    </w:p>
    <w:p>
      <w:r>
        <w:rPr>
          <w:b/>
        </w:rPr>
        <w:t xml:space="preserve">Tulos</w:t>
      </w:r>
    </w:p>
    <w:p>
      <w:r>
        <w:t xml:space="preserve">Mikä tapahtuma sattui ennen kuin Caro ottaa ohjat ensimmäistä kertaa La Ligassa?</w:t>
      </w:r>
    </w:p>
    <w:p>
      <w:r>
        <w:rPr>
          <w:b/>
        </w:rPr>
        <w:t xml:space="preserve">Tulos</w:t>
      </w:r>
    </w:p>
    <w:p>
      <w:r>
        <w:t xml:space="preserve">Mikä tapahtuma on tapahtunut sen jälkeen, kun Caro otti La Ligan ruoriinsa ensimmäistä kertaa?</w:t>
      </w:r>
    </w:p>
    <w:p>
      <w:r>
        <w:rPr>
          <w:b/>
        </w:rPr>
        <w:t xml:space="preserve">Tulos</w:t>
      </w:r>
    </w:p>
    <w:p>
      <w:r>
        <w:t xml:space="preserve">Mitä tapahtuu Caron kahden ja puolen vuoden valmentajuuden jälkeen?</w:t>
      </w:r>
    </w:p>
    <w:p>
      <w:r>
        <w:rPr>
          <w:b/>
        </w:rPr>
        <w:t xml:space="preserve">Tulos</w:t>
      </w:r>
    </w:p>
    <w:p>
      <w:r>
        <w:t xml:space="preserve">Mikä tapahtuma on tapahtunut ennen Caron kahden ja puolen vuoden valmentajaa?</w:t>
      </w:r>
    </w:p>
    <w:p>
      <w:r>
        <w:rPr>
          <w:b/>
        </w:rPr>
        <w:t xml:space="preserve">Tulos</w:t>
      </w:r>
    </w:p>
    <w:p>
      <w:r>
        <w:t xml:space="preserve">Mitä on tapahtunut sen jälkeen, kun Wanderley Lucemburgo oli saanut potkut?</w:t>
      </w:r>
    </w:p>
    <w:p>
      <w:r>
        <w:rPr>
          <w:b/>
        </w:rPr>
        <w:t xml:space="preserve">Esimerkki 6.815</w:t>
      </w:r>
    </w:p>
    <w:p>
      <w:r>
        <w:t xml:space="preserve">Läpikulku: Myynti laski 820,4 miljoonasta dollarista 441,1 miljoonaan dollariin, koska yhtiö ei enää konsolidoi Eastern Steel -divisioonaansa, joka on nykyään yhteisyritys Kawasaki Steel Corp:n kanssa. Volyymin pienenemisen lisäksi analyytikot sanoivat, että maan viidenneksi suurimmalle teräksentuottajalle aiheutui haittaa siitä, että se piti varastossaan kalliimpia varastoja, kun raaka-ainekustannukset sellaisissa keskeisissä tuotteissa kuin nikkeli laskivat.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yhteisyritystä?</w:t>
      </w:r>
    </w:p>
    <w:p>
      <w:r>
        <w:rPr>
          <w:b/>
        </w:rPr>
        <w:t xml:space="preserve">Tulos</w:t>
      </w:r>
    </w:p>
    <w:p>
      <w:r>
        <w:t xml:space="preserve">Mitä tapahtui yhteisyrityksen jälkeen?</w:t>
      </w:r>
    </w:p>
    <w:p>
      <w:r>
        <w:rPr>
          <w:b/>
        </w:rPr>
        <w:t xml:space="preserve">Tulos</w:t>
      </w:r>
    </w:p>
    <w:p>
      <w:r>
        <w:t xml:space="preserve">Mitä tapahtui myynnin laskun jälkeen?</w:t>
      </w:r>
    </w:p>
    <w:p>
      <w:r>
        <w:rPr>
          <w:b/>
        </w:rPr>
        <w:t xml:space="preserve">Tulos</w:t>
      </w:r>
    </w:p>
    <w:p>
      <w:r>
        <w:t xml:space="preserve">Mitä tapahtui ennen kuin myynti laski?</w:t>
      </w:r>
    </w:p>
    <w:p>
      <w:r>
        <w:rPr>
          <w:b/>
        </w:rPr>
        <w:t xml:space="preserve">Tulos</w:t>
      </w:r>
    </w:p>
    <w:p>
      <w:r>
        <w:t xml:space="preserve">Mitä tapahtui sen jälkeen, kun teräksentuottaja piti varastoa?</w:t>
      </w:r>
    </w:p>
    <w:p>
      <w:r>
        <w:rPr>
          <w:b/>
        </w:rPr>
        <w:t xml:space="preserve">Tulos</w:t>
      </w:r>
    </w:p>
    <w:p>
      <w:r>
        <w:t xml:space="preserve">Mitä tapahtui ennen kuin terästehtaalla oli varastoja?</w:t>
      </w:r>
    </w:p>
    <w:p>
      <w:r>
        <w:rPr>
          <w:b/>
        </w:rPr>
        <w:t xml:space="preserve">Esimerkki 6.816</w:t>
      </w:r>
    </w:p>
    <w:p>
      <w:r>
        <w:t xml:space="preserve">Läpikulku: Meksikolainen sukeltaja Paola Espinosa pääsi 10 metrin laudan finaaliin vuoden 2006 sukelluksen Grand Prix -kilpailussa saaden perjantaina viidestä kierroksesta 363,1 pistettä ja voittaen lähimmän kilpailijan, Kiinan Chen Ruolinin 37 pisteellä. Noin 50 urheilijaa kelpuutettiin Kansainvälisen uimaliiton järjestämään kilpailuun, joka jatkuu viikonloppuun asti Meksikon länsiosan Jaliscon osavaltion pääkaupungissa Guadalajarassa.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laji päättyi ennen kuin Paola Espinosa pääsi 10 metrin laudan finaaliin?</w:t>
      </w:r>
    </w:p>
    <w:p>
      <w:r>
        <w:rPr>
          <w:b/>
        </w:rPr>
        <w:t xml:space="preserve">Tulos</w:t>
      </w:r>
    </w:p>
    <w:p>
      <w:r>
        <w:t xml:space="preserve">Mikä tapahtuma alkoi ennen kuin Paola Espinosa pääsi 10 metrin laudan finaaliin?</w:t>
      </w:r>
    </w:p>
    <w:p>
      <w:r>
        <w:rPr>
          <w:b/>
        </w:rPr>
        <w:t xml:space="preserve">Tulos</w:t>
      </w:r>
    </w:p>
    <w:p>
      <w:r>
        <w:t xml:space="preserve">Mikä tapahtuma alkoi ennen kuin Paola Espinosa teki 363,1 pistettä perjantaina?</w:t>
      </w:r>
    </w:p>
    <w:p>
      <w:r>
        <w:rPr>
          <w:b/>
        </w:rPr>
        <w:t xml:space="preserve">Tulos</w:t>
      </w:r>
    </w:p>
    <w:p>
      <w:r>
        <w:t xml:space="preserve">Mikä tapahtuma päättyi ennen kuin Paola Espinosa sai perjantaina 363,1 pistettä?</w:t>
      </w:r>
    </w:p>
    <w:p>
      <w:r>
        <w:rPr>
          <w:b/>
        </w:rPr>
        <w:t xml:space="preserve">Tulos</w:t>
      </w:r>
    </w:p>
    <w:p>
      <w:r>
        <w:t xml:space="preserve">Mikä tapahtuma sattui aikana, jolloin Paola Espinosa teki 363,1 pistettä perjantaina?</w:t>
      </w:r>
    </w:p>
    <w:p>
      <w:r>
        <w:rPr>
          <w:b/>
        </w:rPr>
        <w:t xml:space="preserve">Tulos</w:t>
      </w:r>
    </w:p>
    <w:p>
      <w:r>
        <w:t xml:space="preserve">Mikä tapahtuma alkoi ennen vuoden 2006 Sukellus Grand Prix'n finaalia?</w:t>
      </w:r>
    </w:p>
    <w:p>
      <w:r>
        <w:rPr>
          <w:b/>
        </w:rPr>
        <w:t xml:space="preserve">Tulos</w:t>
      </w:r>
    </w:p>
    <w:p>
      <w:r>
        <w:t xml:space="preserve">Mikä tapahtuma päättyi ennen vuoden 2006 sukelluksen Grand Prix -finaalia?</w:t>
      </w:r>
    </w:p>
    <w:p>
      <w:r>
        <w:rPr>
          <w:b/>
        </w:rPr>
        <w:t xml:space="preserve">Tulos</w:t>
      </w:r>
    </w:p>
    <w:p>
      <w:r>
        <w:t xml:space="preserve">Mikä tapahtuma tapahtui 50 urheilijan karsinnan jälkeen?</w:t>
      </w:r>
    </w:p>
    <w:p>
      <w:r>
        <w:rPr>
          <w:b/>
        </w:rPr>
        <w:t xml:space="preserve">Esimerkki 6.817</w:t>
      </w:r>
    </w:p>
    <w:p>
      <w:r>
        <w:t xml:space="preserve">Läpikulku: "Jos on tarve (leikata), me teemme sen, mutta emme tänään." "Jos on tarve (leikata), me teemme sen, mutta emme tänään." Öljynviejämaiden järjestö, jonka jäsenet tuottavat noin kolmanneksen maailman öljytoimituksista, päätti lokakuussa Dohassa Qatarissa pidetyssä kokouksessa leikata tuotantoaan 1,2 miljoonalla bpd:llä.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kokousta?</w:t>
      </w:r>
    </w:p>
    <w:p>
      <w:r>
        <w:rPr>
          <w:b/>
        </w:rPr>
        <w:t xml:space="preserve">Tulos</w:t>
      </w:r>
    </w:p>
    <w:p>
      <w:r>
        <w:t xml:space="preserve">Mitä kokouksen aikana tapahtui?</w:t>
      </w:r>
    </w:p>
    <w:p>
      <w:r>
        <w:rPr>
          <w:b/>
        </w:rPr>
        <w:t xml:space="preserve">Tulos</w:t>
      </w:r>
    </w:p>
    <w:p>
      <w:r>
        <w:t xml:space="preserve">Mikä todennäköisesti jatkuu kokouksen jälkeen?</w:t>
      </w:r>
    </w:p>
    <w:p>
      <w:r>
        <w:rPr>
          <w:b/>
        </w:rPr>
        <w:t xml:space="preserve">Tulos</w:t>
      </w:r>
    </w:p>
    <w:p>
      <w:r>
        <w:t xml:space="preserve">Mitä ei tapahtunut tämän päivän aikana, johon viitataan?</w:t>
      </w:r>
    </w:p>
    <w:p>
      <w:r>
        <w:rPr>
          <w:b/>
        </w:rPr>
        <w:t xml:space="preserve">Esimerkki 6.818</w:t>
      </w:r>
    </w:p>
    <w:p>
      <w:r>
        <w:t xml:space="preserve">Läpikulku: Itä-Jaavan Surabayassa sijaitsevan valtionoikeuden tuomarit antoivat tiistaina tuomion Ahmad Arif Hermansyahille, 27, kertoi AFP:lle oikeuden virkailija, joka tunnistautui vain Bambangiksi. "Tuomaristo totesi hänet syylliseksi siihen, että hän on tahallaan avustanut terroritekoja ja salannut tietoja terroritekoista", Bambang sanoi ja lisäsi, että vastaaja ja hänen asianajajansa olivat jättäneet valituksen.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Ahmadin tuomitsemista?</w:t>
      </w:r>
    </w:p>
    <w:p>
      <w:r>
        <w:rPr>
          <w:b/>
        </w:rPr>
        <w:t xml:space="preserve">Tulos</w:t>
      </w:r>
    </w:p>
    <w:p>
      <w:r>
        <w:t xml:space="preserve">Mitä ei tapahtunut ennen Ahmadin tuomitsemista?</w:t>
      </w:r>
    </w:p>
    <w:p>
      <w:r>
        <w:rPr>
          <w:b/>
        </w:rPr>
        <w:t xml:space="preserve">Tulos</w:t>
      </w:r>
    </w:p>
    <w:p>
      <w:r>
        <w:t xml:space="preserve">Mitä tapahtui ennen kuin Bambang lisäsi uutisen valituksesta?</w:t>
      </w:r>
    </w:p>
    <w:p>
      <w:r>
        <w:rPr>
          <w:b/>
        </w:rPr>
        <w:t xml:space="preserve">Tulos</w:t>
      </w:r>
    </w:p>
    <w:p>
      <w:r>
        <w:t xml:space="preserve">Mitä tapahtui sen jälkeen, kun Bambang lisäsi uutisen valituksesta?</w:t>
      </w:r>
    </w:p>
    <w:p>
      <w:r>
        <w:rPr>
          <w:b/>
        </w:rPr>
        <w:t xml:space="preserve">Tulos</w:t>
      </w:r>
    </w:p>
    <w:p>
      <w:r>
        <w:t xml:space="preserve">Mikä tapahtuma tapahtui ennen kuin Ahmad avusti terroritekoja ja salasi tietoja?</w:t>
      </w:r>
    </w:p>
    <w:p>
      <w:r>
        <w:rPr>
          <w:b/>
        </w:rPr>
        <w:t xml:space="preserve">Tulos</w:t>
      </w:r>
    </w:p>
    <w:p>
      <w:r>
        <w:t xml:space="preserve">Mitä tapahtui ennen kuin Bambang kertoi uutisen AFP:lle ensimmäistä kertaa?</w:t>
      </w:r>
    </w:p>
    <w:p>
      <w:r>
        <w:rPr>
          <w:b/>
        </w:rPr>
        <w:t xml:space="preserve">Tulos</w:t>
      </w:r>
    </w:p>
    <w:p>
      <w:r>
        <w:t xml:space="preserve">Mitä tapahtui sen jälkeen, kun Ahmad oli avustanut terroritekoja ja salannut tietoja?</w:t>
      </w:r>
    </w:p>
    <w:p>
      <w:r>
        <w:rPr>
          <w:b/>
        </w:rPr>
        <w:t xml:space="preserve">Tulos</w:t>
      </w:r>
    </w:p>
    <w:p>
      <w:r>
        <w:t xml:space="preserve">Mitä tapahtui sen jälkeen, kun Ahmad todettiin syylliseksi?</w:t>
      </w:r>
    </w:p>
    <w:p>
      <w:r>
        <w:rPr>
          <w:b/>
        </w:rPr>
        <w:t xml:space="preserve">Tulos</w:t>
      </w:r>
    </w:p>
    <w:p>
      <w:r>
        <w:t xml:space="preserve">Mitä tapahtui ennen kuin tuomaristo totesi Ahmadin syylliseksi?</w:t>
      </w:r>
    </w:p>
    <w:p>
      <w:r>
        <w:rPr>
          <w:b/>
        </w:rPr>
        <w:t xml:space="preserve">Esimerkki 6.819</w:t>
      </w:r>
    </w:p>
    <w:p>
      <w:r>
        <w:t xml:space="preserve">Läpikulku: Ranskalainen päivälehti Le Figaro kertoi perjantain numerossaan, että Frankfurtin pörssin ylläpitäjä oli viime viikonloppuna lähestynyt Euronextia mahdollisen yhdistymisen tiimoilta. Deutsche Boerse puolestaan kieltäytyi kommentoimasta asiaa.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Le Figaro kertoi asiasta lehdessään?</w:t>
      </w:r>
    </w:p>
    <w:p>
      <w:r>
        <w:rPr>
          <w:b/>
        </w:rPr>
        <w:t xml:space="preserve">Tulos</w:t>
      </w:r>
    </w:p>
    <w:p>
      <w:r>
        <w:t xml:space="preserve">Mitä tapahtui sen jälkeen, kun Le Figaro kertoi asiasta lehdessään?</w:t>
      </w:r>
    </w:p>
    <w:p>
      <w:r>
        <w:rPr>
          <w:b/>
        </w:rPr>
        <w:t xml:space="preserve">Tulos</w:t>
      </w:r>
    </w:p>
    <w:p>
      <w:r>
        <w:t xml:space="preserve">Mitä ei tapahtunut sen jälkeen, kun Le Figaro kertoi asiasta lehdessään?</w:t>
      </w:r>
    </w:p>
    <w:p>
      <w:r>
        <w:rPr>
          <w:b/>
        </w:rPr>
        <w:t xml:space="preserve">Tulos</w:t>
      </w:r>
    </w:p>
    <w:p>
      <w:r>
        <w:t xml:space="preserve">Mitä tapahtui ennen kuin pörssin ylläpitäjä teki tarjouksen?</w:t>
      </w:r>
    </w:p>
    <w:p>
      <w:r>
        <w:rPr>
          <w:b/>
        </w:rPr>
        <w:t xml:space="preserve">Tulos</w:t>
      </w:r>
    </w:p>
    <w:p>
      <w:r>
        <w:t xml:space="preserve">Mitä tapahtui sen jälkeen, kun pörssin ylläpitäjä teki tarjouksen?</w:t>
      </w:r>
    </w:p>
    <w:p>
      <w:r>
        <w:rPr>
          <w:b/>
        </w:rPr>
        <w:t xml:space="preserve">Tulos</w:t>
      </w:r>
    </w:p>
    <w:p>
      <w:r>
        <w:t xml:space="preserve">Mitä tapahtuisi, jos se tapahtuisi?</w:t>
      </w:r>
    </w:p>
    <w:p>
      <w:r>
        <w:rPr>
          <w:b/>
        </w:rPr>
        <w:t xml:space="preserve">Tulos</w:t>
      </w:r>
    </w:p>
    <w:p>
      <w:r>
        <w:t xml:space="preserve">Mitä piti tapahtua, ennen kuin sitominen saattoi tapahtua?</w:t>
      </w:r>
    </w:p>
    <w:p>
      <w:r>
        <w:rPr>
          <w:b/>
        </w:rPr>
        <w:t xml:space="preserve">Tulos</w:t>
      </w:r>
    </w:p>
    <w:p>
      <w:r>
        <w:t xml:space="preserve">Mitä tapahtui ennen kuin Deutsche Boerse kieltäytyi kommentoimasta?</w:t>
      </w:r>
    </w:p>
    <w:p>
      <w:r>
        <w:rPr>
          <w:b/>
        </w:rPr>
        <w:t xml:space="preserve">Esimerkki 6.820</w:t>
      </w:r>
    </w:p>
    <w:p>
      <w:r>
        <w:t xml:space="preserve">Läpikulku: Farkas, ilmavoimien kapteeni, lähetettiin avaruuteen Sojuz 36 -aluksella 26. toukokuuta 1980. Hän vietti kuusi päivää Saljut 6 -avaruusaluksessa kolmen neuvostoliittolaisen astronautin, Valeri Kubasovin, Leonid Popovin ja Valeri Riuminin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Farkas lähetettiin avaruuteen?</w:t>
      </w:r>
    </w:p>
    <w:p>
      <w:r>
        <w:rPr>
          <w:b/>
        </w:rPr>
        <w:t xml:space="preserve">Tulos</w:t>
      </w:r>
    </w:p>
    <w:p>
      <w:r>
        <w:t xml:space="preserve">Mikä päättyi ennen kuin Farkas lähetettiin avaruuteen?</w:t>
      </w:r>
    </w:p>
    <w:p>
      <w:r>
        <w:rPr>
          <w:b/>
        </w:rPr>
        <w:t xml:space="preserve">Tulos</w:t>
      </w:r>
    </w:p>
    <w:p>
      <w:r>
        <w:t xml:space="preserve">Mikä alkoi ennen kuin Farkas lähetettiin avaruuteen?</w:t>
      </w:r>
    </w:p>
    <w:p>
      <w:r>
        <w:rPr>
          <w:b/>
        </w:rPr>
        <w:t xml:space="preserve">Tulos</w:t>
      </w:r>
    </w:p>
    <w:p>
      <w:r>
        <w:t xml:space="preserve">Mitä tapahtui ennen kuin hän vietti kuusi päivää Saylut 6 -aluksella?</w:t>
      </w:r>
    </w:p>
    <w:p>
      <w:r>
        <w:rPr>
          <w:b/>
        </w:rPr>
        <w:t xml:space="preserve">Tulos</w:t>
      </w:r>
    </w:p>
    <w:p>
      <w:r>
        <w:t xml:space="preserve">Mitä tapahtui, kun hän vietti kuusi päivää Saylut 6 -aluksella?</w:t>
      </w:r>
    </w:p>
    <w:p>
      <w:r>
        <w:rPr>
          <w:b/>
        </w:rPr>
        <w:t xml:space="preserve">Tulos</w:t>
      </w:r>
    </w:p>
    <w:p>
      <w:r>
        <w:t xml:space="preserve">Mitä tapahtui sen jälkeen, kun hän vietti kuusi päivää Saylut 6 -aluksella?</w:t>
      </w:r>
    </w:p>
    <w:p>
      <w:r>
        <w:rPr>
          <w:b/>
        </w:rPr>
        <w:t xml:space="preserve">Tulos</w:t>
      </w:r>
    </w:p>
    <w:p>
      <w:r>
        <w:t xml:space="preserve">Mitä saattoi tapahtua sen jälkeen, kun hän oli viettänyt kuusi päivää Saylut 6:n kyydissä?</w:t>
      </w:r>
    </w:p>
    <w:p>
      <w:r>
        <w:rPr>
          <w:b/>
        </w:rPr>
        <w:t xml:space="preserve">Esimerkki 6.821</w:t>
      </w:r>
    </w:p>
    <w:p>
      <w:r>
        <w:t xml:space="preserve">Läpikulku: Rizkar Mohammed Amin, joka on kurdi, on kuitenkin ottanut nämä purkaukset suurelta osin rauhallisesti. Saddamin ja Ramadanin lisäksi syytettyihin kuuluvat Barzan al-Tikriti, Saddamin velipuoli ja tiedustelupalvelun päällikkö verilöylyn aikaan, sekä vallankumoustuomioistuimen päätuomari Awad Ahmed al-Bandar.</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purkauksia?</w:t>
      </w:r>
    </w:p>
    <w:p>
      <w:r>
        <w:rPr>
          <w:b/>
        </w:rPr>
        <w:t xml:space="preserve">Tulos</w:t>
      </w:r>
    </w:p>
    <w:p>
      <w:r>
        <w:t xml:space="preserve">Mitä tapahtui purkausten jälkeen?</w:t>
      </w:r>
    </w:p>
    <w:p>
      <w:r>
        <w:rPr>
          <w:b/>
        </w:rPr>
        <w:t xml:space="preserve">Tulos</w:t>
      </w:r>
    </w:p>
    <w:p>
      <w:r>
        <w:t xml:space="preserve">Mitä tapahtui ennen verilöylyä?</w:t>
      </w:r>
    </w:p>
    <w:p>
      <w:r>
        <w:rPr>
          <w:b/>
        </w:rPr>
        <w:t xml:space="preserve">Tulos</w:t>
      </w:r>
    </w:p>
    <w:p>
      <w:r>
        <w:t xml:space="preserve">Mitä tapahtui verilöylyn jälkeen?</w:t>
      </w:r>
    </w:p>
    <w:p>
      <w:r>
        <w:rPr>
          <w:b/>
        </w:rPr>
        <w:t xml:space="preserve">Tulos</w:t>
      </w:r>
    </w:p>
    <w:p>
      <w:r>
        <w:t xml:space="preserve">Mitä verilöylyn aikana tapahtui?</w:t>
      </w:r>
    </w:p>
    <w:p>
      <w:r>
        <w:rPr>
          <w:b/>
        </w:rPr>
        <w:t xml:space="preserve">Esimerkki 6.822</w:t>
      </w:r>
    </w:p>
    <w:p>
      <w:r>
        <w:t xml:space="preserve">Läpikulku: Neljä vuotta kestäneet neuvottelut ovat pitkälti pysähtyneet siihen, missä määrin rikkaat maat tarjoavat taloudellista tukea maatalousaloilleen. Ranska on suurin EU:n maataloustukien saaja.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neljän vuoden neuvottelujen jälkeen?</w:t>
      </w:r>
    </w:p>
    <w:p>
      <w:r>
        <w:rPr>
          <w:b/>
        </w:rPr>
        <w:t xml:space="preserve">Tulos</w:t>
      </w:r>
    </w:p>
    <w:p>
      <w:r>
        <w:t xml:space="preserve">Mikä jatkui neljän vuoden neuvottelujen jälkeen?</w:t>
      </w:r>
    </w:p>
    <w:p>
      <w:r>
        <w:rPr>
          <w:b/>
        </w:rPr>
        <w:t xml:space="preserve">Tulos</w:t>
      </w:r>
    </w:p>
    <w:p>
      <w:r>
        <w:t xml:space="preserve">Mitä tapahtui neljän vuoden neuvottelujen aikana?</w:t>
      </w:r>
    </w:p>
    <w:p>
      <w:r>
        <w:rPr>
          <w:b/>
        </w:rPr>
        <w:t xml:space="preserve">Tulos</w:t>
      </w:r>
    </w:p>
    <w:p>
      <w:r>
        <w:t xml:space="preserve">Mitä tapahtui ennen kuin neuvottelut pysähtyivät?</w:t>
      </w:r>
    </w:p>
    <w:p>
      <w:r>
        <w:rPr>
          <w:b/>
        </w:rPr>
        <w:t xml:space="preserve">Esimerkki 6.823</w:t>
      </w:r>
    </w:p>
    <w:p>
      <w:r>
        <w:t xml:space="preserve">Läpikulku: Tämä antaa hänelle suojan siitä, että häntä ei palauteta Kuubaan tämän hetken ja 10. helmikuuta välisenä aikana.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tapahtumia ei tapahdu tulevaisuudessa?</w:t>
      </w:r>
    </w:p>
    <w:p>
      <w:r>
        <w:rPr>
          <w:b/>
        </w:rPr>
        <w:t xml:space="preserve">Tulos</w:t>
      </w:r>
    </w:p>
    <w:p>
      <w:r>
        <w:t xml:space="preserve">Mitä pitäisi tapahtua, ennen kuin hänet kotiutetaan?</w:t>
      </w:r>
    </w:p>
    <w:p>
      <w:r>
        <w:rPr>
          <w:b/>
        </w:rPr>
        <w:t xml:space="preserve">Tulos</w:t>
      </w:r>
    </w:p>
    <w:p>
      <w:r>
        <w:t xml:space="preserve">Mitä on tapahduttava, jotta hän voi välttää kotiuttamisen?</w:t>
      </w:r>
    </w:p>
    <w:p>
      <w:r>
        <w:rPr>
          <w:b/>
        </w:rPr>
        <w:t xml:space="preserve">Tulos</w:t>
      </w:r>
    </w:p>
    <w:p>
      <w:r>
        <w:t xml:space="preserve">Mitä tapahtui ennen kuin hän sai suojelun?</w:t>
      </w:r>
    </w:p>
    <w:p>
      <w:r>
        <w:rPr>
          <w:b/>
        </w:rPr>
        <w:t xml:space="preserve">Tulos</w:t>
      </w:r>
    </w:p>
    <w:p>
      <w:r>
        <w:t xml:space="preserve">Mitä tapahtui sen jälkeen, kun hän sai suojelun?</w:t>
      </w:r>
    </w:p>
    <w:p>
      <w:r>
        <w:rPr>
          <w:b/>
        </w:rPr>
        <w:t xml:space="preserve">Tulos</w:t>
      </w:r>
    </w:p>
    <w:p>
      <w:r>
        <w:t xml:space="preserve">Mitä tapahtuu, jos hänelle annetaan suojelu ja hän välttää kotiuttamisen?</w:t>
      </w:r>
    </w:p>
    <w:p>
      <w:r>
        <w:rPr>
          <w:b/>
        </w:rPr>
        <w:t xml:space="preserve">Tulos</w:t>
      </w:r>
    </w:p>
    <w:p>
      <w:r>
        <w:t xml:space="preserve">Mitä tapahtuisi hänen kotiuttamisensa jälkeen?</w:t>
      </w:r>
    </w:p>
    <w:p>
      <w:r>
        <w:rPr>
          <w:b/>
        </w:rPr>
        <w:t xml:space="preserve">Tulos</w:t>
      </w:r>
    </w:p>
    <w:p>
      <w:r>
        <w:t xml:space="preserve">Mitä tapahtuisi sen jälkeen, kun häntä ei olisi palautettu?</w:t>
      </w:r>
    </w:p>
    <w:p>
      <w:r>
        <w:rPr>
          <w:b/>
        </w:rPr>
        <w:t xml:space="preserve">Esimerkki 6.824</w:t>
      </w:r>
    </w:p>
    <w:p>
      <w:r>
        <w:t xml:space="preserve">Läpikulku: Saksan laki edellyttää, että puolueiden on julkaistava kaikkien yli 20 000 markkaa (11 000 drs) lahjoittavien henkilöiden nimet ja osoitteet. Ulkomaalaisvastainen puolue sanoi haluavansa suojella lahjoittajaa mahdollisilta hyökkäyksiltä.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sen jälkeen, kun Saksan laki vaatii osapuolia?</w:t>
      </w:r>
    </w:p>
    <w:p>
      <w:r>
        <w:rPr>
          <w:b/>
        </w:rPr>
        <w:t xml:space="preserve">Tulos</w:t>
      </w:r>
    </w:p>
    <w:p>
      <w:r>
        <w:t xml:space="preserve">Mitä ihmisille voisi tapahtua tulevaisuudessa, jos laki ei suojelisi luovuttajaa?</w:t>
      </w:r>
    </w:p>
    <w:p>
      <w:r>
        <w:rPr>
          <w:b/>
        </w:rPr>
        <w:t xml:space="preserve">Tulos</w:t>
      </w:r>
    </w:p>
    <w:p>
      <w:r>
        <w:t xml:space="preserve">Mitä tapahtuisi ennen hyökkäystä sen estämiseksi?</w:t>
      </w:r>
    </w:p>
    <w:p>
      <w:r>
        <w:rPr>
          <w:b/>
        </w:rPr>
        <w:t xml:space="preserve">Tulos</w:t>
      </w:r>
    </w:p>
    <w:p>
      <w:r>
        <w:t xml:space="preserve">Mitä tapahtui ennen kuin ulkomaalaisvastainen puolue sanoi mitään?</w:t>
      </w:r>
    </w:p>
    <w:p>
      <w:r>
        <w:rPr>
          <w:b/>
        </w:rPr>
        <w:t xml:space="preserve">Esimerkki 6.825</w:t>
      </w:r>
    </w:p>
    <w:p>
      <w:r>
        <w:t xml:space="preserve">Läpikulku: Blair, joka seisoi Abbasin rinnalla Ramallahin lehdistötilaisuudessa, kehotti tekemään aloitteen palestiinalaisten tukemiseksi ja kahden valtion ratkaisun löytämiseksi Lähi-idän konfliktiin. "Toivon siksi, että pystymme tulevina viikkoina laatimaan aloitteen, jonka avulla voimme molemmat antaa tukea erityisesti jälleenrakennukseen ja kehitykseen sekä lievittää Palestiinan kansan kärsimyksiä ja ahdinkoa", Blair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aloitteen käynnistyttyä?</w:t>
      </w:r>
    </w:p>
    <w:p>
      <w:r>
        <w:rPr>
          <w:b/>
        </w:rPr>
        <w:t xml:space="preserve">Tulos</w:t>
      </w:r>
    </w:p>
    <w:p>
      <w:r>
        <w:t xml:space="preserve">Mitä tapahtui lehdistötilaisuudessa?</w:t>
      </w:r>
    </w:p>
    <w:p>
      <w:r>
        <w:rPr>
          <w:b/>
        </w:rPr>
        <w:t xml:space="preserve">Tulos</w:t>
      </w:r>
    </w:p>
    <w:p>
      <w:r>
        <w:t xml:space="preserve">Mitä tapahtui ennen lehdistötilaisuutta?</w:t>
      </w:r>
    </w:p>
    <w:p>
      <w:r>
        <w:rPr>
          <w:b/>
        </w:rPr>
        <w:t xml:space="preserve">Tulos</w:t>
      </w:r>
    </w:p>
    <w:p>
      <w:r>
        <w:t xml:space="preserve">Mitä tapahtui ennen kuin Lähi-idän konflikti alkoi?</w:t>
      </w:r>
    </w:p>
    <w:p>
      <w:r>
        <w:rPr>
          <w:b/>
        </w:rPr>
        <w:t xml:space="preserve">Esimerkki 6.826</w:t>
      </w:r>
    </w:p>
    <w:p>
      <w:r>
        <w:t xml:space="preserve">Läpikulku: APL, joka on Yhdysvaltain toiseksi suurin varustamo, säilyttää nimensä ja tuotemerkkinsä markkinoilla ja jatkaa toimintaansa nykyisen johtonsa johdolla Oaklandissa, Kaliforniassa. "Tämä fuusio ei millään tavoin vähennä APL:n sitoutumista Yhdysvaltain lippuun ja amerikkalaiseen merenkulkutyöhön", sanoi APL:n pääjohtaja Timothy Rhein.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alkaa sopimuksen jälkeen?</w:t>
      </w:r>
    </w:p>
    <w:p>
      <w:r>
        <w:rPr>
          <w:b/>
        </w:rPr>
        <w:t xml:space="preserve">Tulos</w:t>
      </w:r>
    </w:p>
    <w:p>
      <w:r>
        <w:t xml:space="preserve">Mikä alkoi ennen sopimusta?</w:t>
      </w:r>
    </w:p>
    <w:p>
      <w:r>
        <w:rPr>
          <w:b/>
        </w:rPr>
        <w:t xml:space="preserve">Tulos</w:t>
      </w:r>
    </w:p>
    <w:p>
      <w:r>
        <w:t xml:space="preserve">Mitä kaupan jälkeen tapahtui?</w:t>
      </w:r>
    </w:p>
    <w:p>
      <w:r>
        <w:rPr>
          <w:b/>
        </w:rPr>
        <w:t xml:space="preserve">Tulos</w:t>
      </w:r>
    </w:p>
    <w:p>
      <w:r>
        <w:t xml:space="preserve">Mitä tapahtui samaan aikaan kuin sopimus?</w:t>
      </w:r>
    </w:p>
    <w:p>
      <w:r>
        <w:rPr>
          <w:b/>
        </w:rPr>
        <w:t xml:space="preserve">Tulos</w:t>
      </w:r>
    </w:p>
    <w:p>
      <w:r>
        <w:t xml:space="preserve">Mikä alkoi ennen kuin APL:n puheenjohtaja Timothy Rhein sanoi jotain?</w:t>
      </w:r>
    </w:p>
    <w:p>
      <w:r>
        <w:rPr>
          <w:b/>
        </w:rPr>
        <w:t xml:space="preserve">Tulos</w:t>
      </w:r>
    </w:p>
    <w:p>
      <w:r>
        <w:t xml:space="preserve">Mitä sopimuksen jälkeen ei tapahdu?</w:t>
      </w:r>
    </w:p>
    <w:p>
      <w:r>
        <w:rPr>
          <w:b/>
        </w:rPr>
        <w:t xml:space="preserve">Tulos</w:t>
      </w:r>
    </w:p>
    <w:p>
      <w:r>
        <w:t xml:space="preserve">Mitä tapahtui sen jälkeen, kun APL:n puheenjohtaja Timothy Rhein sanoi jotain?</w:t>
      </w:r>
    </w:p>
    <w:p>
      <w:r>
        <w:rPr>
          <w:b/>
        </w:rPr>
        <w:t xml:space="preserve">Tulos</w:t>
      </w:r>
    </w:p>
    <w:p>
      <w:r>
        <w:t xml:space="preserve">Mikä alkaa sen jälkeen, kun APL:n puheenjohtaja Timothy Rhein sanoi jotain?</w:t>
      </w:r>
    </w:p>
    <w:p>
      <w:r>
        <w:rPr>
          <w:b/>
        </w:rPr>
        <w:t xml:space="preserve">Tulos</w:t>
      </w:r>
    </w:p>
    <w:p>
      <w:r>
        <w:t xml:space="preserve">Mikä alkoi ennen sulautumista?</w:t>
      </w:r>
    </w:p>
    <w:p>
      <w:r>
        <w:rPr>
          <w:b/>
        </w:rPr>
        <w:t xml:space="preserve">Tulos</w:t>
      </w:r>
    </w:p>
    <w:p>
      <w:r>
        <w:t xml:space="preserve">Mitä tapahtui fuusion jälkeen?</w:t>
      </w:r>
    </w:p>
    <w:p>
      <w:r>
        <w:rPr>
          <w:b/>
        </w:rPr>
        <w:t xml:space="preserve">Tulos</w:t>
      </w:r>
    </w:p>
    <w:p>
      <w:r>
        <w:t xml:space="preserve">Mitä tapahtui fuusion aikana?</w:t>
      </w:r>
    </w:p>
    <w:p>
      <w:r>
        <w:rPr>
          <w:b/>
        </w:rPr>
        <w:t xml:space="preserve">Tulos</w:t>
      </w:r>
    </w:p>
    <w:p>
      <w:r>
        <w:t xml:space="preserve">Mitä ei tapahdu sulautumisen jälkeen?</w:t>
      </w:r>
    </w:p>
    <w:p>
      <w:r>
        <w:rPr>
          <w:b/>
        </w:rPr>
        <w:t xml:space="preserve">Tulos</w:t>
      </w:r>
    </w:p>
    <w:p>
      <w:r>
        <w:t xml:space="preserve">Mikä alkaa fuusion jälkeen?</w:t>
      </w:r>
    </w:p>
    <w:p>
      <w:r>
        <w:rPr>
          <w:b/>
        </w:rPr>
        <w:t xml:space="preserve">Esimerkki 6.827</w:t>
      </w:r>
    </w:p>
    <w:p>
      <w:r>
        <w:t xml:space="preserve">Läpikulku: Reese Witherspoon esitti Johnny Cashin vaimoa legendaarisen laulajan elämästä kertovassa elämäkertaelokuvassa "Walk The Line". Kirjailija Annie Proulxin novelliin perustuva "Brokeback Mountain" kertoo Ledgerin ja Jake Gyllenhaalin näyttelemien cowboyjen homoromanssista, kun he tapaavat työskennellessään maatilalla vuonna 1963.</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palkinto meni Reese Witherspoonille?</w:t>
      </w:r>
    </w:p>
    <w:p>
      <w:r>
        <w:rPr>
          <w:b/>
        </w:rPr>
        <w:t xml:space="preserve">Tulos</w:t>
      </w:r>
    </w:p>
    <w:p>
      <w:r>
        <w:t xml:space="preserve">Mitä tapahtui sen jälkeen, kun palkinto meni Reese Witherspoonille?</w:t>
      </w:r>
    </w:p>
    <w:p>
      <w:r>
        <w:rPr>
          <w:b/>
        </w:rPr>
        <w:t xml:space="preserve">Tulos</w:t>
      </w:r>
    </w:p>
    <w:p>
      <w:r>
        <w:t xml:space="preserve">Mitä on tapahtunut kuvauksen jälkeen?</w:t>
      </w:r>
    </w:p>
    <w:p>
      <w:r>
        <w:rPr>
          <w:b/>
        </w:rPr>
        <w:t xml:space="preserve">Tulos</w:t>
      </w:r>
    </w:p>
    <w:p>
      <w:r>
        <w:t xml:space="preserve">Mitä tapahtui, kun cowboyt työskentelivät tilalla?</w:t>
      </w:r>
    </w:p>
    <w:p>
      <w:r>
        <w:rPr>
          <w:b/>
        </w:rPr>
        <w:t xml:space="preserve">Tulos</w:t>
      </w:r>
    </w:p>
    <w:p>
      <w:r>
        <w:t xml:space="preserve">Mitä tapahtui sen jälkeen, kun cowboyt työskentelivät tilalla?</w:t>
      </w:r>
    </w:p>
    <w:p>
      <w:r>
        <w:rPr>
          <w:b/>
        </w:rPr>
        <w:t xml:space="preserve">Esimerkki 6.828</w:t>
      </w:r>
    </w:p>
    <w:p>
      <w:r>
        <w:t xml:space="preserve">Läpikulku: Osittain uusien safarikohteiden avautumisen vuoksi Etelä-Afrikassa, osittain Nairobin ansaitun katurikollisuuden maineen vuoksi. Matkailualan tulot putosivat viime vuonna 300 miljoonaan dollariin, kun ne edellisvuonna olivat 450 miljoonaa dollaria.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päättyi ennen kuin tulot putosivat viime vuonna?</w:t>
      </w:r>
    </w:p>
    <w:p>
      <w:r>
        <w:rPr>
          <w:b/>
        </w:rPr>
        <w:t xml:space="preserve">Tulos</w:t>
      </w:r>
    </w:p>
    <w:p>
      <w:r>
        <w:t xml:space="preserve">Mitä tapahtui tulojen laskun jälkeen?</w:t>
      </w:r>
    </w:p>
    <w:p>
      <w:r>
        <w:rPr>
          <w:b/>
        </w:rPr>
        <w:t xml:space="preserve">Tulos</w:t>
      </w:r>
    </w:p>
    <w:p>
      <w:r>
        <w:t xml:space="preserve">Mikä alkoi ennen tulojen laskua?</w:t>
      </w:r>
    </w:p>
    <w:p>
      <w:r>
        <w:rPr>
          <w:b/>
        </w:rPr>
        <w:t xml:space="preserve">Tulos</w:t>
      </w:r>
    </w:p>
    <w:p>
      <w:r>
        <w:t xml:space="preserve">Mitä tapahtui uusien safarikohteiden avaamisen jälkeen?</w:t>
      </w:r>
    </w:p>
    <w:p>
      <w:r>
        <w:rPr>
          <w:b/>
        </w:rPr>
        <w:t xml:space="preserve">Tulos</w:t>
      </w:r>
    </w:p>
    <w:p>
      <w:r>
        <w:t xml:space="preserve">Mikä alkoi ennen matkailualan ongelmia?</w:t>
      </w:r>
    </w:p>
    <w:p>
      <w:r>
        <w:rPr>
          <w:b/>
        </w:rPr>
        <w:t xml:space="preserve">Tulos</w:t>
      </w:r>
    </w:p>
    <w:p>
      <w:r>
        <w:t xml:space="preserve">Mikä alkoi matkailualan vaikeuksien jälkeen?</w:t>
      </w:r>
    </w:p>
    <w:p>
      <w:r>
        <w:rPr>
          <w:b/>
        </w:rPr>
        <w:t xml:space="preserve">Tulos</w:t>
      </w:r>
    </w:p>
    <w:p>
      <w:r>
        <w:t xml:space="preserve">Mikä alkoi rikoksen jälkeen?</w:t>
      </w:r>
    </w:p>
    <w:p>
      <w:r>
        <w:rPr>
          <w:b/>
        </w:rPr>
        <w:t xml:space="preserve">Esimerkki 6.829</w:t>
      </w:r>
    </w:p>
    <w:p>
      <w:r>
        <w:t xml:space="preserve">Läpikulku: Molemmat korostivat luottavansa siihen, että Juan Miguel Gonzalez on paras henkilö kasvattamaan lapsensa. &amp;UR;</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presidentti Clinton ja Janet Reno ylistivät päätöstä?</w:t>
      </w:r>
    </w:p>
    <w:p>
      <w:r>
        <w:rPr>
          <w:b/>
        </w:rPr>
        <w:t xml:space="preserve">Tulos</w:t>
      </w:r>
    </w:p>
    <w:p>
      <w:r>
        <w:t xml:space="preserve">Mitä tapahtui tuomion jälkeen?</w:t>
      </w:r>
    </w:p>
    <w:p>
      <w:r>
        <w:rPr>
          <w:b/>
        </w:rPr>
        <w:t xml:space="preserve">Tulos</w:t>
      </w:r>
    </w:p>
    <w:p>
      <w:r>
        <w:t xml:space="preserve">Mitä tapahtui ennen tuomiota?</w:t>
      </w:r>
    </w:p>
    <w:p>
      <w:r>
        <w:rPr>
          <w:b/>
        </w:rPr>
        <w:t xml:space="preserve">Esimerkki 6.830</w:t>
      </w:r>
    </w:p>
    <w:p>
      <w:r>
        <w:t xml:space="preserve">Läpikulku: Armeijan mukaan sudanilaisvangit otettiin vangiksi, kun he taistelivat Herran vastarinta-armeijan kapinallisten rinnalla Pohjois-Ugandassa. Sudan syyttää Ugandaa kapinallisten tukemisesta, jotka ovat taistelleet Khartumia vastaan vuodesta 1983 lähtien.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jotain sanottiin?</w:t>
      </w:r>
    </w:p>
    <w:p>
      <w:r>
        <w:rPr>
          <w:b/>
        </w:rPr>
        <w:t xml:space="preserve">Tulos</w:t>
      </w:r>
    </w:p>
    <w:p>
      <w:r>
        <w:t xml:space="preserve">Mikä tapahtuma alkoi ennen kuin jotain sanottiin?</w:t>
      </w:r>
    </w:p>
    <w:p>
      <w:r>
        <w:rPr>
          <w:b/>
        </w:rPr>
        <w:t xml:space="preserve">Tulos</w:t>
      </w:r>
    </w:p>
    <w:p>
      <w:r>
        <w:t xml:space="preserve">Mitä tapahtui sen jälkeen, kun joku oli tukemassa?</w:t>
      </w:r>
    </w:p>
    <w:p>
      <w:r>
        <w:rPr>
          <w:b/>
        </w:rPr>
        <w:t xml:space="preserve">Tulos</w:t>
      </w:r>
    </w:p>
    <w:p>
      <w:r>
        <w:t xml:space="preserve">Mikä tapahtuma alkoi ennen kuin joku oli tukena?</w:t>
      </w:r>
    </w:p>
    <w:p>
      <w:r>
        <w:rPr>
          <w:b/>
        </w:rPr>
        <w:t xml:space="preserve">Esimerkki 6.831</w:t>
      </w:r>
    </w:p>
    <w:p>
      <w:r>
        <w:t xml:space="preserve">Läpikulku: Vuonna 2007 Indonesia aikoo jatkaa ensisijaisina tavoitteinaan tiedotuskampanjoiden jatkamista ja siipikarjateollisuuden rakenneuudistusta. "Näemme, että lintuinfluenssan torjumisen lisäksi on tärkeää valmistautua myös muihin eläimistä peräisin oleviin tauteihin tulevaisuudessa", Krisnamurthi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valistuskampanjoiden jälkeen?</w:t>
      </w:r>
    </w:p>
    <w:p>
      <w:r>
        <w:rPr>
          <w:b/>
        </w:rPr>
        <w:t xml:space="preserve">Tulos</w:t>
      </w:r>
    </w:p>
    <w:p>
      <w:r>
        <w:t xml:space="preserve">Mitä tapahtui ennen tiedotuskampanjoita?</w:t>
      </w:r>
    </w:p>
    <w:p>
      <w:r>
        <w:rPr>
          <w:b/>
        </w:rPr>
        <w:t xml:space="preserve">Tulos</w:t>
      </w:r>
    </w:p>
    <w:p>
      <w:r>
        <w:t xml:space="preserve">Mitä tapahtui siipikarjateollisuuden rakenneuudistuksen jälkeen?</w:t>
      </w:r>
    </w:p>
    <w:p>
      <w:r>
        <w:rPr>
          <w:b/>
        </w:rPr>
        <w:t xml:space="preserve">Tulos</w:t>
      </w:r>
    </w:p>
    <w:p>
      <w:r>
        <w:t xml:space="preserve">Mitä tapahtui siipikarjateollisuuden rakenneuudistuksen aikana?</w:t>
      </w:r>
    </w:p>
    <w:p>
      <w:r>
        <w:rPr>
          <w:b/>
        </w:rPr>
        <w:t xml:space="preserve">Esimerkki 6.832</w:t>
      </w:r>
    </w:p>
    <w:p>
      <w:r>
        <w:t xml:space="preserve">Läpikulku: Jälleenmyyjät antoivat aamulla runsaasti ostotoimeksiantoja marraskuun ensimmäisen kaupankäyntipäivän alkajaisiksi. He eivät kuitenkaan onnistuneet myymään näitä osakkeita asiakassijoittajille, jotka olivat varovaisia näiden osakkeiden tällä viikolla tekemien jyrkkien voittojen vuoksi, Wakon virkamies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ostotilausten tekemistä?</w:t>
      </w:r>
    </w:p>
    <w:p>
      <w:r>
        <w:rPr>
          <w:b/>
        </w:rPr>
        <w:t xml:space="preserve">Tulos</w:t>
      </w:r>
    </w:p>
    <w:p>
      <w:r>
        <w:t xml:space="preserve">Mitä alkoi tapahtua ennen ostotilausten tekemistä?</w:t>
      </w:r>
    </w:p>
    <w:p>
      <w:r>
        <w:rPr>
          <w:b/>
        </w:rPr>
        <w:t xml:space="preserve">Tulos</w:t>
      </w:r>
    </w:p>
    <w:p>
      <w:r>
        <w:t xml:space="preserve">Mitä tapahtui ostotilausten tekemisen jälkeen?</w:t>
      </w:r>
    </w:p>
    <w:p>
      <w:r>
        <w:rPr>
          <w:b/>
        </w:rPr>
        <w:t xml:space="preserve">Tulos</w:t>
      </w:r>
    </w:p>
    <w:p>
      <w:r>
        <w:t xml:space="preserve">Mitä ei tapahtunut ostotilausten tekemisen jälkeen?</w:t>
      </w:r>
    </w:p>
    <w:p>
      <w:r>
        <w:rPr>
          <w:b/>
        </w:rPr>
        <w:t xml:space="preserve">Tulos</w:t>
      </w:r>
    </w:p>
    <w:p>
      <w:r>
        <w:t xml:space="preserve">Mitä alkoi tapahtua ennen marraskuun ensimmäistä kaupankäyntipäivää?</w:t>
      </w:r>
    </w:p>
    <w:p>
      <w:r>
        <w:rPr>
          <w:b/>
        </w:rPr>
        <w:t xml:space="preserve">Tulos</w:t>
      </w:r>
    </w:p>
    <w:p>
      <w:r>
        <w:t xml:space="preserve">Mitä tapahtui marraskuun ensimmäisen kaupankäyntipäivän aikana?</w:t>
      </w:r>
    </w:p>
    <w:p>
      <w:r>
        <w:rPr>
          <w:b/>
        </w:rPr>
        <w:t xml:space="preserve">Tulos</w:t>
      </w:r>
    </w:p>
    <w:p>
      <w:r>
        <w:t xml:space="preserve">Mitä ei tapahtunut marraskuun ensimmäisen kaupankäyntipäivän aikana?</w:t>
      </w:r>
    </w:p>
    <w:p>
      <w:r>
        <w:rPr>
          <w:b/>
        </w:rPr>
        <w:t xml:space="preserve">Tulos</w:t>
      </w:r>
    </w:p>
    <w:p>
      <w:r>
        <w:t xml:space="preserve">Mitä alkoi tapahtua ennen marraskuun tapahtumia?</w:t>
      </w:r>
    </w:p>
    <w:p>
      <w:r>
        <w:rPr>
          <w:b/>
        </w:rPr>
        <w:t xml:space="preserve">Tulos</w:t>
      </w:r>
    </w:p>
    <w:p>
      <w:r>
        <w:t xml:space="preserve">Mitä tapahtui marraskuun liiketoimien aikana?</w:t>
      </w:r>
    </w:p>
    <w:p>
      <w:r>
        <w:rPr>
          <w:b/>
        </w:rPr>
        <w:t xml:space="preserve">Tulos</w:t>
      </w:r>
    </w:p>
    <w:p>
      <w:r>
        <w:t xml:space="preserve">Mitä todennäköisesti tapahtui marraskuun ensimmäisen kaupankäyntipäivän jälkeen?</w:t>
      </w:r>
    </w:p>
    <w:p>
      <w:r>
        <w:rPr>
          <w:b/>
        </w:rPr>
        <w:t xml:space="preserve">Tulos</w:t>
      </w:r>
    </w:p>
    <w:p>
      <w:r>
        <w:t xml:space="preserve">Mitä tapahtui ennen kuin sijoittajat eivät onnistuneet myymään osakkeita?</w:t>
      </w:r>
    </w:p>
    <w:p>
      <w:r>
        <w:rPr>
          <w:b/>
        </w:rPr>
        <w:t xml:space="preserve">Tulos</w:t>
      </w:r>
    </w:p>
    <w:p>
      <w:r>
        <w:t xml:space="preserve">Mitä alkoi tapahtua ennen kuin sijoittajat eivät onnistuneet myymään osakkeita?</w:t>
      </w:r>
    </w:p>
    <w:p>
      <w:r>
        <w:rPr>
          <w:b/>
        </w:rPr>
        <w:t xml:space="preserve">Tulos</w:t>
      </w:r>
    </w:p>
    <w:p>
      <w:r>
        <w:t xml:space="preserve">Mitä tapahtui sen jälkeen, kun sijoittajat eivät onnistuneet myymään osakkeita?</w:t>
      </w:r>
    </w:p>
    <w:p>
      <w:r>
        <w:rPr>
          <w:b/>
        </w:rPr>
        <w:t xml:space="preserve">Tulos</w:t>
      </w:r>
    </w:p>
    <w:p>
      <w:r>
        <w:t xml:space="preserve">Mitä tapahtui sen jälkeen, kun osakkeet alkoivat nousta jyrkästi?</w:t>
      </w:r>
    </w:p>
    <w:p>
      <w:r>
        <w:rPr>
          <w:b/>
        </w:rPr>
        <w:t xml:space="preserve">Tulos</w:t>
      </w:r>
    </w:p>
    <w:p>
      <w:r>
        <w:t xml:space="preserve">Mitä ei tapahtunut sen jälkeen, kun osakkeet alkoivat nousta jyrkästi?</w:t>
      </w:r>
    </w:p>
    <w:p>
      <w:r>
        <w:rPr>
          <w:b/>
        </w:rPr>
        <w:t xml:space="preserve">Tulos</w:t>
      </w:r>
    </w:p>
    <w:p>
      <w:r>
        <w:t xml:space="preserve">Mitä tapahtui ennen kuin osakkeet alkoivat nousta jyrkästi?</w:t>
      </w:r>
    </w:p>
    <w:p>
      <w:r>
        <w:rPr>
          <w:b/>
        </w:rPr>
        <w:t xml:space="preserve">Esimerkki 6.833</w:t>
      </w:r>
    </w:p>
    <w:p>
      <w:r>
        <w:t xml:space="preserve">Läpikulku: Ryhmä sanoi, että sen militantit ampuivat kaksi kranaattikranaattia israelilaiseen Kfar Azzan kaupunkiin Gazan itäpuolella kostoksi siitä, että Israel murhasi ryhmän komentajan Pohjois-Gazassa viime viikolla. Kuolonuhreista ei ole välitöntä tietoa.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Ryhmä ampui kaksi kranaattikranaattia sen jälkeen, kun ryhmän komentajalle oli tapahtunut jotain?</w:t>
      </w:r>
    </w:p>
    <w:p>
      <w:r>
        <w:rPr>
          <w:b/>
        </w:rPr>
        <w:t xml:space="preserve">Tulos</w:t>
      </w:r>
    </w:p>
    <w:p>
      <w:r>
        <w:t xml:space="preserve">Mitä ryhmä teki komentajansa murhan jälkeen?</w:t>
      </w:r>
    </w:p>
    <w:p>
      <w:r>
        <w:rPr>
          <w:b/>
        </w:rPr>
        <w:t xml:space="preserve">Tulos</w:t>
      </w:r>
    </w:p>
    <w:p>
      <w:r>
        <w:t xml:space="preserve">Mitä ei ole saatavilla sen jälkeen, kun militantit ampuivat kaksi kranaatinheitintä Kfar Azzaan?</w:t>
      </w:r>
    </w:p>
    <w:p>
      <w:r>
        <w:rPr>
          <w:b/>
        </w:rPr>
        <w:t xml:space="preserve">Tulos</w:t>
      </w:r>
    </w:p>
    <w:p>
      <w:r>
        <w:t xml:space="preserve">Raporttia ei ole saatavilla sen jälkeen, kun militantit tekivät mitä?</w:t>
      </w:r>
    </w:p>
    <w:p>
      <w:r>
        <w:rPr>
          <w:b/>
        </w:rPr>
        <w:t xml:space="preserve">Esimerkki 6.834</w:t>
      </w:r>
    </w:p>
    <w:p>
      <w:r>
        <w:t xml:space="preserve">Läpikulku: Kondo sanoi: "Yksityiset tahot eivät voi hoitaa näitä kahta operaatiota, koska ne maksavat paljon aikaa ja rahaa". "Siksi maa jatkaisi näiden kahden operaation toteuttamista."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alkoivat ennen kuin Kondo puhui?</w:t>
      </w:r>
    </w:p>
    <w:p>
      <w:r>
        <w:rPr>
          <w:b/>
        </w:rPr>
        <w:t xml:space="preserve">Tulos</w:t>
      </w:r>
    </w:p>
    <w:p>
      <w:r>
        <w:t xml:space="preserve">Mitä tapahtumia tapahtuu Kondon puheen jälkeen?</w:t>
      </w:r>
    </w:p>
    <w:p>
      <w:r>
        <w:rPr>
          <w:b/>
        </w:rPr>
        <w:t xml:space="preserve">Tulos</w:t>
      </w:r>
    </w:p>
    <w:p>
      <w:r>
        <w:t xml:space="preserve">Mitä tapahtumaa ei tapahdu Kondon puheen jälkeen?</w:t>
      </w:r>
    </w:p>
    <w:p>
      <w:r>
        <w:rPr>
          <w:b/>
        </w:rPr>
        <w:t xml:space="preserve">Esimerkki 6.835</w:t>
      </w:r>
    </w:p>
    <w:p>
      <w:r>
        <w:t xml:space="preserve">Läpikulku: Musta labradorinnoutaja jahtasi Eliania ympäri pihaa ja nipisteli leikkisästi hänen sinisiä jalkapallohousujaan. "Elian sanoi minulle, ettei hän halua palata Kuubaan", sanoi Delfin Gonzalez, toinen Elianin isosedistä.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tapahtui ennen kuin labradorinnoutaja jahtasi Eliania?</w:t>
      </w:r>
    </w:p>
    <w:p>
      <w:r>
        <w:rPr>
          <w:b/>
        </w:rPr>
        <w:t xml:space="preserve">Tulos</w:t>
      </w:r>
    </w:p>
    <w:p>
      <w:r>
        <w:t xml:space="preserve">Mitä tapahtui sen jälkeen, kun labradorinnoutaja jahtasi Eliania?</w:t>
      </w:r>
    </w:p>
    <w:p>
      <w:r>
        <w:rPr>
          <w:b/>
        </w:rPr>
        <w:t xml:space="preserve">Tulos</w:t>
      </w:r>
    </w:p>
    <w:p>
      <w:r>
        <w:t xml:space="preserve">Mitä voisi tapahtua sen jälkeen, kun labradorinnoutaja jahtasi Eliania?</w:t>
      </w:r>
    </w:p>
    <w:p>
      <w:r>
        <w:rPr>
          <w:b/>
        </w:rPr>
        <w:t xml:space="preserve">Esimerkki 6.836</w:t>
      </w:r>
    </w:p>
    <w:p>
      <w:r>
        <w:t xml:space="preserve">Läpikulku: Elian Gonzalezin, 6-vuotiaan haaksirikosta selvinneen lautturin, isosetä vain kyyristi päätään ja käveli nopeammin. Manuel Gonzalez, 59-vuotias, pehmeäpiirteinen linja-automekaanikko, on pysytellyt suurelta osin poissa television valojen valokeilasta draamassa, joka on jakanut hänen kerran läheisen perheensä ja joka saattaa lopulta ratketa 6. maaliskuuta järjestettävässä oikeuskäsittelyssä.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haaksirikon jälkeen?</w:t>
      </w:r>
    </w:p>
    <w:p>
      <w:r>
        <w:rPr>
          <w:b/>
        </w:rPr>
        <w:t xml:space="preserve">Tulos</w:t>
      </w:r>
    </w:p>
    <w:p>
      <w:r>
        <w:t xml:space="preserve">Mitä tapahtui haaksirikon aikana?</w:t>
      </w:r>
    </w:p>
    <w:p>
      <w:r>
        <w:rPr>
          <w:b/>
        </w:rPr>
        <w:t xml:space="preserve">Tulos</w:t>
      </w:r>
    </w:p>
    <w:p>
      <w:r>
        <w:t xml:space="preserve">Mitä saattaa tapahtua haaksirikon jälkeen?</w:t>
      </w:r>
    </w:p>
    <w:p>
      <w:r>
        <w:rPr>
          <w:b/>
        </w:rPr>
        <w:t xml:space="preserve">Tulos</w:t>
      </w:r>
    </w:p>
    <w:p>
      <w:r>
        <w:t xml:space="preserve">Mitä tapahtui ennen haaksirikkoa?</w:t>
      </w:r>
    </w:p>
    <w:p>
      <w:r>
        <w:rPr>
          <w:b/>
        </w:rPr>
        <w:t xml:space="preserve">Tulos</w:t>
      </w:r>
    </w:p>
    <w:p>
      <w:r>
        <w:t xml:space="preserve">Mitä tapahtui, kun Elian Gonzalez kyykisti päätään?</w:t>
      </w:r>
    </w:p>
    <w:p>
      <w:r>
        <w:rPr>
          <w:b/>
        </w:rPr>
        <w:t xml:space="preserve">Tulos</w:t>
      </w:r>
    </w:p>
    <w:p>
      <w:r>
        <w:t xml:space="preserve">Mitä tapahtui ennen kuin Elian Gonzalez kyykisti päätään?</w:t>
      </w:r>
    </w:p>
    <w:p>
      <w:r>
        <w:rPr>
          <w:b/>
        </w:rPr>
        <w:t xml:space="preserve">Tulos</w:t>
      </w:r>
    </w:p>
    <w:p>
      <w:r>
        <w:t xml:space="preserve">Mitä tapahtui sen jälkeen, kun Elian Gonzalez kyykisti päätään?</w:t>
      </w:r>
    </w:p>
    <w:p>
      <w:r>
        <w:rPr>
          <w:b/>
        </w:rPr>
        <w:t xml:space="preserve">Tulos</w:t>
      </w:r>
    </w:p>
    <w:p>
      <w:r>
        <w:t xml:space="preserve">Mitä saattoi tapahtua sen jälkeen, kun Elian Gonzalez kyykkäsi päätään?</w:t>
      </w:r>
    </w:p>
    <w:p>
      <w:r>
        <w:rPr>
          <w:b/>
        </w:rPr>
        <w:t xml:space="preserve">Tulos</w:t>
      </w:r>
    </w:p>
    <w:p>
      <w:r>
        <w:t xml:space="preserve">Mitä oikeuskäsittelyssä voi tapahtua?</w:t>
      </w:r>
    </w:p>
    <w:p>
      <w:r>
        <w:rPr>
          <w:b/>
        </w:rPr>
        <w:t xml:space="preserve">Tulos</w:t>
      </w:r>
    </w:p>
    <w:p>
      <w:r>
        <w:t xml:space="preserve">Mitä draaman aikana tapahtui?</w:t>
      </w:r>
    </w:p>
    <w:p>
      <w:r>
        <w:rPr>
          <w:b/>
        </w:rPr>
        <w:t xml:space="preserve">Tulos</w:t>
      </w:r>
    </w:p>
    <w:p>
      <w:r>
        <w:t xml:space="preserve">Mitä tapahtui ennen draamaa?</w:t>
      </w:r>
    </w:p>
    <w:p>
      <w:r>
        <w:rPr>
          <w:b/>
        </w:rPr>
        <w:t xml:space="preserve">Tulos</w:t>
      </w:r>
    </w:p>
    <w:p>
      <w:r>
        <w:t xml:space="preserve">Mitä tapahtui draaman jälkeen?</w:t>
      </w:r>
    </w:p>
    <w:p>
      <w:r>
        <w:rPr>
          <w:b/>
        </w:rPr>
        <w:t xml:space="preserve">Esimerkki 6.837</w:t>
      </w:r>
    </w:p>
    <w:p>
      <w:r>
        <w:t xml:space="preserve">Läpikulku: Lounais-Kiinassa eräs peruskoulun rehtori sai potkut syyskuun lopulla sattuneen ruokamyrkytystapauksen vuoksi, jossa sairastui 92 oppilasta, joista 23 joutui sairaalaan. Kouluilla pitäisi olla korkea pätevyys rehtoreiden ja opettajien valinnassa, valtionneuvoston jäsen Chen Zhili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Chen Zhili sanoi jotain?</w:t>
      </w:r>
    </w:p>
    <w:p>
      <w:r>
        <w:rPr>
          <w:b/>
        </w:rPr>
        <w:t xml:space="preserve">Tulos</w:t>
      </w:r>
    </w:p>
    <w:p>
      <w:r>
        <w:t xml:space="preserve">Mikä alkoi sen jälkeen, kun Chen Zhili sanoi jotain?</w:t>
      </w:r>
    </w:p>
    <w:p>
      <w:r>
        <w:rPr>
          <w:b/>
        </w:rPr>
        <w:t xml:space="preserve">Tulos</w:t>
      </w:r>
    </w:p>
    <w:p>
      <w:r>
        <w:t xml:space="preserve">Mitä voisi tapahtua sen jälkeen, kun Chen Zhili sanoi jotain?</w:t>
      </w:r>
    </w:p>
    <w:p>
      <w:r>
        <w:rPr>
          <w:b/>
        </w:rPr>
        <w:t xml:space="preserve">Tulos</w:t>
      </w:r>
    </w:p>
    <w:p>
      <w:r>
        <w:t xml:space="preserve">Mikä päättyi ennen kuin rehtori erotettiin?</w:t>
      </w:r>
    </w:p>
    <w:p>
      <w:r>
        <w:rPr>
          <w:b/>
        </w:rPr>
        <w:t xml:space="preserve">Tulos</w:t>
      </w:r>
    </w:p>
    <w:p>
      <w:r>
        <w:t xml:space="preserve">Mikä oli alkanut ennen rehtorin erottamista?</w:t>
      </w:r>
    </w:p>
    <w:p>
      <w:r>
        <w:rPr>
          <w:b/>
        </w:rPr>
        <w:t xml:space="preserve">Tulos</w:t>
      </w:r>
    </w:p>
    <w:p>
      <w:r>
        <w:t xml:space="preserve">Mitä tapahtui rehtorin erottamisen jälkeen?</w:t>
      </w:r>
    </w:p>
    <w:p>
      <w:r>
        <w:rPr>
          <w:b/>
        </w:rPr>
        <w:t xml:space="preserve">Tulos</w:t>
      </w:r>
    </w:p>
    <w:p>
      <w:r>
        <w:t xml:space="preserve">Mitä tapahtui ruokamyrkytyksen jälkeen?</w:t>
      </w:r>
    </w:p>
    <w:p>
      <w:r>
        <w:rPr>
          <w:b/>
        </w:rPr>
        <w:t xml:space="preserve">Tulos</w:t>
      </w:r>
    </w:p>
    <w:p>
      <w:r>
        <w:t xml:space="preserve">Mitä tapahtui oli päättynyt ennen ruokamyrkytystä?</w:t>
      </w:r>
    </w:p>
    <w:p>
      <w:r>
        <w:rPr>
          <w:b/>
        </w:rPr>
        <w:t xml:space="preserve">Tulos</w:t>
      </w:r>
    </w:p>
    <w:p>
      <w:r>
        <w:t xml:space="preserve">Mitä tapahtui ruokamyrkytyksen aikana?</w:t>
      </w:r>
    </w:p>
    <w:p>
      <w:r>
        <w:rPr>
          <w:b/>
        </w:rPr>
        <w:t xml:space="preserve">Tulos</w:t>
      </w:r>
    </w:p>
    <w:p>
      <w:r>
        <w:t xml:space="preserve">Mikä oli alkanut ennen kuin 92 oppilasta joutui kärsimään?</w:t>
      </w:r>
    </w:p>
    <w:p>
      <w:r>
        <w:rPr>
          <w:b/>
        </w:rPr>
        <w:t xml:space="preserve">Tulos</w:t>
      </w:r>
    </w:p>
    <w:p>
      <w:r>
        <w:t xml:space="preserve">Mitä tapahtui ennen kuin 92 oppilasta sairastui?</w:t>
      </w:r>
    </w:p>
    <w:p>
      <w:r>
        <w:rPr>
          <w:b/>
        </w:rPr>
        <w:t xml:space="preserve">Tulos</w:t>
      </w:r>
    </w:p>
    <w:p>
      <w:r>
        <w:t xml:space="preserve">Mitä tapahtui sinä aikana, jolloin 92 oppilasta kärsi?</w:t>
      </w:r>
    </w:p>
    <w:p>
      <w:r>
        <w:rPr>
          <w:b/>
        </w:rPr>
        <w:t xml:space="preserve">Tulos</w:t>
      </w:r>
    </w:p>
    <w:p>
      <w:r>
        <w:t xml:space="preserve">Mitä tapahtui sen jälkeen, kun 92 oppilasta sairastui?</w:t>
      </w:r>
    </w:p>
    <w:p>
      <w:r>
        <w:rPr>
          <w:b/>
        </w:rPr>
        <w:t xml:space="preserve">Tulos</w:t>
      </w:r>
    </w:p>
    <w:p>
      <w:r>
        <w:t xml:space="preserve">Mitä voi tapahtua ruokamyrkytyksen jälkeen?</w:t>
      </w:r>
    </w:p>
    <w:p>
      <w:r>
        <w:rPr>
          <w:b/>
        </w:rPr>
        <w:t xml:space="preserve">Esimerkki 6.838</w:t>
      </w:r>
    </w:p>
    <w:p>
      <w:r>
        <w:t xml:space="preserve">Läpikulku: Maanantaina pääindeksit päätyivät laskuun öljyn hinnan nousun ja pitkien korkojen nousun vuoksi. Yleisesti ottaen osakemarkkinat ovat kuitenkin nousseet viimeisten viiden viikon aikana hyötyen talouden vahvuuteen viittaavista tiedoista ja ylimyydystä tilanteesta.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tiedot viittasivat talouden vahvuuteen?</w:t>
      </w:r>
    </w:p>
    <w:p>
      <w:r>
        <w:rPr>
          <w:b/>
        </w:rPr>
        <w:t xml:space="preserve">Tulos</w:t>
      </w:r>
    </w:p>
    <w:p>
      <w:r>
        <w:t xml:space="preserve">Mitä tapahtui ennen öljyn hinnannousua?</w:t>
      </w:r>
    </w:p>
    <w:p>
      <w:r>
        <w:rPr>
          <w:b/>
        </w:rPr>
        <w:t xml:space="preserve">Tulos</w:t>
      </w:r>
    </w:p>
    <w:p>
      <w:r>
        <w:t xml:space="preserve">Mitä tapahtui öljyn hinnannousun jälkeen?</w:t>
      </w:r>
    </w:p>
    <w:p>
      <w:r>
        <w:rPr>
          <w:b/>
        </w:rPr>
        <w:t xml:space="preserve">Tulos</w:t>
      </w:r>
    </w:p>
    <w:p>
      <w:r>
        <w:t xml:space="preserve">Mitä tapahtui korkojen nousun jälkeen?</w:t>
      </w:r>
    </w:p>
    <w:p>
      <w:r>
        <w:rPr>
          <w:b/>
        </w:rPr>
        <w:t xml:space="preserve">Tulos</w:t>
      </w:r>
    </w:p>
    <w:p>
      <w:r>
        <w:t xml:space="preserve">Mitä tapahtui osakemarkkinoiden rallin aikana?</w:t>
      </w:r>
    </w:p>
    <w:p>
      <w:r>
        <w:rPr>
          <w:b/>
        </w:rPr>
        <w:t xml:space="preserve">Tulos</w:t>
      </w:r>
    </w:p>
    <w:p>
      <w:r>
        <w:t xml:space="preserve">Mitä tapahtui sen jälkeen, kun ralli oli ohi?</w:t>
      </w:r>
    </w:p>
    <w:p>
      <w:r>
        <w:rPr>
          <w:b/>
        </w:rPr>
        <w:t xml:space="preserve">Esimerkki 6.839</w:t>
      </w:r>
    </w:p>
    <w:p>
      <w:r>
        <w:t xml:space="preserve">Läpikulku: Azam sanoi: "Maaperän kemiallinen ruiskutus olisi viimeinen vaihtoehto, jos kaikki muut vaihtoehdot eivät toimi. Mutta mitään päätöstä kemiallisen ruiskutuksen käytöstä ei ole tehty."</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Azamin mukaan tapahtuu sen jälkeen, kun kaikki muut vaihtoehdot eivät toimi?</w:t>
      </w:r>
    </w:p>
    <w:p>
      <w:r>
        <w:rPr>
          <w:b/>
        </w:rPr>
        <w:t xml:space="preserve">Tulos</w:t>
      </w:r>
    </w:p>
    <w:p>
      <w:r>
        <w:t xml:space="preserve">Mitä tapahtuu sen jälkeen, kun päätös kemiallisesta ruiskutuksesta on tehty?</w:t>
      </w:r>
    </w:p>
    <w:p>
      <w:r>
        <w:rPr>
          <w:b/>
        </w:rPr>
        <w:t xml:space="preserve">Tulos</w:t>
      </w:r>
    </w:p>
    <w:p>
      <w:r>
        <w:t xml:space="preserve">Mitä on tapahtunut ennen kuin päätös kemiallisesta ruiskutuksesta mahdollisesti tehdään?</w:t>
      </w:r>
    </w:p>
    <w:p>
      <w:r>
        <w:rPr>
          <w:b/>
        </w:rPr>
        <w:t xml:space="preserve">Esimerkki 6.840</w:t>
      </w:r>
    </w:p>
    <w:p>
      <w:r>
        <w:t xml:space="preserve">Läpikulku: Noin 12 000 sairaalan työntekijää, mukaan lukien lääkärit, sairaanhoitajat ja hallintohenkilöstö, palaa myös sunnuntaina töihin sen jälkeen, kun hallitus suostui viime maanantaina maksamaan heille kahden kuukauden palkan. Palestiinalaiset opettajat lopettivat lakkonsa viime kuussa.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sairaalan työntekijät palaavat töihin?</w:t>
      </w:r>
    </w:p>
    <w:p>
      <w:r>
        <w:rPr>
          <w:b/>
        </w:rPr>
        <w:t xml:space="preserve">Tulos</w:t>
      </w:r>
    </w:p>
    <w:p>
      <w:r>
        <w:t xml:space="preserve">Mitä tapahtui ennen kuin sairaalan työntekijät palasivat töihin?</w:t>
      </w:r>
    </w:p>
    <w:p>
      <w:r>
        <w:rPr>
          <w:b/>
        </w:rPr>
        <w:t xml:space="preserve">Tulos</w:t>
      </w:r>
    </w:p>
    <w:p>
      <w:r>
        <w:t xml:space="preserve">Mitä tapahtui ennen kuin hallitus suostui?</w:t>
      </w:r>
    </w:p>
    <w:p>
      <w:r>
        <w:rPr>
          <w:b/>
        </w:rPr>
        <w:t xml:space="preserve">Tulos</w:t>
      </w:r>
    </w:p>
    <w:p>
      <w:r>
        <w:t xml:space="preserve">Mitä tapahtuu sen jälkeen, kun hallitus on sopinut asiasta?</w:t>
      </w:r>
    </w:p>
    <w:p>
      <w:r>
        <w:rPr>
          <w:b/>
        </w:rPr>
        <w:t xml:space="preserve">Esimerkki 6.841</w:t>
      </w:r>
    </w:p>
    <w:p>
      <w:r>
        <w:t xml:space="preserve">Läpikulku: "Anteeksipyynnöllä voi olla merkitystä lieventämisen kannalta, mutta anteeksipyynnön puuttuminen ei voi määrittää vastuuta." Livingstonea, joka ei ollut keskiviikon kuulemisessa, syytetään siitä, että hän ei kohdellut muita kunnioittavasti tai että hän oli saattanut virkansa huonoon valoon.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häntä vastaan nostettiin syyte?</w:t>
      </w:r>
    </w:p>
    <w:p>
      <w:r>
        <w:rPr>
          <w:b/>
        </w:rPr>
        <w:t xml:space="preserve">Tulos</w:t>
      </w:r>
    </w:p>
    <w:p>
      <w:r>
        <w:t xml:space="preserve">Mitä tapahtui sen jälkeen, kun häntä vastaan nostettiin syytteet?</w:t>
      </w:r>
    </w:p>
    <w:p>
      <w:r>
        <w:rPr>
          <w:b/>
        </w:rPr>
        <w:t xml:space="preserve">Tulos</w:t>
      </w:r>
    </w:p>
    <w:p>
      <w:r>
        <w:t xml:space="preserve">Mitä tapahtui ennen keskiviikon kuulemista?</w:t>
      </w:r>
    </w:p>
    <w:p>
      <w:r>
        <w:rPr>
          <w:b/>
        </w:rPr>
        <w:t xml:space="preserve">Esimerkki 6.842</w:t>
      </w:r>
    </w:p>
    <w:p>
      <w:r>
        <w:t xml:space="preserve">Läpikulku: Rikoslakiin tehdään myös muutoksia, joilla otetaan käyttöön ankarammat rangaistukset korruptiosta sekä huumausaineiden salakuljetuksesta, tuotannosta ja väärinkäytöstä. "Olemme kyllästyneet puhumaan korruptiosta, nyt on aika ryhtyä toimiin", pääministeri Vo Van Kiet sanoi toimittajille.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ministeri Vo Van Kiet kertoi toimittajille korruptiosta?</w:t>
      </w:r>
    </w:p>
    <w:p>
      <w:r>
        <w:rPr>
          <w:b/>
        </w:rPr>
        <w:t xml:space="preserve">Tulos</w:t>
      </w:r>
    </w:p>
    <w:p>
      <w:r>
        <w:t xml:space="preserve">Mitä tapahtui ennen kuin istunto teki tarkistuksia?</w:t>
      </w:r>
    </w:p>
    <w:p>
      <w:r>
        <w:rPr>
          <w:b/>
        </w:rPr>
        <w:t xml:space="preserve">Tulos</w:t>
      </w:r>
    </w:p>
    <w:p>
      <w:r>
        <w:t xml:space="preserve">Mitä tapahtuu sen jälkeen, kun istunto on tehnyt tarkistuksia?</w:t>
      </w:r>
    </w:p>
    <w:p>
      <w:r>
        <w:rPr>
          <w:b/>
        </w:rPr>
        <w:t xml:space="preserve">Tulos</w:t>
      </w:r>
    </w:p>
    <w:p>
      <w:r>
        <w:t xml:space="preserve">Mitä tapahtui, kun ministeri Vo Van Kiet kertoi toimittajille korruptiosta?</w:t>
      </w:r>
    </w:p>
    <w:p>
      <w:r>
        <w:rPr>
          <w:b/>
        </w:rPr>
        <w:t xml:space="preserve">Esimerkki 6.843</w:t>
      </w:r>
    </w:p>
    <w:p>
      <w:r>
        <w:t xml:space="preserve">Läpikulku: Se on politiikkamme, eikä se ole muuttunut", hän sanoi lehdistötilaisuudessa tavattuaan Saksan liittokansleri Angela Merkelin. "Sitä ei tarvitse selittää enempää."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päättyi ennen lehdistötilaisuutta? </w:t>
      </w:r>
    </w:p>
    <w:p>
      <w:r>
        <w:rPr>
          <w:b/>
        </w:rPr>
        <w:t xml:space="preserve">Tulos</w:t>
      </w:r>
    </w:p>
    <w:p>
      <w:r>
        <w:t xml:space="preserve">Mitä tapahtui lehdistötilaisuudessa? </w:t>
      </w:r>
    </w:p>
    <w:p>
      <w:r>
        <w:rPr>
          <w:b/>
        </w:rPr>
        <w:t xml:space="preserve">Tulos</w:t>
      </w:r>
    </w:p>
    <w:p>
      <w:r>
        <w:t xml:space="preserve">Mitä ei ole tapahtunut lehdistötilaisuudessa?</w:t>
      </w:r>
    </w:p>
    <w:p>
      <w:r>
        <w:rPr>
          <w:b/>
        </w:rPr>
        <w:t xml:space="preserve">Tulos</w:t>
      </w:r>
    </w:p>
    <w:p>
      <w:r>
        <w:t xml:space="preserve">Mitä ei todennäköisesti tapahdu lehdistötilaisuuden jälkeen? </w:t>
      </w:r>
    </w:p>
    <w:p>
      <w:r>
        <w:rPr>
          <w:b/>
        </w:rPr>
        <w:t xml:space="preserve">Tulos</w:t>
      </w:r>
    </w:p>
    <w:p>
      <w:r>
        <w:t xml:space="preserve">Mikä on alkanut lehdistötilaisuuden jälkeen? </w:t>
      </w:r>
    </w:p>
    <w:p>
      <w:r>
        <w:rPr>
          <w:b/>
        </w:rPr>
        <w:t xml:space="preserve">Tulos</w:t>
      </w:r>
    </w:p>
    <w:p>
      <w:r>
        <w:t xml:space="preserve">Mitä tapahtui ennen tapaamista Saksan liittokansleri Angela Merkelin kanssa?</w:t>
      </w:r>
    </w:p>
    <w:p>
      <w:r>
        <w:rPr>
          <w:b/>
        </w:rPr>
        <w:t xml:space="preserve">Tulos</w:t>
      </w:r>
    </w:p>
    <w:p>
      <w:r>
        <w:t xml:space="preserve">Mitä tapahtui Saksan liittokansleri Angela Merkelin tapaamisen aikana?</w:t>
      </w:r>
    </w:p>
    <w:p>
      <w:r>
        <w:rPr>
          <w:b/>
        </w:rPr>
        <w:t xml:space="preserve">Esimerkki 6.844</w:t>
      </w:r>
    </w:p>
    <w:p>
      <w:r>
        <w:t xml:space="preserve">Läpikulku: Lu sanoi, että kaupunkiin on perustettu kolme keskusta vastaanottamaan ulkomaisten sijoittajien valituksia.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keskusten perustamisen jälkeen?</w:t>
      </w:r>
    </w:p>
    <w:p>
      <w:r>
        <w:rPr>
          <w:b/>
        </w:rPr>
        <w:t xml:space="preserve">Tulos</w:t>
      </w:r>
    </w:p>
    <w:p>
      <w:r>
        <w:t xml:space="preserve">Mitä tapahtui keskusten perustamisen jälkeen?</w:t>
      </w:r>
    </w:p>
    <w:p>
      <w:r>
        <w:rPr>
          <w:b/>
        </w:rPr>
        <w:t xml:space="preserve">Tulos</w:t>
      </w:r>
    </w:p>
    <w:p>
      <w:r>
        <w:t xml:space="preserve">Mitä tapahtui ennen keskusten perustamista?</w:t>
      </w:r>
    </w:p>
    <w:p>
      <w:r>
        <w:rPr>
          <w:b/>
        </w:rPr>
        <w:t xml:space="preserve">Tulos</w:t>
      </w:r>
    </w:p>
    <w:p>
      <w:r>
        <w:t xml:space="preserve">Mitä tapahtui keskusten perustamisen aikana?</w:t>
      </w:r>
    </w:p>
    <w:p>
      <w:r>
        <w:rPr>
          <w:b/>
        </w:rPr>
        <w:t xml:space="preserve">Tulos</w:t>
      </w:r>
    </w:p>
    <w:p>
      <w:r>
        <w:t xml:space="preserve">Mitä piti tapahtua, ennen kuin valituksia voitiin ottaa vastaan?</w:t>
      </w:r>
    </w:p>
    <w:p>
      <w:r>
        <w:rPr>
          <w:b/>
        </w:rPr>
        <w:t xml:space="preserve">Tulos</w:t>
      </w:r>
    </w:p>
    <w:p>
      <w:r>
        <w:t xml:space="preserve">Mitä voi tapahtua valitusten vastaanottamisen jälkeen?</w:t>
      </w:r>
    </w:p>
    <w:p>
      <w:r>
        <w:rPr>
          <w:b/>
        </w:rPr>
        <w:t xml:space="preserve">Tulos</w:t>
      </w:r>
    </w:p>
    <w:p>
      <w:r>
        <w:t xml:space="preserve">Mitä tapahtui ennen kuin Lu sanoi jotain?</w:t>
      </w:r>
    </w:p>
    <w:p>
      <w:r>
        <w:rPr>
          <w:b/>
        </w:rPr>
        <w:t xml:space="preserve">Tulos</w:t>
      </w:r>
    </w:p>
    <w:p>
      <w:r>
        <w:t xml:space="preserve">Mikä alkoi ennen kuin Lu sanoi jotain, mutta ei ole päättynyt?</w:t>
      </w:r>
    </w:p>
    <w:p>
      <w:r>
        <w:rPr>
          <w:b/>
        </w:rPr>
        <w:t xml:space="preserve">Tulos</w:t>
      </w:r>
    </w:p>
    <w:p>
      <w:r>
        <w:t xml:space="preserve">Mitä voisi tapahtua vielä sen jälkeen, kun Lu on sanonut jotain, mutta ei ole lopettanut?</w:t>
      </w:r>
    </w:p>
    <w:p>
      <w:r>
        <w:rPr>
          <w:b/>
        </w:rPr>
        <w:t xml:space="preserve">Esimerkki 6.845</w:t>
      </w:r>
    </w:p>
    <w:p>
      <w:r>
        <w:t xml:space="preserve">Läpikulku: YK:n turvallisuusneuvosto hyväksyi torstaina puheenjohtajan julkilausuman, jossa suhtaudutaan myönteisesti Ugandan hallituksen ja Herran vastarinta-armeijan (LRA) välisiin rauhanpyrkimyksiin, joiden tavoitteena on lopettaa Pohjois-Ugandan pitkäaikainen konflikti. Lausumassa kehotettiin palauttamaan rauha ja turvallisuus ja palauttamaan oikeusvaltio taistelujen vaikutuspiirissä oleville alueille ja että "ihmisoikeuksien ja kansainvälisen humanitaarisen oikeuden vakavista loukkauksista vastuussa olevat henkilöt saatetaan oikeuden eteen".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lausuma hyväksyttiin?</w:t>
      </w:r>
    </w:p>
    <w:p>
      <w:r>
        <w:rPr>
          <w:b/>
        </w:rPr>
        <w:t xml:space="preserve">Tulos</w:t>
      </w:r>
    </w:p>
    <w:p>
      <w:r>
        <w:t xml:space="preserve">Mitä toivotaan tapahtuvan tulevaisuudessa nyt, kun lausuma on hyväksytty?</w:t>
      </w:r>
    </w:p>
    <w:p>
      <w:r>
        <w:rPr>
          <w:b/>
        </w:rPr>
        <w:t xml:space="preserve">Tulos</w:t>
      </w:r>
    </w:p>
    <w:p>
      <w:r>
        <w:t xml:space="preserve">Mitä tapahtui konfliktin alkamisen jälkeen?</w:t>
      </w:r>
    </w:p>
    <w:p>
      <w:r>
        <w:rPr>
          <w:b/>
        </w:rPr>
        <w:t xml:space="preserve">Tulos</w:t>
      </w:r>
    </w:p>
    <w:p>
      <w:r>
        <w:t xml:space="preserve">Mitä konfliktin aikana tapahtui?</w:t>
      </w:r>
    </w:p>
    <w:p>
      <w:r>
        <w:rPr>
          <w:b/>
        </w:rPr>
        <w:t xml:space="preserve">Tulos</w:t>
      </w:r>
    </w:p>
    <w:p>
      <w:r>
        <w:t xml:space="preserve">Mikä alkoi konfliktin alkamisen jälkeen?</w:t>
      </w:r>
    </w:p>
    <w:p>
      <w:r>
        <w:rPr>
          <w:b/>
        </w:rPr>
        <w:t xml:space="preserve">Tulos</w:t>
      </w:r>
    </w:p>
    <w:p>
      <w:r>
        <w:t xml:space="preserve">Mitä tapahtui, kun lausuntoa hyväksyttiin?</w:t>
      </w:r>
    </w:p>
    <w:p>
      <w:r>
        <w:rPr>
          <w:b/>
        </w:rPr>
        <w:t xml:space="preserve">Tulos</w:t>
      </w:r>
    </w:p>
    <w:p>
      <w:r>
        <w:t xml:space="preserve">Mitä rauhan aikana voisi tapahtua? </w:t>
      </w:r>
    </w:p>
    <w:p>
      <w:r>
        <w:rPr>
          <w:b/>
        </w:rPr>
        <w:t xml:space="preserve">Tulos</w:t>
      </w:r>
    </w:p>
    <w:p>
      <w:r>
        <w:t xml:space="preserve">Mitä tapahtui sen jälkeen, kun rauhanpyrkimykset alkoivat?</w:t>
      </w:r>
    </w:p>
    <w:p>
      <w:r>
        <w:rPr>
          <w:b/>
        </w:rPr>
        <w:t xml:space="preserve">Tulos</w:t>
      </w:r>
    </w:p>
    <w:p>
      <w:r>
        <w:t xml:space="preserve">Mitä tapahtui rauhanponnistelujen aikana?</w:t>
      </w:r>
    </w:p>
    <w:p>
      <w:r>
        <w:rPr>
          <w:b/>
        </w:rPr>
        <w:t xml:space="preserve">Tulos</w:t>
      </w:r>
    </w:p>
    <w:p>
      <w:r>
        <w:t xml:space="preserve">Mitä tapahtui ennen lausunnon hyväksymistä?</w:t>
      </w:r>
    </w:p>
    <w:p>
      <w:r>
        <w:rPr>
          <w:b/>
        </w:rPr>
        <w:t xml:space="preserve">Tulos</w:t>
      </w:r>
    </w:p>
    <w:p>
      <w:r>
        <w:t xml:space="preserve">Mitä Ugandan hallitus ja LRA haluavat tapahtuvan rauhanpyrkimystensä jälkeen?</w:t>
      </w:r>
    </w:p>
    <w:p>
      <w:r>
        <w:rPr>
          <w:b/>
        </w:rPr>
        <w:t xml:space="preserve">Tulos</w:t>
      </w:r>
    </w:p>
    <w:p>
      <w:r>
        <w:t xml:space="preserve">Mitä voi tapahtua ihmisoikeusloukkausten jälkeen? </w:t>
      </w:r>
    </w:p>
    <w:p>
      <w:r>
        <w:rPr>
          <w:b/>
        </w:rPr>
        <w:t xml:space="preserve">Esimerkki 6.846</w:t>
      </w:r>
    </w:p>
    <w:p>
      <w:r>
        <w:t xml:space="preserve">Läpikulku: "Se, mitä tänään tapahtui, osoittaa, ettei meidän ja israelilaisten siirtokuntalaisten, jotka ovat täällä vastoin tahtoamme ja kaikkia lakeja, välillä voi olla rinnakkaiseloa. Tämä on itse terrorismia."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aikana tapahtui?</w:t>
      </w:r>
    </w:p>
    <w:p>
      <w:r>
        <w:rPr>
          <w:b/>
        </w:rPr>
        <w:t xml:space="preserve">Tulos</w:t>
      </w:r>
    </w:p>
    <w:p>
      <w:r>
        <w:t xml:space="preserve">Mitä ei tapahdu aikana tapahtui?</w:t>
      </w:r>
    </w:p>
    <w:p>
      <w:r>
        <w:rPr>
          <w:b/>
        </w:rPr>
        <w:t xml:space="preserve">Tulos</w:t>
      </w:r>
    </w:p>
    <w:p>
      <w:r>
        <w:t xml:space="preserve">Mikä tapahtuma tapahtui esitysten aikana?</w:t>
      </w:r>
    </w:p>
    <w:p>
      <w:r>
        <w:rPr>
          <w:b/>
        </w:rPr>
        <w:t xml:space="preserve">Esimerkki 6.847</w:t>
      </w:r>
    </w:p>
    <w:p>
      <w:r>
        <w:t xml:space="preserve">Läpikulku: Suurin osa tarkastetuista 20 teollisuuspuistosta ei ollut tehnyt ympäristöarviointeja ennen rakentamista. Keskusvirastot lähettäisivät tässä kuussa lisää tarkastajia tutkimaan paikallista ympäristönsuojelua, mutta Lu kieltäytyi yksilöimästä tutkittavia alueita.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pitänyt tehdä ennen teollisuusalueiden rakentamista?</w:t>
      </w:r>
    </w:p>
    <w:p>
      <w:r>
        <w:rPr>
          <w:b/>
        </w:rPr>
        <w:t xml:space="preserve">Tulos</w:t>
      </w:r>
    </w:p>
    <w:p>
      <w:r>
        <w:t xml:space="preserve">Mitä tapahtui sen jälkeen, kun puistot jättivät arvioinnit tekemättä?</w:t>
      </w:r>
    </w:p>
    <w:p>
      <w:r>
        <w:rPr>
          <w:b/>
        </w:rPr>
        <w:t xml:space="preserve">Tulos</w:t>
      </w:r>
    </w:p>
    <w:p>
      <w:r>
        <w:t xml:space="preserve">Mitä tapahtui ennen teollisuusalueiden rakentamista?</w:t>
      </w:r>
    </w:p>
    <w:p>
      <w:r>
        <w:rPr>
          <w:b/>
        </w:rPr>
        <w:t xml:space="preserve">Tulos</w:t>
      </w:r>
    </w:p>
    <w:p>
      <w:r>
        <w:t xml:space="preserve">Mitä keskusyksiköt tekivät teollisuuspuistojen rakentamisen jälkeen?</w:t>
      </w:r>
    </w:p>
    <w:p>
      <w:r>
        <w:rPr>
          <w:b/>
        </w:rPr>
        <w:t xml:space="preserve">Tulos</w:t>
      </w:r>
    </w:p>
    <w:p>
      <w:r>
        <w:t xml:space="preserve">Mitä keskushallinnon yksiköt tekevät teollisuuspuistojen rakentamisen jälkeen?</w:t>
      </w:r>
    </w:p>
    <w:p>
      <w:r>
        <w:rPr>
          <w:b/>
        </w:rPr>
        <w:t xml:space="preserve">Tulos</w:t>
      </w:r>
    </w:p>
    <w:p>
      <w:r>
        <w:t xml:space="preserve">Mitä Lu kieltäytyi tekemästä ennen kuin hän lähetti lisää tarkastajia?</w:t>
      </w:r>
    </w:p>
    <w:p>
      <w:r>
        <w:rPr>
          <w:b/>
        </w:rPr>
        <w:t xml:space="preserve">Tulos</w:t>
      </w:r>
    </w:p>
    <w:p>
      <w:r>
        <w:t xml:space="preserve">Mitä Lu teki alueiden tunnistamiseksi ennen niiden tutkimista?</w:t>
      </w:r>
    </w:p>
    <w:p>
      <w:r>
        <w:rPr>
          <w:b/>
        </w:rPr>
        <w:t xml:space="preserve">Esimerkki 6.848</w:t>
      </w:r>
    </w:p>
    <w:p>
      <w:r>
        <w:t xml:space="preserve">Läpikulku: C-luokan optiotodistukset oikeuttavat ostamaan yhden kantaosakkeen 5,50 dollarin hintaan. Optio-oikeudet voidaan käyttää 90 päivän ajan niiden liikkeeseenlaskupäivästä.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liikkeeseenlaskupäivän jälkeen?</w:t>
      </w:r>
    </w:p>
    <w:p>
      <w:r>
        <w:rPr>
          <w:b/>
        </w:rPr>
        <w:t xml:space="preserve">Tulos</w:t>
      </w:r>
    </w:p>
    <w:p>
      <w:r>
        <w:t xml:space="preserve">Mitä tapahtuu sen jälkeen, kun warrantit on otettu käyttöön?</w:t>
      </w:r>
    </w:p>
    <w:p>
      <w:r>
        <w:rPr>
          <w:b/>
        </w:rPr>
        <w:t xml:space="preserve">Tulos</w:t>
      </w:r>
    </w:p>
    <w:p>
      <w:r>
        <w:t xml:space="preserve">Mitä tapahtuu ennen kuin liikkeeseenlaskijat voivat ostaa osakkeita?</w:t>
      </w:r>
    </w:p>
    <w:p>
      <w:r>
        <w:rPr>
          <w:b/>
        </w:rPr>
        <w:t xml:space="preserve">Tulos</w:t>
      </w:r>
    </w:p>
    <w:p>
      <w:r>
        <w:t xml:space="preserve">Mitä tapahtuu sen jälkeen, kun osakkeenomistajat ovat ostaneet osakkeen?</w:t>
      </w:r>
    </w:p>
    <w:p>
      <w:r>
        <w:rPr>
          <w:b/>
        </w:rPr>
        <w:t xml:space="preserve">Esimerkki 6.849</w:t>
      </w:r>
    </w:p>
    <w:p>
      <w:r>
        <w:t xml:space="preserve">Läpikulku: Hän sanoi viime viikolla, että kymmenestä nykyisestä varajäsenestä jopa seitsemän korvataan.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jo ennen kuin sijaiset on vaihdettu?</w:t>
      </w:r>
    </w:p>
    <w:p>
      <w:r>
        <w:rPr>
          <w:b/>
        </w:rPr>
        <w:t xml:space="preserve">Tulos</w:t>
      </w:r>
    </w:p>
    <w:p>
      <w:r>
        <w:t xml:space="preserve">Mitä tapahtuu sen jälkeen, kun sijaiset on vaihdettu?</w:t>
      </w:r>
    </w:p>
    <w:p>
      <w:r>
        <w:rPr>
          <w:b/>
        </w:rPr>
        <w:t xml:space="preserve">Tulos</w:t>
      </w:r>
    </w:p>
    <w:p>
      <w:r>
        <w:t xml:space="preserve">Mitä tapahtuu sen jälkeen, kun hän puhui viime viikolla?</w:t>
      </w:r>
    </w:p>
    <w:p>
      <w:r>
        <w:rPr>
          <w:b/>
        </w:rPr>
        <w:t xml:space="preserve">Tulos</w:t>
      </w:r>
    </w:p>
    <w:p>
      <w:r>
        <w:t xml:space="preserve">Mitä tapahtui ennen kuin hän puhui viime viikolla?</w:t>
      </w:r>
    </w:p>
    <w:p>
      <w:r>
        <w:rPr>
          <w:b/>
        </w:rPr>
        <w:t xml:space="preserve">Esimerkki 6.850</w:t>
      </w:r>
    </w:p>
    <w:p>
      <w:r>
        <w:t xml:space="preserve">Läpikulku: Monia työntekijöitä kehotettiin toimimaan kotoa käsin, ja jotkin yritykset, kuten teleyritys Reach, siirsivät tilapäisesti toimintojaan syrjäisille alueille, jolloin henkilökunta oli kuuden päivän kokouksen ajaksi vain luurankomiehiä. Sen sijaan, että toimistotyöntekijät olisivat tungeksineet Wan Chain Gloucester Roadin jalkakäytävillä, poliisiryhmiä oli valmiina siltä varalta, että mielenosoitukset muuttuisivat väkivaltaisiksi. Tämä oli osa WTO:n kokousta varten järjestettyä massiivista turvallisuusoperaatiota, johon osallistui 9 000 poliisia.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työntekijöille annettiin neuvoja?</w:t>
      </w:r>
    </w:p>
    <w:p>
      <w:r>
        <w:rPr>
          <w:b/>
        </w:rPr>
        <w:t xml:space="preserve">Tulos</w:t>
      </w:r>
    </w:p>
    <w:p>
      <w:r>
        <w:t xml:space="preserve">Mitä tapahtui ennen kuin työntekijöitä neuvottiin?</w:t>
      </w:r>
    </w:p>
    <w:p>
      <w:r>
        <w:rPr>
          <w:b/>
        </w:rPr>
        <w:t xml:space="preserve">Tulos</w:t>
      </w:r>
    </w:p>
    <w:p>
      <w:r>
        <w:t xml:space="preserve">Mitä kokouksen aikana voi tapahtua?</w:t>
      </w:r>
    </w:p>
    <w:p>
      <w:r>
        <w:rPr>
          <w:b/>
        </w:rPr>
        <w:t xml:space="preserve">Tulos</w:t>
      </w:r>
    </w:p>
    <w:p>
      <w:r>
        <w:t xml:space="preserve">Mitä kokouksessa tapahtui?</w:t>
      </w:r>
    </w:p>
    <w:p>
      <w:r>
        <w:rPr>
          <w:b/>
        </w:rPr>
        <w:t xml:space="preserve">Tulos</w:t>
      </w:r>
    </w:p>
    <w:p>
      <w:r>
        <w:t xml:space="preserve">Mitä kokouksessa ei tapahtunut?</w:t>
      </w:r>
    </w:p>
    <w:p>
      <w:r>
        <w:rPr>
          <w:b/>
        </w:rPr>
        <w:t xml:space="preserve">Tulos</w:t>
      </w:r>
    </w:p>
    <w:p>
      <w:r>
        <w:t xml:space="preserve">Mitä tapahtui ennen kuin jotkin yritykset siirtyivät väliaikaisesti muualle?</w:t>
      </w:r>
    </w:p>
    <w:p>
      <w:r>
        <w:rPr>
          <w:b/>
        </w:rPr>
        <w:t xml:space="preserve">Esimerkki 6.851</w:t>
      </w:r>
    </w:p>
    <w:p>
      <w:r>
        <w:t xml:space="preserve">Läpikulku: Moni hakematta jäänyt ruumis on haudattu mataliin hautoihin, mutta monia muita on vielä löytämättä. Viranomaisten mukaan taifuuni ja mutavyöryt ovat vaikuttaneet yli 1 500 kylään 100 kunnassa ja yhdeksässä kaupungissa Bicolin alueella.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tapahtui samaan aikaan kuin taifuuni?</w:t>
      </w:r>
    </w:p>
    <w:p>
      <w:r>
        <w:rPr>
          <w:b/>
        </w:rPr>
        <w:t xml:space="preserve">Tulos</w:t>
      </w:r>
    </w:p>
    <w:p>
      <w:r>
        <w:t xml:space="preserve">Mitä todennäköisesti tapahtui samaan aikaan kuin mutavyöryt?</w:t>
      </w:r>
    </w:p>
    <w:p>
      <w:r>
        <w:rPr>
          <w:b/>
        </w:rPr>
        <w:t xml:space="preserve">Tulos</w:t>
      </w:r>
    </w:p>
    <w:p>
      <w:r>
        <w:t xml:space="preserve">Mitä on voinut tapahtua ennen taifuunia ja mutavyöryjä?</w:t>
      </w:r>
    </w:p>
    <w:p>
      <w:r>
        <w:rPr>
          <w:b/>
        </w:rPr>
        <w:t xml:space="preserve">Tulos</w:t>
      </w:r>
    </w:p>
    <w:p>
      <w:r>
        <w:t xml:space="preserve">Mitä todennäköisesti tapahtui taifuunin ja mutavyöryjen jälkeen?</w:t>
      </w:r>
    </w:p>
    <w:p>
      <w:r>
        <w:rPr>
          <w:b/>
        </w:rPr>
        <w:t xml:space="preserve">Tulos</w:t>
      </w:r>
    </w:p>
    <w:p>
      <w:r>
        <w:t xml:space="preserve">Mitä voi vielä tapahtua taifuunin ja mutavyöryjen jälkeen?</w:t>
      </w:r>
    </w:p>
    <w:p>
      <w:r>
        <w:rPr>
          <w:b/>
        </w:rPr>
        <w:t xml:space="preserve">Tulos</w:t>
      </w:r>
    </w:p>
    <w:p>
      <w:r>
        <w:t xml:space="preserve">Mitä tapahtumia todennäköisesti tapahtui ennen ruumiiden hautaamista?</w:t>
      </w:r>
    </w:p>
    <w:p>
      <w:r>
        <w:rPr>
          <w:b/>
        </w:rPr>
        <w:t xml:space="preserve">Tulos</w:t>
      </w:r>
    </w:p>
    <w:p>
      <w:r>
        <w:t xml:space="preserve">Mitä luultavasti tapahtui sen jälkeen, kun ruumiit haudattiin?</w:t>
      </w:r>
    </w:p>
    <w:p>
      <w:r>
        <w:rPr>
          <w:b/>
        </w:rPr>
        <w:t xml:space="preserve">Tulos</w:t>
      </w:r>
    </w:p>
    <w:p>
      <w:r>
        <w:t xml:space="preserve">Viranomaisten mukaan mitä tapahtui monille kylille ja kaupungeille taifuunin ja mutavyöryjen aikana?</w:t>
      </w:r>
    </w:p>
    <w:p>
      <w:r>
        <w:rPr>
          <w:b/>
        </w:rPr>
        <w:t xml:space="preserve">Tulos</w:t>
      </w:r>
    </w:p>
    <w:p>
      <w:r>
        <w:t xml:space="preserve">Mukaan virkamiesten luultavasti tapahtui monissa kylissä ja kaupungeissa ennen taifuuni ja mutavyöryjä?</w:t>
      </w:r>
    </w:p>
    <w:p>
      <w:r>
        <w:rPr>
          <w:b/>
        </w:rPr>
        <w:t xml:space="preserve">Esimerkki 6.852</w:t>
      </w:r>
    </w:p>
    <w:p>
      <w:r>
        <w:t xml:space="preserve">Läpikulku: Terveydenhuoltoministeriö on käynnistänyt ohjelman raivotaudin säännöllisen seurannan toteuttamiseksi eri puolilla maata, jotta voidaan kerätä näyttöä ja käyttää sitä perustana laadittaessa asetuksia, joilla raivotautia voidaan valvoa tehokkaasti. Rabiesta seurasivat tuberkuloosi, aids, hepatiitti B ja lasten jäykkäkouristus Kiinan tappavimpien tartuntatautien listalla.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sen jälkeen, kun terveysministeriö käynnisti ohjelman?</w:t>
      </w:r>
    </w:p>
    <w:p>
      <w:r>
        <w:rPr>
          <w:b/>
        </w:rPr>
        <w:t xml:space="preserve">Tulos</w:t>
      </w:r>
    </w:p>
    <w:p>
      <w:r>
        <w:t xml:space="preserve">Mitä todennäköisesti tapahtuu sen jälkeen, kun terveysministeriö käynnistää ohjelman?</w:t>
      </w:r>
    </w:p>
    <w:p>
      <w:r>
        <w:rPr>
          <w:b/>
        </w:rPr>
        <w:t xml:space="preserve">Tulos</w:t>
      </w:r>
    </w:p>
    <w:p>
      <w:r>
        <w:t xml:space="preserve">Mitä tapahtui ennen kuin terveysministeriö käynnisti ohjelman?</w:t>
      </w:r>
    </w:p>
    <w:p>
      <w:r>
        <w:rPr>
          <w:b/>
        </w:rPr>
        <w:t xml:space="preserve">Tulos</w:t>
      </w:r>
    </w:p>
    <w:p>
      <w:r>
        <w:t xml:space="preserve">Mitä tapahtuu sinä aikana, kun he toteuttavat ohjelmaa?</w:t>
      </w:r>
    </w:p>
    <w:p>
      <w:r>
        <w:rPr>
          <w:b/>
        </w:rPr>
        <w:t xml:space="preserve">Tulos</w:t>
      </w:r>
    </w:p>
    <w:p>
      <w:r>
        <w:t xml:space="preserve">Mikä luultavasti alkaa sen jälkeen, kun he toteuttavat ohjelman?</w:t>
      </w:r>
    </w:p>
    <w:p>
      <w:r>
        <w:rPr>
          <w:b/>
        </w:rPr>
        <w:t xml:space="preserve">Tulos</w:t>
      </w:r>
    </w:p>
    <w:p>
      <w:r>
        <w:t xml:space="preserve">Mitä he toivovat tapahtuvan ohjelman toteuttamisen jälkeen?</w:t>
      </w:r>
    </w:p>
    <w:p>
      <w:r>
        <w:rPr>
          <w:b/>
        </w:rPr>
        <w:t xml:space="preserve">Tulos</w:t>
      </w:r>
    </w:p>
    <w:p>
      <w:r>
        <w:t xml:space="preserve">Mitä tapahtui ennen seurannan aloittamista?</w:t>
      </w:r>
    </w:p>
    <w:p>
      <w:r>
        <w:rPr>
          <w:b/>
        </w:rPr>
        <w:t xml:space="preserve">Tulos</w:t>
      </w:r>
    </w:p>
    <w:p>
      <w:r>
        <w:t xml:space="preserve">Mitä seurannan aikana tapahtui?</w:t>
      </w:r>
    </w:p>
    <w:p>
      <w:r>
        <w:rPr>
          <w:b/>
        </w:rPr>
        <w:t xml:space="preserve">Tulos</w:t>
      </w:r>
    </w:p>
    <w:p>
      <w:r>
        <w:t xml:space="preserve">Mitä odotetaan tapahtuvan seurannan jälkeen?</w:t>
      </w:r>
    </w:p>
    <w:p>
      <w:r>
        <w:rPr>
          <w:b/>
        </w:rPr>
        <w:t xml:space="preserve">Tulos</w:t>
      </w:r>
    </w:p>
    <w:p>
      <w:r>
        <w:t xml:space="preserve">Mikä alkoi ennen kuin terveysministeriö voi laatia asetuksia?</w:t>
      </w:r>
    </w:p>
    <w:p>
      <w:r>
        <w:rPr>
          <w:b/>
        </w:rPr>
        <w:t xml:space="preserve">Tulos</w:t>
      </w:r>
    </w:p>
    <w:p>
      <w:r>
        <w:t xml:space="preserve">Mitä terveysministeriö aikoo tehdä sen jälkeen, kun se on laatinut asetukset?</w:t>
      </w:r>
    </w:p>
    <w:p>
      <w:r>
        <w:rPr>
          <w:b/>
        </w:rPr>
        <w:t xml:space="preserve">Tulos</w:t>
      </w:r>
    </w:p>
    <w:p>
      <w:r>
        <w:t xml:space="preserve">Mitä tapahtuu sen jälkeen, kun raivotauti on saatu tehokkaasti kuriin?</w:t>
      </w:r>
    </w:p>
    <w:p>
      <w:r>
        <w:rPr>
          <w:b/>
        </w:rPr>
        <w:t xml:space="preserve">Esimerkki 6.853</w:t>
      </w:r>
    </w:p>
    <w:p>
      <w:r>
        <w:t xml:space="preserve">Läpikulku: Etelä-Korean syyttäjät kutsuivat perjantaina kaksi korkea-arvoista oppositiopoliitikkoa kuulusteltavaksi Hanbo-yritysryhmää ympäröivästä laajasta lahjusskandaalista, mikä on johtanut syytöksiin poliittisesta salaliitosta. Valtakunnansyyttäjänvirasto kutsui paikalle pääoppositiopuolue Kansallisen uuden politiikan kongressin Kim Sang-Hyonin ja toisen oppositiopuolueen Yhdistyneen liberaalidemokraattisen puolueen Kim Yong-Hwanin.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kuulustelua?</w:t>
      </w:r>
    </w:p>
    <w:p>
      <w:r>
        <w:rPr>
          <w:b/>
        </w:rPr>
        <w:t xml:space="preserve">Tulos</w:t>
      </w:r>
    </w:p>
    <w:p>
      <w:r>
        <w:t xml:space="preserve">Mitä tapahtui kuulustelujen jälkeen?</w:t>
      </w:r>
    </w:p>
    <w:p>
      <w:r>
        <w:rPr>
          <w:b/>
        </w:rPr>
        <w:t xml:space="preserve">Tulos</w:t>
      </w:r>
    </w:p>
    <w:p>
      <w:r>
        <w:t xml:space="preserve">Mitä tapahtui ennen kuin ihmiset kutsuttiin paikalle?</w:t>
      </w:r>
    </w:p>
    <w:p>
      <w:r>
        <w:rPr>
          <w:b/>
        </w:rPr>
        <w:t xml:space="preserve">Tulos</w:t>
      </w:r>
    </w:p>
    <w:p>
      <w:r>
        <w:t xml:space="preserve">Mitä tapahtui sen jälkeen, kun ihmiset kutsuttiin paikalle?</w:t>
      </w:r>
    </w:p>
    <w:p>
      <w:r>
        <w:rPr>
          <w:b/>
        </w:rPr>
        <w:t xml:space="preserve">Esimerkki 6.854</w:t>
      </w:r>
    </w:p>
    <w:p>
      <w:r>
        <w:t xml:space="preserve">Läpikulku: "Mutta mikä tärkeintä, se antaa meille poliittiset puitteet, joiden puitteissa voimme edetä kahden valtion ratkaisussa." "Tämä on kriittinen hetki", hän sanoi keskusteltuaan myöhemmin Jerusalemissa Israelin pääministerin Ehud Olmertin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hetkeä?</w:t>
      </w:r>
    </w:p>
    <w:p>
      <w:r>
        <w:rPr>
          <w:b/>
        </w:rPr>
        <w:t xml:space="preserve">Tulos</w:t>
      </w:r>
    </w:p>
    <w:p>
      <w:r>
        <w:t xml:space="preserve">Mitä tapahtui hetken aikana?</w:t>
      </w:r>
    </w:p>
    <w:p>
      <w:r>
        <w:rPr>
          <w:b/>
        </w:rPr>
        <w:t xml:space="preserve">Tulos</w:t>
      </w:r>
    </w:p>
    <w:p>
      <w:r>
        <w:t xml:space="preserve">Mitä voi tapahtua hetken jälkeen?</w:t>
      </w:r>
    </w:p>
    <w:p>
      <w:r>
        <w:rPr>
          <w:b/>
        </w:rPr>
        <w:t xml:space="preserve">Tulos</w:t>
      </w:r>
    </w:p>
    <w:p>
      <w:r>
        <w:t xml:space="preserve">Mitä voisi tapahtua sen jälkeen, kun se on annettu?</w:t>
      </w:r>
    </w:p>
    <w:p>
      <w:r>
        <w:rPr>
          <w:b/>
        </w:rPr>
        <w:t xml:space="preserve">Tulos</w:t>
      </w:r>
    </w:p>
    <w:p>
      <w:r>
        <w:t xml:space="preserve">Mitä tapahtui antamisen aikana?</w:t>
      </w:r>
    </w:p>
    <w:p>
      <w:r>
        <w:rPr>
          <w:b/>
        </w:rPr>
        <w:t xml:space="preserve">Tulos</w:t>
      </w:r>
    </w:p>
    <w:p>
      <w:r>
        <w:t xml:space="preserve">Mitä tapahtui ennen antaa?</w:t>
      </w:r>
    </w:p>
    <w:p>
      <w:r>
        <w:rPr>
          <w:b/>
        </w:rPr>
        <w:t xml:space="preserve">Esimerkki 6.855</w:t>
      </w:r>
    </w:p>
    <w:p>
      <w:r>
        <w:t xml:space="preserve">Läpikulku: Dunkin' on asettanut marraskuun 10. päivän määräajaksi kilpailevien tarjousten vastaanottamiselle. DD Acquisitionin mukaan pidennyksen tarkoituksena on mahdollistaa prosessin loppuun saattaminen.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jotain on asetettu?</w:t>
      </w:r>
    </w:p>
    <w:p>
      <w:r>
        <w:rPr>
          <w:b/>
        </w:rPr>
        <w:t xml:space="preserve">Tulos</w:t>
      </w:r>
    </w:p>
    <w:p>
      <w:r>
        <w:t xml:space="preserve">Mikä oli alkanut ennen kuin jotain oli asetettu?</w:t>
      </w:r>
    </w:p>
    <w:p>
      <w:r>
        <w:rPr>
          <w:b/>
        </w:rPr>
        <w:t xml:space="preserve">Esimerkki 6.856</w:t>
      </w:r>
    </w:p>
    <w:p>
      <w:r>
        <w:t xml:space="preserve">Läpikulku: Viime aikoina se on seurannut miliisiliikkeen ja kirkollisten ryhmien kasvua, jotka julistavat valkoisen ylivallan ja antisemitismin sanomaa. Southern Poverty Law Centerin tiedusteluraporttia toimittavan Mark Potachin kirjoittamassa uudessa tutkimuksessa varoitetaan, että tällaiset ryhmät kasvoivat viime vuonna nopeasti, lähinnä rekrytoimalla nuorempia jäseniä.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miliisiliikkeen kasvun aikana?</w:t>
      </w:r>
    </w:p>
    <w:p>
      <w:r>
        <w:rPr>
          <w:b/>
        </w:rPr>
        <w:t xml:space="preserve">Tulos</w:t>
      </w:r>
    </w:p>
    <w:p>
      <w:r>
        <w:t xml:space="preserve">Mitä tapahtui ennen miliisiliikkeen kasvua?</w:t>
      </w:r>
    </w:p>
    <w:p>
      <w:r>
        <w:rPr>
          <w:b/>
        </w:rPr>
        <w:t xml:space="preserve">Tulos</w:t>
      </w:r>
    </w:p>
    <w:p>
      <w:r>
        <w:t xml:space="preserve">Mitä tapahtui militaristiliikkeen kasvun jälkeen?</w:t>
      </w:r>
    </w:p>
    <w:p>
      <w:r>
        <w:rPr>
          <w:b/>
        </w:rPr>
        <w:t xml:space="preserve">Tulos</w:t>
      </w:r>
    </w:p>
    <w:p>
      <w:r>
        <w:t xml:space="preserve">Mitä tapahtui Mark Potachin kirjoittaman tutkimuksen jälkeen?</w:t>
      </w:r>
    </w:p>
    <w:p>
      <w:r>
        <w:rPr>
          <w:b/>
        </w:rPr>
        <w:t xml:space="preserve">Tulos</w:t>
      </w:r>
    </w:p>
    <w:p>
      <w:r>
        <w:t xml:space="preserve">Mitä tapahtui ennen Mark Potachin tutkimusta?</w:t>
      </w:r>
    </w:p>
    <w:p>
      <w:r>
        <w:rPr>
          <w:b/>
        </w:rPr>
        <w:t xml:space="preserve">Tulos</w:t>
      </w:r>
    </w:p>
    <w:p>
      <w:r>
        <w:t xml:space="preserve">Mitä yleensä tapahtuu nuorempien jäsenten rekrytoinnin jälkeen?</w:t>
      </w:r>
    </w:p>
    <w:p>
      <w:r>
        <w:rPr>
          <w:b/>
        </w:rPr>
        <w:t xml:space="preserve">Tulos</w:t>
      </w:r>
    </w:p>
    <w:p>
      <w:r>
        <w:t xml:space="preserve">Mitä ei tapahtunut nuorempien jäsenten rekrytoinnin jälkeen?</w:t>
      </w:r>
    </w:p>
    <w:p>
      <w:r>
        <w:rPr>
          <w:b/>
        </w:rPr>
        <w:t xml:space="preserve">Tulos</w:t>
      </w:r>
    </w:p>
    <w:p>
      <w:r>
        <w:t xml:space="preserve">Mitä tapahtuu miliisiliikkeen kasvun jälkeen?</w:t>
      </w:r>
    </w:p>
    <w:p>
      <w:r>
        <w:rPr>
          <w:b/>
        </w:rPr>
        <w:t xml:space="preserve">Tulos</w:t>
      </w:r>
    </w:p>
    <w:p>
      <w:r>
        <w:t xml:space="preserve">Mark Potachin mukaan mitä tapahtui ennen tutkimusta?</w:t>
      </w:r>
    </w:p>
    <w:p>
      <w:r>
        <w:rPr>
          <w:b/>
        </w:rPr>
        <w:t xml:space="preserve">Tulos</w:t>
      </w:r>
    </w:p>
    <w:p>
      <w:r>
        <w:t xml:space="preserve">Mitä voisi tapahtua miliisiliikkeen kasvun jälkeen?</w:t>
      </w:r>
    </w:p>
    <w:p>
      <w:r>
        <w:rPr>
          <w:b/>
        </w:rPr>
        <w:t xml:space="preserve">Esimerkki 6.857</w:t>
      </w:r>
    </w:p>
    <w:p>
      <w:r>
        <w:t xml:space="preserve">Läpikulku: Dafydd Jamesin ja Mark Jonesin toisen puoliajan yritykset veivät Scarletit voittoon, ja kärjessä pelaava Gareth Bowen potkaisi kolme rangaistuspotkua ja yhden vaihdon. Wasps vastasi Tom Reesin yrityksellä, jonka Mark van Gisbergen käänsi, ja Alex King teki kaksi rangaistuspotkua lontoolaisille, mutta Llanellia ei voitu kiistää.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Scarlets teki maalit?</w:t>
      </w:r>
    </w:p>
    <w:p>
      <w:r>
        <w:rPr>
          <w:b/>
        </w:rPr>
        <w:t xml:space="preserve">Tulos</w:t>
      </w:r>
    </w:p>
    <w:p>
      <w:r>
        <w:t xml:space="preserve">Mitä tapahtui ennen kuin Scarlets teki maaleja?</w:t>
      </w:r>
    </w:p>
    <w:p>
      <w:r>
        <w:rPr>
          <w:b/>
        </w:rPr>
        <w:t xml:space="preserve">Tulos</w:t>
      </w:r>
    </w:p>
    <w:p>
      <w:r>
        <w:t xml:space="preserve">Mitä tapahtui ennen kuin lontoolaiset yrittivät varmistaa voiton itselleen?</w:t>
      </w:r>
    </w:p>
    <w:p>
      <w:r>
        <w:rPr>
          <w:b/>
        </w:rPr>
        <w:t xml:space="preserve">Tulos</w:t>
      </w:r>
    </w:p>
    <w:p>
      <w:r>
        <w:t xml:space="preserve">Mitä tapahtui heti sen jälkeen, kun Tom Rees vastasi yrittämällä?</w:t>
      </w:r>
    </w:p>
    <w:p>
      <w:r>
        <w:rPr>
          <w:b/>
        </w:rPr>
        <w:t xml:space="preserve">Tulos</w:t>
      </w:r>
    </w:p>
    <w:p>
      <w:r>
        <w:t xml:space="preserve">Mitä tapahtui hetkeä myöhemmin, kun Tom Rees vastasi yrittämällä?</w:t>
      </w:r>
    </w:p>
    <w:p>
      <w:r>
        <w:rPr>
          <w:b/>
        </w:rPr>
        <w:t xml:space="preserve">Esimerkki 6.858</w:t>
      </w:r>
    </w:p>
    <w:p>
      <w:r>
        <w:t xml:space="preserve">Läpikulku: Ciampi sanoi, että Turkin ja Italian yhteistyö saa uutta vauhtia, kun Turkki lähestyy EU:ta. Turkki aloitti lokakuussa 25-jäsenisen EU:n kanssa liittymisneuvottelut, joiden odotetaan kestävän kymmenen vuotta.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kuin Turkin ja Italian yhteistyö saa uutta vauhtia?</w:t>
      </w:r>
    </w:p>
    <w:p>
      <w:r>
        <w:rPr>
          <w:b/>
        </w:rPr>
        <w:t xml:space="preserve">Tulos</w:t>
      </w:r>
    </w:p>
    <w:p>
      <w:r>
        <w:t xml:space="preserve">Mitä on tapahtunut, kun Turkin ja Italian yhteistyö on saamassa uutta vauhtia?</w:t>
      </w:r>
    </w:p>
    <w:p>
      <w:r>
        <w:rPr>
          <w:b/>
        </w:rPr>
        <w:t xml:space="preserve">Tulos</w:t>
      </w:r>
    </w:p>
    <w:p>
      <w:r>
        <w:t xml:space="preserve">Mitä tapahtuu sen jälkeen, kun Turkin ja Italian yhteistyö saa uutta vauhtia?</w:t>
      </w:r>
    </w:p>
    <w:p>
      <w:r>
        <w:rPr>
          <w:b/>
        </w:rPr>
        <w:t xml:space="preserve">Tulos</w:t>
      </w:r>
    </w:p>
    <w:p>
      <w:r>
        <w:t xml:space="preserve">Mitä on tapahtunut ennen lokakuussa käytäviä liittymisneuvotteluja?</w:t>
      </w:r>
    </w:p>
    <w:p>
      <w:r>
        <w:rPr>
          <w:b/>
        </w:rPr>
        <w:t xml:space="preserve">Tulos</w:t>
      </w:r>
    </w:p>
    <w:p>
      <w:r>
        <w:t xml:space="preserve">Mitä Turkki on tehnyt liittymisneuvotteluissa 25 jäsenvaltion EU:n kanssa?</w:t>
      </w:r>
    </w:p>
    <w:p>
      <w:r>
        <w:rPr>
          <w:b/>
        </w:rPr>
        <w:t xml:space="preserve">Tulos</w:t>
      </w:r>
    </w:p>
    <w:p>
      <w:r>
        <w:t xml:space="preserve">Mitä tapahtuu sen jälkeen, kun Turkki on käynyt liittymisneuvottelut 25 jäsenvaltion EU:n kanssa?</w:t>
      </w:r>
    </w:p>
    <w:p>
      <w:r>
        <w:rPr>
          <w:b/>
        </w:rPr>
        <w:t xml:space="preserve">Tulos</w:t>
      </w:r>
    </w:p>
    <w:p>
      <w:r>
        <w:t xml:space="preserve">Mikä on alkanut lokakuun jälkeen käytyjen tuloneuvottelujen osalta? </w:t>
      </w:r>
    </w:p>
    <w:p>
      <w:r>
        <w:rPr>
          <w:b/>
        </w:rPr>
        <w:t xml:space="preserve">Tulos</w:t>
      </w:r>
    </w:p>
    <w:p>
      <w:r>
        <w:t xml:space="preserve">Mitä tapahtuu tuloneuvotteluille lokakuun jälkeen? </w:t>
      </w:r>
    </w:p>
    <w:p>
      <w:r>
        <w:rPr>
          <w:b/>
        </w:rPr>
        <w:t xml:space="preserve">Esimerkki 6.859</w:t>
      </w:r>
    </w:p>
    <w:p>
      <w:r>
        <w:t xml:space="preserve">Läpikulku: Väkivaltaisuuksissa, joissa valkoiset väkijoukot lähtivät "valtaamaan rantaa takaisin" libanonilais-australialaisryhmiltä, joiden syytettiin pelottelevan muita rannalla kävijöitä viikonloppuisin härskillä käytöksellä, loukkaantui ja pidätettiin kymmeniä ihmisiä. Pääosin libanonilaismiehistä koostuvat ryhmät aloittivat sitten kostohyökkäysten aallon, ja tuhannet poliisit partioivat tänä viikonloppuna ongelmakohdissa estääkseen tapahtuman toistumisen.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ihmiset loukkaantuivat?</w:t>
      </w:r>
    </w:p>
    <w:p>
      <w:r>
        <w:rPr>
          <w:b/>
        </w:rPr>
        <w:t xml:space="preserve">Tulos</w:t>
      </w:r>
    </w:p>
    <w:p>
      <w:r>
        <w:t xml:space="preserve">Mitä tapahtuu sen jälkeen, kun ihmiset ovat loukkaantuneet?</w:t>
      </w:r>
    </w:p>
    <w:p>
      <w:r>
        <w:rPr>
          <w:b/>
        </w:rPr>
        <w:t xml:space="preserve">Tulos</w:t>
      </w:r>
    </w:p>
    <w:p>
      <w:r>
        <w:t xml:space="preserve">Mitä voi tapahtua sen jälkeen, kun ihmiset ovat loukkaantuneet?</w:t>
      </w:r>
    </w:p>
    <w:p>
      <w:r>
        <w:rPr>
          <w:b/>
        </w:rPr>
        <w:t xml:space="preserve">Tulos</w:t>
      </w:r>
    </w:p>
    <w:p>
      <w:r>
        <w:t xml:space="preserve">Mitä tapahtui ennen kuin jotain käynnistettiin?</w:t>
      </w:r>
    </w:p>
    <w:p>
      <w:r>
        <w:rPr>
          <w:b/>
        </w:rPr>
        <w:t xml:space="preserve">Tulos</w:t>
      </w:r>
    </w:p>
    <w:p>
      <w:r>
        <w:t xml:space="preserve">Mitä tapahtuu sen jälkeen, kun jotain on käynnistetty?</w:t>
      </w:r>
    </w:p>
    <w:p>
      <w:r>
        <w:rPr>
          <w:b/>
        </w:rPr>
        <w:t xml:space="preserve">Esimerkki 6.860</w:t>
      </w:r>
    </w:p>
    <w:p>
      <w:r>
        <w:t xml:space="preserve">Läpikulku: Semionov, joka oli ollut armeijan päällikkönä vuodesta 1991, kiisti häntä vastaan esitetyt syytökset. Rodionov sanoi viime kuussa, että useita muita Venäjän asevoimien kenraaleja todennäköisesti erotetaan pian korruption vuoksi, nimeämättä ketään heistä.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syytöksiä?</w:t>
      </w:r>
    </w:p>
    <w:p>
      <w:r>
        <w:rPr>
          <w:b/>
        </w:rPr>
        <w:t xml:space="preserve">Tulos</w:t>
      </w:r>
    </w:p>
    <w:p>
      <w:r>
        <w:t xml:space="preserve">Mitä ei tapahtunut syytösten jälkeen?</w:t>
      </w:r>
    </w:p>
    <w:p>
      <w:r>
        <w:rPr>
          <w:b/>
        </w:rPr>
        <w:t xml:space="preserve">Tulos</w:t>
      </w:r>
    </w:p>
    <w:p>
      <w:r>
        <w:t xml:space="preserve">Mitä voi tapahtua syytösten jälkeen?</w:t>
      </w:r>
    </w:p>
    <w:p>
      <w:r>
        <w:rPr>
          <w:b/>
        </w:rPr>
        <w:t xml:space="preserve">Tulos</w:t>
      </w:r>
    </w:p>
    <w:p>
      <w:r>
        <w:t xml:space="preserve">Mitä tapahtui syytösten jälkeen?</w:t>
      </w:r>
    </w:p>
    <w:p>
      <w:r>
        <w:rPr>
          <w:b/>
        </w:rPr>
        <w:t xml:space="preserve">Tulos</w:t>
      </w:r>
    </w:p>
    <w:p>
      <w:r>
        <w:t xml:space="preserve">Mitä voi tapahtua sen jälkeen, kun jokin asia on kumottu?</w:t>
      </w:r>
    </w:p>
    <w:p>
      <w:r>
        <w:rPr>
          <w:b/>
        </w:rPr>
        <w:t xml:space="preserve">Tulos</w:t>
      </w:r>
    </w:p>
    <w:p>
      <w:r>
        <w:t xml:space="preserve">Mikä alkoi ennen kuin jokin asia kumottiin?</w:t>
      </w:r>
    </w:p>
    <w:p>
      <w:r>
        <w:rPr>
          <w:b/>
        </w:rPr>
        <w:t xml:space="preserve">Esimerkki 6.861</w:t>
      </w:r>
    </w:p>
    <w:p>
      <w:r>
        <w:t xml:space="preserve">Läpikulku: Lentoaseman virkamiehet kertoivat tiedotusvälineille, että filippiiniläinen matkustajakone oli juuri lähtenyt lentokentältä, kun sen yhdessä siipilaipassa ilmeni ongelma. Lentäjä päätti kääntyä takaisin ja pudotti polttoaineen mereen matkalla Vancouveriin.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lentokoneen lähdön jälkeen?</w:t>
      </w:r>
    </w:p>
    <w:p>
      <w:r>
        <w:rPr>
          <w:b/>
        </w:rPr>
        <w:t xml:space="preserve">Tulos</w:t>
      </w:r>
    </w:p>
    <w:p>
      <w:r>
        <w:t xml:space="preserve">Mitä tapahtui ennen lentokoneen lähtöä?</w:t>
      </w:r>
    </w:p>
    <w:p>
      <w:r>
        <w:rPr>
          <w:b/>
        </w:rPr>
        <w:t xml:space="preserve">Tulos</w:t>
      </w:r>
    </w:p>
    <w:p>
      <w:r>
        <w:t xml:space="preserve">Mitä tapahtui sen jälkeen, kun lentäjä kääntyi takaisin?</w:t>
      </w:r>
    </w:p>
    <w:p>
      <w:r>
        <w:rPr>
          <w:b/>
        </w:rPr>
        <w:t xml:space="preserve">Tulos</w:t>
      </w:r>
    </w:p>
    <w:p>
      <w:r>
        <w:t xml:space="preserve">Mitä tapahtui ennen kuin lentäjä kääntyi takaisin?</w:t>
      </w:r>
    </w:p>
    <w:p>
      <w:r>
        <w:rPr>
          <w:b/>
        </w:rPr>
        <w:t xml:space="preserve">Tulos</w:t>
      </w:r>
    </w:p>
    <w:p>
      <w:r>
        <w:t xml:space="preserve">Mikä tapahtuma oli tapahtunut ennen kuin lentoaseman virkamiehet puhuivat tiedotusvälineille?</w:t>
      </w:r>
    </w:p>
    <w:p>
      <w:r>
        <w:rPr>
          <w:b/>
        </w:rPr>
        <w:t xml:space="preserve">Tulos</w:t>
      </w:r>
    </w:p>
    <w:p>
      <w:r>
        <w:t xml:space="preserve">Mitä tapahtui sen jälkeen, kun lentoaseman virkamiehet puhuivat tiedotusvälineille?</w:t>
      </w:r>
    </w:p>
    <w:p>
      <w:r>
        <w:rPr>
          <w:b/>
        </w:rPr>
        <w:t xml:space="preserve">Tulos</w:t>
      </w:r>
    </w:p>
    <w:p>
      <w:r>
        <w:t xml:space="preserve">Mikä alkoi ennen polttoaineen kaatamista?</w:t>
      </w:r>
    </w:p>
    <w:p>
      <w:r>
        <w:rPr>
          <w:b/>
        </w:rPr>
        <w:t xml:space="preserve">Tulos</w:t>
      </w:r>
    </w:p>
    <w:p>
      <w:r>
        <w:t xml:space="preserve">Mikä alkoi polttoaineen tyhjentämisen jälkeen?</w:t>
      </w:r>
    </w:p>
    <w:p>
      <w:r>
        <w:rPr>
          <w:b/>
        </w:rPr>
        <w:t xml:space="preserve">Esimerkki 6.862</w:t>
      </w:r>
    </w:p>
    <w:p>
      <w:r>
        <w:t xml:space="preserve">Läpikulku: Maanantaina noin kello 6:00 aamulla Qinyuanin piirikunnassa raskas kuorma-auto ajautui kylän valtatiellä toiselle puolelle ja törmäsi ryhmään oppilaita ja opettajia, jotka olivat matkalla läheiseen kouluun, kertoi piirikunnan liikennepoliisin päämajan tiedottaja Nan Xinyan. Nan sanoi, että tutkinta on käynnissä.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 ja mikä ei ole päättynyt?</w:t>
      </w:r>
    </w:p>
    <w:p>
      <w:r>
        <w:rPr>
          <w:b/>
        </w:rPr>
        <w:t xml:space="preserve">Tulos</w:t>
      </w:r>
    </w:p>
    <w:p>
      <w:r>
        <w:t xml:space="preserve">Mikä tapahtuma ei ole vielä alkanut?</w:t>
      </w:r>
    </w:p>
    <w:p>
      <w:r>
        <w:rPr>
          <w:b/>
        </w:rPr>
        <w:t xml:space="preserve">Tulos</w:t>
      </w:r>
    </w:p>
    <w:p>
      <w:r>
        <w:t xml:space="preserve">Mikä johti onnettomuuteen?</w:t>
      </w:r>
    </w:p>
    <w:p>
      <w:r>
        <w:rPr>
          <w:b/>
        </w:rPr>
        <w:t xml:space="preserve">Tulos</w:t>
      </w:r>
    </w:p>
    <w:p>
      <w:r>
        <w:t xml:space="preserve">Mitä tapahtui jo silloin, kun kääntyminen alkoi?</w:t>
      </w:r>
    </w:p>
    <w:p>
      <w:r>
        <w:rPr>
          <w:b/>
        </w:rPr>
        <w:t xml:space="preserve">Tulos</w:t>
      </w:r>
    </w:p>
    <w:p>
      <w:r>
        <w:t xml:space="preserve">Mitä tapahtui ennen kuin kuorma-auto kääntyi?</w:t>
      </w:r>
    </w:p>
    <w:p>
      <w:r>
        <w:rPr>
          <w:b/>
        </w:rPr>
        <w:t xml:space="preserve">Tulos</w:t>
      </w:r>
    </w:p>
    <w:p>
      <w:r>
        <w:t xml:space="preserve">Mihin kuorma-auton kääntyminen johti?</w:t>
      </w:r>
    </w:p>
    <w:p>
      <w:r>
        <w:rPr>
          <w:b/>
        </w:rPr>
        <w:t xml:space="preserve">Tulos</w:t>
      </w:r>
    </w:p>
    <w:p>
      <w:r>
        <w:t xml:space="preserve">Mikä tapahtuma johti siihen, että luokkaan osui?</w:t>
      </w:r>
    </w:p>
    <w:p>
      <w:r>
        <w:rPr>
          <w:b/>
        </w:rPr>
        <w:t xml:space="preserve">Tulos</w:t>
      </w:r>
    </w:p>
    <w:p>
      <w:r>
        <w:t xml:space="preserve">Mihin ryhmän lyöminen johti?</w:t>
      </w:r>
    </w:p>
    <w:p>
      <w:r>
        <w:rPr>
          <w:b/>
        </w:rPr>
        <w:t xml:space="preserve">Tulos</w:t>
      </w:r>
    </w:p>
    <w:p>
      <w:r>
        <w:t xml:space="preserve">Mikä aloitettiin eikä sitä saatu päätökseen?</w:t>
      </w:r>
    </w:p>
    <w:p>
      <w:r>
        <w:rPr>
          <w:b/>
        </w:rPr>
        <w:t xml:space="preserve">Tulos</w:t>
      </w:r>
    </w:p>
    <w:p>
      <w:r>
        <w:t xml:space="preserve">Mihin tulokseen lyöminen johti?</w:t>
      </w:r>
    </w:p>
    <w:p>
      <w:r>
        <w:rPr>
          <w:b/>
        </w:rPr>
        <w:t xml:space="preserve">Tulos</w:t>
      </w:r>
    </w:p>
    <w:p>
      <w:r>
        <w:t xml:space="preserve">Mikä jatkui Nan Xinyanin lausunnon jälkeen?</w:t>
      </w:r>
    </w:p>
    <w:p>
      <w:r>
        <w:rPr>
          <w:b/>
        </w:rPr>
        <w:t xml:space="preserve">Tulos</w:t>
      </w:r>
    </w:p>
    <w:p>
      <w:r>
        <w:t xml:space="preserve">Mitä tapahtui sen jälkeen, kun Nan sanoi, että tutkinta jatkuu?</w:t>
      </w:r>
    </w:p>
    <w:p>
      <w:r>
        <w:rPr>
          <w:b/>
        </w:rPr>
        <w:t xml:space="preserve">Tulos</w:t>
      </w:r>
    </w:p>
    <w:p>
      <w:r>
        <w:t xml:space="preserve">Mikä oli jo alkanut ennen kuin Nan sanoi, että tutkinta on käynnissä?</w:t>
      </w:r>
    </w:p>
    <w:p>
      <w:r>
        <w:rPr>
          <w:b/>
        </w:rPr>
        <w:t xml:space="preserve">Tulos</w:t>
      </w:r>
    </w:p>
    <w:p>
      <w:r>
        <w:t xml:space="preserve">Minkä on jatkuttava sen jälkeen, kun Nan sanoi, että tutkinta jatkuu?</w:t>
      </w:r>
    </w:p>
    <w:p>
      <w:r>
        <w:rPr>
          <w:b/>
        </w:rPr>
        <w:t xml:space="preserve">Tulos</w:t>
      </w:r>
    </w:p>
    <w:p>
      <w:r>
        <w:t xml:space="preserve">Mitä onnettomuuden jälkeen on lopulta tapahduttava?</w:t>
      </w:r>
    </w:p>
    <w:p>
      <w:r>
        <w:rPr>
          <w:b/>
        </w:rPr>
        <w:t xml:space="preserve">Esimerkki 6.863</w:t>
      </w:r>
    </w:p>
    <w:p>
      <w:r>
        <w:t xml:space="preserve">Läpikulku: Yhdysvallat syytti tiistaina vasemmistolaisia panttivanginvartijoita "joistakin uhreista", joita se sanoi kärsineensä, kun Perun turvallisuusjoukot lopettivat Japanin suurlähettilään residenssin piirityksen Limassa.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jokin asia lopetettiin?</w:t>
      </w:r>
    </w:p>
    <w:p>
      <w:r>
        <w:rPr>
          <w:b/>
        </w:rPr>
        <w:t xml:space="preserve">Tulos</w:t>
      </w:r>
    </w:p>
    <w:p>
      <w:r>
        <w:t xml:space="preserve">Mitä tapahtui sen jälkeen, kun jokin loppui?</w:t>
      </w:r>
    </w:p>
    <w:p>
      <w:r>
        <w:rPr>
          <w:b/>
        </w:rPr>
        <w:t xml:space="preserve">Tulos</w:t>
      </w:r>
    </w:p>
    <w:p>
      <w:r>
        <w:t xml:space="preserve">Mitä tapahtui ennen kuin jotain sanottiin?</w:t>
      </w:r>
    </w:p>
    <w:p>
      <w:r>
        <w:rPr>
          <w:b/>
        </w:rPr>
        <w:t xml:space="preserve">Tulos</w:t>
      </w:r>
    </w:p>
    <w:p>
      <w:r>
        <w:t xml:space="preserve">Mitä tapahtui, kun jotain sanottiin?</w:t>
      </w:r>
    </w:p>
    <w:p>
      <w:r>
        <w:rPr>
          <w:b/>
        </w:rPr>
        <w:t xml:space="preserve">Tulos</w:t>
      </w:r>
    </w:p>
    <w:p>
      <w:r>
        <w:t xml:space="preserve">Mitä tapahtui piirityksen jälkeen?</w:t>
      </w:r>
    </w:p>
    <w:p>
      <w:r>
        <w:rPr>
          <w:b/>
        </w:rPr>
        <w:t xml:space="preserve">Tulos</w:t>
      </w:r>
    </w:p>
    <w:p>
      <w:r>
        <w:t xml:space="preserve">Mitä tapahtui ennen piiritystä?</w:t>
      </w:r>
    </w:p>
    <w:p>
      <w:r>
        <w:rPr>
          <w:b/>
        </w:rPr>
        <w:t xml:space="preserve">Esimerkki 6.864</w:t>
      </w:r>
    </w:p>
    <w:p>
      <w:r>
        <w:t xml:space="preserve">Läpikulku: Indonesiassa ja Venäjällä allekirjoitetaan myös sopimus siitä, että venäläiset energiayhtiöt Gazprom ja Lukoil osallistuvat öljy- ja kaasuhankkeisiin Borneon saarella ja että Venäjä rakentaa Indonesian ensimmäisen ydinreaktorin, Kommersant kertoo. Yudhoyono on jo vieraillut vierailunsa aikana Pohjois-Venäjän Pietarissa, ja perjantaina hänen on määrä puhua liike-elämän foorumissa ja vastaanottaa kunniakirja Venäjän ulkoministeriön akatemiasta.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sopimuksen allekirjoittamisen jälkeen?</w:t>
      </w:r>
    </w:p>
    <w:p>
      <w:r>
        <w:rPr>
          <w:b/>
        </w:rPr>
        <w:t xml:space="preserve">Tulos</w:t>
      </w:r>
    </w:p>
    <w:p>
      <w:r>
        <w:t xml:space="preserve">Mitä tapahtuu ennen sopimuksen allekirjoittamista?</w:t>
      </w:r>
    </w:p>
    <w:p>
      <w:r>
        <w:rPr>
          <w:b/>
        </w:rPr>
        <w:t xml:space="preserve">Tulos</w:t>
      </w:r>
    </w:p>
    <w:p>
      <w:r>
        <w:t xml:space="preserve">Mitä tapahtuu, kun sopimus on allekirjoitettu?</w:t>
      </w:r>
    </w:p>
    <w:p>
      <w:r>
        <w:rPr>
          <w:b/>
        </w:rPr>
        <w:t xml:space="preserve">Tulos</w:t>
      </w:r>
    </w:p>
    <w:p>
      <w:r>
        <w:t xml:space="preserve">Mitä Yudhoyono aikoo tehdä Pietarin vierailunsa jälkeen?</w:t>
      </w:r>
    </w:p>
    <w:p>
      <w:r>
        <w:rPr>
          <w:b/>
        </w:rPr>
        <w:t xml:space="preserve">Tulos</w:t>
      </w:r>
    </w:p>
    <w:p>
      <w:r>
        <w:t xml:space="preserve">Mitä Yudhoyono teki ennen Pietarin vierailuaan?</w:t>
      </w:r>
    </w:p>
    <w:p>
      <w:r>
        <w:rPr>
          <w:b/>
        </w:rPr>
        <w:t xml:space="preserve">Tulos</w:t>
      </w:r>
    </w:p>
    <w:p>
      <w:r>
        <w:t xml:space="preserve">Mitä on tapahtunut ennen kuin Venäjä rakentaa Indonesian ensimmäisen ydinreaktorin?</w:t>
      </w:r>
    </w:p>
    <w:p>
      <w:r>
        <w:rPr>
          <w:b/>
        </w:rPr>
        <w:t xml:space="preserve">Tulos</w:t>
      </w:r>
    </w:p>
    <w:p>
      <w:r>
        <w:t xml:space="preserve">Mitä on tapahtunut sen jälkeen, kun Venäjä on rakentanut Indonesian ensimmäisen ydinreaktorin?</w:t>
      </w:r>
    </w:p>
    <w:p>
      <w:r>
        <w:rPr>
          <w:b/>
        </w:rPr>
        <w:t xml:space="preserve">Tulos</w:t>
      </w:r>
    </w:p>
    <w:p>
      <w:r>
        <w:t xml:space="preserve">Mitä tapahtuu, kun Venäjä rakentaa Indonesian ensimmäistä ydinreaktoria?</w:t>
      </w:r>
    </w:p>
    <w:p>
      <w:r>
        <w:rPr>
          <w:b/>
        </w:rPr>
        <w:t xml:space="preserve">Tulos</w:t>
      </w:r>
    </w:p>
    <w:p>
      <w:r>
        <w:t xml:space="preserve">Mikä alkoi ennen kuin Kommersant antoi lausunnon?</w:t>
      </w:r>
    </w:p>
    <w:p>
      <w:r>
        <w:rPr>
          <w:b/>
        </w:rPr>
        <w:t xml:space="preserve">Tulos</w:t>
      </w:r>
    </w:p>
    <w:p>
      <w:r>
        <w:t xml:space="preserve">Mitä tapahtui ennen kuin Kommersant antoi lausunnon?</w:t>
      </w:r>
    </w:p>
    <w:p>
      <w:r>
        <w:rPr>
          <w:b/>
        </w:rPr>
        <w:t xml:space="preserve">Tulos</w:t>
      </w:r>
    </w:p>
    <w:p>
      <w:r>
        <w:t xml:space="preserve">Mitä tapahtuu Kommersantin lausunnon jälkeen?</w:t>
      </w:r>
    </w:p>
    <w:p>
      <w:r>
        <w:rPr>
          <w:b/>
        </w:rPr>
        <w:t xml:space="preserve">Tulos</w:t>
      </w:r>
    </w:p>
    <w:p>
      <w:r>
        <w:t xml:space="preserve">Mitä tapahtuu heti sen jälkeen, kun Yudhoyono puhuu yritysfoorumissa?</w:t>
      </w:r>
    </w:p>
    <w:p>
      <w:r>
        <w:rPr>
          <w:b/>
        </w:rPr>
        <w:t xml:space="preserve">Tulos</w:t>
      </w:r>
    </w:p>
    <w:p>
      <w:r>
        <w:t xml:space="preserve">Mitä tapahtuu välittömästi ennen kuin Yudhoyono puhuu yritysfoorumissa?</w:t>
      </w:r>
    </w:p>
    <w:p>
      <w:r>
        <w:rPr>
          <w:b/>
        </w:rPr>
        <w:t xml:space="preserve">Esimerkki 6.865</w:t>
      </w:r>
    </w:p>
    <w:p>
      <w:r>
        <w:t xml:space="preserve">Läpikulku: QVC Network Inc. kertoi saaneensa päätökseen CVN Cosin oston noin 423 miljoonalla dollarilla. QVC suostui maksamaan 19 dollaria ja yhden kahdeksasosan QVC:n osakkeista jokaisesta CVN:n 20 miljoonasta täysin laimennetusta osakkeesta.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sen jälkeen, kun QVC on saanut yritysostonsa päätökseen?</w:t>
      </w:r>
    </w:p>
    <w:p>
      <w:r>
        <w:rPr>
          <w:b/>
        </w:rPr>
        <w:t xml:space="preserve">Tulos</w:t>
      </w:r>
    </w:p>
    <w:p>
      <w:r>
        <w:t xml:space="preserve">Mitä ei tapahdu sen jälkeen, kun QVC on saanut yritysostonsa päätökseen?</w:t>
      </w:r>
    </w:p>
    <w:p>
      <w:r>
        <w:rPr>
          <w:b/>
        </w:rPr>
        <w:t xml:space="preserve">Tulos</w:t>
      </w:r>
    </w:p>
    <w:p>
      <w:r>
        <w:t xml:space="preserve">Mitä tapahtui ennen kuin QVC sai yritysostonsa päätökseen?</w:t>
      </w:r>
    </w:p>
    <w:p>
      <w:r>
        <w:rPr>
          <w:b/>
        </w:rPr>
        <w:t xml:space="preserve">Tulos</w:t>
      </w:r>
    </w:p>
    <w:p>
      <w:r>
        <w:t xml:space="preserve">Mitä tapahtui ennen kuin QVC suostui maksamaan CVN:n osakkeista 19 dollaria?</w:t>
      </w:r>
    </w:p>
    <w:p>
      <w:r>
        <w:rPr>
          <w:b/>
        </w:rPr>
        <w:t xml:space="preserve">Tulos</w:t>
      </w:r>
    </w:p>
    <w:p>
      <w:r>
        <w:t xml:space="preserve">Mitä tapahtui sen jälkeen, kun QVC suostui maksamaan CVN:n osakkeista 19 dollaria?</w:t>
      </w:r>
    </w:p>
    <w:p>
      <w:r>
        <w:rPr>
          <w:b/>
        </w:rPr>
        <w:t xml:space="preserve">Esimerkki 6.866</w:t>
      </w:r>
    </w:p>
    <w:p>
      <w:r>
        <w:t xml:space="preserve">Läpikulku: Entiset panttivangit, joiden nimiä ei ole annettu, sanoivat, että kaksi kapinallista oli riisuttu aseista, kun heidät otettiin kiinni. Kun hyökkäys alkoi, toinen heistä, Ernesto "Tito" Cruz, riisui takkinsa, johon oli kiinnitetty useita käsikranaatteja.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heidän vangitsemisensa jälkeen?</w:t>
      </w:r>
    </w:p>
    <w:p>
      <w:r>
        <w:rPr>
          <w:b/>
        </w:rPr>
        <w:t xml:space="preserve">Tulos</w:t>
      </w:r>
    </w:p>
    <w:p>
      <w:r>
        <w:t xml:space="preserve">Mitä tapahtui vangitsemisen aikana?</w:t>
      </w:r>
    </w:p>
    <w:p>
      <w:r>
        <w:rPr>
          <w:b/>
        </w:rPr>
        <w:t xml:space="preserve">Tulos</w:t>
      </w:r>
    </w:p>
    <w:p>
      <w:r>
        <w:t xml:space="preserve">Mitä tapahtui ennen kuin heidät riisuttiin aseista?</w:t>
      </w:r>
    </w:p>
    <w:p>
      <w:r>
        <w:rPr>
          <w:b/>
        </w:rPr>
        <w:t xml:space="preserve">Tulos</w:t>
      </w:r>
    </w:p>
    <w:p>
      <w:r>
        <w:t xml:space="preserve">Mikä tapahtuma oli jo päättynyt ennen kuin hyökkäys alkoi?</w:t>
      </w:r>
    </w:p>
    <w:p>
      <w:r>
        <w:rPr>
          <w:b/>
        </w:rPr>
        <w:t xml:space="preserve">Tulos</w:t>
      </w:r>
    </w:p>
    <w:p>
      <w:r>
        <w:t xml:space="preserve">Mitä tapahtui hyökkäyksen alkaessa?</w:t>
      </w:r>
    </w:p>
    <w:p>
      <w:r>
        <w:rPr>
          <w:b/>
        </w:rPr>
        <w:t xml:space="preserve">Tulos</w:t>
      </w:r>
    </w:p>
    <w:p>
      <w:r>
        <w:t xml:space="preserve">Mitä tapahtui ennen kuin heidät vangittiin?</w:t>
      </w:r>
    </w:p>
    <w:p>
      <w:r>
        <w:rPr>
          <w:b/>
        </w:rPr>
        <w:t xml:space="preserve">Tulos</w:t>
      </w:r>
    </w:p>
    <w:p>
      <w:r>
        <w:t xml:space="preserve">Mitä tapahtui ennen panttivankien lausuntoa?</w:t>
      </w:r>
    </w:p>
    <w:p>
      <w:r>
        <w:rPr>
          <w:b/>
        </w:rPr>
        <w:t xml:space="preserve">Tulos</w:t>
      </w:r>
    </w:p>
    <w:p>
      <w:r>
        <w:t xml:space="preserve">Mitä tapahtui sen jälkeen, kun panttivangit antoivat lausuntonsa?</w:t>
      </w:r>
    </w:p>
    <w:p>
      <w:r>
        <w:rPr>
          <w:b/>
        </w:rPr>
        <w:t xml:space="preserve">Tulos</w:t>
      </w:r>
    </w:p>
    <w:p>
      <w:r>
        <w:t xml:space="preserve">Mitä ei tapahtunut pahoinpitelyn jälkeen?</w:t>
      </w:r>
    </w:p>
    <w:p>
      <w:r>
        <w:rPr>
          <w:b/>
        </w:rPr>
        <w:t xml:space="preserve">Tulos</w:t>
      </w:r>
    </w:p>
    <w:p>
      <w:r>
        <w:t xml:space="preserve">Mitä tapahtui hyökkäyksen jälkeen?</w:t>
      </w:r>
    </w:p>
    <w:p>
      <w:r>
        <w:rPr>
          <w:b/>
        </w:rPr>
        <w:t xml:space="preserve">Tulos</w:t>
      </w:r>
    </w:p>
    <w:p>
      <w:r>
        <w:t xml:space="preserve">Mitä tapahtui sen jälkeen, kun heidät riisuttiin aseista?</w:t>
      </w:r>
    </w:p>
    <w:p>
      <w:r>
        <w:rPr>
          <w:b/>
        </w:rPr>
        <w:t xml:space="preserve">Tulos</w:t>
      </w:r>
    </w:p>
    <w:p>
      <w:r>
        <w:t xml:space="preserve">Mikä alkoi sen jälkeen, kun Cruz riisui takkinsa?</w:t>
      </w:r>
    </w:p>
    <w:p>
      <w:r>
        <w:rPr>
          <w:b/>
        </w:rPr>
        <w:t xml:space="preserve">Esimerkki 6.867</w:t>
      </w:r>
    </w:p>
    <w:p>
      <w:r>
        <w:t xml:space="preserve">Läpikulku: Poliisi ja hätäkeskusjoukot tukahduttivat väkivaltaisuuksien puhkeamiset, kun konsertin pitopaikan ympärillä oli runsaasti väkeä. Tuntia ennen kuin viisihenkisen yhtyeen oli määrä esiintyä, poliisi päätti, että tilanne oli hallinnassa, ja antoi keikan jatkua.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esitystä?</w:t>
      </w:r>
    </w:p>
    <w:p>
      <w:r>
        <w:rPr>
          <w:b/>
        </w:rPr>
        <w:t xml:space="preserve">Tulos</w:t>
      </w:r>
    </w:p>
    <w:p>
      <w:r>
        <w:t xml:space="preserve">Mitä tapahtui esityksen jälkeen?</w:t>
      </w:r>
    </w:p>
    <w:p>
      <w:r>
        <w:rPr>
          <w:b/>
        </w:rPr>
        <w:t xml:space="preserve">Tulos</w:t>
      </w:r>
    </w:p>
    <w:p>
      <w:r>
        <w:t xml:space="preserve">Mitä esityksen aikana tapahtui?</w:t>
      </w:r>
    </w:p>
    <w:p>
      <w:r>
        <w:rPr>
          <w:b/>
        </w:rPr>
        <w:t xml:space="preserve">Tulos</w:t>
      </w:r>
    </w:p>
    <w:p>
      <w:r>
        <w:t xml:space="preserve">Mitä tapahtui ennen kuin joukkueet tukahduttivat taudinpurkaukset?</w:t>
      </w:r>
    </w:p>
    <w:p>
      <w:r>
        <w:rPr>
          <w:b/>
        </w:rPr>
        <w:t xml:space="preserve">Tulos</w:t>
      </w:r>
    </w:p>
    <w:p>
      <w:r>
        <w:t xml:space="preserve">Mitä tapahtui sen jälkeen, kun joukkueet olivat tukahduttamassa tautipesäkkeitä?</w:t>
      </w:r>
    </w:p>
    <w:p>
      <w:r>
        <w:rPr>
          <w:b/>
        </w:rPr>
        <w:t xml:space="preserve">Tulos</w:t>
      </w:r>
    </w:p>
    <w:p>
      <w:r>
        <w:t xml:space="preserve">Mitä tapahtui ennen taudinpurkauksia?</w:t>
      </w:r>
    </w:p>
    <w:p>
      <w:r>
        <w:rPr>
          <w:b/>
        </w:rPr>
        <w:t xml:space="preserve">Tulos</w:t>
      </w:r>
    </w:p>
    <w:p>
      <w:r>
        <w:t xml:space="preserve">Mitä tapahtui väkivaltaisuuksien aikana?</w:t>
      </w:r>
    </w:p>
    <w:p>
      <w:r>
        <w:rPr>
          <w:b/>
        </w:rPr>
        <w:t xml:space="preserve">Tulos</w:t>
      </w:r>
    </w:p>
    <w:p>
      <w:r>
        <w:t xml:space="preserve">Mitä tapahtui sen jälkeen, kun poliisi päätti, että tilanne oli hallinnassa?</w:t>
      </w:r>
    </w:p>
    <w:p>
      <w:r>
        <w:rPr>
          <w:b/>
        </w:rPr>
        <w:t xml:space="preserve">Esimerkki 6.868</w:t>
      </w:r>
    </w:p>
    <w:p>
      <w:r>
        <w:t xml:space="preserve">Läpikulku: Sri Lankan ulkoministeriö ilmoitti torstaina lehdistötiedotteessa, että Euroopan unioni (EU) on nostanut edustustasonsa Sri Lankassa säilyttääkseen hyvät suhteet EU:n ja Intian valtameren saarivaltion välillä. EU:n valtuuskunta on nyt täysivaltainen diplomaattinen edustusto, jolla on Colomboon akkreditoitu suurlähettilään asemassa oleva valtuuskunnan päällikkö, sanottiin lehdistötiedotteessa.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EU vahvisti edustustaan Sri Lankassa?</w:t>
      </w:r>
    </w:p>
    <w:p>
      <w:r>
        <w:rPr>
          <w:b/>
        </w:rPr>
        <w:t xml:space="preserve">Tulos</w:t>
      </w:r>
    </w:p>
    <w:p>
      <w:r>
        <w:t xml:space="preserve">Mitä tapahtui ennen kuin EU päivitti edustustaan Sri Lankassa?</w:t>
      </w:r>
    </w:p>
    <w:p>
      <w:r>
        <w:rPr>
          <w:b/>
        </w:rPr>
        <w:t xml:space="preserve">Tulos</w:t>
      </w:r>
    </w:p>
    <w:p>
      <w:r>
        <w:t xml:space="preserve">Mikä tapahtuma tapahtui ennen kuin Sri Lanka piti yllä hyviä suhteita EU:hun?</w:t>
      </w:r>
    </w:p>
    <w:p>
      <w:r>
        <w:rPr>
          <w:b/>
        </w:rPr>
        <w:t xml:space="preserve">Tulos</w:t>
      </w:r>
    </w:p>
    <w:p>
      <w:r>
        <w:t xml:space="preserve">Mitä tapahtui ennen kuin Sri Lankan ulkoministeriö antoi lehdistötiedotteen?</w:t>
      </w:r>
    </w:p>
    <w:p>
      <w:r>
        <w:rPr>
          <w:b/>
        </w:rPr>
        <w:t xml:space="preserve">Esimerkki 6.869</w:t>
      </w:r>
    </w:p>
    <w:p>
      <w:r>
        <w:t xml:space="preserve">Läpikulku: Saksa isännöi MM-kisojen avausottelussaan 9. kesäkuuta Münchenissä pikkulapsia Costa Ricaa, Ecuadoria ja Puolaa, ja valmentaja Jürgen Klinsmann kuvattiin lehdistössä leveästi virnistellen.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Saksan tiedotusvälineet pääsivät yksimielisyyteen vuoden 2006 MM-kisoista?</w:t>
      </w:r>
    </w:p>
    <w:p>
      <w:r>
        <w:rPr>
          <w:b/>
        </w:rPr>
        <w:t xml:space="preserve">Tulos</w:t>
      </w:r>
    </w:p>
    <w:p>
      <w:r>
        <w:t xml:space="preserve">Mitä tapahtui ennen loppuottelujen arvontoja?</w:t>
      </w:r>
    </w:p>
    <w:p>
      <w:r>
        <w:rPr>
          <w:b/>
        </w:rPr>
        <w:t xml:space="preserve">Tulos</w:t>
      </w:r>
    </w:p>
    <w:p>
      <w:r>
        <w:t xml:space="preserve">Mitä tapahtui loppuottelun arvonnan jälkeen?</w:t>
      </w:r>
    </w:p>
    <w:p>
      <w:r>
        <w:rPr>
          <w:b/>
        </w:rPr>
        <w:t xml:space="preserve">Tulos</w:t>
      </w:r>
    </w:p>
    <w:p>
      <w:r>
        <w:t xml:space="preserve">Mitä tapahtui finaalin arvonnassa?</w:t>
      </w:r>
    </w:p>
    <w:p>
      <w:r>
        <w:rPr>
          <w:b/>
        </w:rPr>
        <w:t xml:space="preserve">Tulos</w:t>
      </w:r>
    </w:p>
    <w:p>
      <w:r>
        <w:t xml:space="preserve">Mitä tapahtui sen jälkeen, kun Saksan tiedotusvälineet olivat sopineet vuoden 2006 MM-kisoista?</w:t>
      </w:r>
    </w:p>
    <w:p>
      <w:r>
        <w:rPr>
          <w:b/>
        </w:rPr>
        <w:t xml:space="preserve">Tulos</w:t>
      </w:r>
    </w:p>
    <w:p>
      <w:r>
        <w:t xml:space="preserve">Mitä tapahtuu loppuottelun arvonnan jälkeen?</w:t>
      </w:r>
    </w:p>
    <w:p>
      <w:r>
        <w:rPr>
          <w:b/>
        </w:rPr>
        <w:t xml:space="preserve">Tulos</w:t>
      </w:r>
    </w:p>
    <w:p>
      <w:r>
        <w:t xml:space="preserve">Mitä tapahtuu MM-kisojen avausottelussa?</w:t>
      </w:r>
    </w:p>
    <w:p>
      <w:r>
        <w:rPr>
          <w:b/>
        </w:rPr>
        <w:t xml:space="preserve">Tulos</w:t>
      </w:r>
    </w:p>
    <w:p>
      <w:r>
        <w:t xml:space="preserve">Mitä tapahtui ennen kuin Jurgen Klinsmann kuvattiin leveästi virnistellen?</w:t>
      </w:r>
    </w:p>
    <w:p>
      <w:r>
        <w:rPr>
          <w:b/>
        </w:rPr>
        <w:t xml:space="preserve">Tulos</w:t>
      </w:r>
    </w:p>
    <w:p>
      <w:r>
        <w:t xml:space="preserve">Mitä tapahtui sen jälkeen, kun Jurgen Klinsmann kuvattiin leveästi virnistellen?</w:t>
      </w:r>
    </w:p>
    <w:p>
      <w:r>
        <w:rPr>
          <w:b/>
        </w:rPr>
        <w:t xml:space="preserve">Tulos</w:t>
      </w:r>
    </w:p>
    <w:p>
      <w:r>
        <w:t xml:space="preserve">Mitä yleensä tapahtuu arvonnan aikana?</w:t>
      </w:r>
    </w:p>
    <w:p>
      <w:r>
        <w:rPr>
          <w:b/>
        </w:rPr>
        <w:t xml:space="preserve">Tulos</w:t>
      </w:r>
    </w:p>
    <w:p>
      <w:r>
        <w:t xml:space="preserve">Mitä MM-kisojen aikana yleensä tapahtuu?</w:t>
      </w:r>
    </w:p>
    <w:p>
      <w:r>
        <w:rPr>
          <w:b/>
        </w:rPr>
        <w:t xml:space="preserve">Tulos</w:t>
      </w:r>
    </w:p>
    <w:p>
      <w:r>
        <w:t xml:space="preserve">Mitä Saksa ei olisi voinut pyytää ennen vuoden 2006 MM-kisoja?</w:t>
      </w:r>
    </w:p>
    <w:p>
      <w:r>
        <w:rPr>
          <w:b/>
        </w:rPr>
        <w:t xml:space="preserve">Tulos</w:t>
      </w:r>
    </w:p>
    <w:p>
      <w:r>
        <w:t xml:space="preserve">Mitä tapahtuu sen jälkeen, kun Saksa sai parikseen Costa Rican?</w:t>
      </w:r>
    </w:p>
    <w:p>
      <w:r>
        <w:rPr>
          <w:b/>
        </w:rPr>
        <w:t xml:space="preserve">Tulos</w:t>
      </w:r>
    </w:p>
    <w:p>
      <w:r>
        <w:t xml:space="preserve">Mitä tapahtuu sen jälkeen, kun Saksa on saanut parikseen Ecuadorin?</w:t>
      </w:r>
    </w:p>
    <w:p>
      <w:r>
        <w:rPr>
          <w:b/>
        </w:rPr>
        <w:t xml:space="preserve">Tulos</w:t>
      </w:r>
    </w:p>
    <w:p>
      <w:r>
        <w:t xml:space="preserve">Mitä tapahtuu sen jälkeen, kun Saksa ja Puola ovat parina?</w:t>
      </w:r>
    </w:p>
    <w:p>
      <w:r>
        <w:rPr>
          <w:b/>
        </w:rPr>
        <w:t xml:space="preserve">Tulos</w:t>
      </w:r>
    </w:p>
    <w:p>
      <w:r>
        <w:t xml:space="preserve">Mitä tapahtuu vuoden 2006 MM-kisojen aikana?</w:t>
      </w:r>
    </w:p>
    <w:p>
      <w:r>
        <w:rPr>
          <w:b/>
        </w:rPr>
        <w:t xml:space="preserve">Tulos</w:t>
      </w:r>
    </w:p>
    <w:p>
      <w:r>
        <w:t xml:space="preserve">Mitä tapahtuu MM-kisojen avausottelun jälkeen?</w:t>
      </w:r>
    </w:p>
    <w:p>
      <w:r>
        <w:rPr>
          <w:b/>
        </w:rPr>
        <w:t xml:space="preserve">Tulos</w:t>
      </w:r>
    </w:p>
    <w:p>
      <w:r>
        <w:t xml:space="preserve">Mikä loppuu MM-kisojen avausottelun jälkeen?</w:t>
      </w:r>
    </w:p>
    <w:p>
      <w:r>
        <w:rPr>
          <w:b/>
        </w:rPr>
        <w:t xml:space="preserve">Esimerkki 6.870</w:t>
      </w:r>
    </w:p>
    <w:p>
      <w:r>
        <w:t xml:space="preserve">Läpikulku: Tähän mennessä 300 000 neliökilometriä alkuperäiskansojen suojelualueita on hakattu ja korvattu maataloudella ja karjalaitumilla.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metsäojituksen jälkeen?</w:t>
      </w:r>
    </w:p>
    <w:p>
      <w:r>
        <w:rPr>
          <w:b/>
        </w:rPr>
        <w:t xml:space="preserve">Tulos</w:t>
      </w:r>
    </w:p>
    <w:p>
      <w:r>
        <w:t xml:space="preserve">Mitä tapahtui ennen metsänhakkuuta?</w:t>
      </w:r>
    </w:p>
    <w:p>
      <w:r>
        <w:rPr>
          <w:b/>
        </w:rPr>
        <w:t xml:space="preserve">Tulos</w:t>
      </w:r>
    </w:p>
    <w:p>
      <w:r>
        <w:t xml:space="preserve">Mitä tapahtui ennen vaihtamista?</w:t>
      </w:r>
    </w:p>
    <w:p>
      <w:r>
        <w:rPr>
          <w:b/>
        </w:rPr>
        <w:t xml:space="preserve">Tulos</w:t>
      </w:r>
    </w:p>
    <w:p>
      <w:r>
        <w:t xml:space="preserve">Mitä tapahtui vaihdon jälkeen?</w:t>
      </w:r>
    </w:p>
    <w:p>
      <w:r>
        <w:rPr>
          <w:b/>
        </w:rPr>
        <w:t xml:space="preserve">Esimerkki 6.871</w:t>
      </w:r>
    </w:p>
    <w:p>
      <w:r>
        <w:t xml:space="preserve">Läpikulku: Armeniassa kytkentä sai alkunsa Neuvostoliiton hajoamisesta vuonna 1991. Sitä ennen Armenia sai bensiiniä öljyrikkaalta naapurimaaltaan Azerbaidžanilta, mutta kun nämä kaksi maata ajautuivat sotaan Armenian asuttamasta Vuoristo-Karabahin erillisalueesta, Armenia katkaisi suhteet sekä Azerbaidžaniin että Turkkiin.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vaihtoa?</w:t>
      </w:r>
    </w:p>
    <w:p>
      <w:r>
        <w:rPr>
          <w:b/>
        </w:rPr>
        <w:t xml:space="preserve">Tulos</w:t>
      </w:r>
    </w:p>
    <w:p>
      <w:r>
        <w:t xml:space="preserve">Mitä tapahtui ennen Neuvostoliiton romahtamista?</w:t>
      </w:r>
    </w:p>
    <w:p>
      <w:r>
        <w:rPr>
          <w:b/>
        </w:rPr>
        <w:t xml:space="preserve">Tulos</w:t>
      </w:r>
    </w:p>
    <w:p>
      <w:r>
        <w:t xml:space="preserve">Mitä tapahtui Armenian ja Azerbaidžanin sodan jälkeen?</w:t>
      </w:r>
    </w:p>
    <w:p>
      <w:r>
        <w:rPr>
          <w:b/>
        </w:rPr>
        <w:t xml:space="preserve">Tulos</w:t>
      </w:r>
    </w:p>
    <w:p>
      <w:r>
        <w:t xml:space="preserve">Mitä tapahtui ennen kuin Armenia katkaisi suhteet Azerbaidžaniin ja Turkkiin?</w:t>
      </w:r>
    </w:p>
    <w:p>
      <w:r>
        <w:rPr>
          <w:b/>
        </w:rPr>
        <w:t xml:space="preserve">Tulos</w:t>
      </w:r>
    </w:p>
    <w:p>
      <w:r>
        <w:t xml:space="preserve">Mitä tapahtui sen jälkeen, kun Armenia katkaisi suhteet Azerbaidžaniin ja Turkkiin?</w:t>
      </w:r>
    </w:p>
    <w:p>
      <w:r>
        <w:rPr>
          <w:b/>
        </w:rPr>
        <w:t xml:space="preserve">Tulos</w:t>
      </w:r>
    </w:p>
    <w:p>
      <w:r>
        <w:t xml:space="preserve">Mitä tapahtui sinä aikana, kun Armenia katkaisi suhteet Azerbaidžaniin ja Turkkiin?</w:t>
      </w:r>
    </w:p>
    <w:p>
      <w:r>
        <w:rPr>
          <w:b/>
        </w:rPr>
        <w:t xml:space="preserve">Tulos</w:t>
      </w:r>
    </w:p>
    <w:p>
      <w:r>
        <w:t xml:space="preserve">Mitä tapahtui vaihdon jälkeen?</w:t>
      </w:r>
    </w:p>
    <w:p>
      <w:r>
        <w:rPr>
          <w:b/>
        </w:rPr>
        <w:t xml:space="preserve">Tulos</w:t>
      </w:r>
    </w:p>
    <w:p>
      <w:r>
        <w:t xml:space="preserve">Mitä tapahtui ennen kuin Armenia ja Azerbaidžan ryhtyivät sotaan?</w:t>
      </w:r>
    </w:p>
    <w:p>
      <w:r>
        <w:rPr>
          <w:b/>
        </w:rPr>
        <w:t xml:space="preserve">Tulos</w:t>
      </w:r>
    </w:p>
    <w:p>
      <w:r>
        <w:t xml:space="preserve">Mitä tapahtui Neuvostoliiton romahtamisen jälkeen?</w:t>
      </w:r>
    </w:p>
    <w:p>
      <w:r>
        <w:rPr>
          <w:b/>
        </w:rPr>
        <w:t xml:space="preserve">Tulos</w:t>
      </w:r>
    </w:p>
    <w:p>
      <w:r>
        <w:t xml:space="preserve">Mitä tapahtui samaan aikaan kuin vaihto?</w:t>
      </w:r>
    </w:p>
    <w:p>
      <w:r>
        <w:rPr>
          <w:b/>
        </w:rPr>
        <w:t xml:space="preserve">Tulos</w:t>
      </w:r>
    </w:p>
    <w:p>
      <w:r>
        <w:t xml:space="preserve">Mitä tapahtui ennen kuin Armenia sai bensiiniä Azerbaidžanista?</w:t>
      </w:r>
    </w:p>
    <w:p>
      <w:r>
        <w:rPr>
          <w:b/>
        </w:rPr>
        <w:t xml:space="preserve">Tulos</w:t>
      </w:r>
    </w:p>
    <w:p>
      <w:r>
        <w:t xml:space="preserve">Mitä tapahtui sen jälkeen, kun Armenia lakkasi saamasta bensiiniä Azerbaidžanista?</w:t>
      </w:r>
    </w:p>
    <w:p>
      <w:r>
        <w:rPr>
          <w:b/>
        </w:rPr>
        <w:t xml:space="preserve">Esimerkki 6.872</w:t>
      </w:r>
    </w:p>
    <w:p>
      <w:r>
        <w:t xml:space="preserve">Läpikulku: Asiantuntijat ovat eri mieltä siitä, kuinka paljon painostusta tarvitaan, jotta Saddam Hussein päättäisi, että hän on seinää vasten, ja riittääkö pelkkä taloudellinen painostus koskaan. Suurin huolenaihe on se, että jos hän päättää, että hän tarvitsee ulospääsyä ahdingostaan, mutta ei löydä kasvojensa pelastamismenetelmää, hän voi hyökätä vaarallisin ja arvaamattomin keinoin.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paineen kohdistamisen jälkeen?</w:t>
      </w:r>
    </w:p>
    <w:p>
      <w:r>
        <w:rPr>
          <w:b/>
        </w:rPr>
        <w:t xml:space="preserve">Tulos</w:t>
      </w:r>
    </w:p>
    <w:p>
      <w:r>
        <w:t xml:space="preserve">Mitä ei välttämättä tapahdu, kun painetta käytetään?</w:t>
      </w:r>
    </w:p>
    <w:p>
      <w:r>
        <w:rPr>
          <w:b/>
        </w:rPr>
        <w:t xml:space="preserve">Tulos</w:t>
      </w:r>
    </w:p>
    <w:p>
      <w:r>
        <w:t xml:space="preserve">Mitä voi tapahtua, jos Saddam Hussein ei löydä kasvojensa pelastamismenetelmää?</w:t>
      </w:r>
    </w:p>
    <w:p>
      <w:r>
        <w:rPr>
          <w:b/>
        </w:rPr>
        <w:t xml:space="preserve">Tulos</w:t>
      </w:r>
    </w:p>
    <w:p>
      <w:r>
        <w:t xml:space="preserve">Mitä on tapahduttava, ennen kuin Saddam Hussein ei näe kasvojensa pelastamismenetelmää?</w:t>
      </w:r>
    </w:p>
    <w:p>
      <w:r>
        <w:rPr>
          <w:b/>
        </w:rPr>
        <w:t xml:space="preserve">Tulos</w:t>
      </w:r>
    </w:p>
    <w:p>
      <w:r>
        <w:t xml:space="preserve">Mitä voi tapahtua taloudellisen painostuksen jälkeen?</w:t>
      </w:r>
    </w:p>
    <w:p>
      <w:r>
        <w:rPr>
          <w:b/>
        </w:rPr>
        <w:t xml:space="preserve">Tulos</w:t>
      </w:r>
    </w:p>
    <w:p>
      <w:r>
        <w:t xml:space="preserve">Mitä tapahtuu samaan aikaan erimielisyyksien kanssa?</w:t>
      </w:r>
    </w:p>
    <w:p>
      <w:r>
        <w:rPr>
          <w:b/>
        </w:rPr>
        <w:t xml:space="preserve">Tulos</w:t>
      </w:r>
    </w:p>
    <w:p>
      <w:r>
        <w:t xml:space="preserve">Nyt kun erimielisyyksiä tapahtuu, mitä voi tapahtua sen jälkeen?</w:t>
      </w:r>
    </w:p>
    <w:p>
      <w:r>
        <w:rPr>
          <w:b/>
        </w:rPr>
        <w:t xml:space="preserve">Tulos</w:t>
      </w:r>
    </w:p>
    <w:p>
      <w:r>
        <w:t xml:space="preserve">Mitä pitää tapahtua, ennen kuin Saddam Hussein päättää, että hän on seinää vasten?</w:t>
      </w:r>
    </w:p>
    <w:p>
      <w:r>
        <w:rPr>
          <w:b/>
        </w:rPr>
        <w:t xml:space="preserve">Tulos</w:t>
      </w:r>
    </w:p>
    <w:p>
      <w:r>
        <w:t xml:space="preserve">Mitä voi tapahtua, jos Saddam Hussein päättää, että hän on seinää vasten?</w:t>
      </w:r>
    </w:p>
    <w:p>
      <w:r>
        <w:rPr>
          <w:b/>
        </w:rPr>
        <w:t xml:space="preserve">Tulos</w:t>
      </w:r>
    </w:p>
    <w:p>
      <w:r>
        <w:t xml:space="preserve">Mitä ei ehkä tapahdu, jos Saddam Hussein päättää, että hän on seinää vasten?</w:t>
      </w:r>
    </w:p>
    <w:p>
      <w:r>
        <w:rPr>
          <w:b/>
        </w:rPr>
        <w:t xml:space="preserve">Esimerkki 6.873</w:t>
      </w:r>
    </w:p>
    <w:p>
      <w:r>
        <w:t xml:space="preserve">Läpikulku: Reno antoi luvan pidentää määräaikaa hylättyään Floridan osavaltion tuomioistuimen määräyksen, jonka mukaan Elianin olisi pysyttävä Miamissa 6. maaliskuuta asti, jotta hänen amerikkalaisten sukulaistensa perusteluja voitaisiin kuulla. Reno sanoi, että osavaltion tuomioistuimella ei ollut toimivaltaa asiassa, mutta että Miamin sukulaisten olisi voitava esittää asiansa liittovaltion tuomioistuimessa.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tapahtunut sen jälkeen, kun Reno hylkäsi Floridan osavaltion tuomioistuimen määräyksen?</w:t>
      </w:r>
    </w:p>
    <w:p>
      <w:r>
        <w:rPr>
          <w:b/>
        </w:rPr>
        <w:t xml:space="preserve">Tulos</w:t>
      </w:r>
    </w:p>
    <w:p>
      <w:r>
        <w:t xml:space="preserve">Mitä tapahtui sen jälkeen, kun Reno hylkäsi Floridan osavaltion tuomioistuimen määräyksen?</w:t>
      </w:r>
    </w:p>
    <w:p>
      <w:r>
        <w:rPr>
          <w:b/>
        </w:rPr>
        <w:t xml:space="preserve">Tulos</w:t>
      </w:r>
    </w:p>
    <w:p>
      <w:r>
        <w:t xml:space="preserve">Mitä tapahtuu sen jälkeen, kun Reno on hylännyt Floridan osavaltion tuomioistuimen määräyksen?</w:t>
      </w:r>
    </w:p>
    <w:p>
      <w:r>
        <w:rPr>
          <w:b/>
        </w:rPr>
        <w:t xml:space="preserve">Esimerkki 6.874</w:t>
      </w:r>
    </w:p>
    <w:p>
      <w:r>
        <w:t xml:space="preserve">Läpikulku: Fernandesin mukaan AirAsia on suojannut lähes 100 prosenttia polttoainetarpeestaan kesäkuussa 2007 päättyvän tilikauden loppuajaksi. "Uskomme polttoaineen vaihtelevan 55 ja 65 Yhdysvaltain dollarin välillä (tynnyriltä), ja riippumatta siitä, mitä OPEC tekee, öljy laskee", hän lisäsi.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polttoaineen hinnoille todennäköisesti tapahtuu?</w:t>
      </w:r>
    </w:p>
    <w:p>
      <w:r>
        <w:rPr>
          <w:b/>
        </w:rPr>
        <w:t xml:space="preserve">Tulos</w:t>
      </w:r>
    </w:p>
    <w:p>
      <w:r>
        <w:t xml:space="preserve">Mitä polttoaineen hinnoille on tapahtunut aiemmin?</w:t>
      </w:r>
    </w:p>
    <w:p>
      <w:r>
        <w:rPr>
          <w:b/>
        </w:rPr>
        <w:t xml:space="preserve">Tulos</w:t>
      </w:r>
    </w:p>
    <w:p>
      <w:r>
        <w:t xml:space="preserve">Mitä tapahtui ennen kuin Fernandes puhui?</w:t>
      </w:r>
    </w:p>
    <w:p>
      <w:r>
        <w:rPr>
          <w:b/>
        </w:rPr>
        <w:t xml:space="preserve">Tulos</w:t>
      </w:r>
    </w:p>
    <w:p>
      <w:r>
        <w:t xml:space="preserve">Mitä tapahtui, kun Fernandes puhui?</w:t>
      </w:r>
    </w:p>
    <w:p>
      <w:r>
        <w:rPr>
          <w:b/>
        </w:rPr>
        <w:t xml:space="preserve">Tulos</w:t>
      </w:r>
    </w:p>
    <w:p>
      <w:r>
        <w:t xml:space="preserve">Mitä tapahtuu sen jälkeen, kun Fernandes on puhunut?</w:t>
      </w:r>
    </w:p>
    <w:p>
      <w:r>
        <w:rPr>
          <w:b/>
        </w:rPr>
        <w:t xml:space="preserve">Tulos</w:t>
      </w:r>
    </w:p>
    <w:p>
      <w:r>
        <w:t xml:space="preserve">Mitä voi tapahtua sen jälkeen, kun Fernandes on puhunut?</w:t>
      </w:r>
    </w:p>
    <w:p>
      <w:r>
        <w:rPr>
          <w:b/>
        </w:rPr>
        <w:t xml:space="preserve">Esimerkki 6.875</w:t>
      </w:r>
    </w:p>
    <w:p>
      <w:r>
        <w:t xml:space="preserve">Läpikulku: Perjantaina Albanian maaperälle laskeutui noin 20 italialaista etujoukkojen jäsentä, joista noin 20 saapui meriteitse ja saman verran lentäen Tiranan lentokentälle. Italian pääministeri Romano Prodi kertoi täällä yhdessä albanialaisen virkaveljensä Bashkim Finon kanssa pitämässään lehdistötilaisuudessa, että Alba-operaatio päättyy kuukauden kuluttua vaalien järjestämisestä joskus ennen kesäkuun loppua.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 tapahtunut ennen kuin italialaiset etujoukot saapuivat Albanian maaperälle perjantaina?</w:t>
      </w:r>
    </w:p>
    <w:p>
      <w:r>
        <w:rPr>
          <w:b/>
        </w:rPr>
        <w:t xml:space="preserve">Tulos</w:t>
      </w:r>
    </w:p>
    <w:p>
      <w:r>
        <w:t xml:space="preserve">Mitä on tapahtunut sen jälkeen, kun italialaiset etujoukot laskeutuivat Albanian maaperälle perjantaina?</w:t>
      </w:r>
    </w:p>
    <w:p>
      <w:r>
        <w:rPr>
          <w:b/>
        </w:rPr>
        <w:t xml:space="preserve">Tulos</w:t>
      </w:r>
    </w:p>
    <w:p>
      <w:r>
        <w:t xml:space="preserve">Mitä Operaatio Alballe tapahtuu vaalien jälkeen?</w:t>
      </w:r>
    </w:p>
    <w:p>
      <w:r>
        <w:rPr>
          <w:b/>
        </w:rPr>
        <w:t xml:space="preserve">Tulos</w:t>
      </w:r>
    </w:p>
    <w:p>
      <w:r>
        <w:t xml:space="preserve">Mitä tapahtui operaatio Alballe ennen vaalien järjestämistä?</w:t>
      </w:r>
    </w:p>
    <w:p>
      <w:r>
        <w:rPr>
          <w:b/>
        </w:rPr>
        <w:t xml:space="preserve">Tulos</w:t>
      </w:r>
    </w:p>
    <w:p>
      <w:r>
        <w:t xml:space="preserve">Mitä Italian pääministeri Romano Prodi teki lehdistötilaisuudessa?</w:t>
      </w:r>
    </w:p>
    <w:p>
      <w:r>
        <w:rPr>
          <w:b/>
        </w:rPr>
        <w:t xml:space="preserve">Tulos</w:t>
      </w:r>
    </w:p>
    <w:p>
      <w:r>
        <w:t xml:space="preserve">Mitä Italian pääministeri Romano Prodi tekee lehdistötilaisuuden jälkeen?</w:t>
      </w:r>
    </w:p>
    <w:p>
      <w:r>
        <w:rPr>
          <w:b/>
        </w:rPr>
        <w:t xml:space="preserve">Tulos</w:t>
      </w:r>
    </w:p>
    <w:p>
      <w:r>
        <w:t xml:space="preserve">Mitä Italian pääministeri Romano Prodi oli tehnyt ennen lehdistötilaisuutta?</w:t>
      </w:r>
    </w:p>
    <w:p>
      <w:r>
        <w:rPr>
          <w:b/>
        </w:rPr>
        <w:t xml:space="preserve">Esimerkki 6.876</w:t>
      </w:r>
    </w:p>
    <w:p>
      <w:r>
        <w:t xml:space="preserve">Läpikulku: Hän sanoi, että pohjoisen merkittävä katolinen vähemmistö vaatii ratkaisua, joka edistäisi Pohjois-Irlannin mahdollista yhdistymistä Irlannin tasavaltaan. "Pohjoisen kansallismieliset eivät ole vähemmistö jonkun toisen maassa.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puhui?</w:t>
      </w:r>
    </w:p>
    <w:p>
      <w:r>
        <w:rPr>
          <w:b/>
        </w:rPr>
        <w:t xml:space="preserve">Tulos</w:t>
      </w:r>
    </w:p>
    <w:p>
      <w:r>
        <w:t xml:space="preserve">Mitä tapahtui hänen puheensa jälkeen?</w:t>
      </w:r>
    </w:p>
    <w:p>
      <w:r>
        <w:rPr>
          <w:b/>
        </w:rPr>
        <w:t xml:space="preserve">Tulos</w:t>
      </w:r>
    </w:p>
    <w:p>
      <w:r>
        <w:t xml:space="preserve">Mitä tapahtuu sen jälkeen, kun hän on puhunut?</w:t>
      </w:r>
    </w:p>
    <w:p>
      <w:r>
        <w:rPr>
          <w:b/>
        </w:rPr>
        <w:t xml:space="preserve">Tulos</w:t>
      </w:r>
    </w:p>
    <w:p>
      <w:r>
        <w:t xml:space="preserve">Mitä hänen puheensa jälkeen saattoi tapahtua?</w:t>
      </w:r>
    </w:p>
    <w:p>
      <w:r>
        <w:rPr>
          <w:b/>
        </w:rPr>
        <w:t xml:space="preserve">Tulos</w:t>
      </w:r>
    </w:p>
    <w:p>
      <w:r>
        <w:t xml:space="preserve">Mitä tapahtui ennen kuin katolinen vähemmistö esitti vaatimuksensa?</w:t>
      </w:r>
    </w:p>
    <w:p>
      <w:r>
        <w:rPr>
          <w:b/>
        </w:rPr>
        <w:t xml:space="preserve">Tulos</w:t>
      </w:r>
    </w:p>
    <w:p>
      <w:r>
        <w:t xml:space="preserve">Mitä tapahtui sen jälkeen, kun katolinen vähemmistö esitti vaatimuksensa?</w:t>
      </w:r>
    </w:p>
    <w:p>
      <w:r>
        <w:rPr>
          <w:b/>
        </w:rPr>
        <w:t xml:space="preserve">Tulos</w:t>
      </w:r>
    </w:p>
    <w:p>
      <w:r>
        <w:t xml:space="preserve">Mitä tapahtuu sen jälkeen, kun katolinen vähemmistö on esittänyt vaatimuksen?</w:t>
      </w:r>
    </w:p>
    <w:p>
      <w:r>
        <w:rPr>
          <w:b/>
        </w:rPr>
        <w:t xml:space="preserve">Tulos</w:t>
      </w:r>
    </w:p>
    <w:p>
      <w:r>
        <w:t xml:space="preserve">Mitä voisi tapahtua, kun katolinen vähemmistö esittää vaatimuksensa?</w:t>
      </w:r>
    </w:p>
    <w:p>
      <w:r>
        <w:rPr>
          <w:b/>
        </w:rPr>
        <w:t xml:space="preserve">Esimerkki 6.877</w:t>
      </w:r>
    </w:p>
    <w:p>
      <w:r>
        <w:t xml:space="preserve">Läpikulku: Kreikan armeijan ylipäällikkö, kenraali Manoussos Preveroudakis sanoi Kreikan joukkojen tarkastuksen jälkeen, että Kreikan joukko-osasto on valmis. Hän sanoi, että "kaikki ohjeet on annettu" noin 680 miehen joukoille, jotka sijoitetaan Tiranaan ja Vloreen.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joukot on tarkastettu?</w:t>
      </w:r>
    </w:p>
    <w:p>
      <w:r>
        <w:rPr>
          <w:b/>
        </w:rPr>
        <w:t xml:space="preserve">Tulos</w:t>
      </w:r>
    </w:p>
    <w:p>
      <w:r>
        <w:t xml:space="preserve">Mitä tapahtui ennen kuin joukot tarkastettiin?</w:t>
      </w:r>
    </w:p>
    <w:p>
      <w:r>
        <w:rPr>
          <w:b/>
        </w:rPr>
        <w:t xml:space="preserve">Tulos</w:t>
      </w:r>
    </w:p>
    <w:p>
      <w:r>
        <w:t xml:space="preserve">Mitä tapahtui joukkojen tarkastuksen jälkeen?</w:t>
      </w:r>
    </w:p>
    <w:p>
      <w:r>
        <w:rPr>
          <w:b/>
        </w:rPr>
        <w:t xml:space="preserve">Tulos</w:t>
      </w:r>
    </w:p>
    <w:p>
      <w:r>
        <w:t xml:space="preserve">Mitä tapahtuu joukkojen lähettämisen jälkeen?</w:t>
      </w:r>
    </w:p>
    <w:p>
      <w:r>
        <w:rPr>
          <w:b/>
        </w:rPr>
        <w:t xml:space="preserve">Tulos</w:t>
      </w:r>
    </w:p>
    <w:p>
      <w:r>
        <w:t xml:space="preserve">Mitä on tapahtunut ennen joukkojen lähettämistä?</w:t>
      </w:r>
    </w:p>
    <w:p>
      <w:r>
        <w:rPr>
          <w:b/>
        </w:rPr>
        <w:t xml:space="preserve">Tulos</w:t>
      </w:r>
    </w:p>
    <w:p>
      <w:r>
        <w:t xml:space="preserve">Mitä tapahtui ennen kuin ylipäällikkö sanoi joukkojen olevan valmiina?</w:t>
      </w:r>
    </w:p>
    <w:p>
      <w:r>
        <w:rPr>
          <w:b/>
        </w:rPr>
        <w:t xml:space="preserve">Esimerkki 6.878</w:t>
      </w:r>
    </w:p>
    <w:p>
      <w:r>
        <w:t xml:space="preserve">Läpikulku: "Paine on mieluummin minulla kuin pelaajilla. "Tietenkin on ongelmia, koska olemme niin paljon jäljessä liigassa, mutta kestän kritiikin."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kertoja selviytyi kritiikistä?</w:t>
      </w:r>
    </w:p>
    <w:p>
      <w:r>
        <w:rPr>
          <w:b/>
        </w:rPr>
        <w:t xml:space="preserve">Esimerkki 6.879</w:t>
      </w:r>
    </w:p>
    <w:p>
      <w:r>
        <w:t xml:space="preserve">Läpikulku: Miehiä syytettiin murhasta ja väkivaltaisesta järjestyshäiriöstä 18-vuotiaan Nadhem Abdullahin kuoleman jälkeen toukokuussa 2003. Kaikki sotilaat, jotka kuuluivat 3. pataljoonan laskuvarjorykmenttiin, kiistivät syytökset.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miehet väitetysti tekivät ennen syytteiden nostamista?</w:t>
      </w:r>
    </w:p>
    <w:p>
      <w:r>
        <w:rPr>
          <w:b/>
        </w:rPr>
        <w:t xml:space="preserve">Tulos</w:t>
      </w:r>
    </w:p>
    <w:p>
      <w:r>
        <w:t xml:space="preserve">Mitä tapahtui sen seurauksena, mitä miehet väitetysti tekivät ennen syytteiden nostamista?</w:t>
      </w:r>
    </w:p>
    <w:p>
      <w:r>
        <w:rPr>
          <w:b/>
        </w:rPr>
        <w:t xml:space="preserve">Tulos</w:t>
      </w:r>
    </w:p>
    <w:p>
      <w:r>
        <w:t xml:space="preserve">Mitä sotilaat tekivät syytösten esittämisen jälkeen?</w:t>
      </w:r>
    </w:p>
    <w:p>
      <w:r>
        <w:rPr>
          <w:b/>
        </w:rPr>
        <w:t xml:space="preserve">Tulos</w:t>
      </w:r>
    </w:p>
    <w:p>
      <w:r>
        <w:t xml:space="preserve">Mitä tapahtui ennen syytteisiin johtaneita väitteitä?</w:t>
      </w:r>
    </w:p>
    <w:p>
      <w:r>
        <w:rPr>
          <w:b/>
        </w:rPr>
        <w:t xml:space="preserve">Esimerkki 6.880</w:t>
      </w:r>
    </w:p>
    <w:p>
      <w:r>
        <w:t xml:space="preserve">Läpikulku: Yhtiön rakennusdivisioonan myynnistä saatu myyntivoitto kompensoi osittain kuluja. Viime vuonna DSM:lle kertyi 71 miljoonaa guldenia ylimääräisiä kuluja rakenneuudistusohjelmasta ja muista liiketoimista.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rakenneuudistusohjelman aloittamisen jälkeen?</w:t>
      </w:r>
    </w:p>
    <w:p>
      <w:r>
        <w:rPr>
          <w:b/>
        </w:rPr>
        <w:t xml:space="preserve">Tulos</w:t>
      </w:r>
    </w:p>
    <w:p>
      <w:r>
        <w:t xml:space="preserve">Mikä päättyi ennen rakenneuudistusohjelman alkamista?</w:t>
      </w:r>
    </w:p>
    <w:p>
      <w:r>
        <w:rPr>
          <w:b/>
        </w:rPr>
        <w:t xml:space="preserve">Tulos</w:t>
      </w:r>
    </w:p>
    <w:p>
      <w:r>
        <w:t xml:space="preserve">Mitä tapahtui rakennusosaston myynnin jälkeen?</w:t>
      </w:r>
    </w:p>
    <w:p>
      <w:r>
        <w:rPr>
          <w:b/>
        </w:rPr>
        <w:t xml:space="preserve">Tulos</w:t>
      </w:r>
    </w:p>
    <w:p>
      <w:r>
        <w:t xml:space="preserve">Mitä tapahtui ennen rakennusosaston myyntiä?</w:t>
      </w:r>
    </w:p>
    <w:p>
      <w:r>
        <w:rPr>
          <w:b/>
        </w:rPr>
        <w:t xml:space="preserve">Tulos</w:t>
      </w:r>
    </w:p>
    <w:p>
      <w:r>
        <w:t xml:space="preserve">Mikä alkoi ennen 71 miljoonan guldenin maksua?</w:t>
      </w:r>
    </w:p>
    <w:p>
      <w:r>
        <w:rPr>
          <w:b/>
        </w:rPr>
        <w:t xml:space="preserve">Tulos</w:t>
      </w:r>
    </w:p>
    <w:p>
      <w:r>
        <w:t xml:space="preserve">Mikä alkoi 71 miljoonan guldenin maksun jälkeen?</w:t>
      </w:r>
    </w:p>
    <w:p>
      <w:r>
        <w:rPr>
          <w:b/>
        </w:rPr>
        <w:t xml:space="preserve">Esimerkki 6.881</w:t>
      </w:r>
    </w:p>
    <w:p>
      <w:r>
        <w:t xml:space="preserve">Läpikulku: "Hän on tyytyväinen, jos Laila saa 22. voittonsa", hän lisäsi.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Lailan vaatimusten jälkeen?</w:t>
      </w:r>
    </w:p>
    <w:p>
      <w:r>
        <w:rPr>
          <w:b/>
        </w:rPr>
        <w:t xml:space="preserve">Tulos</w:t>
      </w:r>
    </w:p>
    <w:p>
      <w:r>
        <w:t xml:space="preserve">Mitä tapahtui ennen kuin Laila väittää?</w:t>
      </w:r>
    </w:p>
    <w:p>
      <w:r>
        <w:rPr>
          <w:b/>
        </w:rPr>
        <w:t xml:space="preserve">Tulos</w:t>
      </w:r>
    </w:p>
    <w:p>
      <w:r>
        <w:t xml:space="preserve">Mitä tapahtui Lailan väitteiden jälkeen?</w:t>
      </w:r>
    </w:p>
    <w:p>
      <w:r>
        <w:rPr>
          <w:b/>
        </w:rPr>
        <w:t xml:space="preserve">Tulos</w:t>
      </w:r>
    </w:p>
    <w:p>
      <w:r>
        <w:t xml:space="preserve">Mitä tapahtui sen jälkeen, kun hän lisäsi?</w:t>
      </w:r>
    </w:p>
    <w:p>
      <w:r>
        <w:rPr>
          <w:b/>
        </w:rPr>
        <w:t xml:space="preserve">Tulos</w:t>
      </w:r>
    </w:p>
    <w:p>
      <w:r>
        <w:t xml:space="preserve">Mitä tapahtui ennen kuin hän lisäsi?</w:t>
      </w:r>
    </w:p>
    <w:p>
      <w:r>
        <w:rPr>
          <w:b/>
        </w:rPr>
        <w:t xml:space="preserve">Esimerkki 6.882</w:t>
      </w:r>
    </w:p>
    <w:p>
      <w:r>
        <w:t xml:space="preserve">Läpikulku: "Heikko tuottavuuden kasvu on huono uutinen, ja vielä heikompi kasvu on vielä huonompi uutinen - vaikka kyseessä olisikin marginaalinen tarkistus. Tämä tarkistus ei kumoa tai vähennä vaan pikemminkin pahentaa tätä uutta suuntausta."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mutta ei tapahdu tarkistuksen jälkeen?</w:t>
      </w:r>
    </w:p>
    <w:p>
      <w:r>
        <w:rPr>
          <w:b/>
        </w:rPr>
        <w:t xml:space="preserve">Tulos</w:t>
      </w:r>
    </w:p>
    <w:p>
      <w:r>
        <w:t xml:space="preserve">Mitä tapahtuu tarkistuksen jälkeen?</w:t>
      </w:r>
    </w:p>
    <w:p>
      <w:r>
        <w:rPr>
          <w:b/>
        </w:rPr>
        <w:t xml:space="preserve">Tulos</w:t>
      </w:r>
    </w:p>
    <w:p>
      <w:r>
        <w:t xml:space="preserve">Mitä tapahtuu ennen tarkistusta?</w:t>
      </w:r>
    </w:p>
    <w:p>
      <w:r>
        <w:rPr>
          <w:b/>
        </w:rPr>
        <w:t xml:space="preserve">Tulos</w:t>
      </w:r>
    </w:p>
    <w:p>
      <w:r>
        <w:t xml:space="preserve">Mitä tarkistuksen aikana tapahtuu?</w:t>
      </w:r>
    </w:p>
    <w:p>
      <w:r>
        <w:rPr>
          <w:b/>
        </w:rPr>
        <w:t xml:space="preserve">Esimerkki 6.883</w:t>
      </w:r>
    </w:p>
    <w:p>
      <w:r>
        <w:t xml:space="preserve">Läpikulku: Henson sanoi, että hän oli iloinen päästyään takaisin pelaamaan ennen kuin Walesin vuoden 2005 turnauksen avausottelu Englantia vastaan Twickenhamissa 4. helmikuuta. "On vaikeaa, kun on ollut poissa pelistä.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turnauksen avausottelua?</w:t>
      </w:r>
    </w:p>
    <w:p>
      <w:r>
        <w:rPr>
          <w:b/>
        </w:rPr>
        <w:t xml:space="preserve">Tulos</w:t>
      </w:r>
    </w:p>
    <w:p>
      <w:r>
        <w:t xml:space="preserve">Mitä tapahtuu sen jälkeen, kun olet päässyt Tiikereiden läpi?</w:t>
      </w:r>
    </w:p>
    <w:p>
      <w:r>
        <w:rPr>
          <w:b/>
        </w:rPr>
        <w:t xml:space="preserve">Tulos</w:t>
      </w:r>
    </w:p>
    <w:p>
      <w:r>
        <w:t xml:space="preserve">Mitä tapahtui ennen kuin Henson sanoi olevansa onnellinen?</w:t>
      </w:r>
    </w:p>
    <w:p>
      <w:r>
        <w:rPr>
          <w:b/>
        </w:rPr>
        <w:t xml:space="preserve">Tulos</w:t>
      </w:r>
    </w:p>
    <w:p>
      <w:r>
        <w:t xml:space="preserve">Mikä tapahtuma alkaa, kun olet tullut Tiikereiden läpi?</w:t>
      </w:r>
    </w:p>
    <w:p>
      <w:r>
        <w:rPr>
          <w:b/>
        </w:rPr>
        <w:t xml:space="preserve">Tulos</w:t>
      </w:r>
    </w:p>
    <w:p>
      <w:r>
        <w:t xml:space="preserve">Mitä tapahtui ennen Tiikereiden läpi tuloa?</w:t>
      </w:r>
    </w:p>
    <w:p>
      <w:r>
        <w:rPr>
          <w:b/>
        </w:rPr>
        <w:t xml:space="preserve">Tulos</w:t>
      </w:r>
    </w:p>
    <w:p>
      <w:r>
        <w:t xml:space="preserve">Mitä tapahtui turnauksen avausottelun jälkeen?</w:t>
      </w:r>
    </w:p>
    <w:p>
      <w:r>
        <w:rPr>
          <w:b/>
        </w:rPr>
        <w:t xml:space="preserve">Esimerkki 6.884</w:t>
      </w:r>
    </w:p>
    <w:p>
      <w:r>
        <w:t xml:space="preserve">Läpikulku: Trumanin kirjastossa Independenceissa kolme ulkoministeriä: Puolan Bronislaw Geremek, Unkarin Janos Martonyi ja Tšekin tasavallan Jan Kavan allekirjoittivat viralliset liittymisasiakirjat. Ennen allekirjoitustilaisuutta pitämissään puheissa ministerit totesivat, että heidän maansa näkevät Nato-jäsenyyden takeena turvallisuudesta ja oikeutetun paikkansa tunnustamisena Euroopassa.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allekirjoitusseremonian aikana tapahtui?</w:t>
      </w:r>
    </w:p>
    <w:p>
      <w:r>
        <w:rPr>
          <w:b/>
        </w:rPr>
        <w:t xml:space="preserve">Tulos</w:t>
      </w:r>
    </w:p>
    <w:p>
      <w:r>
        <w:t xml:space="preserve">Mitä tapahtui ennen allekirjoitusseremoniaa?</w:t>
      </w:r>
    </w:p>
    <w:p>
      <w:r>
        <w:rPr>
          <w:b/>
        </w:rPr>
        <w:t xml:space="preserve">Tulos</w:t>
      </w:r>
    </w:p>
    <w:p>
      <w:r>
        <w:t xml:space="preserve">Mitä todennäköisesti tapahtuu allekirjoitusseremonian jälkeen?</w:t>
      </w:r>
    </w:p>
    <w:p>
      <w:r>
        <w:rPr>
          <w:b/>
        </w:rPr>
        <w:t xml:space="preserve">Tulos</w:t>
      </w:r>
    </w:p>
    <w:p>
      <w:r>
        <w:t xml:space="preserve">Mitä tapahtui puheiden aikana?</w:t>
      </w:r>
    </w:p>
    <w:p>
      <w:r>
        <w:rPr>
          <w:b/>
        </w:rPr>
        <w:t xml:space="preserve">Tulos</w:t>
      </w:r>
    </w:p>
    <w:p>
      <w:r>
        <w:t xml:space="preserve">Mitä tapahtui ennen puheita?</w:t>
      </w:r>
    </w:p>
    <w:p>
      <w:r>
        <w:rPr>
          <w:b/>
        </w:rPr>
        <w:t xml:space="preserve">Tulos</w:t>
      </w:r>
    </w:p>
    <w:p>
      <w:r>
        <w:t xml:space="preserve">Mitä tapahtui puheiden jälkeen?</w:t>
      </w:r>
    </w:p>
    <w:p>
      <w:r>
        <w:rPr>
          <w:b/>
        </w:rPr>
        <w:t xml:space="preserve">Esimerkki 6.885</w:t>
      </w:r>
    </w:p>
    <w:p>
      <w:r>
        <w:t xml:space="preserve">Läpikulku: Israelin turvallisuusviranomaiset valittivat, ettei mellakoitsijoiden hillitsemiseksi tehty tarpeeksi. Länsirannan palestiinalaisten turvallisuuspäällikkö Jibril Rajub iski vastaiskuna 400 siirtokuntalaista vastaan, jotka asuvat armeijan vartioimissa erillisalueissa Hebronin 120 000 arabiasukkaan keskellä.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oli alkanut ennen kuin palestiinalaispoliisi yritti estää mielenosoittajia?</w:t>
      </w:r>
    </w:p>
    <w:p>
      <w:r>
        <w:rPr>
          <w:b/>
        </w:rPr>
        <w:t xml:space="preserve">Tulos</w:t>
      </w:r>
    </w:p>
    <w:p>
      <w:r>
        <w:t xml:space="preserve">Mikä alkoi sen jälkeen, kun palestiinalainen poliisi yritti estää mielenosoittajia?</w:t>
      </w:r>
    </w:p>
    <w:p>
      <w:r>
        <w:rPr>
          <w:b/>
        </w:rPr>
        <w:t xml:space="preserve">Tulos</w:t>
      </w:r>
    </w:p>
    <w:p>
      <w:r>
        <w:t xml:space="preserve">Mitä tapahtui, kun palestiinalainen poliisi yritti estää mielenosoittajia?</w:t>
      </w:r>
    </w:p>
    <w:p>
      <w:r>
        <w:rPr>
          <w:b/>
        </w:rPr>
        <w:t xml:space="preserve">Tulos</w:t>
      </w:r>
    </w:p>
    <w:p>
      <w:r>
        <w:t xml:space="preserve">Mitä tapahtui ennen kuin Israelin turvallisuusviranomaiset valittivat?</w:t>
      </w:r>
    </w:p>
    <w:p>
      <w:r>
        <w:rPr>
          <w:b/>
        </w:rPr>
        <w:t xml:space="preserve">Tulos</w:t>
      </w:r>
    </w:p>
    <w:p>
      <w:r>
        <w:t xml:space="preserve">Mitä tapahtui sen jälkeen, kun Israelin turvallisuusviranomaiset valittivat?</w:t>
      </w:r>
    </w:p>
    <w:p>
      <w:r>
        <w:rPr>
          <w:b/>
        </w:rPr>
        <w:t xml:space="preserve">Tulos</w:t>
      </w:r>
    </w:p>
    <w:p>
      <w:r>
        <w:t xml:space="preserve">Mikä alkoi, kun Israelin turvallisuusviranomaiset valittivat?</w:t>
      </w:r>
    </w:p>
    <w:p>
      <w:r>
        <w:rPr>
          <w:b/>
        </w:rPr>
        <w:t xml:space="preserve">Tulos</w:t>
      </w:r>
    </w:p>
    <w:p>
      <w:r>
        <w:t xml:space="preserve">Mitä oli meneillään, kun mielenosoittajat tunkeutuivat Israelin alueelle?</w:t>
      </w:r>
    </w:p>
    <w:p>
      <w:r>
        <w:rPr>
          <w:b/>
        </w:rPr>
        <w:t xml:space="preserve">Tulos</w:t>
      </w:r>
    </w:p>
    <w:p>
      <w:r>
        <w:t xml:space="preserve">Mikä päättyi ennen kuin mielenosoittajat tulivat Israelin alueelle?</w:t>
      </w:r>
    </w:p>
    <w:p>
      <w:r>
        <w:rPr>
          <w:b/>
        </w:rPr>
        <w:t xml:space="preserve">Tulos</w:t>
      </w:r>
    </w:p>
    <w:p>
      <w:r>
        <w:t xml:space="preserve">Mikä loppui vasta sen jälkeen, kun mielenosoittajat olivat saapuneet Israelin alueelle?</w:t>
      </w:r>
    </w:p>
    <w:p>
      <w:r>
        <w:rPr>
          <w:b/>
        </w:rPr>
        <w:t xml:space="preserve">Tulos</w:t>
      </w:r>
    </w:p>
    <w:p>
      <w:r>
        <w:t xml:space="preserve">Mikä oli alkanut ennen Jibril Rajubin raivokohtausta?</w:t>
      </w:r>
    </w:p>
    <w:p>
      <w:r>
        <w:rPr>
          <w:b/>
        </w:rPr>
        <w:t xml:space="preserve">Tulos</w:t>
      </w:r>
    </w:p>
    <w:p>
      <w:r>
        <w:t xml:space="preserve">Mikä päättyi, kun Jibril Rajub riehui?</w:t>
      </w:r>
    </w:p>
    <w:p>
      <w:r>
        <w:rPr>
          <w:b/>
        </w:rPr>
        <w:t xml:space="preserve">Esimerkki 6.886</w:t>
      </w:r>
    </w:p>
    <w:p>
      <w:r>
        <w:t xml:space="preserve">Läpikulku: "Sanoi Li Qiaosheng, Nanjingin suurimpiin kuuluvan Xinbai-tavaratalon toimitusjohtaja. Joidenkin kansalaisten rakkaus olympia-maskotteihin meni kuitenkin järjettömäksi.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lelumaskotteja oli myyty 400 000 juania?</w:t>
      </w:r>
    </w:p>
    <w:p>
      <w:r>
        <w:rPr>
          <w:b/>
        </w:rPr>
        <w:t xml:space="preserve">Tulos</w:t>
      </w:r>
    </w:p>
    <w:p>
      <w:r>
        <w:t xml:space="preserve">Mikä alkoi ennen kuin he myivät 400 000 juania lelumaskotteja?</w:t>
      </w:r>
    </w:p>
    <w:p>
      <w:r>
        <w:rPr>
          <w:b/>
        </w:rPr>
        <w:t xml:space="preserve">Tulos</w:t>
      </w:r>
    </w:p>
    <w:p>
      <w:r>
        <w:t xml:space="preserve">Mitä tapahtui, kun he myivät 400 000 juania lelumaskotteja?</w:t>
      </w:r>
    </w:p>
    <w:p>
      <w:r>
        <w:rPr>
          <w:b/>
        </w:rPr>
        <w:t xml:space="preserve">Tulos</w:t>
      </w:r>
    </w:p>
    <w:p>
      <w:r>
        <w:t xml:space="preserve">Mitä tapahtui sen jälkeen, kun Li Qiaoshend sanoi jotain?</w:t>
      </w:r>
    </w:p>
    <w:p>
      <w:r>
        <w:rPr>
          <w:b/>
        </w:rPr>
        <w:t xml:space="preserve">Tulos</w:t>
      </w:r>
    </w:p>
    <w:p>
      <w:r>
        <w:t xml:space="preserve">Mikä alkoi ennen kuin Li Qiaoshend sanoi jotain?</w:t>
      </w:r>
    </w:p>
    <w:p>
      <w:r>
        <w:rPr>
          <w:b/>
        </w:rPr>
        <w:t xml:space="preserve">Tulos</w:t>
      </w:r>
    </w:p>
    <w:p>
      <w:r>
        <w:t xml:space="preserve">Mitä voisi tapahtua sen jälkeen, kun Li Qiaoshend sanoi jotain?</w:t>
      </w:r>
    </w:p>
    <w:p>
      <w:r>
        <w:rPr>
          <w:b/>
        </w:rPr>
        <w:t xml:space="preserve">Esimerkki 6.887</w:t>
      </w:r>
    </w:p>
    <w:p>
      <w:r>
        <w:t xml:space="preserve">Läpikulku: Entinen brittisotilas kertoi Lontoossa järjestetyssä lehdistötilaisuudessa, että paikallisen armeijan kapinalliset hakkasivat, pelottelivat ja uhkasivat häntä kuolemalla, ennen kuin hänet tiistaina dramaattisesti vapautettiin. Hän tuomitsi Papua-Uuden-Guinean puolustusvoimien prikaatikenraali Jerry Singirokin ja syytti tätä petoksesta.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entiselle brittisotilaalle on tapahtunut ennen tiedotustilaisuutta?</w:t>
      </w:r>
    </w:p>
    <w:p>
      <w:r>
        <w:rPr>
          <w:b/>
        </w:rPr>
        <w:t xml:space="preserve">Tulos</w:t>
      </w:r>
    </w:p>
    <w:p>
      <w:r>
        <w:t xml:space="preserve">Mitä entinen brittisotilas teki lehdistötilaisuudessa?</w:t>
      </w:r>
    </w:p>
    <w:p>
      <w:r>
        <w:rPr>
          <w:b/>
        </w:rPr>
        <w:t xml:space="preserve">Tulos</w:t>
      </w:r>
    </w:p>
    <w:p>
      <w:r>
        <w:t xml:space="preserve">Mitä entinen brittisotilas aikoo tehdä lehdistötilaisuuden jälkeen?</w:t>
      </w:r>
    </w:p>
    <w:p>
      <w:r>
        <w:rPr>
          <w:b/>
        </w:rPr>
        <w:t xml:space="preserve">Tulos</w:t>
      </w:r>
    </w:p>
    <w:p>
      <w:r>
        <w:t xml:space="preserve">Mitä Jerry Singirok oli tehnyt ennen kuin entinen brittisotilas tuomitsi ja syytti häntä?</w:t>
      </w:r>
    </w:p>
    <w:p>
      <w:r>
        <w:rPr>
          <w:b/>
        </w:rPr>
        <w:t xml:space="preserve">Tulos</w:t>
      </w:r>
    </w:p>
    <w:p>
      <w:r>
        <w:t xml:space="preserve">Mitä entiselle brittisotilaalle on tapahtunut ennen kuin hänet vapautettiin tiistaina?</w:t>
      </w:r>
    </w:p>
    <w:p>
      <w:r>
        <w:rPr>
          <w:b/>
        </w:rPr>
        <w:t xml:space="preserve">Tulos</w:t>
      </w:r>
    </w:p>
    <w:p>
      <w:r>
        <w:t xml:space="preserve">Mitä entiselle brittisotilaalle tapahtui sen jälkeen, kun hänet vapautettiin tiistaina?</w:t>
      </w:r>
    </w:p>
    <w:p>
      <w:r>
        <w:rPr>
          <w:b/>
        </w:rPr>
        <w:t xml:space="preserve">Tulos</w:t>
      </w:r>
    </w:p>
    <w:p>
      <w:r>
        <w:t xml:space="preserve">Mikä tapahtuma oli alkanut ennen kuin entinen brittisotilas kertoi, että hänet hakattiin, peloteltiin ja uhattiin kuolemalla ja sitten vapautettiin?</w:t>
      </w:r>
    </w:p>
    <w:p>
      <w:r>
        <w:rPr>
          <w:b/>
        </w:rPr>
        <w:t xml:space="preserve">Tulos</w:t>
      </w:r>
    </w:p>
    <w:p>
      <w:r>
        <w:t xml:space="preserve">Mitä tapahtui sen jälkeen, kun entinen brittisotilas kertoi, että hänet hakattiin, peloteltiin ja uhattiin kuolemalla, minkä jälkeen hänet vapautettiin?</w:t>
      </w:r>
    </w:p>
    <w:p>
      <w:r>
        <w:rPr>
          <w:b/>
        </w:rPr>
        <w:t xml:space="preserve">Esimerkki 6.888</w:t>
      </w:r>
    </w:p>
    <w:p>
      <w:r>
        <w:t xml:space="preserve">Läpikulku: Tuomari kertoi useita tunteja myöhemmin Liille, että joukkueen välieriä ja loppuottelua ei pelattaisi samana päivänä, vaan kahden päivän kuluttua. "Olen hyvin iloinen siitä, että sain tietää 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jo tapahtunut?</w:t>
      </w:r>
    </w:p>
    <w:p>
      <w:r>
        <w:rPr>
          <w:b/>
        </w:rPr>
        <w:t xml:space="preserve">Tulos</w:t>
      </w:r>
    </w:p>
    <w:p>
      <w:r>
        <w:t xml:space="preserve">Mitä juuri tapahtui?</w:t>
      </w:r>
    </w:p>
    <w:p>
      <w:r>
        <w:rPr>
          <w:b/>
        </w:rPr>
        <w:t xml:space="preserve">Tulos</w:t>
      </w:r>
    </w:p>
    <w:p>
      <w:r>
        <w:t xml:space="preserve">Mitä ei tapahdu nyt?</w:t>
      </w:r>
    </w:p>
    <w:p>
      <w:r>
        <w:rPr>
          <w:b/>
        </w:rPr>
        <w:t xml:space="preserve">Esimerkki 6.889</w:t>
      </w:r>
    </w:p>
    <w:p>
      <w:r>
        <w:t xml:space="preserve">Läpikulku: Anthony löi Collinsia nyrkillä, kun tilannetta selvitettiin. Kaikki 10 kentällä ollutta pelaajaa poistettiin kentältä.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tilannetta selvitettiin?</w:t>
      </w:r>
    </w:p>
    <w:p>
      <w:r>
        <w:rPr>
          <w:b/>
        </w:rPr>
        <w:t xml:space="preserve">Tulos</w:t>
      </w:r>
    </w:p>
    <w:p>
      <w:r>
        <w:t xml:space="preserve">Mitä tapahtui sen jälkeen, kun tilanne oli selvitetty?</w:t>
      </w:r>
    </w:p>
    <w:p>
      <w:r>
        <w:rPr>
          <w:b/>
        </w:rPr>
        <w:t xml:space="preserve">Tulos</w:t>
      </w:r>
    </w:p>
    <w:p>
      <w:r>
        <w:t xml:space="preserve">Mikä alkoi ennen pelaajien ulosajoa?</w:t>
      </w:r>
    </w:p>
    <w:p>
      <w:r>
        <w:rPr>
          <w:b/>
        </w:rPr>
        <w:t xml:space="preserve">Tulos</w:t>
      </w:r>
    </w:p>
    <w:p>
      <w:r>
        <w:t xml:space="preserve">Mikä päättyi ennen pelaajien poistamista?</w:t>
      </w:r>
    </w:p>
    <w:p>
      <w:r>
        <w:rPr>
          <w:b/>
        </w:rPr>
        <w:t xml:space="preserve">Tulos</w:t>
      </w:r>
    </w:p>
    <w:p>
      <w:r>
        <w:t xml:space="preserve">Mitä tilanteen aikana tapahtui?</w:t>
      </w:r>
    </w:p>
    <w:p>
      <w:r>
        <w:rPr>
          <w:b/>
        </w:rPr>
        <w:t xml:space="preserve">Tulos</w:t>
      </w:r>
    </w:p>
    <w:p>
      <w:r>
        <w:t xml:space="preserve">Mitä tapahtui ennen tilannetta?</w:t>
      </w:r>
    </w:p>
    <w:p>
      <w:r>
        <w:rPr>
          <w:b/>
        </w:rPr>
        <w:t xml:space="preserve">Esimerkki 6.890</w:t>
      </w:r>
    </w:p>
    <w:p>
      <w:r>
        <w:t xml:space="preserve">Läpikulku: Deve Gowda arvioi Gujralin kanssa CBI:n päätöksen seurauksia. "Yritämme yhä käsitellä asioita", hän sanoi, kun keskusta-vasemmistolaisen koalition vasemmistokumppanit ja tiedotusvälineet painostivat Yadavia luopumaan poliittisista tehtävistään ja joutumaan syytteeseen.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CBI:n päätöksen jälkeen?</w:t>
      </w:r>
    </w:p>
    <w:p>
      <w:r>
        <w:rPr>
          <w:b/>
        </w:rPr>
        <w:t xml:space="preserve">Tulos</w:t>
      </w:r>
    </w:p>
    <w:p>
      <w:r>
        <w:t xml:space="preserve">Mikä alkoi ennen CBI:n päätöstä?</w:t>
      </w:r>
    </w:p>
    <w:p>
      <w:r>
        <w:rPr>
          <w:b/>
        </w:rPr>
        <w:t xml:space="preserve">Tulos</w:t>
      </w:r>
    </w:p>
    <w:p>
      <w:r>
        <w:t xml:space="preserve">Mitä tapahtui sinä aikana, kun tiedotusvälineet painostivat Yadavia?</w:t>
      </w:r>
    </w:p>
    <w:p>
      <w:r>
        <w:rPr>
          <w:b/>
        </w:rPr>
        <w:t xml:space="preserve">Tulos</w:t>
      </w:r>
    </w:p>
    <w:p>
      <w:r>
        <w:t xml:space="preserve">Mitä tapahtui ennen kuin media alkoi painostaa Yadavia?</w:t>
      </w:r>
    </w:p>
    <w:p>
      <w:r>
        <w:rPr>
          <w:b/>
        </w:rPr>
        <w:t xml:space="preserve">Tulos</w:t>
      </w:r>
    </w:p>
    <w:p>
      <w:r>
        <w:t xml:space="preserve">Mitä voi tapahtua tulevaisuudessa, kun media on painostanut Yadavia?</w:t>
      </w:r>
    </w:p>
    <w:p>
      <w:r>
        <w:rPr>
          <w:b/>
        </w:rPr>
        <w:t xml:space="preserve">Tulos</w:t>
      </w:r>
    </w:p>
    <w:p>
      <w:r>
        <w:t xml:space="preserve">Mitä tapahtuu, kun Deve Gowda ja muut yrittävät yhä selvittää asioita?</w:t>
      </w:r>
    </w:p>
    <w:p>
      <w:r>
        <w:rPr>
          <w:b/>
        </w:rPr>
        <w:t xml:space="preserve">Tulos</w:t>
      </w:r>
    </w:p>
    <w:p>
      <w:r>
        <w:t xml:space="preserve">Mitä on tapahtunut ennen kuin Deve Gowda ja muut yrittivät vielä saada asiat hallintaan?</w:t>
      </w:r>
    </w:p>
    <w:p>
      <w:r>
        <w:rPr>
          <w:b/>
        </w:rPr>
        <w:t xml:space="preserve">Tulos</w:t>
      </w:r>
    </w:p>
    <w:p>
      <w:r>
        <w:t xml:space="preserve">Mitä voi tapahtua sen jälkeen, kun Deve Gowda ja muut yrittävät yhä päästä käsiksi asioihin?</w:t>
      </w:r>
    </w:p>
    <w:p>
      <w:r>
        <w:rPr>
          <w:b/>
        </w:rPr>
        <w:t xml:space="preserve">Esimerkki 6.891</w:t>
      </w:r>
    </w:p>
    <w:p>
      <w:r>
        <w:t xml:space="preserve">Läpikulku: Etelä-Korean yleisradioyhtiö on myöntänyt käyttäneensä pakkokeinoja saadakseen tietoja, joissa kritisoidaan kloonauksen pioneeria Hwang Woo-Sukia, ja keskeyttänyt raportin esittämisen, jossa väitettiin, että hänen läpimurtoaan koskeva kantasolututkimus oli tekaistu. Soulissa toimiva MBC antoi myöhään sunnuntaina lausunnon, jossa se myönsi tutkivan raportointiryhmänsä rikkoneen journalistista etiikkaa raportoidessaan Hwangista viikoittaiseen ohjelmaan PD Network.</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MBC:n myöntämisen jälkeen?</w:t>
      </w:r>
    </w:p>
    <w:p>
      <w:r>
        <w:rPr>
          <w:b/>
        </w:rPr>
        <w:t xml:space="preserve">Tulos</w:t>
      </w:r>
    </w:p>
    <w:p>
      <w:r>
        <w:t xml:space="preserve">Mitä tapahtui ennen MBC:n hyväksyntää?</w:t>
      </w:r>
    </w:p>
    <w:p>
      <w:r>
        <w:rPr>
          <w:b/>
        </w:rPr>
        <w:t xml:space="preserve">Tulos</w:t>
      </w:r>
    </w:p>
    <w:p>
      <w:r>
        <w:t xml:space="preserve">Mitä tapahtui MBC:n ottamisen aikana?</w:t>
      </w:r>
    </w:p>
    <w:p>
      <w:r>
        <w:rPr>
          <w:b/>
        </w:rPr>
        <w:t xml:space="preserve">Tulos</w:t>
      </w:r>
    </w:p>
    <w:p>
      <w:r>
        <w:t xml:space="preserve">Mitä tapahtui ennen Hwang Woo-Sukia koskevien kriittisten tietojen saamista?</w:t>
      </w:r>
    </w:p>
    <w:p>
      <w:r>
        <w:rPr>
          <w:b/>
        </w:rPr>
        <w:t xml:space="preserve">Tulos</w:t>
      </w:r>
    </w:p>
    <w:p>
      <w:r>
        <w:t xml:space="preserve">Mitä tapahtui Hwang Woo-Sukia arvostelevien tietojen hankkimisen aikana?</w:t>
      </w:r>
    </w:p>
    <w:p>
      <w:r>
        <w:rPr>
          <w:b/>
        </w:rPr>
        <w:t xml:space="preserve">Tulos</w:t>
      </w:r>
    </w:p>
    <w:p>
      <w:r>
        <w:t xml:space="preserve">Mitä tapahtui sen jälkeen, kun hän sai Hwang Woo-Sukia arvostelevia tietoja?</w:t>
      </w:r>
    </w:p>
    <w:p>
      <w:r>
        <w:rPr>
          <w:b/>
        </w:rPr>
        <w:t xml:space="preserve">Tulos</w:t>
      </w:r>
    </w:p>
    <w:p>
      <w:r>
        <w:t xml:space="preserve">Mitä ei tapahdu MBC:n hyväksynnän jälkeen?</w:t>
      </w:r>
    </w:p>
    <w:p>
      <w:r>
        <w:rPr>
          <w:b/>
        </w:rPr>
        <w:t xml:space="preserve">Tulos</w:t>
      </w:r>
    </w:p>
    <w:p>
      <w:r>
        <w:t xml:space="preserve">Mitä tapahtui ennen Hwang Woo-Sukin tutkimusta?</w:t>
      </w:r>
    </w:p>
    <w:p>
      <w:r>
        <w:rPr>
          <w:b/>
        </w:rPr>
        <w:t xml:space="preserve">Tulos</w:t>
      </w:r>
    </w:p>
    <w:p>
      <w:r>
        <w:t xml:space="preserve">Mitä tapahtui Hwang Woo-Sukin tutkimuksen jälkeen?</w:t>
      </w:r>
    </w:p>
    <w:p>
      <w:r>
        <w:rPr>
          <w:b/>
        </w:rPr>
        <w:t xml:space="preserve">Tulos</w:t>
      </w:r>
    </w:p>
    <w:p>
      <w:r>
        <w:t xml:space="preserve">Mitä ei tapahdu MBC:n raportin keskeyttämisen jälkeen?</w:t>
      </w:r>
    </w:p>
    <w:p>
      <w:r>
        <w:rPr>
          <w:b/>
        </w:rPr>
        <w:t xml:space="preserve">Tulos</w:t>
      </w:r>
    </w:p>
    <w:p>
      <w:r>
        <w:t xml:space="preserve">Mikä johti tutkimukseen kohdistuviin syytöksiin?</w:t>
      </w:r>
    </w:p>
    <w:p>
      <w:r>
        <w:rPr>
          <w:b/>
        </w:rPr>
        <w:t xml:space="preserve">Tulos</w:t>
      </w:r>
    </w:p>
    <w:p>
      <w:r>
        <w:t xml:space="preserve">Mitä tapahtui ennen journalistisen etiikan rikkomista?</w:t>
      </w:r>
    </w:p>
    <w:p>
      <w:r>
        <w:rPr>
          <w:b/>
        </w:rPr>
        <w:t xml:space="preserve">Tulos</w:t>
      </w:r>
    </w:p>
    <w:p>
      <w:r>
        <w:t xml:space="preserve">Mitä olisi voinut tapahtua raportin esittämisen jälkeen?</w:t>
      </w:r>
    </w:p>
    <w:p>
      <w:r>
        <w:rPr>
          <w:b/>
        </w:rPr>
        <w:t xml:space="preserve">Tulos</w:t>
      </w:r>
    </w:p>
    <w:p>
      <w:r>
        <w:t xml:space="preserve">Mitä ei tapahdu keskeytyksen jälkeen?</w:t>
      </w:r>
    </w:p>
    <w:p>
      <w:r>
        <w:rPr>
          <w:b/>
        </w:rPr>
        <w:t xml:space="preserve">Tulos</w:t>
      </w:r>
    </w:p>
    <w:p>
      <w:r>
        <w:t xml:space="preserve">Mitä tapahtui ennen keskeyttämistä?</w:t>
      </w:r>
    </w:p>
    <w:p>
      <w:r>
        <w:rPr>
          <w:b/>
        </w:rPr>
        <w:t xml:space="preserve">Tulos</w:t>
      </w:r>
    </w:p>
    <w:p>
      <w:r>
        <w:t xml:space="preserve">Mitä ei tapahdu journalistisen etiikan rikkomisen jälkeen?</w:t>
      </w:r>
    </w:p>
    <w:p>
      <w:r>
        <w:rPr>
          <w:b/>
        </w:rPr>
        <w:t xml:space="preserve">Esimerkki 6.892</w:t>
      </w:r>
    </w:p>
    <w:p>
      <w:r>
        <w:t xml:space="preserve">Läpikulku: Anheuser-Busch ilmoitti suunnitelmastaan samaan aikaan, kun se raportoi kolmannen neljänneksen nettotuloksensa nousseen odotettua vähemmän, 5,2 %, 238,3 miljoonaan dollariin eli 83 senttiin osakkeelta 226,5 miljoonasta dollarista eli 78 sentistä. Kolmannen neljänneksen liikevaihto oli 2,49 miljardia dollaria, kun se viime vuonna oli 2,34 miljardia dollaria.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suunnitelmaa?</w:t>
      </w:r>
    </w:p>
    <w:p>
      <w:r>
        <w:rPr>
          <w:b/>
        </w:rPr>
        <w:t xml:space="preserve">Tulos</w:t>
      </w:r>
    </w:p>
    <w:p>
      <w:r>
        <w:t xml:space="preserve">Mitä tapahtui tulojen nousun jälkeen?</w:t>
      </w:r>
    </w:p>
    <w:p>
      <w:r>
        <w:rPr>
          <w:b/>
        </w:rPr>
        <w:t xml:space="preserve">Tulos</w:t>
      </w:r>
    </w:p>
    <w:p>
      <w:r>
        <w:t xml:space="preserve">Mitä tapahtui ennen myyntiä?</w:t>
      </w:r>
    </w:p>
    <w:p>
      <w:r>
        <w:rPr>
          <w:b/>
        </w:rPr>
        <w:t xml:space="preserve">Tulos</w:t>
      </w:r>
    </w:p>
    <w:p>
      <w:r>
        <w:t xml:space="preserve">Mitä tapahtui ennen tulojen ilmoittamista?</w:t>
      </w:r>
    </w:p>
    <w:p>
      <w:r>
        <w:rPr>
          <w:b/>
        </w:rPr>
        <w:t xml:space="preserve">Esimerkki 6.893</w:t>
      </w:r>
    </w:p>
    <w:p>
      <w:r>
        <w:t xml:space="preserve">Läpikulku: Daiwa Securities Co. Ltd. ja Nikko Securities Co. Ltd., kaksi Japanin neljästä suuresta pörssimeklarista, ilmoittivat perjantaina nettotappioista maaliskuuhun päättyneeltä tilikaudelta ja liittyivät markkinajohtaja Nomura Securities Co. Ltd., joka ilmoitti torstaina omasta 243 miljardin jenin (kahden miljardin dollarin) nettotappiostaan. Daiwa, maan toiseksi suurin välittäjä, kertoi, että sen emoyhtiön nettotappio oli 84,0 miljardia jeniä, kun se vuotta aiemmin oli tehnyt 43,7 miljardin jenin nettovoiton.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Daiwa teki ilmoituksen?</w:t>
      </w:r>
    </w:p>
    <w:p>
      <w:r>
        <w:rPr>
          <w:b/>
        </w:rPr>
        <w:t xml:space="preserve">Tulos</w:t>
      </w:r>
    </w:p>
    <w:p>
      <w:r>
        <w:t xml:space="preserve">Mitä tapahtui, kun Daiwa teki ilmoituksen?</w:t>
      </w:r>
    </w:p>
    <w:p>
      <w:r>
        <w:rPr>
          <w:b/>
        </w:rPr>
        <w:t xml:space="preserve">Tulos</w:t>
      </w:r>
    </w:p>
    <w:p>
      <w:r>
        <w:t xml:space="preserve">Mitä tapahtui sen jälkeen, kun Nomura oli julkistanut tappionsa?</w:t>
      </w:r>
    </w:p>
    <w:p>
      <w:r>
        <w:rPr>
          <w:b/>
        </w:rPr>
        <w:t xml:space="preserve">Tulos</w:t>
      </w:r>
    </w:p>
    <w:p>
      <w:r>
        <w:t xml:space="preserve">Mitä tapahtui sen jälkeen, kun Nomura oli julkistanut tappionsa?</w:t>
      </w:r>
    </w:p>
    <w:p>
      <w:r>
        <w:rPr>
          <w:b/>
        </w:rPr>
        <w:t xml:space="preserve">Esimerkki 6.894</w:t>
      </w:r>
    </w:p>
    <w:p>
      <w:r>
        <w:t xml:space="preserve">Läpikulku: Hu sanoi yritysjohtajille: "Itse asiassa valtava kotimainen kysyntä ja laajat sisämarkkinat ovat Kiinan talouskehityksen pysyvä liikkeellepaneva voima". Hu huomautti myös, että maailmankaupan epätasapainoa olisi tarkasteltava dialektisesta näkökulmasta ja maailman talouskehityksen yhteydessä.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Hun mukaan pitäisi tapahtua tulevaisuudessa?</w:t>
      </w:r>
    </w:p>
    <w:p>
      <w:r>
        <w:rPr>
          <w:b/>
        </w:rPr>
        <w:t xml:space="preserve">Tulos</w:t>
      </w:r>
    </w:p>
    <w:p>
      <w:r>
        <w:t xml:space="preserve">Mitä Kiinan talouskehityksessä tapahtuu?</w:t>
      </w:r>
    </w:p>
    <w:p>
      <w:r>
        <w:rPr>
          <w:b/>
        </w:rPr>
        <w:t xml:space="preserve">Tulos</w:t>
      </w:r>
    </w:p>
    <w:p>
      <w:r>
        <w:t xml:space="preserve">Mitä tapahtui ennen kuin Hu huomautti, että kaupan epätasapainoa voidaan tarkastella eri tavalla?</w:t>
      </w:r>
    </w:p>
    <w:p>
      <w:r>
        <w:rPr>
          <w:b/>
        </w:rPr>
        <w:t xml:space="preserve">Esimerkki 6.895</w:t>
      </w:r>
    </w:p>
    <w:p>
      <w:r>
        <w:t xml:space="preserve">Läpikulku: Pelkästään Hongkongin uuden lentokentän rakentamiseen on osallistunut noin 115 eurooppalaista yritystä, ja Hongkongissa on noin 250 eurooppalaista yritystä, joilla on siellä alueellinen pääkonttori. Hongkongissa on myös keskimäärin 50 000 EU:n kansalaista, joista 32 000 on pysyvästi asettunut sinne.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jo alkanut?</w:t>
      </w:r>
    </w:p>
    <w:p>
      <w:r>
        <w:rPr>
          <w:b/>
        </w:rPr>
        <w:t xml:space="preserve">Tulos</w:t>
      </w:r>
    </w:p>
    <w:p>
      <w:r>
        <w:t xml:space="preserve">Mikä tapahtuma ei ole vielä alkanut?</w:t>
      </w:r>
    </w:p>
    <w:p>
      <w:r>
        <w:rPr>
          <w:b/>
        </w:rPr>
        <w:t xml:space="preserve">Tulos</w:t>
      </w:r>
    </w:p>
    <w:p>
      <w:r>
        <w:t xml:space="preserve">Minkä tapahtuman kansalaiset jo päättivät?</w:t>
      </w:r>
    </w:p>
    <w:p>
      <w:r>
        <w:rPr>
          <w:b/>
        </w:rPr>
        <w:t xml:space="preserve">Tulos</w:t>
      </w:r>
    </w:p>
    <w:p>
      <w:r>
        <w:t xml:space="preserve">Mitä tapahtumaa kansalaiset eivät vielä päättäneet?</w:t>
      </w:r>
    </w:p>
    <w:p>
      <w:r>
        <w:rPr>
          <w:b/>
        </w:rPr>
        <w:t xml:space="preserve">Tulos</w:t>
      </w:r>
    </w:p>
    <w:p>
      <w:r>
        <w:t xml:space="preserve">Mitä tapahtui ennen kuin kansalaiset asettuivat asumaan?</w:t>
      </w:r>
    </w:p>
    <w:p>
      <w:r>
        <w:rPr>
          <w:b/>
        </w:rPr>
        <w:t xml:space="preserve">Tulos</w:t>
      </w:r>
    </w:p>
    <w:p>
      <w:r>
        <w:t xml:space="preserve">Mitä tapahtui sen jälkeen, kun kansalaiset asettuivat asumaan?</w:t>
      </w:r>
    </w:p>
    <w:p>
      <w:r>
        <w:rPr>
          <w:b/>
        </w:rPr>
        <w:t xml:space="preserve">Tulos</w:t>
      </w:r>
    </w:p>
    <w:p>
      <w:r>
        <w:t xml:space="preserve">Mitä tapahtui rakentamisen aikana?</w:t>
      </w:r>
    </w:p>
    <w:p>
      <w:r>
        <w:rPr>
          <w:b/>
        </w:rPr>
        <w:t xml:space="preserve">Tulos</w:t>
      </w:r>
    </w:p>
    <w:p>
      <w:r>
        <w:t xml:space="preserve">Mitä tapahtui ennen rakentamista?</w:t>
      </w:r>
    </w:p>
    <w:p>
      <w:r>
        <w:rPr>
          <w:b/>
        </w:rPr>
        <w:t xml:space="preserve">Esimerkki 6.896</w:t>
      </w:r>
    </w:p>
    <w:p>
      <w:r>
        <w:t xml:space="preserve">Läpikulku: Yhdysvallat oli siirtänyt lisäjoukkoja ja merivoimien armadan Persianlahdelle ja sanoi iskevänsä Irakiin, ellei se anna YK:n asetarkastajille esteetöntä pääsyä kaikkiin mahdollisiin aselöytöpaikkoihin, myös Saddamin palatseihin. Irak oli väittänyt, että presidentin virkahuoneiden pitäisi olla kiellettyjä, koska ne ovat suvereniteetin symboleja.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joukkojen siirtymistä Persianlahdelle?</w:t>
      </w:r>
    </w:p>
    <w:p>
      <w:r>
        <w:rPr>
          <w:b/>
        </w:rPr>
        <w:t xml:space="preserve">Tulos</w:t>
      </w:r>
    </w:p>
    <w:p>
      <w:r>
        <w:t xml:space="preserve">Mitä tapahtui joukkojen siirryttyä Persianlahdelle?</w:t>
      </w:r>
    </w:p>
    <w:p>
      <w:r>
        <w:rPr>
          <w:b/>
        </w:rPr>
        <w:t xml:space="preserve">Tulos</w:t>
      </w:r>
    </w:p>
    <w:p>
      <w:r>
        <w:t xml:space="preserve">Mitä tapahtui ennen kuin Irak väitteli?</w:t>
      </w:r>
    </w:p>
    <w:p>
      <w:r>
        <w:rPr>
          <w:b/>
        </w:rPr>
        <w:t xml:space="preserve">Tulos</w:t>
      </w:r>
    </w:p>
    <w:p>
      <w:r>
        <w:t xml:space="preserve">Mitä tapahtui Irakin väittelyn jälkeen?</w:t>
      </w:r>
    </w:p>
    <w:p>
      <w:r>
        <w:rPr>
          <w:b/>
        </w:rPr>
        <w:t xml:space="preserve">Esimerkki 6.897</w:t>
      </w:r>
    </w:p>
    <w:p>
      <w:r>
        <w:t xml:space="preserve">Läpikulku: "Olmert sanoi sunnuntaina kabinetin viikoittaisen kokouksen avajaisissa. Puhelinkeskustelussa Egyptin presidentin Hosni Mubarakin kanssa, niin ikään sunnuntaina, Olmert sanoi, että hänen tapaamisensa Abbasin kanssa "voisi merkitä avausta paremmalle tulevaisuudelle", hänen toimistonsa kertoi.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puhelun jälkeen?</w:t>
      </w:r>
    </w:p>
    <w:p>
      <w:r>
        <w:rPr>
          <w:b/>
        </w:rPr>
        <w:t xml:space="preserve">Tulos</w:t>
      </w:r>
    </w:p>
    <w:p>
      <w:r>
        <w:t xml:space="preserve">Mikä alkoi ennen puhelua?</w:t>
      </w:r>
    </w:p>
    <w:p>
      <w:r>
        <w:rPr>
          <w:b/>
        </w:rPr>
        <w:t xml:space="preserve">Tulos</w:t>
      </w:r>
    </w:p>
    <w:p>
      <w:r>
        <w:t xml:space="preserve">Mikä alkoi ennen kuin jokin voi edetä?</w:t>
      </w:r>
    </w:p>
    <w:p>
      <w:r>
        <w:rPr>
          <w:b/>
        </w:rPr>
        <w:t xml:space="preserve">Tulos</w:t>
      </w:r>
    </w:p>
    <w:p>
      <w:r>
        <w:t xml:space="preserve">Mitä tapahtuu ennen kuin jokin asia voi edetä?</w:t>
      </w:r>
    </w:p>
    <w:p>
      <w:r>
        <w:rPr>
          <w:b/>
        </w:rPr>
        <w:t xml:space="preserve">Tulos</w:t>
      </w:r>
    </w:p>
    <w:p>
      <w:r>
        <w:t xml:space="preserve">Mitä tapahtui prosessin jälkeen?</w:t>
      </w:r>
    </w:p>
    <w:p>
      <w:r>
        <w:rPr>
          <w:b/>
        </w:rPr>
        <w:t xml:space="preserve">Tulos</w:t>
      </w:r>
    </w:p>
    <w:p>
      <w:r>
        <w:t xml:space="preserve">Mitä prosessin jälkeen voi tapahtua?</w:t>
      </w:r>
    </w:p>
    <w:p>
      <w:r>
        <w:rPr>
          <w:b/>
        </w:rPr>
        <w:t xml:space="preserve">Esimerkki 6.898</w:t>
      </w:r>
    </w:p>
    <w:p>
      <w:r>
        <w:t xml:space="preserve">Läpikulku: Liikemies sanoi, että kaappauksen syyt ovat edelleen epäselvät ja että heillä ei ole aavistustakaan siitä, minne merirosvot veivät aluksen. Olow sanoi odottavansa, että merirosvot ottavat pian yhteyttä hänen yritykseensä.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merirosvot kaappasivat aluksen?</w:t>
      </w:r>
    </w:p>
    <w:p>
      <w:r>
        <w:rPr>
          <w:b/>
        </w:rPr>
        <w:t xml:space="preserve">Tulos</w:t>
      </w:r>
    </w:p>
    <w:p>
      <w:r>
        <w:t xml:space="preserve">Mitä tapahtui sen jälkeen, kun merirosvot kaappasivat aluksen?</w:t>
      </w:r>
    </w:p>
    <w:p>
      <w:r>
        <w:rPr>
          <w:b/>
        </w:rPr>
        <w:t xml:space="preserve">Tulos</w:t>
      </w:r>
    </w:p>
    <w:p>
      <w:r>
        <w:t xml:space="preserve">Mitä tapahtui sen jälkeen, kun Olow sanoi jotain?</w:t>
      </w:r>
    </w:p>
    <w:p>
      <w:r>
        <w:rPr>
          <w:b/>
        </w:rPr>
        <w:t xml:space="preserve">Tulos</w:t>
      </w:r>
    </w:p>
    <w:p>
      <w:r>
        <w:t xml:space="preserve">Mitä tapahtui ennen kuin Olow sanoi jotain?</w:t>
      </w:r>
    </w:p>
    <w:p>
      <w:r>
        <w:rPr>
          <w:b/>
        </w:rPr>
        <w:t xml:space="preserve">Tulos</w:t>
      </w:r>
    </w:p>
    <w:p>
      <w:r>
        <w:t xml:space="preserve">Mitä voi tapahtua sen jälkeen, kun merirosvot ovat ottaneet yhteyttä yhtiöön?</w:t>
      </w:r>
    </w:p>
    <w:p>
      <w:r>
        <w:rPr>
          <w:b/>
        </w:rPr>
        <w:t xml:space="preserve">Tulos</w:t>
      </w:r>
    </w:p>
    <w:p>
      <w:r>
        <w:t xml:space="preserve">Mitä tapahtui sen jälkeen, kun merirosvot veivät aluksen jonnekin?</w:t>
      </w:r>
    </w:p>
    <w:p>
      <w:r>
        <w:rPr>
          <w:b/>
        </w:rPr>
        <w:t xml:space="preserve">Esimerkki 6.899</w:t>
      </w:r>
    </w:p>
    <w:p>
      <w:r>
        <w:t xml:space="preserve">Läpikulku: Osakekurssien volatiliteetti ja tietokoneavusteisen ohjelmakaupan rooli herättivät uudelleen huolta. Huolet yhdessä johtivat laajaan osakkeiden myyntiin.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sen jälkeen, kun kolmannen neljänneksen myynti ei ollut yhtä hyvä kuin aiemmin?</w:t>
      </w:r>
    </w:p>
    <w:p>
      <w:r>
        <w:rPr>
          <w:b/>
        </w:rPr>
        <w:t xml:space="preserve">Tulos</w:t>
      </w:r>
    </w:p>
    <w:p>
      <w:r>
        <w:t xml:space="preserve">Mitä tapahtui, kun kolmannen neljänneksen vähemmän kuin vahva myynti tuli ulos?</w:t>
      </w:r>
    </w:p>
    <w:p>
      <w:r>
        <w:rPr>
          <w:b/>
        </w:rPr>
        <w:t xml:space="preserve">Tulos</w:t>
      </w:r>
    </w:p>
    <w:p>
      <w:r>
        <w:t xml:space="preserve">Mikä alkoi ennen laajaa osakkeiden myyntiä?</w:t>
      </w:r>
    </w:p>
    <w:p>
      <w:r>
        <w:rPr>
          <w:b/>
        </w:rPr>
        <w:t xml:space="preserve">Tulos</w:t>
      </w:r>
    </w:p>
    <w:p>
      <w:r>
        <w:t xml:space="preserve">Mitä tapahtui, kun osakekurssien volatiliteetti herätti uudelleen huolta?</w:t>
      </w:r>
    </w:p>
    <w:p>
      <w:r>
        <w:rPr>
          <w:b/>
        </w:rPr>
        <w:t xml:space="preserve">Tulos</w:t>
      </w:r>
    </w:p>
    <w:p>
      <w:r>
        <w:t xml:space="preserve">Mikä alkoi, kun osakekurssien volatiliteetti herätti uudelleen huolta?</w:t>
      </w:r>
    </w:p>
    <w:p>
      <w:r>
        <w:rPr>
          <w:b/>
        </w:rPr>
        <w:t xml:space="preserve">Tulos</w:t>
      </w:r>
    </w:p>
    <w:p>
      <w:r>
        <w:t xml:space="preserve">Mikä päättyi, kun osakekurssien volatiliteetti herätti uudelleen huolta?</w:t>
      </w:r>
    </w:p>
    <w:p>
      <w:r>
        <w:rPr>
          <w:b/>
        </w:rPr>
        <w:t xml:space="preserve">Esimerkki 6.900</w:t>
      </w:r>
    </w:p>
    <w:p>
      <w:r>
        <w:t xml:space="preserve">Läpikulku: Se saattaa vaikeuttaa Irlannin ja Ison-Britannian ponnisteluja välittää katolilaisten ja protestanttien vallanjakohallituksen palauttamista Belfastiin. Donaldson, 55, joka oli Sinn Feinin jäsen yli 30 vuotta, kertoi Irlannin valtiolliselle RTE-televisiokanavalle, että Britannian tiedustelupalvelu oli alkanut maksaa hänelle 1980-luvulla sen jälkeen, kun hän oli vaarantanut itsensä "haavoittuvana aikana" elämässään.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juuri ennen kuin Denis vaaransi itsensä?</w:t>
      </w:r>
    </w:p>
    <w:p>
      <w:r>
        <w:rPr>
          <w:b/>
        </w:rPr>
        <w:t xml:space="preserve">Tulos</w:t>
      </w:r>
    </w:p>
    <w:p>
      <w:r>
        <w:t xml:space="preserve">Mitä tapahtui heti sen jälkeen, kun Denis vaaransi itsensä?</w:t>
      </w:r>
    </w:p>
    <w:p>
      <w:r>
        <w:rPr>
          <w:b/>
        </w:rPr>
        <w:t xml:space="preserve">Tulos</w:t>
      </w:r>
    </w:p>
    <w:p>
      <w:r>
        <w:t xml:space="preserve">Mitä tapahtui kauan sen jälkeen, kun Denis vaaransi itsensä?</w:t>
      </w:r>
    </w:p>
    <w:p>
      <w:r>
        <w:rPr>
          <w:b/>
        </w:rPr>
        <w:t xml:space="preserve">Tulos</w:t>
      </w:r>
    </w:p>
    <w:p>
      <w:r>
        <w:t xml:space="preserve">Mitä ei ehkä tapahdu, koska Denis on vaarantanut itsensä?</w:t>
      </w:r>
    </w:p>
    <w:p>
      <w:r>
        <w:rPr>
          <w:b/>
        </w:rPr>
        <w:t xml:space="preserve">Tulos</w:t>
      </w:r>
    </w:p>
    <w:p>
      <w:r>
        <w:t xml:space="preserve">Mitä voi tapahtua, kun Denis on vaarantanut itsensä?</w:t>
      </w:r>
    </w:p>
    <w:p>
      <w:r>
        <w:rPr>
          <w:b/>
        </w:rPr>
        <w:t xml:space="preserve">Tulos</w:t>
      </w:r>
    </w:p>
    <w:p>
      <w:r>
        <w:t xml:space="preserve">Mitä tapahtui Denisin tunnustuksen jälkeen?</w:t>
      </w:r>
    </w:p>
    <w:p>
      <w:r>
        <w:rPr>
          <w:b/>
        </w:rPr>
        <w:t xml:space="preserve">Tulos</w:t>
      </w:r>
    </w:p>
    <w:p>
      <w:r>
        <w:t xml:space="preserve">Mitä voi tapahtua Denisin tunnustuksen jälkeen?</w:t>
      </w:r>
    </w:p>
    <w:p>
      <w:r>
        <w:rPr>
          <w:b/>
        </w:rPr>
        <w:t xml:space="preserve">Tulos</w:t>
      </w:r>
    </w:p>
    <w:p>
      <w:r>
        <w:t xml:space="preserve">Mitä ei ehkä tapahdu Denisin tunnustuksen jälkeen?</w:t>
      </w:r>
    </w:p>
    <w:p>
      <w:r>
        <w:rPr>
          <w:b/>
        </w:rPr>
        <w:t xml:space="preserve">Tulos</w:t>
      </w:r>
    </w:p>
    <w:p>
      <w:r>
        <w:t xml:space="preserve">Mitä tapahtui ennen kuin ponnistelut saattoivat olla monimutkaisia?</w:t>
      </w:r>
    </w:p>
    <w:p>
      <w:r>
        <w:rPr>
          <w:b/>
        </w:rPr>
        <w:t xml:space="preserve">Tulos</w:t>
      </w:r>
    </w:p>
    <w:p>
      <w:r>
        <w:t xml:space="preserve">Mitä ei ehkä tapahdu, kun ponnistelut ovat monimutkaisia?</w:t>
      </w:r>
    </w:p>
    <w:p>
      <w:r>
        <w:rPr>
          <w:b/>
        </w:rPr>
        <w:t xml:space="preserve">Esimerkki 6.901</w:t>
      </w:r>
    </w:p>
    <w:p>
      <w:r>
        <w:t xml:space="preserve">Läpikulku: Kiinan varapääministeri Wu Yi sanoi avajaisissa, että Kiinan ja Venäjän välisen kaupan määrän odotetaan nousevan 60-80 miljardiin dollariin vuoteen 2010 mennessä, ja Kiinan kokonaisinvestointien määrä Venäjällä saavuttaa 12 miljardin dollarin tavoitteensa ennen vuotta 2020. Valtion kehitys- ja uudistuskomission varajohtaja Zhang Xiaoqiang sanoi, että maiden energia-alan yhteistyö lisääntyisi tulevaisuudessa.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maiden yhteistyön jälkeen?</w:t>
      </w:r>
    </w:p>
    <w:p>
      <w:r>
        <w:rPr>
          <w:b/>
        </w:rPr>
        <w:t xml:space="preserve">Tulos</w:t>
      </w:r>
    </w:p>
    <w:p>
      <w:r>
        <w:t xml:space="preserve">Mitä tapahtuu, kun maat tekevät yhteistyötä?</w:t>
      </w:r>
    </w:p>
    <w:p>
      <w:r>
        <w:rPr>
          <w:b/>
        </w:rPr>
        <w:t xml:space="preserve">Tulos</w:t>
      </w:r>
    </w:p>
    <w:p>
      <w:r>
        <w:t xml:space="preserve">Mitä oli tapahtunut ennen avajaisia?</w:t>
      </w:r>
    </w:p>
    <w:p>
      <w:r>
        <w:rPr>
          <w:b/>
        </w:rPr>
        <w:t xml:space="preserve">Esimerkki 6.902</w:t>
      </w:r>
    </w:p>
    <w:p>
      <w:r>
        <w:t xml:space="preserve">Läpikulku: Brasilia ja Venäjä sopivat torstaina yhteistyön kehittämisestä sotilas-, kauppa-, avaruus- ja energia-asioissa Venäjän ulkoministeri Sergei Lavrovin vierailun aikana, kertoivat viranomaiset. Toimittajat kyselivät Lavrovilta ja hänen brasilialaiselta virkaveljeltään Celso Amorimilta yhteisessä lehdistötilaisuudessa kysymyksiä ehdotetusta venäläisvalmisteisten sotilashelikoptereiden ostosta.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Brasilia ja Venäjä olivat sopineet asiasta?</w:t>
      </w:r>
    </w:p>
    <w:p>
      <w:r>
        <w:rPr>
          <w:b/>
        </w:rPr>
        <w:t xml:space="preserve">Tulos</w:t>
      </w:r>
    </w:p>
    <w:p>
      <w:r>
        <w:t xml:space="preserve">Mitä tapahtuu sen jälkeen, kun Brasilia ja Venäjä ovat sopineet asiasta?</w:t>
      </w:r>
    </w:p>
    <w:p>
      <w:r>
        <w:rPr>
          <w:b/>
        </w:rPr>
        <w:t xml:space="preserve">Tulos</w:t>
      </w:r>
    </w:p>
    <w:p>
      <w:r>
        <w:t xml:space="preserve">Mitä voisi tapahtua sen jälkeen, kun Brasilia ja Venäjä ovat sopineet asiasta?</w:t>
      </w:r>
    </w:p>
    <w:p>
      <w:r>
        <w:rPr>
          <w:b/>
        </w:rPr>
        <w:t xml:space="preserve">Tulos</w:t>
      </w:r>
    </w:p>
    <w:p>
      <w:r>
        <w:t xml:space="preserve">Mitä tapahtui ennen kuin viranomaiset sanoivat?</w:t>
      </w:r>
    </w:p>
    <w:p>
      <w:r>
        <w:rPr>
          <w:b/>
        </w:rPr>
        <w:t xml:space="preserve">Tulos</w:t>
      </w:r>
    </w:p>
    <w:p>
      <w:r>
        <w:t xml:space="preserve">Mitä voisi tapahtua sen jälkeen, kun virkamiehet sanoivat?</w:t>
      </w:r>
    </w:p>
    <w:p>
      <w:r>
        <w:rPr>
          <w:b/>
        </w:rPr>
        <w:t xml:space="preserve">Tulos</w:t>
      </w:r>
    </w:p>
    <w:p>
      <w:r>
        <w:t xml:space="preserve">Mitä vierailun jälkeen tapahtui?</w:t>
      </w:r>
    </w:p>
    <w:p>
      <w:r>
        <w:rPr>
          <w:b/>
        </w:rPr>
        <w:t xml:space="preserve">Tulos</w:t>
      </w:r>
    </w:p>
    <w:p>
      <w:r>
        <w:t xml:space="preserve">Mitä tapahtui ennen vierailua?</w:t>
      </w:r>
    </w:p>
    <w:p>
      <w:r>
        <w:rPr>
          <w:b/>
        </w:rPr>
        <w:t xml:space="preserve">Tulos</w:t>
      </w:r>
    </w:p>
    <w:p>
      <w:r>
        <w:t xml:space="preserve">Mitä vierailun aikana tapahtui?</w:t>
      </w:r>
    </w:p>
    <w:p>
      <w:r>
        <w:rPr>
          <w:b/>
        </w:rPr>
        <w:t xml:space="preserve">Tulos</w:t>
      </w:r>
    </w:p>
    <w:p>
      <w:r>
        <w:t xml:space="preserve">Mitä konferenssin aikana tapahtui?</w:t>
      </w:r>
    </w:p>
    <w:p>
      <w:r>
        <w:rPr>
          <w:b/>
        </w:rPr>
        <w:t xml:space="preserve">Tulos</w:t>
      </w:r>
    </w:p>
    <w:p>
      <w:r>
        <w:t xml:space="preserve">Mitä tapahtuu konferenssin jälkeen?</w:t>
      </w:r>
    </w:p>
    <w:p>
      <w:r>
        <w:rPr>
          <w:b/>
        </w:rPr>
        <w:t xml:space="preserve">Tulos</w:t>
      </w:r>
    </w:p>
    <w:p>
      <w:r>
        <w:t xml:space="preserve">Mitä tapahtui konferenssin jälkeen?</w:t>
      </w:r>
    </w:p>
    <w:p>
      <w:r>
        <w:rPr>
          <w:b/>
        </w:rPr>
        <w:t xml:space="preserve">Tulos</w:t>
      </w:r>
    </w:p>
    <w:p>
      <w:r>
        <w:t xml:space="preserve">Mitä konferenssin jälkeen voi tapahtua?</w:t>
      </w:r>
    </w:p>
    <w:p>
      <w:r>
        <w:rPr>
          <w:b/>
        </w:rPr>
        <w:t xml:space="preserve">Esimerkki 6.903</w:t>
      </w:r>
    </w:p>
    <w:p>
      <w:r>
        <w:t xml:space="preserve">Läpikulku: Ministeriön tietojen mukaan yhtiöt jättävät säännöllisesti huomiotta hallituksen määräykset uudistaa hiilivoimaloita. Öljy-yhtiöiden tapaan energiayhtiöt vaikuttavat ympäristöpoliittisiin keskusteluihin ylivoimaisesti.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toistuvasti ennen kuin ministeriön tiedot paljastivat sen?</w:t>
      </w:r>
    </w:p>
    <w:p>
      <w:r>
        <w:rPr>
          <w:b/>
        </w:rPr>
        <w:t xml:space="preserve">Tulos</w:t>
      </w:r>
    </w:p>
    <w:p>
      <w:r>
        <w:t xml:space="preserve">Mitä tapahtuu, kun ministeriön tiedot paljastavat, että yritykset jättävät tilaukset huomiotta?</w:t>
      </w:r>
    </w:p>
    <w:p>
      <w:r>
        <w:rPr>
          <w:b/>
        </w:rPr>
        <w:t xml:space="preserve">Tulos</w:t>
      </w:r>
    </w:p>
    <w:p>
      <w:r>
        <w:t xml:space="preserve">Mitä tapahtuu toistuvasti, kun energiayhtiöt käyttävät ylivoimaista vaikutusvaltaa?</w:t>
      </w:r>
    </w:p>
    <w:p>
      <w:r>
        <w:rPr>
          <w:b/>
        </w:rPr>
        <w:t xml:space="preserve">Tulos</w:t>
      </w:r>
    </w:p>
    <w:p>
      <w:r>
        <w:t xml:space="preserve">Mitä on tapahtunut, kun energiayhtiöt käyttävät ylivoimaista vaikutusvaltaa?</w:t>
      </w:r>
    </w:p>
    <w:p>
      <w:r>
        <w:rPr>
          <w:b/>
        </w:rPr>
        <w:t xml:space="preserve">Tulos</w:t>
      </w:r>
    </w:p>
    <w:p>
      <w:r>
        <w:t xml:space="preserve">Mitä ei ole tapahtunut, kun energiayhtiöt käyttävät ylivoimaista vaikutusvaltaa?</w:t>
      </w:r>
    </w:p>
    <w:p>
      <w:r>
        <w:rPr>
          <w:b/>
        </w:rPr>
        <w:t xml:space="preserve">Esimerkki 6.904</w:t>
      </w:r>
    </w:p>
    <w:p>
      <w:r>
        <w:t xml:space="preserve">Läpikulku: Olmertin tiedottaja Miri Eisin kertoi AFP:lle, että myös Rooman odotetaan tukevan Israelin ja Yhdysvaltojen toimia, joilla Iran yritetään saada kuriin. Iranin presidentti Mahmud Ahmadinejad, joka on uhannut pyyhkiä Israelin pois kartalta, sanoo, että hänen maansa ydinohjelma on tarkoitettu puhtaasti siviilikäyttöön.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Miri Eisin kertoi AFP:lle?</w:t>
      </w:r>
    </w:p>
    <w:p>
      <w:r>
        <w:rPr>
          <w:b/>
        </w:rPr>
        <w:t xml:space="preserve">Tulos</w:t>
      </w:r>
    </w:p>
    <w:p>
      <w:r>
        <w:t xml:space="preserve">Mitä tapahtui ennen kuin Miri Eisin kertoi AFP:lle?</w:t>
      </w:r>
    </w:p>
    <w:p>
      <w:r>
        <w:rPr>
          <w:b/>
        </w:rPr>
        <w:t xml:space="preserve">Tulos</w:t>
      </w:r>
    </w:p>
    <w:p>
      <w:r>
        <w:t xml:space="preserve">Mitä voi tapahtua tulevaisuudessa?</w:t>
      </w:r>
    </w:p>
    <w:p>
      <w:r>
        <w:rPr>
          <w:b/>
        </w:rPr>
        <w:t xml:space="preserve">Tulos</w:t>
      </w:r>
    </w:p>
    <w:p>
      <w:r>
        <w:t xml:space="preserve">Mitä voisi tapahtua sen jälkeen, kun Miri Eisin kertoi AFP:lle?</w:t>
      </w:r>
    </w:p>
    <w:p>
      <w:r>
        <w:rPr>
          <w:b/>
        </w:rPr>
        <w:t xml:space="preserve">Tulos</w:t>
      </w:r>
    </w:p>
    <w:p>
      <w:r>
        <w:t xml:space="preserve">Mikä alkoi Israelin ja Yhdysvaltojen toimien jälkeen?</w:t>
      </w:r>
    </w:p>
    <w:p>
      <w:r>
        <w:rPr>
          <w:b/>
        </w:rPr>
        <w:t xml:space="preserve">Tulos</w:t>
      </w:r>
    </w:p>
    <w:p>
      <w:r>
        <w:t xml:space="preserve">Mitä voi tapahtua Israelin ja Yhdysvaltojen toimien jälkeen?</w:t>
      </w:r>
    </w:p>
    <w:p>
      <w:r>
        <w:rPr>
          <w:b/>
        </w:rPr>
        <w:t xml:space="preserve">Tulos</w:t>
      </w:r>
    </w:p>
    <w:p>
      <w:r>
        <w:t xml:space="preserve">Mitä tapahtui ennen Israelin ja Yhdysvaltojen toimia?</w:t>
      </w:r>
    </w:p>
    <w:p>
      <w:r>
        <w:rPr>
          <w:b/>
        </w:rPr>
        <w:t xml:space="preserve">Tulos</w:t>
      </w:r>
    </w:p>
    <w:p>
      <w:r>
        <w:t xml:space="preserve">Mitä voi tapahtua sen jälkeen, kun presidentti uhkasi?</w:t>
      </w:r>
    </w:p>
    <w:p>
      <w:r>
        <w:rPr>
          <w:b/>
        </w:rPr>
        <w:t xml:space="preserve">Tulos</w:t>
      </w:r>
    </w:p>
    <w:p>
      <w:r>
        <w:t xml:space="preserve">Mitä tapahtui sen jälkeen, kun presidentti uhkasi?</w:t>
      </w:r>
    </w:p>
    <w:p>
      <w:r>
        <w:rPr>
          <w:b/>
        </w:rPr>
        <w:t xml:space="preserve">Tulos</w:t>
      </w:r>
    </w:p>
    <w:p>
      <w:r>
        <w:t xml:space="preserve">Mitä tapahtuu presidentin uhkauksen jälkeen?</w:t>
      </w:r>
    </w:p>
    <w:p>
      <w:r>
        <w:rPr>
          <w:b/>
        </w:rPr>
        <w:t xml:space="preserve">Tulos</w:t>
      </w:r>
    </w:p>
    <w:p>
      <w:r>
        <w:t xml:space="preserve">Mitä tapahtumia tapahtuu ennen Iranin sopeuttamista?</w:t>
      </w:r>
    </w:p>
    <w:p>
      <w:r>
        <w:rPr>
          <w:b/>
        </w:rPr>
        <w:t xml:space="preserve">Tulos</w:t>
      </w:r>
    </w:p>
    <w:p>
      <w:r>
        <w:t xml:space="preserve">Mitä tapahtui ennen kuin presidentti kertoo ydinohjelmastaan?</w:t>
      </w:r>
    </w:p>
    <w:p>
      <w:r>
        <w:rPr>
          <w:b/>
        </w:rPr>
        <w:t xml:space="preserve">Esimerkki 6.905</w:t>
      </w:r>
    </w:p>
    <w:p>
      <w:r>
        <w:t xml:space="preserve">Läpikulku: Weber sanoi kuitenkin, että useiden menotilien, erityisesti maatalousmenojen, osalta tilintarkastustuomioistuin ei voinut hyväksyä sitä. "Seuranta- ja valvontajärjestelmiä ei ole vielä pantu täytäntöön ja ne eivät toimi tehokkaasti, ja maksuihin liittyy edelleen virheitä", hän sanoi eurooppalaisille lainsäätäjille.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virheet vaikuttivat maksuihin?</w:t>
      </w:r>
    </w:p>
    <w:p>
      <w:r>
        <w:rPr>
          <w:b/>
        </w:rPr>
        <w:t xml:space="preserve">Tulos</w:t>
      </w:r>
    </w:p>
    <w:p>
      <w:r>
        <w:t xml:space="preserve">Mitä tapahtui ennen kuin virheet vaikuttivat maksuihin?</w:t>
      </w:r>
    </w:p>
    <w:p>
      <w:r>
        <w:rPr>
          <w:b/>
        </w:rPr>
        <w:t xml:space="preserve">Tulos</w:t>
      </w:r>
    </w:p>
    <w:p>
      <w:r>
        <w:t xml:space="preserve">Mitä ei tapahtunut ennen kuin hän puhui eurooppalaisille lainsäätäjille?</w:t>
      </w:r>
    </w:p>
    <w:p>
      <w:r>
        <w:rPr>
          <w:b/>
        </w:rPr>
        <w:t xml:space="preserve">Tulos</w:t>
      </w:r>
    </w:p>
    <w:p>
      <w:r>
        <w:t xml:space="preserve">Mitä tapahtui vielä sen jälkeen, kun hän puhui eurooppalaisille lainsäätäjille?</w:t>
      </w:r>
    </w:p>
    <w:p>
      <w:r>
        <w:rPr>
          <w:b/>
        </w:rPr>
        <w:t xml:space="preserve">Tulos</w:t>
      </w:r>
    </w:p>
    <w:p>
      <w:r>
        <w:t xml:space="preserve">Mitä tapahtui sen jälkeen, kun hän puhui eurooppalaisille lainsäätäjille?</w:t>
      </w:r>
    </w:p>
    <w:p>
      <w:r>
        <w:rPr>
          <w:b/>
        </w:rPr>
        <w:t xml:space="preserve">Esimerkki 6.906</w:t>
      </w:r>
    </w:p>
    <w:p>
      <w:r>
        <w:t xml:space="preserve">Läpikulku: Loudon sanoi: "En usko, että he sekoittuvat siviiliväestön joukkoon, kuten Britannian armeija on tehnyt". "Epäilen, että he tulevat olemaan paljon matalamman profiilin joukkoja eivätkä luultavasti tapaa yhtä paljon ihmisiä, mutta odotan heidän olevan tehokkaita ja laadukkaita joukkoja."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Loudonin puhuessa?</w:t>
      </w:r>
    </w:p>
    <w:p>
      <w:r>
        <w:rPr>
          <w:b/>
        </w:rPr>
        <w:t xml:space="preserve">Tulos</w:t>
      </w:r>
    </w:p>
    <w:p>
      <w:r>
        <w:t xml:space="preserve">Mitä tapahtui ennen kuin Loudon puhui?</w:t>
      </w:r>
    </w:p>
    <w:p>
      <w:r>
        <w:rPr>
          <w:b/>
        </w:rPr>
        <w:t xml:space="preserve">Tulos</w:t>
      </w:r>
    </w:p>
    <w:p>
      <w:r>
        <w:t xml:space="preserve">Mitä Loudon ei usko tapahtuvan sen jälkeen, kun hän puhui?</w:t>
      </w:r>
    </w:p>
    <w:p>
      <w:r>
        <w:rPr>
          <w:b/>
        </w:rPr>
        <w:t xml:space="preserve">Tulos</w:t>
      </w:r>
    </w:p>
    <w:p>
      <w:r>
        <w:t xml:space="preserve">Mitä tapahtui sen jälkeen, kun brittiarmeija sekaantui joukkoon?</w:t>
      </w:r>
    </w:p>
    <w:p>
      <w:r>
        <w:rPr>
          <w:b/>
        </w:rPr>
        <w:t xml:space="preserve">Tulos</w:t>
      </w:r>
    </w:p>
    <w:p>
      <w:r>
        <w:t xml:space="preserve">Mikä alkoi ennen kuin brittiarmeija sekaantui joukkoon?</w:t>
      </w:r>
    </w:p>
    <w:p>
      <w:r>
        <w:rPr>
          <w:b/>
        </w:rPr>
        <w:t xml:space="preserve">Tulos</w:t>
      </w:r>
    </w:p>
    <w:p>
      <w:r>
        <w:t xml:space="preserve">Mitä tapahtui ennen kuin Loudon epäili, että he ovat matalamman profiilin?</w:t>
      </w:r>
    </w:p>
    <w:p>
      <w:r>
        <w:rPr>
          <w:b/>
        </w:rPr>
        <w:t xml:space="preserve">Tulos</w:t>
      </w:r>
    </w:p>
    <w:p>
      <w:r>
        <w:t xml:space="preserve">Mitä Loudon uskoo tapahtuvan sen jälkeen, kun hän puhui?</w:t>
      </w:r>
    </w:p>
    <w:p>
      <w:r>
        <w:rPr>
          <w:b/>
        </w:rPr>
        <w:t xml:space="preserve">Esimerkki 6.907</w:t>
      </w:r>
    </w:p>
    <w:p>
      <w:r>
        <w:t xml:space="preserve">Läpikulku: Aasian talouksien heikkous johtaa todennäköisesti myös amerikkalaisen viennin kysynnän vähenemiseen. "Talous on pyörinyt Aasian sokkia edeltäneen vahvuuden höyryillä", McCulley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muuttuu Yhdysvaltain viennissä Aasian talouksien heikkouden jälkeen?</w:t>
      </w:r>
    </w:p>
    <w:p>
      <w:r>
        <w:rPr>
          <w:b/>
        </w:rPr>
        <w:t xml:space="preserve">Tulos</w:t>
      </w:r>
    </w:p>
    <w:p>
      <w:r>
        <w:t xml:space="preserve">Mikä laskee kysynnän vähentyessä?</w:t>
      </w:r>
    </w:p>
    <w:p>
      <w:r>
        <w:rPr>
          <w:b/>
        </w:rPr>
        <w:t xml:space="preserve">Tulos</w:t>
      </w:r>
    </w:p>
    <w:p>
      <w:r>
        <w:t xml:space="preserve">Mitä McCulley teki Aasia-shokin jälkeen?</w:t>
      </w:r>
    </w:p>
    <w:p>
      <w:r>
        <w:rPr>
          <w:b/>
        </w:rPr>
        <w:t xml:space="preserve">Tulos</w:t>
      </w:r>
    </w:p>
    <w:p>
      <w:r>
        <w:t xml:space="preserve">Miten talous on kehittynyt Aasian sokin jälkeen?</w:t>
      </w:r>
    </w:p>
    <w:p>
      <w:r>
        <w:rPr>
          <w:b/>
        </w:rPr>
        <w:t xml:space="preserve">Esimerkki 6.908</w:t>
      </w:r>
    </w:p>
    <w:p>
      <w:r>
        <w:t xml:space="preserve">Läpikulku: Acer, maailman seitsemänneksi suurin tietokonevalmistaja, ilmoitti viime kuussa, että sen nettotulos romahti 44 prosenttia edellisvuodesta 3,06 miljardiin Taiwanin dollariin (111,1 miljoonaa Yhdysvaltain dollaria) vuonna 1996.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valmis ennen raporttia?</w:t>
      </w:r>
    </w:p>
    <w:p>
      <w:r>
        <w:rPr>
          <w:b/>
        </w:rPr>
        <w:t xml:space="preserve">Tulos</w:t>
      </w:r>
    </w:p>
    <w:p>
      <w:r>
        <w:t xml:space="preserve">Mitä tapahtui sen jälkeen, kun voitto romahti?</w:t>
      </w:r>
    </w:p>
    <w:p>
      <w:r>
        <w:rPr>
          <w:b/>
        </w:rPr>
        <w:t xml:space="preserve">Tulos</w:t>
      </w:r>
    </w:p>
    <w:p>
      <w:r>
        <w:t xml:space="preserve">Mitä tapahtuu raportin jälkeen?</w:t>
      </w:r>
    </w:p>
    <w:p>
      <w:r>
        <w:rPr>
          <w:b/>
        </w:rPr>
        <w:t xml:space="preserve">Esimerkki 6.909</w:t>
      </w:r>
    </w:p>
    <w:p>
      <w:r>
        <w:t xml:space="preserve">Läpikulku: Presidentti ja hänen korkeimmat avustajansa päättivät alustavasti 11. helmikuuta, että maasota on välttämätön. Hallinnon virkamiesten mukaan päätös tehtiin sen jälkeen, kun puolustusministeri Dick Cheney ja esikuntapäälliköiden puheenjohtaja kenraali Colin Powell olivat palanneet vierailulta Saudi-Arabiassa sijaitsevien sotilaskomentajien kanssa.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sodasta päätettiin alustavasti?</w:t>
      </w:r>
    </w:p>
    <w:p>
      <w:r>
        <w:rPr>
          <w:b/>
        </w:rPr>
        <w:t xml:space="preserve">Tulos</w:t>
      </w:r>
    </w:p>
    <w:p>
      <w:r>
        <w:t xml:space="preserve">Mitä tapahtui sen jälkeen, kun sodasta oli alustavasti päätetty?</w:t>
      </w:r>
    </w:p>
    <w:p>
      <w:r>
        <w:rPr>
          <w:b/>
        </w:rPr>
        <w:t xml:space="preserve">Tulos</w:t>
      </w:r>
    </w:p>
    <w:p>
      <w:r>
        <w:t xml:space="preserve">Mitä tapahtui, kun sodasta päätettiin alustavasti?</w:t>
      </w:r>
    </w:p>
    <w:p>
      <w:r>
        <w:rPr>
          <w:b/>
        </w:rPr>
        <w:t xml:space="preserve">Tulos</w:t>
      </w:r>
    </w:p>
    <w:p>
      <w:r>
        <w:t xml:space="preserve">Mitä tapahtui ennen Saudi-Arabian vierailua?</w:t>
      </w:r>
    </w:p>
    <w:p>
      <w:r>
        <w:rPr>
          <w:b/>
        </w:rPr>
        <w:t xml:space="preserve">Tulos</w:t>
      </w:r>
    </w:p>
    <w:p>
      <w:r>
        <w:t xml:space="preserve">Mitä tapahtui Saudi-Arabian vierailun jälkeen?</w:t>
      </w:r>
    </w:p>
    <w:p>
      <w:r>
        <w:rPr>
          <w:b/>
        </w:rPr>
        <w:t xml:space="preserve">Tulos</w:t>
      </w:r>
    </w:p>
    <w:p>
      <w:r>
        <w:t xml:space="preserve">Mitä voi tapahtua Saudi-Arabian vierailun jälkeen?</w:t>
      </w:r>
    </w:p>
    <w:p>
      <w:r>
        <w:rPr>
          <w:b/>
        </w:rPr>
        <w:t xml:space="preserve">Tulos</w:t>
      </w:r>
    </w:p>
    <w:p>
      <w:r>
        <w:t xml:space="preserve">Mitä tapahtui sen jälkeen, kun he palasivat Saudi-Arabiasta?</w:t>
      </w:r>
    </w:p>
    <w:p>
      <w:r>
        <w:rPr>
          <w:b/>
        </w:rPr>
        <w:t xml:space="preserve">Tulos</w:t>
      </w:r>
    </w:p>
    <w:p>
      <w:r>
        <w:t xml:space="preserve">Mitä tapahtui ennen kuin he palasivat Saudi-Arabiasta?</w:t>
      </w:r>
    </w:p>
    <w:p>
      <w:r>
        <w:rPr>
          <w:b/>
        </w:rPr>
        <w:t xml:space="preserve">Tulos</w:t>
      </w:r>
    </w:p>
    <w:p>
      <w:r>
        <w:t xml:space="preserve">Mitä tapahtui, kun he palasivat Saudi-Arabiasta?</w:t>
      </w:r>
    </w:p>
    <w:p>
      <w:r>
        <w:rPr>
          <w:b/>
        </w:rPr>
        <w:t xml:space="preserve">Tulos</w:t>
      </w:r>
    </w:p>
    <w:p>
      <w:r>
        <w:t xml:space="preserve">Mitä tapahtui Saudi-Arabian vierailun aikana?</w:t>
      </w:r>
    </w:p>
    <w:p>
      <w:r>
        <w:rPr>
          <w:b/>
        </w:rPr>
        <w:t xml:space="preserve">Tulos</w:t>
      </w:r>
    </w:p>
    <w:p>
      <w:r>
        <w:t xml:space="preserve">Mitä tapahtui, kun he palasivat Saudi-Arabiasta?</w:t>
      </w:r>
    </w:p>
    <w:p>
      <w:r>
        <w:rPr>
          <w:b/>
        </w:rPr>
        <w:t xml:space="preserve">Esimerkki 6.910</w:t>
      </w:r>
    </w:p>
    <w:p>
      <w:r>
        <w:t xml:space="preserve">Läpikulku: Schwarzkopf sanoi, että jotkut varhaiset raportit, joiden mukaan kemiallisia aseita olisi käytetty liittoutuneiden joukkoja vastaan, osoittautuivat "valheellisiksi". Irakilla uskotaan olevan kyky toimittaa kemiallisia aseita tykistön kranaateissa tai kenties neuvostovalmisteisten Frog7-ohjusten päällä.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kemiallisten aseiden käytön jälkeen?</w:t>
      </w:r>
    </w:p>
    <w:p>
      <w:r>
        <w:rPr>
          <w:b/>
        </w:rPr>
        <w:t xml:space="preserve">Tulos</w:t>
      </w:r>
    </w:p>
    <w:p>
      <w:r>
        <w:t xml:space="preserve">Mitä tapahtui sen jälkeen, kun Irakiin uskottiin?</w:t>
      </w:r>
    </w:p>
    <w:p>
      <w:r>
        <w:rPr>
          <w:b/>
        </w:rPr>
        <w:t xml:space="preserve">Tulos</w:t>
      </w:r>
    </w:p>
    <w:p>
      <w:r>
        <w:t xml:space="preserve">Mitä tapahtui ennen kuin kenraali sanoi?</w:t>
      </w:r>
    </w:p>
    <w:p>
      <w:r>
        <w:rPr>
          <w:b/>
        </w:rPr>
        <w:t xml:space="preserve">Tulos</w:t>
      </w:r>
    </w:p>
    <w:p>
      <w:r>
        <w:t xml:space="preserve">Mitä voi tapahtua tulevaisuudessa, jos Irakilla uskotaan olevan siihen kyky?</w:t>
      </w:r>
    </w:p>
    <w:p>
      <w:r>
        <w:rPr>
          <w:b/>
        </w:rPr>
        <w:t xml:space="preserve">Esimerkki 6.911</w:t>
      </w:r>
    </w:p>
    <w:p>
      <w:r>
        <w:t xml:space="preserve">Läpikulku: CPS:n lakimiehet keskustelivat The Timesin mukaan mahdollisesta syytteestä oikeuden kulun vääristämisestä sen jälkeen, kun he olivat tavanneet poliisin. Syytteestä voi saada enintään elinkautisen vankeusrangaistuksen.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jokin asia oli sen mukaan?</w:t>
      </w:r>
    </w:p>
    <w:p>
      <w:r>
        <w:rPr>
          <w:b/>
        </w:rPr>
        <w:t xml:space="preserve">Tulos</w:t>
      </w:r>
    </w:p>
    <w:p>
      <w:r>
        <w:t xml:space="preserve">Mitä tapahtui ennen kuin jokin asia tuli voimaan?</w:t>
      </w:r>
    </w:p>
    <w:p>
      <w:r>
        <w:rPr>
          <w:b/>
        </w:rPr>
        <w:t xml:space="preserve">Tulos</w:t>
      </w:r>
    </w:p>
    <w:p>
      <w:r>
        <w:t xml:space="preserve">Mitä voi tapahtua sen jälkeen, kun jotain on tehty?</w:t>
      </w:r>
    </w:p>
    <w:p>
      <w:r>
        <w:rPr>
          <w:b/>
        </w:rPr>
        <w:t xml:space="preserve">Tulos</w:t>
      </w:r>
    </w:p>
    <w:p>
      <w:r>
        <w:t xml:space="preserve">Mitä tapahtui sen jälkeen, kun he tapasivat?</w:t>
      </w:r>
    </w:p>
    <w:p>
      <w:r>
        <w:rPr>
          <w:b/>
        </w:rPr>
        <w:t xml:space="preserve">Tulos</w:t>
      </w:r>
    </w:p>
    <w:p>
      <w:r>
        <w:t xml:space="preserve">Mikä alkoi ennen kuin he tapasivat?</w:t>
      </w:r>
    </w:p>
    <w:p>
      <w:r>
        <w:rPr>
          <w:b/>
        </w:rPr>
        <w:t xml:space="preserve">Tulos</w:t>
      </w:r>
    </w:p>
    <w:p>
      <w:r>
        <w:t xml:space="preserve">Mitä on saattanut tapahtua ennen heidän tapaamistaan?</w:t>
      </w:r>
    </w:p>
    <w:p>
      <w:r>
        <w:rPr>
          <w:b/>
        </w:rPr>
        <w:t xml:space="preserve">Esimerkki 6.912</w:t>
      </w:r>
    </w:p>
    <w:p>
      <w:r>
        <w:t xml:space="preserve">Läpikulku: Azam sanoi, että 6 100 tonnin oopiumin määrä ei ole "hyväksyttävää eikä siedettävää", ja se "tuo maalle huonon maineen", ja lisäsi, että Afganistan ajaa presidentti Hamid Karzain johtamaa kansallista huumeidenvastaista kampanjaa. Analyytikot sanovat kuitenkin, että oopiumintuotannon hillitseminen Afganistanissa on vaikea tehtävä, sillä turvattomuus, viranomaisten korruptio ja köyhyys tarjoavat hedelmällisen maaperän teollisuudelle.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huonoa nimeä tuotiin?</w:t>
      </w:r>
    </w:p>
    <w:p>
      <w:r>
        <w:rPr>
          <w:b/>
        </w:rPr>
        <w:t xml:space="preserve">Tulos</w:t>
      </w:r>
    </w:p>
    <w:p>
      <w:r>
        <w:t xml:space="preserve">Mikä alkoi sen jälkeen, kun huono nimi tuotiin?</w:t>
      </w:r>
    </w:p>
    <w:p>
      <w:r>
        <w:rPr>
          <w:b/>
        </w:rPr>
        <w:t xml:space="preserve">Tulos</w:t>
      </w:r>
    </w:p>
    <w:p>
      <w:r>
        <w:t xml:space="preserve">Mikä alkoi ennen kuin Azam keskusteli tilanteesta?</w:t>
      </w:r>
    </w:p>
    <w:p>
      <w:r>
        <w:rPr>
          <w:b/>
        </w:rPr>
        <w:t xml:space="preserve">Tulos</w:t>
      </w:r>
    </w:p>
    <w:p>
      <w:r>
        <w:t xml:space="preserve">Mitä tapahtui sen jälkeen, kun Azam keskusteli tilanteesta?</w:t>
      </w:r>
    </w:p>
    <w:p>
      <w:r>
        <w:rPr>
          <w:b/>
        </w:rPr>
        <w:t xml:space="preserve">Tulos</w:t>
      </w:r>
    </w:p>
    <w:p>
      <w:r>
        <w:t xml:space="preserve">Mitä voi tapahtua sen jälkeen, kun Azam keskusteli tilanteesta?</w:t>
      </w:r>
    </w:p>
    <w:p>
      <w:r>
        <w:rPr>
          <w:b/>
        </w:rPr>
        <w:t xml:space="preserve">Tulos</w:t>
      </w:r>
    </w:p>
    <w:p>
      <w:r>
        <w:t xml:space="preserve">Mitä tapahtui ennen köyhyyttä?</w:t>
      </w:r>
    </w:p>
    <w:p>
      <w:r>
        <w:rPr>
          <w:b/>
        </w:rPr>
        <w:t xml:space="preserve">Esimerkki 6.913</w:t>
      </w:r>
    </w:p>
    <w:p>
      <w:r>
        <w:t xml:space="preserve">Läpikulku: CAC 40 laski Pariisissa 0,12 prosenttia ja päätyi 5 533,36 pisteeseen, kun taas Frankfurtissa Dax vahvistui 0,04 prosenttia ja päätyi 6 611,81 pisteeseen.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CAC 40 laski?</w:t>
      </w:r>
    </w:p>
    <w:p>
      <w:r>
        <w:rPr>
          <w:b/>
        </w:rPr>
        <w:t xml:space="preserve">Tulos</w:t>
      </w:r>
    </w:p>
    <w:p>
      <w:r>
        <w:t xml:space="preserve">Mitä tapahtui Daxin saamisen jälkeen?</w:t>
      </w:r>
    </w:p>
    <w:p>
      <w:r>
        <w:rPr>
          <w:b/>
        </w:rPr>
        <w:t xml:space="preserve">Tulos</w:t>
      </w:r>
    </w:p>
    <w:p>
      <w:r>
        <w:t xml:space="preserve">Mitä tapahtui ennen CAC 40:n päättymistä?</w:t>
      </w:r>
    </w:p>
    <w:p>
      <w:r>
        <w:rPr>
          <w:b/>
        </w:rPr>
        <w:t xml:space="preserve">Tulos</w:t>
      </w:r>
    </w:p>
    <w:p>
      <w:r>
        <w:t xml:space="preserve">Mitä tapahtui ennen Daxin sulkemista?</w:t>
      </w:r>
    </w:p>
    <w:p>
      <w:r>
        <w:rPr>
          <w:b/>
        </w:rPr>
        <w:t xml:space="preserve">Esimerkki 6.914</w:t>
      </w:r>
    </w:p>
    <w:p>
      <w:r>
        <w:t xml:space="preserve">Läpikulku: Aiemmin tiistaina Zairen kapinalliset pyysivät YK:n työntekijöitä valmistautumaan lentämään kotiin ensimmäisen noin 1 000 ruandalaisen pakolaisen ryhmän Kisanganista Itä-Zairessa, kertoi YK:n pakolaisjärjestö. Antonella Gesulfo YK:n pakolaisasiain päävaltuutetusta kertoi Kisanganissa, että kapinalliset olivat kertoneet UNHCR:lle, että hutupakolaiset olivat matkalla kaupunkiin Biarosta junalla.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ei ole päättynyt?</w:t>
      </w:r>
    </w:p>
    <w:p>
      <w:r>
        <w:rPr>
          <w:b/>
        </w:rPr>
        <w:t xml:space="preserve">Tulos</w:t>
      </w:r>
    </w:p>
    <w:p>
      <w:r>
        <w:t xml:space="preserve">Mitä tapahtui ennen kuin YK:n pakolaisjärjestö puhui?</w:t>
      </w:r>
    </w:p>
    <w:p>
      <w:r>
        <w:rPr>
          <w:b/>
        </w:rPr>
        <w:t xml:space="preserve">Tulos</w:t>
      </w:r>
    </w:p>
    <w:p>
      <w:r>
        <w:t xml:space="preserve">Mitä tapahtui YK:n pakolaisjärjestön puhuessa?</w:t>
      </w:r>
    </w:p>
    <w:p>
      <w:r>
        <w:rPr>
          <w:b/>
        </w:rPr>
        <w:t xml:space="preserve">Tulos</w:t>
      </w:r>
    </w:p>
    <w:p>
      <w:r>
        <w:t xml:space="preserve">Mitä tapahtui tiistaina?</w:t>
      </w:r>
    </w:p>
    <w:p>
      <w:r>
        <w:rPr>
          <w:b/>
        </w:rPr>
        <w:t xml:space="preserve">Tulos</w:t>
      </w:r>
    </w:p>
    <w:p>
      <w:r>
        <w:t xml:space="preserve">Mitä tapahtui tiistain jälkeen?</w:t>
      </w:r>
    </w:p>
    <w:p>
      <w:r>
        <w:rPr>
          <w:b/>
        </w:rPr>
        <w:t xml:space="preserve">Esimerkki 6.915</w:t>
      </w:r>
    </w:p>
    <w:p>
      <w:r>
        <w:t xml:space="preserve">Läpikulku: Englanti voitti ensimmäisen ottelun 42 juoksulla ja Pakistan voitti toisen ottelun seitsemällä wikillä - molemmat pelattiin Lahoressa. Englanti menetti lyöjä Kevin Pietersenin kaksi päivää ennen ottelua, kun selkä- ja kylkiluuvaivat pakottivat hänet palaamaan kotiin.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Englanti voitti ensimmäisen ottelun?</w:t>
      </w:r>
    </w:p>
    <w:p>
      <w:r>
        <w:rPr>
          <w:b/>
        </w:rPr>
        <w:t xml:space="preserve">Tulos</w:t>
      </w:r>
    </w:p>
    <w:p>
      <w:r>
        <w:t xml:space="preserve">Mitä tapahtui ennen kuin Pakistan voitti toisen ottelun?</w:t>
      </w:r>
    </w:p>
    <w:p>
      <w:r>
        <w:rPr>
          <w:b/>
        </w:rPr>
        <w:t xml:space="preserve">Tulos</w:t>
      </w:r>
    </w:p>
    <w:p>
      <w:r>
        <w:t xml:space="preserve">Mitä tapahtui Pakistanin voitettua toisen ottelun?</w:t>
      </w:r>
    </w:p>
    <w:p>
      <w:r>
        <w:rPr>
          <w:b/>
        </w:rPr>
        <w:t xml:space="preserve">Tulos</w:t>
      </w:r>
    </w:p>
    <w:p>
      <w:r>
        <w:t xml:space="preserve">Mitä tapahtui sen jälkeen, kun Englanti voitti ensimmäisen ottelun?</w:t>
      </w:r>
    </w:p>
    <w:p>
      <w:r>
        <w:rPr>
          <w:b/>
        </w:rPr>
        <w:t xml:space="preserve">Tulos</w:t>
      </w:r>
    </w:p>
    <w:p>
      <w:r>
        <w:t xml:space="preserve">Mikä alkoi ennen kuin Englanti voitti ensimmäisen ottelun?</w:t>
      </w:r>
    </w:p>
    <w:p>
      <w:r>
        <w:rPr>
          <w:b/>
        </w:rPr>
        <w:t xml:space="preserve">Tulos</w:t>
      </w:r>
    </w:p>
    <w:p>
      <w:r>
        <w:t xml:space="preserve">Mikä päättyi Pakistanin voitettua toisen ottelun?</w:t>
      </w:r>
    </w:p>
    <w:p>
      <w:r>
        <w:rPr>
          <w:b/>
        </w:rPr>
        <w:t xml:space="preserve">Tulos</w:t>
      </w:r>
    </w:p>
    <w:p>
      <w:r>
        <w:t xml:space="preserve">Mikä tapahtuma alkoi ennen sarjan tasoittamista?</w:t>
      </w:r>
    </w:p>
    <w:p>
      <w:r>
        <w:rPr>
          <w:b/>
        </w:rPr>
        <w:t xml:space="preserve">Tulos</w:t>
      </w:r>
    </w:p>
    <w:p>
      <w:r>
        <w:t xml:space="preserve">Mitä tapahtui sen jälkeen, kun Englanti menetti Kevinin?</w:t>
      </w:r>
    </w:p>
    <w:p>
      <w:r>
        <w:rPr>
          <w:b/>
        </w:rPr>
        <w:t xml:space="preserve">Tulos</w:t>
      </w:r>
    </w:p>
    <w:p>
      <w:r>
        <w:t xml:space="preserve">Mitä tapahtui ennen kuin Englanti menetti Kevinin?</w:t>
      </w:r>
    </w:p>
    <w:p>
      <w:r>
        <w:rPr>
          <w:b/>
        </w:rPr>
        <w:t xml:space="preserve">Tulos</w:t>
      </w:r>
    </w:p>
    <w:p>
      <w:r>
        <w:t xml:space="preserve">Mitä tapahtui, kun Englanti menetti Kevinin?</w:t>
      </w:r>
    </w:p>
    <w:p>
      <w:r>
        <w:rPr>
          <w:b/>
        </w:rPr>
        <w:t xml:space="preserve">Esimerkki 6.916</w:t>
      </w:r>
    </w:p>
    <w:p>
      <w:r>
        <w:t xml:space="preserve">Läpikulku: Chalbanin kaupungissa, noin 8 kilometrin päässä Pakistanin hallitseman Kašmirin pääkaupungista Muzaffarabadista. Televisio kertoi aiemmin, että 10 ihmistä kuoli sairaalassa.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Geo TV raportoi tapahtumasta?</w:t>
      </w:r>
    </w:p>
    <w:p>
      <w:r>
        <w:rPr>
          <w:b/>
        </w:rPr>
        <w:t xml:space="preserve">Tulos</w:t>
      </w:r>
    </w:p>
    <w:p>
      <w:r>
        <w:t xml:space="preserve">Mitä tapahtui sen jälkeen, kun Geo TV raportoi tapahtumasta?</w:t>
      </w:r>
    </w:p>
    <w:p>
      <w:r>
        <w:rPr>
          <w:b/>
        </w:rPr>
        <w:t xml:space="preserve">Tulos</w:t>
      </w:r>
    </w:p>
    <w:p>
      <w:r>
        <w:t xml:space="preserve">Mitä tapahtui sen jälkeen, kun ihmiset olivat matkalla?</w:t>
      </w:r>
    </w:p>
    <w:p>
      <w:r>
        <w:rPr>
          <w:b/>
        </w:rPr>
        <w:t xml:space="preserve">Tulos</w:t>
      </w:r>
    </w:p>
    <w:p>
      <w:r>
        <w:t xml:space="preserve">Mitä tapahtui ennen kuin ihmiset matkustivat?</w:t>
      </w:r>
    </w:p>
    <w:p>
      <w:r>
        <w:rPr>
          <w:b/>
        </w:rPr>
        <w:t xml:space="preserve">Tulos</w:t>
      </w:r>
    </w:p>
    <w:p>
      <w:r>
        <w:t xml:space="preserve">Mitä tapahtui ennen onnettomuutta?</w:t>
      </w:r>
    </w:p>
    <w:p>
      <w:r>
        <w:rPr>
          <w:b/>
        </w:rPr>
        <w:t xml:space="preserve">Tulos</w:t>
      </w:r>
    </w:p>
    <w:p>
      <w:r>
        <w:t xml:space="preserve">Mitä tapahtui onnettomuuden jälkeen?</w:t>
      </w:r>
    </w:p>
    <w:p>
      <w:r>
        <w:rPr>
          <w:b/>
        </w:rPr>
        <w:t xml:space="preserve">Esimerkki 6.917</w:t>
      </w:r>
    </w:p>
    <w:p>
      <w:r>
        <w:t xml:space="preserve">Läpikulku: Asiakirjassa säännellään kauttakulkua ja investointeja energia-alalla ja sallitaan ulkomaisten yritysten lisääntynyt kilpailu markkinoilla. Venäjä on kuitenkin toistaiseksi kieltäytynyt ratifioimasta peruskirjaa.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sitoutumisen jälkeen?</w:t>
      </w:r>
    </w:p>
    <w:p>
      <w:r>
        <w:rPr>
          <w:b/>
        </w:rPr>
        <w:t xml:space="preserve">Tulos</w:t>
      </w:r>
    </w:p>
    <w:p>
      <w:r>
        <w:t xml:space="preserve">Mitä voi tapahtua ennen sitoutumista?</w:t>
      </w:r>
    </w:p>
    <w:p>
      <w:r>
        <w:rPr>
          <w:b/>
        </w:rPr>
        <w:t xml:space="preserve">Tulos</w:t>
      </w:r>
    </w:p>
    <w:p>
      <w:r>
        <w:t xml:space="preserve">Mitä tapahtuu sen jälkeen, kun asiakirja on ratifioitu?</w:t>
      </w:r>
    </w:p>
    <w:p>
      <w:r>
        <w:rPr>
          <w:b/>
        </w:rPr>
        <w:t xml:space="preserve">Tulos</w:t>
      </w:r>
    </w:p>
    <w:p>
      <w:r>
        <w:t xml:space="preserve">Mitä tapahtui sitoumuksen jälkeen?</w:t>
      </w:r>
    </w:p>
    <w:p>
      <w:r>
        <w:rPr>
          <w:b/>
        </w:rPr>
        <w:t xml:space="preserve">Tulos</w:t>
      </w:r>
    </w:p>
    <w:p>
      <w:r>
        <w:t xml:space="preserve">Mitä tapahtui ennen sitoutumista?</w:t>
      </w:r>
    </w:p>
    <w:p>
      <w:r>
        <w:rPr>
          <w:b/>
        </w:rPr>
        <w:t xml:space="preserve">Tulos</w:t>
      </w:r>
    </w:p>
    <w:p>
      <w:r>
        <w:t xml:space="preserve">Mitä tapahtui sitoumuksen aikana?</w:t>
      </w:r>
    </w:p>
    <w:p>
      <w:r>
        <w:rPr>
          <w:b/>
        </w:rPr>
        <w:t xml:space="preserve">Esimerkki 6.918</w:t>
      </w:r>
    </w:p>
    <w:p>
      <w:r>
        <w:t xml:space="preserve">Läpikulku: Sosialistinen pääministeri kommentoi: "On parempi, että tulitauko on pysyvä kuin että pommit räjähtävät, kuten vuosi sitten tapahtui". "Se on myös parempi kuin neljä tai viisi vuotta sitten, jolloin meillä oli traagisia tappavia iskuja."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tappavien iskujen jälkeen?</w:t>
      </w:r>
    </w:p>
    <w:p>
      <w:r>
        <w:rPr>
          <w:b/>
        </w:rPr>
        <w:t xml:space="preserve">Tulos</w:t>
      </w:r>
    </w:p>
    <w:p>
      <w:r>
        <w:t xml:space="preserve">Mitä tapahtui ennen tappavia iskuja?</w:t>
      </w:r>
    </w:p>
    <w:p>
      <w:r>
        <w:rPr>
          <w:b/>
        </w:rPr>
        <w:t xml:space="preserve">Tulos</w:t>
      </w:r>
    </w:p>
    <w:p>
      <w:r>
        <w:t xml:space="preserve">Mitä tapahtui tappavien iskujen aikana?</w:t>
      </w:r>
    </w:p>
    <w:p>
      <w:r>
        <w:rPr>
          <w:b/>
        </w:rPr>
        <w:t xml:space="preserve">Tulos</w:t>
      </w:r>
    </w:p>
    <w:p>
      <w:r>
        <w:t xml:space="preserve">Mitä tapahtui ennen tulitaukoa?</w:t>
      </w:r>
    </w:p>
    <w:p>
      <w:r>
        <w:rPr>
          <w:b/>
        </w:rPr>
        <w:t xml:space="preserve">Tulos</w:t>
      </w:r>
    </w:p>
    <w:p>
      <w:r>
        <w:t xml:space="preserve">Mitä tapahtui tulitauon alkamisen jälkeen?</w:t>
      </w:r>
    </w:p>
    <w:p>
      <w:r>
        <w:rPr>
          <w:b/>
        </w:rPr>
        <w:t xml:space="preserve">Tulos</w:t>
      </w:r>
    </w:p>
    <w:p>
      <w:r>
        <w:t xml:space="preserve">Mitä tapahtui ennen kuin pommit räjähtivät?</w:t>
      </w:r>
    </w:p>
    <w:p>
      <w:r>
        <w:rPr>
          <w:b/>
        </w:rPr>
        <w:t xml:space="preserve">Tulos</w:t>
      </w:r>
    </w:p>
    <w:p>
      <w:r>
        <w:t xml:space="preserve">Mikä alkoi pommien räjähdyksen jälkeen?</w:t>
      </w:r>
    </w:p>
    <w:p>
      <w:r>
        <w:rPr>
          <w:b/>
        </w:rPr>
        <w:t xml:space="preserve">Tulos</w:t>
      </w:r>
    </w:p>
    <w:p>
      <w:r>
        <w:t xml:space="preserve">Mikä alkoi ennen pääministerin kommenttia?</w:t>
      </w:r>
    </w:p>
    <w:p>
      <w:r>
        <w:rPr>
          <w:b/>
        </w:rPr>
        <w:t xml:space="preserve">Tulos</w:t>
      </w:r>
    </w:p>
    <w:p>
      <w:r>
        <w:t xml:space="preserve">Mikä alkoi pääministerin kommentin jälkeen?</w:t>
      </w:r>
    </w:p>
    <w:p>
      <w:r>
        <w:rPr>
          <w:b/>
        </w:rPr>
        <w:t xml:space="preserve">Tulos</w:t>
      </w:r>
    </w:p>
    <w:p>
      <w:r>
        <w:t xml:space="preserve">Mitä oli meneillään pääministerin kommentoidessa?</w:t>
      </w:r>
    </w:p>
    <w:p>
      <w:r>
        <w:rPr>
          <w:b/>
        </w:rPr>
        <w:t xml:space="preserve">Esimerkki 6.919</w:t>
      </w:r>
    </w:p>
    <w:p>
      <w:r>
        <w:t xml:space="preserve">Läpikulku: "Tämä on rikostutkinta, ja jokainen, joka ei tee yhteistyötä, osallistuu rikokseen", lähde sanoi. The Timesin mukaan CPS:n lakimiehet keskustelivat mahdollisesta syytteestä oikeuden kulun vääristämisestä sen jälkeen, kun he olivat tavanneet poliisin.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sinä aikana, kun ihmisten pitäisi muistaa jotain?</w:t>
      </w:r>
    </w:p>
    <w:p>
      <w:r>
        <w:rPr>
          <w:b/>
        </w:rPr>
        <w:t xml:space="preserve">Tulos</w:t>
      </w:r>
    </w:p>
    <w:p>
      <w:r>
        <w:t xml:space="preserve">Mitä tapahtui ennen kuin Times kertoi mahdollisista syytteistä oikeuden vääristämisestä?</w:t>
      </w:r>
    </w:p>
    <w:p>
      <w:r>
        <w:rPr>
          <w:b/>
        </w:rPr>
        <w:t xml:space="preserve">Tulos</w:t>
      </w:r>
    </w:p>
    <w:p>
      <w:r>
        <w:t xml:space="preserve">Mitä voi tapahtua sen jälkeen, kun oikeuden kulku on vääristynyt?</w:t>
      </w:r>
    </w:p>
    <w:p>
      <w:r>
        <w:rPr>
          <w:b/>
        </w:rPr>
        <w:t xml:space="preserve">Tulos</w:t>
      </w:r>
    </w:p>
    <w:p>
      <w:r>
        <w:t xml:space="preserve">Mitä tapahtui ennen rikostutkintaa?</w:t>
      </w:r>
    </w:p>
    <w:p>
      <w:r>
        <w:rPr>
          <w:b/>
        </w:rPr>
        <w:t xml:space="preserve">Tulos</w:t>
      </w:r>
    </w:p>
    <w:p>
      <w:r>
        <w:t xml:space="preserve">Mitä tapahtuu sen jälkeen, kun joku unohtaa, että kyseessä ei ole parlamentaarinen tutkimus?</w:t>
      </w:r>
    </w:p>
    <w:p>
      <w:r>
        <w:rPr>
          <w:b/>
        </w:rPr>
        <w:t xml:space="preserve">Tulos</w:t>
      </w:r>
    </w:p>
    <w:p>
      <w:r>
        <w:t xml:space="preserve">Mitä on tapahduttava, ennen kuin todetaan, että joku osallistuu rikokseen?</w:t>
      </w:r>
    </w:p>
    <w:p>
      <w:r>
        <w:rPr>
          <w:b/>
        </w:rPr>
        <w:t xml:space="preserve">Tulos</w:t>
      </w:r>
    </w:p>
    <w:p>
      <w:r>
        <w:t xml:space="preserve">Mitä tapahtui asianajajien ja poliisin välisessä tapaamisessa?</w:t>
      </w:r>
    </w:p>
    <w:p>
      <w:r>
        <w:rPr>
          <w:b/>
        </w:rPr>
        <w:t xml:space="preserve">Tulos</w:t>
      </w:r>
    </w:p>
    <w:p>
      <w:r>
        <w:t xml:space="preserve">Mitä pitää tapahtua, ennen kuin joku unohtaa, että kyseessä ei ole parlamentaarinen tutkimus?</w:t>
      </w:r>
    </w:p>
    <w:p>
      <w:r>
        <w:rPr>
          <w:b/>
        </w:rPr>
        <w:t xml:space="preserve">Tulos</w:t>
      </w:r>
    </w:p>
    <w:p>
      <w:r>
        <w:t xml:space="preserve">Mitä tapahtui asianajajien ja poliisin tapaamisen jälkeen?</w:t>
      </w:r>
    </w:p>
    <w:p>
      <w:r>
        <w:rPr>
          <w:b/>
        </w:rPr>
        <w:t xml:space="preserve">Tulos</w:t>
      </w:r>
    </w:p>
    <w:p>
      <w:r>
        <w:t xml:space="preserve">Mitä voi tapahtua asianajajien ja poliisin tapaamisen jälkeen?</w:t>
      </w:r>
    </w:p>
    <w:p>
      <w:r>
        <w:rPr>
          <w:b/>
        </w:rPr>
        <w:t xml:space="preserve">Tulos</w:t>
      </w:r>
    </w:p>
    <w:p>
      <w:r>
        <w:t xml:space="preserve">Mitä tapahtui rikostutkinnan aikana?</w:t>
      </w:r>
    </w:p>
    <w:p>
      <w:r>
        <w:rPr>
          <w:b/>
        </w:rPr>
        <w:t xml:space="preserve">Tulos</w:t>
      </w:r>
    </w:p>
    <w:p>
      <w:r>
        <w:t xml:space="preserve">Mitä on tapahtunut ennen sitä aikaa, jolloin ihmisten pitäisi muistaa jotain?</w:t>
      </w:r>
    </w:p>
    <w:p>
      <w:r>
        <w:rPr>
          <w:b/>
        </w:rPr>
        <w:t xml:space="preserve">Esimerkki 6.920</w:t>
      </w:r>
    </w:p>
    <w:p>
      <w:r>
        <w:t xml:space="preserve">Läpikulku: LeGere selitti tuloskasvun johtuvan yhtiön pitkien rekkakuljetusten vakuutuslinjojen kasvusta ja kyvystä pitää vakuutusmaksut vakaina.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yritykselle todennäköisesti tapahtuu jatkossakin?</w:t>
      </w:r>
    </w:p>
    <w:p>
      <w:r>
        <w:rPr>
          <w:b/>
        </w:rPr>
        <w:t xml:space="preserve">Tulos</w:t>
      </w:r>
    </w:p>
    <w:p>
      <w:r>
        <w:t xml:space="preserve">Mikä oli välttämätöntä, jotta yritykselle tapahtuneet tapahtumat olisivat olleet mahdollisia?</w:t>
      </w:r>
    </w:p>
    <w:p>
      <w:r>
        <w:rPr>
          <w:b/>
        </w:rPr>
        <w:t xml:space="preserve">Tulos</w:t>
      </w:r>
    </w:p>
    <w:p>
      <w:r>
        <w:t xml:space="preserve">Jos ansiot jatkavat kasvuaan, mitä tapahtuu jatkossa?</w:t>
      </w:r>
    </w:p>
    <w:p>
      <w:r>
        <w:rPr>
          <w:b/>
        </w:rPr>
        <w:t xml:space="preserve">Tulos</w:t>
      </w:r>
    </w:p>
    <w:p>
      <w:r>
        <w:t xml:space="preserve">Jos tulot eivät jatka kasvuaan, mitä yritykselle ei ole tapahtunut?</w:t>
      </w:r>
    </w:p>
    <w:p>
      <w:r>
        <w:rPr>
          <w:b/>
        </w:rPr>
        <w:t xml:space="preserve">Tulos</w:t>
      </w:r>
    </w:p>
    <w:p>
      <w:r>
        <w:t xml:space="preserve">Mitä tapahtui vakuutuslinjojen kasvun jälkeen?</w:t>
      </w:r>
    </w:p>
    <w:p>
      <w:r>
        <w:rPr>
          <w:b/>
        </w:rPr>
        <w:t xml:space="preserve">Tulos</w:t>
      </w:r>
    </w:p>
    <w:p>
      <w:r>
        <w:t xml:space="preserve">Mitä todennäköisimmin tapahtui vakuutuslinjojen kasvun rinnalla?</w:t>
      </w:r>
    </w:p>
    <w:p>
      <w:r>
        <w:rPr>
          <w:b/>
        </w:rPr>
        <w:t xml:space="preserve">Esimerkki 6.921</w:t>
      </w:r>
    </w:p>
    <w:p>
      <w:r>
        <w:t xml:space="preserve">Läpikulku: ISNA-uutistoimisto kertoi maanantaina, että presidentti Mahmud Ahmadinejad aikoo pyytää Iranin parlamentilta lisäbudjettia, koska hänen hallituksensa kassa tyhjenee kolme kuukautta ennen Iranin nykyisen verovuoden päättymistä. "Hallitukselle myönnetty budjetti loppuu (iranilaisen) Azar-kuukauden (22. joulukuuta) loppuun mennessä", virasto siteerasi Ahmadinejadia.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Ahmadinejadin lainausta?</w:t>
      </w:r>
    </w:p>
    <w:p>
      <w:r>
        <w:rPr>
          <w:b/>
        </w:rPr>
        <w:t xml:space="preserve">Tulos</w:t>
      </w:r>
    </w:p>
    <w:p>
      <w:r>
        <w:t xml:space="preserve">Mitä tapahtui sen jälkeen, kun Ahmadinejadia siteerattiin?</w:t>
      </w:r>
    </w:p>
    <w:p>
      <w:r>
        <w:rPr>
          <w:b/>
        </w:rPr>
        <w:t xml:space="preserve">Tulos</w:t>
      </w:r>
    </w:p>
    <w:p>
      <w:r>
        <w:t xml:space="preserve">Mitä tapahtuu nyt, kun Ahmadinejadia lainattiin?</w:t>
      </w:r>
    </w:p>
    <w:p>
      <w:r>
        <w:rPr>
          <w:b/>
        </w:rPr>
        <w:t xml:space="preserve">Tulos</w:t>
      </w:r>
    </w:p>
    <w:p>
      <w:r>
        <w:t xml:space="preserve">Mitä tapahtuu, kun kassat tyhjenevät?</w:t>
      </w:r>
    </w:p>
    <w:p>
      <w:r>
        <w:rPr>
          <w:b/>
        </w:rPr>
        <w:t xml:space="preserve">Tulos</w:t>
      </w:r>
    </w:p>
    <w:p>
      <w:r>
        <w:t xml:space="preserve">Mitä tapahtuu ennen kuin kassat tyhjenevät?</w:t>
      </w:r>
    </w:p>
    <w:p>
      <w:r>
        <w:rPr>
          <w:b/>
        </w:rPr>
        <w:t xml:space="preserve">Tulos</w:t>
      </w:r>
    </w:p>
    <w:p>
      <w:r>
        <w:t xml:space="preserve">Mitä tapahtui ennen määrärahojen myöntämistä?</w:t>
      </w:r>
    </w:p>
    <w:p>
      <w:r>
        <w:rPr>
          <w:b/>
        </w:rPr>
        <w:t xml:space="preserve">Tulos</w:t>
      </w:r>
    </w:p>
    <w:p>
      <w:r>
        <w:t xml:space="preserve">Mitä tapahtui määrärahojen myöntämisen jälkeen?</w:t>
      </w:r>
    </w:p>
    <w:p>
      <w:r>
        <w:rPr>
          <w:b/>
        </w:rPr>
        <w:t xml:space="preserve">Tulos</w:t>
      </w:r>
    </w:p>
    <w:p>
      <w:r>
        <w:t xml:space="preserve">Mitä tapahtuu nyt, kun talousarvio on myönnetty?</w:t>
      </w:r>
    </w:p>
    <w:p>
      <w:r>
        <w:rPr>
          <w:b/>
        </w:rPr>
        <w:t xml:space="preserve">Tulos</w:t>
      </w:r>
    </w:p>
    <w:p>
      <w:r>
        <w:t xml:space="preserve">Mitä tapahtui ennen kuin Ahmadinejad puhui?</w:t>
      </w:r>
    </w:p>
    <w:p>
      <w:r>
        <w:rPr>
          <w:b/>
        </w:rPr>
        <w:t xml:space="preserve">Tulos</w:t>
      </w:r>
    </w:p>
    <w:p>
      <w:r>
        <w:t xml:space="preserve">Mitä tapahtui Ahmadinejadin puheen jälkeen?</w:t>
      </w:r>
    </w:p>
    <w:p>
      <w:r>
        <w:rPr>
          <w:b/>
        </w:rPr>
        <w:t xml:space="preserve">Tulos</w:t>
      </w:r>
    </w:p>
    <w:p>
      <w:r>
        <w:t xml:space="preserve">Mikä alkoi talousarviomäärärahojen myöntämisen jälkeen?</w:t>
      </w:r>
    </w:p>
    <w:p>
      <w:r>
        <w:rPr>
          <w:b/>
        </w:rPr>
        <w:t xml:space="preserve">Esimerkki 6.922</w:t>
      </w:r>
    </w:p>
    <w:p>
      <w:r>
        <w:t xml:space="preserve">Läpikulku: Triet kuvaili vuoropuhelun alussa johtajien keskusteluja "syvällisiksi" ja "rikkaiksi". Myöhemmin lauantai-iltana johtajat ja puolisot osallistuvat viralliselle illalliselle ja kulttuuriesitykseen National Convention Centerissä, jota isännöivät Vietnamin presidentti ja hänen puolisonsa.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johtajien keskustelujen jälkeen?</w:t>
      </w:r>
    </w:p>
    <w:p>
      <w:r>
        <w:rPr>
          <w:b/>
        </w:rPr>
        <w:t xml:space="preserve">Tulos</w:t>
      </w:r>
    </w:p>
    <w:p>
      <w:r>
        <w:t xml:space="preserve">Mitä tapahtui ennen johtajien keskusteluja?</w:t>
      </w:r>
    </w:p>
    <w:p>
      <w:r>
        <w:rPr>
          <w:b/>
        </w:rPr>
        <w:t xml:space="preserve">Tulos</w:t>
      </w:r>
    </w:p>
    <w:p>
      <w:r>
        <w:t xml:space="preserve">Mitä tapahtui johtajien keskustelujen jälkeen?</w:t>
      </w:r>
    </w:p>
    <w:p>
      <w:r>
        <w:rPr>
          <w:b/>
        </w:rPr>
        <w:t xml:space="preserve">Esimerkki 6.923</w:t>
      </w:r>
    </w:p>
    <w:p>
      <w:r>
        <w:t xml:space="preserve">Läpikulku: Rubinstein sanoi, että Netanjahua vastaan ei nosteta korruptiosyytteitä todisteiden puuttumisen vuoksi. Oppositiojohtaja vaati ennenaikaisia vaaleja ja ilmoitti kansallisesta vetoomuskampanjasta.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sen jälkeen, kun todisteiden puute on todettu?</w:t>
      </w:r>
    </w:p>
    <w:p>
      <w:r>
        <w:rPr>
          <w:b/>
        </w:rPr>
        <w:t xml:space="preserve">Tulos</w:t>
      </w:r>
    </w:p>
    <w:p>
      <w:r>
        <w:t xml:space="preserve">Mitä tapahtuu sen jälkeen, kun todisteiden puuttuminen on todettu?</w:t>
      </w:r>
    </w:p>
    <w:p>
      <w:r>
        <w:rPr>
          <w:b/>
        </w:rPr>
        <w:t xml:space="preserve">Tulos</w:t>
      </w:r>
    </w:p>
    <w:p>
      <w:r>
        <w:t xml:space="preserve">Mitä tapahtui sen jälkeen, kun Rubinstein sanoi, ettei korruptiosyytteitä nosteta?</w:t>
      </w:r>
    </w:p>
    <w:p>
      <w:r>
        <w:rPr>
          <w:b/>
        </w:rPr>
        <w:t xml:space="preserve">Tulos</w:t>
      </w:r>
    </w:p>
    <w:p>
      <w:r>
        <w:t xml:space="preserve">Mitkä tapahtumat todennäköisesti alkoivat sen jälkeen, kun Rubinstein sanoi, ettei korruptiosyytteitä nosteta?</w:t>
      </w:r>
    </w:p>
    <w:p>
      <w:r>
        <w:rPr>
          <w:b/>
        </w:rPr>
        <w:t xml:space="preserve">Tulos</w:t>
      </w:r>
    </w:p>
    <w:p>
      <w:r>
        <w:t xml:space="preserve">Mitä tapahtui ennen kuin Rubinstein sanoi, ettei korruptiosyytteitä nosteta?</w:t>
      </w:r>
    </w:p>
    <w:p>
      <w:r>
        <w:rPr>
          <w:b/>
        </w:rPr>
        <w:t xml:space="preserve">Tulos</w:t>
      </w:r>
    </w:p>
    <w:p>
      <w:r>
        <w:t xml:space="preserve">Mitä tapahtui ennen odotettuja vaaleja?</w:t>
      </w:r>
    </w:p>
    <w:p>
      <w:r>
        <w:rPr>
          <w:b/>
        </w:rPr>
        <w:t xml:space="preserve">Tulos</w:t>
      </w:r>
    </w:p>
    <w:p>
      <w:r>
        <w:t xml:space="preserve">Mitä todennäköisesti tapahtui odotettujen vaalien jälkeen?</w:t>
      </w:r>
    </w:p>
    <w:p>
      <w:r>
        <w:rPr>
          <w:b/>
        </w:rPr>
        <w:t xml:space="preserve">Esimerkki 6.924</w:t>
      </w:r>
    </w:p>
    <w:p>
      <w:r>
        <w:t xml:space="preserve">Läpikulku: Kiyoshi Miyazato teki viisi birdietä ja yhden bogey:n ja saavutti tasapelin Imanon ja Yokoon kanssa, jotka pelasivat 64 ja 70. Miyazato pelasi birdien par-nelosella kolmannella ja par-kolmosella viidennellä, ja hävisi lyönnin seiskalla, mutta pelasi virheettömän takayksikön birdien avulla 11, 12 ja 15.</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Kiyoshi Miyazato teki viisi birdietä?</w:t>
      </w:r>
    </w:p>
    <w:p>
      <w:r>
        <w:rPr>
          <w:b/>
        </w:rPr>
        <w:t xml:space="preserve">Tulos</w:t>
      </w:r>
    </w:p>
    <w:p>
      <w:r>
        <w:t xml:space="preserve">Mitä tapahtui sen jälkeen, kun Kiyoshi Miyazato teki viisi birdietä?</w:t>
      </w:r>
    </w:p>
    <w:p>
      <w:r>
        <w:rPr>
          <w:b/>
        </w:rPr>
        <w:t xml:space="preserve">Esimerkki 6.925</w:t>
      </w:r>
    </w:p>
    <w:p>
      <w:r>
        <w:t xml:space="preserve">Läpikulku: Ennen perjantaista ilmoitusta se sanoi harkitsevansa tornin pitämistä auki, jos lentokenttä saa viraston vakuuttuneeksi siitä, että se on "kansallisen edun" mukaista. Kongressin valtuutuksen nojalla FAA:n on leikattava lähes 600 miljoonaa dollaria lähes 48 miljardin dollarin talousarviostaan tänä verovuonna.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tehtiin ennen perjantain ilmoitusta?</w:t>
      </w:r>
    </w:p>
    <w:p>
      <w:r>
        <w:rPr>
          <w:b/>
        </w:rPr>
        <w:t xml:space="preserve">Tulos</w:t>
      </w:r>
    </w:p>
    <w:p>
      <w:r>
        <w:t xml:space="preserve">Mitä voitaisiin tehdä sen jälkeen, kun lentokenttä on vakuuttava?</w:t>
      </w:r>
    </w:p>
    <w:p>
      <w:r>
        <w:rPr>
          <w:b/>
        </w:rPr>
        <w:t xml:space="preserve">Tulos</w:t>
      </w:r>
    </w:p>
    <w:p>
      <w:r>
        <w:t xml:space="preserve">Mitä lentokenttä teki perjantain ilmoituksen jälkeen?</w:t>
      </w:r>
    </w:p>
    <w:p>
      <w:r>
        <w:rPr>
          <w:b/>
        </w:rPr>
        <w:t xml:space="preserve">Tulos</w:t>
      </w:r>
    </w:p>
    <w:p>
      <w:r>
        <w:t xml:space="preserve">Mitä FAA:n on tehtävä kongressin valtuutuksen jälkeen?</w:t>
      </w:r>
    </w:p>
    <w:p>
      <w:r>
        <w:rPr>
          <w:b/>
        </w:rPr>
        <w:t xml:space="preserve">Esimerkki 6.926</w:t>
      </w:r>
    </w:p>
    <w:p>
      <w:r>
        <w:t xml:space="preserve">Läpikulku: He valittivat koulun verovapaudesta ja ihmettelivät, miksi saudien ei ole pakko sallia kristittyjen palvoa maassaan. Virginia Welch toimitti tämän viestin piirikunnan hallintoneuvostolle.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nyt, kun vastustajat ovat valittaneet?</w:t>
      </w:r>
    </w:p>
    <w:p>
      <w:r>
        <w:rPr>
          <w:b/>
        </w:rPr>
        <w:t xml:space="preserve">Tulos</w:t>
      </w:r>
    </w:p>
    <w:p>
      <w:r>
        <w:t xml:space="preserve">Mitä tapahtui samaan aikaan, kun vastustajat valittivat?</w:t>
      </w:r>
    </w:p>
    <w:p>
      <w:r>
        <w:rPr>
          <w:b/>
        </w:rPr>
        <w:t xml:space="preserve">Tulos</w:t>
      </w:r>
    </w:p>
    <w:p>
      <w:r>
        <w:t xml:space="preserve">Mitä ei tapahdu samaan aikaan, kun vastustajat valittivat?</w:t>
      </w:r>
    </w:p>
    <w:p>
      <w:r>
        <w:rPr>
          <w:b/>
        </w:rPr>
        <w:t xml:space="preserve">Tulos</w:t>
      </w:r>
    </w:p>
    <w:p>
      <w:r>
        <w:t xml:space="preserve">Mitä tapahtui ennen kuin vastustajat valittivat?</w:t>
      </w:r>
    </w:p>
    <w:p>
      <w:r>
        <w:rPr>
          <w:b/>
        </w:rPr>
        <w:t xml:space="preserve">Tulos</w:t>
      </w:r>
    </w:p>
    <w:p>
      <w:r>
        <w:t xml:space="preserve">Mitä tapahtui sen jälkeen, kun vastustajat valittivat?</w:t>
      </w:r>
    </w:p>
    <w:p>
      <w:r>
        <w:rPr>
          <w:b/>
        </w:rPr>
        <w:t xml:space="preserve">Tulos</w:t>
      </w:r>
    </w:p>
    <w:p>
      <w:r>
        <w:t xml:space="preserve">Mitä tapahtui ennen kuin Virginia Welch esitti viestin?</w:t>
      </w:r>
    </w:p>
    <w:p>
      <w:r>
        <w:rPr>
          <w:b/>
        </w:rPr>
        <w:t xml:space="preserve">Tulos</w:t>
      </w:r>
    </w:p>
    <w:p>
      <w:r>
        <w:t xml:space="preserve">Mitä ei alkanut tapahtua ennen kuin Virginia Welch toimitti viestin?</w:t>
      </w:r>
    </w:p>
    <w:p>
      <w:r>
        <w:rPr>
          <w:b/>
        </w:rPr>
        <w:t xml:space="preserve">Tulos</w:t>
      </w:r>
    </w:p>
    <w:p>
      <w:r>
        <w:t xml:space="preserve">Mitä on tapahduttava, ennen kuin kristityt voivat palvoa omassa maassaan?</w:t>
      </w:r>
    </w:p>
    <w:p>
      <w:r>
        <w:rPr>
          <w:b/>
        </w:rPr>
        <w:t xml:space="preserve">Esimerkki 6.927</w:t>
      </w:r>
    </w:p>
    <w:p>
      <w:r>
        <w:t xml:space="preserve">Läpikulku: Ja tällä perusteella Keating vapautettiin vankilasta ennen kuin hän oli oikeutettu ehdonalaiseen vapauteen. Nyt Yhdysvaltain yhdeksännen piirin vetoomustuomioistuin on todennut, että alkuperäinen valitus oli virheellinen, koska siinä otettiin esiin asioita, joita ei ollut aiemmin tuotu esiin.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Keatingin vapauttamisen jälkeen?</w:t>
      </w:r>
    </w:p>
    <w:p>
      <w:r>
        <w:rPr>
          <w:b/>
        </w:rPr>
        <w:t xml:space="preserve">Tulos</w:t>
      </w:r>
    </w:p>
    <w:p>
      <w:r>
        <w:t xml:space="preserve">Mitä tapahtui, kun Keating vapautettiin?</w:t>
      </w:r>
    </w:p>
    <w:p>
      <w:r>
        <w:rPr>
          <w:b/>
        </w:rPr>
        <w:t xml:space="preserve">Tulos</w:t>
      </w:r>
    </w:p>
    <w:p>
      <w:r>
        <w:t xml:space="preserve">Mitä tapahtui ennen Keatingin vapauttamista?</w:t>
      </w:r>
    </w:p>
    <w:p>
      <w:r>
        <w:rPr>
          <w:b/>
        </w:rPr>
        <w:t xml:space="preserve">Tulos</w:t>
      </w:r>
    </w:p>
    <w:p>
      <w:r>
        <w:t xml:space="preserve">Mikä alkoi Keatingin vapauttamisen jälkeen?</w:t>
      </w:r>
    </w:p>
    <w:p>
      <w:r>
        <w:rPr>
          <w:b/>
        </w:rPr>
        <w:t xml:space="preserve">Tulos</w:t>
      </w:r>
    </w:p>
    <w:p>
      <w:r>
        <w:t xml:space="preserve">Mitä ei ollut tapahtunut, ennen kuin jokin asia otettiin esille?</w:t>
      </w:r>
    </w:p>
    <w:p>
      <w:r>
        <w:rPr>
          <w:b/>
        </w:rPr>
        <w:t xml:space="preserve">Tulos</w:t>
      </w:r>
    </w:p>
    <w:p>
      <w:r>
        <w:t xml:space="preserve">Mitä tapahtui ennen kuin jotain otettiin esille?</w:t>
      </w:r>
    </w:p>
    <w:p>
      <w:r>
        <w:rPr>
          <w:b/>
        </w:rPr>
        <w:t xml:space="preserve">Tulos</w:t>
      </w:r>
    </w:p>
    <w:p>
      <w:r>
        <w:t xml:space="preserve">Mitä tapahtui, kun jotain tuotiin esille?</w:t>
      </w:r>
    </w:p>
    <w:p>
      <w:r>
        <w:rPr>
          <w:b/>
        </w:rPr>
        <w:t xml:space="preserve">Tulos</w:t>
      </w:r>
    </w:p>
    <w:p>
      <w:r>
        <w:t xml:space="preserve">Mitä tapahtui sen jälkeen, kun jokin asia otettiin esille?</w:t>
      </w:r>
    </w:p>
    <w:p>
      <w:r>
        <w:rPr>
          <w:b/>
        </w:rPr>
        <w:t xml:space="preserve">Esimerkki 6.928</w:t>
      </w:r>
    </w:p>
    <w:p>
      <w:r>
        <w:t xml:space="preserve">Läpikulku: Hallinto ei kuitenkaan aseta mitään ylärajaa sille, kuinka korkealle joukot voisivat nousta sen jälkeen, koska se katsoo, että olisi virhe aliarvioida ja etu pitää Saddam Hussein arvaamattomana. Lähi-idän kriisien suunnittelusta vastaavat Yhdysvaltain komentajat ovat aiemmin ilmoittaneet, että he pystyisivät lähettämään jopa 300 000 sotilasta.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ei ehkä tapahdu tulevaisuudessa?</w:t>
      </w:r>
    </w:p>
    <w:p>
      <w:r>
        <w:rPr>
          <w:b/>
        </w:rPr>
        <w:t xml:space="preserve">Tulos</w:t>
      </w:r>
    </w:p>
    <w:p>
      <w:r>
        <w:t xml:space="preserve">Mitä tapahtuu ennen käyttöönottoa?</w:t>
      </w:r>
    </w:p>
    <w:p>
      <w:r>
        <w:rPr>
          <w:b/>
        </w:rPr>
        <w:t xml:space="preserve">Tulos</w:t>
      </w:r>
    </w:p>
    <w:p>
      <w:r>
        <w:t xml:space="preserve">Mitä tapahtui ennen kriisejä?</w:t>
      </w:r>
    </w:p>
    <w:p>
      <w:r>
        <w:rPr>
          <w:b/>
        </w:rPr>
        <w:t xml:space="preserve">Tulos</w:t>
      </w:r>
    </w:p>
    <w:p>
      <w:r>
        <w:t xml:space="preserve">Mitä tapahtui kriisien jälkeen?</w:t>
      </w:r>
    </w:p>
    <w:p>
      <w:r>
        <w:rPr>
          <w:b/>
        </w:rPr>
        <w:t xml:space="preserve">Tulos</w:t>
      </w:r>
    </w:p>
    <w:p>
      <w:r>
        <w:t xml:space="preserve">Mitä tapahtuu laskennan jälkeen?</w:t>
      </w:r>
    </w:p>
    <w:p>
      <w:r>
        <w:rPr>
          <w:b/>
        </w:rPr>
        <w:t xml:space="preserve">Esimerkki 6.929</w:t>
      </w:r>
    </w:p>
    <w:p>
      <w:r>
        <w:t xml:space="preserve">Läpikulku: Mutta hän toteaa: "Jos kaikki romahtaa täysin, se ei ole niin suuri ongelma." Amerikkalaiset virkamiehet kiistävät jyrkästi kaikenlaisen kiinnostuksen ajaa Irakin läpi kohti Bagdadia joko itse Saddam Husseinin jahtaamiseksi tai jonkin amerikkalaisjohtoisen hallituksen perustamiseksi Irakin sisälle.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amerikkalaiset virkamiehet ovat luopuneet?</w:t>
      </w:r>
    </w:p>
    <w:p>
      <w:r>
        <w:rPr>
          <w:b/>
        </w:rPr>
        <w:t xml:space="preserve">Tulos</w:t>
      </w:r>
    </w:p>
    <w:p>
      <w:r>
        <w:t xml:space="preserve">Mitä ei tapahdu sen jälkeen, kun amerikkalaiset virkamiehet kieltävät?</w:t>
      </w:r>
    </w:p>
    <w:p>
      <w:r>
        <w:rPr>
          <w:b/>
        </w:rPr>
        <w:t xml:space="preserve">Tulos</w:t>
      </w:r>
    </w:p>
    <w:p>
      <w:r>
        <w:t xml:space="preserve">Mitä tapahtui ennen kuin kaikki mahdollisesti murenee?</w:t>
      </w:r>
    </w:p>
    <w:p>
      <w:r>
        <w:rPr>
          <w:b/>
        </w:rPr>
        <w:t xml:space="preserve">Tulos</w:t>
      </w:r>
    </w:p>
    <w:p>
      <w:r>
        <w:t xml:space="preserve">Mitä ei ehkä tapahdu sen jälkeen, kun kaikki murenee?</w:t>
      </w:r>
    </w:p>
    <w:p>
      <w:r>
        <w:rPr>
          <w:b/>
        </w:rPr>
        <w:t xml:space="preserve">Esimerkki 6.930</w:t>
      </w:r>
    </w:p>
    <w:p>
      <w:r>
        <w:t xml:space="preserve">Läpikulku: Damaskos ei ollut tehnyt yhteistyötä tutkinnan kanssa, ja hän moitti Damaskosta siitä, että se ei ollut tehnyt yhteistyötä tutkinnan kanssa. Libanonin pääministerin Fuad Sinioran oli määrä pitää myöhemmin maanantaina kabinettikokous, jossa ministerien odotettiin vaativan kansainvälisen tuomioistuimen perustamista iskujen tutkimiseksi.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lokakuussa?</w:t>
      </w:r>
    </w:p>
    <w:p>
      <w:r>
        <w:rPr>
          <w:b/>
        </w:rPr>
        <w:t xml:space="preserve">Tulos</w:t>
      </w:r>
    </w:p>
    <w:p>
      <w:r>
        <w:t xml:space="preserve">Mitä ei tapahtunut lokakuussa?</w:t>
      </w:r>
    </w:p>
    <w:p>
      <w:r>
        <w:rPr>
          <w:b/>
        </w:rPr>
        <w:t xml:space="preserve">Tulos</w:t>
      </w:r>
    </w:p>
    <w:p>
      <w:r>
        <w:t xml:space="preserve">Mitä tapahtui ennen raporttia?</w:t>
      </w:r>
    </w:p>
    <w:p>
      <w:r>
        <w:rPr>
          <w:b/>
        </w:rPr>
        <w:t xml:space="preserve">Tulos</w:t>
      </w:r>
    </w:p>
    <w:p>
      <w:r>
        <w:t xml:space="preserve">Mitä tapahtui raportin jälkeen?</w:t>
      </w:r>
    </w:p>
    <w:p>
      <w:r>
        <w:rPr>
          <w:b/>
        </w:rPr>
        <w:t xml:space="preserve">Tulos</w:t>
      </w:r>
    </w:p>
    <w:p>
      <w:r>
        <w:t xml:space="preserve">Mitä maanantaina todennäköisesti tapahtuu?</w:t>
      </w:r>
    </w:p>
    <w:p>
      <w:r>
        <w:rPr>
          <w:b/>
        </w:rPr>
        <w:t xml:space="preserve">Tulos</w:t>
      </w:r>
    </w:p>
    <w:p>
      <w:r>
        <w:t xml:space="preserve">Mitä tapahtuisi ministerien puhelun jälkeen?</w:t>
      </w:r>
    </w:p>
    <w:p>
      <w:r>
        <w:rPr>
          <w:b/>
        </w:rPr>
        <w:t xml:space="preserve">Tulos</w:t>
      </w:r>
    </w:p>
    <w:p>
      <w:r>
        <w:t xml:space="preserve">Mitä tapahtuu ennen kuin ministerit soittavat?</w:t>
      </w:r>
    </w:p>
    <w:p>
      <w:r>
        <w:rPr>
          <w:b/>
        </w:rPr>
        <w:t xml:space="preserve">Tulos</w:t>
      </w:r>
    </w:p>
    <w:p>
      <w:r>
        <w:t xml:space="preserve">Mitä tapahtuisi kansainvälisen tuomioistuimen koolle kutsumisen jälkeen?</w:t>
      </w:r>
    </w:p>
    <w:p>
      <w:r>
        <w:rPr>
          <w:b/>
        </w:rPr>
        <w:t xml:space="preserve">Tulos</w:t>
      </w:r>
    </w:p>
    <w:p>
      <w:r>
        <w:t xml:space="preserve">Mitä on tapahtunut ennen kansainvälisen tuomioistuimen koolle kutsumista?</w:t>
      </w:r>
    </w:p>
    <w:p>
      <w:r>
        <w:rPr>
          <w:b/>
        </w:rPr>
        <w:t xml:space="preserve">Tulos</w:t>
      </w:r>
    </w:p>
    <w:p>
      <w:r>
        <w:t xml:space="preserve">Mitä tapahtuu, kun kansainvälinen tuomioistuin kutsutaan koolle?</w:t>
      </w:r>
    </w:p>
    <w:p>
      <w:r>
        <w:rPr>
          <w:b/>
        </w:rPr>
        <w:t xml:space="preserve">Esimerkki 6.931</w:t>
      </w:r>
    </w:p>
    <w:p>
      <w:r>
        <w:t xml:space="preserve">Läpikulku: Hän sanoo, että hän ja paavi haluavat molemmat lopettaa ihmisten hyväksikäytön ihmisten toimesta. Kysymys kuuluu, kumpaa kuubalaiset uskovat?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saattoi tapahtua sen jälkeen, kun he halusivat jotain?</w:t>
      </w:r>
    </w:p>
    <w:p>
      <w:r>
        <w:rPr>
          <w:b/>
        </w:rPr>
        <w:t xml:space="preserve">Tulos</w:t>
      </w:r>
    </w:p>
    <w:p>
      <w:r>
        <w:t xml:space="preserve">Mitä tapahtuu, kun he halusivat jotain?</w:t>
      </w:r>
    </w:p>
    <w:p>
      <w:r>
        <w:rPr>
          <w:b/>
        </w:rPr>
        <w:t xml:space="preserve">Tulos</w:t>
      </w:r>
    </w:p>
    <w:p>
      <w:r>
        <w:t xml:space="preserve">Mitä tapahtuu kysymyksen jälkeen?</w:t>
      </w:r>
    </w:p>
    <w:p>
      <w:r>
        <w:rPr>
          <w:b/>
        </w:rPr>
        <w:t xml:space="preserve">Tulos</w:t>
      </w:r>
    </w:p>
    <w:p>
      <w:r>
        <w:t xml:space="preserve">Mitä tapahtuu samanaikaisesti kysymyksen kanssa?</w:t>
      </w:r>
    </w:p>
    <w:p>
      <w:r>
        <w:rPr>
          <w:b/>
        </w:rPr>
        <w:t xml:space="preserve">Esimerkki 6.932</w:t>
      </w:r>
    </w:p>
    <w:p>
      <w:r>
        <w:t xml:space="preserve">Läpikulku: AWB:ltä ja yksityishenkilöiltä kiellettiin tekemästä sopimuksia Yhdysvaltain hallituksen kanssa ja osallistumasta useimpiin Yhdysvaltain ohjelmiin. "AWB USA Limited oli aiemmin vuosina 2002-04 osallistunut joihinkin Yhdysvaltain maatalousministeriön vientiluottotakuuohjelmiin",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hän sanoi, että AWB:n keskeyttäminen esti AWB:tä osallistumasta Yhdysvaltojen ohjelmiin?</w:t>
      </w:r>
    </w:p>
    <w:p>
      <w:r>
        <w:rPr>
          <w:b/>
        </w:rPr>
        <w:t xml:space="preserve">Tulos</w:t>
      </w:r>
    </w:p>
    <w:p>
      <w:r>
        <w:t xml:space="preserve">Mitä ei tapahtuisi sen jälkeen, kun hän sanoi, että keskeyttäminen estää AWB:tä osallistumasta Yhdysvaltain ohjelmiin?</w:t>
      </w:r>
    </w:p>
    <w:p>
      <w:r>
        <w:rPr>
          <w:b/>
        </w:rPr>
        <w:t xml:space="preserve">Tulos</w:t>
      </w:r>
    </w:p>
    <w:p>
      <w:r>
        <w:t xml:space="preserve">Mitä tapahtui ennen kuin AWB pääsi ohjelmiin vuosina 2002-2004?</w:t>
      </w:r>
    </w:p>
    <w:p>
      <w:r>
        <w:rPr>
          <w:b/>
        </w:rPr>
        <w:t xml:space="preserve">Tulos</w:t>
      </w:r>
    </w:p>
    <w:p>
      <w:r>
        <w:t xml:space="preserve">Mitä tapahtui sen jälkeen, kun AWB pääsi ohjelmiin vuosina 2002-2004?</w:t>
      </w:r>
    </w:p>
    <w:p>
      <w:r>
        <w:rPr>
          <w:b/>
        </w:rPr>
        <w:t xml:space="preserve">Tulos</w:t>
      </w:r>
    </w:p>
    <w:p>
      <w:r>
        <w:t xml:space="preserve">Mitä tapahtui keskeytyksen aikana?</w:t>
      </w:r>
    </w:p>
    <w:p>
      <w:r>
        <w:rPr>
          <w:b/>
        </w:rPr>
        <w:t xml:space="preserve">Tulos</w:t>
      </w:r>
    </w:p>
    <w:p>
      <w:r>
        <w:t xml:space="preserve">Mitä tapahtui ennen keskeyttämistä?</w:t>
      </w:r>
    </w:p>
    <w:p>
      <w:r>
        <w:rPr>
          <w:b/>
        </w:rPr>
        <w:t xml:space="preserve">Esimerkki 6.933</w:t>
      </w:r>
    </w:p>
    <w:p>
      <w:r>
        <w:t xml:space="preserve">Läpikulku: Infrastruktuuriministeri Benjamin Ben Eliezer sanoi armeijan radiossa: "Ehdotan, että kaikki ne, jotka haluavat puhua asiasta, lopettavat sen Jumalan ja Israelin turvallisuuden vuoksi". Maanantaina Olmert sanoi saksalaisen N24 Sat1 -televisioaseman haastattelussa, että Israel kuuluu niihin valtioihin, joilla on hallussaan atomipommi, ja rikkoi näin Israelin virkamiesten vuosikymmeniä kestäneen vaikenemisen asiasta.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Olmertin haastattelun aikana?</w:t>
      </w:r>
    </w:p>
    <w:p>
      <w:r>
        <w:rPr>
          <w:b/>
        </w:rPr>
        <w:t xml:space="preserve">Tulos</w:t>
      </w:r>
    </w:p>
    <w:p>
      <w:r>
        <w:t xml:space="preserve">Mitä tapahtui ennen Olmertin haastattelua?</w:t>
      </w:r>
    </w:p>
    <w:p>
      <w:r>
        <w:rPr>
          <w:b/>
        </w:rPr>
        <w:t xml:space="preserve">Tulos</w:t>
      </w:r>
    </w:p>
    <w:p>
      <w:r>
        <w:t xml:space="preserve">Mitä tapahtui Olmertin haastattelun jälkeen?</w:t>
      </w:r>
    </w:p>
    <w:p>
      <w:r>
        <w:rPr>
          <w:b/>
        </w:rPr>
        <w:t xml:space="preserve">Tulos</w:t>
      </w:r>
    </w:p>
    <w:p>
      <w:r>
        <w:t xml:space="preserve">Mikä alkoi ennen kuin Ben Eliezer puhui armeijan radiolle?</w:t>
      </w:r>
    </w:p>
    <w:p>
      <w:r>
        <w:rPr>
          <w:b/>
        </w:rPr>
        <w:t xml:space="preserve">Tulos</w:t>
      </w:r>
    </w:p>
    <w:p>
      <w:r>
        <w:t xml:space="preserve">Mitä tapahtui, kun Ben Eliezer puhui armeijan radiolle?</w:t>
      </w:r>
    </w:p>
    <w:p>
      <w:r>
        <w:rPr>
          <w:b/>
        </w:rPr>
        <w:t xml:space="preserve">Tulos</w:t>
      </w:r>
    </w:p>
    <w:p>
      <w:r>
        <w:t xml:space="preserve">Mitä Ben Eliezer toivoo tapahtuvan sen jälkeen, kun hän puhui armeijan radiolle?</w:t>
      </w:r>
    </w:p>
    <w:p>
      <w:r>
        <w:rPr>
          <w:b/>
        </w:rPr>
        <w:t xml:space="preserve">Tulos</w:t>
      </w:r>
    </w:p>
    <w:p>
      <w:r>
        <w:t xml:space="preserve">Mikä tapahtuma sattui sinä aikana, kun vuosikymmeniä kestänyt hiljaisuus murtui?</w:t>
      </w:r>
    </w:p>
    <w:p>
      <w:r>
        <w:rPr>
          <w:b/>
        </w:rPr>
        <w:t xml:space="preserve">Tulos</w:t>
      </w:r>
    </w:p>
    <w:p>
      <w:r>
        <w:t xml:space="preserve">Mikä tapahtuma tapahtui ennen vuosikymmeniä kestäneen hiljaisuuden murtumista?</w:t>
      </w:r>
    </w:p>
    <w:p>
      <w:r>
        <w:rPr>
          <w:b/>
        </w:rPr>
        <w:t xml:space="preserve">Tulos</w:t>
      </w:r>
    </w:p>
    <w:p>
      <w:r>
        <w:t xml:space="preserve">Mitä tapahtui, kun Israel oli niiden valtioiden joukossa, joilla oli atomipommi?</w:t>
      </w:r>
    </w:p>
    <w:p>
      <w:r>
        <w:rPr>
          <w:b/>
        </w:rPr>
        <w:t xml:space="preserve">Tulos</w:t>
      </w:r>
    </w:p>
    <w:p>
      <w:r>
        <w:t xml:space="preserve">Mikä tapahtuma tapahtui vuosikymmeniä kestäneen hiljaisuuden murtumisen jälkeen?</w:t>
      </w:r>
    </w:p>
    <w:p>
      <w:r>
        <w:rPr>
          <w:b/>
        </w:rPr>
        <w:t xml:space="preserve">Tulos</w:t>
      </w:r>
    </w:p>
    <w:p>
      <w:r>
        <w:t xml:space="preserve">Mitä tapahtui ennen kuin Israel oli niiden valtioiden joukossa, joilla oli atomipommi?</w:t>
      </w:r>
    </w:p>
    <w:p>
      <w:r>
        <w:rPr>
          <w:b/>
        </w:rPr>
        <w:t xml:space="preserve">Esimerkki 6.934</w:t>
      </w:r>
    </w:p>
    <w:p>
      <w:r>
        <w:t xml:space="preserve">Läpikulku: Neljä verkkosivustoa hyväksyi aluksi noin 200 000 rekisteröitynyttä jäsentä maksutta, mutta vaati myöhemmin liittyneiltä henkilöiltä 199-266 juania (25-33 Yhdysvaltain dollaria) rekisteröintimaksuja. Jotkut maksoivat enemmän elinikäisestä jäsenyydestä.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ensimmäiset jäsenet oli hyväksytty?</w:t>
      </w:r>
    </w:p>
    <w:p>
      <w:r>
        <w:rPr>
          <w:b/>
        </w:rPr>
        <w:t xml:space="preserve">Tulos</w:t>
      </w:r>
    </w:p>
    <w:p>
      <w:r>
        <w:t xml:space="preserve">Mitä tapahtui ennen kuin ensimmäiset jäsenet hyväksyttiin?</w:t>
      </w:r>
    </w:p>
    <w:p>
      <w:r>
        <w:rPr>
          <w:b/>
        </w:rPr>
        <w:t xml:space="preserve">Tulos</w:t>
      </w:r>
    </w:p>
    <w:p>
      <w:r>
        <w:t xml:space="preserve">Mitä tapahtui ennen kuin rekisteröintimaksuja alettiin vaatia?</w:t>
      </w:r>
    </w:p>
    <w:p>
      <w:r>
        <w:rPr>
          <w:b/>
        </w:rPr>
        <w:t xml:space="preserve">Tulos</w:t>
      </w:r>
    </w:p>
    <w:p>
      <w:r>
        <w:t xml:space="preserve">Mitä tapahtui sen jälkeen, kun rekisteröintimaksuja vaadittiin?</w:t>
      </w:r>
    </w:p>
    <w:p>
      <w:r>
        <w:rPr>
          <w:b/>
        </w:rPr>
        <w:t xml:space="preserve">Tulos</w:t>
      </w:r>
    </w:p>
    <w:p>
      <w:r>
        <w:t xml:space="preserve">Mitä tapahtui ennen kuin ihmiset liittyivät rekisteröintimaksujen kanssa?</w:t>
      </w:r>
    </w:p>
    <w:p>
      <w:r>
        <w:rPr>
          <w:b/>
        </w:rPr>
        <w:t xml:space="preserve">Tulos</w:t>
      </w:r>
    </w:p>
    <w:p>
      <w:r>
        <w:t xml:space="preserve">Mitä tapahtui, kun ihmiset liittyivät rekisteröintimaksujen kanssa?</w:t>
      </w:r>
    </w:p>
    <w:p>
      <w:r>
        <w:rPr>
          <w:b/>
        </w:rPr>
        <w:t xml:space="preserve">Tulos</w:t>
      </w:r>
    </w:p>
    <w:p>
      <w:r>
        <w:t xml:space="preserve">Mitä tapahtui sen jälkeen, kun ihmiset liittyivät rekisteröintimaksujen kanssa?</w:t>
      </w:r>
    </w:p>
    <w:p>
      <w:r>
        <w:rPr>
          <w:b/>
        </w:rPr>
        <w:t xml:space="preserve">Tulos</w:t>
      </w:r>
    </w:p>
    <w:p>
      <w:r>
        <w:t xml:space="preserve">Mitä tapahtui ennen kuin ihmiset maksoivat elinikäisestä jäsenyydestä?</w:t>
      </w:r>
    </w:p>
    <w:p>
      <w:r>
        <w:rPr>
          <w:b/>
        </w:rPr>
        <w:t xml:space="preserve">Tulos</w:t>
      </w:r>
    </w:p>
    <w:p>
      <w:r>
        <w:t xml:space="preserve">Mitä tapahtui, kun ihmiset maksoivat elinikäisestä jäsenyydestä?</w:t>
      </w:r>
    </w:p>
    <w:p>
      <w:r>
        <w:rPr>
          <w:b/>
        </w:rPr>
        <w:t xml:space="preserve">Tulos</w:t>
      </w:r>
    </w:p>
    <w:p>
      <w:r>
        <w:t xml:space="preserve">Mitä tapahtui sen jälkeen, kun ihmiset maksoivat elinikäisestä jäsenyydestä?</w:t>
      </w:r>
    </w:p>
    <w:p>
      <w:r>
        <w:rPr>
          <w:b/>
        </w:rPr>
        <w:t xml:space="preserve">Esimerkki 6.935</w:t>
      </w:r>
    </w:p>
    <w:p>
      <w:r>
        <w:t xml:space="preserve">Läpikulku: Kyproksen hallitus tuomitsi lauantaina jyrkästi kaksi perjantaina Keniassa ja Tansaniassa tehtyä terroristien pommi-iskua ja kutsui niitä "kauheaksi rikokseksi". Presidentti Glafcos Clerides tuomitsi terrori-iskut surunvalittelusähkeessä Yhdysvaltain presidentille Bill Clintonille ja ilmaisi myötätuntonsa uhrien perheille.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lauantaita?</w:t>
      </w:r>
    </w:p>
    <w:p>
      <w:r>
        <w:rPr>
          <w:b/>
        </w:rPr>
        <w:t xml:space="preserve">Tulos</w:t>
      </w:r>
    </w:p>
    <w:p>
      <w:r>
        <w:t xml:space="preserve">Mitä tapahtui lauantain jälkeen?</w:t>
      </w:r>
    </w:p>
    <w:p>
      <w:r>
        <w:rPr>
          <w:b/>
        </w:rPr>
        <w:t xml:space="preserve">Tulos</w:t>
      </w:r>
    </w:p>
    <w:p>
      <w:r>
        <w:t xml:space="preserve">Mitä on tapahtunut iskujen jälkeen?</w:t>
      </w:r>
    </w:p>
    <w:p>
      <w:r>
        <w:rPr>
          <w:b/>
        </w:rPr>
        <w:t xml:space="preserve">Tulos</w:t>
      </w:r>
    </w:p>
    <w:p>
      <w:r>
        <w:t xml:space="preserve">Mitä tapahtui ennen iskuja?</w:t>
      </w:r>
    </w:p>
    <w:p>
      <w:r>
        <w:rPr>
          <w:b/>
        </w:rPr>
        <w:t xml:space="preserve">Tulos</w:t>
      </w:r>
    </w:p>
    <w:p>
      <w:r>
        <w:t xml:space="preserve">Mitä hyökkäysten aikana tapahtui?</w:t>
      </w:r>
    </w:p>
    <w:p>
      <w:r>
        <w:rPr>
          <w:b/>
        </w:rPr>
        <w:t xml:space="preserve">Tulos</w:t>
      </w:r>
    </w:p>
    <w:p>
      <w:r>
        <w:t xml:space="preserve">Mikä tapahtuma tapahtui useita kertoja?</w:t>
      </w:r>
    </w:p>
    <w:p>
      <w:r>
        <w:rPr>
          <w:b/>
        </w:rPr>
        <w:t xml:space="preserve">Tulos</w:t>
      </w:r>
    </w:p>
    <w:p>
      <w:r>
        <w:t xml:space="preserve">Mitä tapahtui ennen tekoja?</w:t>
      </w:r>
    </w:p>
    <w:p>
      <w:r>
        <w:rPr>
          <w:b/>
        </w:rPr>
        <w:t xml:space="preserve">Tulos</w:t>
      </w:r>
    </w:p>
    <w:p>
      <w:r>
        <w:t xml:space="preserve">Mitä tapahtui tekojen aikana?</w:t>
      </w:r>
    </w:p>
    <w:p>
      <w:r>
        <w:rPr>
          <w:b/>
        </w:rPr>
        <w:t xml:space="preserve">Esimerkki 6.936</w:t>
      </w:r>
    </w:p>
    <w:p>
      <w:r>
        <w:t xml:space="preserve">Läpikulku: Hän sanoi: "Olemme tutkineet useita vaihtoehtoja, mukaan lukien fuusio, mutta nykyisen lainsäädännön mukaan tämä oli ainoa vaihtoehto, jonka pystyimme valitsemaan". Mitsuzuka sanoi lausunnossaan, että keskeyttäminen seurasi vaikeuksia, jotka johtuivat korkeatuottoisten eläkevakuutusten myynnistä ja sitä seuranneesta osakekurssien laskusta, mikä aiheutti tuottojen heikkenemisen.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Mitsuzuka teki tutkimisen jälkeen?</w:t>
      </w:r>
    </w:p>
    <w:p>
      <w:r>
        <w:rPr>
          <w:b/>
        </w:rPr>
        <w:t xml:space="preserve">Tulos</w:t>
      </w:r>
    </w:p>
    <w:p>
      <w:r>
        <w:t xml:space="preserve">Mitä Mitsuzuka teki tutkimusmatkallaan?</w:t>
      </w:r>
    </w:p>
    <w:p>
      <w:r>
        <w:rPr>
          <w:b/>
        </w:rPr>
        <w:t xml:space="preserve">Tulos</w:t>
      </w:r>
    </w:p>
    <w:p>
      <w:r>
        <w:t xml:space="preserve">Mitä tapahtui ennen kuin puhuttiin keskeyttämisestä?</w:t>
      </w:r>
    </w:p>
    <w:p>
      <w:r>
        <w:rPr>
          <w:b/>
        </w:rPr>
        <w:t xml:space="preserve">Tulos</w:t>
      </w:r>
    </w:p>
    <w:p>
      <w:r>
        <w:t xml:space="preserve">Mitä tapahtui keskeytyksen jälkeen?</w:t>
      </w:r>
    </w:p>
    <w:p>
      <w:r>
        <w:rPr>
          <w:b/>
        </w:rPr>
        <w:t xml:space="preserve">Tulos</w:t>
      </w:r>
    </w:p>
    <w:p>
      <w:r>
        <w:t xml:space="preserve">Mitä tapahtui ennen vaikeuksia?</w:t>
      </w:r>
    </w:p>
    <w:p>
      <w:r>
        <w:rPr>
          <w:b/>
        </w:rPr>
        <w:t xml:space="preserve">Tulos</w:t>
      </w:r>
    </w:p>
    <w:p>
      <w:r>
        <w:t xml:space="preserve">Mitä tapahtui heti vaikeuksien jälkeen?</w:t>
      </w:r>
    </w:p>
    <w:p>
      <w:r>
        <w:rPr>
          <w:b/>
        </w:rPr>
        <w:t xml:space="preserve">Tulos</w:t>
      </w:r>
    </w:p>
    <w:p>
      <w:r>
        <w:t xml:space="preserve">Mitä tapahtui heti laskusuhdanteen jälkeen?</w:t>
      </w:r>
    </w:p>
    <w:p>
      <w:r>
        <w:rPr>
          <w:b/>
        </w:rPr>
        <w:t xml:space="preserve">Tulos</w:t>
      </w:r>
    </w:p>
    <w:p>
      <w:r>
        <w:t xml:space="preserve">Mitä tapahtui välittömästi ennen tuottojen heikkenemistä?</w:t>
      </w:r>
    </w:p>
    <w:p>
      <w:r>
        <w:rPr>
          <w:b/>
        </w:rPr>
        <w:t xml:space="preserve">Esimerkki 6.937</w:t>
      </w:r>
    </w:p>
    <w:p>
      <w:r>
        <w:t xml:space="preserve">Läpikulku: Weber sanoi, että Saksan ei kuitenkaan pidä jäädä lepäämään laakereilleen, sillä "vielä on tilaa merkittävälle vakauttamiselle". "Alle 3,0 prosentin alijäämäsuhde on vain välitavoite.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pitäisi tapahtua, jotta alijäämäsuhde saavuttaisi 3,0 prosentin välitavoitteen?</w:t>
      </w:r>
    </w:p>
    <w:p>
      <w:r>
        <w:rPr>
          <w:b/>
        </w:rPr>
        <w:t xml:space="preserve">Esimerkki 6.938</w:t>
      </w:r>
    </w:p>
    <w:p>
      <w:r>
        <w:t xml:space="preserve">Läpikulku: Liu Wenhe, joka työskentelee audio- ja videotekijänoikeusyhdistyksen perustamiseksi, sanoi, että karaokebaarien keräämät maksut maksetaan musiikkiteosten tuottajille, mukaan lukien laulujen kirjoittajat ja musiikkiyhtiöt. "Jätämme ulkomaisten kollegojemme tehtäväksi hoitaa maksut ulkomaisille yrityksille ja yksityishenkilöille", Liu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yhdistyksen perustamisen jälkeen?</w:t>
      </w:r>
    </w:p>
    <w:p>
      <w:r>
        <w:rPr>
          <w:b/>
        </w:rPr>
        <w:t xml:space="preserve">Tulos</w:t>
      </w:r>
    </w:p>
    <w:p>
      <w:r>
        <w:t xml:space="preserve">Mitä tapahtumia tapahtuu sen jälkeen, kun Liu sanoi?</w:t>
      </w:r>
    </w:p>
    <w:p>
      <w:r>
        <w:rPr>
          <w:b/>
        </w:rPr>
        <w:t xml:space="preserve">Tulos</w:t>
      </w:r>
    </w:p>
    <w:p>
      <w:r>
        <w:t xml:space="preserve">Mitä tapahtuu ennen yhdistyksen perustamista?</w:t>
      </w:r>
    </w:p>
    <w:p>
      <w:r>
        <w:rPr>
          <w:b/>
        </w:rPr>
        <w:t xml:space="preserve">Tulos</w:t>
      </w:r>
    </w:p>
    <w:p>
      <w:r>
        <w:t xml:space="preserve">Mitä tapahtuu ennen kuin tuottajille maksetaan?</w:t>
      </w:r>
    </w:p>
    <w:p>
      <w:r>
        <w:rPr>
          <w:b/>
        </w:rPr>
        <w:t xml:space="preserve">Tulos</w:t>
      </w:r>
    </w:p>
    <w:p>
      <w:r>
        <w:t xml:space="preserve">Mitä tapahtuu sen jälkeen, kun tuottajille on maksettu?</w:t>
      </w:r>
    </w:p>
    <w:p>
      <w:r>
        <w:rPr>
          <w:b/>
        </w:rPr>
        <w:t xml:space="preserve">Esimerkki 6.939</w:t>
      </w:r>
    </w:p>
    <w:p>
      <w:r>
        <w:t xml:space="preserve">Läpikulku: Elco ansaitsi tilikaudella 1989 7,8 miljoonaa dollaria eli 1,65 dollaria osakkeelta. Yhtiön osake laski eilen pörssissä 1,125 dollaria 13,625 dollariin.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Elco ansaitsi 7,8 miljoonaa dollaria?</w:t>
      </w:r>
    </w:p>
    <w:p>
      <w:r>
        <w:rPr>
          <w:b/>
        </w:rPr>
        <w:t xml:space="preserve">Tulos</w:t>
      </w:r>
    </w:p>
    <w:p>
      <w:r>
        <w:t xml:space="preserve">Mitä tapahtui, kun Elco ansaitsi 7,8 miljoonaa dollaria?</w:t>
      </w:r>
    </w:p>
    <w:p>
      <w:r>
        <w:rPr>
          <w:b/>
        </w:rPr>
        <w:t xml:space="preserve">Tulos</w:t>
      </w:r>
    </w:p>
    <w:p>
      <w:r>
        <w:t xml:space="preserve">Mitä tapahtui sen jälkeen, kun Elco ansaitsi 7,8 miljoonaa dollaria?</w:t>
      </w:r>
    </w:p>
    <w:p>
      <w:r>
        <w:rPr>
          <w:b/>
        </w:rPr>
        <w:t xml:space="preserve">Tulos</w:t>
      </w:r>
    </w:p>
    <w:p>
      <w:r>
        <w:t xml:space="preserve">Mitä tapahtui ennen kaupankäyntiä eilen?</w:t>
      </w:r>
    </w:p>
    <w:p>
      <w:r>
        <w:rPr>
          <w:b/>
        </w:rPr>
        <w:t xml:space="preserve">Tulos</w:t>
      </w:r>
    </w:p>
    <w:p>
      <w:r>
        <w:t xml:space="preserve">Mitä eilisen kaupankäynnin aikana tapahtui?</w:t>
      </w:r>
    </w:p>
    <w:p>
      <w:r>
        <w:rPr>
          <w:b/>
        </w:rPr>
        <w:t xml:space="preserve">Tulos</w:t>
      </w:r>
    </w:p>
    <w:p>
      <w:r>
        <w:t xml:space="preserve">Mitä tapahtui eilisen kaupankäynnin jälkeen?</w:t>
      </w:r>
    </w:p>
    <w:p>
      <w:r>
        <w:rPr>
          <w:b/>
        </w:rPr>
        <w:t xml:space="preserve">Tulos</w:t>
      </w:r>
    </w:p>
    <w:p>
      <w:r>
        <w:t xml:space="preserve">Mitä tapahtui ennen kuin yhtiön osake laski?</w:t>
      </w:r>
    </w:p>
    <w:p>
      <w:r>
        <w:rPr>
          <w:b/>
        </w:rPr>
        <w:t xml:space="preserve">Tulos</w:t>
      </w:r>
    </w:p>
    <w:p>
      <w:r>
        <w:t xml:space="preserve">Mitä tapahtui sen jälkeen, kun yhtiön osake laski?</w:t>
      </w:r>
    </w:p>
    <w:p>
      <w:r>
        <w:rPr>
          <w:b/>
        </w:rPr>
        <w:t xml:space="preserve">Tulos</w:t>
      </w:r>
    </w:p>
    <w:p>
      <w:r>
        <w:t xml:space="preserve">Mitä tapahtui, kun yhtiön osake laski?</w:t>
      </w:r>
    </w:p>
    <w:p>
      <w:r>
        <w:rPr>
          <w:b/>
        </w:rPr>
        <w:t xml:space="preserve">Esimerkki 6.940</w:t>
      </w:r>
    </w:p>
    <w:p>
      <w:r>
        <w:t xml:space="preserve">Läpikulku: Rodionov sanoi viime kuussa, että useita muita Venäjän asevoimien kenraaleja todennäköisesti erotetaan pian korruption vuoksi, nimeämättä ketään heistä.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tapahtuu todennäköisesti pian?</w:t>
      </w:r>
    </w:p>
    <w:p>
      <w:r>
        <w:rPr>
          <w:b/>
        </w:rPr>
        <w:t xml:space="preserve">Tulos</w:t>
      </w:r>
    </w:p>
    <w:p>
      <w:r>
        <w:t xml:space="preserve">Mitä tapahtumaa ei tapahdu tulevaisuudessa?</w:t>
      </w:r>
    </w:p>
    <w:p>
      <w:r>
        <w:rPr>
          <w:b/>
        </w:rPr>
        <w:t xml:space="preserve">Tulos</w:t>
      </w:r>
    </w:p>
    <w:p>
      <w:r>
        <w:t xml:space="preserve">Mitä tapahtumaa ei tapahtunut?</w:t>
      </w:r>
    </w:p>
    <w:p>
      <w:r>
        <w:rPr>
          <w:b/>
        </w:rPr>
        <w:t xml:space="preserve">Esimerkki 6.941</w:t>
      </w:r>
    </w:p>
    <w:p>
      <w:r>
        <w:t xml:space="preserve">Läpikulku: Pommi-iskun jälkeen YK:n päätutkija Detlev Mehlis luovutti YK:n pääsihteerille Kofi Annanille raportin Haririn murhaa koskevasta tutkinnasta, josta syytettiin Syyriaa. Ulkoministeriö ei kertonut, tukivatko Yhdysvallat Libanonin hallituksen vaatimusta vastaavanlaisesta YK:n tutkimuksesta Tuenin murhasta sekä muiden Syyrian vastustajien murhista Libanonissa.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luotainta?</w:t>
      </w:r>
    </w:p>
    <w:p>
      <w:r>
        <w:rPr>
          <w:b/>
        </w:rPr>
        <w:t xml:space="preserve">Tulos</w:t>
      </w:r>
    </w:p>
    <w:p>
      <w:r>
        <w:t xml:space="preserve">Mitä tapahtui tutkinnan jälkeen?</w:t>
      </w:r>
    </w:p>
    <w:p>
      <w:r>
        <w:rPr>
          <w:b/>
        </w:rPr>
        <w:t xml:space="preserve">Tulos</w:t>
      </w:r>
    </w:p>
    <w:p>
      <w:r>
        <w:t xml:space="preserve">Mitä voi tapahtua luotaimen jälkeen?</w:t>
      </w:r>
    </w:p>
    <w:p>
      <w:r>
        <w:rPr>
          <w:b/>
        </w:rPr>
        <w:t xml:space="preserve">Tulos</w:t>
      </w:r>
    </w:p>
    <w:p>
      <w:r>
        <w:t xml:space="preserve">Mitä tapahtui Haririn murhan jälkeen?</w:t>
      </w:r>
    </w:p>
    <w:p>
      <w:r>
        <w:rPr>
          <w:b/>
        </w:rPr>
        <w:t xml:space="preserve">Esimerkki 6.942</w:t>
      </w:r>
    </w:p>
    <w:p>
      <w:r>
        <w:t xml:space="preserve">Läpikulku: British Petroleumin (BP) osakkeet nousivat kahdella pennillä 684,5 penceen ja Shellin öljyosakkeet nousivat 11 pennillä 1050,5 penceen. Pankkiosakkeet nousivat sen jälkeen, kun jälleenmyyjät ennustivat, että maailman pankkijärjestelmä konsolidoituisi edelleen.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British Petroleum nousi?</w:t>
      </w:r>
    </w:p>
    <w:p>
      <w:r>
        <w:rPr>
          <w:b/>
        </w:rPr>
        <w:t xml:space="preserve">Tulos</w:t>
      </w:r>
    </w:p>
    <w:p>
      <w:r>
        <w:t xml:space="preserve">Mitä tapahtui, kun Shellin öljyosakkeet nousivat?</w:t>
      </w:r>
    </w:p>
    <w:p>
      <w:r>
        <w:rPr>
          <w:b/>
        </w:rPr>
        <w:t xml:space="preserve">Tulos</w:t>
      </w:r>
    </w:p>
    <w:p>
      <w:r>
        <w:t xml:space="preserve">Mitä ennustuksen jälkeen voi tapahtua?</w:t>
      </w:r>
    </w:p>
    <w:p>
      <w:r>
        <w:rPr>
          <w:b/>
        </w:rPr>
        <w:t xml:space="preserve">Tulos</w:t>
      </w:r>
    </w:p>
    <w:p>
      <w:r>
        <w:t xml:space="preserve">Mitä ennustuksen jälkeen tapahtui?</w:t>
      </w:r>
    </w:p>
    <w:p>
      <w:r>
        <w:rPr>
          <w:b/>
        </w:rPr>
        <w:t xml:space="preserve">Esimerkki 6.943</w:t>
      </w:r>
    </w:p>
    <w:p>
      <w:r>
        <w:t xml:space="preserve">Läpikulku: Presidentti Bush tuomitsi tänään Saddamin "hirvittävän sotapolitiikan" ja sanoi, että Yhdysvallat "iskee iskun sen periaatteen puolesta, että voima ei tee oikeutta". Pentagonissa pitämässään puheessa Bush näytti viittaavan siihen, että amerikkalaiset joukot voivat olla Persianlahden alueella vielä jonkin aikaa.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kun jotain ehdotettiin?</w:t>
      </w:r>
    </w:p>
    <w:p>
      <w:r>
        <w:rPr>
          <w:b/>
        </w:rPr>
        <w:t xml:space="preserve">Tulos</w:t>
      </w:r>
    </w:p>
    <w:p>
      <w:r>
        <w:t xml:space="preserve">Mitä tapahtui ennen kuin jotain ehdotettiin?</w:t>
      </w:r>
    </w:p>
    <w:p>
      <w:r>
        <w:rPr>
          <w:b/>
        </w:rPr>
        <w:t xml:space="preserve">Tulos</w:t>
      </w:r>
    </w:p>
    <w:p>
      <w:r>
        <w:t xml:space="preserve">Mitä tapahtui sen jälkeen, kun jotain ehdotettiin?</w:t>
      </w:r>
    </w:p>
    <w:p>
      <w:r>
        <w:rPr>
          <w:b/>
        </w:rPr>
        <w:t xml:space="preserve">Tulos</w:t>
      </w:r>
    </w:p>
    <w:p>
      <w:r>
        <w:t xml:space="preserve">Mitä voisi tapahtua sen jälkeen, kun jotain on ehdotettu?</w:t>
      </w:r>
    </w:p>
    <w:p>
      <w:r>
        <w:rPr>
          <w:b/>
        </w:rPr>
        <w:t xml:space="preserve">Tulos</w:t>
      </w:r>
    </w:p>
    <w:p>
      <w:r>
        <w:t xml:space="preserve">Mitä tapahtui, kun jotain toimitettiin?</w:t>
      </w:r>
    </w:p>
    <w:p>
      <w:r>
        <w:rPr>
          <w:b/>
        </w:rPr>
        <w:t xml:space="preserve">Tulos</w:t>
      </w:r>
    </w:p>
    <w:p>
      <w:r>
        <w:t xml:space="preserve">Mitä tapahtui ennen kuin jotain toimitettiin?</w:t>
      </w:r>
    </w:p>
    <w:p>
      <w:r>
        <w:rPr>
          <w:b/>
        </w:rPr>
        <w:t xml:space="preserve">Tulos</w:t>
      </w:r>
    </w:p>
    <w:p>
      <w:r>
        <w:t xml:space="preserve">Mitä tapahtui sen jälkeen, kun jotain oli toimitettu?</w:t>
      </w:r>
    </w:p>
    <w:p>
      <w:r>
        <w:rPr>
          <w:b/>
        </w:rPr>
        <w:t xml:space="preserve">Tulos</w:t>
      </w:r>
    </w:p>
    <w:p>
      <w:r>
        <w:t xml:space="preserve">Mitä voi tapahtua sen jälkeen, kun jotain on toimitettu?</w:t>
      </w:r>
    </w:p>
    <w:p>
      <w:r>
        <w:rPr>
          <w:b/>
        </w:rPr>
        <w:t xml:space="preserve">Esimerkki 6.944</w:t>
      </w:r>
    </w:p>
    <w:p>
      <w:r>
        <w:t xml:space="preserve">Läpikulku: Kun intranet-ratkaisu on toteutettu strategisesti, se tarjoaa mahdollisuuden välittää organisaatiolle kriittisiä, päätöksentekoa tukevia toimintoja. Se auttaa myös parantamaan viestintää ja yhteistyötä organisaation kaikilla tasoilla.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ratkaisun käyttöönoton jälkeen?</w:t>
      </w:r>
    </w:p>
    <w:p>
      <w:r>
        <w:rPr>
          <w:b/>
        </w:rPr>
        <w:t xml:space="preserve">Tulos</w:t>
      </w:r>
    </w:p>
    <w:p>
      <w:r>
        <w:t xml:space="preserve">Mitä tapahtuu ennen kuin ratkaisu otetaan käyttöön?</w:t>
      </w:r>
    </w:p>
    <w:p>
      <w:r>
        <w:rPr>
          <w:b/>
        </w:rPr>
        <w:t xml:space="preserve">Tulos</w:t>
      </w:r>
    </w:p>
    <w:p>
      <w:r>
        <w:t xml:space="preserve">Mitä tapahtuu, ennen kuin ratkaisu tarjoaa välityskyvyn?</w:t>
      </w:r>
    </w:p>
    <w:p>
      <w:r>
        <w:rPr>
          <w:b/>
        </w:rPr>
        <w:t xml:space="preserve">Tulos</w:t>
      </w:r>
    </w:p>
    <w:p>
      <w:r>
        <w:t xml:space="preserve">Mitä tapahtuu sen jälkeen, kun ratkaisu tarjoaa kykyä sovitteluun?</w:t>
      </w:r>
    </w:p>
    <w:p>
      <w:r>
        <w:rPr>
          <w:b/>
        </w:rPr>
        <w:t xml:space="preserve">Tulos</w:t>
      </w:r>
    </w:p>
    <w:p>
      <w:r>
        <w:t xml:space="preserve">Mitä tapahtuu ennen kuin viestintää ja yhteistyötä parannetaan entisestään?</w:t>
      </w:r>
    </w:p>
    <w:p>
      <w:r>
        <w:rPr>
          <w:b/>
        </w:rPr>
        <w:t xml:space="preserve">Esimerkki 6.945</w:t>
      </w:r>
    </w:p>
    <w:p>
      <w:r>
        <w:t xml:space="preserve">Läpikulku: KCNA sanoi: "Kun KPA:n (Korean kansanarmeijan) korkein komentaja toveri Kim Jong-Il ilmestyi lavalle, hurraa-huutojen myrsky puhkesi". Ensimmäisessä julkisessa esiintymisessään noin 16 kuukauteen oli läsnä myös Kang Song-San, 66, jonka uskotaan saaneen potkut Pohjois-Korean pääministerin paikalta.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kun korkein komentaja toveri Kim Jong-II ilmestyi lavalle?</w:t>
      </w:r>
    </w:p>
    <w:p>
      <w:r>
        <w:rPr>
          <w:b/>
        </w:rPr>
        <w:t xml:space="preserve">Tulos</w:t>
      </w:r>
    </w:p>
    <w:p>
      <w:r>
        <w:t xml:space="preserve">Mitä tapahtui ennen kuin korkein komentaja toveri Kim Jong-II ilmestyi lavalle?</w:t>
      </w:r>
    </w:p>
    <w:p>
      <w:r>
        <w:rPr>
          <w:b/>
        </w:rPr>
        <w:t xml:space="preserve">Tulos</w:t>
      </w:r>
    </w:p>
    <w:p>
      <w:r>
        <w:t xml:space="preserve">Mikä oli alkanut ennen kuin hurraahuutojen myrsky puhkesi?</w:t>
      </w:r>
    </w:p>
    <w:p>
      <w:r>
        <w:rPr>
          <w:b/>
        </w:rPr>
        <w:t xml:space="preserve">Tulos</w:t>
      </w:r>
    </w:p>
    <w:p>
      <w:r>
        <w:t xml:space="preserve">Mitä tapahtui sen jälkeen, kun hurraa-huutojen myrsky puhkesi?</w:t>
      </w:r>
    </w:p>
    <w:p>
      <w:r>
        <w:rPr>
          <w:b/>
        </w:rPr>
        <w:t xml:space="preserve">Tulos</w:t>
      </w:r>
    </w:p>
    <w:p>
      <w:r>
        <w:t xml:space="preserve">Mitä tapahtui ennen Kang-Song-Sanin ensimmäistä julkista esiintymistä 16 kuukauteen?</w:t>
      </w:r>
    </w:p>
    <w:p>
      <w:r>
        <w:rPr>
          <w:b/>
        </w:rPr>
        <w:t xml:space="preserve">Tulos</w:t>
      </w:r>
    </w:p>
    <w:p>
      <w:r>
        <w:t xml:space="preserve">Mitä tapahtui sen jälkeen, kun Kang-Song-San esiintyi ensimmäistä kertaa julkisuudessa 16 kuukauteen?</w:t>
      </w:r>
    </w:p>
    <w:p>
      <w:r>
        <w:rPr>
          <w:b/>
        </w:rPr>
        <w:t xml:space="preserve">Tulos</w:t>
      </w:r>
    </w:p>
    <w:p>
      <w:r>
        <w:t xml:space="preserve">Mitä on voinut tapahtua ennen Kang-Song-Sanin ensimmäistä julkista esiintymistä 16 kuukauteen?</w:t>
      </w:r>
    </w:p>
    <w:p>
      <w:r>
        <w:rPr>
          <w:b/>
        </w:rPr>
        <w:t xml:space="preserve">Esimerkki 6.946</w:t>
      </w:r>
    </w:p>
    <w:p>
      <w:r>
        <w:t xml:space="preserve">Läpikulku: New Yorkin ja New Jerseyn satamaviranomaisen tiedottaja Greg Trevor sanoi, että auto oli ollut pitkäaikaisvarastossa noin kaksi viikkoa.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auto oli ollut pitkäaikaisessa käytössä?</w:t>
      </w:r>
    </w:p>
    <w:p>
      <w:r>
        <w:rPr>
          <w:b/>
        </w:rPr>
        <w:t xml:space="preserve">Tulos</w:t>
      </w:r>
    </w:p>
    <w:p>
      <w:r>
        <w:t xml:space="preserve">Mitä tapahtui sen jälkeen, kun auto oli ollut pitkäaikaisessa käytössä?</w:t>
      </w:r>
    </w:p>
    <w:p>
      <w:r>
        <w:rPr>
          <w:b/>
        </w:rPr>
        <w:t xml:space="preserve">Tulos</w:t>
      </w:r>
    </w:p>
    <w:p>
      <w:r>
        <w:t xml:space="preserve">Mitä tapahtui sen jälkeen, kun Greg Trevor sanoi?</w:t>
      </w:r>
    </w:p>
    <w:p>
      <w:r>
        <w:rPr>
          <w:b/>
        </w:rPr>
        <w:t xml:space="preserve">Tulos</w:t>
      </w:r>
    </w:p>
    <w:p>
      <w:r>
        <w:t xml:space="preserve">Mitä tapahtui ennen kuin Greg Trevor sanoi?</w:t>
      </w:r>
    </w:p>
    <w:p>
      <w:r>
        <w:rPr>
          <w:b/>
        </w:rPr>
        <w:t xml:space="preserve">Tulos</w:t>
      </w:r>
    </w:p>
    <w:p>
      <w:r>
        <w:t xml:space="preserve">Mitä tapahtui sen jälkeen, kun Greg Trevor sanoi?</w:t>
      </w:r>
    </w:p>
    <w:p>
      <w:r>
        <w:rPr>
          <w:b/>
        </w:rPr>
        <w:t xml:space="preserve">Esimerkki 6.947</w:t>
      </w:r>
    </w:p>
    <w:p>
      <w:r>
        <w:t xml:space="preserve">Läpikulku: Tulot olivat 16,5 miljoonaa dollaria, ja tulos oli 1,4 miljoonaa dollaria eli 48 senttiä osakkeelta oikaistuna. Haastattelussa hallituksen puheenjohtaja ja toimitusjohtaja W. Brent LeGere sanoi odottavansa viimeisen neljänneksen liikevaihdon olevan noin 28 miljoonaa dollaria.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vakuutuksenantaja oli saanut tuloja?</w:t>
      </w:r>
    </w:p>
    <w:p>
      <w:r>
        <w:rPr>
          <w:b/>
        </w:rPr>
        <w:t xml:space="preserve">Tulos</w:t>
      </w:r>
    </w:p>
    <w:p>
      <w:r>
        <w:t xml:space="preserve">Mitä tapahtui ennen kuin Legere odottaa tuloja yhteensä?</w:t>
      </w:r>
    </w:p>
    <w:p>
      <w:r>
        <w:rPr>
          <w:b/>
        </w:rPr>
        <w:t xml:space="preserve">Tulos</w:t>
      </w:r>
    </w:p>
    <w:p>
      <w:r>
        <w:t xml:space="preserve">Mitä tapahtui haastattelun aikana?</w:t>
      </w:r>
    </w:p>
    <w:p>
      <w:r>
        <w:rPr>
          <w:b/>
        </w:rPr>
        <w:t xml:space="preserve">Tulos</w:t>
      </w:r>
    </w:p>
    <w:p>
      <w:r>
        <w:t xml:space="preserve">Mitä tapahtui ennen haastattelua?</w:t>
      </w:r>
    </w:p>
    <w:p>
      <w:r>
        <w:rPr>
          <w:b/>
        </w:rPr>
        <w:t xml:space="preserve">Esimerkki 6.948</w:t>
      </w:r>
    </w:p>
    <w:p>
      <w:r>
        <w:t xml:space="preserve">Läpikulku: Britannian pääministeri Tony Blair kiisti aiemmin tällä viikolla parlamentissa jyrkästi, että päätös olla nostamatta syytettä Donaldsonia ja kahta muuta vastaan olisi poliittisesti motivoitunut. Adams sanoi olevansa järkyttynyt, jos Blair "olisi ollut mukana juonessa, jonka tarkoituksena oli kaataa vallanjakoelin, jonka perustamiseen hän oli käyttänyt huomattavan paljon aikaa yhdessä meidän muiden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Tony Blair teki kieltävän päätöksen sen jälkeen, kun hän oli päättänyt olla tekemättä mitä?</w:t>
      </w:r>
    </w:p>
    <w:p>
      <w:r>
        <w:rPr>
          <w:b/>
        </w:rPr>
        <w:t xml:space="preserve">Tulos</w:t>
      </w:r>
    </w:p>
    <w:p>
      <w:r>
        <w:t xml:space="preserve">Mitä Tony Blair teki sen jälkeen, kun hän päätti olla nostamatta syytettä?</w:t>
      </w:r>
    </w:p>
    <w:p>
      <w:r>
        <w:rPr>
          <w:b/>
        </w:rPr>
        <w:t xml:space="preserve">Tulos</w:t>
      </w:r>
    </w:p>
    <w:p>
      <w:r>
        <w:t xml:space="preserve">Adams olisi järkyttynyt, jos Blair olisi ollut mukana juonessa, jonka tarkoituksena oli tehdä mitä toimeenpanevalle elimelle sen jälkeen, kun hän oli käyttänyt huomattavan paljon aikaa heidän asettamiseensa?</w:t>
      </w:r>
    </w:p>
    <w:p>
      <w:r>
        <w:rPr>
          <w:b/>
        </w:rPr>
        <w:t xml:space="preserve">Tulos</w:t>
      </w:r>
    </w:p>
    <w:p>
      <w:r>
        <w:t xml:space="preserve">Adams olisi järkyttynyt, jos Blair olisi ollut mukana missään juonessa, jonka tarkoituksena oli kaataa johtaja, kun hän oli viettänyt huomattavan paljon aikaa tekemässä mitä?</w:t>
      </w:r>
    </w:p>
    <w:p>
      <w:r>
        <w:rPr>
          <w:b/>
        </w:rPr>
        <w:t xml:space="preserve">Esimerkki 6.949</w:t>
      </w:r>
    </w:p>
    <w:p>
      <w:r>
        <w:t xml:space="preserve">Läpikulku: UMNO, viralliselta nimeltään United Malays National Organization, on Malesian suurin poliittinen puolue. UMNO:n puheenjohtaja siirtyy hallituksen pääministeriksi.</w:t>
      </w:r>
    </w:p>
    <w:p>
      <w:r>
        <w:rPr>
          <w:b/>
        </w:rPr>
        <w:t xml:space="preserve">Tulos</w:t>
      </w:r>
    </w:p>
    <w:p>
      <w:r>
        <w:t xml:space="preserve">Mitä tapahtui, kun UMNO tunnettiin nimellä United Malays National Organization?</w:t>
      </w:r>
    </w:p>
    <w:p>
      <w:r>
        <w:rPr>
          <w:b/>
        </w:rPr>
        <w:t xml:space="preserve">Tulos</w:t>
      </w:r>
    </w:p>
    <w:p>
      <w:r>
        <w:t xml:space="preserve">Mitä tapahtuu samaan aikaan, kun UMNO:n puheenjohtaja siirtyy hallituksen pääministeriksi?</w:t>
      </w:r>
    </w:p>
    <w:p>
      <w:r>
        <w:rPr>
          <w:b/>
        </w:rPr>
        <w:t xml:space="preserve">Esimerkki 6.950</w:t>
      </w:r>
    </w:p>
    <w:p>
      <w:r>
        <w:t xml:space="preserve">Läpikulku: "Israel ei aio sallia saattueiden kulkua Gazan kaistaleen ja Länsirannan välillä, kun palestiinalaishallinto ei toimi lopettaakseen Qassam-rakettien (kotitekoisten rakettien) ampumisen", siteerasivat parlamentin lähteet kenraali Dan Halutzia. Yhdysvaltain ulkoministerin Condoleezza Ricen viime kuussa välittämän, osapuolten välillä saavutetun periaatesopimuksen mukaan liikenteen oli määrä alkaa torstaina.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nyt tapahtuu kenraali Dan Halutzin mukaan?</w:t>
      </w:r>
    </w:p>
    <w:p>
      <w:r>
        <w:rPr>
          <w:b/>
        </w:rPr>
        <w:t xml:space="preserve">Tulos</w:t>
      </w:r>
    </w:p>
    <w:p>
      <w:r>
        <w:t xml:space="preserve">Mitä kenraali Dan Halutzin mukaan ei tapahdu nyt?</w:t>
      </w:r>
    </w:p>
    <w:p>
      <w:r>
        <w:rPr>
          <w:b/>
        </w:rPr>
        <w:t xml:space="preserve">Tulos</w:t>
      </w:r>
    </w:p>
    <w:p>
      <w:r>
        <w:t xml:space="preserve">Mitä tapahtui Israelin ja Palestiinan viime kuussa saavuttaman sopimuksen jälkeen?</w:t>
      </w:r>
    </w:p>
    <w:p>
      <w:r>
        <w:rPr>
          <w:b/>
        </w:rPr>
        <w:t xml:space="preserve">Tulos</w:t>
      </w:r>
    </w:p>
    <w:p>
      <w:r>
        <w:t xml:space="preserve">Mitä piti tapahtua, mutta ei ole vielä tapahtunut?</w:t>
      </w:r>
    </w:p>
    <w:p>
      <w:r>
        <w:rPr>
          <w:b/>
        </w:rPr>
        <w:t xml:space="preserve">Tulos</w:t>
      </w:r>
    </w:p>
    <w:p>
      <w:r>
        <w:t xml:space="preserve">Mitä tapahtui sen jälkeen, kun Yhdysvallat välitti sopimuksen osapuolten välille?</w:t>
      </w:r>
    </w:p>
    <w:p>
      <w:r>
        <w:rPr>
          <w:b/>
        </w:rPr>
        <w:t xml:space="preserve">Tulos</w:t>
      </w:r>
    </w:p>
    <w:p>
      <w:r>
        <w:t xml:space="preserve">Mitä ei tapahtunut sen jälkeen, kun Yhdysvallat välitti sopimuksen osapuolten välille?</w:t>
      </w:r>
    </w:p>
    <w:p>
      <w:r>
        <w:rPr>
          <w:b/>
        </w:rPr>
        <w:t xml:space="preserve">Tulos</w:t>
      </w:r>
    </w:p>
    <w:p>
      <w:r>
        <w:t xml:space="preserve">Mitä on tapahduttava, ennen kuin Israel sallii saattueiden kulun Gazasta Dan Halutzin mukaan?</w:t>
      </w:r>
    </w:p>
    <w:p>
      <w:r>
        <w:rPr>
          <w:b/>
        </w:rPr>
        <w:t xml:space="preserve">Tulos</w:t>
      </w:r>
    </w:p>
    <w:p>
      <w:r>
        <w:t xml:space="preserve">Mitä tapahtui ennen kuin parlamentin lähteet lainasivat kenraali Dan Halutzia?</w:t>
      </w:r>
    </w:p>
    <w:p>
      <w:r>
        <w:rPr>
          <w:b/>
        </w:rPr>
        <w:t xml:space="preserve">Esimerkki 6.951</w:t>
      </w:r>
    </w:p>
    <w:p>
      <w:r>
        <w:t xml:space="preserve">Läpikulku: Ahmad, yhdeksänvuotias sudanilaispoika, gaalan nuorin esiintyjä, tuli Kiinaan vuonna 2004 opiskelemaan akrobatiaa Puyangissa, perinteisen kiinalaisen taiteen kehdossa Henanin maakunnassa. "Vanhempani rakastavat akrobatiaa.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poika tuli Kiinaan?</w:t>
      </w:r>
    </w:p>
    <w:p>
      <w:r>
        <w:rPr>
          <w:b/>
        </w:rPr>
        <w:t xml:space="preserve">Tulos</w:t>
      </w:r>
    </w:p>
    <w:p>
      <w:r>
        <w:t xml:space="preserve">Mikä alkoi sen jälkeen, kun poika tuli Kiinaan?</w:t>
      </w:r>
    </w:p>
    <w:p>
      <w:r>
        <w:rPr>
          <w:b/>
        </w:rPr>
        <w:t xml:space="preserve">Tulos</w:t>
      </w:r>
    </w:p>
    <w:p>
      <w:r>
        <w:t xml:space="preserve">Mitä tapahtui ennen kuin poika alkoi opiskella akrobatiaa?</w:t>
      </w:r>
    </w:p>
    <w:p>
      <w:r>
        <w:rPr>
          <w:b/>
        </w:rPr>
        <w:t xml:space="preserve">Tulos</w:t>
      </w:r>
    </w:p>
    <w:p>
      <w:r>
        <w:t xml:space="preserve">Mitä tapahtui, kun poika opiskeli akrobatiaa?</w:t>
      </w:r>
    </w:p>
    <w:p>
      <w:r>
        <w:rPr>
          <w:b/>
        </w:rPr>
        <w:t xml:space="preserve">Tulos</w:t>
      </w:r>
    </w:p>
    <w:p>
      <w:r>
        <w:t xml:space="preserve">Mikä alkoi ennen gaalaa?</w:t>
      </w:r>
    </w:p>
    <w:p>
      <w:r>
        <w:rPr>
          <w:b/>
        </w:rPr>
        <w:t xml:space="preserve">Tulos</w:t>
      </w:r>
    </w:p>
    <w:p>
      <w:r>
        <w:t xml:space="preserve">Mitä tapahtui gaalan jälkeen?</w:t>
      </w:r>
    </w:p>
    <w:p>
      <w:r>
        <w:rPr>
          <w:b/>
        </w:rPr>
        <w:t xml:space="preserve">Esimerkki 6.952</w:t>
      </w:r>
    </w:p>
    <w:p>
      <w:r>
        <w:t xml:space="preserve">Läpikulku: En ole koskaan pyytänyt ketään tekemään mitään muuta kuin kertomaan totuuden. Tiedän tarinoista tänään.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joku pyysi jotakuta tekemään jotakin?</w:t>
      </w:r>
    </w:p>
    <w:p>
      <w:r>
        <w:rPr>
          <w:b/>
        </w:rPr>
        <w:t xml:space="preserve">Tulos</w:t>
      </w:r>
    </w:p>
    <w:p>
      <w:r>
        <w:t xml:space="preserve">Mitä tapahtui sen jälkeen, kun joku pyysi jotakuta tekemään jotakin?</w:t>
      </w:r>
    </w:p>
    <w:p>
      <w:r>
        <w:rPr>
          <w:b/>
        </w:rPr>
        <w:t xml:space="preserve">Tulos</w:t>
      </w:r>
    </w:p>
    <w:p>
      <w:r>
        <w:t xml:space="preserve">Mitä tapahtui ennen kuin joku tiesi jotain?</w:t>
      </w:r>
    </w:p>
    <w:p>
      <w:r>
        <w:rPr>
          <w:b/>
        </w:rPr>
        <w:t xml:space="preserve">Esimerkki 6.953</w:t>
      </w:r>
    </w:p>
    <w:p>
      <w:r>
        <w:t xml:space="preserve">Läpikulku: Yhdysvallat on yrittänyt useaan otteeseen nopeuttaa hänen kuolemaansa. Aina uudestaan ja uudestaan hän kestää.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sen jälkeen, kun Yhdysvallat yritti?</w:t>
      </w:r>
    </w:p>
    <w:p>
      <w:r>
        <w:rPr>
          <w:b/>
        </w:rPr>
        <w:t xml:space="preserve">Tulos</w:t>
      </w:r>
    </w:p>
    <w:p>
      <w:r>
        <w:t xml:space="preserve">Mitä olisi voinut tapahtua sen jälkeen, kun Yhdysvallat yritti?</w:t>
      </w:r>
    </w:p>
    <w:p>
      <w:r>
        <w:rPr>
          <w:b/>
        </w:rPr>
        <w:t xml:space="preserve">Tulos</w:t>
      </w:r>
    </w:p>
    <w:p>
      <w:r>
        <w:t xml:space="preserve">Mitä tapahtui sen jälkeen, kun ihmiset ennustivat?</w:t>
      </w:r>
    </w:p>
    <w:p>
      <w:r>
        <w:rPr>
          <w:b/>
        </w:rPr>
        <w:t xml:space="preserve">Tulos</w:t>
      </w:r>
    </w:p>
    <w:p>
      <w:r>
        <w:t xml:space="preserve">Mitä olisi voinut tapahtua sen jälkeen, kun ihmiset ennustivat?</w:t>
      </w:r>
    </w:p>
    <w:p>
      <w:r>
        <w:rPr>
          <w:b/>
        </w:rPr>
        <w:t xml:space="preserve">Esimerkki 6.954</w:t>
      </w:r>
    </w:p>
    <w:p>
      <w:r>
        <w:t xml:space="preserve">Läpikulku: Israelin armeijan joukot hyökkäsivät varhain keskiviikkoaamuna Beit Hanounin kaupunkiin laajamittaisessa sotilasoperaatiossa, jota Israelin armeija oli kutsunut "syksyn pilviksi". Palestiinalaisten turvallisuuslähteiden mukaan Israelin armeijan joukot, joiden tukena oli kymmeniä panssarivaunuja, puskutraktoreita ja panssaroituja ajoneuvoja helikoptereiden ja taistelulennokkien peittämänä, olivat miehittäneet koko kaupungin.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operaation aikana tapahtui?</w:t>
      </w:r>
    </w:p>
    <w:p>
      <w:r>
        <w:rPr>
          <w:b/>
        </w:rPr>
        <w:t xml:space="preserve">Tulos</w:t>
      </w:r>
    </w:p>
    <w:p>
      <w:r>
        <w:t xml:space="preserve">Mitä tapahtui leikkauksen jälkeen?</w:t>
      </w:r>
    </w:p>
    <w:p>
      <w:r>
        <w:rPr>
          <w:b/>
        </w:rPr>
        <w:t xml:space="preserve">Tulos</w:t>
      </w:r>
    </w:p>
    <w:p>
      <w:r>
        <w:t xml:space="preserve">Mitä tapahtui ennen leikkausta?</w:t>
      </w:r>
    </w:p>
    <w:p>
      <w:r>
        <w:rPr>
          <w:b/>
        </w:rPr>
        <w:t xml:space="preserve">Tulos</w:t>
      </w:r>
    </w:p>
    <w:p>
      <w:r>
        <w:t xml:space="preserve">Mitä tapahtui sen jälkeen, kun armeijan joukot hyökkäsivät kaupunkiin?</w:t>
      </w:r>
    </w:p>
    <w:p>
      <w:r>
        <w:rPr>
          <w:b/>
        </w:rPr>
        <w:t xml:space="preserve">Tulos</w:t>
      </w:r>
    </w:p>
    <w:p>
      <w:r>
        <w:t xml:space="preserve">Mitä tapahtui ennen kuin armeijan joukot hyökkäsivät kaupunkiin?</w:t>
      </w:r>
    </w:p>
    <w:p>
      <w:r>
        <w:rPr>
          <w:b/>
        </w:rPr>
        <w:t xml:space="preserve">Esimerkki 6.955</w:t>
      </w:r>
    </w:p>
    <w:p>
      <w:r>
        <w:t xml:space="preserve">Läpikulku: Tämä on osoitus siitä, että Amerikan talouden kestävyys on kestänyt Aasian rahoitusmarkkinoiden myllerryksen tähänastiset häiriöt. Bureau of Labor Statistics kertoi, että talous lisäsi viime kuussa 358 000 työpaikkaa, mikä on paljon enemmän kuin ekonomistien ennustama 235 000 työpaikkaa.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hallituksen perjantaista raporttia?</w:t>
      </w:r>
    </w:p>
    <w:p>
      <w:r>
        <w:rPr>
          <w:b/>
        </w:rPr>
        <w:t xml:space="preserve">Tulos</w:t>
      </w:r>
    </w:p>
    <w:p>
      <w:r>
        <w:t xml:space="preserve">Mitä tapahtui hallituksen perjantaisen raportin jälkeen?</w:t>
      </w:r>
    </w:p>
    <w:p>
      <w:r>
        <w:rPr>
          <w:b/>
        </w:rPr>
        <w:t xml:space="preserve">Tulos</w:t>
      </w:r>
    </w:p>
    <w:p>
      <w:r>
        <w:t xml:space="preserve">Mitä tapahtui ennen kuin talous loi työpaikkoja tammikuussa?</w:t>
      </w:r>
    </w:p>
    <w:p>
      <w:r>
        <w:rPr>
          <w:b/>
        </w:rPr>
        <w:t xml:space="preserve">Tulos</w:t>
      </w:r>
    </w:p>
    <w:p>
      <w:r>
        <w:t xml:space="preserve">Mitä tapahtui sen jälkeen, kun talous loi työpaikkoja tammikuussa?</w:t>
      </w:r>
    </w:p>
    <w:p>
      <w:r>
        <w:rPr>
          <w:b/>
        </w:rPr>
        <w:t xml:space="preserve">Tulos</w:t>
      </w:r>
    </w:p>
    <w:p>
      <w:r>
        <w:t xml:space="preserve">Mitä tapahtui ennen Aasian talouskriisiä?</w:t>
      </w:r>
    </w:p>
    <w:p>
      <w:r>
        <w:rPr>
          <w:b/>
        </w:rPr>
        <w:t xml:space="preserve">Tulos</w:t>
      </w:r>
    </w:p>
    <w:p>
      <w:r>
        <w:t xml:space="preserve">Mitä tapahtui Aasian talouskriisin jälkeen?</w:t>
      </w:r>
    </w:p>
    <w:p>
      <w:r>
        <w:rPr>
          <w:b/>
        </w:rPr>
        <w:t xml:space="preserve">Tulos</w:t>
      </w:r>
    </w:p>
    <w:p>
      <w:r>
        <w:t xml:space="preserve">Mitä tapahtui ennen kuin Bureau of Labor Statistics ilmoitti, että talous lisäsi työpaikkoja viime kuussa?</w:t>
      </w:r>
    </w:p>
    <w:p>
      <w:r>
        <w:rPr>
          <w:b/>
        </w:rPr>
        <w:t xml:space="preserve">Tulos</w:t>
      </w:r>
    </w:p>
    <w:p>
      <w:r>
        <w:t xml:space="preserve">Mitä tapahtui sen jälkeen, kun Bureau of Labor Statistics ilmoitti, että talous lisäsi työpaikkoja viime kuussa?</w:t>
      </w:r>
    </w:p>
    <w:p>
      <w:r>
        <w:rPr>
          <w:b/>
        </w:rPr>
        <w:t xml:space="preserve">Tulos</w:t>
      </w:r>
    </w:p>
    <w:p>
      <w:r>
        <w:t xml:space="preserve">Mitä tapahtui ennen taloustieteilijöiden ennusteita?</w:t>
      </w:r>
    </w:p>
    <w:p>
      <w:r>
        <w:rPr>
          <w:b/>
        </w:rPr>
        <w:t xml:space="preserve">Tulos</w:t>
      </w:r>
    </w:p>
    <w:p>
      <w:r>
        <w:t xml:space="preserve">Mitä tapahtui taloustieteilijöiden ennusteen jälkeen?</w:t>
      </w:r>
    </w:p>
    <w:p>
      <w:r>
        <w:rPr>
          <w:b/>
        </w:rPr>
        <w:t xml:space="preserve">Esimerkki 6.956</w:t>
      </w:r>
    </w:p>
    <w:p>
      <w:r>
        <w:t xml:space="preserve">Läpikulku: Shattuck, Yhdysvaltain apulaisulkoministeri ihmisoikeuksista, sanoi: "Yhdenkään maan, olipa se kuinka suuri tahansa, ei pitäisi voida estää komissiota käsittelemästä sen ihmisoikeustilannetta." Kiina on aiempien vuosien tapaan jättänyt tiistaina foorumille toimenpide-ehdotuksen, jolla se haluaa estää kritiikin esittämisen.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Shattuck teki sen jälkeen, kun Kiina esitti pyynnön olla ryhtymättä toimiin?</w:t>
      </w:r>
    </w:p>
    <w:p>
      <w:r>
        <w:rPr>
          <w:b/>
        </w:rPr>
        <w:t xml:space="preserve">Tulos</w:t>
      </w:r>
    </w:p>
    <w:p>
      <w:r>
        <w:t xml:space="preserve">Mitä Shattuck oli tehnyt ennen kuin Kiina esitti pyynnön olla ryhtymättä toimiin?</w:t>
      </w:r>
    </w:p>
    <w:p>
      <w:r>
        <w:rPr>
          <w:b/>
        </w:rPr>
        <w:t xml:space="preserve">Tulos</w:t>
      </w:r>
    </w:p>
    <w:p>
      <w:r>
        <w:t xml:space="preserve">Mikä tapahtuma on tapahtunut ennen Shattuckin kommenttia?</w:t>
      </w:r>
    </w:p>
    <w:p>
      <w:r>
        <w:rPr>
          <w:b/>
        </w:rPr>
        <w:t xml:space="preserve">Tulos</w:t>
      </w:r>
    </w:p>
    <w:p>
      <w:r>
        <w:t xml:space="preserve">Mikä tapahtuma oli meneillään Shattuckin kommentin jälkeen?</w:t>
      </w:r>
    </w:p>
    <w:p>
      <w:r>
        <w:rPr>
          <w:b/>
        </w:rPr>
        <w:t xml:space="preserve">Tulos</w:t>
      </w:r>
    </w:p>
    <w:p>
      <w:r>
        <w:t xml:space="preserve">Mikä tapahtuma on tapahtunut Shattuckin kommentin jälkeen?</w:t>
      </w:r>
    </w:p>
    <w:p>
      <w:r>
        <w:rPr>
          <w:b/>
        </w:rPr>
        <w:t xml:space="preserve">Esimerkki 6.957</w:t>
      </w:r>
    </w:p>
    <w:p>
      <w:r>
        <w:t xml:space="preserve">Läpikulku: Thomson, joka oli Intiassa keskustelemassa matkailujohtajien kanssa, sanoi, että lennot antaisivat lisätukea kasvaville matkailumarkkinoille. Qantasin Intian johtaja Khursheed Lam sanoi, että lentoyhtiö tekee tiivistä yhteistyötä Australian matkailukomission kanssa lisätäkseen Australian tunnettuutta Intian markkinoilla.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matkailumarkkinat kasvavat?</w:t>
      </w:r>
    </w:p>
    <w:p>
      <w:r>
        <w:rPr>
          <w:b/>
        </w:rPr>
        <w:t xml:space="preserve">Tulos</w:t>
      </w:r>
    </w:p>
    <w:p>
      <w:r>
        <w:t xml:space="preserve">Mitä tapahtuu sen jälkeen, kun tietoisuus on kehittynyt?</w:t>
      </w:r>
    </w:p>
    <w:p>
      <w:r>
        <w:rPr>
          <w:b/>
        </w:rPr>
        <w:t xml:space="preserve">Tulos</w:t>
      </w:r>
    </w:p>
    <w:p>
      <w:r>
        <w:t xml:space="preserve">Mitä tapahtui sen jälkeen, kun Thomson puhui matkailujohtajien kanssa?</w:t>
      </w:r>
    </w:p>
    <w:p>
      <w:r>
        <w:rPr>
          <w:b/>
        </w:rPr>
        <w:t xml:space="preserve">Tulos</w:t>
      </w:r>
    </w:p>
    <w:p>
      <w:r>
        <w:t xml:space="preserve">Mitä tapahtui, kun Thompson puhui matkailujohtajien kanssa?</w:t>
      </w:r>
    </w:p>
    <w:p>
      <w:r>
        <w:rPr>
          <w:b/>
        </w:rPr>
        <w:t xml:space="preserve">Esimerkki 6.958</w:t>
      </w:r>
    </w:p>
    <w:p>
      <w:r>
        <w:t xml:space="preserve">Läpikulku: Monet viettivät koko yön urheilubaareissa nähdäkseen arvonnan suorana lähetyksenä televisiosta varhain aamulla paikallista aikaa. "Tulee olemaan hienoa taistella Brasiliaa vastaan kilpailullisesti", eräs nuori mies kertoi yleisradioyhtiö NHK:lle.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tasapelin jälkeen?</w:t>
      </w:r>
    </w:p>
    <w:p>
      <w:r>
        <w:rPr>
          <w:b/>
        </w:rPr>
        <w:t xml:space="preserve">Tulos</w:t>
      </w:r>
    </w:p>
    <w:p>
      <w:r>
        <w:t xml:space="preserve">Mitä tapahtui sen jälkeen, kun kannattajat viettivät koko yön urheilubaareissa?</w:t>
      </w:r>
    </w:p>
    <w:p>
      <w:r>
        <w:rPr>
          <w:b/>
        </w:rPr>
        <w:t xml:space="preserve">Tulos</w:t>
      </w:r>
    </w:p>
    <w:p>
      <w:r>
        <w:t xml:space="preserve">Mitä nuori mies teki ennen tappelua?</w:t>
      </w:r>
    </w:p>
    <w:p>
      <w:r>
        <w:rPr>
          <w:b/>
        </w:rPr>
        <w:t xml:space="preserve">Tulos</w:t>
      </w:r>
    </w:p>
    <w:p>
      <w:r>
        <w:t xml:space="preserve">Mitä tapahtuu arvonnan jälkeen nuoren miehen mukaan?</w:t>
      </w:r>
    </w:p>
    <w:p>
      <w:r>
        <w:rPr>
          <w:b/>
        </w:rPr>
        <w:t xml:space="preserve">Esimerkki 6.959</w:t>
      </w:r>
    </w:p>
    <w:p>
      <w:r>
        <w:t xml:space="preserve">Läpikulku: DAX laski perjantaina enemmänkin siksi, että merkittävää ostokiinnostusta ei ollut. He sanoivat, että laskuun vaikutti osaltaan se, että monet ammattimaiset kauppiaat olivat päättäneet tasata asemiaan ennen viikonloppua.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joku sanoi jotain myyntipaineista?</w:t>
      </w:r>
    </w:p>
    <w:p>
      <w:r>
        <w:rPr>
          <w:b/>
        </w:rPr>
        <w:t xml:space="preserve">Tulos</w:t>
      </w:r>
    </w:p>
    <w:p>
      <w:r>
        <w:t xml:space="preserve">Mitä tapahtui, kun joku sanoi jotain myyntipaineista?</w:t>
      </w:r>
    </w:p>
    <w:p>
      <w:r>
        <w:rPr>
          <w:b/>
        </w:rPr>
        <w:t xml:space="preserve">Tulos</w:t>
      </w:r>
    </w:p>
    <w:p>
      <w:r>
        <w:t xml:space="preserve">Mitä tapahtui sen jälkeen, kun joku sanoi jotain paineen myymisestä?</w:t>
      </w:r>
    </w:p>
    <w:p>
      <w:r>
        <w:rPr>
          <w:b/>
        </w:rPr>
        <w:t xml:space="preserve">Tulos</w:t>
      </w:r>
    </w:p>
    <w:p>
      <w:r>
        <w:t xml:space="preserve">Mitä tapahtui ennen kuin jotain ajautui?</w:t>
      </w:r>
    </w:p>
    <w:p>
      <w:r>
        <w:rPr>
          <w:b/>
        </w:rPr>
        <w:t xml:space="preserve">Tulos</w:t>
      </w:r>
    </w:p>
    <w:p>
      <w:r>
        <w:t xml:space="preserve">Mitä tapahtui, kun jotain ajelehti?</w:t>
      </w:r>
    </w:p>
    <w:p>
      <w:r>
        <w:rPr>
          <w:b/>
        </w:rPr>
        <w:t xml:space="preserve">Tulos</w:t>
      </w:r>
    </w:p>
    <w:p>
      <w:r>
        <w:t xml:space="preserve">Mitä tapahtui sen jälkeen, kun jotain ajautui?</w:t>
      </w:r>
    </w:p>
    <w:p>
      <w:r>
        <w:rPr>
          <w:b/>
        </w:rPr>
        <w:t xml:space="preserve">Tulos</w:t>
      </w:r>
    </w:p>
    <w:p>
      <w:r>
        <w:t xml:space="preserve">Mitä tapahtui ennen kuin jotain putosi?</w:t>
      </w:r>
    </w:p>
    <w:p>
      <w:r>
        <w:rPr>
          <w:b/>
        </w:rPr>
        <w:t xml:space="preserve">Tulos</w:t>
      </w:r>
    </w:p>
    <w:p>
      <w:r>
        <w:t xml:space="preserve">Mitä tapahtui, kun jotain putosi?</w:t>
      </w:r>
    </w:p>
    <w:p>
      <w:r>
        <w:rPr>
          <w:b/>
        </w:rPr>
        <w:t xml:space="preserve">Tulos</w:t>
      </w:r>
    </w:p>
    <w:p>
      <w:r>
        <w:t xml:space="preserve">Mitä tapahtui sen jälkeen, kun jotain oli pudonnut?</w:t>
      </w:r>
    </w:p>
    <w:p>
      <w:r>
        <w:rPr>
          <w:b/>
        </w:rPr>
        <w:t xml:space="preserve">Tulos</w:t>
      </w:r>
    </w:p>
    <w:p>
      <w:r>
        <w:t xml:space="preserve">Mitä tapahtui ennen kuin jokin asia valittiin?</w:t>
      </w:r>
    </w:p>
    <w:p>
      <w:r>
        <w:rPr>
          <w:b/>
        </w:rPr>
        <w:t xml:space="preserve">Tulos</w:t>
      </w:r>
    </w:p>
    <w:p>
      <w:r>
        <w:t xml:space="preserve">Mitä tapahtui, kun jotain valittiin?</w:t>
      </w:r>
    </w:p>
    <w:p>
      <w:r>
        <w:rPr>
          <w:b/>
        </w:rPr>
        <w:t xml:space="preserve">Tulos</w:t>
      </w:r>
    </w:p>
    <w:p>
      <w:r>
        <w:t xml:space="preserve">Mitä tapahtui sen jälkeen, kun jokin oli valittu?</w:t>
      </w:r>
    </w:p>
    <w:p>
      <w:r>
        <w:rPr>
          <w:b/>
        </w:rPr>
        <w:t xml:space="preserve">Esimerkki 6.960</w:t>
      </w:r>
    </w:p>
    <w:p>
      <w:r>
        <w:t xml:space="preserve">Läpikulku: Mukana on merijalkaväen sotilaita, armeijan ilmahyökkäysjoukkoja, laskuvarjojääkäreitä ja jalkaväkeä. Irak sanoi hyökänneensä Kuwaitiin öljyä ja rahaa koskevien kiistojen vuoksi.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sen jälkeen, kun joukkojen odotetaan tekevän jotain?</w:t>
      </w:r>
    </w:p>
    <w:p>
      <w:r>
        <w:rPr>
          <w:b/>
        </w:rPr>
        <w:t xml:space="preserve">Tulos</w:t>
      </w:r>
    </w:p>
    <w:p>
      <w:r>
        <w:t xml:space="preserve">Mitä tapahtui ennen kuin joukkojen odotetaan tekevän jotain?</w:t>
      </w:r>
    </w:p>
    <w:p>
      <w:r>
        <w:rPr>
          <w:b/>
        </w:rPr>
        <w:t xml:space="preserve">Tulos</w:t>
      </w:r>
    </w:p>
    <w:p>
      <w:r>
        <w:t xml:space="preserve">Mitä tapahtuu sen jälkeen, kun Irak on sanonut jotain Kuwaitista?</w:t>
      </w:r>
    </w:p>
    <w:p>
      <w:r>
        <w:rPr>
          <w:b/>
        </w:rPr>
        <w:t xml:space="preserve">Tulos</w:t>
      </w:r>
    </w:p>
    <w:p>
      <w:r>
        <w:t xml:space="preserve">Mitä tapahtui ennen kuin Irak sanoi jotain Kuwaitista?</w:t>
      </w:r>
    </w:p>
    <w:p>
      <w:r>
        <w:rPr>
          <w:b/>
        </w:rPr>
        <w:t xml:space="preserve">Esimerkki 6.961</w:t>
      </w:r>
    </w:p>
    <w:p>
      <w:r>
        <w:t xml:space="preserve">Läpikulku: Mottakin vierailu Pakistaniin edeltää 21. joulukuuta käytäviä neuvotteluja Iranin ja niin kutsuttujen Euroopan unionin kolmen maan - Britannian, Ranskan ja Saksan - välillä Iranin kiistanalaisesta ydinohjelmasta. EU:n ja Iranin väliset neuvottelut kariutuivat elokuussa, kun Teheran lopetti uraanin muuntamisen keskeyttämisen, joka on ensimmäinen askel kohti rikastamista, ja suunniteltujen neuvottelujen tarkoituksena on selvittää, voidaanko neuvotteluja jatkaa.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tapahtumia on tapahtunut ennen 21. joulukuuta suunniteltuja neuvotteluja?</w:t>
      </w:r>
    </w:p>
    <w:p>
      <w:r>
        <w:rPr>
          <w:b/>
        </w:rPr>
        <w:t xml:space="preserve">Tulos</w:t>
      </w:r>
    </w:p>
    <w:p>
      <w:r>
        <w:t xml:space="preserve">Mitä tapahtumia voi tapahtua 21. joulukuuta suunniteltujen neuvottelujen jälkeen?</w:t>
      </w:r>
    </w:p>
    <w:p>
      <w:r>
        <w:rPr>
          <w:b/>
        </w:rPr>
        <w:t xml:space="preserve">Tulos</w:t>
      </w:r>
    </w:p>
    <w:p>
      <w:r>
        <w:t xml:space="preserve">Mitä tapahtui ennen kuin Euroopan unionia 3 kutsuttiin niin?</w:t>
      </w:r>
    </w:p>
    <w:p>
      <w:r>
        <w:rPr>
          <w:b/>
        </w:rPr>
        <w:t xml:space="preserve">Tulos</w:t>
      </w:r>
    </w:p>
    <w:p>
      <w:r>
        <w:t xml:space="preserve">Mitä tapahtui sen jälkeen, kun Euroopan unionia 3 kutsuttiin niin?</w:t>
      </w:r>
    </w:p>
    <w:p>
      <w:r>
        <w:rPr>
          <w:b/>
        </w:rPr>
        <w:t xml:space="preserve">Tulos</w:t>
      </w:r>
    </w:p>
    <w:p>
      <w:r>
        <w:t xml:space="preserve">Mitä voisi tapahtua sen jälkeen, kun Teheran lopetti uraanin muuntamisen keskeyttämisen?</w:t>
      </w:r>
    </w:p>
    <w:p>
      <w:r>
        <w:rPr>
          <w:b/>
        </w:rPr>
        <w:t xml:space="preserve">Tulos</w:t>
      </w:r>
    </w:p>
    <w:p>
      <w:r>
        <w:t xml:space="preserve">Mitä tapahtui ennen Mottakin vierailua Pakistaniin?</w:t>
      </w:r>
    </w:p>
    <w:p>
      <w:r>
        <w:rPr>
          <w:b/>
        </w:rPr>
        <w:t xml:space="preserve">Tulos</w:t>
      </w:r>
    </w:p>
    <w:p>
      <w:r>
        <w:t xml:space="preserve">Mitä tapahtui Mottakin Pakistanin-vierailun jälkeen?</w:t>
      </w:r>
    </w:p>
    <w:p>
      <w:r>
        <w:rPr>
          <w:b/>
        </w:rPr>
        <w:t xml:space="preserve">Tulos</w:t>
      </w:r>
    </w:p>
    <w:p>
      <w:r>
        <w:t xml:space="preserve">Mitä tapahtui sen jälkeen, kun Teheran lopetti uraanin muuntamisen keskeyttämisen?</w:t>
      </w:r>
    </w:p>
    <w:p>
      <w:r>
        <w:rPr>
          <w:b/>
        </w:rPr>
        <w:t xml:space="preserve">Esimerkki 6.962</w:t>
      </w:r>
    </w:p>
    <w:p>
      <w:r>
        <w:t xml:space="preserve">Läpikulku: Tosiasiallinen tuotannon vähennys on analyytikoiden mukaan ollut pienempi kuin lokakuussa ilmoitettiin, ja todellinen vähennys on arviolta 500 000-800 000 tynnyriä päivässä, koska jotkut jäsenet ovat ylituotantoa.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analyytikot puhuivat?</w:t>
      </w:r>
    </w:p>
    <w:p>
      <w:r>
        <w:rPr>
          <w:b/>
        </w:rPr>
        <w:t xml:space="preserve">Tulos</w:t>
      </w:r>
    </w:p>
    <w:p>
      <w:r>
        <w:t xml:space="preserve">Mitä tapahtui lokakuussa annetun ilmoituksen jälkeen?</w:t>
      </w:r>
    </w:p>
    <w:p>
      <w:r>
        <w:rPr>
          <w:b/>
        </w:rPr>
        <w:t xml:space="preserve">Tulos</w:t>
      </w:r>
    </w:p>
    <w:p>
      <w:r>
        <w:t xml:space="preserve">Mitä tapahtui ennen lokakuun ilmoitusta?</w:t>
      </w:r>
    </w:p>
    <w:p>
      <w:r>
        <w:rPr>
          <w:b/>
        </w:rPr>
        <w:t xml:space="preserve">Tulos</w:t>
      </w:r>
    </w:p>
    <w:p>
      <w:r>
        <w:t xml:space="preserve">Mitä tapahtui analyytikkojen puheen jälkeen?</w:t>
      </w:r>
    </w:p>
    <w:p>
      <w:r>
        <w:rPr>
          <w:b/>
        </w:rPr>
        <w:t xml:space="preserve">Esimerkki 6.963</w:t>
      </w:r>
    </w:p>
    <w:p>
      <w:r>
        <w:t xml:space="preserve">Läpikulku: Hobyon asukkaat Somalian keskirannikolla, noin 500 kilometrin päässä pääkaupungista Mogadishusta, kertovat, että taisteluita ei ollut, kun islamistit tunkeutuivat kaupunkiin tiistaina. Siirtymävaiheen hallituksen ulkoministeri Ismail Hurreh oli aiemmin tuominnut islamistit siitä, etteivät he enää ole rauhankumppaneita.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he saapuivat kaupunkiin?</w:t>
      </w:r>
    </w:p>
    <w:p>
      <w:r>
        <w:rPr>
          <w:b/>
        </w:rPr>
        <w:t xml:space="preserve">Tulos</w:t>
      </w:r>
    </w:p>
    <w:p>
      <w:r>
        <w:t xml:space="preserve">Mitä ei tapahtunut sen jälkeen, kun he saapuivat kaupunkiin?</w:t>
      </w:r>
    </w:p>
    <w:p>
      <w:r>
        <w:rPr>
          <w:b/>
        </w:rPr>
        <w:t xml:space="preserve">Tulos</w:t>
      </w:r>
    </w:p>
    <w:p>
      <w:r>
        <w:t xml:space="preserve">Mitä tapahtui sen jälkeen, kun ministeri tuomitsi islamistit?</w:t>
      </w:r>
    </w:p>
    <w:p>
      <w:r>
        <w:rPr>
          <w:b/>
        </w:rPr>
        <w:t xml:space="preserve">Tulos</w:t>
      </w:r>
    </w:p>
    <w:p>
      <w:r>
        <w:t xml:space="preserve">Mitä tapahtui sen jälkeen, kun asukkaat sanoivat?</w:t>
      </w:r>
    </w:p>
    <w:p>
      <w:r>
        <w:rPr>
          <w:b/>
        </w:rPr>
        <w:t xml:space="preserve">Tulos</w:t>
      </w:r>
    </w:p>
    <w:p>
      <w:r>
        <w:t xml:space="preserve">Mitä tapahtui ennen kuin asukkaat sais?</w:t>
      </w:r>
    </w:p>
    <w:p>
      <w:r>
        <w:rPr>
          <w:b/>
        </w:rPr>
        <w:t xml:space="preserve">Esimerkki 6.964</w:t>
      </w:r>
    </w:p>
    <w:p>
      <w:r>
        <w:t xml:space="preserve">Läpikulku: Ensimmäisen kerran, vuonna 1990, puoli miljoonaa ihmistä tervehti häntä hänen ensimmäisellä vierailullaan Itä-Euroopan pääkaupunkiin vuoden 1989 kommunismin romahduksen jälkeen. Vuonna 1995 maan 10,5 miljoonaa asukasta, joista puolet on ateisteja, suhtautuivat häneen kuitenkin enimmäkseen välinpitämättömästi.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hän vieraili täällä vuonna 1995?</w:t>
      </w:r>
    </w:p>
    <w:p>
      <w:r>
        <w:rPr>
          <w:b/>
        </w:rPr>
        <w:t xml:space="preserve">Tulos</w:t>
      </w:r>
    </w:p>
    <w:p>
      <w:r>
        <w:t xml:space="preserve">Mitä tapahtui hänen vierailunsa jälkeen vuonna 1995?</w:t>
      </w:r>
    </w:p>
    <w:p>
      <w:r>
        <w:rPr>
          <w:b/>
        </w:rPr>
        <w:t xml:space="preserve">Tulos</w:t>
      </w:r>
    </w:p>
    <w:p>
      <w:r>
        <w:t xml:space="preserve">Mitä tapahtui ennen hänen vierailuaan vuonna 1995?</w:t>
      </w:r>
    </w:p>
    <w:p>
      <w:r>
        <w:rPr>
          <w:b/>
        </w:rPr>
        <w:t xml:space="preserve">Tulos</w:t>
      </w:r>
    </w:p>
    <w:p>
      <w:r>
        <w:t xml:space="preserve">Mitä tapahtui kommunismin romahtamisen jälkeen?</w:t>
      </w:r>
    </w:p>
    <w:p>
      <w:r>
        <w:rPr>
          <w:b/>
        </w:rPr>
        <w:t xml:space="preserve">Tulos</w:t>
      </w:r>
    </w:p>
    <w:p>
      <w:r>
        <w:t xml:space="preserve">Mitä tapahtui ennen kommunismin romahtamista?</w:t>
      </w:r>
    </w:p>
    <w:p>
      <w:r>
        <w:rPr>
          <w:b/>
        </w:rPr>
        <w:t xml:space="preserve">Esimerkki 6.965</w:t>
      </w:r>
    </w:p>
    <w:p>
      <w:r>
        <w:t xml:space="preserve">Läpikulku: Yhdysvaltain merijalkaväen sanottiin murtautuneen hankaliin miinakenttiin irakilaisten linjojen varrella, mutta Pentagonin virkamiehet sanoivat, ettei amfibiallista hyökkäystä Kuwaitin rannoille ollut aloitettu. Pitkien irakilaisten sotavankikolonnien näkyi raahautuvan aavikolla kohti liittoutuneiden selustaa.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pellot murtauduttiin?</w:t>
      </w:r>
    </w:p>
    <w:p>
      <w:r>
        <w:rPr>
          <w:b/>
        </w:rPr>
        <w:t xml:space="preserve">Tulos</w:t>
      </w:r>
    </w:p>
    <w:p>
      <w:r>
        <w:t xml:space="preserve">Mitä tapahtui sen jälkeen, kun pellot oli murrettu?</w:t>
      </w:r>
    </w:p>
    <w:p>
      <w:r>
        <w:rPr>
          <w:b/>
        </w:rPr>
        <w:t xml:space="preserve">Tulos</w:t>
      </w:r>
    </w:p>
    <w:p>
      <w:r>
        <w:t xml:space="preserve">Mitä tapahtui ennen Pentagonin virkamiesten puhetta?</w:t>
      </w:r>
    </w:p>
    <w:p>
      <w:r>
        <w:rPr>
          <w:b/>
        </w:rPr>
        <w:t xml:space="preserve">Tulos</w:t>
      </w:r>
    </w:p>
    <w:p>
      <w:r>
        <w:t xml:space="preserve">Mitä tapahtui Pentagonin virkamiesten puheen jälkeen?</w:t>
      </w:r>
    </w:p>
    <w:p>
      <w:r>
        <w:rPr>
          <w:b/>
        </w:rPr>
        <w:t xml:space="preserve">Tulos</w:t>
      </w:r>
    </w:p>
    <w:p>
      <w:r>
        <w:t xml:space="preserve">Mitä tapahtui Pentagonin virkamiesten puhuessa?</w:t>
      </w:r>
    </w:p>
    <w:p>
      <w:r>
        <w:rPr>
          <w:b/>
        </w:rPr>
        <w:t xml:space="preserve">Tulos</w:t>
      </w:r>
    </w:p>
    <w:p>
      <w:r>
        <w:t xml:space="preserve">Mitä tapahtui, kun vangit kulkivat aavikolla?</w:t>
      </w:r>
    </w:p>
    <w:p>
      <w:r>
        <w:rPr>
          <w:b/>
        </w:rPr>
        <w:t xml:space="preserve">Tulos</w:t>
      </w:r>
    </w:p>
    <w:p>
      <w:r>
        <w:t xml:space="preserve">Mitä tapahtui ennen kuin vangit raahautuivat autiomaassa?</w:t>
      </w:r>
    </w:p>
    <w:p>
      <w:r>
        <w:rPr>
          <w:b/>
        </w:rPr>
        <w:t xml:space="preserve">Esimerkki 6.966</w:t>
      </w:r>
    </w:p>
    <w:p>
      <w:r>
        <w:t xml:space="preserve">Läpikulku: Yhtiön osake on viime aikoina romahtanut, ja se sulkeutui perjantaina muuttumattomana 29 dollariin osakkeelta New Yorkin pörssin yhdistelmäkaupankäynnissä; tällä hinnalla yhtiön markkina-arvo on noin 278,4 miljoonaa dollaria. Nashua ilmoitti Reissin pyynnöstä pörssin sulkeuduttua.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osake teki kaupankäynnin aikana?</w:t>
      </w:r>
    </w:p>
    <w:p>
      <w:r>
        <w:rPr>
          <w:b/>
        </w:rPr>
        <w:t xml:space="preserve">Tulos</w:t>
      </w:r>
    </w:p>
    <w:p>
      <w:r>
        <w:t xml:space="preserve">Mitä osake teki perjantain kaupankäynnin jälkeen?</w:t>
      </w:r>
    </w:p>
    <w:p>
      <w:r>
        <w:rPr>
          <w:b/>
        </w:rPr>
        <w:t xml:space="preserve">Tulos</w:t>
      </w:r>
    </w:p>
    <w:p>
      <w:r>
        <w:t xml:space="preserve">Mitä Nashua teki markkinoiden sulkeuduttua?</w:t>
      </w:r>
    </w:p>
    <w:p>
      <w:r>
        <w:rPr>
          <w:b/>
        </w:rPr>
        <w:t xml:space="preserve">Tulos</w:t>
      </w:r>
    </w:p>
    <w:p>
      <w:r>
        <w:t xml:space="preserve">Mitä markkinat tekivät ennen Nashuan ilmoitusta?</w:t>
      </w:r>
    </w:p>
    <w:p>
      <w:r>
        <w:rPr>
          <w:b/>
        </w:rPr>
        <w:t xml:space="preserve">Esimerkki 6.967</w:t>
      </w:r>
    </w:p>
    <w:p>
      <w:r>
        <w:t xml:space="preserve">Läpikulku: Lawrence, yksi Australian tunnetuimmista naispoliitikoista, antoi todisteita kuninkaalliselle valiokunnalle, joka tutki Länsi-Australian osavaltion parlamentissa vuonna 1992 esitetyn kiistanalaisen vetoomuksen olosuhteita. Vetoomuksessa mainittu asianajaja Penny Easton teki itsemurhan neljä päivää vetoomuksen jättämisen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vetoomuksen jättämisen jälkeen?</w:t>
      </w:r>
    </w:p>
    <w:p>
      <w:r>
        <w:rPr>
          <w:b/>
        </w:rPr>
        <w:t xml:space="preserve">Tulos</w:t>
      </w:r>
    </w:p>
    <w:p>
      <w:r>
        <w:t xml:space="preserve">Mikä on alkanut vetoomuksen jättämisen jälkeen?</w:t>
      </w:r>
    </w:p>
    <w:p>
      <w:r>
        <w:rPr>
          <w:b/>
        </w:rPr>
        <w:t xml:space="preserve">Tulos</w:t>
      </w:r>
    </w:p>
    <w:p>
      <w:r>
        <w:t xml:space="preserve">Mitä tapahtui ennen vetoomuksen esittämistä?</w:t>
      </w:r>
    </w:p>
    <w:p>
      <w:r>
        <w:rPr>
          <w:b/>
        </w:rPr>
        <w:t xml:space="preserve">Tulos</w:t>
      </w:r>
    </w:p>
    <w:p>
      <w:r>
        <w:t xml:space="preserve">Mitä tapahtui ennen kuin Penny Easton teki itsemurhan?</w:t>
      </w:r>
    </w:p>
    <w:p>
      <w:r>
        <w:rPr>
          <w:b/>
        </w:rPr>
        <w:t xml:space="preserve">Tulos</w:t>
      </w:r>
    </w:p>
    <w:p>
      <w:r>
        <w:t xml:space="preserve">Mitkä tapahtumat alkoivat sen jälkeen, kun Penny Easton teki itsemurhan?</w:t>
      </w:r>
    </w:p>
    <w:p>
      <w:r>
        <w:rPr>
          <w:b/>
        </w:rPr>
        <w:t xml:space="preserve">Tulos</w:t>
      </w:r>
    </w:p>
    <w:p>
      <w:r>
        <w:t xml:space="preserve">Mitä tapahtumia tapahtui sinä aikana, kun Penny Easton teki itsemurhan?</w:t>
      </w:r>
    </w:p>
    <w:p>
      <w:r>
        <w:rPr>
          <w:b/>
        </w:rPr>
        <w:t xml:space="preserve">Tulos</w:t>
      </w:r>
    </w:p>
    <w:p>
      <w:r>
        <w:t xml:space="preserve">Mitä tapahtui ennen syytteiden nostamista? </w:t>
      </w:r>
    </w:p>
    <w:p>
      <w:r>
        <w:rPr>
          <w:b/>
        </w:rPr>
        <w:t xml:space="preserve">Tulos</w:t>
      </w:r>
    </w:p>
    <w:p>
      <w:r>
        <w:t xml:space="preserve">Mitä tapahtui syytteiden nostamisen jälkeen? </w:t>
      </w:r>
    </w:p>
    <w:p>
      <w:r>
        <w:rPr>
          <w:b/>
        </w:rPr>
        <w:t xml:space="preserve">Tulos</w:t>
      </w:r>
    </w:p>
    <w:p>
      <w:r>
        <w:t xml:space="preserve">Mitä tapahtui ennen kuin komissio alkoi tutkia käsiteltäväksi jätetyn vetoomuksen olosuhteita?</w:t>
      </w:r>
    </w:p>
    <w:p>
      <w:r>
        <w:rPr>
          <w:b/>
        </w:rPr>
        <w:t xml:space="preserve">Tulos</w:t>
      </w:r>
    </w:p>
    <w:p>
      <w:r>
        <w:t xml:space="preserve">Mitä tapahtui sen jälkeen, kun komissio alkoi tutkia käsiteltäväksi jätettyyn vetoomukseen liittyviä olosuhteita??</w:t>
      </w:r>
    </w:p>
    <w:p>
      <w:r>
        <w:rPr>
          <w:b/>
        </w:rPr>
        <w:t xml:space="preserve">Esimerkki 6.968</w:t>
      </w:r>
    </w:p>
    <w:p>
      <w:r>
        <w:t xml:space="preserve">Läpikulku: Lain mukaan ulkomailla aviottomalle amerikkalaiselle äidille syntynyt lapsi katsotaan automaattisesti Yhdysvaltain kansalaiseksi. Amerikkalaisen naimattoman isän lapsella ei kuitenkaan ole kansalaisoikeuksia, ellei isä tunnusta isyyttä ja suostu virallisesti antamaan elatusapua siihen asti, kunnes lapsi täyttää 18 vuotta.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lapsen syntymän jälkeen?</w:t>
      </w:r>
    </w:p>
    <w:p>
      <w:r>
        <w:rPr>
          <w:b/>
        </w:rPr>
        <w:t xml:space="preserve">Tulos</w:t>
      </w:r>
    </w:p>
    <w:p>
      <w:r>
        <w:t xml:space="preserve">Mitä voi tapahtua lapsen syntymän jälkeen?</w:t>
      </w:r>
    </w:p>
    <w:p>
      <w:r>
        <w:rPr>
          <w:b/>
        </w:rPr>
        <w:t xml:space="preserve">Tulos</w:t>
      </w:r>
    </w:p>
    <w:p>
      <w:r>
        <w:t xml:space="preserve">Mitä voi tapahtua ennen lapsen syntymää?</w:t>
      </w:r>
    </w:p>
    <w:p>
      <w:r>
        <w:rPr>
          <w:b/>
        </w:rPr>
        <w:t xml:space="preserve">Tulos</w:t>
      </w:r>
    </w:p>
    <w:p>
      <w:r>
        <w:t xml:space="preserve">Mitä tapahtuu ennen lapsen syntymää?</w:t>
      </w:r>
    </w:p>
    <w:p>
      <w:r>
        <w:rPr>
          <w:b/>
        </w:rPr>
        <w:t xml:space="preserve">Tulos</w:t>
      </w:r>
    </w:p>
    <w:p>
      <w:r>
        <w:t xml:space="preserve">Mitä tapahtuu ennen kuin isä tunnustaa isyyden?</w:t>
      </w:r>
    </w:p>
    <w:p>
      <w:r>
        <w:rPr>
          <w:b/>
        </w:rPr>
        <w:t xml:space="preserve">Tulos</w:t>
      </w:r>
    </w:p>
    <w:p>
      <w:r>
        <w:t xml:space="preserve">Mitä tapahtuu sen jälkeen, kun isä on tunnustanut isyyden?</w:t>
      </w:r>
    </w:p>
    <w:p>
      <w:r>
        <w:rPr>
          <w:b/>
        </w:rPr>
        <w:t xml:space="preserve">Tulos</w:t>
      </w:r>
    </w:p>
    <w:p>
      <w:r>
        <w:t xml:space="preserve">Mitä tapahtuu, kun isä tunnustaa isyyden?</w:t>
      </w:r>
    </w:p>
    <w:p>
      <w:r>
        <w:rPr>
          <w:b/>
        </w:rPr>
        <w:t xml:space="preserve">Esimerkki 6.969</w:t>
      </w:r>
    </w:p>
    <w:p>
      <w:r>
        <w:t xml:space="preserve">Läpikulku: Rajapakse kritisoi vaalikampanjassaan Norjan tukemaa rauhanprosessia tiikerikapinallisten kanssa, jonka hän väitti antavan liikaa periksi tiikereille ja jonka vuoksi joukkoja on nöyryytetty. Sri Lankan presidentti sanoi puheessaan, että vaikka tiikerikapinallisia vastaan toimitaan pohjoisen ja idän taistelukentillä, rauhaa rakastavan tamilikansan oikeudet on turvattava.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ennen hänen väitettään?</w:t>
      </w:r>
    </w:p>
    <w:p>
      <w:r>
        <w:rPr>
          <w:b/>
        </w:rPr>
        <w:t xml:space="preserve">Tulos</w:t>
      </w:r>
    </w:p>
    <w:p>
      <w:r>
        <w:t xml:space="preserve">Mitä tapahtui sen jälkeen, kun hän väitti?</w:t>
      </w:r>
    </w:p>
    <w:p>
      <w:r>
        <w:rPr>
          <w:b/>
        </w:rPr>
        <w:t xml:space="preserve">Tulos</w:t>
      </w:r>
    </w:p>
    <w:p>
      <w:r>
        <w:t xml:space="preserve">Mitä voi tapahtua toiminnan jälkeen?</w:t>
      </w:r>
    </w:p>
    <w:p>
      <w:r>
        <w:rPr>
          <w:b/>
        </w:rPr>
        <w:t xml:space="preserve">Tulos</w:t>
      </w:r>
    </w:p>
    <w:p>
      <w:r>
        <w:t xml:space="preserve">Mitä tapahtui ennen toimintaa?</w:t>
      </w:r>
    </w:p>
    <w:p>
      <w:r>
        <w:rPr>
          <w:b/>
        </w:rPr>
        <w:t xml:space="preserve">Esimerkki 6.970</w:t>
      </w:r>
    </w:p>
    <w:p>
      <w:r>
        <w:t xml:space="preserve">Läpikulku: 20 prosenttia kiinteistöihin, 20 prosenttia ulkomaisiin rahastoihin ja loput käteisvaroihin ja lähes käteisvaroihin.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raportissa sanottiin jotain?</w:t>
      </w:r>
    </w:p>
    <w:p>
      <w:r>
        <w:rPr>
          <w:b/>
        </w:rPr>
        <w:t xml:space="preserve">Tulos</w:t>
      </w:r>
    </w:p>
    <w:p>
      <w:r>
        <w:t xml:space="preserve">Mitä tapahtui sen jälkeen, kun raportissa sanottiin jotain?</w:t>
      </w:r>
    </w:p>
    <w:p>
      <w:r>
        <w:rPr>
          <w:b/>
        </w:rPr>
        <w:t xml:space="preserve">Tulos</w:t>
      </w:r>
    </w:p>
    <w:p>
      <w:r>
        <w:t xml:space="preserve">Mitä tapahtui ennen kuin vakuutuksenantajat alkoivat investoida?</w:t>
      </w:r>
    </w:p>
    <w:p>
      <w:r>
        <w:rPr>
          <w:b/>
        </w:rPr>
        <w:t xml:space="preserve">Tulos</w:t>
      </w:r>
    </w:p>
    <w:p>
      <w:r>
        <w:t xml:space="preserve">Mitä tapahtui sen jälkeen, kun vakuutuksenantajat alkoivat pystyä sijoittamaan?</w:t>
      </w:r>
    </w:p>
    <w:p>
      <w:r>
        <w:rPr>
          <w:b/>
        </w:rPr>
        <w:t xml:space="preserve">Esimerkki 6.971</w:t>
      </w:r>
    </w:p>
    <w:p>
      <w:r>
        <w:t xml:space="preserve">Läpikulku: Iran on kieltäytynyt noudattamasta neuvoston vaatimusta keskeyttää uraanin rikastaminen, jonka länsimaat pelkäävät voivan johtaa ydinaseen kehittämiseen. Iran vakuuttaa, että sen ydinvoima on täysin rauhanomainen.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kieltäytymistä?</w:t>
      </w:r>
    </w:p>
    <w:p>
      <w:r>
        <w:rPr>
          <w:b/>
        </w:rPr>
        <w:t xml:space="preserve">Tulos</w:t>
      </w:r>
    </w:p>
    <w:p>
      <w:r>
        <w:t xml:space="preserve">Mitä ei tapahdu?</w:t>
      </w:r>
    </w:p>
    <w:p>
      <w:r>
        <w:rPr>
          <w:b/>
        </w:rPr>
        <w:t xml:space="preserve">Tulos</w:t>
      </w:r>
    </w:p>
    <w:p>
      <w:r>
        <w:t xml:space="preserve">Mitä tapahtui kieltäytymisen aikana?</w:t>
      </w:r>
    </w:p>
    <w:p>
      <w:r>
        <w:rPr>
          <w:b/>
        </w:rPr>
        <w:t xml:space="preserve">Tulos</w:t>
      </w:r>
    </w:p>
    <w:p>
      <w:r>
        <w:t xml:space="preserve">Mitä tapahtuu kieltäytymisen jälkeen?</w:t>
      </w:r>
    </w:p>
    <w:p>
      <w:r>
        <w:rPr>
          <w:b/>
        </w:rPr>
        <w:t xml:space="preserve">Tulos</w:t>
      </w:r>
    </w:p>
    <w:p>
      <w:r>
        <w:t xml:space="preserve">Mikä on jo alkanut ja jatkuu?</w:t>
      </w:r>
    </w:p>
    <w:p>
      <w:r>
        <w:rPr>
          <w:b/>
        </w:rPr>
        <w:t xml:space="preserve">Esimerkki 6.972</w:t>
      </w:r>
    </w:p>
    <w:p>
      <w:r>
        <w:t xml:space="preserve">Läpikulku: Toisena mahdollisuutena olisi aloittaa taistelu Israelin kanssa siinä toivossa, että kaikkien arabien olisi siirryttävä Irakin taakse taistelussa yhteistä israelilaista vihollista vastaan. Saddam Hussein saattaisi myös laskea, että tällaisessa tapauksessa saudit joutuisivat painostuksen alaisiksi potkimaan amerikkalaiset joukot ulos, koska Amerikalla on läheiset siteet Israeliin.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saudit ovat joutuneet paineen alle?</w:t>
      </w:r>
    </w:p>
    <w:p>
      <w:r>
        <w:rPr>
          <w:b/>
        </w:rPr>
        <w:t xml:space="preserve">Tulos</w:t>
      </w:r>
    </w:p>
    <w:p>
      <w:r>
        <w:t xml:space="preserve">Mitä voi tapahtua ennen kuin saudit joutuvat paineen alle?</w:t>
      </w:r>
    </w:p>
    <w:p>
      <w:r>
        <w:rPr>
          <w:b/>
        </w:rPr>
        <w:t xml:space="preserve">Tulos</w:t>
      </w:r>
    </w:p>
    <w:p>
      <w:r>
        <w:t xml:space="preserve">Mikä tapahtuma oli alkanut ennen taistelua?</w:t>
      </w:r>
    </w:p>
    <w:p>
      <w:r>
        <w:rPr>
          <w:b/>
        </w:rPr>
        <w:t xml:space="preserve">Tulos</w:t>
      </w:r>
    </w:p>
    <w:p>
      <w:r>
        <w:t xml:space="preserve">Mikä tapahtuma oli alkanut tappelun jälkeen?</w:t>
      </w:r>
    </w:p>
    <w:p>
      <w:r>
        <w:rPr>
          <w:b/>
        </w:rPr>
        <w:t xml:space="preserve">Esimerkki 6.973</w:t>
      </w:r>
    </w:p>
    <w:p>
      <w:r>
        <w:t xml:space="preserve">Läpikulku: Burns kommentoi: "Olemme iloisia siitä, että hän vannoi virkavalansa näin pitkän odotuksen jälkeen". "Hän on loistava valinta", hän lisäsi ja korosti kokemustaan sotavankina.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Burns kommentoi?</w:t>
      </w:r>
    </w:p>
    <w:p>
      <w:r>
        <w:rPr>
          <w:b/>
        </w:rPr>
        <w:t xml:space="preserve">Tulos</w:t>
      </w:r>
    </w:p>
    <w:p>
      <w:r>
        <w:t xml:space="preserve">Mitä tapahtui Burnsin kommentin jälkeen?</w:t>
      </w:r>
    </w:p>
    <w:p>
      <w:r>
        <w:rPr>
          <w:b/>
        </w:rPr>
        <w:t xml:space="preserve">Tulos</w:t>
      </w:r>
    </w:p>
    <w:p>
      <w:r>
        <w:t xml:space="preserve">Mitä tapahtui sen jälkeen, kun hän vannoi virkavalansa?</w:t>
      </w:r>
    </w:p>
    <w:p>
      <w:r>
        <w:rPr>
          <w:b/>
        </w:rPr>
        <w:t xml:space="preserve">Tulos</w:t>
      </w:r>
    </w:p>
    <w:p>
      <w:r>
        <w:t xml:space="preserve">Mitä tapahtui ennen kuin hän vannoi virkavalansa?</w:t>
      </w:r>
    </w:p>
    <w:p>
      <w:r>
        <w:rPr>
          <w:b/>
        </w:rPr>
        <w:t xml:space="preserve">Tulos</w:t>
      </w:r>
    </w:p>
    <w:p>
      <w:r>
        <w:t xml:space="preserve">Mitä tapahtui hänen kokemuksensa jälkeen?</w:t>
      </w:r>
    </w:p>
    <w:p>
      <w:r>
        <w:rPr>
          <w:b/>
        </w:rPr>
        <w:t xml:space="preserve">Tulos</w:t>
      </w:r>
    </w:p>
    <w:p>
      <w:r>
        <w:t xml:space="preserve">Mitä tapahtui ennen hänen kokemustaan?</w:t>
      </w:r>
    </w:p>
    <w:p>
      <w:r>
        <w:rPr>
          <w:b/>
        </w:rPr>
        <w:t xml:space="preserve">Esimerkki 6.974</w:t>
      </w:r>
    </w:p>
    <w:p>
      <w:r>
        <w:t xml:space="preserve">Läpikulku: Legendan mukaan ristiretkeläisritari Geoffroy de Charny vei sen mukanaan Konstantinopolin kukistumisen jälkeen neljännen ristiretken aikana vuosina 1202-1204. Nykyisen käärinliinan ei uskota olevan se, joka katosi Konstantinopolista.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vuotta 1205?</w:t>
      </w:r>
    </w:p>
    <w:p>
      <w:r>
        <w:rPr>
          <w:b/>
        </w:rPr>
        <w:t xml:space="preserve">Tulos</w:t>
      </w:r>
    </w:p>
    <w:p>
      <w:r>
        <w:t xml:space="preserve">Mitä tapahtui vuoden 1205 jälkeen?</w:t>
      </w:r>
    </w:p>
    <w:p>
      <w:r>
        <w:rPr>
          <w:b/>
        </w:rPr>
        <w:t xml:space="preserve">Tulos</w:t>
      </w:r>
    </w:p>
    <w:p>
      <w:r>
        <w:t xml:space="preserve">Mitä tapahtui sen jälkeen, kun pyhäinjäännös katosi?</w:t>
      </w:r>
    </w:p>
    <w:p>
      <w:r>
        <w:rPr>
          <w:b/>
        </w:rPr>
        <w:t xml:space="preserve">Tulos</w:t>
      </w:r>
    </w:p>
    <w:p>
      <w:r>
        <w:t xml:space="preserve">Mitä tapahtui ennen reliikin katoamista?</w:t>
      </w:r>
    </w:p>
    <w:p>
      <w:r>
        <w:rPr>
          <w:b/>
        </w:rPr>
        <w:t xml:space="preserve">Esimerkki 6.975</w:t>
      </w:r>
    </w:p>
    <w:p>
      <w:r>
        <w:t xml:space="preserve">Läpikulku: Zvjezdan Misimovic tuotti maagisen vapaapotkun 70. minuutilla ja kaatoi Hampurin, jonka hollantilainen Rafael van der Vaart joutui jättämään pelikiellon raa'an taklauksen vuoksi. Hampuri on ainoa perustajaseura, joka ei ole koskaan pudonnut Bundesliigasta, mutta sen on käännettävä asiansa pian, jotta ennätys säilyisi.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maagisen vapaapotkun jälkeen?</w:t>
      </w:r>
    </w:p>
    <w:p>
      <w:r>
        <w:rPr>
          <w:b/>
        </w:rPr>
        <w:t xml:space="preserve">Tulos</w:t>
      </w:r>
    </w:p>
    <w:p>
      <w:r>
        <w:t xml:space="preserve">Mitä tapahtui ennen maagista vapaapotkua?</w:t>
      </w:r>
    </w:p>
    <w:p>
      <w:r>
        <w:rPr>
          <w:b/>
        </w:rPr>
        <w:t xml:space="preserve">Tulos</w:t>
      </w:r>
    </w:p>
    <w:p>
      <w:r>
        <w:t xml:space="preserve">Mitä voi tapahtua sen jälkeen, kun Hampuri on kääntänyt tilanteen?</w:t>
      </w:r>
    </w:p>
    <w:p>
      <w:r>
        <w:rPr>
          <w:b/>
        </w:rPr>
        <w:t xml:space="preserve">Tulos</w:t>
      </w:r>
    </w:p>
    <w:p>
      <w:r>
        <w:t xml:space="preserve">Mitä tapahtui välittömästi ennen Rafaelin poistamista kentältä?</w:t>
      </w:r>
    </w:p>
    <w:p>
      <w:r>
        <w:rPr>
          <w:b/>
        </w:rPr>
        <w:t xml:space="preserve">Tulos</w:t>
      </w:r>
    </w:p>
    <w:p>
      <w:r>
        <w:t xml:space="preserve">Mitä tapahtui Rafaelin poistamisen jälkeen?</w:t>
      </w:r>
    </w:p>
    <w:p>
      <w:r>
        <w:rPr>
          <w:b/>
        </w:rPr>
        <w:t xml:space="preserve">Esimerkki 6.976</w:t>
      </w:r>
    </w:p>
    <w:p>
      <w:r>
        <w:t xml:space="preserve">Läpikulku: Cineplex odottaa Rank Organisation PLC:n ostavan ne 51 prosenttia Cineplexin Film House -yksiköstä, joita se ei omista, ja antavan Drabinskylle lisää lainarahoitusta. Rankin toimitusjohtaja Michael Gifford sanoi, että brittiläisen elokuvateatteriketjun kokonaisosuus ei ylitä 100 miljoonaa dollaria, mutta kieltäytyi ilmoittamasta lainarahoituksen ja ehdotetun Film Housen oston välistä eroa.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onnistunutta yritysostoa?</w:t>
      </w:r>
    </w:p>
    <w:p>
      <w:r>
        <w:rPr>
          <w:b/>
        </w:rPr>
        <w:t xml:space="preserve">Tulos</w:t>
      </w:r>
    </w:p>
    <w:p>
      <w:r>
        <w:t xml:space="preserve">Mitä tapahtuu onnistuneen yrityskaupan jälkeen?</w:t>
      </w:r>
    </w:p>
    <w:p>
      <w:r>
        <w:rPr>
          <w:b/>
        </w:rPr>
        <w:t xml:space="preserve">Tulos</w:t>
      </w:r>
    </w:p>
    <w:p>
      <w:r>
        <w:t xml:space="preserve">Mitä hänen sanomansa lausunnon aikana ei tapahtunut?</w:t>
      </w:r>
    </w:p>
    <w:p>
      <w:r>
        <w:rPr>
          <w:b/>
        </w:rPr>
        <w:t xml:space="preserve">Tulos</w:t>
      </w:r>
    </w:p>
    <w:p>
      <w:r>
        <w:t xml:space="preserve">Mitä tapahtuu rikkoutumisen aikana?</w:t>
      </w:r>
    </w:p>
    <w:p>
      <w:r>
        <w:rPr>
          <w:b/>
        </w:rPr>
        <w:t xml:space="preserve">Esimerkki 6.977</w:t>
      </w:r>
    </w:p>
    <w:p>
      <w:r>
        <w:t xml:space="preserve">Läpikulku: Bushnell kertoi Kenya Televisionille, että Bushnell ja Kimotho tapasivat keskiviikkona uudelleen saadakseen keskustelunsa päätökseen. Suurlähettiläs sai haavoja huuleensa ja käsiinsä räjähdyksessä, joka vaurioitti suurlähetystöä, rikkoi 22-kerroksisen Cooperative Bank House -rakennuksen lasikuoren ja kaatoi kuusikerroksisen Ufundi-rakennuksen.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räjähdyksen aikana tapahtui?</w:t>
      </w:r>
    </w:p>
    <w:p>
      <w:r>
        <w:rPr>
          <w:b/>
        </w:rPr>
        <w:t xml:space="preserve">Tulos</w:t>
      </w:r>
    </w:p>
    <w:p>
      <w:r>
        <w:t xml:space="preserve">Mitä tapahtui räjähdyksen jälkeen?</w:t>
      </w:r>
    </w:p>
    <w:p>
      <w:r>
        <w:rPr>
          <w:b/>
        </w:rPr>
        <w:t xml:space="preserve">Tulos</w:t>
      </w:r>
    </w:p>
    <w:p>
      <w:r>
        <w:t xml:space="preserve">Mitä tapahtui ennen kuin Bushnell ja Kimotho tapasivat?</w:t>
      </w:r>
    </w:p>
    <w:p>
      <w:r>
        <w:rPr>
          <w:b/>
        </w:rPr>
        <w:t xml:space="preserve">Tulos</w:t>
      </w:r>
    </w:p>
    <w:p>
      <w:r>
        <w:t xml:space="preserve">Mitä tapahtui ennen kuin Bushnell kertoi Kenya Televisionille?</w:t>
      </w:r>
    </w:p>
    <w:p>
      <w:r>
        <w:rPr>
          <w:b/>
        </w:rPr>
        <w:t xml:space="preserve">Tulos</w:t>
      </w:r>
    </w:p>
    <w:p>
      <w:r>
        <w:t xml:space="preserve">Mitä tapahtui ennen räjähdystä?</w:t>
      </w:r>
    </w:p>
    <w:p>
      <w:r>
        <w:rPr>
          <w:b/>
        </w:rPr>
        <w:t xml:space="preserve">Tulos</w:t>
      </w:r>
    </w:p>
    <w:p>
      <w:r>
        <w:t xml:space="preserve">Mitä tapahtui sen jälkeen, kun Bushnell kertoi Kenya Televisionille?</w:t>
      </w:r>
    </w:p>
    <w:p>
      <w:r>
        <w:rPr>
          <w:b/>
        </w:rPr>
        <w:t xml:space="preserve">Tulos</w:t>
      </w:r>
    </w:p>
    <w:p>
      <w:r>
        <w:t xml:space="preserve">Mitä tapahtui Bushnellin ja Kimothon tapaamisen jälkeen?</w:t>
      </w:r>
    </w:p>
    <w:p>
      <w:r>
        <w:rPr>
          <w:b/>
        </w:rPr>
        <w:t xml:space="preserve">Tulos</w:t>
      </w:r>
    </w:p>
    <w:p>
      <w:r>
        <w:t xml:space="preserve">Mitä tapahtui sinä aikana, jolloin Bushnell ja Kimotho tapasivat?</w:t>
      </w:r>
    </w:p>
    <w:p>
      <w:r>
        <w:rPr>
          <w:b/>
        </w:rPr>
        <w:t xml:space="preserve">Esimerkki 6.978</w:t>
      </w:r>
    </w:p>
    <w:p>
      <w:r>
        <w:t xml:space="preserve">Läpikulku: Uskomus, jonka mukaan maailmankaikkeus on niin monimutkainen, että korkeimman olennon on täytynyt suunnitella se, on käsitelty evoluution ohella. Jopa Yhdysvaltain presidentti George Bush on kannattanut asian "molempien puolien" opettamista.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kuin Kansasin osavaltion opetuslautakunta määräsi opettajat keskustelemaan älykkäästä suunnittelusta?  </w:t>
      </w:r>
    </w:p>
    <w:p>
      <w:r>
        <w:rPr>
          <w:b/>
        </w:rPr>
        <w:t xml:space="preserve">Tulos</w:t>
      </w:r>
    </w:p>
    <w:p>
      <w:r>
        <w:t xml:space="preserve">Mitä tapahtui sen jälkeen, kun Kansasin osavaltion opetuslautakunta määräsi opettajat keskustelemaan älykkäästä suunnittelusta?  </w:t>
      </w:r>
    </w:p>
    <w:p>
      <w:r>
        <w:rPr>
          <w:b/>
        </w:rPr>
        <w:t xml:space="preserve">Tulos</w:t>
      </w:r>
    </w:p>
    <w:p>
      <w:r>
        <w:t xml:space="preserve">Mitä on tapahtunut sen jälkeen, kun opettajat määrättiin keskustelemaan älykkäästä suunnittelusta?</w:t>
      </w:r>
    </w:p>
    <w:p>
      <w:r>
        <w:rPr>
          <w:b/>
        </w:rPr>
        <w:t xml:space="preserve">Tulos</w:t>
      </w:r>
    </w:p>
    <w:p>
      <w:r>
        <w:t xml:space="preserve">Mitä on tapahtunut sen jälkeen, kun opettajat määrättiin keskustelemaan älykkäästä suunnittelusta?</w:t>
      </w:r>
    </w:p>
    <w:p>
      <w:r>
        <w:rPr>
          <w:b/>
        </w:rPr>
        <w:t xml:space="preserve">Tulos</w:t>
      </w:r>
    </w:p>
    <w:p>
      <w:r>
        <w:t xml:space="preserve">Mitä opettajille tapahtuu Kansasin osavaltion opetuslautakunnan määräyksen jälkeen?</w:t>
      </w:r>
    </w:p>
    <w:p>
      <w:r>
        <w:rPr>
          <w:b/>
        </w:rPr>
        <w:t xml:space="preserve">Esimerkki 6.979</w:t>
      </w:r>
    </w:p>
    <w:p>
      <w:r>
        <w:t xml:space="preserve">Läpikulku: Cineplex sulkeutui Toronton pörssissä 12,875 dollariin eli 37,5 kanadansentin laskuun, eli selvästi alle 16,40 dollarin tason. "Missä on tarjous?"</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pörssin sulkemista?</w:t>
      </w:r>
    </w:p>
    <w:p>
      <w:r>
        <w:rPr>
          <w:b/>
        </w:rPr>
        <w:t xml:space="preserve">Tulos</w:t>
      </w:r>
    </w:p>
    <w:p>
      <w:r>
        <w:t xml:space="preserve">Mitä tapahtui pörssin sulkemisen jälkeen?</w:t>
      </w:r>
    </w:p>
    <w:p>
      <w:r>
        <w:rPr>
          <w:b/>
        </w:rPr>
        <w:t xml:space="preserve">Esimerkki 6.980</w:t>
      </w:r>
    </w:p>
    <w:p>
      <w:r>
        <w:t xml:space="preserve">Läpikulku: Tietäkää, että ristiretkeläisten päätös vetäytyä Irakista on jo tehty", lukee lausunnossa, jonka aitoutta ei voitu varmistaa. Jordanialaisen Abu Musab al-Zarqawin johtama ryhmä uhkaa jatkaa iskujaan Irakissa ja sanoo, ettei se lopettanut niitä viime torstaina pidettyjen täysiaikaisten parlamenttivaalien aikana.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voinut tapahtua ristiretkeläisten päätökselle vetäytyä Irakista lausunnon aikana?</w:t>
      </w:r>
    </w:p>
    <w:p>
      <w:r>
        <w:rPr>
          <w:b/>
        </w:rPr>
        <w:t xml:space="preserve">Tulos</w:t>
      </w:r>
    </w:p>
    <w:p>
      <w:r>
        <w:t xml:space="preserve">Mitä on tapahtunut viime torstain vaalien aikana?</w:t>
      </w:r>
    </w:p>
    <w:p>
      <w:r>
        <w:rPr>
          <w:b/>
        </w:rPr>
        <w:t xml:space="preserve">Tulos</w:t>
      </w:r>
    </w:p>
    <w:p>
      <w:r>
        <w:t xml:space="preserve">Mitä viime torstain vaaleissa ei tapahtunut?</w:t>
      </w:r>
    </w:p>
    <w:p>
      <w:r>
        <w:rPr>
          <w:b/>
        </w:rPr>
        <w:t xml:space="preserve">Esimerkki 6.981</w:t>
      </w:r>
    </w:p>
    <w:p>
      <w:r>
        <w:t xml:space="preserve">Läpikulku: Bajan näki monien muiden pyhiinvaeltajien tavoin ensimmäistä kertaa sodan arvet, joita kasvojenkohotus ei pystynyt poistamaan, kuten hajonneen Zetra-urheiluhallin aivan stadionin vieressä. Kaikista järkyttävin oli kuitenkin läheinen jalkapallokentän hautausmaaksi muuttunut hautausmaa, jonne oli haudattu satoja ihmisiä, ja sen vastapäinen naapuri, Leijonien hautausmaa.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ole tapahtunut kasvojenkohotuksen jälkeen?</w:t>
      </w:r>
    </w:p>
    <w:p>
      <w:r>
        <w:rPr>
          <w:b/>
        </w:rPr>
        <w:t xml:space="preserve">Tulos</w:t>
      </w:r>
    </w:p>
    <w:p>
      <w:r>
        <w:t xml:space="preserve">Mitä tapahtui ennen kuin Bajan näki ensimmäistä kertaa?</w:t>
      </w:r>
    </w:p>
    <w:p>
      <w:r>
        <w:rPr>
          <w:b/>
        </w:rPr>
        <w:t xml:space="preserve">Tulos</w:t>
      </w:r>
    </w:p>
    <w:p>
      <w:r>
        <w:t xml:space="preserve">Mitä tapahtui, kun Bajan näki ensimmäistä kertaa?</w:t>
      </w:r>
    </w:p>
    <w:p>
      <w:r>
        <w:rPr>
          <w:b/>
        </w:rPr>
        <w:t xml:space="preserve">Tulos</w:t>
      </w:r>
    </w:p>
    <w:p>
      <w:r>
        <w:t xml:space="preserve">Mitä tapahtui sen jälkeen, kun Bajan näki ensimmäisen kerran?</w:t>
      </w:r>
    </w:p>
    <w:p>
      <w:r>
        <w:rPr>
          <w:b/>
        </w:rPr>
        <w:t xml:space="preserve">Tulos</w:t>
      </w:r>
    </w:p>
    <w:p>
      <w:r>
        <w:t xml:space="preserve">Mitä tapahtui ennen kasvojenkohotusta?</w:t>
      </w:r>
    </w:p>
    <w:p>
      <w:r>
        <w:rPr>
          <w:b/>
        </w:rPr>
        <w:t xml:space="preserve">Tulos</w:t>
      </w:r>
    </w:p>
    <w:p>
      <w:r>
        <w:t xml:space="preserve">Mitä tapahtui kasvojenkohotuksen aikana?</w:t>
      </w:r>
    </w:p>
    <w:p>
      <w:r>
        <w:rPr>
          <w:b/>
        </w:rPr>
        <w:t xml:space="preserve">Tulos</w:t>
      </w:r>
    </w:p>
    <w:p>
      <w:r>
        <w:t xml:space="preserve">Mitä tapahtui kasvojenkohotuksen jälkeen?</w:t>
      </w:r>
    </w:p>
    <w:p>
      <w:r>
        <w:rPr>
          <w:b/>
        </w:rPr>
        <w:t xml:space="preserve">Tulos</w:t>
      </w:r>
    </w:p>
    <w:p>
      <w:r>
        <w:t xml:space="preserve">Mitä tapahtui ennen kuin satoja ihmisiä haudattiin?</w:t>
      </w:r>
    </w:p>
    <w:p>
      <w:r>
        <w:rPr>
          <w:b/>
        </w:rPr>
        <w:t xml:space="preserve">Tulos</w:t>
      </w:r>
    </w:p>
    <w:p>
      <w:r>
        <w:t xml:space="preserve">Mitä tapahtui sen jälkeen, kun satoja ihmisiä oli haudattu?</w:t>
      </w:r>
    </w:p>
    <w:p>
      <w:r>
        <w:rPr>
          <w:b/>
        </w:rPr>
        <w:t xml:space="preserve">Esimerkki 6.982</w:t>
      </w:r>
    </w:p>
    <w:p>
      <w:r>
        <w:t xml:space="preserve">Läpikulku: Elianin isä liittyi torstaina Havannassa presidentti Fidel Castron seuraan täpötäydessä auditoriossa, jossa on järjestetty päivittäinen julkinen tilaisuus, jossa painostetaan pojan palauttamista. Puhuja toisensa jälkeen tuomitsi Yhdysvallat ja ylisti Kuuban kommunistisen vallankumouksen hyveitä.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Elianin isän liittymisen jälkeen?</w:t>
      </w:r>
    </w:p>
    <w:p>
      <w:r>
        <w:rPr>
          <w:b/>
        </w:rPr>
        <w:t xml:space="preserve">Tulos</w:t>
      </w:r>
    </w:p>
    <w:p>
      <w:r>
        <w:t xml:space="preserve">Mitä tapahtui ennen kuin Elianin isä liittyi mukaan?</w:t>
      </w:r>
    </w:p>
    <w:p>
      <w:r>
        <w:rPr>
          <w:b/>
        </w:rPr>
        <w:t xml:space="preserve">Tulos</w:t>
      </w:r>
    </w:p>
    <w:p>
      <w:r>
        <w:t xml:space="preserve">Mitä rallin aikana tapahtui?</w:t>
      </w:r>
    </w:p>
    <w:p>
      <w:r>
        <w:rPr>
          <w:b/>
        </w:rPr>
        <w:t xml:space="preserve">Esimerkki 6.983</w:t>
      </w:r>
    </w:p>
    <w:p>
      <w:r>
        <w:t xml:space="preserve">Läpikulku: China Petroleum Exploration and Development Companyn varapääjohtaja Yin Juntai sanoi, että Kiinan ja Kazakstanin välinen energiayhteistyö on edennyt uuteen vaiheeseen. Hän sanoi, että CNPC:llä on tällä hetkellä 53 hanketta 21 maassa, mukaan lukien kolme etsintähanketta, neljä öljykenttää ja kaksi putkihanketta Kazakstanissa.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öljyputken rakentamisen jälkeen?</w:t>
      </w:r>
    </w:p>
    <w:p>
      <w:r>
        <w:rPr>
          <w:b/>
        </w:rPr>
        <w:t xml:space="preserve">Tulos</w:t>
      </w:r>
    </w:p>
    <w:p>
      <w:r>
        <w:t xml:space="preserve">Mikä alkoi öljyputken rakentamisen aikana?</w:t>
      </w:r>
    </w:p>
    <w:p>
      <w:r>
        <w:rPr>
          <w:b/>
        </w:rPr>
        <w:t xml:space="preserve">Tulos</w:t>
      </w:r>
    </w:p>
    <w:p>
      <w:r>
        <w:t xml:space="preserve">Mikä oli alkanut ennen öljyputken rakentamista?</w:t>
      </w:r>
    </w:p>
    <w:p>
      <w:r>
        <w:rPr>
          <w:b/>
        </w:rPr>
        <w:t xml:space="preserve">Tulos</w:t>
      </w:r>
    </w:p>
    <w:p>
      <w:r>
        <w:t xml:space="preserve">Mitä tapahtui ennen kuin Yin Juntai sanoi jotain?</w:t>
      </w:r>
    </w:p>
    <w:p>
      <w:r>
        <w:rPr>
          <w:b/>
        </w:rPr>
        <w:t xml:space="preserve">Tulos</w:t>
      </w:r>
    </w:p>
    <w:p>
      <w:r>
        <w:t xml:space="preserve">Mikä oli alkanut ennen kuin Yin Juntai sanoi jotain?</w:t>
      </w:r>
    </w:p>
    <w:p>
      <w:r>
        <w:rPr>
          <w:b/>
        </w:rPr>
        <w:t xml:space="preserve">Tulos</w:t>
      </w:r>
    </w:p>
    <w:p>
      <w:r>
        <w:t xml:space="preserve">Mitä tapahtui sen jälkeen, kun Yin Juntai sanoi jotain?</w:t>
      </w:r>
    </w:p>
    <w:p>
      <w:r>
        <w:rPr>
          <w:b/>
        </w:rPr>
        <w:t xml:space="preserve">Tulos</w:t>
      </w:r>
    </w:p>
    <w:p>
      <w:r>
        <w:t xml:space="preserve">Mitä tapahtui ennen kuin Kiina ja Kazakstan astuivat uuteen vaiheeseen?</w:t>
      </w:r>
    </w:p>
    <w:p>
      <w:r>
        <w:rPr>
          <w:b/>
        </w:rPr>
        <w:t xml:space="preserve">Tulos</w:t>
      </w:r>
    </w:p>
    <w:p>
      <w:r>
        <w:t xml:space="preserve">Mikä alkoi ennen kuin Kiina ja Kazakstan astuivat uuteen vaiheeseen?</w:t>
      </w:r>
    </w:p>
    <w:p>
      <w:r>
        <w:rPr>
          <w:b/>
        </w:rPr>
        <w:t xml:space="preserve">Tulos</w:t>
      </w:r>
    </w:p>
    <w:p>
      <w:r>
        <w:t xml:space="preserve">Mikä alkoi sen jälkeen, kun Kiina ja Kazakstan astuivat uuteen vaiheeseen?</w:t>
      </w:r>
    </w:p>
    <w:p>
      <w:r>
        <w:rPr>
          <w:b/>
        </w:rPr>
        <w:t xml:space="preserve">Esimerkki 6.984</w:t>
      </w:r>
    </w:p>
    <w:p>
      <w:r>
        <w:t xml:space="preserve">Läpikulku: Financial Times kertoi maanantaina, että saksalaisen autojätin Volkswagenin määräysvallasta kiihtyvässä taistelussa Ala-Saksin osavaltion viranomaiset hakevat tukea muilta osakkeenomistajilta ja luksusautojen valmistaja Porschelta. Ala-Saksin osavaltion pääministeri Christian Wulff tapaa ensi vuoden alussa johtavia institutionaalisia sijoittajia arvioidakseen, taistellaanko Porschen kasvavaa vaikutusvaltaa VW:ssä vastaan, lehti kertoi osakkeenomistajia siteeraten.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Christian Wulff voisi tehdä kokouksen jälkeen?</w:t>
      </w:r>
    </w:p>
    <w:p>
      <w:r>
        <w:rPr>
          <w:b/>
        </w:rPr>
        <w:t xml:space="preserve">Tulos</w:t>
      </w:r>
    </w:p>
    <w:p>
      <w:r>
        <w:t xml:space="preserve">Mitä Christian Wulffin on tehtävä ennen taistelua?</w:t>
      </w:r>
    </w:p>
    <w:p>
      <w:r>
        <w:rPr>
          <w:b/>
        </w:rPr>
        <w:t xml:space="preserve">Tulos</w:t>
      </w:r>
    </w:p>
    <w:p>
      <w:r>
        <w:t xml:space="preserve">Mitä alueelliset valtion viranomaiset tekevät taistelun aikana?</w:t>
      </w:r>
    </w:p>
    <w:p>
      <w:r>
        <w:rPr>
          <w:b/>
        </w:rPr>
        <w:t xml:space="preserve">Tulos</w:t>
      </w:r>
    </w:p>
    <w:p>
      <w:r>
        <w:t xml:space="preserve">Mitä alueelliset valtion viranomaiset tekevät hakiessaan tukea?</w:t>
      </w:r>
    </w:p>
    <w:p>
      <w:r>
        <w:rPr>
          <w:b/>
        </w:rPr>
        <w:t xml:space="preserve">Esimerkki 6.985</w:t>
      </w:r>
    </w:p>
    <w:p>
      <w:r>
        <w:t xml:space="preserve">Läpikulku: Hän kiitti Intian parlamenttia vuosittaisesta hiljaisesta rukouksesta Hiroshiman ja Nagasakin uhrien muistoksi ja lisäsi: "Kehotamme jälleen kerran maatanne keskinäiseen yhteistyöhön ydinaseiden poistamiseksi." Vaikka japanilaiset konservatiivit pyrkivät liittoutumaan New Delhin kanssa Pekingin vastapainoksi, Singh ei maininnut Kiinaa nimeltä puheessaan - paitsi huomautti paheksuvasti, että se kävi Intian kanssa enemmän kauppaa kuin Japani.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vuosittaisen hiljaisen rukouksen jälkeen?</w:t>
      </w:r>
    </w:p>
    <w:p>
      <w:r>
        <w:rPr>
          <w:b/>
        </w:rPr>
        <w:t xml:space="preserve">Tulos</w:t>
      </w:r>
    </w:p>
    <w:p>
      <w:r>
        <w:t xml:space="preserve">Mitä tapahtui ennen vuosittaista hiljaista rukousta?</w:t>
      </w:r>
    </w:p>
    <w:p>
      <w:r>
        <w:rPr>
          <w:b/>
        </w:rPr>
        <w:t xml:space="preserve">Tulos</w:t>
      </w:r>
    </w:p>
    <w:p>
      <w:r>
        <w:t xml:space="preserve">Mitä voisi tapahtua vuosittaisen hiljaisen rukouksen jälkeen?</w:t>
      </w:r>
    </w:p>
    <w:p>
      <w:r>
        <w:rPr>
          <w:b/>
        </w:rPr>
        <w:t xml:space="preserve">Tulos</w:t>
      </w:r>
    </w:p>
    <w:p>
      <w:r>
        <w:t xml:space="preserve">Mitä tapahtui ennen kuin hän kiitti Intian parlamenttia?</w:t>
      </w:r>
    </w:p>
    <w:p>
      <w:r>
        <w:rPr>
          <w:b/>
        </w:rPr>
        <w:t xml:space="preserve">Tulos</w:t>
      </w:r>
    </w:p>
    <w:p>
      <w:r>
        <w:t xml:space="preserve">Mitä tapahtui sen jälkeen, kun hän kiitti Intian parlamenttia?</w:t>
      </w:r>
    </w:p>
    <w:p>
      <w:r>
        <w:rPr>
          <w:b/>
        </w:rPr>
        <w:t xml:space="preserve">Tulos</w:t>
      </w:r>
    </w:p>
    <w:p>
      <w:r>
        <w:t xml:space="preserve">Mitä saattaa tapahtua sen jälkeen, kun hän on kiittänyt Intian parlamenttia?</w:t>
      </w:r>
    </w:p>
    <w:p>
      <w:r>
        <w:rPr>
          <w:b/>
        </w:rPr>
        <w:t xml:space="preserve">Esimerkki 6.986</w:t>
      </w:r>
    </w:p>
    <w:p>
      <w:r>
        <w:t xml:space="preserve">Läpikulku: Xinhua välitti myös yleisen turvallisuuden ministeriön lausunnon, jossa vahvistetaan länsimaisen design-huumeen, ekstaasin, joka tunnetaan täällä nimellä "keinupääpilleri", saapuminen. "Se on vaarallinen terveydelle ja haitallista yhteiskunnalliselle vakaudelle", siinä sanottiin ja lisättiin, että huume oli ilmaantunut suuriin kaupunkeihin, kuten Shanghaihin, Pekingiin, Shenyangiin ja Shenzheniin.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ekstaasin saapumisen jälkeen?</w:t>
      </w:r>
    </w:p>
    <w:p>
      <w:r>
        <w:rPr>
          <w:b/>
        </w:rPr>
        <w:t xml:space="preserve">Tulos</w:t>
      </w:r>
    </w:p>
    <w:p>
      <w:r>
        <w:t xml:space="preserve">Mitä tapahtui ennen ekstaasin saapumista?</w:t>
      </w:r>
    </w:p>
    <w:p>
      <w:r>
        <w:rPr>
          <w:b/>
        </w:rPr>
        <w:t xml:space="preserve">Tulos</w:t>
      </w:r>
    </w:p>
    <w:p>
      <w:r>
        <w:t xml:space="preserve">Mitä tapahtui ekstaasin saapumisen aikana?</w:t>
      </w:r>
    </w:p>
    <w:p>
      <w:r>
        <w:rPr>
          <w:b/>
        </w:rPr>
        <w:t xml:space="preserve">Tulos</w:t>
      </w:r>
    </w:p>
    <w:p>
      <w:r>
        <w:t xml:space="preserve">Mikä alkoi ennen kuin huumeet ilmestyivät suurkaupunkeihin?</w:t>
      </w:r>
    </w:p>
    <w:p>
      <w:r>
        <w:rPr>
          <w:b/>
        </w:rPr>
        <w:t xml:space="preserve">Tulos</w:t>
      </w:r>
    </w:p>
    <w:p>
      <w:r>
        <w:t xml:space="preserve">Mikä alkoi sen jälkeen, kun huumeet ilmestyivät suurkaupunkeihin?</w:t>
      </w:r>
    </w:p>
    <w:p>
      <w:r>
        <w:rPr>
          <w:b/>
        </w:rPr>
        <w:t xml:space="preserve">Tulos</w:t>
      </w:r>
    </w:p>
    <w:p>
      <w:r>
        <w:t xml:space="preserve">Mitä tapahtui sen jälkeen, kun huumeet ilmestyivät suurkaupunkeihin?</w:t>
      </w:r>
    </w:p>
    <w:p>
      <w:r>
        <w:rPr>
          <w:b/>
        </w:rPr>
        <w:t xml:space="preserve">Tulos</w:t>
      </w:r>
    </w:p>
    <w:p>
      <w:r>
        <w:t xml:space="preserve">Mitä tapahtui ennen kuin huumeet ilmestyivät suurkaupunkeihin?</w:t>
      </w:r>
    </w:p>
    <w:p>
      <w:r>
        <w:rPr>
          <w:b/>
        </w:rPr>
        <w:t xml:space="preserve">Esimerkki 6.987</w:t>
      </w:r>
    </w:p>
    <w:p>
      <w:r>
        <w:t xml:space="preserve">Läpikulku: Yhtiö kertoi lauantaina, että se oli ilmoittamassa asiasta kaikille kliinisille tutkijoille ja sääntelyviranomaisille, mukaan lukien Food and Drug Administration. Päätös tehtiin sen jälkeen, kun Pfizerin virkamiehille oli ilmoitettu, että Torcetrapibin sairastuvuus- ja kuolleisuustutkimusta tarkastellut riippumaton tietojen turvallisuuden seurantalautakunta (DSMB) suositteli tutkimuksen lopettamista "kuolleisuuden ja sydän- ja verisuonitapahtumien epätasapainon vuoksi".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viranomaisille ilmoitettiin asiasta?</w:t>
      </w:r>
    </w:p>
    <w:p>
      <w:r>
        <w:rPr>
          <w:b/>
        </w:rPr>
        <w:t xml:space="preserve">Tulos</w:t>
      </w:r>
    </w:p>
    <w:p>
      <w:r>
        <w:t xml:space="preserve">Mitä voisi tapahtua sen jälkeen, kun virkamiehille oli ilmoitettu asiasta?</w:t>
      </w:r>
    </w:p>
    <w:p>
      <w:r>
        <w:rPr>
          <w:b/>
        </w:rPr>
        <w:t xml:space="preserve">Tulos</w:t>
      </w:r>
    </w:p>
    <w:p>
      <w:r>
        <w:t xml:space="preserve">Mitä tapahtui sen jälkeen, kun viranomaisille oli ilmoitettu asiasta?</w:t>
      </w:r>
    </w:p>
    <w:p>
      <w:r>
        <w:rPr>
          <w:b/>
        </w:rPr>
        <w:t xml:space="preserve">Tulos</w:t>
      </w:r>
    </w:p>
    <w:p>
      <w:r>
        <w:t xml:space="preserve">Mitä tapahtui ennen kuin yritys alkoi tehdä ilmoituksia?</w:t>
      </w:r>
    </w:p>
    <w:p>
      <w:r>
        <w:rPr>
          <w:b/>
        </w:rPr>
        <w:t xml:space="preserve">Tulos</w:t>
      </w:r>
    </w:p>
    <w:p>
      <w:r>
        <w:t xml:space="preserve">Mitä tapahtui sen jälkeen, kun yritys alkoi tehdä ilmoituksia?</w:t>
      </w:r>
    </w:p>
    <w:p>
      <w:r>
        <w:rPr>
          <w:b/>
        </w:rPr>
        <w:t xml:space="preserve">Tulos</w:t>
      </w:r>
    </w:p>
    <w:p>
      <w:r>
        <w:t xml:space="preserve">Mitä saattaa tapahtua sen jälkeen, kun yritys on alkanut ilmoittaa?</w:t>
      </w:r>
    </w:p>
    <w:p>
      <w:r>
        <w:rPr>
          <w:b/>
        </w:rPr>
        <w:t xml:space="preserve">Esimerkki 6.988</w:t>
      </w:r>
    </w:p>
    <w:p>
      <w:r>
        <w:t xml:space="preserve">Läpikulku: "AFP:n päällikkö Generoso Senga sanoi haastattelussa vannottuaan valan Air Material Wing Savings and Loan Association Inc:n uusille toimihenkilöille. Senga sanoi olevansa luottavainen myös sen suhteen, että tapaus ei vaikuttaisi vierailujoukkosopimukseen.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tulevaisuudessa?</w:t>
      </w:r>
    </w:p>
    <w:p>
      <w:r>
        <w:rPr>
          <w:b/>
        </w:rPr>
        <w:t xml:space="preserve">Tulos</w:t>
      </w:r>
    </w:p>
    <w:p>
      <w:r>
        <w:t xml:space="preserve">Mihin asioihin haastattelu ei vaikuta?</w:t>
      </w:r>
    </w:p>
    <w:p>
      <w:r>
        <w:rPr>
          <w:b/>
        </w:rPr>
        <w:t xml:space="preserve">Tulos</w:t>
      </w:r>
    </w:p>
    <w:p>
      <w:r>
        <w:t xml:space="preserve">Mitä tapahtui ennen kiroilua?</w:t>
      </w:r>
    </w:p>
    <w:p>
      <w:r>
        <w:rPr>
          <w:b/>
        </w:rPr>
        <w:t xml:space="preserve">Tulos</w:t>
      </w:r>
    </w:p>
    <w:p>
      <w:r>
        <w:t xml:space="preserve">Mitä tapahtui kiroilun jälkeen?</w:t>
      </w:r>
    </w:p>
    <w:p>
      <w:r>
        <w:rPr>
          <w:b/>
        </w:rPr>
        <w:t xml:space="preserve">Tulos</w:t>
      </w:r>
    </w:p>
    <w:p>
      <w:r>
        <w:t xml:space="preserve">Mitä tapahtuu vielä sanotun jälkeen?</w:t>
      </w:r>
    </w:p>
    <w:p>
      <w:r>
        <w:rPr>
          <w:b/>
        </w:rPr>
        <w:t xml:space="preserve">Esimerkki 6.989</w:t>
      </w:r>
    </w:p>
    <w:p>
      <w:r>
        <w:t xml:space="preserve">Läpikulku: Vanha puolue olisi hajotettava, jos se sulautuu toiseen puolueeseen, hän lisäsi. Samaan aikaan Khmer Front -puolueen entinen puheenjohtaja Suth Dina kertoi toimittajille, että hän ja muut puolueen jäsenet olivat erittäin tyytyväisiä voidessaan luovuttaa puolueen Ranariddhille.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jos puolueet sulautuvat?</w:t>
      </w:r>
    </w:p>
    <w:p>
      <w:r>
        <w:rPr>
          <w:b/>
        </w:rPr>
        <w:t xml:space="preserve">Tulos</w:t>
      </w:r>
    </w:p>
    <w:p>
      <w:r>
        <w:t xml:space="preserve">Mitä tapahtui ennen kuin hän lisäsi jotain?</w:t>
      </w:r>
    </w:p>
    <w:p>
      <w:r>
        <w:rPr>
          <w:b/>
        </w:rPr>
        <w:t xml:space="preserve">Tulos</w:t>
      </w:r>
    </w:p>
    <w:p>
      <w:r>
        <w:t xml:space="preserve">Mitä tapahtui sen jälkeen, kun hän lisäsi jotain?</w:t>
      </w:r>
    </w:p>
    <w:p>
      <w:r>
        <w:rPr>
          <w:b/>
        </w:rPr>
        <w:t xml:space="preserve">Esimerkki 6.990</w:t>
      </w:r>
    </w:p>
    <w:p>
      <w:r>
        <w:t xml:space="preserve">Läpikulku: Saudi-Arabian islamilaisessa akatemiassa on kaksisataa enimmäkseen amerikkalaista opiskelijaa, mutta se ottaisi kolmekymmentäviisisataa opiskelijaa, jos sillä olisi tilaa. Akatemia osti sata hehtaaria maata Loudonin piirikunnasta Virginiasta ja pyysi lupaa rakentaa viidenkymmenen miljoonan dollarin kampus.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pitäisi tapahtua ennen kampuksen rakentamista?</w:t>
      </w:r>
    </w:p>
    <w:p>
      <w:r>
        <w:rPr>
          <w:b/>
        </w:rPr>
        <w:t xml:space="preserve">Tulos</w:t>
      </w:r>
    </w:p>
    <w:p>
      <w:r>
        <w:t xml:space="preserve">Mitä tapahtui sen jälkeen, kun Akatemia osti sata eekkeriä Lontoon kreivikunnasta?</w:t>
      </w:r>
    </w:p>
    <w:p>
      <w:r>
        <w:rPr>
          <w:b/>
        </w:rPr>
        <w:t xml:space="preserve">Tulos</w:t>
      </w:r>
    </w:p>
    <w:p>
      <w:r>
        <w:t xml:space="preserve">Mitä voisi tapahtua sen jälkeen, kun akatemia olisi ostanut sata eekkeriä Lontoon kreivikunnasta?</w:t>
      </w:r>
    </w:p>
    <w:p>
      <w:r>
        <w:rPr>
          <w:b/>
        </w:rPr>
        <w:t xml:space="preserve">Tulos</w:t>
      </w:r>
    </w:p>
    <w:p>
      <w:r>
        <w:t xml:space="preserve">Mitä tapahtuu luvan myöntämisen jälkeen?</w:t>
      </w:r>
    </w:p>
    <w:p>
      <w:r>
        <w:rPr>
          <w:b/>
        </w:rPr>
        <w:t xml:space="preserve">Tulos</w:t>
      </w:r>
    </w:p>
    <w:p>
      <w:r>
        <w:t xml:space="preserve">Mitä tapahtui ennen luvan myöntämistä?</w:t>
      </w:r>
    </w:p>
    <w:p>
      <w:r>
        <w:rPr>
          <w:b/>
        </w:rPr>
        <w:t xml:space="preserve">Tulos</w:t>
      </w:r>
    </w:p>
    <w:p>
      <w:r>
        <w:t xml:space="preserve">Mitä voi tapahtua kampuksen rakentamisen jälkeen?</w:t>
      </w:r>
    </w:p>
    <w:p>
      <w:r>
        <w:rPr>
          <w:b/>
        </w:rPr>
        <w:t xml:space="preserve">Tulos</w:t>
      </w:r>
    </w:p>
    <w:p>
      <w:r>
        <w:t xml:space="preserve">Mitä voi tapahtua tulevaisuudessa?</w:t>
      </w:r>
    </w:p>
    <w:p>
      <w:r>
        <w:rPr>
          <w:b/>
        </w:rPr>
        <w:t xml:space="preserve">Tulos</w:t>
      </w:r>
    </w:p>
    <w:p>
      <w:r>
        <w:t xml:space="preserve">Mitä voi tapahtua luvan myöntämisen jälkeen?</w:t>
      </w:r>
    </w:p>
    <w:p>
      <w:r>
        <w:rPr>
          <w:b/>
        </w:rPr>
        <w:t xml:space="preserve">Tulos</w:t>
      </w:r>
    </w:p>
    <w:p>
      <w:r>
        <w:t xml:space="preserve">Mitä tapahtuu sen jälkeen, kun akatemia on saanut huoneen?</w:t>
      </w:r>
    </w:p>
    <w:p>
      <w:r>
        <w:rPr>
          <w:b/>
        </w:rPr>
        <w:t xml:space="preserve">Tulos</w:t>
      </w:r>
    </w:p>
    <w:p>
      <w:r>
        <w:t xml:space="preserve">Mitä pitäisi tapahtua, ennen kuin Akatemia voisi ottaa kolmekymmentäviisisataa?</w:t>
      </w:r>
    </w:p>
    <w:p>
      <w:r>
        <w:rPr>
          <w:b/>
        </w:rPr>
        <w:t xml:space="preserve">Tulos</w:t>
      </w:r>
    </w:p>
    <w:p>
      <w:r>
        <w:t xml:space="preserve">Mikä tapahtuma voisi alkaa kysymisen jälkeen?</w:t>
      </w:r>
    </w:p>
    <w:p>
      <w:r>
        <w:rPr>
          <w:b/>
        </w:rPr>
        <w:t xml:space="preserve">Tulos</w:t>
      </w:r>
    </w:p>
    <w:p>
      <w:r>
        <w:t xml:space="preserve">Mitä tapahtumia todennäköisesti tapahtuu kysymisen jälkeen?</w:t>
      </w:r>
    </w:p>
    <w:p>
      <w:r>
        <w:rPr>
          <w:b/>
        </w:rPr>
        <w:t xml:space="preserve">Tulos</w:t>
      </w:r>
    </w:p>
    <w:p>
      <w:r>
        <w:t xml:space="preserve">Mitä tapahtui ennen kysymistä?</w:t>
      </w:r>
    </w:p>
    <w:p>
      <w:r>
        <w:rPr>
          <w:b/>
        </w:rPr>
        <w:t xml:space="preserve">Esimerkki 6.991</w:t>
      </w:r>
    </w:p>
    <w:p>
      <w:r>
        <w:t xml:space="preserve">Läpikulku: Kiinan primäärienergian kulutus vuonna 2004 oli 1,97 miljardia tonnia kivihiiltä, ja sen kotimainen energiantoimituskapasiteetti oli jopa 94 prosenttia, mikä on yksi maailman korkeimmista. Kiinan öljyntoimitusvarmuuden parantamiseksi sen pitäisi pyrkiä vähentämään riippuvuuttaan öljyn tuonnista noin 30 prosenttiin eikä yli 50 prosenttiin, sanoi Kiinan teknillisen akatemian akateemikko Xu Shoubo.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vuonna 2004?</w:t>
      </w:r>
    </w:p>
    <w:p>
      <w:r>
        <w:rPr>
          <w:b/>
        </w:rPr>
        <w:t xml:space="preserve">Tulos</w:t>
      </w:r>
    </w:p>
    <w:p>
      <w:r>
        <w:t xml:space="preserve">Mitä tapahtui ennen vuotta 2004?</w:t>
      </w:r>
    </w:p>
    <w:p>
      <w:r>
        <w:rPr>
          <w:b/>
        </w:rPr>
        <w:t xml:space="preserve">Tulos</w:t>
      </w:r>
    </w:p>
    <w:p>
      <w:r>
        <w:t xml:space="preserve">Mitä tapahtui vuoden 2004 jälkeen?</w:t>
      </w:r>
    </w:p>
    <w:p>
      <w:r>
        <w:rPr>
          <w:b/>
        </w:rPr>
        <w:t xml:space="preserve">Tulos</w:t>
      </w:r>
    </w:p>
    <w:p>
      <w:r>
        <w:t xml:space="preserve">Mitä tapahtui sen jälkeen, kun Kiinan kotimainen energiantoimituskapasiteetti oli noussut peräti 94 prosenttiin?</w:t>
      </w:r>
    </w:p>
    <w:p>
      <w:r>
        <w:rPr>
          <w:b/>
        </w:rPr>
        <w:t xml:space="preserve">Tulos</w:t>
      </w:r>
    </w:p>
    <w:p>
      <w:r>
        <w:t xml:space="preserve">Mitä voi tapahtua tulevaisuudessa?</w:t>
      </w:r>
    </w:p>
    <w:p>
      <w:r>
        <w:rPr>
          <w:b/>
        </w:rPr>
        <w:t xml:space="preserve">Tulos</w:t>
      </w:r>
    </w:p>
    <w:p>
      <w:r>
        <w:t xml:space="preserve">Mitä ei todennäköisesti tapahdu tulevaisuudessa?</w:t>
      </w:r>
    </w:p>
    <w:p>
      <w:r>
        <w:rPr>
          <w:b/>
        </w:rPr>
        <w:t xml:space="preserve">Tulos</w:t>
      </w:r>
    </w:p>
    <w:p>
      <w:r>
        <w:t xml:space="preserve">Mitä tapahtui ennen kuin Kiinan kotimainen energiantoimituskapasiteetti nousi peräti 94 prosenttiin?</w:t>
      </w:r>
    </w:p>
    <w:p>
      <w:r>
        <w:rPr>
          <w:b/>
        </w:rPr>
        <w:t xml:space="preserve">Esimerkki 6.992</w:t>
      </w:r>
    </w:p>
    <w:p>
      <w:r>
        <w:t xml:space="preserve">Läpikulku: Syyttäjä oli aiemmin vaatinut kahdeksan vuotta Ditalle ja kuusi vuotta Coenille. Maansisäisestä kumouksellisesta toiminnasta voidaan tuomita enintään kuolemanrangaistus.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syyttäjä pyysi kahdeksan vuotta Ditalle ja kuusi vuotta Coenille?</w:t>
      </w:r>
    </w:p>
    <w:p>
      <w:r>
        <w:rPr>
          <w:b/>
        </w:rPr>
        <w:t xml:space="preserve">Tulos</w:t>
      </w:r>
    </w:p>
    <w:p>
      <w:r>
        <w:t xml:space="preserve">Mitä tapahtui ennen kuin syyttäjä pyysi kahdeksan vuotta Ditalle ja kuusi vuotta Coenille?</w:t>
      </w:r>
    </w:p>
    <w:p>
      <w:r>
        <w:rPr>
          <w:b/>
        </w:rPr>
        <w:t xml:space="preserve">Tulos</w:t>
      </w:r>
    </w:p>
    <w:p>
      <w:r>
        <w:t xml:space="preserve">Mitä voi tapahtua kumouksellisuuden jälkeen?</w:t>
      </w:r>
    </w:p>
    <w:p>
      <w:r>
        <w:rPr>
          <w:b/>
        </w:rPr>
        <w:t xml:space="preserve">Tulos</w:t>
      </w:r>
    </w:p>
    <w:p>
      <w:r>
        <w:t xml:space="preserve">Mitä syyttäjä teki ennen kuin hän pyysi kahdeksan vuotta Ditalle ja kuusi vuotta Coenille?</w:t>
      </w:r>
    </w:p>
    <w:p>
      <w:r>
        <w:rPr>
          <w:b/>
        </w:rPr>
        <w:t xml:space="preserve">Esimerkki 6.993</w:t>
      </w:r>
    </w:p>
    <w:p>
      <w:r>
        <w:t xml:space="preserve">Läpikulku: Puolustusministeriö (MoD) julkaisi sotilaspoliisitutkimuksen tulokset sen jälkeen, kun jopa 20 upseerin ryhmä oli tutkinut yli 2000 raiskausväitettä 55 vuoden aikana. "Rikostutkinnan kannalta ei ole olemassa vahvistavia todisteita, jotka johtaisivat nimetyn henkilön menestyksekkääseen syytteeseenpanoon Yhdistyneessä kuningaskunnassa (Ison-Britannian ja Pohjois-Irlannin yhdistynyt kuningaskunta) tuomioistuimessa", puolustusministeriö totesi.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poliisien tutkinnan jälkeen?</w:t>
      </w:r>
    </w:p>
    <w:p>
      <w:r>
        <w:rPr>
          <w:b/>
        </w:rPr>
        <w:t xml:space="preserve">Tulos</w:t>
      </w:r>
    </w:p>
    <w:p>
      <w:r>
        <w:t xml:space="preserve">Mitä tapahtui ennen kuin poliisit tutkivat asiaa?</w:t>
      </w:r>
    </w:p>
    <w:p>
      <w:r>
        <w:rPr>
          <w:b/>
        </w:rPr>
        <w:t xml:space="preserve">Tulos</w:t>
      </w:r>
    </w:p>
    <w:p>
      <w:r>
        <w:t xml:space="preserve">Mitä tutkimuksen aikana tapahtui?</w:t>
      </w:r>
    </w:p>
    <w:p>
      <w:r>
        <w:rPr>
          <w:b/>
        </w:rPr>
        <w:t xml:space="preserve">Tulos</w:t>
      </w:r>
    </w:p>
    <w:p>
      <w:r>
        <w:t xml:space="preserve">Mitä tapahtui raiskauksen jälkeen?</w:t>
      </w:r>
    </w:p>
    <w:p>
      <w:r>
        <w:rPr>
          <w:b/>
        </w:rPr>
        <w:t xml:space="preserve">Tulos</w:t>
      </w:r>
    </w:p>
    <w:p>
      <w:r>
        <w:t xml:space="preserve">Mitä ei tapahtunut raiskauksen jälkeen?</w:t>
      </w:r>
    </w:p>
    <w:p>
      <w:r>
        <w:rPr>
          <w:b/>
        </w:rPr>
        <w:t xml:space="preserve">Tulos</w:t>
      </w:r>
    </w:p>
    <w:p>
      <w:r>
        <w:t xml:space="preserve">Mitä tapahtui löydösten jälkeen?</w:t>
      </w:r>
    </w:p>
    <w:p>
      <w:r>
        <w:rPr>
          <w:b/>
        </w:rPr>
        <w:t xml:space="preserve">Esimerkki 6.994</w:t>
      </w:r>
    </w:p>
    <w:p>
      <w:r>
        <w:t xml:space="preserve">Läpikulku: Marraskuun 1. päivänä 2004 erääntyvien joukkovelkakirjalainojen myynnistä saatavat bruttotuotot käytetään nykyisten velkojen lyhentämiseen ja yleisiin yritystarkoituksiin, yhtiö kertoi. Velan vähentämisen odotetaan säästävän Fort Lauderdalen, Flacon osavaltiossa sijaitsevan kotivideokonsernin korkokuluissa noin 2 miljoonaa dollaria vuodessa.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tapahduttava, ennen kuin nykyistä velkaa voidaan vähentää?</w:t>
      </w:r>
    </w:p>
    <w:p>
      <w:r>
        <w:rPr>
          <w:b/>
        </w:rPr>
        <w:t xml:space="preserve">Tulos</w:t>
      </w:r>
    </w:p>
    <w:p>
      <w:r>
        <w:t xml:space="preserve">Mitä tapahtuu velkakirjojen myynnin jälkeen?</w:t>
      </w:r>
    </w:p>
    <w:p>
      <w:r>
        <w:rPr>
          <w:b/>
        </w:rPr>
        <w:t xml:space="preserve">Tulos</w:t>
      </w:r>
    </w:p>
    <w:p>
      <w:r>
        <w:t xml:space="preserve">Mitä odotetaan tapahtuvan velkakirjojen myynnin jälkeen?</w:t>
      </w:r>
    </w:p>
    <w:p>
      <w:r>
        <w:rPr>
          <w:b/>
        </w:rPr>
        <w:t xml:space="preserve">Tulos</w:t>
      </w:r>
    </w:p>
    <w:p>
      <w:r>
        <w:t xml:space="preserve">Mitä tapahtui ennen kuin yritys puhui?</w:t>
      </w:r>
    </w:p>
    <w:p>
      <w:r>
        <w:rPr>
          <w:b/>
        </w:rPr>
        <w:t xml:space="preserve">Tulos</w:t>
      </w:r>
    </w:p>
    <w:p>
      <w:r>
        <w:t xml:space="preserve">Mitä tapahtui yrityksen puheenvuoron jälkeen?</w:t>
      </w:r>
    </w:p>
    <w:p>
      <w:r>
        <w:rPr>
          <w:b/>
        </w:rPr>
        <w:t xml:space="preserve">Tulos</w:t>
      </w:r>
    </w:p>
    <w:p>
      <w:r>
        <w:t xml:space="preserve">Mitä on tapahduttava, ennen kuin korkokuluissa säästetään 2 miljoonaa dollaria vuodessa?</w:t>
      </w:r>
    </w:p>
    <w:p>
      <w:r>
        <w:rPr>
          <w:b/>
        </w:rPr>
        <w:t xml:space="preserve">Tulos</w:t>
      </w:r>
    </w:p>
    <w:p>
      <w:r>
        <w:t xml:space="preserve">Mitä tapahtuisi sen jälkeen, kun korkokuluissa olisi säästetty 2 miljoonaa dollaria vuodessa?</w:t>
      </w:r>
    </w:p>
    <w:p>
      <w:r>
        <w:rPr>
          <w:b/>
        </w:rPr>
        <w:t xml:space="preserve">Esimerkki 6.995</w:t>
      </w:r>
    </w:p>
    <w:p>
      <w:r>
        <w:t xml:space="preserve">Läpikulku: Saddamin uskollisten puhdistamisesta vastaava komitea kehotti äänestäjiä olemaan valitsematta noin 130:tä Baathin ehdokasta, jotka olivat ehdolla vaaleissa yhteensä 7 000:n joukossa. Toimielin kehotti äänestäjiä hylkäämään tällaiset ehdokkaat "joukkohautojen uhrien nimissä ja uskollisuudesta marttyyrien verta kohtaan".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 valiokunnan kehotuksen seurauksena?</w:t>
      </w:r>
    </w:p>
    <w:p>
      <w:r>
        <w:rPr>
          <w:b/>
        </w:rPr>
        <w:t xml:space="preserve">Tulos</w:t>
      </w:r>
    </w:p>
    <w:p>
      <w:r>
        <w:t xml:space="preserve">Mitä tapahtui sen jälkeen, kun baathistiehdokkaat päättivät asettua ehdolle vaaleissa?</w:t>
      </w:r>
    </w:p>
    <w:p>
      <w:r>
        <w:rPr>
          <w:b/>
        </w:rPr>
        <w:t xml:space="preserve">Tulos</w:t>
      </w:r>
    </w:p>
    <w:p>
      <w:r>
        <w:t xml:space="preserve">Mitä tapahtui ennen kuin komitea kehotti äänestäjiä olemaan valitsematta baathisteja?</w:t>
      </w:r>
    </w:p>
    <w:p>
      <w:r>
        <w:rPr>
          <w:b/>
        </w:rPr>
        <w:t xml:space="preserve">Tulos</w:t>
      </w:r>
    </w:p>
    <w:p>
      <w:r>
        <w:t xml:space="preserve">Mitä tapahtui sinä aikana, kun komitea kehotti äänestäjiä olemaan valitsematta baathisteja?</w:t>
      </w:r>
    </w:p>
    <w:p>
      <w:r>
        <w:rPr>
          <w:b/>
        </w:rPr>
        <w:t xml:space="preserve">Tulos</w:t>
      </w:r>
    </w:p>
    <w:p>
      <w:r>
        <w:t xml:space="preserve">Mikä alkoi ennen kuin baathistiehdokkaat päättivät asettua ehdolle vaaleissa?</w:t>
      </w:r>
    </w:p>
    <w:p>
      <w:r>
        <w:rPr>
          <w:b/>
        </w:rPr>
        <w:t xml:space="preserve">Esimerkki 6.996</w:t>
      </w:r>
    </w:p>
    <w:p>
      <w:r>
        <w:t xml:space="preserve">Läpikulku: Abbas, joka on ollut vastakkain Hamasin kanssa sen jälkeen, kun se kukisti hänen Fatah-puolueensa tammikuun vaaleissa, vetosi myös katuväkivallan lopettamiseen. "Jokainen luoti, joka ammutaan missä tahansa, on tappio Palestiinan kansalle, eikä se ole etujemme mukaista."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Abbas alkoi olla riidoissa Hamasin kanssa?</w:t>
      </w:r>
    </w:p>
    <w:p>
      <w:r>
        <w:rPr>
          <w:b/>
        </w:rPr>
        <w:t xml:space="preserve">Tulos</w:t>
      </w:r>
    </w:p>
    <w:p>
      <w:r>
        <w:t xml:space="preserve">Mitä tapahtui ennen kuin Abbas vetosi?</w:t>
      </w:r>
    </w:p>
    <w:p>
      <w:r>
        <w:rPr>
          <w:b/>
        </w:rPr>
        <w:t xml:space="preserve">Tulos</w:t>
      </w:r>
    </w:p>
    <w:p>
      <w:r>
        <w:t xml:space="preserve">Mitä voisi tapahtua Abbasin vetoomuksen jälkeen?</w:t>
      </w:r>
    </w:p>
    <w:p>
      <w:r>
        <w:rPr>
          <w:b/>
        </w:rPr>
        <w:t xml:space="preserve">Tulos</w:t>
      </w:r>
    </w:p>
    <w:p>
      <w:r>
        <w:t xml:space="preserve">Mitä tapahtui ennen Hamasin kukistamista?</w:t>
      </w:r>
    </w:p>
    <w:p>
      <w:r>
        <w:rPr>
          <w:b/>
        </w:rPr>
        <w:t xml:space="preserve">Tulos</w:t>
      </w:r>
    </w:p>
    <w:p>
      <w:r>
        <w:t xml:space="preserve">Mitä tapahtui Hamasin kukistamisen jälkeen?</w:t>
      </w:r>
    </w:p>
    <w:p>
      <w:r>
        <w:rPr>
          <w:b/>
        </w:rPr>
        <w:t xml:space="preserve">Tulos</w:t>
      </w:r>
    </w:p>
    <w:p>
      <w:r>
        <w:t xml:space="preserve">Mitä tapahtui ennen tammikuun vaaleja?</w:t>
      </w:r>
    </w:p>
    <w:p>
      <w:r>
        <w:rPr>
          <w:b/>
        </w:rPr>
        <w:t xml:space="preserve">Tulos</w:t>
      </w:r>
    </w:p>
    <w:p>
      <w:r>
        <w:t xml:space="preserve">Mitä tapahtui tammikuun vaalien jälkeen?</w:t>
      </w:r>
    </w:p>
    <w:p>
      <w:r>
        <w:rPr>
          <w:b/>
        </w:rPr>
        <w:t xml:space="preserve">Tulos</w:t>
      </w:r>
    </w:p>
    <w:p>
      <w:r>
        <w:t xml:space="preserve">Mitä voi tapahtua vaalien jälkeen?</w:t>
      </w:r>
    </w:p>
    <w:p>
      <w:r>
        <w:rPr>
          <w:b/>
        </w:rPr>
        <w:t xml:space="preserve">Tulos</w:t>
      </w:r>
    </w:p>
    <w:p>
      <w:r>
        <w:t xml:space="preserve">Mitä tapahtuu katuväkivallan aikana?</w:t>
      </w:r>
    </w:p>
    <w:p>
      <w:r>
        <w:rPr>
          <w:b/>
        </w:rPr>
        <w:t xml:space="preserve">Tulos</w:t>
      </w:r>
    </w:p>
    <w:p>
      <w:r>
        <w:t xml:space="preserve">Mitä katuväkivallan aikana voi tapahtua?</w:t>
      </w:r>
    </w:p>
    <w:p>
      <w:r>
        <w:rPr>
          <w:b/>
        </w:rPr>
        <w:t xml:space="preserve">Esimerkki 6.997</w:t>
      </w:r>
    </w:p>
    <w:p>
      <w:r>
        <w:t xml:space="preserve">Läpikulku: Lin Yuehuan henkilökohtaista omaisuutta takavarikoitiin 4 miljoonaa juania (500 000 Yhdysvaltain dollaria). Lin oli pomo CD-levyjen piratismi- ja salakuljetusoperaatiossa, joka on tähän mennessä suurin Kiinassa paljastunut.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tuomioistuin määräsi mitään?</w:t>
      </w:r>
    </w:p>
    <w:p>
      <w:r>
        <w:rPr>
          <w:b/>
        </w:rPr>
        <w:t xml:space="preserve">Tulos</w:t>
      </w:r>
    </w:p>
    <w:p>
      <w:r>
        <w:t xml:space="preserve">Mitä tapahtuisi sen jälkeen, kun tuomioistuin olisi määrännyt jotain?</w:t>
      </w:r>
    </w:p>
    <w:p>
      <w:r>
        <w:rPr>
          <w:b/>
        </w:rPr>
        <w:t xml:space="preserve">Tulos</w:t>
      </w:r>
    </w:p>
    <w:p>
      <w:r>
        <w:t xml:space="preserve">Mitä piti tapahtua, ennen kuin jotain takavarikoitiin?</w:t>
      </w:r>
    </w:p>
    <w:p>
      <w:r>
        <w:rPr>
          <w:b/>
        </w:rPr>
        <w:t xml:space="preserve">Tulos</w:t>
      </w:r>
    </w:p>
    <w:p>
      <w:r>
        <w:t xml:space="preserve">Mitä tapahtuisi sen jälkeen, kun jotain oli takavarikoitu?</w:t>
      </w:r>
    </w:p>
    <w:p>
      <w:r>
        <w:rPr>
          <w:b/>
        </w:rPr>
        <w:t xml:space="preserve">Tulos</w:t>
      </w:r>
    </w:p>
    <w:p>
      <w:r>
        <w:t xml:space="preserve">Mitä tapahtuisi, kun jotain takavarikoitaisiin?</w:t>
      </w:r>
    </w:p>
    <w:p>
      <w:r>
        <w:rPr>
          <w:b/>
        </w:rPr>
        <w:t xml:space="preserve">Tulos</w:t>
      </w:r>
    </w:p>
    <w:p>
      <w:r>
        <w:t xml:space="preserve">Mitä tapahtui, kun Lin oli pomo?</w:t>
      </w:r>
    </w:p>
    <w:p>
      <w:r>
        <w:rPr>
          <w:b/>
        </w:rPr>
        <w:t xml:space="preserve">Tulos</w:t>
      </w:r>
    </w:p>
    <w:p>
      <w:r>
        <w:t xml:space="preserve">Mitä tapahtui ennen kuin Lin oli pomo?</w:t>
      </w:r>
    </w:p>
    <w:p>
      <w:r>
        <w:rPr>
          <w:b/>
        </w:rPr>
        <w:t xml:space="preserve">Tulos</w:t>
      </w:r>
    </w:p>
    <w:p>
      <w:r>
        <w:t xml:space="preserve">Mitä tapahtui sen jälkeen, kun Lin oli pomo?</w:t>
      </w:r>
    </w:p>
    <w:p>
      <w:r>
        <w:rPr>
          <w:b/>
        </w:rPr>
        <w:t xml:space="preserve">Tulos</w:t>
      </w:r>
    </w:p>
    <w:p>
      <w:r>
        <w:t xml:space="preserve">Mitä tapahtui ennen leikkauksen aloittamista?</w:t>
      </w:r>
    </w:p>
    <w:p>
      <w:r>
        <w:rPr>
          <w:b/>
        </w:rPr>
        <w:t xml:space="preserve">Tulos</w:t>
      </w:r>
    </w:p>
    <w:p>
      <w:r>
        <w:t xml:space="preserve">Mitä tapahtui operaation alkamisen jälkeen?</w:t>
      </w:r>
    </w:p>
    <w:p>
      <w:r>
        <w:rPr>
          <w:b/>
        </w:rPr>
        <w:t xml:space="preserve">Tulos</w:t>
      </w:r>
    </w:p>
    <w:p>
      <w:r>
        <w:t xml:space="preserve">Mitä operaation aikana tapahtui?</w:t>
      </w:r>
    </w:p>
    <w:p>
      <w:r>
        <w:rPr>
          <w:b/>
        </w:rPr>
        <w:t xml:space="preserve">Tulos</w:t>
      </w:r>
    </w:p>
    <w:p>
      <w:r>
        <w:t xml:space="preserve">Mitä tapahtui ennen kuin se paljastui Kiinassa?</w:t>
      </w:r>
    </w:p>
    <w:p>
      <w:r>
        <w:rPr>
          <w:b/>
        </w:rPr>
        <w:t xml:space="preserve">Tulos</w:t>
      </w:r>
    </w:p>
    <w:p>
      <w:r>
        <w:t xml:space="preserve">Mitä tapahtui sen jälkeen, kun se paljastui Kiinassa?</w:t>
      </w:r>
    </w:p>
    <w:p>
      <w:r>
        <w:rPr>
          <w:b/>
        </w:rPr>
        <w:t xml:space="preserve">Esimerkki 6.998</w:t>
      </w:r>
    </w:p>
    <w:p>
      <w:r>
        <w:t xml:space="preserve">Läpikulku: Aloite käynnistettiin vuonna 1996 muutama päivä sen jälkeen, kun Tasmanian Port Arthurissa 35 ihmistä oli surmattu puoliautomaattiaseita käyttäneen asemiehen toimesta. Uuden lain mukaan liittovaltion hallitus kielsi puoliautomaattiaseet sekä pumppukiväärit ja haulikot ja tarjoutui ostamaan nämä aseet aseiden omistajilta tuloverosta perittävällä verolla.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verilöylyä?</w:t>
      </w:r>
    </w:p>
    <w:p>
      <w:r>
        <w:rPr>
          <w:b/>
        </w:rPr>
        <w:t xml:space="preserve">Tulos</w:t>
      </w:r>
    </w:p>
    <w:p>
      <w:r>
        <w:t xml:space="preserve">Mitä tapahtui verilöylyn jälkeen?</w:t>
      </w:r>
    </w:p>
    <w:p>
      <w:r>
        <w:rPr>
          <w:b/>
        </w:rPr>
        <w:t xml:space="preserve">Tulos</w:t>
      </w:r>
    </w:p>
    <w:p>
      <w:r>
        <w:t xml:space="preserve">Mitä verilöylyn aikana tapahtui?</w:t>
      </w:r>
    </w:p>
    <w:p>
      <w:r>
        <w:rPr>
          <w:b/>
        </w:rPr>
        <w:t xml:space="preserve">Tulos</w:t>
      </w:r>
    </w:p>
    <w:p>
      <w:r>
        <w:t xml:space="preserve">Mitä tapahtui ennen aloitteen käynnistämistä?</w:t>
      </w:r>
    </w:p>
    <w:p>
      <w:r>
        <w:rPr>
          <w:b/>
        </w:rPr>
        <w:t xml:space="preserve">Tulos</w:t>
      </w:r>
    </w:p>
    <w:p>
      <w:r>
        <w:t xml:space="preserve">Mitkä tapahtumat alkoivat, kun aloite käynnistettiin?</w:t>
      </w:r>
    </w:p>
    <w:p>
      <w:r>
        <w:rPr>
          <w:b/>
        </w:rPr>
        <w:t xml:space="preserve">Tulos</w:t>
      </w:r>
    </w:p>
    <w:p>
      <w:r>
        <w:t xml:space="preserve">Mitä tapahtui tuloveron perimisen aikana?</w:t>
      </w:r>
    </w:p>
    <w:p>
      <w:r>
        <w:rPr>
          <w:b/>
        </w:rPr>
        <w:t xml:space="preserve">Tulos</w:t>
      </w:r>
    </w:p>
    <w:p>
      <w:r>
        <w:t xml:space="preserve">Mitä tapahtui tuloveron perimisen jälkeen?</w:t>
      </w:r>
    </w:p>
    <w:p>
      <w:r>
        <w:rPr>
          <w:b/>
        </w:rPr>
        <w:t xml:space="preserve">Tulos</w:t>
      </w:r>
    </w:p>
    <w:p>
      <w:r>
        <w:t xml:space="preserve">Mitä tapahtui ennen tuloveron perimistä?</w:t>
      </w:r>
    </w:p>
    <w:p>
      <w:r>
        <w:rPr>
          <w:b/>
        </w:rPr>
        <w:t xml:space="preserve">Esimerkki 6.999</w:t>
      </w:r>
    </w:p>
    <w:p>
      <w:r>
        <w:t xml:space="preserve">Läpikulku: Hän sanoi: "Kenenkään ei pitäisi epäillä pysyvyyttämme tai päättäväisyyttämme". Yhdysvaltain sotilaallinen vahvistaminen Saudi-Arabiassa jatkui kuumeista vauhtia, ja syyrialaiset joukot ovat nyt osa aavikolle leiriytyneitä monikansallisia joukkoja, joiden tehtävänä on suojella Saudi-Arabian kuningaskuntaa Irakin mahdollisilta uusilta hyökkäyksiltä.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rakentamista?</w:t>
      </w:r>
    </w:p>
    <w:p>
      <w:r>
        <w:rPr>
          <w:b/>
        </w:rPr>
        <w:t xml:space="preserve">Tulos</w:t>
      </w:r>
    </w:p>
    <w:p>
      <w:r>
        <w:t xml:space="preserve">Mitä tapahtui valmistelun aikana?</w:t>
      </w:r>
    </w:p>
    <w:p>
      <w:r>
        <w:rPr>
          <w:b/>
        </w:rPr>
        <w:t xml:space="preserve">Tulos</w:t>
      </w:r>
    </w:p>
    <w:p>
      <w:r>
        <w:t xml:space="preserve">Mitä tapahtui ennen kuin hän sanoi, ettei kenenkään pitäisi epäillä heidän pysyvyyttään?</w:t>
      </w:r>
    </w:p>
    <w:p>
      <w:r>
        <w:rPr>
          <w:b/>
        </w:rPr>
        <w:t xml:space="preserve">Tulos</w:t>
      </w:r>
    </w:p>
    <w:p>
      <w:r>
        <w:t xml:space="preserve">Mitä tapahtui, kun hän sanoi, ettei kenenkään pitäisi epäillä heidän pysyvyyttään?</w:t>
      </w:r>
    </w:p>
    <w:p>
      <w:r>
        <w:rPr>
          <w:b/>
        </w:rPr>
        <w:t xml:space="preserve">Esimerkki 6.1000</w:t>
      </w:r>
    </w:p>
    <w:p>
      <w:r>
        <w:t xml:space="preserve">Läpikulku: Kirjeessä sanottiin, että 1. tammikuuta voimaan tullut 176 euron tonnikohtainen EU-tulli on pienentänyt Ecuadorin markkinaosuutta Euroopassa 6,4 prosenttia, vaikka banaanien kokonaistonnimäärä on kasvanut. Kirje on ensimmäinen vaihe välimiesmenettelyssä.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markkinaosuuden pienenemistä?</w:t>
      </w:r>
    </w:p>
    <w:p>
      <w:r>
        <w:rPr>
          <w:b/>
        </w:rPr>
        <w:t xml:space="preserve">Tulos</w:t>
      </w:r>
    </w:p>
    <w:p>
      <w:r>
        <w:t xml:space="preserve">Mitä tapahtui markkinaosuuden pienenemisen jälkeen?</w:t>
      </w:r>
    </w:p>
    <w:p>
      <w:r>
        <w:rPr>
          <w:b/>
        </w:rPr>
        <w:t xml:space="preserve">Tulos</w:t>
      </w:r>
    </w:p>
    <w:p>
      <w:r>
        <w:t xml:space="preserve">Mikä alkoi markkinaosuuden pienenemisen jälkeen?</w:t>
      </w:r>
    </w:p>
    <w:p>
      <w:r>
        <w:rPr>
          <w:b/>
        </w:rPr>
        <w:t xml:space="preserve">Tulos</w:t>
      </w:r>
    </w:p>
    <w:p>
      <w:r>
        <w:t xml:space="preserve">Mitä tapahtui tariffin voimaantulon jälkeen?</w:t>
      </w:r>
    </w:p>
    <w:p>
      <w:r>
        <w:rPr>
          <w:b/>
        </w:rPr>
        <w:t xml:space="preserve">Esimerkki 6.1001</w:t>
      </w:r>
    </w:p>
    <w:p>
      <w:r>
        <w:t xml:space="preserve">Läpikulku: Tulokset osoittavat, miten Kadima on pystynyt murskaamaan Israelin politiikan muotin, joka on ollut pohjimmiltaan kaksipuoluejärjestelmä, sen jälkeen, kun se perustettiin 21. marraskuuta. Likudista loikkareiden lisäksi Sharon on saanut kannatusta myös entiseltä työväenpuolueen johtajalta Shimon Peresiltä.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Kadiman perustamista?</w:t>
      </w:r>
    </w:p>
    <w:p>
      <w:r>
        <w:rPr>
          <w:b/>
        </w:rPr>
        <w:t xml:space="preserve">Tulos</w:t>
      </w:r>
    </w:p>
    <w:p>
      <w:r>
        <w:t xml:space="preserve">Mikä alkoi Kadiman perustamisen jälkeen?</w:t>
      </w:r>
    </w:p>
    <w:p>
      <w:r>
        <w:rPr>
          <w:b/>
        </w:rPr>
        <w:t xml:space="preserve">Tulos</w:t>
      </w:r>
    </w:p>
    <w:p>
      <w:r>
        <w:t xml:space="preserve">Mitä tapahtui ennen kuin Kadima rikkoi muotin?</w:t>
      </w:r>
    </w:p>
    <w:p>
      <w:r>
        <w:rPr>
          <w:b/>
        </w:rPr>
        <w:t xml:space="preserve">Tulos</w:t>
      </w:r>
    </w:p>
    <w:p>
      <w:r>
        <w:t xml:space="preserve">Mitä tapahtui sen jälkeen, kun Kadima murskasi muotin?</w:t>
      </w:r>
    </w:p>
    <w:p>
      <w:r>
        <w:rPr>
          <w:b/>
        </w:rPr>
        <w:t xml:space="preserve">Tulos</w:t>
      </w:r>
    </w:p>
    <w:p>
      <w:r>
        <w:t xml:space="preserve">Mikä päättyi ennen kuin Sharon voitti kannatuksen?</w:t>
      </w:r>
    </w:p>
    <w:p>
      <w:r>
        <w:rPr>
          <w:b/>
        </w:rPr>
        <w:t xml:space="preserve">Tulos</w:t>
      </w:r>
    </w:p>
    <w:p>
      <w:r>
        <w:t xml:space="preserve">Mikä alkoi sen jälkeen, kun Sharon voitti kannatuksen?</w:t>
      </w:r>
    </w:p>
    <w:p>
      <w:r>
        <w:rPr>
          <w:b/>
        </w:rPr>
        <w:t xml:space="preserve">Esimerkki 6.1002</w:t>
      </w:r>
    </w:p>
    <w:p>
      <w:r>
        <w:t xml:space="preserve">Läpikulku: Senaattori Kelly Ayotte livahti tyhjään senaatin istuntosaliin nauttimaan lainsäädännöllisen kotinsa mahtavuudesta tunti ennen kuin hänen kollegansa kokoontuivat uuden kongressin ensimmäiseen äänestykseen. Kun Ayotte, New Hampshiren republikaani, istuutui puupöydän ääreen, jossa hänen osavaltionsa lainsäätäjien sukupolvet olivat antaneet äänensä, ovimies marssi määrätietoisesti häntä kohti.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kollegoiden kokoontumista?</w:t>
      </w:r>
    </w:p>
    <w:p>
      <w:r>
        <w:rPr>
          <w:b/>
        </w:rPr>
        <w:t xml:space="preserve">Tulos</w:t>
      </w:r>
    </w:p>
    <w:p>
      <w:r>
        <w:t xml:space="preserve">Mitä tapahtui kollegoiden kokoontumisen jälkeen?</w:t>
      </w:r>
    </w:p>
    <w:p>
      <w:r>
        <w:rPr>
          <w:b/>
        </w:rPr>
        <w:t xml:space="preserve">Tulos</w:t>
      </w:r>
    </w:p>
    <w:p>
      <w:r>
        <w:t xml:space="preserve">Mitä tapahtui ennen uuden kongressin ensimmäistä äänestystä?</w:t>
      </w:r>
    </w:p>
    <w:p>
      <w:r>
        <w:rPr>
          <w:b/>
        </w:rPr>
        <w:t xml:space="preserve">Tulos</w:t>
      </w:r>
    </w:p>
    <w:p>
      <w:r>
        <w:t xml:space="preserve">Mitä tapahtui uuden kongressin ensimmäisen äänestyksen jälkeen?</w:t>
      </w:r>
    </w:p>
    <w:p>
      <w:r>
        <w:rPr>
          <w:b/>
        </w:rPr>
        <w:t xml:space="preserve">Tulos</w:t>
      </w:r>
    </w:p>
    <w:p>
      <w:r>
        <w:t xml:space="preserve">Mitä tapahtui ennen kuin Ayotte liukui tyhjään kammioon?</w:t>
      </w:r>
    </w:p>
    <w:p>
      <w:r>
        <w:rPr>
          <w:b/>
        </w:rPr>
        <w:t xml:space="preserve">Tulos</w:t>
      </w:r>
    </w:p>
    <w:p>
      <w:r>
        <w:t xml:space="preserve">Mitä tapahtui sen jälkeen, kun Ayotte liukui tyhjään kammioon?</w:t>
      </w:r>
    </w:p>
    <w:p>
      <w:r>
        <w:rPr>
          <w:b/>
        </w:rPr>
        <w:t xml:space="preserve">Tulos</w:t>
      </w:r>
    </w:p>
    <w:p>
      <w:r>
        <w:t xml:space="preserve">Mitä tapahtui ennen ovimiehen marssia?</w:t>
      </w:r>
    </w:p>
    <w:p>
      <w:r>
        <w:rPr>
          <w:b/>
        </w:rPr>
        <w:t xml:space="preserve">Tulos</w:t>
      </w:r>
    </w:p>
    <w:p>
      <w:r>
        <w:t xml:space="preserve">Mitä tapahtui ovimiehen marssin jälkeen?</w:t>
      </w:r>
    </w:p>
    <w:p>
      <w:r>
        <w:rPr>
          <w:b/>
        </w:rPr>
        <w:t xml:space="preserve">Tulos</w:t>
      </w:r>
    </w:p>
    <w:p>
      <w:r>
        <w:t xml:space="preserve">Mitä tapahtui ovimiehen marssin aikana?</w:t>
      </w:r>
    </w:p>
    <w:p>
      <w:r>
        <w:rPr>
          <w:b/>
        </w:rPr>
        <w:t xml:space="preserve">Tulos</w:t>
      </w:r>
    </w:p>
    <w:p>
      <w:r>
        <w:t xml:space="preserve">Mitä tapahtui Ayotten istuessa alas?</w:t>
      </w:r>
    </w:p>
    <w:p>
      <w:r>
        <w:rPr>
          <w:b/>
        </w:rPr>
        <w:t xml:space="preserve">Esimerkki 6.1003</w:t>
      </w:r>
    </w:p>
    <w:p>
      <w:r>
        <w:t xml:space="preserve">Läpikulku: USAID/Nepalin jatkuva sitoutuminen maa- ja metsätalouden kehitystoimintaan", sanottiin lehdistötiedotteessa. "Nämä kaksi alaa tarjoavat tuloja ja työllistymismahdollisuuksia lähes 80 prosentille Nepalin väestöstä", se lisäsi.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sopimuksen allekirjoittamista?</w:t>
      </w:r>
    </w:p>
    <w:p>
      <w:r>
        <w:rPr>
          <w:b/>
        </w:rPr>
        <w:t xml:space="preserve">Tulos</w:t>
      </w:r>
    </w:p>
    <w:p>
      <w:r>
        <w:t xml:space="preserve">Mitä tapahtui sopimuksen allekirjoittamisen jälkeen?</w:t>
      </w:r>
    </w:p>
    <w:p>
      <w:r>
        <w:rPr>
          <w:b/>
        </w:rPr>
        <w:t xml:space="preserve">Tulos</w:t>
      </w:r>
    </w:p>
    <w:p>
      <w:r>
        <w:t xml:space="preserve">Mikä jatkuu sopimuksen jälkeen?</w:t>
      </w:r>
    </w:p>
    <w:p>
      <w:r>
        <w:rPr>
          <w:b/>
        </w:rPr>
        <w:t xml:space="preserve">Tulos</w:t>
      </w:r>
    </w:p>
    <w:p>
      <w:r>
        <w:t xml:space="preserve">Mikä ei jatku sopimuksen jälkeen?</w:t>
      </w:r>
    </w:p>
    <w:p>
      <w:r>
        <w:rPr>
          <w:b/>
        </w:rPr>
        <w:t xml:space="preserve">Tulos</w:t>
      </w:r>
    </w:p>
    <w:p>
      <w:r>
        <w:t xml:space="preserve">Mitä tapahtui lehdistötiedotteen aikana?</w:t>
      </w:r>
    </w:p>
    <w:p>
      <w:r>
        <w:rPr>
          <w:b/>
        </w:rPr>
        <w:t xml:space="preserve">Tulos</w:t>
      </w:r>
    </w:p>
    <w:p>
      <w:r>
        <w:t xml:space="preserve">Mitä tapahtui ennen lehdistötiedotetta?</w:t>
      </w:r>
    </w:p>
    <w:p>
      <w:r>
        <w:rPr>
          <w:b/>
        </w:rPr>
        <w:t xml:space="preserve">Tulos</w:t>
      </w:r>
    </w:p>
    <w:p>
      <w:r>
        <w:t xml:space="preserve">Lehdistötiedotteen mukaan mitä sopimuksen allekirjoittamisen jälkeen osoitetaan?</w:t>
      </w:r>
    </w:p>
    <w:p>
      <w:r>
        <w:rPr>
          <w:b/>
        </w:rPr>
        <w:t xml:space="preserve">Tulos</w:t>
      </w:r>
    </w:p>
    <w:p>
      <w:r>
        <w:t xml:space="preserve">Mitä tapahtui juuri sen jälkeen, kun lehdistötiedotteessa puhuttiin USAIDin ja Nepalin jatkuvan sitoutumisen osoittamisesta?</w:t>
      </w:r>
    </w:p>
    <w:p>
      <w:r>
        <w:rPr>
          <w:b/>
        </w:rPr>
        <w:t xml:space="preserve">Tulos</w:t>
      </w:r>
    </w:p>
    <w:p>
      <w:r>
        <w:t xml:space="preserve">Mitä ei ehkä tapahdu sopimuksen allekirjoittamisen jälkeen?</w:t>
      </w:r>
    </w:p>
    <w:p>
      <w:r>
        <w:rPr>
          <w:b/>
        </w:rPr>
        <w:t xml:space="preserve">Tulos</w:t>
      </w:r>
    </w:p>
    <w:p>
      <w:r>
        <w:t xml:space="preserve">Mitä tapahtuu USAIDin ja Nepalin sitoutumisen osoittamisen jälkeen?</w:t>
      </w:r>
    </w:p>
    <w:p>
      <w:r>
        <w:rPr>
          <w:b/>
        </w:rPr>
        <w:t xml:space="preserve">Tulos</w:t>
      </w:r>
    </w:p>
    <w:p>
      <w:r>
        <w:t xml:space="preserve">Mikä ei jatku USAID:n ja Nepalin sitoutumisen osoittamisen jälkeen?</w:t>
      </w:r>
    </w:p>
    <w:p>
      <w:r>
        <w:rPr>
          <w:b/>
        </w:rPr>
        <w:t xml:space="preserve">Tulos</w:t>
      </w:r>
    </w:p>
    <w:p>
      <w:r>
        <w:t xml:space="preserve">Mitä tapahtui lehdistötiedotteen jälkeen?</w:t>
      </w:r>
    </w:p>
    <w:p>
      <w:r>
        <w:rPr>
          <w:b/>
        </w:rPr>
        <w:t xml:space="preserve">Tulos</w:t>
      </w:r>
    </w:p>
    <w:p>
      <w:r>
        <w:t xml:space="preserve">Mitä lehdistötiedotteen aikana yleensä tapahtuu?</w:t>
      </w:r>
    </w:p>
    <w:p>
      <w:r>
        <w:rPr>
          <w:b/>
        </w:rPr>
        <w:t xml:space="preserve">Tulos</w:t>
      </w:r>
    </w:p>
    <w:p>
      <w:r>
        <w:t xml:space="preserve">Mitä sopimuksen aikana yleensä tapahtuu?</w:t>
      </w:r>
    </w:p>
    <w:p>
      <w:r>
        <w:rPr>
          <w:b/>
        </w:rPr>
        <w:t xml:space="preserve">Tulos</w:t>
      </w:r>
    </w:p>
    <w:p>
      <w:r>
        <w:t xml:space="preserve">Mitä kehitystoiminnan aikana voi tapahtua?</w:t>
      </w:r>
    </w:p>
    <w:p>
      <w:r>
        <w:rPr>
          <w:b/>
        </w:rPr>
        <w:t xml:space="preserve">Tulos</w:t>
      </w:r>
    </w:p>
    <w:p>
      <w:r>
        <w:t xml:space="preserve">Mitä yleensä tapahtuu työllistymismahdollisuuksien luomisen jälkeen?</w:t>
      </w:r>
    </w:p>
    <w:p>
      <w:r>
        <w:rPr>
          <w:b/>
        </w:rPr>
        <w:t xml:space="preserve">Esimerkki 6.1004</w:t>
      </w:r>
    </w:p>
    <w:p>
      <w:r>
        <w:t xml:space="preserve">Läpikulku: Hän sanoi, että Kuuba ei ole kieltänyt Gonzalezia menemästä Miamiin hakemaan Eliania, mutta amerikkalaiset asianajajat - ja jopa amerikkalaiset virkamiehet - ovat neuvoneet sitä vastaan. "Olemme saaneet saman viestin Yhdysvaltain viranomaisilta - yksityisesti - useita kertoja, että tämän miehen ei ole suositeltavaa saapua Yhdysvaltain alueelle", Alarcon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pitäisi tapahtua ennen kuin Elian voidaan hakea?</w:t>
      </w:r>
    </w:p>
    <w:p>
      <w:r>
        <w:rPr>
          <w:b/>
        </w:rPr>
        <w:t xml:space="preserve">Tulos</w:t>
      </w:r>
    </w:p>
    <w:p>
      <w:r>
        <w:t xml:space="preserve">Mitä voi tapahtua sen jälkeen, kun Elian on haettu?</w:t>
      </w:r>
    </w:p>
    <w:p>
      <w:r>
        <w:rPr>
          <w:b/>
        </w:rPr>
        <w:t xml:space="preserve">Tulos</w:t>
      </w:r>
    </w:p>
    <w:p>
      <w:r>
        <w:t xml:space="preserve">Mitä tapahtui sen jälkeen, kun Kuuba ei kieltänyt Gonzalezia menemästä Miamiin?</w:t>
      </w:r>
    </w:p>
    <w:p>
      <w:r>
        <w:rPr>
          <w:b/>
        </w:rPr>
        <w:t xml:space="preserve">Tulos</w:t>
      </w:r>
    </w:p>
    <w:p>
      <w:r>
        <w:t xml:space="preserve">Mitä tapahtui ennen kuin Kuuba ei ole kieltänyt Gonzalezia menemästä Miamiin?</w:t>
      </w:r>
    </w:p>
    <w:p>
      <w:r>
        <w:rPr>
          <w:b/>
        </w:rPr>
        <w:t xml:space="preserve">Tulos</w:t>
      </w:r>
    </w:p>
    <w:p>
      <w:r>
        <w:t xml:space="preserve">Mitä ei ole tapahtunut ennen kuin amerikkalaiset virkamiehet ovat neuvoneet sitä vastaan?</w:t>
      </w:r>
    </w:p>
    <w:p>
      <w:r>
        <w:rPr>
          <w:b/>
        </w:rPr>
        <w:t xml:space="preserve">Tulos</w:t>
      </w:r>
    </w:p>
    <w:p>
      <w:r>
        <w:t xml:space="preserve">Mitä voisi tapahtua sen jälkeen, kun amerikkalaiset virkamiehet olivat neuvoneet sitä vastaan?</w:t>
      </w:r>
    </w:p>
    <w:p>
      <w:r>
        <w:rPr>
          <w:b/>
        </w:rPr>
        <w:t xml:space="preserve">Tulos</w:t>
      </w:r>
    </w:p>
    <w:p>
      <w:r>
        <w:t xml:space="preserve">Mitä ei ole tapahtunut ennen kuin Alarcon antoi tuon lausunnon?</w:t>
      </w:r>
    </w:p>
    <w:p>
      <w:r>
        <w:rPr>
          <w:b/>
        </w:rPr>
        <w:t xml:space="preserve">Tulos</w:t>
      </w:r>
    </w:p>
    <w:p>
      <w:r>
        <w:t xml:space="preserve">Mitä tapahtui ennen kuin Alarcon antoi tuon lausunnon?</w:t>
      </w:r>
    </w:p>
    <w:p>
      <w:r>
        <w:rPr>
          <w:b/>
        </w:rPr>
        <w:t xml:space="preserve">Esimerkki 6.1005</w:t>
      </w:r>
    </w:p>
    <w:p>
      <w:r>
        <w:t xml:space="preserve">Läpikulku: Ryosuke Ito, Sansuin pääjohtaja, sanoi: "Yhtiömme ei ole pystynyt selviytymään kovin tehokkaasti" markkinoiden muutoksista. Jopa koiran näköinen japanilainen yritys voi kuitenkin osoittautua hyväksi sijoitukseksi ulkomaiselle konsernille, väittävät eräät liikkeenjohdon konsultit.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ei tapahtunut markkinamuutosten jälkeen?</w:t>
      </w:r>
    </w:p>
    <w:p>
      <w:r>
        <w:rPr>
          <w:b/>
        </w:rPr>
        <w:t xml:space="preserve">Tulos</w:t>
      </w:r>
    </w:p>
    <w:p>
      <w:r>
        <w:t xml:space="preserve">Mitä voi tapahtua markkinoilla tapahtuvien muutosten jälkeen?</w:t>
      </w:r>
    </w:p>
    <w:p>
      <w:r>
        <w:rPr>
          <w:b/>
        </w:rPr>
        <w:t xml:space="preserve">Tulos</w:t>
      </w:r>
    </w:p>
    <w:p>
      <w:r>
        <w:t xml:space="preserve">Mitä tapahtui markkinoilla tapahtuneiden muutosten jälkeen?</w:t>
      </w:r>
    </w:p>
    <w:p>
      <w:r>
        <w:rPr>
          <w:b/>
        </w:rPr>
        <w:t xml:space="preserve">Tulos</w:t>
      </w:r>
    </w:p>
    <w:p>
      <w:r>
        <w:t xml:space="preserve">Mikä alkoi sen jälkeen, kun yritys ei kyennyt selviytymään?</w:t>
      </w:r>
    </w:p>
    <w:p>
      <w:r>
        <w:rPr>
          <w:b/>
        </w:rPr>
        <w:t xml:space="preserve">Tulos</w:t>
      </w:r>
    </w:p>
    <w:p>
      <w:r>
        <w:t xml:space="preserve">Mitä voi tapahtua sen jälkeen, kun yritys alkoi näyttää koiralta?</w:t>
      </w:r>
    </w:p>
    <w:p>
      <w:r>
        <w:rPr>
          <w:b/>
        </w:rPr>
        <w:t xml:space="preserve">Tulos</w:t>
      </w:r>
    </w:p>
    <w:p>
      <w:r>
        <w:t xml:space="preserve">Mitä tapahtuu, kun yritys näyttää koiralta?</w:t>
      </w:r>
    </w:p>
    <w:p>
      <w:r>
        <w:rPr>
          <w:b/>
        </w:rPr>
        <w:t xml:space="preserve">Tulos</w:t>
      </w:r>
    </w:p>
    <w:p>
      <w:r>
        <w:t xml:space="preserve">Mitä voi tapahtua sen jälkeen, kun ihmiset ovat sijoittaneet yritykseen?</w:t>
      </w:r>
    </w:p>
    <w:p>
      <w:r>
        <w:rPr>
          <w:b/>
        </w:rPr>
        <w:t xml:space="preserve">Tulos</w:t>
      </w:r>
    </w:p>
    <w:p>
      <w:r>
        <w:t xml:space="preserve">Mitä tapahtui ennen kuin yritys alkoi näyttää koiralta?</w:t>
      </w:r>
    </w:p>
    <w:p>
      <w:r>
        <w:rPr>
          <w:b/>
        </w:rPr>
        <w:t xml:space="preserve">Tulos</w:t>
      </w:r>
    </w:p>
    <w:p>
      <w:r>
        <w:t xml:space="preserve">Mitä ei tapahtunut ennen kuin yritys alkoi näyttää koiralta?</w:t>
      </w:r>
    </w:p>
    <w:p>
      <w:r>
        <w:rPr>
          <w:b/>
        </w:rPr>
        <w:t xml:space="preserve">Esimerkki 6.1006</w:t>
      </w:r>
    </w:p>
    <w:p>
      <w:r>
        <w:t xml:space="preserve">Läpikulku: "Abu Mazen ja Olmert kohtaavat sisäisiä kriisejä, ja he pitivät tämän kokouksen vain sanoakseen, että on toivoa neuvottelujen jatkamisesta." Ja radikaali Islamilainen Jihad-ryhmä sanoi lausunnossaan, että kyseessä oli ajanhukkaa, joka "ei auta palestiinalaisten etuja".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Abu Mazen ja Olmert toivovat tekevänsä kokouksen jälkeen?</w:t>
      </w:r>
    </w:p>
    <w:p>
      <w:r>
        <w:rPr>
          <w:b/>
        </w:rPr>
        <w:t xml:space="preserve">Tulos</w:t>
      </w:r>
    </w:p>
    <w:p>
      <w:r>
        <w:t xml:space="preserve">Mitä Abu Mazen ja Olmert ovat tehneet ennen neuvottelujen jatkamista?</w:t>
      </w:r>
    </w:p>
    <w:p>
      <w:r>
        <w:rPr>
          <w:b/>
        </w:rPr>
        <w:t xml:space="preserve">Tulos</w:t>
      </w:r>
    </w:p>
    <w:p>
      <w:r>
        <w:t xml:space="preserve">Mitä Abu Mazen ja Olmert tekevät neuvottelujen jatkamisen jälkeen?</w:t>
      </w:r>
    </w:p>
    <w:p>
      <w:r>
        <w:rPr>
          <w:b/>
        </w:rPr>
        <w:t xml:space="preserve">Tulos</w:t>
      </w:r>
    </w:p>
    <w:p>
      <w:r>
        <w:t xml:space="preserve">Islamilainen Jihad -ryhmän mukaan mitä kokouksessa ei tapahdu?</w:t>
      </w:r>
    </w:p>
    <w:p>
      <w:r>
        <w:rPr>
          <w:b/>
        </w:rPr>
        <w:t xml:space="preserve">Esimerkki 6.1007</w:t>
      </w:r>
    </w:p>
    <w:p>
      <w:r>
        <w:t xml:space="preserve">Läpikulku: Vloren satamakaupunki oli sen keskus. Prodi kertoi toimittajille: Prodi sanoi: "Italialla on tärkeä tehtävä Albanian jälleenrakentamisessa."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on alkanut ennen kansannousua etelässä?</w:t>
      </w:r>
    </w:p>
    <w:p>
      <w:r>
        <w:rPr>
          <w:b/>
        </w:rPr>
        <w:t xml:space="preserve">Tulos</w:t>
      </w:r>
    </w:p>
    <w:p>
      <w:r>
        <w:t xml:space="preserve">Mikä on alkanut etelän kansannousun jälkeen?</w:t>
      </w:r>
    </w:p>
    <w:p>
      <w:r>
        <w:rPr>
          <w:b/>
        </w:rPr>
        <w:t xml:space="preserve">Tulos</w:t>
      </w:r>
    </w:p>
    <w:p>
      <w:r>
        <w:t xml:space="preserve">Mitä voisi tapahtua etelän kansannousun jälkeen?</w:t>
      </w:r>
    </w:p>
    <w:p>
      <w:r>
        <w:rPr>
          <w:b/>
        </w:rPr>
        <w:t xml:space="preserve">Tulos</w:t>
      </w:r>
    </w:p>
    <w:p>
      <w:r>
        <w:t xml:space="preserve">Mitä tapahtui etelän kansannousun aikana?</w:t>
      </w:r>
    </w:p>
    <w:p>
      <w:r>
        <w:rPr>
          <w:b/>
        </w:rPr>
        <w:t xml:space="preserve">Tulos</w:t>
      </w:r>
    </w:p>
    <w:p>
      <w:r>
        <w:t xml:space="preserve">Mitä tapahtui ennen levottomuuksia?</w:t>
      </w:r>
    </w:p>
    <w:p>
      <w:r>
        <w:rPr>
          <w:b/>
        </w:rPr>
        <w:t xml:space="preserve">Esimerkki 6.1008</w:t>
      </w:r>
    </w:p>
    <w:p>
      <w:r>
        <w:t xml:space="preserve">Läpikulku: Craig ja Joan Brown Campbell Kansallisesta kirkkojen neuvostosta, jotka matkustivat Craigin kanssa hänen keskiviikkona Havannaan tekemällään salamamatkalla. Kuuban johtaja sanoi, että Yhdysvaltain hallitus ei vieläkään tiedä, miten se aikoo siirtää Elianin isälleen, mutta että se tapahtuisi nopeasti.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keskusteli lähestyvästä kokouksesta?</w:t>
      </w:r>
    </w:p>
    <w:p>
      <w:r>
        <w:rPr>
          <w:b/>
        </w:rPr>
        <w:t xml:space="preserve">Tulos</w:t>
      </w:r>
    </w:p>
    <w:p>
      <w:r>
        <w:t xml:space="preserve">Mitä tapahtui sen jälkeen, kun hän oli keskustellut lähestyvästä tapaamisesta?</w:t>
      </w:r>
    </w:p>
    <w:p>
      <w:r>
        <w:rPr>
          <w:b/>
        </w:rPr>
        <w:t xml:space="preserve">Tulos</w:t>
      </w:r>
    </w:p>
    <w:p>
      <w:r>
        <w:t xml:space="preserve">Mitä tapahtui, kun hän keskusteli lähestyvästä kokouksesta?</w:t>
      </w:r>
    </w:p>
    <w:p>
      <w:r>
        <w:rPr>
          <w:b/>
        </w:rPr>
        <w:t xml:space="preserve">Tulos</w:t>
      </w:r>
    </w:p>
    <w:p>
      <w:r>
        <w:t xml:space="preserve">Mitä tapahtuu ryhmän saapumisen jälkeen?</w:t>
      </w:r>
    </w:p>
    <w:p>
      <w:r>
        <w:rPr>
          <w:b/>
        </w:rPr>
        <w:t xml:space="preserve">Tulos</w:t>
      </w:r>
    </w:p>
    <w:p>
      <w:r>
        <w:t xml:space="preserve">Mitä tapahtui ennen ryhmän saapumista?</w:t>
      </w:r>
    </w:p>
    <w:p>
      <w:r>
        <w:rPr>
          <w:b/>
        </w:rPr>
        <w:t xml:space="preserve">Tulos</w:t>
      </w:r>
    </w:p>
    <w:p>
      <w:r>
        <w:t xml:space="preserve">Mitä tapahtui ennen kuin he matkustivat Havannaan?</w:t>
      </w:r>
    </w:p>
    <w:p>
      <w:r>
        <w:rPr>
          <w:b/>
        </w:rPr>
        <w:t xml:space="preserve">Tulos</w:t>
      </w:r>
    </w:p>
    <w:p>
      <w:r>
        <w:t xml:space="preserve">Mitä tapahtui sen jälkeen, kun he matkustivat Havannaan?</w:t>
      </w:r>
    </w:p>
    <w:p>
      <w:r>
        <w:rPr>
          <w:b/>
        </w:rPr>
        <w:t xml:space="preserve">Tulos</w:t>
      </w:r>
    </w:p>
    <w:p>
      <w:r>
        <w:t xml:space="preserve">Mitä tapahtuu ennen siirtoa?</w:t>
      </w:r>
    </w:p>
    <w:p>
      <w:r>
        <w:rPr>
          <w:b/>
        </w:rPr>
        <w:t xml:space="preserve">Esimerkki 6.1009</w:t>
      </w:r>
    </w:p>
    <w:p>
      <w:r>
        <w:t xml:space="preserve">Läpikulku: Haririn oli määrä matkustaa lauantaina Edmontoniin tapaamaan maakunnan pääministeriä Ralph Kleinia ja muita tapaamisia yritysjohtajien kanssa. Kanadan virkamiesten mukaan Haririlla oli kiireinen aikataulu sen jälkeen, kun hän oli saapunut tänne torstaina suoraan Moskovasta.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Haririn saapumista Moskovaan?</w:t>
      </w:r>
    </w:p>
    <w:p>
      <w:r>
        <w:rPr>
          <w:b/>
        </w:rPr>
        <w:t xml:space="preserve">Tulos</w:t>
      </w:r>
    </w:p>
    <w:p>
      <w:r>
        <w:t xml:space="preserve">Mitä tapahtui Haririn Moskovaan saapumisen jälkeen?</w:t>
      </w:r>
    </w:p>
    <w:p>
      <w:r>
        <w:rPr>
          <w:b/>
        </w:rPr>
        <w:t xml:space="preserve">Tulos</w:t>
      </w:r>
    </w:p>
    <w:p>
      <w:r>
        <w:t xml:space="preserve">Mitä tapahtui ennen Haririn aikataulua?</w:t>
      </w:r>
    </w:p>
    <w:p>
      <w:r>
        <w:rPr>
          <w:b/>
        </w:rPr>
        <w:t xml:space="preserve">Tulos</w:t>
      </w:r>
    </w:p>
    <w:p>
      <w:r>
        <w:t xml:space="preserve">Mitä tapahtui Haririn aikataulun jälkeen?</w:t>
      </w:r>
    </w:p>
    <w:p>
      <w:r>
        <w:rPr>
          <w:b/>
        </w:rPr>
        <w:t xml:space="preserve">Tulos</w:t>
      </w:r>
    </w:p>
    <w:p>
      <w:r>
        <w:t xml:space="preserve">Mitä peruttiin Haririn aikataulun vuoksi?</w:t>
      </w:r>
    </w:p>
    <w:p>
      <w:r>
        <w:rPr>
          <w:b/>
        </w:rPr>
        <w:t xml:space="preserve">Esimerkki 6.1010</w:t>
      </w:r>
    </w:p>
    <w:p>
      <w:r>
        <w:t xml:space="preserve">Läpikulku: Kansainvälisen valuuttarahaston (IMF) johtaja sanoi, että Venäjälle myönnettävän 10 miljardin dollarin lainan kolmelle vuodelle jakautuvan kolmen kuukausierän vapauttamisesta ei ole vielä tehty päätöstä. "Jos päätös olisi jo tehty, olisin jo lähtenyt",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tapahtunut jo päätöksen tekemisen jälkeen?</w:t>
      </w:r>
    </w:p>
    <w:p>
      <w:r>
        <w:rPr>
          <w:b/>
        </w:rPr>
        <w:t xml:space="preserve">Tulos</w:t>
      </w:r>
    </w:p>
    <w:p>
      <w:r>
        <w:t xml:space="preserve">Mitä voi tapahtua päätöksen tekemisen jälkeen?</w:t>
      </w:r>
    </w:p>
    <w:p>
      <w:r>
        <w:rPr>
          <w:b/>
        </w:rPr>
        <w:t xml:space="preserve">Tulos</w:t>
      </w:r>
    </w:p>
    <w:p>
      <w:r>
        <w:t xml:space="preserve">Mitä voi tapahtua vapauttamisen aikana?</w:t>
      </w:r>
    </w:p>
    <w:p>
      <w:r>
        <w:rPr>
          <w:b/>
        </w:rPr>
        <w:t xml:space="preserve">Tulos</w:t>
      </w:r>
    </w:p>
    <w:p>
      <w:r>
        <w:t xml:space="preserve">Mitä on tapahtunut ennen julkaisua?</w:t>
      </w:r>
    </w:p>
    <w:p>
      <w:r>
        <w:rPr>
          <w:b/>
        </w:rPr>
        <w:t xml:space="preserve">Esimerkki 6.1011</w:t>
      </w:r>
    </w:p>
    <w:p>
      <w:r>
        <w:t xml:space="preserve">Läpikulku: Kuningattaren puhe kuultiin päivä sen jälkeen, kun hän oli erillisessä, nauhoitetussa joulutervehdyksessään ylistänyt asevoimiensa, erityisesti Irakissa ja Afganistanissa palvelevien, rohkeutta ja sitoutumista. Maanantain lähetys tuli samaan aikaan, kun musliminainen, joka oli pukeutunut kokokasvohuntuun, esitti vaihtoehtoisen jouluviestin Britannian Channel 4 -televisiokanavalla.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kuningatar teki ennen puhettaan?</w:t>
      </w:r>
    </w:p>
    <w:p>
      <w:r>
        <w:rPr>
          <w:b/>
        </w:rPr>
        <w:t xml:space="preserve">Tulos</w:t>
      </w:r>
    </w:p>
    <w:p>
      <w:r>
        <w:t xml:space="preserve">Mitä tapahtui samaan aikaan kuin lähetys?</w:t>
      </w:r>
    </w:p>
    <w:p>
      <w:r>
        <w:rPr>
          <w:b/>
        </w:rPr>
        <w:t xml:space="preserve">Tulos</w:t>
      </w:r>
    </w:p>
    <w:p>
      <w:r>
        <w:t xml:space="preserve">Mitä kuningatar teki puheensa jälkeen?</w:t>
      </w:r>
    </w:p>
    <w:p>
      <w:r>
        <w:rPr>
          <w:b/>
        </w:rPr>
        <w:t xml:space="preserve">Tulos</w:t>
      </w:r>
    </w:p>
    <w:p>
      <w:r>
        <w:t xml:space="preserve">Mitä kuningatar teki nauhoitetun tervehdyksensä jälkeen?</w:t>
      </w:r>
    </w:p>
    <w:p>
      <w:r>
        <w:rPr>
          <w:b/>
        </w:rPr>
        <w:t xml:space="preserve">Esimerkki 6.1012</w:t>
      </w:r>
    </w:p>
    <w:p>
      <w:r>
        <w:t xml:space="preserve">Läpikulku: Klubin sääntöjen mukaan nimimuutosta on tuettava 75 prosenttia äänestyksessä äänestäneistä. Kuninkaallisen suojeluskunnan poistamista koskeva esitys keräsi 2542 ääntä ja 1719 ääntä vastaan, eli hieman alle 60 prosentin kannatuksen.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esitystä?</w:t>
      </w:r>
    </w:p>
    <w:p>
      <w:r>
        <w:rPr>
          <w:b/>
        </w:rPr>
        <w:t xml:space="preserve">Tulos</w:t>
      </w:r>
    </w:p>
    <w:p>
      <w:r>
        <w:t xml:space="preserve">Mitä tapahtui esityksen jälkeen?</w:t>
      </w:r>
    </w:p>
    <w:p>
      <w:r>
        <w:rPr>
          <w:b/>
        </w:rPr>
        <w:t xml:space="preserve">Tulos</w:t>
      </w:r>
    </w:p>
    <w:p>
      <w:r>
        <w:t xml:space="preserve">Mitä liikkeen aikana tapahtui?</w:t>
      </w:r>
    </w:p>
    <w:p>
      <w:r>
        <w:rPr>
          <w:b/>
        </w:rPr>
        <w:t xml:space="preserve">Tulos</w:t>
      </w:r>
    </w:p>
    <w:p>
      <w:r>
        <w:t xml:space="preserve">Mitä tapahtui ennen seuran perussääntöjä?</w:t>
      </w:r>
    </w:p>
    <w:p>
      <w:r>
        <w:rPr>
          <w:b/>
        </w:rPr>
        <w:t xml:space="preserve">Esimerkki 6.1013</w:t>
      </w:r>
    </w:p>
    <w:p>
      <w:r>
        <w:t xml:space="preserve">Läpikulku: Kosovoa on hallinnut YK:n operaatio vuodesta 1999 lähtien, jolloin Naton pommituskampanja lopetti Belgradin harjoittaman separatististen albaanikapinallisten tukahduttamisen maakunnassa. YK:n Kosovon-lähettiläs Martti Ahtisaari aloitti helmikuussa neuvottelut Serbian ja Kosovon viranomaisten kanssa maakunnan tulevan aseman määrittelemiseksi.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ennen kuin jokin loppui?</w:t>
      </w:r>
    </w:p>
    <w:p>
      <w:r>
        <w:rPr>
          <w:b/>
        </w:rPr>
        <w:t xml:space="preserve">Tulos</w:t>
      </w:r>
    </w:p>
    <w:p>
      <w:r>
        <w:t xml:space="preserve">Mitä tapahtui sen jälkeen, kun jokin loppui?</w:t>
      </w:r>
    </w:p>
    <w:p>
      <w:r>
        <w:rPr>
          <w:b/>
        </w:rPr>
        <w:t xml:space="preserve">Tulos</w:t>
      </w:r>
    </w:p>
    <w:p>
      <w:r>
        <w:t xml:space="preserve">Mitä tapahtui ennen neuvotteluja?</w:t>
      </w:r>
    </w:p>
    <w:p>
      <w:r>
        <w:rPr>
          <w:b/>
        </w:rPr>
        <w:t xml:space="preserve">Tulos</w:t>
      </w:r>
    </w:p>
    <w:p>
      <w:r>
        <w:t xml:space="preserve">Mikä tapahtuma alkoi ennen neuvotteluja?</w:t>
      </w:r>
    </w:p>
    <w:p>
      <w:r>
        <w:rPr>
          <w:b/>
        </w:rPr>
        <w:t xml:space="preserve">Esimerkki 6.1014</w:t>
      </w:r>
    </w:p>
    <w:p>
      <w:r>
        <w:t xml:space="preserve">Läpikulku: "Tao sanoi, että 60-70 prosenttia Kiinan hiv-kantajista on saanut viruksen jakamalla neuloja. Samaan aikaan Xinhua-uutistoimiston torstaina julkaisema raportti osoitti, että Kiinan huumeongelma, joka vielä viisi vuotta sitten rajoittui lähes yksinomaan lounaiseen Yunnanin maakuntaan, joka rajoittuu heroiinia tuottavaan Kultaisen kolmion alueeseen, on pandemia.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Tao sanoi?</w:t>
      </w:r>
    </w:p>
    <w:p>
      <w:r>
        <w:rPr>
          <w:b/>
        </w:rPr>
        <w:t xml:space="preserve">Tulos</w:t>
      </w:r>
    </w:p>
    <w:p>
      <w:r>
        <w:t xml:space="preserve">Mitä tapahtui ennen kuin Tao sanoi?</w:t>
      </w:r>
    </w:p>
    <w:p>
      <w:r>
        <w:rPr>
          <w:b/>
        </w:rPr>
        <w:t xml:space="preserve">Tulos</w:t>
      </w:r>
    </w:p>
    <w:p>
      <w:r>
        <w:t xml:space="preserve">Mitä tapahtui ennen kuin Tao sanoi ja jatkuu edelleen?</w:t>
      </w:r>
    </w:p>
    <w:p>
      <w:r>
        <w:rPr>
          <w:b/>
        </w:rPr>
        <w:t xml:space="preserve">Esimerkki 6.1015</w:t>
      </w:r>
    </w:p>
    <w:p>
      <w:r>
        <w:t xml:space="preserve">Läpikulku: PSI-indeksi (Pollutant Standard Index) - standardimittaus, joka sisältää hiilimonoksidin, pölyn ja muut epäpuhtaudet - on liikkunut "erittäin epäterveellisen" 160:n tason tuntumassa useiden päivien ajan. Tällaiset hälytykset ovat yleistymässä, sillä lisääntynyt liikenne aiheuttaa sen, että kaupungin ilmaa pidetään epäterveellisenä vähintään 100 päivänä vuodessa.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Teheranin ilmanlaadun valvontayksikkö kertoi PSI:stä?</w:t>
      </w:r>
    </w:p>
    <w:p>
      <w:r>
        <w:rPr>
          <w:b/>
        </w:rPr>
        <w:t xml:space="preserve">Tulos</w:t>
      </w:r>
    </w:p>
    <w:p>
      <w:r>
        <w:t xml:space="preserve">Mitä tapahtuu sen jälkeen, kun Teheranin ilmanlaadunvalvontayksikkö sanoi PSI:stä?</w:t>
      </w:r>
    </w:p>
    <w:p>
      <w:r>
        <w:rPr>
          <w:b/>
        </w:rPr>
        <w:t xml:space="preserve">Tulos</w:t>
      </w:r>
    </w:p>
    <w:p>
      <w:r>
        <w:t xml:space="preserve">Mitä on tapahtunut, kun hälytykset ovat yleistyneet?</w:t>
      </w:r>
    </w:p>
    <w:p>
      <w:r>
        <w:rPr>
          <w:b/>
        </w:rPr>
        <w:t xml:space="preserve">Tulos</w:t>
      </w:r>
    </w:p>
    <w:p>
      <w:r>
        <w:t xml:space="preserve">Mitä tapahtui sen jälkeen, kun PSI-arvo pysytteli 160:n tuntumassa useita päiviä?</w:t>
      </w:r>
    </w:p>
    <w:p>
      <w:r>
        <w:rPr>
          <w:b/>
        </w:rPr>
        <w:t xml:space="preserve">Tulos</w:t>
      </w:r>
    </w:p>
    <w:p>
      <w:r>
        <w:t xml:space="preserve">Mitä tapahtuu sen jälkeen, kun PSI-arvo on ollut 160:n tasolla useita päiviä?</w:t>
      </w:r>
    </w:p>
    <w:p>
      <w:r>
        <w:rPr>
          <w:b/>
        </w:rPr>
        <w:t xml:space="preserve">Esimerkki 6.1016</w:t>
      </w:r>
    </w:p>
    <w:p>
      <w:r>
        <w:t xml:space="preserve">Läpikulku: Rio Tinto nousi 98 senttiä 73,88 dollariin ja kilpailija BHP Billiton 4 senttiä 25,85 dollariin. Pankkisektorilla ANZ kohosi 66 senttiä 28,28 dollariin, National Australia Bank nousi 1,03 dollaria 39,03 dollariin, Commonwealth Bank lisäsi 46 senttiä 47,46 dollariin ja Westpac punnersi 43 senttiä 24,30 dollariin.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Rio Tinton osake nousi 98 senttiä 73,88 dollariin?</w:t>
      </w:r>
    </w:p>
    <w:p>
      <w:r>
        <w:rPr>
          <w:b/>
        </w:rPr>
        <w:t xml:space="preserve">Tulos</w:t>
      </w:r>
    </w:p>
    <w:p>
      <w:r>
        <w:t xml:space="preserve">Mitä tapahtui ennen kuin Rio Tinton osake nousi 98 senttiä 73,88 dollariin?</w:t>
      </w:r>
    </w:p>
    <w:p>
      <w:r>
        <w:rPr>
          <w:b/>
        </w:rPr>
        <w:t xml:space="preserve">Tulos</w:t>
      </w:r>
    </w:p>
    <w:p>
      <w:r>
        <w:t xml:space="preserve">Mitä tapahtui, kun Rio Tinton osake nousi 98 senttiä 73,88 dollariin?</w:t>
      </w:r>
    </w:p>
    <w:p>
      <w:r>
        <w:rPr>
          <w:b/>
        </w:rPr>
        <w:t xml:space="preserve">Tulos</w:t>
      </w:r>
    </w:p>
    <w:p>
      <w:r>
        <w:t xml:space="preserve">Mitä tapahtui sen jälkeen, kun National Australia Bank nosti 1,03 dollaria 39,03 dollariin?</w:t>
      </w:r>
    </w:p>
    <w:p>
      <w:r>
        <w:rPr>
          <w:b/>
        </w:rPr>
        <w:t xml:space="preserve">Tulos</w:t>
      </w:r>
    </w:p>
    <w:p>
      <w:r>
        <w:t xml:space="preserve">Mitä tapahtui ennen kuin National Australia Bank nosti 1,03 dollaria 39,03 dollariin?</w:t>
      </w:r>
    </w:p>
    <w:p>
      <w:r>
        <w:rPr>
          <w:b/>
        </w:rPr>
        <w:t xml:space="preserve">Tulos</w:t>
      </w:r>
    </w:p>
    <w:p>
      <w:r>
        <w:t xml:space="preserve">Mitä tapahtui, kun National Australia Bank nosti 1,03 dollaria 39,03 dollariin?</w:t>
      </w:r>
    </w:p>
    <w:p>
      <w:r>
        <w:rPr>
          <w:b/>
        </w:rPr>
        <w:t xml:space="preserve">Esimerkki 6.1017</w:t>
      </w:r>
    </w:p>
    <w:p>
      <w:r>
        <w:t xml:space="preserve">Läpikulku: Alue vie tällä hetkellä tavaroita noin 850 miljoonan frangin arvosta, mutta tuo tavaroita noin viiden miljardin frangin arvosta. Japani vie noin kaksi kolmasosaa helmistä, ja muut tärkeimmät markkinat ovat Yhdysvallat, Hongkong ja Singapore.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viennin aikana?</w:t>
      </w:r>
    </w:p>
    <w:p>
      <w:r>
        <w:rPr>
          <w:b/>
        </w:rPr>
        <w:t xml:space="preserve">Tulos</w:t>
      </w:r>
    </w:p>
    <w:p>
      <w:r>
        <w:t xml:space="preserve">Mitä tapahtuu tuonnin aikana?</w:t>
      </w:r>
    </w:p>
    <w:p>
      <w:r>
        <w:rPr>
          <w:b/>
        </w:rPr>
        <w:t xml:space="preserve">Esimerkki 6.1018</w:t>
      </w:r>
    </w:p>
    <w:p>
      <w:r>
        <w:t xml:space="preserve">Läpikulku: Puola palaa ikuisesti sinne, minne se on aina kuulunut _ vapaaseen maailmaan'', sanoi Puolan ulkoministeri Bronislaw Geremek, joka oli toisinajattelija kommunismin aikana. Geremek sanoi tuoneensa Trumanin kirjastoon sopivia muistoja Puolasta, muun muassa kampanjajulisteen vuodelta 1989, jolloin kommunisminvastaiset Solidaarisuus-joukot voittivat kommunistit.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Solidaarisuus-joukot voittivat kommunistit?</w:t>
      </w:r>
    </w:p>
    <w:p>
      <w:r>
        <w:rPr>
          <w:b/>
        </w:rPr>
        <w:t xml:space="preserve">Tulos</w:t>
      </w:r>
    </w:p>
    <w:p>
      <w:r>
        <w:t xml:space="preserve">Mitä tapahtui sen jälkeen, kun Solidaarisuus-joukot voittivat kommunistit?</w:t>
      </w:r>
    </w:p>
    <w:p>
      <w:r>
        <w:rPr>
          <w:b/>
        </w:rPr>
        <w:t xml:space="preserve">Tulos</w:t>
      </w:r>
    </w:p>
    <w:p>
      <w:r>
        <w:t xml:space="preserve">Mitä tapahtui ennen kuin Geremek sanoi mitään?</w:t>
      </w:r>
    </w:p>
    <w:p>
      <w:r>
        <w:rPr>
          <w:b/>
        </w:rPr>
        <w:t xml:space="preserve">Esimerkki 6.1019</w:t>
      </w:r>
    </w:p>
    <w:p>
      <w:r>
        <w:t xml:space="preserve">Läpikulku: Yksi ryhmä sotilaita räjäytti kattoon reiän, jonka kautta panttivangit vapautuivat. Kaikki panttivangit olivat asunnon toisessa kerroksessa, kun hyökkäys aloitettiin, kun taas suurin osa kapinallisista oli ensimmäisessä kerroksessa pelaamassa sisäfutista.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panttivankien vapauttamista?</w:t>
      </w:r>
    </w:p>
    <w:p>
      <w:r>
        <w:rPr>
          <w:b/>
        </w:rPr>
        <w:t xml:space="preserve">Tulos</w:t>
      </w:r>
    </w:p>
    <w:p>
      <w:r>
        <w:t xml:space="preserve">Mitä tapahtui panttivankien vapauttamisen jälkeen?</w:t>
      </w:r>
    </w:p>
    <w:p>
      <w:r>
        <w:rPr>
          <w:b/>
        </w:rPr>
        <w:t xml:space="preserve">Tulos</w:t>
      </w:r>
    </w:p>
    <w:p>
      <w:r>
        <w:t xml:space="preserve">Mitä tapahtui, kun hyökkäys käynnistettiin?</w:t>
      </w:r>
    </w:p>
    <w:p>
      <w:r>
        <w:rPr>
          <w:b/>
        </w:rPr>
        <w:t xml:space="preserve">Tulos</w:t>
      </w:r>
    </w:p>
    <w:p>
      <w:r>
        <w:t xml:space="preserve">Mitä tapahtui hyökkäyksen käynnistämisen jälkeen?</w:t>
      </w:r>
    </w:p>
    <w:p>
      <w:r>
        <w:rPr>
          <w:b/>
        </w:rPr>
        <w:t xml:space="preserve">Tulos</w:t>
      </w:r>
    </w:p>
    <w:p>
      <w:r>
        <w:t xml:space="preserve">Mitä tapahtui, kun kapinalliset pelasivat?</w:t>
      </w:r>
    </w:p>
    <w:p>
      <w:r>
        <w:rPr>
          <w:b/>
        </w:rPr>
        <w:t xml:space="preserve">Tulos</w:t>
      </w:r>
    </w:p>
    <w:p>
      <w:r>
        <w:t xml:space="preserve">Mitä tapahtui, kun panttivangit olivat toisessa kerroksessa?</w:t>
      </w:r>
    </w:p>
    <w:p>
      <w:r>
        <w:rPr>
          <w:b/>
        </w:rPr>
        <w:t xml:space="preserve">Tulos</w:t>
      </w:r>
    </w:p>
    <w:p>
      <w:r>
        <w:t xml:space="preserve">Mitä tapahtui, kun sotilaat räjäyttivät reiän?</w:t>
      </w:r>
    </w:p>
    <w:p>
      <w:r>
        <w:rPr>
          <w:b/>
        </w:rPr>
        <w:t xml:space="preserve">Tulos</w:t>
      </w:r>
    </w:p>
    <w:p>
      <w:r>
        <w:t xml:space="preserve">Mitä tapahtui sen jälkeen, kun sotilaat räjäyttivät reiän?</w:t>
      </w:r>
    </w:p>
    <w:p>
      <w:r>
        <w:rPr>
          <w:b/>
        </w:rPr>
        <w:t xml:space="preserve">Tulos</w:t>
      </w:r>
    </w:p>
    <w:p>
      <w:r>
        <w:t xml:space="preserve">Mitä soitettiin, kun kapinalliset olivat ensimmäisessä kerroksessa?</w:t>
      </w:r>
    </w:p>
    <w:p>
      <w:r>
        <w:rPr>
          <w:b/>
        </w:rPr>
        <w:t xml:space="preserve">Tulos</w:t>
      </w:r>
    </w:p>
    <w:p>
      <w:r>
        <w:t xml:space="preserve">Mitä käynnistettiin, kun panttivangit olivat toisessa kerroksessa?</w:t>
      </w:r>
    </w:p>
    <w:p>
      <w:r>
        <w:rPr>
          <w:b/>
        </w:rPr>
        <w:t xml:space="preserve">Tulos</w:t>
      </w:r>
    </w:p>
    <w:p>
      <w:r>
        <w:t xml:space="preserve">Mitä tapahtui, kun kapinalliset olivat ensimmäisessä kerroksessa?</w:t>
      </w:r>
    </w:p>
    <w:p>
      <w:r>
        <w:rPr>
          <w:b/>
        </w:rPr>
        <w:t xml:space="preserve">Tulos</w:t>
      </w:r>
    </w:p>
    <w:p>
      <w:r>
        <w:t xml:space="preserve">Mitä tapahtui, kun kapinalliset olivat ensimmäisessä kerroksessa?</w:t>
      </w:r>
    </w:p>
    <w:p>
      <w:r>
        <w:rPr>
          <w:b/>
        </w:rPr>
        <w:t xml:space="preserve">Tulos</w:t>
      </w:r>
    </w:p>
    <w:p>
      <w:r>
        <w:t xml:space="preserve">Mitä sotilaat tekivät räjäytettyään reiän?</w:t>
      </w:r>
    </w:p>
    <w:p>
      <w:r>
        <w:rPr>
          <w:b/>
        </w:rPr>
        <w:t xml:space="preserve">Tulos</w:t>
      </w:r>
    </w:p>
    <w:p>
      <w:r>
        <w:t xml:space="preserve">Mitä panttivangit tekivät reiän räjäyttämisen jälkeen?</w:t>
      </w:r>
    </w:p>
    <w:p>
      <w:r>
        <w:rPr>
          <w:b/>
        </w:rPr>
        <w:t xml:space="preserve">Tulos</w:t>
      </w:r>
    </w:p>
    <w:p>
      <w:r>
        <w:t xml:space="preserve">Mitä ei tapahtunut ennen kuin reikä räjäytettiin?</w:t>
      </w:r>
    </w:p>
    <w:p>
      <w:r>
        <w:rPr>
          <w:b/>
        </w:rPr>
        <w:t xml:space="preserve">Esimerkki 6.1020</w:t>
      </w:r>
    </w:p>
    <w:p>
      <w:r>
        <w:t xml:space="preserve">Läpikulku: YK:n lähettiläs James Baker käynnistää tiistaina uuden Länsi-Saharaa koskevan aloitteen, jolla pyritään elvyttämään suunnitelmat pitkään viivästyneen poliittisen ratkaisun löytämiseksi kiistellylle, mineraalirikkaalle alueelle. Baker, joka nimitettiin viime kuussa YK:n pääsihteerin Kofi Annanin henkilökohtaiseksi Länsi-Saharan-lähettilääksi, ei tehnyt juurikaan ennusteita siitä, mitä hän toivoi saavuttavansa ennen lähtöään.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alueesta kiisteltiin?</w:t>
      </w:r>
    </w:p>
    <w:p>
      <w:r>
        <w:rPr>
          <w:b/>
        </w:rPr>
        <w:t xml:space="preserve">Tulos</w:t>
      </w:r>
    </w:p>
    <w:p>
      <w:r>
        <w:t xml:space="preserve">Mitä tapahtui sen jälkeen, kun alueesta oli kiistelty?</w:t>
      </w:r>
    </w:p>
    <w:p>
      <w:r>
        <w:rPr>
          <w:b/>
        </w:rPr>
        <w:t xml:space="preserve">Tulos</w:t>
      </w:r>
    </w:p>
    <w:p>
      <w:r>
        <w:t xml:space="preserve">Mitä tapahtuu sen jälkeen, kun alueesta on kiistelty?</w:t>
      </w:r>
    </w:p>
    <w:p>
      <w:r>
        <w:rPr>
          <w:b/>
        </w:rPr>
        <w:t xml:space="preserve">Tulos</w:t>
      </w:r>
    </w:p>
    <w:p>
      <w:r>
        <w:t xml:space="preserve">Mitä voisi tapahtua sen jälkeen, kun alueesta oli kiistelty?</w:t>
      </w:r>
    </w:p>
    <w:p>
      <w:r>
        <w:rPr>
          <w:b/>
        </w:rPr>
        <w:t xml:space="preserve">Tulos</w:t>
      </w:r>
    </w:p>
    <w:p>
      <w:r>
        <w:t xml:space="preserve">Mitä tapahtui ennen kuin Baker nimitettiin henkilökohtaiseksi lähettilääksi?</w:t>
      </w:r>
    </w:p>
    <w:p>
      <w:r>
        <w:rPr>
          <w:b/>
        </w:rPr>
        <w:t xml:space="preserve">Tulos</w:t>
      </w:r>
    </w:p>
    <w:p>
      <w:r>
        <w:t xml:space="preserve">Mitä tapahtui sen jälkeen, kun Baker nimitettiin henkilökohtaiseksi lähettilääksi?</w:t>
      </w:r>
    </w:p>
    <w:p>
      <w:r>
        <w:rPr>
          <w:b/>
        </w:rPr>
        <w:t xml:space="preserve">Tulos</w:t>
      </w:r>
    </w:p>
    <w:p>
      <w:r>
        <w:t xml:space="preserve">Mitä tapahtuu sen jälkeen, kun Baker nimitettiin henkilökohtaiseksi lähettilääksi?</w:t>
      </w:r>
    </w:p>
    <w:p>
      <w:r>
        <w:rPr>
          <w:b/>
        </w:rPr>
        <w:t xml:space="preserve">Esimerkki 6.1021</w:t>
      </w:r>
    </w:p>
    <w:p>
      <w:r>
        <w:t xml:space="preserve">Läpikulku: Kuubassa on aina ollut huoli siitä, että jos Gonzalez lähtee, hän joutuu välittömästi poliittisiin ja oikeudellisiin ongelmiin, jotka estävät hänen nopean paluunsa. Elianin isänpuoleinen isoäiti Mariela kertoi toimittajille olevansa valmis lähtemään Miamiin hakemaan pojanpoikaansa, jos hänelle vakuutetaan, että hän voi hakea pojan ja palata välittömästi Kuubaan joutumatta oikeudellisiin tai poliittisiin ongelmiin.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tulevaisuudessa mahdollisesti tapahtuu?</w:t>
      </w:r>
    </w:p>
    <w:p>
      <w:r>
        <w:rPr>
          <w:b/>
        </w:rPr>
        <w:t xml:space="preserve">Tulos</w:t>
      </w:r>
    </w:p>
    <w:p>
      <w:r>
        <w:t xml:space="preserve">Mitä mahdollisesti tapahtuu, jos Gonzales lähtee?</w:t>
      </w:r>
    </w:p>
    <w:p>
      <w:r>
        <w:rPr>
          <w:b/>
        </w:rPr>
        <w:t xml:space="preserve">Tulos</w:t>
      </w:r>
    </w:p>
    <w:p>
      <w:r>
        <w:t xml:space="preserve">Mitä ei mahdollisesti tapahdu Gonzalesin lähdön jälkeen?</w:t>
      </w:r>
    </w:p>
    <w:p>
      <w:r>
        <w:rPr>
          <w:b/>
        </w:rPr>
        <w:t xml:space="preserve">Tulos</w:t>
      </w:r>
    </w:p>
    <w:p>
      <w:r>
        <w:t xml:space="preserve">Mitä mahdollisesti tapahtuu sen jälkeen, kun Mariela lähtee Miamiin?</w:t>
      </w:r>
    </w:p>
    <w:p>
      <w:r>
        <w:rPr>
          <w:b/>
        </w:rPr>
        <w:t xml:space="preserve">Tulos</w:t>
      </w:r>
    </w:p>
    <w:p>
      <w:r>
        <w:t xml:space="preserve">Mitä on tehtävä ennen kuin Mariela lähtee Miamiin?</w:t>
      </w:r>
    </w:p>
    <w:p>
      <w:r>
        <w:rPr>
          <w:b/>
        </w:rPr>
        <w:t xml:space="preserve">Tulos</w:t>
      </w:r>
    </w:p>
    <w:p>
      <w:r>
        <w:t xml:space="preserve">Mitä tapahtuu sen jälkeen, kun Mariela lähtee Miamiin?</w:t>
      </w:r>
    </w:p>
    <w:p>
      <w:r>
        <w:rPr>
          <w:b/>
        </w:rPr>
        <w:t xml:space="preserve">Tulos</w:t>
      </w:r>
    </w:p>
    <w:p>
      <w:r>
        <w:t xml:space="preserve">Mitä ei saa tapahtua, kun Mariela lähtee Miamiin?</w:t>
      </w:r>
    </w:p>
    <w:p>
      <w:r>
        <w:rPr>
          <w:b/>
        </w:rPr>
        <w:t xml:space="preserve">Tulos</w:t>
      </w:r>
    </w:p>
    <w:p>
      <w:r>
        <w:t xml:space="preserve">Mitä tapahtuisi oikeudellisten ongelmien jälkeen?</w:t>
      </w:r>
    </w:p>
    <w:p>
      <w:r>
        <w:rPr>
          <w:b/>
        </w:rPr>
        <w:t xml:space="preserve">Tulos</w:t>
      </w:r>
    </w:p>
    <w:p>
      <w:r>
        <w:t xml:space="preserve">Mikä olisi alkanut oikeudellisten ongelmien aikana?</w:t>
      </w:r>
    </w:p>
    <w:p>
      <w:r>
        <w:rPr>
          <w:b/>
        </w:rPr>
        <w:t xml:space="preserve">Tulos</w:t>
      </w:r>
    </w:p>
    <w:p>
      <w:r>
        <w:t xml:space="preserve">Mitä ei ehkä tapahdu oikeudellisten ongelmien jälkeen?</w:t>
      </w:r>
    </w:p>
    <w:p>
      <w:r>
        <w:rPr>
          <w:b/>
        </w:rPr>
        <w:t xml:space="preserve">Esimerkki 6.1022</w:t>
      </w:r>
    </w:p>
    <w:p>
      <w:r>
        <w:t xml:space="preserve">Läpikulku: FIFA:n varapääsihteeri Michael Schallhart sanoi Kenian jalkapalloliitolle (KFF) lähettämässään kirjeessä, että jalkapallon maailmanjärjestö on käynnistänyt välittömästi tutkimuksen asiasta. "FIFA:n erotuomarikomitea on päättänyt keskeyttää Kenian jalkapalloliiton (KFF) toimittamat nimityslistat toistaiseksi", Schallhart sanoi kirjeessä KFF:lle.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käynnistämistä?</w:t>
      </w:r>
    </w:p>
    <w:p>
      <w:r>
        <w:rPr>
          <w:b/>
        </w:rPr>
        <w:t xml:space="preserve">Tulos</w:t>
      </w:r>
    </w:p>
    <w:p>
      <w:r>
        <w:t xml:space="preserve">Mitä tapahtui laukaisun aikana?</w:t>
      </w:r>
    </w:p>
    <w:p>
      <w:r>
        <w:rPr>
          <w:b/>
        </w:rPr>
        <w:t xml:space="preserve">Tulos</w:t>
      </w:r>
    </w:p>
    <w:p>
      <w:r>
        <w:t xml:space="preserve">Mitä tapahtuu tai tapahtui käynnistämisen jälkeen?</w:t>
      </w:r>
    </w:p>
    <w:p>
      <w:r>
        <w:rPr>
          <w:b/>
        </w:rPr>
        <w:t xml:space="preserve">Tulos</w:t>
      </w:r>
    </w:p>
    <w:p>
      <w:r>
        <w:t xml:space="preserve">Mitä voi tapahtua laukaisun jälkeen?</w:t>
      </w:r>
    </w:p>
    <w:p>
      <w:r>
        <w:rPr>
          <w:b/>
        </w:rPr>
        <w:t xml:space="preserve">Tulos</w:t>
      </w:r>
    </w:p>
    <w:p>
      <w:r>
        <w:t xml:space="preserve">Mitä tapahtui ennen lähettämistä?</w:t>
      </w:r>
    </w:p>
    <w:p>
      <w:r>
        <w:rPr>
          <w:b/>
        </w:rPr>
        <w:t xml:space="preserve">Tulos</w:t>
      </w:r>
    </w:p>
    <w:p>
      <w:r>
        <w:t xml:space="preserve">Mitä tapahtui toimituksen aikana?</w:t>
      </w:r>
    </w:p>
    <w:p>
      <w:r>
        <w:rPr>
          <w:b/>
        </w:rPr>
        <w:t xml:space="preserve">Tulos</w:t>
      </w:r>
    </w:p>
    <w:p>
      <w:r>
        <w:t xml:space="preserve">Mitä tapahtui sen jälkeen, kun se toimitettiin?</w:t>
      </w:r>
    </w:p>
    <w:p>
      <w:r>
        <w:rPr>
          <w:b/>
        </w:rPr>
        <w:t xml:space="preserve">Tulos</w:t>
      </w:r>
    </w:p>
    <w:p>
      <w:r>
        <w:t xml:space="preserve">Mitä voi tapahtua sen jälkeen, kun se on toimitettu?</w:t>
      </w:r>
    </w:p>
    <w:p>
      <w:r>
        <w:rPr>
          <w:b/>
        </w:rPr>
        <w:t xml:space="preserve">Esimerkki 6.1023</w:t>
      </w:r>
    </w:p>
    <w:p>
      <w:r>
        <w:t xml:space="preserve">Läpikulku: Teachers-viskibrändiä valmistavan Allied Domecqin osakkeet laskivat yhden pennin 443 penniin ja Guinnessin osakkeet laskivat 0,5 penniä 495,5 penniin.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samaan aikaan, kun Allied Domecqin osakkeet laskivat?</w:t>
      </w:r>
    </w:p>
    <w:p>
      <w:r>
        <w:rPr>
          <w:b/>
        </w:rPr>
        <w:t xml:space="preserve">Tulos</w:t>
      </w:r>
    </w:p>
    <w:p>
      <w:r>
        <w:t xml:space="preserve">Mitä tapahtui ennen kuin Allied Domecqin osakkeet laskivat?</w:t>
      </w:r>
    </w:p>
    <w:p>
      <w:r>
        <w:rPr>
          <w:b/>
        </w:rPr>
        <w:t xml:space="preserve">Tulos</w:t>
      </w:r>
    </w:p>
    <w:p>
      <w:r>
        <w:t xml:space="preserve">Mitä tapahtui Allied Domecqin osakkeiden laskun jälkeen?</w:t>
      </w:r>
    </w:p>
    <w:p>
      <w:r>
        <w:rPr>
          <w:b/>
        </w:rPr>
        <w:t xml:space="preserve">Tulos</w:t>
      </w:r>
    </w:p>
    <w:p>
      <w:r>
        <w:t xml:space="preserve">Mitä tapahtui, kun Allied Domecqin osakkeet laskivat?</w:t>
      </w:r>
    </w:p>
    <w:p>
      <w:r>
        <w:rPr>
          <w:b/>
        </w:rPr>
        <w:t xml:space="preserve">Esimerkki 6.1024</w:t>
      </w:r>
    </w:p>
    <w:p>
      <w:r>
        <w:t xml:space="preserve">Läpikulku: Howesin, joka oli sieppauksen aikaan 37-vuotias, perheelle ilmoitettiin ulkoministeriön mukaan, että hän todennäköisesti kuoli viikkojen tai kuukausien kuluessa vangitsemisestaan 26. maaliskuuta 1996. "On selvää, että se on syvästi lannistavaa perheelle 22 kuukauden jälkeen, mutta mitään todisteita elämästä ei ole.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hänen kuolemaansa?</w:t>
      </w:r>
    </w:p>
    <w:p>
      <w:r>
        <w:rPr>
          <w:b/>
        </w:rPr>
        <w:t xml:space="preserve">Tulos</w:t>
      </w:r>
    </w:p>
    <w:p>
      <w:r>
        <w:t xml:space="preserve">Mitä tapahtui hänen kuolemansa jälkeen?</w:t>
      </w:r>
    </w:p>
    <w:p>
      <w:r>
        <w:rPr>
          <w:b/>
        </w:rPr>
        <w:t xml:space="preserve">Tulos</w:t>
      </w:r>
    </w:p>
    <w:p>
      <w:r>
        <w:t xml:space="preserve">Mitä tapahtui hänen kuollessaan?</w:t>
      </w:r>
    </w:p>
    <w:p>
      <w:r>
        <w:rPr>
          <w:b/>
        </w:rPr>
        <w:t xml:space="preserve">Tulos</w:t>
      </w:r>
    </w:p>
    <w:p>
      <w:r>
        <w:t xml:space="preserve">Mitä tapahtui hänen sieppauksensa jälkeen?</w:t>
      </w:r>
    </w:p>
    <w:p>
      <w:r>
        <w:rPr>
          <w:b/>
        </w:rPr>
        <w:t xml:space="preserve">Tulos</w:t>
      </w:r>
    </w:p>
    <w:p>
      <w:r>
        <w:t xml:space="preserve">Mitä tapahtui ennen kuin hänet siepattiin?</w:t>
      </w:r>
    </w:p>
    <w:p>
      <w:r>
        <w:rPr>
          <w:b/>
        </w:rPr>
        <w:t xml:space="preserve">Tulos</w:t>
      </w:r>
    </w:p>
    <w:p>
      <w:r>
        <w:t xml:space="preserve">Mitä tapahtui, kun hänet siepattiin?</w:t>
      </w:r>
    </w:p>
    <w:p>
      <w:r>
        <w:rPr>
          <w:b/>
        </w:rPr>
        <w:t xml:space="preserve">Tulos</w:t>
      </w:r>
    </w:p>
    <w:p>
      <w:r>
        <w:t xml:space="preserve">Mitä tapahtui ennen kuin hänet vangittiin?</w:t>
      </w:r>
    </w:p>
    <w:p>
      <w:r>
        <w:rPr>
          <w:b/>
        </w:rPr>
        <w:t xml:space="preserve">Tulos</w:t>
      </w:r>
    </w:p>
    <w:p>
      <w:r>
        <w:t xml:space="preserve">Mitä tapahtui hänen vangitsemisensa jälkeen?</w:t>
      </w:r>
    </w:p>
    <w:p>
      <w:r>
        <w:rPr>
          <w:b/>
        </w:rPr>
        <w:t xml:space="preserve">Tulos</w:t>
      </w:r>
    </w:p>
    <w:p>
      <w:r>
        <w:t xml:space="preserve">Mitä tapahtui samaan aikaan, kun hänet vangittiin?</w:t>
      </w:r>
    </w:p>
    <w:p>
      <w:r>
        <w:rPr>
          <w:b/>
        </w:rPr>
        <w:t xml:space="preserve">Esimerkki 6.1025</w:t>
      </w:r>
    </w:p>
    <w:p>
      <w:r>
        <w:t xml:space="preserve">Läpikulku: Khan kertoi myös toimittajille tapaavansa myöhemmin egyptiläisen virkaveljensä Magdi Hatatan keskustellakseen maiden välisestä sotilaallisesta yhteistyöstä. Egypti ja Pakistan tekevät jo yhteistyötä terrorismin torjunnassa ja allekirjoittivat vuonna 1995 luovutussopimuksen.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Khan puhui toimittajille?</w:t>
      </w:r>
    </w:p>
    <w:p>
      <w:r>
        <w:rPr>
          <w:b/>
        </w:rPr>
        <w:t xml:space="preserve">Tulos</w:t>
      </w:r>
    </w:p>
    <w:p>
      <w:r>
        <w:t xml:space="preserve">Mitä tapahtui, kun Khan puhui toimittajille?</w:t>
      </w:r>
    </w:p>
    <w:p>
      <w:r>
        <w:rPr>
          <w:b/>
        </w:rPr>
        <w:t xml:space="preserve">Tulos</w:t>
      </w:r>
    </w:p>
    <w:p>
      <w:r>
        <w:t xml:space="preserve">Mitä tapahtuu sen jälkeen, kun Khan on puhunut toimittajille?</w:t>
      </w:r>
    </w:p>
    <w:p>
      <w:r>
        <w:rPr>
          <w:b/>
        </w:rPr>
        <w:t xml:space="preserve">Tulos</w:t>
      </w:r>
    </w:p>
    <w:p>
      <w:r>
        <w:t xml:space="preserve">Mitä tapahtui ennen kuin Khan tapasi Hatatan?</w:t>
      </w:r>
    </w:p>
    <w:p>
      <w:r>
        <w:rPr>
          <w:b/>
        </w:rPr>
        <w:t xml:space="preserve">Tulos</w:t>
      </w:r>
    </w:p>
    <w:p>
      <w:r>
        <w:t xml:space="preserve">Mitä tapahtuu, kun Khan tapaa Hatatan?</w:t>
      </w:r>
    </w:p>
    <w:p>
      <w:r>
        <w:rPr>
          <w:b/>
        </w:rPr>
        <w:t xml:space="preserve">Tulos</w:t>
      </w:r>
    </w:p>
    <w:p>
      <w:r>
        <w:t xml:space="preserve">Mitä tapahtuu sen jälkeen, kun Khan tapaa Hatatan?</w:t>
      </w:r>
    </w:p>
    <w:p>
      <w:r>
        <w:rPr>
          <w:b/>
        </w:rPr>
        <w:t xml:space="preserve">Tulos</w:t>
      </w:r>
    </w:p>
    <w:p>
      <w:r>
        <w:t xml:space="preserve">Mikä alkoi ennen Egyptin ja Pakistanin yhteistyötä taistelussa?</w:t>
      </w:r>
    </w:p>
    <w:p>
      <w:r>
        <w:rPr>
          <w:b/>
        </w:rPr>
        <w:t xml:space="preserve">Tulos</w:t>
      </w:r>
    </w:p>
    <w:p>
      <w:r>
        <w:t xml:space="preserve">Mitä tapahtui sen jälkeen, kun Egypti ja Pakistan tekivät yhteistyötä taistelussa?</w:t>
      </w:r>
    </w:p>
    <w:p>
      <w:r>
        <w:rPr>
          <w:b/>
        </w:rPr>
        <w:t xml:space="preserve">Esimerkki 6.1026</w:t>
      </w:r>
    </w:p>
    <w:p>
      <w:r>
        <w:t xml:space="preserve">Läpikulku: Jovica Peric, Vujo Zlatar Milan Vojnovic, Predrag Madjarac sai 12 vuotta, Nada Kalaba yhdeksän vuotta ja Goran Mugosa viisi vuotta. Erityissyyttäjä aikoo tiedottaja Bruno Vekaricin mukaan valittaa kahdesta vapauttavasta tuomiosta ja joistakin lyhyistä tuomioista.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heidät vangittiin?</w:t>
      </w:r>
    </w:p>
    <w:p>
      <w:r>
        <w:rPr>
          <w:b/>
        </w:rPr>
        <w:t xml:space="preserve">Tulos</w:t>
      </w:r>
    </w:p>
    <w:p>
      <w:r>
        <w:t xml:space="preserve">Mitä tapahtui sen jälkeen, kun heidät vangittiin?</w:t>
      </w:r>
    </w:p>
    <w:p>
      <w:r>
        <w:rPr>
          <w:b/>
        </w:rPr>
        <w:t xml:space="preserve">Tulos</w:t>
      </w:r>
    </w:p>
    <w:p>
      <w:r>
        <w:t xml:space="preserve">Mitä syyttäjä voi tehdä tulevaisuudessa?</w:t>
      </w:r>
    </w:p>
    <w:p>
      <w:r>
        <w:rPr>
          <w:b/>
        </w:rPr>
        <w:t xml:space="preserve">Tulos</w:t>
      </w:r>
    </w:p>
    <w:p>
      <w:r>
        <w:t xml:space="preserve">Mitä tapahtui ennen vapauttavia tuomioita?</w:t>
      </w:r>
    </w:p>
    <w:p>
      <w:r>
        <w:rPr>
          <w:b/>
        </w:rPr>
        <w:t xml:space="preserve">Tulos</w:t>
      </w:r>
    </w:p>
    <w:p>
      <w:r>
        <w:t xml:space="preserve">Mitä tapahtui vapauttavien tuomioiden jälkeen?</w:t>
      </w:r>
    </w:p>
    <w:p>
      <w:r>
        <w:rPr>
          <w:b/>
        </w:rPr>
        <w:t xml:space="preserve">Tulos</w:t>
      </w:r>
    </w:p>
    <w:p>
      <w:r>
        <w:t xml:space="preserve">Mitä voi tapahtua vapauttavien tuomioiden jälkeen?</w:t>
      </w:r>
    </w:p>
    <w:p>
      <w:r>
        <w:rPr>
          <w:b/>
        </w:rPr>
        <w:t xml:space="preserve">Esimerkki 6.1027</w:t>
      </w:r>
    </w:p>
    <w:p>
      <w:r>
        <w:t xml:space="preserve">Läpikulku: Ljubicic, joka nautti parhaasta kaudestaan voittamalla kaksi ATP-titteliä kahdeksassa finaalissa ja murtautui ensimmäistä kertaa kymmenen parhaan joukkoon, löi ottelun aikana viisi ässää, mutta ei onnistunut pitämään hermojaan tasakätistä Nalbandiania vastaan. Loppukauden 26-vuotias sensaatio, joka tuskin kaatoi sunnuntaina punaisen ryhmänsä avausottelussaan ylivoimaista sveitsiläistä Federeriä, oli ansainnut paikkansa Shanghaissa syksyn ponnistelujensa ansiosta, mukaan lukien viime kuun aikana Metzissä ja Wienissä saavutetut sisäturnaustittelin voitot sekä Madridin ja Pariisin Masters-sarjan finaalikohtaamiset kaksi viikkoa sitten.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piti tapahtua, jotta Ljubicic voisi nauttia jostakin?</w:t>
      </w:r>
    </w:p>
    <w:p>
      <w:r>
        <w:rPr>
          <w:b/>
        </w:rPr>
        <w:t xml:space="preserve">Tulos</w:t>
      </w:r>
    </w:p>
    <w:p>
      <w:r>
        <w:t xml:space="preserve">Mitä tapahtui sen jälkeen, kun Ljubicic nautti jotain?</w:t>
      </w:r>
    </w:p>
    <w:p>
      <w:r>
        <w:rPr>
          <w:b/>
        </w:rPr>
        <w:t xml:space="preserve">Tulos</w:t>
      </w:r>
    </w:p>
    <w:p>
      <w:r>
        <w:t xml:space="preserve">Mitä tapahtui, kun Ljubicic nautti jotain?</w:t>
      </w:r>
    </w:p>
    <w:p>
      <w:r>
        <w:rPr>
          <w:b/>
        </w:rPr>
        <w:t xml:space="preserve">Tulos</w:t>
      </w:r>
    </w:p>
    <w:p>
      <w:r>
        <w:t xml:space="preserve">Mitä tapahtumia tapahtui ennen lopullisia kohtaamisia?</w:t>
      </w:r>
    </w:p>
    <w:p>
      <w:r>
        <w:rPr>
          <w:b/>
        </w:rPr>
        <w:t xml:space="preserve">Tulos</w:t>
      </w:r>
    </w:p>
    <w:p>
      <w:r>
        <w:t xml:space="preserve">Mitä tapahtui viimeisten kohtaamisten jälkeen?</w:t>
      </w:r>
    </w:p>
    <w:p>
      <w:r>
        <w:rPr>
          <w:b/>
        </w:rPr>
        <w:t xml:space="preserve">Tulos</w:t>
      </w:r>
    </w:p>
    <w:p>
      <w:r>
        <w:t xml:space="preserve">Mikä tapahtuma tapahtui viimeisten kohtaamisten aikana?</w:t>
      </w:r>
    </w:p>
    <w:p>
      <w:r>
        <w:rPr>
          <w:b/>
        </w:rPr>
        <w:t xml:space="preserve">Esimerkki 6.1028</w:t>
      </w:r>
    </w:p>
    <w:p>
      <w:r>
        <w:t xml:space="preserve">Läpikulku: Hallituksen tiedottaja Kin Kiey Mulumba kertoi tiistaina toimittajille, että Zairen entinen pääministeri Kengo wa Dondo on paennut maasta ja hallitus harkitsee syytteen nostamista maanpetoksesta. Tiedottaja sanoi, että Zairen sotakassan varat olivat tyhjät ja että hallitus uskoo Kengon olevan vastuussa.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toimittajille kerrottiin jotain?</w:t>
      </w:r>
    </w:p>
    <w:p>
      <w:r>
        <w:rPr>
          <w:b/>
        </w:rPr>
        <w:t xml:space="preserve">Tulos</w:t>
      </w:r>
    </w:p>
    <w:p>
      <w:r>
        <w:t xml:space="preserve">Mitä voisi tapahtua sen jälkeen, kun toimittajille oli kerrottu jotain?</w:t>
      </w:r>
    </w:p>
    <w:p>
      <w:r>
        <w:rPr>
          <w:b/>
        </w:rPr>
        <w:t xml:space="preserve">Tulos</w:t>
      </w:r>
    </w:p>
    <w:p>
      <w:r>
        <w:t xml:space="preserve">Mitä tapahtui sen jälkeen, kun joku pakeni maasta?</w:t>
      </w:r>
    </w:p>
    <w:p>
      <w:r>
        <w:rPr>
          <w:b/>
        </w:rPr>
        <w:t xml:space="preserve">Tulos</w:t>
      </w:r>
    </w:p>
    <w:p>
      <w:r>
        <w:t xml:space="preserve">Mitä tapahtui ennen kuin joku pakeni maasta?</w:t>
      </w:r>
    </w:p>
    <w:p>
      <w:r>
        <w:rPr>
          <w:b/>
        </w:rPr>
        <w:t xml:space="preserve">Tulos</w:t>
      </w:r>
    </w:p>
    <w:p>
      <w:r>
        <w:t xml:space="preserve">Mitä tapahtui ennen kuin hallitus uskoi jotain?</w:t>
      </w:r>
    </w:p>
    <w:p>
      <w:r>
        <w:rPr>
          <w:b/>
        </w:rPr>
        <w:t xml:space="preserve">Esimerkki 6.1029</w:t>
      </w:r>
    </w:p>
    <w:p>
      <w:r>
        <w:t xml:space="preserve">Läpikulku: Matkustajaliikenne kasvoi 14 % neljänneksellä, ja voitto matkustajaa kohti kasvoi 2 %. Delta on hyötynyt muita lentoyhtiöitä enemmän Atlantan solmukohdan jakavan Eastern Airlinesin heikkoudesta.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kun matkustajaliikenne kasvoi?</w:t>
      </w:r>
    </w:p>
    <w:p>
      <w:r>
        <w:rPr>
          <w:b/>
        </w:rPr>
        <w:t xml:space="preserve">Tulos</w:t>
      </w:r>
    </w:p>
    <w:p>
      <w:r>
        <w:t xml:space="preserve">Mitä tapahtui matkustajaliikenteen kasvun jälkeen?</w:t>
      </w:r>
    </w:p>
    <w:p>
      <w:r>
        <w:rPr>
          <w:b/>
        </w:rPr>
        <w:t xml:space="preserve">Tulos</w:t>
      </w:r>
    </w:p>
    <w:p>
      <w:r>
        <w:t xml:space="preserve">Mitä tapahtui ennen matkustajaliikenteen kasvua?</w:t>
      </w:r>
    </w:p>
    <w:p>
      <w:r>
        <w:rPr>
          <w:b/>
        </w:rPr>
        <w:t xml:space="preserve">Tulos</w:t>
      </w:r>
    </w:p>
    <w:p>
      <w:r>
        <w:t xml:space="preserve">Mitä tapahtui, kun matkustajakohtainen voitto kasvoi?</w:t>
      </w:r>
    </w:p>
    <w:p>
      <w:r>
        <w:rPr>
          <w:b/>
        </w:rPr>
        <w:t xml:space="preserve">Tulos</w:t>
      </w:r>
    </w:p>
    <w:p>
      <w:r>
        <w:t xml:space="preserve">Mitä tapahtui ennen kuin matkustajakohtainen voitto kasvoi?</w:t>
      </w:r>
    </w:p>
    <w:p>
      <w:r>
        <w:rPr>
          <w:b/>
        </w:rPr>
        <w:t xml:space="preserve">Tulos</w:t>
      </w:r>
    </w:p>
    <w:p>
      <w:r>
        <w:t xml:space="preserve">Mitä tapahtui sen jälkeen, kun matkustajakohtainen voitto kasvoi?</w:t>
      </w:r>
    </w:p>
    <w:p>
      <w:r>
        <w:rPr>
          <w:b/>
        </w:rPr>
        <w:t xml:space="preserve">Esimerkki 6.1030</w:t>
      </w:r>
    </w:p>
    <w:p>
      <w:r>
        <w:t xml:space="preserve">Läpikulku: Elian Gonzalezille, mitä INS ja tämä hallinto eivät ole tehneet, eli hänen laillista oikeuttaan ja oikeuttaan asianmukaiseen oikeudenkäyntiin", sanoi Jorge Mas Santos, kuubalais-amerikkalaisen kansallisen säätiön puheenjohtaja. "Tämä antaa hänelle suojan siitä, että häntä ei palauteta Kuubaan helmikuuhun mennessä.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kuin Jorge Mas Santos sanoi jotain?</w:t>
      </w:r>
    </w:p>
    <w:p>
      <w:r>
        <w:rPr>
          <w:b/>
        </w:rPr>
        <w:t xml:space="preserve">Tulos</w:t>
      </w:r>
    </w:p>
    <w:p>
      <w:r>
        <w:t xml:space="preserve">Mikä tapahtuma ei ole alkanut ennen kuin Jorge Mas Santos on sanonut jotain?</w:t>
      </w:r>
    </w:p>
    <w:p>
      <w:r>
        <w:rPr>
          <w:b/>
        </w:rPr>
        <w:t xml:space="preserve">Tulos</w:t>
      </w:r>
    </w:p>
    <w:p>
      <w:r>
        <w:t xml:space="preserve">Mikä tapahtuma ei ala sen jälkeen, kun Jorge Mas Santos on sanonut jotain?</w:t>
      </w:r>
    </w:p>
    <w:p>
      <w:r>
        <w:rPr>
          <w:b/>
        </w:rPr>
        <w:t xml:space="preserve">Tulos</w:t>
      </w:r>
    </w:p>
    <w:p>
      <w:r>
        <w:t xml:space="preserve">Mikä tapahtuma päättyi ennen kuin Jorge Mas Santos sanoi jotain?</w:t>
      </w:r>
    </w:p>
    <w:p>
      <w:r>
        <w:rPr>
          <w:b/>
        </w:rPr>
        <w:t xml:space="preserve">Esimerkki 6.1031</w:t>
      </w:r>
    </w:p>
    <w:p>
      <w:r>
        <w:t xml:space="preserve">Läpikulku: Keskeinen osa pyrkimyksiä vetää Albania takaisin kuilun partaalta liittyy jopa 5 000 sotilaan vahvuisten monikansallisten joukkojen lähettämiseen vahvistamaan turvallisuutta samalla kun apua tuodaan kaoottiseen Balkanin valtioon. Vranitzky varoitti kuitenkin, että sotilasoperaatiolle ehdotettu 12. huhtikuuta saattaa olla optimistinen ajankohta.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lähetyksen jälkeen?</w:t>
      </w:r>
    </w:p>
    <w:p>
      <w:r>
        <w:rPr>
          <w:b/>
        </w:rPr>
        <w:t xml:space="preserve">Tulos</w:t>
      </w:r>
    </w:p>
    <w:p>
      <w:r>
        <w:t xml:space="preserve">Mitä lähetyksen aikana tapahtuu?</w:t>
      </w:r>
    </w:p>
    <w:p>
      <w:r>
        <w:rPr>
          <w:b/>
        </w:rPr>
        <w:t xml:space="preserve">Tulos</w:t>
      </w:r>
    </w:p>
    <w:p>
      <w:r>
        <w:t xml:space="preserve">Mitä tapahtuu ennen kuin jokin lähetetään?</w:t>
      </w:r>
    </w:p>
    <w:p>
      <w:r>
        <w:rPr>
          <w:b/>
        </w:rPr>
        <w:t xml:space="preserve">Tulos</w:t>
      </w:r>
    </w:p>
    <w:p>
      <w:r>
        <w:t xml:space="preserve">Mikä tapahtuma alkoi ennen kuin jokin lähetetään?</w:t>
      </w:r>
    </w:p>
    <w:p>
      <w:r>
        <w:rPr>
          <w:b/>
        </w:rPr>
        <w:t xml:space="preserve">Esimerkki 6.1032</w:t>
      </w:r>
    </w:p>
    <w:p>
      <w:r>
        <w:t xml:space="preserve">Läpikulku: Sairaalalähteet kertoivat keskiviikkona, että Senegalin pääkaupungissa Dakarissa rakenteilla oleva nelikerroksinen rakennus romahti, jolloin kaksi työntekijää kuoli ja kolme muuta loukkaantui. Tiistain onnettomuus tapahtui vain viikko sen jälkeen, kun kaksi vanhaa rakennusta kaatui Dakarissa ja pohjoisessa Saint-Louis'n kaupungissa ja tappoi kaksi muuta ihmistä.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nelikerroksinen rakennus romahti?</w:t>
      </w:r>
    </w:p>
    <w:p>
      <w:r>
        <w:rPr>
          <w:b/>
        </w:rPr>
        <w:t xml:space="preserve">Tulos</w:t>
      </w:r>
    </w:p>
    <w:p>
      <w:r>
        <w:t xml:space="preserve">Mitä tapahtui nelikerroksisen rakennuksen romahtamisen jälkeen?</w:t>
      </w:r>
    </w:p>
    <w:p>
      <w:r>
        <w:rPr>
          <w:b/>
        </w:rPr>
        <w:t xml:space="preserve">Tulos</w:t>
      </w:r>
    </w:p>
    <w:p>
      <w:r>
        <w:t xml:space="preserve">Mitä tapahtui sen jälkeen, kun sairaalalähteet puhuivat?</w:t>
      </w:r>
    </w:p>
    <w:p>
      <w:r>
        <w:rPr>
          <w:b/>
        </w:rPr>
        <w:t xml:space="preserve">Tulos</w:t>
      </w:r>
    </w:p>
    <w:p>
      <w:r>
        <w:t xml:space="preserve">Mitä tapahtui ennen kuin sairaalalähteet puhuivat?</w:t>
      </w:r>
    </w:p>
    <w:p>
      <w:r>
        <w:rPr>
          <w:b/>
        </w:rPr>
        <w:t xml:space="preserve">Tulos</w:t>
      </w:r>
    </w:p>
    <w:p>
      <w:r>
        <w:t xml:space="preserve">Mitä tapahtui nelikerroksisen rakennuksen romahtamisen aikana?</w:t>
      </w:r>
    </w:p>
    <w:p>
      <w:r>
        <w:rPr>
          <w:b/>
        </w:rPr>
        <w:t xml:space="preserve">Tulos</w:t>
      </w:r>
    </w:p>
    <w:p>
      <w:r>
        <w:t xml:space="preserve">Mitä tapahtui sen jälkeen, kun ihmiset tapettiin Saint-Louisissa?</w:t>
      </w:r>
    </w:p>
    <w:p>
      <w:r>
        <w:rPr>
          <w:b/>
        </w:rPr>
        <w:t xml:space="preserve">Tulos</w:t>
      </w:r>
    </w:p>
    <w:p>
      <w:r>
        <w:t xml:space="preserve">Mitä tapahtui ennen kuin ihmisiä tapettiin Saint-Louisissa?</w:t>
      </w:r>
    </w:p>
    <w:p>
      <w:r>
        <w:rPr>
          <w:b/>
        </w:rPr>
        <w:t xml:space="preserve">Esimerkki 6.1033</w:t>
      </w:r>
    </w:p>
    <w:p>
      <w:r>
        <w:t xml:space="preserve">Läpikulku: Coleco ei kuitenkaan onnistunut keksimään uutta voittajaa, ja se haki konkurssisuojaa heinäkuussa 1988. Suunnitelma jätettiin yhdessä vakuudettomien velkojien kanssa liittovaltion konkurssituomioistuimeen New Yorkissa, ja tuomioistuimen on hyväksyttävä se.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 tapahtunut, ennen kuin villitys kuoli?</w:t>
      </w:r>
    </w:p>
    <w:p>
      <w:r>
        <w:rPr>
          <w:b/>
        </w:rPr>
        <w:t xml:space="preserve">Tulos</w:t>
      </w:r>
    </w:p>
    <w:p>
      <w:r>
        <w:t xml:space="preserve">Mitä tapahtui sen jälkeen, kun villitys loppui?</w:t>
      </w:r>
    </w:p>
    <w:p>
      <w:r>
        <w:rPr>
          <w:b/>
        </w:rPr>
        <w:t xml:space="preserve">Tulos</w:t>
      </w:r>
    </w:p>
    <w:p>
      <w:r>
        <w:t xml:space="preserve">Mitä Coleco teki sen jälkeen, kun se ei onnistunut keksimään uutta voittajaa?</w:t>
      </w:r>
    </w:p>
    <w:p>
      <w:r>
        <w:rPr>
          <w:b/>
        </w:rPr>
        <w:t xml:space="preserve">Tulos</w:t>
      </w:r>
    </w:p>
    <w:p>
      <w:r>
        <w:t xml:space="preserve">Mitä voi tapahtua sen jälkeen, kun suunnitelma on jätetty New Yorkin liittovaltion konkurssituomioistuimeen?</w:t>
      </w:r>
    </w:p>
    <w:p>
      <w:r>
        <w:rPr>
          <w:b/>
        </w:rPr>
        <w:t xml:space="preserve">Tulos</w:t>
      </w:r>
    </w:p>
    <w:p>
      <w:r>
        <w:t xml:space="preserve">Mitä oli tapahtunut ennen kuin suunnitelma jätettiin liittovaltion konkurssituomioistuimeen New Yorkissa?</w:t>
      </w:r>
    </w:p>
    <w:p>
      <w:r>
        <w:rPr>
          <w:b/>
        </w:rPr>
        <w:t xml:space="preserve">Tulos</w:t>
      </w:r>
    </w:p>
    <w:p>
      <w:r>
        <w:t xml:space="preserve">Mikä alkaa sen jälkeen, kun tuomioistuin on hyväksynyt suunnitelman?</w:t>
      </w:r>
    </w:p>
    <w:p>
      <w:r>
        <w:rPr>
          <w:b/>
        </w:rPr>
        <w:t xml:space="preserve">Esimerkki 6.1034</w:t>
      </w:r>
    </w:p>
    <w:p>
      <w:r>
        <w:t xml:space="preserve">Läpikulku: Palauttaen osakkeenomistajille rahat, jotka he olivat sijoittaneet monimutkaiseen venäläiseen yritykseen. Se sanoi, että se "odottaa palauttavansa BP:n osakkeenomistajille summan, joka vastaa yhtiön TNK-BP:hen tekemän alkuperäisen sijoituksen arvoa".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BP ostaa osakkeet takaisin?</w:t>
      </w:r>
    </w:p>
    <w:p>
      <w:r>
        <w:rPr>
          <w:b/>
        </w:rPr>
        <w:t xml:space="preserve">Tulos</w:t>
      </w:r>
    </w:p>
    <w:p>
      <w:r>
        <w:t xml:space="preserve">Mitä tapahtui ennen kuin BP ilmoitti ostavansa osakkeet takaisin?</w:t>
      </w:r>
    </w:p>
    <w:p>
      <w:r>
        <w:rPr>
          <w:b/>
        </w:rPr>
        <w:t xml:space="preserve">Tulos</w:t>
      </w:r>
    </w:p>
    <w:p>
      <w:r>
        <w:t xml:space="preserve">Mitä tapahtuu sen jälkeen, kun BP ilmoitti ostavansa osakkeet takaisin?</w:t>
      </w:r>
    </w:p>
    <w:p>
      <w:r>
        <w:rPr>
          <w:b/>
        </w:rPr>
        <w:t xml:space="preserve">Tulos</w:t>
      </w:r>
    </w:p>
    <w:p>
      <w:r>
        <w:t xml:space="preserve">Mitä on tapahtunut ennen kuin BP palauttaa osakkeenomistajille heidän rahansa?</w:t>
      </w:r>
    </w:p>
    <w:p>
      <w:r>
        <w:rPr>
          <w:b/>
        </w:rPr>
        <w:t xml:space="preserve">Tulos</w:t>
      </w:r>
    </w:p>
    <w:p>
      <w:r>
        <w:t xml:space="preserve">Mitä tapahtuu sen jälkeen, kun BP palauttaa osakkeenomistajille heidän rahansa?</w:t>
      </w:r>
    </w:p>
    <w:p>
      <w:r>
        <w:rPr>
          <w:b/>
        </w:rPr>
        <w:t xml:space="preserve">Tulos</w:t>
      </w:r>
    </w:p>
    <w:p>
      <w:r>
        <w:t xml:space="preserve">Mitä tapahtui sen jälkeen, kun osakkeenomistajat sijoittivat rahansa venäläiseen yritykseen?</w:t>
      </w:r>
    </w:p>
    <w:p>
      <w:r>
        <w:rPr>
          <w:b/>
        </w:rPr>
        <w:t xml:space="preserve">Esimerkki 6.1035</w:t>
      </w:r>
    </w:p>
    <w:p>
      <w:r>
        <w:t xml:space="preserve">Läpikulku: Nzambo saapui torstaina, kun kapinallisliiton kansainvälisistä suhteista vastaavan Bizima Karahan johtaman kapinallisvaltuuskunnan kerrottiin lähteneen Gomasta Itä-Zairessa. Etelä-Afrikan viranomaiset eivät perjantaina vahvistaneet kapinallisten saapumista eivätkä sitä, alkavatko neuvottelut sunnuntaina.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Bizima Karahan johtaman valtuuskunnan aikana?</w:t>
      </w:r>
    </w:p>
    <w:p>
      <w:r>
        <w:rPr>
          <w:b/>
        </w:rPr>
        <w:t xml:space="preserve">Tulos</w:t>
      </w:r>
    </w:p>
    <w:p>
      <w:r>
        <w:t xml:space="preserve">Mitä tapahtui raportoinnin jälkeen?</w:t>
      </w:r>
    </w:p>
    <w:p>
      <w:r>
        <w:rPr>
          <w:b/>
        </w:rPr>
        <w:t xml:space="preserve">Tulos</w:t>
      </w:r>
    </w:p>
    <w:p>
      <w:r>
        <w:t xml:space="preserve">Mitä voisi tapahtua Nazambon saavuttua?</w:t>
      </w:r>
    </w:p>
    <w:p>
      <w:r>
        <w:rPr>
          <w:b/>
        </w:rPr>
        <w:t xml:space="preserve">Esimerkki 6.1036</w:t>
      </w:r>
    </w:p>
    <w:p>
      <w:r>
        <w:t xml:space="preserve">Läpikulku: Singh sanoi: "Haluaisin korostaa, että meidän on nopeutettava prosessia, jolla ratkaistaan muutamat jäljellä olevat kysymykset, jotka erottavat meidät lopullisesta sopimuksesta SAFTAsta".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prosessin nopeuttamisen jälkeen?</w:t>
      </w:r>
    </w:p>
    <w:p>
      <w:r>
        <w:rPr>
          <w:b/>
        </w:rPr>
        <w:t xml:space="preserve">Tulos</w:t>
      </w:r>
    </w:p>
    <w:p>
      <w:r>
        <w:t xml:space="preserve">Mitä tapahtui Singhin puhuessa?</w:t>
      </w:r>
    </w:p>
    <w:p>
      <w:r>
        <w:rPr>
          <w:b/>
        </w:rPr>
        <w:t xml:space="preserve">Tulos</w:t>
      </w:r>
    </w:p>
    <w:p>
      <w:r>
        <w:t xml:space="preserve">Mitä alkoi tapahtua Singhin puhuessa?</w:t>
      </w:r>
    </w:p>
    <w:p>
      <w:r>
        <w:rPr>
          <w:b/>
        </w:rPr>
        <w:t xml:space="preserve">Tulos</w:t>
      </w:r>
    </w:p>
    <w:p>
      <w:r>
        <w:t xml:space="preserve">Mitä alkoi tapahtua ennen kuin Singh puhui?</w:t>
      </w:r>
    </w:p>
    <w:p>
      <w:r>
        <w:rPr>
          <w:b/>
        </w:rPr>
        <w:t xml:space="preserve">Esimerkki 6.1037</w:t>
      </w:r>
    </w:p>
    <w:p>
      <w:r>
        <w:t xml:space="preserve">Läpikulku: Kasaeva veti itsensä alle 157kg maailmanennätyksensä clean and jerk, junioreiden ja senioreiden maailmanennätyksen viimeisellä yrityksellä, 3kg enemmän kuin Liu Haixian lopullinen nosto, ja näin lunasti Venäjälle ensimmäisen kultamitalin 275kg kokonaistuloksella MM-kisoissa. "Treenasin tänä vuonna aika kovaa, joten onnistuin", Zarema Kasaeva sanoi ottelun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Zarema harjoitteli kovaa tänä vuonna?</w:t>
      </w:r>
    </w:p>
    <w:p>
      <w:r>
        <w:rPr>
          <w:b/>
        </w:rPr>
        <w:t xml:space="preserve">Tulos</w:t>
      </w:r>
    </w:p>
    <w:p>
      <w:r>
        <w:t xml:space="preserve">Mitä tapahtui Zareman harjoittelun aikana tänä vuonna?</w:t>
      </w:r>
    </w:p>
    <w:p>
      <w:r>
        <w:rPr>
          <w:b/>
        </w:rPr>
        <w:t xml:space="preserve">Tulos</w:t>
      </w:r>
    </w:p>
    <w:p>
      <w:r>
        <w:t xml:space="preserve">Mitä tapahtui ennen kuin Zarema harjoitteli kovaa tänä vuonna?</w:t>
      </w:r>
    </w:p>
    <w:p>
      <w:r>
        <w:rPr>
          <w:b/>
        </w:rPr>
        <w:t xml:space="preserve">Tulos</w:t>
      </w:r>
    </w:p>
    <w:p>
      <w:r>
        <w:t xml:space="preserve">Mitä tapahtui ennen kuin Zarema onnistui?</w:t>
      </w:r>
    </w:p>
    <w:p>
      <w:r>
        <w:rPr>
          <w:b/>
        </w:rPr>
        <w:t xml:space="preserve">Tulos</w:t>
      </w:r>
    </w:p>
    <w:p>
      <w:r>
        <w:t xml:space="preserve">Mitä tapahtui sen jälkeen, kun Zarema onnistui?</w:t>
      </w:r>
    </w:p>
    <w:p>
      <w:r>
        <w:rPr>
          <w:b/>
        </w:rPr>
        <w:t xml:space="preserve">Esimerkki 6.1038</w:t>
      </w:r>
    </w:p>
    <w:p>
      <w:r>
        <w:t xml:space="preserve">Läpikulku: "Ilmavoimien erikoistutkintavirasto ja tukikohdan virkamiehet avustavat tutkinnassa yhdessä Okinawan kaupungin poliisin kanssa", lausunnossa sanottiin. Tarkempia yksityiskohtia ei ole saatavilla, siinä sanottiin ja lisättiin: "Tapausta tutkitaan edelleen."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tutkimuksen aikana tapahtui?</w:t>
      </w:r>
    </w:p>
    <w:p>
      <w:r>
        <w:rPr>
          <w:b/>
        </w:rPr>
        <w:t xml:space="preserve">Tulos</w:t>
      </w:r>
    </w:p>
    <w:p>
      <w:r>
        <w:t xml:space="preserve">Mitä tutkimuksen jälkeen voi tapahtua?</w:t>
      </w:r>
    </w:p>
    <w:p>
      <w:r>
        <w:rPr>
          <w:b/>
        </w:rPr>
        <w:t xml:space="preserve">Tulos</w:t>
      </w:r>
    </w:p>
    <w:p>
      <w:r>
        <w:t xml:space="preserve">Mitä tapahtui virkamiesten avustamisen jälkeen?</w:t>
      </w:r>
    </w:p>
    <w:p>
      <w:r>
        <w:rPr>
          <w:b/>
        </w:rPr>
        <w:t xml:space="preserve">Tulos</w:t>
      </w:r>
    </w:p>
    <w:p>
      <w:r>
        <w:t xml:space="preserve">Mitä tapahtui ennen kuin virkamiehet sanoivat mitään?</w:t>
      </w:r>
    </w:p>
    <w:p>
      <w:r>
        <w:rPr>
          <w:b/>
        </w:rPr>
        <w:t xml:space="preserve">Esimerkki 6.1039</w:t>
      </w:r>
    </w:p>
    <w:p>
      <w:r>
        <w:t xml:space="preserve">Läpikulku: Juan Miguelia, koska tiedän, mitä pojan menettäminen on. Elianin pitäisi olla isänsä luona.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pitäisi tapahtua tulevaisuudessa?</w:t>
      </w:r>
    </w:p>
    <w:p>
      <w:r>
        <w:rPr>
          <w:b/>
        </w:rPr>
        <w:t xml:space="preserve">Tulos</w:t>
      </w:r>
    </w:p>
    <w:p>
      <w:r>
        <w:t xml:space="preserve">Mitä tapahtui ennen kuin puhuja alkoi tukea Juan Miguelia?</w:t>
      </w:r>
    </w:p>
    <w:p>
      <w:r>
        <w:rPr>
          <w:b/>
        </w:rPr>
        <w:t xml:space="preserve">Tulos</w:t>
      </w:r>
    </w:p>
    <w:p>
      <w:r>
        <w:t xml:space="preserve">Mitä tapahtui sen jälkeen, kun puhuja alkoi tukea Juan Miguelia?</w:t>
      </w:r>
    </w:p>
    <w:p>
      <w:r>
        <w:rPr>
          <w:b/>
        </w:rPr>
        <w:t xml:space="preserve">Tulos</w:t>
      </w:r>
    </w:p>
    <w:p>
      <w:r>
        <w:t xml:space="preserve">Mikä tapahtuma oli alkanut ennen kuin puhuja alkoi tukea Juan Miguelia?</w:t>
      </w:r>
    </w:p>
    <w:p>
      <w:r>
        <w:rPr>
          <w:b/>
        </w:rPr>
        <w:t xml:space="preserve">Tulos</w:t>
      </w:r>
    </w:p>
    <w:p>
      <w:r>
        <w:t xml:space="preserve">Mitä ei saisi tapahtua tulevaisuudessa?</w:t>
      </w:r>
    </w:p>
    <w:p>
      <w:r>
        <w:rPr>
          <w:b/>
        </w:rPr>
        <w:t xml:space="preserve">Esimerkki 6.1040</w:t>
      </w:r>
    </w:p>
    <w:p>
      <w:r>
        <w:t xml:space="preserve">Läpikulku: Ohjelmassa kehotetaan myös koordinoimaan talousuudistuksia ja parantamaan yhdessä sosiaalisia ohjelmia molemmissa maissa, joissa monet ihmiset ovat köyhtyneet kaoottisen Neuvostoliiton jälkeisen kapitalismiin siirtymisen aikana. Kutšma aikoi myös vierailla venäläisen kaasujätti Gazpromin luona, todennäköisesti keskustellakseen Ukrainan 1,2 miljardin drillingin velasta yhtiölle.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oli aloitettava ennen kuin koordinointipyynnöt alkoivat?</w:t>
      </w:r>
    </w:p>
    <w:p>
      <w:r>
        <w:rPr>
          <w:b/>
        </w:rPr>
        <w:t xml:space="preserve">Tulos</w:t>
      </w:r>
    </w:p>
    <w:p>
      <w:r>
        <w:t xml:space="preserve">Mikä alkoi ennen ohjelman alkua?</w:t>
      </w:r>
    </w:p>
    <w:p>
      <w:r>
        <w:rPr>
          <w:b/>
        </w:rPr>
        <w:t xml:space="preserve">Tulos</w:t>
      </w:r>
    </w:p>
    <w:p>
      <w:r>
        <w:t xml:space="preserve">Mitä ohjelman aikana pitäisi tapahtua?</w:t>
      </w:r>
    </w:p>
    <w:p>
      <w:r>
        <w:rPr>
          <w:b/>
        </w:rPr>
        <w:t xml:space="preserve">Tulos</w:t>
      </w:r>
    </w:p>
    <w:p>
      <w:r>
        <w:t xml:space="preserve">Minkä tapahtuman 1,2 miljardin velka on mahdollisesti aiheuttanut?</w:t>
      </w:r>
    </w:p>
    <w:p>
      <w:r>
        <w:rPr>
          <w:b/>
        </w:rPr>
        <w:t xml:space="preserve">Tulos</w:t>
      </w:r>
    </w:p>
    <w:p>
      <w:r>
        <w:t xml:space="preserve">Mitä tapahtui Neuvostoliiton jälkeisen kapitalismiin siirtymisen jälkeen?</w:t>
      </w:r>
    </w:p>
    <w:p>
      <w:r>
        <w:rPr>
          <w:b/>
        </w:rPr>
        <w:t xml:space="preserve">Tulos</w:t>
      </w:r>
    </w:p>
    <w:p>
      <w:r>
        <w:t xml:space="preserve">Mikä alkoi Neuvostoliiton jälkeisen kapitalismiin siirtymisen jälkeen?</w:t>
      </w:r>
    </w:p>
    <w:p>
      <w:r>
        <w:rPr>
          <w:b/>
        </w:rPr>
        <w:t xml:space="preserve">Tulos</w:t>
      </w:r>
    </w:p>
    <w:p>
      <w:r>
        <w:t xml:space="preserve">Mitä pitäisi tapahtua samanaikaisesti talousuudistusten kanssa?</w:t>
      </w:r>
    </w:p>
    <w:p>
      <w:r>
        <w:rPr>
          <w:b/>
        </w:rPr>
        <w:t xml:space="preserve">Tulos</w:t>
      </w:r>
    </w:p>
    <w:p>
      <w:r>
        <w:t xml:space="preserve">Mitä Kuchman suunnitelmat voivat johtaa?</w:t>
      </w:r>
    </w:p>
    <w:p>
      <w:r>
        <w:rPr>
          <w:b/>
        </w:rPr>
        <w:t xml:space="preserve">Esimerkki 6.1041</w:t>
      </w:r>
    </w:p>
    <w:p>
      <w:r>
        <w:t xml:space="preserve">Läpikulku: Montell, jota ärsyttää jatkuva mediahuomio ja huhut sen jälkeen, kun ystävyys tuli julkisuuteen aiemmin tänä vuonna, lisäsi: "Se on myös erittäin hyvä. Hän on sinkku, niin minäkin olen.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Montell suuttui?</w:t>
      </w:r>
    </w:p>
    <w:p>
      <w:r>
        <w:rPr>
          <w:b/>
        </w:rPr>
        <w:t xml:space="preserve">Tulos</w:t>
      </w:r>
    </w:p>
    <w:p>
      <w:r>
        <w:t xml:space="preserve">Mitä tapahtui sen jälkeen, kun Montell oli ärsyyntynyt?</w:t>
      </w:r>
    </w:p>
    <w:p>
      <w:r>
        <w:rPr>
          <w:b/>
        </w:rPr>
        <w:t xml:space="preserve">Tulos</w:t>
      </w:r>
    </w:p>
    <w:p>
      <w:r>
        <w:t xml:space="preserve">Mitä tapahtui, kun Montell oli ärtynyt?</w:t>
      </w:r>
    </w:p>
    <w:p>
      <w:r>
        <w:rPr>
          <w:b/>
        </w:rPr>
        <w:t xml:space="preserve">Tulos</w:t>
      </w:r>
    </w:p>
    <w:p>
      <w:r>
        <w:t xml:space="preserve">Mitä tapahtui ennen jatkuvaa mediahuomiota?</w:t>
      </w:r>
    </w:p>
    <w:p>
      <w:r>
        <w:rPr>
          <w:b/>
        </w:rPr>
        <w:t xml:space="preserve">Tulos</w:t>
      </w:r>
    </w:p>
    <w:p>
      <w:r>
        <w:t xml:space="preserve">Mitä tapahtui jatkuvan mediahuomion jälkeen?</w:t>
      </w:r>
    </w:p>
    <w:p>
      <w:r>
        <w:rPr>
          <w:b/>
        </w:rPr>
        <w:t xml:space="preserve">Tulos</w:t>
      </w:r>
    </w:p>
    <w:p>
      <w:r>
        <w:t xml:space="preserve">Mitä tapahtui jatkuvan mediahuomion aikana?</w:t>
      </w:r>
    </w:p>
    <w:p>
      <w:r>
        <w:rPr>
          <w:b/>
        </w:rPr>
        <w:t xml:space="preserve">Tulos</w:t>
      </w:r>
    </w:p>
    <w:p>
      <w:r>
        <w:t xml:space="preserve">Mitä tapahtui ennen huhuja?</w:t>
      </w:r>
    </w:p>
    <w:p>
      <w:r>
        <w:rPr>
          <w:b/>
        </w:rPr>
        <w:t xml:space="preserve">Tulos</w:t>
      </w:r>
    </w:p>
    <w:p>
      <w:r>
        <w:t xml:space="preserve">Mitä tapahtui huhujen jälkeen?</w:t>
      </w:r>
    </w:p>
    <w:p>
      <w:r>
        <w:rPr>
          <w:b/>
        </w:rPr>
        <w:t xml:space="preserve">Tulos</w:t>
      </w:r>
    </w:p>
    <w:p>
      <w:r>
        <w:t xml:space="preserve">Mitä huhujen aikana tapahtui?</w:t>
      </w:r>
    </w:p>
    <w:p>
      <w:r>
        <w:rPr>
          <w:b/>
        </w:rPr>
        <w:t xml:space="preserve">Tulos</w:t>
      </w:r>
    </w:p>
    <w:p>
      <w:r>
        <w:t xml:space="preserve">Mitä tapahtui ennen kuin ystävyydestä tuli julkinen?</w:t>
      </w:r>
    </w:p>
    <w:p>
      <w:r>
        <w:rPr>
          <w:b/>
        </w:rPr>
        <w:t xml:space="preserve">Tulos</w:t>
      </w:r>
    </w:p>
    <w:p>
      <w:r>
        <w:t xml:space="preserve">Mitä tapahtui sen jälkeen, kun ystävyydestä tuli julkinen?</w:t>
      </w:r>
    </w:p>
    <w:p>
      <w:r>
        <w:rPr>
          <w:b/>
        </w:rPr>
        <w:t xml:space="preserve">Tulos</w:t>
      </w:r>
    </w:p>
    <w:p>
      <w:r>
        <w:t xml:space="preserve">Mitä tapahtui, kun ystävyydestä tuli julkinen?</w:t>
      </w:r>
    </w:p>
    <w:p>
      <w:r>
        <w:rPr>
          <w:b/>
        </w:rPr>
        <w:t xml:space="preserve">Esimerkki 6.1042</w:t>
      </w:r>
    </w:p>
    <w:p>
      <w:r>
        <w:t xml:space="preserve">Läpikulku: Hän arvioi, että hänen omaisuutensa, jonka arvo oli lokakuussa sata kolmekymmentä miljoonaa dollaria, on nyt vain puolet siitä. Hän uskoo, että se tulee aina vain nousemaan ja nousemaan ikuisesti.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hän oli arvioinut kiinteistöjensä arvon?</w:t>
      </w:r>
    </w:p>
    <w:p>
      <w:r>
        <w:rPr>
          <w:b/>
        </w:rPr>
        <w:t xml:space="preserve">Tulos</w:t>
      </w:r>
    </w:p>
    <w:p>
      <w:r>
        <w:t xml:space="preserve">Mitä voisi tapahtua sen jälkeen, kun hän on arvioinut kiinteistöjensä arvon?</w:t>
      </w:r>
    </w:p>
    <w:p>
      <w:r>
        <w:rPr>
          <w:b/>
        </w:rPr>
        <w:t xml:space="preserve">Tulos</w:t>
      </w:r>
    </w:p>
    <w:p>
      <w:r>
        <w:t xml:space="preserve">Mitä tapahtui ennen kuin hän arvioi kiinteistöjensä arvon?</w:t>
      </w:r>
    </w:p>
    <w:p>
      <w:r>
        <w:rPr>
          <w:b/>
        </w:rPr>
        <w:t xml:space="preserve">Tulos</w:t>
      </w:r>
    </w:p>
    <w:p>
      <w:r>
        <w:t xml:space="preserve">Mikä olisi alkanut ennen kuin se olisi noussut ja noussut ikuisesti?</w:t>
      </w:r>
    </w:p>
    <w:p>
      <w:r>
        <w:rPr>
          <w:b/>
        </w:rPr>
        <w:t xml:space="preserve">Tulos</w:t>
      </w:r>
    </w:p>
    <w:p>
      <w:r>
        <w:t xml:space="preserve">Mitä tapahtuisi sen jälkeen, kun se nousisi ja nousisi ikuisesti?</w:t>
      </w:r>
    </w:p>
    <w:p>
      <w:r>
        <w:rPr>
          <w:b/>
        </w:rPr>
        <w:t xml:space="preserve">Esimerkki 6.1043</w:t>
      </w:r>
    </w:p>
    <w:p>
      <w:r>
        <w:t xml:space="preserve">Läpikulku: Castro kutsui Muneroa - joka tiettävästi ajoi taksia ja harjoitti epävirallista liiketoimintaa Kuuban Cardenasin kaupungissa - "roistoksi", josta Kuuban poliisi oli kerännyt "100 sivua raportteja". Miami Heraldin siteeraamien lähteiden mukaan Munero oli paennut Floridaan kesäkuussa 1998 ja palasi Kuubaan myöhemmin samana vuonna, mutta joutui vankilaan useiksi kuukausiksi.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Castro kutsui Muneroa räyhääjäksi?</w:t>
      </w:r>
    </w:p>
    <w:p>
      <w:r>
        <w:rPr>
          <w:b/>
        </w:rPr>
        <w:t xml:space="preserve">Tulos</w:t>
      </w:r>
    </w:p>
    <w:p>
      <w:r>
        <w:t xml:space="preserve">Mitä tapahtui Muneron palattua Kuubaan?</w:t>
      </w:r>
    </w:p>
    <w:p>
      <w:r>
        <w:rPr>
          <w:b/>
        </w:rPr>
        <w:t xml:space="preserve">Tulos</w:t>
      </w:r>
    </w:p>
    <w:p>
      <w:r>
        <w:t xml:space="preserve">Mitä tapahtui ennen kuin Munero palasi Kuubaan?</w:t>
      </w:r>
    </w:p>
    <w:p>
      <w:r>
        <w:rPr>
          <w:b/>
        </w:rPr>
        <w:t xml:space="preserve">Tulos</w:t>
      </w:r>
    </w:p>
    <w:p>
      <w:r>
        <w:t xml:space="preserve">Mitä tapahtui ennen kuin Munero pakeni Floridaan?</w:t>
      </w:r>
    </w:p>
    <w:p>
      <w:r>
        <w:rPr>
          <w:b/>
        </w:rPr>
        <w:t xml:space="preserve">Tulos</w:t>
      </w:r>
    </w:p>
    <w:p>
      <w:r>
        <w:t xml:space="preserve">Mitä tapahtui sen jälkeen, kun Kuuban poliisi oli kerännyt raporttinsa?</w:t>
      </w:r>
    </w:p>
    <w:p>
      <w:r>
        <w:rPr>
          <w:b/>
        </w:rPr>
        <w:t xml:space="preserve">Tulos</w:t>
      </w:r>
    </w:p>
    <w:p>
      <w:r>
        <w:t xml:space="preserve">Mitä tapahtui sen jälkeen, kun Munero ajoi taksia Cardenasissa?</w:t>
      </w:r>
    </w:p>
    <w:p>
      <w:r>
        <w:rPr>
          <w:b/>
        </w:rPr>
        <w:t xml:space="preserve">Tulos</w:t>
      </w:r>
    </w:p>
    <w:p>
      <w:r>
        <w:t xml:space="preserve">Mitä tapahtui, kun Munero ajoi taksia Cardenasissa?</w:t>
      </w:r>
    </w:p>
    <w:p>
      <w:r>
        <w:rPr>
          <w:b/>
        </w:rPr>
        <w:t xml:space="preserve">Tulos</w:t>
      </w:r>
    </w:p>
    <w:p>
      <w:r>
        <w:t xml:space="preserve">Mitä tapahtui ennen Muneron vangitsemista?</w:t>
      </w:r>
    </w:p>
    <w:p>
      <w:r>
        <w:rPr>
          <w:b/>
        </w:rPr>
        <w:t xml:space="preserve">Tulos</w:t>
      </w:r>
    </w:p>
    <w:p>
      <w:r>
        <w:t xml:space="preserve">Mitä tapahtui Muneron vangitsemisen jälkeen?</w:t>
      </w:r>
    </w:p>
    <w:p>
      <w:r>
        <w:rPr>
          <w:b/>
        </w:rPr>
        <w:t xml:space="preserve">Tulos</w:t>
      </w:r>
    </w:p>
    <w:p>
      <w:r>
        <w:t xml:space="preserve">Mitä tapahtui ennen kuin Miami Herald siteerasi lähteitä?</w:t>
      </w:r>
    </w:p>
    <w:p>
      <w:r>
        <w:rPr>
          <w:b/>
        </w:rPr>
        <w:t xml:space="preserve">Esimerkki 6.1044</w:t>
      </w:r>
    </w:p>
    <w:p>
      <w:r>
        <w:t xml:space="preserve">Läpikulku: "Hallituksen pitäisi tehdä päätöksensä maan yleisen edun eikä uudelleenperustettujen kommunistien mukaan", hän sanoi. Keskusta-vasemmistolaisen koalition riippuvuus kommunistien tuesta alahuoneessa näkyi selvästi tämän kuun alussa, kun heidän vastustuksensa italialaisten joukkojen sijoittamiselle Albaniaan melkein kaatoi hallituksen.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oppositiota?</w:t>
      </w:r>
    </w:p>
    <w:p>
      <w:r>
        <w:rPr>
          <w:b/>
        </w:rPr>
        <w:t xml:space="preserve">Tulos</w:t>
      </w:r>
    </w:p>
    <w:p>
      <w:r>
        <w:t xml:space="preserve">Mitä melkein tapahtui sen jälkeen, kun italialaisten joukkojen sijoittamista vastustettiin?</w:t>
      </w:r>
    </w:p>
    <w:p>
      <w:r>
        <w:rPr>
          <w:b/>
        </w:rPr>
        <w:t xml:space="preserve">Tulos</w:t>
      </w:r>
    </w:p>
    <w:p>
      <w:r>
        <w:t xml:space="preserve">Mitä tapahtui sen jälkeen, kun italialaisten joukkojen lähettämistä vastustettiin?</w:t>
      </w:r>
    </w:p>
    <w:p>
      <w:r>
        <w:rPr>
          <w:b/>
        </w:rPr>
        <w:t xml:space="preserve">Tulos</w:t>
      </w:r>
    </w:p>
    <w:p>
      <w:r>
        <w:t xml:space="preserve">Mikä alkoi ennen kuin henkilö puhui?</w:t>
      </w:r>
    </w:p>
    <w:p>
      <w:r>
        <w:rPr>
          <w:b/>
        </w:rPr>
        <w:t xml:space="preserve">Tulos</w:t>
      </w:r>
    </w:p>
    <w:p>
      <w:r>
        <w:t xml:space="preserve">Mitä pitäisi tapahtua sen jälkeen, kun henkilö on puhunut?</w:t>
      </w:r>
    </w:p>
    <w:p>
      <w:r>
        <w:rPr>
          <w:b/>
        </w:rPr>
        <w:t xml:space="preserve">Tulos</w:t>
      </w:r>
    </w:p>
    <w:p>
      <w:r>
        <w:t xml:space="preserve">Mitä piti tapahtua, ennen kuin hallitus lähes kaatui?</w:t>
      </w:r>
    </w:p>
    <w:p>
      <w:r>
        <w:rPr>
          <w:b/>
        </w:rPr>
        <w:t xml:space="preserve">Tulos</w:t>
      </w:r>
    </w:p>
    <w:p>
      <w:r>
        <w:t xml:space="preserve">Mitä piti tapahtua ennen mielenosoitusta?</w:t>
      </w:r>
    </w:p>
    <w:p>
      <w:r>
        <w:rPr>
          <w:b/>
        </w:rPr>
        <w:t xml:space="preserve">Tulos</w:t>
      </w:r>
    </w:p>
    <w:p>
      <w:r>
        <w:t xml:space="preserve">Mitä mielenosoituksen jälkeen pitäisi tapahtua?</w:t>
      </w:r>
    </w:p>
    <w:p>
      <w:r>
        <w:rPr>
          <w:b/>
        </w:rPr>
        <w:t xml:space="preserve">Esimerkki 6.1045</w:t>
      </w:r>
    </w:p>
    <w:p>
      <w:r>
        <w:t xml:space="preserve">Läpikulku: Oikeus kuuli, että miinat tappoivat yhdeksän ihmistä ja haavoittivat lukuisia muita. Yli seitsemän vuotta Berliinin muurin murtumisen jälkeen ei tiedetä tarkkaan, kuinka monta ihmistä on kuollut, kun he yrittivät paeta Itä-Saksasta, mutta asiantuntijaelimen mukaan yli 860 kuoli tällä tavoin.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miinat tappoivat ihmisiä?</w:t>
      </w:r>
    </w:p>
    <w:p>
      <w:r>
        <w:rPr>
          <w:b/>
        </w:rPr>
        <w:t xml:space="preserve">Tulos</w:t>
      </w:r>
    </w:p>
    <w:p>
      <w:r>
        <w:t xml:space="preserve">Mitä tapahtui ennen kuin miinat tappoivat ihmisiä?</w:t>
      </w:r>
    </w:p>
    <w:p>
      <w:r>
        <w:rPr>
          <w:b/>
        </w:rPr>
        <w:t xml:space="preserve">Tulos</w:t>
      </w:r>
    </w:p>
    <w:p>
      <w:r>
        <w:t xml:space="preserve">Mitä tapahtui sen jälkeen, kun miinat tappoivat ihmisiä?</w:t>
      </w:r>
    </w:p>
    <w:p>
      <w:r>
        <w:rPr>
          <w:b/>
        </w:rPr>
        <w:t xml:space="preserve">Tulos</w:t>
      </w:r>
    </w:p>
    <w:p>
      <w:r>
        <w:t xml:space="preserve">Mitä tapahtui ennen Berliinin muurin murtumista?</w:t>
      </w:r>
    </w:p>
    <w:p>
      <w:r>
        <w:rPr>
          <w:b/>
        </w:rPr>
        <w:t xml:space="preserve">Tulos</w:t>
      </w:r>
    </w:p>
    <w:p>
      <w:r>
        <w:t xml:space="preserve">Mitä tapahtui Berliinin muurin murtumisen jälkeen?</w:t>
      </w:r>
    </w:p>
    <w:p>
      <w:r>
        <w:rPr>
          <w:b/>
        </w:rPr>
        <w:t xml:space="preserve">Tulos</w:t>
      </w:r>
    </w:p>
    <w:p>
      <w:r>
        <w:t xml:space="preserve">Mitä on voinut tapahtua Berliinin muurin murtumisen jälkeen?</w:t>
      </w:r>
    </w:p>
    <w:p>
      <w:r>
        <w:rPr>
          <w:b/>
        </w:rPr>
        <w:t xml:space="preserve">Esimerkki 6.1046</w:t>
      </w:r>
    </w:p>
    <w:p>
      <w:r>
        <w:t xml:space="preserve">Läpikulku: Bethlehem ansaitsi edellisvuoden jaksolla 101,4 miljoonaa dollaria eli 1,27 dollaria osakkeelta, mukaan lukien 3,8 miljoonan dollarin voitto velan ennenaikaisesta kuolettamisesta. Kolmannen neljänneksen myynti laski 11 prosenttia 1,27 miljardiin dollariin vuodentakaisesta 1,43 miljardista dollarista.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Bethlehem on tehnyt, kun se on saanut 3,8 miljoonaa dollaria voittoa?</w:t>
      </w:r>
    </w:p>
    <w:p>
      <w:r>
        <w:rPr>
          <w:b/>
        </w:rPr>
        <w:t xml:space="preserve">Tulos</w:t>
      </w:r>
    </w:p>
    <w:p>
      <w:r>
        <w:t xml:space="preserve">Mitä Bethlehem teki, kun se teki 3,8 miljoonan dollarin voiton?</w:t>
      </w:r>
    </w:p>
    <w:p>
      <w:r>
        <w:rPr>
          <w:b/>
        </w:rPr>
        <w:t xml:space="preserve">Tulos</w:t>
      </w:r>
    </w:p>
    <w:p>
      <w:r>
        <w:t xml:space="preserve">Mitä kolmannen neljänneksen myynti teki sen jälkeen, kun se vuosi sitten teki 1,43 miljardia dollaria?</w:t>
      </w:r>
    </w:p>
    <w:p>
      <w:r>
        <w:rPr>
          <w:b/>
        </w:rPr>
        <w:t xml:space="preserve">Tulos</w:t>
      </w:r>
    </w:p>
    <w:p>
      <w:r>
        <w:t xml:space="preserve">Mitä Bethlehem teki ansaittuaan 101,4 miljoonaa dollaria?</w:t>
      </w:r>
    </w:p>
    <w:p>
      <w:r>
        <w:rPr>
          <w:b/>
        </w:rPr>
        <w:t xml:space="preserve">Esimerkki 6.1047</w:t>
      </w:r>
    </w:p>
    <w:p>
      <w:r>
        <w:t xml:space="preserve">Läpikulku: Irakin kaoottisen pääkaupungin turvaamiseksi, maltillisten irakilaisten shiiojen ja sunnien välisen liiton solmimiseksi molempien osapuolten radikaalien kustannuksella tai jopa Yhdysvaltojen liittoutumiseksi enemmistönä olevien shiiojen kanssa. Mutta "voitto on yhä mahdollinen" -lähestymistavan kannattajat saivat sunnuntaina ämpärillisen kylmää vettä yhdeltä liittoutuneiden vuoden 1991 Persianlahden sodan voiton pääsuunnittelijoista, entiseltä esikuntapäälliköiden pääjohtajalta Colin Powellilta.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Yhdysvaltain sotilaiden määrää on lisätty?</w:t>
      </w:r>
    </w:p>
    <w:p>
      <w:r>
        <w:rPr>
          <w:b/>
        </w:rPr>
        <w:t xml:space="preserve">Tulos</w:t>
      </w:r>
    </w:p>
    <w:p>
      <w:r>
        <w:t xml:space="preserve">Mitä voi tapahtua ennen kuin Yhdysvaltain sotilaiden määrää lisätään?</w:t>
      </w:r>
    </w:p>
    <w:p>
      <w:r>
        <w:rPr>
          <w:b/>
        </w:rPr>
        <w:t xml:space="preserve">Tulos</w:t>
      </w:r>
    </w:p>
    <w:p>
      <w:r>
        <w:t xml:space="preserve">Mitä voi tapahtua, kun Yhdysvaltain sotilaiden määrää lisätään?</w:t>
      </w:r>
    </w:p>
    <w:p>
      <w:r>
        <w:rPr>
          <w:b/>
        </w:rPr>
        <w:t xml:space="preserve">Tulos</w:t>
      </w:r>
    </w:p>
    <w:p>
      <w:r>
        <w:t xml:space="preserve">Mitä on tapahduttava ennen kuin liitto syntyy?</w:t>
      </w:r>
    </w:p>
    <w:p>
      <w:r>
        <w:rPr>
          <w:b/>
        </w:rPr>
        <w:t xml:space="preserve">Tulos</w:t>
      </w:r>
    </w:p>
    <w:p>
      <w:r>
        <w:t xml:space="preserve">Mitä voi tapahtua, kun liittoa solmitaan?</w:t>
      </w:r>
    </w:p>
    <w:p>
      <w:r>
        <w:rPr>
          <w:b/>
        </w:rPr>
        <w:t xml:space="preserve">Tulos</w:t>
      </w:r>
    </w:p>
    <w:p>
      <w:r>
        <w:t xml:space="preserve">Mitä voi tapahtua sen jälkeen, kun liitto on solmittu?</w:t>
      </w:r>
    </w:p>
    <w:p>
      <w:r>
        <w:rPr>
          <w:b/>
        </w:rPr>
        <w:t xml:space="preserve">Tulos</w:t>
      </w:r>
    </w:p>
    <w:p>
      <w:r>
        <w:t xml:space="preserve">Mitä tapahtui sodan jälkeen?</w:t>
      </w:r>
    </w:p>
    <w:p>
      <w:r>
        <w:rPr>
          <w:b/>
        </w:rPr>
        <w:t xml:space="preserve">Tulos</w:t>
      </w:r>
    </w:p>
    <w:p>
      <w:r>
        <w:t xml:space="preserve">Mitä voi tapahtua sodan jälkeen?</w:t>
      </w:r>
    </w:p>
    <w:p>
      <w:r>
        <w:rPr>
          <w:b/>
        </w:rPr>
        <w:t xml:space="preserve">Tulos</w:t>
      </w:r>
    </w:p>
    <w:p>
      <w:r>
        <w:t xml:space="preserve">Mitä sodan aikana on voinut tapahtua?</w:t>
      </w:r>
    </w:p>
    <w:p>
      <w:r>
        <w:rPr>
          <w:b/>
        </w:rPr>
        <w:t xml:space="preserve">Tulos</w:t>
      </w:r>
    </w:p>
    <w:p>
      <w:r>
        <w:t xml:space="preserve">Mitä piti tapahtua ennen voittoa?</w:t>
      </w:r>
    </w:p>
    <w:p>
      <w:r>
        <w:rPr>
          <w:b/>
        </w:rPr>
        <w:t xml:space="preserve">Tulos</w:t>
      </w:r>
    </w:p>
    <w:p>
      <w:r>
        <w:t xml:space="preserve">Mitä voi tapahtua voiton jälkeen?</w:t>
      </w:r>
    </w:p>
    <w:p>
      <w:r>
        <w:rPr>
          <w:b/>
        </w:rPr>
        <w:t xml:space="preserve">Esimerkki 6.1048</w:t>
      </w:r>
    </w:p>
    <w:p>
      <w:r>
        <w:t xml:space="preserve">Läpikulku: Turkki aloitti jäsenyysneuvottelut 4. lokakuuta, mutta arvostelijoiden mukaan maa ei ole vielä täysin omaksunut EU:n demokraattisia normeja huolimatta jo toteutetuista kauaskantoisista uudistuksista. Erdogan on puolustanut sananvapautta vedoten omaan tuomioonsa "uskonnollisen vihan lietsomisesta" lausumalla islamilaista sanomaa sisältävän runon poliittisessa mielenosoituksessa vuonna 1997, mistä hän sai neljän kuukauden vankilatuomion.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poliittisessa mielenosoituksessa vuonna 1997?</w:t>
      </w:r>
    </w:p>
    <w:p>
      <w:r>
        <w:rPr>
          <w:b/>
        </w:rPr>
        <w:t xml:space="preserve">Tulos</w:t>
      </w:r>
    </w:p>
    <w:p>
      <w:r>
        <w:t xml:space="preserve">Mitä tapahtui vuoden 1997 poliittisen kokoontumisen jälkeen?</w:t>
      </w:r>
    </w:p>
    <w:p>
      <w:r>
        <w:rPr>
          <w:b/>
        </w:rPr>
        <w:t xml:space="preserve">Tulos</w:t>
      </w:r>
    </w:p>
    <w:p>
      <w:r>
        <w:t xml:space="preserve">Mitä tapahtui ennen kuin Turkki aloitti jäsenyysneuvottelut?</w:t>
      </w:r>
    </w:p>
    <w:p>
      <w:r>
        <w:rPr>
          <w:b/>
        </w:rPr>
        <w:t xml:space="preserve">Tulos</w:t>
      </w:r>
    </w:p>
    <w:p>
      <w:r>
        <w:t xml:space="preserve">Mitä tapahtui sen jälkeen, kun Turkki aloitti jäsenyysneuvottelut?</w:t>
      </w:r>
    </w:p>
    <w:p>
      <w:r>
        <w:rPr>
          <w:b/>
        </w:rPr>
        <w:t xml:space="preserve">Esimerkki 6.1049</w:t>
      </w:r>
    </w:p>
    <w:p>
      <w:r>
        <w:t xml:space="preserve">Läpikulku: Tulos sisältää joitakin epätavallisia alaskirjauksia, joiden vaikutus verojen jälkeen oli 4,9 miljoonaa dollaria. Ne sisälsivät kustannuksia, jotka liittyivät mahdolliseen Valley Federal Savings and Loan Associationin hankintaan, joka lopetettiin 27. syyskuuta 1989.</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tuloksia?</w:t>
      </w:r>
    </w:p>
    <w:p>
      <w:r>
        <w:rPr>
          <w:b/>
        </w:rPr>
        <w:t xml:space="preserve">Tulos</w:t>
      </w:r>
    </w:p>
    <w:p>
      <w:r>
        <w:t xml:space="preserve">Mitä olisi voinut tapahtua ennen tuloksia, mutta ei tapahtunut?</w:t>
      </w:r>
    </w:p>
    <w:p>
      <w:r>
        <w:rPr>
          <w:b/>
        </w:rPr>
        <w:t xml:space="preserve">Tulos</w:t>
      </w:r>
    </w:p>
    <w:p>
      <w:r>
        <w:t xml:space="preserve">Mitä tapahtui yrityskaupan päättymisen jälkeen?</w:t>
      </w:r>
    </w:p>
    <w:p>
      <w:r>
        <w:rPr>
          <w:b/>
        </w:rPr>
        <w:t xml:space="preserve">Tulos</w:t>
      </w:r>
    </w:p>
    <w:p>
      <w:r>
        <w:t xml:space="preserve">Mikä tapahtuma tapahtui ennen mahdollista hankintaa?</w:t>
      </w:r>
    </w:p>
    <w:p>
      <w:r>
        <w:rPr>
          <w:b/>
        </w:rPr>
        <w:t xml:space="preserve">Tulos</w:t>
      </w:r>
    </w:p>
    <w:p>
      <w:r>
        <w:t xml:space="preserve">Mitä voisi tapahtua 4,9 miljoonan dollarin verojen jälkeisen vaikutuksen jälkeen?</w:t>
      </w:r>
    </w:p>
    <w:p>
      <w:r>
        <w:rPr>
          <w:b/>
        </w:rPr>
        <w:t xml:space="preserve">Esimerkki 6.1050</w:t>
      </w:r>
    </w:p>
    <w:p>
      <w:r>
        <w:t xml:space="preserve">Läpikulku: "Tämä suuntaus alkaa näkyä myös palkkatiedoissa ja yksikkötyökustannuksissa." Erillisen raportin mukaan Yhdysvaltain teollisuustuotanto kasvoi odotettua paremmin 0,2 prosenttia.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tietoja?</w:t>
      </w:r>
    </w:p>
    <w:p>
      <w:r>
        <w:rPr>
          <w:b/>
        </w:rPr>
        <w:t xml:space="preserve">Tulos</w:t>
      </w:r>
    </w:p>
    <w:p>
      <w:r>
        <w:t xml:space="preserve">Mitä tapahtuu tietojen jälkeen?</w:t>
      </w:r>
    </w:p>
    <w:p>
      <w:r>
        <w:rPr>
          <w:b/>
        </w:rPr>
        <w:t xml:space="preserve">Tulos</w:t>
      </w:r>
    </w:p>
    <w:p>
      <w:r>
        <w:t xml:space="preserve">Mitä tapahtuu tietojen jälkeen?</w:t>
      </w:r>
    </w:p>
    <w:p>
      <w:r>
        <w:rPr>
          <w:b/>
        </w:rPr>
        <w:t xml:space="preserve">Tulos</w:t>
      </w:r>
    </w:p>
    <w:p>
      <w:r>
        <w:t xml:space="preserve">Mitä voi tapahtua tietojen jälkeen?</w:t>
      </w:r>
    </w:p>
    <w:p>
      <w:r>
        <w:rPr>
          <w:b/>
        </w:rPr>
        <w:t xml:space="preserve">Tulos</w:t>
      </w:r>
    </w:p>
    <w:p>
      <w:r>
        <w:t xml:space="preserve">Mitä tapahtui tuotannon jälkeen?</w:t>
      </w:r>
    </w:p>
    <w:p>
      <w:r>
        <w:rPr>
          <w:b/>
        </w:rPr>
        <w:t xml:space="preserve">Tulos</w:t>
      </w:r>
    </w:p>
    <w:p>
      <w:r>
        <w:t xml:space="preserve">Mitä tapahtuu tuotannon jälkeen?</w:t>
      </w:r>
    </w:p>
    <w:p>
      <w:r>
        <w:rPr>
          <w:b/>
        </w:rPr>
        <w:t xml:space="preserve">Tulos</w:t>
      </w:r>
    </w:p>
    <w:p>
      <w:r>
        <w:t xml:space="preserve">Mitä tapahtuu tuotannon jälkeen?</w:t>
      </w:r>
    </w:p>
    <w:p>
      <w:r>
        <w:rPr>
          <w:b/>
        </w:rPr>
        <w:t xml:space="preserve">Esimerkki 6.1051</w:t>
      </w:r>
    </w:p>
    <w:p>
      <w:r>
        <w:t xml:space="preserve">Läpikulku: Euroopan keskuspankki nosti ohjauskorkojaan ensimmäistä kertaa viiteen vuoteen 1. joulukuuta.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Euroopan keskuspankki nosti ohjauskorkojaan?</w:t>
      </w:r>
    </w:p>
    <w:p>
      <w:r>
        <w:rPr>
          <w:b/>
        </w:rPr>
        <w:t xml:space="preserve">Tulos</w:t>
      </w:r>
    </w:p>
    <w:p>
      <w:r>
        <w:t xml:space="preserve">Mitä tapahtui sen jälkeen, kun Euroopan keskuspankki nosti ohjauskorkojaan?</w:t>
      </w:r>
    </w:p>
    <w:p>
      <w:r>
        <w:rPr>
          <w:b/>
        </w:rPr>
        <w:t xml:space="preserve">Tulos</w:t>
      </w:r>
    </w:p>
    <w:p>
      <w:r>
        <w:t xml:space="preserve">Mitä voi tapahtua sen jälkeen, kun Euroopan keskuspankki on nostanut ohjauskorkojaan?</w:t>
      </w:r>
    </w:p>
    <w:p>
      <w:r>
        <w:rPr>
          <w:b/>
        </w:rPr>
        <w:t xml:space="preserve">Tulos</w:t>
      </w:r>
    </w:p>
    <w:p>
      <w:r>
        <w:t xml:space="preserve">Mitä tapahtui, kun Euroopan keskuspankki nosti ohjauskorkojaan?</w:t>
      </w:r>
    </w:p>
    <w:p>
      <w:r>
        <w:rPr>
          <w:b/>
        </w:rPr>
        <w:t xml:space="preserve">Esimerkki 6.1052</w:t>
      </w:r>
    </w:p>
    <w:p>
      <w:r>
        <w:t xml:space="preserve">Läpikulku: Yhteensä 7 655 ehdokasta ja 307 poliittista yhteisöä, mikä on lähes kolminkertainen määrä tammikuuhun verrattuna. Fallujassa raportoitiin harvinaisesta häiriöstä, sillä joiltakin äänestyspaikoilta loppuivat äänestysliput odotettua suuremman äänestysprosentin vuoksi.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kuin äänestyspaikoilta loppuivat äänestysliput?</w:t>
      </w:r>
    </w:p>
    <w:p>
      <w:r>
        <w:rPr>
          <w:b/>
        </w:rPr>
        <w:t xml:space="preserve">Tulos</w:t>
      </w:r>
    </w:p>
    <w:p>
      <w:r>
        <w:t xml:space="preserve">Mikä tapahtuma oli alkanut sen jälkeen, kun äänestyspaikoilta loppuivat äänestysliput?</w:t>
      </w:r>
    </w:p>
    <w:p>
      <w:r>
        <w:rPr>
          <w:b/>
        </w:rPr>
        <w:t xml:space="preserve">Tulos</w:t>
      </w:r>
    </w:p>
    <w:p>
      <w:r>
        <w:t xml:space="preserve">Mikä tapahtuma oli päättynyt ennen kuin äänestyspaikoilta loppuivat äänestysliput?</w:t>
      </w:r>
    </w:p>
    <w:p>
      <w:r>
        <w:rPr>
          <w:b/>
        </w:rPr>
        <w:t xml:space="preserve">Tulos</w:t>
      </w:r>
    </w:p>
    <w:p>
      <w:r>
        <w:t xml:space="preserve">Mitä tapahtumaa ei tapahtunut sen jälkeen, kun äänestyspaikoilta loppuivat äänestysliput?</w:t>
      </w:r>
    </w:p>
    <w:p>
      <w:r>
        <w:rPr>
          <w:b/>
        </w:rPr>
        <w:t xml:space="preserve">Esimerkki 6.1053</w:t>
      </w:r>
    </w:p>
    <w:p>
      <w:r>
        <w:t xml:space="preserve">Läpikulku: Toimenpide teki aborttiklinikalle hyökkäämisestä tai sen tukkimisesta liittovaltion rikoksen. Conlin sanoi, että nyt se saa uutta vastakaikua, ja järjestö harkitsee lisää lähetysaikaa.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ei tapahdu sen jälkeen, kun toimenpide teki niistä liittovaltion rikoksia?</w:t>
      </w:r>
    </w:p>
    <w:p>
      <w:r>
        <w:rPr>
          <w:b/>
        </w:rPr>
        <w:t xml:space="preserve">Tulos</w:t>
      </w:r>
    </w:p>
    <w:p>
      <w:r>
        <w:t xml:space="preserve">Mitä voi tapahtua nyt, kun toimenpide teki asioista liittovaltion rikoksia?</w:t>
      </w:r>
    </w:p>
    <w:p>
      <w:r>
        <w:rPr>
          <w:b/>
        </w:rPr>
        <w:t xml:space="preserve">Tulos</w:t>
      </w:r>
    </w:p>
    <w:p>
      <w:r>
        <w:t xml:space="preserve">Mitä tapahtui ennen kuin toimenpiteen myötä asioista tuli liittovaltion rikoksia?</w:t>
      </w:r>
    </w:p>
    <w:p>
      <w:r>
        <w:rPr>
          <w:b/>
        </w:rPr>
        <w:t xml:space="preserve">Tulos</w:t>
      </w:r>
    </w:p>
    <w:p>
      <w:r>
        <w:t xml:space="preserve">Mitä tapahtui sen jälkeen, kun toimenpide teki asioista liittovaltion rikoksia?</w:t>
      </w:r>
    </w:p>
    <w:p>
      <w:r>
        <w:rPr>
          <w:b/>
        </w:rPr>
        <w:t xml:space="preserve">Tulos</w:t>
      </w:r>
    </w:p>
    <w:p>
      <w:r>
        <w:t xml:space="preserve">Mitä alkoi tapahtua sen jälkeen, kun toimenpide teki asioista liittovaltion rikoksia?</w:t>
      </w:r>
    </w:p>
    <w:p>
      <w:r>
        <w:rPr>
          <w:b/>
        </w:rPr>
        <w:t xml:space="preserve">Tulos</w:t>
      </w:r>
    </w:p>
    <w:p>
      <w:r>
        <w:t xml:space="preserve">Mitä on tapahtunut, jos organisaatio ostaa lisää lähetysaikaa?</w:t>
      </w:r>
    </w:p>
    <w:p>
      <w:r>
        <w:rPr>
          <w:b/>
        </w:rPr>
        <w:t xml:space="preserve">Tulos</w:t>
      </w:r>
    </w:p>
    <w:p>
      <w:r>
        <w:t xml:space="preserve">Jos organisaatio ostaa lisää lähetysaikaa, mitä tapahtuu sen jälkeen?</w:t>
      </w:r>
    </w:p>
    <w:p>
      <w:r>
        <w:rPr>
          <w:b/>
        </w:rPr>
        <w:t xml:space="preserve">Tulos</w:t>
      </w:r>
    </w:p>
    <w:p>
      <w:r>
        <w:t xml:space="preserve">Mitä tapahtui ennen kuin neiti Conlin puhui?</w:t>
      </w:r>
    </w:p>
    <w:p>
      <w:r>
        <w:rPr>
          <w:b/>
        </w:rPr>
        <w:t xml:space="preserve">Esimerkki 6.1054</w:t>
      </w:r>
    </w:p>
    <w:p>
      <w:r>
        <w:t xml:space="preserve">Läpikulku: Stephen Jen, Kansainvälisen valuuttarahaston entinen ekonomisti, joka johtaa hedge-rahastoa Lontoossa, sanoi: "Euroopassa on ollut liikaa pelastustoimenpiteitä, on aika poistaa turvatyynyt." Hän sanoi, että "nyt on aika poistaa turvatyynyt". "Tämä ei ole Lehman", hän sanoi viitaten Lehman Brothersin romahduksen vuonna 2008 aiheuttamaan katastrofaaliseen ketjureaktioon.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Mikä alkoi ennen kuin Stephen Jen puhui?</w:t>
      </w:r>
    </w:p>
    <w:p>
      <w:r>
        <w:rPr>
          <w:b/>
        </w:rPr>
        <w:t xml:space="preserve">Tulos</w:t>
      </w:r>
    </w:p>
    <w:p>
      <w:r>
        <w:t xml:space="preserve">Mikä alkoi Stephen Jenin puhuessa?</w:t>
      </w:r>
    </w:p>
    <w:p>
      <w:r>
        <w:rPr>
          <w:b/>
        </w:rPr>
        <w:t xml:space="preserve">Tulos</w:t>
      </w:r>
    </w:p>
    <w:p>
      <w:r>
        <w:t xml:space="preserve">Mitä tapahtui vuoden 2008 romahduksen jälkeen?</w:t>
      </w:r>
    </w:p>
    <w:p>
      <w:r>
        <w:rPr>
          <w:b/>
        </w:rPr>
        <w:t xml:space="preserve">Tulos</w:t>
      </w:r>
    </w:p>
    <w:p>
      <w:r>
        <w:t xml:space="preserve">Mikä alkoi ennen vuoden 2008 romahdusta?</w:t>
      </w:r>
    </w:p>
    <w:p>
      <w:r>
        <w:rPr>
          <w:b/>
        </w:rPr>
        <w:t xml:space="preserve">Tulos</w:t>
      </w:r>
    </w:p>
    <w:p>
      <w:r>
        <w:t xml:space="preserve">Mitä tapahtui ennen pelastuspaketteja?</w:t>
      </w:r>
    </w:p>
    <w:p>
      <w:r>
        <w:rPr>
          <w:b/>
        </w:rPr>
        <w:t xml:space="preserve">Tulos</w:t>
      </w:r>
    </w:p>
    <w:p>
      <w:r>
        <w:t xml:space="preserve">Mitä tapahtui pelastuspakettien aikana?</w:t>
      </w:r>
    </w:p>
    <w:p>
      <w:r>
        <w:rPr>
          <w:b/>
        </w:rPr>
        <w:t xml:space="preserve">Tulos</w:t>
      </w:r>
    </w:p>
    <w:p>
      <w:r>
        <w:t xml:space="preserve">Mikä alkoi ennen ketjureaktiota?</w:t>
      </w:r>
    </w:p>
    <w:p>
      <w:r>
        <w:rPr>
          <w:b/>
        </w:rPr>
        <w:t xml:space="preserve">Tulos</w:t>
      </w:r>
    </w:p>
    <w:p>
      <w:r>
        <w:t xml:space="preserve">Mikä päättyi ketjureaktion jälkeen?</w:t>
      </w:r>
    </w:p>
    <w:p>
      <w:r>
        <w:rPr>
          <w:b/>
        </w:rPr>
        <w:t xml:space="preserve">Esimerkki 6.1055</w:t>
      </w:r>
    </w:p>
    <w:p>
      <w:r>
        <w:t xml:space="preserve">Läpikulku: Zarema Kasaeva voitti kiinalaisen Liu Haixian ja voitti naisten 69 kilon sarjan rikkoen samalla nykäyksen maailmanennätyksen. Olympiavoittaja Liu Chunhong, joka siirtyi kisojen jälkeen 69 kilon sarjasta 75 kiloon, vahvisti ylivoimaisuuttaan, kun hän voitti venäläisten painonnostajien vahvan haasteen ja voitti kultamitalin maailmanennätyksen rikkovalla tuloksella 285 kilon sarjassa.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kisojen jälkeen?</w:t>
      </w:r>
    </w:p>
    <w:p>
      <w:r>
        <w:rPr>
          <w:b/>
        </w:rPr>
        <w:t xml:space="preserve">Tulos</w:t>
      </w:r>
    </w:p>
    <w:p>
      <w:r>
        <w:t xml:space="preserve">Mitä tapahtui tapahtuman aikana, kun Zarema Kasaeva voitti Liu Haixian?</w:t>
      </w:r>
    </w:p>
    <w:p>
      <w:r>
        <w:rPr>
          <w:b/>
        </w:rPr>
        <w:t xml:space="preserve">Tulos</w:t>
      </w:r>
    </w:p>
    <w:p>
      <w:r>
        <w:t xml:space="preserve">Mitä tapahtui ennen tapahtumaa, jossa Zarema Kasaeva voitti Liu Haixian?</w:t>
      </w:r>
    </w:p>
    <w:p>
      <w:r>
        <w:rPr>
          <w:b/>
        </w:rPr>
        <w:t xml:space="preserve">Tulos</w:t>
      </w:r>
    </w:p>
    <w:p>
      <w:r>
        <w:t xml:space="preserve">Mitä tapahtui Liu Chunhongin voittaessa kultamitalia?</w:t>
      </w:r>
    </w:p>
    <w:p>
      <w:r>
        <w:rPr>
          <w:b/>
        </w:rPr>
        <w:t xml:space="preserve">Tulos</w:t>
      </w:r>
    </w:p>
    <w:p>
      <w:r>
        <w:t xml:space="preserve">Mitä tapahtui Liu Chunhongin siirryttyä painoluokasta toiseen?</w:t>
      </w:r>
    </w:p>
    <w:p>
      <w:r>
        <w:rPr>
          <w:b/>
        </w:rPr>
        <w:t xml:space="preserve">Tulos</w:t>
      </w:r>
    </w:p>
    <w:p>
      <w:r>
        <w:t xml:space="preserve">Mitä tapahtui ennen kuin Liu Chunhong siirtyi painoluokasta toiseen?</w:t>
      </w:r>
    </w:p>
    <w:p>
      <w:r>
        <w:rPr>
          <w:b/>
        </w:rPr>
        <w:t xml:space="preserve">Esimerkki 6.1056</w:t>
      </w:r>
    </w:p>
    <w:p>
      <w:r>
        <w:t xml:space="preserve">Läpikulku: Airbusin toimitusjohtaja Louis Gallois, joka on myös emoyhtiö EADS:n toinen toimitusjohtaja, kertoi lehdistötilaisuudessa, että "mitään päätöstä ei ole tehty eikä ole tulossa" kumppanimaiden osallistumisesta A350-ohjelmaan. Gallois sanoi: "Meillä ei ole välitöntä rahoitustarvetta."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lehdistötilaisuutta?</w:t>
      </w:r>
    </w:p>
    <w:p>
      <w:r>
        <w:rPr>
          <w:b/>
        </w:rPr>
        <w:t xml:space="preserve">Tulos</w:t>
      </w:r>
    </w:p>
    <w:p>
      <w:r>
        <w:t xml:space="preserve">Mitä lehdistötilaisuudessa tapahtui?</w:t>
      </w:r>
    </w:p>
    <w:p>
      <w:r>
        <w:rPr>
          <w:b/>
        </w:rPr>
        <w:t xml:space="preserve">Tulos</w:t>
      </w:r>
    </w:p>
    <w:p>
      <w:r>
        <w:t xml:space="preserve">Mikä tapahtuma ei ole alkanut lehdistötilaisuuden aikana?</w:t>
      </w:r>
    </w:p>
    <w:p>
      <w:r>
        <w:rPr>
          <w:b/>
        </w:rPr>
        <w:t xml:space="preserve">Esimerkki 6.1057</w:t>
      </w:r>
    </w:p>
    <w:p>
      <w:r>
        <w:t xml:space="preserve">Läpikulku: Mobil supistaa Yhdysvaltain öljyn- ja kaasunetsintä- ja tuotantoryhmäänsä jopa 15 prosenttia osana liiketoiminnan uudelleenjärjestelyä. Markkinat Osakkeet: Volyymi 170 330 000 osaketta.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rakenneuudistusta?</w:t>
      </w:r>
    </w:p>
    <w:p>
      <w:r>
        <w:rPr>
          <w:b/>
        </w:rPr>
        <w:t xml:space="preserve">Tulos</w:t>
      </w:r>
    </w:p>
    <w:p>
      <w:r>
        <w:t xml:space="preserve">Mitä tapahtui leikkauksen jälkeen?</w:t>
      </w:r>
    </w:p>
    <w:p>
      <w:r>
        <w:rPr>
          <w:b/>
        </w:rPr>
        <w:t xml:space="preserve">Esimerkki 6.1058</w:t>
      </w:r>
    </w:p>
    <w:p>
      <w:r>
        <w:t xml:space="preserve">Läpikulku: Terrorismiasiantuntijan mukaan on selvää, että IRA on ryhtynyt harjoittamaan politiikkaa, jonka tarkoituksena on aiheuttaa mahdollisimman paljon häiriötä ja pelottelua Ison-Britannian mantereella 1. toukokuuta pidettävien parlamenttivaalien alla. Scotland Yard tai sunnuntain kilpailun järjestäjät eivät kuitenkaan kommentoineet sitä, oliko turvatoimia lisätty IRA:n ilmeisen siirtymisen vuoksi urheilutapahtumiin.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IRA ryhtyi harjoittamaan politiikkaa?</w:t>
      </w:r>
    </w:p>
    <w:p>
      <w:r>
        <w:rPr>
          <w:b/>
        </w:rPr>
        <w:t xml:space="preserve">Tulos</w:t>
      </w:r>
    </w:p>
    <w:p>
      <w:r>
        <w:t xml:space="preserve">Mitä tapahtui sinä aikana, kun IRA ryhtyi harjoittamaan politiikkaa?</w:t>
      </w:r>
    </w:p>
    <w:p>
      <w:r>
        <w:rPr>
          <w:b/>
        </w:rPr>
        <w:t xml:space="preserve">Tulos</w:t>
      </w:r>
    </w:p>
    <w:p>
      <w:r>
        <w:t xml:space="preserve">Mikä voi alkaa sen jälkeen, kun IRA aloitti politiikan?</w:t>
      </w:r>
    </w:p>
    <w:p>
      <w:r>
        <w:rPr>
          <w:b/>
        </w:rPr>
        <w:t xml:space="preserve">Tulos</w:t>
      </w:r>
    </w:p>
    <w:p>
      <w:r>
        <w:t xml:space="preserve">Mitä tapahtui ennen kuin IRA alkoi aiheuttaa häiriöitä ja pelottelua?</w:t>
      </w:r>
    </w:p>
    <w:p>
      <w:r>
        <w:rPr>
          <w:b/>
        </w:rPr>
        <w:t xml:space="preserve">Tulos</w:t>
      </w:r>
    </w:p>
    <w:p>
      <w:r>
        <w:t xml:space="preserve">Mitä tapahtui, kun IRA aiheutti häiriöitä ja pelottelua?</w:t>
      </w:r>
    </w:p>
    <w:p>
      <w:r>
        <w:rPr>
          <w:b/>
        </w:rPr>
        <w:t xml:space="preserve">Tulos</w:t>
      </w:r>
    </w:p>
    <w:p>
      <w:r>
        <w:t xml:space="preserve">Mikä todennäköisesti alkaa sen jälkeen, kun IRA aiheutti häiriöitä ja pelottelua?</w:t>
      </w:r>
    </w:p>
    <w:p>
      <w:r>
        <w:rPr>
          <w:b/>
        </w:rPr>
        <w:t xml:space="preserve">Tulos</w:t>
      </w:r>
    </w:p>
    <w:p>
      <w:r>
        <w:t xml:space="preserve">Mitä tapahtui ennen vaaleja?</w:t>
      </w:r>
    </w:p>
    <w:p>
      <w:r>
        <w:rPr>
          <w:b/>
        </w:rPr>
        <w:t xml:space="preserve">Tulos</w:t>
      </w:r>
    </w:p>
    <w:p>
      <w:r>
        <w:t xml:space="preserve">Mitä yleensä tapahtuu vaalien jälkeen?</w:t>
      </w:r>
    </w:p>
    <w:p>
      <w:r>
        <w:rPr>
          <w:b/>
        </w:rPr>
        <w:t xml:space="preserve">Tulos</w:t>
      </w:r>
    </w:p>
    <w:p>
      <w:r>
        <w:t xml:space="preserve">Mitä Scotland Yard voi tehdä ennen kilpailua?</w:t>
      </w:r>
    </w:p>
    <w:p>
      <w:r>
        <w:rPr>
          <w:b/>
        </w:rPr>
        <w:t xml:space="preserve">Tulos</w:t>
      </w:r>
    </w:p>
    <w:p>
      <w:r>
        <w:t xml:space="preserve">Mitä Scotland Yard ei tekisi ennen kilpailua?</w:t>
      </w:r>
    </w:p>
    <w:p>
      <w:r>
        <w:rPr>
          <w:b/>
        </w:rPr>
        <w:t xml:space="preserve">Tulos</w:t>
      </w:r>
    </w:p>
    <w:p>
      <w:r>
        <w:t xml:space="preserve">Mitä tapahtui ennen kilpailua?</w:t>
      </w:r>
    </w:p>
    <w:p>
      <w:r>
        <w:rPr>
          <w:b/>
        </w:rPr>
        <w:t xml:space="preserve">Tulos</w:t>
      </w:r>
    </w:p>
    <w:p>
      <w:r>
        <w:t xml:space="preserve">Mikä alkoi ennen kilpailua ja jatkui edelleen?</w:t>
      </w:r>
    </w:p>
    <w:p>
      <w:r>
        <w:rPr>
          <w:b/>
        </w:rPr>
        <w:t xml:space="preserve">Esimerkki 6.1059</w:t>
      </w:r>
    </w:p>
    <w:p>
      <w:r>
        <w:t xml:space="preserve">Läpikulku: Washington ilmoitti asiasta viikko sitten vastauksena siihen, että juntta jatkaa demokratiaa kannattavan opposition tukahduttamista. Useimmat Kaakkois-Aasian maiden liiton maat ovat jo torjuneet Yhdysvaltain vetoomuksen estää Burman liittyminen ryhmään, jonka odotetaan tapahtuvan myöhemmin tänä vuonna.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Yhdysvaltojen vetoomusta?</w:t>
      </w:r>
    </w:p>
    <w:p>
      <w:r>
        <w:rPr>
          <w:b/>
        </w:rPr>
        <w:t xml:space="preserve">Tulos</w:t>
      </w:r>
    </w:p>
    <w:p>
      <w:r>
        <w:t xml:space="preserve">Mitä tapahtui Yhdysvaltojen valituksen jälkeen?</w:t>
      </w:r>
    </w:p>
    <w:p>
      <w:r>
        <w:rPr>
          <w:b/>
        </w:rPr>
        <w:t xml:space="preserve">Tulos</w:t>
      </w:r>
    </w:p>
    <w:p>
      <w:r>
        <w:t xml:space="preserve">Mitä alkoi tapahtua Yhdysvaltojen vetoomuksen jälkeen?</w:t>
      </w:r>
    </w:p>
    <w:p>
      <w:r>
        <w:rPr>
          <w:b/>
        </w:rPr>
        <w:t xml:space="preserve">Tulos</w:t>
      </w:r>
    </w:p>
    <w:p>
      <w:r>
        <w:t xml:space="preserve">Mitä tapahtui ennen kuin juntan sortotoimet alkoivat?</w:t>
      </w:r>
    </w:p>
    <w:p>
      <w:r>
        <w:rPr>
          <w:b/>
        </w:rPr>
        <w:t xml:space="preserve">Tulos</w:t>
      </w:r>
    </w:p>
    <w:p>
      <w:r>
        <w:t xml:space="preserve">Mitä tapahtui sen jälkeen, kun juntan sortotoimet alkoivat?</w:t>
      </w:r>
    </w:p>
    <w:p>
      <w:r>
        <w:rPr>
          <w:b/>
        </w:rPr>
        <w:t xml:space="preserve">Tulos</w:t>
      </w:r>
    </w:p>
    <w:p>
      <w:r>
        <w:t xml:space="preserve">Mitä odotetaan tapahtuvan juntan sortotoimien aikana?</w:t>
      </w:r>
    </w:p>
    <w:p>
      <w:r>
        <w:rPr>
          <w:b/>
        </w:rPr>
        <w:t xml:space="preserve">Tulos</w:t>
      </w:r>
    </w:p>
    <w:p>
      <w:r>
        <w:t xml:space="preserve">Mikä alkoi Washingtonin ilmoituksen jälkeen?</w:t>
      </w:r>
    </w:p>
    <w:p>
      <w:r>
        <w:rPr>
          <w:b/>
        </w:rPr>
        <w:t xml:space="preserve">Tulos</w:t>
      </w:r>
    </w:p>
    <w:p>
      <w:r>
        <w:t xml:space="preserve">Mikä alkoi ennen Washingtonin ilmoitusta?</w:t>
      </w:r>
    </w:p>
    <w:p>
      <w:r>
        <w:rPr>
          <w:b/>
        </w:rPr>
        <w:t xml:space="preserve">Tulos</w:t>
      </w:r>
    </w:p>
    <w:p>
      <w:r>
        <w:t xml:space="preserve">Mitä tapahtui ennen Washingtonin ilmoitusta?</w:t>
      </w:r>
    </w:p>
    <w:p>
      <w:r>
        <w:rPr>
          <w:b/>
        </w:rPr>
        <w:t xml:space="preserve">Esimerkki 6.1060</w:t>
      </w:r>
    </w:p>
    <w:p>
      <w:r>
        <w:t xml:space="preserve">Läpikulku: Neljä Bangladeshin väliaikaisen kabinetin jäsentä on eronnut vastalauseena presidentin päätökselle lähettää armeija palauttamaan järjestys ennen tammikuun vaaleja, kertoi väliaikainen hallituksen jäsen. "Olemme lähettäneet erokirjeemme presidentille, koska mielestämme maahan ei ole syntynyt sellaista tilannetta, joka oikeuttaisi armeijan lähettämisen", väliaikaisen kabinetin jäsen Sultana Kamal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neljä hallituksen jäsentä erosi?</w:t>
      </w:r>
    </w:p>
    <w:p>
      <w:r>
        <w:rPr>
          <w:b/>
        </w:rPr>
        <w:t xml:space="preserve">Tulos</w:t>
      </w:r>
    </w:p>
    <w:p>
      <w:r>
        <w:t xml:space="preserve">Mitä tapahtuu sen jälkeen, kun neljä kabinetin jäsentä eroaa?</w:t>
      </w:r>
    </w:p>
    <w:p>
      <w:r>
        <w:rPr>
          <w:b/>
        </w:rPr>
        <w:t xml:space="preserve">Tulos</w:t>
      </w:r>
    </w:p>
    <w:p>
      <w:r>
        <w:t xml:space="preserve">Mitä voi tapahtua, kun neljä hallituksen jäsentä eroaa?</w:t>
      </w:r>
    </w:p>
    <w:p>
      <w:r>
        <w:rPr>
          <w:b/>
        </w:rPr>
        <w:t xml:space="preserve">Tulos</w:t>
      </w:r>
    </w:p>
    <w:p>
      <w:r>
        <w:t xml:space="preserve">Mitä tapahtui ennen kuin neljä hallituksen jäsentä erosi?</w:t>
      </w:r>
    </w:p>
    <w:p>
      <w:r>
        <w:rPr>
          <w:b/>
        </w:rPr>
        <w:t xml:space="preserve">Tulos</w:t>
      </w:r>
    </w:p>
    <w:p>
      <w:r>
        <w:t xml:space="preserve">Mitä tapahtui, kun neljä hallituksen jäsentä erosi?</w:t>
      </w:r>
    </w:p>
    <w:p>
      <w:r>
        <w:rPr>
          <w:b/>
        </w:rPr>
        <w:t xml:space="preserve">Tulos</w:t>
      </w:r>
    </w:p>
    <w:p>
      <w:r>
        <w:t xml:space="preserve">Mikä alkoi ennen kuin neljä hallituksen jäsentä erosi?</w:t>
      </w:r>
    </w:p>
    <w:p>
      <w:r>
        <w:rPr>
          <w:b/>
        </w:rPr>
        <w:t xml:space="preserve">Tulos</w:t>
      </w:r>
    </w:p>
    <w:p>
      <w:r>
        <w:t xml:space="preserve">Mitä tapahtui sen jälkeen, kun presidentti oli päättänyt lähettää armeijan?</w:t>
      </w:r>
    </w:p>
    <w:p>
      <w:r>
        <w:rPr>
          <w:b/>
        </w:rPr>
        <w:t xml:space="preserve">Tulos</w:t>
      </w:r>
    </w:p>
    <w:p>
      <w:r>
        <w:t xml:space="preserve">Mitä tapahtui ennen presidentin päätöstä lähettää armeija?</w:t>
      </w:r>
    </w:p>
    <w:p>
      <w:r>
        <w:rPr>
          <w:b/>
        </w:rPr>
        <w:t xml:space="preserve">Tulos</w:t>
      </w:r>
    </w:p>
    <w:p>
      <w:r>
        <w:t xml:space="preserve">Mikä alkoi sen jälkeen, kun presidentti oli päättänyt lähettää armeijan?</w:t>
      </w:r>
    </w:p>
    <w:p>
      <w:r>
        <w:rPr>
          <w:b/>
        </w:rPr>
        <w:t xml:space="preserve">Tulos</w:t>
      </w:r>
    </w:p>
    <w:p>
      <w:r>
        <w:t xml:space="preserve">Mitä tapahtuu sen jälkeen, kun presidentti on päättänyt ottaa armeijan käyttöön?</w:t>
      </w:r>
    </w:p>
    <w:p>
      <w:r>
        <w:rPr>
          <w:b/>
        </w:rPr>
        <w:t xml:space="preserve">Tulos</w:t>
      </w:r>
    </w:p>
    <w:p>
      <w:r>
        <w:t xml:space="preserve">Mitä tapahtui ennen kuin Sultana Kamal sanoi jotain?</w:t>
      </w:r>
    </w:p>
    <w:p>
      <w:r>
        <w:rPr>
          <w:b/>
        </w:rPr>
        <w:t xml:space="preserve">Tulos</w:t>
      </w:r>
    </w:p>
    <w:p>
      <w:r>
        <w:t xml:space="preserve">Mitä tapahtui sen jälkeen, kun Sultana Kamal sanoi jotain?</w:t>
      </w:r>
    </w:p>
    <w:p>
      <w:r>
        <w:rPr>
          <w:b/>
        </w:rPr>
        <w:t xml:space="preserve">Tulos</w:t>
      </w:r>
    </w:p>
    <w:p>
      <w:r>
        <w:t xml:space="preserve">Mitä tapahtuu sen jälkeen, kun Sultana Kamal on sanonut jotain?</w:t>
      </w:r>
    </w:p>
    <w:p>
      <w:r>
        <w:rPr>
          <w:b/>
        </w:rPr>
        <w:t xml:space="preserve">Esimerkki 6.1061</w:t>
      </w:r>
    </w:p>
    <w:p>
      <w:r>
        <w:t xml:space="preserve">Läpikulku: Copacabanan rannalla Brasilian Rio de Janeirossa järjestettävien MM-kisojen puolivälieriin pääsi Japanin rantajalkapallomaajoukkue toisena A-ryhmän joukkueena, vaikka joukkue hävisi tiistaina Puolalle 5-8. Japani, Yhdysvallat ja Puola ovat pisteissä tasoissa, kummallakin yksi voitto ja kaksi tappiota.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puolivälieriä?</w:t>
      </w:r>
    </w:p>
    <w:p>
      <w:r>
        <w:rPr>
          <w:b/>
        </w:rPr>
        <w:t xml:space="preserve">Tulos</w:t>
      </w:r>
    </w:p>
    <w:p>
      <w:r>
        <w:t xml:space="preserve">Mitä tapahtui ennen puolivälieriä, mutta ei ole päättynyt?</w:t>
      </w:r>
    </w:p>
    <w:p>
      <w:r>
        <w:rPr>
          <w:b/>
        </w:rPr>
        <w:t xml:space="preserve">Tulos</w:t>
      </w:r>
    </w:p>
    <w:p>
      <w:r>
        <w:t xml:space="preserve">Mitä tapahtui puolivälierien jälkeen?</w:t>
      </w:r>
    </w:p>
    <w:p>
      <w:r>
        <w:rPr>
          <w:b/>
        </w:rPr>
        <w:t xml:space="preserve">Tulos</w:t>
      </w:r>
    </w:p>
    <w:p>
      <w:r>
        <w:t xml:space="preserve">Mitä tapahtui puolivälierien jälkeen, mutta ei ole päättynyt?</w:t>
      </w:r>
    </w:p>
    <w:p>
      <w:r>
        <w:rPr>
          <w:b/>
        </w:rPr>
        <w:t xml:space="preserve">Tulos</w:t>
      </w:r>
    </w:p>
    <w:p>
      <w:r>
        <w:t xml:space="preserve">Mitä MM-kisojen aikana tapahtui?</w:t>
      </w:r>
    </w:p>
    <w:p>
      <w:r>
        <w:rPr>
          <w:b/>
        </w:rPr>
        <w:t xml:space="preserve">Tulos</w:t>
      </w:r>
    </w:p>
    <w:p>
      <w:r>
        <w:t xml:space="preserve">Mitä MM-kisojen aikana tapahtuu?</w:t>
      </w:r>
    </w:p>
    <w:p>
      <w:r>
        <w:rPr>
          <w:b/>
        </w:rPr>
        <w:t xml:space="preserve">Tulos</w:t>
      </w:r>
    </w:p>
    <w:p>
      <w:r>
        <w:t xml:space="preserve">Mitä tapahtui, kun Japanista tuli toinen A-ryhmän joukkue?</w:t>
      </w:r>
    </w:p>
    <w:p>
      <w:r>
        <w:rPr>
          <w:b/>
        </w:rPr>
        <w:t xml:space="preserve">Tulos</w:t>
      </w:r>
    </w:p>
    <w:p>
      <w:r>
        <w:t xml:space="preserve">Mitä tapahtui aikana Japani tuli toinen ryhmä A joukkue, mutta ei ole päättynyt?</w:t>
      </w:r>
    </w:p>
    <w:p>
      <w:r>
        <w:rPr>
          <w:b/>
        </w:rPr>
        <w:t xml:space="preserve">Tulos</w:t>
      </w:r>
    </w:p>
    <w:p>
      <w:r>
        <w:t xml:space="preserve">Mitä tapahtuu sen jälkeen, kun Japanista tuli toinen A-ryhmän joukkue?</w:t>
      </w:r>
    </w:p>
    <w:p>
      <w:r>
        <w:rPr>
          <w:b/>
        </w:rPr>
        <w:t xml:space="preserve">Tulos</w:t>
      </w:r>
    </w:p>
    <w:p>
      <w:r>
        <w:t xml:space="preserve">Mitä tapahtui Japanin karsinnan aikana?</w:t>
      </w:r>
    </w:p>
    <w:p>
      <w:r>
        <w:rPr>
          <w:b/>
        </w:rPr>
        <w:t xml:space="preserve">Tulos</w:t>
      </w:r>
    </w:p>
    <w:p>
      <w:r>
        <w:t xml:space="preserve">Mitä tapahtui Japanin karsintojen aikana, mutta ei ole päättynyt?</w:t>
      </w:r>
    </w:p>
    <w:p>
      <w:r>
        <w:rPr>
          <w:b/>
        </w:rPr>
        <w:t xml:space="preserve">Tulos</w:t>
      </w:r>
    </w:p>
    <w:p>
      <w:r>
        <w:t xml:space="preserve">Mitä tapahtuu Japanin karsinnan jälkeen?</w:t>
      </w:r>
    </w:p>
    <w:p>
      <w:r>
        <w:rPr>
          <w:b/>
        </w:rPr>
        <w:t xml:space="preserve">Tulos</w:t>
      </w:r>
    </w:p>
    <w:p>
      <w:r>
        <w:t xml:space="preserve">Mitä tapahtui Japanin joukkueen hävitessä Puolalle?</w:t>
      </w:r>
    </w:p>
    <w:p>
      <w:r>
        <w:rPr>
          <w:b/>
        </w:rPr>
        <w:t xml:space="preserve">Tulos</w:t>
      </w:r>
    </w:p>
    <w:p>
      <w:r>
        <w:t xml:space="preserve">Mitä tapahtui, kun Japanin joukkue hävisi Puolalle, mutta ei ole lopettanut?</w:t>
      </w:r>
    </w:p>
    <w:p>
      <w:r>
        <w:rPr>
          <w:b/>
        </w:rPr>
        <w:t xml:space="preserve">Tulos</w:t>
      </w:r>
    </w:p>
    <w:p>
      <w:r>
        <w:t xml:space="preserve">Mitä tapahtuu sen jälkeen, kun Japanin joukkue hävisi Puolalle?</w:t>
      </w:r>
    </w:p>
    <w:p>
      <w:r>
        <w:rPr>
          <w:b/>
        </w:rPr>
        <w:t xml:space="preserve">Tulos</w:t>
      </w:r>
    </w:p>
    <w:p>
      <w:r>
        <w:t xml:space="preserve">Mitä tapahtui, kun Japani, Yhdysvallat ja Puola tulivat tasavertaisiksi pisteissä?</w:t>
      </w:r>
    </w:p>
    <w:p>
      <w:r>
        <w:rPr>
          <w:b/>
        </w:rPr>
        <w:t xml:space="preserve">Tulos</w:t>
      </w:r>
    </w:p>
    <w:p>
      <w:r>
        <w:t xml:space="preserve">Mitä tapahtui, kun Japani, Yhdysvallat ja Puola tulivat tasan pisteitä, mutta ei ole päättynyt?</w:t>
      </w:r>
    </w:p>
    <w:p>
      <w:r>
        <w:rPr>
          <w:b/>
        </w:rPr>
        <w:t xml:space="preserve">Tulos</w:t>
      </w:r>
    </w:p>
    <w:p>
      <w:r>
        <w:t xml:space="preserve">Mitä tapahtuu sen jälkeen, kun Japanista, Yhdysvalloista ja Puolasta on tullut pisteiden suhteen tasavertaisia?</w:t>
      </w:r>
    </w:p>
    <w:p>
      <w:r>
        <w:rPr>
          <w:b/>
        </w:rPr>
        <w:t xml:space="preserve">Esimerkki 6.1062</w:t>
      </w:r>
    </w:p>
    <w:p>
      <w:r>
        <w:t xml:space="preserve">Läpikulku: Maailmanneuvosto väittää menettäneensä synagogia, Tooraa ja muuta yhteisöllistä omaisuutta natseille. Mutta he valittavat, että koska WJRO hoitaa kaikki neuvottelut, he eivät saa vaatimuksiaan käsitellyksi.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kunnalliset kiinteistöt menetettiin?</w:t>
      </w:r>
    </w:p>
    <w:p>
      <w:r>
        <w:rPr>
          <w:b/>
        </w:rPr>
        <w:t xml:space="preserve">Tulos</w:t>
      </w:r>
    </w:p>
    <w:p>
      <w:r>
        <w:t xml:space="preserve">Mitä tapahtui, kun kunnalliset kiinteistöt menetettiin?</w:t>
      </w:r>
    </w:p>
    <w:p>
      <w:r>
        <w:rPr>
          <w:b/>
        </w:rPr>
        <w:t xml:space="preserve">Tulos</w:t>
      </w:r>
    </w:p>
    <w:p>
      <w:r>
        <w:t xml:space="preserve">Mitä tapahtui sen jälkeen, kun kunnalliset kiinteistöt menetettiin?</w:t>
      </w:r>
    </w:p>
    <w:p>
      <w:r>
        <w:rPr>
          <w:b/>
        </w:rPr>
        <w:t xml:space="preserve">Tulos</w:t>
      </w:r>
    </w:p>
    <w:p>
      <w:r>
        <w:t xml:space="preserve">Mitä voi tapahtua neuvottelujen päättymisen jälkeen?</w:t>
      </w:r>
    </w:p>
    <w:p>
      <w:r>
        <w:rPr>
          <w:b/>
        </w:rPr>
        <w:t xml:space="preserve">Tulos</w:t>
      </w:r>
    </w:p>
    <w:p>
      <w:r>
        <w:t xml:space="preserve">Mitä on tapahtunut neuvottelujen aloittamisen jälkeen?</w:t>
      </w:r>
    </w:p>
    <w:p>
      <w:r>
        <w:rPr>
          <w:b/>
        </w:rPr>
        <w:t xml:space="preserve">Tulos</w:t>
      </w:r>
    </w:p>
    <w:p>
      <w:r>
        <w:t xml:space="preserve">Mitä tapahtui ennen neuvottelujen aloittamista?</w:t>
      </w:r>
    </w:p>
    <w:p>
      <w:r>
        <w:rPr>
          <w:b/>
        </w:rPr>
        <w:t xml:space="preserve">Tulos</w:t>
      </w:r>
    </w:p>
    <w:p>
      <w:r>
        <w:t xml:space="preserve">Mikä alkoi ennen kuin maailmanneuvosto valitti?</w:t>
      </w:r>
    </w:p>
    <w:p>
      <w:r>
        <w:rPr>
          <w:b/>
        </w:rPr>
        <w:t xml:space="preserve">Tulos</w:t>
      </w:r>
    </w:p>
    <w:p>
      <w:r>
        <w:t xml:space="preserve">Mikä päättyi ennen kuin maailmanneuvosto valitti?</w:t>
      </w:r>
    </w:p>
    <w:p>
      <w:r>
        <w:rPr>
          <w:b/>
        </w:rPr>
        <w:t xml:space="preserve">Tulos</w:t>
      </w:r>
    </w:p>
    <w:p>
      <w:r>
        <w:t xml:space="preserve">Mikä alkoi sen jälkeen, kun maailmanneuvosto valitti?</w:t>
      </w:r>
    </w:p>
    <w:p>
      <w:r>
        <w:rPr>
          <w:b/>
        </w:rPr>
        <w:t xml:space="preserve">Tulos</w:t>
      </w:r>
    </w:p>
    <w:p>
      <w:r>
        <w:t xml:space="preserve">Mikä loppui sen jälkeen, kun maailmanneuvosto valitti?</w:t>
      </w:r>
    </w:p>
    <w:p>
      <w:r>
        <w:rPr>
          <w:b/>
        </w:rPr>
        <w:t xml:space="preserve">Tulos</w:t>
      </w:r>
    </w:p>
    <w:p>
      <w:r>
        <w:t xml:space="preserve">Mitä tapahtuu ennen kuin vaateet käsitellään?</w:t>
      </w:r>
    </w:p>
    <w:p>
      <w:r>
        <w:rPr>
          <w:b/>
        </w:rPr>
        <w:t xml:space="preserve">Tulos</w:t>
      </w:r>
    </w:p>
    <w:p>
      <w:r>
        <w:t xml:space="preserve">Mitä tapahtuu sen jälkeen, kun korvausvaatimukset on käsitelty?</w:t>
      </w:r>
    </w:p>
    <w:p>
      <w:r>
        <w:rPr>
          <w:b/>
        </w:rPr>
        <w:t xml:space="preserve">Tulos</w:t>
      </w:r>
    </w:p>
    <w:p>
      <w:r>
        <w:t xml:space="preserve">Mitä tapahtuu, kun korvausvaatimuksia käsitellään?</w:t>
      </w:r>
    </w:p>
    <w:p>
      <w:r>
        <w:rPr>
          <w:b/>
        </w:rPr>
        <w:t xml:space="preserve">Esimerkki 6.1063</w:t>
      </w:r>
    </w:p>
    <w:p>
      <w:r>
        <w:t xml:space="preserve">Läpikulku: Hallitus päätti kuitenkin keskeyttää teurastuksen suuren yleisön vastustuksen vuoksi. Julkinen keskustelu luonnonvaraisten eläinten suojelun ja maanviljelijöiden toimeentulon välisestä ristiriidasta jatkuu edelleen.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päätöksen jälkeen?</w:t>
      </w:r>
    </w:p>
    <w:p>
      <w:r>
        <w:rPr>
          <w:b/>
        </w:rPr>
        <w:t xml:space="preserve">Tulos</w:t>
      </w:r>
    </w:p>
    <w:p>
      <w:r>
        <w:t xml:space="preserve">Mitä tapahtui ennen päätöstä?</w:t>
      </w:r>
    </w:p>
    <w:p>
      <w:r>
        <w:rPr>
          <w:b/>
        </w:rPr>
        <w:t xml:space="preserve">Tulos</w:t>
      </w:r>
    </w:p>
    <w:p>
      <w:r>
        <w:t xml:space="preserve">Mikä tapahtuma alkoi ennen päätöstä?</w:t>
      </w:r>
    </w:p>
    <w:p>
      <w:r>
        <w:rPr>
          <w:b/>
        </w:rPr>
        <w:t xml:space="preserve">Tulos</w:t>
      </w:r>
    </w:p>
    <w:p>
      <w:r>
        <w:t xml:space="preserve">Mitä päätöksen aikana tapahtui?</w:t>
      </w:r>
    </w:p>
    <w:p>
      <w:r>
        <w:rPr>
          <w:b/>
        </w:rPr>
        <w:t xml:space="preserve">Tulos</w:t>
      </w:r>
    </w:p>
    <w:p>
      <w:r>
        <w:t xml:space="preserve">Mitä tapahtui keskustelun alkamisen jälkeen?</w:t>
      </w:r>
    </w:p>
    <w:p>
      <w:r>
        <w:rPr>
          <w:b/>
        </w:rPr>
        <w:t xml:space="preserve">Tulos</w:t>
      </w:r>
    </w:p>
    <w:p>
      <w:r>
        <w:t xml:space="preserve">Mikä tapahtuma päättyi keskustelun alkamisen jälkeen?</w:t>
      </w:r>
    </w:p>
    <w:p>
      <w:r>
        <w:rPr>
          <w:b/>
        </w:rPr>
        <w:t xml:space="preserve">Tulos</w:t>
      </w:r>
    </w:p>
    <w:p>
      <w:r>
        <w:t xml:space="preserve">Mikä tapahtuma pysähtyi välittömästi keskeytyksen jälkeen?</w:t>
      </w:r>
    </w:p>
    <w:p>
      <w:r>
        <w:rPr>
          <w:b/>
        </w:rPr>
        <w:t xml:space="preserve">Tulos</w:t>
      </w:r>
    </w:p>
    <w:p>
      <w:r>
        <w:t xml:space="preserve">Mikä tapahtuma tapahtui ennen keskeyttämistä?</w:t>
      </w:r>
    </w:p>
    <w:p>
      <w:r>
        <w:rPr>
          <w:b/>
        </w:rPr>
        <w:t xml:space="preserve">Tulos</w:t>
      </w:r>
    </w:p>
    <w:p>
      <w:r>
        <w:t xml:space="preserve">Mitä tapahtui, kun päätös tehtiin?</w:t>
      </w:r>
    </w:p>
    <w:p>
      <w:r>
        <w:rPr>
          <w:b/>
        </w:rPr>
        <w:t xml:space="preserve">Esimerkki 6.1064</w:t>
      </w:r>
    </w:p>
    <w:p>
      <w:r>
        <w:t xml:space="preserve">Läpikulku: Puolustusministeri Shaul Mofazin loikkaus oikeistolaisesta Likudista pääministeri Ariel Sharonin Kadimaan antoi Israelin pääministerin uudelle puolueelle lisäpotkua maanantain mielipidemittauksissa. Yediot Aharonot -lehden julkaiseman viimeisimmän kyselyn mukaan Kadima on saamassa 41 paikkaa Knessetin 120 paikasta 28. maaliskuuta pidettävissä vaaleissa, mikä on 20 paikkaa enemmän kuin sen lähin kilpailija, keskusta-vasemmistolainen työväenpuolue.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 tapahtunut ennen kuin Israelin pääministerin uusi puolue sai maanantaina lisää vauhtia gallupeissa?</w:t>
      </w:r>
    </w:p>
    <w:p>
      <w:r>
        <w:rPr>
          <w:b/>
        </w:rPr>
        <w:t xml:space="preserve">Tulos</w:t>
      </w:r>
    </w:p>
    <w:p>
      <w:r>
        <w:t xml:space="preserve">Mitä todennäköisesti tapahtuu sen jälkeen, kun Israelin pääministerin uusi puolue sai maanantaina lisää vauhtia gallupeissa?</w:t>
      </w:r>
    </w:p>
    <w:p>
      <w:r>
        <w:rPr>
          <w:b/>
        </w:rPr>
        <w:t xml:space="preserve">Tulos</w:t>
      </w:r>
    </w:p>
    <w:p>
      <w:r>
        <w:t xml:space="preserve">Mitä on tapahtunut ennen 28. maaliskuuta pidettäviä vaaleja?</w:t>
      </w:r>
    </w:p>
    <w:p>
      <w:r>
        <w:rPr>
          <w:b/>
        </w:rPr>
        <w:t xml:space="preserve">Tulos</w:t>
      </w:r>
    </w:p>
    <w:p>
      <w:r>
        <w:t xml:space="preserve">Mitä tapahtuu 28. maaliskuuta pidettävien vaalien jälkeen?</w:t>
      </w:r>
    </w:p>
    <w:p>
      <w:r>
        <w:rPr>
          <w:b/>
        </w:rPr>
        <w:t xml:space="preserve">Esimerkki 6.1065</w:t>
      </w:r>
    </w:p>
    <w:p>
      <w:r>
        <w:t xml:space="preserve">Läpikulku: Yhdistyneiden Kansakuntien mukaan naiset ja lapset muodostavat noin seitsemänkymmentäviisi prosenttia Afganistanin väestöstä. Sveitsissä asuva afgaanipakolainen Homira Atimadi on Afganistanin naisia käsittelevän kansainvälisen työryhmän (International Working Group on Afghan Women) johtava virkamies.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ryhmästä tuli kansainvälinen afgaaninaisia käsittelevä työryhmä?</w:t>
      </w:r>
    </w:p>
    <w:p>
      <w:r>
        <w:rPr>
          <w:b/>
        </w:rPr>
        <w:t xml:space="preserve">Esimerkki 6.1066</w:t>
      </w:r>
    </w:p>
    <w:p>
      <w:r>
        <w:t xml:space="preserve">Läpikulku: Ebi Smolarek teki voittomaalin 90. minuutilla. Spekulaatioiden mukaan Dortmund olisi valmis eroamaan hollantilaisvalmentaja Bert van Marwijkin kanssa, jonka sopimus on voimassa kesäkuuhun 2008 asti, ja hänen korvaajakseen on kaavailtu Arminia Bielefeldin valmentajaa Thomas von Heeseniä.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voinut tapahtua spekuloinnin jälkeen?</w:t>
      </w:r>
    </w:p>
    <w:p>
      <w:r>
        <w:rPr>
          <w:b/>
        </w:rPr>
        <w:t xml:space="preserve">Tulos</w:t>
      </w:r>
    </w:p>
    <w:p>
      <w:r>
        <w:t xml:space="preserve">Mitä tapahtui ennen spekulointia?</w:t>
      </w:r>
    </w:p>
    <w:p>
      <w:r>
        <w:rPr>
          <w:b/>
        </w:rPr>
        <w:t xml:space="preserve">Tulos</w:t>
      </w:r>
    </w:p>
    <w:p>
      <w:r>
        <w:t xml:space="preserve">Mitä spekulaation aikana tapahtui?</w:t>
      </w:r>
    </w:p>
    <w:p>
      <w:r>
        <w:rPr>
          <w:b/>
        </w:rPr>
        <w:t xml:space="preserve">Tulos</w:t>
      </w:r>
    </w:p>
    <w:p>
      <w:r>
        <w:t xml:space="preserve">Mitä spekulaation aikana on voinut tapahtua?</w:t>
      </w:r>
    </w:p>
    <w:p>
      <w:r>
        <w:rPr>
          <w:b/>
        </w:rPr>
        <w:t xml:space="preserve">Tulos</w:t>
      </w:r>
    </w:p>
    <w:p>
      <w:r>
        <w:t xml:space="preserve">Mitä tapahtui ennen Dortmundin tallentamista?</w:t>
      </w:r>
    </w:p>
    <w:p>
      <w:r>
        <w:rPr>
          <w:b/>
        </w:rPr>
        <w:t xml:space="preserve">Tulos</w:t>
      </w:r>
    </w:p>
    <w:p>
      <w:r>
        <w:t xml:space="preserve">Mitä tapahtui ennen Dortmundin voittoa?</w:t>
      </w:r>
    </w:p>
    <w:p>
      <w:r>
        <w:rPr>
          <w:b/>
        </w:rPr>
        <w:t xml:space="preserve">Tulos</w:t>
      </w:r>
    </w:p>
    <w:p>
      <w:r>
        <w:t xml:space="preserve">Mitä tapahtui Dortmundin voiton jälkeen?</w:t>
      </w:r>
    </w:p>
    <w:p>
      <w:r>
        <w:rPr>
          <w:b/>
        </w:rPr>
        <w:t xml:space="preserve">Esimerkki 6.1067</w:t>
      </w:r>
    </w:p>
    <w:p>
      <w:r>
        <w:t xml:space="preserve">Läpikulku: Viime vuonna venäläiset virkamiehet arvostelivat Ukrainaa siitä, että se järjesti Naton kanssa yhteisiä laivastoharjoituksia Mustallamerellä, jota Moskova pitää omana alueenaan. Kutšma on toistuvasti sanonut, että Ukraina pysyy puolueettomana lähitulevaisuudessa.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pysähtyi ennen kuin Kumcha sanoi, että Ukraina pysyy puolueettomana?</w:t>
      </w:r>
    </w:p>
    <w:p>
      <w:r>
        <w:rPr>
          <w:b/>
        </w:rPr>
        <w:t xml:space="preserve">Tulos</w:t>
      </w:r>
    </w:p>
    <w:p>
      <w:r>
        <w:t xml:space="preserve">Mitä tapahtui sen jälkeen, kun Kumcha sanoi Ukrainan pysyvän puolueettomana?</w:t>
      </w:r>
    </w:p>
    <w:p>
      <w:r>
        <w:rPr>
          <w:b/>
        </w:rPr>
        <w:t xml:space="preserve">Tulos</w:t>
      </w:r>
    </w:p>
    <w:p>
      <w:r>
        <w:t xml:space="preserve">Mitä tapahtui sen jälkeen, kun venäläiset virkamiehet hyökkäsivät Ukrainaan?</w:t>
      </w:r>
    </w:p>
    <w:p>
      <w:r>
        <w:rPr>
          <w:b/>
        </w:rPr>
        <w:t xml:space="preserve">Tulos</w:t>
      </w:r>
    </w:p>
    <w:p>
      <w:r>
        <w:t xml:space="preserve">Mitä tapahtui ennen kuin Venäjän viranomaiset hyökkäsivät Ukrainaan?</w:t>
      </w:r>
    </w:p>
    <w:p>
      <w:r>
        <w:rPr>
          <w:b/>
        </w:rPr>
        <w:t xml:space="preserve">Tulos</w:t>
      </w:r>
    </w:p>
    <w:p>
      <w:r>
        <w:t xml:space="preserve">Mitä tapahtui yhteisten merivoimien harjoitusten jälkeen?</w:t>
      </w:r>
    </w:p>
    <w:p>
      <w:r>
        <w:rPr>
          <w:b/>
        </w:rPr>
        <w:t xml:space="preserve">Tulos</w:t>
      </w:r>
    </w:p>
    <w:p>
      <w:r>
        <w:t xml:space="preserve">Mikä oli alkanut ennen yhteisiä merivoimien harjoituksia?</w:t>
      </w:r>
    </w:p>
    <w:p>
      <w:r>
        <w:rPr>
          <w:b/>
        </w:rPr>
        <w:t xml:space="preserve">Tulos</w:t>
      </w:r>
    </w:p>
    <w:p>
      <w:r>
        <w:t xml:space="preserve">Mitä oli tapahtunut ennen kuin Venäjän viranomaiset hyökkäsivät Ukrainaan?</w:t>
      </w:r>
    </w:p>
    <w:p>
      <w:r>
        <w:rPr>
          <w:b/>
        </w:rPr>
        <w:t xml:space="preserve">Tulos</w:t>
      </w:r>
    </w:p>
    <w:p>
      <w:r>
        <w:t xml:space="preserve">Mitä saattaa tapahtua yhteisten merivoimien harjoitusten jälkeen?</w:t>
      </w:r>
    </w:p>
    <w:p>
      <w:r>
        <w:rPr>
          <w:b/>
        </w:rPr>
        <w:t xml:space="preserve">Tulos</w:t>
      </w:r>
    </w:p>
    <w:p>
      <w:r>
        <w:t xml:space="preserve">Mitä saattaa tapahtua ennen yhteisiä merivoimien harjoituksia?</w:t>
      </w:r>
    </w:p>
    <w:p>
      <w:r>
        <w:rPr>
          <w:b/>
        </w:rPr>
        <w:t xml:space="preserve">Esimerkki 6.1068</w:t>
      </w:r>
    </w:p>
    <w:p>
      <w:r>
        <w:t xml:space="preserve">Läpikulku: Ogden Corp., New York, omistaa 92 prosenttia yhtiöstä, jonka nettotulos oli vuosi sitten 1,1 miljoonaa dollaria eli neljä senttiä osakkeelta. Tulot nousivat 110,7 miljoonaan dollariin 39,5 miljoonasta dollarista.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Ogden Corp. omisti yrityksen enemmistön?</w:t>
      </w:r>
    </w:p>
    <w:p>
      <w:r>
        <w:rPr>
          <w:b/>
        </w:rPr>
        <w:t xml:space="preserve">Tulos</w:t>
      </w:r>
    </w:p>
    <w:p>
      <w:r>
        <w:t xml:space="preserve">Mitä tapahtui ennen kuin Ogden Corp. sai enemmistöomistuksen yrityksestä?</w:t>
      </w:r>
    </w:p>
    <w:p>
      <w:r>
        <w:rPr>
          <w:b/>
        </w:rPr>
        <w:t xml:space="preserve">Tulos</w:t>
      </w:r>
    </w:p>
    <w:p>
      <w:r>
        <w:t xml:space="preserve">Mitä tapahtui, kun tulot nousivat?</w:t>
      </w:r>
    </w:p>
    <w:p>
      <w:r>
        <w:rPr>
          <w:b/>
        </w:rPr>
        <w:t xml:space="preserve">Tulos</w:t>
      </w:r>
    </w:p>
    <w:p>
      <w:r>
        <w:t xml:space="preserve">Mitä tapahtui sen jälkeen, kun tulot nousivat?</w:t>
      </w:r>
    </w:p>
    <w:p>
      <w:r>
        <w:rPr>
          <w:b/>
        </w:rPr>
        <w:t xml:space="preserve">Esimerkki 6.1069</w:t>
      </w:r>
    </w:p>
    <w:p>
      <w:r>
        <w:t xml:space="preserve">Läpikulku: Yhtiö tienasi viime vuonna 480,4 miljoonaa dollaria eli 3,90 dollaria osakkeelta 4,3 miljardin dollarin myynnillä. Odotetusti Kellogg ilmoitti alhaisemman kolmannen neljänneksen tuloksen.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yhtiölle tapahtui ennen tulosraportointia?</w:t>
      </w:r>
    </w:p>
    <w:p>
      <w:r>
        <w:rPr>
          <w:b/>
        </w:rPr>
        <w:t xml:space="preserve">Tulos</w:t>
      </w:r>
    </w:p>
    <w:p>
      <w:r>
        <w:t xml:space="preserve">Mitä tapahtui ennen yrityksen myyntiä?</w:t>
      </w:r>
    </w:p>
    <w:p>
      <w:r>
        <w:rPr>
          <w:b/>
        </w:rPr>
        <w:t xml:space="preserve">Tulos</w:t>
      </w:r>
    </w:p>
    <w:p>
      <w:r>
        <w:t xml:space="preserve">Mitä tapahtui ennen kuin yhtiö ansaitsi 480,4 miljoonaa dollaria?</w:t>
      </w:r>
    </w:p>
    <w:p>
      <w:r>
        <w:rPr>
          <w:b/>
        </w:rPr>
        <w:t xml:space="preserve">Tulos</w:t>
      </w:r>
    </w:p>
    <w:p>
      <w:r>
        <w:t xml:space="preserve">Mitä tapahtui yrityksen myynnin jälkeen?</w:t>
      </w:r>
    </w:p>
    <w:p>
      <w:r>
        <w:rPr>
          <w:b/>
        </w:rPr>
        <w:t xml:space="preserve">Tulos</w:t>
      </w:r>
    </w:p>
    <w:p>
      <w:r>
        <w:t xml:space="preserve">Mitä yritykselle tapahtui viime vuotta edeltävänä vuonna?</w:t>
      </w:r>
    </w:p>
    <w:p>
      <w:r>
        <w:rPr>
          <w:b/>
        </w:rPr>
        <w:t xml:space="preserve">Tulos</w:t>
      </w:r>
    </w:p>
    <w:p>
      <w:r>
        <w:t xml:space="preserve">Mitä yrityksen tulokselle tapahtuu ensi vuonna?</w:t>
      </w:r>
    </w:p>
    <w:p>
      <w:r>
        <w:rPr>
          <w:b/>
        </w:rPr>
        <w:t xml:space="preserve">Esimerkki 6.1070</w:t>
      </w:r>
    </w:p>
    <w:p>
      <w:r>
        <w:t xml:space="preserve">Läpikulku: Ltd:ltä ja Beijing Alibaba Information Technology Co., Ltd:ltä anteeksipyyntöä ja 1094 juanin (138 Yhdysvaltain dollarin) korvausta sen jälkeen, kun hän oli huomannut, ettei pystynyt poistamaan heidän ohjelmistoaan kokonaan tietokoneeltaan. Dong kertoi ladanneensa ja asentaneensa Yahoo Assistantin, Inter China (Beijing) -yhtiön kehittämän ja Beijing Alibaban toimittaman Internet Explorerin käyttöä avustavan ohjelmiston, Yahoo China -verkkosivustolta viime elokuussa.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tapahtunut sen jälkeen, kun jokin asia oli hylätty?</w:t>
      </w:r>
    </w:p>
    <w:p>
      <w:r>
        <w:rPr>
          <w:b/>
        </w:rPr>
        <w:t xml:space="preserve">Tulos</w:t>
      </w:r>
    </w:p>
    <w:p>
      <w:r>
        <w:t xml:space="preserve">Mikä alkoi ennen kuin jokin asia hylättiin?</w:t>
      </w:r>
    </w:p>
    <w:p>
      <w:r>
        <w:rPr>
          <w:b/>
        </w:rPr>
        <w:t xml:space="preserve">Tulos</w:t>
      </w:r>
    </w:p>
    <w:p>
      <w:r>
        <w:t xml:space="preserve">Mitä tapahtui ennen kuin jokin asia hylättiin?</w:t>
      </w:r>
    </w:p>
    <w:p>
      <w:r>
        <w:rPr>
          <w:b/>
        </w:rPr>
        <w:t xml:space="preserve">Tulos</w:t>
      </w:r>
    </w:p>
    <w:p>
      <w:r>
        <w:t xml:space="preserve">Mitä tapahtui sen jälkeen, kun jotain oli suunniteltu?</w:t>
      </w:r>
    </w:p>
    <w:p>
      <w:r>
        <w:rPr>
          <w:b/>
        </w:rPr>
        <w:t xml:space="preserve">Tulos</w:t>
      </w:r>
    </w:p>
    <w:p>
      <w:r>
        <w:t xml:space="preserve">Mitä ei tapahtunut sen jälkeen, kun jotain oli suunniteltu?</w:t>
      </w:r>
    </w:p>
    <w:p>
      <w:r>
        <w:rPr>
          <w:b/>
        </w:rPr>
        <w:t xml:space="preserve">Tulos</w:t>
      </w:r>
    </w:p>
    <w:p>
      <w:r>
        <w:t xml:space="preserve">Mitä tapahtui ennen kuin Dong sanoi?</w:t>
      </w:r>
    </w:p>
    <w:p>
      <w:r>
        <w:rPr>
          <w:b/>
        </w:rPr>
        <w:t xml:space="preserve">Tulos</w:t>
      </w:r>
    </w:p>
    <w:p>
      <w:r>
        <w:t xml:space="preserve">Mitä yritettiin, mutta ei tapahtunut ennen kuin Dong sanoi?</w:t>
      </w:r>
    </w:p>
    <w:p>
      <w:r>
        <w:rPr>
          <w:b/>
        </w:rPr>
        <w:t xml:space="preserve">Esimerkki 6.1071</w:t>
      </w:r>
    </w:p>
    <w:p>
      <w:r>
        <w:t xml:space="preserve">Läpikulku: Srichaphanin uuvuttavan aikataulun ja ranneongelmien vuoksi oli ollut epäilyksiä siitä, pystyisikö hän puolustamaan miesten kaksinpelin titteliä, jonka hän voitti neljä vuotta sitten Etelä-Korean Busanissa. Mutta viime kuukausien erinomaisen ATP-kiertueella saavutetun muodon jälkeen 27-vuotias China Openin välieriin päässyt 27-vuotias tenniksen välieräpelaaja astuu Dohan tenniskentille.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uuvuttavan aikataulun aikana?</w:t>
      </w:r>
    </w:p>
    <w:p>
      <w:r>
        <w:rPr>
          <w:b/>
        </w:rPr>
        <w:t xml:space="preserve">Tulos</w:t>
      </w:r>
    </w:p>
    <w:p>
      <w:r>
        <w:t xml:space="preserve">Mitä tapahtui ennen uuvuttavaa aikataulua?</w:t>
      </w:r>
    </w:p>
    <w:p>
      <w:r>
        <w:rPr>
          <w:b/>
        </w:rPr>
        <w:t xml:space="preserve">Tulos</w:t>
      </w:r>
    </w:p>
    <w:p>
      <w:r>
        <w:t xml:space="preserve">Mitä todennäköisesti tapahtuu uuvuttavan aikataulun jälkeen?</w:t>
      </w:r>
    </w:p>
    <w:p>
      <w:r>
        <w:rPr>
          <w:b/>
        </w:rPr>
        <w:t xml:space="preserve">Tulos</w:t>
      </w:r>
    </w:p>
    <w:p>
      <w:r>
        <w:t xml:space="preserve">Mitä tapahtui, kun Srichaphanista oli epäilyksiä?</w:t>
      </w:r>
    </w:p>
    <w:p>
      <w:r>
        <w:rPr>
          <w:b/>
        </w:rPr>
        <w:t xml:space="preserve">Tulos</w:t>
      </w:r>
    </w:p>
    <w:p>
      <w:r>
        <w:t xml:space="preserve">Mikä alkoi Srichaphania koskevien epäilyjen jälkeen?</w:t>
      </w:r>
    </w:p>
    <w:p>
      <w:r>
        <w:rPr>
          <w:b/>
        </w:rPr>
        <w:t xml:space="preserve">Tulos</w:t>
      </w:r>
    </w:p>
    <w:p>
      <w:r>
        <w:t xml:space="preserve">Mitä luultavasti tapahtuu Srichaphanin epäilyjen jälkeen?</w:t>
      </w:r>
    </w:p>
    <w:p>
      <w:r>
        <w:rPr>
          <w:b/>
        </w:rPr>
        <w:t xml:space="preserve">Tulos</w:t>
      </w:r>
    </w:p>
    <w:p>
      <w:r>
        <w:t xml:space="preserve">Mitä tapahtui ennen kuin Srichaphanista oli epäilyksiä?</w:t>
      </w:r>
    </w:p>
    <w:p>
      <w:r>
        <w:rPr>
          <w:b/>
        </w:rPr>
        <w:t xml:space="preserve">Tulos</w:t>
      </w:r>
    </w:p>
    <w:p>
      <w:r>
        <w:t xml:space="preserve">Mikä alkoi sen jälkeen, kun Srichaphan voitti kaksinpelin mestaruuden?</w:t>
      </w:r>
    </w:p>
    <w:p>
      <w:r>
        <w:rPr>
          <w:b/>
        </w:rPr>
        <w:t xml:space="preserve">Tulos</w:t>
      </w:r>
    </w:p>
    <w:p>
      <w:r>
        <w:t xml:space="preserve">Mitä tapahtui ennen kuin Srichaphan voitti kaksinpelin mestaruuden?</w:t>
      </w:r>
    </w:p>
    <w:p>
      <w:r>
        <w:rPr>
          <w:b/>
        </w:rPr>
        <w:t xml:space="preserve">Tulos</w:t>
      </w:r>
    </w:p>
    <w:p>
      <w:r>
        <w:t xml:space="preserve">Mitä tapahtui ennen kuin Srichaphanilla oli loistava formi?</w:t>
      </w:r>
    </w:p>
    <w:p>
      <w:r>
        <w:rPr>
          <w:b/>
        </w:rPr>
        <w:t xml:space="preserve">Tulos</w:t>
      </w:r>
    </w:p>
    <w:p>
      <w:r>
        <w:t xml:space="preserve">Mitä todennäköisesti tapahtui sinä aikana, kun Srichaphan oli erinomaisessa kunnossa?</w:t>
      </w:r>
    </w:p>
    <w:p>
      <w:r>
        <w:rPr>
          <w:b/>
        </w:rPr>
        <w:t xml:space="preserve">Tulos</w:t>
      </w:r>
    </w:p>
    <w:p>
      <w:r>
        <w:t xml:space="preserve">Mitä luultavasti tapahtuu sen jälkeen, kun Srichaphanilla on ollut erinomainen formi?</w:t>
      </w:r>
    </w:p>
    <w:p>
      <w:r>
        <w:rPr>
          <w:b/>
        </w:rPr>
        <w:t xml:space="preserve">Esimerkki 6.1072</w:t>
      </w:r>
    </w:p>
    <w:p>
      <w:r>
        <w:t xml:space="preserve">Läpikulku: Iranin parlamentti hyväksyi keskiviikkona lakiehdotuksen, joka velvoittaa Iranin hallituksen "tarkistamaan yhteistyötään" YK:n ydinvoiman valvontaelimen kanssa vastatoimena Teheraniin kohdistuville turvallisuusneuvoston pakotteille. Lakiehdotuksen teksti, jossa hallitusta kehotetaan myös "vauhdittamaan" Iranin kiisteltyä ydinohjelmaa, hyväksyttiin konservatiivien hallitsemassa parlamentissa ylivoimaisella enemmistöllä 161 puolesta ja 15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parlamentin hyväksynnän jälkeen?</w:t>
      </w:r>
    </w:p>
    <w:p>
      <w:r>
        <w:rPr>
          <w:b/>
        </w:rPr>
        <w:t xml:space="preserve">Tulos</w:t>
      </w:r>
    </w:p>
    <w:p>
      <w:r>
        <w:t xml:space="preserve">Mitä tapahtui ennen kostotoimia?</w:t>
      </w:r>
    </w:p>
    <w:p>
      <w:r>
        <w:rPr>
          <w:b/>
        </w:rPr>
        <w:t xml:space="preserve">Tulos</w:t>
      </w:r>
    </w:p>
    <w:p>
      <w:r>
        <w:t xml:space="preserve">Mitä tapahtui kostotoimien jälkeen?</w:t>
      </w:r>
    </w:p>
    <w:p>
      <w:r>
        <w:rPr>
          <w:b/>
        </w:rPr>
        <w:t xml:space="preserve">Tulos</w:t>
      </w:r>
    </w:p>
    <w:p>
      <w:r>
        <w:t xml:space="preserve">Mitä tapahtui ennen lakiesityksen hyväksymistä?</w:t>
      </w:r>
    </w:p>
    <w:p>
      <w:r>
        <w:rPr>
          <w:b/>
        </w:rPr>
        <w:t xml:space="preserve">Tulos</w:t>
      </w:r>
    </w:p>
    <w:p>
      <w:r>
        <w:t xml:space="preserve">Voisiko tapahtua sen jälkeen, kun velvollisuus?</w:t>
      </w:r>
    </w:p>
    <w:p>
      <w:r>
        <w:rPr>
          <w:b/>
        </w:rPr>
        <w:t xml:space="preserve">Tulos</w:t>
      </w:r>
    </w:p>
    <w:p>
      <w:r>
        <w:t xml:space="preserve">Voisiko tapahtua ennen velvollisuus?</w:t>
      </w:r>
    </w:p>
    <w:p>
      <w:r>
        <w:rPr>
          <w:b/>
        </w:rPr>
        <w:t xml:space="preserve">Esimerkki 6.1073</w:t>
      </w:r>
    </w:p>
    <w:p>
      <w:r>
        <w:t xml:space="preserve">Läpikulku: Gelles, Wertheim Schroder amp Co:n edustaja Jonathan S. Gelles: "Se on kosmeettinen siirto". Upjohnin arvion mukaan vain 50-60 prosenttia 1 100:sta tukikelpoisesta työntekijästä hyödyntää suunnitelmaa.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muuton jälkeen?</w:t>
      </w:r>
    </w:p>
    <w:p>
      <w:r>
        <w:rPr>
          <w:b/>
        </w:rPr>
        <w:t xml:space="preserve">Tulos</w:t>
      </w:r>
    </w:p>
    <w:p>
      <w:r>
        <w:t xml:space="preserve">Mitä tapahtui ennen muuttoa?</w:t>
      </w:r>
    </w:p>
    <w:p>
      <w:r>
        <w:rPr>
          <w:b/>
        </w:rPr>
        <w:t xml:space="preserve">Tulos</w:t>
      </w:r>
    </w:p>
    <w:p>
      <w:r>
        <w:t xml:space="preserve">Mitä muuton aikana tapahtui?</w:t>
      </w:r>
    </w:p>
    <w:p>
      <w:r>
        <w:rPr>
          <w:b/>
        </w:rPr>
        <w:t xml:space="preserve">Tulos</w:t>
      </w:r>
    </w:p>
    <w:p>
      <w:r>
        <w:t xml:space="preserve">Mitä olisi tapahtunut ennen kuin työntekijät olisivat hyödyntäneet järjestelyä?</w:t>
      </w:r>
    </w:p>
    <w:p>
      <w:r>
        <w:rPr>
          <w:b/>
        </w:rPr>
        <w:t xml:space="preserve">Tulos</w:t>
      </w:r>
    </w:p>
    <w:p>
      <w:r>
        <w:t xml:space="preserve">Mitä tapahtuisi sen jälkeen, kun työntekijät olisivat hyödyntäneet järjestelyä?</w:t>
      </w:r>
    </w:p>
    <w:p>
      <w:r>
        <w:rPr>
          <w:b/>
        </w:rPr>
        <w:t xml:space="preserve">Tulos</w:t>
      </w:r>
    </w:p>
    <w:p>
      <w:r>
        <w:t xml:space="preserve">Mitä tapahtuisi, kun työntekijät hyödyntävät järjestelyä?</w:t>
      </w:r>
    </w:p>
    <w:p>
      <w:r>
        <w:rPr>
          <w:b/>
        </w:rPr>
        <w:t xml:space="preserve">Esimerkki 6.1074</w:t>
      </w:r>
    </w:p>
    <w:p>
      <w:r>
        <w:t xml:space="preserve">Läpikulku: Niiden uskotaan sijaitsevan öljyvarantojen päällä ja hallitsevan strategisesti tärkeitä laivaväyliä. Acedera sanoi, että sotilastiedustelukone tarkkaili kolmea kiinalaista fregattia "Kotan ja Panatan saarten välittömässä läheisyydessä", jotka kuuluvat kahdeksaan filippiiniläisten joukkojen miehittämään saareen Etelä-Kiinanmeren ketjussa.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kone teki ennen kuin Acedera puhui?</w:t>
      </w:r>
    </w:p>
    <w:p>
      <w:r>
        <w:rPr>
          <w:b/>
        </w:rPr>
        <w:t xml:space="preserve">Tulos</w:t>
      </w:r>
    </w:p>
    <w:p>
      <w:r>
        <w:t xml:space="preserve">Mitä Acedera teki sen jälkeen, kun lentokone tarkkaili fregatteja?</w:t>
      </w:r>
    </w:p>
    <w:p>
      <w:r>
        <w:rPr>
          <w:b/>
        </w:rPr>
        <w:t xml:space="preserve">Tulos</w:t>
      </w:r>
    </w:p>
    <w:p>
      <w:r>
        <w:t xml:space="preserve">Mitä Spratlyjen uskotaan tekevän, kun ne istuvat öljyesiintymien päällä?</w:t>
      </w:r>
    </w:p>
    <w:p>
      <w:r>
        <w:rPr>
          <w:b/>
        </w:rPr>
        <w:t xml:space="preserve">Tulos</w:t>
      </w:r>
    </w:p>
    <w:p>
      <w:r>
        <w:t xml:space="preserve">Mitä Spratlyjen uskotaan tekevän, kun ne hallitsevat laivaväyliä?</w:t>
      </w:r>
    </w:p>
    <w:p>
      <w:r>
        <w:rPr>
          <w:b/>
        </w:rPr>
        <w:t xml:space="preserve">Esimerkki 6.1075</w:t>
      </w:r>
    </w:p>
    <w:p>
      <w:r>
        <w:t xml:space="preserve">Läpikulku: Oikeusministeriö on korostanut, että hallituksen valtuuksia maksujen menettämiseen on käytettävä säästeliäästi. Ministeriön politiikan mukaan syyttäjien on osoitettava vahvasti, että asianajajien palkkiot ovat peräisin laittomilla voitoilla saastuneesta omaisuudesta, ennen kuin takavarikointiyrityksiä tehdään.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oikeusministeriö korosti valtaa?</w:t>
      </w:r>
    </w:p>
    <w:p>
      <w:r>
        <w:rPr>
          <w:b/>
        </w:rPr>
        <w:t xml:space="preserve">Tulos</w:t>
      </w:r>
    </w:p>
    <w:p>
      <w:r>
        <w:t xml:space="preserve">Mitä tapahtui sen jälkeen, kun oikeusministeriö korosti valtaa?</w:t>
      </w:r>
    </w:p>
    <w:p>
      <w:r>
        <w:rPr>
          <w:b/>
        </w:rPr>
        <w:t xml:space="preserve">Tulos</w:t>
      </w:r>
    </w:p>
    <w:p>
      <w:r>
        <w:t xml:space="preserve">Mitä voi tapahtua sen jälkeen, kun oikeusministeriö korosti valtaa?</w:t>
      </w:r>
    </w:p>
    <w:p>
      <w:r>
        <w:rPr>
          <w:b/>
        </w:rPr>
        <w:t xml:space="preserve">Tulos</w:t>
      </w:r>
    </w:p>
    <w:p>
      <w:r>
        <w:t xml:space="preserve">Mitä voi tapahtua, kun maksullisen ulosottomaksun valtaa käytetään?</w:t>
      </w:r>
    </w:p>
    <w:p>
      <w:r>
        <w:rPr>
          <w:b/>
        </w:rPr>
        <w:t xml:space="preserve">Esimerkki 6.1076</w:t>
      </w:r>
    </w:p>
    <w:p>
      <w:r>
        <w:t xml:space="preserve">Läpikulku: Yhtiön mukaan ne olivat kertaluonteisia ja liittyivät pääasiassa varastoon, kustannusennakkoihin ja julkaisua edeltäviin kustannuksiin. Kustannuskonserni kertoi, että se palkkasi Donaldson, Lufkin amp Jenrette Securities Inc. -nimisen investointipankkiiriliikkeen toimimaan taloudellisena neuvonantajanaan, joka auttaa arvioimaan erilaisia taloudellisia ja strategisia vaihtoehtoja, kuten velkojen uudelleenrahoitusta, pääoman hankkimista, pääomapohjan vahvistamista, sulautumista tai yhtiön myyntiä.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investointipankkiiriliike otettiin palvelukseen?</w:t>
      </w:r>
    </w:p>
    <w:p>
      <w:r>
        <w:rPr>
          <w:b/>
        </w:rPr>
        <w:t xml:space="preserve">Tulos</w:t>
      </w:r>
    </w:p>
    <w:p>
      <w:r>
        <w:t xml:space="preserve">Mitä on tapahduttava ennen kuin velka voidaan jälleenrahoittaa?</w:t>
      </w:r>
    </w:p>
    <w:p>
      <w:r>
        <w:rPr>
          <w:b/>
        </w:rPr>
        <w:t xml:space="preserve">Esimerkki 6.1077</w:t>
      </w:r>
    </w:p>
    <w:p>
      <w:r>
        <w:t xml:space="preserve">Läpikulku: Stronach johtaa rakenneuudistusta henkilökohtaisesti toimitusjohtaja Manfred Ginglin avustamana. Kumpikaan heistä tai McAlpine ei ollut tavoitettavissa kommentointia varten.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alkaa ennen rakenneuudistusta?</w:t>
      </w:r>
    </w:p>
    <w:p>
      <w:r>
        <w:rPr>
          <w:b/>
        </w:rPr>
        <w:t xml:space="preserve">Tulos</w:t>
      </w:r>
    </w:p>
    <w:p>
      <w:r>
        <w:t xml:space="preserve">Mitä on tapahtunut ennen rakenneuudistusta?</w:t>
      </w:r>
    </w:p>
    <w:p>
      <w:r>
        <w:rPr>
          <w:b/>
        </w:rPr>
        <w:t xml:space="preserve">Tulos</w:t>
      </w:r>
    </w:p>
    <w:p>
      <w:r>
        <w:t xml:space="preserve">Mitä tapahtuu sen jälkeen, kun yhtiö sanoi Stronachin ohjaavan?</w:t>
      </w:r>
    </w:p>
    <w:p>
      <w:r>
        <w:rPr>
          <w:b/>
        </w:rPr>
        <w:t xml:space="preserve">Esimerkki 6.1078</w:t>
      </w:r>
    </w:p>
    <w:p>
      <w:r>
        <w:t xml:space="preserve">Läpikulku: Hän kutsui Saudi-Arabiaan kerääntyviä Yhdysvaltain sotilaita Persianlahden todellisena miehittäjänä. Vastauksena ulkoministeriön varajohtaja Richard Boucher: "Emme ole analysoineet lausuntoa yksityiskohtaisesti, mutta se näyttää olevan vain yksi esimerkki hänen ulkokohtaisesta retoriikastaan ja yrityksistään vääristellä totuutta." "Emme ole vielä analysoineet lausuntoa yksityiskohtaisesti, mutta se näyttää olevan vain yksi esimerkki hänen ulkokohtaisesta retoriikastaan ja yrityksistään vääristellä totuutta.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Yhdysvaltain sotilaat alkoivat kerääntyä Saudi-Arabiaan?</w:t>
      </w:r>
    </w:p>
    <w:p>
      <w:r>
        <w:rPr>
          <w:b/>
        </w:rPr>
        <w:t xml:space="preserve">Tulos</w:t>
      </w:r>
    </w:p>
    <w:p>
      <w:r>
        <w:t xml:space="preserve">Mitä tapahtui sen jälkeen, kun Yhdysvaltain sotilaat alkoivat kerääntyä Saudi-Arabiaan?</w:t>
      </w:r>
    </w:p>
    <w:p>
      <w:r>
        <w:rPr>
          <w:b/>
        </w:rPr>
        <w:t xml:space="preserve">Tulos</w:t>
      </w:r>
    </w:p>
    <w:p>
      <w:r>
        <w:t xml:space="preserve">Mitä tapahtui sen lausunnon jälkeen, jossa kerrottiin Yhdysvaltain sotilaiden kokoontumisesta Saudi-Arabiaan?</w:t>
      </w:r>
    </w:p>
    <w:p>
      <w:r>
        <w:rPr>
          <w:b/>
        </w:rPr>
        <w:t xml:space="preserve">Tulos</w:t>
      </w:r>
    </w:p>
    <w:p>
      <w:r>
        <w:t xml:space="preserve">Mikä alkoi ennen lausuntoa Yhdysvaltain sotilaiden kokoontumisesta Saudi-Arabiaan?</w:t>
      </w:r>
    </w:p>
    <w:p>
      <w:r>
        <w:rPr>
          <w:b/>
        </w:rPr>
        <w:t xml:space="preserve">Tulos</w:t>
      </w:r>
    </w:p>
    <w:p>
      <w:r>
        <w:t xml:space="preserve">Mitä ei tapahtunut sen lausunnon jälkeen, jossa kerrottiin Yhdysvaltain sotilaiden kokoontumisesta Saudi-Arabiaan?</w:t>
      </w:r>
    </w:p>
    <w:p>
      <w:r>
        <w:rPr>
          <w:b/>
        </w:rPr>
        <w:t xml:space="preserve">Tulos</w:t>
      </w:r>
    </w:p>
    <w:p>
      <w:r>
        <w:t xml:space="preserve">Mitä tapahtui ennen lausuntoa Yhdysvaltain sotilaiden kokoontumisesta Saudi-Arabiaan?</w:t>
      </w:r>
    </w:p>
    <w:p>
      <w:r>
        <w:rPr>
          <w:b/>
        </w:rPr>
        <w:t xml:space="preserve">Tulos</w:t>
      </w:r>
    </w:p>
    <w:p>
      <w:r>
        <w:t xml:space="preserve">Mitä tapahtui ennen Richard Boucherin vastausta?</w:t>
      </w:r>
    </w:p>
    <w:p>
      <w:r>
        <w:rPr>
          <w:b/>
        </w:rPr>
        <w:t xml:space="preserve">Tulos</w:t>
      </w:r>
    </w:p>
    <w:p>
      <w:r>
        <w:t xml:space="preserve">Mitä tapahtui Richard Boucherin vastauksen jälkeen?</w:t>
      </w:r>
    </w:p>
    <w:p>
      <w:r>
        <w:rPr>
          <w:b/>
        </w:rPr>
        <w:t xml:space="preserve">Tulos</w:t>
      </w:r>
    </w:p>
    <w:p>
      <w:r>
        <w:t xml:space="preserve">Mitä ei tapahtunut ennen Richard Boucherin vastausta?</w:t>
      </w:r>
    </w:p>
    <w:p>
      <w:r>
        <w:rPr>
          <w:b/>
        </w:rPr>
        <w:t xml:space="preserve">Tulos</w:t>
      </w:r>
    </w:p>
    <w:p>
      <w:r>
        <w:t xml:space="preserve">Mikä alkoi ennen Richard Boucherin vastausta, mutta ei ollut päättynyt?</w:t>
      </w:r>
    </w:p>
    <w:p>
      <w:r>
        <w:rPr>
          <w:b/>
        </w:rPr>
        <w:t xml:space="preserve">Tulos</w:t>
      </w:r>
    </w:p>
    <w:p>
      <w:r>
        <w:t xml:space="preserve">Mitä tapahtui, kun totuutta yritettiin vääristellä?</w:t>
      </w:r>
    </w:p>
    <w:p>
      <w:r>
        <w:rPr>
          <w:b/>
        </w:rPr>
        <w:t xml:space="preserve">Tulos</w:t>
      </w:r>
    </w:p>
    <w:p>
      <w:r>
        <w:t xml:space="preserve">Mitä yleensä tapahtuu yhdysvaltalaisten sotilaiden joukkoistamisen jälkeen?</w:t>
      </w:r>
    </w:p>
    <w:p>
      <w:r>
        <w:rPr>
          <w:b/>
        </w:rPr>
        <w:t xml:space="preserve">Tulos</w:t>
      </w:r>
    </w:p>
    <w:p>
      <w:r>
        <w:t xml:space="preserve">Mitä yleensä tapahtuu lausunnon antamisen jälkeen?</w:t>
      </w:r>
    </w:p>
    <w:p>
      <w:r>
        <w:rPr>
          <w:b/>
        </w:rPr>
        <w:t xml:space="preserve">Tulos</w:t>
      </w:r>
    </w:p>
    <w:p>
      <w:r>
        <w:t xml:space="preserve">Mitä ei tapahtunut lausunnon antamisen jälkeen?</w:t>
      </w:r>
    </w:p>
    <w:p>
      <w:r>
        <w:rPr>
          <w:b/>
        </w:rPr>
        <w:t xml:space="preserve">Tulos</w:t>
      </w:r>
    </w:p>
    <w:p>
      <w:r>
        <w:t xml:space="preserve">Mitä Richard Boucherin vastauksen jälkeen voisi tapahtua?</w:t>
      </w:r>
    </w:p>
    <w:p>
      <w:r>
        <w:rPr>
          <w:b/>
        </w:rPr>
        <w:t xml:space="preserve">Tulos</w:t>
      </w:r>
    </w:p>
    <w:p>
      <w:r>
        <w:t xml:space="preserve">Mitä voi tapahtua sen jälkeen, kun Yhdysvaltain sotilaiden joukkoistaminen Saudi-Arabiassa päättyy?</w:t>
      </w:r>
    </w:p>
    <w:p>
      <w:r>
        <w:rPr>
          <w:b/>
        </w:rPr>
        <w:t xml:space="preserve">Esimerkki 6.1079</w:t>
      </w:r>
    </w:p>
    <w:p>
      <w:r>
        <w:t xml:space="preserve">Läpikulku: "NDP vahvisti otteensa vallasta ja Muslimiveljeskunta osoitti voimansa", hän sanoi, "sillä välin niin sanotut maalliset oppositioryhmät pärjäsivät melko huonosti"." Egyptin perinteiset oppositiopuolueet, mukaan lukien vastaperustettu Kansallinen yhtenäinen muutosrintama ja Al Ghad -puolue, ovat molemmat menettämässä asemiaan epäonnistuttuaan suurissa voitoissa.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sen jälkeen, kun osapuolet menettävät asemansa?</w:t>
      </w:r>
    </w:p>
    <w:p>
      <w:r>
        <w:rPr>
          <w:b/>
        </w:rPr>
        <w:t xml:space="preserve">Tulos</w:t>
      </w:r>
    </w:p>
    <w:p>
      <w:r>
        <w:t xml:space="preserve">Mitä tapahtui ennen kuin osapuolet menettivät asemansa?</w:t>
      </w:r>
    </w:p>
    <w:p>
      <w:r>
        <w:rPr>
          <w:b/>
        </w:rPr>
        <w:t xml:space="preserve">Esimerkki 6.1080</w:t>
      </w:r>
    </w:p>
    <w:p>
      <w:r>
        <w:t xml:space="preserve">Läpikulku: Gabriele Albertini, joka sai 40,2 prosenttia äänistä, ja Aldo Fumagalli, joka sai 27,4 prosenttia äänistä. Formentini sai sentään tarpeeksi kannatusta - 20 prosenttia - jotta hän pääsee toiselle kierrokselle, joka on määrä järjestää 11. toukokuuta.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Formentini tuli kolmanneksi?</w:t>
      </w:r>
    </w:p>
    <w:p>
      <w:r>
        <w:rPr>
          <w:b/>
        </w:rPr>
        <w:t xml:space="preserve">Tulos</w:t>
      </w:r>
    </w:p>
    <w:p>
      <w:r>
        <w:t xml:space="preserve">Mitä tapahtui sen jälkeen, kun Formentini tuli kolmanneksi?</w:t>
      </w:r>
    </w:p>
    <w:p>
      <w:r>
        <w:rPr>
          <w:b/>
        </w:rPr>
        <w:t xml:space="preserve">Tulos</w:t>
      </w:r>
    </w:p>
    <w:p>
      <w:r>
        <w:t xml:space="preserve">Mitä tapahtui sen jälkeen, kun Fuagalli keräsi 27,4 prosenttia?</w:t>
      </w:r>
    </w:p>
    <w:p>
      <w:r>
        <w:rPr>
          <w:b/>
        </w:rPr>
        <w:t xml:space="preserve">Tulos</w:t>
      </w:r>
    </w:p>
    <w:p>
      <w:r>
        <w:t xml:space="preserve">Mitä tapahtui ennen kuin Fuagalli keräsi 27,4 prosenttia?</w:t>
      </w:r>
    </w:p>
    <w:p>
      <w:r>
        <w:rPr>
          <w:b/>
        </w:rPr>
        <w:t xml:space="preserve">Tulos</w:t>
      </w:r>
    </w:p>
    <w:p>
      <w:r>
        <w:t xml:space="preserve">Mitä tapahtui ennen toisen kierroksen swingiä?</w:t>
      </w:r>
    </w:p>
    <w:p>
      <w:r>
        <w:rPr>
          <w:b/>
        </w:rPr>
        <w:t xml:space="preserve">Tulos</w:t>
      </w:r>
    </w:p>
    <w:p>
      <w:r>
        <w:t xml:space="preserve">Mitä tapahtui swingin jälkeen toisella kierroksella?</w:t>
      </w:r>
    </w:p>
    <w:p>
      <w:r>
        <w:rPr>
          <w:b/>
        </w:rPr>
        <w:t xml:space="preserve">Esimerkki 6.1081</w:t>
      </w:r>
    </w:p>
    <w:p>
      <w:r>
        <w:t xml:space="preserve">Läpikulku: Yhdysvallat ja Neuvostoliitto neuvottelivat tiistaina Washingtonissa Irakin vastaisen merisaarton asettamisesta YK:n alaisuuteen. Yhdysvallat on tähän mennessä toimittanut suurimman osan laivaston aluksista Irakin kaupan estämiseksi, ja muiden maiden joukossa ovat Britannia, Länsi-Saksa ja Australia, jotka ovat antaneet tukea merellä.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Irakin kauppa estettiin?</w:t>
      </w:r>
    </w:p>
    <w:p>
      <w:r>
        <w:rPr>
          <w:b/>
        </w:rPr>
        <w:t xml:space="preserve">Tulos</w:t>
      </w:r>
    </w:p>
    <w:p>
      <w:r>
        <w:t xml:space="preserve">Mitä tapahtui sen jälkeen, kun Irakin kauppa estettiin?</w:t>
      </w:r>
    </w:p>
    <w:p>
      <w:r>
        <w:rPr>
          <w:b/>
        </w:rPr>
        <w:t xml:space="preserve">Tulos</w:t>
      </w:r>
    </w:p>
    <w:p>
      <w:r>
        <w:t xml:space="preserve">Mitä tapahtui, kun Yhdysvallat neuvotteli Neuvostoliiton kanssa?</w:t>
      </w:r>
    </w:p>
    <w:p>
      <w:r>
        <w:rPr>
          <w:b/>
        </w:rPr>
        <w:t xml:space="preserve">Tulos</w:t>
      </w:r>
    </w:p>
    <w:p>
      <w:r>
        <w:t xml:space="preserve">Mitä tapahtui ennen kuin Yhdysvallat neuvotteli Neuvostoliiton kanssa?</w:t>
      </w:r>
    </w:p>
    <w:p>
      <w:r>
        <w:rPr>
          <w:b/>
        </w:rPr>
        <w:t xml:space="preserve">Esimerkki 6.1082</w:t>
      </w:r>
    </w:p>
    <w:p>
      <w:r>
        <w:t xml:space="preserve">Läpikulku: Viranomaiset uskovat entisten miliisien ja armeijan sotilaiden tekevän hyökkäyksiä Ruandan pohjois- ja länsiosissa, koska heitä syytetään osallistumisesta pahimpiin verilöylyihin vuoden 1994 kansanmurhassa, jossa kuoli ainakin 500 000 ihmistä, enimmäkseen vähemmistöön kuuluvia tutseja. Suuri joukko entisiä miliisin jäseniä ja entisiä armeijan sotilaita palasi Ruandaan viime vuoden lopulla Zairesta satojentuhansien paluumuuttajien joukossa.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entiset miliisin jäsenet varmasti tekivät verilöylyn jälkeen?</w:t>
      </w:r>
    </w:p>
    <w:p>
      <w:r>
        <w:rPr>
          <w:b/>
        </w:rPr>
        <w:t xml:space="preserve">Tulos</w:t>
      </w:r>
    </w:p>
    <w:p>
      <w:r>
        <w:t xml:space="preserve">Mitä entisten miliisin jäsenten uskotaan tekevän verilöylyn jälkeen?</w:t>
      </w:r>
    </w:p>
    <w:p>
      <w:r>
        <w:rPr>
          <w:b/>
        </w:rPr>
        <w:t xml:space="preserve">Tulos</w:t>
      </w:r>
    </w:p>
    <w:p>
      <w:r>
        <w:t xml:space="preserve">Mitä entiset miliisin jäsenet tekivät verilöylyn aikana?</w:t>
      </w:r>
    </w:p>
    <w:p>
      <w:r>
        <w:rPr>
          <w:b/>
        </w:rPr>
        <w:t xml:space="preserve">Tulos</w:t>
      </w:r>
    </w:p>
    <w:p>
      <w:r>
        <w:t xml:space="preserve">Mitä entiset miliisin jäsenet tekivät ennen verilöylyä?</w:t>
      </w:r>
    </w:p>
    <w:p>
      <w:r>
        <w:rPr>
          <w:b/>
        </w:rPr>
        <w:t xml:space="preserve">Esimerkki 6.1083</w:t>
      </w:r>
    </w:p>
    <w:p>
      <w:r>
        <w:t xml:space="preserve">Läpikulku: Jos liittoutuneet onnistuvat, Saddam Hussein on syössyt maansa ensin tuloksettomaan kahdeksanvuotiseen sotaan Irania vastaan ja sitten nöyryyttävään sotaan Yhdysvaltoja ja liittoutuneita vastaan puolustaakseen Kuwaitin valloitusta ja jättäen suuren osan maansa sotilaallisesta organisaatiosta ja modernista infrastruktuurista raunioiksi. Samaan aikaan Yhdysvallat toivoo, että talouspakotteet ja kansainvälinen asevientikielto pysyvät voimassa, kunnes Irak maksaa Kuwaitille sotakorvaukset sotavahinkojen kattamiseksi.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kahdeksanvuotista sotaa?</w:t>
      </w:r>
    </w:p>
    <w:p>
      <w:r>
        <w:rPr>
          <w:b/>
        </w:rPr>
        <w:t xml:space="preserve">Tulos</w:t>
      </w:r>
    </w:p>
    <w:p>
      <w:r>
        <w:t xml:space="preserve">Mitä tapahtui kahdeksanvuotisen sodan jälkeen?</w:t>
      </w:r>
    </w:p>
    <w:p>
      <w:r>
        <w:rPr>
          <w:b/>
        </w:rPr>
        <w:t xml:space="preserve">Tulos</w:t>
      </w:r>
    </w:p>
    <w:p>
      <w:r>
        <w:t xml:space="preserve">Mitä voi tapahtua kahdeksanvuotisen sodan jälkeen?</w:t>
      </w:r>
    </w:p>
    <w:p>
      <w:r>
        <w:rPr>
          <w:b/>
        </w:rPr>
        <w:t xml:space="preserve">Tulos</w:t>
      </w:r>
    </w:p>
    <w:p>
      <w:r>
        <w:t xml:space="preserve">Mitä voi tapahtua toiveiden jälkeen?</w:t>
      </w:r>
    </w:p>
    <w:p>
      <w:r>
        <w:rPr>
          <w:b/>
        </w:rPr>
        <w:t xml:space="preserve">Tulos</w:t>
      </w:r>
    </w:p>
    <w:p>
      <w:r>
        <w:t xml:space="preserve">Mikä alkoi ennen kuin joku toivoo?</w:t>
      </w:r>
    </w:p>
    <w:p>
      <w:r>
        <w:rPr>
          <w:b/>
        </w:rPr>
        <w:t xml:space="preserve">Tulos</w:t>
      </w:r>
    </w:p>
    <w:p>
      <w:r>
        <w:t xml:space="preserve">Mikä alkoi ennen valloitusta?</w:t>
      </w:r>
    </w:p>
    <w:p>
      <w:r>
        <w:rPr>
          <w:b/>
        </w:rPr>
        <w:t xml:space="preserve">Tulos</w:t>
      </w:r>
    </w:p>
    <w:p>
      <w:r>
        <w:t xml:space="preserve">Mitä tapahtui valloituksen jälkeen?</w:t>
      </w:r>
    </w:p>
    <w:p>
      <w:r>
        <w:rPr>
          <w:b/>
        </w:rPr>
        <w:t xml:space="preserve">Esimerkki 6.1084</w:t>
      </w:r>
    </w:p>
    <w:p>
      <w:r>
        <w:t xml:space="preserve">Läpikulku: "Hän kertoi toimittajille tavattuaan presidentti Glafcos Cleridesin. Feissel kertoi toimittajille, että pysyville jäsenille - Britannialle, Kiinalle, Ranskalle, Venäjälle ja Yhdysvalloille - tiedotetaan siitä, "mitä olemme tehneet ja missä mennään".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myöhemmin?</w:t>
      </w:r>
    </w:p>
    <w:p>
      <w:r>
        <w:rPr>
          <w:b/>
        </w:rPr>
        <w:t xml:space="preserve">Tulos</w:t>
      </w:r>
    </w:p>
    <w:p>
      <w:r>
        <w:t xml:space="preserve">Mitä tapahtui kokouksen jälkeen?</w:t>
      </w:r>
    </w:p>
    <w:p>
      <w:r>
        <w:rPr>
          <w:b/>
        </w:rPr>
        <w:t xml:space="preserve">Tulos</w:t>
      </w:r>
    </w:p>
    <w:p>
      <w:r>
        <w:t xml:space="preserve">Mitä tapahtui ennen kokousta?</w:t>
      </w:r>
    </w:p>
    <w:p>
      <w:r>
        <w:rPr>
          <w:b/>
        </w:rPr>
        <w:t xml:space="preserve">Tulos</w:t>
      </w:r>
    </w:p>
    <w:p>
      <w:r>
        <w:t xml:space="preserve">Mikä on jo alkanut?</w:t>
      </w:r>
    </w:p>
    <w:p>
      <w:r>
        <w:rPr>
          <w:b/>
        </w:rPr>
        <w:t xml:space="preserve">Tulos</w:t>
      </w:r>
    </w:p>
    <w:p>
      <w:r>
        <w:t xml:space="preserve">Mitä tapahtuu tarjoamisen aikana?</w:t>
      </w:r>
    </w:p>
    <w:p>
      <w:r>
        <w:rPr>
          <w:b/>
        </w:rPr>
        <w:t xml:space="preserve">Tulos</w:t>
      </w:r>
    </w:p>
    <w:p>
      <w:r>
        <w:t xml:space="preserve">Mitä tapahtuu sen jälkeen?</w:t>
      </w:r>
    </w:p>
    <w:p>
      <w:r>
        <w:rPr>
          <w:b/>
        </w:rPr>
        <w:t xml:space="preserve">Tulos</w:t>
      </w:r>
    </w:p>
    <w:p>
      <w:r>
        <w:t xml:space="preserve">Mitä kokouksen aikana tapahtui?</w:t>
      </w:r>
    </w:p>
    <w:p>
      <w:r>
        <w:rPr>
          <w:b/>
        </w:rPr>
        <w:t xml:space="preserve">Tulos</w:t>
      </w:r>
    </w:p>
    <w:p>
      <w:r>
        <w:t xml:space="preserve">Mitä tapahtuu koordinaatin jälkeen?</w:t>
      </w:r>
    </w:p>
    <w:p>
      <w:r>
        <w:rPr>
          <w:b/>
        </w:rPr>
        <w:t xml:space="preserve">Tulos</w:t>
      </w:r>
    </w:p>
    <w:p>
      <w:r>
        <w:t xml:space="preserve">Mitä tapahtuu uudelleentarkastelun jälkeen?</w:t>
      </w:r>
    </w:p>
    <w:p>
      <w:r>
        <w:rPr>
          <w:b/>
        </w:rPr>
        <w:t xml:space="preserve">Tulos</w:t>
      </w:r>
    </w:p>
    <w:p>
      <w:r>
        <w:t xml:space="preserve">Mitä tapahtui ennen tekemistä?</w:t>
      </w:r>
    </w:p>
    <w:p>
      <w:r>
        <w:rPr>
          <w:b/>
        </w:rPr>
        <w:t xml:space="preserve">Tulos</w:t>
      </w:r>
    </w:p>
    <w:p>
      <w:r>
        <w:t xml:space="preserve">Mitä tapahtuu tiedotuksen jälkeen?</w:t>
      </w:r>
    </w:p>
    <w:p>
      <w:r>
        <w:rPr>
          <w:b/>
        </w:rPr>
        <w:t xml:space="preserve">Esimerkki 6.1085</w:t>
      </w:r>
    </w:p>
    <w:p>
      <w:r>
        <w:t xml:space="preserve">Läpikulku: Dijsselbloem, joka on valtiovarainministerien euroryhmän puheenjohtaja, olivat niin tiukkoja siihen, että tallettajien - suurten ja pienten, kyproslaisten ja venäläisten - on osallistuttava 5,8 miljardilla eurolla (7,5 miljardilla dollarilla) Kyproksen suurimpien pankkien 10 miljardin euron pelastusoperaatioon. Kreikka saattoi viime vuonna olla liian suuri kaatumaan, mutta Kypros, joka tuottaa alle puolet euroalueen bruttokansantuotteesta, ei todellakaan ole.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Saksa on itsepintainen?</w:t>
      </w:r>
    </w:p>
    <w:p>
      <w:r>
        <w:rPr>
          <w:b/>
        </w:rPr>
        <w:t xml:space="preserve">Tulos</w:t>
      </w:r>
    </w:p>
    <w:p>
      <w:r>
        <w:t xml:space="preserve">Mitä voi tapahtua tulevaisuudessa?</w:t>
      </w:r>
    </w:p>
    <w:p>
      <w:r>
        <w:rPr>
          <w:b/>
        </w:rPr>
        <w:t xml:space="preserve">Tulos</w:t>
      </w:r>
    </w:p>
    <w:p>
      <w:r>
        <w:t xml:space="preserve">Mitä ei tapahtunut ennen kuin Kypros oli liian suuri kaatumaan?</w:t>
      </w:r>
    </w:p>
    <w:p>
      <w:r>
        <w:rPr>
          <w:b/>
        </w:rPr>
        <w:t xml:space="preserve">Tulos</w:t>
      </w:r>
    </w:p>
    <w:p>
      <w:r>
        <w:t xml:space="preserve">Mitä tapahtui ennen kuin Kypros oli liian suuri kaatumaan?</w:t>
      </w:r>
    </w:p>
    <w:p>
      <w:r>
        <w:rPr>
          <w:b/>
        </w:rPr>
        <w:t xml:space="preserve">Esimerkki 6.1086</w:t>
      </w:r>
    </w:p>
    <w:p>
      <w:r>
        <w:t xml:space="preserve">Läpikulku: Yhdysvallat on kuitenkin torjunut vaatimukset saarella olevien joukkojen määrän vähentämisestä Korean niemimaalla vallitsevien jännitteiden vuoksi. Tukikohtakysymys on horjuttanut myös hallitsevaa liittoumaa, jossa LDP on liittoutunut SDP:n ja keskustalaisen Uuden Sakigake-puolueen kanssa pääoppositiopuolue Uutta rajapuoluetta (NFP)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perusongelman jälkeen?</w:t>
      </w:r>
    </w:p>
    <w:p>
      <w:r>
        <w:rPr>
          <w:b/>
        </w:rPr>
        <w:t xml:space="preserve">Tulos</w:t>
      </w:r>
    </w:p>
    <w:p>
      <w:r>
        <w:t xml:space="preserve">Mitä tapahtui ennen perusongelmaa?</w:t>
      </w:r>
    </w:p>
    <w:p>
      <w:r>
        <w:rPr>
          <w:b/>
        </w:rPr>
        <w:t xml:space="preserve">Tulos</w:t>
      </w:r>
    </w:p>
    <w:p>
      <w:r>
        <w:t xml:space="preserve">Mitä tapahtui ennen kuin LDP, SDP ja Sakigake liittoutuivat?</w:t>
      </w:r>
    </w:p>
    <w:p>
      <w:r>
        <w:rPr>
          <w:b/>
        </w:rPr>
        <w:t xml:space="preserve">Tulos</w:t>
      </w:r>
    </w:p>
    <w:p>
      <w:r>
        <w:t xml:space="preserve">Mitä tapahtui sen jälkeen, kun LDP, SDP ja Sakigake liittoutuivat?</w:t>
      </w:r>
    </w:p>
    <w:p>
      <w:r>
        <w:rPr>
          <w:b/>
        </w:rPr>
        <w:t xml:space="preserve">Tulos</w:t>
      </w:r>
    </w:p>
    <w:p>
      <w:r>
        <w:t xml:space="preserve">Mitä ei tapahdu sen jälkeen, kun Yhdysvaltoja on kutsuttu?</w:t>
      </w:r>
    </w:p>
    <w:p>
      <w:r>
        <w:rPr>
          <w:b/>
        </w:rPr>
        <w:t xml:space="preserve">Esimerkki 6.1087</w:t>
      </w:r>
    </w:p>
    <w:p>
      <w:r>
        <w:t xml:space="preserve">Läpikulku: Australian tuomioistuin määräsi aiemmin perjantaina Malesian keskisen Selangorin osavaltion pääministerin Muhammad bin Muhammad Taibin osallistumaan 19. elokuuta alkavaan kolmipäiväiseen istuntoon. Muhammadia, 51, jonka ei perjantaina tarvinnut osallistua oikeuskäsittelyyn, syytettiin siitä, että hän oli jättänyt ilmoittamatta 2,4 miljoonaa ringgitiä (981 000 Yhdysvaltain dollaria) vastaavan summan joulukuussa 1996.</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perjantaina?</w:t>
      </w:r>
    </w:p>
    <w:p>
      <w:r>
        <w:rPr>
          <w:b/>
        </w:rPr>
        <w:t xml:space="preserve">Tulos</w:t>
      </w:r>
    </w:p>
    <w:p>
      <w:r>
        <w:t xml:space="preserve">Mitä tapahtuu perjantain jälkeen?</w:t>
      </w:r>
    </w:p>
    <w:p>
      <w:r>
        <w:rPr>
          <w:b/>
        </w:rPr>
        <w:t xml:space="preserve">Tulos</w:t>
      </w:r>
    </w:p>
    <w:p>
      <w:r>
        <w:t xml:space="preserve">Mitä tapahtui ennen perjantaita?</w:t>
      </w:r>
    </w:p>
    <w:p>
      <w:r>
        <w:rPr>
          <w:b/>
        </w:rPr>
        <w:t xml:space="preserve">Tulos</w:t>
      </w:r>
    </w:p>
    <w:p>
      <w:r>
        <w:t xml:space="preserve">Mitä tapahtui ennen joulukuuta 1996?</w:t>
      </w:r>
    </w:p>
    <w:p>
      <w:r>
        <w:rPr>
          <w:b/>
        </w:rPr>
        <w:t xml:space="preserve">Tulos</w:t>
      </w:r>
    </w:p>
    <w:p>
      <w:r>
        <w:t xml:space="preserve">Mitä tapahtui joulukuun 1996 jälkeen?</w:t>
      </w:r>
    </w:p>
    <w:p>
      <w:r>
        <w:rPr>
          <w:b/>
        </w:rPr>
        <w:t xml:space="preserve">Tulos</w:t>
      </w:r>
    </w:p>
    <w:p>
      <w:r>
        <w:t xml:space="preserve">Mitä tapahtui joulukuussa 1996?</w:t>
      </w:r>
    </w:p>
    <w:p>
      <w:r>
        <w:rPr>
          <w:b/>
        </w:rPr>
        <w:t xml:space="preserve">Esimerkki 6.1088</w:t>
      </w:r>
    </w:p>
    <w:p>
      <w:r>
        <w:t xml:space="preserve">Läpikulku: Etelä-Korean ja Yhdistyneiden arabiemiirikuntien (UAE) odotetaan allekirjoittavan tällä viikolla sotilaallisen sopimuksen yhteistyönsä vahvistamiseksi, Etelä-Korean puolustusministeriö kertoi tiistaina. Etelä-Korean varapuolustusministeri Hwang Kyu-sik, joka lähti tiistaina nelipäiväiselle matkalle Arabiemiraatteihin, allekirjoittaa sopimuksen Arabiemiraattien virkamiesten kanssa keskiviikkona, ministeriö sanoi ja lisäsi, että sopimus auttaa lisäämään vaihtoa maiden armeijoiden sekä niiden puolustukseen liittyvän teollisuuden välillä.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Etelä-Korean ja Arabiemiraattien yhteistyölle tapahtuu allekirjoittamisen jälkeen?</w:t>
      </w:r>
    </w:p>
    <w:p>
      <w:r>
        <w:rPr>
          <w:b/>
        </w:rPr>
        <w:t xml:space="preserve">Tulos</w:t>
      </w:r>
    </w:p>
    <w:p>
      <w:r>
        <w:t xml:space="preserve">Mitä tapahtuu Etelä-Korean ja Arabiemiraattien väliselle vaihdolle sopimuksen allekirjoittamisen jälkeen?</w:t>
      </w:r>
    </w:p>
    <w:p>
      <w:r>
        <w:rPr>
          <w:b/>
        </w:rPr>
        <w:t xml:space="preserve">Tulos</w:t>
      </w:r>
    </w:p>
    <w:p>
      <w:r>
        <w:t xml:space="preserve">Mitä ministeriön jäsenet tekivät ennen allekirjoittamista?</w:t>
      </w:r>
    </w:p>
    <w:p>
      <w:r>
        <w:rPr>
          <w:b/>
        </w:rPr>
        <w:t xml:space="preserve">Tulos</w:t>
      </w:r>
    </w:p>
    <w:p>
      <w:r>
        <w:t xml:space="preserve">Mitä varapuolustusministeri teki ennen allekirjoitusta?</w:t>
      </w:r>
    </w:p>
    <w:p>
      <w:r>
        <w:rPr>
          <w:b/>
        </w:rPr>
        <w:t xml:space="preserve">Tulos</w:t>
      </w:r>
    </w:p>
    <w:p>
      <w:r>
        <w:t xml:space="preserve">Mitä varapuolustusministeri teki allekirjoittamisen jälkeen?</w:t>
      </w:r>
    </w:p>
    <w:p>
      <w:r>
        <w:rPr>
          <w:b/>
        </w:rPr>
        <w:t xml:space="preserve">Esimerkki 6.1089</w:t>
      </w:r>
    </w:p>
    <w:p>
      <w:r>
        <w:t xml:space="preserve">Läpikulku: "Nämä uudet lentokoneet ovat elintärkeitä, jotta voimme jatkaa kasvuamme tulevina vuosina lisääntyvän kilpailun edessä", hän sanoi. "Ne palvelevat kansainvälisen kapasiteetin kasvua ja uusia reittejä sekä korvaavat Qantas Groupin laajarunkoisten Boeing 767-300 -koneiden laivaston",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hän antoi lausuntonsa?</w:t>
      </w:r>
    </w:p>
    <w:p>
      <w:r>
        <w:rPr>
          <w:b/>
        </w:rPr>
        <w:t xml:space="preserve">Tulos</w:t>
      </w:r>
    </w:p>
    <w:p>
      <w:r>
        <w:t xml:space="preserve">Mitä voi tapahtua sen jälkeen, kun lentokoneet ovat elintärkeitä?</w:t>
      </w:r>
    </w:p>
    <w:p>
      <w:r>
        <w:rPr>
          <w:b/>
        </w:rPr>
        <w:t xml:space="preserve">Tulos</w:t>
      </w:r>
    </w:p>
    <w:p>
      <w:r>
        <w:t xml:space="preserve">Mitä tapahtuu sen jälkeen, kun lentokoneet ovat elintärkeitä?</w:t>
      </w:r>
    </w:p>
    <w:p>
      <w:r>
        <w:rPr>
          <w:b/>
        </w:rPr>
        <w:t xml:space="preserve">Tulos</w:t>
      </w:r>
    </w:p>
    <w:p>
      <w:r>
        <w:t xml:space="preserve">Mitä kilpailun aikana voi tapahtua?</w:t>
      </w:r>
    </w:p>
    <w:p>
      <w:r>
        <w:rPr>
          <w:b/>
        </w:rPr>
        <w:t xml:space="preserve">Tulos</w:t>
      </w:r>
    </w:p>
    <w:p>
      <w:r>
        <w:t xml:space="preserve">Mitä kilpailun aikana tapahtuu varmasti?</w:t>
      </w:r>
    </w:p>
    <w:p>
      <w:r>
        <w:rPr>
          <w:b/>
        </w:rPr>
        <w:t xml:space="preserve">Tulos</w:t>
      </w:r>
    </w:p>
    <w:p>
      <w:r>
        <w:t xml:space="preserve">Mikä tapahtuma tapahtuu samaan aikaan, kun kansainvälinen kapasiteetti kasvaa? </w:t>
      </w:r>
    </w:p>
    <w:p>
      <w:r>
        <w:rPr>
          <w:b/>
        </w:rPr>
        <w:t xml:space="preserve">Tulos</w:t>
      </w:r>
    </w:p>
    <w:p>
      <w:r>
        <w:t xml:space="preserve">Mikä tapahtuma tapahtuu samanaikaisesti, kun lentokoneet palvelevat kasvua?</w:t>
      </w:r>
    </w:p>
    <w:p>
      <w:r>
        <w:rPr>
          <w:b/>
        </w:rPr>
        <w:t xml:space="preserve">Esimerkki 6.1090</w:t>
      </w:r>
    </w:p>
    <w:p>
      <w:r>
        <w:t xml:space="preserve">Läpikulku: Maan mainosliiketoiminnan arvo oli 7,6 miljardia juania (950 miljoonaa Yhdysvaltain dollaria) vuonna 2005, ja se oli kuudennella sijalla maailmassa. Jotkut väärennettyjen lääkkeiden mainokset ovat kuitenkin johtaneet kuluttajia harhaan ja vahingoittaneet heidän etujaan.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 tapahtunut ennen kuin maan mainosala oli kuudennella sijalla maailmassa?</w:t>
      </w:r>
    </w:p>
    <w:p>
      <w:r>
        <w:rPr>
          <w:b/>
        </w:rPr>
        <w:t xml:space="preserve">Tulos</w:t>
      </w:r>
    </w:p>
    <w:p>
      <w:r>
        <w:t xml:space="preserve">Mitä tapahtui sen jälkeen, kun maan mainostoiminta oli kuudennella sijalla maailmassa?</w:t>
      </w:r>
    </w:p>
    <w:p>
      <w:r>
        <w:rPr>
          <w:b/>
        </w:rPr>
        <w:t xml:space="preserve">Tulos</w:t>
      </w:r>
    </w:p>
    <w:p>
      <w:r>
        <w:t xml:space="preserve">Mitä on tapahtunut vuonna 2005?</w:t>
      </w:r>
    </w:p>
    <w:p>
      <w:r>
        <w:rPr>
          <w:b/>
        </w:rPr>
        <w:t xml:space="preserve">Tulos</w:t>
      </w:r>
    </w:p>
    <w:p>
      <w:r>
        <w:t xml:space="preserve">Mitä voi tapahtua, kun maan mainosala on kuudennella sijalla maailmassa?</w:t>
      </w:r>
    </w:p>
    <w:p>
      <w:r>
        <w:rPr>
          <w:b/>
        </w:rPr>
        <w:t xml:space="preserve">Esimerkki 6.1091</w:t>
      </w:r>
    </w:p>
    <w:p>
      <w:r>
        <w:t xml:space="preserve">Läpikulku: Tämä oli korkein taso sitten 30 vuoden kiinnitysten 6,44 prosentin syyskuun 2003 alussa. Tällä viikolla 15 vuoden kiinteäkorkoisten asuntolainojen hinnat, jotka ovat suosittu valinta asuntolainan jälleenrahoitukseen, olivat keskimäärin 5,89 prosenttia, kun ne viime viikolla olivat 5,85 prosenttia.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vuonna 2003?</w:t>
      </w:r>
    </w:p>
    <w:p>
      <w:r>
        <w:rPr>
          <w:b/>
        </w:rPr>
        <w:t xml:space="preserve">Tulos</w:t>
      </w:r>
    </w:p>
    <w:p>
      <w:r>
        <w:t xml:space="preserve">Mitä tapahtui vuoden 2003 jälkeen?</w:t>
      </w:r>
    </w:p>
    <w:p>
      <w:r>
        <w:rPr>
          <w:b/>
        </w:rPr>
        <w:t xml:space="preserve">Tulos</w:t>
      </w:r>
    </w:p>
    <w:p>
      <w:r>
        <w:t xml:space="preserve">Mitä tapahtui ennen vuotta 2003?</w:t>
      </w:r>
    </w:p>
    <w:p>
      <w:r>
        <w:rPr>
          <w:b/>
        </w:rPr>
        <w:t xml:space="preserve">Tulos</w:t>
      </w:r>
    </w:p>
    <w:p>
      <w:r>
        <w:t xml:space="preserve">Mitä tapahtui viime viikon jälkeen?</w:t>
      </w:r>
    </w:p>
    <w:p>
      <w:r>
        <w:rPr>
          <w:b/>
        </w:rPr>
        <w:t xml:space="preserve">Tulos</w:t>
      </w:r>
    </w:p>
    <w:p>
      <w:r>
        <w:t xml:space="preserve">Mitä tapahtui viime viikon jälkeen?</w:t>
      </w:r>
    </w:p>
    <w:p>
      <w:r>
        <w:rPr>
          <w:b/>
        </w:rPr>
        <w:t xml:space="preserve">Tulos</w:t>
      </w:r>
    </w:p>
    <w:p>
      <w:r>
        <w:t xml:space="preserve">Mitä tapahtui ennen viime viikkoa?</w:t>
      </w:r>
    </w:p>
    <w:p>
      <w:r>
        <w:rPr>
          <w:b/>
        </w:rPr>
        <w:t xml:space="preserve">Esimerkki 6.1092</w:t>
      </w:r>
    </w:p>
    <w:p>
      <w:r>
        <w:t xml:space="preserve">Läpikulku: Yli 1 700 ihmistä on saanut surmansa tammikuusta 2004 lähtien puhjenneessa uudessa aallossa.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tammikuun 2004 jälkeen?</w:t>
      </w:r>
    </w:p>
    <w:p>
      <w:r>
        <w:rPr>
          <w:b/>
        </w:rPr>
        <w:t xml:space="preserve">Tulos</w:t>
      </w:r>
    </w:p>
    <w:p>
      <w:r>
        <w:t xml:space="preserve">Mitä tapahtui ennen tammikuuta 2004?</w:t>
      </w:r>
    </w:p>
    <w:p>
      <w:r>
        <w:rPr>
          <w:b/>
        </w:rPr>
        <w:t xml:space="preserve">Tulos</w:t>
      </w:r>
    </w:p>
    <w:p>
      <w:r>
        <w:t xml:space="preserve">Mitä tapahtuu tammikuun 2004 jälkeen?</w:t>
      </w:r>
    </w:p>
    <w:p>
      <w:r>
        <w:rPr>
          <w:b/>
        </w:rPr>
        <w:t xml:space="preserve">Tulos</w:t>
      </w:r>
    </w:p>
    <w:p>
      <w:r>
        <w:t xml:space="preserve">Mikä tapahtuma oli käynnissä tammikuusta 2004 lähtien?</w:t>
      </w:r>
    </w:p>
    <w:p>
      <w:r>
        <w:rPr>
          <w:b/>
        </w:rPr>
        <w:t xml:space="preserve">Tulos</w:t>
      </w:r>
    </w:p>
    <w:p>
      <w:r>
        <w:t xml:space="preserve">Mitä ihmisille on tapahtunut uuden aallon aikana?</w:t>
      </w:r>
    </w:p>
    <w:p>
      <w:r>
        <w:rPr>
          <w:b/>
        </w:rPr>
        <w:t xml:space="preserve">Tulos</w:t>
      </w:r>
    </w:p>
    <w:p>
      <w:r>
        <w:t xml:space="preserve">Mitä ihmisille tapahtuu uuden aallon jälkeen?</w:t>
      </w:r>
    </w:p>
    <w:p>
      <w:r>
        <w:rPr>
          <w:b/>
        </w:rPr>
        <w:t xml:space="preserve">Tulos</w:t>
      </w:r>
    </w:p>
    <w:p>
      <w:r>
        <w:t xml:space="preserve">Mitä uusi aalto on tehnyt tammikuusta 2004 lähtien??</w:t>
      </w:r>
    </w:p>
    <w:p>
      <w:r>
        <w:rPr>
          <w:b/>
        </w:rPr>
        <w:t xml:space="preserve">Tulos</w:t>
      </w:r>
    </w:p>
    <w:p>
      <w:r>
        <w:t xml:space="preserve">Mitä uusi aalto tekee tammikuun 2004 jälkeen?</w:t>
      </w:r>
    </w:p>
    <w:p>
      <w:r>
        <w:rPr>
          <w:b/>
        </w:rPr>
        <w:t xml:space="preserve">Esimerkki 6.1093</w:t>
      </w:r>
    </w:p>
    <w:p>
      <w:r>
        <w:t xml:space="preserve">Läpikulku: Gonzalez sanoi maanantaina päivätyssä kirjeessä: "Vastustan virallisesti laillisia toimia, joita Eliania mielivaltaisesti pidättävät tahot ovat tehneet tai tekevät". Kirjeessä Gonzalez sanoi, ettei hän tunnusta Yhdysvaltain oikeuslaitoksen toimivaltaa, joka tutkii Elianin Miamin sukulaisten yritystä estää Elianin paluu Kuubaan.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Gonzalez alkoi vastustaa?</w:t>
      </w:r>
    </w:p>
    <w:p>
      <w:r>
        <w:rPr>
          <w:b/>
        </w:rPr>
        <w:t xml:space="preserve">Tulos</w:t>
      </w:r>
    </w:p>
    <w:p>
      <w:r>
        <w:t xml:space="preserve">Mitä alkoi tapahtua ennen kuin Gonzalez alkoi vastustaa?</w:t>
      </w:r>
    </w:p>
    <w:p>
      <w:r>
        <w:rPr>
          <w:b/>
        </w:rPr>
        <w:t xml:space="preserve">Tulos</w:t>
      </w:r>
    </w:p>
    <w:p>
      <w:r>
        <w:t xml:space="preserve">Mitä luultavasti alkoi tapahtua samoihin aikoihin, kun Gonzalez alkoi vastustaa?</w:t>
      </w:r>
    </w:p>
    <w:p>
      <w:r>
        <w:rPr>
          <w:b/>
        </w:rPr>
        <w:t xml:space="preserve">Tulos</w:t>
      </w:r>
    </w:p>
    <w:p>
      <w:r>
        <w:t xml:space="preserve">Mitä luultavasti tapahtui pian sen jälkeen, kun Gonzalez alkoi vastustaa?</w:t>
      </w:r>
    </w:p>
    <w:p>
      <w:r>
        <w:rPr>
          <w:b/>
        </w:rPr>
        <w:t xml:space="preserve">Tulos</w:t>
      </w:r>
    </w:p>
    <w:p>
      <w:r>
        <w:t xml:space="preserve">Mitä voisi tapahtua sen jälkeen, kun Gonzalez alkoi vastustaa?</w:t>
      </w:r>
    </w:p>
    <w:p>
      <w:r>
        <w:rPr>
          <w:b/>
        </w:rPr>
        <w:t xml:space="preserve">Tulos</w:t>
      </w:r>
    </w:p>
    <w:p>
      <w:r>
        <w:t xml:space="preserve">Mitä varmasti tapahtui ennen kuin lailliset siirrot alkoivat tapahtua?</w:t>
      </w:r>
    </w:p>
    <w:p>
      <w:r>
        <w:rPr>
          <w:b/>
        </w:rPr>
        <w:t xml:space="preserve">Tulos</w:t>
      </w:r>
    </w:p>
    <w:p>
      <w:r>
        <w:t xml:space="preserve">Mitä luultavasti alkoi tapahtua ennen kuin lailliset toimet alkoivat tapahtua?</w:t>
      </w:r>
    </w:p>
    <w:p>
      <w:r>
        <w:rPr>
          <w:b/>
        </w:rPr>
        <w:t xml:space="preserve">Tulos</w:t>
      </w:r>
    </w:p>
    <w:p>
      <w:r>
        <w:t xml:space="preserve">Mitä luultavasti alkoi tapahtua pian sen jälkeen, kun lailliset siirrot alkoivat tapahtua?</w:t>
      </w:r>
    </w:p>
    <w:p>
      <w:r>
        <w:rPr>
          <w:b/>
        </w:rPr>
        <w:t xml:space="preserve">Tulos</w:t>
      </w:r>
    </w:p>
    <w:p>
      <w:r>
        <w:t xml:space="preserve">Mitä tapahtui sen jälkeen, kun lailliset siirrot alkoivat tapahtua?</w:t>
      </w:r>
    </w:p>
    <w:p>
      <w:r>
        <w:rPr>
          <w:b/>
        </w:rPr>
        <w:t xml:space="preserve">Tulos</w:t>
      </w:r>
    </w:p>
    <w:p>
      <w:r>
        <w:t xml:space="preserve">Mitä voisi tapahtua sen jälkeen, kun lailliset siirrot alkoivat tapahtua?</w:t>
      </w:r>
    </w:p>
    <w:p>
      <w:r>
        <w:rPr>
          <w:b/>
        </w:rPr>
        <w:t xml:space="preserve">Tulos</w:t>
      </w:r>
    </w:p>
    <w:p>
      <w:r>
        <w:t xml:space="preserve">Mitä luultavasti alkoi tapahtua samoihin aikoihin, kun joku alkoi pitää Eliania?</w:t>
      </w:r>
    </w:p>
    <w:p>
      <w:r>
        <w:rPr>
          <w:b/>
        </w:rPr>
        <w:t xml:space="preserve">Tulos</w:t>
      </w:r>
    </w:p>
    <w:p>
      <w:r>
        <w:t xml:space="preserve">Mitä varmasti tapahtui sen jälkeen, kun joku alkoi pitää Eliania?</w:t>
      </w:r>
    </w:p>
    <w:p>
      <w:r>
        <w:rPr>
          <w:b/>
        </w:rPr>
        <w:t xml:space="preserve">Tulos</w:t>
      </w:r>
    </w:p>
    <w:p>
      <w:r>
        <w:t xml:space="preserve">Mitä alkoi tapahtua sen jälkeen, kun joku alkoi pitää Eliania?</w:t>
      </w:r>
    </w:p>
    <w:p>
      <w:r>
        <w:rPr>
          <w:b/>
        </w:rPr>
        <w:t xml:space="preserve">Tulos</w:t>
      </w:r>
    </w:p>
    <w:p>
      <w:r>
        <w:t xml:space="preserve">Mitä voisi mahdollisesti tapahtua sen jälkeen, kun joku alkoi pitää Eliania?</w:t>
      </w:r>
    </w:p>
    <w:p>
      <w:r>
        <w:rPr>
          <w:b/>
        </w:rPr>
        <w:t xml:space="preserve">Tulos</w:t>
      </w:r>
    </w:p>
    <w:p>
      <w:r>
        <w:t xml:space="preserve">Mitä tapahtui samaan aikaan, kun Gonzalez sanoi jotain kirjeessä?</w:t>
      </w:r>
    </w:p>
    <w:p>
      <w:r>
        <w:rPr>
          <w:b/>
        </w:rPr>
        <w:t xml:space="preserve">Tulos</w:t>
      </w:r>
    </w:p>
    <w:p>
      <w:r>
        <w:t xml:space="preserve">Mitä varmasti tapahtui ennen kuin Gonzalez sanoi jotain kirjeessä?</w:t>
      </w:r>
    </w:p>
    <w:p>
      <w:r>
        <w:rPr>
          <w:b/>
        </w:rPr>
        <w:t xml:space="preserve">Tulos</w:t>
      </w:r>
    </w:p>
    <w:p>
      <w:r>
        <w:t xml:space="preserve">Mitä alkoi tapahtua ennen kuin Gonzalez sanoi jotain kirjeessä?</w:t>
      </w:r>
    </w:p>
    <w:p>
      <w:r>
        <w:rPr>
          <w:b/>
        </w:rPr>
        <w:t xml:space="preserve">Tulos</w:t>
      </w:r>
    </w:p>
    <w:p>
      <w:r>
        <w:t xml:space="preserve">Mitä todennäköisesti alkoi tapahtua ennen kuin Gonzalez sanoi jotain kirjeessä?</w:t>
      </w:r>
    </w:p>
    <w:p>
      <w:r>
        <w:rPr>
          <w:b/>
        </w:rPr>
        <w:t xml:space="preserve">Tulos</w:t>
      </w:r>
    </w:p>
    <w:p>
      <w:r>
        <w:t xml:space="preserve">Mitä voisi tapahtua sen jälkeen, kun Gonzalez sanoi jotain kirjeessä?</w:t>
      </w:r>
    </w:p>
    <w:p>
      <w:r>
        <w:rPr>
          <w:b/>
        </w:rPr>
        <w:t xml:space="preserve">Tulos</w:t>
      </w:r>
    </w:p>
    <w:p>
      <w:r>
        <w:t xml:space="preserve">Mitä tapahtui ennen kuin Gonzalez päivämääritti kirjeensä?</w:t>
      </w:r>
    </w:p>
    <w:p>
      <w:r>
        <w:rPr>
          <w:b/>
        </w:rPr>
        <w:t xml:space="preserve">Tulos</w:t>
      </w:r>
    </w:p>
    <w:p>
      <w:r>
        <w:t xml:space="preserve">Mitä tapahtui samaan aikaan, kun Gonzalez päivitti kirjeensä?</w:t>
      </w:r>
    </w:p>
    <w:p>
      <w:r>
        <w:rPr>
          <w:b/>
        </w:rPr>
        <w:t xml:space="preserve">Tulos</w:t>
      </w:r>
    </w:p>
    <w:p>
      <w:r>
        <w:t xml:space="preserve">Mitä todennäköisesti alkoi tapahtua ennen kuin Gonzalez päivämääritti kirjeensä?</w:t>
      </w:r>
    </w:p>
    <w:p>
      <w:r>
        <w:rPr>
          <w:b/>
        </w:rPr>
        <w:t xml:space="preserve">Tulos</w:t>
      </w:r>
    </w:p>
    <w:p>
      <w:r>
        <w:t xml:space="preserve">Mitä alkoi tapahtua ennen kuin Gonzalez päivitti kirjeensä?</w:t>
      </w:r>
    </w:p>
    <w:p>
      <w:r>
        <w:rPr>
          <w:b/>
        </w:rPr>
        <w:t xml:space="preserve">Tulos</w:t>
      </w:r>
    </w:p>
    <w:p>
      <w:r>
        <w:t xml:space="preserve">Mitä voisi tapahtua sen jälkeen, kun Gonzalez oli päivättänyt kirjeensä?</w:t>
      </w:r>
    </w:p>
    <w:p>
      <w:r>
        <w:rPr>
          <w:b/>
        </w:rPr>
        <w:t xml:space="preserve">Esimerkki 6.1094</w:t>
      </w:r>
    </w:p>
    <w:p>
      <w:r>
        <w:t xml:space="preserve">Läpikulku: Elianin miamilaiset sukulaiset ottivat lapsen vastaan, mutta kieltäytyivät sitten palauttamasta häntä elossa olevalle isälleen Kuubaan vedoten Castron hallinnon ankaruuteen. Miamilaiset sukulaiset hakivat poliittista turvapaikkaa Elianin puolesta, koska lapsi ei halunnut palata Kuubaan.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alkoivat sen jälkeen, kun sukulaiset ottivat Elianin luokseen?</w:t>
      </w:r>
    </w:p>
    <w:p>
      <w:r>
        <w:rPr>
          <w:b/>
        </w:rPr>
        <w:t xml:space="preserve">Tulos</w:t>
      </w:r>
    </w:p>
    <w:p>
      <w:r>
        <w:t xml:space="preserve">Mitä tapahtumia ei tapahtunut sen jälkeen, kun sukulaiset ottivat Elianin luokseen?</w:t>
      </w:r>
    </w:p>
    <w:p>
      <w:r>
        <w:rPr>
          <w:b/>
        </w:rPr>
        <w:t xml:space="preserve">Tulos</w:t>
      </w:r>
    </w:p>
    <w:p>
      <w:r>
        <w:t xml:space="preserve">Mitä tapahtui, kun sukulaiset hakivat turvapaikkaa?</w:t>
      </w:r>
    </w:p>
    <w:p>
      <w:r>
        <w:rPr>
          <w:b/>
        </w:rPr>
        <w:t xml:space="preserve">Tulos</w:t>
      </w:r>
    </w:p>
    <w:p>
      <w:r>
        <w:t xml:space="preserve">Mitä tapahtui, kun sukulaiset kieltäytyivät palauttamasta häntä?</w:t>
      </w:r>
    </w:p>
    <w:p>
      <w:r>
        <w:rPr>
          <w:b/>
        </w:rPr>
        <w:t xml:space="preserve">Tulos</w:t>
      </w:r>
    </w:p>
    <w:p>
      <w:r>
        <w:t xml:space="preserve">Mitä tapahtui sen jälkeen, kun sukulaiset kieltäytyivät palauttamasta häntä?</w:t>
      </w:r>
    </w:p>
    <w:p>
      <w:r>
        <w:rPr>
          <w:b/>
        </w:rPr>
        <w:t xml:space="preserve">Esimerkki 6.1095</w:t>
      </w:r>
    </w:p>
    <w:p>
      <w:r>
        <w:t xml:space="preserve">Läpikulku: Hän nousi vaaleanruskeasta Peugeot 405 -autosta ja käveli kohti toimistorakennusta, kun hänet pidätettiin. Aluksi häntä ympäröi noin 30 aseistettua siviilivartijaa, jotka suojelivat häntä.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hänet pidätettiin?</w:t>
      </w:r>
    </w:p>
    <w:p>
      <w:r>
        <w:rPr>
          <w:b/>
        </w:rPr>
        <w:t xml:space="preserve">Tulos</w:t>
      </w:r>
    </w:p>
    <w:p>
      <w:r>
        <w:t xml:space="preserve">Mitä tapahtui hänen pidätyksensä jälkeen?</w:t>
      </w:r>
    </w:p>
    <w:p>
      <w:r>
        <w:rPr>
          <w:b/>
        </w:rPr>
        <w:t xml:space="preserve">Tulos</w:t>
      </w:r>
    </w:p>
    <w:p>
      <w:r>
        <w:t xml:space="preserve">Mitä tapahtui, kun hänet pidätettiin?</w:t>
      </w:r>
    </w:p>
    <w:p>
      <w:r>
        <w:rPr>
          <w:b/>
        </w:rPr>
        <w:t xml:space="preserve">Tulos</w:t>
      </w:r>
    </w:p>
    <w:p>
      <w:r>
        <w:t xml:space="preserve">Mitä tapahtui ennen kuin hän käveli kohti toimistorakennusta?</w:t>
      </w:r>
    </w:p>
    <w:p>
      <w:r>
        <w:rPr>
          <w:b/>
        </w:rPr>
        <w:t xml:space="preserve">Tulos</w:t>
      </w:r>
    </w:p>
    <w:p>
      <w:r>
        <w:t xml:space="preserve">Mitä tapahtui, kun hänet piiritettiin?</w:t>
      </w:r>
    </w:p>
    <w:p>
      <w:r>
        <w:rPr>
          <w:b/>
        </w:rPr>
        <w:t xml:space="preserve">Tulos</w:t>
      </w:r>
    </w:p>
    <w:p>
      <w:r>
        <w:t xml:space="preserve">Mitä tapahtui sen jälkeen, kun hänet oli piiritetty?</w:t>
      </w:r>
    </w:p>
    <w:p>
      <w:r>
        <w:rPr>
          <w:b/>
        </w:rPr>
        <w:t xml:space="preserve">Tulos</w:t>
      </w:r>
    </w:p>
    <w:p>
      <w:r>
        <w:t xml:space="preserve">Mitä tapahtui sen jälkeen, kun joukot olivat suojelleet häntä?</w:t>
      </w:r>
    </w:p>
    <w:p>
      <w:r>
        <w:rPr>
          <w:b/>
        </w:rPr>
        <w:t xml:space="preserve">Tulos</w:t>
      </w:r>
    </w:p>
    <w:p>
      <w:r>
        <w:t xml:space="preserve">Mitä tapahtui ennen kuin joukot suojelivat häntä?</w:t>
      </w:r>
    </w:p>
    <w:p>
      <w:r>
        <w:rPr>
          <w:b/>
        </w:rPr>
        <w:t xml:space="preserve">Esimerkki 6.1096</w:t>
      </w:r>
    </w:p>
    <w:p>
      <w:r>
        <w:t xml:space="preserve">Läpikulku: Hän teki entisen miehensä Alanin kanssa 1960-, 70- ja 80-luvuilla useita ylistettyjä luontodokumentteja, kuten "Balloon Safari", jossa he käyttivät innovatiivisia ilmatekniikoita kuvaamaan Kenian upeaa luontoa ja maisemaa. Naivashassa on ollut paljon vihamielisyyttä ulkomaisten sijoittajien, lähinnä kukkaviljelijöiden, ja paikallisen väestön välillä resurssien saatavuudesta, ja siellä on tehty useita väkivaltaisia hyökkäyksiä eurooppalaisia asukkaita vastaan, vaikka Rootin murha onkin ensimmäinen useisiin kuukausiin.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hän teki dokumenttielokuvien tekemisen aikana?</w:t>
      </w:r>
    </w:p>
    <w:p>
      <w:r>
        <w:rPr>
          <w:b/>
        </w:rPr>
        <w:t xml:space="preserve">Tulos</w:t>
      </w:r>
    </w:p>
    <w:p>
      <w:r>
        <w:t xml:space="preserve">Mitä tapahtui Rootin murhan aikana?</w:t>
      </w:r>
    </w:p>
    <w:p>
      <w:r>
        <w:rPr>
          <w:b/>
        </w:rPr>
        <w:t xml:space="preserve">Tulos</w:t>
      </w:r>
    </w:p>
    <w:p>
      <w:r>
        <w:t xml:space="preserve">Mikä oli valmis ennen Rootin murhaa?</w:t>
      </w:r>
    </w:p>
    <w:p>
      <w:r>
        <w:rPr>
          <w:b/>
        </w:rPr>
        <w:t xml:space="preserve">Tulos</w:t>
      </w:r>
    </w:p>
    <w:p>
      <w:r>
        <w:t xml:space="preserve">Mitä vihamielisyyden aikana on tapahtunut?</w:t>
      </w:r>
    </w:p>
    <w:p>
      <w:r>
        <w:rPr>
          <w:b/>
        </w:rPr>
        <w:t xml:space="preserve">Tulos</w:t>
      </w:r>
    </w:p>
    <w:p>
      <w:r>
        <w:t xml:space="preserve">Mitä tapahtuu sen jälkeen, kun vihamielisyys on ohi?</w:t>
      </w:r>
    </w:p>
    <w:p>
      <w:r>
        <w:rPr>
          <w:b/>
        </w:rPr>
        <w:t xml:space="preserve">Tulos</w:t>
      </w:r>
    </w:p>
    <w:p>
      <w:r>
        <w:t xml:space="preserve">Mitä tapahtui sinä aikana, kun he vangitsivat Kenian upeaa luontoa?</w:t>
      </w:r>
    </w:p>
    <w:p>
      <w:r>
        <w:rPr>
          <w:b/>
        </w:rPr>
        <w:t xml:space="preserve">Esimerkki 6.1097</w:t>
      </w:r>
    </w:p>
    <w:p>
      <w:r>
        <w:t xml:space="preserve">Läpikulku: Hän sanoi, että Airbus oli aiemmin ollut vahva kilpailija, joka tarjosi etuja, kuten täyden lentäjäkoulutuksen. Qantas on jo hyväksynyt tilaukset 12:sta Airbusin uudesta superjumbo A380-koneesta, ja yhtiö suunnittelee lentävänsä koneilla Australian ja Yhdysvaltojen välisellä reitillä sen jälkeen, kun koneet on toimitettu vuoden 2006 lopulla.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Airbus oli ollut vahva kilpailija?</w:t>
      </w:r>
    </w:p>
    <w:p>
      <w:r>
        <w:rPr>
          <w:b/>
        </w:rPr>
        <w:t xml:space="preserve">Tulos</w:t>
      </w:r>
    </w:p>
    <w:p>
      <w:r>
        <w:t xml:space="preserve">Mitä tapahtui sen jälkeen, kun Airbus oli ollut vahva kilpailija?</w:t>
      </w:r>
    </w:p>
    <w:p>
      <w:r>
        <w:rPr>
          <w:b/>
        </w:rPr>
        <w:t xml:space="preserve">Tulos</w:t>
      </w:r>
    </w:p>
    <w:p>
      <w:r>
        <w:t xml:space="preserve">Mitä tapahtuu sen jälkeen, kun Airbus on ollut vahva kilpailija?</w:t>
      </w:r>
    </w:p>
    <w:p>
      <w:r>
        <w:rPr>
          <w:b/>
        </w:rPr>
        <w:t xml:space="preserve">Tulos</w:t>
      </w:r>
    </w:p>
    <w:p>
      <w:r>
        <w:t xml:space="preserve">Mitä tapahtui ennen kuin hän sanoi?</w:t>
      </w:r>
    </w:p>
    <w:p>
      <w:r>
        <w:rPr>
          <w:b/>
        </w:rPr>
        <w:t xml:space="preserve">Tulos</w:t>
      </w:r>
    </w:p>
    <w:p>
      <w:r>
        <w:t xml:space="preserve">Mitä tapahtuu sen jälkeen, kun hän sanoi?</w:t>
      </w:r>
    </w:p>
    <w:p>
      <w:r>
        <w:rPr>
          <w:b/>
        </w:rPr>
        <w:t xml:space="preserve">Esimerkki 6.1098</w:t>
      </w:r>
    </w:p>
    <w:p>
      <w:r>
        <w:t xml:space="preserve">Läpikulku: Yhdysvaltain ulkoministeri Madeleine Albright matkusti tiistaina Itä-Afrikkaan ja pyrki osoittamaan amerikkalaisten tukea Yhdysvaltain suurlähetystöihin kohdistuneiden, mutta enimmäkseen afrikkalaisia kuolonuhreja vaatineiden pommi-iskujen jälkeen. "Amerikan suurlähetystöjen henkilökunnalle Nairobissa ja Dar es Salaamissa aion välittää viestin, jossa ilmaisen solidaarisuuden surun johdosta, ihailen heidän rohkeuttaan ja tuen heidän jatkuvia ponnistelujaan maamme puolesta", Albright sanoi maanantaina ennen lähtöään Andrewsin lentotukikohdasta Marylandissa.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tiistaita?</w:t>
      </w:r>
    </w:p>
    <w:p>
      <w:r>
        <w:rPr>
          <w:b/>
        </w:rPr>
        <w:t xml:space="preserve">Tulos</w:t>
      </w:r>
    </w:p>
    <w:p>
      <w:r>
        <w:t xml:space="preserve">Mitä tapahtui tiistaina?</w:t>
      </w:r>
    </w:p>
    <w:p>
      <w:r>
        <w:rPr>
          <w:b/>
        </w:rPr>
        <w:t xml:space="preserve">Tulos</w:t>
      </w:r>
    </w:p>
    <w:p>
      <w:r>
        <w:t xml:space="preserve">Mitä tapahtui pommi-iskujen jälkeen?</w:t>
      </w:r>
    </w:p>
    <w:p>
      <w:r>
        <w:rPr>
          <w:b/>
        </w:rPr>
        <w:t xml:space="preserve">Tulos</w:t>
      </w:r>
    </w:p>
    <w:p>
      <w:r>
        <w:t xml:space="preserve">Mitä tapahtui pommitusten aikana?</w:t>
      </w:r>
    </w:p>
    <w:p>
      <w:r>
        <w:rPr>
          <w:b/>
        </w:rPr>
        <w:t xml:space="preserve">Tulos</w:t>
      </w:r>
    </w:p>
    <w:p>
      <w:r>
        <w:t xml:space="preserve">Mitä tapahtui ennen kuin Albright lähti Andrewsin lentotukikohdasta?</w:t>
      </w:r>
    </w:p>
    <w:p>
      <w:r>
        <w:rPr>
          <w:b/>
        </w:rPr>
        <w:t xml:space="preserve">Tulos</w:t>
      </w:r>
    </w:p>
    <w:p>
      <w:r>
        <w:t xml:space="preserve">Mitä tapahtui ennen kuin ihmishenkiä kuoli?</w:t>
      </w:r>
    </w:p>
    <w:p>
      <w:r>
        <w:rPr>
          <w:b/>
        </w:rPr>
        <w:t xml:space="preserve">Tulos</w:t>
      </w:r>
    </w:p>
    <w:p>
      <w:r>
        <w:t xml:space="preserve">Mitä tapahtuu Albrightin viestin jälkeen?</w:t>
      </w:r>
    </w:p>
    <w:p>
      <w:r>
        <w:rPr>
          <w:b/>
        </w:rPr>
        <w:t xml:space="preserve">Esimerkki 6.1099</w:t>
      </w:r>
    </w:p>
    <w:p>
      <w:r>
        <w:t xml:space="preserve">Läpikulku: Jotkut vanhukset ovat niin kuormittuneita, että he pyrkivät oikeustoimin pakottamaan lapsensa auttamaan. Pekingissä yli 2 000 maaseudun vanhempaa haastoi viime vuonna lapsensa oikeuteen tuen saamiseksi, kertoi kaupungin keskitason kansantuomioistuin, Xinhua kertoi.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jotkut vanhukset tekevät sen jälkeen, kun he ovat olleet niin kovassa rasituksessa?</w:t>
      </w:r>
    </w:p>
    <w:p>
      <w:r>
        <w:rPr>
          <w:b/>
        </w:rPr>
        <w:t xml:space="preserve">Tulos</w:t>
      </w:r>
    </w:p>
    <w:p>
      <w:r>
        <w:t xml:space="preserve">Miten jotkut vanhukset ovat ennen kuin he hakeutuvat oikeuteen pakottaakseen lapsensa antamaan apua?</w:t>
      </w:r>
    </w:p>
    <w:p>
      <w:r>
        <w:rPr>
          <w:b/>
        </w:rPr>
        <w:t xml:space="preserve">Tulos</w:t>
      </w:r>
    </w:p>
    <w:p>
      <w:r>
        <w:t xml:space="preserve">Mitä jotkut vanhukset tekivät sen jälkeen, kun he olivat hakeneet apua tuomioistuimessa pakottaakseen lapsensa antamaan apua?</w:t>
      </w:r>
    </w:p>
    <w:p>
      <w:r>
        <w:rPr>
          <w:b/>
        </w:rPr>
        <w:t xml:space="preserve">Tulos</w:t>
      </w:r>
    </w:p>
    <w:p>
      <w:r>
        <w:t xml:space="preserve">Mitä on tapahtunut sen jälkeen, kun 2000 maaseudun vanhempaa haastoi viime vuonna lapsensa oikeuteen elatusavusta?</w:t>
      </w:r>
    </w:p>
    <w:p>
      <w:r>
        <w:rPr>
          <w:b/>
        </w:rPr>
        <w:t xml:space="preserve">Esimerkki 6.1100</w:t>
      </w:r>
    </w:p>
    <w:p>
      <w:r>
        <w:t xml:space="preserve">Läpikulku: Jotkut analyytikot kyseenalaistivat kuitenkin eläkepaketin vaikutuksen, koska vain harvat työpaikat lakkautetaan. "Se on vain kosmeettinen toimenpide", sanoi Jonathan S. Gelles Wertheim Schroder amp Co.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kuulustelua?</w:t>
      </w:r>
    </w:p>
    <w:p>
      <w:r>
        <w:rPr>
          <w:b/>
        </w:rPr>
        <w:t xml:space="preserve">Tulos</w:t>
      </w:r>
    </w:p>
    <w:p>
      <w:r>
        <w:t xml:space="preserve">Mitä tapahtuu kyselyn jälkeen?</w:t>
      </w:r>
    </w:p>
    <w:p>
      <w:r>
        <w:rPr>
          <w:b/>
        </w:rPr>
        <w:t xml:space="preserve">Tulos</w:t>
      </w:r>
    </w:p>
    <w:p>
      <w:r>
        <w:t xml:space="preserve">Mitä tapahtui paketin jälkeen?</w:t>
      </w:r>
    </w:p>
    <w:p>
      <w:r>
        <w:rPr>
          <w:b/>
        </w:rPr>
        <w:t xml:space="preserve">Tulos</w:t>
      </w:r>
    </w:p>
    <w:p>
      <w:r>
        <w:t xml:space="preserve">Mitä tapahtuu paketin jälkeen?</w:t>
      </w:r>
    </w:p>
    <w:p>
      <w:r>
        <w:rPr>
          <w:b/>
        </w:rPr>
        <w:t xml:space="preserve">Tulos</w:t>
      </w:r>
    </w:p>
    <w:p>
      <w:r>
        <w:t xml:space="preserve">Mitä tapahtui ennen poistamista?</w:t>
      </w:r>
    </w:p>
    <w:p>
      <w:r>
        <w:rPr>
          <w:b/>
        </w:rPr>
        <w:t xml:space="preserve">Tulos</w:t>
      </w:r>
    </w:p>
    <w:p>
      <w:r>
        <w:t xml:space="preserve">Mikä alkoi ennen poistamista?</w:t>
      </w:r>
    </w:p>
    <w:p>
      <w:r>
        <w:rPr>
          <w:b/>
        </w:rPr>
        <w:t xml:space="preserve">Esimerkki 6.1101</w:t>
      </w:r>
    </w:p>
    <w:p>
      <w:r>
        <w:t xml:space="preserve">Läpikulku: First of America ilmoitti, että se lakkauttaa entisen Midwest Financial -emoyhtiön 13 johtotehtävää. First of America sanoi, että osa johtajista ottaa muita työpaikkoja First of Americassa.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sen jälkeen, kun First America sanoi jotain 13 johtotehtävästä?</w:t>
      </w:r>
    </w:p>
    <w:p>
      <w:r>
        <w:rPr>
          <w:b/>
        </w:rPr>
        <w:t xml:space="preserve">Tulos</w:t>
      </w:r>
    </w:p>
    <w:p>
      <w:r>
        <w:t xml:space="preserve">Mitä tapahtui, kun First America sanoi jotain 13 johtotehtävästä?</w:t>
      </w:r>
    </w:p>
    <w:p>
      <w:r>
        <w:rPr>
          <w:b/>
        </w:rPr>
        <w:t xml:space="preserve">Esimerkki 6.1102</w:t>
      </w:r>
    </w:p>
    <w:p>
      <w:r>
        <w:t xml:space="preserve">Läpikulku: Bulgarian lainsäätäjät hyväksyivät tiistaina uudet perustuslain muutokset, joita tarvitaan oikeuslaitoksen vastuuvelvollisuuden lisäämiseksi ennen ensi vuoden tammikuun 1. päivänä alkavaa Euroopan unionin jäsenyyttä. Valtion omistama BTA kertoi, että kansalliskokouksen eli parlamentin äänestyksessä 203 kansanedustajaa 240:stä kannatti muutoksia, joilla lopetetaan tuomareiden, syyttäjien ja tutkijoiden yleinen koskemattomuus ja perustetaan erityinen parlamentin valitsema tarkastusvirasto valvomaan oikeuslaitosta.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juuri ennen kuin lainsäätäjät hyväksyivät muutokset?</w:t>
      </w:r>
    </w:p>
    <w:p>
      <w:r>
        <w:rPr>
          <w:b/>
        </w:rPr>
        <w:t xml:space="preserve">Tulos</w:t>
      </w:r>
    </w:p>
    <w:p>
      <w:r>
        <w:t xml:space="preserve">Mitä alkoi tapahtua ennen kuin lainsäätäjät hyväksyivät muutokset?</w:t>
      </w:r>
    </w:p>
    <w:p>
      <w:r>
        <w:rPr>
          <w:b/>
        </w:rPr>
        <w:t xml:space="preserve">Tulos</w:t>
      </w:r>
    </w:p>
    <w:p>
      <w:r>
        <w:t xml:space="preserve">Mitä alkaa tapahtua sen jälkeen, kun lainsäätäjät ovat hyväksyneet muutokset?</w:t>
      </w:r>
    </w:p>
    <w:p>
      <w:r>
        <w:rPr>
          <w:b/>
        </w:rPr>
        <w:t xml:space="preserve">Tulos</w:t>
      </w:r>
    </w:p>
    <w:p>
      <w:r>
        <w:t xml:space="preserve">Mitä on jo tapahtunut sen jälkeen, kun lainsäätäjät hyväksyivät tarkistukset?</w:t>
      </w:r>
    </w:p>
    <w:p>
      <w:r>
        <w:rPr>
          <w:b/>
        </w:rPr>
        <w:t xml:space="preserve">Tulos</w:t>
      </w:r>
    </w:p>
    <w:p>
      <w:r>
        <w:t xml:space="preserve">Mitä *ei* tapahtunut ennen kuin lainsäätäjät hyväksyivät tarkistukset?</w:t>
      </w:r>
    </w:p>
    <w:p>
      <w:r>
        <w:rPr>
          <w:b/>
        </w:rPr>
        <w:t xml:space="preserve">Tulos</w:t>
      </w:r>
    </w:p>
    <w:p>
      <w:r>
        <w:t xml:space="preserve">Mitä tapahtui sen jälkeen, kun vastuuvelvollisuutta alkoi tapahtua?</w:t>
      </w:r>
    </w:p>
    <w:p>
      <w:r>
        <w:rPr>
          <w:b/>
        </w:rPr>
        <w:t xml:space="preserve">Tulos</w:t>
      </w:r>
    </w:p>
    <w:p>
      <w:r>
        <w:t xml:space="preserve">Mitä alkoi tapahtua samaan aikaan, kun vastuuvelvollisuutta alkoi tapahtua?</w:t>
      </w:r>
    </w:p>
    <w:p>
      <w:r>
        <w:rPr>
          <w:b/>
        </w:rPr>
        <w:t xml:space="preserve">Tulos</w:t>
      </w:r>
    </w:p>
    <w:p>
      <w:r>
        <w:t xml:space="preserve">Mitä alkaa tapahtua sen jälkeen, kun vastuuvelvollisuus on alkanut toteutua?</w:t>
      </w:r>
    </w:p>
    <w:p>
      <w:r>
        <w:rPr>
          <w:b/>
        </w:rPr>
        <w:t xml:space="preserve">Tulos</w:t>
      </w:r>
    </w:p>
    <w:p>
      <w:r>
        <w:t xml:space="preserve">Mitä tapahtui samaan aikaan, kun alkoi tapahtua vastuuvelvollisuutta?</w:t>
      </w:r>
    </w:p>
    <w:p>
      <w:r>
        <w:rPr>
          <w:b/>
        </w:rPr>
        <w:t xml:space="preserve">Tulos</w:t>
      </w:r>
    </w:p>
    <w:p>
      <w:r>
        <w:t xml:space="preserve">Mitä on jo tapahtunut, ennen kuin EU-jäsenyys alkaa?</w:t>
      </w:r>
    </w:p>
    <w:p>
      <w:r>
        <w:rPr>
          <w:b/>
        </w:rPr>
        <w:t xml:space="preserve">Tulos</w:t>
      </w:r>
    </w:p>
    <w:p>
      <w:r>
        <w:t xml:space="preserve">Mitä on jo alkanut tapahtua, ennen kuin EU-jäsenyys alkaa?</w:t>
      </w:r>
    </w:p>
    <w:p>
      <w:r>
        <w:rPr>
          <w:b/>
        </w:rPr>
        <w:t xml:space="preserve">Tulos</w:t>
      </w:r>
    </w:p>
    <w:p>
      <w:r>
        <w:t xml:space="preserve">Mitä lakkaa tapahtumasta sen jälkeen, kun lainsäätäjät ovat hyväksyneet muutokset?</w:t>
      </w:r>
    </w:p>
    <w:p>
      <w:r>
        <w:rPr>
          <w:b/>
        </w:rPr>
        <w:t xml:space="preserve">Tulos</w:t>
      </w:r>
    </w:p>
    <w:p>
      <w:r>
        <w:t xml:space="preserve">Mitä todennäköisesti *ei* enää tapahdu, kun EU-jäsenyys alkaa?</w:t>
      </w:r>
    </w:p>
    <w:p>
      <w:r>
        <w:rPr>
          <w:b/>
        </w:rPr>
        <w:t xml:space="preserve">Tulos</w:t>
      </w:r>
    </w:p>
    <w:p>
      <w:r>
        <w:t xml:space="preserve">Mitä todennäköisesti tapahtuu, kun EU-jäsenyys alkaa?</w:t>
      </w:r>
    </w:p>
    <w:p>
      <w:r>
        <w:rPr>
          <w:b/>
        </w:rPr>
        <w:t xml:space="preserve">Tulos</w:t>
      </w:r>
    </w:p>
    <w:p>
      <w:r>
        <w:t xml:space="preserve">Mitä on jäänyt tapahtumatta, ennen kuin EU-jäsenyys alkaa?</w:t>
      </w:r>
    </w:p>
    <w:p>
      <w:r>
        <w:rPr>
          <w:b/>
        </w:rPr>
        <w:t xml:space="preserve">Tulos</w:t>
      </w:r>
    </w:p>
    <w:p>
      <w:r>
        <w:t xml:space="preserve">Mitä tapahtui ennen kuin BTA uutisoi asiasta?</w:t>
      </w:r>
    </w:p>
    <w:p>
      <w:r>
        <w:rPr>
          <w:b/>
        </w:rPr>
        <w:t xml:space="preserve">Tulos</w:t>
      </w:r>
    </w:p>
    <w:p>
      <w:r>
        <w:t xml:space="preserve">Mitä alkoi tapahtua ennen kuin BTA kertoi asiasta?</w:t>
      </w:r>
    </w:p>
    <w:p>
      <w:r>
        <w:rPr>
          <w:b/>
        </w:rPr>
        <w:t xml:space="preserve">Tulos</w:t>
      </w:r>
    </w:p>
    <w:p>
      <w:r>
        <w:t xml:space="preserve">Mitä alkaa tapahtua sen jälkeen, kun BTA raportoi jutusta?</w:t>
      </w:r>
    </w:p>
    <w:p>
      <w:r>
        <w:rPr>
          <w:b/>
        </w:rPr>
        <w:t xml:space="preserve">Tulos</w:t>
      </w:r>
    </w:p>
    <w:p>
      <w:r>
        <w:t xml:space="preserve">Mitä ei enää tapahdu sen jälkeen, kun BTA on raportoinut asiasta?</w:t>
      </w:r>
    </w:p>
    <w:p>
      <w:r>
        <w:rPr>
          <w:b/>
        </w:rPr>
        <w:t xml:space="preserve">Tulos</w:t>
      </w:r>
    </w:p>
    <w:p>
      <w:r>
        <w:t xml:space="preserve">Mikä lakkasi tapahtumasta ennen kuin BTA kertoi asiasta?</w:t>
      </w:r>
    </w:p>
    <w:p>
      <w:r>
        <w:rPr>
          <w:b/>
        </w:rPr>
        <w:t xml:space="preserve">Tulos</w:t>
      </w:r>
    </w:p>
    <w:p>
      <w:r>
        <w:t xml:space="preserve">Mitä tapahtui suunnilleen samaan aikaan kuin äänestys?</w:t>
      </w:r>
    </w:p>
    <w:p>
      <w:r>
        <w:rPr>
          <w:b/>
        </w:rPr>
        <w:t xml:space="preserve">Tulos</w:t>
      </w:r>
    </w:p>
    <w:p>
      <w:r>
        <w:t xml:space="preserve">Mitä tapahtui ennen äänestystä?</w:t>
      </w:r>
    </w:p>
    <w:p>
      <w:r>
        <w:rPr>
          <w:b/>
        </w:rPr>
        <w:t xml:space="preserve">Tulos</w:t>
      </w:r>
    </w:p>
    <w:p>
      <w:r>
        <w:t xml:space="preserve">Mitä alkaa tapahtua äänestyksen jälkeen?</w:t>
      </w:r>
    </w:p>
    <w:p>
      <w:r>
        <w:rPr>
          <w:b/>
        </w:rPr>
        <w:t xml:space="preserve">Tulos</w:t>
      </w:r>
    </w:p>
    <w:p>
      <w:r>
        <w:t xml:space="preserve">Mitä ei enää tapahdu äänestyksen jälkeen?</w:t>
      </w:r>
    </w:p>
    <w:p>
      <w:r>
        <w:rPr>
          <w:b/>
        </w:rPr>
        <w:t xml:space="preserve">Tulos</w:t>
      </w:r>
    </w:p>
    <w:p>
      <w:r>
        <w:t xml:space="preserve">Mitä on jo tapahtunut äänestyksen jälkeen?</w:t>
      </w:r>
    </w:p>
    <w:p>
      <w:r>
        <w:rPr>
          <w:b/>
        </w:rPr>
        <w:t xml:space="preserve">Esimerkki 6.1103</w:t>
      </w:r>
    </w:p>
    <w:p>
      <w:r>
        <w:t xml:space="preserve">Läpikulku: Maaliskuussa toinen Cessna-kone syöksyi mereen Jomaligin saaren edustalla Quezonissa, kun se kuljetti kalatuotteita Palawanista Manilaan.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koneen pudotessa?</w:t>
      </w:r>
    </w:p>
    <w:p>
      <w:r>
        <w:rPr>
          <w:b/>
        </w:rPr>
        <w:t xml:space="preserve">Tulos</w:t>
      </w:r>
    </w:p>
    <w:p>
      <w:r>
        <w:t xml:space="preserve">Mitä tapahtui koneen putoamisen jälkeen?</w:t>
      </w:r>
    </w:p>
    <w:p>
      <w:r>
        <w:rPr>
          <w:b/>
        </w:rPr>
        <w:t xml:space="preserve">Tulos</w:t>
      </w:r>
    </w:p>
    <w:p>
      <w:r>
        <w:t xml:space="preserve">Mitä tapahtui ennen koneen putoamista?</w:t>
      </w:r>
    </w:p>
    <w:p>
      <w:r>
        <w:rPr>
          <w:b/>
        </w:rPr>
        <w:t xml:space="preserve">Tulos</w:t>
      </w:r>
    </w:p>
    <w:p>
      <w:r>
        <w:t xml:space="preserve">Mitä tapahtui, kun Cessna-kone kuljetti kalatuotteita?</w:t>
      </w:r>
    </w:p>
    <w:p>
      <w:r>
        <w:rPr>
          <w:b/>
        </w:rPr>
        <w:t xml:space="preserve">Tulos</w:t>
      </w:r>
    </w:p>
    <w:p>
      <w:r>
        <w:t xml:space="preserve">Mitä tapahtui ennen kuin Cessna-kone kuljetti kalatuotteita?</w:t>
      </w:r>
    </w:p>
    <w:p>
      <w:r>
        <w:rPr>
          <w:b/>
        </w:rPr>
        <w:t xml:space="preserve">Tulos</w:t>
      </w:r>
    </w:p>
    <w:p>
      <w:r>
        <w:t xml:space="preserve">Mitä tapahtui sen jälkeen, kun Cessna-kone oli kuljettanut kalatuotteita?</w:t>
      </w:r>
    </w:p>
    <w:p>
      <w:r>
        <w:rPr>
          <w:b/>
        </w:rPr>
        <w:t xml:space="preserve">Esimerkki 6.1104</w:t>
      </w:r>
    </w:p>
    <w:p>
      <w:r>
        <w:t xml:space="preserve">Läpikulku: Yhdysvaltain kongressin odotetaan ratifioivan Yhdysvaltain ensimmäisen Hanoihin nimitetyn suurlähettilään Douglas Petersonin nimityksen myöhemmin tällä viikolla. Rubin lisäsi, että hän oli ottanut esille amerikkalaisten yritysten Vietnamissa kohtaamat esteet.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nimitystä?</w:t>
      </w:r>
    </w:p>
    <w:p>
      <w:r>
        <w:rPr>
          <w:b/>
        </w:rPr>
        <w:t xml:space="preserve">Tulos</w:t>
      </w:r>
    </w:p>
    <w:p>
      <w:r>
        <w:t xml:space="preserve">Mitä voi tapahtua ennen nimitystä?</w:t>
      </w:r>
    </w:p>
    <w:p>
      <w:r>
        <w:rPr>
          <w:b/>
        </w:rPr>
        <w:t xml:space="preserve">Tulos</w:t>
      </w:r>
    </w:p>
    <w:p>
      <w:r>
        <w:t xml:space="preserve">Mitä tapahtui sen jälkeen, kun esteet nostettiin esiin?</w:t>
      </w:r>
    </w:p>
    <w:p>
      <w:r>
        <w:rPr>
          <w:b/>
        </w:rPr>
        <w:t xml:space="preserve">Tulos</w:t>
      </w:r>
    </w:p>
    <w:p>
      <w:r>
        <w:t xml:space="preserve">Mitä tapahtui sen jälkeen, kun esteet oli kohdattu?</w:t>
      </w:r>
    </w:p>
    <w:p>
      <w:r>
        <w:rPr>
          <w:b/>
        </w:rPr>
        <w:t xml:space="preserve">Esimerkki 6.1105</w:t>
      </w:r>
    </w:p>
    <w:p>
      <w:r>
        <w:t xml:space="preserve">Läpikulku: Fani kuului ranskalais-israelilaisen fanin kimppuun hyökänneeseen väkijoukkoon, joka huuteli antisemitistisiä ja rasistisia iskulauseita. Lens voitti kotonaan 3-0 viime kauden kakkonen Bordeaux'n.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väkijoukko hyökkäsi fanin kimppuun?</w:t>
      </w:r>
    </w:p>
    <w:p>
      <w:r>
        <w:rPr>
          <w:b/>
        </w:rPr>
        <w:t xml:space="preserve">Tulos</w:t>
      </w:r>
    </w:p>
    <w:p>
      <w:r>
        <w:t xml:space="preserve">Mitä tapahtui, kun väkijoukko huuteli iskulauseita?</w:t>
      </w:r>
    </w:p>
    <w:p>
      <w:r>
        <w:rPr>
          <w:b/>
        </w:rPr>
        <w:t xml:space="preserve">Tulos</w:t>
      </w:r>
    </w:p>
    <w:p>
      <w:r>
        <w:t xml:space="preserve">Mitä tapahtui sen jälkeen, kun Lens voitti kotonaan 3-0?</w:t>
      </w:r>
    </w:p>
    <w:p>
      <w:r>
        <w:rPr>
          <w:b/>
        </w:rPr>
        <w:t xml:space="preserve">Tulos</w:t>
      </w:r>
    </w:p>
    <w:p>
      <w:r>
        <w:t xml:space="preserve">Mitä tapahtui ennen kuin Bordeauxsta tuli viime kauden kakkonen?</w:t>
      </w:r>
    </w:p>
    <w:p>
      <w:r>
        <w:rPr>
          <w:b/>
        </w:rPr>
        <w:t xml:space="preserve">Tulos</w:t>
      </w:r>
    </w:p>
    <w:p>
      <w:r>
        <w:t xml:space="preserve">Mitä tapahtui ennen kuin väkijoukko alkoi huutaa iskulauseita?</w:t>
      </w:r>
    </w:p>
    <w:p>
      <w:r>
        <w:rPr>
          <w:b/>
        </w:rPr>
        <w:t xml:space="preserve">Tulos</w:t>
      </w:r>
    </w:p>
    <w:p>
      <w:r>
        <w:t xml:space="preserve">Mitä tapahtui ennen kuin väkijoukko alkoi hyökätä fanin kimppuun?</w:t>
      </w:r>
    </w:p>
    <w:p>
      <w:r>
        <w:rPr>
          <w:b/>
        </w:rPr>
        <w:t xml:space="preserve">Esimerkki 6.1106</w:t>
      </w:r>
    </w:p>
    <w:p>
      <w:r>
        <w:t xml:space="preserve">Läpikulku: Se johtaa dollarin vahvistumiseen." Japanin sijoitukset ulkomaisiin joukkovelkakirjoihin ovat toistaiseksi pysäyttämättömiä. Useammat poliittiset johtajat Japanissa todennäköisesti ilmaisevat huolensa korkeammasta dollarista, koska rahoitusviranomaiset eivät pidä Yhdysvaltain yksikön kurssia yli 125 jenissä",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tapahtuu sen jälkeen, kun dollarimääräiset tulokset ovat nousseet?</w:t>
      </w:r>
    </w:p>
    <w:p>
      <w:r>
        <w:rPr>
          <w:b/>
        </w:rPr>
        <w:t xml:space="preserve">Tulos</w:t>
      </w:r>
    </w:p>
    <w:p>
      <w:r>
        <w:t xml:space="preserve">Mitä tapahtuu pysäyttämättömien investointien jälkeen?</w:t>
      </w:r>
    </w:p>
    <w:p>
      <w:r>
        <w:rPr>
          <w:b/>
        </w:rPr>
        <w:t xml:space="preserve">Tulos</w:t>
      </w:r>
    </w:p>
    <w:p>
      <w:r>
        <w:t xml:space="preserve">Mitä tapahtuu investointien jälkeen?</w:t>
      </w:r>
    </w:p>
    <w:p>
      <w:r>
        <w:rPr>
          <w:b/>
        </w:rPr>
        <w:t xml:space="preserve">Esimerkki 6.1107</w:t>
      </w:r>
    </w:p>
    <w:p>
      <w:r>
        <w:t xml:space="preserve">Läpikulku: "Abu Alin oikeudenkäynnissä tämä perusoikeus on ilmeisesti puuttunut, varsinkin kun se heikentää huomattavasti vastaajan mahdollisuuksia todistaa, että hänen tunnustuksensa on saatu kiduttamalla, mikä on heittänyt synkän varjon oikeudenkäynnin oikeudenmukaisuuden ylle", hän lisäsi. Tuomio on määrä antaa 17. helmikuuta, ja syytetty voi saada elinkautisen tuomion.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oikeudenkäyntiä?</w:t>
      </w:r>
    </w:p>
    <w:p>
      <w:r>
        <w:rPr>
          <w:b/>
        </w:rPr>
        <w:t xml:space="preserve">Tulos</w:t>
      </w:r>
    </w:p>
    <w:p>
      <w:r>
        <w:t xml:space="preserve">Mitä oikeudenkäynnin aikana tapahtui?</w:t>
      </w:r>
    </w:p>
    <w:p>
      <w:r>
        <w:rPr>
          <w:b/>
        </w:rPr>
        <w:t xml:space="preserve">Tulos</w:t>
      </w:r>
    </w:p>
    <w:p>
      <w:r>
        <w:t xml:space="preserve">Mitä tapahtuu oikeudenkäynnin päätyttyä?</w:t>
      </w:r>
    </w:p>
    <w:p>
      <w:r>
        <w:rPr>
          <w:b/>
        </w:rPr>
        <w:t xml:space="preserve">Tulos</w:t>
      </w:r>
    </w:p>
    <w:p>
      <w:r>
        <w:t xml:space="preserve">Mitä tapahtuu oikeudenkäynnin jälkeen?</w:t>
      </w:r>
    </w:p>
    <w:p>
      <w:r>
        <w:rPr>
          <w:b/>
        </w:rPr>
        <w:t xml:space="preserve">Tulos</w:t>
      </w:r>
    </w:p>
    <w:p>
      <w:r>
        <w:t xml:space="preserve">Mitä tapahtuu ennen tuomiota?</w:t>
      </w:r>
    </w:p>
    <w:p>
      <w:r>
        <w:rPr>
          <w:b/>
        </w:rPr>
        <w:t xml:space="preserve">Tulos</w:t>
      </w:r>
    </w:p>
    <w:p>
      <w:r>
        <w:t xml:space="preserve">Mitä tapahtuu tuomion aikana?</w:t>
      </w:r>
    </w:p>
    <w:p>
      <w:r>
        <w:rPr>
          <w:b/>
        </w:rPr>
        <w:t xml:space="preserve">Tulos</w:t>
      </w:r>
    </w:p>
    <w:p>
      <w:r>
        <w:t xml:space="preserve">Mitä tapahtuu tuomion jälkeen?</w:t>
      </w:r>
    </w:p>
    <w:p>
      <w:r>
        <w:rPr>
          <w:b/>
        </w:rPr>
        <w:t xml:space="preserve">Esimerkki 6.1108</w:t>
      </w:r>
    </w:p>
    <w:p>
      <w:r>
        <w:t xml:space="preserve">Läpikulku: Eversti Francisco Salcedo, joka valvoi noin 1 000 reserviläisen koulutusta Caracasissa, sanoi: "Meidän tehtävämme on valvoa vaalimateriaalien turvaamista sekä laitosten ja ihmisten turvallisuutta." "Meidän on huolehdittava siitä, että vaalitapahtumat ovat turvalliset." Chavez, joka pyrkii uudelleenvaaleihin, on syyttänyt oppositiota yhteistyöstä Yhdysvaltojen kanssa äänestyksen häiritsemiseksi.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Salcedo valvoi ennen vaaleja?</w:t>
      </w:r>
    </w:p>
    <w:p>
      <w:r>
        <w:rPr>
          <w:b/>
        </w:rPr>
        <w:t xml:space="preserve">Tulos</w:t>
      </w:r>
    </w:p>
    <w:p>
      <w:r>
        <w:t xml:space="preserve">Mitä Salcedo teki koulutuksen aikana?</w:t>
      </w:r>
    </w:p>
    <w:p>
      <w:r>
        <w:rPr>
          <w:b/>
        </w:rPr>
        <w:t xml:space="preserve">Tulos</w:t>
      </w:r>
    </w:p>
    <w:p>
      <w:r>
        <w:t xml:space="preserve">Mistä reserviläisten tehtävistä he vastaavat vaalien aikana?</w:t>
      </w:r>
    </w:p>
    <w:p>
      <w:r>
        <w:rPr>
          <w:b/>
        </w:rPr>
        <w:t xml:space="preserve">Tulos</w:t>
      </w:r>
    </w:p>
    <w:p>
      <w:r>
        <w:t xml:space="preserve">Mitä Chavez on tehnyt viime vaaliensa jälkeen?</w:t>
      </w:r>
    </w:p>
    <w:p>
      <w:r>
        <w:rPr>
          <w:b/>
        </w:rPr>
        <w:t xml:space="preserve">Tulos</w:t>
      </w:r>
    </w:p>
    <w:p>
      <w:r>
        <w:t xml:space="preserve">Mitä Chavez on tehnyt pyrkiessään uudelleenvalintaan?</w:t>
      </w:r>
    </w:p>
    <w:p>
      <w:r>
        <w:rPr>
          <w:b/>
        </w:rPr>
        <w:t xml:space="preserve">Tulos</w:t>
      </w:r>
    </w:p>
    <w:p>
      <w:r>
        <w:t xml:space="preserve">Mistä Chavez on syyttänyt oppositiota pyrkiessään uudelleenvaaleihin?</w:t>
      </w:r>
    </w:p>
    <w:p>
      <w:r>
        <w:rPr>
          <w:b/>
        </w:rPr>
        <w:t xml:space="preserve">Tulos</w:t>
      </w:r>
    </w:p>
    <w:p>
      <w:r>
        <w:t xml:space="preserve">Mikä tapahtuma tapahtuu Chavezin opposition syytösten jälkeen?</w:t>
      </w:r>
    </w:p>
    <w:p>
      <w:r>
        <w:rPr>
          <w:b/>
        </w:rPr>
        <w:t xml:space="preserve">Esimerkki 6.1109</w:t>
      </w:r>
    </w:p>
    <w:p>
      <w:r>
        <w:t xml:space="preserve">Läpikulku: Flintoff oli sanonut toivovansa pysyvänsä kapteenina yhden päivän sarjassa maanantaina, heti Australian kolmannen testitappion jälkeen. "Jos tehtävä on tarjolla, totta kai teen sen", Flintoff sanoi, kun häneltä kysyttiin, asettuuko hän kapteeniksi yhden päivän otteluihin.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Flintoff sanoi toivovansa pysyvänsä kapteenina?</w:t>
      </w:r>
    </w:p>
    <w:p>
      <w:r>
        <w:rPr>
          <w:b/>
        </w:rPr>
        <w:t xml:space="preserve">Tulos</w:t>
      </w:r>
    </w:p>
    <w:p>
      <w:r>
        <w:t xml:space="preserve">Mitä tapahtui ennen kuin Flintoff sanoi toivovansa pysyvänsä kapteenina?</w:t>
      </w:r>
    </w:p>
    <w:p>
      <w:r>
        <w:rPr>
          <w:b/>
        </w:rPr>
        <w:t xml:space="preserve">Tulos</w:t>
      </w:r>
    </w:p>
    <w:p>
      <w:r>
        <w:t xml:space="preserve">Mitä voi tapahtua tulevaisuudessa?</w:t>
      </w:r>
    </w:p>
    <w:p>
      <w:r>
        <w:rPr>
          <w:b/>
        </w:rPr>
        <w:t xml:space="preserve">Tulos</w:t>
      </w:r>
    </w:p>
    <w:p>
      <w:r>
        <w:t xml:space="preserve">Mitä tapahtui ennen yhden päivän sarjaa?</w:t>
      </w:r>
    </w:p>
    <w:p>
      <w:r>
        <w:rPr>
          <w:b/>
        </w:rPr>
        <w:t xml:space="preserve">Tulos</w:t>
      </w:r>
    </w:p>
    <w:p>
      <w:r>
        <w:t xml:space="preserve">Mitä tapahtui yhden päivän sarjan jälkeen?</w:t>
      </w:r>
    </w:p>
    <w:p>
      <w:r>
        <w:rPr>
          <w:b/>
        </w:rPr>
        <w:t xml:space="preserve">Tulos</w:t>
      </w:r>
    </w:p>
    <w:p>
      <w:r>
        <w:t xml:space="preserve">Mitä yhden päivän sarjan aikana saattoi tapahtua?</w:t>
      </w:r>
    </w:p>
    <w:p>
      <w:r>
        <w:rPr>
          <w:b/>
        </w:rPr>
        <w:t xml:space="preserve">Tulos</w:t>
      </w:r>
    </w:p>
    <w:p>
      <w:r>
        <w:t xml:space="preserve">Mitä tapahtui ennen tappiota?</w:t>
      </w:r>
    </w:p>
    <w:p>
      <w:r>
        <w:rPr>
          <w:b/>
        </w:rPr>
        <w:t xml:space="preserve">Tulos</w:t>
      </w:r>
    </w:p>
    <w:p>
      <w:r>
        <w:t xml:space="preserve">Mitä tapahtui tappion jälkeen?</w:t>
      </w:r>
    </w:p>
    <w:p>
      <w:r>
        <w:rPr>
          <w:b/>
        </w:rPr>
        <w:t xml:space="preserve">Tulos</w:t>
      </w:r>
    </w:p>
    <w:p>
      <w:r>
        <w:t xml:space="preserve">Mitä tappion jälkeen voisi tapahtua?</w:t>
      </w:r>
    </w:p>
    <w:p>
      <w:r>
        <w:rPr>
          <w:b/>
        </w:rPr>
        <w:t xml:space="preserve">Tulos</w:t>
      </w:r>
    </w:p>
    <w:p>
      <w:r>
        <w:t xml:space="preserve">Mitä tapahtui sen jälkeen, kun Flintoffilta kysyttiin, olisiko hän käytettävissä?</w:t>
      </w:r>
    </w:p>
    <w:p>
      <w:r>
        <w:rPr>
          <w:b/>
        </w:rPr>
        <w:t xml:space="preserve">Tulos</w:t>
      </w:r>
    </w:p>
    <w:p>
      <w:r>
        <w:t xml:space="preserve">Mitä tapahtui heti sen jälkeen, kun Flintoffilta kysyttiin, olisiko hän käytettävissä?</w:t>
      </w:r>
    </w:p>
    <w:p>
      <w:r>
        <w:rPr>
          <w:b/>
        </w:rPr>
        <w:t xml:space="preserve">Tulos</w:t>
      </w:r>
    </w:p>
    <w:p>
      <w:r>
        <w:t xml:space="preserve">Mitä tapahtui juuri ennen kuin Flintoff sanoi olevansa käytettävissä?</w:t>
      </w:r>
    </w:p>
    <w:p>
      <w:r>
        <w:rPr>
          <w:b/>
        </w:rPr>
        <w:t xml:space="preserve">Tulos</w:t>
      </w:r>
    </w:p>
    <w:p>
      <w:r>
        <w:t xml:space="preserve">Mitä tapahtuu Flintoffin ollessa kapteenina?</w:t>
      </w:r>
    </w:p>
    <w:p>
      <w:r>
        <w:rPr>
          <w:b/>
        </w:rPr>
        <w:t xml:space="preserve">Tulos</w:t>
      </w:r>
    </w:p>
    <w:p>
      <w:r>
        <w:t xml:space="preserve">Mitä tapahtuu sen jälkeen, kun Flintoff on kapteeni?</w:t>
      </w:r>
    </w:p>
    <w:p>
      <w:r>
        <w:rPr>
          <w:b/>
        </w:rPr>
        <w:t xml:space="preserve">Esimerkki 6.1110</w:t>
      </w:r>
    </w:p>
    <w:p>
      <w:r>
        <w:t xml:space="preserve">Läpikulku: "Tällaisella yhteistyöllä ja vaihdolla on suuri merkitys molempien osapuolten virkamiesten keskinäisen ymmärryksen edistämisessä ja kahdenvälisten ystävyyssuhteiden kehittämisessä", hän sanoi. Hän esitti huomautuksen tapaamisessa Singaporen kansallisen kehitysministeriön pysyvän sihteerin Tan Tee How'n kanssa, joka johti Singaporen valtuuskuntaa pysyvien sihteerien koulutuskurssilla.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puhui?</w:t>
      </w:r>
    </w:p>
    <w:p>
      <w:r>
        <w:rPr>
          <w:b/>
        </w:rPr>
        <w:t xml:space="preserve">Tulos</w:t>
      </w:r>
    </w:p>
    <w:p>
      <w:r>
        <w:t xml:space="preserve">Mitä tapahtui hänen puhuessaan?</w:t>
      </w:r>
    </w:p>
    <w:p>
      <w:r>
        <w:rPr>
          <w:b/>
        </w:rPr>
        <w:t xml:space="preserve">Tulos</w:t>
      </w:r>
    </w:p>
    <w:p>
      <w:r>
        <w:t xml:space="preserve">Mitä mahdollisesti tapahtui, kun hän puhui?</w:t>
      </w:r>
    </w:p>
    <w:p>
      <w:r>
        <w:rPr>
          <w:b/>
        </w:rPr>
        <w:t xml:space="preserve">Tulos</w:t>
      </w:r>
    </w:p>
    <w:p>
      <w:r>
        <w:t xml:space="preserve">Mitä tapahtui ennen kuin Tan Tee How johti Singaporen valtuuskuntaa?</w:t>
      </w:r>
    </w:p>
    <w:p>
      <w:r>
        <w:rPr>
          <w:b/>
        </w:rPr>
        <w:t xml:space="preserve">Tulos</w:t>
      </w:r>
    </w:p>
    <w:p>
      <w:r>
        <w:t xml:space="preserve">Mitä tapahtui sen jälkeen, kun Tan Tee How johti Singaporen valtuuskuntaa?</w:t>
      </w:r>
    </w:p>
    <w:p>
      <w:r>
        <w:rPr>
          <w:b/>
        </w:rPr>
        <w:t xml:space="preserve">Tulos</w:t>
      </w:r>
    </w:p>
    <w:p>
      <w:r>
        <w:t xml:space="preserve">Mitä voi tapahtua sen jälkeen, kun Tan Tee How johti Singaporen valtuuskuntaa?</w:t>
      </w:r>
    </w:p>
    <w:p>
      <w:r>
        <w:rPr>
          <w:b/>
        </w:rPr>
        <w:t xml:space="preserve">Tulos</w:t>
      </w:r>
    </w:p>
    <w:p>
      <w:r>
        <w:t xml:space="preserve">Mitä tapahtui hänen puheensa jälkeen?</w:t>
      </w:r>
    </w:p>
    <w:p>
      <w:r>
        <w:rPr>
          <w:b/>
        </w:rPr>
        <w:t xml:space="preserve">Tulos</w:t>
      </w:r>
    </w:p>
    <w:p>
      <w:r>
        <w:t xml:space="preserve">Mitä tapahtui ennen kokousta?</w:t>
      </w:r>
    </w:p>
    <w:p>
      <w:r>
        <w:rPr>
          <w:b/>
        </w:rPr>
        <w:t xml:space="preserve">Tulos</w:t>
      </w:r>
    </w:p>
    <w:p>
      <w:r>
        <w:t xml:space="preserve">Mitä kokouksen aikana tapahtui?</w:t>
      </w:r>
    </w:p>
    <w:p>
      <w:r>
        <w:rPr>
          <w:b/>
        </w:rPr>
        <w:t xml:space="preserve">Tulos</w:t>
      </w:r>
    </w:p>
    <w:p>
      <w:r>
        <w:t xml:space="preserve">Mitä kokouksen jälkeen voi tapahtua?</w:t>
      </w:r>
    </w:p>
    <w:p>
      <w:r>
        <w:rPr>
          <w:b/>
        </w:rPr>
        <w:t xml:space="preserve">Tulos</w:t>
      </w:r>
    </w:p>
    <w:p>
      <w:r>
        <w:t xml:space="preserve">Mitä kokouksen aikana tapahtuu?</w:t>
      </w:r>
    </w:p>
    <w:p>
      <w:r>
        <w:rPr>
          <w:b/>
        </w:rPr>
        <w:t xml:space="preserve">Esimerkki 6.1111</w:t>
      </w:r>
    </w:p>
    <w:p>
      <w:r>
        <w:t xml:space="preserve">Läpikulku: Hallitus hajotti liiton 10 päivää myöhemmin ja perusti väliaikaisen komitean johtamaan urheilua. FIFA on myös erottanut hallituksen viime viikolla nimittämän väliaikaisen komitean, jonka tehtävänä oli valvoa jalkapallon pyörittämistä.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tapahtunut ennen kuin FIFA erotti väliaikaisen komitean?</w:t>
      </w:r>
    </w:p>
    <w:p>
      <w:r>
        <w:rPr>
          <w:b/>
        </w:rPr>
        <w:t xml:space="preserve">Tulos</w:t>
      </w:r>
    </w:p>
    <w:p>
      <w:r>
        <w:t xml:space="preserve">Mitä tapahtui ennen kuin FIFA erotti väliaikaisen komitean?</w:t>
      </w:r>
    </w:p>
    <w:p>
      <w:r>
        <w:rPr>
          <w:b/>
        </w:rPr>
        <w:t xml:space="preserve">Tulos</w:t>
      </w:r>
    </w:p>
    <w:p>
      <w:r>
        <w:t xml:space="preserve">Mitä tapahtui sen jälkeen, kun FIFA erotti väliaikaisen komitean?</w:t>
      </w:r>
    </w:p>
    <w:p>
      <w:r>
        <w:rPr>
          <w:b/>
        </w:rPr>
        <w:t xml:space="preserve">Tulos</w:t>
      </w:r>
    </w:p>
    <w:p>
      <w:r>
        <w:t xml:space="preserve">Mitä tapahtui ennen kuin hallitus hajotti liittovaltion?</w:t>
      </w:r>
    </w:p>
    <w:p>
      <w:r>
        <w:rPr>
          <w:b/>
        </w:rPr>
        <w:t xml:space="preserve">Tulos</w:t>
      </w:r>
    </w:p>
    <w:p>
      <w:r>
        <w:t xml:space="preserve">Mitä tapahtui sen jälkeen, kun hallitus hajotti liittovaltion?</w:t>
      </w:r>
    </w:p>
    <w:p>
      <w:r>
        <w:rPr>
          <w:b/>
        </w:rPr>
        <w:t xml:space="preserve">Tulos</w:t>
      </w:r>
    </w:p>
    <w:p>
      <w:r>
        <w:t xml:space="preserve">Mitä tapahtui kymmenen päivän jälkeen?</w:t>
      </w:r>
    </w:p>
    <w:p>
      <w:r>
        <w:rPr>
          <w:b/>
        </w:rPr>
        <w:t xml:space="preserve">Tulos</w:t>
      </w:r>
    </w:p>
    <w:p>
      <w:r>
        <w:t xml:space="preserve">Mitä tapahtui ennen kymmentä päivää?</w:t>
      </w:r>
    </w:p>
    <w:p>
      <w:r>
        <w:rPr>
          <w:b/>
        </w:rPr>
        <w:t xml:space="preserve">Tulos</w:t>
      </w:r>
    </w:p>
    <w:p>
      <w:r>
        <w:t xml:space="preserve">Mitä tapahtui ennen kuin hallitus perusti komitean?</w:t>
      </w:r>
    </w:p>
    <w:p>
      <w:r>
        <w:rPr>
          <w:b/>
        </w:rPr>
        <w:t xml:space="preserve">Tulos</w:t>
      </w:r>
    </w:p>
    <w:p>
      <w:r>
        <w:t xml:space="preserve">Mitä tapahtui, kun hallitus perusti komitean?</w:t>
      </w:r>
    </w:p>
    <w:p>
      <w:r>
        <w:rPr>
          <w:b/>
        </w:rPr>
        <w:t xml:space="preserve">Tulos</w:t>
      </w:r>
    </w:p>
    <w:p>
      <w:r>
        <w:t xml:space="preserve">Mitä tapahtui sen jälkeen, kun hallitus perusti komitean?</w:t>
      </w:r>
    </w:p>
    <w:p>
      <w:r>
        <w:rPr>
          <w:b/>
        </w:rPr>
        <w:t xml:space="preserve">Tulos</w:t>
      </w:r>
    </w:p>
    <w:p>
      <w:r>
        <w:t xml:space="preserve">Mitä tapahtui ennen viime viikkoa?</w:t>
      </w:r>
    </w:p>
    <w:p>
      <w:r>
        <w:rPr>
          <w:b/>
        </w:rPr>
        <w:t xml:space="preserve">Tulos</w:t>
      </w:r>
    </w:p>
    <w:p>
      <w:r>
        <w:t xml:space="preserve">Mitä tapahtui viime viikolla?</w:t>
      </w:r>
    </w:p>
    <w:p>
      <w:r>
        <w:rPr>
          <w:b/>
        </w:rPr>
        <w:t xml:space="preserve">Tulos</w:t>
      </w:r>
    </w:p>
    <w:p>
      <w:r>
        <w:t xml:space="preserve">Mitä tapahtui viime viikon jälkeen?</w:t>
      </w:r>
    </w:p>
    <w:p>
      <w:r>
        <w:rPr>
          <w:b/>
        </w:rPr>
        <w:t xml:space="preserve">Esimerkki 6.1112</w:t>
      </w:r>
    </w:p>
    <w:p>
      <w:r>
        <w:t xml:space="preserve">Läpikulku: Sakko on kaksinkertainen lahjoitukseen verrattuna, kuten Saksan puoluerahoituslaissa säädetään. Puolueen tiedottaja Bernd Droese sanoi, että Kansanliitto riitauttaa sakon oikeudessa.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alkoi ennen tuomioistuinta?</w:t>
      </w:r>
    </w:p>
    <w:p>
      <w:r>
        <w:rPr>
          <w:b/>
        </w:rPr>
        <w:t xml:space="preserve">Tulos</w:t>
      </w:r>
    </w:p>
    <w:p>
      <w:r>
        <w:t xml:space="preserve">Mitä oikeudenkäynnin aikana tapahtuu?</w:t>
      </w:r>
    </w:p>
    <w:p>
      <w:r>
        <w:rPr>
          <w:b/>
        </w:rPr>
        <w:t xml:space="preserve">Tulos</w:t>
      </w:r>
    </w:p>
    <w:p>
      <w:r>
        <w:t xml:space="preserve">Mitä oikeudenkäynnin aikana on tapahtunut?</w:t>
      </w:r>
    </w:p>
    <w:p>
      <w:r>
        <w:rPr>
          <w:b/>
        </w:rPr>
        <w:t xml:space="preserve">Tulos</w:t>
      </w:r>
    </w:p>
    <w:p>
      <w:r>
        <w:t xml:space="preserve">Mitä tapahtui ennen Droesen puhetta?</w:t>
      </w:r>
    </w:p>
    <w:p>
      <w:r>
        <w:rPr>
          <w:b/>
        </w:rPr>
        <w:t xml:space="preserve">Tulos</w:t>
      </w:r>
    </w:p>
    <w:p>
      <w:r>
        <w:t xml:space="preserve">Mitä tapahtui Droesen puheen jälkeen?</w:t>
      </w:r>
    </w:p>
    <w:p>
      <w:r>
        <w:rPr>
          <w:b/>
        </w:rPr>
        <w:t xml:space="preserve">Tulos</w:t>
      </w:r>
    </w:p>
    <w:p>
      <w:r>
        <w:t xml:space="preserve">Mitä tapahtui Droesen puheen aikana?</w:t>
      </w:r>
    </w:p>
    <w:p>
      <w:r>
        <w:rPr>
          <w:b/>
        </w:rPr>
        <w:t xml:space="preserve">Tulos</w:t>
      </w:r>
    </w:p>
    <w:p>
      <w:r>
        <w:t xml:space="preserve">Mitä tapahtuu, kun Kansanliitto riitauttaa sakon?</w:t>
      </w:r>
    </w:p>
    <w:p>
      <w:r>
        <w:rPr>
          <w:b/>
        </w:rPr>
        <w:t xml:space="preserve">Tulos</w:t>
      </w:r>
    </w:p>
    <w:p>
      <w:r>
        <w:t xml:space="preserve">Mitä tapahtui ennen sakkoa?</w:t>
      </w:r>
    </w:p>
    <w:p>
      <w:r>
        <w:rPr>
          <w:b/>
        </w:rPr>
        <w:t xml:space="preserve">Esimerkki 6.1113</w:t>
      </w:r>
    </w:p>
    <w:p>
      <w:r>
        <w:t xml:space="preserve">Läpikulku: Mutta ne oli tapettu yhdessä kylän muun siipikarjan kanssa taudin puhjettua. "Kaikki tietävät, että Qinin siipikarjassa on jotain vikaa", Qi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taudin puhkeamisen jälkeen?</w:t>
      </w:r>
    </w:p>
    <w:p>
      <w:r>
        <w:rPr>
          <w:b/>
        </w:rPr>
        <w:t xml:space="preserve">Tulos</w:t>
      </w:r>
    </w:p>
    <w:p>
      <w:r>
        <w:t xml:space="preserve">Mitä tapahtuu taudin puhkeamisen jälkeen?</w:t>
      </w:r>
    </w:p>
    <w:p>
      <w:r>
        <w:rPr>
          <w:b/>
        </w:rPr>
        <w:t xml:space="preserve">Tulos</w:t>
      </w:r>
    </w:p>
    <w:p>
      <w:r>
        <w:t xml:space="preserve">Mitä tapahtui ennen taudin puhkeamista?</w:t>
      </w:r>
    </w:p>
    <w:p>
      <w:r>
        <w:rPr>
          <w:b/>
        </w:rPr>
        <w:t xml:space="preserve">Tulos</w:t>
      </w:r>
    </w:p>
    <w:p>
      <w:r>
        <w:t xml:space="preserve">Mitä tapahtui ennen Qin lausuntoa?</w:t>
      </w:r>
    </w:p>
    <w:p>
      <w:r>
        <w:rPr>
          <w:b/>
        </w:rPr>
        <w:t xml:space="preserve">Tulos</w:t>
      </w:r>
    </w:p>
    <w:p>
      <w:r>
        <w:t xml:space="preserve">Mikä alkoi ennen Qin lausuntoa?</w:t>
      </w:r>
    </w:p>
    <w:p>
      <w:r>
        <w:rPr>
          <w:b/>
        </w:rPr>
        <w:t xml:space="preserve">Tulos</w:t>
      </w:r>
    </w:p>
    <w:p>
      <w:r>
        <w:t xml:space="preserve">Mitä tapahtui Qin lausunnon jälkeen?</w:t>
      </w:r>
    </w:p>
    <w:p>
      <w:r>
        <w:rPr>
          <w:b/>
        </w:rPr>
        <w:t xml:space="preserve">Esimerkki 6.1114</w:t>
      </w:r>
    </w:p>
    <w:p>
      <w:r>
        <w:t xml:space="preserve">Läpikulku: Penangista kotoisin oleva nainen sanoi: "Kisoihin on valmistauduttu valtavasti, ja tällaisen voiton saaminen on aivan erilainen tunne". David on hyvässä vireessä, ja hänen voittonsa Belfastissa venytti hänen voittamattoman kansainvälisen sarjansa 33 otteluun.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kisojen valmistelun jälkeen?</w:t>
      </w:r>
    </w:p>
    <w:p>
      <w:r>
        <w:rPr>
          <w:b/>
        </w:rPr>
        <w:t xml:space="preserve">Tulos</w:t>
      </w:r>
    </w:p>
    <w:p>
      <w:r>
        <w:t xml:space="preserve">Mitä tapahtui ennen Davidin voittoa Belfastissa?</w:t>
      </w:r>
    </w:p>
    <w:p>
      <w:r>
        <w:rPr>
          <w:b/>
        </w:rPr>
        <w:t xml:space="preserve">Tulos</w:t>
      </w:r>
    </w:p>
    <w:p>
      <w:r>
        <w:t xml:space="preserve">Mitä tapahtui Davidin voiton jälkeen Belfastissa?</w:t>
      </w:r>
    </w:p>
    <w:p>
      <w:r>
        <w:rPr>
          <w:b/>
        </w:rPr>
        <w:t xml:space="preserve">Tulos</w:t>
      </w:r>
    </w:p>
    <w:p>
      <w:r>
        <w:t xml:space="preserve">Mitä tapahtui ennen kisoja?</w:t>
      </w:r>
    </w:p>
    <w:p>
      <w:r>
        <w:rPr>
          <w:b/>
        </w:rPr>
        <w:t xml:space="preserve">Esimerkki 6.1115</w:t>
      </w:r>
    </w:p>
    <w:p>
      <w:r>
        <w:t xml:space="preserve">Läpikulku: Kyseessä on mikro-organismien keskittymä, joka vähentää veden happipitoisuutta. Tuhannet ihmiset ovat kerääntyneet rannikolle keräämään rapuja.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ravut lähtivät rannoille?</w:t>
      </w:r>
    </w:p>
    <w:p>
      <w:r>
        <w:rPr>
          <w:b/>
        </w:rPr>
        <w:t xml:space="preserve">Tulos</w:t>
      </w:r>
    </w:p>
    <w:p>
      <w:r>
        <w:t xml:space="preserve">Mitä tapahtuu punaisen vuoroveden aikana?</w:t>
      </w:r>
    </w:p>
    <w:p>
      <w:r>
        <w:rPr>
          <w:b/>
        </w:rPr>
        <w:t xml:space="preserve">Tulos</w:t>
      </w:r>
    </w:p>
    <w:p>
      <w:r>
        <w:t xml:space="preserve">Mitä voi tapahtua punaisen vuoroveden aikana?</w:t>
      </w:r>
    </w:p>
    <w:p>
      <w:r>
        <w:rPr>
          <w:b/>
        </w:rPr>
        <w:t xml:space="preserve">Tulos</w:t>
      </w:r>
    </w:p>
    <w:p>
      <w:r>
        <w:t xml:space="preserve">Mitä tapahtuu, kun happipitoisuus vähenee?</w:t>
      </w:r>
    </w:p>
    <w:p>
      <w:r>
        <w:rPr>
          <w:b/>
        </w:rPr>
        <w:t xml:space="preserve">Tulos</w:t>
      </w:r>
    </w:p>
    <w:p>
      <w:r>
        <w:t xml:space="preserve">Mitä tapahtuu, kun ihmiset kerääntyvät rannikolle?</w:t>
      </w:r>
    </w:p>
    <w:p>
      <w:r>
        <w:rPr>
          <w:b/>
        </w:rPr>
        <w:t xml:space="preserve">Esimerkki 6.1116</w:t>
      </w:r>
    </w:p>
    <w:p>
      <w:r>
        <w:t xml:space="preserve">Läpikulku: LIN sanoi, että se odottaa lainaavansa rahaa osingon maksamiseen, mutta pankkien sitoumuksia ei ole vielä saatu. Aiempien ehtojen mukaan omistajat olisivat saaneet osinkoa vain 20 dollaria osakkeelta.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LIN puhui?</w:t>
      </w:r>
    </w:p>
    <w:p>
      <w:r>
        <w:rPr>
          <w:b/>
        </w:rPr>
        <w:t xml:space="preserve">Tulos</w:t>
      </w:r>
    </w:p>
    <w:p>
      <w:r>
        <w:t xml:space="preserve">Mitä tapahtui LINin puheen jälkeen?</w:t>
      </w:r>
    </w:p>
    <w:p>
      <w:r>
        <w:rPr>
          <w:b/>
        </w:rPr>
        <w:t xml:space="preserve">Tulos</w:t>
      </w:r>
    </w:p>
    <w:p>
      <w:r>
        <w:t xml:space="preserve">Mitä tapahtui ennen kuin LIN odottaa lainaavansa rahaa?</w:t>
      </w:r>
    </w:p>
    <w:p>
      <w:r>
        <w:rPr>
          <w:b/>
        </w:rPr>
        <w:t xml:space="preserve">Tulos</w:t>
      </w:r>
    </w:p>
    <w:p>
      <w:r>
        <w:t xml:space="preserve">Mitä tapahtui sen jälkeen, kun LIN odotti lainaavansa rahaa?</w:t>
      </w:r>
    </w:p>
    <w:p>
      <w:r>
        <w:rPr>
          <w:b/>
        </w:rPr>
        <w:t xml:space="preserve">Tulos</w:t>
      </w:r>
    </w:p>
    <w:p>
      <w:r>
        <w:t xml:space="preserve">Mitä tapahtui ennen kuin LIN odottaa maksavansa osinkoa?</w:t>
      </w:r>
    </w:p>
    <w:p>
      <w:r>
        <w:rPr>
          <w:b/>
        </w:rPr>
        <w:t xml:space="preserve">Tulos</w:t>
      </w:r>
    </w:p>
    <w:p>
      <w:r>
        <w:t xml:space="preserve">Mitä tapahtui sen jälkeen, kun LIN odottaa maksavansa osinkoa?</w:t>
      </w:r>
    </w:p>
    <w:p>
      <w:r>
        <w:rPr>
          <w:b/>
        </w:rPr>
        <w:t xml:space="preserve">Esimerkki 6.1117</w:t>
      </w:r>
    </w:p>
    <w:p>
      <w:r>
        <w:t xml:space="preserve">Läpikulku: Bethlehem Steel Corp., joka kärsi korkeammista kustannuksista ja pienemmistä toimituksista tärkeimmille autoteollisuuden ja huoltokeskusten asiakkaille, laski kolmannen neljänneksen tulostaan 54 prosenttia. Kaksi muuta maan suurinta teräksentuottajaa - Armco Inc. ja National Intergroup Inc. - ilmoittivat teräsliiketoimintojensa alhaisemmista liikevoitoista, mikä merkitsi sitä, mitä yleisesti pidetään alan kaksivuotisen nousukauden loppuna.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Bethlehem Steel oli lyöty vasaralla?</w:t>
      </w:r>
    </w:p>
    <w:p>
      <w:r>
        <w:rPr>
          <w:b/>
        </w:rPr>
        <w:t xml:space="preserve">Tulos</w:t>
      </w:r>
    </w:p>
    <w:p>
      <w:r>
        <w:t xml:space="preserve">Mitä tapahtui alan nousukauden jälkeen?</w:t>
      </w:r>
    </w:p>
    <w:p>
      <w:r>
        <w:rPr>
          <w:b/>
        </w:rPr>
        <w:t xml:space="preserve">Tulos</w:t>
      </w:r>
    </w:p>
    <w:p>
      <w:r>
        <w:t xml:space="preserve">Mitä tapahtui ennen Bethlehem Steelin iskua?</w:t>
      </w:r>
    </w:p>
    <w:p>
      <w:r>
        <w:rPr>
          <w:b/>
        </w:rPr>
        <w:t xml:space="preserve">Esimerkki 6.1118</w:t>
      </w:r>
    </w:p>
    <w:p>
      <w:r>
        <w:t xml:space="preserve">Läpikulku: Bronfmania syytetään juutalaisyhteisön "vääristelystä" ja vaaditaan häntä lopettamaan kaikki nykyiset neuvottelut, kunnes heidän valituksensa on ratkaistu. "Olemme tekemisissä sotasaaliin, esi-isiemme tuhkan kanssa", Stauber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Minkä on loputtava, kunnes epäkohdat on ratkaistu?</w:t>
      </w:r>
    </w:p>
    <w:p>
      <w:r>
        <w:rPr>
          <w:b/>
        </w:rPr>
        <w:t xml:space="preserve">Tulos</w:t>
      </w:r>
    </w:p>
    <w:p>
      <w:r>
        <w:t xml:space="preserve">Mitä pitää tapahtua, kunnes epäkohdat on ratkaistu?</w:t>
      </w:r>
    </w:p>
    <w:p>
      <w:r>
        <w:rPr>
          <w:b/>
        </w:rPr>
        <w:t xml:space="preserve">Tulos</w:t>
      </w:r>
    </w:p>
    <w:p>
      <w:r>
        <w:t xml:space="preserve">Mitä maailmanneuvoston jäsenet tekevät, kun Stauber sanoo saaliiden käsittelystä?</w:t>
      </w:r>
    </w:p>
    <w:p>
      <w:r>
        <w:rPr>
          <w:b/>
        </w:rPr>
        <w:t xml:space="preserve">Tulos</w:t>
      </w:r>
    </w:p>
    <w:p>
      <w:r>
        <w:t xml:space="preserve">Mitä Bronfmanin on lopetettava, kunnes epäkohdat on ratkaistu?</w:t>
      </w:r>
    </w:p>
    <w:p>
      <w:r>
        <w:rPr>
          <w:b/>
        </w:rPr>
        <w:t xml:space="preserve">Tulos</w:t>
      </w:r>
    </w:p>
    <w:p>
      <w:r>
        <w:t xml:space="preserve">Mitä maailmanneuvoston jäsenet tekevät ennen kuin neuvottelut lopetetaan?</w:t>
      </w:r>
    </w:p>
    <w:p>
      <w:r>
        <w:rPr>
          <w:b/>
        </w:rPr>
        <w:t xml:space="preserve">Esimerkki 6.1119</w:t>
      </w:r>
    </w:p>
    <w:p>
      <w:r>
        <w:t xml:space="preserve">Läpikulku: Markkinoiden liikevaihto oli 2,1 miljardia ja kokonaisarvo 8 miljardia Australian dollaria (6,15 miljardia Yhdysvaltain dollaria), kun 492 osaketta nousi, 677 laski ja 319 pysyi ennallaan. SINGAPORE -- Osakekurssit Singaporessa sulkeutuivat maanantaina jyrkästi miinukselle, kun vertailuindeksi Straits Times Index (STI) laski 41,8 pistettä päätyen 2 771,4 pisteeseen.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Straits Times -indeksi päätyi 2 771,4 pisteeseen?</w:t>
      </w:r>
    </w:p>
    <w:p>
      <w:r>
        <w:rPr>
          <w:b/>
        </w:rPr>
        <w:t xml:space="preserve">Tulos</w:t>
      </w:r>
    </w:p>
    <w:p>
      <w:r>
        <w:t xml:space="preserve">Mitä tapahtui, kun 492 osaketta nousi?</w:t>
      </w:r>
    </w:p>
    <w:p>
      <w:r>
        <w:rPr>
          <w:b/>
        </w:rPr>
        <w:t xml:space="preserve">Tulos</w:t>
      </w:r>
    </w:p>
    <w:p>
      <w:r>
        <w:t xml:space="preserve">Mitä tapahtui, kun 677 osaketta siirtyi alaspäin?</w:t>
      </w:r>
    </w:p>
    <w:p>
      <w:r>
        <w:rPr>
          <w:b/>
        </w:rPr>
        <w:t xml:space="preserve">Tulos</w:t>
      </w:r>
    </w:p>
    <w:p>
      <w:r>
        <w:t xml:space="preserve">Mitä tapahtui ennen kuin markkinoiden liikevaihto saavutti 8 miljardin Australian dollarin kokonaisarvon?</w:t>
      </w:r>
    </w:p>
    <w:p>
      <w:r>
        <w:rPr>
          <w:b/>
        </w:rPr>
        <w:t xml:space="preserve">Tulos</w:t>
      </w:r>
    </w:p>
    <w:p>
      <w:r>
        <w:t xml:space="preserve">Mitä tapahtui ennen kuin osakekurssit Singaporessa sulkeutuivat jyrkästi maanantaina?</w:t>
      </w:r>
    </w:p>
    <w:p>
      <w:r>
        <w:rPr>
          <w:b/>
        </w:rPr>
        <w:t xml:space="preserve">Tulos</w:t>
      </w:r>
    </w:p>
    <w:p>
      <w:r>
        <w:t xml:space="preserve">Mitä Singaporen osakekursseille tapahtuu tulevaisuudessa?</w:t>
      </w:r>
    </w:p>
    <w:p>
      <w:r>
        <w:rPr>
          <w:b/>
        </w:rPr>
        <w:t xml:space="preserve">Tulos</w:t>
      </w:r>
    </w:p>
    <w:p>
      <w:r>
        <w:t xml:space="preserve">Mitä Straits Times -indeksin arvolle tapahtuu tulevaisuudessa?</w:t>
      </w:r>
    </w:p>
    <w:p>
      <w:r>
        <w:rPr>
          <w:b/>
        </w:rPr>
        <w:t xml:space="preserve">Tulos</w:t>
      </w:r>
    </w:p>
    <w:p>
      <w:r>
        <w:t xml:space="preserve">Mitä voi tapahtua, kun osakekurssit Singaporessa sulkeutuvat jyrkästi alaspäin?</w:t>
      </w:r>
    </w:p>
    <w:p>
      <w:r>
        <w:rPr>
          <w:b/>
        </w:rPr>
        <w:t xml:space="preserve">Tulos</w:t>
      </w:r>
    </w:p>
    <w:p>
      <w:r>
        <w:t xml:space="preserve">Mitä tapahtui, kun 492 osaketta nousi, 677 laski ja 319 pysyi ennallaan?</w:t>
      </w:r>
    </w:p>
    <w:p>
      <w:r>
        <w:rPr>
          <w:b/>
        </w:rPr>
        <w:t xml:space="preserve">Tulos</w:t>
      </w:r>
    </w:p>
    <w:p>
      <w:r>
        <w:t xml:space="preserve">Mitä tapahtui ennen kuin 492 osaketta nousi, 677 laski ja 319 pysyi ennallaan?</w:t>
      </w:r>
    </w:p>
    <w:p>
      <w:r>
        <w:rPr>
          <w:b/>
        </w:rPr>
        <w:t xml:space="preserve">Tulos</w:t>
      </w:r>
    </w:p>
    <w:p>
      <w:r>
        <w:t xml:space="preserve">Mitä tapahtui sen jälkeen, kun Straits Times -indeksi päätyi 2 771,4 pisteeseen?</w:t>
      </w:r>
    </w:p>
    <w:p>
      <w:r>
        <w:rPr>
          <w:b/>
        </w:rPr>
        <w:t xml:space="preserve">Esimerkki 6.1120</w:t>
      </w:r>
    </w:p>
    <w:p>
      <w:r>
        <w:t xml:space="preserve">Läpikulku: Ozawa, entinen LDP:n johtohahmo, erosi skandaalin saastuttamasta konservatiivipuolueesta ja auttoi lopettamaan sen 38 vuotta kestäneen vallanpidon vuonna 1993. LDP:n pääsihteeri Koichi Kato sanoi lauantaina, että LDP aikoo pysyä SDP:n ja keskustalaisen Uuden Sakigake-puolueen kanssa samoilla linjoilla parlamentissa "pyrkien kuitenkin keskustelemaan jokaisesta yksittäisestä politiikasta eri puolueiden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Koichi Kato sanoi sen lauantaina?</w:t>
      </w:r>
    </w:p>
    <w:p>
      <w:r>
        <w:rPr>
          <w:b/>
        </w:rPr>
        <w:t xml:space="preserve">Tulos</w:t>
      </w:r>
    </w:p>
    <w:p>
      <w:r>
        <w:t xml:space="preserve">Mitä tapahtui sen jälkeen, kun Ozawa auttoi lopettamaan konservatiivisen puolueen vallanpidon?</w:t>
      </w:r>
    </w:p>
    <w:p>
      <w:r>
        <w:rPr>
          <w:b/>
        </w:rPr>
        <w:t xml:space="preserve">Tulos</w:t>
      </w:r>
    </w:p>
    <w:p>
      <w:r>
        <w:t xml:space="preserve">Mitä tapahtuu sen jälkeen, kun Koichi Kato sanoi sen lauantaina?</w:t>
      </w:r>
    </w:p>
    <w:p>
      <w:r>
        <w:rPr>
          <w:b/>
        </w:rPr>
        <w:t xml:space="preserve">Tulos</w:t>
      </w:r>
    </w:p>
    <w:p>
      <w:r>
        <w:t xml:space="preserve">Mitä voi tapahtua, kun LDP pysyy SDP:n ja uuden Sakigake-puolueen rinnalla?</w:t>
      </w:r>
    </w:p>
    <w:p>
      <w:r>
        <w:rPr>
          <w:b/>
        </w:rPr>
        <w:t xml:space="preserve">Esimerkki 6.1121</w:t>
      </w:r>
    </w:p>
    <w:p>
      <w:r>
        <w:t xml:space="preserve">Läpikulku: Kausi alkoi noin kuukauden tavallista aikaisemmin, mikä herätti huolta siitä, että siitä saattaa tulla pahin kymmeneen vuoteen. Se oli lopulta erittäin raskas vanhuksille, mutta oli kokonaisuudessaan kohtalaisen vakava, tautien valvonta- ja ehkäisykeskusten mukaan.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pelättiin tapahtuvan, kun kausi alkoi kuukautta aikaisemmin kuin tavallisesti?</w:t>
      </w:r>
    </w:p>
    <w:p>
      <w:r>
        <w:rPr>
          <w:b/>
        </w:rPr>
        <w:t xml:space="preserve">Tulos</w:t>
      </w:r>
    </w:p>
    <w:p>
      <w:r>
        <w:t xml:space="preserve">Mitä tapahtui kauden alkamisen jälkeen?</w:t>
      </w:r>
    </w:p>
    <w:p>
      <w:r>
        <w:rPr>
          <w:b/>
        </w:rPr>
        <w:t xml:space="preserve">Tulos</w:t>
      </w:r>
    </w:p>
    <w:p>
      <w:r>
        <w:t xml:space="preserve">Mitä tapahtumia tapahtui ennen kauden alkua?</w:t>
      </w:r>
    </w:p>
    <w:p>
      <w:r>
        <w:rPr>
          <w:b/>
        </w:rPr>
        <w:t xml:space="preserve">Tulos</w:t>
      </w:r>
    </w:p>
    <w:p>
      <w:r>
        <w:t xml:space="preserve">Mitä tapahtumia kauden aikana tapahtui?</w:t>
      </w:r>
    </w:p>
    <w:p>
      <w:r>
        <w:rPr>
          <w:b/>
        </w:rPr>
        <w:t xml:space="preserve">Tulos</w:t>
      </w:r>
    </w:p>
    <w:p>
      <w:r>
        <w:t xml:space="preserve">Mitä tapahtui kauden alun ja lopun välillä?</w:t>
      </w:r>
    </w:p>
    <w:p>
      <w:r>
        <w:rPr>
          <w:b/>
        </w:rPr>
        <w:t xml:space="preserve">Tulos</w:t>
      </w:r>
    </w:p>
    <w:p>
      <w:r>
        <w:t xml:space="preserve">Mitä tapahtui ennen kuin kauden lopputulosta koskevat keskustelut syttyivät?</w:t>
      </w:r>
    </w:p>
    <w:p>
      <w:r>
        <w:rPr>
          <w:b/>
        </w:rPr>
        <w:t xml:space="preserve">Esimerkki 6.1122</w:t>
      </w:r>
    </w:p>
    <w:p>
      <w:r>
        <w:t xml:space="preserve">Läpikulku: Sijoittajaryhmään kuuluu Restaurant Investment Partnership, kalifornialainen avoin yhtiö, ja kolme Rally's-johtajaa: Sugarman, James M. Trotter III ja William E. Trotter II. Ryhmällä on tällä hetkellä hallussaan 3 027 330 Rallyn osaketta eli 45,2 prosenttia sen liikkeessä olevista osakkeista.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ryhmä omistaa 3 027 330 Rallin osaketta?</w:t>
      </w:r>
    </w:p>
    <w:p>
      <w:r>
        <w:rPr>
          <w:b/>
        </w:rPr>
        <w:t xml:space="preserve">Tulos</w:t>
      </w:r>
    </w:p>
    <w:p>
      <w:r>
        <w:t xml:space="preserve">Mitä tapahtui ennen kuin konserni omisti 3 027 330 Rallin osaketta?</w:t>
      </w:r>
    </w:p>
    <w:p>
      <w:r>
        <w:rPr>
          <w:b/>
        </w:rPr>
        <w:t xml:space="preserve">Esimerkki 6.1123</w:t>
      </w:r>
    </w:p>
    <w:p>
      <w:r>
        <w:t xml:space="preserve">Läpikulku: Hän on vain rauhallinen ja kertoo ihmisille, mitä tehdä, ei ole tarpeen huutaa ja huutaa." "Hän on vain rauhallinen ja kertoo ihmisille, mitä tehdä, ei ole tarpeen huutaa ja huutaa." Viime viikolla Eriksson vakuutti, ettei hänen Englannin-sopimuksessaan ole ulospääsylauseketta, kun hän ilmoitti, ettei ole koskaan harkinnut jättävänsä virkaansa Saksan lopputurnauksen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finaalia Saksassa?</w:t>
      </w:r>
    </w:p>
    <w:p>
      <w:r>
        <w:rPr>
          <w:b/>
        </w:rPr>
        <w:t xml:space="preserve">Tulos</w:t>
      </w:r>
    </w:p>
    <w:p>
      <w:r>
        <w:t xml:space="preserve">Mitä tapahtui Saksan finaalin jälkeen?</w:t>
      </w:r>
    </w:p>
    <w:p>
      <w:r>
        <w:rPr>
          <w:b/>
        </w:rPr>
        <w:t xml:space="preserve">Tulos</w:t>
      </w:r>
    </w:p>
    <w:p>
      <w:r>
        <w:t xml:space="preserve">Mitä voi tapahtua Saksan finaalin jälkeen?</w:t>
      </w:r>
    </w:p>
    <w:p>
      <w:r>
        <w:rPr>
          <w:b/>
        </w:rPr>
        <w:t xml:space="preserve">Tulos</w:t>
      </w:r>
    </w:p>
    <w:p>
      <w:r>
        <w:t xml:space="preserve">Mitä tapahtui ennen viime viikkoa?</w:t>
      </w:r>
    </w:p>
    <w:p>
      <w:r>
        <w:rPr>
          <w:b/>
        </w:rPr>
        <w:t xml:space="preserve">Tulos</w:t>
      </w:r>
    </w:p>
    <w:p>
      <w:r>
        <w:t xml:space="preserve">Mitä tapahtui viime viikon jälkeen?</w:t>
      </w:r>
    </w:p>
    <w:p>
      <w:r>
        <w:rPr>
          <w:b/>
        </w:rPr>
        <w:t xml:space="preserve">Tulos</w:t>
      </w:r>
    </w:p>
    <w:p>
      <w:r>
        <w:t xml:space="preserve">Mitä tapahtui viime viikolla?</w:t>
      </w:r>
    </w:p>
    <w:p>
      <w:r>
        <w:rPr>
          <w:b/>
        </w:rPr>
        <w:t xml:space="preserve">Esimerkki 6.1124</w:t>
      </w:r>
    </w:p>
    <w:p>
      <w:r>
        <w:t xml:space="preserve">Läpikulku: Kosovon albaanienemmistö vaatii itsenäistä valtiota, kun taas Kosovon serbivähemmistö ja Belgradin virkamiehet haluavat maakunnan pysyvän osana Serbiaa. Nato-johtoisten rauhanturvajoukkojen (KFOR) tiedottaja Pio Sabetta torjui kaikki mahdollisuudet, että puolisotilaalliset ryhmät voisivat vaarantaa Kosovon turvallisuuden.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oli alkanut ennen kuin Pia Sabetta hylkäsi kaikki mahdollisuudet?</w:t>
      </w:r>
    </w:p>
    <w:p>
      <w:r>
        <w:rPr>
          <w:b/>
        </w:rPr>
        <w:t xml:space="preserve">Tulos</w:t>
      </w:r>
    </w:p>
    <w:p>
      <w:r>
        <w:t xml:space="preserve">Mitä tapahtui ennen kuin Pia Sabetta hylkäsi kaikki mahdollisuudet?</w:t>
      </w:r>
    </w:p>
    <w:p>
      <w:r>
        <w:rPr>
          <w:b/>
        </w:rPr>
        <w:t xml:space="preserve">Tulos</w:t>
      </w:r>
    </w:p>
    <w:p>
      <w:r>
        <w:t xml:space="preserve">Mitä tapahtui sen jälkeen, kun Pia Sabetta hylkäsi kaikki mahdollisuudet?</w:t>
      </w:r>
    </w:p>
    <w:p>
      <w:r>
        <w:rPr>
          <w:b/>
        </w:rPr>
        <w:t xml:space="preserve">Tulos</w:t>
      </w:r>
    </w:p>
    <w:p>
      <w:r>
        <w:t xml:space="preserve">Mitä tapahtuu, kun albaanien enemmistö vaatii itsenäistä valtiota?</w:t>
      </w:r>
    </w:p>
    <w:p>
      <w:r>
        <w:rPr>
          <w:b/>
        </w:rPr>
        <w:t xml:space="preserve">Tulos</w:t>
      </w:r>
    </w:p>
    <w:p>
      <w:r>
        <w:t xml:space="preserve">Mitä tapahtui sen jälkeen, kun albaanien enemmistö vaati itsenäistä valtiota?</w:t>
      </w:r>
    </w:p>
    <w:p>
      <w:r>
        <w:rPr>
          <w:b/>
        </w:rPr>
        <w:t xml:space="preserve">Tulos</w:t>
      </w:r>
    </w:p>
    <w:p>
      <w:r>
        <w:t xml:space="preserve">Mitä voisi tapahtua sen jälkeen, kun Pia Sabetta hylkäsi kaikki mahdollisuudet?</w:t>
      </w:r>
    </w:p>
    <w:p>
      <w:r>
        <w:rPr>
          <w:b/>
        </w:rPr>
        <w:t xml:space="preserve">Esimerkki 6.1125</w:t>
      </w:r>
    </w:p>
    <w:p>
      <w:r>
        <w:t xml:space="preserve">Läpikulku: Elian voi joutua jäämään maahan pidemmäksi aikaa, jos miamilaiset sukulaiset, jotka hakevat lapselle turvapaikkaa kuubalaisen isän vastustuksesta, jatkavat valituksia. Asianajaja Kendall Coffey sanoi, että hänen asiakkaansa harkitsevat vakavasti valitusta korkeimpaan oikeuteen.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tapahtui ennen kuin sukulaiset hakivat turvapaikkaa?</w:t>
      </w:r>
    </w:p>
    <w:p>
      <w:r>
        <w:rPr>
          <w:b/>
        </w:rPr>
        <w:t xml:space="preserve">Tulos</w:t>
      </w:r>
    </w:p>
    <w:p>
      <w:r>
        <w:t xml:space="preserve">Mitä tapahtui sen jälkeen, kun sukulaiset hakivat turvapaikkaa?</w:t>
      </w:r>
    </w:p>
    <w:p>
      <w:r>
        <w:rPr>
          <w:b/>
        </w:rPr>
        <w:t xml:space="preserve">Tulos</w:t>
      </w:r>
    </w:p>
    <w:p>
      <w:r>
        <w:t xml:space="preserve">Mitä turvapaikkaa hakeville sukulaisille voi tapahtua tulevaisuudessa?</w:t>
      </w:r>
    </w:p>
    <w:p>
      <w:r>
        <w:rPr>
          <w:b/>
        </w:rPr>
        <w:t xml:space="preserve">Tulos</w:t>
      </w:r>
    </w:p>
    <w:p>
      <w:r>
        <w:t xml:space="preserve">Mitä tapahtui ennen kuin isä vastusti?</w:t>
      </w:r>
    </w:p>
    <w:p>
      <w:r>
        <w:rPr>
          <w:b/>
        </w:rPr>
        <w:t xml:space="preserve">Tulos</w:t>
      </w:r>
    </w:p>
    <w:p>
      <w:r>
        <w:t xml:space="preserve">Mitä tapahtui isän vastalauseen jälkeen?</w:t>
      </w:r>
    </w:p>
    <w:p>
      <w:r>
        <w:rPr>
          <w:b/>
        </w:rPr>
        <w:t xml:space="preserve">Esimerkki 6.1126</w:t>
      </w:r>
    </w:p>
    <w:p>
      <w:r>
        <w:t xml:space="preserve">Läpikulku: Nämä toimenpiteet ovat jatkoa viime vuoden toukokuussa käyttöön otetuille luottojen tiukennus- ja verotustoimenpiteille, joilla torjutaan yksityisomaisuudella keinottelua, mikä on pehmentänyt kiinteistöjen hintoja. Markkinaspekulaatiot saivat perjantaina kiinteistöosakkeet romahtamaan, ja Singaporen pörssin kiinteistöindeksi laski viisi prosenttia - suurin yhden päivän lasku sitten toukokuun rajoitusten.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tapahtui ennen vaiheita?</w:t>
      </w:r>
    </w:p>
    <w:p>
      <w:r>
        <w:rPr>
          <w:b/>
        </w:rPr>
        <w:t xml:space="preserve">Tulos</w:t>
      </w:r>
    </w:p>
    <w:p>
      <w:r>
        <w:t xml:space="preserve">Mitkä tapahtumat alkoivat vaiheiden jälkeen?</w:t>
      </w:r>
    </w:p>
    <w:p>
      <w:r>
        <w:rPr>
          <w:b/>
        </w:rPr>
        <w:t xml:space="preserve">Tulos</w:t>
      </w:r>
    </w:p>
    <w:p>
      <w:r>
        <w:t xml:space="preserve">Mitkä tapahtumat alkoivat sen jälkeen, kun mittarit otettiin käyttöön toukokuussa?</w:t>
      </w:r>
    </w:p>
    <w:p>
      <w:r>
        <w:rPr>
          <w:b/>
        </w:rPr>
        <w:t xml:space="preserve">Tulos</w:t>
      </w:r>
    </w:p>
    <w:p>
      <w:r>
        <w:t xml:space="preserve">Mitä tapahtui ennen kuin mittarit otettiin käyttöön toukokuussa?</w:t>
      </w:r>
    </w:p>
    <w:p>
      <w:r>
        <w:rPr>
          <w:b/>
        </w:rPr>
        <w:t xml:space="preserve">Tulos</w:t>
      </w:r>
    </w:p>
    <w:p>
      <w:r>
        <w:t xml:space="preserve">Mitä tapahtumia voi tapahtua spekuloinnin jälkeen?</w:t>
      </w:r>
    </w:p>
    <w:p>
      <w:r>
        <w:rPr>
          <w:b/>
        </w:rPr>
        <w:t xml:space="preserve">Tulos</w:t>
      </w:r>
    </w:p>
    <w:p>
      <w:r>
        <w:t xml:space="preserve">Mitä tapahtumia spekuloinnin aikana aina tapahtuu?</w:t>
      </w:r>
    </w:p>
    <w:p>
      <w:r>
        <w:rPr>
          <w:b/>
        </w:rPr>
        <w:t xml:space="preserve">Tulos</w:t>
      </w:r>
    </w:p>
    <w:p>
      <w:r>
        <w:t xml:space="preserve">Mitä tapahtui toukokuun rajoitusten jälkeen?</w:t>
      </w:r>
    </w:p>
    <w:p>
      <w:r>
        <w:rPr>
          <w:b/>
        </w:rPr>
        <w:t xml:space="preserve">Tulos</w:t>
      </w:r>
    </w:p>
    <w:p>
      <w:r>
        <w:t xml:space="preserve">Mikä tapahtuma todennäköisesti tapahtui toukokuun rajoitusten aikana?</w:t>
      </w:r>
    </w:p>
    <w:p>
      <w:r>
        <w:rPr>
          <w:b/>
        </w:rPr>
        <w:t xml:space="preserve">Tulos</w:t>
      </w:r>
    </w:p>
    <w:p>
      <w:r>
        <w:t xml:space="preserve">Mitä tapahtui ennen kuin osakkeet heilahtivat?</w:t>
      </w:r>
    </w:p>
    <w:p>
      <w:r>
        <w:rPr>
          <w:b/>
        </w:rPr>
        <w:t xml:space="preserve">Tulos</w:t>
      </w:r>
    </w:p>
    <w:p>
      <w:r>
        <w:t xml:space="preserve">Mikä päättyi osakkeiden heilahdettua?</w:t>
      </w:r>
    </w:p>
    <w:p>
      <w:r>
        <w:rPr>
          <w:b/>
        </w:rPr>
        <w:t xml:space="preserve">Esimerkki 6.1127</w:t>
      </w:r>
    </w:p>
    <w:p>
      <w:r>
        <w:t xml:space="preserve">Läpikulku: Virkamiesten mukaan 20-30 ihmistä pidätettiin varhain maanantaina Pariisin alueella ääri-islamistien rahoitusta koskevan tutkinnan yhteydessä. Tutkijat uskovat, että osa pidätetyistä toimii aktiivisesti järjestäytyneessä rikollisuudessa ja on tehnyt aseellisia ryöstöjä kerätäkseen rahaa islamistisille ryhmille, virkamiehet kertoivat.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20-30 ihmistä oli pidätetty?</w:t>
      </w:r>
    </w:p>
    <w:p>
      <w:r>
        <w:rPr>
          <w:b/>
        </w:rPr>
        <w:t xml:space="preserve">Tulos</w:t>
      </w:r>
    </w:p>
    <w:p>
      <w:r>
        <w:t xml:space="preserve">Mikä alkoi ennen kuin 20-30 ihmistä pidätettiin?</w:t>
      </w:r>
    </w:p>
    <w:p>
      <w:r>
        <w:rPr>
          <w:b/>
        </w:rPr>
        <w:t xml:space="preserve">Tulos</w:t>
      </w:r>
    </w:p>
    <w:p>
      <w:r>
        <w:t xml:space="preserve">Mikä alkoi ennen kuin viranomaiset kertoivat, että 20-30 ihmistä oli pidätetty?</w:t>
      </w:r>
    </w:p>
    <w:p>
      <w:r>
        <w:rPr>
          <w:b/>
        </w:rPr>
        <w:t xml:space="preserve">Tulos</w:t>
      </w:r>
    </w:p>
    <w:p>
      <w:r>
        <w:t xml:space="preserve">Mitä tapahtui sen jälkeen, kun viranomaiset kertoivat, että 20-30 ihmistä oli pidätetty?</w:t>
      </w:r>
    </w:p>
    <w:p>
      <w:r>
        <w:rPr>
          <w:b/>
        </w:rPr>
        <w:t xml:space="preserve">Tulos</w:t>
      </w:r>
    </w:p>
    <w:p>
      <w:r>
        <w:t xml:space="preserve">Mitä tapahtui aseellisten ryöstöjen jälkeen?</w:t>
      </w:r>
    </w:p>
    <w:p>
      <w:r>
        <w:rPr>
          <w:b/>
        </w:rPr>
        <w:t xml:space="preserve">Tulos</w:t>
      </w:r>
    </w:p>
    <w:p>
      <w:r>
        <w:t xml:space="preserve">Mitä tapahtui, kun aseellisia ryöstöjä tehtiin?</w:t>
      </w:r>
    </w:p>
    <w:p>
      <w:r>
        <w:rPr>
          <w:b/>
        </w:rPr>
        <w:t xml:space="preserve">Tulos</w:t>
      </w:r>
    </w:p>
    <w:p>
      <w:r>
        <w:t xml:space="preserve">Mitä tapahtui ennen aseellisia ryöstöjä?</w:t>
      </w:r>
    </w:p>
    <w:p>
      <w:r>
        <w:rPr>
          <w:b/>
        </w:rPr>
        <w:t xml:space="preserve">Tulos</w:t>
      </w:r>
    </w:p>
    <w:p>
      <w:r>
        <w:t xml:space="preserve">Mitä tapahtui, kun 20-30 ihmistä pidätettiin?</w:t>
      </w:r>
    </w:p>
    <w:p>
      <w:r>
        <w:rPr>
          <w:b/>
        </w:rPr>
        <w:t xml:space="preserve">Esimerkki 6.1128</w:t>
      </w:r>
    </w:p>
    <w:p>
      <w:r>
        <w:t xml:space="preserve">Läpikulku: LTTE:tä lopettamaan vihamielisyydet välittömästi ja palaamaan neuvotteluihin ratkaisun löytämiseksi. "Konfliktiin ei ole sotilaallista ratkaisua", he sanoivat.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todennäköisesti alkanut ennen kuin he kehottivat Sri Lankan hallitusta ja LTE:tä?</w:t>
      </w:r>
    </w:p>
    <w:p>
      <w:r>
        <w:rPr>
          <w:b/>
        </w:rPr>
        <w:t xml:space="preserve">Tulos</w:t>
      </w:r>
    </w:p>
    <w:p>
      <w:r>
        <w:t xml:space="preserve">Mikä tapahtuma todennäköisesti tapahtui sen jälkeen, kun he kehottivat Sri Lankan hallitusta ja LTE:tä?</w:t>
      </w:r>
    </w:p>
    <w:p>
      <w:r>
        <w:rPr>
          <w:b/>
        </w:rPr>
        <w:t xml:space="preserve">Tulos</w:t>
      </w:r>
    </w:p>
    <w:p>
      <w:r>
        <w:t xml:space="preserve">Mitä tapahtuisi sen jälkeen, kun he olisivat kehottaneet Sri Lankan hallitusta ja LTE:tä?</w:t>
      </w:r>
    </w:p>
    <w:p>
      <w:r>
        <w:rPr>
          <w:b/>
        </w:rPr>
        <w:t xml:space="preserve">Tulos</w:t>
      </w:r>
    </w:p>
    <w:p>
      <w:r>
        <w:t xml:space="preserve">Mikä tapahtuma saattaa päättyä, kun he kehottivat Sri Lankan hallitusta ja LTE:tä?</w:t>
      </w:r>
    </w:p>
    <w:p>
      <w:r>
        <w:rPr>
          <w:b/>
        </w:rPr>
        <w:t xml:space="preserve">Esimerkki 6.1129</w:t>
      </w:r>
    </w:p>
    <w:p>
      <w:r>
        <w:t xml:space="preserve">Läpikulku: Villepin sanoi Ranskan kansalliskokoukselle (parlamentille) viitaten lupauksiin ravintoloiden ja hotellien verorasituksen keventämisestä: "Edeltäjäni (Jean-Pierre Raffarin) tasavallan presidentti teki sitoumuksen, ja aion taistella sen puolesta, että se täytetään." Hän lisäsi: "(Ranskan) hallitus haluaa saada aikaan yleisen sopimuksen alennetuista arvonlisäverokannoista, koska meille kyse on työpaikkojen luomisesta ja ranskalaisten ostovoiman puolustamisesta."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Villepin teki sen jälkeen, kun hän kertoi parlamentille sitoumuksesta?</w:t>
      </w:r>
    </w:p>
    <w:p>
      <w:r>
        <w:rPr>
          <w:b/>
        </w:rPr>
        <w:t xml:space="preserve">Tulos</w:t>
      </w:r>
    </w:p>
    <w:p>
      <w:r>
        <w:t xml:space="preserve">Mikä alkaa sen jälkeen, kun Villepin kertoi parlamentille sitoumuksesta?</w:t>
      </w:r>
    </w:p>
    <w:p>
      <w:r>
        <w:rPr>
          <w:b/>
        </w:rPr>
        <w:t xml:space="preserve">Tulos</w:t>
      </w:r>
    </w:p>
    <w:p>
      <w:r>
        <w:t xml:space="preserve">Mitä tapahtui ennen kuin Villepin kertoi parlamentille sitoumuksesta?</w:t>
      </w:r>
    </w:p>
    <w:p>
      <w:r>
        <w:rPr>
          <w:b/>
        </w:rPr>
        <w:t xml:space="preserve">Tulos</w:t>
      </w:r>
    </w:p>
    <w:p>
      <w:r>
        <w:t xml:space="preserve">Mitä tapahtui, kun Villepin kertoi parlamentille sitoumuksesta?</w:t>
      </w:r>
    </w:p>
    <w:p>
      <w:r>
        <w:rPr>
          <w:b/>
        </w:rPr>
        <w:t xml:space="preserve">Esimerkki 6.1130</w:t>
      </w:r>
    </w:p>
    <w:p>
      <w:r>
        <w:t xml:space="preserve">Läpikulku: Hadep oli vaalikampanjan aikana sanonut tukevansa kurdien oikeuksia, mutta ettei se ole separatistiryhmä. Puolue kasvoi lakkautetusta kurdimyönteisestä demokratiapuolueesta, joka kiellettiin kolme vuotta sitten sillä perusteella, että se teki yhteistyötä laittoman Kurdistanin työväenpuolueen (PKK)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vaaleja?</w:t>
      </w:r>
    </w:p>
    <w:p>
      <w:r>
        <w:rPr>
          <w:b/>
        </w:rPr>
        <w:t xml:space="preserve">Tulos</w:t>
      </w:r>
    </w:p>
    <w:p>
      <w:r>
        <w:t xml:space="preserve">Mitä tapahtui vaalien jälkeen?</w:t>
      </w:r>
    </w:p>
    <w:p>
      <w:r>
        <w:rPr>
          <w:b/>
        </w:rPr>
        <w:t xml:space="preserve">Tulos</w:t>
      </w:r>
    </w:p>
    <w:p>
      <w:r>
        <w:t xml:space="preserve">Mitä tapahtui vaalien aikana?</w:t>
      </w:r>
    </w:p>
    <w:p>
      <w:r>
        <w:rPr>
          <w:b/>
        </w:rPr>
        <w:t xml:space="preserve">Tulos</w:t>
      </w:r>
    </w:p>
    <w:p>
      <w:r>
        <w:t xml:space="preserve">Mitä kampanjan aikana tapahtui?</w:t>
      </w:r>
    </w:p>
    <w:p>
      <w:r>
        <w:rPr>
          <w:b/>
        </w:rPr>
        <w:t xml:space="preserve">Tulos</w:t>
      </w:r>
    </w:p>
    <w:p>
      <w:r>
        <w:t xml:space="preserve">Mitä tapahtui kampanjan jälkeen?</w:t>
      </w:r>
    </w:p>
    <w:p>
      <w:r>
        <w:rPr>
          <w:b/>
        </w:rPr>
        <w:t xml:space="preserve">Tulos</w:t>
      </w:r>
    </w:p>
    <w:p>
      <w:r>
        <w:t xml:space="preserve">Mitä tapahtui ennen kampanjaa?</w:t>
      </w:r>
    </w:p>
    <w:p>
      <w:r>
        <w:rPr>
          <w:b/>
        </w:rPr>
        <w:t xml:space="preserve">Tulos</w:t>
      </w:r>
    </w:p>
    <w:p>
      <w:r>
        <w:t xml:space="preserve">Mitä tapahtui ennen kuin puolue kiellettiin?</w:t>
      </w:r>
    </w:p>
    <w:p>
      <w:r>
        <w:rPr>
          <w:b/>
        </w:rPr>
        <w:t xml:space="preserve">Tulos</w:t>
      </w:r>
    </w:p>
    <w:p>
      <w:r>
        <w:t xml:space="preserve">Mitä tapahtui sen jälkeen, kun puolue kiellettiin?</w:t>
      </w:r>
    </w:p>
    <w:p>
      <w:r>
        <w:rPr>
          <w:b/>
        </w:rPr>
        <w:t xml:space="preserve">Tulos</w:t>
      </w:r>
    </w:p>
    <w:p>
      <w:r>
        <w:t xml:space="preserve">Mitä tapahtui sen jälkeen, kun he tekivät yhteistyötä PKK:n kanssa?</w:t>
      </w:r>
    </w:p>
    <w:p>
      <w:r>
        <w:rPr>
          <w:b/>
        </w:rPr>
        <w:t xml:space="preserve">Tulos</w:t>
      </w:r>
    </w:p>
    <w:p>
      <w:r>
        <w:t xml:space="preserve">Mitä tapahtui ennen kuin he tekivät yhteistyötä PKK:n kanssa?</w:t>
      </w:r>
    </w:p>
    <w:p>
      <w:r>
        <w:rPr>
          <w:b/>
        </w:rPr>
        <w:t xml:space="preserve">Tulos</w:t>
      </w:r>
    </w:p>
    <w:p>
      <w:r>
        <w:t xml:space="preserve">Mitä tapahtui ennen kuin PKK kiellettiin?</w:t>
      </w:r>
    </w:p>
    <w:p>
      <w:r>
        <w:rPr>
          <w:b/>
        </w:rPr>
        <w:t xml:space="preserve">Esimerkki 6.1131</w:t>
      </w:r>
    </w:p>
    <w:p>
      <w:r>
        <w:t xml:space="preserve">Läpikulku: Tämä toi esiin huolen kireistä työmarkkinoista ja inflaatiosta, mutta antoi myös ymmärtää, että talouskasvu ei ole pysähtymässä. "Kaksi peräkkäistä viikkoa kestänyt mukava lasku vahvistaa uskoa siihen, että yritykset pitävät kiinni työntekijöistään talouden elpymistä odotellessaan, vaikka viimeaikaiset luvut osoittavat toiminnan hidastumista", sanoi Morgan Keeganin osakestrategi John Wilson.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palautumisen jälkeen?</w:t>
      </w:r>
    </w:p>
    <w:p>
      <w:r>
        <w:rPr>
          <w:b/>
        </w:rPr>
        <w:t xml:space="preserve">Tulos</w:t>
      </w:r>
    </w:p>
    <w:p>
      <w:r>
        <w:t xml:space="preserve">Mitä tapahtui ennen kuin rebound tapahtuu?</w:t>
      </w:r>
    </w:p>
    <w:p>
      <w:r>
        <w:rPr>
          <w:b/>
        </w:rPr>
        <w:t xml:space="preserve">Tulos</w:t>
      </w:r>
    </w:p>
    <w:p>
      <w:r>
        <w:t xml:space="preserve">Mitä tapahtui laskun jälkeen?</w:t>
      </w:r>
    </w:p>
    <w:p>
      <w:r>
        <w:rPr>
          <w:b/>
        </w:rPr>
        <w:t xml:space="preserve">Esimerkki 6.1132</w:t>
      </w:r>
    </w:p>
    <w:p>
      <w:r>
        <w:t xml:space="preserve">Läpikulku: Hän kuoli Santiagon sotilassairaalassa sunnuntaina 91-vuotiaana viikko sydänkohtauksen jälkeen, ja hänen hautajaisensa pidetään tiistaina sotilaskoulun sisäpihalla. Hänen kasvonsa ja rintakehänsä näkyivät lasi-ikkunan läpi, kun hänen arkkuaan reunustivat kahdeksan kunniavartijaa ja kaksi valtavaa kynttilää.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hautajaisia?</w:t>
      </w:r>
    </w:p>
    <w:p>
      <w:r>
        <w:rPr>
          <w:b/>
        </w:rPr>
        <w:t xml:space="preserve">Tulos</w:t>
      </w:r>
    </w:p>
    <w:p>
      <w:r>
        <w:t xml:space="preserve">Mitä hautajaisten aikana tapahtui?</w:t>
      </w:r>
    </w:p>
    <w:p>
      <w:r>
        <w:rPr>
          <w:b/>
        </w:rPr>
        <w:t xml:space="preserve">Tulos</w:t>
      </w:r>
    </w:p>
    <w:p>
      <w:r>
        <w:t xml:space="preserve">Mitä tapahtui hautajaisten jälkeen?</w:t>
      </w:r>
    </w:p>
    <w:p>
      <w:r>
        <w:rPr>
          <w:b/>
        </w:rPr>
        <w:t xml:space="preserve">Tulos</w:t>
      </w:r>
    </w:p>
    <w:p>
      <w:r>
        <w:t xml:space="preserve">Mitä tapahtui sydänkohtauksen jälkeen?</w:t>
      </w:r>
    </w:p>
    <w:p>
      <w:r>
        <w:rPr>
          <w:b/>
        </w:rPr>
        <w:t xml:space="preserve">Tulos</w:t>
      </w:r>
    </w:p>
    <w:p>
      <w:r>
        <w:t xml:space="preserve">Mitä tapahtui ennen sydänkohtausta?</w:t>
      </w:r>
    </w:p>
    <w:p>
      <w:r>
        <w:rPr>
          <w:b/>
        </w:rPr>
        <w:t xml:space="preserve">Tulos</w:t>
      </w:r>
    </w:p>
    <w:p>
      <w:r>
        <w:t xml:space="preserve">Mitä sydänkohtauksen aikana tapahtui?</w:t>
      </w:r>
    </w:p>
    <w:p>
      <w:r>
        <w:rPr>
          <w:b/>
        </w:rPr>
        <w:t xml:space="preserve">Esimerkki 6.1133</w:t>
      </w:r>
    </w:p>
    <w:p>
      <w:r>
        <w:t xml:space="preserve">Läpikulku: Compaq Computer Corp. kertoi, että sen nettotulos kasvoi 51 prosenttia kolmannella neljänneksellä, mikä johtui epätavallisista voitoista, jotka se sai levyasemavalmistajan sijoituksesta, ja sen Euroopan toimintojen jatkuvasta kasvusta. Tietokonevalmistaja kertoi nettotuloksen nousseen 87 miljoonaan dollariin eli 2,02 dollariin osakkeelta, kun se vuotta aiemmin oli 58 miljoonaa dollaria eli 1,40 dollaria osakkeelta.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Compaq sijoitti levyasemavalmistajiin?</w:t>
      </w:r>
    </w:p>
    <w:p>
      <w:r>
        <w:rPr>
          <w:b/>
        </w:rPr>
        <w:t xml:space="preserve">Tulos</w:t>
      </w:r>
    </w:p>
    <w:p>
      <w:r>
        <w:t xml:space="preserve">Mitä tapahtui ennen kuin Compaq sijoitti levyasemavalmistajiin?</w:t>
      </w:r>
    </w:p>
    <w:p>
      <w:r>
        <w:rPr>
          <w:b/>
        </w:rPr>
        <w:t xml:space="preserve">Tulos</w:t>
      </w:r>
    </w:p>
    <w:p>
      <w:r>
        <w:t xml:space="preserve">Mitä tapahtui sen jälkeen, kun Compaqin tuloja vahvistettiin voitoilla?</w:t>
      </w:r>
    </w:p>
    <w:p>
      <w:r>
        <w:rPr>
          <w:b/>
        </w:rPr>
        <w:t xml:space="preserve">Tulos</w:t>
      </w:r>
    </w:p>
    <w:p>
      <w:r>
        <w:t xml:space="preserve">Mitä tapahtui ennen kuin Compaqin tulot kasvoivat voittojen ansiosta?</w:t>
      </w:r>
    </w:p>
    <w:p>
      <w:r>
        <w:rPr>
          <w:b/>
        </w:rPr>
        <w:t xml:space="preserve">Tulos</w:t>
      </w:r>
    </w:p>
    <w:p>
      <w:r>
        <w:t xml:space="preserve">Mitä tapahtui ennen kuin Compaq ilmoitti nettotuloksensa nousseen 51 prosenttia?</w:t>
      </w:r>
    </w:p>
    <w:p>
      <w:r>
        <w:rPr>
          <w:b/>
        </w:rPr>
        <w:t xml:space="preserve">Tulos</w:t>
      </w:r>
    </w:p>
    <w:p>
      <w:r>
        <w:t xml:space="preserve">Mitä tapahtui sen jälkeen, kun Compaq kertoi nettotuloksensa nousseen 51 prosenttia?</w:t>
      </w:r>
    </w:p>
    <w:p>
      <w:r>
        <w:rPr>
          <w:b/>
        </w:rPr>
        <w:t xml:space="preserve">Tulos</w:t>
      </w:r>
    </w:p>
    <w:p>
      <w:r>
        <w:t xml:space="preserve">Mitä tapahtui, kun Compaq kertoi nettotuloksensa nousseen 51 prosenttia?</w:t>
      </w:r>
    </w:p>
    <w:p>
      <w:r>
        <w:rPr>
          <w:b/>
        </w:rPr>
        <w:t xml:space="preserve">Tulos</w:t>
      </w:r>
    </w:p>
    <w:p>
      <w:r>
        <w:t xml:space="preserve">Mitä tapahtui sen jälkeen, kun netto nousi 87 miljoonaan dollariin?</w:t>
      </w:r>
    </w:p>
    <w:p>
      <w:r>
        <w:rPr>
          <w:b/>
        </w:rPr>
        <w:t xml:space="preserve">Tulos</w:t>
      </w:r>
    </w:p>
    <w:p>
      <w:r>
        <w:t xml:space="preserve">Mitä tapahtui ennen kuin netto nousi 87 miljoonaan dollariin?</w:t>
      </w:r>
    </w:p>
    <w:p>
      <w:r>
        <w:rPr>
          <w:b/>
        </w:rPr>
        <w:t xml:space="preserve">Tulos</w:t>
      </w:r>
    </w:p>
    <w:p>
      <w:r>
        <w:t xml:space="preserve">Mitä tapahtui samaan aikaan, kun netto nousi 87 miljoonaan dollariin?</w:t>
      </w:r>
    </w:p>
    <w:p>
      <w:r>
        <w:rPr>
          <w:b/>
        </w:rPr>
        <w:t xml:space="preserve">Esimerkki 6.1134</w:t>
      </w:r>
    </w:p>
    <w:p>
      <w:r>
        <w:t xml:space="preserve">Läpikulku: Intelogic Trace Inc., San Antonio, Texas, ilmoitti ostaneensa 2,7 miljoonaa osaketta eli noin 18 % kantaosakkeistaan riippumattomalta osakkeenomistajalta 3,625 dollarilla osakkeelta eli 9,9 miljoonalla dollarilla. Siirto kasvattaa Intelogicin hallituksen puheenjohtajan Asher Edelmanin osuuden 20 prosenttiin 16,2 prosentista ja saattaa auttaa estämään Martin Ackermania nousemasta tietokonepalvelukonserniin.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Interlogic antoi lausuntonsa?</w:t>
      </w:r>
    </w:p>
    <w:p>
      <w:r>
        <w:rPr>
          <w:b/>
        </w:rPr>
        <w:t xml:space="preserve">Tulos</w:t>
      </w:r>
    </w:p>
    <w:p>
      <w:r>
        <w:t xml:space="preserve">Mitä tapahtui sen jälkeen, kun Interlogic antoi lausuntonsa?</w:t>
      </w:r>
    </w:p>
    <w:p>
      <w:r>
        <w:rPr>
          <w:b/>
        </w:rPr>
        <w:t xml:space="preserve">Tulos</w:t>
      </w:r>
    </w:p>
    <w:p>
      <w:r>
        <w:t xml:space="preserve">Mitä voi tapahtua sen jälkeen, kun osakkeet on ostettu?</w:t>
      </w:r>
    </w:p>
    <w:p>
      <w:r>
        <w:rPr>
          <w:b/>
        </w:rPr>
        <w:t xml:space="preserve">Tulos</w:t>
      </w:r>
    </w:p>
    <w:p>
      <w:r>
        <w:t xml:space="preserve">Mitä voi tapahtua tehostuksen jälkeen?</w:t>
      </w:r>
    </w:p>
    <w:p>
      <w:r>
        <w:rPr>
          <w:b/>
        </w:rPr>
        <w:t xml:space="preserve">Tulos</w:t>
      </w:r>
    </w:p>
    <w:p>
      <w:r>
        <w:t xml:space="preserve">Mitä tehostuksen aikana tapahtuu?</w:t>
      </w:r>
    </w:p>
    <w:p>
      <w:r>
        <w:rPr>
          <w:b/>
        </w:rPr>
        <w:t xml:space="preserve">Tulos</w:t>
      </w:r>
    </w:p>
    <w:p>
      <w:r>
        <w:t xml:space="preserve">Mitä tapahtui ennen vauhtia?</w:t>
      </w:r>
    </w:p>
    <w:p>
      <w:r>
        <w:rPr>
          <w:b/>
        </w:rPr>
        <w:t xml:space="preserve">Tulos</w:t>
      </w:r>
    </w:p>
    <w:p>
      <w:r>
        <w:t xml:space="preserve">Mitä tapahtui ennen osakkeiden ostamista?</w:t>
      </w:r>
    </w:p>
    <w:p>
      <w:r>
        <w:rPr>
          <w:b/>
        </w:rPr>
        <w:t xml:space="preserve">Tulos</w:t>
      </w:r>
    </w:p>
    <w:p>
      <w:r>
        <w:t xml:space="preserve">Mitä tapahtuu sen jälkeen, kun Martin Ackerman on saanut tietokonepalvelukonsernin?</w:t>
      </w:r>
    </w:p>
    <w:p>
      <w:r>
        <w:rPr>
          <w:b/>
        </w:rPr>
        <w:t xml:space="preserve">Esimerkki 6.1135</w:t>
      </w:r>
    </w:p>
    <w:p>
      <w:r>
        <w:t xml:space="preserve">Läpikulku: Hän sanoi: "Meidän on osattava kävellä ja pureskella purukumia samaan aikaan". "Emme voi keskittyä vain yhteen asiaan."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ehkä tapahdu sen jälkeen, kun se on tiedossa?</w:t>
      </w:r>
    </w:p>
    <w:p>
      <w:r>
        <w:rPr>
          <w:b/>
        </w:rPr>
        <w:t xml:space="preserve">Tulos</w:t>
      </w:r>
    </w:p>
    <w:p>
      <w:r>
        <w:t xml:space="preserve">Mitä tapahtuu tietämisen jälkeen?</w:t>
      </w:r>
    </w:p>
    <w:p>
      <w:r>
        <w:rPr>
          <w:b/>
        </w:rPr>
        <w:t xml:space="preserve">Tulos</w:t>
      </w:r>
    </w:p>
    <w:p>
      <w:r>
        <w:t xml:space="preserve">Mitä tapahtuu ennen kuin kävelet ja pureskelet samanaikaisesti?</w:t>
      </w:r>
    </w:p>
    <w:p>
      <w:r>
        <w:rPr>
          <w:b/>
        </w:rPr>
        <w:t xml:space="preserve">Tulos</w:t>
      </w:r>
    </w:p>
    <w:p>
      <w:r>
        <w:t xml:space="preserve">Mitä voi tapahtua, kun kävelet ja pureskelet samanaikaisesti?</w:t>
      </w:r>
    </w:p>
    <w:p>
      <w:r>
        <w:rPr>
          <w:b/>
        </w:rPr>
        <w:t xml:space="preserve">Esimerkki 6.1136</w:t>
      </w:r>
    </w:p>
    <w:p>
      <w:r>
        <w:t xml:space="preserve">Läpikulku: rajan molemmin puolin asuvat etniset pashtunit ovat vuosisatojen ajan käyttäneet jirgoja sisäisten riitojen ratkaisemiseen. Kasuri keskusteli myös Pakistanin strategiasta sen karulla heimovyöhykkeellä, jossa hallitus allekirjoitti syyskuussa rauhansopimuksen Talebania kannattavien taistelijoiden kanssa väkivallan hillitsemiseksi.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pashtunit alkoivat asua rajan molemmin puolin?</w:t>
      </w:r>
    </w:p>
    <w:p>
      <w:r>
        <w:rPr>
          <w:b/>
        </w:rPr>
        <w:t xml:space="preserve">Tulos</w:t>
      </w:r>
    </w:p>
    <w:p>
      <w:r>
        <w:t xml:space="preserve">Mitä tapahtui ennen kuin pashtunit alkoivat asua rajan molemmin puolin?</w:t>
      </w:r>
    </w:p>
    <w:p>
      <w:r>
        <w:rPr>
          <w:b/>
        </w:rPr>
        <w:t xml:space="preserve">Tulos</w:t>
      </w:r>
    </w:p>
    <w:p>
      <w:r>
        <w:t xml:space="preserve">Mitä tapahtui ennen kuin pashtunit alkoivat käyttää jirgoja?</w:t>
      </w:r>
    </w:p>
    <w:p>
      <w:r>
        <w:rPr>
          <w:b/>
        </w:rPr>
        <w:t xml:space="preserve">Tulos</w:t>
      </w:r>
    </w:p>
    <w:p>
      <w:r>
        <w:t xml:space="preserve">Mitä tapahtui sen jälkeen, kun pashtunit alkoivat käyttää jirgoja?</w:t>
      </w:r>
    </w:p>
    <w:p>
      <w:r>
        <w:rPr>
          <w:b/>
        </w:rPr>
        <w:t xml:space="preserve">Tulos</w:t>
      </w:r>
    </w:p>
    <w:p>
      <w:r>
        <w:t xml:space="preserve">Mitä on tapahtunut, kun pashtunit ovat yrittäneet ratkaista sisäisiä kiistoja?</w:t>
      </w:r>
    </w:p>
    <w:p>
      <w:r>
        <w:rPr>
          <w:b/>
        </w:rPr>
        <w:t xml:space="preserve">Tulos</w:t>
      </w:r>
    </w:p>
    <w:p>
      <w:r>
        <w:t xml:space="preserve">Mikä alkoi ennen kuin Kasuri keskusteli Pakistanin strategiasta?</w:t>
      </w:r>
    </w:p>
    <w:p>
      <w:r>
        <w:rPr>
          <w:b/>
        </w:rPr>
        <w:t xml:space="preserve">Tulos</w:t>
      </w:r>
    </w:p>
    <w:p>
      <w:r>
        <w:t xml:space="preserve">Mikä alkoi ennen kuin hallitus allekirjoitti rauhansopimuksen?</w:t>
      </w:r>
    </w:p>
    <w:p>
      <w:r>
        <w:rPr>
          <w:b/>
        </w:rPr>
        <w:t xml:space="preserve">Tulos</w:t>
      </w:r>
    </w:p>
    <w:p>
      <w:r>
        <w:t xml:space="preserve">Mikä alkoi sen jälkeen, kun hallitus allekirjoitti rauhansopimuksen?</w:t>
      </w:r>
    </w:p>
    <w:p>
      <w:r>
        <w:rPr>
          <w:b/>
        </w:rPr>
        <w:t xml:space="preserve">Tulos</w:t>
      </w:r>
    </w:p>
    <w:p>
      <w:r>
        <w:t xml:space="preserve">Mitä tapahtui, kun hallitus allekirjoitti rauhansopimuksen?</w:t>
      </w:r>
    </w:p>
    <w:p>
      <w:r>
        <w:rPr>
          <w:b/>
        </w:rPr>
        <w:t xml:space="preserve">Tulos</w:t>
      </w:r>
    </w:p>
    <w:p>
      <w:r>
        <w:t xml:space="preserve">Mitä tapahtui väkivallan tapahtuessa?</w:t>
      </w:r>
    </w:p>
    <w:p>
      <w:r>
        <w:rPr>
          <w:b/>
        </w:rPr>
        <w:t xml:space="preserve">Tulos</w:t>
      </w:r>
    </w:p>
    <w:p>
      <w:r>
        <w:t xml:space="preserve">Mikä alkoi sen jälkeen, kun Pakistan alkoi noudattaa uutta strategiaa karulla heimovyöhykkeellään?</w:t>
      </w:r>
    </w:p>
    <w:p>
      <w:r>
        <w:rPr>
          <w:b/>
        </w:rPr>
        <w:t xml:space="preserve">Tulos</w:t>
      </w:r>
    </w:p>
    <w:p>
      <w:r>
        <w:t xml:space="preserve">Mikä alkoi ennen kuin Pakistan alkoi noudattaa uutta strategiaa karulla heimovyöhykkeellään?</w:t>
      </w:r>
    </w:p>
    <w:p>
      <w:r>
        <w:rPr>
          <w:b/>
        </w:rPr>
        <w:t xml:space="preserve">Esimerkki 6.1137</w:t>
      </w:r>
    </w:p>
    <w:p>
      <w:r>
        <w:t xml:space="preserve">Läpikulku: "Ei mikään kosmeettinen muutos pysty selvittämään kongressin ja United Frontin aiheuttamaa sotkua."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muutoksen jälkeen?</w:t>
      </w:r>
    </w:p>
    <w:p>
      <w:r>
        <w:rPr>
          <w:b/>
        </w:rPr>
        <w:t xml:space="preserve">Tulos</w:t>
      </w:r>
    </w:p>
    <w:p>
      <w:r>
        <w:t xml:space="preserve">Mitä tapahtui ennen muutosta?</w:t>
      </w:r>
    </w:p>
    <w:p>
      <w:r>
        <w:rPr>
          <w:b/>
        </w:rPr>
        <w:t xml:space="preserve">Tulos</w:t>
      </w:r>
    </w:p>
    <w:p>
      <w:r>
        <w:t xml:space="preserve">Mitä on tapahduttava, ennen kuin sotku voidaan selvittää?</w:t>
      </w:r>
    </w:p>
    <w:p>
      <w:r>
        <w:rPr>
          <w:b/>
        </w:rPr>
        <w:t xml:space="preserve">Tulos</w:t>
      </w:r>
    </w:p>
    <w:p>
      <w:r>
        <w:t xml:space="preserve">Mitä tapahtui, minkä vuoksi muutos on tarpeen?</w:t>
      </w:r>
    </w:p>
    <w:p>
      <w:r>
        <w:rPr>
          <w:b/>
        </w:rPr>
        <w:t xml:space="preserve">Esimerkki 6.1138</w:t>
      </w:r>
    </w:p>
    <w:p>
      <w:r>
        <w:t xml:space="preserve">Läpikulku: Ainakin neljä ihmistä kuoli ja useita muita loukkaantui tiistaiaamuna kahdessa pommiräjähdyksessä Etelä-Pakistanin satamakaupungissa Karachissa, kertovat paikalliset televisiot. Toinen räjähdys tapahtui Pakistan Industrial Development Corporationin (PIDC) lähellä.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tiistaiaamua?</w:t>
      </w:r>
    </w:p>
    <w:p>
      <w:r>
        <w:rPr>
          <w:b/>
        </w:rPr>
        <w:t xml:space="preserve">Tulos</w:t>
      </w:r>
    </w:p>
    <w:p>
      <w:r>
        <w:t xml:space="preserve">Mitä tapahtui tiistaiaamuna?</w:t>
      </w:r>
    </w:p>
    <w:p>
      <w:r>
        <w:rPr>
          <w:b/>
        </w:rPr>
        <w:t xml:space="preserve">Tulos</w:t>
      </w:r>
    </w:p>
    <w:p>
      <w:r>
        <w:t xml:space="preserve">Mitä tapahtui tiistaiaamun jälkeen?</w:t>
      </w:r>
    </w:p>
    <w:p>
      <w:r>
        <w:rPr>
          <w:b/>
        </w:rPr>
        <w:t xml:space="preserve">Tulos</w:t>
      </w:r>
    </w:p>
    <w:p>
      <w:r>
        <w:t xml:space="preserve">Mitä tapahtui räjähdysten aikana?</w:t>
      </w:r>
    </w:p>
    <w:p>
      <w:r>
        <w:rPr>
          <w:b/>
        </w:rPr>
        <w:t xml:space="preserve">Tulos</w:t>
      </w:r>
    </w:p>
    <w:p>
      <w:r>
        <w:t xml:space="preserve">Mitä tapahtui räjähdysten jälkeen?</w:t>
      </w:r>
    </w:p>
    <w:p>
      <w:r>
        <w:rPr>
          <w:b/>
        </w:rPr>
        <w:t xml:space="preserve">Tulos</w:t>
      </w:r>
    </w:p>
    <w:p>
      <w:r>
        <w:t xml:space="preserve">Mitä tapahtui ennen räjähdyksiä?</w:t>
      </w:r>
    </w:p>
    <w:p>
      <w:r>
        <w:rPr>
          <w:b/>
        </w:rPr>
        <w:t xml:space="preserve">Esimerkki 6.1139</w:t>
      </w:r>
    </w:p>
    <w:p>
      <w:r>
        <w:t xml:space="preserve">Läpikulku: Rossijskaja Gazeta vitsaili: "Joskus pahempi koettelemus kuin hänen elämänsä oli ollut".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saattanut päättyä?</w:t>
      </w:r>
    </w:p>
    <w:p>
      <w:r>
        <w:rPr>
          <w:b/>
        </w:rPr>
        <w:t xml:space="preserve">Tulos</w:t>
      </w:r>
    </w:p>
    <w:p>
      <w:r>
        <w:t xml:space="preserve">Mikä alkoi ennen kuin Gazeta vinoili?</w:t>
      </w:r>
    </w:p>
    <w:p>
      <w:r>
        <w:rPr>
          <w:b/>
        </w:rPr>
        <w:t xml:space="preserve">Tulos</w:t>
      </w:r>
    </w:p>
    <w:p>
      <w:r>
        <w:t xml:space="preserve">Mikä päättyi ennen kuin Gazeta vinoili?</w:t>
      </w:r>
    </w:p>
    <w:p>
      <w:r>
        <w:rPr>
          <w:b/>
        </w:rPr>
        <w:t xml:space="preserve">Esimerkki 6.1140</w:t>
      </w:r>
    </w:p>
    <w:p>
      <w:r>
        <w:t xml:space="preserve">Läpikulku: Antarin asianajajille on kerrottu, että he uskovat Antarin laittomasti hankkimien voittojen olevan niin suuria, että kaikki hänen asianajajiensa maksamiseen käyttämänsä rahat ovat peräisin laittomasta toiminnasta. Siksi rahat voidaan heidän mukaansa ottaa asianajajilta pois myös sen jälkeen, kun heille on maksettu.</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Antarin laittoman toiminnan jälkeen?</w:t>
      </w:r>
    </w:p>
    <w:p>
      <w:r>
        <w:rPr>
          <w:b/>
        </w:rPr>
        <w:t xml:space="preserve">Tulos</w:t>
      </w:r>
    </w:p>
    <w:p>
      <w:r>
        <w:t xml:space="preserve">Mitä tapahtui ennen Antarin laitonta toimintaa?</w:t>
      </w:r>
    </w:p>
    <w:p>
      <w:r>
        <w:rPr>
          <w:b/>
        </w:rPr>
        <w:t xml:space="preserve">Tulos</w:t>
      </w:r>
    </w:p>
    <w:p>
      <w:r>
        <w:t xml:space="preserve">Mitä voi tapahtua sen jälkeen, kun Antarin asianajajat on maksettu?</w:t>
      </w:r>
    </w:p>
    <w:p>
      <w:r>
        <w:rPr>
          <w:b/>
        </w:rPr>
        <w:t xml:space="preserve">Tulos</w:t>
      </w:r>
    </w:p>
    <w:p>
      <w:r>
        <w:t xml:space="preserve">Mitä tapahtui ennen kuin Antarin asianajajille maksettiin?</w:t>
      </w:r>
    </w:p>
    <w:p>
      <w:r>
        <w:rPr>
          <w:b/>
        </w:rPr>
        <w:t xml:space="preserve">Tulos</w:t>
      </w:r>
    </w:p>
    <w:p>
      <w:r>
        <w:t xml:space="preserve">Mikä alkoi ennen kuin ihmiset puhuivat?</w:t>
      </w:r>
    </w:p>
    <w:p>
      <w:r>
        <w:rPr>
          <w:b/>
        </w:rPr>
        <w:t xml:space="preserve">Esimerkki 6.1141</w:t>
      </w:r>
    </w:p>
    <w:p>
      <w:r>
        <w:t xml:space="preserve">Läpikulku: Yhtiön tiedottajan mukaan on "mahdollista, mutta erittäin epätodennäköistä", että laitosta ei koskaan rakenneta. "Kun pääsemme takaisin johtoasemaan, jossa olemme olleet, ja kun jatkamme uusien tuotteiden tuomista markkinoille ja tarvitsemme lisäkapasiteettia, tarkastelemme suunnitelmamme jatkamista",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tiedottaja puhui?</w:t>
      </w:r>
    </w:p>
    <w:p>
      <w:r>
        <w:rPr>
          <w:b/>
        </w:rPr>
        <w:t xml:space="preserve">Tulos</w:t>
      </w:r>
    </w:p>
    <w:p>
      <w:r>
        <w:t xml:space="preserve">Mitä tapahtui tiedottajan puheenvuoron jälkeen?</w:t>
      </w:r>
    </w:p>
    <w:p>
      <w:r>
        <w:rPr>
          <w:b/>
        </w:rPr>
        <w:t xml:space="preserve">Tulos</w:t>
      </w:r>
    </w:p>
    <w:p>
      <w:r>
        <w:t xml:space="preserve">Mitä tapahtuu sen jälkeen, kun tiedottaja puhui?</w:t>
      </w:r>
    </w:p>
    <w:p>
      <w:r>
        <w:rPr>
          <w:b/>
        </w:rPr>
        <w:t xml:space="preserve">Esimerkki 6.1142</w:t>
      </w:r>
    </w:p>
    <w:p>
      <w:r>
        <w:t xml:space="preserve">Läpikulku: Hän kertoi toimittajille, että hänen valtuuskuntansa on ottanut mukaan edustajia kaikista Sudanin poliittisista puolueista, jotka kuuluvat kansallisen yhtenäisyyden hallitukseen, ja lisäksi Darfurin kansa on osallistunut asiaa valmisteleviin konferensseihin, joita he ovat pitäneet. Hän sanoi olevansa optimistinen seuraavien rauhanneuvottelujen suhteen huolimatta vaikeuksista, joita saattavat aiheuttaa erimielisyydet Darfurin kapinallisten pääryhmän sisällä, ja viittasi Sudanin vapautusliikkeen (SLM) kahden johtajan välisiin konflikteihin.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seuraavien rauhanneuvottelujen jälkeen?</w:t>
      </w:r>
    </w:p>
    <w:p>
      <w:r>
        <w:rPr>
          <w:b/>
        </w:rPr>
        <w:t xml:space="preserve">Tulos</w:t>
      </w:r>
    </w:p>
    <w:p>
      <w:r>
        <w:t xml:space="preserve">Mitä voi tapahtua seuraavien rauhanneuvottelujen aikana?</w:t>
      </w:r>
    </w:p>
    <w:p>
      <w:r>
        <w:rPr>
          <w:b/>
        </w:rPr>
        <w:t xml:space="preserve">Tulos</w:t>
      </w:r>
    </w:p>
    <w:p>
      <w:r>
        <w:t xml:space="preserve">Mitä voi tapahtua seuraavien rauhanneuvottelujen jälkeen?</w:t>
      </w:r>
    </w:p>
    <w:p>
      <w:r>
        <w:rPr>
          <w:b/>
        </w:rPr>
        <w:t xml:space="preserve">Tulos</w:t>
      </w:r>
    </w:p>
    <w:p>
      <w:r>
        <w:t xml:space="preserve">Mitä tapahtui sen jälkeen, kun Sudanin edustajat olivat mukana?</w:t>
      </w:r>
    </w:p>
    <w:p>
      <w:r>
        <w:rPr>
          <w:b/>
        </w:rPr>
        <w:t xml:space="preserve">Tulos</w:t>
      </w:r>
    </w:p>
    <w:p>
      <w:r>
        <w:t xml:space="preserve">Mitä tapahtui, kun Sudanin edustajat olivat mukana?</w:t>
      </w:r>
    </w:p>
    <w:p>
      <w:r>
        <w:rPr>
          <w:b/>
        </w:rPr>
        <w:t xml:space="preserve">Tulos</w:t>
      </w:r>
    </w:p>
    <w:p>
      <w:r>
        <w:t xml:space="preserve">Mitä tapahtui ennen kuin Sudanin edustajat tulivat mukaan?</w:t>
      </w:r>
    </w:p>
    <w:p>
      <w:r>
        <w:rPr>
          <w:b/>
        </w:rPr>
        <w:t xml:space="preserve">Esimerkki 6.1143</w:t>
      </w:r>
    </w:p>
    <w:p>
      <w:r>
        <w:t xml:space="preserve">Läpikulku: Martin kertoi torstaina iltapäivällä YK:n toimistossa Kathmandussa järjestetyssä lehdistötilaisuudessa, että hänen ryhmänsä aloittaa perjantaista alkaen kolmenväliset neuvottelut aseiden ja armeijan hallinnointiin liittyvien teknisten yksityiskohtien viimeistelemiseksi. Hän sanoi, että hallituksen ja sissien olisi tehtävä yksityiskohtainen sopimus, jotta aseiden hallinnointiprosessi helpottuisi.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hallitus ja sissit tekevät yksityiskohtaisen sopimuksen?</w:t>
      </w:r>
    </w:p>
    <w:p>
      <w:r>
        <w:rPr>
          <w:b/>
        </w:rPr>
        <w:t xml:space="preserve">Tulos</w:t>
      </w:r>
    </w:p>
    <w:p>
      <w:r>
        <w:t xml:space="preserve">Mitä tapahtui lehdistötilaisuuden järjestämisen jälkeen?</w:t>
      </w:r>
    </w:p>
    <w:p>
      <w:r>
        <w:rPr>
          <w:b/>
        </w:rPr>
        <w:t xml:space="preserve">Tulos</w:t>
      </w:r>
    </w:p>
    <w:p>
      <w:r>
        <w:t xml:space="preserve">Mitä lehdistötilaisuudessa tapahtui?</w:t>
      </w:r>
    </w:p>
    <w:p>
      <w:r>
        <w:rPr>
          <w:b/>
        </w:rPr>
        <w:t xml:space="preserve">Tulos</w:t>
      </w:r>
    </w:p>
    <w:p>
      <w:r>
        <w:t xml:space="preserve">Mitä tapahtui ennen lehdistötilaisuutta?</w:t>
      </w:r>
    </w:p>
    <w:p>
      <w:r>
        <w:rPr>
          <w:b/>
        </w:rPr>
        <w:t xml:space="preserve">Tulos</w:t>
      </w:r>
    </w:p>
    <w:p>
      <w:r>
        <w:t xml:space="preserve">Mitä tapahtuu lehdistötilaisuuden jälkeen?</w:t>
      </w:r>
    </w:p>
    <w:p>
      <w:r>
        <w:rPr>
          <w:b/>
        </w:rPr>
        <w:t xml:space="preserve">Tulos</w:t>
      </w:r>
    </w:p>
    <w:p>
      <w:r>
        <w:t xml:space="preserve">Mitä lehdistötilaisuuden jälkeen saattaa tapahtua?</w:t>
      </w:r>
    </w:p>
    <w:p>
      <w:r>
        <w:rPr>
          <w:b/>
        </w:rPr>
        <w:t xml:space="preserve">Tulos</w:t>
      </w:r>
    </w:p>
    <w:p>
      <w:r>
        <w:t xml:space="preserve">Mitä tapahtui ennen neuvottelujen aloittamista?</w:t>
      </w:r>
    </w:p>
    <w:p>
      <w:r>
        <w:rPr>
          <w:b/>
        </w:rPr>
        <w:t xml:space="preserve">Tulos</w:t>
      </w:r>
    </w:p>
    <w:p>
      <w:r>
        <w:t xml:space="preserve">Mitä tapahtuu neuvottelujen aloittamisen jälkeen?</w:t>
      </w:r>
    </w:p>
    <w:p>
      <w:r>
        <w:rPr>
          <w:b/>
        </w:rPr>
        <w:t xml:space="preserve">Tulos</w:t>
      </w:r>
    </w:p>
    <w:p>
      <w:r>
        <w:t xml:space="preserve">Mitä neuvottelujen aikana tapahtuu?</w:t>
      </w:r>
    </w:p>
    <w:p>
      <w:r>
        <w:rPr>
          <w:b/>
        </w:rPr>
        <w:t xml:space="preserve">Esimerkki 6.1144</w:t>
      </w:r>
    </w:p>
    <w:p>
      <w:r>
        <w:t xml:space="preserve">Läpikulku: Puhujaa on syytetty 50 miljoonan wonin (56 000 dollarin) saamisesta Hanbolta poliittisina varoina. Syyttäjä on tutkinut poliitikkoja, joiden on kerrottu olevan listalla, jolla on väitetty saaneensa rahaa Hanbolta.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tapahtui ennen kuin puhujaa syytettiin?</w:t>
      </w:r>
    </w:p>
    <w:p>
      <w:r>
        <w:rPr>
          <w:b/>
        </w:rPr>
        <w:t xml:space="preserve">Tulos</w:t>
      </w:r>
    </w:p>
    <w:p>
      <w:r>
        <w:t xml:space="preserve">Mikä oli alkanut ennen kuin puhujaa syytettiin?</w:t>
      </w:r>
    </w:p>
    <w:p>
      <w:r>
        <w:rPr>
          <w:b/>
        </w:rPr>
        <w:t xml:space="preserve">Tulos</w:t>
      </w:r>
    </w:p>
    <w:p>
      <w:r>
        <w:t xml:space="preserve">Mitä tapahtuu sen jälkeen, kun puhujaa syytetään?</w:t>
      </w:r>
    </w:p>
    <w:p>
      <w:r>
        <w:rPr>
          <w:b/>
        </w:rPr>
        <w:t xml:space="preserve">Tulos</w:t>
      </w:r>
    </w:p>
    <w:p>
      <w:r>
        <w:t xml:space="preserve">Mitä tapahtuu sen jälkeen, kun syyttäjä on lopettanut tutkinnan?</w:t>
      </w:r>
    </w:p>
    <w:p>
      <w:r>
        <w:rPr>
          <w:b/>
        </w:rPr>
        <w:t xml:space="preserve">Esimerkki 6.1145</w:t>
      </w:r>
    </w:p>
    <w:p>
      <w:r>
        <w:t xml:space="preserve">Läpikulku: Olmert tapaa tiistaina Berliinissä Saksan liittokanslerin Angela Merkelin ja seuraavana päivänä Roomassa italialaisen kollegansa Romano Prodin. Kyseessä on Olmertin ensimmäinen vierailu molempiin maihin sen jälkeen, kun hän astui virkaansa viime toukokuussa.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kuin Olmert tapaa Angela Merkelin Berliinissä tiistaina?</w:t>
      </w:r>
    </w:p>
    <w:p>
      <w:r>
        <w:rPr>
          <w:b/>
        </w:rPr>
        <w:t xml:space="preserve">Tulos</w:t>
      </w:r>
    </w:p>
    <w:p>
      <w:r>
        <w:t xml:space="preserve">Mikä on alkanut, mutta ei vielä päättynyt, kun Olmert tapaa Angela Merkelin Berliinissä tiistaina?</w:t>
      </w:r>
    </w:p>
    <w:p>
      <w:r>
        <w:rPr>
          <w:b/>
        </w:rPr>
        <w:t xml:space="preserve">Tulos</w:t>
      </w:r>
    </w:p>
    <w:p>
      <w:r>
        <w:t xml:space="preserve">Mitä tapahtuu sinä aikana, kun Olmert tapaa Angela Merkelin Berliinissä tiistaina?</w:t>
      </w:r>
    </w:p>
    <w:p>
      <w:r>
        <w:rPr>
          <w:b/>
        </w:rPr>
        <w:t xml:space="preserve">Tulos</w:t>
      </w:r>
    </w:p>
    <w:p>
      <w:r>
        <w:t xml:space="preserve">Mikä on alkanut, mutta ei vielä päättynyt, kun Olmert tapaa Angela Merkelin Berliinissä tiistaina?</w:t>
      </w:r>
    </w:p>
    <w:p>
      <w:r>
        <w:rPr>
          <w:b/>
        </w:rPr>
        <w:t xml:space="preserve">Tulos</w:t>
      </w:r>
    </w:p>
    <w:p>
      <w:r>
        <w:t xml:space="preserve">Mitä tapahtuu sen jälkeen, kun Olmert astui virkaansa viime toukokuussa?</w:t>
      </w:r>
    </w:p>
    <w:p>
      <w:r>
        <w:rPr>
          <w:b/>
        </w:rPr>
        <w:t xml:space="preserve">Tulos</w:t>
      </w:r>
    </w:p>
    <w:p>
      <w:r>
        <w:t xml:space="preserve">Mitä tapahtui ennen kuin Olmert astui virkaan viime toukokuussa?</w:t>
      </w:r>
    </w:p>
    <w:p>
      <w:r>
        <w:rPr>
          <w:b/>
        </w:rPr>
        <w:t xml:space="preserve">Tulos</w:t>
      </w:r>
    </w:p>
    <w:p>
      <w:r>
        <w:t xml:space="preserve">Mitä tapahtui, kun Olmert astui virkaan viime toukokuussa?</w:t>
      </w:r>
    </w:p>
    <w:p>
      <w:r>
        <w:rPr>
          <w:b/>
        </w:rPr>
        <w:t xml:space="preserve">Tulos</w:t>
      </w:r>
    </w:p>
    <w:p>
      <w:r>
        <w:t xml:space="preserve">Mikä päättyi ennen kuin OImertin ensimmäinen vierailu molempiin maihin alkoi?</w:t>
      </w:r>
    </w:p>
    <w:p>
      <w:r>
        <w:rPr>
          <w:b/>
        </w:rPr>
        <w:t xml:space="preserve">Tulos</w:t>
      </w:r>
    </w:p>
    <w:p>
      <w:r>
        <w:t xml:space="preserve">Mitä tapahtui Holmertin ensimmäisellä vierailulla molempiin maihin?</w:t>
      </w:r>
    </w:p>
    <w:p>
      <w:r>
        <w:rPr>
          <w:b/>
        </w:rPr>
        <w:t xml:space="preserve">Tulos</w:t>
      </w:r>
    </w:p>
    <w:p>
      <w:r>
        <w:t xml:space="preserve">Mitä tapahtui Holmertin ensimmäisen vierailun jälkeen?</w:t>
      </w:r>
    </w:p>
    <w:p>
      <w:r>
        <w:rPr>
          <w:b/>
        </w:rPr>
        <w:t xml:space="preserve">Esimerkki 6.1146</w:t>
      </w:r>
    </w:p>
    <w:p>
      <w:r>
        <w:t xml:space="preserve">Läpikulku: Adalbertille, joka oli vuonna 997 marttyyrikuoleman kärsinyt Prahan piispa ja Puolan suojeluspyhimys. Pyhimyksen 1 000-vuotisjuhla on yksi paavin vierailun tärkeimmistä syistä.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hänen marttyyrikuolemansa jälkeen?</w:t>
      </w:r>
    </w:p>
    <w:p>
      <w:r>
        <w:rPr>
          <w:b/>
        </w:rPr>
        <w:t xml:space="preserve">Tulos</w:t>
      </w:r>
    </w:p>
    <w:p>
      <w:r>
        <w:t xml:space="preserve">Mitä tapahtui ennen hänen marttyyrikuolemaansa?</w:t>
      </w:r>
    </w:p>
    <w:p>
      <w:r>
        <w:rPr>
          <w:b/>
        </w:rPr>
        <w:t xml:space="preserve">Tulos</w:t>
      </w:r>
    </w:p>
    <w:p>
      <w:r>
        <w:t xml:space="preserve">Mitä tapahtuu juhlan jälkeen?</w:t>
      </w:r>
    </w:p>
    <w:p>
      <w:r>
        <w:rPr>
          <w:b/>
        </w:rPr>
        <w:t xml:space="preserve">Tulos</w:t>
      </w:r>
    </w:p>
    <w:p>
      <w:r>
        <w:t xml:space="preserve">Mitä juhlan aikana tapahtuu?</w:t>
      </w:r>
    </w:p>
    <w:p>
      <w:r>
        <w:rPr>
          <w:b/>
        </w:rPr>
        <w:t xml:space="preserve">Tulos</w:t>
      </w:r>
    </w:p>
    <w:p>
      <w:r>
        <w:t xml:space="preserve">Mitä tapahtui ennen vierailua?</w:t>
      </w:r>
    </w:p>
    <w:p>
      <w:r>
        <w:rPr>
          <w:b/>
        </w:rPr>
        <w:t xml:space="preserve">Tulos</w:t>
      </w:r>
    </w:p>
    <w:p>
      <w:r>
        <w:t xml:space="preserve">Mitä tapahtuu vierailun jälkeen?</w:t>
      </w:r>
    </w:p>
    <w:p>
      <w:r>
        <w:rPr>
          <w:b/>
        </w:rPr>
        <w:t xml:space="preserve">Esimerkki 6.1147</w:t>
      </w:r>
    </w:p>
    <w:p>
      <w:r>
        <w:t xml:space="preserve">Läpikulku: Pattersonin perustajan James Pattersonin kanssa samoilla linjoilla oleva toinen kolmen yhtiön johtajan ryhmä pyrkii myös saamaan pikaruokaketjun määräysvallan. Arvioiden mukaan Pattersonin ryhmä hallitsee yli 40 prosenttia Rallyn osakkeista.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toinen yritysryhmä hakee jotain?</w:t>
      </w:r>
    </w:p>
    <w:p>
      <w:r>
        <w:rPr>
          <w:b/>
        </w:rPr>
        <w:t xml:space="preserve">Tulos</w:t>
      </w:r>
    </w:p>
    <w:p>
      <w:r>
        <w:t xml:space="preserve">Mitä tapahtui ennen kuin toinen yritysryhmä hakee jotain?</w:t>
      </w:r>
    </w:p>
    <w:p>
      <w:r>
        <w:rPr>
          <w:b/>
        </w:rPr>
        <w:t xml:space="preserve">Tulos</w:t>
      </w:r>
    </w:p>
    <w:p>
      <w:r>
        <w:t xml:space="preserve">Mikä alkoi ennen kuin toinen yritysryhmä hakee jotain?</w:t>
      </w:r>
    </w:p>
    <w:p>
      <w:r>
        <w:rPr>
          <w:b/>
        </w:rPr>
        <w:t xml:space="preserve">Tulos</w:t>
      </w:r>
    </w:p>
    <w:p>
      <w:r>
        <w:t xml:space="preserve">mitä tapahtui sen jälkeen, kun Pattersonin ryhmästä arvioitiin jotain?</w:t>
      </w:r>
    </w:p>
    <w:p>
      <w:r>
        <w:rPr>
          <w:b/>
        </w:rPr>
        <w:t xml:space="preserve">Tulos</w:t>
      </w:r>
    </w:p>
    <w:p>
      <w:r>
        <w:t xml:space="preserve">Mikä alkoi ennen kuin Pattersonin ryhmästä arvioitiin jotain?</w:t>
      </w:r>
    </w:p>
    <w:p>
      <w:r>
        <w:rPr>
          <w:b/>
        </w:rPr>
        <w:t xml:space="preserve">Esimerkki 6.1148</w:t>
      </w:r>
    </w:p>
    <w:p>
      <w:r>
        <w:t xml:space="preserve">Läpikulku: Qantas on keskeyttänyt useita Australian, Indonesian, Thaimaan ja Malesian välisiä lentoja Aasian talouskriisin vuoksi. Lentoyhtiö on myös lopettanut kaikki lennot Etelä-Koreaan.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muuttoa?</w:t>
      </w:r>
    </w:p>
    <w:p>
      <w:r>
        <w:rPr>
          <w:b/>
        </w:rPr>
        <w:t xml:space="preserve">Tulos</w:t>
      </w:r>
    </w:p>
    <w:p>
      <w:r>
        <w:t xml:space="preserve">Mitä tapahtui muuton jälkeen?</w:t>
      </w:r>
    </w:p>
    <w:p>
      <w:r>
        <w:rPr>
          <w:b/>
        </w:rPr>
        <w:t xml:space="preserve">Tulos</w:t>
      </w:r>
    </w:p>
    <w:p>
      <w:r>
        <w:t xml:space="preserve">Mitä tapahtui ennen palvelujen keskeyttämistä?</w:t>
      </w:r>
    </w:p>
    <w:p>
      <w:r>
        <w:rPr>
          <w:b/>
        </w:rPr>
        <w:t xml:space="preserve">Tulos</w:t>
      </w:r>
    </w:p>
    <w:p>
      <w:r>
        <w:t xml:space="preserve">Mitä tapahtui palvelujen keskeyttämisen jälkeen?</w:t>
      </w:r>
    </w:p>
    <w:p>
      <w:r>
        <w:rPr>
          <w:b/>
        </w:rPr>
        <w:t xml:space="preserve">Tulos</w:t>
      </w:r>
    </w:p>
    <w:p>
      <w:r>
        <w:t xml:space="preserve">Mitä tapahtui ennen kriisiä?</w:t>
      </w:r>
    </w:p>
    <w:p>
      <w:r>
        <w:rPr>
          <w:b/>
        </w:rPr>
        <w:t xml:space="preserve">Tulos</w:t>
      </w:r>
    </w:p>
    <w:p>
      <w:r>
        <w:t xml:space="preserve">Mitä tapahtui kriisin jälkeen?</w:t>
      </w:r>
    </w:p>
    <w:p>
      <w:r>
        <w:rPr>
          <w:b/>
        </w:rPr>
        <w:t xml:space="preserve">Esimerkki 6.1149</w:t>
      </w:r>
    </w:p>
    <w:p>
      <w:r>
        <w:t xml:space="preserve">Läpikulku: Elokuuhun mennessä CDB on myöntänyt 260 miljoonaa juania lyhytaikaisia hätälainoja eri puolilla Kiinaa vuoden 2003 jälkipuoliskon jälkeen, jolloin se alkoi myöntää lainatukea vastatakseen kiireelliseen kysyntään, joka syntyi infrastruktuurin, perusteollisuuden, selkärangan teollisuuden ja niitä tukevien hankkeiden osalta erilaisten hätätilanteiden jälkeen. Kiinan maatalousministeriö ilmoitti tiistaina, että Kiinan kansallinen lintuinfluenssan vertailulaboratorio oli löytänyt tappavan H5N1-lintuinfluenssakannan kuolleista linnuista, jotka oli lähetetty joiltakin Zepun ja Urumqin piirikunnista, jotka sijaitsevat molemmat eteläisessä Xinjiangissa.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MOA:n julkistamista?</w:t>
      </w:r>
    </w:p>
    <w:p>
      <w:r>
        <w:rPr>
          <w:b/>
        </w:rPr>
        <w:t xml:space="preserve">Tulos</w:t>
      </w:r>
    </w:p>
    <w:p>
      <w:r>
        <w:t xml:space="preserve">Mitä tapahtui MOA:n julkistamisen jälkeen?</w:t>
      </w:r>
    </w:p>
    <w:p>
      <w:r>
        <w:rPr>
          <w:b/>
        </w:rPr>
        <w:t xml:space="preserve">Tulos</w:t>
      </w:r>
    </w:p>
    <w:p>
      <w:r>
        <w:t xml:space="preserve">Mitä tapahtui sen jälkeen, kun kysyntää alkoi esiintyä?</w:t>
      </w:r>
    </w:p>
    <w:p>
      <w:r>
        <w:rPr>
          <w:b/>
        </w:rPr>
        <w:t xml:space="preserve">Esimerkki 6.1150</w:t>
      </w:r>
    </w:p>
    <w:p>
      <w:r>
        <w:t xml:space="preserve">Läpikulku: Mahathir kuitenkin väitti lauantaina, että vaikka Anwarin tuomio sodomiasta on kumottu, hän ei ole vieläkään selvillä ja hänen pitäisi hyväksyä, että hänen poliittiset päivänsä ovat ohi - aivan kuten hänen omansa. "Tuomari sanoi, että hän oli mukana homoseksuaalisissa teoissa, mutta ei sinä päivänä.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todennäköisesti ennen Anwarin tuomiota?</w:t>
      </w:r>
    </w:p>
    <w:p>
      <w:r>
        <w:rPr>
          <w:b/>
        </w:rPr>
        <w:t xml:space="preserve">Tulos</w:t>
      </w:r>
    </w:p>
    <w:p>
      <w:r>
        <w:t xml:space="preserve">Mitä tapahtui Anwarin tuomion jälkeen?</w:t>
      </w:r>
    </w:p>
    <w:p>
      <w:r>
        <w:rPr>
          <w:b/>
        </w:rPr>
        <w:t xml:space="preserve">Tulos</w:t>
      </w:r>
    </w:p>
    <w:p>
      <w:r>
        <w:t xml:space="preserve">Mitä tapahtui Anwarin tuomion aikana?</w:t>
      </w:r>
    </w:p>
    <w:p>
      <w:r>
        <w:rPr>
          <w:b/>
        </w:rPr>
        <w:t xml:space="preserve">Tulos</w:t>
      </w:r>
    </w:p>
    <w:p>
      <w:r>
        <w:t xml:space="preserve">Minkä tapahtuman pitäisi tapahtua Anwarin tuomion jälkeen?</w:t>
      </w:r>
    </w:p>
    <w:p>
      <w:r>
        <w:rPr>
          <w:b/>
        </w:rPr>
        <w:t xml:space="preserve">Esimerkki 6.1151</w:t>
      </w:r>
    </w:p>
    <w:p>
      <w:r>
        <w:t xml:space="preserve">Läpikulku: Al-Qaidan irakilainen haara kehotti lauantaina maan sunnia-arabeja olemaan antamatta tämän viikon merkittävien vaalien näennäisen menestyksen hämätä. "Sanomme (sunniveljillemme): Älkää antako sen hämätä, mitä olette kuulleet ristiretkeläisten ja heidän lakeijojensa propagandasta.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Irakin haara kehotti johonkin?</w:t>
      </w:r>
    </w:p>
    <w:p>
      <w:r>
        <w:rPr>
          <w:b/>
        </w:rPr>
        <w:t xml:space="preserve">Tulos</w:t>
      </w:r>
    </w:p>
    <w:p>
      <w:r>
        <w:t xml:space="preserve">Mitä tapahtui ennen kuin Irakin haara kehotti johonkin?</w:t>
      </w:r>
    </w:p>
    <w:p>
      <w:r>
        <w:rPr>
          <w:b/>
        </w:rPr>
        <w:t xml:space="preserve">Tulos</w:t>
      </w:r>
    </w:p>
    <w:p>
      <w:r>
        <w:t xml:space="preserve">Mitä tapahtui ennen kuin ihmiset kuulivat propagandaa?</w:t>
      </w:r>
    </w:p>
    <w:p>
      <w:r>
        <w:rPr>
          <w:b/>
        </w:rPr>
        <w:t xml:space="preserve">Tulos</w:t>
      </w:r>
    </w:p>
    <w:p>
      <w:r>
        <w:t xml:space="preserve">Mitä tapahtui sen jälkeen, kun ihmiset kuulivat propagandaa?</w:t>
      </w:r>
    </w:p>
    <w:p>
      <w:r>
        <w:rPr>
          <w:b/>
        </w:rPr>
        <w:t xml:space="preserve">Tulos</w:t>
      </w:r>
    </w:p>
    <w:p>
      <w:r>
        <w:t xml:space="preserve">Mitä voisi tapahtua sen jälkeen, kun ihmiset ovat kuulleet propagandaa?</w:t>
      </w:r>
    </w:p>
    <w:p>
      <w:r>
        <w:rPr>
          <w:b/>
        </w:rPr>
        <w:t xml:space="preserve">Tulos</w:t>
      </w:r>
    </w:p>
    <w:p>
      <w:r>
        <w:t xml:space="preserve">Mitä tapahtui merkittävien vaalien jälkeen?</w:t>
      </w:r>
    </w:p>
    <w:p>
      <w:r>
        <w:rPr>
          <w:b/>
        </w:rPr>
        <w:t xml:space="preserve">Tulos</w:t>
      </w:r>
    </w:p>
    <w:p>
      <w:r>
        <w:t xml:space="preserve">Mitä tapahtui ennen merkittäviä vaaleja?</w:t>
      </w:r>
    </w:p>
    <w:p>
      <w:r>
        <w:rPr>
          <w:b/>
        </w:rPr>
        <w:t xml:space="preserve">Esimerkki 6.1152</w:t>
      </w:r>
    </w:p>
    <w:p>
      <w:r>
        <w:t xml:space="preserve">Läpikulku: Sisäministeriön lähteiden mukaan sieppaajien hallussa olevien panttivankien määrä oli kuitenkin liioiteltu. Myöhään tiistaina ainakin 15 joukkokaappauksen panttivankia vapautettiin, kertoivat paikalliset turvallisuus- ja koulutuslähteet.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tapahtunut tiistain lopun jälkeen? </w:t>
      </w:r>
    </w:p>
    <w:p>
      <w:r>
        <w:rPr>
          <w:b/>
        </w:rPr>
        <w:t xml:space="preserve">Tulos</w:t>
      </w:r>
    </w:p>
    <w:p>
      <w:r>
        <w:t xml:space="preserve">Mikä tapahtuma tapahtui ennen tiistain loppua? </w:t>
      </w:r>
    </w:p>
    <w:p>
      <w:r>
        <w:rPr>
          <w:b/>
        </w:rPr>
        <w:t xml:space="preserve">Tulos</w:t>
      </w:r>
    </w:p>
    <w:p>
      <w:r>
        <w:t xml:space="preserve">Mikä tapahtuma on tapahtunut joukkokaappauksen jälkeen? </w:t>
      </w:r>
    </w:p>
    <w:p>
      <w:r>
        <w:rPr>
          <w:b/>
        </w:rPr>
        <w:t xml:space="preserve">Tulos</w:t>
      </w:r>
    </w:p>
    <w:p>
      <w:r>
        <w:t xml:space="preserve">Mitä on tapahtunut tiistain lopun aikana?</w:t>
      </w:r>
    </w:p>
    <w:p>
      <w:r>
        <w:rPr>
          <w:b/>
        </w:rPr>
        <w:t xml:space="preserve">Tulos</w:t>
      </w:r>
    </w:p>
    <w:p>
      <w:r>
        <w:t xml:space="preserve">Mitä sisäministeriön lähteet tekivät sen jälkeen, kun panttivankien määrää oli liioiteltu?</w:t>
      </w:r>
    </w:p>
    <w:p>
      <w:r>
        <w:rPr>
          <w:b/>
        </w:rPr>
        <w:t xml:space="preserve">Tulos</w:t>
      </w:r>
    </w:p>
    <w:p>
      <w:r>
        <w:t xml:space="preserve">Mitä paikalliset turvallisuus- ja koulutuslähteet tekivät sen jälkeen, kun ainakin 15 panttivankia vapautettiin?</w:t>
      </w:r>
    </w:p>
    <w:p>
      <w:r>
        <w:rPr>
          <w:b/>
        </w:rPr>
        <w:t xml:space="preserve">Esimerkki 6.1153</w:t>
      </w:r>
    </w:p>
    <w:p>
      <w:r>
        <w:t xml:space="preserve">Läpikulku: Deve Gowdan johtama edellinen United Front -koalitio esitteli talousarvion helmikuun lopussa.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H.D. Deve Gowda johti koalitiota?</w:t>
      </w:r>
    </w:p>
    <w:p>
      <w:r>
        <w:rPr>
          <w:b/>
        </w:rPr>
        <w:t xml:space="preserve">Tulos</w:t>
      </w:r>
    </w:p>
    <w:p>
      <w:r>
        <w:t xml:space="preserve">Mikä alkoi ennen kuin koalitio oli H.D. Deve Gowdan johtama?</w:t>
      </w:r>
    </w:p>
    <w:p>
      <w:r>
        <w:rPr>
          <w:b/>
        </w:rPr>
        <w:t xml:space="preserve">Tulos</w:t>
      </w:r>
    </w:p>
    <w:p>
      <w:r>
        <w:t xml:space="preserve">Mitä päätettiin, kun koalitiota johti H.D. Deve Gowda?</w:t>
      </w:r>
    </w:p>
    <w:p>
      <w:r>
        <w:rPr>
          <w:b/>
        </w:rPr>
        <w:t xml:space="preserve">Tulos</w:t>
      </w:r>
    </w:p>
    <w:p>
      <w:r>
        <w:t xml:space="preserve">Mikä alkoi ennen talousarvion julkistamista?</w:t>
      </w:r>
    </w:p>
    <w:p>
      <w:r>
        <w:rPr>
          <w:b/>
        </w:rPr>
        <w:t xml:space="preserve">Tulos</w:t>
      </w:r>
    </w:p>
    <w:p>
      <w:r>
        <w:t xml:space="preserve">Mikä päättyi ennen talousarvion julkistamista?</w:t>
      </w:r>
    </w:p>
    <w:p>
      <w:r>
        <w:rPr>
          <w:b/>
        </w:rPr>
        <w:t xml:space="preserve">Tulos</w:t>
      </w:r>
    </w:p>
    <w:p>
      <w:r>
        <w:t xml:space="preserve">Mikä jatkui talousarvion julkistamisen jälkeen?</w:t>
      </w:r>
    </w:p>
    <w:p>
      <w:r>
        <w:rPr>
          <w:b/>
        </w:rPr>
        <w:t xml:space="preserve">Tulos</w:t>
      </w:r>
    </w:p>
    <w:p>
      <w:r>
        <w:t xml:space="preserve">Mitä tapahtui, kun talousarviota esiteltiin?</w:t>
      </w:r>
    </w:p>
    <w:p>
      <w:r>
        <w:rPr>
          <w:b/>
        </w:rPr>
        <w:t xml:space="preserve">Esimerkki 6.1154</w:t>
      </w:r>
    </w:p>
    <w:p>
      <w:r>
        <w:t xml:space="preserve">Läpikulku: John Labatt Ltd. kertoi suunnittelevansa 150 miljoonan Kanadan dollarin (127,5 miljoonan Yhdysvaltain dollarin) etuoikeutettujen osakkeiden yksityistä sijoittamista, joka on tarkoitus toteuttaa noin 1. marraskuuta. Tuotot käytetään olut- ja elintarvikekonsernin lyhytaikaisten velkojen lyhentämiseen, sanoi Robert Vaux, varatoimitusjohtaja, rahoitus.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alkoivat ennen kuin John Labatt Ltd. julkaisi lausunnon?</w:t>
      </w:r>
    </w:p>
    <w:p>
      <w:r>
        <w:rPr>
          <w:b/>
        </w:rPr>
        <w:t xml:space="preserve">Tulos</w:t>
      </w:r>
    </w:p>
    <w:p>
      <w:r>
        <w:t xml:space="preserve">Mitä tapahtui, kun John Labatt Ltd. julkaisi lausunnon?</w:t>
      </w:r>
    </w:p>
    <w:p>
      <w:r>
        <w:rPr>
          <w:b/>
        </w:rPr>
        <w:t xml:space="preserve">Tulos</w:t>
      </w:r>
    </w:p>
    <w:p>
      <w:r>
        <w:t xml:space="preserve">Mitä tapahtuu sen jälkeen, kun John Labatt Ltd. on julkaissut lausunnon?</w:t>
      </w:r>
    </w:p>
    <w:p>
      <w:r>
        <w:rPr>
          <w:b/>
        </w:rPr>
        <w:t xml:space="preserve">Tulos</w:t>
      </w:r>
    </w:p>
    <w:p>
      <w:r>
        <w:t xml:space="preserve">Mitkä tapahtumat alkoivat ennen kuin John Labatt Ltd. suunnittelee yksityistä osakeantia?</w:t>
      </w:r>
    </w:p>
    <w:p>
      <w:r>
        <w:rPr>
          <w:b/>
        </w:rPr>
        <w:t xml:space="preserve">Tulos</w:t>
      </w:r>
    </w:p>
    <w:p>
      <w:r>
        <w:t xml:space="preserve">Mitä tapahtuu sen jälkeen, kun John Labatt Ltd. suunnittelee yksityistä osakeantia?</w:t>
      </w:r>
    </w:p>
    <w:p>
      <w:r>
        <w:rPr>
          <w:b/>
        </w:rPr>
        <w:t xml:space="preserve">Tulos</w:t>
      </w:r>
    </w:p>
    <w:p>
      <w:r>
        <w:t xml:space="preserve">Mitä tapahtui sen jälkeen, kun John Labatt Ltd. suunnitteli yksityistä osakeantia?</w:t>
      </w:r>
    </w:p>
    <w:p>
      <w:r>
        <w:rPr>
          <w:b/>
        </w:rPr>
        <w:t xml:space="preserve">Tulos</w:t>
      </w:r>
    </w:p>
    <w:p>
      <w:r>
        <w:t xml:space="preserve">Mitä tapahtuu sen jälkeen, kun Robert Vaux on antanut lausunnon?</w:t>
      </w:r>
    </w:p>
    <w:p>
      <w:r>
        <w:rPr>
          <w:b/>
        </w:rPr>
        <w:t xml:space="preserve">Tulos</w:t>
      </w:r>
    </w:p>
    <w:p>
      <w:r>
        <w:t xml:space="preserve">Mitkä tapahtumat alkoivat ennen kuin Robert Vaux antoi lausunnon?</w:t>
      </w:r>
    </w:p>
    <w:p>
      <w:r>
        <w:rPr>
          <w:b/>
        </w:rPr>
        <w:t xml:space="preserve">Tulos</w:t>
      </w:r>
    </w:p>
    <w:p>
      <w:r>
        <w:t xml:space="preserve">Mitä tapahtuu sen jälkeen, kun tuotto on käytetty?</w:t>
      </w:r>
    </w:p>
    <w:p>
      <w:r>
        <w:rPr>
          <w:b/>
        </w:rPr>
        <w:t xml:space="preserve">Tulos</w:t>
      </w:r>
    </w:p>
    <w:p>
      <w:r>
        <w:t xml:space="preserve">Mitä tapahtuu ennen kuin lyhytaikaista velkaa vähennetään?</w:t>
      </w:r>
    </w:p>
    <w:p>
      <w:r>
        <w:rPr>
          <w:b/>
        </w:rPr>
        <w:t xml:space="preserve">Esimerkki 6.1155</w:t>
      </w:r>
    </w:p>
    <w:p>
      <w:r>
        <w:t xml:space="preserve">Läpikulku: Sansuin johtajien synkkä käytös yhteisessä lehdistötilaisuudessa täällä ei jättänyt epäilystäkään siitä, että tämä ei ollut yhtiön paras hetki. Sansui oli aikoinaan yksi Japanin johtavista kalliiden, korkealaatuisten stereolaitteiden valmistajista audiofiileille.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tapahtuma tapahtuu todennäköisesti ennen kuin japanilainen yritys on valmis myymään?</w:t>
      </w:r>
    </w:p>
    <w:p>
      <w:r>
        <w:rPr>
          <w:b/>
        </w:rPr>
        <w:t xml:space="preserve">Tulos</w:t>
      </w:r>
    </w:p>
    <w:p>
      <w:r>
        <w:t xml:space="preserve">Mikä tapahtuma tapahtuu todennäköisesti sen jälkeen, kun japanilainen yritys on valmis myymään?</w:t>
      </w:r>
    </w:p>
    <w:p>
      <w:r>
        <w:rPr>
          <w:b/>
        </w:rPr>
        <w:t xml:space="preserve">Tulos</w:t>
      </w:r>
    </w:p>
    <w:p>
      <w:r>
        <w:t xml:space="preserve">Mikä päätös tapahtui, ennen kuin synkät käytökset jättivät vähän epäilyksiä?</w:t>
      </w:r>
    </w:p>
    <w:p>
      <w:r>
        <w:rPr>
          <w:b/>
        </w:rPr>
        <w:t xml:space="preserve">Tulos</w:t>
      </w:r>
    </w:p>
    <w:p>
      <w:r>
        <w:t xml:space="preserve">Mikä tapahtuma ei tapahtunut, ennen kuin synkät käytökset jättivät vähän epäilyksiä?</w:t>
      </w:r>
    </w:p>
    <w:p>
      <w:r>
        <w:rPr>
          <w:b/>
        </w:rPr>
        <w:t xml:space="preserve">Tulos</w:t>
      </w:r>
    </w:p>
    <w:p>
      <w:r>
        <w:t xml:space="preserve">Mitä tapahtui sen jälkeen, kun Sansui oli yksi tärkeimmistä stereolaitteiden valmistajista?</w:t>
      </w:r>
    </w:p>
    <w:p>
      <w:r>
        <w:rPr>
          <w:b/>
        </w:rPr>
        <w:t xml:space="preserve">Tulos</w:t>
      </w:r>
    </w:p>
    <w:p>
      <w:r>
        <w:t xml:space="preserve">Mitä tapahtui ennen kuin Sansui oli yksi tärkeimmistä stereolaitteiden valmistajista?</w:t>
      </w:r>
    </w:p>
    <w:p>
      <w:r>
        <w:rPr>
          <w:b/>
        </w:rPr>
        <w:t xml:space="preserve">Tulos</w:t>
      </w:r>
    </w:p>
    <w:p>
      <w:r>
        <w:t xml:space="preserve">Mitä yleensä tapahtuu sen jälkeen, kun japanilaisella yrityksellä on enää vähän vaihtoehtoja?</w:t>
      </w:r>
    </w:p>
    <w:p>
      <w:r>
        <w:rPr>
          <w:b/>
        </w:rPr>
        <w:t xml:space="preserve">Esimerkki 6.1156</w:t>
      </w:r>
    </w:p>
    <w:p>
      <w:r>
        <w:t xml:space="preserve">Läpikulku: Tomlinson otti Philip Riversin syötön ja juoksi vasemman laidan ympäri seitsemän jaardin touchdowniin. Tappio oli neljäs peräkkäinen Broncosille, joka jäi yhden pelin päähän Jacksonvillestä ja Cincinnatista AFC:n villien korttien kilpailussa.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Tomlinson otti luovutuksen?</w:t>
      </w:r>
    </w:p>
    <w:p>
      <w:r>
        <w:rPr>
          <w:b/>
        </w:rPr>
        <w:t xml:space="preserve">Tulos</w:t>
      </w:r>
    </w:p>
    <w:p>
      <w:r>
        <w:t xml:space="preserve">Mitä tapahtui ennen kuin Tomlinson otti luovutuksen?</w:t>
      </w:r>
    </w:p>
    <w:p>
      <w:r>
        <w:rPr>
          <w:b/>
        </w:rPr>
        <w:t xml:space="preserve">Tulos</w:t>
      </w:r>
    </w:p>
    <w:p>
      <w:r>
        <w:t xml:space="preserve">Mitä tapahtui ennen seitsemän jaardin touchdownia?</w:t>
      </w:r>
    </w:p>
    <w:p>
      <w:r>
        <w:rPr>
          <w:b/>
        </w:rPr>
        <w:t xml:space="preserve">Tulos</w:t>
      </w:r>
    </w:p>
    <w:p>
      <w:r>
        <w:t xml:space="preserve">Mitä tapahtui seitsemän jaardin touchdownin jälkeen?</w:t>
      </w:r>
    </w:p>
    <w:p>
      <w:r>
        <w:rPr>
          <w:b/>
        </w:rPr>
        <w:t xml:space="preserve">Tulos</w:t>
      </w:r>
    </w:p>
    <w:p>
      <w:r>
        <w:t xml:space="preserve">Mikä tapahtuma tapahtui luovutuksen jälkeen, mutta ennen touchdownia?</w:t>
      </w:r>
    </w:p>
    <w:p>
      <w:r>
        <w:rPr>
          <w:b/>
        </w:rPr>
        <w:t xml:space="preserve">Tulos</w:t>
      </w:r>
    </w:p>
    <w:p>
      <w:r>
        <w:t xml:space="preserve">Mitä Philip Riversille tapahtui luovutuksen jälkeen?</w:t>
      </w:r>
    </w:p>
    <w:p>
      <w:r>
        <w:rPr>
          <w:b/>
        </w:rPr>
        <w:t xml:space="preserve">Tulos</w:t>
      </w:r>
    </w:p>
    <w:p>
      <w:r>
        <w:t xml:space="preserve">Mitä Tomlinsonille tapahtui luovutuksen jälkeen?</w:t>
      </w:r>
    </w:p>
    <w:p>
      <w:r>
        <w:rPr>
          <w:b/>
        </w:rPr>
        <w:t xml:space="preserve">Tulos</w:t>
      </w:r>
    </w:p>
    <w:p>
      <w:r>
        <w:t xml:space="preserve">Mitä tapahtui Broncosin tappion jälkeen?</w:t>
      </w:r>
    </w:p>
    <w:p>
      <w:r>
        <w:rPr>
          <w:b/>
        </w:rPr>
        <w:t xml:space="preserve">Tulos</w:t>
      </w:r>
    </w:p>
    <w:p>
      <w:r>
        <w:t xml:space="preserve">Mitä luultavasti tapahtui ottelussa ennen tätä Broncosin tappiota?</w:t>
      </w:r>
    </w:p>
    <w:p>
      <w:r>
        <w:rPr>
          <w:b/>
        </w:rPr>
        <w:t xml:space="preserve">Tulos</w:t>
      </w:r>
    </w:p>
    <w:p>
      <w:r>
        <w:t xml:space="preserve">Mitä Broncosille todennäköisesti tapahtuu, kun wild-card-kisa on ohi?</w:t>
      </w:r>
    </w:p>
    <w:p>
      <w:r>
        <w:rPr>
          <w:b/>
        </w:rPr>
        <w:t xml:space="preserve">Esimerkki 6.1157</w:t>
      </w:r>
    </w:p>
    <w:p>
      <w:r>
        <w:t xml:space="preserve">Läpikulku: Yhdysvallat on jättänyt Maailman kauppajärjestölle (WTO) kauppapoliittisen kanteen, jossa se syyttää Turkkia epäreilujen rajoitusten asettamisesta Yhdysvaltojen riisin viennille, ilmoitti Yhdysvaltain kauppaedustaja Rob Portman keskiviikkona. "Juuri nyt amerikkalaisia riisinviejiä rajoitetaan epäoikeudenmukaisesti.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Rob Portmanin ilmoituksen jälkeen?</w:t>
      </w:r>
    </w:p>
    <w:p>
      <w:r>
        <w:rPr>
          <w:b/>
        </w:rPr>
        <w:t xml:space="preserve">Tulos</w:t>
      </w:r>
    </w:p>
    <w:p>
      <w:r>
        <w:t xml:space="preserve">Mitä tapahtui Rob Portmanin ilmoituksen aikana?</w:t>
      </w:r>
    </w:p>
    <w:p>
      <w:r>
        <w:rPr>
          <w:b/>
        </w:rPr>
        <w:t xml:space="preserve">Tulos</w:t>
      </w:r>
    </w:p>
    <w:p>
      <w:r>
        <w:t xml:space="preserve">Mitä oli tapahtunut ennen Rob Portmanin ilmoitusta?</w:t>
      </w:r>
    </w:p>
    <w:p>
      <w:r>
        <w:rPr>
          <w:b/>
        </w:rPr>
        <w:t xml:space="preserve">Tulos</w:t>
      </w:r>
    </w:p>
    <w:p>
      <w:r>
        <w:t xml:space="preserve">Mitä voi tapahtua rajoitusten jälkeen?</w:t>
      </w:r>
    </w:p>
    <w:p>
      <w:r>
        <w:rPr>
          <w:b/>
        </w:rPr>
        <w:t xml:space="preserve">Tulos</w:t>
      </w:r>
    </w:p>
    <w:p>
      <w:r>
        <w:t xml:space="preserve">Mitä tapahtui, kun Yhdysvallat nosti kauppaa koskevan kanteen?</w:t>
      </w:r>
    </w:p>
    <w:p>
      <w:r>
        <w:rPr>
          <w:b/>
        </w:rPr>
        <w:t xml:space="preserve">Tulos</w:t>
      </w:r>
    </w:p>
    <w:p>
      <w:r>
        <w:t xml:space="preserve">Mitä ei ehkä tapahdu rajoitusten jälkeen?</w:t>
      </w:r>
    </w:p>
    <w:p>
      <w:r>
        <w:rPr>
          <w:b/>
        </w:rPr>
        <w:t xml:space="preserve">Tulos</w:t>
      </w:r>
    </w:p>
    <w:p>
      <w:r>
        <w:t xml:space="preserve">Mitä ei ollut tapahtunut ennen Rob Portmanin ilmoitusta?</w:t>
      </w:r>
    </w:p>
    <w:p>
      <w:r>
        <w:rPr>
          <w:b/>
        </w:rPr>
        <w:t xml:space="preserve">Tulos</w:t>
      </w:r>
    </w:p>
    <w:p>
      <w:r>
        <w:t xml:space="preserve">Mitä Rob Portman teki ilmoituksen jälkeen?</w:t>
      </w:r>
    </w:p>
    <w:p>
      <w:r>
        <w:rPr>
          <w:b/>
        </w:rPr>
        <w:t xml:space="preserve">Tulos</w:t>
      </w:r>
    </w:p>
    <w:p>
      <w:r>
        <w:t xml:space="preserve">Mitä Rob Portman ei tehnyt ilmoituksen jälkeen?</w:t>
      </w:r>
    </w:p>
    <w:p>
      <w:r>
        <w:rPr>
          <w:b/>
        </w:rPr>
        <w:t xml:space="preserve">Tulos</w:t>
      </w:r>
    </w:p>
    <w:p>
      <w:r>
        <w:t xml:space="preserve">Mitä Rob Portman teki ennen ilmoitusta?</w:t>
      </w:r>
    </w:p>
    <w:p>
      <w:r>
        <w:rPr>
          <w:b/>
        </w:rPr>
        <w:t xml:space="preserve">Esimerkki 6.1158</w:t>
      </w:r>
    </w:p>
    <w:p>
      <w:r>
        <w:t xml:space="preserve">Läpikulku: Hän lisäsi: "Kansainvälisen yhteisön tehtävänä on siis ... auttaa luomaan ympäristö, joka mahdollistaa osapuolten kokoontumisen yhteen ratkaisemaan erimielisyytensä". Maanantaina julkaistussa viimeisessä Lähi-itää koskevassa raportissaan Annan korosti myös tarvetta löytää "uusia tapoja suojella palestiinalaisia ja israelilaisia siviilejä" väkivallalta ja luoda selkeät parametrit lopulliseen asemaan liittyvien kysymysten, kuten Jerusalemin kohtalon ja palestiinalaispakolaisten paluun, ratkaisemiseksi.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Esimerkki 6.1159</w:t>
      </w:r>
    </w:p>
    <w:p>
      <w:r>
        <w:t xml:space="preserve">Läpikulku: Ja he kyseenalaistavat _ tai nauravat _ uutisen, jonka mukaan pojan isä aikoo tulla tänne hakemaan poikaansa. Se on kommunistien juoni, jonka vihattu diktaattori Fidel Castro on hautonut, he sanovat.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pitäisi tapahtua, ennen kuin pojan isä saa poikansa takaisin?</w:t>
      </w:r>
    </w:p>
    <w:p>
      <w:r>
        <w:rPr>
          <w:b/>
        </w:rPr>
        <w:t xml:space="preserve">Tulos</w:t>
      </w:r>
    </w:p>
    <w:p>
      <w:r>
        <w:t xml:space="preserve">Mitä tapahtuu sen jälkeen, kun ihmiset ovat käsitelleet uutiset?</w:t>
      </w:r>
    </w:p>
    <w:p>
      <w:r>
        <w:rPr>
          <w:b/>
        </w:rPr>
        <w:t xml:space="preserve">Tulos</w:t>
      </w:r>
    </w:p>
    <w:p>
      <w:r>
        <w:t xml:space="preserve">Mitä tapahtuu ennen kuin ihmiset käsittelevät uutiset?</w:t>
      </w:r>
    </w:p>
    <w:p>
      <w:r>
        <w:rPr>
          <w:b/>
        </w:rPr>
        <w:t xml:space="preserve">Esimerkki 6.1160</w:t>
      </w:r>
    </w:p>
    <w:p>
      <w:r>
        <w:t xml:space="preserve">Läpikulku: Tietoja, lukuun ottamatta laivanrakennus- ja energiantuotantotilauksia, joilla on taipumus vaihdella suuresti, pidetään yritysten investointimenojen ennakoivina indikaattoreina.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kuin tilaukset vaihtelevat suuresti?</w:t>
      </w:r>
    </w:p>
    <w:p>
      <w:r>
        <w:rPr>
          <w:b/>
        </w:rPr>
        <w:t xml:space="preserve">Tulos</w:t>
      </w:r>
    </w:p>
    <w:p>
      <w:r>
        <w:t xml:space="preserve">Mitä voidaan ilmoittaa, kun otetaan huomioon tilausten vaihtelu?</w:t>
      </w:r>
    </w:p>
    <w:p>
      <w:r>
        <w:rPr>
          <w:b/>
        </w:rPr>
        <w:t xml:space="preserve">Tulos</w:t>
      </w:r>
    </w:p>
    <w:p>
      <w:r>
        <w:t xml:space="preserve">Mitä voidaan ilmoittaa ennen tilausten vaihtelun huomioon ottamista?</w:t>
      </w:r>
    </w:p>
    <w:p>
      <w:r>
        <w:rPr>
          <w:b/>
        </w:rPr>
        <w:t xml:space="preserve">Tulos</w:t>
      </w:r>
    </w:p>
    <w:p>
      <w:r>
        <w:t xml:space="preserve">Mitä tapahtuu, kun tilaukset vaihtelevat suuresti?</w:t>
      </w:r>
    </w:p>
    <w:p>
      <w:r>
        <w:rPr>
          <w:b/>
        </w:rPr>
        <w:t xml:space="preserve">Esimerkki 6.1161</w:t>
      </w:r>
    </w:p>
    <w:p>
      <w:r>
        <w:t xml:space="preserve">Läpikulku: Ryu So-Yeon voitti naisten mestaruuden ja Etelä-Korea säilytti naisten joukkuemestaruuden, jonka se oli vienyt Taiwanilta viimeisissä Aasian kisoissa 2002 Busanissa. Etelä-Korean yhteistulos oli 534 lyöntiä, kun Japani oli toinen tuloksella 547 ja Taiwan kolmas tuloksella 550.</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Etelä-Korea säilytti mestaruuden?</w:t>
      </w:r>
    </w:p>
    <w:p>
      <w:r>
        <w:rPr>
          <w:b/>
        </w:rPr>
        <w:t xml:space="preserve">Tulos</w:t>
      </w:r>
    </w:p>
    <w:p>
      <w:r>
        <w:t xml:space="preserve">Mitä tapahtui sen jälkeen, kun Etelä-Korea säilytti mestaruuden?</w:t>
      </w:r>
    </w:p>
    <w:p>
      <w:r>
        <w:rPr>
          <w:b/>
        </w:rPr>
        <w:t xml:space="preserve">Tulos</w:t>
      </w:r>
    </w:p>
    <w:p>
      <w:r>
        <w:t xml:space="preserve">Mitä tapahtui sen jälkeen, kun Etelä-Korea oli saanut kortin?</w:t>
      </w:r>
    </w:p>
    <w:p>
      <w:r>
        <w:rPr>
          <w:b/>
        </w:rPr>
        <w:t xml:space="preserve">Tulos</w:t>
      </w:r>
    </w:p>
    <w:p>
      <w:r>
        <w:t xml:space="preserve">Mitä tapahtui ennen kuin Etelä-Korea sai kortin?</w:t>
      </w:r>
    </w:p>
    <w:p>
      <w:r>
        <w:rPr>
          <w:b/>
        </w:rPr>
        <w:t xml:space="preserve">Tulos</w:t>
      </w:r>
    </w:p>
    <w:p>
      <w:r>
        <w:t xml:space="preserve">Mitä tapahtui aivohalvausten jälkeen?</w:t>
      </w:r>
    </w:p>
    <w:p>
      <w:r>
        <w:rPr>
          <w:b/>
        </w:rPr>
        <w:t xml:space="preserve">Tulos</w:t>
      </w:r>
    </w:p>
    <w:p>
      <w:r>
        <w:t xml:space="preserve">Mitä tapahtui ennen aivohalvauksia?</w:t>
      </w:r>
    </w:p>
    <w:p>
      <w:r>
        <w:rPr>
          <w:b/>
        </w:rPr>
        <w:t xml:space="preserve">Esimerkki 6.1162</w:t>
      </w:r>
    </w:p>
    <w:p>
      <w:r>
        <w:t xml:space="preserve">Läpikulku: Thomsonin kanssa antamassaan yhteisessä lausunnossa se ilmoitti, että Bombaysta lähtee kaksi uutta lentoa maanantai- ja tiistai-iltaisin 30. maaliskuuta alkaen, ja kolmas lento lähtee torstaisin 6. elokuuta alkaen. Tämä lisää reitille lähes 700 paikkaa viikossa.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yhteisen julkilausuman jälkeen?</w:t>
      </w:r>
    </w:p>
    <w:p>
      <w:r>
        <w:rPr>
          <w:b/>
        </w:rPr>
        <w:t xml:space="preserve">Tulos</w:t>
      </w:r>
    </w:p>
    <w:p>
      <w:r>
        <w:t xml:space="preserve">Mitä tapahtui ennen yhteistä julkilausumaa?</w:t>
      </w:r>
    </w:p>
    <w:p>
      <w:r>
        <w:rPr>
          <w:b/>
        </w:rPr>
        <w:t xml:space="preserve">Tulos</w:t>
      </w:r>
    </w:p>
    <w:p>
      <w:r>
        <w:t xml:space="preserve">Mitä tapahtui yhteisen julkilausuman aikana?</w:t>
      </w:r>
    </w:p>
    <w:p>
      <w:r>
        <w:rPr>
          <w:b/>
        </w:rPr>
        <w:t xml:space="preserve">Tulos</w:t>
      </w:r>
    </w:p>
    <w:p>
      <w:r>
        <w:t xml:space="preserve">Mitä on tapahtunut ennen kuin kaksi uutta lentoa lähtee Bombaysta?</w:t>
      </w:r>
    </w:p>
    <w:p>
      <w:r>
        <w:rPr>
          <w:b/>
        </w:rPr>
        <w:t xml:space="preserve">Tulos</w:t>
      </w:r>
    </w:p>
    <w:p>
      <w:r>
        <w:t xml:space="preserve">Mitä tapahtuu sen jälkeen, kun Bombaysta lähtee kaksi uutta lentoa?</w:t>
      </w:r>
    </w:p>
    <w:p>
      <w:r>
        <w:rPr>
          <w:b/>
        </w:rPr>
        <w:t xml:space="preserve">Tulos</w:t>
      </w:r>
    </w:p>
    <w:p>
      <w:r>
        <w:t xml:space="preserve">Mitä tapahtuu ennen kolmannen lennon lähtöä?</w:t>
      </w:r>
    </w:p>
    <w:p>
      <w:r>
        <w:rPr>
          <w:b/>
        </w:rPr>
        <w:t xml:space="preserve">Esimerkki 6.1163</w:t>
      </w:r>
    </w:p>
    <w:p>
      <w:r>
        <w:t xml:space="preserve">Läpikulku: Lyndinin mukaan pari vietti avaruudessa viisi tuntia ja 38 minuuttia suunnitellun viiden tunnin ja 47 minuutin sijasta. "Suurin osa ohjelmasta on toteutunut", Lyndin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pari vietti aikaa ulkoavaruudessa?</w:t>
      </w:r>
    </w:p>
    <w:p>
      <w:r>
        <w:rPr>
          <w:b/>
        </w:rPr>
        <w:t xml:space="preserve">Tulos</w:t>
      </w:r>
    </w:p>
    <w:p>
      <w:r>
        <w:t xml:space="preserve">Mitä tapahtui sen jälkeen, kun pari vietti aikaa ulkoavaruudessa?</w:t>
      </w:r>
    </w:p>
    <w:p>
      <w:r>
        <w:rPr>
          <w:b/>
        </w:rPr>
        <w:t xml:space="preserve">Tulos</w:t>
      </w:r>
    </w:p>
    <w:p>
      <w:r>
        <w:t xml:space="preserve">Mitä tapahtui ennen Lyndinin lausuntoa?</w:t>
      </w:r>
    </w:p>
    <w:p>
      <w:r>
        <w:rPr>
          <w:b/>
        </w:rPr>
        <w:t xml:space="preserve">Tulos</w:t>
      </w:r>
    </w:p>
    <w:p>
      <w:r>
        <w:t xml:space="preserve">Mitä tapahtuu sen jälkeen, kun Lyndin on antanut lausunnon?</w:t>
      </w:r>
    </w:p>
    <w:p>
      <w:r>
        <w:rPr>
          <w:b/>
        </w:rPr>
        <w:t xml:space="preserve">Tulos</w:t>
      </w:r>
    </w:p>
    <w:p>
      <w:r>
        <w:t xml:space="preserve">mitä tapahtui sen jälkeen, kun matka oli suunniteltu?</w:t>
      </w:r>
    </w:p>
    <w:p>
      <w:r>
        <w:rPr>
          <w:b/>
        </w:rPr>
        <w:t xml:space="preserve">Tulos</w:t>
      </w:r>
    </w:p>
    <w:p>
      <w:r>
        <w:t xml:space="preserve">mitä tapahtui ennen matkan suunnittelua?</w:t>
      </w:r>
    </w:p>
    <w:p>
      <w:r>
        <w:rPr>
          <w:b/>
        </w:rPr>
        <w:t xml:space="preserve">Esimerkki 6.1164</w:t>
      </w:r>
    </w:p>
    <w:p>
      <w:r>
        <w:t xml:space="preserve">Läpikulku: Amin määräsi 10 minuutin tauon päättääkseen, miten nainen voisi parhaiten puhua. "Kaikkien on kuultava", Amin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tauon aikana?</w:t>
      </w:r>
    </w:p>
    <w:p>
      <w:r>
        <w:rPr>
          <w:b/>
        </w:rPr>
        <w:t xml:space="preserve">Tulos</w:t>
      </w:r>
    </w:p>
    <w:p>
      <w:r>
        <w:t xml:space="preserve">Mitä tapahtuu tauon jälkeen?</w:t>
      </w:r>
    </w:p>
    <w:p>
      <w:r>
        <w:rPr>
          <w:b/>
        </w:rPr>
        <w:t xml:space="preserve">Tulos</w:t>
      </w:r>
    </w:p>
    <w:p>
      <w:r>
        <w:t xml:space="preserve">Mitä Amin teki sen jälkeen, kun toimittajat istuivat lasi-ikkunan takana?</w:t>
      </w:r>
    </w:p>
    <w:p>
      <w:r>
        <w:rPr>
          <w:b/>
        </w:rPr>
        <w:t xml:space="preserve">Tulos</w:t>
      </w:r>
    </w:p>
    <w:p>
      <w:r>
        <w:t xml:space="preserve">Mitä toimittajat tekivät oikeudenkäyntiä seuratessaan?</w:t>
      </w:r>
    </w:p>
    <w:p>
      <w:r>
        <w:rPr>
          <w:b/>
        </w:rPr>
        <w:t xml:space="preserve">Esimerkki 6.1165</w:t>
      </w:r>
    </w:p>
    <w:p>
      <w:r>
        <w:t xml:space="preserve">Läpikulku: Dresdner Bank ostaa 32,99 prosenttia BIP:stä 1,015 Ranskan frangilla (162 dollaria) osakkeelta eli 528 miljoonalla frangilla (84,7 miljoonaa dollaria). Dresdner Bank ilmoitti ostavansa myös kaikki osakkeenomistajien Pariisin pörssissä tarjoamat osakkeet samaan hintaan tästä päivästä 17. marraskuuta asti.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Dresdner Bankin ensimmäisen askeleen jälkeen?</w:t>
      </w:r>
    </w:p>
    <w:p>
      <w:r>
        <w:rPr>
          <w:b/>
        </w:rPr>
        <w:t xml:space="preserve">Tulos</w:t>
      </w:r>
    </w:p>
    <w:p>
      <w:r>
        <w:t xml:space="preserve">Mitä tapahtuu Dresdner Bankin ensimmäisessä vaiheessa?</w:t>
      </w:r>
    </w:p>
    <w:p>
      <w:r>
        <w:rPr>
          <w:b/>
        </w:rPr>
        <w:t xml:space="preserve">Tulos</w:t>
      </w:r>
    </w:p>
    <w:p>
      <w:r>
        <w:t xml:space="preserve">Mitä tapahtuu ennenDresdner Bankin ensimmäistä askelta?</w:t>
      </w:r>
    </w:p>
    <w:p>
      <w:r>
        <w:rPr>
          <w:b/>
        </w:rPr>
        <w:t xml:space="preserve">Tulos</w:t>
      </w:r>
    </w:p>
    <w:p>
      <w:r>
        <w:t xml:space="preserve">Mitä tapahtuu sen jälkeen, kun Dresdner Bank ostaa kaikki osakkeenomistajien tarjoamat osakkeet?</w:t>
      </w:r>
    </w:p>
    <w:p>
      <w:r>
        <w:rPr>
          <w:b/>
        </w:rPr>
        <w:t xml:space="preserve">Tulos</w:t>
      </w:r>
    </w:p>
    <w:p>
      <w:r>
        <w:t xml:space="preserve">Mitä tapahtuu sinä aikana, kun Dresdner Bank ostaa kaikki osakkeenomistajien tarjoamat osakkeet?</w:t>
      </w:r>
    </w:p>
    <w:p>
      <w:r>
        <w:rPr>
          <w:b/>
        </w:rPr>
        <w:t xml:space="preserve">Tulos</w:t>
      </w:r>
    </w:p>
    <w:p>
      <w:r>
        <w:t xml:space="preserve">Mikä tapahtuma tapahtuu ennen kuin Dresdner Bank ostaa kaikki osakkeenomistajien tarjoamat osakkeet?</w:t>
      </w:r>
    </w:p>
    <w:p>
      <w:r>
        <w:rPr>
          <w:b/>
        </w:rPr>
        <w:t xml:space="preserve">Tulos</w:t>
      </w:r>
    </w:p>
    <w:p>
      <w:r>
        <w:t xml:space="preserve">Mitä tapahtuu sen jälkeen, kun osakkeet on luovutettu?</w:t>
      </w:r>
    </w:p>
    <w:p>
      <w:r>
        <w:rPr>
          <w:b/>
        </w:rPr>
        <w:t xml:space="preserve">Tulos</w:t>
      </w:r>
    </w:p>
    <w:p>
      <w:r>
        <w:t xml:space="preserve">Mitä tapahtuu ennen osakkeiden tarjoamista?</w:t>
      </w:r>
    </w:p>
    <w:p>
      <w:r>
        <w:rPr>
          <w:b/>
        </w:rPr>
        <w:t xml:space="preserve">Esimerkki 6.1166</w:t>
      </w:r>
    </w:p>
    <w:p>
      <w:r>
        <w:t xml:space="preserve">Läpikulku: Irakin ensimmäinen vaihtoehto voi tietysti olla vain istua paikoillaan ja toivoa, että se kestää kauppasaarron pidempään kuin länsimaat voivat elää ilman irakilaista ja kuwaitilaista öljyä. ABC:n ohjelmassa Irakin YK-suurlähettiläs Abdul Amir al-Anbari väitti, että Irakia koskeva kauppasaarto voisi syöstä Yhdysvallat "lamaan" ja muun maailman taloudelliseen "kriisiin".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saattaa tapahtua Irakin suurlähettilään puheenvuoron jälkeen?</w:t>
      </w:r>
    </w:p>
    <w:p>
      <w:r>
        <w:rPr>
          <w:b/>
        </w:rPr>
        <w:t xml:space="preserve">Tulos</w:t>
      </w:r>
    </w:p>
    <w:p>
      <w:r>
        <w:t xml:space="preserve">Mitä tapahtui Irakin suurlähettilään puhuessa?</w:t>
      </w:r>
    </w:p>
    <w:p>
      <w:r>
        <w:rPr>
          <w:b/>
        </w:rPr>
        <w:t xml:space="preserve">Tulos</w:t>
      </w:r>
    </w:p>
    <w:p>
      <w:r>
        <w:t xml:space="preserve">Mitä tapahtuisi öljysaarton aikana?</w:t>
      </w:r>
    </w:p>
    <w:p>
      <w:r>
        <w:rPr>
          <w:b/>
        </w:rPr>
        <w:t xml:space="preserve">Tulos</w:t>
      </w:r>
    </w:p>
    <w:p>
      <w:r>
        <w:t xml:space="preserve">Mitä voi tapahtua öljysulun aikana?</w:t>
      </w:r>
    </w:p>
    <w:p>
      <w:r>
        <w:rPr>
          <w:b/>
        </w:rPr>
        <w:t xml:space="preserve">Tulos</w:t>
      </w:r>
    </w:p>
    <w:p>
      <w:r>
        <w:t xml:space="preserve">Mitä ohjelman aikana tapahtui?</w:t>
      </w:r>
    </w:p>
    <w:p>
      <w:r>
        <w:rPr>
          <w:b/>
        </w:rPr>
        <w:t xml:space="preserve">Esimerkki 6.1167</w:t>
      </w:r>
    </w:p>
    <w:p>
      <w:r>
        <w:t xml:space="preserve">Läpikulku: Amanullah väitti, että saudioppaat olivat lukinneet intialaiset pyhiinvaeltajat leiriinsä ja tuominneet heidät kohtaloonsa. Yli 100 intialaisen uskotaan kuolleen tulipalossa.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Amanullah esitti vaatimuksen?</w:t>
      </w:r>
    </w:p>
    <w:p>
      <w:r>
        <w:rPr>
          <w:b/>
        </w:rPr>
        <w:t xml:space="preserve">Tulos</w:t>
      </w:r>
    </w:p>
    <w:p>
      <w:r>
        <w:t xml:space="preserve">Mitä tapahtuu sen jälkeen, kun Amanullah on esittänyt vaatimuksen?</w:t>
      </w:r>
    </w:p>
    <w:p>
      <w:r>
        <w:rPr>
          <w:b/>
        </w:rPr>
        <w:t xml:space="preserve">Tulos</w:t>
      </w:r>
    </w:p>
    <w:p>
      <w:r>
        <w:t xml:space="preserve">Mitä pyhiinvaeltajille tapahtui ennen kuin heidät tuomittiin kohtaloonsa?</w:t>
      </w:r>
    </w:p>
    <w:p>
      <w:r>
        <w:rPr>
          <w:b/>
        </w:rPr>
        <w:t xml:space="preserve">Tulos</w:t>
      </w:r>
    </w:p>
    <w:p>
      <w:r>
        <w:t xml:space="preserve">Mitä tapahtui sen jälkeen, kun pyhiinvaeltajat oli tuomittu kohtaloonsa?</w:t>
      </w:r>
    </w:p>
    <w:p>
      <w:r>
        <w:rPr>
          <w:b/>
        </w:rPr>
        <w:t xml:space="preserve">Tulos</w:t>
      </w:r>
    </w:p>
    <w:p>
      <w:r>
        <w:t xml:space="preserve">Mitä tapahtui ennen kuin pyhiinvaeltajat lukittiin leiriinsä?</w:t>
      </w:r>
    </w:p>
    <w:p>
      <w:r>
        <w:rPr>
          <w:b/>
        </w:rPr>
        <w:t xml:space="preserve">Tulos</w:t>
      </w:r>
    </w:p>
    <w:p>
      <w:r>
        <w:t xml:space="preserve">Mitä tapahtui sen jälkeen, kun pyhiinvaeltajat oli lukittu leiriinsä?</w:t>
      </w:r>
    </w:p>
    <w:p>
      <w:r>
        <w:rPr>
          <w:b/>
        </w:rPr>
        <w:t xml:space="preserve">Tulos</w:t>
      </w:r>
    </w:p>
    <w:p>
      <w:r>
        <w:t xml:space="preserve">Mitkä tapahtumat alkoivat ennen kuin 100 intiaanin uskotaan kuolleen?</w:t>
      </w:r>
    </w:p>
    <w:p>
      <w:r>
        <w:rPr>
          <w:b/>
        </w:rPr>
        <w:t xml:space="preserve">Tulos</w:t>
      </w:r>
    </w:p>
    <w:p>
      <w:r>
        <w:t xml:space="preserve">Mitä tapahtui sen jälkeen, kun 100 intiaanin uskotaan kuolleen?</w:t>
      </w:r>
    </w:p>
    <w:p>
      <w:r>
        <w:rPr>
          <w:b/>
        </w:rPr>
        <w:t xml:space="preserve">Esimerkki 6.1168</w:t>
      </w:r>
    </w:p>
    <w:p>
      <w:r>
        <w:t xml:space="preserve">Läpikulku: Maa on myös suunnitellut toimittavansa puhdasta vettä 85 prosentille maaseutuväestöstään kyseiseen vuoteen mennessä. Tämän vuoden alussa Vietnamin väkiluku oli noin 82,1 miljoonaa, joista 26 prosenttia asui kaupunkialueilla.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suunnittelun jälkeen?</w:t>
      </w:r>
    </w:p>
    <w:p>
      <w:r>
        <w:rPr>
          <w:b/>
        </w:rPr>
        <w:t xml:space="preserve">Tulos</w:t>
      </w:r>
    </w:p>
    <w:p>
      <w:r>
        <w:t xml:space="preserve">Mitä maa teki ennen turvallisen veden toimittamista?</w:t>
      </w:r>
    </w:p>
    <w:p>
      <w:r>
        <w:rPr>
          <w:b/>
        </w:rPr>
        <w:t xml:space="preserve">Tulos</w:t>
      </w:r>
    </w:p>
    <w:p>
      <w:r>
        <w:t xml:space="preserve">Mitä tapahtuu turvallisen veden toimittamisen jälkeen?</w:t>
      </w:r>
    </w:p>
    <w:p>
      <w:r>
        <w:rPr>
          <w:b/>
        </w:rPr>
        <w:t xml:space="preserve">Tulos</w:t>
      </w:r>
    </w:p>
    <w:p>
      <w:r>
        <w:t xml:space="preserve">Mitä maa aikoo tehdä suunnittelun jälkeen?</w:t>
      </w:r>
    </w:p>
    <w:p>
      <w:r>
        <w:rPr>
          <w:b/>
        </w:rPr>
        <w:t xml:space="preserve">Esimerkki 6.1169</w:t>
      </w:r>
    </w:p>
    <w:p>
      <w:r>
        <w:t xml:space="preserve">Läpikulku: "Kun irakilaiset tehostavat toimintaansa, liittouman joukot voivat vetäytyä ja lopulta palata kotiin. Näin presidentti sanoi alusta alkaen."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liittouman joukot voivat tehdä sen jälkeen, kun irakilaiset ovat astuneet esiin?</w:t>
      </w:r>
    </w:p>
    <w:p>
      <w:r>
        <w:rPr>
          <w:b/>
        </w:rPr>
        <w:t xml:space="preserve">Tulos</w:t>
      </w:r>
    </w:p>
    <w:p>
      <w:r>
        <w:t xml:space="preserve">Mitä irakilaisten on tehtävä, ennen kuin liittouman joukot voivat vetäytyä?</w:t>
      </w:r>
    </w:p>
    <w:p>
      <w:r>
        <w:rPr>
          <w:b/>
        </w:rPr>
        <w:t xml:space="preserve">Tulos</w:t>
      </w:r>
    </w:p>
    <w:p>
      <w:r>
        <w:t xml:space="preserve">Mitä liittouman joukot voivat tehdä vetäytymisensä jälkeen?</w:t>
      </w:r>
    </w:p>
    <w:p>
      <w:r>
        <w:rPr>
          <w:b/>
        </w:rPr>
        <w:t xml:space="preserve">Tulos</w:t>
      </w:r>
    </w:p>
    <w:p>
      <w:r>
        <w:t xml:space="preserve">Mitä presidentti teki alussa?</w:t>
      </w:r>
    </w:p>
    <w:p>
      <w:r>
        <w:rPr>
          <w:b/>
        </w:rPr>
        <w:t xml:space="preserve">Tulos</w:t>
      </w:r>
    </w:p>
    <w:p>
      <w:r>
        <w:t xml:space="preserve">Mitä liittouman joukot voivat tehdä, ennen kuin ne palaavat kotiin?</w:t>
      </w:r>
    </w:p>
    <w:p>
      <w:r>
        <w:rPr>
          <w:b/>
        </w:rPr>
        <w:t xml:space="preserve">Esimerkki 6.1170</w:t>
      </w:r>
    </w:p>
    <w:p>
      <w:r>
        <w:t xml:space="preserve">Läpikulku: Kapteeni Noel Detoyato kertoi AFP:lle, että hyökkäys pakotti noin 2 000 kyläläistä pakenemaan. Armeija lähetti keskiviikkona alueelle merijalkaväen pataljoonan ja armeijan "nopean toiminnan joukot", hän lisäsi.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hyökkäyksen jälkeen tapahtui?</w:t>
      </w:r>
    </w:p>
    <w:p>
      <w:r>
        <w:rPr>
          <w:b/>
        </w:rPr>
        <w:t xml:space="preserve">Tulos</w:t>
      </w:r>
    </w:p>
    <w:p>
      <w:r>
        <w:t xml:space="preserve">Mitä tapahtui ennen hyökkäystä?</w:t>
      </w:r>
    </w:p>
    <w:p>
      <w:r>
        <w:rPr>
          <w:b/>
        </w:rPr>
        <w:t xml:space="preserve">Tulos</w:t>
      </w:r>
    </w:p>
    <w:p>
      <w:r>
        <w:t xml:space="preserve">Mitä hyökkäyksen aikana tapahtui?</w:t>
      </w:r>
    </w:p>
    <w:p>
      <w:r>
        <w:rPr>
          <w:b/>
        </w:rPr>
        <w:t xml:space="preserve">Tulos</w:t>
      </w:r>
    </w:p>
    <w:p>
      <w:r>
        <w:t xml:space="preserve">Mitä tapahtui keskiviikkona?</w:t>
      </w:r>
    </w:p>
    <w:p>
      <w:r>
        <w:rPr>
          <w:b/>
        </w:rPr>
        <w:t xml:space="preserve">Esimerkki 6.1171</w:t>
      </w:r>
    </w:p>
    <w:p>
      <w:r>
        <w:t xml:space="preserve">Läpikulku: Ford voisi Jaguarin suurimpana omistajana ja Britannian suurimpana autonvalmistajana nostaa paineita kutsumalla koolle ylimääräisen osakkeenomistajien kokouksen ja kehottamalla osakkeenomistajia luopumaan rajoituksista ennenaikaisesti. Ford saattaa onnistua, koska monet osakkeenomistajat ovat spekulantteja, jotka haluavat tehdä täyden ostotarjouksen, tai institutionaalisia sijoittajia, jotka ovat tyytymättömiä siihen, miten Jaguarin johto on hoitanut sen nykyiset taloudelliset vaikeudet.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tulevaisuudessa voi tapahtua?</w:t>
      </w:r>
    </w:p>
    <w:p>
      <w:r>
        <w:rPr>
          <w:b/>
        </w:rPr>
        <w:t xml:space="preserve">Tulos</w:t>
      </w:r>
    </w:p>
    <w:p>
      <w:r>
        <w:t xml:space="preserve">Mitä voi tapahtua, kun Ford kiihdyttää tilannetta?</w:t>
      </w:r>
    </w:p>
    <w:p>
      <w:r>
        <w:rPr>
          <w:b/>
        </w:rPr>
        <w:t xml:space="preserve">Tulos</w:t>
      </w:r>
    </w:p>
    <w:p>
      <w:r>
        <w:t xml:space="preserve">Mitä voi tapahtua sen jälkeen, kun Ford kiihdyttää tilannetta?</w:t>
      </w:r>
    </w:p>
    <w:p>
      <w:r>
        <w:rPr>
          <w:b/>
        </w:rPr>
        <w:t xml:space="preserve">Tulos</w:t>
      </w:r>
    </w:p>
    <w:p>
      <w:r>
        <w:t xml:space="preserve">Mikä alkoi nykyisten talousvaikeuksien jälkeen?</w:t>
      </w:r>
    </w:p>
    <w:p>
      <w:r>
        <w:rPr>
          <w:b/>
        </w:rPr>
        <w:t xml:space="preserve">Tulos</w:t>
      </w:r>
    </w:p>
    <w:p>
      <w:r>
        <w:t xml:space="preserve">Mikä alkoi ennen nykyisiä talousvaikeuksia?</w:t>
      </w:r>
    </w:p>
    <w:p>
      <w:r>
        <w:rPr>
          <w:b/>
        </w:rPr>
        <w:t xml:space="preserve">Tulos</w:t>
      </w:r>
    </w:p>
    <w:p>
      <w:r>
        <w:t xml:space="preserve">Mitä kokouksen jälkeen voi tapahtua?</w:t>
      </w:r>
    </w:p>
    <w:p>
      <w:r>
        <w:rPr>
          <w:b/>
        </w:rPr>
        <w:t xml:space="preserve">Tulos</w:t>
      </w:r>
    </w:p>
    <w:p>
      <w:r>
        <w:t xml:space="preserve">Mitä kokouksen aikana saattaa tapahtua?</w:t>
      </w:r>
    </w:p>
    <w:p>
      <w:r>
        <w:rPr>
          <w:b/>
        </w:rPr>
        <w:t xml:space="preserve">Tulos</w:t>
      </w:r>
    </w:p>
    <w:p>
      <w:r>
        <w:t xml:space="preserve">Mitä voi tapahtua ennen kokousta?</w:t>
      </w:r>
    </w:p>
    <w:p>
      <w:r>
        <w:rPr>
          <w:b/>
        </w:rPr>
        <w:t xml:space="preserve">Tulos</w:t>
      </w:r>
    </w:p>
    <w:p>
      <w:r>
        <w:t xml:space="preserve">Mitä on tapahtunut, ennen kuin haltijat pudottavat rajat ennenaikaisesti?</w:t>
      </w:r>
    </w:p>
    <w:p>
      <w:r>
        <w:rPr>
          <w:b/>
        </w:rPr>
        <w:t xml:space="preserve">Tulos</w:t>
      </w:r>
    </w:p>
    <w:p>
      <w:r>
        <w:t xml:space="preserve">Mikä on alkanut ennen kuin haltijat pudottavat rajat ennenaikaisesti?</w:t>
      </w:r>
    </w:p>
    <w:p>
      <w:r>
        <w:rPr>
          <w:b/>
        </w:rPr>
        <w:t xml:space="preserve">Esimerkki 6.1172</w:t>
      </w:r>
    </w:p>
    <w:p>
      <w:r>
        <w:t xml:space="preserve">Läpikulku: Viranomaisten mukaan sen tarkoituksena on jättää Irakin johtajalle vaihtoehdoksi joko vetäytyminen Kuwaitista tai uusien hyökkäysten käynnistäminen tilanteen muuttamiseksi. Vaikka he vakuuttavat, etteivät he yritä houkutella Saddam Husseinia hyökkäykseen, virkamiehet toivovat, että jos Saddam Hussein iskee uudelleen, Yhdysvalloilla ja sen liittolaisilla on Saudi-Arabiassa niin vaikuttavat joukot, että ne pystyvät murskaamaan hänet kostotoimena.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jokin on käynnistetty?</w:t>
      </w:r>
    </w:p>
    <w:p>
      <w:r>
        <w:rPr>
          <w:b/>
        </w:rPr>
        <w:t xml:space="preserve">Tulos</w:t>
      </w:r>
    </w:p>
    <w:p>
      <w:r>
        <w:t xml:space="preserve">Mitä voi tapahtua sen jälkeen, kun joku lyö jotain?</w:t>
      </w:r>
    </w:p>
    <w:p>
      <w:r>
        <w:rPr>
          <w:b/>
        </w:rPr>
        <w:t xml:space="preserve">Tulos</w:t>
      </w:r>
    </w:p>
    <w:p>
      <w:r>
        <w:t xml:space="preserve">Mitä voi tapahtua ennen kuin joku iskee jotain?</w:t>
      </w:r>
    </w:p>
    <w:p>
      <w:r>
        <w:rPr>
          <w:b/>
        </w:rPr>
        <w:t xml:space="preserve">Tulos</w:t>
      </w:r>
    </w:p>
    <w:p>
      <w:r>
        <w:t xml:space="preserve">Mitä tapahtuu, kun joku lyö jotain?</w:t>
      </w:r>
    </w:p>
    <w:p>
      <w:r>
        <w:rPr>
          <w:b/>
        </w:rPr>
        <w:t xml:space="preserve">Tulos</w:t>
      </w:r>
    </w:p>
    <w:p>
      <w:r>
        <w:t xml:space="preserve">Mitä voi tapahtua sen jälkeen, kun jotain on suunniteltu?</w:t>
      </w:r>
    </w:p>
    <w:p>
      <w:r>
        <w:rPr>
          <w:b/>
        </w:rPr>
        <w:t xml:space="preserve">Tulos</w:t>
      </w:r>
    </w:p>
    <w:p>
      <w:r>
        <w:t xml:space="preserve">Mitä tapahtui ennen kuin jotain sanottiin?</w:t>
      </w:r>
    </w:p>
    <w:p>
      <w:r>
        <w:rPr>
          <w:b/>
        </w:rPr>
        <w:t xml:space="preserve">Tulos</w:t>
      </w:r>
    </w:p>
    <w:p>
      <w:r>
        <w:t xml:space="preserve">Mitä tapahtui, kun jotain sanottiin?</w:t>
      </w:r>
    </w:p>
    <w:p>
      <w:r>
        <w:rPr>
          <w:b/>
        </w:rPr>
        <w:t xml:space="preserve">Tulos</w:t>
      </w:r>
    </w:p>
    <w:p>
      <w:r>
        <w:t xml:space="preserve">Mitä voi tapahtua sen jälkeen, kun jotain on sanottu?</w:t>
      </w:r>
    </w:p>
    <w:p>
      <w:r>
        <w:rPr>
          <w:b/>
        </w:rPr>
        <w:t xml:space="preserve">Tulos</w:t>
      </w:r>
    </w:p>
    <w:p>
      <w:r>
        <w:t xml:space="preserve">Mitä voi tapahtua sen jälkeen, kun joku hyökkää jonkin kimppuun?</w:t>
      </w:r>
    </w:p>
    <w:p>
      <w:r>
        <w:rPr>
          <w:b/>
        </w:rPr>
        <w:t xml:space="preserve">Tulos</w:t>
      </w:r>
    </w:p>
    <w:p>
      <w:r>
        <w:t xml:space="preserve">Mitä voi tapahtua ennen kuin jokin murskautuu?</w:t>
      </w:r>
    </w:p>
    <w:p>
      <w:r>
        <w:rPr>
          <w:b/>
        </w:rPr>
        <w:t xml:space="preserve">Esimerkki 6.1173</w:t>
      </w:r>
    </w:p>
    <w:p>
      <w:r>
        <w:t xml:space="preserve">Läpikulku: "Kuvernööri vietiin paikalliseen sairaalaan röntgenkuviin ja pääsi pian kotiin. Hän on tällä hetkellä perheensä kanssa kotonaan Sun Valleyssa Idahossa."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onnettomuuden jälkeen?</w:t>
      </w:r>
    </w:p>
    <w:p>
      <w:r>
        <w:rPr>
          <w:b/>
        </w:rPr>
        <w:t xml:space="preserve">Tulos</w:t>
      </w:r>
    </w:p>
    <w:p>
      <w:r>
        <w:t xml:space="preserve">Mikä alkoi onnettomuuden jälkeen?</w:t>
      </w:r>
    </w:p>
    <w:p>
      <w:r>
        <w:rPr>
          <w:b/>
        </w:rPr>
        <w:t xml:space="preserve">Tulos</w:t>
      </w:r>
    </w:p>
    <w:p>
      <w:r>
        <w:t xml:space="preserve">Mitä tapahtui ennen hänen kotiuttamistaan?</w:t>
      </w:r>
    </w:p>
    <w:p>
      <w:r>
        <w:rPr>
          <w:b/>
        </w:rPr>
        <w:t xml:space="preserve">Tulos</w:t>
      </w:r>
    </w:p>
    <w:p>
      <w:r>
        <w:t xml:space="preserve">Mikä alkoi hänen kotiutumisensa jälkeen?</w:t>
      </w:r>
    </w:p>
    <w:p>
      <w:r>
        <w:rPr>
          <w:b/>
        </w:rPr>
        <w:t xml:space="preserve">Esimerkki 6.1174</w:t>
      </w:r>
    </w:p>
    <w:p>
      <w:r>
        <w:t xml:space="preserve">Läpikulku: ECOMOGin kenttäkomentaja kenraalimajuri Victor Malu sanoi Liberian radion mukaan, että "tämä ei ole ensimmäinen kerta, kun upseerit ovat pettäneet heihin kohdistuneen luottamuksen". Diplomaattilähteiden mukaan pidätetty upseeri väitti saaneensa korit Freetownissa asuvalta naiskauppiaalta, joka kertoi, että lähetys oli foofoo - tärkkelyspitoinen mutta syötävä ruoka-aine, joka koostuu jauhetusta maniokista - toimitettavaksi ystävälle Monroviaan.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upseerin piti tehdä saatuaan korit?</w:t>
      </w:r>
    </w:p>
    <w:p>
      <w:r>
        <w:rPr>
          <w:b/>
        </w:rPr>
        <w:t xml:space="preserve">Tulos</w:t>
      </w:r>
    </w:p>
    <w:p>
      <w:r>
        <w:t xml:space="preserve">Mitä koreille tehtiin ennen niiden toimittamista?</w:t>
      </w:r>
    </w:p>
    <w:p>
      <w:r>
        <w:rPr>
          <w:b/>
        </w:rPr>
        <w:t xml:space="preserve">Tulos</w:t>
      </w:r>
    </w:p>
    <w:p>
      <w:r>
        <w:t xml:space="preserve">Mitä tapahtui sen jälkeen, kun Victor Malu sanoi jotain?</w:t>
      </w:r>
    </w:p>
    <w:p>
      <w:r>
        <w:rPr>
          <w:b/>
        </w:rPr>
        <w:t xml:space="preserve">Tulos</w:t>
      </w:r>
    </w:p>
    <w:p>
      <w:r>
        <w:t xml:space="preserve">Mitä virkailijalle tapahtui ennen kuin hän teki korvausvaatimuksen?</w:t>
      </w:r>
    </w:p>
    <w:p>
      <w:r>
        <w:rPr>
          <w:b/>
        </w:rPr>
        <w:t xml:space="preserve">Esimerkki 6.1175</w:t>
      </w:r>
    </w:p>
    <w:p>
      <w:r>
        <w:t xml:space="preserve">Läpikulku: Francois Lumumba, Zairen itsenäisyyden edesmenneen sankarin poika, sanoi torstaina, että presidentti Mobutu Sese Sekon syrjäyttämiseen pyrkiville kapinallisille annettavassa ulkomaisessa avussa ei ole mitään väärää. Helmikuussa 1961, vajaa vuosi itsenäistymisen jälkeen, murhatun pääministerin Patrice Lumumban poika lisäsi Genevessä, että hän aikoi matkustaa Itä-Zairessa sijaitsevaan Gomaan tapaamaan kapinallisjohtaja Laurent Kabilaa.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itsenäisyyden alkamisen jälkeen?</w:t>
      </w:r>
    </w:p>
    <w:p>
      <w:r>
        <w:rPr>
          <w:b/>
        </w:rPr>
        <w:t xml:space="preserve">Tulos</w:t>
      </w:r>
    </w:p>
    <w:p>
      <w:r>
        <w:t xml:space="preserve">Mitä tapahtuu itsenäistymisen jälkeen?</w:t>
      </w:r>
    </w:p>
    <w:p>
      <w:r>
        <w:rPr>
          <w:b/>
        </w:rPr>
        <w:t xml:space="preserve">Tulos</w:t>
      </w:r>
    </w:p>
    <w:p>
      <w:r>
        <w:t xml:space="preserve">Mitä tapahtui sen jälkeen, kun Lumumba sanoi?</w:t>
      </w:r>
    </w:p>
    <w:p>
      <w:r>
        <w:rPr>
          <w:b/>
        </w:rPr>
        <w:t xml:space="preserve">Tulos</w:t>
      </w:r>
    </w:p>
    <w:p>
      <w:r>
        <w:t xml:space="preserve">Mitä tapahtui ennen kuin Lumumba sanoi?</w:t>
      </w:r>
    </w:p>
    <w:p>
      <w:r>
        <w:rPr>
          <w:b/>
        </w:rPr>
        <w:t xml:space="preserve">Tulos</w:t>
      </w:r>
    </w:p>
    <w:p>
      <w:r>
        <w:t xml:space="preserve">Mitä voi tapahtua itsenäistymisen jälkeen?</w:t>
      </w:r>
    </w:p>
    <w:p>
      <w:r>
        <w:rPr>
          <w:b/>
        </w:rPr>
        <w:t xml:space="preserve">Esimerkki 6.1176</w:t>
      </w:r>
    </w:p>
    <w:p>
      <w:r>
        <w:t xml:space="preserve">Läpikulku: "Olen pahoillani, että päätös osallistua vaaleihin tehtiin niin myöhään. Vaalit ovat kuitenkin koe 150 000 ihmiselle alueella, jossa sota raivosi viisi vuotta", Stanimirovic sanoi perjantaina.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viiden vuoden aikana?</w:t>
      </w:r>
    </w:p>
    <w:p>
      <w:r>
        <w:rPr>
          <w:b/>
        </w:rPr>
        <w:t xml:space="preserve">Tulos</w:t>
      </w:r>
    </w:p>
    <w:p>
      <w:r>
        <w:t xml:space="preserve">Mitä tapahtui sodan aikana?</w:t>
      </w:r>
    </w:p>
    <w:p>
      <w:r>
        <w:rPr>
          <w:b/>
        </w:rPr>
        <w:t xml:space="preserve">Tulos</w:t>
      </w:r>
    </w:p>
    <w:p>
      <w:r>
        <w:t xml:space="preserve">Mitä vaalien aikana tapahtuu?</w:t>
      </w:r>
    </w:p>
    <w:p>
      <w:r>
        <w:rPr>
          <w:b/>
        </w:rPr>
        <w:t xml:space="preserve">Tulos</w:t>
      </w:r>
    </w:p>
    <w:p>
      <w:r>
        <w:t xml:space="preserve">Mitä tapahtuu päätöksen jälkeen?</w:t>
      </w:r>
    </w:p>
    <w:p>
      <w:r>
        <w:rPr>
          <w:b/>
        </w:rPr>
        <w:t xml:space="preserve">Esimerkki 6.1177</w:t>
      </w:r>
    </w:p>
    <w:p>
      <w:r>
        <w:t xml:space="preserve">Läpikulku: Nikkei osakekeskiarvo nousi 307,83 pistettä eli 1,6 prosenttia maanantaista ensimmäisen tunnin aikana ja oli 18 978,20 kello 10.00 (0100 GMT). "New Yorkin nousu rohkaisi markkinaosapuolia täällä", Harushige Kobayashi Yamaichi Securities Co.:sta. Ltd. sanoi ja lisäsi, että Tokion markkinat pysyisivät todennäköisesti lujana koko päivän.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New Yorkin markkinoiden nousun jälkeen?</w:t>
      </w:r>
    </w:p>
    <w:p>
      <w:r>
        <w:rPr>
          <w:b/>
        </w:rPr>
        <w:t xml:space="preserve">Tulos</w:t>
      </w:r>
    </w:p>
    <w:p>
      <w:r>
        <w:t xml:space="preserve">Mitä tapahtui ennen New Yorkin markkinoiden nousua?</w:t>
      </w:r>
    </w:p>
    <w:p>
      <w:r>
        <w:rPr>
          <w:b/>
        </w:rPr>
        <w:t xml:space="preserve">Tulos</w:t>
      </w:r>
    </w:p>
    <w:p>
      <w:r>
        <w:t xml:space="preserve">Mitä luultavasti tapahtuu sen jälkeen, kun markkinat olivat 18 978,20?</w:t>
      </w:r>
    </w:p>
    <w:p>
      <w:r>
        <w:rPr>
          <w:b/>
        </w:rPr>
        <w:t xml:space="preserve">Tulos</w:t>
      </w:r>
    </w:p>
    <w:p>
      <w:r>
        <w:t xml:space="preserve">Mitä tapahtui ennen kuin markkinatoimijoita kannustettiin?</w:t>
      </w:r>
    </w:p>
    <w:p>
      <w:r>
        <w:rPr>
          <w:b/>
        </w:rPr>
        <w:t xml:space="preserve">Tulos</w:t>
      </w:r>
    </w:p>
    <w:p>
      <w:r>
        <w:t xml:space="preserve">Mitä tapahtui sen jälkeen, kun markkinaosapuolia rohkaistiin?</w:t>
      </w:r>
    </w:p>
    <w:p>
      <w:r>
        <w:rPr>
          <w:b/>
        </w:rPr>
        <w:t xml:space="preserve">Tulos</w:t>
      </w:r>
    </w:p>
    <w:p>
      <w:r>
        <w:t xml:space="preserve">Mitä todennäköisesti tapahtui Kobayashin puheenvuoron jälkeen?</w:t>
      </w:r>
    </w:p>
    <w:p>
      <w:r>
        <w:rPr>
          <w:b/>
        </w:rPr>
        <w:t xml:space="preserve">Tulos</w:t>
      </w:r>
    </w:p>
    <w:p>
      <w:r>
        <w:t xml:space="preserve">Mitä tapahtui ennen Kobayashin puheenvuoroa?</w:t>
      </w:r>
    </w:p>
    <w:p>
      <w:r>
        <w:rPr>
          <w:b/>
        </w:rPr>
        <w:t xml:space="preserve">Tulos</w:t>
      </w:r>
    </w:p>
    <w:p>
      <w:r>
        <w:t xml:space="preserve">Mitä tapahtui Kobayashin puheenvuoron jälkeen?</w:t>
      </w:r>
    </w:p>
    <w:p>
      <w:r>
        <w:rPr>
          <w:b/>
        </w:rPr>
        <w:t xml:space="preserve">Esimerkki 6.1178</w:t>
      </w:r>
    </w:p>
    <w:p>
      <w:r>
        <w:t xml:space="preserve">Läpikulku: Kuubalais-amerikkalaiset tyrmistyivät päätöksestä ja sanoivat, että nuorukainen joutuu kärsimään Fidel Castron kommunistisen sortohallinnon alla. Miamissa asuvan pojan perheen asianajajat lähettivät vastalauseen oikeusministeri Janet Renolle ja presidentti Clintonille ja ilmoittivat olevansa valmiita valittamaan asiasta tuomioistuimeen, jos Reno ja Clinton hylkäävät Gonzalezin perheen.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päätöksen jälkeen?</w:t>
      </w:r>
    </w:p>
    <w:p>
      <w:r>
        <w:rPr>
          <w:b/>
        </w:rPr>
        <w:t xml:space="preserve">Tulos</w:t>
      </w:r>
    </w:p>
    <w:p>
      <w:r>
        <w:t xml:space="preserve">Mitä tapahtui ennen päätöstä?</w:t>
      </w:r>
    </w:p>
    <w:p>
      <w:r>
        <w:rPr>
          <w:b/>
        </w:rPr>
        <w:t xml:space="preserve">Tulos</w:t>
      </w:r>
    </w:p>
    <w:p>
      <w:r>
        <w:t xml:space="preserve">Mitä tapahtui ennen kuin asianajajat lähettivät protestikirjeitä oikeusministeri Janet Renolle ja presidentti Clintonille?</w:t>
      </w:r>
    </w:p>
    <w:p>
      <w:r>
        <w:rPr>
          <w:b/>
        </w:rPr>
        <w:t xml:space="preserve">Tulos</w:t>
      </w:r>
    </w:p>
    <w:p>
      <w:r>
        <w:t xml:space="preserve">Mitä tapahtui sen jälkeen, kun asianajajat lähettivät vastalauseen oikeusministeri Janet Renolle ja presidentti Clintonille?</w:t>
      </w:r>
    </w:p>
    <w:p>
      <w:r>
        <w:rPr>
          <w:b/>
        </w:rPr>
        <w:t xml:space="preserve">Tulos</w:t>
      </w:r>
    </w:p>
    <w:p>
      <w:r>
        <w:t xml:space="preserve">Mitä tulevaisuudessa voisi mahdollisesti tapahtua?</w:t>
      </w:r>
    </w:p>
    <w:p>
      <w:r>
        <w:rPr>
          <w:b/>
        </w:rPr>
        <w:t xml:space="preserve">Tulos</w:t>
      </w:r>
    </w:p>
    <w:p>
      <w:r>
        <w:t xml:space="preserve">Mitä ei voisi koskaan tapahtua tulevaisuudessa?</w:t>
      </w:r>
    </w:p>
    <w:p>
      <w:r>
        <w:rPr>
          <w:b/>
        </w:rPr>
        <w:t xml:space="preserve">Esimerkki 6.1179</w:t>
      </w:r>
    </w:p>
    <w:p>
      <w:r>
        <w:t xml:space="preserve">Läpikulku: Gingrichin on määrä tehdä keskiviikkona lyhyt vierailu Taiwaniin, jossa hän tapaa presidentti Lee Teng-huin ja pääministeri Lien Chanin, Taiwanin presidentin tiedottaja kertoi tiistaina. Heidän on määrä keskustella Yhdysvaltojen ja Taiwanin suhteista, Taiwanin ja Taiwanin välisistä suhteista ja muista molempia osapuolia kiinnostavista asioista,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odotetaan tapahtuvan tulevaisuudessa sen jälkeen, kun tiedottaja on antanut lausuntonsa?</w:t>
      </w:r>
    </w:p>
    <w:p>
      <w:r>
        <w:rPr>
          <w:b/>
        </w:rPr>
        <w:t xml:space="preserve">Tulos</w:t>
      </w:r>
    </w:p>
    <w:p>
      <w:r>
        <w:t xml:space="preserve">Mitä tapahtui, kun tiedottaja antoi lausuntonsa?</w:t>
      </w:r>
    </w:p>
    <w:p>
      <w:r>
        <w:rPr>
          <w:b/>
        </w:rPr>
        <w:t xml:space="preserve">Tulos</w:t>
      </w:r>
    </w:p>
    <w:p>
      <w:r>
        <w:t xml:space="preserve">Mitä Gingrichin vierailun aikana tapahtuu?</w:t>
      </w:r>
    </w:p>
    <w:p>
      <w:r>
        <w:rPr>
          <w:b/>
        </w:rPr>
        <w:t xml:space="preserve">Tulos</w:t>
      </w:r>
    </w:p>
    <w:p>
      <w:r>
        <w:t xml:space="preserve">Mitä on tapahtunut ennen Gingrichin vierailua?</w:t>
      </w:r>
    </w:p>
    <w:p>
      <w:r>
        <w:rPr>
          <w:b/>
        </w:rPr>
        <w:t xml:space="preserve">Tulos</w:t>
      </w:r>
    </w:p>
    <w:p>
      <w:r>
        <w:t xml:space="preserve">Mitä tapahtuu Gingrichin vierailun jälkeen?</w:t>
      </w:r>
    </w:p>
    <w:p>
      <w:r>
        <w:rPr>
          <w:b/>
        </w:rPr>
        <w:t xml:space="preserve">Tulos</w:t>
      </w:r>
    </w:p>
    <w:p>
      <w:r>
        <w:t xml:space="preserve">Mikä alkaa ennen kuin Gingrich ja Taiwanin virkamiehet keskustelevat Yhdysvaltojen ja Taiwanin suhteista?</w:t>
      </w:r>
    </w:p>
    <w:p>
      <w:r>
        <w:rPr>
          <w:b/>
        </w:rPr>
        <w:t xml:space="preserve">Esimerkki 6.1180</w:t>
      </w:r>
    </w:p>
    <w:p>
      <w:r>
        <w:t xml:space="preserve">Läpikulku: Alueella alun perin asuneet maanviljelijät väittivät, etteivät he koskaan suostuneet myymään aluettaan. Ryhmät talonpoikia ovat viime päivinä rynnäköineet Tres Vidasin alueelle ja sen ympäristöön ja ottaneet haltuunsa maata, jonka he väittävät varastetuksi heiltä.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talonpojat valtasivat maan?</w:t>
      </w:r>
    </w:p>
    <w:p>
      <w:r>
        <w:rPr>
          <w:b/>
        </w:rPr>
        <w:t xml:space="preserve">Tulos</w:t>
      </w:r>
    </w:p>
    <w:p>
      <w:r>
        <w:t xml:space="preserve">Mitä tapahtui talonpoikien maanvaltauksen aikana?</w:t>
      </w:r>
    </w:p>
    <w:p>
      <w:r>
        <w:rPr>
          <w:b/>
        </w:rPr>
        <w:t xml:space="preserve">Tulos</w:t>
      </w:r>
    </w:p>
    <w:p>
      <w:r>
        <w:t xml:space="preserve">Mitä tapahtui sen jälkeen, kun talonpojat kaappasivat maan?</w:t>
      </w:r>
    </w:p>
    <w:p>
      <w:r>
        <w:rPr>
          <w:b/>
        </w:rPr>
        <w:t xml:space="preserve">Tulos</w:t>
      </w:r>
    </w:p>
    <w:p>
      <w:r>
        <w:t xml:space="preserve">Mitä tapahtui sen jälkeen, kun talonpojat rynnäköivät alueelle?</w:t>
      </w:r>
    </w:p>
    <w:p>
      <w:r>
        <w:rPr>
          <w:b/>
        </w:rPr>
        <w:t xml:space="preserve">Tulos</w:t>
      </w:r>
    </w:p>
    <w:p>
      <w:r>
        <w:t xml:space="preserve">Mitä tapahtui ennen talonpoikien rynnäkköä?</w:t>
      </w:r>
    </w:p>
    <w:p>
      <w:r>
        <w:rPr>
          <w:b/>
        </w:rPr>
        <w:t xml:space="preserve">Tulos</w:t>
      </w:r>
    </w:p>
    <w:p>
      <w:r>
        <w:t xml:space="preserve">Mitä tapahtui talonpoikien rynnäkön aikana?</w:t>
      </w:r>
    </w:p>
    <w:p>
      <w:r>
        <w:rPr>
          <w:b/>
        </w:rPr>
        <w:t xml:space="preserve">Esimerkki 6.1181</w:t>
      </w:r>
    </w:p>
    <w:p>
      <w:r>
        <w:t xml:space="preserve">Läpikulku: Neuvostoliitto ilmoitti tänään lähettäneensä Lähi-itään lähettilään, joka tekee useita pysähdyksiä myös Bagdadiin. Neuvostoliiton virkamiehet sanoivat myös, että neuvostoliittolaiset naiset, lapset ja invalidit saisivat lähteä Irakista.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sovittelun aikana tapahtui?</w:t>
      </w:r>
    </w:p>
    <w:p>
      <w:r>
        <w:rPr>
          <w:b/>
        </w:rPr>
        <w:t xml:space="preserve">Tulos</w:t>
      </w:r>
    </w:p>
    <w:p>
      <w:r>
        <w:t xml:space="preserve">Mitä tapahtuu sovittelun jälkeen?</w:t>
      </w:r>
    </w:p>
    <w:p>
      <w:r>
        <w:rPr>
          <w:b/>
        </w:rPr>
        <w:t xml:space="preserve">Tulos</w:t>
      </w:r>
    </w:p>
    <w:p>
      <w:r>
        <w:t xml:space="preserve">Mitä tapahtui ennen sovittelua?</w:t>
      </w:r>
    </w:p>
    <w:p>
      <w:r>
        <w:rPr>
          <w:b/>
        </w:rPr>
        <w:t xml:space="preserve">Tulos</w:t>
      </w:r>
    </w:p>
    <w:p>
      <w:r>
        <w:t xml:space="preserve">Mitä tapahtui ennen lähettilään lähettämistä?</w:t>
      </w:r>
    </w:p>
    <w:p>
      <w:r>
        <w:rPr>
          <w:b/>
        </w:rPr>
        <w:t xml:space="preserve">Tulos</w:t>
      </w:r>
    </w:p>
    <w:p>
      <w:r>
        <w:t xml:space="preserve">Mitä tapahtui sen jälkeen, kun lähettiläs lähetettiin?</w:t>
      </w:r>
    </w:p>
    <w:p>
      <w:r>
        <w:rPr>
          <w:b/>
        </w:rPr>
        <w:t xml:space="preserve">Tulos</w:t>
      </w:r>
    </w:p>
    <w:p>
      <w:r>
        <w:t xml:space="preserve">Mitä tapahtuu sen jälkeen, kun lähettiläs lähetettiin?</w:t>
      </w:r>
    </w:p>
    <w:p>
      <w:r>
        <w:rPr>
          <w:b/>
        </w:rPr>
        <w:t xml:space="preserve">Tulos</w:t>
      </w:r>
    </w:p>
    <w:p>
      <w:r>
        <w:t xml:space="preserve">Mitä tapahtui, kun lähettiläs lähetettiin?</w:t>
      </w:r>
    </w:p>
    <w:p>
      <w:r>
        <w:rPr>
          <w:b/>
        </w:rPr>
        <w:t xml:space="preserve">Tulos</w:t>
      </w:r>
    </w:p>
    <w:p>
      <w:r>
        <w:t xml:space="preserve">Mitä piti tapahtua, ennen kuin naiset, lapset ja invalidit voisivat lähteä?</w:t>
      </w:r>
    </w:p>
    <w:p>
      <w:r>
        <w:rPr>
          <w:b/>
        </w:rPr>
        <w:t xml:space="preserve">Tulos</w:t>
      </w:r>
    </w:p>
    <w:p>
      <w:r>
        <w:t xml:space="preserve">Mitä tapahtuu sen jälkeen, kun naiset, lapset ja invalidit lähtevät?</w:t>
      </w:r>
    </w:p>
    <w:p>
      <w:r>
        <w:rPr>
          <w:b/>
        </w:rPr>
        <w:t xml:space="preserve">Tulos</w:t>
      </w:r>
    </w:p>
    <w:p>
      <w:r>
        <w:t xml:space="preserve">Mitä tapahtuu, kun naiset, lapset ja invalidit lähtevät?</w:t>
      </w:r>
    </w:p>
    <w:p>
      <w:r>
        <w:rPr>
          <w:b/>
        </w:rPr>
        <w:t xml:space="preserve">Esimerkki 6.1182</w:t>
      </w:r>
    </w:p>
    <w:p>
      <w:r>
        <w:t xml:space="preserve">Läpikulku: Vranitzky varoitti kuitenkin, että sotilasoperaatiolle ehdotettu laukaisupäivä 12. huhtikuuta voi olla optimistinen. "Huhtikuun 12. päivä on päivämäärä, jota kohti me kaikki työskentelemme.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joku varoitti?</w:t>
      </w:r>
    </w:p>
    <w:p>
      <w:r>
        <w:rPr>
          <w:b/>
        </w:rPr>
        <w:t xml:space="preserve">Tulos</w:t>
      </w:r>
    </w:p>
    <w:p>
      <w:r>
        <w:t xml:space="preserve">Mikä alkoi ennen kuin joku varoitti?</w:t>
      </w:r>
    </w:p>
    <w:p>
      <w:r>
        <w:rPr>
          <w:b/>
        </w:rPr>
        <w:t xml:space="preserve">Tulos</w:t>
      </w:r>
    </w:p>
    <w:p>
      <w:r>
        <w:t xml:space="preserve">Mitä voi tapahtua sen jälkeen, kun joku varoitti?</w:t>
      </w:r>
    </w:p>
    <w:p>
      <w:r>
        <w:rPr>
          <w:b/>
        </w:rPr>
        <w:t xml:space="preserve">Esimerkki 6.1183</w:t>
      </w:r>
    </w:p>
    <w:p>
      <w:r>
        <w:t xml:space="preserve">Läpikulku: Ministeri kiisti, että kuningaskunta olisi ilmoittanut kenellekään asiakkaalleen öljytoimitusten supistamisesta. Japanin ulkoministeriölle annettujen raporttien mukaan Saudi-Arabia kertoi yhdysvaltalaisille, eurooppalaisille ja japanilaisille öljy-yhtiöille öljytoimitusten 15-20 prosentin leikkauksesta syyskuussa.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ministeri kielsi leikkaukset?</w:t>
      </w:r>
    </w:p>
    <w:p>
      <w:r>
        <w:rPr>
          <w:b/>
        </w:rPr>
        <w:t xml:space="preserve">Tulos</w:t>
      </w:r>
    </w:p>
    <w:p>
      <w:r>
        <w:t xml:space="preserve">Mitä tapahtui sen jälkeen, kun ministeri kielsi leikkaukset?</w:t>
      </w:r>
    </w:p>
    <w:p>
      <w:r>
        <w:rPr>
          <w:b/>
        </w:rPr>
        <w:t xml:space="preserve">Tulos</w:t>
      </w:r>
    </w:p>
    <w:p>
      <w:r>
        <w:t xml:space="preserve">Mitä tapahtuu sen jälkeen, kun ministeri kielsi leikkaukset?</w:t>
      </w:r>
    </w:p>
    <w:p>
      <w:r>
        <w:rPr>
          <w:b/>
        </w:rPr>
        <w:t xml:space="preserve">Tulos</w:t>
      </w:r>
    </w:p>
    <w:p>
      <w:r>
        <w:t xml:space="preserve">Mitä ei tapahtunut?</w:t>
      </w:r>
    </w:p>
    <w:p>
      <w:r>
        <w:rPr>
          <w:b/>
        </w:rPr>
        <w:t xml:space="preserve">Tulos</w:t>
      </w:r>
    </w:p>
    <w:p>
      <w:r>
        <w:t xml:space="preserve">Mitä tapahtui ennen Japanin ulkoministeriön raportteja?</w:t>
      </w:r>
    </w:p>
    <w:p>
      <w:r>
        <w:rPr>
          <w:b/>
        </w:rPr>
        <w:t xml:space="preserve">Tulos</w:t>
      </w:r>
    </w:p>
    <w:p>
      <w:r>
        <w:t xml:space="preserve">Mitä tapahtui Japanin ulkoministeriön raporttien jälkeen?</w:t>
      </w:r>
    </w:p>
    <w:p>
      <w:r>
        <w:rPr>
          <w:b/>
        </w:rPr>
        <w:t xml:space="preserve">Tulos</w:t>
      </w:r>
    </w:p>
    <w:p>
      <w:r>
        <w:t xml:space="preserve">Mitä tapahtuu Japanin ulkoministeriön raportin jälkeen?</w:t>
      </w:r>
    </w:p>
    <w:p>
      <w:r>
        <w:rPr>
          <w:b/>
        </w:rPr>
        <w:t xml:space="preserve">Esimerkki 6.1184</w:t>
      </w:r>
    </w:p>
    <w:p>
      <w:r>
        <w:t xml:space="preserve">Läpikulku: Aytunc Altindal, turkkilainen tutkija ja uskontoasiantuntija, pilkkasi raportit, joiden mukaan paavi olisi "rukoillut" Sinisessä moskeijassa. "Kuten kaikki paavin matkalla, se oli hyvin järjestetty",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tapahtui ennen kuin asiantuntija pilkkasi?</w:t>
      </w:r>
    </w:p>
    <w:p>
      <w:r>
        <w:rPr>
          <w:b/>
        </w:rPr>
        <w:t xml:space="preserve">Tulos</w:t>
      </w:r>
    </w:p>
    <w:p>
      <w:r>
        <w:t xml:space="preserve">Mitä tapahtuu sen jälkeen, kun asiantuntija pilkkasi?</w:t>
      </w:r>
    </w:p>
    <w:p>
      <w:r>
        <w:rPr>
          <w:b/>
        </w:rPr>
        <w:t xml:space="preserve">Tulos</w:t>
      </w:r>
    </w:p>
    <w:p>
      <w:r>
        <w:t xml:space="preserve">Mikä tapahtuma alkoi paavin rukouksen jälkeen?</w:t>
      </w:r>
    </w:p>
    <w:p>
      <w:r>
        <w:rPr>
          <w:b/>
        </w:rPr>
        <w:t xml:space="preserve">Tulos</w:t>
      </w:r>
    </w:p>
    <w:p>
      <w:r>
        <w:t xml:space="preserve">Mikä tapahtuma päättyi ennen paavin rukousta?</w:t>
      </w:r>
    </w:p>
    <w:p>
      <w:r>
        <w:rPr>
          <w:b/>
        </w:rPr>
        <w:t xml:space="preserve">Tulos</w:t>
      </w:r>
    </w:p>
    <w:p>
      <w:r>
        <w:t xml:space="preserve">Mitä tapahtui, kun ilmoituksia tehtiin?</w:t>
      </w:r>
    </w:p>
    <w:p>
      <w:r>
        <w:rPr>
          <w:b/>
        </w:rPr>
        <w:t xml:space="preserve">Tulos</w:t>
      </w:r>
    </w:p>
    <w:p>
      <w:r>
        <w:t xml:space="preserve">Mikä tapahtuma alkoi ennen raporttien tekemistä?</w:t>
      </w:r>
    </w:p>
    <w:p>
      <w:r>
        <w:rPr>
          <w:b/>
        </w:rPr>
        <w:t xml:space="preserve">Tulos</w:t>
      </w:r>
    </w:p>
    <w:p>
      <w:r>
        <w:t xml:space="preserve">Mitä tapahtui paavin matkan aikana?</w:t>
      </w:r>
    </w:p>
    <w:p>
      <w:r>
        <w:rPr>
          <w:b/>
        </w:rPr>
        <w:t xml:space="preserve">Tulos</w:t>
      </w:r>
    </w:p>
    <w:p>
      <w:r>
        <w:t xml:space="preserve">Mikä tapahtuma tapahtui paavin matkan jälkeen?</w:t>
      </w:r>
    </w:p>
    <w:p>
      <w:r>
        <w:rPr>
          <w:b/>
        </w:rPr>
        <w:t xml:space="preserve">Tulos</w:t>
      </w:r>
    </w:p>
    <w:p>
      <w:r>
        <w:t xml:space="preserve">Mitä tapahtui paavin rukouksen aikana?</w:t>
      </w:r>
    </w:p>
    <w:p>
      <w:r>
        <w:rPr>
          <w:b/>
        </w:rPr>
        <w:t xml:space="preserve">Esimerkki 6.1185</w:t>
      </w:r>
    </w:p>
    <w:p>
      <w:r>
        <w:t xml:space="preserve">Läpikulku: Irtautunut kapinallisryhmä aiheutti raskaita tappioita Sudanin kansan vapautusarmeijalle, joka hyökkäsi sen Wun Rojin tukikohtaan Etelä-Sudanin Bahrel Ghazalin osavaltiossa viime viikolla, kerrottiin keskiviikkona. SPLA:n Bahrel Ghazalin kapinallisryhmän tiedottaja Faustino Obanj sanoi, että sen joukot olivat "torjuneet hyökkääjät ja kärsineet raskaita tappioita sotilaiden ja aseiden muodossa", kertoi riippumaton Alwan-päivälehti.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Alwan-sanomalehti teki raporttinsa?</w:t>
      </w:r>
    </w:p>
    <w:p>
      <w:r>
        <w:rPr>
          <w:b/>
        </w:rPr>
        <w:t xml:space="preserve">Tulos</w:t>
      </w:r>
    </w:p>
    <w:p>
      <w:r>
        <w:t xml:space="preserve">Mitä tapahtui sen jälkeen, kun Alwan-sanomalehti teki raporttinsa?</w:t>
      </w:r>
    </w:p>
    <w:p>
      <w:r>
        <w:rPr>
          <w:b/>
        </w:rPr>
        <w:t xml:space="preserve">Tulos</w:t>
      </w:r>
    </w:p>
    <w:p>
      <w:r>
        <w:t xml:space="preserve">Mitä Sudanin kansan vapautusarmeija teki ennen kuin se kärsi raskaita tappioita?</w:t>
      </w:r>
    </w:p>
    <w:p>
      <w:r>
        <w:rPr>
          <w:b/>
        </w:rPr>
        <w:t xml:space="preserve">Tulos</w:t>
      </w:r>
    </w:p>
    <w:p>
      <w:r>
        <w:t xml:space="preserve">Mitä Sudanin kansan vapautusarmeija teki raskaiden tappioiden jälkeen?</w:t>
      </w:r>
    </w:p>
    <w:p>
      <w:r>
        <w:rPr>
          <w:b/>
        </w:rPr>
        <w:t xml:space="preserve">Tulos</w:t>
      </w:r>
    </w:p>
    <w:p>
      <w:r>
        <w:t xml:space="preserve">Mitä kapinallisryhmä teki sen jälkeen, kun sitä vastaan hyökättiin viime viikolla?</w:t>
      </w:r>
    </w:p>
    <w:p>
      <w:r>
        <w:rPr>
          <w:b/>
        </w:rPr>
        <w:t xml:space="preserve">Tulos</w:t>
      </w:r>
    </w:p>
    <w:p>
      <w:r>
        <w:t xml:space="preserve">Mitä kapinallisryhmä teki ennen viime viikolla tapahtunutta hyökkäystä?</w:t>
      </w:r>
    </w:p>
    <w:p>
      <w:r>
        <w:rPr>
          <w:b/>
        </w:rPr>
        <w:t xml:space="preserve">Tulos</w:t>
      </w:r>
    </w:p>
    <w:p>
      <w:r>
        <w:t xml:space="preserve">Mitä kapinallisryhmä teki aiheutettuaan tappioita?</w:t>
      </w:r>
    </w:p>
    <w:p>
      <w:r>
        <w:rPr>
          <w:b/>
        </w:rPr>
        <w:t xml:space="preserve">Tulos</w:t>
      </w:r>
    </w:p>
    <w:p>
      <w:r>
        <w:t xml:space="preserve">Mitä kapinallisryhmä teki, kun se aiheutti uhreja?</w:t>
      </w:r>
    </w:p>
    <w:p>
      <w:r>
        <w:rPr>
          <w:b/>
        </w:rPr>
        <w:t xml:space="preserve">Tulos</w:t>
      </w:r>
    </w:p>
    <w:p>
      <w:r>
        <w:t xml:space="preserve">Mitä tapahtui sen jälkeen, kun kapinallisryhmän tiedottaja antoi lausunnon?</w:t>
      </w:r>
    </w:p>
    <w:p>
      <w:r>
        <w:rPr>
          <w:b/>
        </w:rPr>
        <w:t xml:space="preserve">Tulos</w:t>
      </w:r>
    </w:p>
    <w:p>
      <w:r>
        <w:t xml:space="preserve">Mitä tapahtui ennen kuin kapinallisryhmän tiedottaja antoi lausunnon?</w:t>
      </w:r>
    </w:p>
    <w:p>
      <w:r>
        <w:rPr>
          <w:b/>
        </w:rPr>
        <w:t xml:space="preserve">Tulos</w:t>
      </w:r>
    </w:p>
    <w:p>
      <w:r>
        <w:t xml:space="preserve">Mitä kapinallisryhmä teki torjuttuaan hyökkääjät?</w:t>
      </w:r>
    </w:p>
    <w:p>
      <w:r>
        <w:rPr>
          <w:b/>
        </w:rPr>
        <w:t xml:space="preserve">Tulos</w:t>
      </w:r>
    </w:p>
    <w:p>
      <w:r>
        <w:t xml:space="preserve">Mitä kapinallisryhmä teki, kun se torjui hyökkääjät?</w:t>
      </w:r>
    </w:p>
    <w:p>
      <w:r>
        <w:rPr>
          <w:b/>
        </w:rPr>
        <w:t xml:space="preserve">Tulos</w:t>
      </w:r>
    </w:p>
    <w:p>
      <w:r>
        <w:t xml:space="preserve">Mitä kapinallisryhmä teki ennen kuin se torjui hyökkääjät?</w:t>
      </w:r>
    </w:p>
    <w:p>
      <w:r>
        <w:rPr>
          <w:b/>
        </w:rPr>
        <w:t xml:space="preserve">Esimerkki 6.1186</w:t>
      </w:r>
    </w:p>
    <w:p>
      <w:r>
        <w:t xml:space="preserve">Läpikulku: Useita sotilaita loukkaantui ja vietiin sairaalaan.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joukkojen loukkaantumisen jälkeen?</w:t>
      </w:r>
    </w:p>
    <w:p>
      <w:r>
        <w:rPr>
          <w:b/>
        </w:rPr>
        <w:t xml:space="preserve">Tulos</w:t>
      </w:r>
    </w:p>
    <w:p>
      <w:r>
        <w:t xml:space="preserve">Mitä tapahtui ennen joukkojen loukkaantumista?</w:t>
      </w:r>
    </w:p>
    <w:p>
      <w:r>
        <w:rPr>
          <w:b/>
        </w:rPr>
        <w:t xml:space="preserve">Tulos</w:t>
      </w:r>
    </w:p>
    <w:p>
      <w:r>
        <w:t xml:space="preserve">Mitä tapahtui ennen kuin joukot vietiin sairaalaan?</w:t>
      </w:r>
    </w:p>
    <w:p>
      <w:r>
        <w:rPr>
          <w:b/>
        </w:rPr>
        <w:t xml:space="preserve">Tulos</w:t>
      </w:r>
    </w:p>
    <w:p>
      <w:r>
        <w:t xml:space="preserve">Mitä tapahtui sen jälkeen, kun joukot vietiin sairaalaan?</w:t>
      </w:r>
    </w:p>
    <w:p>
      <w:r>
        <w:rPr>
          <w:b/>
        </w:rPr>
        <w:t xml:space="preserve">Tulos</w:t>
      </w:r>
    </w:p>
    <w:p>
      <w:r>
        <w:t xml:space="preserve">Mitä ei tapahtunut sen jälkeen, kun joukot vietiin sairaalaan?</w:t>
      </w:r>
    </w:p>
    <w:p>
      <w:r>
        <w:rPr>
          <w:b/>
        </w:rPr>
        <w:t xml:space="preserve">Esimerkki 6.1187</w:t>
      </w:r>
    </w:p>
    <w:p>
      <w:r>
        <w:t xml:space="preserve">Läpikulku: Hui sanoi, että Kiinan ja Ranskan maataloussektorit täydentävät toisiaan ja että niillä on valtavat mahdollisuudet yhteistyöhön. On molempien kansojen perustavanlaatuisten etujen mukaista tehostaa Kiinan ja Ranskan maatalousyhteistyötä, Hui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saattanut tapahtua Huin lausunnon aikana?</w:t>
      </w:r>
    </w:p>
    <w:p>
      <w:r>
        <w:rPr>
          <w:b/>
        </w:rPr>
        <w:t xml:space="preserve">Tulos</w:t>
      </w:r>
    </w:p>
    <w:p>
      <w:r>
        <w:t xml:space="preserve">Mikä voisi alkaa Huin lausunnon jälkeen?</w:t>
      </w:r>
    </w:p>
    <w:p>
      <w:r>
        <w:rPr>
          <w:b/>
        </w:rPr>
        <w:t xml:space="preserve">Tulos</w:t>
      </w:r>
    </w:p>
    <w:p>
      <w:r>
        <w:t xml:space="preserve">Mikä varmasti alkaa Huin lausunnon jälkeen?</w:t>
      </w:r>
    </w:p>
    <w:p>
      <w:r>
        <w:rPr>
          <w:b/>
        </w:rPr>
        <w:t xml:space="preserve">Esimerkki 6.1188</w:t>
      </w:r>
    </w:p>
    <w:p>
      <w:r>
        <w:t xml:space="preserve">Läpikulku: Ayotten siirtyminen tuona tammikuisena päivänä vuonna 2011 maan poliittisen luokan harvinaisimpaan joukkoon, naissenaattoreihin, oli alkanut. "Pöytäasia jäi todella mieleeni", Ayotte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induktion alkamisen jälkeen?</w:t>
      </w:r>
    </w:p>
    <w:p>
      <w:r>
        <w:rPr>
          <w:b/>
        </w:rPr>
        <w:t xml:space="preserve">Tulos</w:t>
      </w:r>
    </w:p>
    <w:p>
      <w:r>
        <w:t xml:space="preserve">Mikä tapahtuma päättyi ennen perehdyttämistä?</w:t>
      </w:r>
    </w:p>
    <w:p>
      <w:r>
        <w:rPr>
          <w:b/>
        </w:rPr>
        <w:t xml:space="preserve">Tulos</w:t>
      </w:r>
    </w:p>
    <w:p>
      <w:r>
        <w:t xml:space="preserve">Mitä tapahtui perehdytyksen aikana?</w:t>
      </w:r>
    </w:p>
    <w:p>
      <w:r>
        <w:rPr>
          <w:b/>
        </w:rPr>
        <w:t xml:space="preserve">Esimerkki 6.1189</w:t>
      </w:r>
    </w:p>
    <w:p>
      <w:r>
        <w:t xml:space="preserve">Läpikulku: Venäjän Sojuz-kantorakettia käytetään keskikokoisena vaihtoehtona, kun se laukaistaan ESA:n Ranskan Guyanassa sijaitsevasta keskuksesta vuosina 2008-2009. Euroopan avaruusjärjestö oli pyrkinyt taivuttelemaan jäsenvaltioita suosimaan Euroopassa valmistettuja kantoraketteja Venäjän ja Intian halvempien vaihtoehtojen sijaan, jotta voitaisiin tukea mantereella kehitettyä teknologiaa.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teknologia oli kehittynyt mantereella?</w:t>
      </w:r>
    </w:p>
    <w:p>
      <w:r>
        <w:rPr>
          <w:b/>
        </w:rPr>
        <w:t xml:space="preserve">Tulos</w:t>
      </w:r>
    </w:p>
    <w:p>
      <w:r>
        <w:t xml:space="preserve">Mitä tapahtui ennen kuin teknologia kehittyi mantereella?</w:t>
      </w:r>
    </w:p>
    <w:p>
      <w:r>
        <w:rPr>
          <w:b/>
        </w:rPr>
        <w:t xml:space="preserve">Tulos</w:t>
      </w:r>
    </w:p>
    <w:p>
      <w:r>
        <w:t xml:space="preserve">Mitä tapahtuu sen jälkeen, kun Venäjän Sojuz-kantoraketti on laukaistu ESA-keskuksesta?</w:t>
      </w:r>
    </w:p>
    <w:p>
      <w:r>
        <w:rPr>
          <w:b/>
        </w:rPr>
        <w:t xml:space="preserve">Tulos</w:t>
      </w:r>
    </w:p>
    <w:p>
      <w:r>
        <w:t xml:space="preserve">Mitä voi tapahtua tulevaisuudessa?</w:t>
      </w:r>
    </w:p>
    <w:p>
      <w:r>
        <w:rPr>
          <w:b/>
        </w:rPr>
        <w:t xml:space="preserve">Tulos</w:t>
      </w:r>
    </w:p>
    <w:p>
      <w:r>
        <w:t xml:space="preserve">Mitä ei koskaan tapahdu tulevaisuudessa?</w:t>
      </w:r>
    </w:p>
    <w:p>
      <w:r>
        <w:rPr>
          <w:b/>
        </w:rPr>
        <w:t xml:space="preserve">Esimerkki 6.1190</w:t>
      </w:r>
    </w:p>
    <w:p>
      <w:r>
        <w:t xml:space="preserve">Läpikulku: Energiansäästön pitkän aikavälin tavoitteena on pysäyttää primäärienergian kokonaiskulutuksen kasvu ja saada aikaan laskeva suuntaus. Strategiassa hallitus lupaa investoida uusiutuviin energialähteisiin, säästää energiaa ja vähentää kasvihuonekaasupäästöjä.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lupaukset on annettu?</w:t>
      </w:r>
    </w:p>
    <w:p>
      <w:r>
        <w:rPr>
          <w:b/>
        </w:rPr>
        <w:t xml:space="preserve">Tulos</w:t>
      </w:r>
    </w:p>
    <w:p>
      <w:r>
        <w:t xml:space="preserve">Mitä tapahtuu ennen kuin lupaukset on annettu?</w:t>
      </w:r>
    </w:p>
    <w:p>
      <w:r>
        <w:rPr>
          <w:b/>
        </w:rPr>
        <w:t xml:space="preserve">Tulos</w:t>
      </w:r>
    </w:p>
    <w:p>
      <w:r>
        <w:t xml:space="preserve">Mitä tapahtuu ennen kuin tavoite saavutetaan?</w:t>
      </w:r>
    </w:p>
    <w:p>
      <w:r>
        <w:rPr>
          <w:b/>
        </w:rPr>
        <w:t xml:space="preserve">Tulos</w:t>
      </w:r>
    </w:p>
    <w:p>
      <w:r>
        <w:t xml:space="preserve">Mitä tapahtuu, kun tavoite on saavutettu?</w:t>
      </w:r>
    </w:p>
    <w:p>
      <w:r>
        <w:rPr>
          <w:b/>
        </w:rPr>
        <w:t xml:space="preserve">Tulos</w:t>
      </w:r>
    </w:p>
    <w:p>
      <w:r>
        <w:t xml:space="preserve">Mitä on tapahtunut tavoitteen jälkeen?</w:t>
      </w:r>
    </w:p>
    <w:p>
      <w:r>
        <w:rPr>
          <w:b/>
        </w:rPr>
        <w:t xml:space="preserve">Esimerkki 6.1191</w:t>
      </w:r>
    </w:p>
    <w:p>
      <w:r>
        <w:t xml:space="preserve">Läpikulku: Joulukuun 26. päivänä 2003 kaakkoiseen Bamin kaupunkiin iski Richterin asteikolla 6,8 asteen järistys, jossa kuoli lähes 262 000 ihmistä. Helmikuun 22. päivänä 2004 toisessa järistyksessä, jonka voimakkuus oli 6,4 astetta, kuoli yli 600 ihmistä ja 1400 loukkaantui 250 km Bamista luoteeseen sijaitsevan Zarandin kaupungin liepeillä.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ensimmäisen järistyksen jälkeen?</w:t>
      </w:r>
    </w:p>
    <w:p>
      <w:r>
        <w:rPr>
          <w:b/>
        </w:rPr>
        <w:t xml:space="preserve">Tulos</w:t>
      </w:r>
    </w:p>
    <w:p>
      <w:r>
        <w:t xml:space="preserve">Mitä tapahtui toisen järistyksen jälkeen?</w:t>
      </w:r>
    </w:p>
    <w:p>
      <w:r>
        <w:rPr>
          <w:b/>
        </w:rPr>
        <w:t xml:space="preserve">Tulos</w:t>
      </w:r>
    </w:p>
    <w:p>
      <w:r>
        <w:t xml:space="preserve">Mitä tapahtui ennen toista järistystä?</w:t>
      </w:r>
    </w:p>
    <w:p>
      <w:r>
        <w:rPr>
          <w:b/>
        </w:rPr>
        <w:t xml:space="preserve">Tulos</w:t>
      </w:r>
    </w:p>
    <w:p>
      <w:r>
        <w:t xml:space="preserve">Mitä tapahtui ennen ensimmäistä järistystä?</w:t>
      </w:r>
    </w:p>
    <w:p>
      <w:r>
        <w:rPr>
          <w:b/>
        </w:rPr>
        <w:t xml:space="preserve">Esimerkki 6.1192</w:t>
      </w:r>
    </w:p>
    <w:p>
      <w:r>
        <w:t xml:space="preserve">Läpikulku: ICG:n mukaan Washingtonin ja muiden kansainvälisten ja alueellisten toimijoiden olisi sen sijaan, että ne tukisivat sokeasti Malikin ahdistunutta hallintoa, omaksuttava "uusi voimakas monenvälinen lähestymistapa, jolla painostetaan todella kaikkia Irakin osapuolia". YK:n turvallisuusneuvoston viiden pysyvän jäsenen ja Irakin kuuden naapurin tulisi muodostaa maalle "kansainvälinen tukiryhmä".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voisi alkaa ICG:n puheenvuoron jälkeen?</w:t>
      </w:r>
    </w:p>
    <w:p>
      <w:r>
        <w:rPr>
          <w:b/>
        </w:rPr>
        <w:t xml:space="preserve">Tulos</w:t>
      </w:r>
    </w:p>
    <w:p>
      <w:r>
        <w:t xml:space="preserve">Mikä voisi alkaa sen jälkeen, kun alueelliset toimijat omaksuvat uuden lähestymistavan?</w:t>
      </w:r>
    </w:p>
    <w:p>
      <w:r>
        <w:rPr>
          <w:b/>
        </w:rPr>
        <w:t xml:space="preserve">Tulos</w:t>
      </w:r>
    </w:p>
    <w:p>
      <w:r>
        <w:t xml:space="preserve">Mikä olisi alkanut ennen kuin alueelliset toimijat ottavat käyttöön uuden lähestymistavan?</w:t>
      </w:r>
    </w:p>
    <w:p>
      <w:r>
        <w:rPr>
          <w:b/>
        </w:rPr>
        <w:t xml:space="preserve">Tulos</w:t>
      </w:r>
    </w:p>
    <w:p>
      <w:r>
        <w:t xml:space="preserve">Mitä tapahtuisi ennen kansainvälisen tukiryhmän perustamista?</w:t>
      </w:r>
    </w:p>
    <w:p>
      <w:r>
        <w:rPr>
          <w:b/>
        </w:rPr>
        <w:t xml:space="preserve">Tulos</w:t>
      </w:r>
    </w:p>
    <w:p>
      <w:r>
        <w:t xml:space="preserve">Mitä tapahtuisi kansainvälisen tukiryhmän perustamisen jälkeen?</w:t>
      </w:r>
    </w:p>
    <w:p>
      <w:r>
        <w:rPr>
          <w:b/>
        </w:rPr>
        <w:t xml:space="preserve">Esimerkki 6.1193</w:t>
      </w:r>
    </w:p>
    <w:p>
      <w:r>
        <w:t xml:space="preserve">Läpikulku: "Kroatia kehitti suhteita Libyaan erityisesti ollessaan osa Jugoslaviaa, ja kroatialaiset yritykset olivat mukana suurissa liiketoimintahankkeissa Libyassa. Haluamme, että näin tapahtuu myös tulevaisuudessa", Sanader sanoi yhteisessä lehdistötilaisuudessa neuvottelujen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konferenssia?</w:t>
      </w:r>
    </w:p>
    <w:p>
      <w:r>
        <w:rPr>
          <w:b/>
        </w:rPr>
        <w:t xml:space="preserve">Tulos</w:t>
      </w:r>
    </w:p>
    <w:p>
      <w:r>
        <w:t xml:space="preserve">Mitä tapahtui konferenssin jälkeen?</w:t>
      </w:r>
    </w:p>
    <w:p>
      <w:r>
        <w:rPr>
          <w:b/>
        </w:rPr>
        <w:t xml:space="preserve">Tulos</w:t>
      </w:r>
    </w:p>
    <w:p>
      <w:r>
        <w:t xml:space="preserve">Mitä konferenssin jälkeen voi tapahtua?</w:t>
      </w:r>
    </w:p>
    <w:p>
      <w:r>
        <w:rPr>
          <w:b/>
        </w:rPr>
        <w:t xml:space="preserve">Tulos</w:t>
      </w:r>
    </w:p>
    <w:p>
      <w:r>
        <w:t xml:space="preserve">Mitä tapahtui neuvottelujen jälkeen?</w:t>
      </w:r>
    </w:p>
    <w:p>
      <w:r>
        <w:rPr>
          <w:b/>
        </w:rPr>
        <w:t xml:space="preserve">Tulos</w:t>
      </w:r>
    </w:p>
    <w:p>
      <w:r>
        <w:t xml:space="preserve">Mitä neuvottelujen jälkeen voi tapahtua?</w:t>
      </w:r>
    </w:p>
    <w:p>
      <w:r>
        <w:rPr>
          <w:b/>
        </w:rPr>
        <w:t xml:space="preserve">Tulos</w:t>
      </w:r>
    </w:p>
    <w:p>
      <w:r>
        <w:t xml:space="preserve">Mitä tapahtui ennen hankkeita?</w:t>
      </w:r>
    </w:p>
    <w:p>
      <w:r>
        <w:rPr>
          <w:b/>
        </w:rPr>
        <w:t xml:space="preserve">Tulos</w:t>
      </w:r>
    </w:p>
    <w:p>
      <w:r>
        <w:t xml:space="preserve">Mitä tapahtui hankkeiden jälkeen?</w:t>
      </w:r>
    </w:p>
    <w:p>
      <w:r>
        <w:rPr>
          <w:b/>
        </w:rPr>
        <w:t xml:space="preserve">Esimerkki 6.1194</w:t>
      </w:r>
    </w:p>
    <w:p>
      <w:r>
        <w:t xml:space="preserve">Läpikulku: Liikenneministeriön virkamies Pavel Siradegian totesi, että "näin suuri puhtaiden polttoaineiden käyttö johtuu siitä, että Armenia, jolla ei ole omia energiavaroja, pyrkii käyttämään edullisinta vaihtoehtoista polttoainetta". Tässä entinen neuvostotasavalta näyttää johtavan trendiä.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Armenia tekee nykyisessä polttoainepulassaan?</w:t>
      </w:r>
    </w:p>
    <w:p>
      <w:r>
        <w:rPr>
          <w:b/>
        </w:rPr>
        <w:t xml:space="preserve">Tulos</w:t>
      </w:r>
    </w:p>
    <w:p>
      <w:r>
        <w:t xml:space="preserve">Mitä Pavel Siradegian teki keskustellessaan Armenian polttoaineen kulutuksesta?</w:t>
      </w:r>
    </w:p>
    <w:p>
      <w:r>
        <w:rPr>
          <w:b/>
        </w:rPr>
        <w:t xml:space="preserve">Esimerkki 6.1195</w:t>
      </w:r>
    </w:p>
    <w:p>
      <w:r>
        <w:t xml:space="preserve">Läpikulku: Jordanian kuningas Hussein saapui tänään Washingtoniin pyrkien sovittelemaan Persianlahden kriisiä. Presidentti Bush sanoi tiistaina, että Yhdysvallat saattaa laajentaa merikaranteeninsa Jordanian Punaisenmeren satamaan Akabaan sulkeakseen Irakin viimeisen esteettömän kauppareitin.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kuninkaan saapumisen jälkeen?</w:t>
      </w:r>
    </w:p>
    <w:p>
      <w:r>
        <w:rPr>
          <w:b/>
        </w:rPr>
        <w:t xml:space="preserve">Tulos</w:t>
      </w:r>
    </w:p>
    <w:p>
      <w:r>
        <w:t xml:space="preserve">Mitä voi tapahtua tulevaisuudessa etsimisen jälkeen?</w:t>
      </w:r>
    </w:p>
    <w:p>
      <w:r>
        <w:rPr>
          <w:b/>
        </w:rPr>
        <w:t xml:space="preserve">Tulos</w:t>
      </w:r>
    </w:p>
    <w:p>
      <w:r>
        <w:t xml:space="preserve">Mitä voi tapahtua tulevaisuudessa, mikä voi aiheuttaa sen, että Irakin viimeinen esteetön kauppareitti suljetaan?</w:t>
      </w:r>
    </w:p>
    <w:p>
      <w:r>
        <w:rPr>
          <w:b/>
        </w:rPr>
        <w:t xml:space="preserve">Tulos</w:t>
      </w:r>
    </w:p>
    <w:p>
      <w:r>
        <w:t xml:space="preserve">Mitä tapahtui ennen kuninkaan etsintää?</w:t>
      </w:r>
    </w:p>
    <w:p>
      <w:r>
        <w:rPr>
          <w:b/>
        </w:rPr>
        <w:t xml:space="preserve">Esimerkki 6.1196</w:t>
      </w:r>
    </w:p>
    <w:p>
      <w:r>
        <w:t xml:space="preserve">Läpikulku: Heidän mukaansa kymmeniä ihmisiä oli kuitenkin edelleen kateissa, ja kuolonuhrien määrän odotettiin nousevan. Epäillyt autopommi-iskut tapahtuivat perjantaina 700 kilometrin päässä toisistaan, mutta vain minuuttien päässä toisistaan, ja ne muuttivat kahden afrikkalaisen pääkaupungin vilkkaasti liikennöidyt kadut verisiksi betonikasoiksi ja terässolmuiksi.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epäiltyjen autopommi-iskujen jälkeen?</w:t>
      </w:r>
    </w:p>
    <w:p>
      <w:r>
        <w:rPr>
          <w:b/>
        </w:rPr>
        <w:t xml:space="preserve">Tulos</w:t>
      </w:r>
    </w:p>
    <w:p>
      <w:r>
        <w:t xml:space="preserve">Mitä tapahtui epäiltyjen autopommi-iskujen jälkeen?</w:t>
      </w:r>
    </w:p>
    <w:p>
      <w:r>
        <w:rPr>
          <w:b/>
        </w:rPr>
        <w:t xml:space="preserve">Tulos</w:t>
      </w:r>
    </w:p>
    <w:p>
      <w:r>
        <w:t xml:space="preserve">Mitä tapahtui, kun epäillyt autopommi-iskut tapahtuivat?</w:t>
      </w:r>
    </w:p>
    <w:p>
      <w:r>
        <w:rPr>
          <w:b/>
        </w:rPr>
        <w:t xml:space="preserve">Tulos</w:t>
      </w:r>
    </w:p>
    <w:p>
      <w:r>
        <w:t xml:space="preserve">Mitä tapahtui ennen epäiltyjä autopommi-iskuja?</w:t>
      </w:r>
    </w:p>
    <w:p>
      <w:r>
        <w:rPr>
          <w:b/>
        </w:rPr>
        <w:t xml:space="preserve">Esimerkki 6.1197</w:t>
      </w:r>
    </w:p>
    <w:p>
      <w:r>
        <w:t xml:space="preserve">Läpikulku: Fortson sai porttikiellon, koska hän oli solvannut sanallisesti erotuomaria, ei poistunut kentältä ajoissa sen jälkeen, kun hänet oli poistettu kentältä, ja kaatanut vesijäähdyttimen lähtiessään. Välikohtaus sattui, kun Seattlen 106-90-voiton neljättä neljännestä neljännestä oli pelattu yhdeksän minuuttia ja 13 sekuntia.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Fortson pahoinpiteli erotuomaria?</w:t>
      </w:r>
    </w:p>
    <w:p>
      <w:r>
        <w:rPr>
          <w:b/>
        </w:rPr>
        <w:t xml:space="preserve">Tulos</w:t>
      </w:r>
    </w:p>
    <w:p>
      <w:r>
        <w:t xml:space="preserve">Mitä tapahtui ennen voittoa?</w:t>
      </w:r>
    </w:p>
    <w:p>
      <w:r>
        <w:rPr>
          <w:b/>
        </w:rPr>
        <w:t xml:space="preserve">Tulos</w:t>
      </w:r>
    </w:p>
    <w:p>
      <w:r>
        <w:t xml:space="preserve">Mitä tapahtui voiton jälkeen?</w:t>
      </w:r>
    </w:p>
    <w:p>
      <w:r>
        <w:rPr>
          <w:b/>
        </w:rPr>
        <w:t xml:space="preserve">Tulos</w:t>
      </w:r>
    </w:p>
    <w:p>
      <w:r>
        <w:t xml:space="preserve">Mitä tapahtui ennen Fortsonin karkottamista?</w:t>
      </w:r>
    </w:p>
    <w:p>
      <w:r>
        <w:rPr>
          <w:b/>
        </w:rPr>
        <w:t xml:space="preserve">Tulos</w:t>
      </w:r>
    </w:p>
    <w:p>
      <w:r>
        <w:t xml:space="preserve">Mitä tapahtui Fortsonin karkottamisen jälkeen?</w:t>
      </w:r>
    </w:p>
    <w:p>
      <w:r>
        <w:rPr>
          <w:b/>
        </w:rPr>
        <w:t xml:space="preserve">Tulos</w:t>
      </w:r>
    </w:p>
    <w:p>
      <w:r>
        <w:t xml:space="preserve">Mitä tapahtui Fortsonin poistuessa kentältä?</w:t>
      </w:r>
    </w:p>
    <w:p>
      <w:r>
        <w:rPr>
          <w:b/>
        </w:rPr>
        <w:t xml:space="preserve">Tulos</w:t>
      </w:r>
    </w:p>
    <w:p>
      <w:r>
        <w:t xml:space="preserve">Mitä tapahtui ennen Fortsonin poistumista kentältä?</w:t>
      </w:r>
    </w:p>
    <w:p>
      <w:r>
        <w:rPr>
          <w:b/>
        </w:rPr>
        <w:t xml:space="preserve">Tulos</w:t>
      </w:r>
    </w:p>
    <w:p>
      <w:r>
        <w:t xml:space="preserve">Mitä tapahtui Fortsonin poistuttua kentältä?</w:t>
      </w:r>
    </w:p>
    <w:p>
      <w:r>
        <w:rPr>
          <w:b/>
        </w:rPr>
        <w:t xml:space="preserve">Esimerkki 6.1198</w:t>
      </w:r>
    </w:p>
    <w:p>
      <w:r>
        <w:t xml:space="preserve">Läpikulku: "Singh sanoi, että palaan Japaniin uuden Intian pääministerinä, ja viittasi Intian nopeaan makrotaloudelliseen kasvuun. Ministerien kanssa torstaina käymissään keskusteluissa Singh haki japanilaiselta rahoitusta ehdotetulle 2 800 kilometrin (1 700 mailin) suurnopeusrautatieverkolle, jota pidetään elintärkeänä Intian rapistuvan infrastruktuurin parantamiseksi.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neuvottelujen aikana tapahtui?</w:t>
      </w:r>
    </w:p>
    <w:p>
      <w:r>
        <w:rPr>
          <w:b/>
        </w:rPr>
        <w:t xml:space="preserve">Tulos</w:t>
      </w:r>
    </w:p>
    <w:p>
      <w:r>
        <w:t xml:space="preserve">Mitä Singh toivoo tapahtuvan neuvottelujen jälkeen?</w:t>
      </w:r>
    </w:p>
    <w:p>
      <w:r>
        <w:rPr>
          <w:b/>
        </w:rPr>
        <w:t xml:space="preserve">Tulos</w:t>
      </w:r>
    </w:p>
    <w:p>
      <w:r>
        <w:t xml:space="preserve">Mitä tapahtui ennen neuvotteluja?</w:t>
      </w:r>
    </w:p>
    <w:p>
      <w:r>
        <w:rPr>
          <w:b/>
        </w:rPr>
        <w:t xml:space="preserve">Tulos</w:t>
      </w:r>
    </w:p>
    <w:p>
      <w:r>
        <w:t xml:space="preserve">Mitä voi tapahtua sen jälkeen, kun rautatie on rahoitettu?</w:t>
      </w:r>
    </w:p>
    <w:p>
      <w:r>
        <w:rPr>
          <w:b/>
        </w:rPr>
        <w:t xml:space="preserve">Tulos</w:t>
      </w:r>
    </w:p>
    <w:p>
      <w:r>
        <w:t xml:space="preserve">Mitä tapahtui ennen kuin Singh sanoi jotain?</w:t>
      </w:r>
    </w:p>
    <w:p>
      <w:r>
        <w:rPr>
          <w:b/>
        </w:rPr>
        <w:t xml:space="preserve">Tulos</w:t>
      </w:r>
    </w:p>
    <w:p>
      <w:r>
        <w:t xml:space="preserve">Mitä olisi voinut tapahtua ennen kuin Singh sanoi jotain?</w:t>
      </w:r>
    </w:p>
    <w:p>
      <w:r>
        <w:rPr>
          <w:b/>
        </w:rPr>
        <w:t xml:space="preserve">Tulos</w:t>
      </w:r>
    </w:p>
    <w:p>
      <w:r>
        <w:t xml:space="preserve">Mitä on tehtävä ennen infrastruktuurin parantamista?</w:t>
      </w:r>
    </w:p>
    <w:p>
      <w:r>
        <w:rPr>
          <w:b/>
        </w:rPr>
        <w:t xml:space="preserve">Esimerkki 6.1199</w:t>
      </w:r>
    </w:p>
    <w:p>
      <w:r>
        <w:t xml:space="preserve">Läpikulku: Lagardo aikoo korostaa niitä keskeisiä prioriteetteja, joita Ranska pitää maailmanlaajuisten kauppaneuvottelujen kehitysnäkökulmana, sanottiin Ranskan Nairobin suurlähetystön tiedotteessa, kun hän vierailee Keniassa vain kuusi viikkoa ennen Hongkongissa joulukuussa pidettävää Maailman kauppajärjestön (WTO) ministerikokousta. "Lagardo keskustelee kauppa- ja kehityskysymyksistä.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Lagardo aikoo tehdä Kenian-vierailunsa aikana?</w:t>
      </w:r>
    </w:p>
    <w:p>
      <w:r>
        <w:rPr>
          <w:b/>
        </w:rPr>
        <w:t xml:space="preserve">Tulos</w:t>
      </w:r>
    </w:p>
    <w:p>
      <w:r>
        <w:t xml:space="preserve">Mitä tapahtuu kuusi viikkoa Lagardon Kenian-vierailun jälkeen?</w:t>
      </w:r>
    </w:p>
    <w:p>
      <w:r>
        <w:rPr>
          <w:b/>
        </w:rPr>
        <w:t xml:space="preserve">Tulos</w:t>
      </w:r>
    </w:p>
    <w:p>
      <w:r>
        <w:t xml:space="preserve">Mitä on tapahtunut ennen Lagardon vierailua Keniaan?</w:t>
      </w:r>
    </w:p>
    <w:p>
      <w:r>
        <w:rPr>
          <w:b/>
        </w:rPr>
        <w:t xml:space="preserve">Tulos</w:t>
      </w:r>
    </w:p>
    <w:p>
      <w:r>
        <w:t xml:space="preserve">Mitä on tapahtunut ennen Hongkongissa joulukuussa pidettävää WTO:n ministerikokousta?</w:t>
      </w:r>
    </w:p>
    <w:p>
      <w:r>
        <w:rPr>
          <w:b/>
        </w:rPr>
        <w:t xml:space="preserve">Tulos</w:t>
      </w:r>
    </w:p>
    <w:p>
      <w:r>
        <w:t xml:space="preserve">Mitä tapahtuu Hongkongissa joulukuussa pidettävän WTO:n ministerikokouksen jälkeen?</w:t>
      </w:r>
    </w:p>
    <w:p>
      <w:r>
        <w:rPr>
          <w:b/>
        </w:rPr>
        <w:t xml:space="preserve">Esimerkki 6.1200</w:t>
      </w:r>
    </w:p>
    <w:p>
      <w:r>
        <w:t xml:space="preserve">Läpikulku: Song sanoi, että ulkomaisen pankin tarjoamien palvelujen yhdistäminen sen yritysasemaan auttaisi turvaamaan kiinalaisten asiakkaiden edut. Kansainvälisen käytännön mukaan likviditeettiriskien ilmetessä kotimaiset asiakkaat asetetaan etusijalle varojen nostamisessa.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ulkomainen pankki liittää tarjoamiensa palvelujen valikoiman yritysasemaansa? </w:t>
      </w:r>
    </w:p>
    <w:p>
      <w:r>
        <w:rPr>
          <w:b/>
        </w:rPr>
        <w:t xml:space="preserve">Tulos</w:t>
      </w:r>
    </w:p>
    <w:p>
      <w:r>
        <w:t xml:space="preserve">Mitä tapahtui ennen kuin ulkomainen pankki yhdisti tarjoamiensa palvelujen valikoiman yritysasemaansa? </w:t>
      </w:r>
    </w:p>
    <w:p>
      <w:r>
        <w:rPr>
          <w:b/>
        </w:rPr>
        <w:t xml:space="preserve">Tulos</w:t>
      </w:r>
    </w:p>
    <w:p>
      <w:r>
        <w:t xml:space="preserve">Mitä pitäisi tehdä, jotta kiinalaisten asiakkaiden edut voidaan turvata?</w:t>
      </w:r>
    </w:p>
    <w:p>
      <w:r>
        <w:rPr>
          <w:b/>
        </w:rPr>
        <w:t xml:space="preserve">Tulos</w:t>
      </w:r>
    </w:p>
    <w:p>
      <w:r>
        <w:t xml:space="preserve">Mitä tapahtuu sen jälkeen, kun kiinalaisten asiakkaiden edut on turvattu?</w:t>
      </w:r>
    </w:p>
    <w:p>
      <w:r>
        <w:rPr>
          <w:b/>
        </w:rPr>
        <w:t xml:space="preserve">Tulos</w:t>
      </w:r>
    </w:p>
    <w:p>
      <w:r>
        <w:t xml:space="preserve">Mitä pitäisi tapahtua, ennen kuin kotimaisille asiakkaille annetaan etusija varojen nostamisessa?</w:t>
      </w:r>
    </w:p>
    <w:p>
      <w:r>
        <w:rPr>
          <w:b/>
        </w:rPr>
        <w:t xml:space="preserve">Tulos</w:t>
      </w:r>
    </w:p>
    <w:p>
      <w:r>
        <w:t xml:space="preserve">Mitä tapahtuu sen jälkeen, kun kotimaisille asiakkaille annetaan etusija varojen nostamisessa?</w:t>
      </w:r>
    </w:p>
    <w:p>
      <w:r>
        <w:rPr>
          <w:b/>
        </w:rPr>
        <w:t xml:space="preserve">Tulos</w:t>
      </w:r>
    </w:p>
    <w:p>
      <w:r>
        <w:t xml:space="preserve">Mikä alkoi ennen likviditeettiriskien syntymistä?</w:t>
      </w:r>
    </w:p>
    <w:p>
      <w:r>
        <w:rPr>
          <w:b/>
        </w:rPr>
        <w:t xml:space="preserve">Tulos</w:t>
      </w:r>
    </w:p>
    <w:p>
      <w:r>
        <w:t xml:space="preserve">Mikä alkaa likviditeettiriskien ilmetessä?</w:t>
      </w:r>
    </w:p>
    <w:p>
      <w:r>
        <w:rPr>
          <w:b/>
        </w:rPr>
        <w:t xml:space="preserve">Esimerkki 6.1201</w:t>
      </w:r>
    </w:p>
    <w:p>
      <w:r>
        <w:t xml:space="preserve">Läpikulku: Tian sanoi: "Enemmän ponnisteluja tehdään, jotta järjestelmään saataisiin lisää ihmisiä, kuten yksityisissä yrityksissä työskenteleviä ihmisiä ja itsenäisiä ammatinharjoittajia". Ammattitaitoisten työntekijöiden kokonaismäärän odotetaan ylittävän 100 miljoonaa vuoteen 2010 mennessä, ja teknikkojen ja ylempien teknikkojen määrän odotetaan nousevan 5,5 miljoonaan.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ponnistelujen jälkeen?</w:t>
      </w:r>
    </w:p>
    <w:p>
      <w:r>
        <w:rPr>
          <w:b/>
        </w:rPr>
        <w:t xml:space="preserve">Tulos</w:t>
      </w:r>
    </w:p>
    <w:p>
      <w:r>
        <w:t xml:space="preserve">Mitä pitää tapahtua, ennen kuin asiat käytetään?</w:t>
      </w:r>
    </w:p>
    <w:p>
      <w:r>
        <w:rPr>
          <w:b/>
        </w:rPr>
        <w:t xml:space="preserve">Tulos</w:t>
      </w:r>
    </w:p>
    <w:p>
      <w:r>
        <w:t xml:space="preserve">Mitä on tehtävä, jotta järjestelmään saataisiin lisää ihmisiä?</w:t>
      </w:r>
    </w:p>
    <w:p>
      <w:r>
        <w:rPr>
          <w:b/>
        </w:rPr>
        <w:t xml:space="preserve">Tulos</w:t>
      </w:r>
    </w:p>
    <w:p>
      <w:r>
        <w:t xml:space="preserve">Mitä odotetaan tapahtuvan ponnistelujen jälkeen?</w:t>
      </w:r>
    </w:p>
    <w:p>
      <w:r>
        <w:rPr>
          <w:b/>
        </w:rPr>
        <w:t xml:space="preserve">Tulos</w:t>
      </w:r>
    </w:p>
    <w:p>
      <w:r>
        <w:t xml:space="preserve">Mistä ponnistelut alkoivat?</w:t>
      </w:r>
    </w:p>
    <w:p>
      <w:r>
        <w:rPr>
          <w:b/>
        </w:rPr>
        <w:t xml:space="preserve">Tulos</w:t>
      </w:r>
    </w:p>
    <w:p>
      <w:r>
        <w:t xml:space="preserve">Mitä tapahtuu sen jälkeen, kun teknikkojen määrä on saavuttanut 5,5 miljoonaa?</w:t>
      </w:r>
    </w:p>
    <w:p>
      <w:r>
        <w:rPr>
          <w:b/>
        </w:rPr>
        <w:t xml:space="preserve">Esimerkki 6.1202</w:t>
      </w:r>
    </w:p>
    <w:p>
      <w:r>
        <w:t xml:space="preserve">Läpikulku: Paul Moskal, FBI:n Buffalon toimiston tiedottaja. "En tiedä mitään tietoja, joiden perusteella näitä kahta kohdeltaisiin eri tavalla tai jotka asettaisivat heidät johonkin muuhun kategoriaan kuin ne sadat johtolangat, joita tutkimme päivittäin.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johtolankoja?</w:t>
      </w:r>
    </w:p>
    <w:p>
      <w:r>
        <w:rPr>
          <w:b/>
        </w:rPr>
        <w:t xml:space="preserve">Tulos</w:t>
      </w:r>
    </w:p>
    <w:p>
      <w:r>
        <w:t xml:space="preserve">Mitä tapahtui johtolankojen jälkeen?</w:t>
      </w:r>
    </w:p>
    <w:p>
      <w:r>
        <w:rPr>
          <w:b/>
        </w:rPr>
        <w:t xml:space="preserve">Tulos</w:t>
      </w:r>
    </w:p>
    <w:p>
      <w:r>
        <w:t xml:space="preserve">Mitä tapahtuu johtolankojen jälkeen?</w:t>
      </w:r>
    </w:p>
    <w:p>
      <w:r>
        <w:rPr>
          <w:b/>
        </w:rPr>
        <w:t xml:space="preserve">Tulos</w:t>
      </w:r>
    </w:p>
    <w:p>
      <w:r>
        <w:t xml:space="preserve">Mitä voi tapahtua johtolankojen jälkeen?</w:t>
      </w:r>
    </w:p>
    <w:p>
      <w:r>
        <w:rPr>
          <w:b/>
        </w:rPr>
        <w:t xml:space="preserve">Esimerkki 6.1203</w:t>
      </w:r>
    </w:p>
    <w:p>
      <w:r>
        <w:t xml:space="preserve">Läpikulku: Yhtiön mukaan tämä oli ollut suuri tulosvajaus. Yhtiön mukaan kertaluonteinen varaus poistaa olennaisesti kaikki yksikön tulevat tappiot.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tapahtuma on alkanut?</w:t>
      </w:r>
    </w:p>
    <w:p>
      <w:r>
        <w:rPr>
          <w:b/>
        </w:rPr>
        <w:t xml:space="preserve">Tulos</w:t>
      </w:r>
    </w:p>
    <w:p>
      <w:r>
        <w:t xml:space="preserve">Mitä on tapahtunut aiemmin?</w:t>
      </w:r>
    </w:p>
    <w:p>
      <w:r>
        <w:rPr>
          <w:b/>
        </w:rPr>
        <w:t xml:space="preserve">Esimerkki 6.1204</w:t>
      </w:r>
    </w:p>
    <w:p>
      <w:r>
        <w:t xml:space="preserve">Läpikulku: Williamsia, jonka tapaus on saanut aikaan kansainvälisen armahduskampanjan, uhkaa kuolemantuomio neljän ihmisen murhasta, ellei kuvernööri puutu asiaan ennen tiistaita. Hollywoodin julkkikset, kuten Jamie Foxx ja Danny Glover, afroamerikkalaiset johtajat ja kuolemanrangaistuksen vastustajat ovat puolustaneet Williamsin tapausta vedoten hänen työhönsä jengiväkivaltaa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ennen tiistaita?</w:t>
      </w:r>
    </w:p>
    <w:p>
      <w:r>
        <w:rPr>
          <w:b/>
        </w:rPr>
        <w:t xml:space="preserve">Tulos</w:t>
      </w:r>
    </w:p>
    <w:p>
      <w:r>
        <w:t xml:space="preserve">Mitä todennäköisesti tapahtuu tiistain jälkeen?</w:t>
      </w:r>
    </w:p>
    <w:p>
      <w:r>
        <w:rPr>
          <w:b/>
        </w:rPr>
        <w:t xml:space="preserve">Tulos</w:t>
      </w:r>
    </w:p>
    <w:p>
      <w:r>
        <w:t xml:space="preserve">Mitä tapahtui ennen Williamsin tapausta?</w:t>
      </w:r>
    </w:p>
    <w:p>
      <w:r>
        <w:rPr>
          <w:b/>
        </w:rPr>
        <w:t xml:space="preserve">Tulos</w:t>
      </w:r>
    </w:p>
    <w:p>
      <w:r>
        <w:t xml:space="preserve">Mitä tapahtui sen jälkeen, kun Williamsin tapaus alkoi?</w:t>
      </w:r>
    </w:p>
    <w:p>
      <w:r>
        <w:rPr>
          <w:b/>
        </w:rPr>
        <w:t xml:space="preserve">Tulos</w:t>
      </w:r>
    </w:p>
    <w:p>
      <w:r>
        <w:t xml:space="preserve">Mikä oli meneillään, kun Williamsin työ alkoi?</w:t>
      </w:r>
    </w:p>
    <w:p>
      <w:r>
        <w:rPr>
          <w:b/>
        </w:rPr>
        <w:t xml:space="preserve">Tulos</w:t>
      </w:r>
    </w:p>
    <w:p>
      <w:r>
        <w:t xml:space="preserve">Mitä oli meneillään ennen kuin Williamsin työ alkoi?</w:t>
      </w:r>
    </w:p>
    <w:p>
      <w:r>
        <w:rPr>
          <w:b/>
        </w:rPr>
        <w:t xml:space="preserve">Tulos</w:t>
      </w:r>
    </w:p>
    <w:p>
      <w:r>
        <w:t xml:space="preserve">Mikä on alkanut Williamsin työn jälkeen?</w:t>
      </w:r>
    </w:p>
    <w:p>
      <w:r>
        <w:rPr>
          <w:b/>
        </w:rPr>
        <w:t xml:space="preserve">Esimerkki 6.1205</w:t>
      </w:r>
    </w:p>
    <w:p>
      <w:r>
        <w:t xml:space="preserve">Läpikulku: Lee, varapresidentti Lien Chan ja muut korkea-arvoiset hallituksen virkamiehet söivät sianrystyset ja sianlihaa KMT:n kokouksen jälkeen järjestetyssä lehdistötilaisuudessa. He kehottivat yleisöä syömään sianlihaa ja sanoivat, että markkinoilla saatavilla oleva sianliha ei ole pilaantunutta.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varapresidentti Lien Chan söi sian rystyset?</w:t>
      </w:r>
    </w:p>
    <w:p>
      <w:r>
        <w:rPr>
          <w:b/>
        </w:rPr>
        <w:t xml:space="preserve">Tulos</w:t>
      </w:r>
    </w:p>
    <w:p>
      <w:r>
        <w:t xml:space="preserve">Mitä tapahtui ennen kuin varapresidentti Lien Chan söi sian rystyset?</w:t>
      </w:r>
    </w:p>
    <w:p>
      <w:r>
        <w:rPr>
          <w:b/>
        </w:rPr>
        <w:t xml:space="preserve">Tulos</w:t>
      </w:r>
    </w:p>
    <w:p>
      <w:r>
        <w:t xml:space="preserve">Mitä tapahtui, kun varapresidentti Lien Chan söi sian rystyset?</w:t>
      </w:r>
    </w:p>
    <w:p>
      <w:r>
        <w:rPr>
          <w:b/>
        </w:rPr>
        <w:t xml:space="preserve">Tulos</w:t>
      </w:r>
    </w:p>
    <w:p>
      <w:r>
        <w:t xml:space="preserve">Mitä voisi tapahtua sen jälkeen, kun varapresidentti Lien Chan söi sian rystyset?</w:t>
      </w:r>
    </w:p>
    <w:p>
      <w:r>
        <w:rPr>
          <w:b/>
        </w:rPr>
        <w:t xml:space="preserve">Esimerkki 6.1206</w:t>
      </w:r>
    </w:p>
    <w:p>
      <w:r>
        <w:t xml:space="preserve">Läpikulku: Poughkeepsie sanoi muun muassa, että sääntelyviranomaisten tietyille säästötalletusten siirroille kaupallisiin pankkeihin asettamat korkeat maksut "muuttivat olennaisesti liiketoimen taloudellisuutta molempien osapuolten kannalta". Lisäksi pankki lisää kolmannen neljänneksen luottotappiovarauksiaan 8,5 miljoonalla dollarilla ennen veroja.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maksujen määräämisen jälkeen?</w:t>
      </w:r>
    </w:p>
    <w:p>
      <w:r>
        <w:rPr>
          <w:b/>
        </w:rPr>
        <w:t xml:space="preserve">Tulos</w:t>
      </w:r>
    </w:p>
    <w:p>
      <w:r>
        <w:t xml:space="preserve">Mitä tapahtumille tapahtui maksujen käyttöönoton jälkeen?</w:t>
      </w:r>
    </w:p>
    <w:p>
      <w:r>
        <w:rPr>
          <w:b/>
        </w:rPr>
        <w:t xml:space="preserve">Tulos</w:t>
      </w:r>
    </w:p>
    <w:p>
      <w:r>
        <w:t xml:space="preserve">Mitä Poughkeepsie teki maksujen määräämisen jälkeen?</w:t>
      </w:r>
    </w:p>
    <w:p>
      <w:r>
        <w:rPr>
          <w:b/>
        </w:rPr>
        <w:t xml:space="preserve">Tulos</w:t>
      </w:r>
    </w:p>
    <w:p>
      <w:r>
        <w:t xml:space="preserve">Mitä tapahtui ennen kuin Poughkeepsie puhui?</w:t>
      </w:r>
    </w:p>
    <w:p>
      <w:r>
        <w:rPr>
          <w:b/>
        </w:rPr>
        <w:t xml:space="preserve">Tulos</w:t>
      </w:r>
    </w:p>
    <w:p>
      <w:r>
        <w:t xml:space="preserve">Mitä tapahtui verojen jälkeen?</w:t>
      </w:r>
    </w:p>
    <w:p>
      <w:r>
        <w:rPr>
          <w:b/>
        </w:rPr>
        <w:t xml:space="preserve">Tulos</w:t>
      </w:r>
    </w:p>
    <w:p>
      <w:r>
        <w:t xml:space="preserve">Mitä sääntelyviranomaiset tekivät ennen maksujen määräämistä?</w:t>
      </w:r>
    </w:p>
    <w:p>
      <w:r>
        <w:rPr>
          <w:b/>
        </w:rPr>
        <w:t xml:space="preserve">Esimerkki 6.1207</w:t>
      </w:r>
    </w:p>
    <w:p>
      <w:r>
        <w:t xml:space="preserve">Läpikulku: New Yorkissa pohjoiskorealainen virkamies sanoi keskiviikkona, että Kiinan pitäisi liittyä neuvotteluihin vasta sen jälkeen, kun Washington on tunnustanut Pohjois-Korean. Etelä-Korean Yonhap-uutistoimisto siteerasi Pohjois-Korean YK-edustuston päällikköä Han Sung-Ryolia, joka toisti Kimin vaatimuksen, jonka mukaan tällaiset askeleet ovat välttämättömiä, jotta Pohjois-Korea saataisiin "tasavertaiseen asemaan" ennen kuin neljän osapuolen neuvottelut käydään.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pitäisi tapahtua sen jälkeen, kun pohjoinen on tunnustettu?</w:t>
      </w:r>
    </w:p>
    <w:p>
      <w:r>
        <w:rPr>
          <w:b/>
        </w:rPr>
        <w:t xml:space="preserve">Tulos</w:t>
      </w:r>
    </w:p>
    <w:p>
      <w:r>
        <w:t xml:space="preserve">Mitä tapahtuu ennen kuin pohjoinen tunnustetaan?</w:t>
      </w:r>
    </w:p>
    <w:p>
      <w:r>
        <w:rPr>
          <w:b/>
        </w:rPr>
        <w:t xml:space="preserve">Tulos</w:t>
      </w:r>
    </w:p>
    <w:p>
      <w:r>
        <w:t xml:space="preserve">Mitä on tapahduttava, ennen kuin neuvottelut käydään?</w:t>
      </w:r>
    </w:p>
    <w:p>
      <w:r>
        <w:rPr>
          <w:b/>
        </w:rPr>
        <w:t xml:space="preserve">Tulos</w:t>
      </w:r>
    </w:p>
    <w:p>
      <w:r>
        <w:t xml:space="preserve">Mitä tapahtuu neuvottelujen jälkeen?</w:t>
      </w:r>
    </w:p>
    <w:p>
      <w:r>
        <w:rPr>
          <w:b/>
        </w:rPr>
        <w:t xml:space="preserve">Esimerkki 6.1208</w:t>
      </w:r>
    </w:p>
    <w:p>
      <w:r>
        <w:t xml:space="preserve">Läpikulku: Teheran haluaa saada takeet siitä, että Teheran ei hanki ydinaseita, ja suorapuheinen presidentti vannoi, ettei hän tingi "tippaakaan" Teheranin ydinohjelmasta. "He ovat keksineet myytin, jonka mukaan juutalaisia teurastettiin, ja asettavat sen Jumalan, uskontojen ja profeettojen yläpuolelle", kiistelty oikeistolainen julisti puheessaan, joka esitettiin suorana lähetyksenä valtion televisiossa.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oli alkanut ennen kuin kiistelty oikeistolainen julisti, että he ovat keksineet myytin?</w:t>
      </w:r>
    </w:p>
    <w:p>
      <w:r>
        <w:rPr>
          <w:b/>
        </w:rPr>
        <w:t xml:space="preserve">Tulos</w:t>
      </w:r>
    </w:p>
    <w:p>
      <w:r>
        <w:t xml:space="preserve">Mitä voisi tapahtua sen jälkeen, kun kiistelty oikeistolainen julisti, että he ovat keksineet myytin?</w:t>
      </w:r>
    </w:p>
    <w:p>
      <w:r>
        <w:rPr>
          <w:b/>
        </w:rPr>
        <w:t xml:space="preserve">Tulos</w:t>
      </w:r>
    </w:p>
    <w:p>
      <w:r>
        <w:t xml:space="preserve">Mikä oli päättynyt ennen kuin kiistelty oikeistolainen julisti, että he ovat keksineet myytin?</w:t>
      </w:r>
    </w:p>
    <w:p>
      <w:r>
        <w:rPr>
          <w:b/>
        </w:rPr>
        <w:t xml:space="preserve">Tulos</w:t>
      </w:r>
    </w:p>
    <w:p>
      <w:r>
        <w:t xml:space="preserve">Mitä tapahtui sen jälkeen, kun kiistelty oikeistolainen julisti, että he ovat keksineet myytin?</w:t>
      </w:r>
    </w:p>
    <w:p>
      <w:r>
        <w:rPr>
          <w:b/>
        </w:rPr>
        <w:t xml:space="preserve">Tulos</w:t>
      </w:r>
    </w:p>
    <w:p>
      <w:r>
        <w:t xml:space="preserve">Mitä tapahtui, kun kiistelty oikeistolainen julisti, että he ovat keksineet myytin?</w:t>
      </w:r>
    </w:p>
    <w:p>
      <w:r>
        <w:rPr>
          <w:b/>
        </w:rPr>
        <w:t xml:space="preserve">Tulos</w:t>
      </w:r>
    </w:p>
    <w:p>
      <w:r>
        <w:t xml:space="preserve">Mitä voi tapahtua suunniteltujen neuvottelujen jälkeen?</w:t>
      </w:r>
    </w:p>
    <w:p>
      <w:r>
        <w:rPr>
          <w:b/>
        </w:rPr>
        <w:t xml:space="preserve">Tulos</w:t>
      </w:r>
    </w:p>
    <w:p>
      <w:r>
        <w:t xml:space="preserve">Mikä on päättynyt ennen suunniteltuja neuvotteluja?</w:t>
      </w:r>
    </w:p>
    <w:p>
      <w:r>
        <w:rPr>
          <w:b/>
        </w:rPr>
        <w:t xml:space="preserve">Tulos</w:t>
      </w:r>
    </w:p>
    <w:p>
      <w:r>
        <w:t xml:space="preserve">Mitä tapahtuu suunniteltujen neuvottelujen aikana?</w:t>
      </w:r>
    </w:p>
    <w:p>
      <w:r>
        <w:rPr>
          <w:b/>
        </w:rPr>
        <w:t xml:space="preserve">Tulos</w:t>
      </w:r>
    </w:p>
    <w:p>
      <w:r>
        <w:t xml:space="preserve">Mikä todennäköisesti jatkuu suunniteltujen neuvottelujen jälkeen?</w:t>
      </w:r>
    </w:p>
    <w:p>
      <w:r>
        <w:rPr>
          <w:b/>
        </w:rPr>
        <w:t xml:space="preserve">Tulos</w:t>
      </w:r>
    </w:p>
    <w:p>
      <w:r>
        <w:t xml:space="preserve">Mikä alkaa puheen jälkeen?</w:t>
      </w:r>
    </w:p>
    <w:p>
      <w:r>
        <w:rPr>
          <w:b/>
        </w:rPr>
        <w:t xml:space="preserve">Tulos</w:t>
      </w:r>
    </w:p>
    <w:p>
      <w:r>
        <w:t xml:space="preserve">Mikä alkoi ennen puhetta?</w:t>
      </w:r>
    </w:p>
    <w:p>
      <w:r>
        <w:rPr>
          <w:b/>
        </w:rPr>
        <w:t xml:space="preserve">Tulos</w:t>
      </w:r>
    </w:p>
    <w:p>
      <w:r>
        <w:t xml:space="preserve">Mitä tapahtui ennen puhetta?</w:t>
      </w:r>
    </w:p>
    <w:p>
      <w:r>
        <w:rPr>
          <w:b/>
        </w:rPr>
        <w:t xml:space="preserve">Tulos</w:t>
      </w:r>
    </w:p>
    <w:p>
      <w:r>
        <w:t xml:space="preserve">Mitä puheen aikana tapahtui?</w:t>
      </w:r>
    </w:p>
    <w:p>
      <w:r>
        <w:rPr>
          <w:b/>
        </w:rPr>
        <w:t xml:space="preserve">Esimerkki 6.1209</w:t>
      </w:r>
    </w:p>
    <w:p>
      <w:r>
        <w:t xml:space="preserve">Läpikulku: Euro noteerattiin 1,2866-2869 dollariin ja 151,15-19 jeniin verrattuna tiistain kello 17.00 noteerauksiin 1,2839-2849 dollariin ja 151,39-49 jeniin New Yorkissa ja 1,2825-2827 dollariin ja 151,49-53 jeniin Tokiossa.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tiistaina?</w:t>
      </w:r>
    </w:p>
    <w:p>
      <w:r>
        <w:rPr>
          <w:b/>
        </w:rPr>
        <w:t xml:space="preserve">Tulos</w:t>
      </w:r>
    </w:p>
    <w:p>
      <w:r>
        <w:t xml:space="preserve">Mitä tapahtui ennen tiistaita?</w:t>
      </w:r>
    </w:p>
    <w:p>
      <w:r>
        <w:rPr>
          <w:b/>
        </w:rPr>
        <w:t xml:space="preserve">Tulos</w:t>
      </w:r>
    </w:p>
    <w:p>
      <w:r>
        <w:t xml:space="preserve">Mitä tapahtui tiistain jälkeen?</w:t>
      </w:r>
    </w:p>
    <w:p>
      <w:r>
        <w:rPr>
          <w:b/>
        </w:rPr>
        <w:t xml:space="preserve">Tulos</w:t>
      </w:r>
    </w:p>
    <w:p>
      <w:r>
        <w:t xml:space="preserve">Mikä alkoi ennen euron noteerausta?</w:t>
      </w:r>
    </w:p>
    <w:p>
      <w:r>
        <w:rPr>
          <w:b/>
        </w:rPr>
        <w:t xml:space="preserve">Tulos</w:t>
      </w:r>
    </w:p>
    <w:p>
      <w:r>
        <w:t xml:space="preserve">Mikä alkoi euron noteerauksen aikana?</w:t>
      </w:r>
    </w:p>
    <w:p>
      <w:r>
        <w:rPr>
          <w:b/>
        </w:rPr>
        <w:t xml:space="preserve">Tulos</w:t>
      </w:r>
    </w:p>
    <w:p>
      <w:r>
        <w:t xml:space="preserve">Mikä alkoi euron noteerauksen jälkeen?</w:t>
      </w:r>
    </w:p>
    <w:p>
      <w:r>
        <w:rPr>
          <w:b/>
        </w:rPr>
        <w:t xml:space="preserve">Esimerkki 6.1210</w:t>
      </w:r>
    </w:p>
    <w:p>
      <w:r>
        <w:t xml:space="preserve">Läpikulku: Asemiehet vapauttivat tiistaina kaksi iranilaista naista ja irakilaisen naisoppaan, jotka siepattiin maanantai-iltana Bagdadin pohjoispuolella, kertoi Xinhualle lähde Yhdysvaltain ja Irakin Tikritin koordinointitoimistosta. "Kaksi iranilaista shiiapyhiinvaeltajaa ja irakilainen naisopas vapautettiin ja heidät löydettiin läheltä paikkaa, josta heidät siepattiin maanantai-iltana", lähde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naiset vapautettiin?</w:t>
      </w:r>
    </w:p>
    <w:p>
      <w:r>
        <w:rPr>
          <w:b/>
        </w:rPr>
        <w:t xml:space="preserve">Tulos</w:t>
      </w:r>
    </w:p>
    <w:p>
      <w:r>
        <w:t xml:space="preserve">Mitä tapahtui ennen naisten sieppausta?</w:t>
      </w:r>
    </w:p>
    <w:p>
      <w:r>
        <w:rPr>
          <w:b/>
        </w:rPr>
        <w:t xml:space="preserve">Tulos</w:t>
      </w:r>
    </w:p>
    <w:p>
      <w:r>
        <w:t xml:space="preserve">Mitä tapahtui sen jälkeen, kun naiset oli siepattu?</w:t>
      </w:r>
    </w:p>
    <w:p>
      <w:r>
        <w:rPr>
          <w:b/>
        </w:rPr>
        <w:t xml:space="preserve">Tulos</w:t>
      </w:r>
    </w:p>
    <w:p>
      <w:r>
        <w:t xml:space="preserve">Mitä tapahtui sen jälkeen, kun naiset vapautettiin?</w:t>
      </w:r>
    </w:p>
    <w:p>
      <w:r>
        <w:rPr>
          <w:b/>
        </w:rPr>
        <w:t xml:space="preserve">Tulos</w:t>
      </w:r>
    </w:p>
    <w:p>
      <w:r>
        <w:t xml:space="preserve">Mitä tapahtui ennen kuin naiset löydettiin?</w:t>
      </w:r>
    </w:p>
    <w:p>
      <w:r>
        <w:rPr>
          <w:b/>
        </w:rPr>
        <w:t xml:space="preserve">Tulos</w:t>
      </w:r>
    </w:p>
    <w:p>
      <w:r>
        <w:t xml:space="preserve">Mitä tapahtui sen jälkeen, kun naiset löydettiin?</w:t>
      </w:r>
    </w:p>
    <w:p>
      <w:r>
        <w:rPr>
          <w:b/>
        </w:rPr>
        <w:t xml:space="preserve">Tulos</w:t>
      </w:r>
    </w:p>
    <w:p>
      <w:r>
        <w:t xml:space="preserve">Mitä tapahtui ennen kuin Tikrit antoi lausunnon?</w:t>
      </w:r>
    </w:p>
    <w:p>
      <w:r>
        <w:rPr>
          <w:b/>
        </w:rPr>
        <w:t xml:space="preserve">Tulos</w:t>
      </w:r>
    </w:p>
    <w:p>
      <w:r>
        <w:t xml:space="preserve">Mitä tapahtui sen jälkeen, kun Tikrit antoi lausunnon?</w:t>
      </w:r>
    </w:p>
    <w:p>
      <w:r>
        <w:rPr>
          <w:b/>
        </w:rPr>
        <w:t xml:space="preserve">Esimerkki 6.1211</w:t>
      </w:r>
    </w:p>
    <w:p>
      <w:r>
        <w:t xml:space="preserve">Läpikulku: Uri Lubrani, Israelin Libanon-asioista vastaava korkein virkamies, antoi myös ymmärtää, että Israel on valmis muuttamaan poliittisia tavoitteitaan Libanonissa. "Tämä on uusi asia... se tarkoittaa, että olemme valmiita puhumaan tänään _ piste_ turvallisuudesta", Lubrani sanoi Israelin Channel One -kanavalle.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ennen kuin Uri Lubrani ehdotti Israelin kantaa?</w:t>
      </w:r>
    </w:p>
    <w:p>
      <w:r>
        <w:rPr>
          <w:b/>
        </w:rPr>
        <w:t xml:space="preserve">Tulos</w:t>
      </w:r>
    </w:p>
    <w:p>
      <w:r>
        <w:t xml:space="preserve">Mitä voisi tapahtua sen jälkeen, kun Uri Lubrani ehdotti Israelin kantaa?</w:t>
      </w:r>
    </w:p>
    <w:p>
      <w:r>
        <w:rPr>
          <w:b/>
        </w:rPr>
        <w:t xml:space="preserve">Tulos</w:t>
      </w:r>
    </w:p>
    <w:p>
      <w:r>
        <w:t xml:space="preserve">Mitä piti tapahtua, ennen kuin Israel muutti tavoitteitaan?</w:t>
      </w:r>
    </w:p>
    <w:p>
      <w:r>
        <w:rPr>
          <w:b/>
        </w:rPr>
        <w:t xml:space="preserve">Tulos</w:t>
      </w:r>
    </w:p>
    <w:p>
      <w:r>
        <w:t xml:space="preserve">Mitä on tapahduttava, ennen kuin Israel puhuu?</w:t>
      </w:r>
    </w:p>
    <w:p>
      <w:r>
        <w:rPr>
          <w:b/>
        </w:rPr>
        <w:t xml:space="preserve">Esimerkki 6.1212</w:t>
      </w:r>
    </w:p>
    <w:p>
      <w:r>
        <w:t xml:space="preserve">Läpikulku: Sophon Maichania, 55, ammuttiin kolme kertaa rintaan, kun hän ajoi moottoripyörällä töihin Yalan kunnassa. Vakavasti haavoittuneena hän kuitenkin vastasi tuleen, mutta ei ilmeisesti osunut hyökkääjiin, kertoo virallinen Thaimaan uutistoimisto.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Sophonia ammuttiin?</w:t>
      </w:r>
    </w:p>
    <w:p>
      <w:r>
        <w:rPr>
          <w:b/>
        </w:rPr>
        <w:t xml:space="preserve">Tulos</w:t>
      </w:r>
    </w:p>
    <w:p>
      <w:r>
        <w:t xml:space="preserve">Mitä tapahtui Sophonin ampumisen jälkeen?</w:t>
      </w:r>
    </w:p>
    <w:p>
      <w:r>
        <w:rPr>
          <w:b/>
        </w:rPr>
        <w:t xml:space="preserve">Tulos</w:t>
      </w:r>
    </w:p>
    <w:p>
      <w:r>
        <w:t xml:space="preserve">Mitä tapahtui, kun Sophonia ammuttiin?</w:t>
      </w:r>
    </w:p>
    <w:p>
      <w:r>
        <w:rPr>
          <w:b/>
        </w:rPr>
        <w:t xml:space="preserve">Tulos</w:t>
      </w:r>
    </w:p>
    <w:p>
      <w:r>
        <w:t xml:space="preserve">Mitä tapahtui ennen kuin Sophon alkoi ajaa moottoripyörällä töihin?</w:t>
      </w:r>
    </w:p>
    <w:p>
      <w:r>
        <w:rPr>
          <w:b/>
        </w:rPr>
        <w:t xml:space="preserve">Tulos</w:t>
      </w:r>
    </w:p>
    <w:p>
      <w:r>
        <w:t xml:space="preserve">Mitä tapahtui, kun Sophon ajoi moottoripyörällä töihin?</w:t>
      </w:r>
    </w:p>
    <w:p>
      <w:r>
        <w:rPr>
          <w:b/>
        </w:rPr>
        <w:t xml:space="preserve">Tulos</w:t>
      </w:r>
    </w:p>
    <w:p>
      <w:r>
        <w:t xml:space="preserve">Mitä tapahtui ennen kuin Sophon vastasi tuleen?</w:t>
      </w:r>
    </w:p>
    <w:p>
      <w:r>
        <w:rPr>
          <w:b/>
        </w:rPr>
        <w:t xml:space="preserve">Tulos</w:t>
      </w:r>
    </w:p>
    <w:p>
      <w:r>
        <w:t xml:space="preserve">Mikä alkoi ennen kuin Sophon vastasi tulitukseen?</w:t>
      </w:r>
    </w:p>
    <w:p>
      <w:r>
        <w:rPr>
          <w:b/>
        </w:rPr>
        <w:t xml:space="preserve">Tulos</w:t>
      </w:r>
    </w:p>
    <w:p>
      <w:r>
        <w:t xml:space="preserve">Mitä tapahtui heti sen jälkeen, kun Sophon vastasi tulitukseen?</w:t>
      </w:r>
    </w:p>
    <w:p>
      <w:r>
        <w:rPr>
          <w:b/>
        </w:rPr>
        <w:t xml:space="preserve">Tulos</w:t>
      </w:r>
    </w:p>
    <w:p>
      <w:r>
        <w:t xml:space="preserve">Mitä tapahtui ennen kuin Sophon ampui hyökkääjiä kohti?</w:t>
      </w:r>
    </w:p>
    <w:p>
      <w:r>
        <w:rPr>
          <w:b/>
        </w:rPr>
        <w:t xml:space="preserve">Tulos</w:t>
      </w:r>
    </w:p>
    <w:p>
      <w:r>
        <w:t xml:space="preserve">Mikä alkoi ennen kuin Sophon ampui hyökkääjiä kohti?</w:t>
      </w:r>
    </w:p>
    <w:p>
      <w:r>
        <w:rPr>
          <w:b/>
        </w:rPr>
        <w:t xml:space="preserve">Tulos</w:t>
      </w:r>
    </w:p>
    <w:p>
      <w:r>
        <w:t xml:space="preserve">Mitä tapahtui sen jälkeen, kun Sophon ei osunut hyökkääjiin?</w:t>
      </w:r>
    </w:p>
    <w:p>
      <w:r>
        <w:rPr>
          <w:b/>
        </w:rPr>
        <w:t xml:space="preserve">Tulos</w:t>
      </w:r>
    </w:p>
    <w:p>
      <w:r>
        <w:t xml:space="preserve">Mitä tapahtui välittömästi ennen kuin Sophon ampui hyökkääjiä kohti?</w:t>
      </w:r>
    </w:p>
    <w:p>
      <w:r>
        <w:rPr>
          <w:b/>
        </w:rPr>
        <w:t xml:space="preserve">Tulos</w:t>
      </w:r>
    </w:p>
    <w:p>
      <w:r>
        <w:t xml:space="preserve">Mikä alkoi ennen kuin Sophonia ammuttiin?</w:t>
      </w:r>
    </w:p>
    <w:p>
      <w:r>
        <w:rPr>
          <w:b/>
        </w:rPr>
        <w:t xml:space="preserve">Esimerkki 6.1213</w:t>
      </w:r>
    </w:p>
    <w:p>
      <w:r>
        <w:t xml:space="preserve">Läpikulku: Perjantaina öljyn hinta laski, kun ennustettiin odotettua lämpimämpää säätä Yhdysvalloissa, maailman suurimmassa energiankuluttajassa. New Yorkin tärkein sopimus, tammikuussa toimitettavaksi tarkoitettu kevyt makea raakaöljy, laski sähköisessä kaupankäynnissä 29 senttiä 59,70 dollariin tynnyriltä.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ennusteiden aikana?</w:t>
      </w:r>
    </w:p>
    <w:p>
      <w:r>
        <w:rPr>
          <w:b/>
        </w:rPr>
        <w:t xml:space="preserve">Tulos</w:t>
      </w:r>
    </w:p>
    <w:p>
      <w:r>
        <w:t xml:space="preserve">Mitä tapahtui ennen toimitusta?</w:t>
      </w:r>
    </w:p>
    <w:p>
      <w:r>
        <w:rPr>
          <w:b/>
        </w:rPr>
        <w:t xml:space="preserve">Tulos</w:t>
      </w:r>
    </w:p>
    <w:p>
      <w:r>
        <w:t xml:space="preserve">Mitä tapahtui, kun hinta laski?</w:t>
      </w:r>
    </w:p>
    <w:p>
      <w:r>
        <w:rPr>
          <w:b/>
        </w:rPr>
        <w:t xml:space="preserve">Tulos</w:t>
      </w:r>
    </w:p>
    <w:p>
      <w:r>
        <w:t xml:space="preserve">Mitä lopulta tapahtui hinnan laskun jälkeen?</w:t>
      </w:r>
    </w:p>
    <w:p>
      <w:r>
        <w:rPr>
          <w:b/>
        </w:rPr>
        <w:t xml:space="preserve">Esimerkki 6.1214</w:t>
      </w:r>
    </w:p>
    <w:p>
      <w:r>
        <w:t xml:space="preserve">Läpikulku: Maailman terveysjärjestö (WHO) on kirjannut 16. lokakuuta mennessä maailmanlaajuisesti 256 tartuntaa, joista 151 on kuollut.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tallennusta?</w:t>
      </w:r>
    </w:p>
    <w:p>
      <w:r>
        <w:rPr>
          <w:b/>
        </w:rPr>
        <w:t xml:space="preserve">Tulos</w:t>
      </w:r>
    </w:p>
    <w:p>
      <w:r>
        <w:t xml:space="preserve">Mitä tapahtui tallennuksen jälkeen?</w:t>
      </w:r>
    </w:p>
    <w:p>
      <w:r>
        <w:rPr>
          <w:b/>
        </w:rPr>
        <w:t xml:space="preserve">Tulos</w:t>
      </w:r>
    </w:p>
    <w:p>
      <w:r>
        <w:t xml:space="preserve">Mitä tapahtui kuolemantapausten jälkeen?</w:t>
      </w:r>
    </w:p>
    <w:p>
      <w:r>
        <w:rPr>
          <w:b/>
        </w:rPr>
        <w:t xml:space="preserve">Tulos</w:t>
      </w:r>
    </w:p>
    <w:p>
      <w:r>
        <w:t xml:space="preserve">Mitä tapahtui ennen kuolemia?</w:t>
      </w:r>
    </w:p>
    <w:p>
      <w:r>
        <w:rPr>
          <w:b/>
        </w:rPr>
        <w:t xml:space="preserve">Esimerkki 6.1215</w:t>
      </w:r>
    </w:p>
    <w:p>
      <w:r>
        <w:t xml:space="preserve">Läpikulku: Iran torjui tiistaina Euroopan unionin (EU) äskettäin antaman lausunnon, jossa kehotetaan Teherania keskeyttämään kokonaan uraanin rikastamiseen liittyvät toimet ennen kuin osapuolet jatkavat uudelleen pysähtyneitä kahdenvälisiä ydinvoimaneuvotteluja. Iranin ydinaseneuvottelujen pääneuvottelija Ali Larijani torjui tiistaina EU:n kehotuksen lopettaa uraanin muuntamislaitokset ja tuomitsi EU:n menneen äärimmäisyyksiin ja omaksuneen journalistisen hypetyksen Iranin ydinkysymystä kohtaan, kertoi virallinen uutistoimisto IRNA.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lausunnon antamisen jälkeen?</w:t>
      </w:r>
    </w:p>
    <w:p>
      <w:r>
        <w:rPr>
          <w:b/>
        </w:rPr>
        <w:t xml:space="preserve">Tulos</w:t>
      </w:r>
    </w:p>
    <w:p>
      <w:r>
        <w:t xml:space="preserve">Mitä tapahtui ennen lausunnon antamista?</w:t>
      </w:r>
    </w:p>
    <w:p>
      <w:r>
        <w:rPr>
          <w:b/>
        </w:rPr>
        <w:t xml:space="preserve">Tulos</w:t>
      </w:r>
    </w:p>
    <w:p>
      <w:r>
        <w:t xml:space="preserve">Mitä voisi tapahtua lausunnon antamisen jälkeen?</w:t>
      </w:r>
    </w:p>
    <w:p>
      <w:r>
        <w:rPr>
          <w:b/>
        </w:rPr>
        <w:t xml:space="preserve">Tulos</w:t>
      </w:r>
    </w:p>
    <w:p>
      <w:r>
        <w:t xml:space="preserve">Mitä ei tapahdu lausunnon antamisen jälkeen?</w:t>
      </w:r>
    </w:p>
    <w:p>
      <w:r>
        <w:rPr>
          <w:b/>
        </w:rPr>
        <w:t xml:space="preserve">Tulos</w:t>
      </w:r>
    </w:p>
    <w:p>
      <w:r>
        <w:t xml:space="preserve">Mitä tapahtui ennen kuin lausunto hylättiin?</w:t>
      </w:r>
    </w:p>
    <w:p>
      <w:r>
        <w:rPr>
          <w:b/>
        </w:rPr>
        <w:t xml:space="preserve">Tulos</w:t>
      </w:r>
    </w:p>
    <w:p>
      <w:r>
        <w:t xml:space="preserve">Mitä tapahtui sen jälkeen, kun lausunto oli hylätty?</w:t>
      </w:r>
    </w:p>
    <w:p>
      <w:r>
        <w:rPr>
          <w:b/>
        </w:rPr>
        <w:t xml:space="preserve">Tulos</w:t>
      </w:r>
    </w:p>
    <w:p>
      <w:r>
        <w:t xml:space="preserve">Mitä tapahtui ennen uutistoimiston raportointia?</w:t>
      </w:r>
    </w:p>
    <w:p>
      <w:r>
        <w:rPr>
          <w:b/>
        </w:rPr>
        <w:t xml:space="preserve">Esimerkki 6.1216</w:t>
      </w:r>
    </w:p>
    <w:p>
      <w:r>
        <w:t xml:space="preserve">Läpikulku: Nikkei-pörssin keskiarvo laski 34,70 pistettä eli 0,2 prosenttia 17 987,00 pisteeseen kaupankäynnin ensimmäisten viiden minuutin aikana.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osakkeiden avautumista?</w:t>
      </w:r>
    </w:p>
    <w:p>
      <w:r>
        <w:rPr>
          <w:b/>
        </w:rPr>
        <w:t xml:space="preserve">Tulos</w:t>
      </w:r>
    </w:p>
    <w:p>
      <w:r>
        <w:t xml:space="preserve">Mitä tapahtui osakkeiden avaamisen jälkeen?</w:t>
      </w:r>
    </w:p>
    <w:p>
      <w:r>
        <w:rPr>
          <w:b/>
        </w:rPr>
        <w:t xml:space="preserve">Tulos</w:t>
      </w:r>
    </w:p>
    <w:p>
      <w:r>
        <w:t xml:space="preserve">Mitä tapahtui ennen kaupankäyntiä?</w:t>
      </w:r>
    </w:p>
    <w:p>
      <w:r>
        <w:rPr>
          <w:b/>
        </w:rPr>
        <w:t xml:space="preserve">Tulos</w:t>
      </w:r>
    </w:p>
    <w:p>
      <w:r>
        <w:t xml:space="preserve">Mitä tapahtui kaupankäynnin aikana?</w:t>
      </w:r>
    </w:p>
    <w:p>
      <w:r>
        <w:rPr>
          <w:b/>
        </w:rPr>
        <w:t xml:space="preserve">Esimerkki 6.1217</w:t>
      </w:r>
    </w:p>
    <w:p>
      <w:r>
        <w:t xml:space="preserve">Läpikulku: Oxfam vetosi täällä torstaina antamassaan lausunnossa YK:n meneillään olevaan ilmastonmuutoskonferenssiin osallistuviin valtuutettuihin, jotta he pelastaisivat Pohjois-Kenian Turkana-heimon kaltaisten paimentolaisyhteisöjen hengen. "YK:n ilmastonmuutoskonferenssiin Nairobissa kokoontuvien hallitusten tarvitsee vain katsoa muutama sata kilometriä pohjoiseen nähdäkseen, miten ilmastonmuutoksella on välitön ja tuhoisa vaikutus ihmisten elämään", sanoi Oxfamin vanhempi poliittinen neuvonantaja Antonio Hill.</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Oxfam toivoo tapahtuvan heidän lausuntonsa jälkeen?</w:t>
      </w:r>
    </w:p>
    <w:p>
      <w:r>
        <w:rPr>
          <w:b/>
        </w:rPr>
        <w:t xml:space="preserve">Tulos</w:t>
      </w:r>
    </w:p>
    <w:p>
      <w:r>
        <w:t xml:space="preserve">Mitä Oxfam teki ennen lausuntoaan?</w:t>
      </w:r>
    </w:p>
    <w:p>
      <w:r>
        <w:rPr>
          <w:b/>
        </w:rPr>
        <w:t xml:space="preserve">Tulos</w:t>
      </w:r>
    </w:p>
    <w:p>
      <w:r>
        <w:t xml:space="preserve">Mitä Oxfam ilmoitti, että alkoi ennen heidän lausuntoaan?</w:t>
      </w:r>
    </w:p>
    <w:p>
      <w:r>
        <w:rPr>
          <w:b/>
        </w:rPr>
        <w:t xml:space="preserve">Tulos</w:t>
      </w:r>
    </w:p>
    <w:p>
      <w:r>
        <w:t xml:space="preserve">Mitä Oxfam teki samaan aikaan, kun se antoi lausuntonsa?</w:t>
      </w:r>
    </w:p>
    <w:p>
      <w:r>
        <w:rPr>
          <w:b/>
        </w:rPr>
        <w:t xml:space="preserve">Tulos</w:t>
      </w:r>
    </w:p>
    <w:p>
      <w:r>
        <w:t xml:space="preserve">Mikä suuri tapahtuma oli meneillään Oxfamin lausunnon antamisen aikaan?</w:t>
      </w:r>
    </w:p>
    <w:p>
      <w:r>
        <w:rPr>
          <w:b/>
        </w:rPr>
        <w:t xml:space="preserve">Tulos</w:t>
      </w:r>
    </w:p>
    <w:p>
      <w:r>
        <w:t xml:space="preserve">Mikä alkoi ennen konferenssia?</w:t>
      </w:r>
    </w:p>
    <w:p>
      <w:r>
        <w:rPr>
          <w:b/>
        </w:rPr>
        <w:t xml:space="preserve">Tulos</w:t>
      </w:r>
    </w:p>
    <w:p>
      <w:r>
        <w:t xml:space="preserve">Mitä konferenssin aikana tapahtui?</w:t>
      </w:r>
    </w:p>
    <w:p>
      <w:r>
        <w:rPr>
          <w:b/>
        </w:rPr>
        <w:t xml:space="preserve">Tulos</w:t>
      </w:r>
    </w:p>
    <w:p>
      <w:r>
        <w:t xml:space="preserve">Mitä Oxfamin vetoomuksen jälkeen mahdollisesti tapahtuu?</w:t>
      </w:r>
    </w:p>
    <w:p>
      <w:r>
        <w:rPr>
          <w:b/>
        </w:rPr>
        <w:t xml:space="preserve">Tulos</w:t>
      </w:r>
    </w:p>
    <w:p>
      <w:r>
        <w:t xml:space="preserve">Mitkä tapahtumat alkoivat ennen Oxfamin vetoomusta?</w:t>
      </w:r>
    </w:p>
    <w:p>
      <w:r>
        <w:rPr>
          <w:b/>
        </w:rPr>
        <w:t xml:space="preserve">Tulos</w:t>
      </w:r>
    </w:p>
    <w:p>
      <w:r>
        <w:t xml:space="preserve">Mitä hallitus teki ennen kokousta YK:n ilmastokokouksessa?</w:t>
      </w:r>
    </w:p>
    <w:p>
      <w:r>
        <w:rPr>
          <w:b/>
        </w:rPr>
        <w:t xml:space="preserve">Tulos</w:t>
      </w:r>
    </w:p>
    <w:p>
      <w:r>
        <w:t xml:space="preserve">Mitä Oxfam haluaa YK:n tekevän katsottuaan ja nähtyään?</w:t>
      </w:r>
    </w:p>
    <w:p>
      <w:r>
        <w:rPr>
          <w:b/>
        </w:rPr>
        <w:t xml:space="preserve">Tulos</w:t>
      </w:r>
    </w:p>
    <w:p>
      <w:r>
        <w:t xml:space="preserve">Mikä tapahtuma tapahtui ennen ilmastonmuutosta?</w:t>
      </w:r>
    </w:p>
    <w:p>
      <w:r>
        <w:rPr>
          <w:b/>
        </w:rPr>
        <w:t xml:space="preserve">Esimerkki 6.1218</w:t>
      </w:r>
    </w:p>
    <w:p>
      <w:r>
        <w:t xml:space="preserve">Läpikulku: Jeltsin ja Kutšma kehottivat neuvottelujen jälkeen antamassaan yhteisessä julkilausumassaan ratifioimaan sopimuksen mahdollisimman nopeasti ja sanoivat, että se loisi "vahvan oikeudellisen perustan" kahdenvälisille suhteille ja edistäisi Euroopan vakautta. Kutšma vakuutti Jeltsinille, ettei Ukraina liity Natoon, Jeltsinin tiedottaja Sergei Jastrzhembski sanoi uutistoimisto Interfaxin mukaan.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neuvottelujen jälkeen?</w:t>
      </w:r>
    </w:p>
    <w:p>
      <w:r>
        <w:rPr>
          <w:b/>
        </w:rPr>
        <w:t xml:space="preserve">Tulos</w:t>
      </w:r>
    </w:p>
    <w:p>
      <w:r>
        <w:t xml:space="preserve">Mitä neuvottelujen aikana tapahtui?</w:t>
      </w:r>
    </w:p>
    <w:p>
      <w:r>
        <w:rPr>
          <w:b/>
        </w:rPr>
        <w:t xml:space="preserve">Tulos</w:t>
      </w:r>
    </w:p>
    <w:p>
      <w:r>
        <w:t xml:space="preserve">Mitä tapahtui ennen neuvotteluja?</w:t>
      </w:r>
    </w:p>
    <w:p>
      <w:r>
        <w:rPr>
          <w:b/>
        </w:rPr>
        <w:t xml:space="preserve">Tulos</w:t>
      </w:r>
    </w:p>
    <w:p>
      <w:r>
        <w:t xml:space="preserve">Mitä neuvottelujen jälkeen voi tapahtua?</w:t>
      </w:r>
    </w:p>
    <w:p>
      <w:r>
        <w:rPr>
          <w:b/>
        </w:rPr>
        <w:t xml:space="preserve">Tulos</w:t>
      </w:r>
    </w:p>
    <w:p>
      <w:r>
        <w:t xml:space="preserve">Mitä ei todennäköisesti tapahdu neuvottelujen jälkeen?</w:t>
      </w:r>
    </w:p>
    <w:p>
      <w:r>
        <w:rPr>
          <w:b/>
        </w:rPr>
        <w:t xml:space="preserve">Tulos</w:t>
      </w:r>
    </w:p>
    <w:p>
      <w:r>
        <w:t xml:space="preserve">Mitä tapahtui ennen kuin ratifiointia vaadittiin?</w:t>
      </w:r>
    </w:p>
    <w:p>
      <w:r>
        <w:rPr>
          <w:b/>
        </w:rPr>
        <w:t xml:space="preserve">Tulos</w:t>
      </w:r>
    </w:p>
    <w:p>
      <w:r>
        <w:t xml:space="preserve">Mitä tapahtui sen jälkeen, kun ratifiointia vaadittiin?</w:t>
      </w:r>
    </w:p>
    <w:p>
      <w:r>
        <w:rPr>
          <w:b/>
        </w:rPr>
        <w:t xml:space="preserve">Tulos</w:t>
      </w:r>
    </w:p>
    <w:p>
      <w:r>
        <w:t xml:space="preserve">Mitä tapahtui, kun ratifiointia vaadittiin?</w:t>
      </w:r>
    </w:p>
    <w:p>
      <w:r>
        <w:rPr>
          <w:b/>
        </w:rPr>
        <w:t xml:space="preserve">Tulos</w:t>
      </w:r>
    </w:p>
    <w:p>
      <w:r>
        <w:t xml:space="preserve">Mitä tapahtui ennen yhteisen julkilausuman antamista?</w:t>
      </w:r>
    </w:p>
    <w:p>
      <w:r>
        <w:rPr>
          <w:b/>
        </w:rPr>
        <w:t xml:space="preserve">Tulos</w:t>
      </w:r>
    </w:p>
    <w:p>
      <w:r>
        <w:t xml:space="preserve">Mitä tapahtui yhteisen julkilausuman antamisen jälkeen?</w:t>
      </w:r>
    </w:p>
    <w:p>
      <w:r>
        <w:rPr>
          <w:b/>
        </w:rPr>
        <w:t xml:space="preserve">Tulos</w:t>
      </w:r>
    </w:p>
    <w:p>
      <w:r>
        <w:t xml:space="preserve">Mitä tapahtui yhteisen julkilausuman antamisen aikana?</w:t>
      </w:r>
    </w:p>
    <w:p>
      <w:r>
        <w:rPr>
          <w:b/>
        </w:rPr>
        <w:t xml:space="preserve">Tulos</w:t>
      </w:r>
    </w:p>
    <w:p>
      <w:r>
        <w:t xml:space="preserve">Mitä on voinut tapahtua yhteisen julkilausuman antamisen jälkeen?</w:t>
      </w:r>
    </w:p>
    <w:p>
      <w:r>
        <w:rPr>
          <w:b/>
        </w:rPr>
        <w:t xml:space="preserve">Tulos</w:t>
      </w:r>
    </w:p>
    <w:p>
      <w:r>
        <w:t xml:space="preserve">Mitä ei todennäköisesti tapahdu yhteisen julkilausuman antamisen jälkeen?</w:t>
      </w:r>
    </w:p>
    <w:p>
      <w:r>
        <w:rPr>
          <w:b/>
        </w:rPr>
        <w:t xml:space="preserve">Esimerkki 6.1219</w:t>
      </w:r>
    </w:p>
    <w:p>
      <w:r>
        <w:t xml:space="preserve">Läpikulku: Palestiinalaishallinto (PNA) ei pääse mihinkään sopimukseen Israelin kanssa ennen kuin kaikki palestiinalaisvangit on vapautettu. Vankien asioista vastaava ministeri Sufian Abu Zayda kertoi Voice of Palestine -lehdelle, että PNA vaatii kaikkien palestiinalaisvankien vapauttamista Israelin vankiloista ilman minkäänlaista syrjintää.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Sufian Abu Zaydan mukaan on tapahduttava, ennen kuin sopimukseen voidaan päästä?</w:t>
      </w:r>
    </w:p>
    <w:p>
      <w:r>
        <w:rPr>
          <w:b/>
        </w:rPr>
        <w:t xml:space="preserve">Tulos</w:t>
      </w:r>
    </w:p>
    <w:p>
      <w:r>
        <w:t xml:space="preserve">Mitä ei saisi tapahtua, ennen kuin sopimukseen päästään Sufian Abu Zaydan mukaan?</w:t>
      </w:r>
    </w:p>
    <w:p>
      <w:r>
        <w:rPr>
          <w:b/>
        </w:rPr>
        <w:t xml:space="preserve">Tulos</w:t>
      </w:r>
    </w:p>
    <w:p>
      <w:r>
        <w:t xml:space="preserve">Mitä voi tapahtua sopimuksen syntymisen jälkeen?</w:t>
      </w:r>
    </w:p>
    <w:p>
      <w:r>
        <w:rPr>
          <w:b/>
        </w:rPr>
        <w:t xml:space="preserve">Tulos</w:t>
      </w:r>
    </w:p>
    <w:p>
      <w:r>
        <w:t xml:space="preserve">Mitä ei ehkä tapahdu sopimuksen syntymisen jälkeen?</w:t>
      </w:r>
    </w:p>
    <w:p>
      <w:r>
        <w:rPr>
          <w:b/>
        </w:rPr>
        <w:t xml:space="preserve">Tulos</w:t>
      </w:r>
    </w:p>
    <w:p>
      <w:r>
        <w:t xml:space="preserve">Mitä pitäisi tapahtua, ennen kuin sopimukseen voidaan päästä?</w:t>
      </w:r>
    </w:p>
    <w:p>
      <w:r>
        <w:rPr>
          <w:b/>
        </w:rPr>
        <w:t xml:space="preserve">Tulos</w:t>
      </w:r>
    </w:p>
    <w:p>
      <w:r>
        <w:t xml:space="preserve">Mitä ei pitäisi todennäköisesti tapahtua ennen kuin sopimukseen päästään?</w:t>
      </w:r>
    </w:p>
    <w:p>
      <w:r>
        <w:rPr>
          <w:b/>
        </w:rPr>
        <w:t xml:space="preserve">Tulos</w:t>
      </w:r>
    </w:p>
    <w:p>
      <w:r>
        <w:t xml:space="preserve">Mitä tapahtui sen jälkeen, kun PNA vaati palestiinalaisvankien vapauttamista?</w:t>
      </w:r>
    </w:p>
    <w:p>
      <w:r>
        <w:rPr>
          <w:b/>
        </w:rPr>
        <w:t xml:space="preserve">Tulos</w:t>
      </w:r>
    </w:p>
    <w:p>
      <w:r>
        <w:t xml:space="preserve">Mitä voisi tapahtua palestiinalaisvankien vapauttamisen jälkeen?</w:t>
      </w:r>
    </w:p>
    <w:p>
      <w:r>
        <w:rPr>
          <w:b/>
        </w:rPr>
        <w:t xml:space="preserve">Tulos</w:t>
      </w:r>
    </w:p>
    <w:p>
      <w:r>
        <w:t xml:space="preserve">Mitä tapahtui ennen kuin Sufian Abu Zayda puhui?</w:t>
      </w:r>
    </w:p>
    <w:p>
      <w:r>
        <w:rPr>
          <w:b/>
        </w:rPr>
        <w:t xml:space="preserve">Tulos</w:t>
      </w:r>
    </w:p>
    <w:p>
      <w:r>
        <w:t xml:space="preserve">Mitä tapahtui Sufian Abu Zaydan puheenvuoron jälkeen?</w:t>
      </w:r>
    </w:p>
    <w:p>
      <w:r>
        <w:rPr>
          <w:b/>
        </w:rPr>
        <w:t xml:space="preserve">Tulos</w:t>
      </w:r>
    </w:p>
    <w:p>
      <w:r>
        <w:t xml:space="preserve">Mitä voi tapahtua tulevaisuudessa?</w:t>
      </w:r>
    </w:p>
    <w:p>
      <w:r>
        <w:rPr>
          <w:b/>
        </w:rPr>
        <w:t xml:space="preserve">Tulos</w:t>
      </w:r>
    </w:p>
    <w:p>
      <w:r>
        <w:t xml:space="preserve">Mitä voi tapahtua vankien syrjinnän jälkeen?</w:t>
      </w:r>
    </w:p>
    <w:p>
      <w:r>
        <w:rPr>
          <w:b/>
        </w:rPr>
        <w:t xml:space="preserve">Tulos</w:t>
      </w:r>
    </w:p>
    <w:p>
      <w:r>
        <w:t xml:space="preserve">Mitä ei ehkä tapahdu vankien syrjinnän jälkeen?</w:t>
      </w:r>
    </w:p>
    <w:p>
      <w:r>
        <w:rPr>
          <w:b/>
        </w:rPr>
        <w:t xml:space="preserve">Tulos</w:t>
      </w:r>
    </w:p>
    <w:p>
      <w:r>
        <w:t xml:space="preserve">Mitä saattaa tapahtua, kun PNA vaatii palestiinalaisvankien vapauttamista?</w:t>
      </w:r>
    </w:p>
    <w:p>
      <w:r>
        <w:rPr>
          <w:b/>
        </w:rPr>
        <w:t xml:space="preserve">Tulos</w:t>
      </w:r>
    </w:p>
    <w:p>
      <w:r>
        <w:t xml:space="preserve">Mitä ei ehkä tapahdu sen jälkeen, kun PNA on vaatinut palestiinalaisvankien vapauttamista?</w:t>
      </w:r>
    </w:p>
    <w:p>
      <w:r>
        <w:rPr>
          <w:b/>
        </w:rPr>
        <w:t xml:space="preserve">Tulos</w:t>
      </w:r>
    </w:p>
    <w:p>
      <w:r>
        <w:t xml:space="preserve">Mitä yleensä tapahtuu vankien vapauttamisen jälkeen?</w:t>
      </w:r>
    </w:p>
    <w:p>
      <w:r>
        <w:rPr>
          <w:b/>
        </w:rPr>
        <w:t xml:space="preserve">Tulos</w:t>
      </w:r>
    </w:p>
    <w:p>
      <w:r>
        <w:t xml:space="preserve">Mitä yleensä tapahtuu sopimuksen syntymisen jälkeen?</w:t>
      </w:r>
    </w:p>
    <w:p>
      <w:r>
        <w:rPr>
          <w:b/>
        </w:rPr>
        <w:t xml:space="preserve">Esimerkki 6.1220</w:t>
      </w:r>
    </w:p>
    <w:p>
      <w:r>
        <w:t xml:space="preserve">Läpikulku: Gazprom lähes kaksinkertaisti Ukrainaan toimitetun kaasun hinnan tämän vuoden alussa, ja viime kuussa tehdyt sopimukset mahdollistavat sen, että Ukraina voi tuoda kaasua Venäjältä ensi vuonna hieman korkeampaan hintaan kuin tänä vuonna.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kaasun hinnalle vuoden alussa?</w:t>
      </w:r>
    </w:p>
    <w:p>
      <w:r>
        <w:rPr>
          <w:b/>
        </w:rPr>
        <w:t xml:space="preserve">Tulos</w:t>
      </w:r>
    </w:p>
    <w:p>
      <w:r>
        <w:t xml:space="preserve">Mitä Gazprom teki kaasulla vuoden alussa?</w:t>
      </w:r>
    </w:p>
    <w:p>
      <w:r>
        <w:rPr>
          <w:b/>
        </w:rPr>
        <w:t xml:space="preserve">Tulos</w:t>
      </w:r>
    </w:p>
    <w:p>
      <w:r>
        <w:t xml:space="preserve">Mitä tapahtui Venäjän ja Ukrainan väliselle sopimukselle ennen tätä kuukautta?</w:t>
      </w:r>
    </w:p>
    <w:p>
      <w:r>
        <w:rPr>
          <w:b/>
        </w:rPr>
        <w:t xml:space="preserve">Tulos</w:t>
      </w:r>
    </w:p>
    <w:p>
      <w:r>
        <w:t xml:space="preserve">Mitä tapahtuu Venäjän ja Ukrainan väliselle sopimukselle, joka saavutettiin ennen tätä kuuta?</w:t>
      </w:r>
    </w:p>
    <w:p>
      <w:r>
        <w:rPr>
          <w:b/>
        </w:rPr>
        <w:t xml:space="preserve">Esimerkki 6.1221</w:t>
      </w:r>
    </w:p>
    <w:p>
      <w:r>
        <w:t xml:space="preserve">Läpikulku: "Pitkällä aikavälillä voimme pohtia, onko tästä jotain opittavaa tai viestejä, jotka on syytä ottaa huomioon", hän sanoi viime viikon tapahtumista. Samaan aikaan pääministeri kehotti australialaisia nauttimaan lomakaudesta.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hänen puheensa jälkeen saattaa tapahtua?</w:t>
      </w:r>
    </w:p>
    <w:p>
      <w:r>
        <w:rPr>
          <w:b/>
        </w:rPr>
        <w:t xml:space="preserve">Tulos</w:t>
      </w:r>
    </w:p>
    <w:p>
      <w:r>
        <w:t xml:space="preserve">Mitä tapahtui ennen kuin hän puhui?</w:t>
      </w:r>
    </w:p>
    <w:p>
      <w:r>
        <w:rPr>
          <w:b/>
        </w:rPr>
        <w:t xml:space="preserve">Tulos</w:t>
      </w:r>
    </w:p>
    <w:p>
      <w:r>
        <w:t xml:space="preserve">Mitä voisi tapahtua sen jälkeen, kun olemme pohtineet?</w:t>
      </w:r>
    </w:p>
    <w:p>
      <w:r>
        <w:rPr>
          <w:b/>
        </w:rPr>
        <w:t xml:space="preserve">Tulos</w:t>
      </w:r>
    </w:p>
    <w:p>
      <w:r>
        <w:t xml:space="preserve">Mitä voi tapahtua lomakauden aikana?</w:t>
      </w:r>
    </w:p>
    <w:p>
      <w:r>
        <w:rPr>
          <w:b/>
        </w:rPr>
        <w:t xml:space="preserve">Esimerkki 6.1222</w:t>
      </w:r>
    </w:p>
    <w:p>
      <w:r>
        <w:t xml:space="preserve">Läpikulku: Saddam Husseinin etsiessä keinoa eristyksensä lievittämiseksi kansainvälinen paine häntä vastaan kasvoi entisestään. Valkoinen talo paljasti eilen, että Kuwaitin syrjäytetty hallitus on virallisesti pyytänyt Yhdysvaltoja panemaan täytäntöön YK:n Irakia vastaan määräämän täydellisen kauppasaarron, minkä ansiosta Yhdysvallat ja muut valtiot voivat välittömästi ryhtyä pysäyttämään irakilaisia tavaroita kuljettavia aluksia.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kun Saddam Hussein etsi juonia?</w:t>
      </w:r>
    </w:p>
    <w:p>
      <w:r>
        <w:rPr>
          <w:b/>
        </w:rPr>
        <w:t xml:space="preserve">Tulos</w:t>
      </w:r>
    </w:p>
    <w:p>
      <w:r>
        <w:t xml:space="preserve"> Mitä tapahtui sen jälkeen, kun Saddam Hussein etsi juonia?</w:t>
      </w:r>
    </w:p>
    <w:p>
      <w:r>
        <w:rPr>
          <w:b/>
        </w:rPr>
        <w:t xml:space="preserve">Tulos</w:t>
      </w:r>
    </w:p>
    <w:p>
      <w:r>
        <w:t xml:space="preserve">Mitä voisi tapahtua sen jälkeen, kun Saddam Hussein etsi juonia?</w:t>
      </w:r>
    </w:p>
    <w:p>
      <w:r>
        <w:rPr>
          <w:b/>
        </w:rPr>
        <w:t xml:space="preserve">Tulos</w:t>
      </w:r>
    </w:p>
    <w:p>
      <w:r>
        <w:t xml:space="preserve">Mitä tapahtui, kun Saddam Husseiniin kohdistettiin kansainvälistä painostusta?</w:t>
      </w:r>
    </w:p>
    <w:p>
      <w:r>
        <w:rPr>
          <w:b/>
        </w:rPr>
        <w:t xml:space="preserve">Tulos</w:t>
      </w:r>
    </w:p>
    <w:p>
      <w:r>
        <w:t xml:space="preserve">Mitä tapahtui ennen kuin Saddam Husseiniin kohdistettiin kansainvälistä painostusta?</w:t>
      </w:r>
    </w:p>
    <w:p>
      <w:r>
        <w:rPr>
          <w:b/>
        </w:rPr>
        <w:t xml:space="preserve">Tulos</w:t>
      </w:r>
    </w:p>
    <w:p>
      <w:r>
        <w:t xml:space="preserve">Mitä tapahtui, kun kansainvälinen painostus Saddam Husseinia vastaan lisääntyi entisestään?</w:t>
      </w:r>
    </w:p>
    <w:p>
      <w:r>
        <w:rPr>
          <w:b/>
        </w:rPr>
        <w:t xml:space="preserve">Tulos</w:t>
      </w:r>
    </w:p>
    <w:p>
      <w:r>
        <w:t xml:space="preserve">Mitä tapahtui ennen Valkoisen talon eilistä julkistamista?</w:t>
      </w:r>
    </w:p>
    <w:p>
      <w:r>
        <w:rPr>
          <w:b/>
        </w:rPr>
        <w:t xml:space="preserve">Tulos</w:t>
      </w:r>
    </w:p>
    <w:p>
      <w:r>
        <w:t xml:space="preserve">Mitä saattaa tapahtua sen jälkeen, kun Valkoinen talo paljasti eilen?</w:t>
      </w:r>
    </w:p>
    <w:p>
      <w:r>
        <w:rPr>
          <w:b/>
        </w:rPr>
        <w:t xml:space="preserve">Tulos</w:t>
      </w:r>
    </w:p>
    <w:p>
      <w:r>
        <w:t xml:space="preserve">Mitä tapahtui Kuwaitin hallituksen syrjäyttämisen jälkeen?</w:t>
      </w:r>
    </w:p>
    <w:p>
      <w:r>
        <w:rPr>
          <w:b/>
        </w:rPr>
        <w:t xml:space="preserve">Tulos</w:t>
      </w:r>
    </w:p>
    <w:p>
      <w:r>
        <w:t xml:space="preserve">Mikä tapahtuma tapahtui ennen Kuwaitin hallituksen syrjäyttämistä?</w:t>
      </w:r>
    </w:p>
    <w:p>
      <w:r>
        <w:rPr>
          <w:b/>
        </w:rPr>
        <w:t xml:space="preserve">Tulos</w:t>
      </w:r>
    </w:p>
    <w:p>
      <w:r>
        <w:t xml:space="preserve">Mikä tapahtuma sattui ennen kuin Kuwaitin hallitus pyysi Yhdysvaltoja panemaan kauppasaarron täytäntöön?</w:t>
      </w:r>
    </w:p>
    <w:p>
      <w:r>
        <w:rPr>
          <w:b/>
        </w:rPr>
        <w:t xml:space="preserve">Tulos</w:t>
      </w:r>
    </w:p>
    <w:p>
      <w:r>
        <w:t xml:space="preserve">Mitä tapahtui sen jälkeen, kun Kuwaitin hallitus pyysi Yhdysvaltoja panemaan kauppasaarron täytäntöön?</w:t>
      </w:r>
    </w:p>
    <w:p>
      <w:r>
        <w:rPr>
          <w:b/>
        </w:rPr>
        <w:t xml:space="preserve">Tulos</w:t>
      </w:r>
    </w:p>
    <w:p>
      <w:r>
        <w:t xml:space="preserve">Mikä tapahtuma saattoi tapahtua sen jälkeen, kun Kuwaitin hallitus pyysi Yhdysvaltoja panemaan kauppasaarron täytäntöön?</w:t>
      </w:r>
    </w:p>
    <w:p>
      <w:r>
        <w:rPr>
          <w:b/>
        </w:rPr>
        <w:t xml:space="preserve">Tulos</w:t>
      </w:r>
    </w:p>
    <w:p>
      <w:r>
        <w:t xml:space="preserve">Mitä voisi tapahtua sen jälkeen, kun Yhdysvallat panee kauppasaarron täytäntöön?</w:t>
      </w:r>
    </w:p>
    <w:p>
      <w:r>
        <w:rPr>
          <w:b/>
        </w:rPr>
        <w:t xml:space="preserve">Tulos</w:t>
      </w:r>
    </w:p>
    <w:p>
      <w:r>
        <w:t xml:space="preserve">Mitä tapahtui ennen kuin Yhdysvallat pani kauppasaarron täytäntöön?</w:t>
      </w:r>
    </w:p>
    <w:p>
      <w:r>
        <w:rPr>
          <w:b/>
        </w:rPr>
        <w:t xml:space="preserve">Tulos</w:t>
      </w:r>
    </w:p>
    <w:p>
      <w:r>
        <w:t xml:space="preserve">Mitä pitäisi tapahtua, ennen kuin Yhdysvallat ja muut valtiot alkavat pysäyttää aluksia?</w:t>
      </w:r>
    </w:p>
    <w:p>
      <w:r>
        <w:rPr>
          <w:b/>
        </w:rPr>
        <w:t xml:space="preserve">Esimerkki 6.1223</w:t>
      </w:r>
    </w:p>
    <w:p>
      <w:r>
        <w:t xml:space="preserve">Läpikulku: Cohen vahvisti myöhään maanantaina Japanin puolustusviraston johtajan Fumio Kyuman kanssa käymissään neuvotteluissa Washingtonin päättäväisyyden säilyttää Yhdysvaltain joukkojen määrä Aasian ja Tyynenmeren alueella 100 000:ssa, Pentagonin tiedottaja Kenneth Bacon sanoi. Yhdysvaltojen sotilaallista läsnäoloa koskevien mielenosoitusten keskellä Okinawan maanomistajat ovat kieltäytyneet uusimasta Yhdysvaltojen laitosten vuokrasopimuksia, kun ne päättyvät toukokuussa, mikä sai pääministeri Ryutaro Hashimoton pyrkimään lain säätämiseen maanomistajien ohittamiseksi.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maanantain keskusteluissa tapahtui?</w:t>
      </w:r>
    </w:p>
    <w:p>
      <w:r>
        <w:rPr>
          <w:b/>
        </w:rPr>
        <w:t xml:space="preserve">Tulos</w:t>
      </w:r>
    </w:p>
    <w:p>
      <w:r>
        <w:t xml:space="preserve">Mikä tapahtuma oli käynnissä Cohenin vahvistuksen aikana maanantaina?</w:t>
      </w:r>
    </w:p>
    <w:p>
      <w:r>
        <w:rPr>
          <w:b/>
        </w:rPr>
        <w:t xml:space="preserve">Tulos</w:t>
      </w:r>
    </w:p>
    <w:p>
      <w:r>
        <w:t xml:space="preserve">Mitä tapahtuu vuokrasopimuksille sen jälkeen, kun maanomistajat kieltäytyivät uusimasta niitä?</w:t>
      </w:r>
    </w:p>
    <w:p>
      <w:r>
        <w:rPr>
          <w:b/>
        </w:rPr>
        <w:t xml:space="preserve">Tulos</w:t>
      </w:r>
    </w:p>
    <w:p>
      <w:r>
        <w:t xml:space="preserve">Miten Hashimoto aikoo uusia vuokrasopimukset maanomistajien kieltäydyttyä?</w:t>
      </w:r>
    </w:p>
    <w:p>
      <w:r>
        <w:rPr>
          <w:b/>
        </w:rPr>
        <w:t xml:space="preserve">Tulos</w:t>
      </w:r>
    </w:p>
    <w:p>
      <w:r>
        <w:t xml:space="preserve">Mitä Hashimoto yrittää tehdä vuokrasopimuksille maanomistajien kieltäydyttyä?</w:t>
      </w:r>
    </w:p>
    <w:p>
      <w:r>
        <w:rPr>
          <w:b/>
        </w:rPr>
        <w:t xml:space="preserve">Tulos</w:t>
      </w:r>
    </w:p>
    <w:p>
      <w:r>
        <w:t xml:space="preserve">Mitä Kenneth Bacon teki maanantaina käytyjen keskustelujen jälkeen?</w:t>
      </w:r>
    </w:p>
    <w:p>
      <w:r>
        <w:rPr>
          <w:b/>
        </w:rPr>
        <w:t xml:space="preserve">Tulos</w:t>
      </w:r>
    </w:p>
    <w:p>
      <w:r>
        <w:t xml:space="preserve">Mitä maanomistajat tekevät ennen vuokrasopimusten päättymistä?</w:t>
      </w:r>
    </w:p>
    <w:p>
      <w:r>
        <w:rPr>
          <w:b/>
        </w:rPr>
        <w:t xml:space="preserve">Esimerkki 6.1224</w:t>
      </w:r>
    </w:p>
    <w:p>
      <w:r>
        <w:t xml:space="preserve">Läpikulku: YK:n huumausaine- ja rikostoimiston syyskuussa julkaistun raportin mukaan unikonviljely Afganistanissa oli vuonna 2006 ennätykselliset 165 000 hehtaaria, mikä on 59 prosenttia enemmän kuin edellisenä vuonna. Oopiumin tuotanto nousi 6100 tonniin, mikä on 49 prosenttia enemmän kuin vuonna 2005 ja vastaa 92 prosenttia maailman kokonaistarjonnasta, raportissa todetaan.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unikkoa alettiin viljellä vuonna 2006?</w:t>
      </w:r>
    </w:p>
    <w:p>
      <w:r>
        <w:rPr>
          <w:b/>
        </w:rPr>
        <w:t xml:space="preserve">Tulos</w:t>
      </w:r>
    </w:p>
    <w:p>
      <w:r>
        <w:t xml:space="preserve">Mitä tapahtui, kun unikkoa viljeltiin vuonna 2006?</w:t>
      </w:r>
    </w:p>
    <w:p>
      <w:r>
        <w:rPr>
          <w:b/>
        </w:rPr>
        <w:t xml:space="preserve">Tulos</w:t>
      </w:r>
    </w:p>
    <w:p>
      <w:r>
        <w:t xml:space="preserve">Mitä tapahtui ennen kuin unikkoa alettiin viljellä vuonna 2006?</w:t>
      </w:r>
    </w:p>
    <w:p>
      <w:r>
        <w:rPr>
          <w:b/>
        </w:rPr>
        <w:t xml:space="preserve">Tulos</w:t>
      </w:r>
    </w:p>
    <w:p>
      <w:r>
        <w:t xml:space="preserve">Mitä tapahtui oopiumin valmistuksen aikana?</w:t>
      </w:r>
    </w:p>
    <w:p>
      <w:r>
        <w:rPr>
          <w:b/>
        </w:rPr>
        <w:t xml:space="preserve">Tulos</w:t>
      </w:r>
    </w:p>
    <w:p>
      <w:r>
        <w:t xml:space="preserve">Mitä tapahtui oopiumin tuotannon jälkeen?</w:t>
      </w:r>
    </w:p>
    <w:p>
      <w:r>
        <w:rPr>
          <w:b/>
        </w:rPr>
        <w:t xml:space="preserve">Tulos</w:t>
      </w:r>
    </w:p>
    <w:p>
      <w:r>
        <w:t xml:space="preserve">Mitä tapahtui ennen YK:n huume- ja rikostoimiston raporttia?</w:t>
      </w:r>
    </w:p>
    <w:p>
      <w:r>
        <w:rPr>
          <w:b/>
        </w:rPr>
        <w:t xml:space="preserve">Tulos</w:t>
      </w:r>
    </w:p>
    <w:p>
      <w:r>
        <w:t xml:space="preserve">Mikä alkoi ennen YK:n huumausaine- ja rikostorjuntaviraston raporttia ja todennäköisesti jatkui?</w:t>
      </w:r>
    </w:p>
    <w:p>
      <w:r>
        <w:rPr>
          <w:b/>
        </w:rPr>
        <w:t xml:space="preserve">Tulos</w:t>
      </w:r>
    </w:p>
    <w:p>
      <w:r>
        <w:t xml:space="preserve">Mitä tapahtui YK:n huume- ja rikostoimiston raportin jälkeen?</w:t>
      </w:r>
    </w:p>
    <w:p>
      <w:r>
        <w:rPr>
          <w:b/>
        </w:rPr>
        <w:t xml:space="preserve">Esimerkki 6.1225</w:t>
      </w:r>
    </w:p>
    <w:p>
      <w:r>
        <w:t xml:space="preserve">Läpikulku: Monet kiinalaiset uskovat, että heidän ruumiinsa on heidän vanhempiensa lihaa ja verta, ja vain harvat ovat halukkaita luovuttamaan elimiään kuoleman jälkeen. Tuoreen raportin mukaan Kiinassa noin 1,5 miljoonaa potilasta tarvitsee elinsiirtoja vuosittain, mutta vain noin 10 000 leikkausta voidaan tehdä elinpulan vuoksi.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samanaikaisesti lahjoitusten vähyyden kanssa?</w:t>
      </w:r>
    </w:p>
    <w:p>
      <w:r>
        <w:rPr>
          <w:b/>
        </w:rPr>
        <w:t xml:space="preserve">Tulos</w:t>
      </w:r>
    </w:p>
    <w:p>
      <w:r>
        <w:t xml:space="preserve">Mitä kiinalaiset eivät aio tehdä samaan aikaan kuin pula?</w:t>
      </w:r>
    </w:p>
    <w:p>
      <w:r>
        <w:rPr>
          <w:b/>
        </w:rPr>
        <w:t xml:space="preserve">Tulos</w:t>
      </w:r>
    </w:p>
    <w:p>
      <w:r>
        <w:t xml:space="preserve">Mitä tapahtuu vuosittain elinluovutusten jälkeen?</w:t>
      </w:r>
    </w:p>
    <w:p>
      <w:r>
        <w:rPr>
          <w:b/>
        </w:rPr>
        <w:t xml:space="preserve">Tulos</w:t>
      </w:r>
    </w:p>
    <w:p>
      <w:r>
        <w:t xml:space="preserve">Mitä tapahtuu vuosittain ennen elinluovutuksia?</w:t>
      </w:r>
    </w:p>
    <w:p>
      <w:r>
        <w:rPr>
          <w:b/>
        </w:rPr>
        <w:t xml:space="preserve">Tulos</w:t>
      </w:r>
    </w:p>
    <w:p>
      <w:r>
        <w:t xml:space="preserve">Mitä kiinalaiset eivät ole valmiita tekemään jonkun kuoleman jälkeen?</w:t>
      </w:r>
    </w:p>
    <w:p>
      <w:r>
        <w:rPr>
          <w:b/>
        </w:rPr>
        <w:t xml:space="preserve">Tulos</w:t>
      </w:r>
    </w:p>
    <w:p>
      <w:r>
        <w:t xml:space="preserve">Mitä kiinalaiset eivät ole valmiita tekemään ennen jonkun kuolemaa?</w:t>
      </w:r>
    </w:p>
    <w:p>
      <w:r>
        <w:rPr>
          <w:b/>
        </w:rPr>
        <w:t xml:space="preserve">Tulos</w:t>
      </w:r>
    </w:p>
    <w:p>
      <w:r>
        <w:t xml:space="preserve">Mitä tapahtui ennen kuin raportti julkaistiin?</w:t>
      </w:r>
    </w:p>
    <w:p>
      <w:r>
        <w:rPr>
          <w:b/>
        </w:rPr>
        <w:t xml:space="preserve">Tulos</w:t>
      </w:r>
    </w:p>
    <w:p>
      <w:r>
        <w:t xml:space="preserve">Mitä todennäköisesti tapahtui raportin julkaisemisen jälkeen?</w:t>
      </w:r>
    </w:p>
    <w:p>
      <w:r>
        <w:rPr>
          <w:b/>
        </w:rPr>
        <w:t xml:space="preserve">Tulos</w:t>
      </w:r>
    </w:p>
    <w:p>
      <w:r>
        <w:t xml:space="preserve">Mitä tapahtui ennen kuin 10000 operaatiota oli mahdollista suorittaa?</w:t>
      </w:r>
    </w:p>
    <w:p>
      <w:r>
        <w:rPr>
          <w:b/>
        </w:rPr>
        <w:t xml:space="preserve">Tulos</w:t>
      </w:r>
    </w:p>
    <w:p>
      <w:r>
        <w:t xml:space="preserve">Mitä tapahtui 10000 operaation jälkeen?</w:t>
      </w:r>
    </w:p>
    <w:p>
      <w:r>
        <w:rPr>
          <w:b/>
        </w:rPr>
        <w:t xml:space="preserve">Esimerkki 6.1226</w:t>
      </w:r>
    </w:p>
    <w:p>
      <w:r>
        <w:t xml:space="preserve">Läpikulku: Niiden osuus on lähes kolmannes Kelloggin myyntivolyymista. Kellogg on niin innokas kääntämään Corn Flakesin myynnin suunnan, että se alkaa pian myydä laatikoita jopa 99 sentin hintaan, kaupalliset lähteet kertovat.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analyytikot sanoivat, että suuri osa Kelloggin eroosiosta on tapahtunut ydinbrändeissä?</w:t>
      </w:r>
    </w:p>
    <w:p>
      <w:r>
        <w:rPr>
          <w:b/>
        </w:rPr>
        <w:t xml:space="preserve">Tulos</w:t>
      </w:r>
    </w:p>
    <w:p>
      <w:r>
        <w:t xml:space="preserve">Mitä tapahtuu sen jälkeen, kun analyytikot ovat todenneet, että Kelloggin eroosiosta suuri osa on kohdistunut ydinbrändeihin?</w:t>
      </w:r>
    </w:p>
    <w:p>
      <w:r>
        <w:rPr>
          <w:b/>
        </w:rPr>
        <w:t xml:space="preserve">Tulos</w:t>
      </w:r>
    </w:p>
    <w:p>
      <w:r>
        <w:t xml:space="preserve">Mitä voisi tapahtua sen jälkeen, kun analyytikot sanoivat, että Kelloggin eroosio on tapahtunut suurelta osin ydinbrändeissä?</w:t>
      </w:r>
    </w:p>
    <w:p>
      <w:r>
        <w:rPr>
          <w:b/>
        </w:rPr>
        <w:t xml:space="preserve">Tulos</w:t>
      </w:r>
    </w:p>
    <w:p>
      <w:r>
        <w:t xml:space="preserve">Mitä tapahtui ennen Kelloggin ydinbrändien rapautumista?</w:t>
      </w:r>
    </w:p>
    <w:p>
      <w:r>
        <w:rPr>
          <w:b/>
        </w:rPr>
        <w:t xml:space="preserve">Tulos</w:t>
      </w:r>
    </w:p>
    <w:p>
      <w:r>
        <w:t xml:space="preserve">Mikä alkoi Kelloggin ydinbrändien rapautumisen jälkeen?</w:t>
      </w:r>
    </w:p>
    <w:p>
      <w:r>
        <w:rPr>
          <w:b/>
        </w:rPr>
        <w:t xml:space="preserve">Tulos</w:t>
      </w:r>
    </w:p>
    <w:p>
      <w:r>
        <w:t xml:space="preserve">Mitä tapahtuu Kelloggin ydinbrändien rapautumisen jälkeen?</w:t>
      </w:r>
    </w:p>
    <w:p>
      <w:r>
        <w:rPr>
          <w:b/>
        </w:rPr>
        <w:t xml:space="preserve">Tulos</w:t>
      </w:r>
    </w:p>
    <w:p>
      <w:r>
        <w:t xml:space="preserve">Mitä voi tapahtua Kelloggin ydinbrändien rapautumisen jälkeen?</w:t>
      </w:r>
    </w:p>
    <w:p>
      <w:r>
        <w:rPr>
          <w:b/>
        </w:rPr>
        <w:t xml:space="preserve">Esimerkki 6.1227</w:t>
      </w:r>
    </w:p>
    <w:p>
      <w:r>
        <w:t xml:space="preserve">Läpikulku: Saksa hävisi Tšekille 1-3 (23-25, 27-25, 21-25, 13-25).</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Kuuban hävittyä Yhdysvalloille?</w:t>
      </w:r>
    </w:p>
    <w:p>
      <w:r>
        <w:rPr>
          <w:b/>
        </w:rPr>
        <w:t xml:space="preserve">Tulos</w:t>
      </w:r>
    </w:p>
    <w:p>
      <w:r>
        <w:t xml:space="preserve">Mitä tapahtui ennen kuin Kuuba hävisi Yhdysvalloille?</w:t>
      </w:r>
    </w:p>
    <w:p>
      <w:r>
        <w:rPr>
          <w:b/>
        </w:rPr>
        <w:t xml:space="preserve">Tulos</w:t>
      </w:r>
    </w:p>
    <w:p>
      <w:r>
        <w:t xml:space="preserve">Mitä tapahtui sen jälkeen, kun Saksa hävisi Tšekille?</w:t>
      </w:r>
    </w:p>
    <w:p>
      <w:r>
        <w:rPr>
          <w:b/>
        </w:rPr>
        <w:t xml:space="preserve">Tulos</w:t>
      </w:r>
    </w:p>
    <w:p>
      <w:r>
        <w:t xml:space="preserve">Mitä tapahtui ennen kuin Saksa hävisi Tšekille?</w:t>
      </w:r>
    </w:p>
    <w:p>
      <w:r>
        <w:rPr>
          <w:b/>
        </w:rPr>
        <w:t xml:space="preserve">Esimerkki 6.1228</w:t>
      </w:r>
    </w:p>
    <w:p>
      <w:r>
        <w:t xml:space="preserve">Läpikulku: Cid sanoi, että isän vastaus, kun hän kuuli, että hänen poikansa oli turvassa Miamissa, oli: "Pidä hänestä huolta, kunnes voin lähteä, eli lähteä Yhdysvaltoihin". Ryhmä floridalaisia lainsäätäjiä esitti tässä kuussa lakialoitteen, jolla Elianille myönnettäisiin Yhdysvaltain kansalaisuus, mikä veisi päätöksen Elianin tulevaisuudesta pois maahanmuuttovirastolta ja antaisi sen floridalaiselle perheoikeudelle.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isän vastauksen jälkeen?</w:t>
      </w:r>
    </w:p>
    <w:p>
      <w:r>
        <w:rPr>
          <w:b/>
        </w:rPr>
        <w:t xml:space="preserve">Tulos</w:t>
      </w:r>
    </w:p>
    <w:p>
      <w:r>
        <w:t xml:space="preserve">Mitä tapahtui isän vastauksen jälkeen?</w:t>
      </w:r>
    </w:p>
    <w:p>
      <w:r>
        <w:rPr>
          <w:b/>
        </w:rPr>
        <w:t xml:space="preserve">Tulos</w:t>
      </w:r>
    </w:p>
    <w:p>
      <w:r>
        <w:t xml:space="preserve">Mitä tapahtui ennen isän vastausta?</w:t>
      </w:r>
    </w:p>
    <w:p>
      <w:r>
        <w:rPr>
          <w:b/>
        </w:rPr>
        <w:t xml:space="preserve">Tulos</w:t>
      </w:r>
    </w:p>
    <w:p>
      <w:r>
        <w:t xml:space="preserve">Mitä voi tapahtua lainsäädännön käyttöönoton jälkeen?</w:t>
      </w:r>
    </w:p>
    <w:p>
      <w:r>
        <w:rPr>
          <w:b/>
        </w:rPr>
        <w:t xml:space="preserve">Tulos</w:t>
      </w:r>
    </w:p>
    <w:p>
      <w:r>
        <w:t xml:space="preserve">Mitä tapahtui ennen lainsäädännön käyttöönottoa?</w:t>
      </w:r>
    </w:p>
    <w:p>
      <w:r>
        <w:rPr>
          <w:b/>
        </w:rPr>
        <w:t xml:space="preserve">Tulos</w:t>
      </w:r>
    </w:p>
    <w:p>
      <w:r>
        <w:t xml:space="preserve">Mitä tapahtui ennen kuin poika oli turvassa Miamissa?</w:t>
      </w:r>
    </w:p>
    <w:p>
      <w:r>
        <w:rPr>
          <w:b/>
        </w:rPr>
        <w:t xml:space="preserve">Tulos</w:t>
      </w:r>
    </w:p>
    <w:p>
      <w:r>
        <w:t xml:space="preserve">Mitä tapahtui sen jälkeen, kun poika oli turvassa Miamissa?</w:t>
      </w:r>
    </w:p>
    <w:p>
      <w:r>
        <w:rPr>
          <w:b/>
        </w:rPr>
        <w:t xml:space="preserve">Tulos</w:t>
      </w:r>
    </w:p>
    <w:p>
      <w:r>
        <w:t xml:space="preserve">Mitä on saattanut alkaa tapahtua sen jälkeen, kun poika oli turvassa Miamissa?</w:t>
      </w:r>
    </w:p>
    <w:p>
      <w:r>
        <w:rPr>
          <w:b/>
        </w:rPr>
        <w:t xml:space="preserve">Tulos</w:t>
      </w:r>
    </w:p>
    <w:p>
      <w:r>
        <w:t xml:space="preserve">Mitä tapahtuisi sen jälkeen, kun Elianille olisi myönnetty Yhdysvaltain kansalaisuus?</w:t>
      </w:r>
    </w:p>
    <w:p>
      <w:r>
        <w:rPr>
          <w:b/>
        </w:rPr>
        <w:t xml:space="preserve">Tulos</w:t>
      </w:r>
    </w:p>
    <w:p>
      <w:r>
        <w:t xml:space="preserve">Mitä voisi tapahtua ennen kuin Elianille myönnetään Yhdysvaltain kansalaisuus?</w:t>
      </w:r>
    </w:p>
    <w:p>
      <w:r>
        <w:rPr>
          <w:b/>
        </w:rPr>
        <w:t xml:space="preserve">Esimerkki 6.1229</w:t>
      </w:r>
    </w:p>
    <w:p>
      <w:r>
        <w:t xml:space="preserve">Läpikulku: "LIN:n varatoimitusjohtaja ja rahastonhoitaja Michael Plouf myönsi, että olemme ottaneet enemmän velkaa kuin olisimme halunneet. Vaikka hän ilmaisi luottavansa siihen, että ehdotetun uuden yhtiön kassavirta riittäisi kattamaan velan korkomaksut, hän arvioi, että yhtiö olisi kannattava vasta vuonna 1994 tai myöhemmin.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saattaa tapahtua sen jälkeen, kun Michael Plouf on ilmaissut luottamuksensa uuden yrityksen käteisvaroihin?</w:t>
      </w:r>
    </w:p>
    <w:p>
      <w:r>
        <w:rPr>
          <w:b/>
        </w:rPr>
        <w:t xml:space="preserve">Tulos</w:t>
      </w:r>
    </w:p>
    <w:p>
      <w:r>
        <w:t xml:space="preserve">Mitä tapahtui, kun Michael Plouf ilmaisi olevansa luottavainen uuden yrityksen käteisvarojen suhteen?</w:t>
      </w:r>
    </w:p>
    <w:p>
      <w:r>
        <w:rPr>
          <w:b/>
        </w:rPr>
        <w:t xml:space="preserve">Tulos</w:t>
      </w:r>
    </w:p>
    <w:p>
      <w:r>
        <w:t xml:space="preserve">Mikä alkoi ennen kuin Michael Plouf ilmaisi luottamuksensa uuden yhtiön käteisvaroihin?</w:t>
      </w:r>
    </w:p>
    <w:p>
      <w:r>
        <w:rPr>
          <w:b/>
        </w:rPr>
        <w:t xml:space="preserve">Tulos</w:t>
      </w:r>
    </w:p>
    <w:p>
      <w:r>
        <w:t xml:space="preserve">Mitä tapahtui, kun he ottivat velkaa?</w:t>
      </w:r>
    </w:p>
    <w:p>
      <w:r>
        <w:rPr>
          <w:b/>
        </w:rPr>
        <w:t xml:space="preserve">Tulos</w:t>
      </w:r>
    </w:p>
    <w:p>
      <w:r>
        <w:t xml:space="preserve">Mitä oli tapahtunut ennen kuin he alkoivat ottaa velkaa?</w:t>
      </w:r>
    </w:p>
    <w:p>
      <w:r>
        <w:rPr>
          <w:b/>
        </w:rPr>
        <w:t xml:space="preserve">Tulos</w:t>
      </w:r>
    </w:p>
    <w:p>
      <w:r>
        <w:t xml:space="preserve">Mitä on tapahtunut, ennen kuin uuden yrityksen kassavirta voi riittää kattamaan velan korkomaksut?</w:t>
      </w:r>
    </w:p>
    <w:p>
      <w:r>
        <w:rPr>
          <w:b/>
        </w:rPr>
        <w:t xml:space="preserve">Tulos</w:t>
      </w:r>
    </w:p>
    <w:p>
      <w:r>
        <w:t xml:space="preserve">Mitä voi tapahtua, kun uuden yrityksen kassavirta alkaa?</w:t>
      </w:r>
    </w:p>
    <w:p>
      <w:r>
        <w:rPr>
          <w:b/>
        </w:rPr>
        <w:t xml:space="preserve">Esimerkki 6.1230</w:t>
      </w:r>
    </w:p>
    <w:p>
      <w:r>
        <w:t xml:space="preserve">Läpikulku: Kysymykset vaihtelevat Irakin sodasta maahanmuuttouudistukseen ja useisiin eettisiin skandaaleihin. Monet poliittiset tarkkailijat sanovat, että Capitol Hillin republikaanien ja kilpailevien demokraattien väliset suhteet ovat nyt huonoimmat, mitä he ovat koskaan nähneet.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asioita kongressissa käsitellään vuoden lopun tauon aikana?</w:t>
      </w:r>
    </w:p>
    <w:p>
      <w:r>
        <w:rPr>
          <w:b/>
        </w:rPr>
        <w:t xml:space="preserve">Tulos</w:t>
      </w:r>
    </w:p>
    <w:p>
      <w:r>
        <w:t xml:space="preserve">Mitä monet poliittiset tarkkailijat ovat kuvailleet pahimmaksi näkemäkseen kongressin aikana?</w:t>
      </w:r>
    </w:p>
    <w:p>
      <w:r>
        <w:rPr>
          <w:b/>
        </w:rPr>
        <w:t xml:space="preserve">Tulos</w:t>
      </w:r>
    </w:p>
    <w:p>
      <w:r>
        <w:t xml:space="preserve">Mitä kongressivuodelle tapahtuu kongressissa meneillään olevien asioiden aikana?</w:t>
      </w:r>
    </w:p>
    <w:p>
      <w:r>
        <w:rPr>
          <w:b/>
        </w:rPr>
        <w:t xml:space="preserve">Esimerkki 6.1231</w:t>
      </w:r>
    </w:p>
    <w:p>
      <w:r>
        <w:t xml:space="preserve">Läpikulku: Changin lentokentän VIP-kompleksin edessä pidettiin juhlallinen tervetulotilaisuus, jossa egyptiläinen vierailija sai tarkastaa kunniavartioston. Goh isännöi Kamalin illallista myöhemmin tiistaina.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vierailija teki juhlallisen vastaanoton aikana?</w:t>
      </w:r>
    </w:p>
    <w:p>
      <w:r>
        <w:rPr>
          <w:b/>
        </w:rPr>
        <w:t xml:space="preserve">Tulos</w:t>
      </w:r>
    </w:p>
    <w:p>
      <w:r>
        <w:t xml:space="preserve">Mitä tapahtui vartijalle juhlallisen vastaanoton aikana?</w:t>
      </w:r>
    </w:p>
    <w:p>
      <w:r>
        <w:rPr>
          <w:b/>
        </w:rPr>
        <w:t xml:space="preserve">Tulos</w:t>
      </w:r>
    </w:p>
    <w:p>
      <w:r>
        <w:t xml:space="preserve">Mitä tapahtuu juhlallisen vastaanoton jälkeen?</w:t>
      </w:r>
    </w:p>
    <w:p>
      <w:r>
        <w:rPr>
          <w:b/>
        </w:rPr>
        <w:t xml:space="preserve">Tulos</w:t>
      </w:r>
    </w:p>
    <w:p>
      <w:r>
        <w:t xml:space="preserve">Mitä Goh tekee juhlallisen vastaanoton jälkeen?</w:t>
      </w:r>
    </w:p>
    <w:p>
      <w:r>
        <w:rPr>
          <w:b/>
        </w:rPr>
        <w:t xml:space="preserve">Esimerkki 6.1232</w:t>
      </w:r>
    </w:p>
    <w:p>
      <w:r>
        <w:t xml:space="preserve">Läpikulku: Li Yunli sanoi syyskuussa toivovansa, että kaikki "ainoa lapsi" -parit hankkisivat toisen lapsen, jotta työvoimapula voitaisiin ratkaista ja jotta voitaisiin vastata väestön ikääntymisen aiheuttamiin haasteisiin. Itä-Kiinan Jiangsun maakunnassa oli tällainen politiikka jo vuonna 1985.</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syy sanoi?</w:t>
      </w:r>
    </w:p>
    <w:p>
      <w:r>
        <w:rPr>
          <w:b/>
        </w:rPr>
        <w:t xml:space="preserve">Tulos</w:t>
      </w:r>
    </w:p>
    <w:p>
      <w:r>
        <w:t xml:space="preserve">Mitä tapahtui sanotun jälkeen?</w:t>
      </w:r>
    </w:p>
    <w:p>
      <w:r>
        <w:rPr>
          <w:b/>
        </w:rPr>
        <w:t xml:space="preserve">Tulos</w:t>
      </w:r>
    </w:p>
    <w:p>
      <w:r>
        <w:t xml:space="preserve">Mitä tapahtui vuonna 1985?</w:t>
      </w:r>
    </w:p>
    <w:p>
      <w:r>
        <w:rPr>
          <w:b/>
        </w:rPr>
        <w:t xml:space="preserve">Tulos</w:t>
      </w:r>
    </w:p>
    <w:p>
      <w:r>
        <w:t xml:space="preserve">Mitä tapahtui ennen vuotta 1985?</w:t>
      </w:r>
    </w:p>
    <w:p>
      <w:r>
        <w:rPr>
          <w:b/>
        </w:rPr>
        <w:t xml:space="preserve">Tulos</w:t>
      </w:r>
    </w:p>
    <w:p>
      <w:r>
        <w:t xml:space="preserve">Mitä on tapahtunut vuoden 1985 jälkeen?</w:t>
      </w:r>
    </w:p>
    <w:p>
      <w:r>
        <w:rPr>
          <w:b/>
        </w:rPr>
        <w:t xml:space="preserve">Tulos</w:t>
      </w:r>
    </w:p>
    <w:p>
      <w:r>
        <w:t xml:space="preserve">Mitä voi tapahtua ennen vuotta 1985?</w:t>
      </w:r>
    </w:p>
    <w:p>
      <w:r>
        <w:rPr>
          <w:b/>
        </w:rPr>
        <w:t xml:space="preserve">Tulos</w:t>
      </w:r>
    </w:p>
    <w:p>
      <w:r>
        <w:t xml:space="preserve">Mitä sen aikana voi tapahtua?</w:t>
      </w:r>
    </w:p>
    <w:p>
      <w:r>
        <w:rPr>
          <w:b/>
        </w:rPr>
        <w:t xml:space="preserve">Tulos</w:t>
      </w:r>
    </w:p>
    <w:p>
      <w:r>
        <w:t xml:space="preserve">Mikä todennäköisesti auttaisi vuoden 1985 jälkeen?</w:t>
      </w:r>
    </w:p>
    <w:p>
      <w:r>
        <w:rPr>
          <w:b/>
        </w:rPr>
        <w:t xml:space="preserve">Tulos</w:t>
      </w:r>
    </w:p>
    <w:p>
      <w:r>
        <w:t xml:space="preserve">Mikä voisi auttaa ratkaisemaan ongelman?</w:t>
      </w:r>
    </w:p>
    <w:p>
      <w:r>
        <w:rPr>
          <w:b/>
        </w:rPr>
        <w:t xml:space="preserve">Tulos</w:t>
      </w:r>
    </w:p>
    <w:p>
      <w:r>
        <w:t xml:space="preserve">Mikä todennäköisesti ei auttaisi haasteiden käsittelyssä?</w:t>
      </w:r>
    </w:p>
    <w:p>
      <w:r>
        <w:rPr>
          <w:b/>
        </w:rPr>
        <w:t xml:space="preserve">Tulos</w:t>
      </w:r>
    </w:p>
    <w:p>
      <w:r>
        <w:t xml:space="preserve">Mikä voisi johtaa siihen, että on?</w:t>
      </w:r>
    </w:p>
    <w:p>
      <w:r>
        <w:rPr>
          <w:b/>
        </w:rPr>
        <w:t xml:space="preserve">Tulos</w:t>
      </w:r>
    </w:p>
    <w:p>
      <w:r>
        <w:t xml:space="preserve">Mitä tapahtui vuonna 1985?</w:t>
      </w:r>
    </w:p>
    <w:p>
      <w:r>
        <w:rPr>
          <w:b/>
        </w:rPr>
        <w:t xml:space="preserve">Tulos</w:t>
      </w:r>
    </w:p>
    <w:p>
      <w:r>
        <w:t xml:space="preserve">Mitä on voinut tapahtua vuoden 1985 jälkeen?</w:t>
      </w:r>
    </w:p>
    <w:p>
      <w:r>
        <w:rPr>
          <w:b/>
        </w:rPr>
        <w:t xml:space="preserve">Tulos</w:t>
      </w:r>
    </w:p>
    <w:p>
      <w:r>
        <w:t xml:space="preserve">Mitä tapahtui vuoden 1985 seurauksena?</w:t>
      </w:r>
    </w:p>
    <w:p>
      <w:r>
        <w:rPr>
          <w:b/>
        </w:rPr>
        <w:t xml:space="preserve">Tulos</w:t>
      </w:r>
    </w:p>
    <w:p>
      <w:r>
        <w:t xml:space="preserve">Mikä johti vuoden 1985 tapahtumiin?</w:t>
      </w:r>
    </w:p>
    <w:p>
      <w:r>
        <w:rPr>
          <w:b/>
        </w:rPr>
        <w:t xml:space="preserve">Esimerkki 6.1233</w:t>
      </w:r>
    </w:p>
    <w:p>
      <w:r>
        <w:t xml:space="preserve">Läpikulku: The Asian Age -lehden etusivun artikkelissa, johon ei ole lähteitä, syytetään Intian hallitusta "pehmeästä lähestymistavasta" ja väitetään, että Intia ei halua loukata Saudi-Arabiaa, koska monet sen kansalaisista työskentelevät siellä ja koska se on myös riippuvainen Saudi-Arabian öljytoimituksista.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syytettyä?</w:t>
      </w:r>
    </w:p>
    <w:p>
      <w:r>
        <w:rPr>
          <w:b/>
        </w:rPr>
        <w:t xml:space="preserve">Tulos</w:t>
      </w:r>
    </w:p>
    <w:p>
      <w:r>
        <w:t xml:space="preserve">Mitä tapahtui syytetyn jälkeen?</w:t>
      </w:r>
    </w:p>
    <w:p>
      <w:r>
        <w:rPr>
          <w:b/>
        </w:rPr>
        <w:t xml:space="preserve">Tulos</w:t>
      </w:r>
    </w:p>
    <w:p>
      <w:r>
        <w:t xml:space="preserve">Mitä tapahtui ennen lähestymistä?</w:t>
      </w:r>
    </w:p>
    <w:p>
      <w:r>
        <w:rPr>
          <w:b/>
        </w:rPr>
        <w:t xml:space="preserve">Tulos</w:t>
      </w:r>
    </w:p>
    <w:p>
      <w:r>
        <w:t xml:space="preserve">Mitä tapahtui lähestymisen aikana?</w:t>
      </w:r>
    </w:p>
    <w:p>
      <w:r>
        <w:rPr>
          <w:b/>
        </w:rPr>
        <w:t xml:space="preserve">Tulos</w:t>
      </w:r>
    </w:p>
    <w:p>
      <w:r>
        <w:t xml:space="preserve">Mitä tapahtui lähestymisen jälkeen?</w:t>
      </w:r>
    </w:p>
    <w:p>
      <w:r>
        <w:rPr>
          <w:b/>
        </w:rPr>
        <w:t xml:space="preserve">Tulos</w:t>
      </w:r>
    </w:p>
    <w:p>
      <w:r>
        <w:t xml:space="preserve">Mitä tapahtui syytetyn aikana?</w:t>
      </w:r>
    </w:p>
    <w:p>
      <w:r>
        <w:rPr>
          <w:b/>
        </w:rPr>
        <w:t xml:space="preserve">Tulos</w:t>
      </w:r>
    </w:p>
    <w:p>
      <w:r>
        <w:t xml:space="preserve">Mitä tapahtui riitelyn aikana?</w:t>
      </w:r>
    </w:p>
    <w:p>
      <w:r>
        <w:rPr>
          <w:b/>
        </w:rPr>
        <w:t xml:space="preserve">Tulos</w:t>
      </w:r>
    </w:p>
    <w:p>
      <w:r>
        <w:t xml:space="preserve">Mitä tapahtui wantin aikana?</w:t>
      </w:r>
    </w:p>
    <w:p>
      <w:r>
        <w:rPr>
          <w:b/>
        </w:rPr>
        <w:t xml:space="preserve">Tulos</w:t>
      </w:r>
    </w:p>
    <w:p>
      <w:r>
        <w:t xml:space="preserve">Mitä tapahtui riitelyn jälkeen?</w:t>
      </w:r>
    </w:p>
    <w:p>
      <w:r>
        <w:rPr>
          <w:b/>
        </w:rPr>
        <w:t xml:space="preserve">Tulos</w:t>
      </w:r>
    </w:p>
    <w:p>
      <w:r>
        <w:t xml:space="preserve">Mitä tapahtui wantin jälkeen?</w:t>
      </w:r>
    </w:p>
    <w:p>
      <w:r>
        <w:rPr>
          <w:b/>
        </w:rPr>
        <w:t xml:space="preserve">Tulos</w:t>
      </w:r>
    </w:p>
    <w:p>
      <w:r>
        <w:t xml:space="preserve">Mitä tapahtui työn jälkeen?</w:t>
      </w:r>
    </w:p>
    <w:p>
      <w:r>
        <w:rPr>
          <w:b/>
        </w:rPr>
        <w:t xml:space="preserve">Tulos</w:t>
      </w:r>
    </w:p>
    <w:p>
      <w:r>
        <w:t xml:space="preserve">Mitä tapahtui reliefin aikana?</w:t>
      </w:r>
    </w:p>
    <w:p>
      <w:r>
        <w:rPr>
          <w:b/>
        </w:rPr>
        <w:t xml:space="preserve">Esimerkki 6.1234</w:t>
      </w:r>
    </w:p>
    <w:p>
      <w:r>
        <w:t xml:space="preserve">Läpikulku: Intian yhden päivän kansainväliset ottelut Uutta-Seelantia vastaan vuonna 2003 ja Etelä-Afrikkaa vastaan viime viikolla keskeytettiin ilman, että palloakaan oli heitetty. Toinen testi Australiaa vastaan viime vuoden lokakuussa päättyi tasapeliin sen jälkeen, kun viimeinen pelipäivä huuhtoutui pois, kun Intia oli voiton kynnyksellä.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tapahtunut hylätyn jälkeen?</w:t>
      </w:r>
    </w:p>
    <w:p>
      <w:r>
        <w:rPr>
          <w:b/>
        </w:rPr>
        <w:t xml:space="preserve">Tulos</w:t>
      </w:r>
    </w:p>
    <w:p>
      <w:r>
        <w:t xml:space="preserve">Mitä tapahtuu sen jälkeen, kun se on hylätty?</w:t>
      </w:r>
    </w:p>
    <w:p>
      <w:r>
        <w:rPr>
          <w:b/>
        </w:rPr>
        <w:t xml:space="preserve">Tulos</w:t>
      </w:r>
    </w:p>
    <w:p>
      <w:r>
        <w:t xml:space="preserve">Mitä tapahtui kansainvälisten pelien jälkeen?</w:t>
      </w:r>
    </w:p>
    <w:p>
      <w:r>
        <w:rPr>
          <w:b/>
        </w:rPr>
        <w:t xml:space="preserve">Tulos</w:t>
      </w:r>
    </w:p>
    <w:p>
      <w:r>
        <w:t xml:space="preserve">Mitä tapahtui kansainvälisten pelien aikana?</w:t>
      </w:r>
    </w:p>
    <w:p>
      <w:r>
        <w:rPr>
          <w:b/>
        </w:rPr>
        <w:t xml:space="preserve">Tulos</w:t>
      </w:r>
    </w:p>
    <w:p>
      <w:r>
        <w:t xml:space="preserve">Mitä tapahtui ennen arvottua?</w:t>
      </w:r>
    </w:p>
    <w:p>
      <w:r>
        <w:rPr>
          <w:b/>
        </w:rPr>
        <w:t xml:space="preserve">Tulos</w:t>
      </w:r>
    </w:p>
    <w:p>
      <w:r>
        <w:t xml:space="preserve">Mitä tapahtui arvonnan aikana?</w:t>
      </w:r>
    </w:p>
    <w:p>
      <w:r>
        <w:rPr>
          <w:b/>
        </w:rPr>
        <w:t xml:space="preserve">Tulos</w:t>
      </w:r>
    </w:p>
    <w:p>
      <w:r>
        <w:t xml:space="preserve">Mitä ei tapahtunut pesun jälkeen?</w:t>
      </w:r>
    </w:p>
    <w:p>
      <w:r>
        <w:rPr>
          <w:b/>
        </w:rPr>
        <w:t xml:space="preserve">Tulos</w:t>
      </w:r>
    </w:p>
    <w:p>
      <w:r>
        <w:t xml:space="preserve">Mitä tapahtui pesun jälkeen?</w:t>
      </w:r>
    </w:p>
    <w:p>
      <w:r>
        <w:rPr>
          <w:b/>
        </w:rPr>
        <w:t xml:space="preserve">Esimerkki 6.1235</w:t>
      </w:r>
    </w:p>
    <w:p>
      <w:r>
        <w:t xml:space="preserve">Läpikulku: N24 Sat1 -televisiolle: "Iran uhkaa avoimesti, selvästi ja julkisesti pyyhkiä Israelin pois kartalta. "Voitteko sanoa, että tämä on samaa tasoa, kun he pyrkivät saamaan ydinaseita, kuin Ranska, Amerikka, Venäjä ja Israel?"</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puhui N24 Sat1 -televisiolle?</w:t>
      </w:r>
    </w:p>
    <w:p>
      <w:r>
        <w:rPr>
          <w:b/>
        </w:rPr>
        <w:t xml:space="preserve">Tulos</w:t>
      </w:r>
    </w:p>
    <w:p>
      <w:r>
        <w:t xml:space="preserve">Mitä tapahtui, kun hän puhui N24 Sat1 -televisiolle?</w:t>
      </w:r>
    </w:p>
    <w:p>
      <w:r>
        <w:rPr>
          <w:b/>
        </w:rPr>
        <w:t xml:space="preserve">Tulos</w:t>
      </w:r>
    </w:p>
    <w:p>
      <w:r>
        <w:t xml:space="preserve">Mitä tapahtui ennen kuin Iran uhkasi Israelia ensimmäisen kerran?</w:t>
      </w:r>
    </w:p>
    <w:p>
      <w:r>
        <w:rPr>
          <w:b/>
        </w:rPr>
        <w:t xml:space="preserve">Tulos</w:t>
      </w:r>
    </w:p>
    <w:p>
      <w:r>
        <w:t xml:space="preserve">Mitä tapahtui sen jälkeen, kun Iran ensin uhkasi Israelia?</w:t>
      </w:r>
    </w:p>
    <w:p>
      <w:r>
        <w:rPr>
          <w:b/>
        </w:rPr>
        <w:t xml:space="preserve">Tulos</w:t>
      </w:r>
    </w:p>
    <w:p>
      <w:r>
        <w:t xml:space="preserve">Mitä tapahtuu, kun Iran pyrkii saamaan ydinaseita?</w:t>
      </w:r>
    </w:p>
    <w:p>
      <w:r>
        <w:rPr>
          <w:b/>
        </w:rPr>
        <w:t xml:space="preserve">Esimerkki 6.1236</w:t>
      </w:r>
    </w:p>
    <w:p>
      <w:r>
        <w:t xml:space="preserve">Läpikulku: Kuubalainen toimittaja Luis Baez, joka on kirjoittanut useita kirjoja Kuuban siirtolaisuudesta Yhdysvaltoihin, sanoi: "Elianin tapaus on nykynuorille sitä, mitä 40 vuotta kestänyt saarrossaolo, aseelliset hyökkäykset, sabotaasi ja yritykset tappaa presidentti Fidel Castro olivat aiemmille sukupolville. Mielenosoituksen jälkeen valtion televisio näytti kuubalaisia maanpakolaisia Miamin kaduilla - jotkut heistä kantoivat kylttejä, joissa vaadittiin "Elianin vapautta", samaa taisteluhuutoa, jota huudetaan säännöllisesti mielenosoituksissa Floridan salmien tällä puolella.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Elianin tapausta?</w:t>
      </w:r>
    </w:p>
    <w:p>
      <w:r>
        <w:rPr>
          <w:b/>
        </w:rPr>
        <w:t xml:space="preserve">Tulos</w:t>
      </w:r>
    </w:p>
    <w:p>
      <w:r>
        <w:t xml:space="preserve">Mitä tapahtui Elianin tapauksessa?</w:t>
      </w:r>
    </w:p>
    <w:p>
      <w:r>
        <w:rPr>
          <w:b/>
        </w:rPr>
        <w:t xml:space="preserve">Tulos</w:t>
      </w:r>
    </w:p>
    <w:p>
      <w:r>
        <w:t xml:space="preserve">Mitä voi tapahtua Elianin tapauksen jälkeen?</w:t>
      </w:r>
    </w:p>
    <w:p>
      <w:r>
        <w:rPr>
          <w:b/>
        </w:rPr>
        <w:t xml:space="preserve">Tulos</w:t>
      </w:r>
    </w:p>
    <w:p>
      <w:r>
        <w:t xml:space="preserve">Mitä tapahtui samoihin aikoihin saarron kanssa?</w:t>
      </w:r>
    </w:p>
    <w:p>
      <w:r>
        <w:rPr>
          <w:b/>
        </w:rPr>
        <w:t xml:space="preserve">Tulos</w:t>
      </w:r>
    </w:p>
    <w:p>
      <w:r>
        <w:t xml:space="preserve">Mitä tapahtui ennen saartoa?</w:t>
      </w:r>
    </w:p>
    <w:p>
      <w:r>
        <w:rPr>
          <w:b/>
        </w:rPr>
        <w:t xml:space="preserve">Tulos</w:t>
      </w:r>
    </w:p>
    <w:p>
      <w:r>
        <w:t xml:space="preserve">Mitä tapahtui saarron jälkeen?</w:t>
      </w:r>
    </w:p>
    <w:p>
      <w:r>
        <w:rPr>
          <w:b/>
        </w:rPr>
        <w:t xml:space="preserve">Tulos</w:t>
      </w:r>
    </w:p>
    <w:p>
      <w:r>
        <w:t xml:space="preserve">Mitä ei tapahtunut yrityksen jälkeen?</w:t>
      </w:r>
    </w:p>
    <w:p>
      <w:r>
        <w:rPr>
          <w:b/>
        </w:rPr>
        <w:t xml:space="preserve">Tulos</w:t>
      </w:r>
    </w:p>
    <w:p>
      <w:r>
        <w:t xml:space="preserve">Mitä tapahtui ennen kirjojen kirjoittamista?</w:t>
      </w:r>
    </w:p>
    <w:p>
      <w:r>
        <w:rPr>
          <w:b/>
        </w:rPr>
        <w:t xml:space="preserve">Tulos</w:t>
      </w:r>
    </w:p>
    <w:p>
      <w:r>
        <w:t xml:space="preserve">Mitä tapahtui kirjojen kirjoittamisen jälkeen?</w:t>
      </w:r>
    </w:p>
    <w:p>
      <w:r>
        <w:rPr>
          <w:b/>
        </w:rPr>
        <w:t xml:space="preserve">Tulos</w:t>
      </w:r>
    </w:p>
    <w:p>
      <w:r>
        <w:t xml:space="preserve">Mitä tapahtui heti rallin jälkeen?</w:t>
      </w:r>
    </w:p>
    <w:p>
      <w:r>
        <w:rPr>
          <w:b/>
        </w:rPr>
        <w:t xml:space="preserve">Tulos</w:t>
      </w:r>
    </w:p>
    <w:p>
      <w:r>
        <w:t xml:space="preserve">Mitä saattaa tapahtua rallin jälkeen?</w:t>
      </w:r>
    </w:p>
    <w:p>
      <w:r>
        <w:rPr>
          <w:b/>
        </w:rPr>
        <w:t xml:space="preserve">Tulos</w:t>
      </w:r>
    </w:p>
    <w:p>
      <w:r>
        <w:t xml:space="preserve">Mitä tapahtui ennen rallia?</w:t>
      </w:r>
    </w:p>
    <w:p>
      <w:r>
        <w:rPr>
          <w:b/>
        </w:rPr>
        <w:t xml:space="preserve">Tulos</w:t>
      </w:r>
    </w:p>
    <w:p>
      <w:r>
        <w:t xml:space="preserve">Mitä rallin aikana tapahtui?</w:t>
      </w:r>
    </w:p>
    <w:p>
      <w:r>
        <w:rPr>
          <w:b/>
        </w:rPr>
        <w:t xml:space="preserve">Esimerkki 6.1237</w:t>
      </w:r>
    </w:p>
    <w:p>
      <w:r>
        <w:t xml:space="preserve">Läpikulku: Liittouma ei tuolloin antanut tietoja uhreista ja sanoi, että uhrien määrää arvioidaan parhaillaan. "Tiedustelutietojen mukaan olemme tappaneet 30 talebania, mukaan lukien joitakin heidän komentajiaan", kertoi Kandaharin kuvernööri Asadullah Khalid lehdistötilaisuudessa sunnuntaina, neljä päivää hyökkäyksen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ratsiaa?</w:t>
      </w:r>
    </w:p>
    <w:p>
      <w:r>
        <w:rPr>
          <w:b/>
        </w:rPr>
        <w:t xml:space="preserve">Tulos</w:t>
      </w:r>
    </w:p>
    <w:p>
      <w:r>
        <w:t xml:space="preserve">Mitä tapahtui ratsian jälkeen?</w:t>
      </w:r>
    </w:p>
    <w:p>
      <w:r>
        <w:rPr>
          <w:b/>
        </w:rPr>
        <w:t xml:space="preserve">Tulos</w:t>
      </w:r>
    </w:p>
    <w:p>
      <w:r>
        <w:t xml:space="preserve">Mitä tapahtuu ratsian jälkeen?</w:t>
      </w:r>
    </w:p>
    <w:p>
      <w:r>
        <w:rPr>
          <w:b/>
        </w:rPr>
        <w:t xml:space="preserve">Tulos</w:t>
      </w:r>
    </w:p>
    <w:p>
      <w:r>
        <w:t xml:space="preserve">Mitä tapahtui ennen liittoa?</w:t>
      </w:r>
    </w:p>
    <w:p>
      <w:r>
        <w:rPr>
          <w:b/>
        </w:rPr>
        <w:t xml:space="preserve">Tulos</w:t>
      </w:r>
    </w:p>
    <w:p>
      <w:r>
        <w:t xml:space="preserve">Mitä tapahtui liiton jälkeen?</w:t>
      </w:r>
    </w:p>
    <w:p>
      <w:r>
        <w:rPr>
          <w:b/>
        </w:rPr>
        <w:t xml:space="preserve">Tulos</w:t>
      </w:r>
    </w:p>
    <w:p>
      <w:r>
        <w:t xml:space="preserve">Mitä tapahtui ennen konferenssia?</w:t>
      </w:r>
    </w:p>
    <w:p>
      <w:r>
        <w:rPr>
          <w:b/>
        </w:rPr>
        <w:t xml:space="preserve">Tulos</w:t>
      </w:r>
    </w:p>
    <w:p>
      <w:r>
        <w:t xml:space="preserve">Mitä tapahtui konferenssin jälkeen?</w:t>
      </w:r>
    </w:p>
    <w:p>
      <w:r>
        <w:rPr>
          <w:b/>
        </w:rPr>
        <w:t xml:space="preserve">Tulos</w:t>
      </w:r>
    </w:p>
    <w:p>
      <w:r>
        <w:t xml:space="preserve">Mitä tapahtuu konferenssin jälkeen?</w:t>
      </w:r>
    </w:p>
    <w:p>
      <w:r>
        <w:rPr>
          <w:b/>
        </w:rPr>
        <w:t xml:space="preserve">Esimerkki 6.1238</w:t>
      </w:r>
    </w:p>
    <w:p>
      <w:r>
        <w:t xml:space="preserve">Läpikulku: Ase lähetettiin FBI:n laboratorioon Washingtoniin sen selvittämiseksi, käytettiinkö sitä Slepianin tappamiseen. "Jos se ei ole liian pahasti ruostunut, he voivat ehkä yhdistää luodin aseeseen", sanoi Walter Rowe, George Washingtonin yliopiston rikostekniikan professori.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ase lähetettiin?</w:t>
      </w:r>
    </w:p>
    <w:p>
      <w:r>
        <w:rPr>
          <w:b/>
        </w:rPr>
        <w:t xml:space="preserve">Tulos</w:t>
      </w:r>
    </w:p>
    <w:p>
      <w:r>
        <w:t xml:space="preserve">Mitä tapahtui aseen lähettämisen jälkeen?</w:t>
      </w:r>
    </w:p>
    <w:p>
      <w:r>
        <w:rPr>
          <w:b/>
        </w:rPr>
        <w:t xml:space="preserve">Tulos</w:t>
      </w:r>
    </w:p>
    <w:p>
      <w:r>
        <w:t xml:space="preserve">Mitä voi tapahtua aseen lähettämisen jälkeen?</w:t>
      </w:r>
    </w:p>
    <w:p>
      <w:r>
        <w:rPr>
          <w:b/>
        </w:rPr>
        <w:t xml:space="preserve">Tulos</w:t>
      </w:r>
    </w:p>
    <w:p>
      <w:r>
        <w:t xml:space="preserve">Mitä tapahtuu sen jälkeen, kun ase on lähetetty?</w:t>
      </w:r>
    </w:p>
    <w:p>
      <w:r>
        <w:rPr>
          <w:b/>
        </w:rPr>
        <w:t xml:space="preserve">Tulos</w:t>
      </w:r>
    </w:p>
    <w:p>
      <w:r>
        <w:t xml:space="preserve">Mitä voi tapahtua sen jälkeen, kun on selvitetty, onko asetta käytetty?</w:t>
      </w:r>
    </w:p>
    <w:p>
      <w:r>
        <w:rPr>
          <w:b/>
        </w:rPr>
        <w:t xml:space="preserve">Tulos</w:t>
      </w:r>
    </w:p>
    <w:p>
      <w:r>
        <w:t xml:space="preserve">Mitä on saattanut tapahtua aiemmin?</w:t>
      </w:r>
    </w:p>
    <w:p>
      <w:r>
        <w:rPr>
          <w:b/>
        </w:rPr>
        <w:t xml:space="preserve">Tulos</w:t>
      </w:r>
    </w:p>
    <w:p>
      <w:r>
        <w:t xml:space="preserve">Mitä tapahtui ennen Slepianin kuolemaa?</w:t>
      </w:r>
    </w:p>
    <w:p>
      <w:r>
        <w:rPr>
          <w:b/>
        </w:rPr>
        <w:t xml:space="preserve">Tulos</w:t>
      </w:r>
    </w:p>
    <w:p>
      <w:r>
        <w:t xml:space="preserve">Mitä tapahtui Slepianin kuoleman jälkeen?</w:t>
      </w:r>
    </w:p>
    <w:p>
      <w:r>
        <w:rPr>
          <w:b/>
        </w:rPr>
        <w:t xml:space="preserve">Tulos</w:t>
      </w:r>
    </w:p>
    <w:p>
      <w:r>
        <w:t xml:space="preserve">Mitä tapahtui ennen Rowen kommenttia?</w:t>
      </w:r>
    </w:p>
    <w:p>
      <w:r>
        <w:rPr>
          <w:b/>
        </w:rPr>
        <w:t xml:space="preserve">Esimerkki 6.1239</w:t>
      </w:r>
    </w:p>
    <w:p>
      <w:r>
        <w:t xml:space="preserve">Läpikulku: Britannia on Thaimaassa ja Kambodžassa sijaitsevien suurlähetystöjensä välityksellä painostanut kovasti Howesin tapauksen ratkaisemiseksi, kun toinen vuosipäivä hänen sieppauksestaan lähestyy. Nhek Bunchhay, joka oli ollut tiiviisti mukana Howesin etsinnöissä ennen kuin joutui pakenemaan Kambodžan pääkaupungista viime vuonna tapahtuneen vallankaappauksen jälkeen, vaikutti luottavaiselta Howesin jäännösten löytymiseen.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kun painaa kovaa</w:t>
      </w:r>
    </w:p>
    <w:p>
      <w:r>
        <w:rPr>
          <w:b/>
        </w:rPr>
        <w:t xml:space="preserve">Tulos</w:t>
      </w:r>
    </w:p>
    <w:p>
      <w:r>
        <w:t xml:space="preserve">Mitä tapahtuu, kun työnnät kovaa</w:t>
      </w:r>
    </w:p>
    <w:p>
      <w:r>
        <w:rPr>
          <w:b/>
        </w:rPr>
        <w:t xml:space="preserve">Tulos</w:t>
      </w:r>
    </w:p>
    <w:p>
      <w:r>
        <w:t xml:space="preserve">Mitä tapahtuu, kun he painavat kovaa?</w:t>
      </w:r>
    </w:p>
    <w:p>
      <w:r>
        <w:rPr>
          <w:b/>
        </w:rPr>
        <w:t xml:space="preserve">Tulos</w:t>
      </w:r>
    </w:p>
    <w:p>
      <w:r>
        <w:t xml:space="preserve">Mikä alkoi ennen kuin he puskevat kovaa?</w:t>
      </w:r>
    </w:p>
    <w:p>
      <w:r>
        <w:rPr>
          <w:b/>
        </w:rPr>
        <w:t xml:space="preserve">Esimerkki 6.1240</w:t>
      </w:r>
    </w:p>
    <w:p>
      <w:r>
        <w:t xml:space="preserve">Läpikulku: Best haudataan äitinsä Annin viereen Roselawnin hautausmaalle Castlereaghin kukkuloille, josta avautuu näkymä Itä-Belfastiin ja kentille, joilla hän loisti jalkapalloilijana.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todennäköisesti alkanut ennen kuin hän loisti ensimmäisen kerran jalkapalloilijana?</w:t>
      </w:r>
    </w:p>
    <w:p>
      <w:r>
        <w:rPr>
          <w:b/>
        </w:rPr>
        <w:t xml:space="preserve">Tulos</w:t>
      </w:r>
    </w:p>
    <w:p>
      <w:r>
        <w:t xml:space="preserve">Mikä tapahtuma oli päättynyt ennen kuin hän loisti ensimmäisen kerran jalkapalloilijana?</w:t>
      </w:r>
    </w:p>
    <w:p>
      <w:r>
        <w:rPr>
          <w:b/>
        </w:rPr>
        <w:t xml:space="preserve">Tulos</w:t>
      </w:r>
    </w:p>
    <w:p>
      <w:r>
        <w:t xml:space="preserve">Mikä tapahtuma tapahtuu sen jälkeen, kun hän loisti ensimmäisen kerran jalkapalloilijana?</w:t>
      </w:r>
    </w:p>
    <w:p>
      <w:r>
        <w:rPr>
          <w:b/>
        </w:rPr>
        <w:t xml:space="preserve">Tulos</w:t>
      </w:r>
    </w:p>
    <w:p>
      <w:r>
        <w:t xml:space="preserve">Mikä tapahtuma päättyy ennen kuin hänet haudataan?</w:t>
      </w:r>
    </w:p>
    <w:p>
      <w:r>
        <w:rPr>
          <w:b/>
        </w:rPr>
        <w:t xml:space="preserve">Esimerkki 6.1241</w:t>
      </w:r>
    </w:p>
    <w:p>
      <w:r>
        <w:t xml:space="preserve">Läpikulku: Norsunluurannikolla olevien Ranskan joukkojen entinen komentaja on syyttänyt presidentti Laurent Gbagbon vanhempia liittolaisia ranskalaisjoukkoihin kohdistuneesta tappavasta ilmaiskusta maassa viime vuonna, kertoi eräs virkamies keskiviikkona. Kenraali Henri Poncet, jota tutkitaan erikseen norsunluurannikkolaisen miehen tappamisesta Ranskan armeijan huostassa, kertoi tutkintatuomarille viime viikolla, että kaksi Gbagbon liittolaista on saattanut tilata pommi-iskun, virkamies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liittolaiset olivat sekaantuneet asiaan?</w:t>
      </w:r>
    </w:p>
    <w:p>
      <w:r>
        <w:rPr>
          <w:b/>
        </w:rPr>
        <w:t xml:space="preserve">Tulos</w:t>
      </w:r>
    </w:p>
    <w:p>
      <w:r>
        <w:t xml:space="preserve">Mitä tapahtui ennen kuin liittoutuneet sotkeutuivat asiaan?</w:t>
      </w:r>
    </w:p>
    <w:p>
      <w:r>
        <w:rPr>
          <w:b/>
        </w:rPr>
        <w:t xml:space="preserve">Tulos</w:t>
      </w:r>
    </w:p>
    <w:p>
      <w:r>
        <w:t xml:space="preserve">Mitä on voinut tapahtua ennen kuin tutkintatuomarille on kerrottu jotain?</w:t>
      </w:r>
    </w:p>
    <w:p>
      <w:r>
        <w:rPr>
          <w:b/>
        </w:rPr>
        <w:t xml:space="preserve">Tulos</w:t>
      </w:r>
    </w:p>
    <w:p>
      <w:r>
        <w:t xml:space="preserve">Mitä on voinut tapahtua sen jälkeen, kun tutkintatuomarille oli kerrottu jotain?</w:t>
      </w:r>
    </w:p>
    <w:p>
      <w:r>
        <w:rPr>
          <w:b/>
        </w:rPr>
        <w:t xml:space="preserve">Esimerkki 6.1242</w:t>
      </w:r>
    </w:p>
    <w:p>
      <w:r>
        <w:t xml:space="preserve">Läpikulku: Agustin Carstens, valtiovarainministeri, oli Kansainvälisen valuuttarahaston entinen numero kolme. Vain yksi virkamies vahvistettiin hänen virkaansa: Matkailuministeri Rodolfo Elizondo.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Esimerkki 6.1243</w:t>
      </w:r>
    </w:p>
    <w:p>
      <w:r>
        <w:t xml:space="preserve">Läpikulku: "Tämä on polttoainetta, jotta hallitus voi toimia seuraavien viiden kuukauden aikana", hän lisäsi. Presidentti ei kertonut syytä siihen, miksi budjetti oli ylittynyt.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tapahduttava, ennen kuin hallitus voi toimia?</w:t>
      </w:r>
    </w:p>
    <w:p>
      <w:r>
        <w:rPr>
          <w:b/>
        </w:rPr>
        <w:t xml:space="preserve">Tulos</w:t>
      </w:r>
    </w:p>
    <w:p>
      <w:r>
        <w:t xml:space="preserve">Mitä voi tapahtua hallituksen toiminnan jälkeen?</w:t>
      </w:r>
    </w:p>
    <w:p>
      <w:r>
        <w:rPr>
          <w:b/>
        </w:rPr>
        <w:t xml:space="preserve">Tulos</w:t>
      </w:r>
    </w:p>
    <w:p>
      <w:r>
        <w:t xml:space="preserve">Mitä ei tapahtunut sen jälkeen, kun talousarvio oli loppunut?</w:t>
      </w:r>
    </w:p>
    <w:p>
      <w:r>
        <w:rPr>
          <w:b/>
        </w:rPr>
        <w:t xml:space="preserve">Tulos</w:t>
      </w:r>
    </w:p>
    <w:p>
      <w:r>
        <w:t xml:space="preserve">Mitä tapahtui sen jälkeen, kun budjetti loppui?</w:t>
      </w:r>
    </w:p>
    <w:p>
      <w:r>
        <w:rPr>
          <w:b/>
        </w:rPr>
        <w:t xml:space="preserve">Tulos</w:t>
      </w:r>
    </w:p>
    <w:p>
      <w:r>
        <w:t xml:space="preserve">Mitä on tapahduttava, ennen kuin tästä tulee polttoainetta?</w:t>
      </w:r>
    </w:p>
    <w:p>
      <w:r>
        <w:rPr>
          <w:b/>
        </w:rPr>
        <w:t xml:space="preserve">Tulos</w:t>
      </w:r>
    </w:p>
    <w:p>
      <w:r>
        <w:t xml:space="preserve">Mitä tapahtuu sen jälkeen, kun tästä tulee polttoainetta?</w:t>
      </w:r>
    </w:p>
    <w:p>
      <w:r>
        <w:rPr>
          <w:b/>
        </w:rPr>
        <w:t xml:space="preserve">Tulos</w:t>
      </w:r>
    </w:p>
    <w:p>
      <w:r>
        <w:t xml:space="preserve">Mitä ei tapahtunut sen jälkeen, kun presidentti lisäsi kommenttinsa?</w:t>
      </w:r>
    </w:p>
    <w:p>
      <w:r>
        <w:rPr>
          <w:b/>
        </w:rPr>
        <w:t xml:space="preserve">Tulos</w:t>
      </w:r>
    </w:p>
    <w:p>
      <w:r>
        <w:t xml:space="preserve">Mitä tapahtui ennen kuin presidentti lisäsi kommenttinsa?</w:t>
      </w:r>
    </w:p>
    <w:p>
      <w:r>
        <w:rPr>
          <w:b/>
        </w:rPr>
        <w:t xml:space="preserve">Esimerkki 6.1244</w:t>
      </w:r>
    </w:p>
    <w:p>
      <w:r>
        <w:t xml:space="preserve">Läpikulku: Yhdysvaltain puolustusministeri William Cohen lentää maanantaina Tokioon suoraan poliittiseen myrskyyn, joka on syntynyt hallituksen toimista, joilla Okinawan maanomistajat pakotetaan jatkamaan maanvuokrausta Yhdysvaltain joukoille. Hallituksen perjantaina antaman lakiesityksen vastaiset protestit jatkuivat sunnuntaina sen jälkeen, kun hallitus sai suurimman oppositiopuolueen tuen. Noin 2 500 ihmistä marssi sunnuntaina pääkaupungissa kovaa sadetta uhmaten.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lakiesitys esiteltiin?</w:t>
      </w:r>
    </w:p>
    <w:p>
      <w:r>
        <w:rPr>
          <w:b/>
        </w:rPr>
        <w:t xml:space="preserve">Tulos</w:t>
      </w:r>
    </w:p>
    <w:p>
      <w:r>
        <w:t xml:space="preserve">Mitä tapahtui ennen lakiesityksen esittämistä?</w:t>
      </w:r>
    </w:p>
    <w:p>
      <w:r>
        <w:rPr>
          <w:b/>
        </w:rPr>
        <w:t xml:space="preserve">Tulos</w:t>
      </w:r>
    </w:p>
    <w:p>
      <w:r>
        <w:t xml:space="preserve">Mitä tapahtui sateen aikana?</w:t>
      </w:r>
    </w:p>
    <w:p>
      <w:r>
        <w:rPr>
          <w:b/>
        </w:rPr>
        <w:t xml:space="preserve">Tulos</w:t>
      </w:r>
    </w:p>
    <w:p>
      <w:r>
        <w:t xml:space="preserve">Mitä tapahtui sateen jälkeen?</w:t>
      </w:r>
    </w:p>
    <w:p>
      <w:r>
        <w:rPr>
          <w:b/>
        </w:rPr>
        <w:t xml:space="preserve">Tulos</w:t>
      </w:r>
    </w:p>
    <w:p>
      <w:r>
        <w:t xml:space="preserve">Mitä tapahtui ennen protesteja?</w:t>
      </w:r>
    </w:p>
    <w:p>
      <w:r>
        <w:rPr>
          <w:b/>
        </w:rPr>
        <w:t xml:space="preserve">Esimerkki 6.1245</w:t>
      </w:r>
    </w:p>
    <w:p>
      <w:r>
        <w:t xml:space="preserve">Läpikulku: "Pukuhuoneessamme on kuitenkin paljon ylpeyttä ja luonnetta. "Monet pojat haluavat todistaa, että he pystyvät voittamaan testiottelun Australiassa ja todistamaan, että he pystyvät pelaamaan Australiaa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Australian ottelun jälkeen?</w:t>
      </w:r>
    </w:p>
    <w:p>
      <w:r>
        <w:rPr>
          <w:b/>
        </w:rPr>
        <w:t xml:space="preserve">Tulos</w:t>
      </w:r>
    </w:p>
    <w:p>
      <w:r>
        <w:t xml:space="preserve">Mikä alkoi ennen ottelua Australiassa?</w:t>
      </w:r>
    </w:p>
    <w:p>
      <w:r>
        <w:rPr>
          <w:b/>
        </w:rPr>
        <w:t xml:space="preserve">Tulos</w:t>
      </w:r>
    </w:p>
    <w:p>
      <w:r>
        <w:t xml:space="preserve">Mitä voi tapahtua joukkueen voiton jälkeen?</w:t>
      </w:r>
    </w:p>
    <w:p>
      <w:r>
        <w:rPr>
          <w:b/>
        </w:rPr>
        <w:t xml:space="preserve">Tulos</w:t>
      </w:r>
    </w:p>
    <w:p>
      <w:r>
        <w:t xml:space="preserve">Mikä alkoi ennen joukkueen voittoa?</w:t>
      </w:r>
    </w:p>
    <w:p>
      <w:r>
        <w:rPr>
          <w:b/>
        </w:rPr>
        <w:t xml:space="preserve">Esimerkki 6.1246</w:t>
      </w:r>
    </w:p>
    <w:p>
      <w:r>
        <w:t xml:space="preserve">Läpikulku: Hullin puheenjohtaja Adam Pearson päätti erottaa Parkinsonin, joka nimitettiin vasta kesäkuussa, sen jälkeen, kun lauantain 4-2-kotitappio Southamptonia vastaan jätti hänen joukkueensa 23. sijalle Englannin jalkapallon kakkosliigassa. Parkinsonin joukkue oli voittanut tällä kaudella vain neljä 21 liigaottelusta, ja fanit vaativat häntä eroamaan lauantain tappion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päätöksen tekemistä?</w:t>
      </w:r>
    </w:p>
    <w:p>
      <w:r>
        <w:rPr>
          <w:b/>
        </w:rPr>
        <w:t xml:space="preserve">Tulos</w:t>
      </w:r>
    </w:p>
    <w:p>
      <w:r>
        <w:t xml:space="preserve">Mitä olisi voinut tapahtua päätöksen tekemisen jälkeen?</w:t>
      </w:r>
    </w:p>
    <w:p>
      <w:r>
        <w:rPr>
          <w:b/>
        </w:rPr>
        <w:t xml:space="preserve">Tulos</w:t>
      </w:r>
    </w:p>
    <w:p>
      <w:r>
        <w:t xml:space="preserve">Mitä tapahtui kotitappion jälkeen?</w:t>
      </w:r>
    </w:p>
    <w:p>
      <w:r>
        <w:rPr>
          <w:b/>
        </w:rPr>
        <w:t xml:space="preserve">Tulos</w:t>
      </w:r>
    </w:p>
    <w:p>
      <w:r>
        <w:t xml:space="preserve">Mitä tapahtui ennen kotitappiota?</w:t>
      </w:r>
    </w:p>
    <w:p>
      <w:r>
        <w:rPr>
          <w:b/>
        </w:rPr>
        <w:t xml:space="preserve">Tulos</w:t>
      </w:r>
    </w:p>
    <w:p>
      <w:r>
        <w:t xml:space="preserve">Mikä tapahtuma tapahtui ennen kuin joukkue jäi 23. sijalle?</w:t>
      </w:r>
    </w:p>
    <w:p>
      <w:r>
        <w:rPr>
          <w:b/>
        </w:rPr>
        <w:t xml:space="preserve">Tulos</w:t>
      </w:r>
    </w:p>
    <w:p>
      <w:r>
        <w:t xml:space="preserve">Mitä tapahtui sen jälkeen, kun joukkue jäi 23. sijalle?</w:t>
      </w:r>
    </w:p>
    <w:p>
      <w:r>
        <w:rPr>
          <w:b/>
        </w:rPr>
        <w:t xml:space="preserve">Tulos</w:t>
      </w:r>
    </w:p>
    <w:p>
      <w:r>
        <w:t xml:space="preserve">Mitä fanit tekivät lauantaisen tappion jälkeen?</w:t>
      </w:r>
    </w:p>
    <w:p>
      <w:r>
        <w:rPr>
          <w:b/>
        </w:rPr>
        <w:t xml:space="preserve">Tulos</w:t>
      </w:r>
    </w:p>
    <w:p>
      <w:r>
        <w:t xml:space="preserve">Mitä voi tapahtua fanien puhelun jälkeen?</w:t>
      </w:r>
    </w:p>
    <w:p>
      <w:r>
        <w:rPr>
          <w:b/>
        </w:rPr>
        <w:t xml:space="preserve">Tulos</w:t>
      </w:r>
    </w:p>
    <w:p>
      <w:r>
        <w:t xml:space="preserve">Mitä on tapahduttava ennen irtisanomista?</w:t>
      </w:r>
    </w:p>
    <w:p>
      <w:r>
        <w:rPr>
          <w:b/>
        </w:rPr>
        <w:t xml:space="preserve">Tulos</w:t>
      </w:r>
    </w:p>
    <w:p>
      <w:r>
        <w:t xml:space="preserve">Mitä tapahtui tapaamisen jälkeen?</w:t>
      </w:r>
    </w:p>
    <w:p>
      <w:r>
        <w:rPr>
          <w:b/>
        </w:rPr>
        <w:t xml:space="preserve">Tulos</w:t>
      </w:r>
    </w:p>
    <w:p>
      <w:r>
        <w:t xml:space="preserve">mitä tapahtui ennen lauantaista tappiota?</w:t>
      </w:r>
    </w:p>
    <w:p>
      <w:r>
        <w:rPr>
          <w:b/>
        </w:rPr>
        <w:t xml:space="preserve">Tulos</w:t>
      </w:r>
    </w:p>
    <w:p>
      <w:r>
        <w:t xml:space="preserve">Mitä tämän kauden aikana tapahtui?</w:t>
      </w:r>
    </w:p>
    <w:p>
      <w:r>
        <w:rPr>
          <w:b/>
        </w:rPr>
        <w:t xml:space="preserve">Esimerkki 6.1247</w:t>
      </w:r>
    </w:p>
    <w:p>
      <w:r>
        <w:t xml:space="preserve">Läpikulku: "Abbasin johtama toimeenpaneva komitea päätti kehottaa Abbasia järjestämään ennenaikaiset parlamentti- ja presidentinvaalit, kertoi toimeenpanevan komitean jäsen Saleh Rafaat AFP:lle.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Saleh Rafaat kertoi AFP:lle mitään?</w:t>
      </w:r>
    </w:p>
    <w:p>
      <w:r>
        <w:rPr>
          <w:b/>
        </w:rPr>
        <w:t xml:space="preserve">Tulos</w:t>
      </w:r>
    </w:p>
    <w:p>
      <w:r>
        <w:t xml:space="preserve">Mitä tapahtui sen jälkeen, kun Saleh Rafaat kertoi AFP:lle mitään?</w:t>
      </w:r>
    </w:p>
    <w:p>
      <w:r>
        <w:rPr>
          <w:b/>
        </w:rPr>
        <w:t xml:space="preserve">Tulos</w:t>
      </w:r>
    </w:p>
    <w:p>
      <w:r>
        <w:t xml:space="preserve">Mitä tapahtui ennen vaaleja?</w:t>
      </w:r>
    </w:p>
    <w:p>
      <w:r>
        <w:rPr>
          <w:b/>
        </w:rPr>
        <w:t xml:space="preserve">Tulos</w:t>
      </w:r>
    </w:p>
    <w:p>
      <w:r>
        <w:t xml:space="preserve">Mitä tapahtui vaalien jälkeen?</w:t>
      </w:r>
    </w:p>
    <w:p>
      <w:r>
        <w:rPr>
          <w:b/>
        </w:rPr>
        <w:t xml:space="preserve">Tulos</w:t>
      </w:r>
    </w:p>
    <w:p>
      <w:r>
        <w:t xml:space="preserve">Mitä tapahtui sen jälkeen, kun he päättivät pitää jotain?</w:t>
      </w:r>
    </w:p>
    <w:p>
      <w:r>
        <w:rPr>
          <w:b/>
        </w:rPr>
        <w:t xml:space="preserve">Tulos</w:t>
      </w:r>
    </w:p>
    <w:p>
      <w:r>
        <w:t xml:space="preserve">Mitä tapahtui ennen kuin he päättivät pitää jotain?</w:t>
      </w:r>
    </w:p>
    <w:p>
      <w:r>
        <w:rPr>
          <w:b/>
        </w:rPr>
        <w:t xml:space="preserve">Esimerkki 6.1248</w:t>
      </w:r>
    </w:p>
    <w:p>
      <w:r>
        <w:t xml:space="preserve">Läpikulku: Spitzer hyökkäsi Vaccoa vastaan sunnuntain väittelyssä siitä, että tämä ei ollut vuonna 1992 pannut täytäntöön tuomioistuimen päätöstä abortinvastaisia mielenosoittajia vastaan, jotka olivat tukkineet klinikan sisäänkäynnin. Kyseessä oli sama klinikka, jossa Slepian työskenteli.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sunnuntain keskustelun jälkeen?</w:t>
      </w:r>
    </w:p>
    <w:p>
      <w:r>
        <w:rPr>
          <w:b/>
        </w:rPr>
        <w:t xml:space="preserve">Tulos</w:t>
      </w:r>
    </w:p>
    <w:p>
      <w:r>
        <w:t xml:space="preserve">Mitä tapahtui sunnuntaina käydyn keskustelun aikana?</w:t>
      </w:r>
    </w:p>
    <w:p>
      <w:r>
        <w:rPr>
          <w:b/>
        </w:rPr>
        <w:t xml:space="preserve">Tulos</w:t>
      </w:r>
    </w:p>
    <w:p>
      <w:r>
        <w:t xml:space="preserve">Mitä tapahtui ennen kuin Slepian aloitti työt klinikalla?</w:t>
      </w:r>
    </w:p>
    <w:p>
      <w:r>
        <w:rPr>
          <w:b/>
        </w:rPr>
        <w:t xml:space="preserve">Tulos</w:t>
      </w:r>
    </w:p>
    <w:p>
      <w:r>
        <w:t xml:space="preserve">Mitä tapahtui ennen kuin mielenosoittajat tukkivat klinikan sisäänkäynnin?</w:t>
      </w:r>
    </w:p>
    <w:p>
      <w:r>
        <w:rPr>
          <w:b/>
        </w:rPr>
        <w:t xml:space="preserve">Tulos</w:t>
      </w:r>
    </w:p>
    <w:p>
      <w:r>
        <w:t xml:space="preserve">Mitä tapahtui sen jälkeen, kun mielenosoittajat tukkivat klinikan sisäänkäynnin?</w:t>
      </w:r>
    </w:p>
    <w:p>
      <w:r>
        <w:rPr>
          <w:b/>
        </w:rPr>
        <w:t xml:space="preserve">Tulos</w:t>
      </w:r>
    </w:p>
    <w:p>
      <w:r>
        <w:t xml:space="preserve">Mitä ei tapahtunut sen jälkeen, kun mielenosoittajat tukkivat klinikan sisäänkäynnin?</w:t>
      </w:r>
    </w:p>
    <w:p>
      <w:r>
        <w:rPr>
          <w:b/>
        </w:rPr>
        <w:t xml:space="preserve">Tulos</w:t>
      </w:r>
    </w:p>
    <w:p>
      <w:r>
        <w:t xml:space="preserve">Mitä tapahtui sen jälkeen, kun Spitzer hyökkäsi Vaccon kimppuun väittelyn aikana?</w:t>
      </w:r>
    </w:p>
    <w:p>
      <w:r>
        <w:rPr>
          <w:b/>
        </w:rPr>
        <w:t xml:space="preserve">Tulos</w:t>
      </w:r>
    </w:p>
    <w:p>
      <w:r>
        <w:t xml:space="preserve">Mitä tapahtui sen jälkeen, kun tuomioistuimen määräys annettiin vuonna 1992?</w:t>
      </w:r>
    </w:p>
    <w:p>
      <w:r>
        <w:rPr>
          <w:b/>
        </w:rPr>
        <w:t xml:space="preserve">Esimerkki 6.1249</w:t>
      </w:r>
    </w:p>
    <w:p>
      <w:r>
        <w:t xml:space="preserve">Läpikulku: Ne tukehtuivat kuoliaaksi", sanoi Haute-Marnen pääeläinlääkäri Bernard Brocvielle. Sunnuntaina otettiin käyttöön hätäsuunnitelma, koska pelättiin, että kanat olisivat voineet saada tartunnan H5N1-influenssaviruksesta, joka voi olla ihmiselle tappava.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pääeläinlääkäri sanoi?</w:t>
      </w:r>
    </w:p>
    <w:p>
      <w:r>
        <w:rPr>
          <w:b/>
        </w:rPr>
        <w:t xml:space="preserve">Tulos</w:t>
      </w:r>
    </w:p>
    <w:p>
      <w:r>
        <w:t xml:space="preserve">Mitä tapahtui kanojen tukehtumisen jälkeen?</w:t>
      </w:r>
    </w:p>
    <w:p>
      <w:r>
        <w:rPr>
          <w:b/>
        </w:rPr>
        <w:t xml:space="preserve">Tulos</w:t>
      </w:r>
    </w:p>
    <w:p>
      <w:r>
        <w:t xml:space="preserve">Mitä tapahtui ennen kuin kanat tukehtuivat?</w:t>
      </w:r>
    </w:p>
    <w:p>
      <w:r>
        <w:rPr>
          <w:b/>
        </w:rPr>
        <w:t xml:space="preserve">Tulos</w:t>
      </w:r>
    </w:p>
    <w:p>
      <w:r>
        <w:t xml:space="preserve">Mitä voisi tapahtua sen jälkeen, kun pääeläinlääkäri sanoi?</w:t>
      </w:r>
    </w:p>
    <w:p>
      <w:r>
        <w:rPr>
          <w:b/>
        </w:rPr>
        <w:t xml:space="preserve">Tulos</w:t>
      </w:r>
    </w:p>
    <w:p>
      <w:r>
        <w:t xml:space="preserve">Mitä tapahtui kanojen kuoleman jälkeen?</w:t>
      </w:r>
    </w:p>
    <w:p>
      <w:r>
        <w:rPr>
          <w:b/>
        </w:rPr>
        <w:t xml:space="preserve">Tulos</w:t>
      </w:r>
    </w:p>
    <w:p>
      <w:r>
        <w:t xml:space="preserve">Mitä tapahtui ennen kanojen kuolemaa?</w:t>
      </w:r>
    </w:p>
    <w:p>
      <w:r>
        <w:rPr>
          <w:b/>
        </w:rPr>
        <w:t xml:space="preserve">Tulos</w:t>
      </w:r>
    </w:p>
    <w:p>
      <w:r>
        <w:t xml:space="preserve">Mitä olisi voinut tapahtua ennen kuin hätäsuunnitelma otettiin käyttöön?</w:t>
      </w:r>
    </w:p>
    <w:p>
      <w:r>
        <w:rPr>
          <w:b/>
        </w:rPr>
        <w:t xml:space="preserve">Esimerkki 6.1250</w:t>
      </w:r>
    </w:p>
    <w:p>
      <w:r>
        <w:t xml:space="preserve">Läpikulku: Gatesin mainitsemat uudet mahdollisuudet ovat kuitenkin myös joidenkin varsin epäsuotuisien henkilöiden käytössä. Uuden raportin mukaan viharyhmien määrä on kasvanut dramaattisesti Yhdysvalloissa viime vuoden aikana.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Gates mainitsi uudet mahdollisuudet?</w:t>
      </w:r>
    </w:p>
    <w:p>
      <w:r>
        <w:rPr>
          <w:b/>
        </w:rPr>
        <w:t xml:space="preserve">Tulos</w:t>
      </w:r>
    </w:p>
    <w:p>
      <w:r>
        <w:t xml:space="preserve">Mitä tapahtui sen jälkeen, kun Gates mainitsi uudet mahdollisuudet?</w:t>
      </w:r>
    </w:p>
    <w:p>
      <w:r>
        <w:rPr>
          <w:b/>
        </w:rPr>
        <w:t xml:space="preserve">Tulos</w:t>
      </w:r>
    </w:p>
    <w:p>
      <w:r>
        <w:t xml:space="preserve">Mitä tapahtuu, kun herra Gates mainitsee uudet mahdollisuudet?</w:t>
      </w:r>
    </w:p>
    <w:p>
      <w:r>
        <w:rPr>
          <w:b/>
        </w:rPr>
        <w:t xml:space="preserve">Esimerkki 6.1251</w:t>
      </w:r>
    </w:p>
    <w:p>
      <w:r>
        <w:t xml:space="preserve">Läpikulku: Washington Post kertoi perjantaina nimettömiin hallituksen virkamiehiin vedoten, että Yhdysvaltain virkamiehet harkitsevat sovittelupyrkimysten lopettamista sunnikapinallisten kanssa osana meneillään olevaa Yhdysvaltain Irakin-politiikan tarkistamista. Ulkoministeriön esittämä ehdotus on seurausta sisäisestä tarkastelusta, jonka mukaan Yhdysvaltain pyrkimykset tavoittaa sunnidissidenttejä ovat epäonnistuneet, Post kertoi.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ensimmäisen tarkistuksen jälkeen?</w:t>
      </w:r>
    </w:p>
    <w:p>
      <w:r>
        <w:rPr>
          <w:b/>
        </w:rPr>
        <w:t xml:space="preserve">Tulos</w:t>
      </w:r>
    </w:p>
    <w:p>
      <w:r>
        <w:t xml:space="preserve">Mitä tapahtuu ensimmäisen tarkistuksen jälkeen?</w:t>
      </w:r>
    </w:p>
    <w:p>
      <w:r>
        <w:rPr>
          <w:b/>
        </w:rPr>
        <w:t xml:space="preserve">Tulos</w:t>
      </w:r>
    </w:p>
    <w:p>
      <w:r>
        <w:t xml:space="preserve">Mitä tapahtui ennen ensimmäistä tarkistusta?</w:t>
      </w:r>
    </w:p>
    <w:p>
      <w:r>
        <w:rPr>
          <w:b/>
        </w:rPr>
        <w:t xml:space="preserve">Tulos</w:t>
      </w:r>
    </w:p>
    <w:p>
      <w:r>
        <w:t xml:space="preserve">Mitä olisi voinut tapahtua ensimmäisen tarkistuksen jälkeen?</w:t>
      </w:r>
    </w:p>
    <w:p>
      <w:r>
        <w:rPr>
          <w:b/>
        </w:rPr>
        <w:t xml:space="preserve">Tulos</w:t>
      </w:r>
    </w:p>
    <w:p>
      <w:r>
        <w:t xml:space="preserve">Mitä tapahtui ennen ehdotusta?</w:t>
      </w:r>
    </w:p>
    <w:p>
      <w:r>
        <w:rPr>
          <w:b/>
        </w:rPr>
        <w:t xml:space="preserve">Tulos</w:t>
      </w:r>
    </w:p>
    <w:p>
      <w:r>
        <w:t xml:space="preserve">Mitä tapahtui ehdotuksen jälkeen?</w:t>
      </w:r>
    </w:p>
    <w:p>
      <w:r>
        <w:rPr>
          <w:b/>
        </w:rPr>
        <w:t xml:space="preserve">Tulos</w:t>
      </w:r>
    </w:p>
    <w:p>
      <w:r>
        <w:t xml:space="preserve">Mitä ehdotuksen jälkeen voi tapahtua?</w:t>
      </w:r>
    </w:p>
    <w:p>
      <w:r>
        <w:rPr>
          <w:b/>
        </w:rPr>
        <w:t xml:space="preserve">Tulos</w:t>
      </w:r>
    </w:p>
    <w:p>
      <w:r>
        <w:t xml:space="preserve">Mitä tapahtuu ehdotuksen jälkeen?</w:t>
      </w:r>
    </w:p>
    <w:p>
      <w:r>
        <w:rPr>
          <w:b/>
        </w:rPr>
        <w:t xml:space="preserve">Tulos</w:t>
      </w:r>
    </w:p>
    <w:p>
      <w:r>
        <w:t xml:space="preserve">Mitä ehdotuksen jälkeen voisi tapahtua?</w:t>
      </w:r>
    </w:p>
    <w:p>
      <w:r>
        <w:rPr>
          <w:b/>
        </w:rPr>
        <w:t xml:space="preserve">Esimerkki 6.1252</w:t>
      </w:r>
    </w:p>
    <w:p>
      <w:r>
        <w:t xml:space="preserve">Läpikulku: Lin Kuang Hung, Kiinan Taipein päävalmentaja, syytti joukkueensa huonoa fyysistä kuntoa ja liiallisia syöttö- ja vastaanottovirheitä dramaattisesta tappiosta. "Maailmanmestaruus tuli meille kalliiksi ja jätti vain vähän aikaa toipumiseen", Lin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tappion jälkeen?</w:t>
      </w:r>
    </w:p>
    <w:p>
      <w:r>
        <w:rPr>
          <w:b/>
        </w:rPr>
        <w:t xml:space="preserve">Tulos</w:t>
      </w:r>
    </w:p>
    <w:p>
      <w:r>
        <w:t xml:space="preserve">Mitä tapahtui ennen elpymistä?</w:t>
      </w:r>
    </w:p>
    <w:p>
      <w:r>
        <w:rPr>
          <w:b/>
        </w:rPr>
        <w:t xml:space="preserve">Tulos</w:t>
      </w:r>
    </w:p>
    <w:p>
      <w:r>
        <w:t xml:space="preserve">Mitä tapahtui samaan aikaan, kun tarjoiltiin ja otettiin vastaan?</w:t>
      </w:r>
    </w:p>
    <w:p>
      <w:r>
        <w:rPr>
          <w:b/>
        </w:rPr>
        <w:t xml:space="preserve">Tulos</w:t>
      </w:r>
    </w:p>
    <w:p>
      <w:r>
        <w:t xml:space="preserve">Mitä tapahtui MM-kulujen jälkeen?</w:t>
      </w:r>
    </w:p>
    <w:p>
      <w:r>
        <w:rPr>
          <w:b/>
        </w:rPr>
        <w:t xml:space="preserve">Esimerkki 6.1253</w:t>
      </w:r>
    </w:p>
    <w:p>
      <w:r>
        <w:t xml:space="preserve">Läpikulku: "Tämä on vallankumouksellista, kun otetaan huomioon paavin sanojen painoarvo kristillisdemokraattisille puolueille ja julkiselle mielipiteelle Euroopassa." "Panin tyytyväisenä merkille, että hän muutti kantaansa Turkin EU-jäsenyyteen", sanoi Fouad Alaoui, radikaali muslimijohtaja Ranskasta.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paavin sanoja pidetään vallankumouksellisina?</w:t>
      </w:r>
    </w:p>
    <w:p>
      <w:r>
        <w:rPr>
          <w:b/>
        </w:rPr>
        <w:t xml:space="preserve">Tulos</w:t>
      </w:r>
    </w:p>
    <w:p>
      <w:r>
        <w:t xml:space="preserve">Mitä tapahtumia tapahtui sen jälkeen, kun paavin sanoja pidetään vallankumouksellisina?</w:t>
      </w:r>
    </w:p>
    <w:p>
      <w:r>
        <w:rPr>
          <w:b/>
        </w:rPr>
        <w:t xml:space="preserve">Tulos</w:t>
      </w:r>
    </w:p>
    <w:p>
      <w:r>
        <w:t xml:space="preserve">Mitä tapahtui ennen kuin paavi muutti kantaansa Turkkiin?</w:t>
      </w:r>
    </w:p>
    <w:p>
      <w:r>
        <w:rPr>
          <w:b/>
        </w:rPr>
        <w:t xml:space="preserve">Tulos</w:t>
      </w:r>
    </w:p>
    <w:p>
      <w:r>
        <w:t xml:space="preserve">Mikä alkoi sen jälkeen, kun paavi muutti kantaansa Turkkiin?</w:t>
      </w:r>
    </w:p>
    <w:p>
      <w:r>
        <w:rPr>
          <w:b/>
        </w:rPr>
        <w:t xml:space="preserve">Tulos</w:t>
      </w:r>
    </w:p>
    <w:p>
      <w:r>
        <w:t xml:space="preserve">Mitä tapahtui ennen Alaouin lausuntoa?</w:t>
      </w:r>
    </w:p>
    <w:p>
      <w:r>
        <w:rPr>
          <w:b/>
        </w:rPr>
        <w:t xml:space="preserve">Tulos</w:t>
      </w:r>
    </w:p>
    <w:p>
      <w:r>
        <w:t xml:space="preserve">Mitä tapahtuu sen jälkeen, kun Alaoui on antanut lausuntonsa?</w:t>
      </w:r>
    </w:p>
    <w:p>
      <w:r>
        <w:rPr>
          <w:b/>
        </w:rPr>
        <w:t xml:space="preserve">Esimerkki 6.1254</w:t>
      </w:r>
    </w:p>
    <w:p>
      <w:r>
        <w:t xml:space="preserve">Läpikulku: He lisäsivät, että sillä ei ollut juurikaan vaikutusta valuuttamarkkinoihin, koska se oli odotusten mukainen. "Ennakkoluulomme on nähdä Yhdysvaltain dollarin ajautuvan korkeammalle vuoden lopulla, kun tunnelma paranee edelleen, erityisesti jos asuntomarkkinoiden indikaattorit vakiintuvat ja suuri spekulatiivinen nettomääräinen lyhyt (myynti)positio purkautuu edelleen", National Australia Bankin vanhempi tutkija John Kyriakopoulos kirjoitti asiakkaille suunnatussa muistiinpanossa.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tunnelmille, kun dollari nousee?</w:t>
      </w:r>
    </w:p>
    <w:p>
      <w:r>
        <w:rPr>
          <w:b/>
        </w:rPr>
        <w:t xml:space="preserve">Tulos</w:t>
      </w:r>
    </w:p>
    <w:p>
      <w:r>
        <w:t xml:space="preserve">Mitä tapahtuu ennen kuin tunnelmat paranevat?</w:t>
      </w:r>
    </w:p>
    <w:p>
      <w:r>
        <w:rPr>
          <w:b/>
        </w:rPr>
        <w:t xml:space="preserve">Tulos</w:t>
      </w:r>
    </w:p>
    <w:p>
      <w:r>
        <w:t xml:space="preserve">Mitä John Kyriakopoulos teki Yhdysvaltojen tunnetilalle?</w:t>
      </w:r>
    </w:p>
    <w:p>
      <w:r>
        <w:rPr>
          <w:b/>
        </w:rPr>
        <w:t xml:space="preserve">Tulos</w:t>
      </w:r>
    </w:p>
    <w:p>
      <w:r>
        <w:t xml:space="preserve">mitä Yhdysvaltain dollari tekee indikaattoreiden vakiintumisen jälkeen?</w:t>
      </w:r>
    </w:p>
    <w:p>
      <w:r>
        <w:rPr>
          <w:b/>
        </w:rPr>
        <w:t xml:space="preserve">Esimerkki 6.1255</w:t>
      </w:r>
    </w:p>
    <w:p>
      <w:r>
        <w:t xml:space="preserve">Läpikulku: Cui sanoi, että vierailu osoittaa maailmalle, että Kiinan ja Intian yhteinen kehitys edistää myönteisesti rauhaa, vakautta ja kehitystä maailmassa. Hu matkan viimeinen etappi vie hänet Pakistaniin 23.-26. marraskuuta, mikä on myös ensimmäinen Kiinan huippujohtajien vierailu tähän Etelä-Aasian maahan kymmeneen vuoteen.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vierailun alkamisen jälkeen?</w:t>
      </w:r>
    </w:p>
    <w:p>
      <w:r>
        <w:rPr>
          <w:b/>
        </w:rPr>
        <w:t xml:space="preserve">Tulos</w:t>
      </w:r>
    </w:p>
    <w:p>
      <w:r>
        <w:t xml:space="preserve">Mitä tapahtuu ennen vierailun alkua?</w:t>
      </w:r>
    </w:p>
    <w:p>
      <w:r>
        <w:rPr>
          <w:b/>
        </w:rPr>
        <w:t xml:space="preserve">Tulos</w:t>
      </w:r>
    </w:p>
    <w:p>
      <w:r>
        <w:t xml:space="preserve">Mikä alkaa ennen kuin Kiinan ja Intian kehitys on päättynyt?</w:t>
      </w:r>
    </w:p>
    <w:p>
      <w:r>
        <w:rPr>
          <w:b/>
        </w:rPr>
        <w:t xml:space="preserve">Tulos</w:t>
      </w:r>
    </w:p>
    <w:p>
      <w:r>
        <w:t xml:space="preserve">Mitä tapahtuu Kiinan ja Intian kehityksen aikana?</w:t>
      </w:r>
    </w:p>
    <w:p>
      <w:r>
        <w:rPr>
          <w:b/>
        </w:rPr>
        <w:t xml:space="preserve">Esimerkki 6.1256</w:t>
      </w:r>
    </w:p>
    <w:p>
      <w:r>
        <w:t xml:space="preserve">Läpikulku: Miller sanoi aiemmin tällä viikolla, että toimitukset Ukrainan markkinoille voidaan keskeyttää kokonaan, jos Kiova ei suostu yhtiön ehtoihin 1. tammikuuta mennessä.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yrityksen ehtoja ei ole hyväksytty?</w:t>
      </w:r>
    </w:p>
    <w:p>
      <w:r>
        <w:rPr>
          <w:b/>
        </w:rPr>
        <w:t xml:space="preserve">Esimerkki 6.1257</w:t>
      </w:r>
    </w:p>
    <w:p>
      <w:r>
        <w:t xml:space="preserve">Läpikulku: DPC Acquisition on Crescott Investment Associatesin, Wilson Investment Groupin, Kernel Corp:n ja Catalyst Partnersin määräysvallassa. Sijoittajaryhmä omistaa 1 534 600 Dataproductsin kantaosaketta eli 7,6 prosentin osuuden.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sijoittajaryhmä omistaa?</w:t>
      </w:r>
    </w:p>
    <w:p>
      <w:r>
        <w:rPr>
          <w:b/>
        </w:rPr>
        <w:t xml:space="preserve">Tulos</w:t>
      </w:r>
    </w:p>
    <w:p>
      <w:r>
        <w:t xml:space="preserve">Mitä tapahtui ennen kuin sijoittajaryhmä omistaa?</w:t>
      </w:r>
    </w:p>
    <w:p>
      <w:r>
        <w:rPr>
          <w:b/>
        </w:rPr>
        <w:t xml:space="preserve">Tulos</w:t>
      </w:r>
    </w:p>
    <w:p>
      <w:r>
        <w:t xml:space="preserve">Mitä todennäköisesti tapahtui ennen Crescott Investment Associatesin määräysvaltaa?</w:t>
      </w:r>
    </w:p>
    <w:p>
      <w:r>
        <w:rPr>
          <w:b/>
        </w:rPr>
        <w:t xml:space="preserve">Esimerkki 6.1258</w:t>
      </w:r>
    </w:p>
    <w:p>
      <w:r>
        <w:t xml:space="preserve">Läpikulku: Jotkut kenialaiset ovat valittaneet, että Nairobin pommi-iskun jälkeen pelastustyöntekijät asettivat etusijalle amerikkalaisten uhrien löytämisen ja todisteiden suojaamisen afrikkalaisten ihmishenkien pelastamisen kustannuksella. Albright ja muut Yhdysvaltain virkamiehet ovat kuitenkin kiistäneet tämän käsityksen jyrkästi ja sanoneet, että etusijalla on ollut kaikkien mahdollisten, niin afrikkalaisten kuin amerikkalaisten, pelastaminen.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Nairobin pommi-iskun jälkeen?</w:t>
      </w:r>
    </w:p>
    <w:p>
      <w:r>
        <w:rPr>
          <w:b/>
        </w:rPr>
        <w:t xml:space="preserve">Tulos</w:t>
      </w:r>
    </w:p>
    <w:p>
      <w:r>
        <w:t xml:space="preserve">Mitä tapahtui ennen Nairobin pommi-iskua?</w:t>
      </w:r>
    </w:p>
    <w:p>
      <w:r>
        <w:rPr>
          <w:b/>
        </w:rPr>
        <w:t xml:space="preserve">Tulos</w:t>
      </w:r>
    </w:p>
    <w:p>
      <w:r>
        <w:t xml:space="preserve">Mitä tapahtui sen jälkeen, kun jotkut kenialaiset valittivat, että Nairobin pommi-iskun jälkeen pelastustyöntekijät asettivat etusijalle amerikkalaisten uhrien etsimisen ja todisteiden suojaamisen afrikkalaisten ihmishenkien pelastamisen kustannuksella?</w:t>
      </w:r>
    </w:p>
    <w:p>
      <w:r>
        <w:rPr>
          <w:b/>
        </w:rPr>
        <w:t xml:space="preserve">Tulos</w:t>
      </w:r>
    </w:p>
    <w:p>
      <w:r>
        <w:t xml:space="preserve">Mitä tapahtui, ennen kuin jotkut kenialaiset valittivat, että Nairobin pommi-iskun jälkeen pelastustyöntekijät asettivat etusijalle amerikkalaisten uhrien etsimisen ja todisteiden suojaamisen afrikkalaisten ihmishenkien pelastamisen kustannuksella?</w:t>
      </w:r>
    </w:p>
    <w:p>
      <w:r>
        <w:rPr>
          <w:b/>
        </w:rPr>
        <w:t xml:space="preserve">Esimerkki 6.1259</w:t>
      </w:r>
    </w:p>
    <w:p>
      <w:r>
        <w:t xml:space="preserve">Läpikulku: Eric Holder sanoi, kun häneltä kysyttiin torstaina rikkomuksista. "Tarkastelemme asiaa, yritämme tehdä jonkinlaisen tosiasioihin perustuvan päätöksen ja päätämme sitten, mihin toimiin on mahdollisesti ryhdyttävä.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Holder sanoi jotain?</w:t>
      </w:r>
    </w:p>
    <w:p>
      <w:r>
        <w:rPr>
          <w:b/>
        </w:rPr>
        <w:t xml:space="preserve">Tulos</w:t>
      </w:r>
    </w:p>
    <w:p>
      <w:r>
        <w:t xml:space="preserve">Mitä tapahtuu ennen kuin Holder sanoo jotain?</w:t>
      </w:r>
    </w:p>
    <w:p>
      <w:r>
        <w:rPr>
          <w:b/>
        </w:rPr>
        <w:t xml:space="preserve">Tulos</w:t>
      </w:r>
    </w:p>
    <w:p>
      <w:r>
        <w:t xml:space="preserve">Mitä tapahtuu sen jälkeen, kun olemme katsoneet?</w:t>
      </w:r>
    </w:p>
    <w:p>
      <w:r>
        <w:rPr>
          <w:b/>
        </w:rPr>
        <w:t xml:space="preserve">Tulos</w:t>
      </w:r>
    </w:p>
    <w:p>
      <w:r>
        <w:t xml:space="preserve">Mitä tapahtui ennen kuin katsoimme?</w:t>
      </w:r>
    </w:p>
    <w:p>
      <w:r>
        <w:rPr>
          <w:b/>
        </w:rPr>
        <w:t xml:space="preserve">Tulos</w:t>
      </w:r>
    </w:p>
    <w:p>
      <w:r>
        <w:t xml:space="preserve">Mitä tapahtuu sen jälkeen, kun olemme tehneet päätöksen?</w:t>
      </w:r>
    </w:p>
    <w:p>
      <w:r>
        <w:rPr>
          <w:b/>
        </w:rPr>
        <w:t xml:space="preserve">Tulos</w:t>
      </w:r>
    </w:p>
    <w:p>
      <w:r>
        <w:t xml:space="preserve">Mitä tapahtuu ennen kuin teemme päätöksen?</w:t>
      </w:r>
    </w:p>
    <w:p>
      <w:r>
        <w:rPr>
          <w:b/>
        </w:rPr>
        <w:t xml:space="preserve">Esimerkki 6.1260</w:t>
      </w:r>
    </w:p>
    <w:p>
      <w:r>
        <w:t xml:space="preserve">Läpikulku: New Yorkin tärkein sopimus, tammikuussa toimitettavaksi tarkoitettu kevyt makea raakaöljy, nousi 30 senttiä 61,67 dollariin tynnyriltä sähköisissä kaupoissa ennen Yhdysvaltain markkinoiden virallista avautumista. Lontoossa Pohjanmeren Brent-raakaöljy tammikuun toimitukseen nousi sähköisessä kaupankäynnissä 23 senttiä 61,56 dollariin.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Yhdysvaltojen markkinoiden avautumista?</w:t>
      </w:r>
    </w:p>
    <w:p>
      <w:r>
        <w:rPr>
          <w:b/>
        </w:rPr>
        <w:t xml:space="preserve">Tulos</w:t>
      </w:r>
    </w:p>
    <w:p>
      <w:r>
        <w:t xml:space="preserve">Mitä tapahtui Yhdysvaltojen markkinoiden avaamisen jälkeen?</w:t>
      </w:r>
    </w:p>
    <w:p>
      <w:r>
        <w:rPr>
          <w:b/>
        </w:rPr>
        <w:t xml:space="preserve">Tulos</w:t>
      </w:r>
    </w:p>
    <w:p>
      <w:r>
        <w:t xml:space="preserve">Mitä tapahtui sähköisen kaupankäynnin aikana?</w:t>
      </w:r>
    </w:p>
    <w:p>
      <w:r>
        <w:rPr>
          <w:b/>
        </w:rPr>
        <w:t xml:space="preserve">Tulos</w:t>
      </w:r>
    </w:p>
    <w:p>
      <w:r>
        <w:t xml:space="preserve">Mitä tapahtuu sopimusten jälkeen?</w:t>
      </w:r>
    </w:p>
    <w:p>
      <w:r>
        <w:rPr>
          <w:b/>
        </w:rPr>
        <w:t xml:space="preserve">Esimerkki 6.1261</w:t>
      </w:r>
    </w:p>
    <w:p>
      <w:r>
        <w:t xml:space="preserve">Läpikulku: Tšekki pyrkii nyt liittymään euroon vuonna 2012 ja Unkari vuonna 2013.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w:t>
      </w:r>
    </w:p>
    <w:p>
      <w:r>
        <w:rPr>
          <w:b/>
        </w:rPr>
        <w:t xml:space="preserve">Tulos</w:t>
      </w:r>
    </w:p>
    <w:p>
      <w:r>
        <w:t xml:space="preserve">Mikä tapahtuma on todennäköisesti sattunut sen jälkeen, kun Tšekin tasavalta alkoi tähdätä?</w:t>
      </w:r>
    </w:p>
    <w:p>
      <w:r>
        <w:rPr>
          <w:b/>
        </w:rPr>
        <w:t xml:space="preserve">Tulos</w:t>
      </w:r>
    </w:p>
    <w:p>
      <w:r>
        <w:t xml:space="preserve">Mikä tapahtuma päättyi ennen kuin Tšekin tasavalta alkoi tähdätä?</w:t>
      </w:r>
    </w:p>
    <w:p>
      <w:r>
        <w:rPr>
          <w:b/>
        </w:rPr>
        <w:t xml:space="preserve">Esimerkki 6.1262</w:t>
      </w:r>
    </w:p>
    <w:p>
      <w:r>
        <w:t xml:space="preserve">Läpikulku: Baikhanov sanoi, että alustavat tulokset ilmoitetaan maanantaihin puoleenpäivään mennessä, mutta viralliset tulokset saadaan vasta ensi viikon lopulla. Presidentti Vladimir Putin on kutsunut vaaleja "virstanpylvääksi", joka lisää vakautta tasavallassa ja koko Pohjois-Kaukasuksen alueella.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alustavien tulosten julkistamista?</w:t>
      </w:r>
    </w:p>
    <w:p>
      <w:r>
        <w:rPr>
          <w:b/>
        </w:rPr>
        <w:t xml:space="preserve">Tulos</w:t>
      </w:r>
    </w:p>
    <w:p>
      <w:r>
        <w:t xml:space="preserve">Mitä alkoi tapahtua ennen alustavien tulosten julkistamista ja minkä odotetaan jatkuvan sen jälkeen?</w:t>
      </w:r>
    </w:p>
    <w:p>
      <w:r>
        <w:rPr>
          <w:b/>
        </w:rPr>
        <w:t xml:space="preserve">Tulos</w:t>
      </w:r>
    </w:p>
    <w:p>
      <w:r>
        <w:t xml:space="preserve">Mitä tapahtuu samaan aikaan, kun alustavat tulokset julkistetaan?</w:t>
      </w:r>
    </w:p>
    <w:p>
      <w:r>
        <w:rPr>
          <w:b/>
        </w:rPr>
        <w:t xml:space="preserve">Tulos</w:t>
      </w:r>
    </w:p>
    <w:p>
      <w:r>
        <w:t xml:space="preserve">Mitä odotetaan tapahtuvan alustavien tulosten julkistamisen jälkeen?</w:t>
      </w:r>
    </w:p>
    <w:p>
      <w:r>
        <w:rPr>
          <w:b/>
        </w:rPr>
        <w:t xml:space="preserve">Tulos</w:t>
      </w:r>
    </w:p>
    <w:p>
      <w:r>
        <w:t xml:space="preserve">Mitä ei todellakaan tapahdu alustavien tulosten julkistamisen jälkeen?</w:t>
      </w:r>
    </w:p>
    <w:p>
      <w:r>
        <w:rPr>
          <w:b/>
        </w:rPr>
        <w:t xml:space="preserve">Tulos</w:t>
      </w:r>
    </w:p>
    <w:p>
      <w:r>
        <w:t xml:space="preserve">Mitä on jo tapahtunut ennen virallisten tulosten julkistamista?</w:t>
      </w:r>
    </w:p>
    <w:p>
      <w:r>
        <w:rPr>
          <w:b/>
        </w:rPr>
        <w:t xml:space="preserve">Tulos</w:t>
      </w:r>
    </w:p>
    <w:p>
      <w:r>
        <w:t xml:space="preserve">Mitä ei ole vielä tapahtunut, mutta tapahtuu ennen kuin viralliset tulokset ovat saatavilla?</w:t>
      </w:r>
    </w:p>
    <w:p>
      <w:r>
        <w:rPr>
          <w:b/>
        </w:rPr>
        <w:t xml:space="preserve">Tulos</w:t>
      </w:r>
    </w:p>
    <w:p>
      <w:r>
        <w:t xml:space="preserve">Mitä tapahtuu samoihin aikoihin, kun viralliset tulokset ovat saatavilla?</w:t>
      </w:r>
    </w:p>
    <w:p>
      <w:r>
        <w:rPr>
          <w:b/>
        </w:rPr>
        <w:t xml:space="preserve">Tulos</w:t>
      </w:r>
    </w:p>
    <w:p>
      <w:r>
        <w:t xml:space="preserve">Mitä odotetaan tapahtuvan sen jälkeen, kun viralliset tulokset ovat saatavilla?</w:t>
      </w:r>
    </w:p>
    <w:p>
      <w:r>
        <w:rPr>
          <w:b/>
        </w:rPr>
        <w:t xml:space="preserve">Tulos</w:t>
      </w:r>
    </w:p>
    <w:p>
      <w:r>
        <w:t xml:space="preserve">Mitä odotetaan tapahtuvan sen jälkeen, kun viralliset tulokset ovat saatavilla?</w:t>
      </w:r>
    </w:p>
    <w:p>
      <w:r>
        <w:rPr>
          <w:b/>
        </w:rPr>
        <w:t xml:space="preserve">Tulos</w:t>
      </w:r>
    </w:p>
    <w:p>
      <w:r>
        <w:t xml:space="preserve">Mitä on jo tapahtunut ennen ensi viikon loppua?</w:t>
      </w:r>
    </w:p>
    <w:p>
      <w:r>
        <w:rPr>
          <w:b/>
        </w:rPr>
        <w:t xml:space="preserve">Tulos</w:t>
      </w:r>
    </w:p>
    <w:p>
      <w:r>
        <w:t xml:space="preserve">Mitä tapahtuu samoihin aikoihin, kun ensi viikko päättyy?</w:t>
      </w:r>
    </w:p>
    <w:p>
      <w:r>
        <w:rPr>
          <w:b/>
        </w:rPr>
        <w:t xml:space="preserve">Tulos</w:t>
      </w:r>
    </w:p>
    <w:p>
      <w:r>
        <w:t xml:space="preserve">Mitä on jo alkanut tapahtua ennen ensi viikon loppua ja mitä odotetaan tapahtuvan edelleen??</w:t>
      </w:r>
    </w:p>
    <w:p>
      <w:r>
        <w:rPr>
          <w:b/>
        </w:rPr>
        <w:t xml:space="preserve">Tulos</w:t>
      </w:r>
    </w:p>
    <w:p>
      <w:r>
        <w:t xml:space="preserve">Mitä tapahtuu ensi viikon päätyttyä?</w:t>
      </w:r>
    </w:p>
    <w:p>
      <w:r>
        <w:rPr>
          <w:b/>
        </w:rPr>
        <w:t xml:space="preserve">Tulos</w:t>
      </w:r>
    </w:p>
    <w:p>
      <w:r>
        <w:t xml:space="preserve">Mitä tapahtui ennen kuin tiedottaja sanoi jotain?</w:t>
      </w:r>
    </w:p>
    <w:p>
      <w:r>
        <w:rPr>
          <w:b/>
        </w:rPr>
        <w:t xml:space="preserve">Tulos</w:t>
      </w:r>
    </w:p>
    <w:p>
      <w:r>
        <w:t xml:space="preserve">Mitä alkoi tapahtua ennen kuin tiedottaja sanoi jotain ja mitä odotetaan tapahtuvan jatkossakin?</w:t>
      </w:r>
    </w:p>
    <w:p>
      <w:r>
        <w:rPr>
          <w:b/>
        </w:rPr>
        <w:t xml:space="preserve">Tulos</w:t>
      </w:r>
    </w:p>
    <w:p>
      <w:r>
        <w:t xml:space="preserve">Mitä tapahtui samaan aikaan, kun tiedottaja sanoi jotain?</w:t>
      </w:r>
    </w:p>
    <w:p>
      <w:r>
        <w:rPr>
          <w:b/>
        </w:rPr>
        <w:t xml:space="preserve">Tulos</w:t>
      </w:r>
    </w:p>
    <w:p>
      <w:r>
        <w:t xml:space="preserve">Mitä tapahtuu sen jälkeen, kun tiedottaja on sanonut jotain?</w:t>
      </w:r>
    </w:p>
    <w:p>
      <w:r>
        <w:rPr>
          <w:b/>
        </w:rPr>
        <w:t xml:space="preserve">Tulos</w:t>
      </w:r>
    </w:p>
    <w:p>
      <w:r>
        <w:t xml:space="preserve">Mitä tapahtui ennen vaaleja?</w:t>
      </w:r>
    </w:p>
    <w:p>
      <w:r>
        <w:rPr>
          <w:b/>
        </w:rPr>
        <w:t xml:space="preserve">Tulos</w:t>
      </w:r>
    </w:p>
    <w:p>
      <w:r>
        <w:t xml:space="preserve">Mitä alkoi tapahtua ennen vaaleja ja mitä odotetaan tapahtuvan jatkossakin?</w:t>
      </w:r>
    </w:p>
    <w:p>
      <w:r>
        <w:rPr>
          <w:b/>
        </w:rPr>
        <w:t xml:space="preserve">Tulos</w:t>
      </w:r>
    </w:p>
    <w:p>
      <w:r>
        <w:t xml:space="preserve">Mitä tapahtui samaan aikaan kuin vaalit?</w:t>
      </w:r>
    </w:p>
    <w:p>
      <w:r>
        <w:rPr>
          <w:b/>
        </w:rPr>
        <w:t xml:space="preserve">Tulos</w:t>
      </w:r>
    </w:p>
    <w:p>
      <w:r>
        <w:t xml:space="preserve">Mitä tapahtui vaalien jälkeen?</w:t>
      </w:r>
    </w:p>
    <w:p>
      <w:r>
        <w:rPr>
          <w:b/>
        </w:rPr>
        <w:t xml:space="preserve">Tulos</w:t>
      </w:r>
    </w:p>
    <w:p>
      <w:r>
        <w:t xml:space="preserve">Mitä luultavasti tapahtui vaalien jälkeen?</w:t>
      </w:r>
    </w:p>
    <w:p>
      <w:r>
        <w:rPr>
          <w:b/>
        </w:rPr>
        <w:t xml:space="preserve">Tulos</w:t>
      </w:r>
    </w:p>
    <w:p>
      <w:r>
        <w:t xml:space="preserve">Mitä tapahtuu vaalien jälkeen, mitä ei ole vielä tapahtunut?</w:t>
      </w:r>
    </w:p>
    <w:p>
      <w:r>
        <w:rPr>
          <w:b/>
        </w:rPr>
        <w:t xml:space="preserve">Esimerkki 6.1263</w:t>
      </w:r>
    </w:p>
    <w:p>
      <w:r>
        <w:t xml:space="preserve">Läpikulku: "Neritan Sejamini kertoi toimittajille paljastamatta muita yksityiskohtia. Albania myönsi lauantaina, että se ottaa Yhdysvalloilta vastaan kolme vankia, jotka on vapautettu kiistellystä tukikohdasta, jota on käytetty terroriepäiltyjen säilyttämiseen.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heidän saapumistaan?</w:t>
      </w:r>
    </w:p>
    <w:p>
      <w:r>
        <w:rPr>
          <w:b/>
        </w:rPr>
        <w:t xml:space="preserve">Tulos</w:t>
      </w:r>
    </w:p>
    <w:p>
      <w:r>
        <w:t xml:space="preserve">Mitä tapahtui heidän saapumisensa jälkeen?</w:t>
      </w:r>
    </w:p>
    <w:p>
      <w:r>
        <w:rPr>
          <w:b/>
        </w:rPr>
        <w:t xml:space="preserve">Tulos</w:t>
      </w:r>
    </w:p>
    <w:p>
      <w:r>
        <w:t xml:space="preserve">Mitä tapahtui ennen kuin Neritan Sejamini kertoi toimittajille?</w:t>
      </w:r>
    </w:p>
    <w:p>
      <w:r>
        <w:rPr>
          <w:b/>
        </w:rPr>
        <w:t xml:space="preserve">Tulos</w:t>
      </w:r>
    </w:p>
    <w:p>
      <w:r>
        <w:t xml:space="preserve">Mitä tapahtui sen jälkeen, kun Neritan Sejamini kertoi toimittajille?</w:t>
      </w:r>
    </w:p>
    <w:p>
      <w:r>
        <w:rPr>
          <w:b/>
        </w:rPr>
        <w:t xml:space="preserve">Tulos</w:t>
      </w:r>
    </w:p>
    <w:p>
      <w:r>
        <w:t xml:space="preserve">Mitä tapahtui sen jälkeen, kun kiisteltyä tukikohtaa alettiin käyttää terrorismista epäiltyjen säilyttämiseen?</w:t>
      </w:r>
    </w:p>
    <w:p>
      <w:r>
        <w:rPr>
          <w:b/>
        </w:rPr>
        <w:t xml:space="preserve">Tulos</w:t>
      </w:r>
    </w:p>
    <w:p>
      <w:r>
        <w:t xml:space="preserve">Mitä saattaa tapahtua sen jälkeen, kun Neritan Sejamini kertoi toimittajille?</w:t>
      </w:r>
    </w:p>
    <w:p>
      <w:r>
        <w:rPr>
          <w:b/>
        </w:rPr>
        <w:t xml:space="preserve">Tulos</w:t>
      </w:r>
    </w:p>
    <w:p>
      <w:r>
        <w:t xml:space="preserve">Mitä tapahtui ennen kuin kiisteltyä tukikohtaa alettiin käyttää terroriepäiltyjen säilyttämiseen?</w:t>
      </w:r>
    </w:p>
    <w:p>
      <w:r>
        <w:rPr>
          <w:b/>
        </w:rPr>
        <w:t xml:space="preserve">Esimerkki 6.1264</w:t>
      </w:r>
    </w:p>
    <w:p>
      <w:r>
        <w:t xml:space="preserve">Läpikulku: Chungilla, joka kärsii diabeteksesta, on ollut korkea verenpaine sen jälkeen, kun hänet vangittiin 31. tammikuuta syytettynä kavalluksesta, veronkierrosta ja lahjonnasta, hän sanoi. Vangittu suurpäällikkö sai aivohalvauksen ja halvaantui, kertoi etelävaltioiden uutistoimisto Yonhap.</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Chungille tapahtui sen jälkeen, kun hänet vangittiin 31. tammikuuta?</w:t>
      </w:r>
    </w:p>
    <w:p>
      <w:r>
        <w:rPr>
          <w:b/>
        </w:rPr>
        <w:t xml:space="preserve">Tulos</w:t>
      </w:r>
    </w:p>
    <w:p>
      <w:r>
        <w:t xml:space="preserve">Mitä Chungille tapahtuu sen jälkeen, kun hänet vangittiin 31. tammikuuta?</w:t>
      </w:r>
    </w:p>
    <w:p>
      <w:r>
        <w:rPr>
          <w:b/>
        </w:rPr>
        <w:t xml:space="preserve">Tulos</w:t>
      </w:r>
    </w:p>
    <w:p>
      <w:r>
        <w:t xml:space="preserve">Mistä Chungia syytettiin ennen vangitsemista?</w:t>
      </w:r>
    </w:p>
    <w:p>
      <w:r>
        <w:rPr>
          <w:b/>
        </w:rPr>
        <w:t xml:space="preserve">Tulos</w:t>
      </w:r>
    </w:p>
    <w:p>
      <w:r>
        <w:t xml:space="preserve">Mitä Chungille tapahtui ennen kuin hän sai korkean verenpaineen?</w:t>
      </w:r>
    </w:p>
    <w:p>
      <w:r>
        <w:rPr>
          <w:b/>
        </w:rPr>
        <w:t xml:space="preserve">Tulos</w:t>
      </w:r>
    </w:p>
    <w:p>
      <w:r>
        <w:t xml:space="preserve">Mitä Chungille todennäköisesti tapahtui sen jälkeen, kun hänellä oli korkea verenpaine?</w:t>
      </w:r>
    </w:p>
    <w:p>
      <w:r>
        <w:rPr>
          <w:b/>
        </w:rPr>
        <w:t xml:space="preserve">Tulos</w:t>
      </w:r>
    </w:p>
    <w:p>
      <w:r>
        <w:t xml:space="preserve">Mitä Chung koki samaan aikaan, kun hän sai aivohalvauksen?</w:t>
      </w:r>
    </w:p>
    <w:p>
      <w:r>
        <w:rPr>
          <w:b/>
        </w:rPr>
        <w:t xml:space="preserve">Tulos</w:t>
      </w:r>
    </w:p>
    <w:p>
      <w:r>
        <w:t xml:space="preserve">Mitä Chung koki ennen sitä, kun hän sai aivohalvauksen?</w:t>
      </w:r>
    </w:p>
    <w:p>
      <w:r>
        <w:rPr>
          <w:b/>
        </w:rPr>
        <w:t xml:space="preserve">Tulos</w:t>
      </w:r>
    </w:p>
    <w:p>
      <w:r>
        <w:t xml:space="preserve">Mitä Chungille tapahtui 31. tammikuuta jälkeen?</w:t>
      </w:r>
    </w:p>
    <w:p>
      <w:r>
        <w:rPr>
          <w:b/>
        </w:rPr>
        <w:t xml:space="preserve">Tulos</w:t>
      </w:r>
    </w:p>
    <w:p>
      <w:r>
        <w:t xml:space="preserve">Mitä Chung todennäköisesti teki ennen 31. tammikuuta?</w:t>
      </w:r>
    </w:p>
    <w:p>
      <w:r>
        <w:rPr>
          <w:b/>
        </w:rPr>
        <w:t xml:space="preserve">Tulos</w:t>
      </w:r>
    </w:p>
    <w:p>
      <w:r>
        <w:t xml:space="preserve">Mikä tapahtuma Chungille todennäköisesti tapahtuu sen jälkeen, kun hän on saanut aivohalvauksen ja halvaantunut?</w:t>
      </w:r>
    </w:p>
    <w:p>
      <w:r>
        <w:rPr>
          <w:b/>
        </w:rPr>
        <w:t xml:space="preserve">Esimerkki 6.1265</w:t>
      </w:r>
    </w:p>
    <w:p>
      <w:r>
        <w:t xml:space="preserve">Läpikulku: Kiinan presidentti sanoi: "Tärkeintä on, että kaikki maat työskentelevät yhdessä maailman energiamarkkinoiden vakauden puolesta ja että maailman talouden kestävää kasvua edistetään riittävillä, turvallisilla, taloudellisilla ja puhtailla energiavaroilla". Hu lisäsi, että on myös tärkeää ottaa pitkän aikavälin näkökulma, tehostaa energiakehitystä, syventää energiayhteistyötä, lisätä energiatehokkuutta ja helpottaa uusien energiavarojen kehittämistä ja käyttöä.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sen jälkeen, kun Kiinan presidentti sanoi?</w:t>
      </w:r>
    </w:p>
    <w:p>
      <w:r>
        <w:rPr>
          <w:b/>
        </w:rPr>
        <w:t xml:space="preserve">Tulos</w:t>
      </w:r>
    </w:p>
    <w:p>
      <w:r>
        <w:t xml:space="preserve">Mitä voi tapahtua Hu:n lisäämisen jälkeen?</w:t>
      </w:r>
    </w:p>
    <w:p>
      <w:r>
        <w:rPr>
          <w:b/>
        </w:rPr>
        <w:t xml:space="preserve">Tulos</w:t>
      </w:r>
    </w:p>
    <w:p>
      <w:r>
        <w:t xml:space="preserve">Mitä yhteisen työskentelyn aikana voi tapahtua?</w:t>
      </w:r>
    </w:p>
    <w:p>
      <w:r>
        <w:rPr>
          <w:b/>
        </w:rPr>
        <w:t xml:space="preserve">Tulos</w:t>
      </w:r>
    </w:p>
    <w:p>
      <w:r>
        <w:t xml:space="preserve">Mitä maailmantalouden kasvun aikana voi tapahtua?</w:t>
      </w:r>
    </w:p>
    <w:p>
      <w:r>
        <w:rPr>
          <w:b/>
        </w:rPr>
        <w:t xml:space="preserve">Tulos</w:t>
      </w:r>
    </w:p>
    <w:p>
      <w:r>
        <w:t xml:space="preserve">Mitä voi tapahtua pitkän aikavälin perspektiivin aikana?</w:t>
      </w:r>
    </w:p>
    <w:p>
      <w:r>
        <w:rPr>
          <w:b/>
        </w:rPr>
        <w:t xml:space="preserve">Tulos</w:t>
      </w:r>
    </w:p>
    <w:p>
      <w:r>
        <w:t xml:space="preserve">Mitä tapahtui ennen pitkän aikavälin näkökulmaa?</w:t>
      </w:r>
    </w:p>
    <w:p>
      <w:r>
        <w:rPr>
          <w:b/>
        </w:rPr>
        <w:t xml:space="preserve">Tulos</w:t>
      </w:r>
    </w:p>
    <w:p>
      <w:r>
        <w:t xml:space="preserve">Mitä tapahtui ennen maailmantalouden kasvua?</w:t>
      </w:r>
    </w:p>
    <w:p>
      <w:r>
        <w:rPr>
          <w:b/>
        </w:rPr>
        <w:t xml:space="preserve">Tulos</w:t>
      </w:r>
    </w:p>
    <w:p>
      <w:r>
        <w:t xml:space="preserve">Mitä tapahtui ennen yhteistä työskentelyä?</w:t>
      </w:r>
    </w:p>
    <w:p>
      <w:r>
        <w:rPr>
          <w:b/>
        </w:rPr>
        <w:t xml:space="preserve">Tulos</w:t>
      </w:r>
    </w:p>
    <w:p>
      <w:r>
        <w:t xml:space="preserve">Mitä tapahtui yhteisen työskentelyn jälkeen?</w:t>
      </w:r>
    </w:p>
    <w:p>
      <w:r>
        <w:rPr>
          <w:b/>
        </w:rPr>
        <w:t xml:space="preserve">Tulos</w:t>
      </w:r>
    </w:p>
    <w:p>
      <w:r>
        <w:t xml:space="preserve">Mitä tapahtui maailmantalouden kasvun jälkeen?</w:t>
      </w:r>
    </w:p>
    <w:p>
      <w:r>
        <w:rPr>
          <w:b/>
        </w:rPr>
        <w:t xml:space="preserve">Tulos</w:t>
      </w:r>
    </w:p>
    <w:p>
      <w:r>
        <w:t xml:space="preserve">Mitä tapahtui pitkän aikavälin näkökulman jälkeen?</w:t>
      </w:r>
    </w:p>
    <w:p>
      <w:r>
        <w:rPr>
          <w:b/>
        </w:rPr>
        <w:t xml:space="preserve">Tulos</w:t>
      </w:r>
    </w:p>
    <w:p>
      <w:r>
        <w:t xml:space="preserve">Mitä voi tapahtua energiakehityksen voimistuessa?</w:t>
      </w:r>
    </w:p>
    <w:p>
      <w:r>
        <w:rPr>
          <w:b/>
        </w:rPr>
        <w:t xml:space="preserve">Tulos</w:t>
      </w:r>
    </w:p>
    <w:p>
      <w:r>
        <w:t xml:space="preserve">Mitä tapahtui ennen energiakehityksen tehostamista?</w:t>
      </w:r>
    </w:p>
    <w:p>
      <w:r>
        <w:rPr>
          <w:b/>
        </w:rPr>
        <w:t xml:space="preserve">Tulos</w:t>
      </w:r>
    </w:p>
    <w:p>
      <w:r>
        <w:t xml:space="preserve">Mitä tapahtui energiakehityksen tehostamisen jälkeen?</w:t>
      </w:r>
    </w:p>
    <w:p>
      <w:r>
        <w:rPr>
          <w:b/>
        </w:rPr>
        <w:t xml:space="preserve">Tulos</w:t>
      </w:r>
    </w:p>
    <w:p>
      <w:r>
        <w:t xml:space="preserve">Mitä voisi tapahtua energiayhteistyön syventämisen aikana?</w:t>
      </w:r>
    </w:p>
    <w:p>
      <w:r>
        <w:rPr>
          <w:b/>
        </w:rPr>
        <w:t xml:space="preserve">Tulos</w:t>
      </w:r>
    </w:p>
    <w:p>
      <w:r>
        <w:t xml:space="preserve">Mitä tapahtui ennen energiayhteistyötä?</w:t>
      </w:r>
    </w:p>
    <w:p>
      <w:r>
        <w:rPr>
          <w:b/>
        </w:rPr>
        <w:t xml:space="preserve">Tulos</w:t>
      </w:r>
    </w:p>
    <w:p>
      <w:r>
        <w:t xml:space="preserve">Mitä tapahtui energiayhteistyön jälkeen?</w:t>
      </w:r>
    </w:p>
    <w:p>
      <w:r>
        <w:rPr>
          <w:b/>
        </w:rPr>
        <w:t xml:space="preserve">Tulos</w:t>
      </w:r>
    </w:p>
    <w:p>
      <w:r>
        <w:t xml:space="preserve">Mitä voi tapahtua energiatehokkuuden parantamisen aikana?</w:t>
      </w:r>
    </w:p>
    <w:p>
      <w:r>
        <w:rPr>
          <w:b/>
        </w:rPr>
        <w:t xml:space="preserve">Tulos</w:t>
      </w:r>
    </w:p>
    <w:p>
      <w:r>
        <w:t xml:space="preserve">Mitä tapahtui ennen energiatehokkuuden lisäämistä?</w:t>
      </w:r>
    </w:p>
    <w:p>
      <w:r>
        <w:rPr>
          <w:b/>
        </w:rPr>
        <w:t xml:space="preserve">Tulos</w:t>
      </w:r>
    </w:p>
    <w:p>
      <w:r>
        <w:t xml:space="preserve">Mitä tapahtui energiatehokkuuden lisäämisen jälkeen?</w:t>
      </w:r>
    </w:p>
    <w:p>
      <w:r>
        <w:rPr>
          <w:b/>
        </w:rPr>
        <w:t xml:space="preserve">Tulos</w:t>
      </w:r>
    </w:p>
    <w:p>
      <w:r>
        <w:t xml:space="preserve">Mitä voisi tapahtua uusien energialähteiden kehittämisen ja käytön helpottamisen aikana?</w:t>
      </w:r>
    </w:p>
    <w:p>
      <w:r>
        <w:rPr>
          <w:b/>
        </w:rPr>
        <w:t xml:space="preserve">Tulos</w:t>
      </w:r>
    </w:p>
    <w:p>
      <w:r>
        <w:t xml:space="preserve">Mitä saattoi tapahtua ennen uusien energialähteiden kehittämistä ja käyttöä?</w:t>
      </w:r>
    </w:p>
    <w:p>
      <w:r>
        <w:rPr>
          <w:b/>
        </w:rPr>
        <w:t xml:space="preserve">Tulos</w:t>
      </w:r>
    </w:p>
    <w:p>
      <w:r>
        <w:t xml:space="preserve">Mitä saattaa tapahtua uusien energialähteiden kehittämisen ja käytön jälkeen?</w:t>
      </w:r>
    </w:p>
    <w:p>
      <w:r>
        <w:rPr>
          <w:b/>
        </w:rPr>
        <w:t xml:space="preserve">Tulos</w:t>
      </w:r>
    </w:p>
    <w:p>
      <w:r>
        <w:t xml:space="preserve">Mitä tapahtui Kiinan presidentin sanojen aikana?</w:t>
      </w:r>
    </w:p>
    <w:p>
      <w:r>
        <w:rPr>
          <w:b/>
        </w:rPr>
        <w:t xml:space="preserve">Tulos</w:t>
      </w:r>
    </w:p>
    <w:p>
      <w:r>
        <w:t xml:space="preserve">Mitä tapahtui Hu lisäsi?</w:t>
      </w:r>
    </w:p>
    <w:p>
      <w:r>
        <w:rPr>
          <w:b/>
        </w:rPr>
        <w:t xml:space="preserve">Esimerkki 6.1266</w:t>
      </w:r>
    </w:p>
    <w:p>
      <w:r>
        <w:t xml:space="preserve">Läpikulku: Tarkkaa lukua käsitellään Kiinassa valtiosalaisuutena. Kuparin hinnan nousu, joka on lisännyt kuparisulatusteollisuuden voittomarginaalia, on saanut hallituksen pelkäämään investointikuplan syntymistä, minkä vuoksi NDRC ilmoitti viime kuussa, että hallitus ottaa pian käyttöön joukon toimenpiteitä kuparisulatusteollisuuden investointien hillitsemiseksi.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tapahtumia alkoi tapahtua sen jälkeen, kun pelko alkoi? </w:t>
      </w:r>
    </w:p>
    <w:p>
      <w:r>
        <w:rPr>
          <w:b/>
        </w:rPr>
        <w:t xml:space="preserve">Tulos</w:t>
      </w:r>
    </w:p>
    <w:p>
      <w:r>
        <w:t xml:space="preserve">Mitä tapahtumia alkoi tapahtua ennen kuin pelko alkoi? </w:t>
      </w:r>
    </w:p>
    <w:p>
      <w:r>
        <w:rPr>
          <w:b/>
        </w:rPr>
        <w:t xml:space="preserve">Tulos</w:t>
      </w:r>
    </w:p>
    <w:p>
      <w:r>
        <w:t xml:space="preserve">Mitkä tapahtumat alkoivat ennen arviota?</w:t>
      </w:r>
    </w:p>
    <w:p>
      <w:r>
        <w:rPr>
          <w:b/>
        </w:rPr>
        <w:t xml:space="preserve">Tulos</w:t>
      </w:r>
    </w:p>
    <w:p>
      <w:r>
        <w:t xml:space="preserve">Mitkä tapahtumat alkavat arvion jälkeen?</w:t>
      </w:r>
    </w:p>
    <w:p>
      <w:r>
        <w:rPr>
          <w:b/>
        </w:rPr>
        <w:t xml:space="preserve">Tulos</w:t>
      </w:r>
    </w:p>
    <w:p>
      <w:r>
        <w:t xml:space="preserve">Mitkä tapahtumat olivat valmiit ennen arviota?</w:t>
      </w:r>
    </w:p>
    <w:p>
      <w:r>
        <w:rPr>
          <w:b/>
        </w:rPr>
        <w:t xml:space="preserve">Tulos</w:t>
      </w:r>
    </w:p>
    <w:p>
      <w:r>
        <w:t xml:space="preserve">Mitä olisi voinut alkaa tapahtua ennen ilmoitusta?</w:t>
      </w:r>
    </w:p>
    <w:p>
      <w:r>
        <w:rPr>
          <w:b/>
        </w:rPr>
        <w:t xml:space="preserve">Esimerkki 6.1267</w:t>
      </w:r>
    </w:p>
    <w:p>
      <w:r>
        <w:t xml:space="preserve">Läpikulku: Kokeilu on alusta lähtien kärsinyt monista ongelmista, erityisesti vakavista turvallisuusongelmista. Kaksi puolustusasianajajaa on saanut surmansa, ja Irakin turvallisuusjoukot ilmoittivat sunnuntaina estäneensä kapinallisryhmän suunnitelman ampua raketteja oikeustaloon.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Irakin turvallisuusjoukot estivät juonen?</w:t>
      </w:r>
    </w:p>
    <w:p>
      <w:r>
        <w:rPr>
          <w:b/>
        </w:rPr>
        <w:t xml:space="preserve">Tulos</w:t>
      </w:r>
    </w:p>
    <w:p>
      <w:r>
        <w:t xml:space="preserve">Mitä ei tapahdu sen jälkeen, kun Irakin turvallisuusjoukot estivät juonen?</w:t>
      </w:r>
    </w:p>
    <w:p>
      <w:r>
        <w:rPr>
          <w:b/>
        </w:rPr>
        <w:t xml:space="preserve">Tulos</w:t>
      </w:r>
    </w:p>
    <w:p>
      <w:r>
        <w:t xml:space="preserve">Mikä alkoi ennen kuin Irakin turvallisuusjoukot estivät juonen?</w:t>
      </w:r>
    </w:p>
    <w:p>
      <w:r>
        <w:rPr>
          <w:b/>
        </w:rPr>
        <w:t xml:space="preserve">Tulos</w:t>
      </w:r>
    </w:p>
    <w:p>
      <w:r>
        <w:t xml:space="preserve">Mitä tapahtui sen jälkeen, kun Irakin turvallisuusjoukot estivät juonen?</w:t>
      </w:r>
    </w:p>
    <w:p>
      <w:r>
        <w:rPr>
          <w:b/>
        </w:rPr>
        <w:t xml:space="preserve">Tulos</w:t>
      </w:r>
    </w:p>
    <w:p>
      <w:r>
        <w:t xml:space="preserve">Mitä tapahtui sen jälkeen, kun kaksi puolustusasianajajaa tapettiin?</w:t>
      </w:r>
    </w:p>
    <w:p>
      <w:r>
        <w:rPr>
          <w:b/>
        </w:rPr>
        <w:t xml:space="preserve">Tulos</w:t>
      </w:r>
    </w:p>
    <w:p>
      <w:r>
        <w:t xml:space="preserve">Mikä alkoi ennen kuin kaksi puolustusasianajajaa tapettiin?</w:t>
      </w:r>
    </w:p>
    <w:p>
      <w:r>
        <w:rPr>
          <w:b/>
        </w:rPr>
        <w:t xml:space="preserve">Tulos</w:t>
      </w:r>
    </w:p>
    <w:p>
      <w:r>
        <w:t xml:space="preserve">Mitä Irakin turvallisuusjoukot tekivät, ennen kuin ne kertoivat jotain juonesta?</w:t>
      </w:r>
    </w:p>
    <w:p>
      <w:r>
        <w:rPr>
          <w:b/>
        </w:rPr>
        <w:t xml:space="preserve">Tulos</w:t>
      </w:r>
    </w:p>
    <w:p>
      <w:r>
        <w:t xml:space="preserve">Mikä päättyi ennen kuin kaksi puolustusasianajajaa tapettiin?</w:t>
      </w:r>
    </w:p>
    <w:p>
      <w:r>
        <w:rPr>
          <w:b/>
        </w:rPr>
        <w:t xml:space="preserve">Tulos</w:t>
      </w:r>
    </w:p>
    <w:p>
      <w:r>
        <w:t xml:space="preserve">Mitä tapahtui oikeudenkäynnin alkamisen jälkeen?</w:t>
      </w:r>
    </w:p>
    <w:p>
      <w:r>
        <w:rPr>
          <w:b/>
        </w:rPr>
        <w:t xml:space="preserve">Tulos</w:t>
      </w:r>
    </w:p>
    <w:p>
      <w:r>
        <w:t xml:space="preserve">Mikä alkoi ennen oikeudenkäynnin alkua?</w:t>
      </w:r>
    </w:p>
    <w:p>
      <w:r>
        <w:rPr>
          <w:b/>
        </w:rPr>
        <w:t xml:space="preserve">Tulos</w:t>
      </w:r>
    </w:p>
    <w:p>
      <w:r>
        <w:t xml:space="preserve">Mikä oli alkanut ennen oikeudenkäyntiä, jota vaivasivat monet ongelmat?</w:t>
      </w:r>
    </w:p>
    <w:p>
      <w:r>
        <w:rPr>
          <w:b/>
        </w:rPr>
        <w:t xml:space="preserve">Esimerkki 6.1268</w:t>
      </w:r>
    </w:p>
    <w:p>
      <w:r>
        <w:t xml:space="preserve">Läpikulku: Portugali sijoittui toiseksi vuoden 2006 MM-kisoissa Saksassa ja viimeisessä EM-kisassa.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vuoden 2006 MM-kisojen aikana?</w:t>
      </w:r>
    </w:p>
    <w:p>
      <w:r>
        <w:rPr>
          <w:b/>
        </w:rPr>
        <w:t xml:space="preserve">Tulos</w:t>
      </w:r>
    </w:p>
    <w:p>
      <w:r>
        <w:t xml:space="preserve">Mitä tapahtui ennen vuoden 2006 MM-kisoja?</w:t>
      </w:r>
    </w:p>
    <w:p>
      <w:r>
        <w:rPr>
          <w:b/>
        </w:rPr>
        <w:t xml:space="preserve">Tulos</w:t>
      </w:r>
    </w:p>
    <w:p>
      <w:r>
        <w:t xml:space="preserve">Mikä loppui vuoden 2006 MM-kisojen jälkeen?</w:t>
      </w:r>
    </w:p>
    <w:p>
      <w:r>
        <w:rPr>
          <w:b/>
        </w:rPr>
        <w:t xml:space="preserve">Tulos</w:t>
      </w:r>
    </w:p>
    <w:p>
      <w:r>
        <w:t xml:space="preserve">Mikä alkoi ennen kuin Portugali sijoittui toiseksi?</w:t>
      </w:r>
    </w:p>
    <w:p>
      <w:r>
        <w:rPr>
          <w:b/>
        </w:rPr>
        <w:t xml:space="preserve">Tulos</w:t>
      </w:r>
    </w:p>
    <w:p>
      <w:r>
        <w:t xml:space="preserve">Mitä tapahtuu sen jälkeen, kun Portugali sijoittui toiseksi?</w:t>
      </w:r>
    </w:p>
    <w:p>
      <w:r>
        <w:rPr>
          <w:b/>
        </w:rPr>
        <w:t xml:space="preserve">Esimerkki 6.1269</w:t>
      </w:r>
    </w:p>
    <w:p>
      <w:r>
        <w:t xml:space="preserve">Läpikulku: Ensin he uhmasivat Englannin pirteää hyökkäystä ja lopulta repivät sen kappaleiksi, kun he saivat aikaan ottelun käänteentekevän 279 pisteen kuudennen wicketin. Symondsin henki ei ollut tällä kertaa vaakalaudalla, mutta hänen testiuransa oli, ja moniottelija vastasi siihen toisella oikea-aikaisella lyöntisuorituksellaan yhtä monessa Boxing Day Testissä.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pelaajat saivat aikaan ottelun käänteentekevän 279 pisteen kuudennen wicketin?</w:t>
      </w:r>
    </w:p>
    <w:p>
      <w:r>
        <w:rPr>
          <w:b/>
        </w:rPr>
        <w:t xml:space="preserve">Tulos</w:t>
      </w:r>
    </w:p>
    <w:p>
      <w:r>
        <w:t xml:space="preserve">Mitä tapahtui, kun pelaajat tekivät ottelun kääntävän 279 kuudennen wicket?</w:t>
      </w:r>
    </w:p>
    <w:p>
      <w:r>
        <w:rPr>
          <w:b/>
        </w:rPr>
        <w:t xml:space="preserve">Tulos</w:t>
      </w:r>
    </w:p>
    <w:p>
      <w:r>
        <w:t xml:space="preserve">Mitä ei tapahtunut, kun pelaajat tekivät ottelun kääntävän 279 kuudennen wicket?</w:t>
      </w:r>
    </w:p>
    <w:p>
      <w:r>
        <w:rPr>
          <w:b/>
        </w:rPr>
        <w:t xml:space="preserve">Tulos</w:t>
      </w:r>
    </w:p>
    <w:p>
      <w:r>
        <w:t xml:space="preserve">Mitä tapahtui Boxing Day Testien aikana?</w:t>
      </w:r>
    </w:p>
    <w:p>
      <w:r>
        <w:rPr>
          <w:b/>
        </w:rPr>
        <w:t xml:space="preserve">Tulos</w:t>
      </w:r>
    </w:p>
    <w:p>
      <w:r>
        <w:t xml:space="preserve">Mikä alkoi Englannin hyökkäyksen aikana?</w:t>
      </w:r>
    </w:p>
    <w:p>
      <w:r>
        <w:rPr>
          <w:b/>
        </w:rPr>
        <w:t xml:space="preserve">Tulos</w:t>
      </w:r>
    </w:p>
    <w:p>
      <w:r>
        <w:t xml:space="preserve">Mikä alkoi ennen Englannin hyökkäystä?</w:t>
      </w:r>
    </w:p>
    <w:p>
      <w:r>
        <w:rPr>
          <w:b/>
        </w:rPr>
        <w:t xml:space="preserve">Esimerkki 6.1270</w:t>
      </w:r>
    </w:p>
    <w:p>
      <w:r>
        <w:t xml:space="preserve">Läpikulku: Alkhanov sanoi: "Tasavallan demokraattisista prosesseista tulee dynaamisempia, koska meillä on valtaelin, joka kruunaa tasavaltalaisuuden valtiollisen aseman". Alkhanov toivoi, että uusi parlamentti kokoontuisi mahdollisimman pian hyväksymään lakeja.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tapahtui ennen kuin Alkhanov sanoi tämän?</w:t>
      </w:r>
    </w:p>
    <w:p>
      <w:r>
        <w:rPr>
          <w:b/>
        </w:rPr>
        <w:t xml:space="preserve">Tulos</w:t>
      </w:r>
    </w:p>
    <w:p>
      <w:r>
        <w:t xml:space="preserve">Mitä tapahtui sen jälkeen, kun Alkhanov sanoi tämän?</w:t>
      </w:r>
    </w:p>
    <w:p>
      <w:r>
        <w:rPr>
          <w:b/>
        </w:rPr>
        <w:t xml:space="preserve">Tulos</w:t>
      </w:r>
    </w:p>
    <w:p>
      <w:r>
        <w:t xml:space="preserve">Mitä voisi tapahtua sen jälkeen, kun Alkhanov sanoi tämän?</w:t>
      </w:r>
    </w:p>
    <w:p>
      <w:r>
        <w:rPr>
          <w:b/>
        </w:rPr>
        <w:t xml:space="preserve">Tulos</w:t>
      </w:r>
    </w:p>
    <w:p>
      <w:r>
        <w:t xml:space="preserve">Mitä tapahtui, kun Alkhanov sanoi tämän?</w:t>
      </w:r>
    </w:p>
    <w:p>
      <w:r>
        <w:rPr>
          <w:b/>
        </w:rPr>
        <w:t xml:space="preserve">Tulos</w:t>
      </w:r>
    </w:p>
    <w:p>
      <w:r>
        <w:t xml:space="preserve">Mitä voi tapahtua sen jälkeen, kun parlamentti mahdollisesti kokoontuu?</w:t>
      </w:r>
    </w:p>
    <w:p>
      <w:r>
        <w:rPr>
          <w:b/>
        </w:rPr>
        <w:t xml:space="preserve">Tulos</w:t>
      </w:r>
    </w:p>
    <w:p>
      <w:r>
        <w:t xml:space="preserve">Mitä tapahtuu sen jälkeen, kun parlamentti mahdollisesti kokoontuu?</w:t>
      </w:r>
    </w:p>
    <w:p>
      <w:r>
        <w:rPr>
          <w:b/>
        </w:rPr>
        <w:t xml:space="preserve">Tulos</w:t>
      </w:r>
    </w:p>
    <w:p>
      <w:r>
        <w:t xml:space="preserve">Mitä tapahtui ennen mahdollista parlamentin kokoontumista?</w:t>
      </w:r>
    </w:p>
    <w:p>
      <w:r>
        <w:rPr>
          <w:b/>
        </w:rPr>
        <w:t xml:space="preserve">Esimerkki 6.1271</w:t>
      </w:r>
    </w:p>
    <w:p>
      <w:r>
        <w:t xml:space="preserve">Läpikulku: Hänellä saattaa tulevaisuudessa olla mahdollisuus tehdä paluu. Mutta hän on silloin jo vanha.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hänelle on tarjoutunut tilaisuus?</w:t>
      </w:r>
    </w:p>
    <w:p>
      <w:r>
        <w:rPr>
          <w:b/>
        </w:rPr>
        <w:t xml:space="preserve">Tulos</w:t>
      </w:r>
    </w:p>
    <w:p>
      <w:r>
        <w:t xml:space="preserve">Mitä tapahtuu, ennen kuin hänelle tarjoutuu tilaisuus?</w:t>
      </w:r>
    </w:p>
    <w:p>
      <w:r>
        <w:rPr>
          <w:b/>
        </w:rPr>
        <w:t xml:space="preserve">Tulos</w:t>
      </w:r>
    </w:p>
    <w:p>
      <w:r>
        <w:t xml:space="preserve">Mitä tapahtuu ennen kuin hän on vanha?</w:t>
      </w:r>
    </w:p>
    <w:p>
      <w:r>
        <w:rPr>
          <w:b/>
        </w:rPr>
        <w:t xml:space="preserve">Tulos</w:t>
      </w:r>
    </w:p>
    <w:p>
      <w:r>
        <w:t xml:space="preserve">Mitä tapahtuu, kun hän on vanha?</w:t>
      </w:r>
    </w:p>
    <w:p>
      <w:r>
        <w:rPr>
          <w:b/>
        </w:rPr>
        <w:t xml:space="preserve">Esimerkki 6.1272</w:t>
      </w:r>
    </w:p>
    <w:p>
      <w:r>
        <w:t xml:space="preserve">Läpikulku: &amp;QL; Yhdysvaltain maahanmuuttovirasto teki kohtuullisen päätöksen keskiviikkona päättäessään, että Elian Gonzalez, 6-vuotias poika, joka selviytyi epäonnisesta siirtolaisten salakuljetusretkestä Floridan salmen yli, pitäisi yhdistää isänsä kanssa Kuubaan.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tuomiota?</w:t>
      </w:r>
    </w:p>
    <w:p>
      <w:r>
        <w:rPr>
          <w:b/>
        </w:rPr>
        <w:t xml:space="preserve">Tulos</w:t>
      </w:r>
    </w:p>
    <w:p>
      <w:r>
        <w:t xml:space="preserve">Mitä tapahtui tuomion jälkeen?</w:t>
      </w:r>
    </w:p>
    <w:p>
      <w:r>
        <w:rPr>
          <w:b/>
        </w:rPr>
        <w:t xml:space="preserve">Tulos</w:t>
      </w:r>
    </w:p>
    <w:p>
      <w:r>
        <w:t xml:space="preserve">Mitä voi tapahtua tuomion jälkeen?</w:t>
      </w:r>
    </w:p>
    <w:p>
      <w:r>
        <w:rPr>
          <w:b/>
        </w:rPr>
        <w:t xml:space="preserve">Tulos</w:t>
      </w:r>
    </w:p>
    <w:p>
      <w:r>
        <w:t xml:space="preserve">Mitä tapahtui ennen kuin poika selvisi matkasta?</w:t>
      </w:r>
    </w:p>
    <w:p>
      <w:r>
        <w:rPr>
          <w:b/>
        </w:rPr>
        <w:t xml:space="preserve">Tulos</w:t>
      </w:r>
    </w:p>
    <w:p>
      <w:r>
        <w:t xml:space="preserve">Mitä tapahtui sen jälkeen, kun poika selvisi matkasta?</w:t>
      </w:r>
    </w:p>
    <w:p>
      <w:r>
        <w:rPr>
          <w:b/>
        </w:rPr>
        <w:t xml:space="preserve">Tulos</w:t>
      </w:r>
    </w:p>
    <w:p>
      <w:r>
        <w:t xml:space="preserve">Mitä voisi tapahtua sen jälkeen, kun poika selvisi matkasta?</w:t>
      </w:r>
    </w:p>
    <w:p>
      <w:r>
        <w:rPr>
          <w:b/>
        </w:rPr>
        <w:t xml:space="preserve">Esimerkki 6.1273</w:t>
      </w:r>
    </w:p>
    <w:p>
      <w:r>
        <w:t xml:space="preserve">Läpikulku: Tulokset ovat hänen mukaansa 2719:stä 3070:stä äänestyspaikasta sodan runtelemassa Länsi-Afrikan maassa.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tuloksia?</w:t>
      </w:r>
    </w:p>
    <w:p>
      <w:r>
        <w:rPr>
          <w:b/>
        </w:rPr>
        <w:t xml:space="preserve">Tulos</w:t>
      </w:r>
    </w:p>
    <w:p>
      <w:r>
        <w:t xml:space="preserve">Mitä tapahtui tulosten jälkeen?</w:t>
      </w:r>
    </w:p>
    <w:p>
      <w:r>
        <w:rPr>
          <w:b/>
        </w:rPr>
        <w:t xml:space="preserve">Tulos</w:t>
      </w:r>
    </w:p>
    <w:p>
      <w:r>
        <w:t xml:space="preserve">Mitä tapahtui ennen kuin hän puhui?</w:t>
      </w:r>
    </w:p>
    <w:p>
      <w:r>
        <w:rPr>
          <w:b/>
        </w:rPr>
        <w:t xml:space="preserve">Tulos</w:t>
      </w:r>
    </w:p>
    <w:p>
      <w:r>
        <w:t xml:space="preserve">Mitä tapahtui hänen puheensa jälkeen?</w:t>
      </w:r>
    </w:p>
    <w:p>
      <w:r>
        <w:rPr>
          <w:b/>
        </w:rPr>
        <w:t xml:space="preserve">Tulos</w:t>
      </w:r>
    </w:p>
    <w:p>
      <w:r>
        <w:t xml:space="preserve">Mitä tapahtui ennen äänestystä?</w:t>
      </w:r>
    </w:p>
    <w:p>
      <w:r>
        <w:rPr>
          <w:b/>
        </w:rPr>
        <w:t xml:space="preserve">Tulos</w:t>
      </w:r>
    </w:p>
    <w:p>
      <w:r>
        <w:t xml:space="preserve">Mitä tapahtui äänestyksen jälkeen?</w:t>
      </w:r>
    </w:p>
    <w:p>
      <w:r>
        <w:rPr>
          <w:b/>
        </w:rPr>
        <w:t xml:space="preserve">Tulos</w:t>
      </w:r>
    </w:p>
    <w:p>
      <w:r>
        <w:t xml:space="preserve">Mitä tapahtui ennen sodan repimää maata?</w:t>
      </w:r>
    </w:p>
    <w:p>
      <w:r>
        <w:rPr>
          <w:b/>
        </w:rPr>
        <w:t xml:space="preserve">Tulos</w:t>
      </w:r>
    </w:p>
    <w:p>
      <w:r>
        <w:t xml:space="preserve">Mitä tapahtui sodan repimän maan jälkeen?</w:t>
      </w:r>
    </w:p>
    <w:p>
      <w:r>
        <w:rPr>
          <w:b/>
        </w:rPr>
        <w:t xml:space="preserve">Esimerkki 6.1274</w:t>
      </w:r>
    </w:p>
    <w:p>
      <w:r>
        <w:t xml:space="preserve">Läpikulku: Mutta hänen viimeisimmät kommenttinsa poistavat kaikki epäilyt siitä, että hän tukee myös revisionistisia historioitsijoita - jotka usein leimataan länsimaissa uusnatseiksi - jotka väittävät, että natsi-Saksan järjestelmällistä noin kuuden miljoonan juutalaisen teurastusta vuosina 1933-1945 ei koskaan tapahtunut. "Miksi olette tämän verilöylyn varjolla tulleet Palestiinan ja islamilaisen maailman sydämeen..., miksi olette luoneet keinotekoisen sionistisen hallinnon?" "Miksi olette luoneet keinotekoisen sionistisen hallinnon?", kysyi hän.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historioitsijat leimattiin uusnatseiksi?</w:t>
      </w:r>
    </w:p>
    <w:p>
      <w:r>
        <w:rPr>
          <w:b/>
        </w:rPr>
        <w:t xml:space="preserve">Tulos</w:t>
      </w:r>
    </w:p>
    <w:p>
      <w:r>
        <w:t xml:space="preserve">Mitä tapahtui sen jälkeen, kun historioitsijat leimattiin uusnatseiksi?</w:t>
      </w:r>
    </w:p>
    <w:p>
      <w:r>
        <w:rPr>
          <w:b/>
        </w:rPr>
        <w:t xml:space="preserve">Tulos</w:t>
      </w:r>
    </w:p>
    <w:p>
      <w:r>
        <w:t xml:space="preserve">Mitä tapahtui ennen kuin he väittivät, ettei teurastusta koskaan tapahtunut?</w:t>
      </w:r>
    </w:p>
    <w:p>
      <w:r>
        <w:rPr>
          <w:b/>
        </w:rPr>
        <w:t xml:space="preserve">Esimerkki 6.1275</w:t>
      </w:r>
    </w:p>
    <w:p>
      <w:r>
        <w:t xml:space="preserve">Läpikulku: Tuenin ollessa matkalla saattueessa Beirutin toimistoonsa noin klo 9.00 (0700 GMT) hyökkäyksessä haavoittui noin 30 muuta ihmistä. Voimakas räjähdys muutti kymmenkunta autoa hiiltyneiksi kuoriksi, jotkut heittäytyivät viereiseen metsään, ja ikkunoita särkyi jopa 500 metrin päässä.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Tueni oli matkalla jonnekin?</w:t>
      </w:r>
    </w:p>
    <w:p>
      <w:r>
        <w:rPr>
          <w:b/>
        </w:rPr>
        <w:t xml:space="preserve">Tulos</w:t>
      </w:r>
    </w:p>
    <w:p>
      <w:r>
        <w:t xml:space="preserve">Mitä tapahtui ennen kuin Tueni oli matkalla jonnekin?</w:t>
      </w:r>
    </w:p>
    <w:p>
      <w:r>
        <w:rPr>
          <w:b/>
        </w:rPr>
        <w:t xml:space="preserve">Tulos</w:t>
      </w:r>
    </w:p>
    <w:p>
      <w:r>
        <w:t xml:space="preserve">Mikä alkoi ennen kuin ihmiset haavoittuivat?</w:t>
      </w:r>
    </w:p>
    <w:p>
      <w:r>
        <w:rPr>
          <w:b/>
        </w:rPr>
        <w:t xml:space="preserve">Tulos</w:t>
      </w:r>
    </w:p>
    <w:p>
      <w:r>
        <w:t xml:space="preserve">Mitä tapahtui ennen kuin autoja heitettiin?</w:t>
      </w:r>
    </w:p>
    <w:p>
      <w:r>
        <w:rPr>
          <w:b/>
        </w:rPr>
        <w:t xml:space="preserve">Tulos</w:t>
      </w:r>
    </w:p>
    <w:p>
      <w:r>
        <w:t xml:space="preserve">Mitä tapahtui sen jälkeen, kun autoja heitettiin?</w:t>
      </w:r>
    </w:p>
    <w:p>
      <w:r>
        <w:rPr>
          <w:b/>
        </w:rPr>
        <w:t xml:space="preserve">Tulos</w:t>
      </w:r>
    </w:p>
    <w:p>
      <w:r>
        <w:t xml:space="preserve">Mitä olisi voinut tapahtua ennen kuin ihmiset haavoittuivat?</w:t>
      </w:r>
    </w:p>
    <w:p>
      <w:r>
        <w:rPr>
          <w:b/>
        </w:rPr>
        <w:t xml:space="preserve">Tulos</w:t>
      </w:r>
    </w:p>
    <w:p>
      <w:r>
        <w:t xml:space="preserve">Mikä loppui, kun ihmiset haavoittuivat?</w:t>
      </w:r>
    </w:p>
    <w:p>
      <w:r>
        <w:rPr>
          <w:b/>
        </w:rPr>
        <w:t xml:space="preserve">Esimerkki 6.1276</w:t>
      </w:r>
    </w:p>
    <w:p>
      <w:r>
        <w:t xml:space="preserve">Läpikulku: Paul sanoi, että Dar työskenteli Johnson and Johnsonin myyntiedustajana Srinagarissa. Dar oli suorittanut kemian kandidaatin tutkinnon vuonna 1995 ja kirjoitti myös Srinagarissa ilmestyvään Mount Valley Magazine -lehteen.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Paavali puhui?</w:t>
      </w:r>
    </w:p>
    <w:p>
      <w:r>
        <w:rPr>
          <w:b/>
        </w:rPr>
        <w:t xml:space="preserve">Tulos</w:t>
      </w:r>
    </w:p>
    <w:p>
      <w:r>
        <w:t xml:space="preserve">Mitä tapahtui Paavalin puheen jälkeen?</w:t>
      </w:r>
    </w:p>
    <w:p>
      <w:r>
        <w:rPr>
          <w:b/>
        </w:rPr>
        <w:t xml:space="preserve">Tulos</w:t>
      </w:r>
    </w:p>
    <w:p>
      <w:r>
        <w:t xml:space="preserve">Mitä tapahtui Paavalin puhuessa?</w:t>
      </w:r>
    </w:p>
    <w:p>
      <w:r>
        <w:rPr>
          <w:b/>
        </w:rPr>
        <w:t xml:space="preserve">Tulos</w:t>
      </w:r>
    </w:p>
    <w:p>
      <w:r>
        <w:t xml:space="preserve">Mitä tapahtui ennen kuin Dar toimi?</w:t>
      </w:r>
    </w:p>
    <w:p>
      <w:r>
        <w:rPr>
          <w:b/>
        </w:rPr>
        <w:t xml:space="preserve">Tulos</w:t>
      </w:r>
    </w:p>
    <w:p>
      <w:r>
        <w:t xml:space="preserve">Mitä tapahtui sen jälkeen, kun Dar työskenteli?</w:t>
      </w:r>
    </w:p>
    <w:p>
      <w:r>
        <w:rPr>
          <w:b/>
        </w:rPr>
        <w:t xml:space="preserve">Tulos</w:t>
      </w:r>
    </w:p>
    <w:p>
      <w:r>
        <w:t xml:space="preserve">Mitä tapahtui Darin työskennellessä?</w:t>
      </w:r>
    </w:p>
    <w:p>
      <w:r>
        <w:rPr>
          <w:b/>
        </w:rPr>
        <w:t xml:space="preserve">Tulos</w:t>
      </w:r>
    </w:p>
    <w:p>
      <w:r>
        <w:t xml:space="preserve">Mitä tapahtui ennen kuin Dar sai kandidaatin tutkinnon?</w:t>
      </w:r>
    </w:p>
    <w:p>
      <w:r>
        <w:rPr>
          <w:b/>
        </w:rPr>
        <w:t xml:space="preserve">Tulos</w:t>
      </w:r>
    </w:p>
    <w:p>
      <w:r>
        <w:t xml:space="preserve">Mitä tapahtui sen jälkeen, kun Dar sai kandidaatin tutkinnon?</w:t>
      </w:r>
    </w:p>
    <w:p>
      <w:r>
        <w:rPr>
          <w:b/>
        </w:rPr>
        <w:t xml:space="preserve">Tulos</w:t>
      </w:r>
    </w:p>
    <w:p>
      <w:r>
        <w:t xml:space="preserve">Mitä tapahtui, kun Dar hankki kandidaatin tutkinnon?</w:t>
      </w:r>
    </w:p>
    <w:p>
      <w:r>
        <w:rPr>
          <w:b/>
        </w:rPr>
        <w:t xml:space="preserve">Tulos</w:t>
      </w:r>
    </w:p>
    <w:p>
      <w:r>
        <w:t xml:space="preserve">Mitä tapahtui ennen kuin Dar kirjoitti Mount Valley Magazineen?</w:t>
      </w:r>
    </w:p>
    <w:p>
      <w:r>
        <w:rPr>
          <w:b/>
        </w:rPr>
        <w:t xml:space="preserve">Tulos</w:t>
      </w:r>
    </w:p>
    <w:p>
      <w:r>
        <w:t xml:space="preserve">Mitä tapahtui sen jälkeen, kun Dar kirjoitti Mount Valley Magazineen?</w:t>
      </w:r>
    </w:p>
    <w:p>
      <w:r>
        <w:rPr>
          <w:b/>
        </w:rPr>
        <w:t xml:space="preserve">Tulos</w:t>
      </w:r>
    </w:p>
    <w:p>
      <w:r>
        <w:t xml:space="preserve">Mitä tapahtui, kun Dar kirjoitti Mount Valley Magazineen?</w:t>
      </w:r>
    </w:p>
    <w:p>
      <w:r>
        <w:rPr>
          <w:b/>
        </w:rPr>
        <w:t xml:space="preserve">Esimerkki 6.1277</w:t>
      </w:r>
    </w:p>
    <w:p>
      <w:r>
        <w:t xml:space="preserve">Läpikulku: Luhman sanoi: "Tavoitteenamme on määrittää pienin 'aurinko', jolla on todisteita planeettojen muodostumisesta." "Tässä meillä on aurinko, joka on niin pieni, että se on planeetan kokoinen.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Luhman sanoi jotain?</w:t>
      </w:r>
    </w:p>
    <w:p>
      <w:r>
        <w:rPr>
          <w:b/>
        </w:rPr>
        <w:t xml:space="preserve">Tulos</w:t>
      </w:r>
    </w:p>
    <w:p>
      <w:r>
        <w:t xml:space="preserve">Mitä voisi tapahtua sen jälkeen, kun Luhman sanoi jotain?</w:t>
      </w:r>
    </w:p>
    <w:p>
      <w:r>
        <w:rPr>
          <w:b/>
        </w:rPr>
        <w:t xml:space="preserve">Tulos</w:t>
      </w:r>
    </w:p>
    <w:p>
      <w:r>
        <w:t xml:space="preserve">Mitä tapahtui ennen kuin Luhman sanoi jotain?</w:t>
      </w:r>
    </w:p>
    <w:p>
      <w:r>
        <w:rPr>
          <w:b/>
        </w:rPr>
        <w:t xml:space="preserve">Esimerkki 6.1278</w:t>
      </w:r>
    </w:p>
    <w:p>
      <w:r>
        <w:t xml:space="preserve">Läpikulku: Barhoom sanoi viitaten israelilaisraporttiin, jonka mukaan tuleva hallitus ei tunnusta kahden valtion ratkaisua, koska siihen sisältyy Israelin tunnustaminen. Hän sanoi, että uusi hallitus muodostetaan vankien asiakirjan pohjalta.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raporttia?</w:t>
      </w:r>
    </w:p>
    <w:p>
      <w:r>
        <w:rPr>
          <w:b/>
        </w:rPr>
        <w:t xml:space="preserve">Tulos</w:t>
      </w:r>
    </w:p>
    <w:p>
      <w:r>
        <w:t xml:space="preserve">Mitä tapahtui raportin jälkeen?</w:t>
      </w:r>
    </w:p>
    <w:p>
      <w:r>
        <w:rPr>
          <w:b/>
        </w:rPr>
        <w:t xml:space="preserve">Tulos</w:t>
      </w:r>
    </w:p>
    <w:p>
      <w:r>
        <w:t xml:space="preserve">Mitä tapahtui ennen kuin Hamas otti kantaa?</w:t>
      </w:r>
    </w:p>
    <w:p>
      <w:r>
        <w:rPr>
          <w:b/>
        </w:rPr>
        <w:t xml:space="preserve">Tulos</w:t>
      </w:r>
    </w:p>
    <w:p>
      <w:r>
        <w:t xml:space="preserve">Mitä tapahtui sen jälkeen, kun Hamas otti kantaa?</w:t>
      </w:r>
    </w:p>
    <w:p>
      <w:r>
        <w:rPr>
          <w:b/>
        </w:rPr>
        <w:t xml:space="preserve">Tulos</w:t>
      </w:r>
    </w:p>
    <w:p>
      <w:r>
        <w:t xml:space="preserve">Mitä tapahtui ennen kuin Barhoom puhui?</w:t>
      </w:r>
    </w:p>
    <w:p>
      <w:r>
        <w:rPr>
          <w:b/>
        </w:rPr>
        <w:t xml:space="preserve">Tulos</w:t>
      </w:r>
    </w:p>
    <w:p>
      <w:r>
        <w:t xml:space="preserve">Mitä tapahtui sen jälkeen, kun Barhoom puhui?</w:t>
      </w:r>
    </w:p>
    <w:p>
      <w:r>
        <w:rPr>
          <w:b/>
        </w:rPr>
        <w:t xml:space="preserve">Tulos</w:t>
      </w:r>
    </w:p>
    <w:p>
      <w:r>
        <w:t xml:space="preserve">Mitä tapahtuu sen jälkeen, kun Barhoom puhui?</w:t>
      </w:r>
    </w:p>
    <w:p>
      <w:r>
        <w:rPr>
          <w:b/>
        </w:rPr>
        <w:t xml:space="preserve">Tulos</w:t>
      </w:r>
    </w:p>
    <w:p>
      <w:r>
        <w:t xml:space="preserve">Mitä ei tapahdu sen jälkeen, kun Barhoom puhui?</w:t>
      </w:r>
    </w:p>
    <w:p>
      <w:r>
        <w:rPr>
          <w:b/>
        </w:rPr>
        <w:t xml:space="preserve">Esimerkki 6.1279</w:t>
      </w:r>
    </w:p>
    <w:p>
      <w:r>
        <w:t xml:space="preserve">Läpikulku: Hän lisäsi, että kahden uuden ostoskeskuksen avaaminen vuoden loppupuoliskolla kasvattaisi yhtiön vuokrattavaa pinta-alaa 20 prosenttia.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lisäsi ajatuksen lausumaansa?</w:t>
      </w:r>
    </w:p>
    <w:p>
      <w:r>
        <w:rPr>
          <w:b/>
        </w:rPr>
        <w:t xml:space="preserve">Tulos</w:t>
      </w:r>
    </w:p>
    <w:p>
      <w:r>
        <w:t xml:space="preserve">Mitä voisi tapahtua sen jälkeen, kun hän lisäsi ajatuksen lausumaansa?</w:t>
      </w:r>
    </w:p>
    <w:p>
      <w:r>
        <w:rPr>
          <w:b/>
        </w:rPr>
        <w:t xml:space="preserve">Tulos</w:t>
      </w:r>
    </w:p>
    <w:p>
      <w:r>
        <w:t xml:space="preserve">Mitä tapahtui ennen kuin uudet ostoskeskukset ehdittiin edes avata?</w:t>
      </w:r>
    </w:p>
    <w:p>
      <w:r>
        <w:rPr>
          <w:b/>
        </w:rPr>
        <w:t xml:space="preserve">Tulos</w:t>
      </w:r>
    </w:p>
    <w:p>
      <w:r>
        <w:t xml:space="preserve">Jos kaksi uutta ostoskeskusta avattaisiin, mitä tapahtuisi sen jälkeen?</w:t>
      </w:r>
    </w:p>
    <w:p>
      <w:r>
        <w:rPr>
          <w:b/>
        </w:rPr>
        <w:t xml:space="preserve">Esimerkki 6.1280</w:t>
      </w:r>
    </w:p>
    <w:p>
      <w:r>
        <w:t xml:space="preserve">Läpikulku: Oferin vankilassa israelilaiset vartijat hyökkäsivät maanantaina ja tiistaina palestiinalaisvankien kimppuun ampumalla kyynelkaasua ja pahoinpitelemällä heitä nuijalla ja haavoittamalla noin 20 vankia.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Israelin vartijoiden kerrottiin hyökänneen palestiinalaisvankien kimppuun?</w:t>
      </w:r>
    </w:p>
    <w:p>
      <w:r>
        <w:rPr>
          <w:b/>
        </w:rPr>
        <w:t xml:space="preserve">Tulos</w:t>
      </w:r>
    </w:p>
    <w:p>
      <w:r>
        <w:t xml:space="preserve">Mitä tapahtui ennen kuin kerrottiin, että israelilaiset vartijat hyökkäsivät palestiinalaisvankien kimppuun?</w:t>
      </w:r>
    </w:p>
    <w:p>
      <w:r>
        <w:rPr>
          <w:b/>
        </w:rPr>
        <w:t xml:space="preserve">Tulos</w:t>
      </w:r>
    </w:p>
    <w:p>
      <w:r>
        <w:t xml:space="preserve">Mitä tapahtui, kun Israelin vartijoiden kerrottiin hyökänneen palestiinalaisvankien kimppuun?</w:t>
      </w:r>
    </w:p>
    <w:p>
      <w:r>
        <w:rPr>
          <w:b/>
        </w:rPr>
        <w:t xml:space="preserve">Tulos</w:t>
      </w:r>
    </w:p>
    <w:p>
      <w:r>
        <w:t xml:space="preserve">Mitä tapahtui ennen kuin palestiinalaisvankien kimppuun hyökättiin?</w:t>
      </w:r>
    </w:p>
    <w:p>
      <w:r>
        <w:rPr>
          <w:b/>
        </w:rPr>
        <w:t xml:space="preserve">Tulos</w:t>
      </w:r>
    </w:p>
    <w:p>
      <w:r>
        <w:t xml:space="preserve">Mitä tapahtui sen jälkeen, kun palestiinalaisvankien kimppuun hyökättiin?</w:t>
      </w:r>
    </w:p>
    <w:p>
      <w:r>
        <w:rPr>
          <w:b/>
        </w:rPr>
        <w:t xml:space="preserve">Tulos</w:t>
      </w:r>
    </w:p>
    <w:p>
      <w:r>
        <w:t xml:space="preserve">Mitä tapahtui, kun palestiinalaisvankien kimppuun hyökättiin?</w:t>
      </w:r>
    </w:p>
    <w:p>
      <w:r>
        <w:rPr>
          <w:b/>
        </w:rPr>
        <w:t xml:space="preserve">Tulos</w:t>
      </w:r>
    </w:p>
    <w:p>
      <w:r>
        <w:t xml:space="preserve">Mitä tapahtui kyynelkaasun käytön jälkeen?</w:t>
      </w:r>
    </w:p>
    <w:p>
      <w:r>
        <w:rPr>
          <w:b/>
        </w:rPr>
        <w:t xml:space="preserve">Tulos</w:t>
      </w:r>
    </w:p>
    <w:p>
      <w:r>
        <w:t xml:space="preserve">Mitä tapahtui ennen kyynelkaasun ampumista?</w:t>
      </w:r>
    </w:p>
    <w:p>
      <w:r>
        <w:rPr>
          <w:b/>
        </w:rPr>
        <w:t xml:space="preserve">Tulos</w:t>
      </w:r>
    </w:p>
    <w:p>
      <w:r>
        <w:t xml:space="preserve">Mitä tapahtui, kun kyynelkaasua käytettiin?</w:t>
      </w:r>
    </w:p>
    <w:p>
      <w:r>
        <w:rPr>
          <w:b/>
        </w:rPr>
        <w:t xml:space="preserve">Esimerkki 6.1281</w:t>
      </w:r>
    </w:p>
    <w:p>
      <w:r>
        <w:t xml:space="preserve">Läpikulku: EADS:n hallitus päätti myöhään perjantaina jatkaa A350-sarjan matkustajakoneiden rakentamisohjelmaa. Lentokoneen katsottiin olevan ratkaisevan tärkeä Airbusin tulevaisuudelle yhdysvaltalaisen Boeingin pääkilpailijana, mutta Airbus on vaikeuksissa, koska sen toinen tärkeä uusi ohjelma, A380-superjumbolentokone, on viivästynyt jopa 24 kuukautta.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A380-ohjelman viivästykset alkoivat?</w:t>
      </w:r>
    </w:p>
    <w:p>
      <w:r>
        <w:rPr>
          <w:b/>
        </w:rPr>
        <w:t xml:space="preserve">Tulos</w:t>
      </w:r>
    </w:p>
    <w:p>
      <w:r>
        <w:t xml:space="preserve">Mitä EADS:n päätöksen seurauksena voi tapahtua tulevaisuudessa?</w:t>
      </w:r>
    </w:p>
    <w:p>
      <w:r>
        <w:rPr>
          <w:b/>
        </w:rPr>
        <w:t xml:space="preserve">Tulos</w:t>
      </w:r>
    </w:p>
    <w:p>
      <w:r>
        <w:t xml:space="preserve">Mitä tapahtui sen jälkeen, kun A350:n katsottiin olevan ratkaiseva Airbusin tulevaisuuden kannalta?</w:t>
      </w:r>
    </w:p>
    <w:p>
      <w:r>
        <w:rPr>
          <w:b/>
        </w:rPr>
        <w:t xml:space="preserve">Tulos</w:t>
      </w:r>
    </w:p>
    <w:p>
      <w:r>
        <w:t xml:space="preserve">Mitä tapahtui sen jälkeen, kun EADS:n hallitus päätti jatkaa A350-ohjelmaa?</w:t>
      </w:r>
    </w:p>
    <w:p>
      <w:r>
        <w:rPr>
          <w:b/>
        </w:rPr>
        <w:t xml:space="preserve">Tulos</w:t>
      </w:r>
    </w:p>
    <w:p>
      <w:r>
        <w:t xml:space="preserve">Mitä tapahtui ennen kuin EADS:n hallitus päätti jatkaa A350-ohjelmaa?</w:t>
      </w:r>
    </w:p>
    <w:p>
      <w:r>
        <w:rPr>
          <w:b/>
        </w:rPr>
        <w:t xml:space="preserve">Tulos</w:t>
      </w:r>
    </w:p>
    <w:p>
      <w:r>
        <w:t xml:space="preserve">Mitä tapahtui ennen kuin A380-ohjelman viivästykset alkoivat?</w:t>
      </w:r>
    </w:p>
    <w:p>
      <w:r>
        <w:rPr>
          <w:b/>
        </w:rPr>
        <w:t xml:space="preserve">Tulos</w:t>
      </w:r>
    </w:p>
    <w:p>
      <w:r>
        <w:t xml:space="preserve">Mitä tapahtui ennen kuin A350:n katsottiin olevan ratkaiseva Airbusin tulevaisuuden kannalta?</w:t>
      </w:r>
    </w:p>
    <w:p>
      <w:r>
        <w:rPr>
          <w:b/>
        </w:rPr>
        <w:t xml:space="preserve">Esimerkki 6.1282</w:t>
      </w:r>
    </w:p>
    <w:p>
      <w:r>
        <w:t xml:space="preserve">Läpikulku: Pommien ainekset olivat peräisin Lähi-idästä, ja ne siirrettiin meriteitse Komoronsaarten kautta Tansaniaan. Keniassa julkaistujen tietojen mukaan Nairobissa räjähtäneen pommin osat kuljetettiin maanteitse Tansaniasta Keniaan.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pommi räjähti Keniassa?</w:t>
      </w:r>
    </w:p>
    <w:p>
      <w:r>
        <w:rPr>
          <w:b/>
        </w:rPr>
        <w:t xml:space="preserve">Tulos</w:t>
      </w:r>
    </w:p>
    <w:p>
      <w:r>
        <w:t xml:space="preserve">Mitä tapahtui sen jälkeen, kun pommi räjähti Keniassa?</w:t>
      </w:r>
    </w:p>
    <w:p>
      <w:r>
        <w:rPr>
          <w:b/>
        </w:rPr>
        <w:t xml:space="preserve">Tulos</w:t>
      </w:r>
    </w:p>
    <w:p>
      <w:r>
        <w:t xml:space="preserve">Mitä on tapahtunut sen jälkeen, kun pommi räjähti Keniassa?</w:t>
      </w:r>
    </w:p>
    <w:p>
      <w:r>
        <w:rPr>
          <w:b/>
        </w:rPr>
        <w:t xml:space="preserve">Tulos</w:t>
      </w:r>
    </w:p>
    <w:p>
      <w:r>
        <w:t xml:space="preserve">Mitä tapahtui ennen kuin ainesosat saapuivat Keniaan?</w:t>
      </w:r>
    </w:p>
    <w:p>
      <w:r>
        <w:rPr>
          <w:b/>
        </w:rPr>
        <w:t xml:space="preserve">Tulos</w:t>
      </w:r>
    </w:p>
    <w:p>
      <w:r>
        <w:t xml:space="preserve">Mitä tapahtui sen jälkeen, kun ainesosat saapuivat Keniaan?</w:t>
      </w:r>
    </w:p>
    <w:p>
      <w:r>
        <w:rPr>
          <w:b/>
        </w:rPr>
        <w:t xml:space="preserve">Tulos</w:t>
      </w:r>
    </w:p>
    <w:p>
      <w:r>
        <w:t xml:space="preserve">Mitä tapahtui ennen kuin ainesosat saapuivat Tansaniaan?</w:t>
      </w:r>
    </w:p>
    <w:p>
      <w:r>
        <w:rPr>
          <w:b/>
        </w:rPr>
        <w:t xml:space="preserve">Tulos</w:t>
      </w:r>
    </w:p>
    <w:p>
      <w:r>
        <w:t xml:space="preserve">Mitä tapahtui sen jälkeen, kun ainesosat saapuivat Tansaniaan?</w:t>
      </w:r>
    </w:p>
    <w:p>
      <w:r>
        <w:rPr>
          <w:b/>
        </w:rPr>
        <w:t xml:space="preserve">Tulos</w:t>
      </w:r>
    </w:p>
    <w:p>
      <w:r>
        <w:t xml:space="preserve">Mitä tapahtui ennen raportteja?</w:t>
      </w:r>
    </w:p>
    <w:p>
      <w:r>
        <w:rPr>
          <w:b/>
        </w:rPr>
        <w:t xml:space="preserve">Tulos</w:t>
      </w:r>
    </w:p>
    <w:p>
      <w:r>
        <w:t xml:space="preserve">Mitä tapahtui raporttien jälkeen?</w:t>
      </w:r>
    </w:p>
    <w:p>
      <w:r>
        <w:rPr>
          <w:b/>
        </w:rPr>
        <w:t xml:space="preserve">Esimerkki 6.1283</w:t>
      </w:r>
    </w:p>
    <w:p>
      <w:r>
        <w:t xml:space="preserve">Läpikulku: Yhdysvallat ja Brasilian, Argentiinan, Paraguayn ja Uruguayn kaltaiset maat ovat kuitenkin ajautuneet jyrkkiin erimielisyyksiin. Presidentti Bush on korostanut, että vapaakauppa on paras tapa vähentää köyhyyttä ja luoda työpaikkoja, ja hän vaati huippukokouksessa tällaisten kauppaneuvottelujen jatkamista.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alkoi tapahtua ennen kuin neuvottelut pysähtyivät?</w:t>
      </w:r>
    </w:p>
    <w:p>
      <w:r>
        <w:rPr>
          <w:b/>
        </w:rPr>
        <w:t xml:space="preserve">Tulos</w:t>
      </w:r>
    </w:p>
    <w:p>
      <w:r>
        <w:t xml:space="preserve">Mitä tapahtui ennen kuin neuvottelut pysähtyivät?</w:t>
      </w:r>
    </w:p>
    <w:p>
      <w:r>
        <w:rPr>
          <w:b/>
        </w:rPr>
        <w:t xml:space="preserve">Tulos</w:t>
      </w:r>
    </w:p>
    <w:p>
      <w:r>
        <w:t xml:space="preserve">Mitä tapahtui samaan aikaan, kun neuvottelut pysähtyivät?</w:t>
      </w:r>
    </w:p>
    <w:p>
      <w:r>
        <w:rPr>
          <w:b/>
        </w:rPr>
        <w:t xml:space="preserve">Tulos</w:t>
      </w:r>
    </w:p>
    <w:p>
      <w:r>
        <w:t xml:space="preserve">Mitä tapahtui neuvottelujen pysähtymisen jälkeen?</w:t>
      </w:r>
    </w:p>
    <w:p>
      <w:r>
        <w:rPr>
          <w:b/>
        </w:rPr>
        <w:t xml:space="preserve">Tulos</w:t>
      </w:r>
    </w:p>
    <w:p>
      <w:r>
        <w:t xml:space="preserve">Mitä varmasti tapahtuu sen jälkeen, kun neuvottelut ovat pysähtyneet (mutta ei ole vielä tapahtunut)?</w:t>
      </w:r>
    </w:p>
    <w:p>
      <w:r>
        <w:rPr>
          <w:b/>
        </w:rPr>
        <w:t xml:space="preserve">Tulos</w:t>
      </w:r>
    </w:p>
    <w:p>
      <w:r>
        <w:t xml:space="preserve">Mitä voisi mahdollisesti tapahtua sen jälkeen, kun neuvottelut ovat pysähtyneet (mutta näin ei ole vielä tapahtunut)?</w:t>
      </w:r>
    </w:p>
    <w:p>
      <w:r>
        <w:rPr>
          <w:b/>
        </w:rPr>
        <w:t xml:space="preserve">Tulos</w:t>
      </w:r>
    </w:p>
    <w:p>
      <w:r>
        <w:t xml:space="preserve">Mitä todennäköisesti alkoi tapahtua ennen erimielisyyksien alkamista?</w:t>
      </w:r>
    </w:p>
    <w:p>
      <w:r>
        <w:rPr>
          <w:b/>
        </w:rPr>
        <w:t xml:space="preserve">Tulos</w:t>
      </w:r>
    </w:p>
    <w:p>
      <w:r>
        <w:t xml:space="preserve">Mitä varmasti tapahtui ennen erimielisyyden alkamista?</w:t>
      </w:r>
    </w:p>
    <w:p>
      <w:r>
        <w:rPr>
          <w:b/>
        </w:rPr>
        <w:t xml:space="preserve">Tulos</w:t>
      </w:r>
    </w:p>
    <w:p>
      <w:r>
        <w:t xml:space="preserve">Mitä varmasti tapahtui sen jälkeen, kun erimielisyys alkoi?</w:t>
      </w:r>
    </w:p>
    <w:p>
      <w:r>
        <w:rPr>
          <w:b/>
        </w:rPr>
        <w:t xml:space="preserve">Tulos</w:t>
      </w:r>
    </w:p>
    <w:p>
      <w:r>
        <w:t xml:space="preserve">Mitä varmasti tapahtuu sen jälkeen, kun erimielisyys on alkanut (mutta ei ole vielä tapahtunut)?</w:t>
      </w:r>
    </w:p>
    <w:p>
      <w:r>
        <w:rPr>
          <w:b/>
        </w:rPr>
        <w:t xml:space="preserve">Tulos</w:t>
      </w:r>
    </w:p>
    <w:p>
      <w:r>
        <w:t xml:space="preserve">Mitä Bushin mukaan voisi tapahtua erimielisyyden päätyttyä?</w:t>
      </w:r>
    </w:p>
    <w:p>
      <w:r>
        <w:rPr>
          <w:b/>
        </w:rPr>
        <w:t xml:space="preserve">Tulos</w:t>
      </w:r>
    </w:p>
    <w:p>
      <w:r>
        <w:t xml:space="preserve">Mitä Bushin mukaan pitäisi tapahtua erimielisyyden alettua?</w:t>
      </w:r>
    </w:p>
    <w:p>
      <w:r>
        <w:rPr>
          <w:b/>
        </w:rPr>
        <w:t xml:space="preserve">Tulos</w:t>
      </w:r>
    </w:p>
    <w:p>
      <w:r>
        <w:t xml:space="preserve">Mitä tapahtuu Bushin mukaan sen jälkeen, kun vapaakauppa on toteutettu?</w:t>
      </w:r>
    </w:p>
    <w:p>
      <w:r>
        <w:rPr>
          <w:b/>
        </w:rPr>
        <w:t xml:space="preserve">Tulos</w:t>
      </w:r>
    </w:p>
    <w:p>
      <w:r>
        <w:t xml:space="preserve">Mitä on varmasti tapahtunut ennen huippukokousta?</w:t>
      </w:r>
    </w:p>
    <w:p>
      <w:r>
        <w:rPr>
          <w:b/>
        </w:rPr>
        <w:t xml:space="preserve">Tulos</w:t>
      </w:r>
    </w:p>
    <w:p>
      <w:r>
        <w:t xml:space="preserve">Mitä on alkanut tapahtua ennen huippukokousta?</w:t>
      </w:r>
    </w:p>
    <w:p>
      <w:r>
        <w:rPr>
          <w:b/>
        </w:rPr>
        <w:t xml:space="preserve">Tulos</w:t>
      </w:r>
    </w:p>
    <w:p>
      <w:r>
        <w:t xml:space="preserve">Mitä huippukokouksen aikana voi tapahtua?</w:t>
      </w:r>
    </w:p>
    <w:p>
      <w:r>
        <w:rPr>
          <w:b/>
        </w:rPr>
        <w:t xml:space="preserve">Tulos</w:t>
      </w:r>
    </w:p>
    <w:p>
      <w:r>
        <w:t xml:space="preserve">Mitä Bushin mukaan voisi tapahtua huippukokouksen jälkeen?</w:t>
      </w:r>
    </w:p>
    <w:p>
      <w:r>
        <w:rPr>
          <w:b/>
        </w:rPr>
        <w:t xml:space="preserve">Tulos</w:t>
      </w:r>
    </w:p>
    <w:p>
      <w:r>
        <w:t xml:space="preserve">Mitä *ei* ole alkanut tapahtua ennen huippukokousta?</w:t>
      </w:r>
    </w:p>
    <w:p>
      <w:r>
        <w:rPr>
          <w:b/>
        </w:rPr>
        <w:t xml:space="preserve">Tulos</w:t>
      </w:r>
    </w:p>
    <w:p>
      <w:r>
        <w:t xml:space="preserve">Mitä tapahtui ennen kuin Bush vaati neuvottelujen aloittamista uudelleen?</w:t>
      </w:r>
    </w:p>
    <w:p>
      <w:r>
        <w:rPr>
          <w:b/>
        </w:rPr>
        <w:t xml:space="preserve">Tulos</w:t>
      </w:r>
    </w:p>
    <w:p>
      <w:r>
        <w:t xml:space="preserve">Mitä alkoi tapahtua ennen kuin Bush vaati neuvottelujen aloittamista uudelleen?</w:t>
      </w:r>
    </w:p>
    <w:p>
      <w:r>
        <w:rPr>
          <w:b/>
        </w:rPr>
        <w:t xml:space="preserve">Tulos</w:t>
      </w:r>
    </w:p>
    <w:p>
      <w:r>
        <w:t xml:space="preserve">Mitä tapahtui samaan aikaan, kun Bush vaati neuvottelujen aloittamista uudelleen?</w:t>
      </w:r>
    </w:p>
    <w:p>
      <w:r>
        <w:rPr>
          <w:b/>
        </w:rPr>
        <w:t xml:space="preserve">Tulos</w:t>
      </w:r>
    </w:p>
    <w:p>
      <w:r>
        <w:t xml:space="preserve">Mitä Bushin mukaan voisi tapahtua sen jälkeen, kun hän on painostanut neuvottelujen aloittamista uudelleen?</w:t>
      </w:r>
    </w:p>
    <w:p>
      <w:r>
        <w:rPr>
          <w:b/>
        </w:rPr>
        <w:t xml:space="preserve">Tulos</w:t>
      </w:r>
    </w:p>
    <w:p>
      <w:r>
        <w:t xml:space="preserve">Mitä varmasti tapahtuu sen jälkeen, kun Bush vaati neuvottelujen aloittamista uudelleen?</w:t>
      </w:r>
    </w:p>
    <w:p>
      <w:r>
        <w:rPr>
          <w:b/>
        </w:rPr>
        <w:t xml:space="preserve">Tulos</w:t>
      </w:r>
    </w:p>
    <w:p>
      <w:r>
        <w:t xml:space="preserve">Mitä ei ole vielä tapahtunut sen jälkeen, kun Bush vaati neuvottelujen aloittamista uudelleen?</w:t>
      </w:r>
    </w:p>
    <w:p>
      <w:r>
        <w:rPr>
          <w:b/>
        </w:rPr>
        <w:t xml:space="preserve">Esimerkki 6.1284</w:t>
      </w:r>
    </w:p>
    <w:p>
      <w:r>
        <w:t xml:space="preserve">Läpikulku: Erään asiantuntijaelimen mukaan yli 860 ihmistä kuoli pakomatkalla Itä-Saksasta.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Berliinin muurin murtumista?</w:t>
      </w:r>
    </w:p>
    <w:p>
      <w:r>
        <w:rPr>
          <w:b/>
        </w:rPr>
        <w:t xml:space="preserve">Tulos</w:t>
      </w:r>
    </w:p>
    <w:p>
      <w:r>
        <w:t xml:space="preserve">Mitä tapahtui Berliinin muurin murtumisen jälkeen?</w:t>
      </w:r>
    </w:p>
    <w:p>
      <w:r>
        <w:rPr>
          <w:b/>
        </w:rPr>
        <w:t xml:space="preserve">Tulos</w:t>
      </w:r>
    </w:p>
    <w:p>
      <w:r>
        <w:t xml:space="preserve">Mitä ei ole tapahtunut nyt, kun Berliinin muuri on kaatunut?</w:t>
      </w:r>
    </w:p>
    <w:p>
      <w:r>
        <w:rPr>
          <w:b/>
        </w:rPr>
        <w:t xml:space="preserve">Tulos</w:t>
      </w:r>
    </w:p>
    <w:p>
      <w:r>
        <w:t xml:space="preserve">Mitä kului ennen kuin ihmiset yrittivät paeta?</w:t>
      </w:r>
    </w:p>
    <w:p>
      <w:r>
        <w:rPr>
          <w:b/>
        </w:rPr>
        <w:t xml:space="preserve">Tulos</w:t>
      </w:r>
    </w:p>
    <w:p>
      <w:r>
        <w:t xml:space="preserve">Mitä tapahtui sen jälkeen, kun ihmiset yrittivät paeta?</w:t>
      </w:r>
    </w:p>
    <w:p>
      <w:r>
        <w:rPr>
          <w:b/>
        </w:rPr>
        <w:t xml:space="preserve">Tulos</w:t>
      </w:r>
    </w:p>
    <w:p>
      <w:r>
        <w:t xml:space="preserve">Mitä tapahtui ennen kuin asiantuntijaelin puhui?</w:t>
      </w:r>
    </w:p>
    <w:p>
      <w:r>
        <w:rPr>
          <w:b/>
        </w:rPr>
        <w:t xml:space="preserve">Tulos</w:t>
      </w:r>
    </w:p>
    <w:p>
      <w:r>
        <w:t xml:space="preserve">Mitä tapahtui asiantuntijaelimen puheenvuoron jälkeen?</w:t>
      </w:r>
    </w:p>
    <w:p>
      <w:r>
        <w:rPr>
          <w:b/>
        </w:rPr>
        <w:t xml:space="preserve">Tulos</w:t>
      </w:r>
    </w:p>
    <w:p>
      <w:r>
        <w:t xml:space="preserve">Mitä ei tapahtunut ennen kuin asiantuntijaelin puhui?</w:t>
      </w:r>
    </w:p>
    <w:p>
      <w:r>
        <w:rPr>
          <w:b/>
        </w:rPr>
        <w:t xml:space="preserve">Esimerkki 6.1285</w:t>
      </w:r>
    </w:p>
    <w:p>
      <w:r>
        <w:t xml:space="preserve">Läpikulku: Carpenterin mukaan Yhdysvaltain hallituksen terrorisminvastainen ohjelma on maksanut yli 6 miljoonaa dollaria noin 20 tapauksessa eri puolilla maailmaa uskottavista tiedoista. FBI:n listalla Bin Laden ja Kopp korvaavat kaksi Libyan entistä tiedusteluagenttia, joita syytetään 21. joulukuuta 1988 tapahtuneesta Pan Am -lento 103:n pommi-iskusta, jossa kuoli 259 ihmistä lentokoneessa ja 11 ihmistä maassa Lockerbiessa Skotlannissa.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täytynyt tapahtua ennen kuin Libyan tiedusteluagentteja syytettiin?</w:t>
      </w:r>
    </w:p>
    <w:p>
      <w:r>
        <w:rPr>
          <w:b/>
        </w:rPr>
        <w:t xml:space="preserve">Tulos</w:t>
      </w:r>
    </w:p>
    <w:p>
      <w:r>
        <w:t xml:space="preserve">Mitä tapahtui sen jälkeen, kun Libyan tiedusteluagentteja vastaan nostettiin syytteet?</w:t>
      </w:r>
    </w:p>
    <w:p>
      <w:r>
        <w:rPr>
          <w:b/>
        </w:rPr>
        <w:t xml:space="preserve">Tulos</w:t>
      </w:r>
    </w:p>
    <w:p>
      <w:r>
        <w:t xml:space="preserve">Mitä tapahtui, kun Libyan tiedusteluagentteja syytettiin?</w:t>
      </w:r>
    </w:p>
    <w:p>
      <w:r>
        <w:rPr>
          <w:b/>
        </w:rPr>
        <w:t xml:space="preserve">Tulos</w:t>
      </w:r>
    </w:p>
    <w:p>
      <w:r>
        <w:t xml:space="preserve">Mitä tapahtui vuoden 1988 pommi-iskun jälkeen?</w:t>
      </w:r>
    </w:p>
    <w:p>
      <w:r>
        <w:rPr>
          <w:b/>
        </w:rPr>
        <w:t xml:space="preserve">Tulos</w:t>
      </w:r>
    </w:p>
    <w:p>
      <w:r>
        <w:t xml:space="preserve">Mitä tapahtui ennen vuoden 1988 pommi-iskua?</w:t>
      </w:r>
    </w:p>
    <w:p>
      <w:r>
        <w:rPr>
          <w:b/>
        </w:rPr>
        <w:t xml:space="preserve">Tulos</w:t>
      </w:r>
    </w:p>
    <w:p>
      <w:r>
        <w:t xml:space="preserve">Mitä tapahtui vuoden 1988 pommi-iskun aikana?</w:t>
      </w:r>
    </w:p>
    <w:p>
      <w:r>
        <w:rPr>
          <w:b/>
        </w:rPr>
        <w:t xml:space="preserve">Tulos</w:t>
      </w:r>
    </w:p>
    <w:p>
      <w:r>
        <w:t xml:space="preserve">Mitä tapahtui sen jälkeen, kun terrorismin torjunta maksoi yli 6 miljoonaa dollaria uskottavista tiedoista?</w:t>
      </w:r>
    </w:p>
    <w:p>
      <w:r>
        <w:rPr>
          <w:b/>
        </w:rPr>
        <w:t xml:space="preserve">Tulos</w:t>
      </w:r>
    </w:p>
    <w:p>
      <w:r>
        <w:t xml:space="preserve">Mitä olisi voinut tapahtua, kun terrorismin torjunta maksoi yli 6 miljoonaa dollaria uskottavista tiedoista?</w:t>
      </w:r>
    </w:p>
    <w:p>
      <w:r>
        <w:rPr>
          <w:b/>
        </w:rPr>
        <w:t xml:space="preserve">Tulos</w:t>
      </w:r>
    </w:p>
    <w:p>
      <w:r>
        <w:t xml:space="preserve">Mitä on tapahtunut 259 ihmisen kuoleman jälkeen?</w:t>
      </w:r>
    </w:p>
    <w:p>
      <w:r>
        <w:rPr>
          <w:b/>
        </w:rPr>
        <w:t xml:space="preserve">Tulos</w:t>
      </w:r>
    </w:p>
    <w:p>
      <w:r>
        <w:t xml:space="preserve">Mitä tapahtui ennen kuin 259 ihmistä kuoli?</w:t>
      </w:r>
    </w:p>
    <w:p>
      <w:r>
        <w:rPr>
          <w:b/>
        </w:rPr>
        <w:t xml:space="preserve">Tulos</w:t>
      </w:r>
    </w:p>
    <w:p>
      <w:r>
        <w:t xml:space="preserve">Mitä tapahtui, kun 259 ihmistä kuoli?</w:t>
      </w:r>
    </w:p>
    <w:p>
      <w:r>
        <w:rPr>
          <w:b/>
        </w:rPr>
        <w:t xml:space="preserve">Esimerkki 6.1286</w:t>
      </w:r>
    </w:p>
    <w:p>
      <w:r>
        <w:t xml:space="preserve">Läpikulku: Baker sanoi ABC Newsin "This Week" -ohjelmassa, että Kuwaitin pyyntö antaa Yhdysvalloille ja muille maille "oikeusperustan öljynviennin ja muiden vastaavien asioiden pysäyttämiseen". Yhdysvallat väittää, että YK:n peruskirjan mukaan Kuwaitin pyyntö käynnistää toimet kansainvälisten pakotteiden kollektiiviseksi täytäntöönpanemiseksi.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Kuwaitin pyynnön jälkeen voisi tapahtua?</w:t>
      </w:r>
    </w:p>
    <w:p>
      <w:r>
        <w:rPr>
          <w:b/>
        </w:rPr>
        <w:t xml:space="preserve">Tulos</w:t>
      </w:r>
    </w:p>
    <w:p>
      <w:r>
        <w:t xml:space="preserve">Mitä tapahtui Kuwaitin pyynnön jälkeen?</w:t>
      </w:r>
    </w:p>
    <w:p>
      <w:r>
        <w:rPr>
          <w:b/>
        </w:rPr>
        <w:t xml:space="preserve">Tulos</w:t>
      </w:r>
    </w:p>
    <w:p>
      <w:r>
        <w:t xml:space="preserve">Mitä tapahtui ennen Kuwaitin pyyntöä?</w:t>
      </w:r>
    </w:p>
    <w:p>
      <w:r>
        <w:rPr>
          <w:b/>
        </w:rPr>
        <w:t xml:space="preserve">Tulos</w:t>
      </w:r>
    </w:p>
    <w:p>
      <w:r>
        <w:t xml:space="preserve">Mitä tapahtui Kuwaitin pyynnön aikana?</w:t>
      </w:r>
    </w:p>
    <w:p>
      <w:r>
        <w:rPr>
          <w:b/>
        </w:rPr>
        <w:t xml:space="preserve">Tulos</w:t>
      </w:r>
    </w:p>
    <w:p>
      <w:r>
        <w:t xml:space="preserve">Mitä voi tapahtua vaiheiden käynnistämisen jälkeen?</w:t>
      </w:r>
    </w:p>
    <w:p>
      <w:r>
        <w:rPr>
          <w:b/>
        </w:rPr>
        <w:t xml:space="preserve">Tulos</w:t>
      </w:r>
    </w:p>
    <w:p>
      <w:r>
        <w:t xml:space="preserve">Mitä tapahtuu vaiheiden käynnistämisen jälkeen?</w:t>
      </w:r>
    </w:p>
    <w:p>
      <w:r>
        <w:rPr>
          <w:b/>
        </w:rPr>
        <w:t xml:space="preserve">Tulos</w:t>
      </w:r>
    </w:p>
    <w:p>
      <w:r>
        <w:t xml:space="preserve">Mitä tapahtui ennen vaiheiden käynnistymistä?</w:t>
      </w:r>
    </w:p>
    <w:p>
      <w:r>
        <w:rPr>
          <w:b/>
        </w:rPr>
        <w:t xml:space="preserve">Tulos</w:t>
      </w:r>
    </w:p>
    <w:p>
      <w:r>
        <w:t xml:space="preserve">Mitä tapahtui, kun vaiheet käynnistettiin?</w:t>
      </w:r>
    </w:p>
    <w:p>
      <w:r>
        <w:rPr>
          <w:b/>
        </w:rPr>
        <w:t xml:space="preserve">Tulos</w:t>
      </w:r>
    </w:p>
    <w:p>
      <w:r>
        <w:t xml:space="preserve">Mitä tapahtuu täytäntöönpanon aikana?</w:t>
      </w:r>
    </w:p>
    <w:p>
      <w:r>
        <w:rPr>
          <w:b/>
        </w:rPr>
        <w:t xml:space="preserve">Tulos</w:t>
      </w:r>
    </w:p>
    <w:p>
      <w:r>
        <w:t xml:space="preserve">Mitä tapahtui ennen täytäntöönpanoa?</w:t>
      </w:r>
    </w:p>
    <w:p>
      <w:r>
        <w:rPr>
          <w:b/>
        </w:rPr>
        <w:t xml:space="preserve">Tulos</w:t>
      </w:r>
    </w:p>
    <w:p>
      <w:r>
        <w:t xml:space="preserve">Mitä tapahtuu täytäntöönpanon jälkeen?</w:t>
      </w:r>
    </w:p>
    <w:p>
      <w:r>
        <w:rPr>
          <w:b/>
        </w:rPr>
        <w:t xml:space="preserve">Tulos</w:t>
      </w:r>
    </w:p>
    <w:p>
      <w:r>
        <w:t xml:space="preserve">Mitä ei enää tapahdu täytäntöönpanon jälkeen?</w:t>
      </w:r>
    </w:p>
    <w:p>
      <w:r>
        <w:rPr>
          <w:b/>
        </w:rPr>
        <w:t xml:space="preserve">Esimerkki 6.1287</w:t>
      </w:r>
    </w:p>
    <w:p>
      <w:r>
        <w:t xml:space="preserve">Läpikulku: "Jos pystymme ehkäisemään äidiltä lapselle siirtymisen ja hoitamaan lapsia, voimme antaa (tartunnan saaneiden) äitien kasvattaa lapsensa 15-vuotiaiksi", hän sanoi AFP:lle.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puhui?</w:t>
      </w:r>
    </w:p>
    <w:p>
      <w:r>
        <w:rPr>
          <w:b/>
        </w:rPr>
        <w:t xml:space="preserve">Tulos</w:t>
      </w:r>
    </w:p>
    <w:p>
      <w:r>
        <w:t xml:space="preserve">Mitä tapahtui hänen puheensa jälkeen?</w:t>
      </w:r>
    </w:p>
    <w:p>
      <w:r>
        <w:rPr>
          <w:b/>
        </w:rPr>
        <w:t xml:space="preserve">Tulos</w:t>
      </w:r>
    </w:p>
    <w:p>
      <w:r>
        <w:t xml:space="preserve">Mitä hänen puheensa jälkeen saattoi tapahtua?</w:t>
      </w:r>
    </w:p>
    <w:p>
      <w:r>
        <w:rPr>
          <w:b/>
        </w:rPr>
        <w:t xml:space="preserve">Tulos</w:t>
      </w:r>
    </w:p>
    <w:p>
      <w:r>
        <w:t xml:space="preserve">Mitä voi tapahtua, jos tartunta estetään?</w:t>
      </w:r>
    </w:p>
    <w:p>
      <w:r>
        <w:rPr>
          <w:b/>
        </w:rPr>
        <w:t xml:space="preserve">Tulos</w:t>
      </w:r>
    </w:p>
    <w:p>
      <w:r>
        <w:t xml:space="preserve">Mitä voi tapahtua, kun lähetys on estetty?</w:t>
      </w:r>
    </w:p>
    <w:p>
      <w:r>
        <w:rPr>
          <w:b/>
        </w:rPr>
        <w:t xml:space="preserve">Tulos</w:t>
      </w:r>
    </w:p>
    <w:p>
      <w:r>
        <w:t xml:space="preserve">Mitä voi tapahtua, jos lapsia hoidetaan?</w:t>
      </w:r>
    </w:p>
    <w:p>
      <w:r>
        <w:rPr>
          <w:b/>
        </w:rPr>
        <w:t xml:space="preserve">Tulos</w:t>
      </w:r>
    </w:p>
    <w:p>
      <w:r>
        <w:t xml:space="preserve">Mitä voi tapahtua, kun lapsia hoidetaan?</w:t>
      </w:r>
    </w:p>
    <w:p>
      <w:r>
        <w:rPr>
          <w:b/>
        </w:rPr>
        <w:t xml:space="preserve">Esimerkki 6.1288</w:t>
      </w:r>
    </w:p>
    <w:p>
      <w:r>
        <w:t xml:space="preserve">Läpikulku: Palaniappan Chidambaramin laajalti ylistämässä uudistuksia suosivassa talousarviossa, joka esiteltiin parlamentissa 28. helmikuuta, leikattiin veroja ja luvattiin supistaa julkisen talouden alijäämää. Henkilökohtainen veroaste laskettiin rikkaiden iloksi 40 prosentista 30 prosenttiin, ja kotimaisten yritysten yritysvero laskettiin 40 prosentista 35 prosenttiin.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jotain oli paljastettu?</w:t>
      </w:r>
    </w:p>
    <w:p>
      <w:r>
        <w:rPr>
          <w:b/>
        </w:rPr>
        <w:t xml:space="preserve">Tulos</w:t>
      </w:r>
    </w:p>
    <w:p>
      <w:r>
        <w:t xml:space="preserve">Mitä tapahtui ennen kuin jotain paljastettiin?</w:t>
      </w:r>
    </w:p>
    <w:p>
      <w:r>
        <w:rPr>
          <w:b/>
        </w:rPr>
        <w:t xml:space="preserve">Tulos</w:t>
      </w:r>
    </w:p>
    <w:p>
      <w:r>
        <w:t xml:space="preserve">Mitä tapahtui ennen niiden vähentämistä?</w:t>
      </w:r>
    </w:p>
    <w:p>
      <w:r>
        <w:rPr>
          <w:b/>
        </w:rPr>
        <w:t xml:space="preserve">Tulos</w:t>
      </w:r>
    </w:p>
    <w:p>
      <w:r>
        <w:t xml:space="preserve">Mitä tapahtui sen jälkeen, kun sitä oli vähennetty?</w:t>
      </w:r>
    </w:p>
    <w:p>
      <w:r>
        <w:rPr>
          <w:b/>
        </w:rPr>
        <w:t xml:space="preserve">Esimerkki 6.1289</w:t>
      </w:r>
    </w:p>
    <w:p>
      <w:r>
        <w:t xml:space="preserve">Läpikulku: Nämä myynnit ovat täysin sopusoinnussa keskuspankkien 27. syyskuuta 2004 päivätyn kultasopimuksen kanssa, jonka EKP on allekirjoittanut", pankki totesi lyhyessä lausunnossaan. EKP ei antanut lisätietoja.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sopimus oli päivätty?</w:t>
      </w:r>
    </w:p>
    <w:p>
      <w:r>
        <w:rPr>
          <w:b/>
        </w:rPr>
        <w:t xml:space="preserve">Tulos</w:t>
      </w:r>
    </w:p>
    <w:p>
      <w:r>
        <w:t xml:space="preserve">Mitä ei tapahtunut sopimuksen päivämäärän jälkeen?</w:t>
      </w:r>
    </w:p>
    <w:p>
      <w:r>
        <w:rPr>
          <w:b/>
        </w:rPr>
        <w:t xml:space="preserve">Tulos</w:t>
      </w:r>
    </w:p>
    <w:p>
      <w:r>
        <w:t xml:space="preserve">Mitä tapahtui ennen sopimuksen päivämäärää?</w:t>
      </w:r>
    </w:p>
    <w:p>
      <w:r>
        <w:rPr>
          <w:b/>
        </w:rPr>
        <w:t xml:space="preserve">Tulos</w:t>
      </w:r>
    </w:p>
    <w:p>
      <w:r>
        <w:t xml:space="preserve">Mikä alkoi ennen sopimuksen päivämäärää?</w:t>
      </w:r>
    </w:p>
    <w:p>
      <w:r>
        <w:rPr>
          <w:b/>
        </w:rPr>
        <w:t xml:space="preserve">Tulos</w:t>
      </w:r>
    </w:p>
    <w:p>
      <w:r>
        <w:t xml:space="preserve">Mitä tapahtui pankin puheenvuoron jälkeen?</w:t>
      </w:r>
    </w:p>
    <w:p>
      <w:r>
        <w:rPr>
          <w:b/>
        </w:rPr>
        <w:t xml:space="preserve">Tulos</w:t>
      </w:r>
    </w:p>
    <w:p>
      <w:r>
        <w:t xml:space="preserve">Mitä tapahtui ennen kuin pankki puhui?</w:t>
      </w:r>
    </w:p>
    <w:p>
      <w:r>
        <w:rPr>
          <w:b/>
        </w:rPr>
        <w:t xml:space="preserve">Tulos</w:t>
      </w:r>
    </w:p>
    <w:p>
      <w:r>
        <w:t xml:space="preserve">Mikä alkoi ennen kuin pankki puhui?</w:t>
      </w:r>
    </w:p>
    <w:p>
      <w:r>
        <w:rPr>
          <w:b/>
        </w:rPr>
        <w:t xml:space="preserve">Tulos</w:t>
      </w:r>
    </w:p>
    <w:p>
      <w:r>
        <w:t xml:space="preserve">Mikä alkoi sen jälkeen, kun EKP:stä tuli allekirjoittaja?</w:t>
      </w:r>
    </w:p>
    <w:p>
      <w:r>
        <w:rPr>
          <w:b/>
        </w:rPr>
        <w:t xml:space="preserve">Tulos</w:t>
      </w:r>
    </w:p>
    <w:p>
      <w:r>
        <w:t xml:space="preserve">Mitä tapahtui ennen kuin EKP:stä tuli allekirjoittaja?</w:t>
      </w:r>
    </w:p>
    <w:p>
      <w:r>
        <w:rPr>
          <w:b/>
        </w:rPr>
        <w:t xml:space="preserve">Esimerkki 6.1290</w:t>
      </w:r>
    </w:p>
    <w:p>
      <w:r>
        <w:t xml:space="preserve">Läpikulku: Italia omistaa tällä hetkellä 49,9 prosenttia Alitaliasta, ja se oli aiemmin luvannut, ettei se aio vähentää omistusosuuttaan alle 30 prosentin. Mutta hallituksen lausunnossa sanottiin: "Päätös tehtiin aikeiden mukaisesti etsiä strategisia kansainvälisiä liittoutumia, ja mahdollinen lopullinen päätös Alitalian tulevaisuudesta tehdään tammikuuhun 2007 mennessä."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Italia tekee tällä hetkellä sen jälkeen, kun se on luvannut olla vähentämättä omistusosuuttaan Alitaliasta alle 30 prosentin?</w:t>
      </w:r>
    </w:p>
    <w:p>
      <w:r>
        <w:rPr>
          <w:b/>
        </w:rPr>
        <w:t xml:space="preserve">Tulos</w:t>
      </w:r>
    </w:p>
    <w:p>
      <w:r>
        <w:t xml:space="preserve">Mitä Italia oli luvannut olla tekemättä ennen kuin se omisti 49,9 prosenttia Alitaliasta?</w:t>
      </w:r>
    </w:p>
    <w:p>
      <w:r>
        <w:rPr>
          <w:b/>
        </w:rPr>
        <w:t xml:space="preserve">Tulos</w:t>
      </w:r>
    </w:p>
    <w:p>
      <w:r>
        <w:t xml:space="preserve">Mitä Italia oli luvannut tehdä ennen kuin se omisti 49,9 prosenttia Alitaliasta?</w:t>
      </w:r>
    </w:p>
    <w:p>
      <w:r>
        <w:rPr>
          <w:b/>
        </w:rPr>
        <w:t xml:space="preserve">Tulos</w:t>
      </w:r>
    </w:p>
    <w:p>
      <w:r>
        <w:t xml:space="preserve">Mitä on tapahtunut sen jälkeen, kun Italia lupasi omistaa Alitalian?</w:t>
      </w:r>
    </w:p>
    <w:p>
      <w:r>
        <w:rPr>
          <w:b/>
        </w:rPr>
        <w:t xml:space="preserve">Tulos</w:t>
      </w:r>
    </w:p>
    <w:p>
      <w:r>
        <w:t xml:space="preserve">Mitä tapahtui ennen kuin Italia sitoutui omistamaan Alitalian?</w:t>
      </w:r>
    </w:p>
    <w:p>
      <w:r>
        <w:rPr>
          <w:b/>
        </w:rPr>
        <w:t xml:space="preserve">Tulos</w:t>
      </w:r>
    </w:p>
    <w:p>
      <w:r>
        <w:t xml:space="preserve">Mikä tapahtuma oli meneillään sen jälkeen, kun Italia päätti sitoutua olemaan vähentämättä Alitalian omistusosuutta alle 30 prosentin?</w:t>
      </w:r>
    </w:p>
    <w:p>
      <w:r>
        <w:rPr>
          <w:b/>
        </w:rPr>
        <w:t xml:space="preserve">Tulos</w:t>
      </w:r>
    </w:p>
    <w:p>
      <w:r>
        <w:t xml:space="preserve">Mitä voi tapahtua sen jälkeen, kun Italia on päättänyt etsiä strategisia kansainvälisiä liittolaisia?</w:t>
      </w:r>
    </w:p>
    <w:p>
      <w:r>
        <w:rPr>
          <w:b/>
        </w:rPr>
        <w:t xml:space="preserve">Esimerkki 6.1291</w:t>
      </w:r>
    </w:p>
    <w:p>
      <w:r>
        <w:t xml:space="preserve">Läpikulku: "Euroopan unioni katsoo, että kansanäänestys ja vaalit eivät edistäneet pyrkimyksiä konfliktin rauhanomaiseen ratkaisemiseen", lausunnossa todetaan.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mitään harkittiin?</w:t>
      </w:r>
    </w:p>
    <w:p>
      <w:r>
        <w:rPr>
          <w:b/>
        </w:rPr>
        <w:t xml:space="preserve">Tulos</w:t>
      </w:r>
    </w:p>
    <w:p>
      <w:r>
        <w:t xml:space="preserve">Mitä tapahtui sen jälkeen, kun mitään oli harkittu?</w:t>
      </w:r>
    </w:p>
    <w:p>
      <w:r>
        <w:rPr>
          <w:b/>
        </w:rPr>
        <w:t xml:space="preserve">Tulos</w:t>
      </w:r>
    </w:p>
    <w:p>
      <w:r>
        <w:t xml:space="preserve">Mitä tapahtui ennen kuin lausunnossa sanottiin mitään?</w:t>
      </w:r>
    </w:p>
    <w:p>
      <w:r>
        <w:rPr>
          <w:b/>
        </w:rPr>
        <w:t xml:space="preserve">Esimerkki 6.1292</w:t>
      </w:r>
    </w:p>
    <w:p>
      <w:r>
        <w:t xml:space="preserve">Läpikulku: Neljännesvuosittainen nettotulos on tänä vuonna noussut vain hieman enemmän kuin vastaavina ajanjaksoina vuonna 1988, jolloin nettotulos oli vuoden lopussa alle vuoden 1987 tason. Esimerkiksi tämän vuoden kolmannella neljänneksellä nettotulos oli 10,5 miljoonaa dollaria eli 1,05 dollaria osakkeelta, kun se vuotta aiemmin oli 10,3 miljoonaa dollaria eli 1,02 dollaria osakkeelta.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verkon vertailua?</w:t>
      </w:r>
    </w:p>
    <w:p>
      <w:r>
        <w:rPr>
          <w:b/>
        </w:rPr>
        <w:t xml:space="preserve">Tulos</w:t>
      </w:r>
    </w:p>
    <w:p>
      <w:r>
        <w:t xml:space="preserve">Mitä tapahtui verkon vertailun jälkeen?</w:t>
      </w:r>
    </w:p>
    <w:p>
      <w:r>
        <w:rPr>
          <w:b/>
        </w:rPr>
        <w:t xml:space="preserve">Tulos</w:t>
      </w:r>
    </w:p>
    <w:p>
      <w:r>
        <w:t xml:space="preserve">Mitä tapahtui ennen kuin nettotulos oli noussut?</w:t>
      </w:r>
    </w:p>
    <w:p>
      <w:r>
        <w:rPr>
          <w:b/>
        </w:rPr>
        <w:t xml:space="preserve">Tulos</w:t>
      </w:r>
    </w:p>
    <w:p>
      <w:r>
        <w:t xml:space="preserve">Mitä tapahtui, kun nettotulos oli noussut?</w:t>
      </w:r>
    </w:p>
    <w:p>
      <w:r>
        <w:rPr>
          <w:b/>
        </w:rPr>
        <w:t xml:space="preserve">Esimerkki 6.1293</w:t>
      </w:r>
    </w:p>
    <w:p>
      <w:r>
        <w:t xml:space="preserve">Läpikulku: John Yates, Metropolitan Police -poliisin virkamies, joka johtaa tutkintaa syytöksistä, jotka koskevat "rahaa kunniasta", sanoi viime kuussa, että etsivät olivat suorittaneet 90 haastattelua. Näistä 35 liittyi hallitsevaan työväenpuolueeseen, 29 pääoppositiossa oleviin konservatiiveihin ja neljä liberaalidemokraatteihin, Britannian kolmanneksi suurimpaan puolueeseen.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haastattelujen jälkeen?</w:t>
      </w:r>
    </w:p>
    <w:p>
      <w:r>
        <w:rPr>
          <w:b/>
        </w:rPr>
        <w:t xml:space="preserve">Tulos</w:t>
      </w:r>
    </w:p>
    <w:p>
      <w:r>
        <w:t xml:space="preserve">Mitä haastattelujen aikana tapahtui?</w:t>
      </w:r>
    </w:p>
    <w:p>
      <w:r>
        <w:rPr>
          <w:b/>
        </w:rPr>
        <w:t xml:space="preserve">Tulos</w:t>
      </w:r>
    </w:p>
    <w:p>
      <w:r>
        <w:t xml:space="preserve">Mitä tapahtuu haastattelujen jälkeen?</w:t>
      </w:r>
    </w:p>
    <w:p>
      <w:r>
        <w:rPr>
          <w:b/>
        </w:rPr>
        <w:t xml:space="preserve">Tulos</w:t>
      </w:r>
    </w:p>
    <w:p>
      <w:r>
        <w:t xml:space="preserve">Mitä tapahtui ennen tutkimusta?</w:t>
      </w:r>
    </w:p>
    <w:p>
      <w:r>
        <w:rPr>
          <w:b/>
        </w:rPr>
        <w:t xml:space="preserve">Tulos</w:t>
      </w:r>
    </w:p>
    <w:p>
      <w:r>
        <w:t xml:space="preserve">Mitä tapahtui sen jälkeen, kun John Yates alkoi johtaa tutkimusta?</w:t>
      </w:r>
    </w:p>
    <w:p>
      <w:r>
        <w:rPr>
          <w:b/>
        </w:rPr>
        <w:t xml:space="preserve">Esimerkki 6.1294</w:t>
      </w:r>
    </w:p>
    <w:p>
      <w:r>
        <w:t xml:space="preserve">Läpikulku: Perun presidentti Alberto Fujimori tapasi maanantaina johtavan panttivankivälittäjän arkkipiispa Juan Luis Ciprianin yrittäessään löytää ratkaisun kriisiin. "Pieniä edistysaskelia kohti hyvää lopputulosta on tapahtunut", Cipriani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Cipriani sanoi jotain?</w:t>
      </w:r>
    </w:p>
    <w:p>
      <w:r>
        <w:rPr>
          <w:b/>
        </w:rPr>
        <w:t xml:space="preserve">Tulos</w:t>
      </w:r>
    </w:p>
    <w:p>
      <w:r>
        <w:t xml:space="preserve">Mitä tapahtui sen jälkeen, kun Cipriani sanoi jotain?</w:t>
      </w:r>
    </w:p>
    <w:p>
      <w:r>
        <w:rPr>
          <w:b/>
        </w:rPr>
        <w:t xml:space="preserve">Tulos</w:t>
      </w:r>
    </w:p>
    <w:p>
      <w:r>
        <w:t xml:space="preserve">Mitä tapahtui sen jälkeen, kun he tapasivat?</w:t>
      </w:r>
    </w:p>
    <w:p>
      <w:r>
        <w:rPr>
          <w:b/>
        </w:rPr>
        <w:t xml:space="preserve">Tulos</w:t>
      </w:r>
    </w:p>
    <w:p>
      <w:r>
        <w:t xml:space="preserve">Mitä tapahtui ennen kuin he tapasivat?</w:t>
      </w:r>
    </w:p>
    <w:p>
      <w:r>
        <w:rPr>
          <w:b/>
        </w:rPr>
        <w:t xml:space="preserve">Esimerkki 6.1295</w:t>
      </w:r>
    </w:p>
    <w:p>
      <w:r>
        <w:t xml:space="preserve">Läpikulku: Lapuma sanoi: "Olemme yhteydessä Independenceen ja yritämme selvittää, mitä he haluavat tehdä lentokoneelleen ja lentäjälleen". Independence, joka otettiin käyttöön vuonna 1959, on Yhdysvaltain laivaston vanhin toiminnassa oleva alus.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ennen yrittämistä?</w:t>
      </w:r>
    </w:p>
    <w:p>
      <w:r>
        <w:rPr>
          <w:b/>
        </w:rPr>
        <w:t xml:space="preserve">Tulos</w:t>
      </w:r>
    </w:p>
    <w:p>
      <w:r>
        <w:t xml:space="preserve">Mitä voi tapahtua yrittämisen jälkeen?</w:t>
      </w:r>
    </w:p>
    <w:p>
      <w:r>
        <w:rPr>
          <w:b/>
        </w:rPr>
        <w:t xml:space="preserve">Tulos</w:t>
      </w:r>
    </w:p>
    <w:p>
      <w:r>
        <w:t xml:space="preserve">Mitä tapahtuu yrittämisen jälkeen?</w:t>
      </w:r>
    </w:p>
    <w:p>
      <w:r>
        <w:rPr>
          <w:b/>
        </w:rPr>
        <w:t xml:space="preserve">Tulos</w:t>
      </w:r>
    </w:p>
    <w:p>
      <w:r>
        <w:t xml:space="preserve">Mitä tapahtui ennen kuin he tekevät jotain?</w:t>
      </w:r>
    </w:p>
    <w:p>
      <w:r>
        <w:rPr>
          <w:b/>
        </w:rPr>
        <w:t xml:space="preserve">Tulos</w:t>
      </w:r>
    </w:p>
    <w:p>
      <w:r>
        <w:t xml:space="preserve">Mikä alkoi ennen kuin he tekevät jotain?</w:t>
      </w:r>
    </w:p>
    <w:p>
      <w:r>
        <w:rPr>
          <w:b/>
        </w:rPr>
        <w:t xml:space="preserve">Esimerkki 6.1296</w:t>
      </w:r>
    </w:p>
    <w:p>
      <w:r>
        <w:t xml:space="preserve">Läpikulku: Lisäksi viime aikoina öljyn hinnannousua ovat vauhdittaneet vähäinen käyttämätön kapasiteetti - maailman öljyjärjestelmän turvatyyny - ja geopoliittiset jännitteet. Molempien vaikutus on viime aikoina vähentynyt ja varastot ovat kasvaneet.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Esimerkki 6.1297</w:t>
      </w:r>
    </w:p>
    <w:p>
      <w:r>
        <w:t xml:space="preserve">Läpikulku: Viime kuussa Canadian Bond Rating Service alensi Provigon yritystodistusten ja joukkovelkakirjojen luokitusta sen heikon tuloksen vuoksi. Analyytikot suhtautuvat epäilevästi siihen, pystyykö Provigo myymään non-food-liiketoimintaryhmänsä vähintään kirjanpitoarvoon, ja odottavat alaskirjauksia.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Canadian Bond Rating Service alensi Provigon kaupallisten paperien ja velkakirjojen luokitusta?</w:t>
      </w:r>
    </w:p>
    <w:p>
      <w:r>
        <w:rPr>
          <w:b/>
        </w:rPr>
        <w:t xml:space="preserve">Tulos</w:t>
      </w:r>
    </w:p>
    <w:p>
      <w:r>
        <w:t xml:space="preserve">Mitä voisi tapahtua sen jälkeen, kun Canadian Bond Rating Service alensi Provigon yritystodistusten ja velkakirjojen luokitusta?</w:t>
      </w:r>
    </w:p>
    <w:p>
      <w:r>
        <w:rPr>
          <w:b/>
        </w:rPr>
        <w:t xml:space="preserve">Tulos</w:t>
      </w:r>
    </w:p>
    <w:p>
      <w:r>
        <w:t xml:space="preserve">Mitä tapahtuu sen jälkeen, kun Canadian Bond Rating Service on alentanut Provigon yritystodistusten ja velkakirjojen luokitusta?</w:t>
      </w:r>
    </w:p>
    <w:p>
      <w:r>
        <w:rPr>
          <w:b/>
        </w:rPr>
        <w:t xml:space="preserve">Esimerkki 6.1298</w:t>
      </w:r>
    </w:p>
    <w:p>
      <w:r>
        <w:t xml:space="preserve">Läpikulku: Valko-Venäjän rautakouraisen johtajan Aleksandr Lukašenkon "julkisesta loukkaamisesta" kahdeksi vuodeksi vankilaan tuomitulta poliittiselta vangilta evättiin pyydetty yhden päivän virkavapaus, jotta hän voisi osallistua isänsä hautajaisiin, kertoi hänen perheensä. Yrittäjien lakkokomitean johtajan Valeri Levonevskin sallittiin soittaa kotiin vain esittääkseen surunvalittelunsa, kertoi hänen poikansa Vladimir myöhään torstaina AFP:lle ja sanoi, että vankilan hallinto perusteli päätöstään Levonevskin "toistuvilla hallinnon rikkomuksilla".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joku oli saanut kielteisen päätöksen?</w:t>
      </w:r>
    </w:p>
    <w:p>
      <w:r>
        <w:rPr>
          <w:b/>
        </w:rPr>
        <w:t xml:space="preserve">Tulos</w:t>
      </w:r>
    </w:p>
    <w:p>
      <w:r>
        <w:t xml:space="preserve">Mitä tapahtui ennen kuin joku hylättiin?</w:t>
      </w:r>
    </w:p>
    <w:p>
      <w:r>
        <w:rPr>
          <w:b/>
        </w:rPr>
        <w:t xml:space="preserve">Tulos</w:t>
      </w:r>
    </w:p>
    <w:p>
      <w:r>
        <w:t xml:space="preserve">Mitä ei tapahtunut sen jälkeen, kun joku oli evätty?</w:t>
      </w:r>
    </w:p>
    <w:p>
      <w:r>
        <w:rPr>
          <w:b/>
        </w:rPr>
        <w:t xml:space="preserve">Tulos</w:t>
      </w:r>
    </w:p>
    <w:p>
      <w:r>
        <w:t xml:space="preserve">Mitä tapahtui ennen kuin perhe sanoi jotain?</w:t>
      </w:r>
    </w:p>
    <w:p>
      <w:r>
        <w:rPr>
          <w:b/>
        </w:rPr>
        <w:t xml:space="preserve">Tulos</w:t>
      </w:r>
    </w:p>
    <w:p>
      <w:r>
        <w:t xml:space="preserve">Mitä ei tapahdu sen jälkeen, kun perhe sanoi jotain?</w:t>
      </w:r>
    </w:p>
    <w:p>
      <w:r>
        <w:rPr>
          <w:b/>
        </w:rPr>
        <w:t xml:space="preserve">Tulos</w:t>
      </w:r>
    </w:p>
    <w:p>
      <w:r>
        <w:t xml:space="preserve">Mitä tapahtui ennen kuin jokin asia oikeutettiin?</w:t>
      </w:r>
    </w:p>
    <w:p>
      <w:r>
        <w:rPr>
          <w:b/>
        </w:rPr>
        <w:t xml:space="preserve">Tulos</w:t>
      </w:r>
    </w:p>
    <w:p>
      <w:r>
        <w:t xml:space="preserve">Mitä tapahtui sen jälkeen, kun jotain oli perusteltu?</w:t>
      </w:r>
    </w:p>
    <w:p>
      <w:r>
        <w:rPr>
          <w:b/>
        </w:rPr>
        <w:t xml:space="preserve">Esimerkki 6.1299</w:t>
      </w:r>
    </w:p>
    <w:p>
      <w:r>
        <w:t xml:space="preserve">Läpikulku: Slepian, 52, synnytys- ja gynekologi, ammuttiin Amherstissa sijaitsevan kotinsa keittiön ikkunan läpi pian sen jälkeen, kun hän ja hänen vaimonsa olivat palanneet kotiin synagogasta perjantai-iltana 23. lokakuuta. Hän oli yksi kolmesta lääkäristä, jotka tekivät abortteja Buffalon alueella.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paluun jälkeen?</w:t>
      </w:r>
    </w:p>
    <w:p>
      <w:r>
        <w:rPr>
          <w:b/>
        </w:rPr>
        <w:t xml:space="preserve">Tulos</w:t>
      </w:r>
    </w:p>
    <w:p>
      <w:r>
        <w:t xml:space="preserve">Mikä johti ammuskeluun?</w:t>
      </w:r>
    </w:p>
    <w:p>
      <w:r>
        <w:rPr>
          <w:b/>
        </w:rPr>
        <w:t xml:space="preserve">Tulos</w:t>
      </w:r>
    </w:p>
    <w:p>
      <w:r>
        <w:t xml:space="preserve">Mitä tapahtui esityksen aikana?</w:t>
      </w:r>
    </w:p>
    <w:p>
      <w:r>
        <w:rPr>
          <w:b/>
        </w:rPr>
        <w:t xml:space="preserve">Tulos</w:t>
      </w:r>
    </w:p>
    <w:p>
      <w:r>
        <w:t xml:space="preserve">Mitä tapahtui esityksen jälkeen?</w:t>
      </w:r>
    </w:p>
    <w:p>
      <w:r>
        <w:rPr>
          <w:b/>
        </w:rPr>
        <w:t xml:space="preserve">Tulos</w:t>
      </w:r>
    </w:p>
    <w:p>
      <w:r>
        <w:t xml:space="preserve">Mitä tapahtui ennen esitystä?</w:t>
      </w:r>
    </w:p>
    <w:p>
      <w:r>
        <w:rPr>
          <w:b/>
        </w:rPr>
        <w:t xml:space="preserve">Tulos</w:t>
      </w:r>
    </w:p>
    <w:p>
      <w:r>
        <w:t xml:space="preserve">mitä on tapahtunut paluun jälkeen?</w:t>
      </w:r>
    </w:p>
    <w:p>
      <w:r>
        <w:rPr>
          <w:b/>
        </w:rPr>
        <w:t xml:space="preserve">Tulos</w:t>
      </w:r>
    </w:p>
    <w:p>
      <w:r>
        <w:t xml:space="preserve">mitä tapahtui laukauksen jälkeen?</w:t>
      </w:r>
    </w:p>
    <w:p>
      <w:r>
        <w:rPr>
          <w:b/>
        </w:rPr>
        <w:t xml:space="preserve">Tulos</w:t>
      </w:r>
    </w:p>
    <w:p>
      <w:r>
        <w:t xml:space="preserve">Mitä tapahtui ennen abortteja?</w:t>
      </w:r>
    </w:p>
    <w:p>
      <w:r>
        <w:rPr>
          <w:b/>
        </w:rPr>
        <w:t xml:space="preserve">Tulos</w:t>
      </w:r>
    </w:p>
    <w:p>
      <w:r>
        <w:t xml:space="preserve">Mikä johti ampumiseen?</w:t>
      </w:r>
    </w:p>
    <w:p>
      <w:r>
        <w:rPr>
          <w:b/>
        </w:rPr>
        <w:t xml:space="preserve">Tulos</w:t>
      </w:r>
    </w:p>
    <w:p>
      <w:r>
        <w:t xml:space="preserve">Mitä tapahtui laukauksen aikana?</w:t>
      </w:r>
    </w:p>
    <w:p>
      <w:r>
        <w:rPr>
          <w:b/>
        </w:rPr>
        <w:t xml:space="preserve">Tulos</w:t>
      </w:r>
    </w:p>
    <w:p>
      <w:r>
        <w:t xml:space="preserve">Mitä tapahtui yöllä?</w:t>
      </w:r>
    </w:p>
    <w:p>
      <w:r>
        <w:rPr>
          <w:b/>
        </w:rPr>
        <w:t xml:space="preserve">Tulos</w:t>
      </w:r>
    </w:p>
    <w:p>
      <w:r>
        <w:t xml:space="preserve">Mitä tapahtui ennen yötä?</w:t>
      </w:r>
    </w:p>
    <w:p>
      <w:r>
        <w:rPr>
          <w:b/>
        </w:rPr>
        <w:t xml:space="preserve">Tulos</w:t>
      </w:r>
    </w:p>
    <w:p>
      <w:r>
        <w:t xml:space="preserve">Mitä tapahtui aborttien jälkeen?</w:t>
      </w:r>
    </w:p>
    <w:p>
      <w:r>
        <w:rPr>
          <w:b/>
        </w:rPr>
        <w:t xml:space="preserve">Esimerkki 6.1300</w:t>
      </w:r>
    </w:p>
    <w:p>
      <w:r>
        <w:t xml:space="preserve">Läpikulku: de Navigation Mixte -yhtiön 43 000 osaketta, ilmeisesti auttaakseen torjumaan epätoivottua ostotarjousta yhtiöstä. Aiemmin eilen Societe de Bourses Francaisesille kerrottiin, että myös Framatome S.A:n yksikkö osti Navigation Mixten osakkeita, ja tämä osto kattoi yli 160 000 osaketta.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voi tapahtua tulevaisuudessa?</w:t>
      </w:r>
    </w:p>
    <w:p>
      <w:r>
        <w:rPr>
          <w:b/>
        </w:rPr>
        <w:t xml:space="preserve">Tulos</w:t>
      </w:r>
    </w:p>
    <w:p>
      <w:r>
        <w:t xml:space="preserve">Mitä tapahtui ennen kuin Credit Lyonnais puhui pörssivalvojille?</w:t>
      </w:r>
    </w:p>
    <w:p>
      <w:r>
        <w:rPr>
          <w:b/>
        </w:rPr>
        <w:t xml:space="preserve">Tulos</w:t>
      </w:r>
    </w:p>
    <w:p>
      <w:r>
        <w:t xml:space="preserve">Mitä sen jälkeen, kun Credit Lyonnais puhui pörssivalvojille?</w:t>
      </w:r>
    </w:p>
    <w:p>
      <w:r>
        <w:rPr>
          <w:b/>
        </w:rPr>
        <w:t xml:space="preserve">Tulos</w:t>
      </w:r>
    </w:p>
    <w:p>
      <w:r>
        <w:t xml:space="preserve">Mitä tapahtui ennen kuin Societe de Bourses Francaisesille ilmoitettiin asiasta eilen?</w:t>
      </w:r>
    </w:p>
    <w:p>
      <w:r>
        <w:rPr>
          <w:b/>
        </w:rPr>
        <w:t xml:space="preserve">Tulos</w:t>
      </w:r>
    </w:p>
    <w:p>
      <w:r>
        <w:t xml:space="preserve">Mitä tapahtui sen jälkeen, kun Societe de Bourses Francaisesille ilmoitettiin asiasta eilen?</w:t>
      </w:r>
    </w:p>
    <w:p>
      <w:r>
        <w:rPr>
          <w:b/>
        </w:rPr>
        <w:t xml:space="preserve">Tulos</w:t>
      </w:r>
    </w:p>
    <w:p>
      <w:r>
        <w:t xml:space="preserve">Mitä tapahtui sen välillä, kun Societe de Bourses Francaisesille ilmoitettiin eilen ja Credit Lyonnais puhui pörssin sääntelyviranomaisille?</w:t>
      </w:r>
    </w:p>
    <w:p>
      <w:r>
        <w:rPr>
          <w:b/>
        </w:rPr>
        <w:t xml:space="preserve">Tulos</w:t>
      </w:r>
    </w:p>
    <w:p>
      <w:r>
        <w:t xml:space="preserve">Mitä tapahtui, kun Framatome SA:n yksikkö osti osakkeita Navigation Mixte -yhtiöltä?</w:t>
      </w:r>
    </w:p>
    <w:p>
      <w:r>
        <w:rPr>
          <w:b/>
        </w:rPr>
        <w:t xml:space="preserve">Tulos</w:t>
      </w:r>
    </w:p>
    <w:p>
      <w:r>
        <w:t xml:space="preserve">Mitä tapahtui ennen kuin Framatome S.A.:n yksikkö osti Navigation Mixten osakkeita?</w:t>
      </w:r>
    </w:p>
    <w:p>
      <w:r>
        <w:rPr>
          <w:b/>
        </w:rPr>
        <w:t xml:space="preserve">Esimerkki 6.1301</w:t>
      </w:r>
    </w:p>
    <w:p>
      <w:r>
        <w:t xml:space="preserve">Läpikulku: "Siksi ilmoitan tänään eroavani Likudista edustettuani puoluetta viimeiset 17 vuotta Knessetissä", hän kertoi lehdistötilaisuudessa. "Pääministeri, olen kanssanne", Hanegbi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tätä päivää?</w:t>
      </w:r>
    </w:p>
    <w:p>
      <w:r>
        <w:rPr>
          <w:b/>
        </w:rPr>
        <w:t xml:space="preserve">Tulos</w:t>
      </w:r>
    </w:p>
    <w:p>
      <w:r>
        <w:t xml:space="preserve">Mitä tänään tapahtui?</w:t>
      </w:r>
    </w:p>
    <w:p>
      <w:r>
        <w:rPr>
          <w:b/>
        </w:rPr>
        <w:t xml:space="preserve">Tulos</w:t>
      </w:r>
    </w:p>
    <w:p>
      <w:r>
        <w:t xml:space="preserve">Mitä voi tapahtua tämän päivän jälkeen?</w:t>
      </w:r>
    </w:p>
    <w:p>
      <w:r>
        <w:rPr>
          <w:b/>
        </w:rPr>
        <w:t xml:space="preserve">Tulos</w:t>
      </w:r>
    </w:p>
    <w:p>
      <w:r>
        <w:t xml:space="preserve">Mitä tapahtui ennen kertomista?</w:t>
      </w:r>
    </w:p>
    <w:p>
      <w:r>
        <w:rPr>
          <w:b/>
        </w:rPr>
        <w:t xml:space="preserve">Tulos</w:t>
      </w:r>
    </w:p>
    <w:p>
      <w:r>
        <w:t xml:space="preserve">Mitä tapahtui kertomisen aikana?</w:t>
      </w:r>
    </w:p>
    <w:p>
      <w:r>
        <w:rPr>
          <w:b/>
        </w:rPr>
        <w:t xml:space="preserve">Tulos</w:t>
      </w:r>
    </w:p>
    <w:p>
      <w:r>
        <w:t xml:space="preserve">Mitä ei voisi tapahtua eroamisen jälkeen?</w:t>
      </w:r>
    </w:p>
    <w:p>
      <w:r>
        <w:rPr>
          <w:b/>
        </w:rPr>
        <w:t xml:space="preserve">Esimerkki 6.1302</w:t>
      </w:r>
    </w:p>
    <w:p>
      <w:r>
        <w:t xml:space="preserve">Läpikulku: Jermaine O'Neal heitti 15 pistettä ja 11 levypalloa Pacersille, joka on hävinnyt kaksi kolmesta viimeisestä ottelustaan. Jamaal Tinsley teki tappiossa myös 15 pistettä 6:sta 11 heittoon neljällä syötöllä, kun taas Al Harrington heitti 11 pistettä 14 levypallon kera.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tappion jälkeen?</w:t>
      </w:r>
    </w:p>
    <w:p>
      <w:r>
        <w:rPr>
          <w:b/>
        </w:rPr>
        <w:t xml:space="preserve">Tulos</w:t>
      </w:r>
    </w:p>
    <w:p>
      <w:r>
        <w:t xml:space="preserve">Mitä tapahtui ennen tappiota?</w:t>
      </w:r>
    </w:p>
    <w:p>
      <w:r>
        <w:rPr>
          <w:b/>
        </w:rPr>
        <w:t xml:space="preserve">Tulos</w:t>
      </w:r>
    </w:p>
    <w:p>
      <w:r>
        <w:t xml:space="preserve">Mitä tapahtui sen jälkeen, kun Jermaine O'Neal heitti 15 pistettä ja 11 levypalloa?</w:t>
      </w:r>
    </w:p>
    <w:p>
      <w:r>
        <w:rPr>
          <w:b/>
        </w:rPr>
        <w:t xml:space="preserve">Tulos</w:t>
      </w:r>
    </w:p>
    <w:p>
      <w:r>
        <w:t xml:space="preserve">Mitä tapahtui ennen kuin Jermaine O'Neal heitti 15 pistettä ja 11 levypalloa?</w:t>
      </w:r>
    </w:p>
    <w:p>
      <w:r>
        <w:rPr>
          <w:b/>
        </w:rPr>
        <w:t xml:space="preserve">Esimerkki 6.1303</w:t>
      </w:r>
    </w:p>
    <w:p>
      <w:r>
        <w:t xml:space="preserve">Läpikulku: Mutta jos Elian joutuu palaamaan Kuubaan, "Clinton-Goren hallinto, erityisesti (varapresidentti) Al Gore, maksaa kovan hinnan Floridan äänissä", Perez sanoi. Kuuba-asiantuntijat ja lasten huoltajuuslakimiehet sanoivat, että maahanmuuttoviraston päätös oli lain mukaan asianmukainen.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tulevaisuudessa, jos Elian joutuu palaamaan Kuubaan Perezin mukaan?</w:t>
      </w:r>
    </w:p>
    <w:p>
      <w:r>
        <w:rPr>
          <w:b/>
        </w:rPr>
        <w:t xml:space="preserve">Tulos</w:t>
      </w:r>
    </w:p>
    <w:p>
      <w:r>
        <w:t xml:space="preserve">Mitä asiantuntijat tekivät tuomion jälkeen?</w:t>
      </w:r>
    </w:p>
    <w:p>
      <w:r>
        <w:rPr>
          <w:b/>
        </w:rPr>
        <w:t xml:space="preserve">Tulos</w:t>
      </w:r>
    </w:p>
    <w:p>
      <w:r>
        <w:t xml:space="preserve">Mitä Elianille voi tapahtua tulevaisuudessa?</w:t>
      </w:r>
    </w:p>
    <w:p>
      <w:r>
        <w:rPr>
          <w:b/>
        </w:rPr>
        <w:t xml:space="preserve">Tulos</w:t>
      </w:r>
    </w:p>
    <w:p>
      <w:r>
        <w:t xml:space="preserve">Mitä Perez teki aiemmin?</w:t>
      </w:r>
    </w:p>
    <w:p>
      <w:r>
        <w:rPr>
          <w:b/>
        </w:rPr>
        <w:t xml:space="preserve">Esimerkki 6.1304</w:t>
      </w:r>
    </w:p>
    <w:p>
      <w:r>
        <w:t xml:space="preserve">Läpikulku: Mobutu, 66, joka sairastaa vakavasti eturauhassyöpää, on menettänyt suuren osan Zairen hallinnasta Laurent Kabilan johtamille kapinallisille. Maan toiseksi suurin kaupunki Lubumbashi kaatui keskiviikkona.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Mobutu on sairas?</w:t>
      </w:r>
    </w:p>
    <w:p>
      <w:r>
        <w:rPr>
          <w:b/>
        </w:rPr>
        <w:t xml:space="preserve">Tulos</w:t>
      </w:r>
    </w:p>
    <w:p>
      <w:r>
        <w:t xml:space="preserve">Mitä tapahtui, kun Lubumbashi kaatui keskiviikkona?</w:t>
      </w:r>
    </w:p>
    <w:p>
      <w:r>
        <w:rPr>
          <w:b/>
        </w:rPr>
        <w:t xml:space="preserve">Tulos</w:t>
      </w:r>
    </w:p>
    <w:p>
      <w:r>
        <w:t xml:space="preserve">Mitä tapahtuu Lubumbashin kaatumisen jälkeen keskiviikkona?</w:t>
      </w:r>
    </w:p>
    <w:p>
      <w:r>
        <w:rPr>
          <w:b/>
        </w:rPr>
        <w:t xml:space="preserve">Tulos</w:t>
      </w:r>
    </w:p>
    <w:p>
      <w:r>
        <w:t xml:space="preserve">Mitä oli tapahtunut ennen Mobutun sairastumista?</w:t>
      </w:r>
    </w:p>
    <w:p>
      <w:r>
        <w:rPr>
          <w:b/>
        </w:rPr>
        <w:t xml:space="preserve">Tulos</w:t>
      </w:r>
    </w:p>
    <w:p>
      <w:r>
        <w:t xml:space="preserve">Mitä tapahtui, kun Mobutu menetti suuren osan Zairen hallinnasta?</w:t>
      </w:r>
    </w:p>
    <w:p>
      <w:r>
        <w:rPr>
          <w:b/>
        </w:rPr>
        <w:t xml:space="preserve">Esimerkki 6.1305</w:t>
      </w:r>
    </w:p>
    <w:p>
      <w:r>
        <w:t xml:space="preserve">Läpikulku: YK:n päätutkijan Detlev Mehlisin on määrä esittää YK:lle loppuraportti tutkimuksesta 15. joulukuuta.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YK:n päätutkijan Detlev Mehlisin on määrä esittää YK:lle loppuraportti?</w:t>
      </w:r>
    </w:p>
    <w:p>
      <w:r>
        <w:rPr>
          <w:b/>
        </w:rPr>
        <w:t xml:space="preserve">Tulos</w:t>
      </w:r>
    </w:p>
    <w:p>
      <w:r>
        <w:t xml:space="preserve">Mitä tapahtuu sen jälkeen, kun YK:n päätutkijan Detlev Mehlisin on määrä esittää YK:lle loppuraportti?</w:t>
      </w:r>
    </w:p>
    <w:p>
      <w:r>
        <w:rPr>
          <w:b/>
        </w:rPr>
        <w:t xml:space="preserve">Tulos</w:t>
      </w:r>
    </w:p>
    <w:p>
      <w:r>
        <w:t xml:space="preserve">Mitä YK:n päätutkija Detlev Mehlis teki ennen loppuraportin esittämistä YK:lle?</w:t>
      </w:r>
    </w:p>
    <w:p>
      <w:r>
        <w:rPr>
          <w:b/>
        </w:rPr>
        <w:t xml:space="preserve">Tulos</w:t>
      </w:r>
    </w:p>
    <w:p>
      <w:r>
        <w:t xml:space="preserve">Mitä YK:lle esitettävän loppuraportin yhteydessä raportoidaan?</w:t>
      </w:r>
    </w:p>
    <w:p>
      <w:r>
        <w:rPr>
          <w:b/>
        </w:rPr>
        <w:t xml:space="preserve">Tulos</w:t>
      </w:r>
    </w:p>
    <w:p>
      <w:r>
        <w:t xml:space="preserve">Mikä alkaa luotaimen jälkeen?</w:t>
      </w:r>
    </w:p>
    <w:p>
      <w:r>
        <w:rPr>
          <w:b/>
        </w:rPr>
        <w:t xml:space="preserve">Esimerkki 6.1306</w:t>
      </w:r>
    </w:p>
    <w:p>
      <w:r>
        <w:t xml:space="preserve">Läpikulku: Yhtiöllä ei ole arviota maanjäristyksen vaikutuksesta neljännen vuosineljänneksen tulokseen, koska näitä korvausvaatimuksia on vaikeampi arvioida ja niitä on tullut hitaammin. New Yorkin pörssin perjantaisessa kaupankäynnissä Aetna sulkeutui 60 dollariin, 50 senttiä miinuksella.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Aetna sulkeutui 60 dollariin?</w:t>
      </w:r>
    </w:p>
    <w:p>
      <w:r>
        <w:rPr>
          <w:b/>
        </w:rPr>
        <w:t xml:space="preserve">Tulos</w:t>
      </w:r>
    </w:p>
    <w:p>
      <w:r>
        <w:t xml:space="preserve">Mistä vaikutus alkoi?</w:t>
      </w:r>
    </w:p>
    <w:p>
      <w:r>
        <w:rPr>
          <w:b/>
        </w:rPr>
        <w:t xml:space="preserve">Tulos</w:t>
      </w:r>
    </w:p>
    <w:p>
      <w:r>
        <w:t xml:space="preserve">Mitä tapahtui ennen perjantain kaupankäyntiä?</w:t>
      </w:r>
    </w:p>
    <w:p>
      <w:r>
        <w:rPr>
          <w:b/>
        </w:rPr>
        <w:t xml:space="preserve">Tulos</w:t>
      </w:r>
    </w:p>
    <w:p>
      <w:r>
        <w:t xml:space="preserve">Mitä tapahtui maanjäristyksen jälkeen?</w:t>
      </w:r>
    </w:p>
    <w:p>
      <w:r>
        <w:rPr>
          <w:b/>
        </w:rPr>
        <w:t xml:space="preserve">Tulos</w:t>
      </w:r>
    </w:p>
    <w:p>
      <w:r>
        <w:t xml:space="preserve">Mitä tapahtui maanjäristyksen jälkeen?</w:t>
      </w:r>
    </w:p>
    <w:p>
      <w:r>
        <w:rPr>
          <w:b/>
        </w:rPr>
        <w:t xml:space="preserve">Esimerkki 6.1307</w:t>
      </w:r>
    </w:p>
    <w:p>
      <w:r>
        <w:t xml:space="preserve">Läpikulku: "Esitän syvimmät osanottoni tässä halveksittavassa teossa kuolleiden ja loukkaantuneiden omaisille", hän sanoi.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myötätuntoa?</w:t>
      </w:r>
    </w:p>
    <w:p>
      <w:r>
        <w:rPr>
          <w:b/>
        </w:rPr>
        <w:t xml:space="preserve">Tulos</w:t>
      </w:r>
    </w:p>
    <w:p>
      <w:r>
        <w:t xml:space="preserve">Mitä tapahtui myötätunnon jälkeen?</w:t>
      </w:r>
    </w:p>
    <w:p>
      <w:r>
        <w:rPr>
          <w:b/>
        </w:rPr>
        <w:t xml:space="preserve">Tulos</w:t>
      </w:r>
    </w:p>
    <w:p>
      <w:r>
        <w:t xml:space="preserve">Mitä tapahtui sympatioiden aikana?</w:t>
      </w:r>
    </w:p>
    <w:p>
      <w:r>
        <w:rPr>
          <w:b/>
        </w:rPr>
        <w:t xml:space="preserve">Tulos</w:t>
      </w:r>
    </w:p>
    <w:p>
      <w:r>
        <w:t xml:space="preserve">Mitä tapahtui ennen kuin läheisiä tapettiin?</w:t>
      </w:r>
    </w:p>
    <w:p>
      <w:r>
        <w:rPr>
          <w:b/>
        </w:rPr>
        <w:t xml:space="preserve">Tulos</w:t>
      </w:r>
    </w:p>
    <w:p>
      <w:r>
        <w:t xml:space="preserve">Mitä tapahtui sen jälkeen, kun läheiset olivat kuolleet?</w:t>
      </w:r>
    </w:p>
    <w:p>
      <w:r>
        <w:rPr>
          <w:b/>
        </w:rPr>
        <w:t xml:space="preserve">Tulos</w:t>
      </w:r>
    </w:p>
    <w:p>
      <w:r>
        <w:t xml:space="preserve">Mitä tapahtui, kun läheisiä tapettiin?</w:t>
      </w:r>
    </w:p>
    <w:p>
      <w:r>
        <w:rPr>
          <w:b/>
        </w:rPr>
        <w:t xml:space="preserve">Tulos</w:t>
      </w:r>
    </w:p>
    <w:p>
      <w:r>
        <w:t xml:space="preserve">Mitä tapahtui ennen kuin läheiset loukkaantuivat?</w:t>
      </w:r>
    </w:p>
    <w:p>
      <w:r>
        <w:rPr>
          <w:b/>
        </w:rPr>
        <w:t xml:space="preserve">Tulos</w:t>
      </w:r>
    </w:p>
    <w:p>
      <w:r>
        <w:t xml:space="preserve">Mitä tapahtui sen jälkeen, kun läheiset olivat loukkaantuneet?</w:t>
      </w:r>
    </w:p>
    <w:p>
      <w:r>
        <w:rPr>
          <w:b/>
        </w:rPr>
        <w:t xml:space="preserve">Tulos</w:t>
      </w:r>
    </w:p>
    <w:p>
      <w:r>
        <w:t xml:space="preserve">Mitä tapahtui, kun läheiset loukkaantuivat?</w:t>
      </w:r>
    </w:p>
    <w:p>
      <w:r>
        <w:rPr>
          <w:b/>
        </w:rPr>
        <w:t xml:space="preserve">Tulos</w:t>
      </w:r>
    </w:p>
    <w:p>
      <w:r>
        <w:t xml:space="preserve">Mitä tapahtui ennen tekoa?</w:t>
      </w:r>
    </w:p>
    <w:p>
      <w:r>
        <w:rPr>
          <w:b/>
        </w:rPr>
        <w:t xml:space="preserve">Tulos</w:t>
      </w:r>
    </w:p>
    <w:p>
      <w:r>
        <w:t xml:space="preserve">Mitä tapahtui teon jälkeen?</w:t>
      </w:r>
    </w:p>
    <w:p>
      <w:r>
        <w:rPr>
          <w:b/>
        </w:rPr>
        <w:t xml:space="preserve">Tulos</w:t>
      </w:r>
    </w:p>
    <w:p>
      <w:r>
        <w:t xml:space="preserve">Mitä teon aikana tapahtui?</w:t>
      </w:r>
    </w:p>
    <w:p>
      <w:r>
        <w:rPr>
          <w:b/>
        </w:rPr>
        <w:t xml:space="preserve">Tulos</w:t>
      </w:r>
    </w:p>
    <w:p>
      <w:r>
        <w:t xml:space="preserve">Mitä tapahtui ennen kuin hän puhui?</w:t>
      </w:r>
    </w:p>
    <w:p>
      <w:r>
        <w:rPr>
          <w:b/>
        </w:rPr>
        <w:t xml:space="preserve">Tulos</w:t>
      </w:r>
    </w:p>
    <w:p>
      <w:r>
        <w:t xml:space="preserve">Mitä tapahtui hänen puheensa jälkeen?</w:t>
      </w:r>
    </w:p>
    <w:p>
      <w:r>
        <w:rPr>
          <w:b/>
        </w:rPr>
        <w:t xml:space="preserve">Tulos</w:t>
      </w:r>
    </w:p>
    <w:p>
      <w:r>
        <w:t xml:space="preserve">Mitä tapahtui hänen puhuessaan?</w:t>
      </w:r>
    </w:p>
    <w:p>
      <w:r>
        <w:rPr>
          <w:b/>
        </w:rPr>
        <w:t xml:space="preserve">Esimerkki 6.1308</w:t>
      </w:r>
    </w:p>
    <w:p>
      <w:r>
        <w:t xml:space="preserve">Läpikulku: Ankarassa muutama sata etnistä albaania laski mustan seppeleen Jugoslavian suurlähetystön portille. Etniset albaanit muodostavat 90 prosenttia Kosovon väestöstä, mutta serbit pitävät Kosovoa hallinnassaan laajan sotilas- ja poliisivoimien läsnäolon avulla.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albaanit laskivat mustan seppeleen?</w:t>
      </w:r>
    </w:p>
    <w:p>
      <w:r>
        <w:rPr>
          <w:b/>
        </w:rPr>
        <w:t xml:space="preserve">Tulos</w:t>
      </w:r>
    </w:p>
    <w:p>
      <w:r>
        <w:t xml:space="preserve">Mitä tapahtui sinä aikana, kun albaanit laskivat mustan seppeleen?</w:t>
      </w:r>
    </w:p>
    <w:p>
      <w:r>
        <w:rPr>
          <w:b/>
        </w:rPr>
        <w:t xml:space="preserve">Tulos</w:t>
      </w:r>
    </w:p>
    <w:p>
      <w:r>
        <w:t xml:space="preserve">Mitä tapahtui ennen kuin albaanit laskivat mustan seppeleen?</w:t>
      </w:r>
    </w:p>
    <w:p>
      <w:r>
        <w:rPr>
          <w:b/>
        </w:rPr>
        <w:t xml:space="preserve">Tulos</w:t>
      </w:r>
    </w:p>
    <w:p>
      <w:r>
        <w:t xml:space="preserve">Mitä on tapahtunut sen jälkeen, kun seppele laskettiin?</w:t>
      </w:r>
    </w:p>
    <w:p>
      <w:r>
        <w:rPr>
          <w:b/>
        </w:rPr>
        <w:t xml:space="preserve">Tulos</w:t>
      </w:r>
    </w:p>
    <w:p>
      <w:r>
        <w:t xml:space="preserve">Mikä tapahtuma on alkanut? </w:t>
      </w:r>
    </w:p>
    <w:p>
      <w:r>
        <w:rPr>
          <w:b/>
        </w:rPr>
        <w:t xml:space="preserve">Tulos</w:t>
      </w:r>
    </w:p>
    <w:p>
      <w:r>
        <w:t xml:space="preserve">Mitä olisi voinut tapahtua sen jälkeen, kun albaanit laskivat seppeleen?</w:t>
      </w:r>
    </w:p>
    <w:p>
      <w:r>
        <w:rPr>
          <w:b/>
        </w:rPr>
        <w:t xml:space="preserve">Tulos</w:t>
      </w:r>
    </w:p>
    <w:p>
      <w:r>
        <w:t xml:space="preserve">Mitä olisi voinut tapahtua ennen kuin albaanit laskivat seppeleen?</w:t>
      </w:r>
    </w:p>
    <w:p>
      <w:r>
        <w:rPr>
          <w:b/>
        </w:rPr>
        <w:t xml:space="preserve">Tulos</w:t>
      </w:r>
    </w:p>
    <w:p>
      <w:r>
        <w:t xml:space="preserve">Mitä olisi voinut tapahtua albaanien laskiessa seppeleen?</w:t>
      </w:r>
    </w:p>
    <w:p>
      <w:r>
        <w:rPr>
          <w:b/>
        </w:rPr>
        <w:t xml:space="preserve">Esimerkki 6.1309</w:t>
      </w:r>
    </w:p>
    <w:p>
      <w:r>
        <w:t xml:space="preserve">Läpikulku: Landrieu voitti vain 5788 äänellä republikaanien Louis "Woody" Jenkinsin, joka on syyttänyt paikallisia demokraatteja laajamittaisista petoksista, kuten siitä, että he maksoivat äänestäjille New Orleansin köyhillä asuinalueilla, jotta nämä äänestäisivät useammin kuin kerran. Viime viikolla kaksi valiokunnan palkkaamaa lakimiestä - toinen republikaani ja toinen demokraatti - sanoi haluavansa tutkia kolmea äänestäjähuijaukseen liittyvää syytettä ennen kuin he antavat suosituksen täysimittaisesta tutkimuksesta.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Jenkinsin mukaan ennen Landrieun voittoa?</w:t>
      </w:r>
    </w:p>
    <w:p>
      <w:r>
        <w:rPr>
          <w:b/>
        </w:rPr>
        <w:t xml:space="preserve">Tulos</w:t>
      </w:r>
    </w:p>
    <w:p>
      <w:r>
        <w:t xml:space="preserve">Mitä tapahtui samaan aikaan, kun Landrieu voitti?</w:t>
      </w:r>
    </w:p>
    <w:p>
      <w:r>
        <w:rPr>
          <w:b/>
        </w:rPr>
        <w:t xml:space="preserve">Tulos</w:t>
      </w:r>
    </w:p>
    <w:p>
      <w:r>
        <w:t xml:space="preserve">Mitä on jo tapahtunut Landrieun voiton jälkeen?</w:t>
      </w:r>
    </w:p>
    <w:p>
      <w:r>
        <w:rPr>
          <w:b/>
        </w:rPr>
        <w:t xml:space="preserve">Tulos</w:t>
      </w:r>
    </w:p>
    <w:p>
      <w:r>
        <w:t xml:space="preserve">Mitä on alkanut tapahtua Landrieun voiton jälkeen?</w:t>
      </w:r>
    </w:p>
    <w:p>
      <w:r>
        <w:rPr>
          <w:b/>
        </w:rPr>
        <w:t xml:space="preserve">Tulos</w:t>
      </w:r>
    </w:p>
    <w:p>
      <w:r>
        <w:t xml:space="preserve">Asianajajien mukaan mitä varmasti tapahtuu Landrieun voiton jälkeen?</w:t>
      </w:r>
    </w:p>
    <w:p>
      <w:r>
        <w:rPr>
          <w:b/>
        </w:rPr>
        <w:t xml:space="preserve">Tulos</w:t>
      </w:r>
    </w:p>
    <w:p>
      <w:r>
        <w:t xml:space="preserve">Mitä Landrieun voiton jälkeen voisi lakimiesten mukaan tapahtua?</w:t>
      </w:r>
    </w:p>
    <w:p>
      <w:r>
        <w:rPr>
          <w:b/>
        </w:rPr>
        <w:t xml:space="preserve">Tulos</w:t>
      </w:r>
    </w:p>
    <w:p>
      <w:r>
        <w:t xml:space="preserve">Mitä varmasti tapahtui ennen kuin Jenkins nosti syytteet paikallisia demokraatteja vastaan?</w:t>
      </w:r>
    </w:p>
    <w:p>
      <w:r>
        <w:rPr>
          <w:b/>
        </w:rPr>
        <w:t xml:space="preserve">Tulos</w:t>
      </w:r>
    </w:p>
    <w:p>
      <w:r>
        <w:t xml:space="preserve">Mitä Jenkinsin mukaan tapahtui ennen kuin hän teki syytteet paikallisia demokraatteja vastaan?</w:t>
      </w:r>
    </w:p>
    <w:p>
      <w:r>
        <w:rPr>
          <w:b/>
        </w:rPr>
        <w:t xml:space="preserve">Tulos</w:t>
      </w:r>
    </w:p>
    <w:p>
      <w:r>
        <w:t xml:space="preserve">Mitä luultavasti tapahtui samoihin aikoihin, kun Jenkins teki syytteitä paikallisia demokraatteja vastaan?</w:t>
      </w:r>
    </w:p>
    <w:p>
      <w:r>
        <w:rPr>
          <w:b/>
        </w:rPr>
        <w:t xml:space="preserve">Tulos</w:t>
      </w:r>
    </w:p>
    <w:p>
      <w:r>
        <w:t xml:space="preserve">Mitä varmasti tapahtui sen jälkeen, kun Jenkins teki syytteet paikallisia demokraatteja vastaan?</w:t>
      </w:r>
    </w:p>
    <w:p>
      <w:r>
        <w:rPr>
          <w:b/>
        </w:rPr>
        <w:t xml:space="preserve">Tulos</w:t>
      </w:r>
    </w:p>
    <w:p>
      <w:r>
        <w:t xml:space="preserve">Mitä varmasti alkoi tapahtua sen jälkeen, kun Jenkins teki syytteitä paikallisia demokraatteja vastaan?</w:t>
      </w:r>
    </w:p>
    <w:p>
      <w:r>
        <w:rPr>
          <w:b/>
        </w:rPr>
        <w:t xml:space="preserve">Tulos</w:t>
      </w:r>
    </w:p>
    <w:p>
      <w:r>
        <w:t xml:space="preserve">Asianajajien mukaan mitä tapahtuu sen jälkeen, kun Jenkins teki syytteet paikallisia demokraatteja vastaan?</w:t>
      </w:r>
    </w:p>
    <w:p>
      <w:r>
        <w:rPr>
          <w:b/>
        </w:rPr>
        <w:t xml:space="preserve">Tulos</w:t>
      </w:r>
    </w:p>
    <w:p>
      <w:r>
        <w:t xml:space="preserve">Asianajajien mukaan mitä voisi tapahtua sen jälkeen, kun Jenkins teki syytteet paikallisia demokraatteja vastaan?</w:t>
      </w:r>
    </w:p>
    <w:p>
      <w:r>
        <w:rPr>
          <w:b/>
        </w:rPr>
        <w:t xml:space="preserve">Tulos</w:t>
      </w:r>
    </w:p>
    <w:p>
      <w:r>
        <w:t xml:space="preserve">Mitä tapahtui ennen kuin komitea palkkasi kaksi asianajajaa?</w:t>
      </w:r>
    </w:p>
    <w:p>
      <w:r>
        <w:rPr>
          <w:b/>
        </w:rPr>
        <w:t xml:space="preserve">Tulos</w:t>
      </w:r>
    </w:p>
    <w:p>
      <w:r>
        <w:t xml:space="preserve">Mitä on voinut tapahtua ennen kuin valiokunta palkkasi kaksi asianajajaa?</w:t>
      </w:r>
    </w:p>
    <w:p>
      <w:r>
        <w:rPr>
          <w:b/>
        </w:rPr>
        <w:t xml:space="preserve">Tulos</w:t>
      </w:r>
    </w:p>
    <w:p>
      <w:r>
        <w:t xml:space="preserve">Mitä luultavasti tapahtui samoihin aikoihin, kun komitea palkkasi kaksi asianajajaa?</w:t>
      </w:r>
    </w:p>
    <w:p>
      <w:r>
        <w:rPr>
          <w:b/>
        </w:rPr>
        <w:t xml:space="preserve">Tulos</w:t>
      </w:r>
    </w:p>
    <w:p>
      <w:r>
        <w:t xml:space="preserve">Mitä tapahtui sen jälkeen, kun valiokunta palkkasi kaksi asianajajaa?</w:t>
      </w:r>
    </w:p>
    <w:p>
      <w:r>
        <w:rPr>
          <w:b/>
        </w:rPr>
        <w:t xml:space="preserve">Tulos</w:t>
      </w:r>
    </w:p>
    <w:p>
      <w:r>
        <w:t xml:space="preserve">Mitä alkoi tapahtua sen jälkeen, kun komitea palkkasi kaksi asianajajaa?</w:t>
      </w:r>
    </w:p>
    <w:p>
      <w:r>
        <w:rPr>
          <w:b/>
        </w:rPr>
        <w:t xml:space="preserve">Tulos</w:t>
      </w:r>
    </w:p>
    <w:p>
      <w:r>
        <w:t xml:space="preserve">Mitä lakimiesten mukaan alkaa tapahtua sen jälkeen, kun komitea on palkannut heidät?</w:t>
      </w:r>
    </w:p>
    <w:p>
      <w:r>
        <w:rPr>
          <w:b/>
        </w:rPr>
        <w:t xml:space="preserve">Tulos</w:t>
      </w:r>
    </w:p>
    <w:p>
      <w:r>
        <w:t xml:space="preserve">Asianajajien mukaan mitä voisi tapahtua sen jälkeen, kun valiokunta on palkannut heidät?</w:t>
      </w:r>
    </w:p>
    <w:p>
      <w:r>
        <w:rPr>
          <w:b/>
        </w:rPr>
        <w:t xml:space="preserve">Tulos</w:t>
      </w:r>
    </w:p>
    <w:p>
      <w:r>
        <w:t xml:space="preserve">Mitä varmasti tapahtui ennen kuin asianajajat sanoivat jotain?</w:t>
      </w:r>
    </w:p>
    <w:p>
      <w:r>
        <w:rPr>
          <w:b/>
        </w:rPr>
        <w:t xml:space="preserve">Tulos</w:t>
      </w:r>
    </w:p>
    <w:p>
      <w:r>
        <w:t xml:space="preserve">Mitä Jenkinsin mukaan tapahtui ennen kuin asianajajat sanoivat jotain?</w:t>
      </w:r>
    </w:p>
    <w:p>
      <w:r>
        <w:rPr>
          <w:b/>
        </w:rPr>
        <w:t xml:space="preserve">Tulos</w:t>
      </w:r>
    </w:p>
    <w:p>
      <w:r>
        <w:t xml:space="preserve">Mitä luultavasti alkoi tapahtua samoihin aikoihin, kun asianajajat sanoivat jotain?</w:t>
      </w:r>
    </w:p>
    <w:p>
      <w:r>
        <w:rPr>
          <w:b/>
        </w:rPr>
        <w:t xml:space="preserve">Tulos</w:t>
      </w:r>
    </w:p>
    <w:p>
      <w:r>
        <w:t xml:space="preserve">Asianajajien mukaan mitä varmasti tapahtuu sen jälkeen, kun he ovat sanoneet jotain?</w:t>
      </w:r>
    </w:p>
    <w:p>
      <w:r>
        <w:rPr>
          <w:b/>
        </w:rPr>
        <w:t xml:space="preserve">Tulos</w:t>
      </w:r>
    </w:p>
    <w:p>
      <w:r>
        <w:t xml:space="preserve">Asianajajien mukaan mitä voisi tapahtua sen jälkeen, kun he ovat sanoneet jotain?</w:t>
      </w:r>
    </w:p>
    <w:p>
      <w:r>
        <w:rPr>
          <w:b/>
        </w:rPr>
        <w:t xml:space="preserve">Esimerkki 6.1310</w:t>
      </w:r>
    </w:p>
    <w:p>
      <w:r>
        <w:t xml:space="preserve">Läpikulku: Jihadin (Pyhä sota) itsemurhapommittaja Jeninistä tappoi viisi israelilaista viime kuussa. Palestiinalaislähteiden mukaan operaation aikana pidätettiin satoja palestiinalaisia, ja suurin osa pidätetyistä on Hamasin ja Jihadin jäseniä.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itsemurhapommittaja tappoi viisi israelilaista?</w:t>
      </w:r>
    </w:p>
    <w:p>
      <w:r>
        <w:rPr>
          <w:b/>
        </w:rPr>
        <w:t xml:space="preserve">Tulos</w:t>
      </w:r>
    </w:p>
    <w:p>
      <w:r>
        <w:t xml:space="preserve">Mitä tapahtui ennen kuin itsemurhapommittaja tappoi viisi israelilaista?</w:t>
      </w:r>
    </w:p>
    <w:p>
      <w:r>
        <w:rPr>
          <w:b/>
        </w:rPr>
        <w:t xml:space="preserve">Tulos</w:t>
      </w:r>
    </w:p>
    <w:p>
      <w:r>
        <w:t xml:space="preserve">Mikä tapahtuma tapahtui ennen leikkausta?</w:t>
      </w:r>
    </w:p>
    <w:p>
      <w:r>
        <w:rPr>
          <w:b/>
        </w:rPr>
        <w:t xml:space="preserve">Tulos</w:t>
      </w:r>
    </w:p>
    <w:p>
      <w:r>
        <w:t xml:space="preserve">Mitä operaation aikana tapahtui?</w:t>
      </w:r>
    </w:p>
    <w:p>
      <w:r>
        <w:rPr>
          <w:b/>
        </w:rPr>
        <w:t xml:space="preserve">Tulos</w:t>
      </w:r>
    </w:p>
    <w:p>
      <w:r>
        <w:t xml:space="preserve">Mitä tapahtui ennen kuin lähteet sanoivat?</w:t>
      </w:r>
    </w:p>
    <w:p>
      <w:r>
        <w:rPr>
          <w:b/>
        </w:rPr>
        <w:t xml:space="preserve">Tulos</w:t>
      </w:r>
    </w:p>
    <w:p>
      <w:r>
        <w:t xml:space="preserve">Mitä oli meneillään sen jälkeen, kun lähteet sanoivat?</w:t>
      </w:r>
    </w:p>
    <w:p>
      <w:r>
        <w:rPr>
          <w:b/>
        </w:rPr>
        <w:t xml:space="preserve">Esimerkki 6.1311</w:t>
      </w:r>
    </w:p>
    <w:p>
      <w:r>
        <w:t xml:space="preserve">Läpikulku: ZEC perusti 14. lokakuuta tänä vuonna kansallisen logistiikkakomitean mobilisoimaan resursseja senaatin vaaleja varten. Silaigwana sanoi, että monipuolueyhteyskomiteat kannustivat poliittiseen suvaitsevaisuuteen, rauhaan ja hyvään käytökseen kampanjoinnin aikana ja vaalipäivänä.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komitean perustamisen jälkeen?</w:t>
      </w:r>
    </w:p>
    <w:p>
      <w:r>
        <w:rPr>
          <w:b/>
        </w:rPr>
        <w:t xml:space="preserve">Tulos</w:t>
      </w:r>
    </w:p>
    <w:p>
      <w:r>
        <w:t xml:space="preserve">Mitä voi tapahtua sen jälkeen, kun komitea on perustettu?</w:t>
      </w:r>
    </w:p>
    <w:p>
      <w:r>
        <w:rPr>
          <w:b/>
        </w:rPr>
        <w:t xml:space="preserve">Tulos</w:t>
      </w:r>
    </w:p>
    <w:p>
      <w:r>
        <w:t xml:space="preserve">Mitä tapahtui ennen komitean perustamista?</w:t>
      </w:r>
    </w:p>
    <w:p>
      <w:r>
        <w:rPr>
          <w:b/>
        </w:rPr>
        <w:t xml:space="preserve">Tulos</w:t>
      </w:r>
    </w:p>
    <w:p>
      <w:r>
        <w:t xml:space="preserve">Mitä tapahtui sen jälkeen, kun voimavarat oli otettu käyttöön?</w:t>
      </w:r>
    </w:p>
    <w:p>
      <w:r>
        <w:rPr>
          <w:b/>
        </w:rPr>
        <w:t xml:space="preserve">Tulos</w:t>
      </w:r>
    </w:p>
    <w:p>
      <w:r>
        <w:t xml:space="preserve">Mitä tapahtui ennen resurssien käyttöönottoa?</w:t>
      </w:r>
    </w:p>
    <w:p>
      <w:r>
        <w:rPr>
          <w:b/>
        </w:rPr>
        <w:t xml:space="preserve">Tulos</w:t>
      </w:r>
    </w:p>
    <w:p>
      <w:r>
        <w:t xml:space="preserve">Mitä tapahtuu ennen kampanjointia?</w:t>
      </w:r>
    </w:p>
    <w:p>
      <w:r>
        <w:rPr>
          <w:b/>
        </w:rPr>
        <w:t xml:space="preserve">Tulos</w:t>
      </w:r>
    </w:p>
    <w:p>
      <w:r>
        <w:t xml:space="preserve">Mitä tapahtuu kampanjoinnin jälkeen?</w:t>
      </w:r>
    </w:p>
    <w:p>
      <w:r>
        <w:rPr>
          <w:b/>
        </w:rPr>
        <w:t xml:space="preserve">Tulos</w:t>
      </w:r>
    </w:p>
    <w:p>
      <w:r>
        <w:t xml:space="preserve">Mitä on tapahtunut kampanjoinnin jälkeen?</w:t>
      </w:r>
    </w:p>
    <w:p>
      <w:r>
        <w:rPr>
          <w:b/>
        </w:rPr>
        <w:t xml:space="preserve">Tulos</w:t>
      </w:r>
    </w:p>
    <w:p>
      <w:r>
        <w:t xml:space="preserve">Mitä tapahtui ennen kuin komiteat kannustivat suvaitsevaisuuteen?</w:t>
      </w:r>
    </w:p>
    <w:p>
      <w:r>
        <w:rPr>
          <w:b/>
        </w:rPr>
        <w:t xml:space="preserve">Esimerkki 6.1312</w:t>
      </w:r>
    </w:p>
    <w:p>
      <w:r>
        <w:t xml:space="preserve">Läpikulku: CBS News kertoi eilen illalla ensimmäisenä, että haudassa saattaa olla ilmavoimien lentäjän Michael Blassien jäännökset. Ruumista epäiltiin Blassieksi, koska hänen univormunsa ja henkilökorttinsa löydettiin ruumiin läheltä Vietnamissa.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uutinen julkaistiin?</w:t>
      </w:r>
    </w:p>
    <w:p>
      <w:r>
        <w:rPr>
          <w:b/>
        </w:rPr>
        <w:t xml:space="preserve">Tulos</w:t>
      </w:r>
    </w:p>
    <w:p>
      <w:r>
        <w:t xml:space="preserve">Mitä on voinut tapahtua, kun he raportoivat?</w:t>
      </w:r>
    </w:p>
    <w:p>
      <w:r>
        <w:rPr>
          <w:b/>
        </w:rPr>
        <w:t xml:space="preserve">Tulos</w:t>
      </w:r>
    </w:p>
    <w:p>
      <w:r>
        <w:t xml:space="preserve">Mitä tapahtui sen jälkeen, kun epäilykset heräsivät?</w:t>
      </w:r>
    </w:p>
    <w:p>
      <w:r>
        <w:rPr>
          <w:b/>
        </w:rPr>
        <w:t xml:space="preserve">Tulos</w:t>
      </w:r>
    </w:p>
    <w:p>
      <w:r>
        <w:t xml:space="preserve">Mitä tapahtui ennen epäilyjä?</w:t>
      </w:r>
    </w:p>
    <w:p>
      <w:r>
        <w:rPr>
          <w:b/>
        </w:rPr>
        <w:t xml:space="preserve">Tulos</w:t>
      </w:r>
    </w:p>
    <w:p>
      <w:r>
        <w:t xml:space="preserve">Mitä tapahtuu, kun epäilyksiä esiintyy?</w:t>
      </w:r>
    </w:p>
    <w:p>
      <w:r>
        <w:rPr>
          <w:b/>
        </w:rPr>
        <w:t xml:space="preserve">Esimerkki 6.1313</w:t>
      </w:r>
    </w:p>
    <w:p>
      <w:r>
        <w:t xml:space="preserve">Läpikulku: Angelo, Phoenixin kenttätoimintojen vanhempi varatoimitusjohtaja, joka jätti Phoenixin lokakuun alussa. Angeloa kuvailtiin asiakirjoissa Oasiksen konsulttina.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luultavasti tapahtui, kun herra Angeloa kuvattiin?</w:t>
      </w:r>
    </w:p>
    <w:p>
      <w:r>
        <w:rPr>
          <w:b/>
        </w:rPr>
        <w:t xml:space="preserve">Tulos</w:t>
      </w:r>
    </w:p>
    <w:p>
      <w:r>
        <w:t xml:space="preserve">Mitä tapahtui ennen kuin herra Angelo kuvattiin?</w:t>
      </w:r>
    </w:p>
    <w:p>
      <w:r>
        <w:rPr>
          <w:b/>
        </w:rPr>
        <w:t xml:space="preserve">Tulos</w:t>
      </w:r>
    </w:p>
    <w:p>
      <w:r>
        <w:t xml:space="preserve">Mitä tapahtui sen jälkeen, kun herra Angelo kuvattiin?</w:t>
      </w:r>
    </w:p>
    <w:p>
      <w:r>
        <w:rPr>
          <w:b/>
        </w:rPr>
        <w:t xml:space="preserve">Esimerkki 6.1314</w:t>
      </w:r>
    </w:p>
    <w:p>
      <w:r>
        <w:t xml:space="preserve">Läpikulku: Israel ja kansainväliset avunantajat katkaisivat suoran tuen Hamasin johtamalle palestiinalaishallitukselle, joka ei sen jälkeen pystynyt kuukausiin maksamaan palkkaa 160 000 virkamiehelleen. Lisäksi Israel aloitti uudelleen sotilasoperaationsa Gazan kaistalla 28. kesäkuuta, kolme päivää sen jälkeen, kun kolme palestiinalaista militanttiryhmää, joita johtaa Hamasin aseistettu siipi, oli siepannut israelilaisen korpraali Gilad Shalitin rajat ylittävässä hyökkäyksessä Israelin asemalle Gazan eteläosassa.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suora tuki palestiinalaishallinnolle lopetettiin?</w:t>
      </w:r>
    </w:p>
    <w:p>
      <w:r>
        <w:rPr>
          <w:b/>
        </w:rPr>
        <w:t xml:space="preserve">Tulos</w:t>
      </w:r>
    </w:p>
    <w:p>
      <w:r>
        <w:t xml:space="preserve">Mikä päättyi ennen kuin suora tuki palestiinalaishallinnolle lopetettiin?</w:t>
      </w:r>
    </w:p>
    <w:p>
      <w:r>
        <w:rPr>
          <w:b/>
        </w:rPr>
        <w:t xml:space="preserve">Tulos</w:t>
      </w:r>
    </w:p>
    <w:p>
      <w:r>
        <w:t xml:space="preserve">Mikä alkoi sen jälkeen, kun suora tuki palestiinalaishallinnolle lopetettiin?</w:t>
      </w:r>
    </w:p>
    <w:p>
      <w:r>
        <w:rPr>
          <w:b/>
        </w:rPr>
        <w:t xml:space="preserve">Tulos</w:t>
      </w:r>
    </w:p>
    <w:p>
      <w:r>
        <w:t xml:space="preserve">Mikä alkoi ennen kuin Israel aloitti uudelleen sotilasoperaationsa Gazassa?</w:t>
      </w:r>
    </w:p>
    <w:p>
      <w:r>
        <w:rPr>
          <w:b/>
        </w:rPr>
        <w:t xml:space="preserve">Tulos</w:t>
      </w:r>
    </w:p>
    <w:p>
      <w:r>
        <w:t xml:space="preserve">Mitä tapahtui sen jälkeen, kun Israel aloitti uudelleen sotilasoperaationsa Gazassa?</w:t>
      </w:r>
    </w:p>
    <w:p>
      <w:r>
        <w:rPr>
          <w:b/>
        </w:rPr>
        <w:t xml:space="preserve">Tulos</w:t>
      </w:r>
    </w:p>
    <w:p>
      <w:r>
        <w:t xml:space="preserve">Mitä tapahtui ennen kuin palestiinalaishallitus ei pystynyt maksamaan virkamiehilleen?</w:t>
      </w:r>
    </w:p>
    <w:p>
      <w:r>
        <w:rPr>
          <w:b/>
        </w:rPr>
        <w:t xml:space="preserve">Tulos</w:t>
      </w:r>
    </w:p>
    <w:p>
      <w:r>
        <w:t xml:space="preserve">Mitä tapahtui sen jälkeen, kun Palestiinan hallitus ei pystynyt maksamaan virkamiehilleen?</w:t>
      </w:r>
    </w:p>
    <w:p>
      <w:r>
        <w:rPr>
          <w:b/>
        </w:rPr>
        <w:t xml:space="preserve">Tulos</w:t>
      </w:r>
    </w:p>
    <w:p>
      <w:r>
        <w:t xml:space="preserve">Mitä tapahtui, kun Hamas johti palestiinalaishallintoa?</w:t>
      </w:r>
    </w:p>
    <w:p>
      <w:r>
        <w:rPr>
          <w:b/>
        </w:rPr>
        <w:t xml:space="preserve">Tulos</w:t>
      </w:r>
    </w:p>
    <w:p>
      <w:r>
        <w:t xml:space="preserve">Mitä ei tapahtunut sen jälkeen, kun Israel katkaisi suoran tuen Palestiinan hallitukselle?</w:t>
      </w:r>
    </w:p>
    <w:p>
      <w:r>
        <w:rPr>
          <w:b/>
        </w:rPr>
        <w:t xml:space="preserve">Esimerkki 6.1315</w:t>
      </w:r>
    </w:p>
    <w:p>
      <w:r>
        <w:t xml:space="preserve">Läpikulku: Karzai sanoi keskustelleensa siviiliuhreista, kun hän piti turvallisuutta ja jälleenrakennusta käsittelevän kokouksen Naton ja Yhdysvaltojen komentajien, tärkeimpien ulkomaisten diplomaattien ja hallituksen ministerien kanssa Kandaharissa, joka rajoittuu Helmandiin. "Keskustelimme asiasta.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asiasta keskusteltiin?</w:t>
      </w:r>
    </w:p>
    <w:p>
      <w:r>
        <w:rPr>
          <w:b/>
        </w:rPr>
        <w:t xml:space="preserve">Tulos</w:t>
      </w:r>
    </w:p>
    <w:p>
      <w:r>
        <w:t xml:space="preserve">Mitä tapahtui sen jälkeen, kun asiasta oli keskusteltu?</w:t>
      </w:r>
    </w:p>
    <w:p>
      <w:r>
        <w:rPr>
          <w:b/>
        </w:rPr>
        <w:t xml:space="preserve">Tulos</w:t>
      </w:r>
    </w:p>
    <w:p>
      <w:r>
        <w:t xml:space="preserve">Mitä tapahtui ennen kokousta?</w:t>
      </w:r>
    </w:p>
    <w:p>
      <w:r>
        <w:rPr>
          <w:b/>
        </w:rPr>
        <w:t xml:space="preserve">Tulos</w:t>
      </w:r>
    </w:p>
    <w:p>
      <w:r>
        <w:t xml:space="preserve">Mitä tapahtui kokouksen jälkeen?</w:t>
      </w:r>
    </w:p>
    <w:p>
      <w:r>
        <w:rPr>
          <w:b/>
        </w:rPr>
        <w:t xml:space="preserve">Esimerkki 6.1316</w:t>
      </w:r>
    </w:p>
    <w:p>
      <w:r>
        <w:t xml:space="preserve">Läpikulku: Monet Euroopan maat ovat huolissaan mahdollisesta osallisuudesta Washingtonin "terrorismin vastaiseen sotaan", ja kysymykset ovat herättäneet kysymyksiä 32:sta Yhdysvaltain rekisteröidyn lentokoneen lennosta Sveitsin ilmatilassa vuoden 2003 alkupuolelta tämän vuoden joulukuuhun. Sveitsin hallitus vaati 27. marraskuuta Washingtonilta selityksiä 27:stä Yhdysvaltain koneiden vuosina 2003 ja 2004 tekemästä ylilennosta Sveitsin alueelle.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kysymysten esittämistä?</w:t>
      </w:r>
    </w:p>
    <w:p>
      <w:r>
        <w:rPr>
          <w:b/>
        </w:rPr>
        <w:t xml:space="preserve">Tulos</w:t>
      </w:r>
    </w:p>
    <w:p>
      <w:r>
        <w:t xml:space="preserve">Mitä tapahtui sen jälkeen, kun kysymyksiä esitettiin?</w:t>
      </w:r>
    </w:p>
    <w:p>
      <w:r>
        <w:rPr>
          <w:b/>
        </w:rPr>
        <w:t xml:space="preserve">Tulos</w:t>
      </w:r>
    </w:p>
    <w:p>
      <w:r>
        <w:t xml:space="preserve">Mitä tapahtui, kun kysymyksiä esitettiin?</w:t>
      </w:r>
    </w:p>
    <w:p>
      <w:r>
        <w:rPr>
          <w:b/>
        </w:rPr>
        <w:t xml:space="preserve">Tulos</w:t>
      </w:r>
    </w:p>
    <w:p>
      <w:r>
        <w:t xml:space="preserve">Mitä tapahtui ennen lentoja?</w:t>
      </w:r>
    </w:p>
    <w:p>
      <w:r>
        <w:rPr>
          <w:b/>
        </w:rPr>
        <w:t xml:space="preserve">Tulos</w:t>
      </w:r>
    </w:p>
    <w:p>
      <w:r>
        <w:t xml:space="preserve">Mitä tapahtui lentojen jälkeen?</w:t>
      </w:r>
    </w:p>
    <w:p>
      <w:r>
        <w:rPr>
          <w:b/>
        </w:rPr>
        <w:t xml:space="preserve">Tulos</w:t>
      </w:r>
    </w:p>
    <w:p>
      <w:r>
        <w:t xml:space="preserve">Mitä tapahtui lentojen aikana?</w:t>
      </w:r>
    </w:p>
    <w:p>
      <w:r>
        <w:rPr>
          <w:b/>
        </w:rPr>
        <w:t xml:space="preserve">Tulos</w:t>
      </w:r>
    </w:p>
    <w:p>
      <w:r>
        <w:t xml:space="preserve">Mitä tapahtui ennen Sveitsin hallituksen vaatimusta?</w:t>
      </w:r>
    </w:p>
    <w:p>
      <w:r>
        <w:rPr>
          <w:b/>
        </w:rPr>
        <w:t xml:space="preserve">Tulos</w:t>
      </w:r>
    </w:p>
    <w:p>
      <w:r>
        <w:t xml:space="preserve">Mitä tapahtui Sveitsin hallituksen vaatimuksen jälkeen?</w:t>
      </w:r>
    </w:p>
    <w:p>
      <w:r>
        <w:rPr>
          <w:b/>
        </w:rPr>
        <w:t xml:space="preserve">Esimerkki 6.1317</w:t>
      </w:r>
    </w:p>
    <w:p>
      <w:r>
        <w:t xml:space="preserve">Läpikulku: Libanonin armeija puuttui maanantai-iltana Beirutissa hallituksen kannattajien ja hallituksen eroa vaativien mielenosoittajien välisiin yhteenottoihin, AFP:n toimittaja todisti. Yhteenotot puhkesivat useilla sunnimuslimienemmistöisillä asuinalueilla lähellä paikkaa, jossa kymmenet tuhannet ihmiset pitivät shiialaisen Hizbollah-militian valvomaa istumamielenosoitusta vaatien länsimaiden tukeman hallituksen eroa.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Libanonin armeijan väliintuloa?</w:t>
      </w:r>
    </w:p>
    <w:p>
      <w:r>
        <w:rPr>
          <w:b/>
        </w:rPr>
        <w:t xml:space="preserve">Tulos</w:t>
      </w:r>
    </w:p>
    <w:p>
      <w:r>
        <w:t xml:space="preserve">Mitä tapahtui Libanonin armeijan väliintulon jälkeen?</w:t>
      </w:r>
    </w:p>
    <w:p>
      <w:r>
        <w:rPr>
          <w:b/>
        </w:rPr>
        <w:t xml:space="preserve">Tulos</w:t>
      </w:r>
    </w:p>
    <w:p>
      <w:r>
        <w:t xml:space="preserve">Mitä mielenosoitusten aikana tapahtui?</w:t>
      </w:r>
    </w:p>
    <w:p>
      <w:r>
        <w:rPr>
          <w:b/>
        </w:rPr>
        <w:t xml:space="preserve">Tulos</w:t>
      </w:r>
    </w:p>
    <w:p>
      <w:r>
        <w:t xml:space="preserve">Mitä tapahtui ennen protesteja?</w:t>
      </w:r>
    </w:p>
    <w:p>
      <w:r>
        <w:rPr>
          <w:b/>
        </w:rPr>
        <w:t xml:space="preserve">Esimerkki 6.1318</w:t>
      </w:r>
    </w:p>
    <w:p>
      <w:r>
        <w:t xml:space="preserve">Läpikulku: "Klinikkaväkivallan pysäyttäminen tulee olemaan kampanjamme pääteema tästä hetkestä vaalipäivään asti. Sunnuntain väittelyssä Vaccoa vastaan Spitzer hyökkäsi tämän kimppuun siitä, että tämä ei ollut vuonna 1992 pannut täytäntöön tuomioistuimen määräystä abortinvastaisia mielenosoittajia vastaan, jotka olivat tukkineet klinikan sisäänkäynnin.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kampanjaa?</w:t>
      </w:r>
    </w:p>
    <w:p>
      <w:r>
        <w:rPr>
          <w:b/>
        </w:rPr>
        <w:t xml:space="preserve">Tulos</w:t>
      </w:r>
    </w:p>
    <w:p>
      <w:r>
        <w:t xml:space="preserve">Mitä tapahtui kampanjan jälkeen?</w:t>
      </w:r>
    </w:p>
    <w:p>
      <w:r>
        <w:rPr>
          <w:b/>
        </w:rPr>
        <w:t xml:space="preserve">Tulos</w:t>
      </w:r>
    </w:p>
    <w:p>
      <w:r>
        <w:t xml:space="preserve">Mitä kampanjan aikana tapahtui?</w:t>
      </w:r>
    </w:p>
    <w:p>
      <w:r>
        <w:rPr>
          <w:b/>
        </w:rPr>
        <w:t xml:space="preserve">Tulos</w:t>
      </w:r>
    </w:p>
    <w:p>
      <w:r>
        <w:t xml:space="preserve">Mitä kampanjan aikana tapahtuu?</w:t>
      </w:r>
    </w:p>
    <w:p>
      <w:r>
        <w:rPr>
          <w:b/>
        </w:rPr>
        <w:t xml:space="preserve">Tulos</w:t>
      </w:r>
    </w:p>
    <w:p>
      <w:r>
        <w:t xml:space="preserve">Mitä ei tapahtunut ennen kampanjaa?</w:t>
      </w:r>
    </w:p>
    <w:p>
      <w:r>
        <w:rPr>
          <w:b/>
        </w:rPr>
        <w:t xml:space="preserve">Tulos</w:t>
      </w:r>
    </w:p>
    <w:p>
      <w:r>
        <w:t xml:space="preserve">Mitä tapahtui ennen keskustelua?</w:t>
      </w:r>
    </w:p>
    <w:p>
      <w:r>
        <w:rPr>
          <w:b/>
        </w:rPr>
        <w:t xml:space="preserve">Tulos</w:t>
      </w:r>
    </w:p>
    <w:p>
      <w:r>
        <w:t xml:space="preserve">Mitä tapahtui keskustelun jälkeen?</w:t>
      </w:r>
    </w:p>
    <w:p>
      <w:r>
        <w:rPr>
          <w:b/>
        </w:rPr>
        <w:t xml:space="preserve">Tulos</w:t>
      </w:r>
    </w:p>
    <w:p>
      <w:r>
        <w:t xml:space="preserve">Mitä tapahtuu keskustelun jälkeen?</w:t>
      </w:r>
    </w:p>
    <w:p>
      <w:r>
        <w:rPr>
          <w:b/>
        </w:rPr>
        <w:t xml:space="preserve">Tulos</w:t>
      </w:r>
    </w:p>
    <w:p>
      <w:r>
        <w:t xml:space="preserve">Mitä tapahtui keskustelun aikana?</w:t>
      </w:r>
    </w:p>
    <w:p>
      <w:r>
        <w:rPr>
          <w:b/>
        </w:rPr>
        <w:t xml:space="preserve">Tulos</w:t>
      </w:r>
    </w:p>
    <w:p>
      <w:r>
        <w:t xml:space="preserve">Mitä ei tapahtunut ennen keskustelua?</w:t>
      </w:r>
    </w:p>
    <w:p>
      <w:r>
        <w:rPr>
          <w:b/>
        </w:rPr>
        <w:t xml:space="preserve">Tulos</w:t>
      </w:r>
    </w:p>
    <w:p>
      <w:r>
        <w:t xml:space="preserve">Mitä tapahtui ennen hyökkäystä?</w:t>
      </w:r>
    </w:p>
    <w:p>
      <w:r>
        <w:rPr>
          <w:b/>
        </w:rPr>
        <w:t xml:space="preserve">Tulos</w:t>
      </w:r>
    </w:p>
    <w:p>
      <w:r>
        <w:t xml:space="preserve">Mitä ei tapahtunut ennen hyökkäystä?</w:t>
      </w:r>
    </w:p>
    <w:p>
      <w:r>
        <w:rPr>
          <w:b/>
        </w:rPr>
        <w:t xml:space="preserve">Tulos</w:t>
      </w:r>
    </w:p>
    <w:p>
      <w:r>
        <w:t xml:space="preserve">Mitä hyökkäyksen jälkeen tapahtui?</w:t>
      </w:r>
    </w:p>
    <w:p>
      <w:r>
        <w:rPr>
          <w:b/>
        </w:rPr>
        <w:t xml:space="preserve">Tulos</w:t>
      </w:r>
    </w:p>
    <w:p>
      <w:r>
        <w:t xml:space="preserve">Mitä hyökkäyksen aikana tapahtui?</w:t>
      </w:r>
    </w:p>
    <w:p>
      <w:r>
        <w:rPr>
          <w:b/>
        </w:rPr>
        <w:t xml:space="preserve">Tulos</w:t>
      </w:r>
    </w:p>
    <w:p>
      <w:r>
        <w:t xml:space="preserve">Mitä tapahtuu hyökkäyksen jälkeen?</w:t>
      </w:r>
    </w:p>
    <w:p>
      <w:r>
        <w:rPr>
          <w:b/>
        </w:rPr>
        <w:t xml:space="preserve">Tulos</w:t>
      </w:r>
    </w:p>
    <w:p>
      <w:r>
        <w:t xml:space="preserve">Mitä tapahtui ennen tuomioistuimen päätöstä?</w:t>
      </w:r>
    </w:p>
    <w:p>
      <w:r>
        <w:rPr>
          <w:b/>
        </w:rPr>
        <w:t xml:space="preserve">Tulos</w:t>
      </w:r>
    </w:p>
    <w:p>
      <w:r>
        <w:t xml:space="preserve">Mitä tapahtui oikeuden päätöksen jälkeen?</w:t>
      </w:r>
    </w:p>
    <w:p>
      <w:r>
        <w:rPr>
          <w:b/>
        </w:rPr>
        <w:t xml:space="preserve">Tulos</w:t>
      </w:r>
    </w:p>
    <w:p>
      <w:r>
        <w:t xml:space="preserve">Mitä tapahtuu tuomioistuimen määräyksen jälkeen?</w:t>
      </w:r>
    </w:p>
    <w:p>
      <w:r>
        <w:rPr>
          <w:b/>
        </w:rPr>
        <w:t xml:space="preserve">Tulos</w:t>
      </w:r>
    </w:p>
    <w:p>
      <w:r>
        <w:t xml:space="preserve">Mitä ei tapahtunut oikeuden päätöksen jälkeen?</w:t>
      </w:r>
    </w:p>
    <w:p>
      <w:r>
        <w:rPr>
          <w:b/>
        </w:rPr>
        <w:t xml:space="preserve">Tulos</w:t>
      </w:r>
    </w:p>
    <w:p>
      <w:r>
        <w:t xml:space="preserve">Mitä tapahtuu tuomioistuimen päätöksen jälkeen?</w:t>
      </w:r>
    </w:p>
    <w:p>
      <w:r>
        <w:rPr>
          <w:b/>
        </w:rPr>
        <w:t xml:space="preserve">Tulos</w:t>
      </w:r>
    </w:p>
    <w:p>
      <w:r>
        <w:t xml:space="preserve">Mitä tapahtui tuomioistuimen määräyksen aikana?</w:t>
      </w:r>
    </w:p>
    <w:p>
      <w:r>
        <w:rPr>
          <w:b/>
        </w:rPr>
        <w:t xml:space="preserve">Tulos</w:t>
      </w:r>
    </w:p>
    <w:p>
      <w:r>
        <w:t xml:space="preserve">Mitä tapahtui ennen kuin sisäänkäynti tukittiin?</w:t>
      </w:r>
    </w:p>
    <w:p>
      <w:r>
        <w:rPr>
          <w:b/>
        </w:rPr>
        <w:t xml:space="preserve">Tulos</w:t>
      </w:r>
    </w:p>
    <w:p>
      <w:r>
        <w:t xml:space="preserve">Mitä tapahtui sen jälkeen, kun sisäänkäynti oli tukittu?</w:t>
      </w:r>
    </w:p>
    <w:p>
      <w:r>
        <w:rPr>
          <w:b/>
        </w:rPr>
        <w:t xml:space="preserve">Tulos</w:t>
      </w:r>
    </w:p>
    <w:p>
      <w:r>
        <w:t xml:space="preserve">Mitä tapahtui, kun sisäänkäynti oli tukossa?</w:t>
      </w:r>
    </w:p>
    <w:p>
      <w:r>
        <w:rPr>
          <w:b/>
        </w:rPr>
        <w:t xml:space="preserve">Esimerkki 6.1319</w:t>
      </w:r>
    </w:p>
    <w:p>
      <w:r>
        <w:t xml:space="preserve">Läpikulku: Hän sanoi: "Velvollisuutemme on vahvistaa uudistusprosessia". "Tähän mennessä hyväksytyt muutokset eivät ole kosmeettisia, mutta vielä on paljon tehtävää."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henkilön puhuessa?</w:t>
      </w:r>
    </w:p>
    <w:p>
      <w:r>
        <w:rPr>
          <w:b/>
        </w:rPr>
        <w:t xml:space="preserve">Tulos</w:t>
      </w:r>
    </w:p>
    <w:p>
      <w:r>
        <w:t xml:space="preserve">Mitä tapahtuu sen jälkeen, kun henkilö on puhunut?</w:t>
      </w:r>
    </w:p>
    <w:p>
      <w:r>
        <w:rPr>
          <w:b/>
        </w:rPr>
        <w:t xml:space="preserve">Tulos</w:t>
      </w:r>
    </w:p>
    <w:p>
      <w:r>
        <w:t xml:space="preserve">Mitä tapahtui ennen kuin henkilö puhui?</w:t>
      </w:r>
    </w:p>
    <w:p>
      <w:r>
        <w:rPr>
          <w:b/>
        </w:rPr>
        <w:t xml:space="preserve">Tulos</w:t>
      </w:r>
    </w:p>
    <w:p>
      <w:r>
        <w:t xml:space="preserve">Mikä alkoi ennen muutosten hyväksymistä?</w:t>
      </w:r>
    </w:p>
    <w:p>
      <w:r>
        <w:rPr>
          <w:b/>
        </w:rPr>
        <w:t xml:space="preserve">Tulos</w:t>
      </w:r>
    </w:p>
    <w:p>
      <w:r>
        <w:t xml:space="preserve">Mikä alkoi muutosten hyväksymisen jälkeen?</w:t>
      </w:r>
    </w:p>
    <w:p>
      <w:r>
        <w:rPr>
          <w:b/>
        </w:rPr>
        <w:t xml:space="preserve">Tulos</w:t>
      </w:r>
    </w:p>
    <w:p>
      <w:r>
        <w:t xml:space="preserve">Mitä tapahtui ennen prosessin alkamista?</w:t>
      </w:r>
    </w:p>
    <w:p>
      <w:r>
        <w:rPr>
          <w:b/>
        </w:rPr>
        <w:t xml:space="preserve">Tulos</w:t>
      </w:r>
    </w:p>
    <w:p>
      <w:r>
        <w:t xml:space="preserve">Mitä tapahtui prosessin alkamisen jälkeen?</w:t>
      </w:r>
    </w:p>
    <w:p>
      <w:r>
        <w:rPr>
          <w:b/>
        </w:rPr>
        <w:t xml:space="preserve">Tulos</w:t>
      </w:r>
    </w:p>
    <w:p>
      <w:r>
        <w:t xml:space="preserve">Mitä tapahtuu, kun prosessi jatkuu?</w:t>
      </w:r>
    </w:p>
    <w:p>
      <w:r>
        <w:rPr>
          <w:b/>
        </w:rPr>
        <w:t xml:space="preserve">Esimerkki 6.1320</w:t>
      </w:r>
    </w:p>
    <w:p>
      <w:r>
        <w:t xml:space="preserve">Läpikulku: Hän totesi, että tällä hetkellä IAEA on valmis työskentelemään Korean demokraattisen kansantasavallan ja kaikkien asianomaisten osapuolten kanssa sellaisen ratkaisun löytämiseksi, jolla varmistetaan kansainväliselle yhteisölle, että kaikki Korean demokraattisen kansantasavallan ydintoiminta tapahtuu "yksinomaan rauhanomaisiin tarkoituksiin". Iranin ydinkysymyksen osalta ElBaradei totesi, että koska Iran tekee vain vähän yhteistyötä IAEA:n kanssa, IAEA ei voinut edetä pyrkimyksissään vahvistaa, ettei Iranissa ole ilmoittamatonta ydinmateriaalia ja -toimintaa.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huomasi, mitä parhaillaan tapahtui?</w:t>
      </w:r>
    </w:p>
    <w:p>
      <w:r>
        <w:rPr>
          <w:b/>
        </w:rPr>
        <w:t xml:space="preserve">Tulos</w:t>
      </w:r>
    </w:p>
    <w:p>
      <w:r>
        <w:t xml:space="preserve">Mitä tapahtuisi sen jälkeen, kun IAEA voisi edetä, jos se voisi edetä?</w:t>
      </w:r>
    </w:p>
    <w:p>
      <w:r>
        <w:rPr>
          <w:b/>
        </w:rPr>
        <w:t xml:space="preserve">Tulos</w:t>
      </w:r>
    </w:p>
    <w:p>
      <w:r>
        <w:t xml:space="preserve">Mitä tapahtui nykyhetkessä?</w:t>
      </w:r>
    </w:p>
    <w:p>
      <w:r>
        <w:rPr>
          <w:b/>
        </w:rPr>
        <w:t xml:space="preserve">Tulos</w:t>
      </w:r>
    </w:p>
    <w:p>
      <w:r>
        <w:t xml:space="preserve">Mitä Korean demokraattisessa kansantasavallassa saattaa tapahtua ElBaradein lausuntojen jälkeen?</w:t>
      </w:r>
    </w:p>
    <w:p>
      <w:r>
        <w:rPr>
          <w:b/>
        </w:rPr>
        <w:t xml:space="preserve">Esimerkki 6.1321</w:t>
      </w:r>
    </w:p>
    <w:p>
      <w:r>
        <w:t xml:space="preserve">Läpikulku: Dow Jonesin teollisuusindeksi nousi 72,24 pistettä 8 189,49 pisteeseen, jolloin indeksi jäi 70 pisteen päähän 6. elokuuta saavutetusta ennätyksestään. Joukkovelkakirjamarkkinoilla, jotka ovat herkkä inflaatiohuolia kuvaava barometri, hinnat nousivat, mikä laski 30-vuotisen valtion joukkovelkakirjalainan tuottoa 5,92 prosenttiin 5,93 prosentista.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kun osakkeet nousivat?</w:t>
      </w:r>
    </w:p>
    <w:p>
      <w:r>
        <w:rPr>
          <w:b/>
        </w:rPr>
        <w:t xml:space="preserve">Tulos</w:t>
      </w:r>
    </w:p>
    <w:p>
      <w:r>
        <w:t xml:space="preserve">Mitä tapahtui osakkeiden nousun jälkeen?</w:t>
      </w:r>
    </w:p>
    <w:p>
      <w:r>
        <w:rPr>
          <w:b/>
        </w:rPr>
        <w:t xml:space="preserve">Tulos</w:t>
      </w:r>
    </w:p>
    <w:p>
      <w:r>
        <w:t xml:space="preserve">Mitä tapahtui ennen osakkeiden nousua?</w:t>
      </w:r>
    </w:p>
    <w:p>
      <w:r>
        <w:rPr>
          <w:b/>
        </w:rPr>
        <w:t xml:space="preserve">Tulos</w:t>
      </w:r>
    </w:p>
    <w:p>
      <w:r>
        <w:t xml:space="preserve">Mitä tapahtui, kun hinnat nousivat?</w:t>
      </w:r>
    </w:p>
    <w:p>
      <w:r>
        <w:rPr>
          <w:b/>
        </w:rPr>
        <w:t xml:space="preserve">Tulos</w:t>
      </w:r>
    </w:p>
    <w:p>
      <w:r>
        <w:t xml:space="preserve">Mitä tapahtui hintojen nousun jälkeen?</w:t>
      </w:r>
    </w:p>
    <w:p>
      <w:r>
        <w:rPr>
          <w:b/>
        </w:rPr>
        <w:t xml:space="preserve">Esimerkki 6.1322</w:t>
      </w:r>
    </w:p>
    <w:p>
      <w:r>
        <w:t xml:space="preserve">Läpikulku: MCA:lla on puolet Cineplexin osakepääomasta ja 33 prosenttia sen äänivallasta äänioikeutettujen osakkeiden kautta, kun taas Bronfmanin osuudet omistavat noin 24 prosenttia yhtiön osakepääomasta. Kolber sanoi, että komitea oli saanut muitakin tarjouksia.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MCA ja Bronfman saivat osakepääoman?</w:t>
      </w:r>
    </w:p>
    <w:p>
      <w:r>
        <w:rPr>
          <w:b/>
        </w:rPr>
        <w:t xml:space="preserve">Tulos</w:t>
      </w:r>
    </w:p>
    <w:p>
      <w:r>
        <w:t xml:space="preserve">Mitä tapahtuu sen jälkeen, kun MCA ja Bronfman ovat saaneet osakepääoman?</w:t>
      </w:r>
    </w:p>
    <w:p>
      <w:r>
        <w:rPr>
          <w:b/>
        </w:rPr>
        <w:t xml:space="preserve">Esimerkki 6.1323</w:t>
      </w:r>
    </w:p>
    <w:p>
      <w:r>
        <w:t xml:space="preserve">Läpikulku: Ereli sanoi: "Sen yksityiskohdista keskustelemme meidän, libanonilaisten ja turvallisuusneuvoston kanssa".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Ereli on puhunut?</w:t>
      </w:r>
    </w:p>
    <w:p>
      <w:r>
        <w:rPr>
          <w:b/>
        </w:rPr>
        <w:t xml:space="preserve">Tulos</w:t>
      </w:r>
    </w:p>
    <w:p>
      <w:r>
        <w:t xml:space="preserve">Mitä tapahtumia tapahtuu sen jälkeen, mitä Ereli sanoi?</w:t>
      </w:r>
    </w:p>
    <w:p>
      <w:r>
        <w:rPr>
          <w:b/>
        </w:rPr>
        <w:t xml:space="preserve">Tulos</w:t>
      </w:r>
    </w:p>
    <w:p>
      <w:r>
        <w:t xml:space="preserve">Mitä Ereli teki ennen keskustelua?</w:t>
      </w:r>
    </w:p>
    <w:p>
      <w:r>
        <w:rPr>
          <w:b/>
        </w:rPr>
        <w:t xml:space="preserve">Tulos</w:t>
      </w:r>
    </w:p>
    <w:p>
      <w:r>
        <w:t xml:space="preserve">Mitä Ereli teki ennen puhetta?</w:t>
      </w:r>
    </w:p>
    <w:p>
      <w:r>
        <w:rPr>
          <w:b/>
        </w:rPr>
        <w:t xml:space="preserve">Esimerkki 6.1324</w:t>
      </w:r>
    </w:p>
    <w:p>
      <w:r>
        <w:t xml:space="preserve">Läpikulku: Keskiviikkona alkaneisiin nelipäiväisiin yleisurheilun juniorimestaruuskilpailuihin osallistui noin 500 arabiurheilijaa, jotka edustivat 15 arabimaata.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mestaruuskilpailun aikana?</w:t>
      </w:r>
    </w:p>
    <w:p>
      <w:r>
        <w:rPr>
          <w:b/>
        </w:rPr>
        <w:t xml:space="preserve">Tulos</w:t>
      </w:r>
    </w:p>
    <w:p>
      <w:r>
        <w:t xml:space="preserve">Mitä tapahtui ennen mestaruutta?</w:t>
      </w:r>
    </w:p>
    <w:p>
      <w:r>
        <w:rPr>
          <w:b/>
        </w:rPr>
        <w:t xml:space="preserve">Tulos</w:t>
      </w:r>
    </w:p>
    <w:p>
      <w:r>
        <w:t xml:space="preserve">Mitä tapahtui mestaruuden aikana, mutta ei ole päättynyt?</w:t>
      </w:r>
    </w:p>
    <w:p>
      <w:r>
        <w:rPr>
          <w:b/>
        </w:rPr>
        <w:t xml:space="preserve">Tulos</w:t>
      </w:r>
    </w:p>
    <w:p>
      <w:r>
        <w:t xml:space="preserve">Mitä tapahtui mestaruuden jälkeen?</w:t>
      </w:r>
    </w:p>
    <w:p>
      <w:r>
        <w:rPr>
          <w:b/>
        </w:rPr>
        <w:t xml:space="preserve">Esimerkki 6.1325</w:t>
      </w:r>
    </w:p>
    <w:p>
      <w:r>
        <w:t xml:space="preserve">Läpikulku: Yli 5,5 miljoonalla eteläafrikkalaisella eli 11 prosentilla väestöstä on hiv-tartunta. Määrä on maailman toiseksi suurin Intian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11 prosenttia sai tartunnan?</w:t>
      </w:r>
    </w:p>
    <w:p>
      <w:r>
        <w:rPr>
          <w:b/>
        </w:rPr>
        <w:t xml:space="preserve">Tulos</w:t>
      </w:r>
    </w:p>
    <w:p>
      <w:r>
        <w:t xml:space="preserve">Mitä tapahtui sen jälkeen, kun 11 prosenttia oli saanut tartunnan?</w:t>
      </w:r>
    </w:p>
    <w:p>
      <w:r>
        <w:rPr>
          <w:b/>
        </w:rPr>
        <w:t xml:space="preserve">Esimerkki 6.1326</w:t>
      </w:r>
    </w:p>
    <w:p>
      <w:r>
        <w:t xml:space="preserve">Läpikulku: Ipswichin yleensä rauhallisessa kauppakaupungissa monet ihmiset, erityisesti naiset, pelkäävät mennä ulos yksin yöllä. Kaupungin kadut ovat pimeän tultua lähes autiot, vaikka joulujuhlakausi on muualla Britanniassa täydessä vauhdissa.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kauden aikana?</w:t>
      </w:r>
    </w:p>
    <w:p>
      <w:r>
        <w:rPr>
          <w:b/>
        </w:rPr>
        <w:t xml:space="preserve">Tulos</w:t>
      </w:r>
    </w:p>
    <w:p>
      <w:r>
        <w:t xml:space="preserve">Mitä kauden aikana tapahtuu?</w:t>
      </w:r>
    </w:p>
    <w:p>
      <w:r>
        <w:rPr>
          <w:b/>
        </w:rPr>
        <w:t xml:space="preserve">Tulos</w:t>
      </w:r>
    </w:p>
    <w:p>
      <w:r>
        <w:t xml:space="preserve">Mitä tapahtuu kauden jälkeen?</w:t>
      </w:r>
    </w:p>
    <w:p>
      <w:r>
        <w:rPr>
          <w:b/>
        </w:rPr>
        <w:t xml:space="preserve">Tulos</w:t>
      </w:r>
    </w:p>
    <w:p>
      <w:r>
        <w:t xml:space="preserve">Mitä kauden aikana voi tapahtua?</w:t>
      </w:r>
    </w:p>
    <w:p>
      <w:r>
        <w:rPr>
          <w:b/>
        </w:rPr>
        <w:t xml:space="preserve">Esimerkki 6.1327</w:t>
      </w:r>
    </w:p>
    <w:p>
      <w:r>
        <w:t xml:space="preserve">Läpikulku: Virallinen edustaja kertoi perjantaina AFP:lle: "Irak on jo vuosia torjunut nämä kuvitteelliset linjat ja ilmoittanut virallisissa tiedonannoissaan, ettei se tunnusta vyöhykkeitä, koska ne eivät sisälly YK:n turvallisuusneuvoston päätöslauselmiin". Irak myös pilkkasi 9. huhtikuuta YK:n pakotteita, jotka ovat olleet voimassa sen elokuussa 1990 tapahtuneesta Kuwaitin hyökkäyksestä lähtien, ja lennätti yli 100 irakilaista Saudi-Arabiaan pyhiinvaelluksen alkamista varten.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Irak lensi irakilaisia?</w:t>
      </w:r>
    </w:p>
    <w:p>
      <w:r>
        <w:rPr>
          <w:b/>
        </w:rPr>
        <w:t xml:space="preserve">Tulos</w:t>
      </w:r>
    </w:p>
    <w:p>
      <w:r>
        <w:t xml:space="preserve">Mitä tapahtuu sen jälkeen, kun Irak on lentänyt irakilaisia?</w:t>
      </w:r>
    </w:p>
    <w:p>
      <w:r>
        <w:rPr>
          <w:b/>
        </w:rPr>
        <w:t xml:space="preserve">Tulos</w:t>
      </w:r>
    </w:p>
    <w:p>
      <w:r>
        <w:t xml:space="preserve">Mitä ei tapahtunut ennen kuin Irak lensi irakilaisia vastaan?</w:t>
      </w:r>
    </w:p>
    <w:p>
      <w:r>
        <w:rPr>
          <w:b/>
        </w:rPr>
        <w:t xml:space="preserve">Tulos</w:t>
      </w:r>
    </w:p>
    <w:p>
      <w:r>
        <w:t xml:space="preserve">Mitä tapahtui ennen pakotteita?</w:t>
      </w:r>
    </w:p>
    <w:p>
      <w:r>
        <w:rPr>
          <w:b/>
        </w:rPr>
        <w:t xml:space="preserve">Tulos</w:t>
      </w:r>
    </w:p>
    <w:p>
      <w:r>
        <w:t xml:space="preserve">Mitä tapahtui pakotteiden jälkeen?</w:t>
      </w:r>
    </w:p>
    <w:p>
      <w:r>
        <w:rPr>
          <w:b/>
        </w:rPr>
        <w:t xml:space="preserve">Tulos</w:t>
      </w:r>
    </w:p>
    <w:p>
      <w:r>
        <w:t xml:space="preserve">Mitä tapahtuu pakotteiden jälkeen?</w:t>
      </w:r>
    </w:p>
    <w:p>
      <w:r>
        <w:rPr>
          <w:b/>
        </w:rPr>
        <w:t xml:space="preserve">Tulos</w:t>
      </w:r>
    </w:p>
    <w:p>
      <w:r>
        <w:t xml:space="preserve">Mitä ei tapahtunut pakotteiden jälkeen?</w:t>
      </w:r>
    </w:p>
    <w:p>
      <w:r>
        <w:rPr>
          <w:b/>
        </w:rPr>
        <w:t xml:space="preserve">Esimerkki 6.1328</w:t>
      </w:r>
    </w:p>
    <w:p>
      <w:r>
        <w:t xml:space="preserve">Läpikulku: Analyytikot sanoivat, että sopimus ei kuitenkaan viittaa siihen, että Japani olisi avautumassa useammille ulkomaisille yritysostoille. Kellogg keskeytti miljardin dollarin arvoisen viljatehtaan työt, mikä on osoitus markkinaosuuttaan menettäneen viljatehtaan pessimistisistä näkymistä.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sopimuksen jälkeen?</w:t>
      </w:r>
    </w:p>
    <w:p>
      <w:r>
        <w:rPr>
          <w:b/>
        </w:rPr>
        <w:t xml:space="preserve">Tulos</w:t>
      </w:r>
    </w:p>
    <w:p>
      <w:r>
        <w:t xml:space="preserve">Mitä tapahtuu sopimuksen jälkeen?</w:t>
      </w:r>
    </w:p>
    <w:p>
      <w:r>
        <w:rPr>
          <w:b/>
        </w:rPr>
        <w:t xml:space="preserve">Tulos</w:t>
      </w:r>
    </w:p>
    <w:p>
      <w:r>
        <w:t xml:space="preserve">Mitä tapahtui ennen sopimusta?</w:t>
      </w:r>
    </w:p>
    <w:p>
      <w:r>
        <w:rPr>
          <w:b/>
        </w:rPr>
        <w:t xml:space="preserve">Tulos</w:t>
      </w:r>
    </w:p>
    <w:p>
      <w:r>
        <w:t xml:space="preserve">Mitä tapahtui sen jälkeen, kun markkinaosuus oli menetetty?</w:t>
      </w:r>
    </w:p>
    <w:p>
      <w:r>
        <w:rPr>
          <w:b/>
        </w:rPr>
        <w:t xml:space="preserve">Tulos</w:t>
      </w:r>
    </w:p>
    <w:p>
      <w:r>
        <w:t xml:space="preserve">Mitä tapahtui ennen kuin markkinaosuutta menetettiin?</w:t>
      </w:r>
    </w:p>
    <w:p>
      <w:r>
        <w:rPr>
          <w:b/>
        </w:rPr>
        <w:t xml:space="preserve">Esimerkki 6.1329</w:t>
      </w:r>
    </w:p>
    <w:p>
      <w:r>
        <w:t xml:space="preserve">Läpikulku: "Olin iloinen, että meillä ei ollut pudotuspelejä, joten olin iloinen, ettei meillä ollut niitä. Olen ollut yhdeksässä pudotuspelissä ja taisin voittaa vain yhden - Ernie Elsiä vastaan Sun Cityssä, joten tuskin pääsin elävänä ulos!"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hänen pudotuspeliennätyksestään tuli surkea?</w:t>
      </w:r>
    </w:p>
    <w:p>
      <w:r>
        <w:rPr>
          <w:b/>
        </w:rPr>
        <w:t xml:space="preserve">Tulos</w:t>
      </w:r>
    </w:p>
    <w:p>
      <w:r>
        <w:t xml:space="preserve">Mitä tapahtui ennen kuin hänen pudotuspeliennätyksensä muuttui surkeaksi?</w:t>
      </w:r>
    </w:p>
    <w:p>
      <w:r>
        <w:rPr>
          <w:b/>
        </w:rPr>
        <w:t xml:space="preserve">Tulos</w:t>
      </w:r>
    </w:p>
    <w:p>
      <w:r>
        <w:t xml:space="preserve">Mitä tapahtui ennen kuin hän voitti pudotuspelit?</w:t>
      </w:r>
    </w:p>
    <w:p>
      <w:r>
        <w:rPr>
          <w:b/>
        </w:rPr>
        <w:t xml:space="preserve">Tulos</w:t>
      </w:r>
    </w:p>
    <w:p>
      <w:r>
        <w:t xml:space="preserve">Mitä tapahtui sen jälkeen, kun hän voitti pudotuspelit?</w:t>
      </w:r>
    </w:p>
    <w:p>
      <w:r>
        <w:rPr>
          <w:b/>
        </w:rPr>
        <w:t xml:space="preserve">Tulos</w:t>
      </w:r>
    </w:p>
    <w:p>
      <w:r>
        <w:t xml:space="preserve">Mitä tapahtuu, kun hän miettii pudotuspeliennätystään?</w:t>
      </w:r>
    </w:p>
    <w:p>
      <w:r>
        <w:rPr>
          <w:b/>
        </w:rPr>
        <w:t xml:space="preserve">Tulos</w:t>
      </w:r>
    </w:p>
    <w:p>
      <w:r>
        <w:t xml:space="preserve">Mitä tapahtui ennen kuin hän ajatteli pudotuspeliennätystään?</w:t>
      </w:r>
    </w:p>
    <w:p>
      <w:r>
        <w:rPr>
          <w:b/>
        </w:rPr>
        <w:t xml:space="preserve">Tulos</w:t>
      </w:r>
    </w:p>
    <w:p>
      <w:r>
        <w:t xml:space="preserve">Mitä tapahtui hänen yhdeksännen pudotuspelinsä jälkeen?</w:t>
      </w:r>
    </w:p>
    <w:p>
      <w:r>
        <w:rPr>
          <w:b/>
        </w:rPr>
        <w:t xml:space="preserve">Tulos</w:t>
      </w:r>
    </w:p>
    <w:p>
      <w:r>
        <w:t xml:space="preserve">Mitä alkoi tapahtua hänen yhdeksännen pudotuspelinsä jälkeen?</w:t>
      </w:r>
    </w:p>
    <w:p>
      <w:r>
        <w:rPr>
          <w:b/>
        </w:rPr>
        <w:t xml:space="preserve">Tulos</w:t>
      </w:r>
    </w:p>
    <w:p>
      <w:r>
        <w:t xml:space="preserve">Mitä tapahtui ennen kuin hän pääsi elävänä ulos?</w:t>
      </w:r>
    </w:p>
    <w:p>
      <w:r>
        <w:rPr>
          <w:b/>
        </w:rPr>
        <w:t xml:space="preserve">Esimerkki 6.1330</w:t>
      </w:r>
    </w:p>
    <w:p>
      <w:r>
        <w:t xml:space="preserve">Läpikulku: Li oli sanonut suoraan, että se oli "kohtuuttomin aikataulu", jonka hän oli koskaan nähnyt. "Sulkapallokilpailu vaatii fyysistä voimaa", päävalmentaja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Li näki aikataulun?</w:t>
      </w:r>
    </w:p>
    <w:p>
      <w:r>
        <w:rPr>
          <w:b/>
        </w:rPr>
        <w:t xml:space="preserve">Tulos</w:t>
      </w:r>
    </w:p>
    <w:p>
      <w:r>
        <w:t xml:space="preserve">Mitä tapahtui ennen kuin Li näki aikataulun?</w:t>
      </w:r>
    </w:p>
    <w:p>
      <w:r>
        <w:rPr>
          <w:b/>
        </w:rPr>
        <w:t xml:space="preserve">Tulos</w:t>
      </w:r>
    </w:p>
    <w:p>
      <w:r>
        <w:t xml:space="preserve">Mitä tapahtui ennen kuin Li kommentoi aikataulua?</w:t>
      </w:r>
    </w:p>
    <w:p>
      <w:r>
        <w:rPr>
          <w:b/>
        </w:rPr>
        <w:t xml:space="preserve">Tulos</w:t>
      </w:r>
    </w:p>
    <w:p>
      <w:r>
        <w:t xml:space="preserve">Mitä tapahtui sen jälkeen, kun Li kommentoi aikataulua?</w:t>
      </w:r>
    </w:p>
    <w:p>
      <w:r>
        <w:rPr>
          <w:b/>
        </w:rPr>
        <w:t xml:space="preserve">Tulos</w:t>
      </w:r>
    </w:p>
    <w:p>
      <w:r>
        <w:t xml:space="preserve">Mitä tapahtui ennen kuin valmentaja kommentoi?</w:t>
      </w:r>
    </w:p>
    <w:p>
      <w:r>
        <w:rPr>
          <w:b/>
        </w:rPr>
        <w:t xml:space="preserve">Tulos</w:t>
      </w:r>
    </w:p>
    <w:p>
      <w:r>
        <w:t xml:space="preserve">Mitä tapahtui valmentajan kommentin jälkeen?</w:t>
      </w:r>
    </w:p>
    <w:p>
      <w:r>
        <w:rPr>
          <w:b/>
        </w:rPr>
        <w:t xml:space="preserve">Tulos</w:t>
      </w:r>
    </w:p>
    <w:p>
      <w:r>
        <w:t xml:space="preserve">Mitä Li teki ennen valmentajan kommenttia?</w:t>
      </w:r>
    </w:p>
    <w:p>
      <w:r>
        <w:rPr>
          <w:b/>
        </w:rPr>
        <w:t xml:space="preserve">Tulos</w:t>
      </w:r>
    </w:p>
    <w:p>
      <w:r>
        <w:t xml:space="preserve">Mitä Li teki valmentajan kommentin jälkeen?</w:t>
      </w:r>
    </w:p>
    <w:p>
      <w:r>
        <w:rPr>
          <w:b/>
        </w:rPr>
        <w:t xml:space="preserve">Tulos</w:t>
      </w:r>
    </w:p>
    <w:p>
      <w:r>
        <w:t xml:space="preserve">Mitä valmentaja teki sen jälkeen, kun Li oli kommentoinut?</w:t>
      </w:r>
    </w:p>
    <w:p>
      <w:r>
        <w:rPr>
          <w:b/>
        </w:rPr>
        <w:t xml:space="preserve">Tulos</w:t>
      </w:r>
    </w:p>
    <w:p>
      <w:r>
        <w:t xml:space="preserve">Mitä valmentaja teki ennen kuin Li kommentoi?</w:t>
      </w:r>
    </w:p>
    <w:p>
      <w:r>
        <w:rPr>
          <w:b/>
        </w:rPr>
        <w:t xml:space="preserve">Esimerkki 6.1331</w:t>
      </w:r>
    </w:p>
    <w:p>
      <w:r>
        <w:t xml:space="preserve">Läpikulku: Uuden Etelä-Walesin osavaltion parlamentin hätäistunnon myöntämillä uusilla valtuuksilla varustautuneena poliisi perusti tarkastuspisteitä useille pääteille Sydneyn ongelmallisissa eteläisissä esikaupungeissa. Apulaiskomisario Dave Owens kertoi valtakunnalliselle AAP-uutistoimistolle, että useita välikohtauksia, kuten poliisia kohti heitetty Molotovin cocktail, sorkkaraudalla hyökännyt iäkäs mies ja tappelussa loukkaantunut poliisi, johti pidätysten aaltoon.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pidätysaaltoa?</w:t>
      </w:r>
    </w:p>
    <w:p>
      <w:r>
        <w:rPr>
          <w:b/>
        </w:rPr>
        <w:t xml:space="preserve">Tulos</w:t>
      </w:r>
    </w:p>
    <w:p>
      <w:r>
        <w:t xml:space="preserve">Mitä tapahtui pidätysaallon jälkeen?</w:t>
      </w:r>
    </w:p>
    <w:p>
      <w:r>
        <w:rPr>
          <w:b/>
        </w:rPr>
        <w:t xml:space="preserve">Tulos</w:t>
      </w:r>
    </w:p>
    <w:p>
      <w:r>
        <w:t xml:space="preserve">Mitä tapahtui sen jälkeen, kun poliisi asetti tarkastuspisteet?</w:t>
      </w:r>
    </w:p>
    <w:p>
      <w:r>
        <w:rPr>
          <w:b/>
        </w:rPr>
        <w:t xml:space="preserve">Tulos</w:t>
      </w:r>
    </w:p>
    <w:p>
      <w:r>
        <w:t xml:space="preserve">Mitä tapahtui ennen kuin poliisi perusti tarkastuspisteitä?</w:t>
      </w:r>
    </w:p>
    <w:p>
      <w:r>
        <w:rPr>
          <w:b/>
        </w:rPr>
        <w:t xml:space="preserve">Tulos</w:t>
      </w:r>
    </w:p>
    <w:p>
      <w:r>
        <w:t xml:space="preserve">Mitä tapahtui hätäistunnon jälkeen?</w:t>
      </w:r>
    </w:p>
    <w:p>
      <w:r>
        <w:rPr>
          <w:b/>
        </w:rPr>
        <w:t xml:space="preserve">Tulos</w:t>
      </w:r>
    </w:p>
    <w:p>
      <w:r>
        <w:t xml:space="preserve">Mitä tapahtui hätäistunnon aikana?</w:t>
      </w:r>
    </w:p>
    <w:p>
      <w:r>
        <w:rPr>
          <w:b/>
        </w:rPr>
        <w:t xml:space="preserve">Tulos</w:t>
      </w:r>
    </w:p>
    <w:p>
      <w:r>
        <w:t xml:space="preserve">Mitä tapahtui ennen hätäistuntoa?</w:t>
      </w:r>
    </w:p>
    <w:p>
      <w:r>
        <w:rPr>
          <w:b/>
        </w:rPr>
        <w:t xml:space="preserve">Tulos</w:t>
      </w:r>
    </w:p>
    <w:p>
      <w:r>
        <w:t xml:space="preserve">Mitä tapahtui tappelun aikana?</w:t>
      </w:r>
    </w:p>
    <w:p>
      <w:r>
        <w:rPr>
          <w:b/>
        </w:rPr>
        <w:t xml:space="preserve">Tulos</w:t>
      </w:r>
    </w:p>
    <w:p>
      <w:r>
        <w:t xml:space="preserve">Mitä tapahtui ennen tappelua?</w:t>
      </w:r>
    </w:p>
    <w:p>
      <w:r>
        <w:rPr>
          <w:b/>
        </w:rPr>
        <w:t xml:space="preserve">Esimerkki 6.1332</w:t>
      </w:r>
    </w:p>
    <w:p>
      <w:r>
        <w:t xml:space="preserve">Läpikulku: "Gyina sanoi, että tämä edistää alueen subtrooppisen eläimistön kasvua, erityisesti 12 000 hehtaarin bambualueella, jolla jättiläispandat ruokailevat. Xiluodun vesivoimalaitos korvaa paikallisia lämpövoimalaitoksia, mikä tarkoittaa 41 miljoonaa tonnia vähemmän poltettua hiiltä vuodessa, sanoi virkamies.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aseman valmistumisen jälkeen?</w:t>
      </w:r>
    </w:p>
    <w:p>
      <w:r>
        <w:rPr>
          <w:b/>
        </w:rPr>
        <w:t xml:space="preserve">Tulos</w:t>
      </w:r>
    </w:p>
    <w:p>
      <w:r>
        <w:t xml:space="preserve">Mitä tapahtui ennen aseman valmistumista?</w:t>
      </w:r>
    </w:p>
    <w:p>
      <w:r>
        <w:rPr>
          <w:b/>
        </w:rPr>
        <w:t xml:space="preserve">Tulos</w:t>
      </w:r>
    </w:p>
    <w:p>
      <w:r>
        <w:t xml:space="preserve">Mitä tapahtuu sen jälkeen, kun voimalat on korvattu?</w:t>
      </w:r>
    </w:p>
    <w:p>
      <w:r>
        <w:rPr>
          <w:b/>
        </w:rPr>
        <w:t xml:space="preserve">Tulos</w:t>
      </w:r>
    </w:p>
    <w:p>
      <w:r>
        <w:t xml:space="preserve">Mitä tapahtuu ennen kuin voimalat korvataan?</w:t>
      </w:r>
    </w:p>
    <w:p>
      <w:r>
        <w:rPr>
          <w:b/>
        </w:rPr>
        <w:t xml:space="preserve">Tulos</w:t>
      </w:r>
    </w:p>
    <w:p>
      <w:r>
        <w:t xml:space="preserve">Mitä tapahtuu ennen vedenpinnan nousua?</w:t>
      </w:r>
    </w:p>
    <w:p>
      <w:r>
        <w:rPr>
          <w:b/>
        </w:rPr>
        <w:t xml:space="preserve">Tulos</w:t>
      </w:r>
    </w:p>
    <w:p>
      <w:r>
        <w:t xml:space="preserve">Mitä tapahtuu samaan aikaan, kun vedenpintaa nostetaan?</w:t>
      </w:r>
    </w:p>
    <w:p>
      <w:r>
        <w:rPr>
          <w:b/>
        </w:rPr>
        <w:t xml:space="preserve">Esimerkki 6.1333</w:t>
      </w:r>
    </w:p>
    <w:p>
      <w:r>
        <w:t xml:space="preserve">Läpikulku: YK:n järjestöt ovat kuljettaneet viime viikkoina jo useita satoja ruandalaisia Itä-Zairesta Gomaan ja Kigaliin. Kisanganin lähistöllä olevat 80 000 ruandalaista ovat laihtuneita ja sairaita paettuaan kapinallisten etenemistä, eivätkä he yleensä saa hätäapurahaa tai sairaanhoitoa.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pakenemisen jälkeen?</w:t>
      </w:r>
    </w:p>
    <w:p>
      <w:r>
        <w:rPr>
          <w:b/>
        </w:rPr>
        <w:t xml:space="preserve">Tulos</w:t>
      </w:r>
    </w:p>
    <w:p>
      <w:r>
        <w:t xml:space="preserve">Mitä tapahtui ennen pakenemista?</w:t>
      </w:r>
    </w:p>
    <w:p>
      <w:r>
        <w:rPr>
          <w:b/>
        </w:rPr>
        <w:t xml:space="preserve">Tulos</w:t>
      </w:r>
    </w:p>
    <w:p>
      <w:r>
        <w:t xml:space="preserve">Mitä tapahtui ennen kuin he olivat laihtuneet?</w:t>
      </w:r>
    </w:p>
    <w:p>
      <w:r>
        <w:rPr>
          <w:b/>
        </w:rPr>
        <w:t xml:space="preserve">Tulos</w:t>
      </w:r>
    </w:p>
    <w:p>
      <w:r>
        <w:t xml:space="preserve">Mitä ei todennäköisesti tapahtunut ennen kuin he olivat laihtuneet?</w:t>
      </w:r>
    </w:p>
    <w:p>
      <w:r>
        <w:rPr>
          <w:b/>
        </w:rPr>
        <w:t xml:space="preserve">Esimerkki 6.1334</w:t>
      </w:r>
    </w:p>
    <w:p>
      <w:r>
        <w:t xml:space="preserve">Läpikulku: Hänen hallintonsa käynnisti kuitenkin myös verisen Anfal-kampanjan kurdeja vastaan, jossa kuoli yli 180 000 ihmistä kahden viime vuosikymmenen aikana. Clark, joka muiden puolustusasianajajien kanssa käveli maanantaina hetkeksi ulos oikeudenkäynnistä, on myös vaatinut parempaa suojelua puolustusasianajajille.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Saddam joutui syytteeseen?</w:t>
      </w:r>
    </w:p>
    <w:p>
      <w:r>
        <w:rPr>
          <w:b/>
        </w:rPr>
        <w:t xml:space="preserve">Tulos</w:t>
      </w:r>
    </w:p>
    <w:p>
      <w:r>
        <w:t xml:space="preserve">Mitä tapahtui sen jälkeen, kun Saddamia vastaan nostettiin syytteet?</w:t>
      </w:r>
    </w:p>
    <w:p>
      <w:r>
        <w:rPr>
          <w:b/>
        </w:rPr>
        <w:t xml:space="preserve">Tulos</w:t>
      </w:r>
    </w:p>
    <w:p>
      <w:r>
        <w:t xml:space="preserve">Mitä voisi tapahtua sen jälkeen, kun Saddam joutuu syytteeseen?</w:t>
      </w:r>
    </w:p>
    <w:p>
      <w:r>
        <w:rPr>
          <w:b/>
        </w:rPr>
        <w:t xml:space="preserve">Tulos</w:t>
      </w:r>
    </w:p>
    <w:p>
      <w:r>
        <w:t xml:space="preserve">Mikä alkoi sen jälkeen, kun Saddamia vastaan nostettiin syytteet?</w:t>
      </w:r>
    </w:p>
    <w:p>
      <w:r>
        <w:rPr>
          <w:b/>
        </w:rPr>
        <w:t xml:space="preserve">Tulos</w:t>
      </w:r>
    </w:p>
    <w:p>
      <w:r>
        <w:t xml:space="preserve">Mitä tapahtui ennen shiialaiskyläläisten tappamista?</w:t>
      </w:r>
    </w:p>
    <w:p>
      <w:r>
        <w:rPr>
          <w:b/>
        </w:rPr>
        <w:t xml:space="preserve">Tulos</w:t>
      </w:r>
    </w:p>
    <w:p>
      <w:r>
        <w:t xml:space="preserve">Mikä alkoi ennen shiialaiskyläläisten tappamista?</w:t>
      </w:r>
    </w:p>
    <w:p>
      <w:r>
        <w:rPr>
          <w:b/>
        </w:rPr>
        <w:t xml:space="preserve">Tulos</w:t>
      </w:r>
    </w:p>
    <w:p>
      <w:r>
        <w:t xml:space="preserve">Mitä tapahtui shiialaiskyläläisten tappamisen jälkeen?</w:t>
      </w:r>
    </w:p>
    <w:p>
      <w:r>
        <w:rPr>
          <w:b/>
        </w:rPr>
        <w:t xml:space="preserve">Tulos</w:t>
      </w:r>
    </w:p>
    <w:p>
      <w:r>
        <w:t xml:space="preserve">Mikä alkoi shiialaiskyläläisten tappamisen jälkeen?</w:t>
      </w:r>
    </w:p>
    <w:p>
      <w:r>
        <w:rPr>
          <w:b/>
        </w:rPr>
        <w:t xml:space="preserve">Tulos</w:t>
      </w:r>
    </w:p>
    <w:p>
      <w:r>
        <w:t xml:space="preserve">Mitä saattaa tapahtua shiialaiskyläläisten tappamisen jälkeen?</w:t>
      </w:r>
    </w:p>
    <w:p>
      <w:r>
        <w:rPr>
          <w:b/>
        </w:rPr>
        <w:t xml:space="preserve">Tulos</w:t>
      </w:r>
    </w:p>
    <w:p>
      <w:r>
        <w:t xml:space="preserve">Mitä tapahtui Anfal-kampanjan käynnistämisen jälkeen?</w:t>
      </w:r>
    </w:p>
    <w:p>
      <w:r>
        <w:rPr>
          <w:b/>
        </w:rPr>
        <w:t xml:space="preserve">Tulos</w:t>
      </w:r>
    </w:p>
    <w:p>
      <w:r>
        <w:t xml:space="preserve">Mitä tapahtui Anfal-kampanjan päättymisen jälkeen?</w:t>
      </w:r>
    </w:p>
    <w:p>
      <w:r>
        <w:rPr>
          <w:b/>
        </w:rPr>
        <w:t xml:space="preserve">Tulos</w:t>
      </w:r>
    </w:p>
    <w:p>
      <w:r>
        <w:t xml:space="preserve">Mikä alkoi Anfal-kampanjan päättymisen jälkeen?</w:t>
      </w:r>
    </w:p>
    <w:p>
      <w:r>
        <w:rPr>
          <w:b/>
        </w:rPr>
        <w:t xml:space="preserve">Tulos</w:t>
      </w:r>
    </w:p>
    <w:p>
      <w:r>
        <w:t xml:space="preserve">Mitä tapahtui ennen Anfal-kampanjan päättymistä?</w:t>
      </w:r>
    </w:p>
    <w:p>
      <w:r>
        <w:rPr>
          <w:b/>
        </w:rPr>
        <w:t xml:space="preserve">Tulos</w:t>
      </w:r>
    </w:p>
    <w:p>
      <w:r>
        <w:t xml:space="preserve">Mitä tapahtui ennen kuin asianajajat lähtivät?</w:t>
      </w:r>
    </w:p>
    <w:p>
      <w:r>
        <w:rPr>
          <w:b/>
        </w:rPr>
        <w:t xml:space="preserve">Tulos</w:t>
      </w:r>
    </w:p>
    <w:p>
      <w:r>
        <w:t xml:space="preserve">Mikä alkoi ennen kuin lakimiehet lähtivät ulos?</w:t>
      </w:r>
    </w:p>
    <w:p>
      <w:r>
        <w:rPr>
          <w:b/>
        </w:rPr>
        <w:t xml:space="preserve">Tulos</w:t>
      </w:r>
    </w:p>
    <w:p>
      <w:r>
        <w:t xml:space="preserve">Mitä tapahtui sen jälkeen, kun asianajajat lähtivät?</w:t>
      </w:r>
    </w:p>
    <w:p>
      <w:r>
        <w:rPr>
          <w:b/>
        </w:rPr>
        <w:t xml:space="preserve">Tulos</w:t>
      </w:r>
    </w:p>
    <w:p>
      <w:r>
        <w:t xml:space="preserve">Mitä voisi tapahtua sen jälkeen, kun asianajajat olisivat lähteneet?</w:t>
      </w:r>
    </w:p>
    <w:p>
      <w:r>
        <w:rPr>
          <w:b/>
        </w:rPr>
        <w:t xml:space="preserve">Tulos</w:t>
      </w:r>
    </w:p>
    <w:p>
      <w:r>
        <w:t xml:space="preserve">Mitä tapahtui ennen maanantain käsittelyä?</w:t>
      </w:r>
    </w:p>
    <w:p>
      <w:r>
        <w:rPr>
          <w:b/>
        </w:rPr>
        <w:t xml:space="preserve">Tulos</w:t>
      </w:r>
    </w:p>
    <w:p>
      <w:r>
        <w:t xml:space="preserve">Mikä alkoi ennen maanantain käsittelyä?</w:t>
      </w:r>
    </w:p>
    <w:p>
      <w:r>
        <w:rPr>
          <w:b/>
        </w:rPr>
        <w:t xml:space="preserve">Tulos</w:t>
      </w:r>
    </w:p>
    <w:p>
      <w:r>
        <w:t xml:space="preserve">Mitä tapahtui maanantain käsittelyn aikana?</w:t>
      </w:r>
    </w:p>
    <w:p>
      <w:r>
        <w:rPr>
          <w:b/>
        </w:rPr>
        <w:t xml:space="preserve">Tulos</w:t>
      </w:r>
    </w:p>
    <w:p>
      <w:r>
        <w:t xml:space="preserve">Mitä tapahtui maanantain käsittelyn jälkeen?</w:t>
      </w:r>
    </w:p>
    <w:p>
      <w:r>
        <w:rPr>
          <w:b/>
        </w:rPr>
        <w:t xml:space="preserve">Tulos</w:t>
      </w:r>
    </w:p>
    <w:p>
      <w:r>
        <w:t xml:space="preserve">Mitä maanantain käsittelyn jälkeen voi tapahtua?</w:t>
      </w:r>
    </w:p>
    <w:p>
      <w:r>
        <w:rPr>
          <w:b/>
        </w:rPr>
        <w:t xml:space="preserve">Tulos</w:t>
      </w:r>
    </w:p>
    <w:p>
      <w:r>
        <w:t xml:space="preserve">Mitä tapahtui sen jälkeen, kun asianajajat esittivät vaatimuksia?</w:t>
      </w:r>
    </w:p>
    <w:p>
      <w:r>
        <w:rPr>
          <w:b/>
        </w:rPr>
        <w:t xml:space="preserve">Tulos</w:t>
      </w:r>
    </w:p>
    <w:p>
      <w:r>
        <w:t xml:space="preserve">Mitä voisi tapahtua, kun asianajajat esittävät vaatimuksia?</w:t>
      </w:r>
    </w:p>
    <w:p>
      <w:r>
        <w:rPr>
          <w:b/>
        </w:rPr>
        <w:t xml:space="preserve">Esimerkki 6.1335</w:t>
      </w:r>
    </w:p>
    <w:p>
      <w:r>
        <w:t xml:space="preserve">Läpikulku: Talouskasvun hidastuminen herättää kysymyksiä talouden vahvuudesta, koska kulutuksen osuus kolmannen neljänneksen BKTL:n kasvusta oli suuri. Samaan aikaan henkilökohtaiset tulot kasvoivat 0,3 prosenttia.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hidastumisen jälkeen?</w:t>
      </w:r>
    </w:p>
    <w:p>
      <w:r>
        <w:rPr>
          <w:b/>
        </w:rPr>
        <w:t xml:space="preserve">Tulos</w:t>
      </w:r>
    </w:p>
    <w:p>
      <w:r>
        <w:t xml:space="preserve">Mitä tapahtui ennen hidastumista?</w:t>
      </w:r>
    </w:p>
    <w:p>
      <w:r>
        <w:rPr>
          <w:b/>
        </w:rPr>
        <w:t xml:space="preserve">Tulos</w:t>
      </w:r>
    </w:p>
    <w:p>
      <w:r>
        <w:t xml:space="preserve">Mitä tapahtui laskusuhdanteen aikana?</w:t>
      </w:r>
    </w:p>
    <w:p>
      <w:r>
        <w:rPr>
          <w:b/>
        </w:rPr>
        <w:t xml:space="preserve">Tulos</w:t>
      </w:r>
    </w:p>
    <w:p>
      <w:r>
        <w:t xml:space="preserve">Mitä tapahtui kolmannen neljänneksen BKTL:n kasvun aikana?</w:t>
      </w:r>
    </w:p>
    <w:p>
      <w:r>
        <w:rPr>
          <w:b/>
        </w:rPr>
        <w:t xml:space="preserve">Tulos</w:t>
      </w:r>
    </w:p>
    <w:p>
      <w:r>
        <w:t xml:space="preserve">Mitä tapahtui kolmannen neljänneksen BKTL:n kasvun jälkeen?</w:t>
      </w:r>
    </w:p>
    <w:p>
      <w:r>
        <w:rPr>
          <w:b/>
        </w:rPr>
        <w:t xml:space="preserve">Tulos</w:t>
      </w:r>
    </w:p>
    <w:p>
      <w:r>
        <w:t xml:space="preserve">Mitä tapahtui ennen kolmannen neljänneksen BKTL:n kasvua?</w:t>
      </w:r>
    </w:p>
    <w:p>
      <w:r>
        <w:rPr>
          <w:b/>
        </w:rPr>
        <w:t xml:space="preserve">Tulos</w:t>
      </w:r>
    </w:p>
    <w:p>
      <w:r>
        <w:t xml:space="preserve">Mitä tapahtui ennen kuin henkilökohtaiset tulot kasvoivat 0,3 prosenttia?</w:t>
      </w:r>
    </w:p>
    <w:p>
      <w:r>
        <w:rPr>
          <w:b/>
        </w:rPr>
        <w:t xml:space="preserve">Tulos</w:t>
      </w:r>
    </w:p>
    <w:p>
      <w:r>
        <w:t xml:space="preserve">Mitä tapahtui sen jälkeen, kun henkilökohtaiset tulot kasvoivat 0,3 prosenttia?</w:t>
      </w:r>
    </w:p>
    <w:p>
      <w:r>
        <w:rPr>
          <w:b/>
        </w:rPr>
        <w:t xml:space="preserve">Tulos</w:t>
      </w:r>
    </w:p>
    <w:p>
      <w:r>
        <w:t xml:space="preserve">Mitä tapahtui, kun henkilökohtaiset tulot kasvoivat 0,3 prosenttia?</w:t>
      </w:r>
    </w:p>
    <w:p>
      <w:r>
        <w:rPr>
          <w:b/>
        </w:rPr>
        <w:t xml:space="preserve">Esimerkki 6.1336</w:t>
      </w:r>
    </w:p>
    <w:p>
      <w:r>
        <w:t xml:space="preserve">Läpikulku: Pahad toimi puheenjohtajana rauhanneuvotteluissa, jotka päättyivät tiistaina Etelä-Afrikassa Zairen kapinallisten ja hallituksen välillä. Pariisissa ulkoministeriön tiedottaja Jacques Rummelhardt, jolta kysyttiin, tukeeko Ranska edelleen Mobutua, totesi: "Emme tue ketään, kyse ei ole meille henkilöasiasta.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alkoi tapahtua ennen tiistaita?</w:t>
      </w:r>
    </w:p>
    <w:p>
      <w:r>
        <w:rPr>
          <w:b/>
        </w:rPr>
        <w:t xml:space="preserve">Tulos</w:t>
      </w:r>
    </w:p>
    <w:p>
      <w:r>
        <w:t xml:space="preserve">Mitä tapahtui tiistaina?</w:t>
      </w:r>
    </w:p>
    <w:p>
      <w:r>
        <w:rPr>
          <w:b/>
        </w:rPr>
        <w:t xml:space="preserve">Tulos</w:t>
      </w:r>
    </w:p>
    <w:p>
      <w:r>
        <w:t xml:space="preserve">Mitä tapahtui tiistain jälkeen?</w:t>
      </w:r>
    </w:p>
    <w:p>
      <w:r>
        <w:rPr>
          <w:b/>
        </w:rPr>
        <w:t xml:space="preserve">Tulos</w:t>
      </w:r>
    </w:p>
    <w:p>
      <w:r>
        <w:t xml:space="preserve">Mitä tapahtui Pariisin tilanteen aikana?</w:t>
      </w:r>
    </w:p>
    <w:p>
      <w:r>
        <w:rPr>
          <w:b/>
        </w:rPr>
        <w:t xml:space="preserve">Esimerkki 6.1337</w:t>
      </w:r>
    </w:p>
    <w:p>
      <w:r>
        <w:t xml:space="preserve">Läpikulku: Onnettomuuden jälkeen osa keltaisesta linjasta suljettiin, ja useilla asemilla matkustajia kuljetettiin vaihtobusseilla. Viranomaisten mukaan onnettomuutta tutkitaan.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keltainen linja suljettiin?</w:t>
      </w:r>
    </w:p>
    <w:p>
      <w:r>
        <w:rPr>
          <w:b/>
        </w:rPr>
        <w:t xml:space="preserve">Tulos</w:t>
      </w:r>
    </w:p>
    <w:p>
      <w:r>
        <w:t xml:space="preserve">Mitä tapahtui keltaisen linjan sulkemisen jälkeen?</w:t>
      </w:r>
    </w:p>
    <w:p>
      <w:r>
        <w:rPr>
          <w:b/>
        </w:rPr>
        <w:t xml:space="preserve">Tulos</w:t>
      </w:r>
    </w:p>
    <w:p>
      <w:r>
        <w:t xml:space="preserve">Mitä tapahtui keltaisen linjan sulkemisen aikana?</w:t>
      </w:r>
    </w:p>
    <w:p>
      <w:r>
        <w:rPr>
          <w:b/>
        </w:rPr>
        <w:t xml:space="preserve">Tulos</w:t>
      </w:r>
    </w:p>
    <w:p>
      <w:r>
        <w:t xml:space="preserve">Mitä tapahtui onnettomuuden jälkeen?</w:t>
      </w:r>
    </w:p>
    <w:p>
      <w:r>
        <w:rPr>
          <w:b/>
        </w:rPr>
        <w:t xml:space="preserve">Tulos</w:t>
      </w:r>
    </w:p>
    <w:p>
      <w:r>
        <w:t xml:space="preserve">Mitä onnettomuuden aikana tapahtui?</w:t>
      </w:r>
    </w:p>
    <w:p>
      <w:r>
        <w:rPr>
          <w:b/>
        </w:rPr>
        <w:t xml:space="preserve">Tulos</w:t>
      </w:r>
    </w:p>
    <w:p>
      <w:r>
        <w:t xml:space="preserve">Mitä tapahtui ennen onnettomuutta?</w:t>
      </w:r>
    </w:p>
    <w:p>
      <w:r>
        <w:rPr>
          <w:b/>
        </w:rPr>
        <w:t xml:space="preserve">Tulos</w:t>
      </w:r>
    </w:p>
    <w:p>
      <w:r>
        <w:t xml:space="preserve">Mikä alkoi ennen kuin virkamiehet antoivat lausunnon?</w:t>
      </w:r>
    </w:p>
    <w:p>
      <w:r>
        <w:rPr>
          <w:b/>
        </w:rPr>
        <w:t xml:space="preserve">Tulos</w:t>
      </w:r>
    </w:p>
    <w:p>
      <w:r>
        <w:t xml:space="preserve">Mikä alkoi sinä aikana, kun virkamiehet antoivat lausunnon?</w:t>
      </w:r>
    </w:p>
    <w:p>
      <w:r>
        <w:rPr>
          <w:b/>
        </w:rPr>
        <w:t xml:space="preserve">Tulos</w:t>
      </w:r>
    </w:p>
    <w:p>
      <w:r>
        <w:t xml:space="preserve">Mitä tapahtui sen jälkeen, kun virkamiehet antoivat lausunnon?</w:t>
      </w:r>
    </w:p>
    <w:p>
      <w:r>
        <w:rPr>
          <w:b/>
        </w:rPr>
        <w:t xml:space="preserve">Esimerkki 6.1338</w:t>
      </w:r>
    </w:p>
    <w:p>
      <w:r>
        <w:t xml:space="preserve">Läpikulku: Ministerit kiittivät turvallisuusoperaatiota, jonka tarkoituksena oli estää itsemurhaiskut, joissa kuoli lähes 40 ihmistä tammikuun vaaleissa, jotka olivat Irakin ensimmäiset vapaat vaalit puoleen vuosisataan. "Turvallisuustilanne useimmissa maakunnissa on hyvä, ellei jopa erinomainen", ilmoitti sisäministeri Bayan Jabr Solagh.</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tammikuun vaalien jälkeen?</w:t>
      </w:r>
    </w:p>
    <w:p>
      <w:r>
        <w:rPr>
          <w:b/>
        </w:rPr>
        <w:t xml:space="preserve">Tulos</w:t>
      </w:r>
    </w:p>
    <w:p>
      <w:r>
        <w:t xml:space="preserve">Mitä tapahtui tammikuun vaalien aikana?</w:t>
      </w:r>
    </w:p>
    <w:p>
      <w:r>
        <w:rPr>
          <w:b/>
        </w:rPr>
        <w:t xml:space="preserve">Tulos</w:t>
      </w:r>
    </w:p>
    <w:p>
      <w:r>
        <w:t xml:space="preserve">Mitä tapahtui ennen tammikuun vaaleja?</w:t>
      </w:r>
    </w:p>
    <w:p>
      <w:r>
        <w:rPr>
          <w:b/>
        </w:rPr>
        <w:t xml:space="preserve">Tulos</w:t>
      </w:r>
    </w:p>
    <w:p>
      <w:r>
        <w:t xml:space="preserve">Mikä alkoi tammikuun vaalien jälkeen?</w:t>
      </w:r>
    </w:p>
    <w:p>
      <w:r>
        <w:rPr>
          <w:b/>
        </w:rPr>
        <w:t xml:space="preserve">Tulos</w:t>
      </w:r>
    </w:p>
    <w:p>
      <w:r>
        <w:t xml:space="preserve">Mitä tapahtui vielä sisäministerin ilmoituksen jälkeen?</w:t>
      </w:r>
    </w:p>
    <w:p>
      <w:r>
        <w:rPr>
          <w:b/>
        </w:rPr>
        <w:t xml:space="preserve">Tulos</w:t>
      </w:r>
    </w:p>
    <w:p>
      <w:r>
        <w:t xml:space="preserve">Mikä valmistui ennen sisäministerin ilmoitusta?</w:t>
      </w:r>
    </w:p>
    <w:p>
      <w:r>
        <w:rPr>
          <w:b/>
        </w:rPr>
        <w:t xml:space="preserve">Tulos</w:t>
      </w:r>
    </w:p>
    <w:p>
      <w:r>
        <w:t xml:space="preserve">Mitä voi tapahtua turvaoperaation alkamisen jälkeen?</w:t>
      </w:r>
    </w:p>
    <w:p>
      <w:r>
        <w:rPr>
          <w:b/>
        </w:rPr>
        <w:t xml:space="preserve">Esimerkki 6.1339</w:t>
      </w:r>
    </w:p>
    <w:p>
      <w:r>
        <w:t xml:space="preserve">Läpikulku: Upjohn tarjoaa lisäksi kertaluonteisen eläkepalkkion, joka vastaa kuuden kuukauden peruspalkkaa. Puheenjohtaja Theodore Cooper kutsui ohjelmaa osaksi yhtiön kaksivuotista strategiaa, jolla pyritään toteuttamaan budjettirajoituksia ja "tehokasta henkilöstömäärän hallintaohjelmaa".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Upjohn tarjosi bonuksen?</w:t>
      </w:r>
    </w:p>
    <w:p>
      <w:r>
        <w:rPr>
          <w:b/>
        </w:rPr>
        <w:t xml:space="preserve">Tulos</w:t>
      </w:r>
    </w:p>
    <w:p>
      <w:r>
        <w:t xml:space="preserve">Mitä tapahtui sen jälkeen, kun Upjohn tarjosi bonusta?</w:t>
      </w:r>
    </w:p>
    <w:p>
      <w:r>
        <w:rPr>
          <w:b/>
        </w:rPr>
        <w:t xml:space="preserve">Tulos</w:t>
      </w:r>
    </w:p>
    <w:p>
      <w:r>
        <w:t xml:space="preserve">Mitä tapahtuu, kun Upjohn tarjoaa bonusta?</w:t>
      </w:r>
    </w:p>
    <w:p>
      <w:r>
        <w:rPr>
          <w:b/>
        </w:rPr>
        <w:t xml:space="preserve">Tulos</w:t>
      </w:r>
    </w:p>
    <w:p>
      <w:r>
        <w:t xml:space="preserve">Mitä tapahtui ennen kuin Upjohn pani rajoitukset täytäntöön?</w:t>
      </w:r>
    </w:p>
    <w:p>
      <w:r>
        <w:rPr>
          <w:b/>
        </w:rPr>
        <w:t xml:space="preserve">Tulos</w:t>
      </w:r>
    </w:p>
    <w:p>
      <w:r>
        <w:t xml:space="preserve">Mitä tapahtuu, kun Upjohn toteuttaa rajoituksia?</w:t>
      </w:r>
    </w:p>
    <w:p>
      <w:r>
        <w:rPr>
          <w:b/>
        </w:rPr>
        <w:t xml:space="preserve">Tulos</w:t>
      </w:r>
    </w:p>
    <w:p>
      <w:r>
        <w:t xml:space="preserve">Mitä puheenjohtaja teki sen jälkeen, kun Upjohn oli toteuttanut rajoitukset?</w:t>
      </w:r>
    </w:p>
    <w:p>
      <w:r>
        <w:rPr>
          <w:b/>
        </w:rPr>
        <w:t xml:space="preserve">Esimerkki 6.1340</w:t>
      </w:r>
    </w:p>
    <w:p>
      <w:r>
        <w:t xml:space="preserve">Läpikulku: "Heidän vastauksensa tuli hyvin myöhään", sanoi eräs shiialaisen puolueen, Irakin islamilaisen vallankumouksen korkeimman neuvoston (SCIRI), virkamies inhoten. Eräs pankkia vartioinut poliisi sanoi tunteneensa itsensä avuttomaksi, vaikka hänellä oli ase.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vastauksen jälkeen?</w:t>
      </w:r>
    </w:p>
    <w:p>
      <w:r>
        <w:rPr>
          <w:b/>
        </w:rPr>
        <w:t xml:space="preserve">Tulos</w:t>
      </w:r>
    </w:p>
    <w:p>
      <w:r>
        <w:t xml:space="preserve">Mitä tapahtui ennen kuin vastaus tuli?</w:t>
      </w:r>
    </w:p>
    <w:p>
      <w:r>
        <w:rPr>
          <w:b/>
        </w:rPr>
        <w:t xml:space="preserve">Tulos</w:t>
      </w:r>
    </w:p>
    <w:p>
      <w:r>
        <w:t xml:space="preserve">Mitä tapahtui ennen kuin vastaus tuli?</w:t>
      </w:r>
    </w:p>
    <w:p>
      <w:r>
        <w:rPr>
          <w:b/>
        </w:rPr>
        <w:t xml:space="preserve">Tulos</w:t>
      </w:r>
    </w:p>
    <w:p>
      <w:r>
        <w:t xml:space="preserve">Mitä tapahtui pankin vartioinnin jälkeen?</w:t>
      </w:r>
    </w:p>
    <w:p>
      <w:r>
        <w:rPr>
          <w:b/>
        </w:rPr>
        <w:t xml:space="preserve">Esimerkki 6.1341</w:t>
      </w:r>
    </w:p>
    <w:p>
      <w:r>
        <w:t xml:space="preserve">Läpikulku: Murray sanoi, että lääkärin vaimo ja yksi hänen pojistaan olivat keittiössä, kun ampuminen tapahtui. Luoti kimposi kaapista ja kimposi olohuoneeseen, jossa lääkärin kolme muuta lasta katsoivat televisiota, Murray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luoti kimposi kaapista?</w:t>
      </w:r>
    </w:p>
    <w:p>
      <w:r>
        <w:rPr>
          <w:b/>
        </w:rPr>
        <w:t xml:space="preserve">Tulos</w:t>
      </w:r>
    </w:p>
    <w:p>
      <w:r>
        <w:t xml:space="preserve">Mitä tapahtui, kun luoti kimposi kaapista?</w:t>
      </w:r>
    </w:p>
    <w:p>
      <w:r>
        <w:rPr>
          <w:b/>
        </w:rPr>
        <w:t xml:space="preserve">Tulos</w:t>
      </w:r>
    </w:p>
    <w:p>
      <w:r>
        <w:t xml:space="preserve">Mitä tapahtui ennen kuin luoti kimposi kaapista?</w:t>
      </w:r>
    </w:p>
    <w:p>
      <w:r>
        <w:rPr>
          <w:b/>
        </w:rPr>
        <w:t xml:space="preserve">Tulos</w:t>
      </w:r>
    </w:p>
    <w:p>
      <w:r>
        <w:t xml:space="preserve">Mitä tapahtui ennen Murrayn lausuntoa?</w:t>
      </w:r>
    </w:p>
    <w:p>
      <w:r>
        <w:rPr>
          <w:b/>
        </w:rPr>
        <w:t xml:space="preserve">Tulos</w:t>
      </w:r>
    </w:p>
    <w:p>
      <w:r>
        <w:t xml:space="preserve">Mitä tapahtui Murrayn lausunnon jälkeen?</w:t>
      </w:r>
    </w:p>
    <w:p>
      <w:r>
        <w:rPr>
          <w:b/>
        </w:rPr>
        <w:t xml:space="preserve">Esimerkki 6.1342</w:t>
      </w:r>
    </w:p>
    <w:p>
      <w:r>
        <w:t xml:space="preserve">Läpikulku: Barcan ongelmana on se, että se kohtaa Atleticon samaan aikaan, kun se on hyvässä iskussa. Se on neljäntenä, korkeimmalla sijallaan lähes kahteen kauteen.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Atletico on hyvässä iskussa?</w:t>
      </w:r>
    </w:p>
    <w:p>
      <w:r>
        <w:rPr>
          <w:b/>
        </w:rPr>
        <w:t xml:space="preserve">Tulos</w:t>
      </w:r>
    </w:p>
    <w:p>
      <w:r>
        <w:t xml:space="preserve">Mitä tapahtuu, kun he makaavat neljännellä sijalla?</w:t>
      </w:r>
    </w:p>
    <w:p>
      <w:r>
        <w:rPr>
          <w:b/>
        </w:rPr>
        <w:t xml:space="preserve">Tulos</w:t>
      </w:r>
    </w:p>
    <w:p>
      <w:r>
        <w:t xml:space="preserve">Mitä tapahtuu, kun Barca kohtaa Atleticon?</w:t>
      </w:r>
    </w:p>
    <w:p>
      <w:r>
        <w:rPr>
          <w:b/>
        </w:rPr>
        <w:t xml:space="preserve">Esimerkki 6.1343</w:t>
      </w:r>
    </w:p>
    <w:p>
      <w:r>
        <w:t xml:space="preserve">Läpikulku: "He nostivat jalkojani ylöspäin ja sitoivat käteni ja hakkasivat minua kaapeleilla ja löivät minua sähköiskuilla - miten sitä voi kuvailla?" todistaja sanoi myöhemmin.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todistaja sanoi jotain?</w:t>
      </w:r>
    </w:p>
    <w:p>
      <w:r>
        <w:rPr>
          <w:b/>
        </w:rPr>
        <w:t xml:space="preserve">Tulos</w:t>
      </w:r>
    </w:p>
    <w:p>
      <w:r>
        <w:t xml:space="preserve">Mitä tapahtui sen jälkeen, kun todistaja sanoi jotain?</w:t>
      </w:r>
    </w:p>
    <w:p>
      <w:r>
        <w:rPr>
          <w:b/>
        </w:rPr>
        <w:t xml:space="preserve">Tulos</w:t>
      </w:r>
    </w:p>
    <w:p>
      <w:r>
        <w:t xml:space="preserve">Mitä tapahtui sen jälkeen, kun kädet oli sidottu?</w:t>
      </w:r>
    </w:p>
    <w:p>
      <w:r>
        <w:rPr>
          <w:b/>
        </w:rPr>
        <w:t xml:space="preserve">Tulos</w:t>
      </w:r>
    </w:p>
    <w:p>
      <w:r>
        <w:t xml:space="preserve">Mitä tapahtui ennen kuin kädet sidottiin?</w:t>
      </w:r>
    </w:p>
    <w:p>
      <w:r>
        <w:rPr>
          <w:b/>
        </w:rPr>
        <w:t xml:space="preserve">Tulos</w:t>
      </w:r>
    </w:p>
    <w:p>
      <w:r>
        <w:t xml:space="preserve">Mitä tapahtuu sen jälkeen, kun jalat on nostettu?</w:t>
      </w:r>
    </w:p>
    <w:p>
      <w:r>
        <w:rPr>
          <w:b/>
        </w:rPr>
        <w:t xml:space="preserve">Tulos</w:t>
      </w:r>
    </w:p>
    <w:p>
      <w:r>
        <w:t xml:space="preserve">Mitä tapahtuu ennen jalkojen nostamista?</w:t>
      </w:r>
    </w:p>
    <w:p>
      <w:r>
        <w:rPr>
          <w:b/>
        </w:rPr>
        <w:t xml:space="preserve">Esimerkki 6.1344</w:t>
      </w:r>
    </w:p>
    <w:p>
      <w:r>
        <w:t xml:space="preserve">Läpikulku: Reno suostui tapaamiseen aiemmin tällä viikolla, mutta Lazaro Gonzalezin perhe perui pyynnön. Keskustelut on kuitenkin aloitettu uudelleen, kertoi oikeusministeriön virkamies torstaina.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Reno oli suostunut?</w:t>
      </w:r>
    </w:p>
    <w:p>
      <w:r>
        <w:rPr>
          <w:b/>
        </w:rPr>
        <w:t xml:space="preserve">Tulos</w:t>
      </w:r>
    </w:p>
    <w:p>
      <w:r>
        <w:t xml:space="preserve">Mitä ei tapahtunut sen jälkeen, kun Reno oli sopinut asiasta?</w:t>
      </w:r>
    </w:p>
    <w:p>
      <w:r>
        <w:rPr>
          <w:b/>
        </w:rPr>
        <w:t xml:space="preserve">Tulos</w:t>
      </w:r>
    </w:p>
    <w:p>
      <w:r>
        <w:t xml:space="preserve">Mitä tapahtui ennen kuin Reno suostui?</w:t>
      </w:r>
    </w:p>
    <w:p>
      <w:r>
        <w:rPr>
          <w:b/>
        </w:rPr>
        <w:t xml:space="preserve">Tulos</w:t>
      </w:r>
    </w:p>
    <w:p>
      <w:r>
        <w:t xml:space="preserve">Mitä tapahtui ennen pyynnön peruuttamista?</w:t>
      </w:r>
    </w:p>
    <w:p>
      <w:r>
        <w:rPr>
          <w:b/>
        </w:rPr>
        <w:t xml:space="preserve">Tulos</w:t>
      </w:r>
    </w:p>
    <w:p>
      <w:r>
        <w:t xml:space="preserve">Mitä tapahtui sen jälkeen, kun pyyntö peruutettiin?</w:t>
      </w:r>
    </w:p>
    <w:p>
      <w:r>
        <w:rPr>
          <w:b/>
        </w:rPr>
        <w:t xml:space="preserve">Esimerkki 6.1345</w:t>
      </w:r>
    </w:p>
    <w:p>
      <w:r>
        <w:t xml:space="preserve">Läpikulku: Mellakkapoliisit panssariautoissa, kilvissä ja kypärissä estivät muutamaa sataa protestanttia, joista monet heiluttivat Britannian ja Ulsterin lippuja, häiritsemästä katolilaisten marssia Portadownin harvoilla katolisilla kaduilla. Aiemmin sunnuntaina poliisi ja militantit protestantit ottivat yhteen uskonnollisesti polarisoituneessa Belfastin pohjoisosassa.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kun katolilaiset marssivat?</w:t>
      </w:r>
    </w:p>
    <w:p>
      <w:r>
        <w:rPr>
          <w:b/>
        </w:rPr>
        <w:t xml:space="preserve">Tulos</w:t>
      </w:r>
    </w:p>
    <w:p>
      <w:r>
        <w:t xml:space="preserve">Mitä tapahtui ennen katolilaisten marssia?</w:t>
      </w:r>
    </w:p>
    <w:p>
      <w:r>
        <w:rPr>
          <w:b/>
        </w:rPr>
        <w:t xml:space="preserve">Tulos</w:t>
      </w:r>
    </w:p>
    <w:p>
      <w:r>
        <w:t xml:space="preserve">Mikä alkoi ennen kuin protestantit heiluttivat lippuja?</w:t>
      </w:r>
    </w:p>
    <w:p>
      <w:r>
        <w:rPr>
          <w:b/>
        </w:rPr>
        <w:t xml:space="preserve">Esimerkki 6.1346</w:t>
      </w:r>
    </w:p>
    <w:p>
      <w:r>
        <w:t xml:space="preserve">Läpikulku: MOH:n mukaan asiantuntijaneuvonta keskittyy auttamaan ihmisiä selviytymään ja suojautumaan huonon sään ja kansanterveydellisten hätätilanteiden aikana. Terveysministeriö ja CMA tekevät yhdessä tutkimusta siitä, miten sää vaikuttaa ihmisten terveyteen, ja perustavat mekanismin seurantaa, ennustamista ja hätävaroituksia varten.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tapahtuu sen jälkeen, kun asiantuntijan neuvoa-antava tieto on annettu, kuten terveysministeriö toteaa?</w:t>
      </w:r>
    </w:p>
    <w:p>
      <w:r>
        <w:rPr>
          <w:b/>
        </w:rPr>
        <w:t xml:space="preserve">Tulos</w:t>
      </w:r>
    </w:p>
    <w:p>
      <w:r>
        <w:t xml:space="preserve">Mitä voi tapahtua sen jälkeen, kun asiantuntijalausunto on annettu, kuten terveysministeriö toteaa?</w:t>
      </w:r>
    </w:p>
    <w:p>
      <w:r>
        <w:rPr>
          <w:b/>
        </w:rPr>
        <w:t xml:space="preserve">Tulos</w:t>
      </w:r>
    </w:p>
    <w:p>
      <w:r>
        <w:t xml:space="preserve">Mitä yleensä tapahtuu huonon sään aikana?</w:t>
      </w:r>
    </w:p>
    <w:p>
      <w:r>
        <w:rPr>
          <w:b/>
        </w:rPr>
        <w:t xml:space="preserve">Tulos</w:t>
      </w:r>
    </w:p>
    <w:p>
      <w:r>
        <w:t xml:space="preserve">Mitä yleensä tapahtuu kansanterveydellisissä hätätilanteissa?</w:t>
      </w:r>
    </w:p>
    <w:p>
      <w:r>
        <w:rPr>
          <w:b/>
        </w:rPr>
        <w:t xml:space="preserve">Tulos</w:t>
      </w:r>
    </w:p>
    <w:p>
      <w:r>
        <w:t xml:space="preserve">Mitä tapahtuu terveysministeriön ja CMA:n yhdessä tekemän tutkimuksen jälkeen?</w:t>
      </w:r>
    </w:p>
    <w:p>
      <w:r>
        <w:rPr>
          <w:b/>
        </w:rPr>
        <w:t xml:space="preserve">Tulos</w:t>
      </w:r>
    </w:p>
    <w:p>
      <w:r>
        <w:t xml:space="preserve">Mitä voi tapahtua sen jälkeen, kun sään vaikutus ihmisten terveyteen on selvitetty?</w:t>
      </w:r>
    </w:p>
    <w:p>
      <w:r>
        <w:rPr>
          <w:b/>
        </w:rPr>
        <w:t xml:space="preserve">Tulos</w:t>
      </w:r>
    </w:p>
    <w:p>
      <w:r>
        <w:t xml:space="preserve">Mitä tapahtuu sen jälkeen, kun terveysministeriö ja CMA ovat perustaneet mekanismin?</w:t>
      </w:r>
    </w:p>
    <w:p>
      <w:r>
        <w:rPr>
          <w:b/>
        </w:rPr>
        <w:t xml:space="preserve">Tulos</w:t>
      </w:r>
    </w:p>
    <w:p>
      <w:r>
        <w:t xml:space="preserve">Mitä ei tapahdu sen jälkeen, kun terveysministeriö ja CMA ovat perustaneet mekanismin?</w:t>
      </w:r>
    </w:p>
    <w:p>
      <w:r>
        <w:rPr>
          <w:b/>
        </w:rPr>
        <w:t xml:space="preserve">Tulos</w:t>
      </w:r>
    </w:p>
    <w:p>
      <w:r>
        <w:t xml:space="preserve">Mitä tapahtuu ennen kuin terveysministeriö ja CMA perustavat mekanismin?</w:t>
      </w:r>
    </w:p>
    <w:p>
      <w:r>
        <w:rPr>
          <w:b/>
        </w:rPr>
        <w:t xml:space="preserve">Tulos</w:t>
      </w:r>
    </w:p>
    <w:p>
      <w:r>
        <w:t xml:space="preserve">Mitä seurannan jälkeen voi tapahtua?</w:t>
      </w:r>
    </w:p>
    <w:p>
      <w:r>
        <w:rPr>
          <w:b/>
        </w:rPr>
        <w:t xml:space="preserve">Tulos</w:t>
      </w:r>
    </w:p>
    <w:p>
      <w:r>
        <w:t xml:space="preserve">Mitä voi tapahtua ennustamisen jälkeen?</w:t>
      </w:r>
    </w:p>
    <w:p>
      <w:r>
        <w:rPr>
          <w:b/>
        </w:rPr>
        <w:t xml:space="preserve">Tulos</w:t>
      </w:r>
    </w:p>
    <w:p>
      <w:r>
        <w:t xml:space="preserve">Mitä tapahtuu ennen ennustamista?</w:t>
      </w:r>
    </w:p>
    <w:p>
      <w:r>
        <w:rPr>
          <w:b/>
        </w:rPr>
        <w:t xml:space="preserve">Tulos</w:t>
      </w:r>
    </w:p>
    <w:p>
      <w:r>
        <w:t xml:space="preserve">Mitä tapahtuu ennen hätävaroitusta?</w:t>
      </w:r>
    </w:p>
    <w:p>
      <w:r>
        <w:rPr>
          <w:b/>
        </w:rPr>
        <w:t xml:space="preserve">Tulos</w:t>
      </w:r>
    </w:p>
    <w:p>
      <w:r>
        <w:t xml:space="preserve">Mitä tapahtuu hätävaroituksen jälkeen?</w:t>
      </w:r>
    </w:p>
    <w:p>
      <w:r>
        <w:rPr>
          <w:b/>
        </w:rPr>
        <w:t xml:space="preserve">Tulos</w:t>
      </w:r>
    </w:p>
    <w:p>
      <w:r>
        <w:t xml:space="preserve">Mitä voi tapahtua hätävaroituksen jälkeen?</w:t>
      </w:r>
    </w:p>
    <w:p>
      <w:r>
        <w:rPr>
          <w:b/>
        </w:rPr>
        <w:t xml:space="preserve">Tulos</w:t>
      </w:r>
    </w:p>
    <w:p>
      <w:r>
        <w:t xml:space="preserve">Mitä ei ehkä tapahdu hätävaroituksen jälkeen?</w:t>
      </w:r>
    </w:p>
    <w:p>
      <w:r>
        <w:rPr>
          <w:b/>
        </w:rPr>
        <w:t xml:space="preserve">Tulos</w:t>
      </w:r>
    </w:p>
    <w:p>
      <w:r>
        <w:t xml:space="preserve">Mitä tapahtuu sen jälkeen, kun ihmiset ovat selviytyneet huonosta säästä?</w:t>
      </w:r>
    </w:p>
    <w:p>
      <w:r>
        <w:rPr>
          <w:b/>
        </w:rPr>
        <w:t xml:space="preserve">Tulos</w:t>
      </w:r>
    </w:p>
    <w:p>
      <w:r>
        <w:t xml:space="preserve">Mitä tapahtuu sen jälkeen, kun ihmiset ovat selviytyneet kansanterveydellisistä hätätilanteista?</w:t>
      </w:r>
    </w:p>
    <w:p>
      <w:r>
        <w:rPr>
          <w:b/>
        </w:rPr>
        <w:t xml:space="preserve">Tulos</w:t>
      </w:r>
    </w:p>
    <w:p>
      <w:r>
        <w:t xml:space="preserve">Mitä tapahtuu sen jälkeen, kun ihmiset suojautuvat huonolta säältä?</w:t>
      </w:r>
    </w:p>
    <w:p>
      <w:r>
        <w:rPr>
          <w:b/>
        </w:rPr>
        <w:t xml:space="preserve">Tulos</w:t>
      </w:r>
    </w:p>
    <w:p>
      <w:r>
        <w:t xml:space="preserve">Mitä tapahtuu sen jälkeen, kun ihmiset ovat suojautuneet kansanterveydellisiltä hätätilanteilta?</w:t>
      </w:r>
    </w:p>
    <w:p>
      <w:r>
        <w:rPr>
          <w:b/>
        </w:rPr>
        <w:t xml:space="preserve">Tulos</w:t>
      </w:r>
    </w:p>
    <w:p>
      <w:r>
        <w:t xml:space="preserve">Mitä voi tapahtua, ennen kuin ihmiset selviytyvät ja suojautuvat huonolta säältä?</w:t>
      </w:r>
    </w:p>
    <w:p>
      <w:r>
        <w:rPr>
          <w:b/>
        </w:rPr>
        <w:t xml:space="preserve">Tulos</w:t>
      </w:r>
    </w:p>
    <w:p>
      <w:r>
        <w:t xml:space="preserve">Mitä voi tapahtua, ennen kuin ihmiset selviytyvät ja suojautuvat kansanterveydellisistä hätätilanteista?</w:t>
      </w:r>
    </w:p>
    <w:p>
      <w:r>
        <w:rPr>
          <w:b/>
        </w:rPr>
        <w:t xml:space="preserve">Esimerkki 6.1347</w:t>
      </w:r>
    </w:p>
    <w:p>
      <w:r>
        <w:t xml:space="preserve">Läpikulku: 62-jäseninen pelastusryhmä, joka oli aiemmin lähetetty Oklahoma Cityn pommitettuun liittovaltion rakennukseen, oli matkalla Nairobiin. Yhdysvaltain suurlähetystöt ja sotilaslaitokset ympäri maailmaa määrättiin pystyttämään esteitä ja tiukentamaan turvajärjestelmiä, jotta asiattomat - amerikkalaiset ja ulkomaalaiset - eivät pääsisi helposti sisään.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tiimi oli saanut käskyn tehdä jotain?</w:t>
      </w:r>
    </w:p>
    <w:p>
      <w:r>
        <w:rPr>
          <w:b/>
        </w:rPr>
        <w:t xml:space="preserve">Tulos</w:t>
      </w:r>
    </w:p>
    <w:p>
      <w:r>
        <w:t xml:space="preserve">Mitä tapahtui ennen kuin tiimi määrättiin tekemään jotain?</w:t>
      </w:r>
    </w:p>
    <w:p>
      <w:r>
        <w:rPr>
          <w:b/>
        </w:rPr>
        <w:t xml:space="preserve">Tulos</w:t>
      </w:r>
    </w:p>
    <w:p>
      <w:r>
        <w:t xml:space="preserve">Mitä tapahtui sen jälkeen, kun joukkue lähetettiin Oklahomaan?</w:t>
      </w:r>
    </w:p>
    <w:p>
      <w:r>
        <w:rPr>
          <w:b/>
        </w:rPr>
        <w:t xml:space="preserve">Tulos</w:t>
      </w:r>
    </w:p>
    <w:p>
      <w:r>
        <w:t xml:space="preserve">Mitä tapahtui ennen kuin joukkue lähetettiin Oklahomaan?</w:t>
      </w:r>
    </w:p>
    <w:p>
      <w:r>
        <w:rPr>
          <w:b/>
        </w:rPr>
        <w:t xml:space="preserve">Esimerkki 6.1348</w:t>
      </w:r>
    </w:p>
    <w:p>
      <w:r>
        <w:t xml:space="preserve">Läpikulku: Time-lehden maaliskuussa julkaisema tutkimus oli kuitenkin ristiriidassa virallisen version kanssa. Eversti Stewart Navarre kertoi torstaina lehdistötilaisuudessa, että merijalkaväen alkuperäinen tiedote oli väärä.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lehdistötilaisuutta?</w:t>
      </w:r>
    </w:p>
    <w:p>
      <w:r>
        <w:rPr>
          <w:b/>
        </w:rPr>
        <w:t xml:space="preserve">Tulos</w:t>
      </w:r>
    </w:p>
    <w:p>
      <w:r>
        <w:t xml:space="preserve">Mitä lehdistötilaisuudessa tapahtui?</w:t>
      </w:r>
    </w:p>
    <w:p>
      <w:r>
        <w:rPr>
          <w:b/>
        </w:rPr>
        <w:t xml:space="preserve">Tulos</w:t>
      </w:r>
    </w:p>
    <w:p>
      <w:r>
        <w:t xml:space="preserve">Mitä tapahtuu lehdistötilaisuuden jälkeen?</w:t>
      </w:r>
    </w:p>
    <w:p>
      <w:r>
        <w:rPr>
          <w:b/>
        </w:rPr>
        <w:t xml:space="preserve">Esimerkki 6.1349</w:t>
      </w:r>
    </w:p>
    <w:p>
      <w:r>
        <w:t xml:space="preserve">Läpikulku: Tshisekedi pidätettiin keskiviikkona puolenpäivän (1000 GMT) aikoihin, kun hän yritti päästä pääministerin virkarakennukseen aloittaakseen uuden hallituksensa johtamisen. Muutamaa tuntia myöhemmin hallitus ilmoitti valtion radiossa ja televisiossa välähdyksillä, että Mobutu oli nimittänyt pääministeriksi väistyvän hallituksen puolustusministerin, kenraali Likulia Bolongon.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Mobutu Kongolo yritti päästä pääministerin toimistoon? rakennukseen?</w:t>
      </w:r>
    </w:p>
    <w:p>
      <w:r>
        <w:rPr>
          <w:b/>
        </w:rPr>
        <w:t xml:space="preserve">Tulos</w:t>
      </w:r>
    </w:p>
    <w:p>
      <w:r>
        <w:t xml:space="preserve">Mitä tapahtui sen jälkeen, kun Mobutu Kongolo yritti tunkeutua pääministerin toimistoon? rakennukseen?</w:t>
      </w:r>
    </w:p>
    <w:p>
      <w:r>
        <w:rPr>
          <w:b/>
        </w:rPr>
        <w:t xml:space="preserve">Tulos</w:t>
      </w:r>
    </w:p>
    <w:p>
      <w:r>
        <w:t xml:space="preserve">Mitä tapahtui ennen kuin hallitus antoi ilmoituksen?</w:t>
      </w:r>
    </w:p>
    <w:p>
      <w:r>
        <w:rPr>
          <w:b/>
        </w:rPr>
        <w:t xml:space="preserve">Tulos</w:t>
      </w:r>
    </w:p>
    <w:p>
      <w:r>
        <w:t xml:space="preserve">Mitä on voinut tapahtua sen jälkeen, kun Mobutu Kongolo astui pääministerin toimistoon? rakennukseen?</w:t>
      </w:r>
    </w:p>
    <w:p>
      <w:r>
        <w:rPr>
          <w:b/>
        </w:rPr>
        <w:t xml:space="preserve">Tulos</w:t>
      </w:r>
    </w:p>
    <w:p>
      <w:r>
        <w:t xml:space="preserve">Mitä tapahtui ennen kuin Mobutu nimitti Likulia Bolongon pääministeriksi?</w:t>
      </w:r>
    </w:p>
    <w:p>
      <w:r>
        <w:rPr>
          <w:b/>
        </w:rPr>
        <w:t xml:space="preserve">Esimerkki 6.1350</w:t>
      </w:r>
    </w:p>
    <w:p>
      <w:r>
        <w:t xml:space="preserve">Läpikulku: Se laski 4,5 % edellisestä perjantaista ja 6,8 % lokakuun 13. päivästä, jolloin Wall Streetin romahdus auttoi Lontoon nykyisen heikkouden syttymisessä. 30-osakkeen indeksi laski 42,0 pistettä 1678,5 pisteeseen.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sulkemista?</w:t>
      </w:r>
    </w:p>
    <w:p>
      <w:r>
        <w:rPr>
          <w:b/>
        </w:rPr>
        <w:t xml:space="preserve">Tulos</w:t>
      </w:r>
    </w:p>
    <w:p>
      <w:r>
        <w:t xml:space="preserve">Mitä tapahtui sulkemisen jälkeen?</w:t>
      </w:r>
    </w:p>
    <w:p>
      <w:r>
        <w:rPr>
          <w:b/>
        </w:rPr>
        <w:t xml:space="preserve">Tulos</w:t>
      </w:r>
    </w:p>
    <w:p>
      <w:r>
        <w:t xml:space="preserve">Mitä tapahtui Wall Streetin syöksyn jälkeen?</w:t>
      </w:r>
    </w:p>
    <w:p>
      <w:r>
        <w:rPr>
          <w:b/>
        </w:rPr>
        <w:t xml:space="preserve">Tulos</w:t>
      </w:r>
    </w:p>
    <w:p>
      <w:r>
        <w:t xml:space="preserve">Mitä tapahtui ennen Wall Streetin syöksyä?</w:t>
      </w:r>
    </w:p>
    <w:p>
      <w:r>
        <w:rPr>
          <w:b/>
        </w:rPr>
        <w:t xml:space="preserve">Esimerkki 6.1351</w:t>
      </w:r>
    </w:p>
    <w:p>
      <w:r>
        <w:t xml:space="preserve">Läpikulku: Vaalivirkailijat sanoivat tarvitsevansa 110 päivää äänestyksen järjestämiseen, kunhan Abbas antaa virallisen asetuksen. Levottomuuksien lisääntyminen herätti kiireellisiä vetoomuksia maltillisuudesta eri puolilla maailmaa.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hän ei tehnyt?</w:t>
      </w:r>
    </w:p>
    <w:p>
      <w:r>
        <w:rPr>
          <w:b/>
        </w:rPr>
        <w:t xml:space="preserve">Tulos</w:t>
      </w:r>
    </w:p>
    <w:p>
      <w:r>
        <w:t xml:space="preserve">Mitä ei tapahtunut ennen kuin virkamiehet sanoivat mitään?</w:t>
      </w:r>
    </w:p>
    <w:p>
      <w:r>
        <w:rPr>
          <w:b/>
        </w:rPr>
        <w:t xml:space="preserve">Tulos</w:t>
      </w:r>
    </w:p>
    <w:p>
      <w:r>
        <w:t xml:space="preserve">Mitä tapahtui ennen kuin virkamiehet sanoivat mitään?</w:t>
      </w:r>
    </w:p>
    <w:p>
      <w:r>
        <w:rPr>
          <w:b/>
        </w:rPr>
        <w:t xml:space="preserve">Tulos</w:t>
      </w:r>
    </w:p>
    <w:p>
      <w:r>
        <w:t xml:space="preserve">Mitä tapahtui sen jälkeen, kun virkamiehet sanoivat mitään?</w:t>
      </w:r>
    </w:p>
    <w:p>
      <w:r>
        <w:rPr>
          <w:b/>
        </w:rPr>
        <w:t xml:space="preserve">Tulos</w:t>
      </w:r>
    </w:p>
    <w:p>
      <w:r>
        <w:t xml:space="preserve">Mitä pitäisi tapahtua sen jälkeen, kun virkamiehet ovat sanoneet jotain?</w:t>
      </w:r>
    </w:p>
    <w:p>
      <w:r>
        <w:rPr>
          <w:b/>
        </w:rPr>
        <w:t xml:space="preserve">Tulos</w:t>
      </w:r>
    </w:p>
    <w:p>
      <w:r>
        <w:t xml:space="preserve">Mitä tapahtui ennen muutoksenhakua?</w:t>
      </w:r>
    </w:p>
    <w:p>
      <w:r>
        <w:rPr>
          <w:b/>
        </w:rPr>
        <w:t xml:space="preserve">Esimerkki 6.1352</w:t>
      </w:r>
    </w:p>
    <w:p>
      <w:r>
        <w:t xml:space="preserve">Läpikulku: Kiirin johtama Sudanin kansan vapautusliike (SPLM) ja sen tärkein hallituskumppani kansallisessa hallituksessa, Kansalliskongressi, sekä muut poliittiset puolueet pyrkivät kiteyttämään hallituksen yhtenäisen näkemyksen Abujan rauhanneuvottelujen seuraavaa kierrosta varten.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kun Kiir johtaa SPLM:ää?</w:t>
      </w:r>
    </w:p>
    <w:p>
      <w:r>
        <w:rPr>
          <w:b/>
        </w:rPr>
        <w:t xml:space="preserve">Tulos</w:t>
      </w:r>
    </w:p>
    <w:p>
      <w:r>
        <w:t xml:space="preserve">Mikä alkoi ennen kuin hän puhui?</w:t>
      </w:r>
    </w:p>
    <w:p>
      <w:r>
        <w:rPr>
          <w:b/>
        </w:rPr>
        <w:t xml:space="preserve">Tulos</w:t>
      </w:r>
    </w:p>
    <w:p>
      <w:r>
        <w:t xml:space="preserve">Mitä tapahtuu, kun Kiir johtaa SPLM:ää?</w:t>
      </w:r>
    </w:p>
    <w:p>
      <w:r>
        <w:rPr>
          <w:b/>
        </w:rPr>
        <w:t xml:space="preserve">Esimerkki 6.1353</w:t>
      </w:r>
    </w:p>
    <w:p>
      <w:r>
        <w:t xml:space="preserve">Läpikulku: Israel on julkisesti ilmoittanut, että se vastaa Irakin hyökkäykseen Jordaniaan, koska se ei anna Irakin vaarallisen armeijan ottaa haltuunsa Jordanian pitkää rajaa Israelin kanssa. Irakin kolmas hyökkäysvaihtoehto olisi aloittaa julistamaton sota Yhdysvaltoja ja muita länsimaita vastaan terrorismin avulla.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Irakin hyökkäyksen jälkeen voisi tapahtua?</w:t>
      </w:r>
    </w:p>
    <w:p>
      <w:r>
        <w:rPr>
          <w:b/>
        </w:rPr>
        <w:t xml:space="preserve">Tulos</w:t>
      </w:r>
    </w:p>
    <w:p>
      <w:r>
        <w:t xml:space="preserve">Mitä ei ehkä tapahdu Irakin hyökkäyksen jälkeen?</w:t>
      </w:r>
    </w:p>
    <w:p>
      <w:r>
        <w:rPr>
          <w:b/>
        </w:rPr>
        <w:t xml:space="preserve">Tulos</w:t>
      </w:r>
    </w:p>
    <w:p>
      <w:r>
        <w:t xml:space="preserve">Mitä voisi tapahtua sodan jälkeen?</w:t>
      </w:r>
    </w:p>
    <w:p>
      <w:r>
        <w:rPr>
          <w:b/>
        </w:rPr>
        <w:t xml:space="preserve">Tulos</w:t>
      </w:r>
    </w:p>
    <w:p>
      <w:r>
        <w:t xml:space="preserve">Mitä sodan aikana saattaa tapahtua?</w:t>
      </w:r>
    </w:p>
    <w:p>
      <w:r>
        <w:rPr>
          <w:b/>
        </w:rPr>
        <w:t xml:space="preserve">Tulos</w:t>
      </w:r>
    </w:p>
    <w:p>
      <w:r>
        <w:t xml:space="preserve">Mitä voi tapahtua aloituksen aikana?</w:t>
      </w:r>
    </w:p>
    <w:p>
      <w:r>
        <w:rPr>
          <w:b/>
        </w:rPr>
        <w:t xml:space="preserve">Tulos</w:t>
      </w:r>
    </w:p>
    <w:p>
      <w:r>
        <w:t xml:space="preserve">Mitä ei ehkä tapahdu ennen hyökkäystä?</w:t>
      </w:r>
    </w:p>
    <w:p>
      <w:r>
        <w:rPr>
          <w:b/>
        </w:rPr>
        <w:t xml:space="preserve">Esimerkki 6.1354</w:t>
      </w:r>
    </w:p>
    <w:p>
      <w:r>
        <w:t xml:space="preserve">Läpikulku: Kirgisia, köyhtynyt mutta strategisesti tärkeä tasavalta, jossa on sekä Venäjän että Yhdysvaltojen lentotukikohtia, on kamppaillut vakiinnuttaakseen asemansa sen jälkeen, kun pitkäaikainen presidentti Askar Akajev syöstiin vallasta katukapinassa maaliskuussa 2005. Poliittiset levottomuudet, palkkamurhat ja järjestäytynyt rikollisuus ovat vaivanneet maata.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presidentti oli syrjäytetty?</w:t>
      </w:r>
    </w:p>
    <w:p>
      <w:r>
        <w:rPr>
          <w:b/>
        </w:rPr>
        <w:t xml:space="preserve">Tulos</w:t>
      </w:r>
    </w:p>
    <w:p>
      <w:r>
        <w:t xml:space="preserve">Mitä tapahtui Askar Akajevin syrjäyttämisen jälkeen?</w:t>
      </w:r>
    </w:p>
    <w:p>
      <w:r>
        <w:rPr>
          <w:b/>
        </w:rPr>
        <w:t xml:space="preserve">Tulos</w:t>
      </w:r>
    </w:p>
    <w:p>
      <w:r>
        <w:t xml:space="preserve">Mikä tapahtuma tapahtui katukapinan jälkeen?</w:t>
      </w:r>
    </w:p>
    <w:p>
      <w:r>
        <w:rPr>
          <w:b/>
        </w:rPr>
        <w:t xml:space="preserve">Tulos</w:t>
      </w:r>
    </w:p>
    <w:p>
      <w:r>
        <w:t xml:space="preserve">Mitä Askar Akajeville tapahtui kapinan aikana?</w:t>
      </w:r>
    </w:p>
    <w:p>
      <w:r>
        <w:rPr>
          <w:b/>
        </w:rPr>
        <w:t xml:space="preserve">Esimerkki 6.1355</w:t>
      </w:r>
    </w:p>
    <w:p>
      <w:r>
        <w:t xml:space="preserve">Läpikulku: Singh kertoi lainsäätäjille, että Intian sitoutuminen ydinaseiden leviämisen pysäyttämiseen on "horjumatonta", vaikka se kieltäytyy allekirjoittamasta ydinsulkusopimusta. Japanin, ainoan ydinaseiden kohteeksi joutuneen maan, tuki voisi avata ovia kansainväliselle ydinaseyhteistyölle Intian kanssa ja torjua Singhin arvostelijoita, joiden mukaan hän on antanut liikaa myönnytyksiä Washingtonille.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Singhin kriitikoiden mukaan tapahtunut menneisyydessä?</w:t>
      </w:r>
    </w:p>
    <w:p>
      <w:r>
        <w:rPr>
          <w:b/>
        </w:rPr>
        <w:t xml:space="preserve">Tulos</w:t>
      </w:r>
    </w:p>
    <w:p>
      <w:r>
        <w:t xml:space="preserve">Mitä voi tapahtua Japanin tuen jälkeen?</w:t>
      </w:r>
    </w:p>
    <w:p>
      <w:r>
        <w:rPr>
          <w:b/>
        </w:rPr>
        <w:t xml:space="preserve">Tulos</w:t>
      </w:r>
    </w:p>
    <w:p>
      <w:r>
        <w:t xml:space="preserve">Mitä Japanissa tapahtui menneisyydessä?</w:t>
      </w:r>
    </w:p>
    <w:p>
      <w:r>
        <w:rPr>
          <w:b/>
        </w:rPr>
        <w:t xml:space="preserve">Tulos</w:t>
      </w:r>
    </w:p>
    <w:p>
      <w:r>
        <w:t xml:space="preserve">Mitä Singh on varmasti tehnyt aiemmin?</w:t>
      </w:r>
    </w:p>
    <w:p>
      <w:r>
        <w:rPr>
          <w:b/>
        </w:rPr>
        <w:t xml:space="preserve">Esimerkki 6.1356</w:t>
      </w:r>
    </w:p>
    <w:p>
      <w:r>
        <w:t xml:space="preserve">Läpikulku: Valtiovarainministeri sanoi, että maan kauppataseen alijäämä on noin 3 miljardia dollaria ja budjetin alijäämä 4 miljardia dollaria 30. kesäkuuta päättyvän tilikauden 1996-97 aikana. Kuluvan verovuoden yhdeksän viime kuukauden aikana vienti oli 6,129 miljardia dollaria, kun se viime vuonna vastaavana aikana oli 5,928 miljardia dollaria.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ministeri on sanonut jotain?</w:t>
      </w:r>
    </w:p>
    <w:p>
      <w:r>
        <w:rPr>
          <w:b/>
        </w:rPr>
        <w:t xml:space="preserve">Tulos</w:t>
      </w:r>
    </w:p>
    <w:p>
      <w:r>
        <w:t xml:space="preserve">Mitä tapahtui ennen kuin ministeri sanoi jotain?</w:t>
      </w:r>
    </w:p>
    <w:p>
      <w:r>
        <w:rPr>
          <w:b/>
        </w:rPr>
        <w:t xml:space="preserve">Esimerkki 6.1357</w:t>
      </w:r>
    </w:p>
    <w:p>
      <w:r>
        <w:t xml:space="preserve">Läpikulku: Juri Gremitskikh sanoi, että ensimmäinen 230 evakuoidun henkilön ryhmä oli kokoontumassa Bagdadissa tänään, mutta evakuointisuunnitelmia haittasivat aavikon kuumuus ja kuljetusten puute. Lähes 9 000 neuvostoliittolaista oli niiden satojentuhansien ulkomaalaisten joukossa, jotka olivat jääneet loukkuun Irakiin ja Kuwaitiin.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evakuoitujen kokoontumisen jälkeen?</w:t>
      </w:r>
    </w:p>
    <w:p>
      <w:r>
        <w:rPr>
          <w:b/>
        </w:rPr>
        <w:t xml:space="preserve">Tulos</w:t>
      </w:r>
    </w:p>
    <w:p>
      <w:r>
        <w:t xml:space="preserve">Mitä tapahtui ennen kuin tiedottaja Gremitskikh sanoi?</w:t>
      </w:r>
    </w:p>
    <w:p>
      <w:r>
        <w:rPr>
          <w:b/>
        </w:rPr>
        <w:t xml:space="preserve">Tulos</w:t>
      </w:r>
    </w:p>
    <w:p>
      <w:r>
        <w:t xml:space="preserve">Mitä tapahtui sen jälkeen, kun tiedottaja Gremitskikh sanoi?</w:t>
      </w:r>
    </w:p>
    <w:p>
      <w:r>
        <w:rPr>
          <w:b/>
        </w:rPr>
        <w:t xml:space="preserve">Tulos</w:t>
      </w:r>
    </w:p>
    <w:p>
      <w:r>
        <w:t xml:space="preserve">Mitä tapahtui kuljetuspulan jälkeen?</w:t>
      </w:r>
    </w:p>
    <w:p>
      <w:r>
        <w:rPr>
          <w:b/>
        </w:rPr>
        <w:t xml:space="preserve">Tulos</w:t>
      </w:r>
    </w:p>
    <w:p>
      <w:r>
        <w:t xml:space="preserve">Mitä tapahtui ennen kuin ulkomaalaiset vangittiin?</w:t>
      </w:r>
    </w:p>
    <w:p>
      <w:r>
        <w:rPr>
          <w:b/>
        </w:rPr>
        <w:t xml:space="preserve">Esimerkki 6.1358</w:t>
      </w:r>
    </w:p>
    <w:p>
      <w:r>
        <w:t xml:space="preserve">Läpikulku: "Senaattori Colston on antanut minulle luvan antaa lausunnon, jossa sanotaan, että hän on täällä sairauden vuoksi ja hän on täällä lepäämässä, tiedottaja sanoi. Itsenäiseksi muuttunut ex-Labor-senaattori nimitettiin senaatin avaintehtävään kahdeksan kuukautta sitten palkkioksi siitä, että hän antoi Howardin konservatiiviselle koalitiolle puuttuvan enemmistön ylähuoneessa eroamalla Labourista ja vaihtamalla äänensä.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senaattori Colston vaihtoi äänensä, mutta ennen kuin hän tuli lepäämään?</w:t>
      </w:r>
    </w:p>
    <w:p>
      <w:r>
        <w:rPr>
          <w:b/>
        </w:rPr>
        <w:t xml:space="preserve">Tulos</w:t>
      </w:r>
    </w:p>
    <w:p>
      <w:r>
        <w:t xml:space="preserve">Mitä tapahtui sen jälkeen, kun senaattori Colston päätti levätä?</w:t>
      </w:r>
    </w:p>
    <w:p>
      <w:r>
        <w:rPr>
          <w:b/>
        </w:rPr>
        <w:t xml:space="preserve">Tulos</w:t>
      </w:r>
    </w:p>
    <w:p>
      <w:r>
        <w:t xml:space="preserve">Mitä tapahtui ennen kuin Howard sai enemmistön?</w:t>
      </w:r>
    </w:p>
    <w:p>
      <w:r>
        <w:rPr>
          <w:b/>
        </w:rPr>
        <w:t xml:space="preserve">Tulos</w:t>
      </w:r>
    </w:p>
    <w:p>
      <w:r>
        <w:t xml:space="preserve">Mitä tapahtui ennen kuin senaattori Colston nimitettiin senaatin avaintehtävään?</w:t>
      </w:r>
    </w:p>
    <w:p>
      <w:r>
        <w:rPr>
          <w:b/>
        </w:rPr>
        <w:t xml:space="preserve">Esimerkki 6.1359</w:t>
      </w:r>
    </w:p>
    <w:p>
      <w:r>
        <w:t xml:space="preserve">Läpikulku: Cohenin Japanin-vierailun edellä. Japanin poliisi johtaa tutkintaa.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on alkanut ennen vierailua?</w:t>
      </w:r>
    </w:p>
    <w:p>
      <w:r>
        <w:rPr>
          <w:b/>
        </w:rPr>
        <w:t xml:space="preserve">Tulos</w:t>
      </w:r>
    </w:p>
    <w:p>
      <w:r>
        <w:t xml:space="preserve">Mikä on alkanut vierailun jälkeen?</w:t>
      </w:r>
    </w:p>
    <w:p>
      <w:r>
        <w:rPr>
          <w:b/>
        </w:rPr>
        <w:t xml:space="preserve">Esimerkki 6.1360</w:t>
      </w:r>
    </w:p>
    <w:p>
      <w:r>
        <w:t xml:space="preserve">Läpikulku: Turkes syntyi Nikosiassa Kyproksella vuonna 1917, valmistui sotilasakatemiasta vuonna 1938 ja liittyi armeijaan. Turkes oli mukana äärikansallismielisissä liikkeissä 1940-luvun alusta lähtien ja oli yksi johtavista järjestäjistä vuonna 1960 tehdyssä sotilasvallankaappauksessa, joka johti lopulta syrjäytetyn konservatiivisen pääministerin Adnan Menderesin hirttämiseen.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Turkes oli syntynyt?</w:t>
      </w:r>
    </w:p>
    <w:p>
      <w:r>
        <w:rPr>
          <w:b/>
        </w:rPr>
        <w:t xml:space="preserve">Tulos</w:t>
      </w:r>
    </w:p>
    <w:p>
      <w:r>
        <w:t xml:space="preserve">Mitä tapahtui ennen kuin Turkes syntyi?</w:t>
      </w:r>
    </w:p>
    <w:p>
      <w:r>
        <w:rPr>
          <w:b/>
        </w:rPr>
        <w:t xml:space="preserve">Tulos</w:t>
      </w:r>
    </w:p>
    <w:p>
      <w:r>
        <w:t xml:space="preserve">Mitä tapahtui ennen kuin Turkes syntyi, mutta ei ole päättynyt?</w:t>
      </w:r>
    </w:p>
    <w:p>
      <w:r>
        <w:rPr>
          <w:b/>
        </w:rPr>
        <w:t xml:space="preserve">Tulos</w:t>
      </w:r>
    </w:p>
    <w:p>
      <w:r>
        <w:t xml:space="preserve">Mitä tapahtui sen jälkeen, kun Turkes oli valmistunut?</w:t>
      </w:r>
    </w:p>
    <w:p>
      <w:r>
        <w:rPr>
          <w:b/>
        </w:rPr>
        <w:t xml:space="preserve">Tulos</w:t>
      </w:r>
    </w:p>
    <w:p>
      <w:r>
        <w:t xml:space="preserve">Mitä tapahtui ennen kuin Turkes valmistui?</w:t>
      </w:r>
    </w:p>
    <w:p>
      <w:r>
        <w:rPr>
          <w:b/>
        </w:rPr>
        <w:t xml:space="preserve">Tulos</w:t>
      </w:r>
    </w:p>
    <w:p>
      <w:r>
        <w:t xml:space="preserve">Mitä tapahtui ennen kuin Turkes valmistui, mutta ei ole valmistunut?</w:t>
      </w:r>
    </w:p>
    <w:p>
      <w:r>
        <w:rPr>
          <w:b/>
        </w:rPr>
        <w:t xml:space="preserve">Tulos</w:t>
      </w:r>
    </w:p>
    <w:p>
      <w:r>
        <w:t xml:space="preserve">Mitä tapahtui sen jälkeen, kun turkulaiset liittyivät armeijaan?</w:t>
      </w:r>
    </w:p>
    <w:p>
      <w:r>
        <w:rPr>
          <w:b/>
        </w:rPr>
        <w:t xml:space="preserve">Tulos</w:t>
      </w:r>
    </w:p>
    <w:p>
      <w:r>
        <w:t xml:space="preserve">Mitä tapahtui ennen kuin turkulaiset liittyivät armeijaan?</w:t>
      </w:r>
    </w:p>
    <w:p>
      <w:r>
        <w:rPr>
          <w:b/>
        </w:rPr>
        <w:t xml:space="preserve">Tulos</w:t>
      </w:r>
    </w:p>
    <w:p>
      <w:r>
        <w:t xml:space="preserve">Mitä tapahtui ennen kuin turkkilaiset liittyivät armeijaan, mutta se ei ole päättynyt?</w:t>
      </w:r>
    </w:p>
    <w:p>
      <w:r>
        <w:rPr>
          <w:b/>
        </w:rPr>
        <w:t xml:space="preserve">Tulos</w:t>
      </w:r>
    </w:p>
    <w:p>
      <w:r>
        <w:t xml:space="preserve">Mitä tapahtui sen jälkeen, kun turkkilaiset olivat mukana ultranationalistisissa liikkeissä?</w:t>
      </w:r>
    </w:p>
    <w:p>
      <w:r>
        <w:rPr>
          <w:b/>
        </w:rPr>
        <w:t xml:space="preserve">Tulos</w:t>
      </w:r>
    </w:p>
    <w:p>
      <w:r>
        <w:t xml:space="preserve">Mitä tapahtui ennen kuin turkkilaiset osallistuivat äärinationalistisiin liikkeisiin?</w:t>
      </w:r>
    </w:p>
    <w:p>
      <w:r>
        <w:rPr>
          <w:b/>
        </w:rPr>
        <w:t xml:space="preserve">Tulos</w:t>
      </w:r>
    </w:p>
    <w:p>
      <w:r>
        <w:t xml:space="preserve">Mitä tapahtui ennen kuin turkkilaiset olivat mukana ultranationalistisissa liikkeissä, mutta eivät ole lopettaneet?</w:t>
      </w:r>
    </w:p>
    <w:p>
      <w:r>
        <w:rPr>
          <w:b/>
        </w:rPr>
        <w:t xml:space="preserve">Tulos</w:t>
      </w:r>
    </w:p>
    <w:p>
      <w:r>
        <w:t xml:space="preserve">Mitä tapahtui ennen kaatuneen konservatiivisen pääministerin hirttämistä?</w:t>
      </w:r>
    </w:p>
    <w:p>
      <w:r>
        <w:rPr>
          <w:b/>
        </w:rPr>
        <w:t xml:space="preserve">Tulos</w:t>
      </w:r>
    </w:p>
    <w:p>
      <w:r>
        <w:t xml:space="preserve">Mitä tapahtui kaatuneen konservatiivisen pääministerin hirttämisen jälkeen?</w:t>
      </w:r>
    </w:p>
    <w:p>
      <w:r>
        <w:rPr>
          <w:b/>
        </w:rPr>
        <w:t xml:space="preserve">Esimerkki 6.1361</w:t>
      </w:r>
    </w:p>
    <w:p>
      <w:r>
        <w:t xml:space="preserve">Läpikulku: Antarin lakimiehille, että korkeimman oikeuden viimeaikaisten päätösten vuoksi he voivat odottaa, että kaikki Antarilta kerätyt palkkiot voidaan takavarikoida. Syyttäjät ovat kertoneet Antarin asianajajille uskovansa, että Antarin väitetyt laittomasti saadut voitot ovat niin suuria, että kaikki hänen asianajajille maksamansa rahat ovat peräisin laittomasta toiminnasta.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maksuille voi tapahtua tuomioiden jälkeen?</w:t>
      </w:r>
    </w:p>
    <w:p>
      <w:r>
        <w:rPr>
          <w:b/>
        </w:rPr>
        <w:t xml:space="preserve">Tulos</w:t>
      </w:r>
    </w:p>
    <w:p>
      <w:r>
        <w:t xml:space="preserve">Mitä tapahtui ennen kirjettä?</w:t>
      </w:r>
    </w:p>
    <w:p>
      <w:r>
        <w:rPr>
          <w:b/>
        </w:rPr>
        <w:t xml:space="preserve">Esimerkki 6.1362</w:t>
      </w:r>
    </w:p>
    <w:p>
      <w:r>
        <w:t xml:space="preserve">Läpikulku: Eteläamerikkalaisen tuottajan Ecuadorin jäsenyyshakemuksen on poistettava samanlaiset poliittiset esteet. "Sekä Angola että Sudan katsovat, että OPEC:n jäsenyys antaa poliittista lisähyötyä ja suojaa, kun taas Ecuadorin kohdalla on oltava lisämotiivi", John Hall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ehdotetun jälkeen?</w:t>
      </w:r>
    </w:p>
    <w:p>
      <w:r>
        <w:rPr>
          <w:b/>
        </w:rPr>
        <w:t xml:space="preserve">Tulos</w:t>
      </w:r>
    </w:p>
    <w:p>
      <w:r>
        <w:t xml:space="preserve">Mitä tapahtuu ehdotetun jälkeen?</w:t>
      </w:r>
    </w:p>
    <w:p>
      <w:r>
        <w:rPr>
          <w:b/>
        </w:rPr>
        <w:t xml:space="preserve">Tulos</w:t>
      </w:r>
    </w:p>
    <w:p>
      <w:r>
        <w:t xml:space="preserve">Mikä tapahtuma tapahtui ehdotetun tapahtuman aikana?</w:t>
      </w:r>
    </w:p>
    <w:p>
      <w:r>
        <w:rPr>
          <w:b/>
        </w:rPr>
        <w:t xml:space="preserve">Tulos</w:t>
      </w:r>
    </w:p>
    <w:p>
      <w:r>
        <w:t xml:space="preserve">Mitä tapahtui ennen ehdotusta?</w:t>
      </w:r>
    </w:p>
    <w:p>
      <w:r>
        <w:rPr>
          <w:b/>
        </w:rPr>
        <w:t xml:space="preserve">Tulos</w:t>
      </w:r>
    </w:p>
    <w:p>
      <w:r>
        <w:t xml:space="preserve">Mitä tapahtuisi liittymisen jälkeen?</w:t>
      </w:r>
    </w:p>
    <w:p>
      <w:r>
        <w:rPr>
          <w:b/>
        </w:rPr>
        <w:t xml:space="preserve">Tulos</w:t>
      </w:r>
    </w:p>
    <w:p>
      <w:r>
        <w:t xml:space="preserve">Mitä liittymisen aikana voi tapahtua?</w:t>
      </w:r>
    </w:p>
    <w:p>
      <w:r>
        <w:rPr>
          <w:b/>
        </w:rPr>
        <w:t xml:space="preserve">Tulos</w:t>
      </w:r>
    </w:p>
    <w:p>
      <w:r>
        <w:t xml:space="preserve">Mitä on tapahduttava ennen liittymistä?</w:t>
      </w:r>
    </w:p>
    <w:p>
      <w:r>
        <w:rPr>
          <w:b/>
        </w:rPr>
        <w:t xml:space="preserve">Esimerkki 6.1363</w:t>
      </w:r>
    </w:p>
    <w:p>
      <w:r>
        <w:t xml:space="preserve">Läpikulku: Kansainvälinen atomienergiajärjestö, YK:n ydinvoimaa valvova koira, ei ole vieläkään - lähes kolme vuotta kestäneen tutkimuksen jälkeen - tehnyt päätöstä siitä, onko Iranin ydinohjelma rauhanomainen.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tuomion jälkeen?</w:t>
      </w:r>
    </w:p>
    <w:p>
      <w:r>
        <w:rPr>
          <w:b/>
        </w:rPr>
        <w:t xml:space="preserve">Tulos</w:t>
      </w:r>
    </w:p>
    <w:p>
      <w:r>
        <w:t xml:space="preserve">Mikä on alkanut ennen tuomiota?</w:t>
      </w:r>
    </w:p>
    <w:p>
      <w:r>
        <w:rPr>
          <w:b/>
        </w:rPr>
        <w:t xml:space="preserve">Tulos</w:t>
      </w:r>
    </w:p>
    <w:p>
      <w:r>
        <w:t xml:space="preserve">Mitä tapahtuu tuomion aikana?</w:t>
      </w:r>
    </w:p>
    <w:p>
      <w:r>
        <w:rPr>
          <w:b/>
        </w:rPr>
        <w:t xml:space="preserve">Tulos</w:t>
      </w:r>
    </w:p>
    <w:p>
      <w:r>
        <w:t xml:space="preserve">Mikä alkoi ennen tutkimusta?</w:t>
      </w:r>
    </w:p>
    <w:p>
      <w:r>
        <w:rPr>
          <w:b/>
        </w:rPr>
        <w:t xml:space="preserve">Tulos</w:t>
      </w:r>
    </w:p>
    <w:p>
      <w:r>
        <w:t xml:space="preserve">Mitä tapahtui ennen tutkimusta?</w:t>
      </w:r>
    </w:p>
    <w:p>
      <w:r>
        <w:rPr>
          <w:b/>
        </w:rPr>
        <w:t xml:space="preserve">Tulos</w:t>
      </w:r>
    </w:p>
    <w:p>
      <w:r>
        <w:t xml:space="preserve">Mitä tutkimuksen aikana tapahtui?</w:t>
      </w:r>
    </w:p>
    <w:p>
      <w:r>
        <w:rPr>
          <w:b/>
        </w:rPr>
        <w:t xml:space="preserve">Tulos</w:t>
      </w:r>
    </w:p>
    <w:p>
      <w:r>
        <w:t xml:space="preserve">Mitä tapahtuu tutkinnan jälkeen?</w:t>
      </w:r>
    </w:p>
    <w:p>
      <w:r>
        <w:rPr>
          <w:b/>
        </w:rPr>
        <w:t xml:space="preserve">Tulos</w:t>
      </w:r>
    </w:p>
    <w:p>
      <w:r>
        <w:t xml:space="preserve">Mitä tapahtui Iranin ydinohjelman käynnistämisen jälkeen?</w:t>
      </w:r>
    </w:p>
    <w:p>
      <w:r>
        <w:rPr>
          <w:b/>
        </w:rPr>
        <w:t xml:space="preserve">Tulos</w:t>
      </w:r>
    </w:p>
    <w:p>
      <w:r>
        <w:t xml:space="preserve">Mitä tapahtui ennen Iranin ydinohjelman käynnistämistä?</w:t>
      </w:r>
    </w:p>
    <w:p>
      <w:r>
        <w:rPr>
          <w:b/>
        </w:rPr>
        <w:t xml:space="preserve">Esimerkki 6.1364</w:t>
      </w:r>
    </w:p>
    <w:p>
      <w:r>
        <w:t xml:space="preserve">Läpikulku: Mehlisin tutkinnan soveltamisalan laajentamisesta koskemaan myös muita murhia, ehkä uuden elimen perustamisesta tai jostain muusta ratkaisusta. "Sen yksityiskohdista keskustellaan meidän, libanonilaisten ja turvallisuusneuvoston kanssa", Ereli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Yhdysvaltain virkamiehet sanoivat?</w:t>
      </w:r>
    </w:p>
    <w:p>
      <w:r>
        <w:rPr>
          <w:b/>
        </w:rPr>
        <w:t xml:space="preserve">Tulos</w:t>
      </w:r>
    </w:p>
    <w:p>
      <w:r>
        <w:t xml:space="preserve">Mitä tapahtui vielä sen jälkeen, kun Yhdysvaltain virkamiehet sanoivat?</w:t>
      </w:r>
    </w:p>
    <w:p>
      <w:r>
        <w:rPr>
          <w:b/>
        </w:rPr>
        <w:t xml:space="preserve">Tulos</w:t>
      </w:r>
    </w:p>
    <w:p>
      <w:r>
        <w:t xml:space="preserve">Mitä voi tapahtua sen jälkeen, kun Yhdysvaltain virkamiehet sanoivat?</w:t>
      </w:r>
    </w:p>
    <w:p>
      <w:r>
        <w:rPr>
          <w:b/>
        </w:rPr>
        <w:t xml:space="preserve">Tulos</w:t>
      </w:r>
    </w:p>
    <w:p>
      <w:r>
        <w:t xml:space="preserve">Mitä voi tapahtua ennen kuin Yhdysvaltain virkamiehet sanoivat?</w:t>
      </w:r>
    </w:p>
    <w:p>
      <w:r>
        <w:rPr>
          <w:b/>
        </w:rPr>
        <w:t xml:space="preserve">Esimerkki 6.1365</w:t>
      </w:r>
    </w:p>
    <w:p>
      <w:r>
        <w:t xml:space="preserve">Läpikulku: Nikko vastasi kysyttäessä, onko Nikko tehnyt sisäisiä tutkimuksia: Nikko vastasi: "On luonnollista tehdä sisäisiä tutkimuksia, ja jos ongelmia ilmenee, paljastamme ne. Emme kuitenkaan voi paljastaa asiakkaiden kaupankäynnin yksityiskohtia."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Nikkoselta kysyttiin siitä, mitä oli tapahtunut etukäteen? </w:t>
      </w:r>
    </w:p>
    <w:p>
      <w:r>
        <w:rPr>
          <w:b/>
        </w:rPr>
        <w:t xml:space="preserve">Tulos</w:t>
      </w:r>
    </w:p>
    <w:p>
      <w:r>
        <w:t xml:space="preserve">Jos ongelma ilmenee, mitä sen jälkeen tapahtuu?</w:t>
      </w:r>
    </w:p>
    <w:p>
      <w:r>
        <w:rPr>
          <w:b/>
        </w:rPr>
        <w:t xml:space="preserve">Tulos</w:t>
      </w:r>
    </w:p>
    <w:p>
      <w:r>
        <w:t xml:space="preserve">Mitä tutkimusten aikana voi tapahtua? </w:t>
      </w:r>
    </w:p>
    <w:p>
      <w:r>
        <w:rPr>
          <w:b/>
        </w:rPr>
        <w:t xml:space="preserve">Tulos</w:t>
      </w:r>
    </w:p>
    <w:p>
      <w:r>
        <w:t xml:space="preserve">Mitä tutkimusten jälkeen voi tapahtua? </w:t>
      </w:r>
    </w:p>
    <w:p>
      <w:r>
        <w:rPr>
          <w:b/>
        </w:rPr>
        <w:t xml:space="preserve">Tulos</w:t>
      </w:r>
    </w:p>
    <w:p>
      <w:r>
        <w:t xml:space="preserve">Mitä ei tapahdu tutkimusten jälkeen? </w:t>
      </w:r>
    </w:p>
    <w:p>
      <w:r>
        <w:rPr>
          <w:b/>
        </w:rPr>
        <w:t xml:space="preserve">Tulos</w:t>
      </w:r>
    </w:p>
    <w:p>
      <w:r>
        <w:t xml:space="preserve">Mitä tapahtui ennen kuin hän vastasi?</w:t>
      </w:r>
    </w:p>
    <w:p>
      <w:r>
        <w:rPr>
          <w:b/>
        </w:rPr>
        <w:t xml:space="preserve">Tulos</w:t>
      </w:r>
    </w:p>
    <w:p>
      <w:r>
        <w:t xml:space="preserve">Mikä alkoi kaupankäynnin jälkeen?</w:t>
      </w:r>
    </w:p>
    <w:p>
      <w:r>
        <w:rPr>
          <w:b/>
        </w:rPr>
        <w:t xml:space="preserve">Esimerkki 6.1366</w:t>
      </w:r>
    </w:p>
    <w:p>
      <w:r>
        <w:t xml:space="preserve">Läpikulku: Toimenpiteet eivät koske tuotanto- ja infrastruktuuriyritysten listautumisantia varten myönnettäviä lainoja eivätkä työntekijöille myönnettäviä optio-oikeuksia. Luotonannon rajoitukset eivät koske myöskään takuita, joita kauppapankit myöntävät paikalliselle pörssille listautumista hakevien yritysten voitoista - tämä on osa arvopaperikomission vaatimuksia.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toimenpiteiden aikana ei käsitellä?</w:t>
      </w:r>
    </w:p>
    <w:p>
      <w:r>
        <w:rPr>
          <w:b/>
        </w:rPr>
        <w:t xml:space="preserve">Tulos</w:t>
      </w:r>
    </w:p>
    <w:p>
      <w:r>
        <w:t xml:space="preserve">Mitä tapahtui lainanannon jälkeen?</w:t>
      </w:r>
    </w:p>
    <w:p>
      <w:r>
        <w:rPr>
          <w:b/>
        </w:rPr>
        <w:t xml:space="preserve">Tulos</w:t>
      </w:r>
    </w:p>
    <w:p>
      <w:r>
        <w:t xml:space="preserve">Mitä toimenpiteiden aikana voi tapahtua?</w:t>
      </w:r>
    </w:p>
    <w:p>
      <w:r>
        <w:rPr>
          <w:b/>
        </w:rPr>
        <w:t xml:space="preserve">Tulos</w:t>
      </w:r>
    </w:p>
    <w:p>
      <w:r>
        <w:t xml:space="preserve">Voisiko tapahtua luotonannon rajoittamisen aikana?</w:t>
      </w:r>
    </w:p>
    <w:p>
      <w:r>
        <w:rPr>
          <w:b/>
        </w:rPr>
        <w:t xml:space="preserve">Tulos</w:t>
      </w:r>
    </w:p>
    <w:p>
      <w:r>
        <w:t xml:space="preserve">Mitä tapahtuu luotonannon rajoittamisen aikana?</w:t>
      </w:r>
    </w:p>
    <w:p>
      <w:r>
        <w:rPr>
          <w:b/>
        </w:rPr>
        <w:t xml:space="preserve">Tulos</w:t>
      </w:r>
    </w:p>
    <w:p>
      <w:r>
        <w:t xml:space="preserve">Mitä voi tapahtua, kun takuita annetaan?</w:t>
      </w:r>
    </w:p>
    <w:p>
      <w:r>
        <w:rPr>
          <w:b/>
        </w:rPr>
        <w:t xml:space="preserve">Tulos</w:t>
      </w:r>
    </w:p>
    <w:p>
      <w:r>
        <w:t xml:space="preserve">Mitä voi tapahtua, kun kauppapankit pyrkivät listautumaan?</w:t>
      </w:r>
    </w:p>
    <w:p>
      <w:r>
        <w:rPr>
          <w:b/>
        </w:rPr>
        <w:t xml:space="preserve">Esimerkki 6.1367</w:t>
      </w:r>
    </w:p>
    <w:p>
      <w:r>
        <w:t xml:space="preserve">Läpikulku: Vuonna 1978, kun käärinliina viimeksi esiteltiin, yli kolme miljoonaa pyhiinvaeltajaa matkusti Torinoon katsomaan sitä. Kankaassa olevaa negatiivista jälkeä, joka viittaa kasvoihin ja haavoja kantavaan vartaloon, pidettiin Kristuksen kasvoina ja vartalona.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Torinoa voitiin katsella?</w:t>
      </w:r>
    </w:p>
    <w:p>
      <w:r>
        <w:rPr>
          <w:b/>
        </w:rPr>
        <w:t xml:space="preserve">Tulos</w:t>
      </w:r>
    </w:p>
    <w:p>
      <w:r>
        <w:t xml:space="preserve">Mitä tapahtui ennen Torinon palvomista?</w:t>
      </w:r>
    </w:p>
    <w:p>
      <w:r>
        <w:rPr>
          <w:b/>
        </w:rPr>
        <w:t xml:space="preserve">Tulos</w:t>
      </w:r>
    </w:p>
    <w:p>
      <w:r>
        <w:t xml:space="preserve">Mitä on voinut tapahtua ennen Torinon palvomista?</w:t>
      </w:r>
    </w:p>
    <w:p>
      <w:r>
        <w:rPr>
          <w:b/>
        </w:rPr>
        <w:t xml:space="preserve">Tulos</w:t>
      </w:r>
    </w:p>
    <w:p>
      <w:r>
        <w:t xml:space="preserve">Mitä on voinut tapahtua sen jälkeen, kun pyhiinvaeltajat olivat tehneet matkan?</w:t>
      </w:r>
    </w:p>
    <w:p>
      <w:r>
        <w:rPr>
          <w:b/>
        </w:rPr>
        <w:t xml:space="preserve">Tulos</w:t>
      </w:r>
    </w:p>
    <w:p>
      <w:r>
        <w:t xml:space="preserve">Mitä pyhiinvaeltajat yleensä tekevät ennen Torinon katsomista?</w:t>
      </w:r>
    </w:p>
    <w:p>
      <w:r>
        <w:rPr>
          <w:b/>
        </w:rPr>
        <w:t xml:space="preserve">Tulos</w:t>
      </w:r>
    </w:p>
    <w:p>
      <w:r>
        <w:t xml:space="preserve">Mitä olisi voinut tapahtua Torinon katsomisen jälkeen?</w:t>
      </w:r>
    </w:p>
    <w:p>
      <w:r>
        <w:rPr>
          <w:b/>
        </w:rPr>
        <w:t xml:space="preserve">Tulos</w:t>
      </w:r>
    </w:p>
    <w:p>
      <w:r>
        <w:t xml:space="preserve">Mitä on voinut tapahtua ennen kuin pyhiinvaeltajat lähtivät matkalle?</w:t>
      </w:r>
    </w:p>
    <w:p>
      <w:r>
        <w:rPr>
          <w:b/>
        </w:rPr>
        <w:t xml:space="preserve">Tulos</w:t>
      </w:r>
    </w:p>
    <w:p>
      <w:r>
        <w:t xml:space="preserve">Mitä tapahtui, kun Torinoa näytettiin?</w:t>
      </w:r>
    </w:p>
    <w:p>
      <w:r>
        <w:rPr>
          <w:b/>
        </w:rPr>
        <w:t xml:space="preserve">Tulos</w:t>
      </w:r>
    </w:p>
    <w:p>
      <w:r>
        <w:t xml:space="preserve">Mitä pyhiinvaeltajat voisivat tehdä Torinon nähtyään?</w:t>
      </w:r>
    </w:p>
    <w:p>
      <w:r>
        <w:rPr>
          <w:b/>
        </w:rPr>
        <w:t xml:space="preserve">Tulos</w:t>
      </w:r>
    </w:p>
    <w:p>
      <w:r>
        <w:t xml:space="preserve">Mitä on voinut tapahtua ennen Torinon esittelyä?</w:t>
      </w:r>
    </w:p>
    <w:p>
      <w:r>
        <w:rPr>
          <w:b/>
        </w:rPr>
        <w:t xml:space="preserve">Tulos</w:t>
      </w:r>
    </w:p>
    <w:p>
      <w:r>
        <w:t xml:space="preserve">Mitä tapahtui sen jälkeen, kun Kristuksen jälkeä ehdotettiin?</w:t>
      </w:r>
    </w:p>
    <w:p>
      <w:r>
        <w:rPr>
          <w:b/>
        </w:rPr>
        <w:t xml:space="preserve">Tulos</w:t>
      </w:r>
    </w:p>
    <w:p>
      <w:r>
        <w:t xml:space="preserve">Mitä tapahtui ennen Kristuksen painatuksen ehdottamista?</w:t>
      </w:r>
    </w:p>
    <w:p>
      <w:r>
        <w:rPr>
          <w:b/>
        </w:rPr>
        <w:t xml:space="preserve">Esimerkki 6.1368</w:t>
      </w:r>
    </w:p>
    <w:p>
      <w:r>
        <w:t xml:space="preserve">Läpikulku: Chiracin lisäksi avajaisissa oli läsnä noin 20 valtion- ja hallitusten päämiestä, mukaan lukien Etelä-Afrikan Thabo Mbeki ja äskettäin uudelleen valittu Gabonin Omar Bongo Ondimba. Malin presidentti Amadou Toumani Toure avasi huippukokouksen, joka alkoi noin tunnin myöhässä aikataulusta Malin pääkaupungin Bamakon erityisesti laajennetussa kongressisalissa.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Thabo Mbekille tapahtui ennen huippukokousta?</w:t>
      </w:r>
    </w:p>
    <w:p>
      <w:r>
        <w:rPr>
          <w:b/>
        </w:rPr>
        <w:t xml:space="preserve">Tulos</w:t>
      </w:r>
    </w:p>
    <w:p>
      <w:r>
        <w:t xml:space="preserve">Missä tilaisuudessa Thabo Mbeki oli uudelleenvalintansa jälkeen?</w:t>
      </w:r>
    </w:p>
    <w:p>
      <w:r>
        <w:rPr>
          <w:b/>
        </w:rPr>
        <w:t xml:space="preserve">Tulos</w:t>
      </w:r>
    </w:p>
    <w:p>
      <w:r>
        <w:t xml:space="preserve">Mikä tapahtuma on alkanut?</w:t>
      </w:r>
    </w:p>
    <w:p>
      <w:r>
        <w:rPr>
          <w:b/>
        </w:rPr>
        <w:t xml:space="preserve">Tulos</w:t>
      </w:r>
    </w:p>
    <w:p>
      <w:r>
        <w:t xml:space="preserve">Mitä tapahtui huippukokouksen alussa?</w:t>
      </w:r>
    </w:p>
    <w:p>
      <w:r>
        <w:rPr>
          <w:b/>
        </w:rPr>
        <w:t xml:space="preserve">Esimerkki 6.1369</w:t>
      </w:r>
    </w:p>
    <w:p>
      <w:r>
        <w:t xml:space="preserve">Läpikulku: Poliisi otti yhteen nuorten kanssa tässä luoteisranskalaisessa kaupungissa lauantaina sen jälkeen, kun viranomaiset olivat kieltäneet rock-musiikkifestivaalin yhteydessä järjestettävät rave-bileet. Nuoret sytyttivät roskiksia tuleen, rikkoivat autojen ikkunoita ja heittivät pulloja poliiseja kohti sen jälkeen, kun viranomaiset olivat kieltäneet juhlat turvallisuuden puutteen vuoksi, kertoivat silminnäkijät.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sen jälkeen, kun sinut on kielletty?</w:t>
      </w:r>
    </w:p>
    <w:p>
      <w:r>
        <w:rPr>
          <w:b/>
        </w:rPr>
        <w:t xml:space="preserve">Tulos</w:t>
      </w:r>
    </w:p>
    <w:p>
      <w:r>
        <w:t xml:space="preserve">Mitä tapahtui sen jälkeen, kun puolue kiellettiin?</w:t>
      </w:r>
    </w:p>
    <w:p>
      <w:r>
        <w:rPr>
          <w:b/>
        </w:rPr>
        <w:t xml:space="preserve">Tulos</w:t>
      </w:r>
    </w:p>
    <w:p>
      <w:r>
        <w:t xml:space="preserve">Mitä tapahtui ennen kuin puolue kiellettiin?</w:t>
      </w:r>
    </w:p>
    <w:p>
      <w:r>
        <w:rPr>
          <w:b/>
        </w:rPr>
        <w:t xml:space="preserve">Tulos</w:t>
      </w:r>
    </w:p>
    <w:p>
      <w:r>
        <w:t xml:space="preserve">Mitä tapahtui, kun poliisi otti yhteen nuorten kanssa?</w:t>
      </w:r>
    </w:p>
    <w:p>
      <w:r>
        <w:rPr>
          <w:b/>
        </w:rPr>
        <w:t xml:space="preserve">Tulos</w:t>
      </w:r>
    </w:p>
    <w:p>
      <w:r>
        <w:t xml:space="preserve">Mitä tapahtui ennen kuin poliisi otti yhteen nuorten kanssa?</w:t>
      </w:r>
    </w:p>
    <w:p>
      <w:r>
        <w:rPr>
          <w:b/>
        </w:rPr>
        <w:t xml:space="preserve">Tulos</w:t>
      </w:r>
    </w:p>
    <w:p>
      <w:r>
        <w:t xml:space="preserve">Mitä tapahtui poliisin ja nuorten yhteenoton jälkeen?</w:t>
      </w:r>
    </w:p>
    <w:p>
      <w:r>
        <w:rPr>
          <w:b/>
        </w:rPr>
        <w:t xml:space="preserve">Tulos</w:t>
      </w:r>
    </w:p>
    <w:p>
      <w:r>
        <w:t xml:space="preserve">Mitä tapahtui ennen kuin todistajat sanoivat jotain?</w:t>
      </w:r>
    </w:p>
    <w:p>
      <w:r>
        <w:rPr>
          <w:b/>
        </w:rPr>
        <w:t xml:space="preserve">Tulos</w:t>
      </w:r>
    </w:p>
    <w:p>
      <w:r>
        <w:t xml:space="preserve">Mitä tapahtui sen jälkeen, kun todistajat sanoivat jotain?</w:t>
      </w:r>
    </w:p>
    <w:p>
      <w:r>
        <w:rPr>
          <w:b/>
        </w:rPr>
        <w:t xml:space="preserve">Tulos</w:t>
      </w:r>
    </w:p>
    <w:p>
      <w:r>
        <w:t xml:space="preserve">Mitä tapahtui ennen ikkunoiden rikkomista?</w:t>
      </w:r>
    </w:p>
    <w:p>
      <w:r>
        <w:rPr>
          <w:b/>
        </w:rPr>
        <w:t xml:space="preserve">Tulos</w:t>
      </w:r>
    </w:p>
    <w:p>
      <w:r>
        <w:t xml:space="preserve">Mikä oli aloitettu, mutta ei ollut päättynyt ennen kuin ikkunat rikottiin?</w:t>
      </w:r>
    </w:p>
    <w:p>
      <w:r>
        <w:rPr>
          <w:b/>
        </w:rPr>
        <w:t xml:space="preserve">Tulos</w:t>
      </w:r>
    </w:p>
    <w:p>
      <w:r>
        <w:t xml:space="preserve">Mitä tapahtui pullonheiton jälkeen?</w:t>
      </w:r>
    </w:p>
    <w:p>
      <w:r>
        <w:rPr>
          <w:b/>
        </w:rPr>
        <w:t xml:space="preserve">Tulos</w:t>
      </w:r>
    </w:p>
    <w:p>
      <w:r>
        <w:t xml:space="preserve">Mitä tapahtui ennen kuin pulloja heitettiin?</w:t>
      </w:r>
    </w:p>
    <w:p>
      <w:r>
        <w:rPr>
          <w:b/>
        </w:rPr>
        <w:t xml:space="preserve">Esimerkki 6.1370</w:t>
      </w:r>
    </w:p>
    <w:p>
      <w:r>
        <w:t xml:space="preserve">Läpikulku: Huippukokouksessa hyväksyttiin myös kolme sopimusta - kaksinkertaisen verotuksen välttäminen, viisumijärjestelmän vapauttaminen ja SAARC:n välimiesoikeusneuvosto. Bangladeshin pääministeri Khaleda Zia sanoi 13. SAARC-huippukokouksen päätösistunnossa, että Intia on tarjoutunut isännöimään seuraavaa huippukokousta, ja SAARCin seitsemän jäsenvaltiota ovat suhtautuneet siihen myönteisesti.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huippukokouksen aikana tapahtui?</w:t>
      </w:r>
    </w:p>
    <w:p>
      <w:r>
        <w:rPr>
          <w:b/>
        </w:rPr>
        <w:t xml:space="preserve">Tulos</w:t>
      </w:r>
    </w:p>
    <w:p>
      <w:r>
        <w:t xml:space="preserve">Mitä tapahtui huippukokouksen jälkeen?</w:t>
      </w:r>
    </w:p>
    <w:p>
      <w:r>
        <w:rPr>
          <w:b/>
        </w:rPr>
        <w:t xml:space="preserve">Tulos</w:t>
      </w:r>
    </w:p>
    <w:p>
      <w:r>
        <w:t xml:space="preserve">Mitä tapahtui ennen huippukokousta?</w:t>
      </w:r>
    </w:p>
    <w:p>
      <w:r>
        <w:rPr>
          <w:b/>
        </w:rPr>
        <w:t xml:space="preserve">Tulos</w:t>
      </w:r>
    </w:p>
    <w:p>
      <w:r>
        <w:t xml:space="preserve">Mitä tapahtui huippukokouksen jälkeen, mutta se ei ole päättynyt?</w:t>
      </w:r>
    </w:p>
    <w:p>
      <w:r>
        <w:rPr>
          <w:b/>
        </w:rPr>
        <w:t xml:space="preserve">Tulos</w:t>
      </w:r>
    </w:p>
    <w:p>
      <w:r>
        <w:t xml:space="preserve">Mitä tapahtui ennen huippukokousta, mutta ei ole päättynyt?</w:t>
      </w:r>
    </w:p>
    <w:p>
      <w:r>
        <w:rPr>
          <w:b/>
        </w:rPr>
        <w:t xml:space="preserve">Tulos</w:t>
      </w:r>
    </w:p>
    <w:p>
      <w:r>
        <w:t xml:space="preserve">Mitä tapahtuu huippukokouksen jälkeen?</w:t>
      </w:r>
    </w:p>
    <w:p>
      <w:r>
        <w:rPr>
          <w:b/>
        </w:rPr>
        <w:t xml:space="preserve">Tulos</w:t>
      </w:r>
    </w:p>
    <w:p>
      <w:r>
        <w:t xml:space="preserve">Mitä istunnon aikana tapahtui?</w:t>
      </w:r>
    </w:p>
    <w:p>
      <w:r>
        <w:rPr>
          <w:b/>
        </w:rPr>
        <w:t xml:space="preserve">Tulos</w:t>
      </w:r>
    </w:p>
    <w:p>
      <w:r>
        <w:t xml:space="preserve">Mitä tapahtui SAARC-huippukokouksessa?</w:t>
      </w:r>
    </w:p>
    <w:p>
      <w:r>
        <w:rPr>
          <w:b/>
        </w:rPr>
        <w:t xml:space="preserve">Tulos</w:t>
      </w:r>
    </w:p>
    <w:p>
      <w:r>
        <w:t xml:space="preserve">Mitä tapahtui Khaled Zia sanoi?</w:t>
      </w:r>
    </w:p>
    <w:p>
      <w:r>
        <w:rPr>
          <w:b/>
        </w:rPr>
        <w:t xml:space="preserve">Tulos</w:t>
      </w:r>
    </w:p>
    <w:p>
      <w:r>
        <w:t xml:space="preserve">Mitä tapahtui, kun Intia tarjoutui isännäksi?</w:t>
      </w:r>
    </w:p>
    <w:p>
      <w:r>
        <w:rPr>
          <w:b/>
        </w:rPr>
        <w:t xml:space="preserve">Tulos</w:t>
      </w:r>
    </w:p>
    <w:p>
      <w:r>
        <w:t xml:space="preserve">Mitä tapahtui sen jälkeen, kun Intia tarjoutui isännäksi?</w:t>
      </w:r>
    </w:p>
    <w:p>
      <w:r>
        <w:rPr>
          <w:b/>
        </w:rPr>
        <w:t xml:space="preserve">Tulos</w:t>
      </w:r>
    </w:p>
    <w:p>
      <w:r>
        <w:t xml:space="preserve">Mitä tapahtui ennen kuin Intia tarjoutui isännäksi?</w:t>
      </w:r>
    </w:p>
    <w:p>
      <w:r>
        <w:rPr>
          <w:b/>
        </w:rPr>
        <w:t xml:space="preserve">Tulos</w:t>
      </w:r>
    </w:p>
    <w:p>
      <w:r>
        <w:t xml:space="preserve">Mitä tapahtuu sen jälkeen, kun Intia tarjoutui isännäksi?</w:t>
      </w:r>
    </w:p>
    <w:p>
      <w:r>
        <w:rPr>
          <w:b/>
        </w:rPr>
        <w:t xml:space="preserve">Tulos</w:t>
      </w:r>
    </w:p>
    <w:p>
      <w:r>
        <w:t xml:space="preserve">Mitä tapahtuu sen jälkeen, kun Khaled Zia sanoi?</w:t>
      </w:r>
    </w:p>
    <w:p>
      <w:r>
        <w:rPr>
          <w:b/>
        </w:rPr>
        <w:t xml:space="preserve">Tulos</w:t>
      </w:r>
    </w:p>
    <w:p>
      <w:r>
        <w:t xml:space="preserve">Mitä tapahtuu SAARC-huippukokouksen jälkeen?</w:t>
      </w:r>
    </w:p>
    <w:p>
      <w:r>
        <w:rPr>
          <w:b/>
        </w:rPr>
        <w:t xml:space="preserve">Tulos</w:t>
      </w:r>
    </w:p>
    <w:p>
      <w:r>
        <w:t xml:space="preserve">Mitä tapahtuu istunnon jälkeen?</w:t>
      </w:r>
    </w:p>
    <w:p>
      <w:r>
        <w:rPr>
          <w:b/>
        </w:rPr>
        <w:t xml:space="preserve">Esimerkki 6.1371</w:t>
      </w:r>
    </w:p>
    <w:p>
      <w:r>
        <w:t xml:space="preserve">Läpikulku: "Bush sanoi torstaina keskusteltuaan Ammanissa Jordaniassa Irakin vaikeuksissa olevan pääministerin Nuri al-Malikin kanssa. "Paljon spekuloidaan, että nämä raportit Washingtonissa tarkoittavat, että Irakista lähdetään jollakin tavalla hienovaraisesti.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raporttien jälkeen toivotaan tapahtuvan?</w:t>
      </w:r>
    </w:p>
    <w:p>
      <w:r>
        <w:rPr>
          <w:b/>
        </w:rPr>
        <w:t xml:space="preserve">Tulos</w:t>
      </w:r>
    </w:p>
    <w:p>
      <w:r>
        <w:t xml:space="preserve">Mitä tapahtuu raporttien jälkeen?</w:t>
      </w:r>
    </w:p>
    <w:p>
      <w:r>
        <w:rPr>
          <w:b/>
        </w:rPr>
        <w:t xml:space="preserve">Tulos</w:t>
      </w:r>
    </w:p>
    <w:p>
      <w:r>
        <w:t xml:space="preserve">Mitä tapahtui raporttien jälkeen?</w:t>
      </w:r>
    </w:p>
    <w:p>
      <w:r>
        <w:rPr>
          <w:b/>
        </w:rPr>
        <w:t xml:space="preserve">Tulos</w:t>
      </w:r>
    </w:p>
    <w:p>
      <w:r>
        <w:t xml:space="preserve">Mitä raporttien aikana tapahtuu?</w:t>
      </w:r>
    </w:p>
    <w:p>
      <w:r>
        <w:rPr>
          <w:b/>
        </w:rPr>
        <w:t xml:space="preserve">Tulos</w:t>
      </w:r>
    </w:p>
    <w:p>
      <w:r>
        <w:t xml:space="preserve">Mitä tapahtuu neuvottelujen jälkeen?</w:t>
      </w:r>
    </w:p>
    <w:p>
      <w:r>
        <w:rPr>
          <w:b/>
        </w:rPr>
        <w:t xml:space="preserve">Tulos</w:t>
      </w:r>
    </w:p>
    <w:p>
      <w:r>
        <w:t xml:space="preserve">Mikä alkoi ennen neuvotteluja?</w:t>
      </w:r>
    </w:p>
    <w:p>
      <w:r>
        <w:rPr>
          <w:b/>
        </w:rPr>
        <w:t xml:space="preserve">Tulos</w:t>
      </w:r>
    </w:p>
    <w:p>
      <w:r>
        <w:t xml:space="preserve">Mikä päättyi ennen neuvotteluja?</w:t>
      </w:r>
    </w:p>
    <w:p>
      <w:r>
        <w:rPr>
          <w:b/>
        </w:rPr>
        <w:t xml:space="preserve">Tulos</w:t>
      </w:r>
    </w:p>
    <w:p>
      <w:r>
        <w:t xml:space="preserve">Mitä tapahtui neuvottelujen jälkeen?</w:t>
      </w:r>
    </w:p>
    <w:p>
      <w:r>
        <w:rPr>
          <w:b/>
        </w:rPr>
        <w:t xml:space="preserve">Esimerkki 6.1372</w:t>
      </w:r>
    </w:p>
    <w:p>
      <w:r>
        <w:t xml:space="preserve">Läpikulku: Toinen putosi avoimelle alueelle länsi-Negevin kaupungin pohjoispuolella, ja kolmas laskeutui lähelle paikallista kibbutsia. Hamasin ja Islamilaisen jihadin sotilassiivet ilmoittivat olevansa vastuussa Israelin jatkuvasta Qassam-rakettitulituksesta.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kolmen raketin osuman jälkeen?</w:t>
      </w:r>
    </w:p>
    <w:p>
      <w:r>
        <w:rPr>
          <w:b/>
        </w:rPr>
        <w:t xml:space="preserve">Tulos</w:t>
      </w:r>
    </w:p>
    <w:p>
      <w:r>
        <w:t xml:space="preserve">Mitä tapahtui jatkuvasti ennen kuin vastuuta vaadittiin?</w:t>
      </w:r>
    </w:p>
    <w:p>
      <w:r>
        <w:rPr>
          <w:b/>
        </w:rPr>
        <w:t xml:space="preserve">Tulos</w:t>
      </w:r>
    </w:p>
    <w:p>
      <w:r>
        <w:t xml:space="preserve">Mikä päättyi ennen kuin vastuuta alettiin vaatia?</w:t>
      </w:r>
    </w:p>
    <w:p>
      <w:r>
        <w:rPr>
          <w:b/>
        </w:rPr>
        <w:t xml:space="preserve">Tulos</w:t>
      </w:r>
    </w:p>
    <w:p>
      <w:r>
        <w:t xml:space="preserve">Mitä tapahtui sen jälkeen, kun vastuuta oli vaadittu?</w:t>
      </w:r>
    </w:p>
    <w:p>
      <w:r>
        <w:rPr>
          <w:b/>
        </w:rPr>
        <w:t xml:space="preserve">Tulos</w:t>
      </w:r>
    </w:p>
    <w:p>
      <w:r>
        <w:t xml:space="preserve">Mitä tapahtui Sderotiin tehdyn raketti-iskun aikana?</w:t>
      </w:r>
    </w:p>
    <w:p>
      <w:r>
        <w:rPr>
          <w:b/>
        </w:rPr>
        <w:t xml:space="preserve">Tulos</w:t>
      </w:r>
    </w:p>
    <w:p>
      <w:r>
        <w:t xml:space="preserve">Mitä tapahtui, kun raketti putosi avoimelle alueelle?</w:t>
      </w:r>
    </w:p>
    <w:p>
      <w:r>
        <w:rPr>
          <w:b/>
        </w:rPr>
        <w:t xml:space="preserve">Tulos</w:t>
      </w:r>
    </w:p>
    <w:p>
      <w:r>
        <w:t xml:space="preserve">Mitä tapahtui, kun raketti laskeutui kibbutsin lähelle?</w:t>
      </w:r>
    </w:p>
    <w:p>
      <w:r>
        <w:rPr>
          <w:b/>
        </w:rPr>
        <w:t xml:space="preserve">Esimerkki 6.1373</w:t>
      </w:r>
    </w:p>
    <w:p>
      <w:r>
        <w:t xml:space="preserve">Läpikulku: Levyä saatetaan pian haastatella kolmannen kerran. Poliisi tutkii väitteitä, joiden mukaan paikkoja parlamentin ylähuoneessa, parlamentin valitsemattomassa ylähuoneessa, on tarjottu vastineeksi taloudellisesta avusta poliittisille puolueille, mukaan lukien työväenpuolueelle sen jälkeen, kun siitä tuli hallituspuolue vuonna 1997, mikä on vastoin vuoden 1925 Honours (Prevention of Abuse) Act -lakia.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voinut tapahtua ennen Levyn haastattelua?</w:t>
      </w:r>
    </w:p>
    <w:p>
      <w:r>
        <w:rPr>
          <w:b/>
        </w:rPr>
        <w:t xml:space="preserve">Tulos</w:t>
      </w:r>
    </w:p>
    <w:p>
      <w:r>
        <w:t xml:space="preserve">Mitä tapahtui ennen Levyn haastattelua?</w:t>
      </w:r>
    </w:p>
    <w:p>
      <w:r>
        <w:rPr>
          <w:b/>
        </w:rPr>
        <w:t xml:space="preserve">Tulos</w:t>
      </w:r>
    </w:p>
    <w:p>
      <w:r>
        <w:t xml:space="preserve">Mitä Levyn haastattelussa voi tapahtua?</w:t>
      </w:r>
    </w:p>
    <w:p>
      <w:r>
        <w:rPr>
          <w:b/>
        </w:rPr>
        <w:t xml:space="preserve">Tulos</w:t>
      </w:r>
    </w:p>
    <w:p>
      <w:r>
        <w:t xml:space="preserve">Mitä tapahtui paikkojen tarjoamisen jälkeen?</w:t>
      </w:r>
    </w:p>
    <w:p>
      <w:r>
        <w:rPr>
          <w:b/>
        </w:rPr>
        <w:t xml:space="preserve">Tulos</w:t>
      </w:r>
    </w:p>
    <w:p>
      <w:r>
        <w:t xml:space="preserve">Mitä tapahtui ennen kuin paikkoja tarjottiin?</w:t>
      </w:r>
    </w:p>
    <w:p>
      <w:r>
        <w:rPr>
          <w:b/>
        </w:rPr>
        <w:t xml:space="preserve">Tulos</w:t>
      </w:r>
    </w:p>
    <w:p>
      <w:r>
        <w:t xml:space="preserve">Mitä tapahtui, kun paikkoja tarjottiin?</w:t>
      </w:r>
    </w:p>
    <w:p>
      <w:r>
        <w:rPr>
          <w:b/>
        </w:rPr>
        <w:t xml:space="preserve">Tulos</w:t>
      </w:r>
    </w:p>
    <w:p>
      <w:r>
        <w:t xml:space="preserve">Mitä on voinut tapahtua paikkojen tarjoamisen jälkeen?</w:t>
      </w:r>
    </w:p>
    <w:p>
      <w:r>
        <w:rPr>
          <w:b/>
        </w:rPr>
        <w:t xml:space="preserve">Tulos</w:t>
      </w:r>
    </w:p>
    <w:p>
      <w:r>
        <w:t xml:space="preserve">Mitä on saattanut tapahtua ennen korvausvaatimusten esittämistä?</w:t>
      </w:r>
    </w:p>
    <w:p>
      <w:r>
        <w:rPr>
          <w:b/>
        </w:rPr>
        <w:t xml:space="preserve">Tulos</w:t>
      </w:r>
    </w:p>
    <w:p>
      <w:r>
        <w:t xml:space="preserve">Mitä voi tapahtua väitteiden esittämisen jälkeen?</w:t>
      </w:r>
    </w:p>
    <w:p>
      <w:r>
        <w:rPr>
          <w:b/>
        </w:rPr>
        <w:t xml:space="preserve">Tulos</w:t>
      </w:r>
    </w:p>
    <w:p>
      <w:r>
        <w:t xml:space="preserve">Mitä tapahtui, kun vaatimuksia esitettiin?</w:t>
      </w:r>
    </w:p>
    <w:p>
      <w:r>
        <w:rPr>
          <w:b/>
        </w:rPr>
        <w:t xml:space="preserve">Tulos</w:t>
      </w:r>
    </w:p>
    <w:p>
      <w:r>
        <w:t xml:space="preserve">Mitä on saattanut tapahtua ennen kuin jostakin ilmoitettiin?</w:t>
      </w:r>
    </w:p>
    <w:p>
      <w:r>
        <w:rPr>
          <w:b/>
        </w:rPr>
        <w:t xml:space="preserve">Tulos</w:t>
      </w:r>
    </w:p>
    <w:p>
      <w:r>
        <w:t xml:space="preserve">Mitä tapahtui ennen kuin jotain ilmoitettiin?</w:t>
      </w:r>
    </w:p>
    <w:p>
      <w:r>
        <w:rPr>
          <w:b/>
        </w:rPr>
        <w:t xml:space="preserve">Tulos</w:t>
      </w:r>
    </w:p>
    <w:p>
      <w:r>
        <w:t xml:space="preserve">Mitä tapahtuu, kun jotain raportoidaan?</w:t>
      </w:r>
    </w:p>
    <w:p>
      <w:r>
        <w:rPr>
          <w:b/>
        </w:rPr>
        <w:t xml:space="preserve">Tulos</w:t>
      </w:r>
    </w:p>
    <w:p>
      <w:r>
        <w:t xml:space="preserve">Mitä voi tapahtua sen jälkeen, kun jotain on ilmoitettu?</w:t>
      </w:r>
    </w:p>
    <w:p>
      <w:r>
        <w:rPr>
          <w:b/>
        </w:rPr>
        <w:t xml:space="preserve">Tulos</w:t>
      </w:r>
    </w:p>
    <w:p>
      <w:r>
        <w:t xml:space="preserve">Mitä on voinut tapahtua ennen taloudellista apua?</w:t>
      </w:r>
    </w:p>
    <w:p>
      <w:r>
        <w:rPr>
          <w:b/>
        </w:rPr>
        <w:t xml:space="preserve">Esimerkki 6.1374</w:t>
      </w:r>
    </w:p>
    <w:p>
      <w:r>
        <w:t xml:space="preserve">Läpikulku: Mutta tänä vuonna ne nousivat kaksikymmentä prosenttia, melko dramaattinen nousu. Mark Potachin mukaan on tunnistettu yli neljäsataa viharyhmää, ja monet niistä ovat yhä menestyksekkäämpiä rekrytoidessaan nuorempia jäseniä Internet-sivujen ja rasistisen rockmusiikin avulla.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viharyhmille tapahtui ennen kuin ne nousivat tänä vuonna?</w:t>
      </w:r>
    </w:p>
    <w:p>
      <w:r>
        <w:rPr>
          <w:b/>
        </w:rPr>
        <w:t xml:space="preserve">Tulos</w:t>
      </w:r>
    </w:p>
    <w:p>
      <w:r>
        <w:t xml:space="preserve">Mitä tapahtui viharyhmien määrälle sen jälkeen, kun ne nousivat tänä vuonna?</w:t>
      </w:r>
    </w:p>
    <w:p>
      <w:r>
        <w:rPr>
          <w:b/>
        </w:rPr>
        <w:t xml:space="preserve">Tulos</w:t>
      </w:r>
    </w:p>
    <w:p>
      <w:r>
        <w:t xml:space="preserve">Mitä tapahtui sinä aikana, kun viharyhmien määrä kasvoi tänä vuonna?</w:t>
      </w:r>
    </w:p>
    <w:p>
      <w:r>
        <w:rPr>
          <w:b/>
        </w:rPr>
        <w:t xml:space="preserve">Tulos</w:t>
      </w:r>
    </w:p>
    <w:p>
      <w:r>
        <w:t xml:space="preserve">Mitä viharyhmille tapahtui ennen kuin niiden määrä väheni 1990-luvulla?</w:t>
      </w:r>
    </w:p>
    <w:p>
      <w:r>
        <w:rPr>
          <w:b/>
        </w:rPr>
        <w:t xml:space="preserve">Tulos</w:t>
      </w:r>
    </w:p>
    <w:p>
      <w:r>
        <w:t xml:space="preserve">Mitä viharyhmille tapahtui sen jälkeen, kun niiden määrä väheni 1990-luvulla?</w:t>
      </w:r>
    </w:p>
    <w:p>
      <w:r>
        <w:rPr>
          <w:b/>
        </w:rPr>
        <w:t xml:space="preserve">Tulos</w:t>
      </w:r>
    </w:p>
    <w:p>
      <w:r>
        <w:t xml:space="preserve">Mitä tapahtui sinä aikana, kun viharyhmien määrä laski 90-luvulla?</w:t>
      </w:r>
    </w:p>
    <w:p>
      <w:r>
        <w:rPr>
          <w:b/>
        </w:rPr>
        <w:t xml:space="preserve">Tulos</w:t>
      </w:r>
    </w:p>
    <w:p>
      <w:r>
        <w:t xml:space="preserve">Mitä viharyhmille tapahtui ennen kuin niiden määrä kasvoi dramaattisesti?</w:t>
      </w:r>
    </w:p>
    <w:p>
      <w:r>
        <w:rPr>
          <w:b/>
        </w:rPr>
        <w:t xml:space="preserve">Tulos</w:t>
      </w:r>
    </w:p>
    <w:p>
      <w:r>
        <w:t xml:space="preserve">Mitä viharyhmille tapahtui sen jälkeen, kun niiden määrä kasvoi dramaattisesti?</w:t>
      </w:r>
    </w:p>
    <w:p>
      <w:r>
        <w:rPr>
          <w:b/>
        </w:rPr>
        <w:t xml:space="preserve">Tulos</w:t>
      </w:r>
    </w:p>
    <w:p>
      <w:r>
        <w:t xml:space="preserve">Mitä viharyhmille tapahtui sinä aikana, kun niiden määrä kasvoi dramaattisesti?</w:t>
      </w:r>
    </w:p>
    <w:p>
      <w:r>
        <w:rPr>
          <w:b/>
        </w:rPr>
        <w:t xml:space="preserve">Tulos</w:t>
      </w:r>
    </w:p>
    <w:p>
      <w:r>
        <w:t xml:space="preserve">Mitä tapahtui ennen kuin viharyhmät onnistuivat rekrytoimaan nuorempia jäseniä?</w:t>
      </w:r>
    </w:p>
    <w:p>
      <w:r>
        <w:rPr>
          <w:b/>
        </w:rPr>
        <w:t xml:space="preserve">Tulos</w:t>
      </w:r>
    </w:p>
    <w:p>
      <w:r>
        <w:t xml:space="preserve">Mitä tapahtui sen jälkeen, kun viharyhmät onnistuivat rekrytoimaan nuorempia jäseniä?</w:t>
      </w:r>
    </w:p>
    <w:p>
      <w:r>
        <w:rPr>
          <w:b/>
        </w:rPr>
        <w:t xml:space="preserve">Tulos</w:t>
      </w:r>
    </w:p>
    <w:p>
      <w:r>
        <w:t xml:space="preserve">Mitä tapahtui, kun viharyhmät onnistuivat rekrytoimaan nuorempia jäseniä?</w:t>
      </w:r>
    </w:p>
    <w:p>
      <w:r>
        <w:rPr>
          <w:b/>
        </w:rPr>
        <w:t xml:space="preserve">Tulos</w:t>
      </w:r>
    </w:p>
    <w:p>
      <w:r>
        <w:t xml:space="preserve">Mitä todennäköisesti tapahtuu viharyhmien dramaattisen kasvun jälkeen?</w:t>
      </w:r>
    </w:p>
    <w:p>
      <w:r>
        <w:rPr>
          <w:b/>
        </w:rPr>
        <w:t xml:space="preserve">Tulos</w:t>
      </w:r>
    </w:p>
    <w:p>
      <w:r>
        <w:t xml:space="preserve">Mitä tapahtui sen jälkeen, kun ryhmät alkoivat käyttää internetiä ja mainostaa rasistista musiikkia?</w:t>
      </w:r>
    </w:p>
    <w:p>
      <w:r>
        <w:rPr>
          <w:b/>
        </w:rPr>
        <w:t xml:space="preserve">Tulos</w:t>
      </w:r>
    </w:p>
    <w:p>
      <w:r>
        <w:t xml:space="preserve">Mitä tapahtui, kun ryhmät alkoivat käyttää internetiä ja mainostaa rasistista musiikkia?</w:t>
      </w:r>
    </w:p>
    <w:p>
      <w:r>
        <w:rPr>
          <w:b/>
        </w:rPr>
        <w:t xml:space="preserve">Esimerkki 6.1375</w:t>
      </w:r>
    </w:p>
    <w:p>
      <w:r>
        <w:t xml:space="preserve">Läpikulku: Mutta kansalaisoikeusryhmät ilmaisivat huolestuneisuutensa viimeisimmästä esimerkistä Arafatin kovakouraisesta reagoinnista hänen kolme vuotta kestäneen itsehallintonsa vastaisiin mielipiteisiin. "Opettajien pidätykset saavat meidät entistä huolestuneemmiksi demokratian ja sananvapauden tilasta palestiinalaisessa yhteiskunnassa", sanoi Riziq Shuqair Ramallahissa toimivasta Al-Haq-ihmisoikeusliikkeestä.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joku ilmaisi?</w:t>
      </w:r>
    </w:p>
    <w:p>
      <w:r>
        <w:rPr>
          <w:b/>
        </w:rPr>
        <w:t xml:space="preserve">Tulos</w:t>
      </w:r>
    </w:p>
    <w:p>
      <w:r>
        <w:t xml:space="preserve">Mitä tapahtui, kun joku ilmaisi?</w:t>
      </w:r>
    </w:p>
    <w:p>
      <w:r>
        <w:rPr>
          <w:b/>
        </w:rPr>
        <w:t xml:space="preserve">Tulos</w:t>
      </w:r>
    </w:p>
    <w:p>
      <w:r>
        <w:t xml:space="preserve">Mitä tapahtui pidätysten jälkeen?</w:t>
      </w:r>
    </w:p>
    <w:p>
      <w:r>
        <w:rPr>
          <w:b/>
        </w:rPr>
        <w:t xml:space="preserve">Tulos</w:t>
      </w:r>
    </w:p>
    <w:p>
      <w:r>
        <w:t xml:space="preserve">Mitä tapahtui ennen pidätyksiä?</w:t>
      </w:r>
    </w:p>
    <w:p>
      <w:r>
        <w:rPr>
          <w:b/>
        </w:rPr>
        <w:t xml:space="preserve">Tulos</w:t>
      </w:r>
    </w:p>
    <w:p>
      <w:r>
        <w:t xml:space="preserve">Mikä alkoi ennen pidätyksiä?</w:t>
      </w:r>
    </w:p>
    <w:p>
      <w:r>
        <w:rPr>
          <w:b/>
        </w:rPr>
        <w:t xml:space="preserve">Esimerkki 6.1376</w:t>
      </w:r>
    </w:p>
    <w:p>
      <w:r>
        <w:t xml:space="preserve">Läpikulku: He löysivät poikkeavuuksia, joita kutsutaan fibrilleiksi, pieniksi kuiduiksi, joita tutkijat havaitsivat ensimmäisen kerran lampaiden spongiformista enkefalopatiaa, scrapieta, tutkittaessa. Tutkijoiden mukaan fibrillien esiintyminen vahvisti, että joissakin aivoissa oli merkkejä hullun lehmän tautia vastaavasta koiran taudista.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aivojen tutkimista?</w:t>
      </w:r>
    </w:p>
    <w:p>
      <w:r>
        <w:rPr>
          <w:b/>
        </w:rPr>
        <w:t xml:space="preserve">Tulos</w:t>
      </w:r>
    </w:p>
    <w:p>
      <w:r>
        <w:t xml:space="preserve">Mitä tapahtui ennen aivojen tutkimista?</w:t>
      </w:r>
    </w:p>
    <w:p>
      <w:r>
        <w:rPr>
          <w:b/>
        </w:rPr>
        <w:t xml:space="preserve">Tulos</w:t>
      </w:r>
    </w:p>
    <w:p>
      <w:r>
        <w:t xml:space="preserve">Mitä tapahtui aivojen tutkimisen jälkeen?</w:t>
      </w:r>
    </w:p>
    <w:p>
      <w:r>
        <w:rPr>
          <w:b/>
        </w:rPr>
        <w:t xml:space="preserve">Tulos</w:t>
      </w:r>
    </w:p>
    <w:p>
      <w:r>
        <w:t xml:space="preserve">Mitä tapahtui, ennen kuin he osoittivat merkkejä?</w:t>
      </w:r>
    </w:p>
    <w:p>
      <w:r>
        <w:rPr>
          <w:b/>
        </w:rPr>
        <w:t xml:space="preserve">Tulos</w:t>
      </w:r>
    </w:p>
    <w:p>
      <w:r>
        <w:t xml:space="preserve">Mitä tapahtui sen jälkeen, kun he osoittivat merkkejä?</w:t>
      </w:r>
    </w:p>
    <w:p>
      <w:r>
        <w:rPr>
          <w:b/>
        </w:rPr>
        <w:t xml:space="preserve">Esimerkki 6.1377</w:t>
      </w:r>
    </w:p>
    <w:p>
      <w:r>
        <w:t xml:space="preserve">Läpikulku: Analyytikot sanoivat, että brittiläisen kemikaali- ja tekstiilialan yrityksen suunnitelma, joka edellyttää osakkeenomistajien hyväksyntää, loisi uuden, pörssilistatun brittiläisen osakkeen, jonka todennäköinen markkina-arvo olisi 300 miljoonasta dollarista (473 miljoonasta dollarista) 400 miljoonaan dollariin. Courtaulds Textiles -nimisen erillisen yhtiön perustaminen voisi tulla voimaan jo ensi vuoden ensimmäisellä neljänneksellä.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tekstiilialan yrityksen suunnitelman jälkeen?</w:t>
      </w:r>
    </w:p>
    <w:p>
      <w:r>
        <w:rPr>
          <w:b/>
        </w:rPr>
        <w:t xml:space="preserve">Tulos</w:t>
      </w:r>
    </w:p>
    <w:p>
      <w:r>
        <w:t xml:space="preserve">Mitä tapahtuu suunnitelman hyväksymisen jälkeen?</w:t>
      </w:r>
    </w:p>
    <w:p>
      <w:r>
        <w:rPr>
          <w:b/>
        </w:rPr>
        <w:t xml:space="preserve">Tulos</w:t>
      </w:r>
    </w:p>
    <w:p>
      <w:r>
        <w:t xml:space="preserve">Mitä pitäisi tapahtua ennen luomista?</w:t>
      </w:r>
    </w:p>
    <w:p>
      <w:r>
        <w:rPr>
          <w:b/>
        </w:rPr>
        <w:t xml:space="preserve">Tulos</w:t>
      </w:r>
    </w:p>
    <w:p>
      <w:r>
        <w:t xml:space="preserve">Mitä pitäisi tapahtua ennen pääomittamista?</w:t>
      </w:r>
    </w:p>
    <w:p>
      <w:r>
        <w:rPr>
          <w:b/>
        </w:rPr>
        <w:t xml:space="preserve">Tulos</w:t>
      </w:r>
    </w:p>
    <w:p>
      <w:r>
        <w:t xml:space="preserve">Mitä tapahtuu yrityksen perustamisen jälkeen?</w:t>
      </w:r>
    </w:p>
    <w:p>
      <w:r>
        <w:rPr>
          <w:b/>
        </w:rPr>
        <w:t xml:space="preserve">Esimerkki 6.1378</w:t>
      </w:r>
    </w:p>
    <w:p>
      <w:r>
        <w:t xml:space="preserve">Läpikulku: Kardinaali Kungin säätiö kertoi tänne faksatussa lausunnossaan, että kuusi julkisen turvallisuuden virkamiestä tutki isä Zen Caijunin kotia 29. maaliskuuta viiden tunnin ajan ja vei sieltä käteistä rahaa, videonauhurin, uskonnollisia videoita ja muita sähkötarvikkeita. "Kuuden poliisin tekemä ratsia alkoi myöhään illalla 29. maaliskuuta ja jatkui varhain aamulla 30. maaliskuuta ja kesti noin viisi tuntia", lausunnossa sanottiin ja lisättiin, että etsinnälle ei annettu syytä eikä takavarikoidusta tavarasta annettu kuittia.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turvallisuusviranomaiset tekivät kotietsinnän?</w:t>
      </w:r>
    </w:p>
    <w:p>
      <w:r>
        <w:rPr>
          <w:b/>
        </w:rPr>
        <w:t xml:space="preserve">Tulos</w:t>
      </w:r>
    </w:p>
    <w:p>
      <w:r>
        <w:t xml:space="preserve">Mitä ei tapahtunut ennen kuin turvallisuusviranomaiset tekivät kotietsinnän?</w:t>
      </w:r>
    </w:p>
    <w:p>
      <w:r>
        <w:rPr>
          <w:b/>
        </w:rPr>
        <w:t xml:space="preserve">Tulos</w:t>
      </w:r>
    </w:p>
    <w:p>
      <w:r>
        <w:t xml:space="preserve">Mitä tapahtui sen jälkeen, kun turvallisuusviranomaiset tutkivat kodin?</w:t>
      </w:r>
    </w:p>
    <w:p>
      <w:r>
        <w:rPr>
          <w:b/>
        </w:rPr>
        <w:t xml:space="preserve">Tulos</w:t>
      </w:r>
    </w:p>
    <w:p>
      <w:r>
        <w:t xml:space="preserve">Mitä ei tapahtunut sen jälkeen, kun turvallisuusviranomaiset tutkivat kodin?</w:t>
      </w:r>
    </w:p>
    <w:p>
      <w:r>
        <w:rPr>
          <w:b/>
        </w:rPr>
        <w:t xml:space="preserve">Tulos</w:t>
      </w:r>
    </w:p>
    <w:p>
      <w:r>
        <w:t xml:space="preserve">Mitä tapahtui ennen kuin turvallisuusviranomaiset takavarikoivat tavaroita?</w:t>
      </w:r>
    </w:p>
    <w:p>
      <w:r>
        <w:rPr>
          <w:b/>
        </w:rPr>
        <w:t xml:space="preserve">Tulos</w:t>
      </w:r>
    </w:p>
    <w:p>
      <w:r>
        <w:t xml:space="preserve">Mitä tapahtui, kun turvallisuusviranomaiset takavarikoivat tavarat?</w:t>
      </w:r>
    </w:p>
    <w:p>
      <w:r>
        <w:rPr>
          <w:b/>
        </w:rPr>
        <w:t xml:space="preserve">Tulos</w:t>
      </w:r>
    </w:p>
    <w:p>
      <w:r>
        <w:t xml:space="preserve">Mitä tapahtui, kun turvallisuusviranomaiset takavarikoivat tavaroita?</w:t>
      </w:r>
    </w:p>
    <w:p>
      <w:r>
        <w:rPr>
          <w:b/>
        </w:rPr>
        <w:t xml:space="preserve">Tulos</w:t>
      </w:r>
    </w:p>
    <w:p>
      <w:r>
        <w:t xml:space="preserve">Mitä ei tapahtunut, kun turvallisuusviranomaiset takavarikoivat tavarat?</w:t>
      </w:r>
    </w:p>
    <w:p>
      <w:r>
        <w:rPr>
          <w:b/>
        </w:rPr>
        <w:t xml:space="preserve">Tulos</w:t>
      </w:r>
    </w:p>
    <w:p>
      <w:r>
        <w:t xml:space="preserve">Mitä tapahtui sen jälkeen, kun ilmoitus oli faksattu?</w:t>
      </w:r>
    </w:p>
    <w:p>
      <w:r>
        <w:rPr>
          <w:b/>
        </w:rPr>
        <w:t xml:space="preserve">Tulos</w:t>
      </w:r>
    </w:p>
    <w:p>
      <w:r>
        <w:t xml:space="preserve">Mitä tapahtui ennen lausunnon faksaamista?</w:t>
      </w:r>
    </w:p>
    <w:p>
      <w:r>
        <w:rPr>
          <w:b/>
        </w:rPr>
        <w:t xml:space="preserve">Tulos</w:t>
      </w:r>
    </w:p>
    <w:p>
      <w:r>
        <w:t xml:space="preserve">Mitä ei tapahtunut ennen lausunnon faksaamista?</w:t>
      </w:r>
    </w:p>
    <w:p>
      <w:r>
        <w:rPr>
          <w:b/>
        </w:rPr>
        <w:t xml:space="preserve">Tulos</w:t>
      </w:r>
    </w:p>
    <w:p>
      <w:r>
        <w:t xml:space="preserve">Mitä tapahtui sen jälkeen, kun kardinaali Kungin säätiö puhui?</w:t>
      </w:r>
    </w:p>
    <w:p>
      <w:r>
        <w:rPr>
          <w:b/>
        </w:rPr>
        <w:t xml:space="preserve">Tulos</w:t>
      </w:r>
    </w:p>
    <w:p>
      <w:r>
        <w:t xml:space="preserve">Mitä tapahtui ennen kuin Kardinaali-Kung-säätiö puhui?</w:t>
      </w:r>
    </w:p>
    <w:p>
      <w:r>
        <w:rPr>
          <w:b/>
        </w:rPr>
        <w:t xml:space="preserve">Esimerkki 6.1379</w:t>
      </w:r>
    </w:p>
    <w:p>
      <w:r>
        <w:t xml:space="preserve">Läpikulku: Rompres-uutistoimisto kertoi lauantaina, että yhä useammat Israelin kansalaiset pyytävät Romanian kansalaisuutta, ja siteerasi Romanian Israelin-suurlähettilästä Mariana Stoicaa. Stoican mukaan hakijat ovat Romaniasta kotoisin olevia juutalaisia, jotka haluavat saada uudelleen Romanian kansalaisuuden, tai Romaniassa syntyneiden henkilöiden toisen sukupolven jälkeläisiä, jotka haluavat saada Romanian kansalaisuuden.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kansallisen Rompres-uutistoimiston lauantaista raporttia?</w:t>
      </w:r>
    </w:p>
    <w:p>
      <w:r>
        <w:rPr>
          <w:b/>
        </w:rPr>
        <w:t xml:space="preserve">Tulos</w:t>
      </w:r>
    </w:p>
    <w:p>
      <w:r>
        <w:t xml:space="preserve">Mitä tapahtui kansallisen Rompres-uutistoimiston lauantaisen raportin jälkeen?</w:t>
      </w:r>
    </w:p>
    <w:p>
      <w:r>
        <w:rPr>
          <w:b/>
        </w:rPr>
        <w:t xml:space="preserve">Tulos</w:t>
      </w:r>
    </w:p>
    <w:p>
      <w:r>
        <w:t xml:space="preserve">Mitä tulevaisuudessa voisi mahdollisesti tapahtua?</w:t>
      </w:r>
    </w:p>
    <w:p>
      <w:r>
        <w:rPr>
          <w:b/>
        </w:rPr>
        <w:t xml:space="preserve">Tulos</w:t>
      </w:r>
    </w:p>
    <w:p>
      <w:r>
        <w:t xml:space="preserve">Mitä ei voisi koskaan tapahtua tulevaisuudessa?</w:t>
      </w:r>
    </w:p>
    <w:p>
      <w:r>
        <w:rPr>
          <w:b/>
        </w:rPr>
        <w:t xml:space="preserve">Esimerkki 6.1380</w:t>
      </w:r>
    </w:p>
    <w:p>
      <w:r>
        <w:t xml:space="preserve">Läpikulku: "Meksiko on hyvä joukkue, olin erittäin vaikuttunut heistä Confederations Cupissa. Angola on minulle uusi joukkue.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Confederations Cupin aikana?</w:t>
      </w:r>
    </w:p>
    <w:p>
      <w:r>
        <w:rPr>
          <w:b/>
        </w:rPr>
        <w:t xml:space="preserve">Tulos</w:t>
      </w:r>
    </w:p>
    <w:p>
      <w:r>
        <w:t xml:space="preserve">Mitä on tapahtunut Confederations Cupin jälkeen?</w:t>
      </w:r>
    </w:p>
    <w:p>
      <w:r>
        <w:rPr>
          <w:b/>
        </w:rPr>
        <w:t xml:space="preserve">Tulos</w:t>
      </w:r>
    </w:p>
    <w:p>
      <w:r>
        <w:t xml:space="preserve">Mitä on tapahtunut Confederations Cupin jälkeen?</w:t>
      </w:r>
    </w:p>
    <w:p>
      <w:r>
        <w:rPr>
          <w:b/>
        </w:rPr>
        <w:t xml:space="preserve">Tulos</w:t>
      </w:r>
    </w:p>
    <w:p>
      <w:r>
        <w:t xml:space="preserve">Mitä tapahtui ennen Confederations Cupia?</w:t>
      </w:r>
    </w:p>
    <w:p>
      <w:r>
        <w:rPr>
          <w:b/>
        </w:rPr>
        <w:t xml:space="preserve">Esimerkki 6.1381</w:t>
      </w:r>
    </w:p>
    <w:p>
      <w:r>
        <w:t xml:space="preserve">Läpikulku: Sioufas sanoi, että hallituksen esityksen mukaan luotaisiin mekanismi, joka tarjoaisi tiedotus- ja yhteistyöyhteyden, jonka avulla pienemmät yritykset voisivat oppia monikansallisilta yrityksiltä pääsystä maailmanmarkkinoille. Sioufas esitti huomautuksensa OECD:n, Aasian ja Tyynenmeren taloudellisen yhteistyön (APEC) ja kehitysministeriön sponsoroiman kolmipäiväisen konferenssin avajaisissa Ateenassa.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konferenssin jälkeen luotaisiin?</w:t>
      </w:r>
    </w:p>
    <w:p>
      <w:r>
        <w:rPr>
          <w:b/>
        </w:rPr>
        <w:t xml:space="preserve">Tulos</w:t>
      </w:r>
    </w:p>
    <w:p>
      <w:r>
        <w:t xml:space="preserve">Mitä konferenssin jälkeen luotu mekanismi tekisi?</w:t>
      </w:r>
    </w:p>
    <w:p>
      <w:r>
        <w:rPr>
          <w:b/>
        </w:rPr>
        <w:t xml:space="preserve">Tulos</w:t>
      </w:r>
    </w:p>
    <w:p>
      <w:r>
        <w:t xml:space="preserve">Mitä yritykset voisivat tehdä mekanismin luomisen jälkeen?</w:t>
      </w:r>
    </w:p>
    <w:p>
      <w:r>
        <w:rPr>
          <w:b/>
        </w:rPr>
        <w:t xml:space="preserve">Tulos</w:t>
      </w:r>
    </w:p>
    <w:p>
      <w:r>
        <w:t xml:space="preserve">Mitä yritykset oppisivat mekanismin luomisen jälkeen?</w:t>
      </w:r>
    </w:p>
    <w:p>
      <w:r>
        <w:rPr>
          <w:b/>
        </w:rPr>
        <w:t xml:space="preserve">Tulos</w:t>
      </w:r>
    </w:p>
    <w:p>
      <w:r>
        <w:t xml:space="preserve">Mitä Sioufas teki konferenssin avaamisen jälkeen?</w:t>
      </w:r>
    </w:p>
    <w:p>
      <w:r>
        <w:rPr>
          <w:b/>
        </w:rPr>
        <w:t xml:space="preserve">Tulos</w:t>
      </w:r>
    </w:p>
    <w:p>
      <w:r>
        <w:t xml:space="preserve">Mikä tapahtuma tapahtui ennen kuin mitään mekanismia voitiin luoda?</w:t>
      </w:r>
    </w:p>
    <w:p>
      <w:r>
        <w:rPr>
          <w:b/>
        </w:rPr>
        <w:t xml:space="preserve">Tulos</w:t>
      </w:r>
    </w:p>
    <w:p>
      <w:r>
        <w:t xml:space="preserve">Mitä hallitus teki, mistä puhuttiin konferenssin aikana?</w:t>
      </w:r>
    </w:p>
    <w:p>
      <w:r>
        <w:rPr>
          <w:b/>
        </w:rPr>
        <w:t xml:space="preserve">Esimerkki 6.1382</w:t>
      </w:r>
    </w:p>
    <w:p>
      <w:r>
        <w:t xml:space="preserve">Läpikulku: Toisen päätöksen myötä öljyn hinta nousi välittömästi, ja toinen päätös enteilee laajenemisen jatkumista, sillä toinen afrikkalainen tuottaja, Sudan, voi liittyä mukaan maaliskuussa. Huolimatta Saudi-Arabian öljyministeri Ali al-Nuaimin vastalauseista, joiden mukaan kartelli ei pyrkinyt hinnoitteluun, analyytikot olivat yksimielisiä siitä, että OPEC:n jäsenet olivat asettuneet riviin puolustaakseen 60 dollaria tynnyriltä.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ensimmäisen päätöksen jälkeen?</w:t>
      </w:r>
    </w:p>
    <w:p>
      <w:r>
        <w:rPr>
          <w:b/>
        </w:rPr>
        <w:t xml:space="preserve">Tulos</w:t>
      </w:r>
    </w:p>
    <w:p>
      <w:r>
        <w:t xml:space="preserve">Mitä todennäköisesti tapahtui ennen ensimmäistä päätöstä?</w:t>
      </w:r>
    </w:p>
    <w:p>
      <w:r>
        <w:rPr>
          <w:b/>
        </w:rPr>
        <w:t xml:space="preserve">Tulos</w:t>
      </w:r>
    </w:p>
    <w:p>
      <w:r>
        <w:t xml:space="preserve">Mitä Ali al-Nuaimi sanoi, ettei ennen ensimmäistä päätöstä tapahtunut?</w:t>
      </w:r>
    </w:p>
    <w:p>
      <w:r>
        <w:rPr>
          <w:b/>
        </w:rPr>
        <w:t xml:space="preserve">Tulos</w:t>
      </w:r>
    </w:p>
    <w:p>
      <w:r>
        <w:t xml:space="preserve">Mitä tapahtui ennen kuin öljyn hinta nousi?</w:t>
      </w:r>
    </w:p>
    <w:p>
      <w:r>
        <w:rPr>
          <w:b/>
        </w:rPr>
        <w:t xml:space="preserve">Tulos</w:t>
      </w:r>
    </w:p>
    <w:p>
      <w:r>
        <w:t xml:space="preserve">Mitä luultavasti tapahtuu öljyn hinnan nousun jälkeen?</w:t>
      </w:r>
    </w:p>
    <w:p>
      <w:r>
        <w:rPr>
          <w:b/>
        </w:rPr>
        <w:t xml:space="preserve">Tulos</w:t>
      </w:r>
    </w:p>
    <w:p>
      <w:r>
        <w:t xml:space="preserve">Mitä todennäköisesti tapahtui ensimmäisen päätöksen aikana?</w:t>
      </w:r>
    </w:p>
    <w:p>
      <w:r>
        <w:rPr>
          <w:b/>
        </w:rPr>
        <w:t xml:space="preserve">Tulos</w:t>
      </w:r>
    </w:p>
    <w:p>
      <w:r>
        <w:t xml:space="preserve">Mitä voi tapahtua toisen päätöksen jälkeen?</w:t>
      </w:r>
    </w:p>
    <w:p>
      <w:r>
        <w:rPr>
          <w:b/>
        </w:rPr>
        <w:t xml:space="preserve">Tulos</w:t>
      </w:r>
    </w:p>
    <w:p>
      <w:r>
        <w:t xml:space="preserve">Mitä tapahtui ennen toista päätöstä?</w:t>
      </w:r>
    </w:p>
    <w:p>
      <w:r>
        <w:rPr>
          <w:b/>
        </w:rPr>
        <w:t xml:space="preserve">Tulos</w:t>
      </w:r>
    </w:p>
    <w:p>
      <w:r>
        <w:t xml:space="preserve">Mitä tapahtui, kun analyytikot olivat yksimielisiä mielipiteestään?</w:t>
      </w:r>
    </w:p>
    <w:p>
      <w:r>
        <w:rPr>
          <w:b/>
        </w:rPr>
        <w:t xml:space="preserve">Tulos</w:t>
      </w:r>
    </w:p>
    <w:p>
      <w:r>
        <w:t xml:space="preserve">Mitä todennäköisesti tapahtui ennen kuin analyytikot olivat yksimielisiä mielipiteestään?</w:t>
      </w:r>
    </w:p>
    <w:p>
      <w:r>
        <w:rPr>
          <w:b/>
        </w:rPr>
        <w:t xml:space="preserve">Tulos</w:t>
      </w:r>
    </w:p>
    <w:p>
      <w:r>
        <w:t xml:space="preserve">Mitä todennäköisesti tapahtui sen jälkeen, kun analyytikot olivat yksimielisiä mielipiteestään?</w:t>
      </w:r>
    </w:p>
    <w:p>
      <w:r>
        <w:rPr>
          <w:b/>
        </w:rPr>
        <w:t xml:space="preserve">Tulos</w:t>
      </w:r>
    </w:p>
    <w:p>
      <w:r>
        <w:t xml:space="preserve">Mitä tapahtui sen jälkeen, kun OPEC:n jäsenet olivat jonottaneet puolustaakseen 60 dollaria tynnyriltä?</w:t>
      </w:r>
    </w:p>
    <w:p>
      <w:r>
        <w:rPr>
          <w:b/>
        </w:rPr>
        <w:t xml:space="preserve">Esimerkki 6.1383</w:t>
      </w:r>
    </w:p>
    <w:p>
      <w:r>
        <w:t xml:space="preserve">Läpikulku: Weisfield'sin 87 myymälän osto nostaa Ratnersin läsnäolon Yhdysvalloissa 450 myymälään. Noin 30 prosenttia Ratnersin voitosta tulee jo nyt Yhdysvalloista.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yritysostoa?</w:t>
      </w:r>
    </w:p>
    <w:p>
      <w:r>
        <w:rPr>
          <w:b/>
        </w:rPr>
        <w:t xml:space="preserve">Tulos</w:t>
      </w:r>
    </w:p>
    <w:p>
      <w:r>
        <w:t xml:space="preserve">Mitä tapahtui yrityskaupan jälkeen?</w:t>
      </w:r>
    </w:p>
    <w:p>
      <w:r>
        <w:rPr>
          <w:b/>
        </w:rPr>
        <w:t xml:space="preserve">Tulos</w:t>
      </w:r>
    </w:p>
    <w:p>
      <w:r>
        <w:t xml:space="preserve">Mitä tapahtui hankinnan aikana?</w:t>
      </w:r>
    </w:p>
    <w:p>
      <w:r>
        <w:rPr>
          <w:b/>
        </w:rPr>
        <w:t xml:space="preserve">Esimerkki 6.1384</w:t>
      </w:r>
    </w:p>
    <w:p>
      <w:r>
        <w:t xml:space="preserve">Läpikulku: Hän sanoi: "Uskomme, että on hyvät mahdollisuudet päästä sopimukseen neuvostossa ensi viikolla". Kuten kaikki verotuksen yhdenmukaistamista EU:ssa koskevat kysymykset, 25 jäsenvaltion on hyväksyttävä luettelo yksimielisesti.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hän sanoi tuon?</w:t>
      </w:r>
    </w:p>
    <w:p>
      <w:r>
        <w:rPr>
          <w:b/>
        </w:rPr>
        <w:t xml:space="preserve">Tulos</w:t>
      </w:r>
    </w:p>
    <w:p>
      <w:r>
        <w:t xml:space="preserve">Mitä on tapahduttava ennen yhdenmukaistamista?</w:t>
      </w:r>
    </w:p>
    <w:p>
      <w:r>
        <w:rPr>
          <w:b/>
        </w:rPr>
        <w:t xml:space="preserve">Tulos</w:t>
      </w:r>
    </w:p>
    <w:p>
      <w:r>
        <w:t xml:space="preserve">Mitä on tapahtunut ennen kuin sopimukseen on todennäköisesti päästy?</w:t>
      </w:r>
    </w:p>
    <w:p>
      <w:r>
        <w:rPr>
          <w:b/>
        </w:rPr>
        <w:t xml:space="preserve">Tulos</w:t>
      </w:r>
    </w:p>
    <w:p>
      <w:r>
        <w:t xml:space="preserve">Mitä tapahtuu sen jälkeen, kun hän sanoi sen?</w:t>
      </w:r>
    </w:p>
    <w:p>
      <w:r>
        <w:rPr>
          <w:b/>
        </w:rPr>
        <w:t xml:space="preserve">Tulos</w:t>
      </w:r>
    </w:p>
    <w:p>
      <w:r>
        <w:t xml:space="preserve">Mitä luultavasti tapahtuu sen jälkeen, kun hän sanoi sen?</w:t>
      </w:r>
    </w:p>
    <w:p>
      <w:r>
        <w:rPr>
          <w:b/>
        </w:rPr>
        <w:t xml:space="preserve">Tulos</w:t>
      </w:r>
    </w:p>
    <w:p>
      <w:r>
        <w:t xml:space="preserve">Mitä todennäköisesti tapahtuu ensi viikolla pidettävän neuvoston kokouksen aikana?</w:t>
      </w:r>
    </w:p>
    <w:p>
      <w:r>
        <w:rPr>
          <w:b/>
        </w:rPr>
        <w:t xml:space="preserve">Esimerkki 6.1385</w:t>
      </w:r>
    </w:p>
    <w:p>
      <w:r>
        <w:t xml:space="preserve">Läpikulku: Hänen oma veljensä Pedro Fujimori oli panttivankien joukossa, joiden uskottiin vapautuneen turvallisesti. Perulaisten tiedotusvälineiden mukaan kaikki panttivangit vapautettiin turvallisesti, mutta tätä raporttia ei ole vielä vahvistettu.</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ajatusta?</w:t>
      </w:r>
    </w:p>
    <w:p>
      <w:r>
        <w:rPr>
          <w:b/>
        </w:rPr>
        <w:t xml:space="preserve">Tulos</w:t>
      </w:r>
    </w:p>
    <w:p>
      <w:r>
        <w:t xml:space="preserve">Mitä tapahtui ennen kuin media sanoi?</w:t>
      </w:r>
    </w:p>
    <w:p>
      <w:r>
        <w:rPr>
          <w:b/>
        </w:rPr>
        <w:t xml:space="preserve">Tulos</w:t>
      </w:r>
    </w:p>
    <w:p>
      <w:r>
        <w:t xml:space="preserve">Mitä arveltiin tapahtuneen sen jälkeen, kun Fujimori oli panttivankien joukossa?</w:t>
      </w:r>
    </w:p>
    <w:p>
      <w:r>
        <w:rPr>
          <w:b/>
        </w:rPr>
        <w:t xml:space="preserve">Tulos</w:t>
      </w:r>
    </w:p>
    <w:p>
      <w:r>
        <w:t xml:space="preserve">Mitä on voinut tapahtua ennen kuin media sanoi?</w:t>
      </w:r>
    </w:p>
    <w:p>
      <w:r>
        <w:rPr>
          <w:b/>
        </w:rPr>
        <w:t xml:space="preserve">Esimerkki 6.1386</w:t>
      </w:r>
    </w:p>
    <w:p>
      <w:r>
        <w:t xml:space="preserve">Läpikulku: Ryhmän jäsenet edustavat noin 85 prosenttia maailman bruttokansantuotteesta, 80 prosenttia maailmankaupasta ja kahta kolmasosaa maailman väestöstä.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ryhmän jäsenten tiedettiin edustavan noin 85 prosenttia maailman bruttokansantuotteesta, 80 prosenttia maailmankaupasta ja kahta kolmasosaa maailman väestöstä?</w:t>
      </w:r>
    </w:p>
    <w:p>
      <w:r>
        <w:rPr>
          <w:b/>
        </w:rPr>
        <w:t xml:space="preserve">Esimerkki 6.1387</w:t>
      </w:r>
    </w:p>
    <w:p>
      <w:r>
        <w:t xml:space="preserve">Läpikulku: Yli 17 000 ulkomaalaista sotilasta riisui aseista kymmeniätuhansia kapinallisia ja miliisitaistelijoita YK:n suurimmassa rauhanturvaamismenestyksessä Afrikassa moneen vuoteen Angolan, Ruandan ja Somalian 1990-luvun epäonnistumisten jälkeen.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1990-luvun romahdusten jälkeen?</w:t>
      </w:r>
    </w:p>
    <w:p>
      <w:r>
        <w:rPr>
          <w:b/>
        </w:rPr>
        <w:t xml:space="preserve">Tulos</w:t>
      </w:r>
    </w:p>
    <w:p>
      <w:r>
        <w:t xml:space="preserve">Mikä alkoi ennen 1990-luvun romahduksia?</w:t>
      </w:r>
    </w:p>
    <w:p>
      <w:r>
        <w:rPr>
          <w:b/>
        </w:rPr>
        <w:t xml:space="preserve">Tulos</w:t>
      </w:r>
    </w:p>
    <w:p>
      <w:r>
        <w:t xml:space="preserve">Mikä jatkui 1990-luvun romahdusten jälkeen?</w:t>
      </w:r>
    </w:p>
    <w:p>
      <w:r>
        <w:rPr>
          <w:b/>
        </w:rPr>
        <w:t xml:space="preserve">Tulos</w:t>
      </w:r>
    </w:p>
    <w:p>
      <w:r>
        <w:t xml:space="preserve">Mitä tapahtui sen jälkeen, kun YK aloitti rauhanturvaamisen?</w:t>
      </w:r>
    </w:p>
    <w:p>
      <w:r>
        <w:rPr>
          <w:b/>
        </w:rPr>
        <w:t xml:space="preserve">Tulos</w:t>
      </w:r>
    </w:p>
    <w:p>
      <w:r>
        <w:t xml:space="preserve">Mitä tapahtui ennen kuin YK aloitti rauhanturvaamisen?</w:t>
      </w:r>
    </w:p>
    <w:p>
      <w:r>
        <w:rPr>
          <w:b/>
        </w:rPr>
        <w:t xml:space="preserve">Tulos</w:t>
      </w:r>
    </w:p>
    <w:p>
      <w:r>
        <w:t xml:space="preserve">Mitä tapahtui YK:n menestyksen aikana Afrikassa?</w:t>
      </w:r>
    </w:p>
    <w:p>
      <w:r>
        <w:rPr>
          <w:b/>
        </w:rPr>
        <w:t xml:space="preserve">Tulos</w:t>
      </w:r>
    </w:p>
    <w:p>
      <w:r>
        <w:t xml:space="preserve">Mitä tapahtui ennen YK:n menestystä Afrikassa?</w:t>
      </w:r>
    </w:p>
    <w:p>
      <w:r>
        <w:rPr>
          <w:b/>
        </w:rPr>
        <w:t xml:space="preserve">Tulos</w:t>
      </w:r>
    </w:p>
    <w:p>
      <w:r>
        <w:t xml:space="preserve">Mikä alkoi ennen YK:n menestystä Afrikassa?</w:t>
      </w:r>
    </w:p>
    <w:p>
      <w:r>
        <w:rPr>
          <w:b/>
        </w:rPr>
        <w:t xml:space="preserve">Tulos</w:t>
      </w:r>
    </w:p>
    <w:p>
      <w:r>
        <w:t xml:space="preserve">Mikä alkoi ennen kuin ulkomaiset joukot riisuivat kapinalliset aseista?</w:t>
      </w:r>
    </w:p>
    <w:p>
      <w:r>
        <w:rPr>
          <w:b/>
        </w:rPr>
        <w:t xml:space="preserve">Tulos</w:t>
      </w:r>
    </w:p>
    <w:p>
      <w:r>
        <w:t xml:space="preserve">Mitä tapahtui ennen kuin ulkomaiset joukot riisuivat kapinalliset aseista?</w:t>
      </w:r>
    </w:p>
    <w:p>
      <w:r>
        <w:rPr>
          <w:b/>
        </w:rPr>
        <w:t xml:space="preserve">Tulos</w:t>
      </w:r>
    </w:p>
    <w:p>
      <w:r>
        <w:t xml:space="preserve">Mitä tapahtui, kun ulkomaiset joukot riisuivat kapinallisia aseista?</w:t>
      </w:r>
    </w:p>
    <w:p>
      <w:r>
        <w:rPr>
          <w:b/>
        </w:rPr>
        <w:t xml:space="preserve">Esimerkki 6.1388</w:t>
      </w:r>
    </w:p>
    <w:p>
      <w:r>
        <w:t xml:space="preserve">Läpikulku: Se, osoittautuuko tämä myönteiseksi vai kielteiseksi yhteiskunnan kannalta tulevaisuudessa, jää nähtäväksi. Kaiken kaikkiaan Internetillä on paljon annettavaa.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ei ole tapahtunut ennen kuin jokin on osoittautunut myönteiseksi yhteiskunnalle?</w:t>
      </w:r>
    </w:p>
    <w:p>
      <w:r>
        <w:rPr>
          <w:b/>
        </w:rPr>
        <w:t xml:space="preserve">Tulos</w:t>
      </w:r>
    </w:p>
    <w:p>
      <w:r>
        <w:t xml:space="preserve">mitä ei ole tapahtunut sen jälkeen, kun jokin on osoittautunut myönteiseksi yhteiskunnalle?</w:t>
      </w:r>
    </w:p>
    <w:p>
      <w:r>
        <w:rPr>
          <w:b/>
        </w:rPr>
        <w:t xml:space="preserve">Tulos</w:t>
      </w:r>
    </w:p>
    <w:p>
      <w:r>
        <w:t xml:space="preserve">Mitä tapahtuu ennen kuin jokin asia osoittautuu myönteiseksi yhteiskunnalle?</w:t>
      </w:r>
    </w:p>
    <w:p>
      <w:r>
        <w:rPr>
          <w:b/>
        </w:rPr>
        <w:t xml:space="preserve">Tulos</w:t>
      </w:r>
    </w:p>
    <w:p>
      <w:r>
        <w:t xml:space="preserve">Mitä tapahtuu sen jälkeen, kun jokin asia on osoittautunut myönteiseksi yhteiskunnalle?</w:t>
      </w:r>
    </w:p>
    <w:p>
      <w:r>
        <w:rPr>
          <w:b/>
        </w:rPr>
        <w:t xml:space="preserve">Esimerkki 6.1389</w:t>
      </w:r>
    </w:p>
    <w:p>
      <w:r>
        <w:t xml:space="preserve">Läpikulku: Yadav, ovela poliitikko, kieltäytyi maanantaina eroamasta sen jälkeen, kun CBI syyttää häntä ja 55 muuta poliitikkoa ja byrokraattia 271 miljoonan dollarin talouskorruptioskandaalista. Tiistain raporttien mukaan Intian sisäministeriö aikoo kiidättää liittovaltion joukkoja rikollisille alttiiseen itäiseen osavaltioon, koska pelätään vastareaktioita.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Yadav kieltäytyi?</w:t>
      </w:r>
    </w:p>
    <w:p>
      <w:r>
        <w:rPr>
          <w:b/>
        </w:rPr>
        <w:t xml:space="preserve">Tulos</w:t>
      </w:r>
    </w:p>
    <w:p>
      <w:r>
        <w:t xml:space="preserve">Mitä ei tapahtunut sen jälkeen, kun Yadav kieltäytyi?</w:t>
      </w:r>
    </w:p>
    <w:p>
      <w:r>
        <w:rPr>
          <w:b/>
        </w:rPr>
        <w:t xml:space="preserve">Tulos</w:t>
      </w:r>
    </w:p>
    <w:p>
      <w:r>
        <w:t xml:space="preserve">Mitä tapahtuu sen jälkeen, kun Yadav kieltäytyi?</w:t>
      </w:r>
    </w:p>
    <w:p>
      <w:r>
        <w:rPr>
          <w:b/>
        </w:rPr>
        <w:t xml:space="preserve">Tulos</w:t>
      </w:r>
    </w:p>
    <w:p>
      <w:r>
        <w:t xml:space="preserve">Mitä tapahtui ennen kuin poliitikot joutuivat syytteeseen?</w:t>
      </w:r>
    </w:p>
    <w:p>
      <w:r>
        <w:rPr>
          <w:b/>
        </w:rPr>
        <w:t xml:space="preserve">Tulos</w:t>
      </w:r>
    </w:p>
    <w:p>
      <w:r>
        <w:t xml:space="preserve">Mitä tapahtui sen jälkeen, kun poliitikot olivat sekaantuneet asiaan?</w:t>
      </w:r>
    </w:p>
    <w:p>
      <w:r>
        <w:rPr>
          <w:b/>
        </w:rPr>
        <w:t xml:space="preserve">Tulos</w:t>
      </w:r>
    </w:p>
    <w:p>
      <w:r>
        <w:t xml:space="preserve">Mitä tapahtui sen jälkeen, kun Yadav kieltäytyi?</w:t>
      </w:r>
    </w:p>
    <w:p>
      <w:r>
        <w:rPr>
          <w:b/>
        </w:rPr>
        <w:t xml:space="preserve">Tulos</w:t>
      </w:r>
    </w:p>
    <w:p>
      <w:r>
        <w:t xml:space="preserve">Mitä tapahtumia tapahtui ennen skandaalia?</w:t>
      </w:r>
    </w:p>
    <w:p>
      <w:r>
        <w:rPr>
          <w:b/>
        </w:rPr>
        <w:t xml:space="preserve">Tulos</w:t>
      </w:r>
    </w:p>
    <w:p>
      <w:r>
        <w:t xml:space="preserve">Mitä tapahtumia skandaalin aikana tapahtui?</w:t>
      </w:r>
    </w:p>
    <w:p>
      <w:r>
        <w:rPr>
          <w:b/>
        </w:rPr>
        <w:t xml:space="preserve">Tulos</w:t>
      </w:r>
    </w:p>
    <w:p>
      <w:r>
        <w:t xml:space="preserve">Mikä alkoi ennen raporttien julkaisemista?</w:t>
      </w:r>
    </w:p>
    <w:p>
      <w:r>
        <w:rPr>
          <w:b/>
        </w:rPr>
        <w:t xml:space="preserve">Tulos</w:t>
      </w:r>
    </w:p>
    <w:p>
      <w:r>
        <w:t xml:space="preserve">Mitä tapahtuu raporttien julkaisemisen jälkeen?</w:t>
      </w:r>
    </w:p>
    <w:p>
      <w:r>
        <w:rPr>
          <w:b/>
        </w:rPr>
        <w:t xml:space="preserve">Esimerkki 6.1390</w:t>
      </w:r>
    </w:p>
    <w:p>
      <w:r>
        <w:t xml:space="preserve">Läpikulku: Gremitskikh sanoi tänään järjestetyssä tiedotustilaisuudessa, että myös Sytenkon, YK:n entisen varapääsihteerin, odotetaan vierailevan Bagdadissa. Noin 3 000 Irakissa ja Kuwaitissa kiinni jääneen amerikkalaisen näkymät synkkenivät, kun Saddam lähetti joukkonsa pieneen, öljyrikkaaseen sulttaanikuntaan.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tämänpäiväisen tiedotustilaisuuden jälkeen?</w:t>
      </w:r>
    </w:p>
    <w:p>
      <w:r>
        <w:rPr>
          <w:b/>
        </w:rPr>
        <w:t xml:space="preserve">Tulos</w:t>
      </w:r>
    </w:p>
    <w:p>
      <w:r>
        <w:t xml:space="preserve">Mitä tapahtui, kun Gremitskikh tiedotti lehdistölle?</w:t>
      </w:r>
    </w:p>
    <w:p>
      <w:r>
        <w:rPr>
          <w:b/>
        </w:rPr>
        <w:t xml:space="preserve">Tulos</w:t>
      </w:r>
    </w:p>
    <w:p>
      <w:r>
        <w:t xml:space="preserve">Mikä tapahtuma oli alkanut ennen tämänpäiväistä tiedotustilaisuutta?</w:t>
      </w:r>
    </w:p>
    <w:p>
      <w:r>
        <w:rPr>
          <w:b/>
        </w:rPr>
        <w:t xml:space="preserve">Tulos</w:t>
      </w:r>
    </w:p>
    <w:p>
      <w:r>
        <w:t xml:space="preserve">Mitä olisi voinut tapahtua ennen kuin amerikkalaiset jäivät kiinni?</w:t>
      </w:r>
    </w:p>
    <w:p>
      <w:r>
        <w:rPr>
          <w:b/>
        </w:rPr>
        <w:t xml:space="preserve">Tulos</w:t>
      </w:r>
    </w:p>
    <w:p>
      <w:r>
        <w:t xml:space="preserve">Mitä tapahtui sen jälkeen, kun näkymät pimenivät?</w:t>
      </w:r>
    </w:p>
    <w:p>
      <w:r>
        <w:rPr>
          <w:b/>
        </w:rPr>
        <w:t xml:space="preserve">Esimerkki 6.1391</w:t>
      </w:r>
    </w:p>
    <w:p>
      <w:r>
        <w:t xml:space="preserve">Läpikulku: Klinsmann selitti: "Tietenkin meillä olisi voinut olla paljon vaikeampi ryhmä". "Mutta jokainen vastustaja tarjoaa meille haasteen, ja meidän tehtävämme on hyökätä isäntinä."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Klinsmannin mukaan mitä isännän on tehtävä, kun vastustaja esittää haasteen?</w:t>
      </w:r>
    </w:p>
    <w:p>
      <w:r>
        <w:rPr>
          <w:b/>
        </w:rPr>
        <w:t xml:space="preserve">Tulos</w:t>
      </w:r>
    </w:p>
    <w:p>
      <w:r>
        <w:t xml:space="preserve">Mitä Klinsmann teki sen jälkeen, kun he olivat lopettaneet ryhmän kanssa?</w:t>
      </w:r>
    </w:p>
    <w:p>
      <w:r>
        <w:rPr>
          <w:b/>
        </w:rPr>
        <w:t xml:space="preserve">Tulos</w:t>
      </w:r>
    </w:p>
    <w:p>
      <w:r>
        <w:t xml:space="preserve">Mitä jokainen vastustaja tarjoaa isännän hyökkäyksen aikana?</w:t>
      </w:r>
    </w:p>
    <w:p>
      <w:r>
        <w:rPr>
          <w:b/>
        </w:rPr>
        <w:t xml:space="preserve">Esimerkki 6.1392</w:t>
      </w:r>
    </w:p>
    <w:p>
      <w:r>
        <w:t xml:space="preserve">Läpikulku: Abbas harkitsee nyt useita vaihtoehtoja, kuten kansanäänestyksen järjestämistä tai uusia parlamentti- ja presidentinvaaleja, kertoi avustaja Jasser Abed Rabbo. Haniya sanoi kuitenkin, ettei hän ole osallisena presidentin pohdinnoissa.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harkinnan jälkeen?</w:t>
      </w:r>
    </w:p>
    <w:p>
      <w:r>
        <w:rPr>
          <w:b/>
        </w:rPr>
        <w:t xml:space="preserve">Tulos</w:t>
      </w:r>
    </w:p>
    <w:p>
      <w:r>
        <w:t xml:space="preserve">Mitä voisi tapahtua sen jälkeen, kun Robbo sanoi?</w:t>
      </w:r>
    </w:p>
    <w:p>
      <w:r>
        <w:rPr>
          <w:b/>
        </w:rPr>
        <w:t xml:space="preserve">Tulos</w:t>
      </w:r>
    </w:p>
    <w:p>
      <w:r>
        <w:t xml:space="preserve">Mitä tapahtuu, kun Rabbo sanoi?</w:t>
      </w:r>
    </w:p>
    <w:p>
      <w:r>
        <w:rPr>
          <w:b/>
        </w:rPr>
        <w:t xml:space="preserve">Tulos</w:t>
      </w:r>
    </w:p>
    <w:p>
      <w:r>
        <w:t xml:space="preserve">Mitä tapahtui presidentin neuvottelujen jälkeen?</w:t>
      </w:r>
    </w:p>
    <w:p>
      <w:r>
        <w:rPr>
          <w:b/>
        </w:rPr>
        <w:t xml:space="preserve">Tulos</w:t>
      </w:r>
    </w:p>
    <w:p>
      <w:r>
        <w:t xml:space="preserve">Mitä ei tapahtunut neuvottelujen aikana?</w:t>
      </w:r>
    </w:p>
    <w:p>
      <w:r>
        <w:rPr>
          <w:b/>
        </w:rPr>
        <w:t xml:space="preserve">Esimerkki 6.1393</w:t>
      </w:r>
    </w:p>
    <w:p>
      <w:r>
        <w:t xml:space="preserve">Läpikulku: SunTech Medicalin nousu suurkuluttajaksi ja -valmistajaksi sai SunTech Medicalin toimimaan suoraan näillä kukoistavilla markkinoilla. Yritysmyönteinen ympäristö ja yrityksen perustamisen ja toiminnan suuri helppous Hongkongissa ovat yksi kaupungin monista eduista."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SunTech Medical toimi nousevilla markkinoilla?</w:t>
      </w:r>
    </w:p>
    <w:p>
      <w:r>
        <w:rPr>
          <w:b/>
        </w:rPr>
        <w:t xml:space="preserve">Tulos</w:t>
      </w:r>
    </w:p>
    <w:p>
      <w:r>
        <w:t xml:space="preserve">Mitä tapahtui, kun SunTech Medical toimi nousevilla markkinoilla?</w:t>
      </w:r>
    </w:p>
    <w:p>
      <w:r>
        <w:rPr>
          <w:b/>
        </w:rPr>
        <w:t xml:space="preserve">Tulos</w:t>
      </w:r>
    </w:p>
    <w:p>
      <w:r>
        <w:t xml:space="preserve">Mitä tapahtui sen jälkeen, kun SunTech Medical toimi nousevilla markkinoilla?</w:t>
      </w:r>
    </w:p>
    <w:p>
      <w:r>
        <w:rPr>
          <w:b/>
        </w:rPr>
        <w:t xml:space="preserve">Esimerkki 6.1394</w:t>
      </w:r>
    </w:p>
    <w:p>
      <w:r>
        <w:t xml:space="preserve">Läpikulku: First of America Bank Corp. kertoi saaneensa päätökseen Midwest Financial Group Inc:n oston noin 250 miljoonalla dollarilla. First of America, jolla on nyt 45 pankkia ja 12,5 miljardin dollarin omaisuuserät, ilmoitti tammikuussa sopimuksesta Peoriassa, Ill. osavaltiossa sijaitsevan pankkiholdingyhtiön ostamisesta.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First of America ilmoitti sopimuksesta?</w:t>
      </w:r>
    </w:p>
    <w:p>
      <w:r>
        <w:rPr>
          <w:b/>
        </w:rPr>
        <w:t xml:space="preserve">Tulos</w:t>
      </w:r>
    </w:p>
    <w:p>
      <w:r>
        <w:t xml:space="preserve">Mitä tapahtui ennen kuin First of America ilmoitti sopimuksesta?</w:t>
      </w:r>
    </w:p>
    <w:p>
      <w:r>
        <w:rPr>
          <w:b/>
        </w:rPr>
        <w:t xml:space="preserve">Tulos</w:t>
      </w:r>
    </w:p>
    <w:p>
      <w:r>
        <w:t xml:space="preserve">Mikä johti siihen, että First of America ilmoitti saaneensa yritysostonsa päätökseen?</w:t>
      </w:r>
    </w:p>
    <w:p>
      <w:r>
        <w:rPr>
          <w:b/>
        </w:rPr>
        <w:t xml:space="preserve">Tulos</w:t>
      </w:r>
    </w:p>
    <w:p>
      <w:r>
        <w:t xml:space="preserve">Mitä First of America -yhtiölle tapahtuu sen jälkeen, kun se on saanut yritysostonsa päätökseen?</w:t>
      </w:r>
    </w:p>
    <w:p>
      <w:r>
        <w:rPr>
          <w:b/>
        </w:rPr>
        <w:t xml:space="preserve">Tulos</w:t>
      </w:r>
    </w:p>
    <w:p>
      <w:r>
        <w:t xml:space="preserve">Mitä tapahtui First of America -yhtiölle ennen kuin sillä oli 45 pankkia ja 12,5 miljardin dollarin varat?</w:t>
      </w:r>
    </w:p>
    <w:p>
      <w:r>
        <w:rPr>
          <w:b/>
        </w:rPr>
        <w:t xml:space="preserve">Tulos</w:t>
      </w:r>
    </w:p>
    <w:p>
      <w:r>
        <w:t xml:space="preserve">Mitä First of America -yhtiölle tapahtui sen jälkeen, kun sillä oli 45 pankkia ja 12,5 miljardin dollarin varat?</w:t>
      </w:r>
    </w:p>
    <w:p>
      <w:r>
        <w:rPr>
          <w:b/>
        </w:rPr>
        <w:t xml:space="preserve">Tulos</w:t>
      </w:r>
    </w:p>
    <w:p>
      <w:r>
        <w:t xml:space="preserve">Mitä Midwest Financial Groupille tapahtui ostosopimuksen jälkeen?</w:t>
      </w:r>
    </w:p>
    <w:p>
      <w:r>
        <w:rPr>
          <w:b/>
        </w:rPr>
        <w:t xml:space="preserve">Tulos</w:t>
      </w:r>
    </w:p>
    <w:p>
      <w:r>
        <w:t xml:space="preserve">Mitä Midwest Financial Groupille tapahtui yritysostosopimuksen aikana?</w:t>
      </w:r>
    </w:p>
    <w:p>
      <w:r>
        <w:rPr>
          <w:b/>
        </w:rPr>
        <w:t xml:space="preserve">Esimerkki 6.1395</w:t>
      </w:r>
    </w:p>
    <w:p>
      <w:r>
        <w:t xml:space="preserve">Läpikulku: Barry Bondsin, Jason Giambin ja sprintteri Tim Montgomeryn sanoja käytettiin yhdistämään heidät steroidiskandaaliin. Chroniclen toimittajat Mark Fainaru-Wada ja Lance Williams kirjoittivat kirjan BALCO-skandaalista.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suuren valamiehistön lausunnon jälkeen?</w:t>
      </w:r>
    </w:p>
    <w:p>
      <w:r>
        <w:rPr>
          <w:b/>
        </w:rPr>
        <w:t xml:space="preserve">Tulos</w:t>
      </w:r>
    </w:p>
    <w:p>
      <w:r>
        <w:t xml:space="preserve">Mitä tapahtui ennen suuren valamiehistön lausuntoa?</w:t>
      </w:r>
    </w:p>
    <w:p>
      <w:r>
        <w:rPr>
          <w:b/>
        </w:rPr>
        <w:t xml:space="preserve">Tulos</w:t>
      </w:r>
    </w:p>
    <w:p>
      <w:r>
        <w:t xml:space="preserve">Mitä tapahtui ennen suuren valamiehistön todistajanlausuntoa, mutta se ei ole päättynyt?</w:t>
      </w:r>
    </w:p>
    <w:p>
      <w:r>
        <w:rPr>
          <w:b/>
        </w:rPr>
        <w:t xml:space="preserve">Tulos</w:t>
      </w:r>
    </w:p>
    <w:p>
      <w:r>
        <w:t xml:space="preserve">Mitä tapahtui BALCO-skandaalin jälkeen?</w:t>
      </w:r>
    </w:p>
    <w:p>
      <w:r>
        <w:rPr>
          <w:b/>
        </w:rPr>
        <w:t xml:space="preserve">Tulos</w:t>
      </w:r>
    </w:p>
    <w:p>
      <w:r>
        <w:t xml:space="preserve">Mitä tapahtui ennen BALCO-skandaalia?</w:t>
      </w:r>
    </w:p>
    <w:p>
      <w:r>
        <w:rPr>
          <w:b/>
        </w:rPr>
        <w:t xml:space="preserve">Tulos</w:t>
      </w:r>
    </w:p>
    <w:p>
      <w:r>
        <w:t xml:space="preserve">Mitä tapahtui ennen BALCO-skandaalia, mutta se ei ole päättynyt?</w:t>
      </w:r>
    </w:p>
    <w:p>
      <w:r>
        <w:rPr>
          <w:b/>
        </w:rPr>
        <w:t xml:space="preserve">Tulos</w:t>
      </w:r>
    </w:p>
    <w:p>
      <w:r>
        <w:t xml:space="preserve">Mitä tapahtui ennen kuin Grand jury julkaistiin?</w:t>
      </w:r>
    </w:p>
    <w:p>
      <w:r>
        <w:rPr>
          <w:b/>
        </w:rPr>
        <w:t xml:space="preserve">Tulos</w:t>
      </w:r>
    </w:p>
    <w:p>
      <w:r>
        <w:t xml:space="preserve">Mitä tapahtui sen jälkeen, kun Grand jury julkaistiin?</w:t>
      </w:r>
    </w:p>
    <w:p>
      <w:r>
        <w:rPr>
          <w:b/>
        </w:rPr>
        <w:t xml:space="preserve">Tulos</w:t>
      </w:r>
    </w:p>
    <w:p>
      <w:r>
        <w:t xml:space="preserve">Mitä tapahtui ennen kuin Grand jury julkaistiin, mutta se ei ole päättynyt?</w:t>
      </w:r>
    </w:p>
    <w:p>
      <w:r>
        <w:rPr>
          <w:b/>
        </w:rPr>
        <w:t xml:space="preserve">Tulos</w:t>
      </w:r>
    </w:p>
    <w:p>
      <w:r>
        <w:t xml:space="preserve">Mitä tapahtui ennen kuin Mark Fainaru-Wada ja Lance Williams kirjoittivat kirjan?</w:t>
      </w:r>
    </w:p>
    <w:p>
      <w:r>
        <w:rPr>
          <w:b/>
        </w:rPr>
        <w:t xml:space="preserve">Tulos</w:t>
      </w:r>
    </w:p>
    <w:p>
      <w:r>
        <w:t xml:space="preserve">Mitä tapahtui sen jälkeen, kun Mark Fainaru-Wada ja Lance Williams kirjoittivat kirjan?</w:t>
      </w:r>
    </w:p>
    <w:p>
      <w:r>
        <w:rPr>
          <w:b/>
        </w:rPr>
        <w:t xml:space="preserve">Tulos</w:t>
      </w:r>
    </w:p>
    <w:p>
      <w:r>
        <w:t xml:space="preserve">Mitä tapahtui ennen kuin Mark Fainaru-Wada ja Lance Williams kirjoittivat kirjan, mutta eivät ole saaneet sitä valmiiksi?</w:t>
      </w:r>
    </w:p>
    <w:p>
      <w:r>
        <w:rPr>
          <w:b/>
        </w:rPr>
        <w:t xml:space="preserve">Tulos</w:t>
      </w:r>
    </w:p>
    <w:p>
      <w:r>
        <w:t xml:space="preserve">Mitä tapahtui steroidiskandaalin jälkeen?</w:t>
      </w:r>
    </w:p>
    <w:p>
      <w:r>
        <w:rPr>
          <w:b/>
        </w:rPr>
        <w:t xml:space="preserve">Tulos</w:t>
      </w:r>
    </w:p>
    <w:p>
      <w:r>
        <w:t xml:space="preserve">Mitä tapahtui ennen steroidiskandaalia?</w:t>
      </w:r>
    </w:p>
    <w:p>
      <w:r>
        <w:rPr>
          <w:b/>
        </w:rPr>
        <w:t xml:space="preserve">Tulos</w:t>
      </w:r>
    </w:p>
    <w:p>
      <w:r>
        <w:t xml:space="preserve">Mitä tapahtui ennen steroidiskandaalia, mutta ei ole päättynyt?</w:t>
      </w:r>
    </w:p>
    <w:p>
      <w:r>
        <w:rPr>
          <w:b/>
        </w:rPr>
        <w:t xml:space="preserve">Esimerkki 6.1396</w:t>
      </w:r>
    </w:p>
    <w:p>
      <w:r>
        <w:t xml:space="preserve">Läpikulku: Elianin Miamissa asuvien sukulaisten asianajajien ja hallituksen virkamiesten väliset neuvottelut päättyivät rauhallisesti. Yhdysvaltain maahanmuuttoviranomaiset lykkäsivät tiistaiaamuun asti toimia, jotka koskevat pojan väliaikaisen oleskeluluvan peruuttamista Yhdysvalloissa, mikä antaisi liittovaltion viranomaisille mahdollisuuden ottaa poika lopulta pois sukulaistensa talosta ja palauttaa hänet lopulta Kuubaan.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Mihin tapahtumaan virkamiehet hiipivät?</w:t>
      </w:r>
    </w:p>
    <w:p>
      <w:r>
        <w:rPr>
          <w:b/>
        </w:rPr>
        <w:t xml:space="preserve">Tulos</w:t>
      </w:r>
    </w:p>
    <w:p>
      <w:r>
        <w:t xml:space="preserve">Mihin tapahtumaan Yhdysvaltain maahanmuuttoviranomaiset hiipivät?</w:t>
      </w:r>
    </w:p>
    <w:p>
      <w:r>
        <w:rPr>
          <w:b/>
        </w:rPr>
        <w:t xml:space="preserve">Tulos</w:t>
      </w:r>
    </w:p>
    <w:p>
      <w:r>
        <w:t xml:space="preserve">Mitä tapahtumaa viranomaiset lykkäsivät?</w:t>
      </w:r>
    </w:p>
    <w:p>
      <w:r>
        <w:rPr>
          <w:b/>
        </w:rPr>
        <w:t xml:space="preserve">Tulos</w:t>
      </w:r>
    </w:p>
    <w:p>
      <w:r>
        <w:t xml:space="preserve">Minkä tapahtuman virkamiehet hyväksyivät?</w:t>
      </w:r>
    </w:p>
    <w:p>
      <w:r>
        <w:rPr>
          <w:b/>
        </w:rPr>
        <w:t xml:space="preserve">Esimerkki 6.1397</w:t>
      </w:r>
    </w:p>
    <w:p>
      <w:r>
        <w:t xml:space="preserve">Läpikulku: Hän kiitteli suuresti niitä neljää ehdotusta, jotka Li esitti kahden poliittisen puolueen välisen vaihdon edistämiseksi. Mangula sanoi, että vallankumouspuolue pitää vaihtoa ja yhteistyötä KKK:n kanssa erittäin tärkeänä.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päättynyt ennen Mangulan puhetta?</w:t>
      </w:r>
    </w:p>
    <w:p>
      <w:r>
        <w:rPr>
          <w:b/>
        </w:rPr>
        <w:t xml:space="preserve">Tulos</w:t>
      </w:r>
    </w:p>
    <w:p>
      <w:r>
        <w:t xml:space="preserve">Mikä tai mitkä tapahtumat voisivat alkaa Mangulan puheen jälkeen?</w:t>
      </w:r>
    </w:p>
    <w:p>
      <w:r>
        <w:rPr>
          <w:b/>
        </w:rPr>
        <w:t xml:space="preserve">Tulos</w:t>
      </w:r>
    </w:p>
    <w:p>
      <w:r>
        <w:t xml:space="preserve">Mitä tapahtumia saattaa tapahtua Li:n ehdotusten jälkeen?</w:t>
      </w:r>
    </w:p>
    <w:p>
      <w:r>
        <w:rPr>
          <w:b/>
        </w:rPr>
        <w:t xml:space="preserve">Tulos</w:t>
      </w:r>
    </w:p>
    <w:p>
      <w:r>
        <w:t xml:space="preserve">Mitä tapahtui, kun joku ylisti?</w:t>
      </w:r>
    </w:p>
    <w:p>
      <w:r>
        <w:rPr>
          <w:b/>
        </w:rPr>
        <w:t xml:space="preserve">Tulos</w:t>
      </w:r>
    </w:p>
    <w:p>
      <w:r>
        <w:t xml:space="preserve">Mikä olisi voinut alkaa ennen ylistystä?</w:t>
      </w:r>
    </w:p>
    <w:p>
      <w:r>
        <w:rPr>
          <w:b/>
        </w:rPr>
        <w:t xml:space="preserve">Tulos</w:t>
      </w:r>
    </w:p>
    <w:p>
      <w:r>
        <w:t xml:space="preserve">Mikä olisi saattanut alkaa ennen Li:n ehdotuksia?</w:t>
      </w:r>
    </w:p>
    <w:p>
      <w:r>
        <w:rPr>
          <w:b/>
        </w:rPr>
        <w:t xml:space="preserve">Tulos</w:t>
      </w:r>
    </w:p>
    <w:p>
      <w:r>
        <w:t xml:space="preserve">Mitkä tapahtumat saatiin päätökseen ennen kuin vaihdot saatiin päätökseen?</w:t>
      </w:r>
    </w:p>
    <w:p>
      <w:r>
        <w:rPr>
          <w:b/>
        </w:rPr>
        <w:t xml:space="preserve">Tulos</w:t>
      </w:r>
    </w:p>
    <w:p>
      <w:r>
        <w:t xml:space="preserve">Mitkä tapahtumat saatiin päätökseen, ennen kuin yhteistyö päättyi?</w:t>
      </w:r>
    </w:p>
    <w:p>
      <w:r>
        <w:rPr>
          <w:b/>
        </w:rPr>
        <w:t xml:space="preserve">Tulos</w:t>
      </w:r>
    </w:p>
    <w:p>
      <w:r>
        <w:t xml:space="preserve">Mitä vaihdon aikana voi tapahtua?</w:t>
      </w:r>
    </w:p>
    <w:p>
      <w:r>
        <w:rPr>
          <w:b/>
        </w:rPr>
        <w:t xml:space="preserve">Tulos</w:t>
      </w:r>
    </w:p>
    <w:p>
      <w:r>
        <w:t xml:space="preserve">Mitkä tapahtumat alkoivat ennen kuin vaihdot valmistuivat?</w:t>
      </w:r>
    </w:p>
    <w:p>
      <w:r>
        <w:rPr>
          <w:b/>
        </w:rPr>
        <w:t xml:space="preserve">Tulos</w:t>
      </w:r>
    </w:p>
    <w:p>
      <w:r>
        <w:t xml:space="preserve">Mitkä tapahtumat alkoivat ennen yhteistyön päättymistä?</w:t>
      </w:r>
    </w:p>
    <w:p>
      <w:r>
        <w:rPr>
          <w:b/>
        </w:rPr>
        <w:t xml:space="preserve">Tulos</w:t>
      </w:r>
    </w:p>
    <w:p>
      <w:r>
        <w:t xml:space="preserve">Mikä ei ollut vielä alkanut ennen Mangulan ylistystä?</w:t>
      </w:r>
    </w:p>
    <w:p>
      <w:r>
        <w:rPr>
          <w:b/>
        </w:rPr>
        <w:t xml:space="preserve">Esimerkki 6.1398</w:t>
      </w:r>
    </w:p>
    <w:p>
      <w:r>
        <w:t xml:space="preserve">Läpikulku: Se julkaisi perjantaina kampanjajulistuksensa, jossa on vastauksia sellaisiin kiireellisiin ongelmiin kuin rikollisuus, työttömyys ja ruoansulatushäiriöt. Transsendenttinen meditaatio ja "joogalentäminen" ovat avain "maanpäällisen taivaan" ja "onnellisen, vauraan ja ongelmattoman maan" luomiseen, sanoi puolue, joka vuonna 1992 sai valtakunnallisesti 64 000 ääntä mutta ei yhtään paikkaa.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puolue sanoi?</w:t>
      </w:r>
    </w:p>
    <w:p>
      <w:r>
        <w:rPr>
          <w:b/>
        </w:rPr>
        <w:t xml:space="preserve">Tulos</w:t>
      </w:r>
    </w:p>
    <w:p>
      <w:r>
        <w:t xml:space="preserve">Mitä tapahtui ennen kuin puolue sanoi?</w:t>
      </w:r>
    </w:p>
    <w:p>
      <w:r>
        <w:rPr>
          <w:b/>
        </w:rPr>
        <w:t xml:space="preserve">Tulos</w:t>
      </w:r>
    </w:p>
    <w:p>
      <w:r>
        <w:t xml:space="preserve">Mitä tapahtuu sen jälkeen, kun puolue sanoi?</w:t>
      </w:r>
    </w:p>
    <w:p>
      <w:r>
        <w:rPr>
          <w:b/>
        </w:rPr>
        <w:t xml:space="preserve">Tulos</w:t>
      </w:r>
    </w:p>
    <w:p>
      <w:r>
        <w:t xml:space="preserve">Mitä tapahtui ennen kuin NLP julkaisi kampanjajulistuksensa?</w:t>
      </w:r>
    </w:p>
    <w:p>
      <w:r>
        <w:rPr>
          <w:b/>
        </w:rPr>
        <w:t xml:space="preserve">Tulos</w:t>
      </w:r>
    </w:p>
    <w:p>
      <w:r>
        <w:t xml:space="preserve">Mitä tapahtui sen jälkeen, kun NLP julkaisi kampanjajulistuksensa?</w:t>
      </w:r>
    </w:p>
    <w:p>
      <w:r>
        <w:rPr>
          <w:b/>
        </w:rPr>
        <w:t xml:space="preserve">Tulos</w:t>
      </w:r>
    </w:p>
    <w:p>
      <w:r>
        <w:t xml:space="preserve">Mitä tapahtui puolueen voiton jälkeen?</w:t>
      </w:r>
    </w:p>
    <w:p>
      <w:r>
        <w:rPr>
          <w:b/>
        </w:rPr>
        <w:t xml:space="preserve">Tulos</w:t>
      </w:r>
    </w:p>
    <w:p>
      <w:r>
        <w:t xml:space="preserve">Mitä tapahtui ennen puolueen voittoa?</w:t>
      </w:r>
    </w:p>
    <w:p>
      <w:r>
        <w:rPr>
          <w:b/>
        </w:rPr>
        <w:t xml:space="preserve">Esimerkki 6.1399</w:t>
      </w:r>
    </w:p>
    <w:p>
      <w:r>
        <w:t xml:space="preserve">Läpikulku: Tautiin on kuollut yhteensä 37 ihmistä, joista 35 on raportoitu Sindhin maakunnasta ja kaksi Luoteisrajan maakunnasta (NWFP). Muualta maasta ei ole toistaiseksi raportoitu yhtään kuolemantapausta.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taudin aikana tapahtui?</w:t>
      </w:r>
    </w:p>
    <w:p>
      <w:r>
        <w:rPr>
          <w:b/>
        </w:rPr>
        <w:t xml:space="preserve">Tulos</w:t>
      </w:r>
    </w:p>
    <w:p>
      <w:r>
        <w:t xml:space="preserve">Mitä on tapahtunut 37 kuolemantapauksen jälkeen?</w:t>
      </w:r>
    </w:p>
    <w:p>
      <w:r>
        <w:rPr>
          <w:b/>
        </w:rPr>
        <w:t xml:space="preserve">Tulos</w:t>
      </w:r>
    </w:p>
    <w:p>
      <w:r>
        <w:t xml:space="preserve">Mitä tapahtui ennen kuin kuolemantapauksista ilmoitettiin?</w:t>
      </w:r>
    </w:p>
    <w:p>
      <w:r>
        <w:rPr>
          <w:b/>
        </w:rPr>
        <w:t xml:space="preserve">Tulos</w:t>
      </w:r>
    </w:p>
    <w:p>
      <w:r>
        <w:t xml:space="preserve">Mitä tapahtui kuolemantapausten ilmoittamisen jälkeen?</w:t>
      </w:r>
    </w:p>
    <w:p>
      <w:r>
        <w:rPr>
          <w:b/>
        </w:rPr>
        <w:t xml:space="preserve">Esimerkki 6.1400</w:t>
      </w:r>
    </w:p>
    <w:p>
      <w:r>
        <w:t xml:space="preserve">Läpikulku: Suurten institutionaalisten sijoittajien odotetaan kuitenkin jatkavan tätä käytäntöä, mikä sekoittaa osakemarkkinoita entisestään. Bear Stearns, Morgan Stanley ja Oppenheimer taipuivat kritiikkiin ja liittyivät PaineWebberiin keskeyttämällä osakeindeksin arbitraasikaupan omille tileilleen.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Esimerkki 6.1401</w:t>
      </w:r>
    </w:p>
    <w:p>
      <w:r>
        <w:t xml:space="preserve">Läpikulku: Farkasista tehtiin 22. toukokuuta 1995 prikaatikenraali, ja seuraavana vuonna hänet nimitettiin Unkarin Washingtonin suurlähetystön sotilasattaseaksi. Farkas sai kuitenkin joulukuussa District of Columbian liikennepoliisilta syytteen alkoholin vaikutuksen alaisena ajamisesta, ja hänet määrättiin kotiin ja siirrettiin eläkkeelle.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Farkasista tehtiin prikaatikenraali?</w:t>
      </w:r>
    </w:p>
    <w:p>
      <w:r>
        <w:rPr>
          <w:b/>
        </w:rPr>
        <w:t xml:space="preserve">Tulos</w:t>
      </w:r>
    </w:p>
    <w:p>
      <w:r>
        <w:t xml:space="preserve">Mitä tapahtui sen jälkeen, kun Farkasista tehtiin prikaatikenraali?</w:t>
      </w:r>
    </w:p>
    <w:p>
      <w:r>
        <w:rPr>
          <w:b/>
        </w:rPr>
        <w:t xml:space="preserve">Tulos</w:t>
      </w:r>
    </w:p>
    <w:p>
      <w:r>
        <w:t xml:space="preserve">Mitä tapahtui ennen kuin Farkas nimitettiin sotilasattaseaksi?</w:t>
      </w:r>
    </w:p>
    <w:p>
      <w:r>
        <w:rPr>
          <w:b/>
        </w:rPr>
        <w:t xml:space="preserve">Tulos</w:t>
      </w:r>
    </w:p>
    <w:p>
      <w:r>
        <w:t xml:space="preserve">Mitä tapahtui sen jälkeen, kun Farkas nimitettiin sotilasattaseaksi?</w:t>
      </w:r>
    </w:p>
    <w:p>
      <w:r>
        <w:rPr>
          <w:b/>
        </w:rPr>
        <w:t xml:space="preserve">Tulos</w:t>
      </w:r>
    </w:p>
    <w:p>
      <w:r>
        <w:t xml:space="preserve">Mitä tapahtui ennen kuin District of Columbian liikennepoliisi antoi Farkasille huomautuksen?</w:t>
      </w:r>
    </w:p>
    <w:p>
      <w:r>
        <w:rPr>
          <w:b/>
        </w:rPr>
        <w:t xml:space="preserve">Tulos</w:t>
      </w:r>
    </w:p>
    <w:p>
      <w:r>
        <w:t xml:space="preserve">Mitä tapahtui sen jälkeen, kun Farkas sai District of Columbian liikennepoliisilta huomautuksen?</w:t>
      </w:r>
    </w:p>
    <w:p>
      <w:r>
        <w:rPr>
          <w:b/>
        </w:rPr>
        <w:t xml:space="preserve">Tulos</w:t>
      </w:r>
    </w:p>
    <w:p>
      <w:r>
        <w:t xml:space="preserve">Mitä tapahtui ennen kuin Farkas ajoi alkoholin vaikutuksen alaisena?</w:t>
      </w:r>
    </w:p>
    <w:p>
      <w:r>
        <w:rPr>
          <w:b/>
        </w:rPr>
        <w:t xml:space="preserve">Tulos</w:t>
      </w:r>
    </w:p>
    <w:p>
      <w:r>
        <w:t xml:space="preserve">Mitä tapahtui sen jälkeen, kun Farkas ajoi alkoholin vaikutuksen alaisena?</w:t>
      </w:r>
    </w:p>
    <w:p>
      <w:r>
        <w:rPr>
          <w:b/>
        </w:rPr>
        <w:t xml:space="preserve">Tulos</w:t>
      </w:r>
    </w:p>
    <w:p>
      <w:r>
        <w:t xml:space="preserve">Mitä tapahtui ennen kuin Farkas määrättiin kotiin?</w:t>
      </w:r>
    </w:p>
    <w:p>
      <w:r>
        <w:rPr>
          <w:b/>
        </w:rPr>
        <w:t xml:space="preserve">Tulos</w:t>
      </w:r>
    </w:p>
    <w:p>
      <w:r>
        <w:t xml:space="preserve">Mitä tapahtui sen jälkeen, kun Farkas määrättiin kotiin?</w:t>
      </w:r>
    </w:p>
    <w:p>
      <w:r>
        <w:rPr>
          <w:b/>
        </w:rPr>
        <w:t xml:space="preserve">Tulos</w:t>
      </w:r>
    </w:p>
    <w:p>
      <w:r>
        <w:t xml:space="preserve">Mitä tapahtui ennen kuin Farkas jäi eläkkeelle?</w:t>
      </w:r>
    </w:p>
    <w:p>
      <w:r>
        <w:rPr>
          <w:b/>
        </w:rPr>
        <w:t xml:space="preserve">Tulos</w:t>
      </w:r>
    </w:p>
    <w:p>
      <w:r>
        <w:t xml:space="preserve">Mitä tapahtui Farkasin jäätyä eläkkeelle?</w:t>
      </w:r>
    </w:p>
    <w:p>
      <w:r>
        <w:rPr>
          <w:b/>
        </w:rPr>
        <w:t xml:space="preserve">Esimerkki 6.1402</w:t>
      </w:r>
    </w:p>
    <w:p>
      <w:r>
        <w:t xml:space="preserve">Läpikulku: Australialainen konserni kertoi viikko sitten lähestyneensä Euroopan suurinta osakemarkkinaa LSE:tä tarjousneuvottelujen tiimoilta ja ilmoitti olevansa valmis tarjoamaan 580 penniä osakkeelta käteisenä.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australialaisryhmä sanoi jotain viikko sitten?</w:t>
      </w:r>
    </w:p>
    <w:p>
      <w:r>
        <w:rPr>
          <w:b/>
        </w:rPr>
        <w:t xml:space="preserve">Tulos</w:t>
      </w:r>
    </w:p>
    <w:p>
      <w:r>
        <w:t xml:space="preserve">Mitä voisi tapahtua sen jälkeen, kun australialaisryhmä sanoi jotain viikko sitten?</w:t>
      </w:r>
    </w:p>
    <w:p>
      <w:r>
        <w:rPr>
          <w:b/>
        </w:rPr>
        <w:t xml:space="preserve">Tulos</w:t>
      </w:r>
    </w:p>
    <w:p>
      <w:r>
        <w:t xml:space="preserve">Mitä tapahtuu sen jälkeen, kun australialaisryhmä sanoi jotain viikko sitten?</w:t>
      </w:r>
    </w:p>
    <w:p>
      <w:r>
        <w:rPr>
          <w:b/>
        </w:rPr>
        <w:t xml:space="preserve">Tulos</w:t>
      </w:r>
    </w:p>
    <w:p>
      <w:r>
        <w:t xml:space="preserve">Mitä tapahtui sen jälkeen, kun australialainen ryhmä lähestyi LSE:tä?</w:t>
      </w:r>
    </w:p>
    <w:p>
      <w:r>
        <w:rPr>
          <w:b/>
        </w:rPr>
        <w:t xml:space="preserve">Tulos</w:t>
      </w:r>
    </w:p>
    <w:p>
      <w:r>
        <w:t xml:space="preserve">Mitä tapahtui ennen kuin australialainen ryhmä lähestyi LSE:tä?</w:t>
      </w:r>
    </w:p>
    <w:p>
      <w:r>
        <w:rPr>
          <w:b/>
        </w:rPr>
        <w:t xml:space="preserve">Tulos</w:t>
      </w:r>
    </w:p>
    <w:p>
      <w:r>
        <w:t xml:space="preserve">Mitä voisi tapahtua sen jälkeen, kun australialaisryhmä lähestyi LSE:tä?</w:t>
      </w:r>
    </w:p>
    <w:p>
      <w:r>
        <w:rPr>
          <w:b/>
        </w:rPr>
        <w:t xml:space="preserve">Tulos</w:t>
      </w:r>
    </w:p>
    <w:p>
      <w:r>
        <w:t xml:space="preserve">Mitä tapahtui ennen kuin australialaisryhmä sanoi jotain viikko sitten?</w:t>
      </w:r>
    </w:p>
    <w:p>
      <w:r>
        <w:rPr>
          <w:b/>
        </w:rPr>
        <w:t xml:space="preserve">Esimerkki 6.1403</w:t>
      </w:r>
    </w:p>
    <w:p>
      <w:r>
        <w:t xml:space="preserve">Läpikulku: Miami-sukulaisten yritys saada huoltajuus ja sen jälkeen hakea maahanpääsyä Yhdysvaltoihin ja turvapaikkaa, sanoi Miamin yliopiston maahanmuutto-oikeuden professori David Abraham. Asianajajat tai Elianin sukulaiset eivät kommentoi asiaa ennen tuomarin päätöstä, jota odotetaan ensi viikon alussa.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professori David Abraham puhui?</w:t>
      </w:r>
    </w:p>
    <w:p>
      <w:r>
        <w:rPr>
          <w:b/>
        </w:rPr>
        <w:t xml:space="preserve">Tulos</w:t>
      </w:r>
    </w:p>
    <w:p>
      <w:r>
        <w:t xml:space="preserve">Mitä tapahtui professori David Abrahamin puheenvuoron jälkeen?</w:t>
      </w:r>
    </w:p>
    <w:p>
      <w:r>
        <w:rPr>
          <w:b/>
        </w:rPr>
        <w:t xml:space="preserve">Tulos</w:t>
      </w:r>
    </w:p>
    <w:p>
      <w:r>
        <w:t xml:space="preserve">Mitä ei tapahtunut professori David Abrahamin puheenvuoron jälkeen?</w:t>
      </w:r>
    </w:p>
    <w:p>
      <w:r>
        <w:rPr>
          <w:b/>
        </w:rPr>
        <w:t xml:space="preserve">Tulos</w:t>
      </w:r>
    </w:p>
    <w:p>
      <w:r>
        <w:t xml:space="preserve">Mitä tapahtumia ei ole vielä tapahtunut?</w:t>
      </w:r>
    </w:p>
    <w:p>
      <w:r>
        <w:rPr>
          <w:b/>
        </w:rPr>
        <w:t xml:space="preserve">Tulos</w:t>
      </w:r>
    </w:p>
    <w:p>
      <w:r>
        <w:t xml:space="preserve">Mitä tapahtui ennen kuin Elianin Miamissa asuvat sukulaiset yrittivät saada huoltajuutta?</w:t>
      </w:r>
    </w:p>
    <w:p>
      <w:r>
        <w:rPr>
          <w:b/>
        </w:rPr>
        <w:t xml:space="preserve">Tulos</w:t>
      </w:r>
    </w:p>
    <w:p>
      <w:r>
        <w:t xml:space="preserve">Mitä tapahtuu tuomarin päätöksen jälkeen?</w:t>
      </w:r>
    </w:p>
    <w:p>
      <w:r>
        <w:rPr>
          <w:b/>
        </w:rPr>
        <w:t xml:space="preserve">Tulos</w:t>
      </w:r>
    </w:p>
    <w:p>
      <w:r>
        <w:t xml:space="preserve">Mitä tapahtuu edunvalvonnan saamisen ja Yhdysvaltoihin pääsyn välillä?</w:t>
      </w:r>
    </w:p>
    <w:p>
      <w:r>
        <w:rPr>
          <w:b/>
        </w:rPr>
        <w:t xml:space="preserve">Esimerkki 6.1404</w:t>
      </w:r>
    </w:p>
    <w:p>
      <w:r>
        <w:t xml:space="preserve">Läpikulku: David, joka on sijoitettu kohtaamaan Chiu jälleen finaalissa, voitti hongkongilaisen tytön voittaessaan kultaa Bangkokin kisoissa vuonna 1998. "Aasian kisoissa olet osa oman maasi koko joukkuetta, joka koostuu urheilijoista useista eri lajeista.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Daavid kylvettiin?</w:t>
      </w:r>
    </w:p>
    <w:p>
      <w:r>
        <w:rPr>
          <w:b/>
        </w:rPr>
        <w:t xml:space="preserve">Tulos</w:t>
      </w:r>
    </w:p>
    <w:p>
      <w:r>
        <w:t xml:space="preserve">Mikä alkoi sen jälkeen, kun Daavid oli kylvetty?</w:t>
      </w:r>
    </w:p>
    <w:p>
      <w:r>
        <w:rPr>
          <w:b/>
        </w:rPr>
        <w:t xml:space="preserve">Tulos</w:t>
      </w:r>
    </w:p>
    <w:p>
      <w:r>
        <w:t xml:space="preserve">Mitä tapahtuu sen jälkeen, kun Daavid oli kylvetty?</w:t>
      </w:r>
    </w:p>
    <w:p>
      <w:r>
        <w:rPr>
          <w:b/>
        </w:rPr>
        <w:t xml:space="preserve">Tulos</w:t>
      </w:r>
    </w:p>
    <w:p>
      <w:r>
        <w:t xml:space="preserve">Mitä on tapahtunut ennen kuin David kohtaa Chiun uudelleen?</w:t>
      </w:r>
    </w:p>
    <w:p>
      <w:r>
        <w:rPr>
          <w:b/>
        </w:rPr>
        <w:t xml:space="preserve">Tulos</w:t>
      </w:r>
    </w:p>
    <w:p>
      <w:r>
        <w:t xml:space="preserve">Mikä on alkanut ennen kuin David kohtaa Chiun uudelleen?</w:t>
      </w:r>
    </w:p>
    <w:p>
      <w:r>
        <w:rPr>
          <w:b/>
        </w:rPr>
        <w:t xml:space="preserve">Tulos</w:t>
      </w:r>
    </w:p>
    <w:p>
      <w:r>
        <w:t xml:space="preserve">Mikä alkaa ennen kuin David kohtaa Chiun uudelleen?</w:t>
      </w:r>
    </w:p>
    <w:p>
      <w:r>
        <w:rPr>
          <w:b/>
        </w:rPr>
        <w:t xml:space="preserve">Tulos</w:t>
      </w:r>
    </w:p>
    <w:p>
      <w:r>
        <w:t xml:space="preserve">Mitä tapahtuu sen jälkeen, kun David kohtaa Chiun uudelleen?</w:t>
      </w:r>
    </w:p>
    <w:p>
      <w:r>
        <w:rPr>
          <w:b/>
        </w:rPr>
        <w:t xml:space="preserve">Tulos</w:t>
      </w:r>
    </w:p>
    <w:p>
      <w:r>
        <w:t xml:space="preserve">Mitä tapahtui ennen kuin David voitti Chiun Bangkokin kisoissa?</w:t>
      </w:r>
    </w:p>
    <w:p>
      <w:r>
        <w:rPr>
          <w:b/>
        </w:rPr>
        <w:t xml:space="preserve">Tulos</w:t>
      </w:r>
    </w:p>
    <w:p>
      <w:r>
        <w:t xml:space="preserve">Mikä alkoi ennen kuin David voitti Chiun Bangkokin kisoissa?</w:t>
      </w:r>
    </w:p>
    <w:p>
      <w:r>
        <w:rPr>
          <w:b/>
        </w:rPr>
        <w:t xml:space="preserve">Tulos</w:t>
      </w:r>
    </w:p>
    <w:p>
      <w:r>
        <w:t xml:space="preserve">Mitä tapahtui sen jälkeen, kun David voitti Chiun Bangkokin kisoissa?</w:t>
      </w:r>
    </w:p>
    <w:p>
      <w:r>
        <w:rPr>
          <w:b/>
        </w:rPr>
        <w:t xml:space="preserve">Tulos</w:t>
      </w:r>
    </w:p>
    <w:p>
      <w:r>
        <w:t xml:space="preserve">Mitä tapahtui heti sen jälkeen, kun David oli voittanut Chiun Bangkokin kisoissa?</w:t>
      </w:r>
    </w:p>
    <w:p>
      <w:r>
        <w:rPr>
          <w:b/>
        </w:rPr>
        <w:t xml:space="preserve">Tulos</w:t>
      </w:r>
    </w:p>
    <w:p>
      <w:r>
        <w:t xml:space="preserve">Mitä tapahtui ennen Bangkokin kisoja?</w:t>
      </w:r>
    </w:p>
    <w:p>
      <w:r>
        <w:rPr>
          <w:b/>
        </w:rPr>
        <w:t xml:space="preserve">Tulos</w:t>
      </w:r>
    </w:p>
    <w:p>
      <w:r>
        <w:t xml:space="preserve">Mitä tapahtui Bangkokin kisojen aikana?</w:t>
      </w:r>
    </w:p>
    <w:p>
      <w:r>
        <w:rPr>
          <w:b/>
        </w:rPr>
        <w:t xml:space="preserve">Tulos</w:t>
      </w:r>
    </w:p>
    <w:p>
      <w:r>
        <w:t xml:space="preserve">Mitä tapahtui Bangkokin kisojen jälkeen?</w:t>
      </w:r>
    </w:p>
    <w:p>
      <w:r>
        <w:rPr>
          <w:b/>
        </w:rPr>
        <w:t xml:space="preserve">Esimerkki 6.1405</w:t>
      </w:r>
    </w:p>
    <w:p>
      <w:r>
        <w:t xml:space="preserve">Läpikulku: Kaupunki kutsuu itseään maailman aamiaispääkaupungiksi. Toinen analyytikko, John C. Maxwell Jr., Wheat, First Securities, Richmond, Va., siirtyi hiljattain myymään Kelloggin osaketta, joka sulkeutui perjantaina 71,75 dollariin, 75 senttiä alemmas, New Yorkin pörssin yhdistetyssä kaupankäynnissä.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Maxwell Jr. suositteli Kelloggin osakkeiden myymistä?</w:t>
      </w:r>
    </w:p>
    <w:p>
      <w:r>
        <w:rPr>
          <w:b/>
        </w:rPr>
        <w:t xml:space="preserve">Tulos</w:t>
      </w:r>
    </w:p>
    <w:p>
      <w:r>
        <w:t xml:space="preserve">Mitä tapahtui sen jälkeen, kun Maxwell Jr. suositteli Kelloggin osakkeiden myymistä?</w:t>
      </w:r>
    </w:p>
    <w:p>
      <w:r>
        <w:rPr>
          <w:b/>
        </w:rPr>
        <w:t xml:space="preserve">Tulos</w:t>
      </w:r>
    </w:p>
    <w:p>
      <w:r>
        <w:t xml:space="preserve">Mitä tapahtui ennen kaupankäynnin päättymistä?</w:t>
      </w:r>
    </w:p>
    <w:p>
      <w:r>
        <w:rPr>
          <w:b/>
        </w:rPr>
        <w:t xml:space="preserve">Tulos</w:t>
      </w:r>
    </w:p>
    <w:p>
      <w:r>
        <w:t xml:space="preserve">Mitä tapahtui kaupankäynnin päättymisen jälkeen?</w:t>
      </w:r>
    </w:p>
    <w:p>
      <w:r>
        <w:rPr>
          <w:b/>
        </w:rPr>
        <w:t xml:space="preserve">Esimerkki 6.1406</w:t>
      </w:r>
    </w:p>
    <w:p>
      <w:r>
        <w:t xml:space="preserve">Läpikulku: Reno on jo tavannut Lazaro Gonzalezin asianajajan ja Miamissa asuvan katolisen nunnan, jotka vastustavat hänen palauttamistaan Kuubaan, sekä Elianin kaksi Kuubasta kotoisin olevaa isoäitiä, jotka haluavat hänet takaisin. Havannassa Elianin isä liittyi torstaina presidentti Fidel Castron seuraan täpötäydessä auditoriossa, jossa on järjestetty päivittäinen julkinen tilaisuus, jossa painostetaan pojan palauttamista.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päivittäisten rallien jälkeen?</w:t>
      </w:r>
    </w:p>
    <w:p>
      <w:r>
        <w:rPr>
          <w:b/>
        </w:rPr>
        <w:t xml:space="preserve">Tulos</w:t>
      </w:r>
    </w:p>
    <w:p>
      <w:r>
        <w:t xml:space="preserve">Mitä on tapahtunut ennen hänen paluutaan?</w:t>
      </w:r>
    </w:p>
    <w:p>
      <w:r>
        <w:rPr>
          <w:b/>
        </w:rPr>
        <w:t xml:space="preserve">Tulos</w:t>
      </w:r>
    </w:p>
    <w:p>
      <w:r>
        <w:t xml:space="preserve">Mitä tapahtui, kun Elianin isä liittyi Castroon?</w:t>
      </w:r>
    </w:p>
    <w:p>
      <w:r>
        <w:rPr>
          <w:b/>
        </w:rPr>
        <w:t xml:space="preserve">Tulos</w:t>
      </w:r>
    </w:p>
    <w:p>
      <w:r>
        <w:t xml:space="preserve">Mikä alkoi ennen kuin Elianin isä liittyi Castroon?</w:t>
      </w:r>
    </w:p>
    <w:p>
      <w:r>
        <w:rPr>
          <w:b/>
        </w:rPr>
        <w:t xml:space="preserve">Esimerkki 6.1407</w:t>
      </w:r>
    </w:p>
    <w:p>
      <w:r>
        <w:t xml:space="preserve">Läpikulku: Wright aikoo johtaa yhtiötä, sanoi Kylen edustaja. Kylen hallitus on hyväksynyt kaupan, mutta se vaatii vielä yhtiön osakkeenomistajien hyväksynnän.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liiketoimi hyväksyttiin?</w:t>
      </w:r>
    </w:p>
    <w:p>
      <w:r>
        <w:rPr>
          <w:b/>
        </w:rPr>
        <w:t xml:space="preserve">Tulos</w:t>
      </w:r>
    </w:p>
    <w:p>
      <w:r>
        <w:t xml:space="preserve">Mitä tapahtui liiketoimen hyväksymisen jälkeen?</w:t>
      </w:r>
    </w:p>
    <w:p>
      <w:r>
        <w:rPr>
          <w:b/>
        </w:rPr>
        <w:t xml:space="preserve">Tulos</w:t>
      </w:r>
    </w:p>
    <w:p>
      <w:r>
        <w:t xml:space="preserve">Mitä voi tapahtua sen jälkeen, kun kauppa on hyväksytty?</w:t>
      </w:r>
    </w:p>
    <w:p>
      <w:r>
        <w:rPr>
          <w:b/>
        </w:rPr>
        <w:t xml:space="preserve">Tulos</w:t>
      </w:r>
    </w:p>
    <w:p>
      <w:r>
        <w:t xml:space="preserve">Mitä tapahtui ennen kuin Kylen tiedottaja sanoi jotain?</w:t>
      </w:r>
    </w:p>
    <w:p>
      <w:r>
        <w:rPr>
          <w:b/>
        </w:rPr>
        <w:t xml:space="preserve">Tulos</w:t>
      </w:r>
    </w:p>
    <w:p>
      <w:r>
        <w:t xml:space="preserve">Mitä tapahtui sen jälkeen, kun Kylen tiedottaja sanoi jotain?</w:t>
      </w:r>
    </w:p>
    <w:p>
      <w:r>
        <w:rPr>
          <w:b/>
        </w:rPr>
        <w:t xml:space="preserve">Esimerkki 6.1408</w:t>
      </w:r>
    </w:p>
    <w:p>
      <w:r>
        <w:t xml:space="preserve">Läpikulku: Neuvostoliiton virkamiehet sanoivat myös, että neuvostoliittolaiset naiset, lapset ja invalidit saisivat lähteä Irakista. Presidentti Bush tuomitsi tänään Saddamin "hirvittävän sotapolitiikan" ja sanoi, että Yhdysvallat "iskee iskun sen periaatteen puolesta, että voima ei tee oikeutta".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neuvostoviranomaiset antoivat kommentin?</w:t>
      </w:r>
    </w:p>
    <w:p>
      <w:r>
        <w:rPr>
          <w:b/>
        </w:rPr>
        <w:t xml:space="preserve">Tulos</w:t>
      </w:r>
    </w:p>
    <w:p>
      <w:r>
        <w:t xml:space="preserve">Mitä tapahtuu sen jälkeen, kun Neuvostoliiton virkamiehet ovat kommentoineet asiaa?</w:t>
      </w:r>
    </w:p>
    <w:p>
      <w:r>
        <w:rPr>
          <w:b/>
        </w:rPr>
        <w:t xml:space="preserve">Tulos</w:t>
      </w:r>
    </w:p>
    <w:p>
      <w:r>
        <w:t xml:space="preserve">Mitä tapahtui, kun presidentti Bush tuomitsi Saddamin?</w:t>
      </w:r>
    </w:p>
    <w:p>
      <w:r>
        <w:rPr>
          <w:b/>
        </w:rPr>
        <w:t xml:space="preserve">Tulos</w:t>
      </w:r>
    </w:p>
    <w:p>
      <w:r>
        <w:t xml:space="preserve">Mitä voisi tapahtua sen jälkeen, kun presidentti Bush tuomitsi Saddamin?</w:t>
      </w:r>
    </w:p>
    <w:p>
      <w:r>
        <w:rPr>
          <w:b/>
        </w:rPr>
        <w:t xml:space="preserve">Tulos</w:t>
      </w:r>
    </w:p>
    <w:p>
      <w:r>
        <w:t xml:space="preserve">Mitä tapahtui, kun presidentti Bush antoi lausunnon?</w:t>
      </w:r>
    </w:p>
    <w:p>
      <w:r>
        <w:rPr>
          <w:b/>
        </w:rPr>
        <w:t xml:space="preserve">Tulos</w:t>
      </w:r>
    </w:p>
    <w:p>
      <w:r>
        <w:t xml:space="preserve">Mitä saattaa tapahtua presidentti Bushin antaman lausunnon jälkeen?</w:t>
      </w:r>
    </w:p>
    <w:p>
      <w:r>
        <w:rPr>
          <w:b/>
        </w:rPr>
        <w:t xml:space="preserve">Esimerkki 6.1409</w:t>
      </w:r>
    </w:p>
    <w:p>
      <w:r>
        <w:t xml:space="preserve">Läpikulku: "Antija Zlatun keskibosnialaisesta Novi Travnikin kaupungista sanoi, kun häneltä kysyttiin Sarajevon katolisia kirkkoja ja luostareita vastaan äskettäin tehdyistä iskuista. Munib Usanovic, 50-vuotias liittovaltion hallituksen työntekijä ja muslimi Sarajevosta, joka osallistui messuun "koska se on tapahtuma, joka tapahtuu kerran elämässä", ilmaisi häpeänsä, jota monet kansalaiset tuntevat iskujen ja lauantaina paavin reitin varrelta löydettyjen räjähteiden vuoksi.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Travnik sanoi?</w:t>
      </w:r>
    </w:p>
    <w:p>
      <w:r>
        <w:rPr>
          <w:b/>
        </w:rPr>
        <w:t xml:space="preserve">Tulos</w:t>
      </w:r>
    </w:p>
    <w:p>
      <w:r>
        <w:t xml:space="preserve">Mitä tapahtui sen jälkeen, kun Travnik sanoi?</w:t>
      </w:r>
    </w:p>
    <w:p>
      <w:r>
        <w:rPr>
          <w:b/>
        </w:rPr>
        <w:t xml:space="preserve">Tulos</w:t>
      </w:r>
    </w:p>
    <w:p>
      <w:r>
        <w:t xml:space="preserve">Mitä tapahtui ennen messua?</w:t>
      </w:r>
    </w:p>
    <w:p>
      <w:r>
        <w:rPr>
          <w:b/>
        </w:rPr>
        <w:t xml:space="preserve">Tulos</w:t>
      </w:r>
    </w:p>
    <w:p>
      <w:r>
        <w:t xml:space="preserve">Mitä tapahtui messun jälkeen?</w:t>
      </w:r>
    </w:p>
    <w:p>
      <w:r>
        <w:rPr>
          <w:b/>
        </w:rPr>
        <w:t xml:space="preserve">Esimerkki 6.1410</w:t>
      </w:r>
    </w:p>
    <w:p>
      <w:r>
        <w:t xml:space="preserve">Läpikulku: "Heitä etsittiin haastateltaviksi vain siksi, että he olivat kirjaimellisesti alueella henkirikoksen jälkeen", hän sanoi. FBI:n virkamiehet sanoivat, etteivät he olleet varmoja siitä, olivatko Stauber tai Gingrich osallistuneet abortinvastaiseen toimintaan.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tapahduttava, jotta haastattelut voidaan toteuttaa?</w:t>
      </w:r>
    </w:p>
    <w:p>
      <w:r>
        <w:rPr>
          <w:b/>
        </w:rPr>
        <w:t xml:space="preserve">Tulos</w:t>
      </w:r>
    </w:p>
    <w:p>
      <w:r>
        <w:t xml:space="preserve">Mitä tapahtui, jotta haastattelut voitiin tehdä?</w:t>
      </w:r>
    </w:p>
    <w:p>
      <w:r>
        <w:rPr>
          <w:b/>
        </w:rPr>
        <w:t xml:space="preserve">Tulos</w:t>
      </w:r>
    </w:p>
    <w:p>
      <w:r>
        <w:t xml:space="preserve">Mitä pitää edelleen tapahtua, jotta haastatteluja voidaan tehdä?</w:t>
      </w:r>
    </w:p>
    <w:p>
      <w:r>
        <w:rPr>
          <w:b/>
        </w:rPr>
        <w:t xml:space="preserve">Tulos</w:t>
      </w:r>
    </w:p>
    <w:p>
      <w:r>
        <w:t xml:space="preserve">Mitä tapahtuu haastattelujen aikana?</w:t>
      </w:r>
    </w:p>
    <w:p>
      <w:r>
        <w:rPr>
          <w:b/>
        </w:rPr>
        <w:t xml:space="preserve">Esimerkki 6.1411</w:t>
      </w:r>
    </w:p>
    <w:p>
      <w:r>
        <w:t xml:space="preserve">Läpikulku: Mukana on myös kuubalais-amerikkalaisia, jotka lähtivät täältä, kun Castro nousi valtaan, ja jotka palaavat Havannaan ensimmäistä kertaa. Paavin vierailu on tärkeä, mutta he ovat myös palaamassa kotiin.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tänään?</w:t>
      </w:r>
    </w:p>
    <w:p>
      <w:r>
        <w:rPr>
          <w:b/>
        </w:rPr>
        <w:t xml:space="preserve">Tulos</w:t>
      </w:r>
    </w:p>
    <w:p>
      <w:r>
        <w:t xml:space="preserve">Mitä tänään tapahtuu?</w:t>
      </w:r>
    </w:p>
    <w:p>
      <w:r>
        <w:rPr>
          <w:b/>
        </w:rPr>
        <w:t xml:space="preserve">Tulos</w:t>
      </w:r>
    </w:p>
    <w:p>
      <w:r>
        <w:t xml:space="preserve">Mitä tapahtui ennen tätä päivää?</w:t>
      </w:r>
    </w:p>
    <w:p>
      <w:r>
        <w:rPr>
          <w:b/>
        </w:rPr>
        <w:t xml:space="preserve">Tulos</w:t>
      </w:r>
    </w:p>
    <w:p>
      <w:r>
        <w:t xml:space="preserve">Mikä tapahtuma alkoi ennen tätä päivää?</w:t>
      </w:r>
    </w:p>
    <w:p>
      <w:r>
        <w:rPr>
          <w:b/>
        </w:rPr>
        <w:t xml:space="preserve">Tulos</w:t>
      </w:r>
    </w:p>
    <w:p>
      <w:r>
        <w:t xml:space="preserve">Mitä voi tapahtua tämän päivän jälkeen?</w:t>
      </w:r>
    </w:p>
    <w:p>
      <w:r>
        <w:rPr>
          <w:b/>
        </w:rPr>
        <w:t xml:space="preserve">Tulos</w:t>
      </w:r>
    </w:p>
    <w:p>
      <w:r>
        <w:t xml:space="preserve">Mitä on tapahtunut paavin vierailun aikana?</w:t>
      </w:r>
    </w:p>
    <w:p>
      <w:r>
        <w:rPr>
          <w:b/>
        </w:rPr>
        <w:t xml:space="preserve">Tulos</w:t>
      </w:r>
    </w:p>
    <w:p>
      <w:r>
        <w:t xml:space="preserve">Mitä on tapahtunut ennen paavin vierailua?</w:t>
      </w:r>
    </w:p>
    <w:p>
      <w:r>
        <w:rPr>
          <w:b/>
        </w:rPr>
        <w:t xml:space="preserve">Tulos</w:t>
      </w:r>
    </w:p>
    <w:p>
      <w:r>
        <w:t xml:space="preserve">Mikä saattaa päättyä paavin vierailun jälkeen?</w:t>
      </w:r>
    </w:p>
    <w:p>
      <w:r>
        <w:rPr>
          <w:b/>
        </w:rPr>
        <w:t xml:space="preserve">Tulos</w:t>
      </w:r>
    </w:p>
    <w:p>
      <w:r>
        <w:t xml:space="preserve">Mitä tapahtui ennen kuin Castro tuli valtaan?</w:t>
      </w:r>
    </w:p>
    <w:p>
      <w:r>
        <w:rPr>
          <w:b/>
        </w:rPr>
        <w:t xml:space="preserve">Tulos</w:t>
      </w:r>
    </w:p>
    <w:p>
      <w:r>
        <w:t xml:space="preserve">Mitä tapahtui Castron tultua valtaan?</w:t>
      </w:r>
    </w:p>
    <w:p>
      <w:r>
        <w:rPr>
          <w:b/>
        </w:rPr>
        <w:t xml:space="preserve">Esimerkki 6.1412</w:t>
      </w:r>
    </w:p>
    <w:p>
      <w:r>
        <w:t xml:space="preserve">Läpikulku: YK korosti maanantaina sadeveden merkitystä maataloustuotannon elvyttämisessä kehitysmaissa. YK:n ympäristöohjelma (UNEP) ja Maailman maatalousmetsäkeskus (World Agroforestry Center) totesivat meneillään olevassa YK:n ilmastonmuutoskonferenssissa julkaisemassaan raportissa, että sadeveden kerääminen puskurina ilmastoon liittyviä sään ääri-ilmiöitä vastaan on jäänyt lähes näkymättömiin vesisuunnittelussa, ja maat ovat luottaneet lähes yksinomaan jokiin ja maanalaisiin varastoihin.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oli alkanut ennen kuin Yhdistyneet Kansakunnat korosti elvyttämisen tärkeyttä?</w:t>
      </w:r>
    </w:p>
    <w:p>
      <w:r>
        <w:rPr>
          <w:b/>
        </w:rPr>
        <w:t xml:space="preserve">Tulos</w:t>
      </w:r>
    </w:p>
    <w:p>
      <w:r>
        <w:t xml:space="preserve">Mitä tapahtui sen jälkeen, kun YK korosti elvyttämisen tärkeyttä?</w:t>
      </w:r>
    </w:p>
    <w:p>
      <w:r>
        <w:rPr>
          <w:b/>
        </w:rPr>
        <w:t xml:space="preserve">Tulos</w:t>
      </w:r>
    </w:p>
    <w:p>
      <w:r>
        <w:t xml:space="preserve">Mitä voisi tapahtua sen jälkeen, kun Yhdistyneet Kansakunnat korosti elvyttämisen tärkeyttä?</w:t>
      </w:r>
    </w:p>
    <w:p>
      <w:r>
        <w:rPr>
          <w:b/>
        </w:rPr>
        <w:t xml:space="preserve">Tulos</w:t>
      </w:r>
    </w:p>
    <w:p>
      <w:r>
        <w:t xml:space="preserve">Mitä tapahtui ennen kuin Yhdistyneet Kansakunnat korosti elvyttämisen merkitystä?</w:t>
      </w:r>
    </w:p>
    <w:p>
      <w:r>
        <w:rPr>
          <w:b/>
        </w:rPr>
        <w:t xml:space="preserve">Tulos</w:t>
      </w:r>
    </w:p>
    <w:p>
      <w:r>
        <w:t xml:space="preserve">Mikä alkoi ennen YK:n ilmastokokousta?</w:t>
      </w:r>
    </w:p>
    <w:p>
      <w:r>
        <w:rPr>
          <w:b/>
        </w:rPr>
        <w:t xml:space="preserve">Tulos</w:t>
      </w:r>
    </w:p>
    <w:p>
      <w:r>
        <w:t xml:space="preserve">Mitä YK:n ilmastokokouksen jälkeen voi tapahtua?</w:t>
      </w:r>
    </w:p>
    <w:p>
      <w:r>
        <w:rPr>
          <w:b/>
        </w:rPr>
        <w:t xml:space="preserve">Tulos</w:t>
      </w:r>
    </w:p>
    <w:p>
      <w:r>
        <w:t xml:space="preserve">Mitä tapahtui YK:n ilmastokokouksessa?</w:t>
      </w:r>
    </w:p>
    <w:p>
      <w:r>
        <w:rPr>
          <w:b/>
        </w:rPr>
        <w:t xml:space="preserve">Tulos</w:t>
      </w:r>
    </w:p>
    <w:p>
      <w:r>
        <w:t xml:space="preserve">Mitä tapahtui ennen YK:n ilmastokokousta?</w:t>
      </w:r>
    </w:p>
    <w:p>
      <w:r>
        <w:rPr>
          <w:b/>
        </w:rPr>
        <w:t xml:space="preserve">Tulos</w:t>
      </w:r>
    </w:p>
    <w:p>
      <w:r>
        <w:t xml:space="preserve">Mitä tapahtui sen jälkeen, kun maat olivat lähes yksinomaan jokien ja maanalaisten varastojen varassa?</w:t>
      </w:r>
    </w:p>
    <w:p>
      <w:r>
        <w:rPr>
          <w:b/>
        </w:rPr>
        <w:t xml:space="preserve">Tulos</w:t>
      </w:r>
    </w:p>
    <w:p>
      <w:r>
        <w:t xml:space="preserve">Mitä tapahtui, kun maat olivat lähes yksinomaan jokien ja maanalaisten varastojen varassa?</w:t>
      </w:r>
    </w:p>
    <w:p>
      <w:r>
        <w:rPr>
          <w:b/>
        </w:rPr>
        <w:t xml:space="preserve">Tulos</w:t>
      </w:r>
    </w:p>
    <w:p>
      <w:r>
        <w:t xml:space="preserve">Mitä tapahtui ennen kuin maat olivat lähes yksinomaan jokien ja maanalaisten varastojen varassa?</w:t>
      </w:r>
    </w:p>
    <w:p>
      <w:r>
        <w:rPr>
          <w:b/>
        </w:rPr>
        <w:t xml:space="preserve">Esimerkki 6.1413</w:t>
      </w:r>
    </w:p>
    <w:p>
      <w:r>
        <w:t xml:space="preserve">Läpikulku: Lisäksi valkoisen vallan rasistisesta musiikista on tullut varsin suosittua tietyillä aloilla. Vuosittain myydään yli viisikymmentätuhatta CD-levyä, joiden sanoitukset ovat aivan uskomattomia.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kun sanoitukset ovat uskomattomia?</w:t>
      </w:r>
    </w:p>
    <w:p>
      <w:r>
        <w:rPr>
          <w:b/>
        </w:rPr>
        <w:t xml:space="preserve">Tulos</w:t>
      </w:r>
    </w:p>
    <w:p>
      <w:r>
        <w:t xml:space="preserve">Mitä tapahtui, kun sanoitukset ovat uskomattomia?</w:t>
      </w:r>
    </w:p>
    <w:p>
      <w:r>
        <w:rPr>
          <w:b/>
        </w:rPr>
        <w:t xml:space="preserve">Tulos</w:t>
      </w:r>
    </w:p>
    <w:p>
      <w:r>
        <w:t xml:space="preserve">Mitä tapahtuu, kun CD-levyjä myydään</w:t>
      </w:r>
    </w:p>
    <w:p>
      <w:r>
        <w:rPr>
          <w:b/>
        </w:rPr>
        <w:t xml:space="preserve">Tulos</w:t>
      </w:r>
    </w:p>
    <w:p>
      <w:r>
        <w:t xml:space="preserve">Mikä alkoi sen jälkeen, kun valkoisen vallan rasistinen musiikki tuli suosituksi?</w:t>
      </w:r>
    </w:p>
    <w:p>
      <w:r>
        <w:rPr>
          <w:b/>
        </w:rPr>
        <w:t xml:space="preserve">Esimerkki 6.1414</w:t>
      </w:r>
    </w:p>
    <w:p>
      <w:r>
        <w:t xml:space="preserve">Läpikulku: Hrbaty tasoitti isäntien voiton 7-6 (7-4), 6-3, 6-3, 6-7 (4-7), 6-4 voitolla Ancicista.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Ljubicicin rynnistyksen jälkeen?</w:t>
      </w:r>
    </w:p>
    <w:p>
      <w:r>
        <w:rPr>
          <w:b/>
        </w:rPr>
        <w:t xml:space="preserve">Tulos</w:t>
      </w:r>
    </w:p>
    <w:p>
      <w:r>
        <w:t xml:space="preserve">Mitä tapahtui ennen Ljubicicin rynnäkköä?</w:t>
      </w:r>
    </w:p>
    <w:p>
      <w:r>
        <w:rPr>
          <w:b/>
        </w:rPr>
        <w:t xml:space="preserve">Tulos</w:t>
      </w:r>
    </w:p>
    <w:p>
      <w:r>
        <w:t xml:space="preserve">Mitä tapahtui Ljubicin jälkeen?</w:t>
      </w:r>
    </w:p>
    <w:p>
      <w:r>
        <w:rPr>
          <w:b/>
        </w:rPr>
        <w:t xml:space="preserve">Tulos</w:t>
      </w:r>
    </w:p>
    <w:p>
      <w:r>
        <w:t xml:space="preserve">Mitä tapahtui ennen Ljubicin laittamista?</w:t>
      </w:r>
    </w:p>
    <w:p>
      <w:r>
        <w:rPr>
          <w:b/>
        </w:rPr>
        <w:t xml:space="preserve">Tulos</w:t>
      </w:r>
    </w:p>
    <w:p>
      <w:r>
        <w:t xml:space="preserve">Mitä tapahtui ennen varhaista komentoa?</w:t>
      </w:r>
    </w:p>
    <w:p>
      <w:r>
        <w:rPr>
          <w:b/>
        </w:rPr>
        <w:t xml:space="preserve">Tulos</w:t>
      </w:r>
    </w:p>
    <w:p>
      <w:r>
        <w:t xml:space="preserve">Mitä tapahtui varhaisen komennon jälkeen?</w:t>
      </w:r>
    </w:p>
    <w:p>
      <w:r>
        <w:rPr>
          <w:b/>
        </w:rPr>
        <w:t xml:space="preserve">Tulos</w:t>
      </w:r>
    </w:p>
    <w:p>
      <w:r>
        <w:t xml:space="preserve">Mitä tapahtui ennen Hrbatyn tasoitusta?</w:t>
      </w:r>
    </w:p>
    <w:p>
      <w:r>
        <w:rPr>
          <w:b/>
        </w:rPr>
        <w:t xml:space="preserve">Tulos</w:t>
      </w:r>
    </w:p>
    <w:p>
      <w:r>
        <w:t xml:space="preserve">Mitä tapahtui Hrbatyn tasoituksen jälkeen?</w:t>
      </w:r>
    </w:p>
    <w:p>
      <w:r>
        <w:rPr>
          <w:b/>
        </w:rPr>
        <w:t xml:space="preserve">Esimerkki 6.1415</w:t>
      </w:r>
    </w:p>
    <w:p>
      <w:r>
        <w:t xml:space="preserve">Läpikulku: Kaikki kannattivat Yhdysvaltojen Kuubaan kohdistuvien pakotteiden lieventämistä, ja heidän piti perjantaina lähteä Havannaan tapaamaan Kuuban huippuvirkamiehiä.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Yhdysvaltain lainsäätäjien oli määrä tehdä ennen Kuuban virkamiesten tapaamista?</w:t>
      </w:r>
    </w:p>
    <w:p>
      <w:r>
        <w:rPr>
          <w:b/>
        </w:rPr>
        <w:t xml:space="preserve">Tulos</w:t>
      </w:r>
    </w:p>
    <w:p>
      <w:r>
        <w:t xml:space="preserve">Mitä Yhdysvaltain lainsäätäjät tekevät kuubalaisten virkamiesten kanssa heidän lähdettyään Havannaan?</w:t>
      </w:r>
    </w:p>
    <w:p>
      <w:r>
        <w:rPr>
          <w:b/>
        </w:rPr>
        <w:t xml:space="preserve">Tulos</w:t>
      </w:r>
    </w:p>
    <w:p>
      <w:r>
        <w:t xml:space="preserve">Mitä Yhdysvaltain lainsäätäjien ja Kuuban virkamiesten välisessä kokouksessa tapahtuu?</w:t>
      </w:r>
    </w:p>
    <w:p>
      <w:r>
        <w:rPr>
          <w:b/>
        </w:rPr>
        <w:t xml:space="preserve">Tulos</w:t>
      </w:r>
    </w:p>
    <w:p>
      <w:r>
        <w:t xml:space="preserve">Mitä Yhdysvaltain lainsäätäjät kannattavat pakotteiden suhteen, kun he lähtevät tapaamaan Kuuban viranomaisia?</w:t>
      </w:r>
    </w:p>
    <w:p>
      <w:r>
        <w:rPr>
          <w:b/>
        </w:rPr>
        <w:t xml:space="preserve">Esimerkki 6.1416</w:t>
      </w:r>
    </w:p>
    <w:p>
      <w:r>
        <w:t xml:space="preserve">Läpikulku: Tomenin mukaan sen ja Rotterdamissa toimivan Koppertin pääomasopimus auttaisi kasvattamaan ja markkinoimaan Japanille ominaisia hyvänlaatuisia hyönteislajeja. Tomen aikoo myydä maanviljelijöille 12 muuta hyönteistyyppiä käytettäväksi kasvihuoneissa.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suunnitelmien laatimisen jälkeen?</w:t>
      </w:r>
    </w:p>
    <w:p>
      <w:r>
        <w:rPr>
          <w:b/>
        </w:rPr>
        <w:t xml:space="preserve">Tulos</w:t>
      </w:r>
    </w:p>
    <w:p>
      <w:r>
        <w:t xml:space="preserve">Mitä tapahtui ennen suunnitelmien laatimista?</w:t>
      </w:r>
    </w:p>
    <w:p>
      <w:r>
        <w:rPr>
          <w:b/>
        </w:rPr>
        <w:t xml:space="preserve">Tulos</w:t>
      </w:r>
    </w:p>
    <w:p>
      <w:r>
        <w:t xml:space="preserve">Mitä pitäisi tapahtua sen jälkeen, kun suunnitelmat alkoivat?</w:t>
      </w:r>
    </w:p>
    <w:p>
      <w:r>
        <w:rPr>
          <w:b/>
        </w:rPr>
        <w:t xml:space="preserve">Tulos</w:t>
      </w:r>
    </w:p>
    <w:p>
      <w:r>
        <w:t xml:space="preserve">Mitä piti alkaa ennen kuin Tomen puhui?</w:t>
      </w:r>
    </w:p>
    <w:p>
      <w:r>
        <w:rPr>
          <w:b/>
        </w:rPr>
        <w:t xml:space="preserve">Tulos</w:t>
      </w:r>
    </w:p>
    <w:p>
      <w:r>
        <w:t xml:space="preserve">Mitä piti tapahtua ennen kuin Tomen puhui?</w:t>
      </w:r>
    </w:p>
    <w:p>
      <w:r>
        <w:rPr>
          <w:b/>
        </w:rPr>
        <w:t xml:space="preserve">Tulos</w:t>
      </w:r>
    </w:p>
    <w:p>
      <w:r>
        <w:t xml:space="preserve">Mitä alkaa tapahtua, kun Koppert alkaa kasvattaa hyvänlaatuisia hyönteisiä Japanista?</w:t>
      </w:r>
    </w:p>
    <w:p>
      <w:r>
        <w:rPr>
          <w:b/>
        </w:rPr>
        <w:t xml:space="preserve">Tulos</w:t>
      </w:r>
    </w:p>
    <w:p>
      <w:r>
        <w:t xml:space="preserve">Mitä piti aloittaa, ennen kuin Koppert alkaa kasvattaa hyvänlaatuisia hyönteisiä Japanista?</w:t>
      </w:r>
    </w:p>
    <w:p>
      <w:r>
        <w:rPr>
          <w:b/>
        </w:rPr>
        <w:t xml:space="preserve">Tulos</w:t>
      </w:r>
    </w:p>
    <w:p>
      <w:r>
        <w:t xml:space="preserve">Mitä tapahtuu sen jälkeen, kun hyönteisiä käytetään kasvihuoneissa?</w:t>
      </w:r>
    </w:p>
    <w:p>
      <w:r>
        <w:rPr>
          <w:b/>
        </w:rPr>
        <w:t xml:space="preserve">Tulos</w:t>
      </w:r>
    </w:p>
    <w:p>
      <w:r>
        <w:t xml:space="preserve">Mitä tapahtuu ennen kuin hyönteisiä käytetään kasvihuoneissa?</w:t>
      </w:r>
    </w:p>
    <w:p>
      <w:r>
        <w:rPr>
          <w:b/>
        </w:rPr>
        <w:t xml:space="preserve">Tulos</w:t>
      </w:r>
    </w:p>
    <w:p>
      <w:r>
        <w:t xml:space="preserve">Mitä on tapahtunut ennen suunniteltua hyönteisten käyttöä kasvihuoneissa?</w:t>
      </w:r>
    </w:p>
    <w:p>
      <w:r>
        <w:rPr>
          <w:b/>
        </w:rPr>
        <w:t xml:space="preserve">Esimerkki 6.1417</w:t>
      </w:r>
    </w:p>
    <w:p>
      <w:r>
        <w:t xml:space="preserve">Läpikulku: Silloin teollisuus huomaa yhä enemmän hintojen laskun vaikutuksen tärkeimmissä tuotelinjoissa, kuten autoissa, kodinkoneissa ja rakennusalalla käytetyissä valssatuissa levyissä. "Se ei lupaa hyvää tuleville vuosineljänneksille", sanoi John Jacobson, joka seuraa terästeollisuutta AUS Consultantsin palveluksessa.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kuin teollisuus näkee jotain?</w:t>
      </w:r>
    </w:p>
    <w:p>
      <w:r>
        <w:rPr>
          <w:b/>
        </w:rPr>
        <w:t xml:space="preserve">Tulos</w:t>
      </w:r>
    </w:p>
    <w:p>
      <w:r>
        <w:t xml:space="preserve">Mitä tapahtui ennen kuin joku sanoi jotain?</w:t>
      </w:r>
    </w:p>
    <w:p>
      <w:r>
        <w:rPr>
          <w:b/>
        </w:rPr>
        <w:t xml:space="preserve">Tulos</w:t>
      </w:r>
    </w:p>
    <w:p>
      <w:r>
        <w:t xml:space="preserve">Mitä tapahtui sen jälkeen, kun joku sanoi jotain?</w:t>
      </w:r>
    </w:p>
    <w:p>
      <w:r>
        <w:rPr>
          <w:b/>
        </w:rPr>
        <w:t xml:space="preserve">Tulos</w:t>
      </w:r>
    </w:p>
    <w:p>
      <w:r>
        <w:t xml:space="preserve">Mitä tapahtuu sen jälkeen, kun jokin asia jatkuu?</w:t>
      </w:r>
    </w:p>
    <w:p>
      <w:r>
        <w:rPr>
          <w:b/>
        </w:rPr>
        <w:t xml:space="preserve">Esimerkki 6.1418</w:t>
      </w:r>
    </w:p>
    <w:p>
      <w:r>
        <w:t xml:space="preserve">Läpikulku: MC Metal Service Asia Co. Ltd., jonka pääoma on 830 miljoonaa jeniä (6,5 miljoonaa dollaria), omistaa 51 prosenttia Mitsubishi ja loput 49 prosenttia Thai MC Co. Ltd., joka on suuren kauppayhtiön tytäryhtiö, tiedottaja sanoi. Yrityksen kokonaisinvestoinnit ovat arviolta 1,4 miljardia jeniä, mukaan lukien tehtaan rakentaminen Bangkokin lähelle, ja tuotanto alkaa joulukuussa, tiedottaja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investointia?</w:t>
      </w:r>
    </w:p>
    <w:p>
      <w:r>
        <w:rPr>
          <w:b/>
        </w:rPr>
        <w:t xml:space="preserve">Tulos</w:t>
      </w:r>
    </w:p>
    <w:p>
      <w:r>
        <w:t xml:space="preserve">Mikä alkaa investoinnin jälkeen?</w:t>
      </w:r>
    </w:p>
    <w:p>
      <w:r>
        <w:rPr>
          <w:b/>
        </w:rPr>
        <w:t xml:space="preserve">Tulos</w:t>
      </w:r>
    </w:p>
    <w:p>
      <w:r>
        <w:t xml:space="preserve">Mitä tapahtui investoinnin jälkeen?</w:t>
      </w:r>
    </w:p>
    <w:p>
      <w:r>
        <w:rPr>
          <w:b/>
        </w:rPr>
        <w:t xml:space="preserve">Tulos</w:t>
      </w:r>
    </w:p>
    <w:p>
      <w:r>
        <w:t xml:space="preserve">Mitä tapahtui ennen rakentamista?</w:t>
      </w:r>
    </w:p>
    <w:p>
      <w:r>
        <w:rPr>
          <w:b/>
        </w:rPr>
        <w:t xml:space="preserve">Tulos</w:t>
      </w:r>
    </w:p>
    <w:p>
      <w:r>
        <w:t xml:space="preserve">Mitä tapahtuu rakentamisen jälkeen?</w:t>
      </w:r>
    </w:p>
    <w:p>
      <w:r>
        <w:rPr>
          <w:b/>
        </w:rPr>
        <w:t xml:space="preserve">Tulos</w:t>
      </w:r>
    </w:p>
    <w:p>
      <w:r>
        <w:t xml:space="preserve">Mitä tapahtui sen jälkeen, kun yritys pääomitettiin?</w:t>
      </w:r>
    </w:p>
    <w:p>
      <w:r>
        <w:rPr>
          <w:b/>
        </w:rPr>
        <w:t xml:space="preserve">Tulos</w:t>
      </w:r>
    </w:p>
    <w:p>
      <w:r>
        <w:t xml:space="preserve">Mitä tapahtui ennen yrityksen pääomittamista?</w:t>
      </w:r>
    </w:p>
    <w:p>
      <w:r>
        <w:rPr>
          <w:b/>
        </w:rPr>
        <w:t xml:space="preserve">Tulos</w:t>
      </w:r>
    </w:p>
    <w:p>
      <w:r>
        <w:t xml:space="preserve">Mitä tapahtuu sen jälkeen, kun yritys on pääomitettu?</w:t>
      </w:r>
    </w:p>
    <w:p>
      <w:r>
        <w:rPr>
          <w:b/>
        </w:rPr>
        <w:t xml:space="preserve">Esimerkki 6.1419</w:t>
      </w:r>
    </w:p>
    <w:p>
      <w:r>
        <w:t xml:space="preserve">Läpikulku: Raportin mukaan kokouksessa keskusteltiin myös alueellisesta ja maailmanlaajuisesta tilanteesta sekä kahdenvälisistä kauppasuhteista ja erityisesti energia-alan investointimahdollisuuksista. Jatoi sanoi, että sähköalan investointimenettelyä on yksinkertaistettu, mikä on houkutellut ulkomaisia investointeja sähköalalle, ja lisäsi, että Pakistanin sähkön kysyntä on ylittänyt 18 000 megawattia, kun taas nykyisin saatavilla oleva sähköteho on 13 500 megawattia.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sen jälkeen, kun mahdollisuuksista keskusteltiin?</w:t>
      </w:r>
    </w:p>
    <w:p>
      <w:r>
        <w:rPr>
          <w:b/>
        </w:rPr>
        <w:t xml:space="preserve">Tulos</w:t>
      </w:r>
    </w:p>
    <w:p>
      <w:r>
        <w:t xml:space="preserve">Mikä päättyi ennen kuin mahdollisuuksista keskusteltiin?</w:t>
      </w:r>
    </w:p>
    <w:p>
      <w:r>
        <w:rPr>
          <w:b/>
        </w:rPr>
        <w:t xml:space="preserve">Tulos</w:t>
      </w:r>
    </w:p>
    <w:p>
      <w:r>
        <w:t xml:space="preserve">Mikä tapahtuma tapahtui kokouksen aikana?</w:t>
      </w:r>
    </w:p>
    <w:p>
      <w:r>
        <w:rPr>
          <w:b/>
        </w:rPr>
        <w:t xml:space="preserve">Tulos</w:t>
      </w:r>
    </w:p>
    <w:p>
      <w:r>
        <w:t xml:space="preserve">Mitä tapahtui samaan aikaan, kun mahdollisuuksista keskusteltiin?</w:t>
      </w:r>
    </w:p>
    <w:p>
      <w:r>
        <w:rPr>
          <w:b/>
        </w:rPr>
        <w:t xml:space="preserve">Tulos</w:t>
      </w:r>
    </w:p>
    <w:p>
      <w:r>
        <w:t xml:space="preserve">Mikä alkoi ennen kokousta?</w:t>
      </w:r>
    </w:p>
    <w:p>
      <w:r>
        <w:rPr>
          <w:b/>
        </w:rPr>
        <w:t xml:space="preserve">Tulos</w:t>
      </w:r>
    </w:p>
    <w:p>
      <w:r>
        <w:t xml:space="preserve">Mitä tapahtui, kun investointimenettelyä oli yksinkertaistettu?</w:t>
      </w:r>
    </w:p>
    <w:p>
      <w:r>
        <w:rPr>
          <w:b/>
        </w:rPr>
        <w:t xml:space="preserve">Tulos</w:t>
      </w:r>
    </w:p>
    <w:p>
      <w:r>
        <w:t xml:space="preserve">Mikä tapahtuma alkoi ennen investointimenettelyn yksinkertaistamista?</w:t>
      </w:r>
    </w:p>
    <w:p>
      <w:r>
        <w:rPr>
          <w:b/>
        </w:rPr>
        <w:t xml:space="preserve">Tulos</w:t>
      </w:r>
    </w:p>
    <w:p>
      <w:r>
        <w:t xml:space="preserve">Mikä alkoi sen jälkeen, kun Jatoi sanoi jotain?</w:t>
      </w:r>
    </w:p>
    <w:p>
      <w:r>
        <w:rPr>
          <w:b/>
        </w:rPr>
        <w:t xml:space="preserve">Tulos</w:t>
      </w:r>
    </w:p>
    <w:p>
      <w:r>
        <w:t xml:space="preserve">Ennen kuin sähköä oli saatavilla 13 500 megawattia.</w:t>
      </w:r>
    </w:p>
    <w:p>
      <w:r>
        <w:rPr>
          <w:b/>
        </w:rPr>
        <w:t xml:space="preserve">Esimerkki 6.1420</w:t>
      </w:r>
    </w:p>
    <w:p>
      <w:r>
        <w:t xml:space="preserve">Läpikulku: Grandi kertoi maanantaina AFP:lle, että "(kapinallisten) sotilasviranomaiset ovat pyytäneet humanitaarisia järjestöjä lopettamaan kaiken toimintansa leireillä toistaiseksi.". "Yksikään järjestö ei voi mennä Zaire-joen vasemmalle rannalle", jonne niiden on päästävä päästäkseen leireille, Grandi lisäsi.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tai voi tapahtua sen jälkeen, kun sitä on kysytty?</w:t>
      </w:r>
    </w:p>
    <w:p>
      <w:r>
        <w:rPr>
          <w:b/>
        </w:rPr>
        <w:t xml:space="preserve">Tulos</w:t>
      </w:r>
    </w:p>
    <w:p>
      <w:r>
        <w:t xml:space="preserve">Mitä ei saisi tapahtua sen jälkeen, kun sitä on kysytty?</w:t>
      </w:r>
    </w:p>
    <w:p>
      <w:r>
        <w:rPr>
          <w:b/>
        </w:rPr>
        <w:t xml:space="preserve">Tulos</w:t>
      </w:r>
    </w:p>
    <w:p>
      <w:r>
        <w:t xml:space="preserve">Mitä tapahtui kyselyn aikana?</w:t>
      </w:r>
    </w:p>
    <w:p>
      <w:r>
        <w:rPr>
          <w:b/>
        </w:rPr>
        <w:t xml:space="preserve">Tulos</w:t>
      </w:r>
    </w:p>
    <w:p>
      <w:r>
        <w:t xml:space="preserve">Mitä tapahtui ennen kuin kysyttiin?</w:t>
      </w:r>
    </w:p>
    <w:p>
      <w:r>
        <w:rPr>
          <w:b/>
        </w:rPr>
        <w:t xml:space="preserve">Tulos</w:t>
      </w:r>
    </w:p>
    <w:p>
      <w:r>
        <w:t xml:space="preserve">Mikä alkoi ennen kuin kysyttiin?</w:t>
      </w:r>
    </w:p>
    <w:p>
      <w:r>
        <w:rPr>
          <w:b/>
        </w:rPr>
        <w:t xml:space="preserve">Tulos</w:t>
      </w:r>
    </w:p>
    <w:p>
      <w:r>
        <w:t xml:space="preserve">Jos virasto voisi saada pääsyn, mitä on tapahduttava ennen pääsyä?</w:t>
      </w:r>
    </w:p>
    <w:p>
      <w:r>
        <w:rPr>
          <w:b/>
        </w:rPr>
        <w:t xml:space="preserve">Tulos</w:t>
      </w:r>
    </w:p>
    <w:p>
      <w:r>
        <w:t xml:space="preserve">Jos virasto saisi pääsyn, mitä tapahtuisi pääsyn jälkeen?</w:t>
      </w:r>
    </w:p>
    <w:p>
      <w:r>
        <w:rPr>
          <w:b/>
        </w:rPr>
        <w:t xml:space="preserve">Tulos</w:t>
      </w:r>
    </w:p>
    <w:p>
      <w:r>
        <w:t xml:space="preserve">Mitä voi tapahtua pysähdyksen jälkeen?</w:t>
      </w:r>
    </w:p>
    <w:p>
      <w:r>
        <w:rPr>
          <w:b/>
        </w:rPr>
        <w:t xml:space="preserve">Tulos</w:t>
      </w:r>
    </w:p>
    <w:p>
      <w:r>
        <w:t xml:space="preserve">Mitä olisi tapahtunut ennen pysähtymistä?</w:t>
      </w:r>
    </w:p>
    <w:p>
      <w:r>
        <w:rPr>
          <w:b/>
        </w:rPr>
        <w:t xml:space="preserve">Esimerkki 6.1421</w:t>
      </w:r>
    </w:p>
    <w:p>
      <w:r>
        <w:t xml:space="preserve">Läpikulku: Phevos ja Athena, viime vuoden Ateenan olympialaisten isokokoiset sisarusmaskotit, tuottivat yli 200 miljoonan Yhdysvaltain dollarin voitot.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Phevos ja Athena tuottivat voittoa?</w:t>
      </w:r>
    </w:p>
    <w:p>
      <w:r>
        <w:rPr>
          <w:b/>
        </w:rPr>
        <w:t xml:space="preserve">Tulos</w:t>
      </w:r>
    </w:p>
    <w:p>
      <w:r>
        <w:t xml:space="preserve">Mitä tapahtui sen jälkeen, kun Phevos ja Athena tuottivat voittoa?</w:t>
      </w:r>
    </w:p>
    <w:p>
      <w:r>
        <w:rPr>
          <w:b/>
        </w:rPr>
        <w:t xml:space="preserve">Tulos</w:t>
      </w:r>
    </w:p>
    <w:p>
      <w:r>
        <w:t xml:space="preserve">Mitä tapahtui, kun Phevos ja Athena tuottivat voittoa?</w:t>
      </w:r>
    </w:p>
    <w:p>
      <w:r>
        <w:rPr>
          <w:b/>
        </w:rPr>
        <w:t xml:space="preserve">Tulos</w:t>
      </w:r>
    </w:p>
    <w:p>
      <w:r>
        <w:t xml:space="preserve">Mitä voi tapahtua sen jälkeen, kun Phevos ja Athena ovat tuottaneet voittoa?</w:t>
      </w:r>
    </w:p>
    <w:p>
      <w:r>
        <w:rPr>
          <w:b/>
        </w:rPr>
        <w:t xml:space="preserve">Esimerkki 6.1422</w:t>
      </w:r>
    </w:p>
    <w:p>
      <w:r>
        <w:t xml:space="preserve">Läpikulku: Cid sanoi: ``Hän halusi tavata poikansa - mutta ei Kuubassa. Hän sanoi, että hän ja muut perheenjäsenet olivat puhuneet Elianin isän kanssa puhelimitse sekä ennen äidin kuolemaa että sen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se on haluttu?</w:t>
      </w:r>
    </w:p>
    <w:p>
      <w:r>
        <w:rPr>
          <w:b/>
        </w:rPr>
        <w:t xml:space="preserve">Tulos</w:t>
      </w:r>
    </w:p>
    <w:p>
      <w:r>
        <w:t xml:space="preserve">Mitä tapahtui sen jälkeen, kun hänet haluttiin?</w:t>
      </w:r>
    </w:p>
    <w:p>
      <w:r>
        <w:rPr>
          <w:b/>
        </w:rPr>
        <w:t xml:space="preserve">Tulos</w:t>
      </w:r>
    </w:p>
    <w:p>
      <w:r>
        <w:t xml:space="preserve">Mitä tapahtui ennen kuin he menehtyivät?</w:t>
      </w:r>
    </w:p>
    <w:p>
      <w:r>
        <w:rPr>
          <w:b/>
        </w:rPr>
        <w:t xml:space="preserve">Esimerkki 6.1423</w:t>
      </w:r>
    </w:p>
    <w:p>
      <w:r>
        <w:t xml:space="preserve">Läpikulku: Japanin virallisten tietojen mukaan Japani sijoitti viime vuonna 170 miljoonaa dollaria Intiaan, mikä on alle kolme prosenttia Kiinaan sijoitetusta summasta. Japani oli osoittanut aluksi innostusta, kun Intia lopetti viisi vuosikymmentä jatkuneen jäykän protektionismin vuonna 1991.</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Japani teki sen jälkeen, kun Intia lopetti protektionismin?</w:t>
      </w:r>
    </w:p>
    <w:p>
      <w:r>
        <w:rPr>
          <w:b/>
        </w:rPr>
        <w:t xml:space="preserve">Tulos</w:t>
      </w:r>
    </w:p>
    <w:p>
      <w:r>
        <w:t xml:space="preserve">Mitä Japani teki ennen kuin Intia lopetti protektionismin?</w:t>
      </w:r>
    </w:p>
    <w:p>
      <w:r>
        <w:rPr>
          <w:b/>
        </w:rPr>
        <w:t xml:space="preserve">Tulos</w:t>
      </w:r>
    </w:p>
    <w:p>
      <w:r>
        <w:t xml:space="preserve">Mitä tapahtui, kun Japani investoi Intiaan viime vuonna?</w:t>
      </w:r>
    </w:p>
    <w:p>
      <w:r>
        <w:rPr>
          <w:b/>
        </w:rPr>
        <w:t xml:space="preserve">Tulos</w:t>
      </w:r>
    </w:p>
    <w:p>
      <w:r>
        <w:t xml:space="preserve">Mitä tapahtui ennen kuin Japani investoi Intiaan viime vuonna?</w:t>
      </w:r>
    </w:p>
    <w:p>
      <w:r>
        <w:rPr>
          <w:b/>
        </w:rPr>
        <w:t xml:space="preserve">Tulos</w:t>
      </w:r>
    </w:p>
    <w:p>
      <w:r>
        <w:t xml:space="preserve">Mitä tapahtui sen jälkeen, kun Japani investoi Intiaan viime vuonna?</w:t>
      </w:r>
    </w:p>
    <w:p>
      <w:r>
        <w:rPr>
          <w:b/>
        </w:rPr>
        <w:t xml:space="preserve">Tulos</w:t>
      </w:r>
    </w:p>
    <w:p>
      <w:r>
        <w:t xml:space="preserve">Mitä tapahtui ennen kuin Japani osoitti innostusta?</w:t>
      </w:r>
    </w:p>
    <w:p>
      <w:r>
        <w:rPr>
          <w:b/>
        </w:rPr>
        <w:t xml:space="preserve">Tulos</w:t>
      </w:r>
    </w:p>
    <w:p>
      <w:r>
        <w:t xml:space="preserve">Mitä tapahtui sen jälkeen, kun Japani osoitti innostusta?</w:t>
      </w:r>
    </w:p>
    <w:p>
      <w:r>
        <w:rPr>
          <w:b/>
        </w:rPr>
        <w:t xml:space="preserve">Tulos</w:t>
      </w:r>
    </w:p>
    <w:p>
      <w:r>
        <w:t xml:space="preserve">Mitä Intia teki ennen kuin Japani osoitti innostusta?</w:t>
      </w:r>
    </w:p>
    <w:p>
      <w:r>
        <w:rPr>
          <w:b/>
        </w:rPr>
        <w:t xml:space="preserve">Tulos</w:t>
      </w:r>
    </w:p>
    <w:p>
      <w:r>
        <w:t xml:space="preserve">Mitä Intia teki Japanin osoitettua innostusta?</w:t>
      </w:r>
    </w:p>
    <w:p>
      <w:r>
        <w:rPr>
          <w:b/>
        </w:rPr>
        <w:t xml:space="preserve">Tulos</w:t>
      </w:r>
    </w:p>
    <w:p>
      <w:r>
        <w:t xml:space="preserve">Mitä tapahtui Intian protektionismin alkamisen jälkeen?</w:t>
      </w:r>
    </w:p>
    <w:p>
      <w:r>
        <w:rPr>
          <w:b/>
        </w:rPr>
        <w:t xml:space="preserve">Tulos</w:t>
      </w:r>
    </w:p>
    <w:p>
      <w:r>
        <w:t xml:space="preserve">Mitä tapahtui ennen Intian protektionismin alkamista?</w:t>
      </w:r>
    </w:p>
    <w:p>
      <w:r>
        <w:rPr>
          <w:b/>
        </w:rPr>
        <w:t xml:space="preserve">Esimerkki 6.1424</w:t>
      </w:r>
    </w:p>
    <w:p>
      <w:r>
        <w:t xml:space="preserve">Läpikulku: Tian lisäsi, että erilaisia ammatillisia koulutuksia järjestetään, jotta kaupunkien ja maaseudun työntekijät voisivat ottaa työtä tai perustaa oman yrityksen. Kiina raportoi 4,2 prosentin rekisteröidystä kaupunkityöttömyydestä syyskuun lopussa.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tarjotaan, ennen kuin työntekijät aloittavat oman yrityksensä?</w:t>
      </w:r>
    </w:p>
    <w:p>
      <w:r>
        <w:rPr>
          <w:b/>
        </w:rPr>
        <w:t xml:space="preserve">Tulos</w:t>
      </w:r>
    </w:p>
    <w:p>
      <w:r>
        <w:t xml:space="preserve">Mitä koulutukset auttavat työntekijöitä, jotka haluavat perustaa oman yrityksen?</w:t>
      </w:r>
    </w:p>
    <w:p>
      <w:r>
        <w:rPr>
          <w:b/>
        </w:rPr>
        <w:t xml:space="preserve">Tulos</w:t>
      </w:r>
    </w:p>
    <w:p>
      <w:r>
        <w:t xml:space="preserve">Mitä työntekijät tekevät koulutusten jälkeen?</w:t>
      </w:r>
    </w:p>
    <w:p>
      <w:r>
        <w:rPr>
          <w:b/>
        </w:rPr>
        <w:t xml:space="preserve">Tulos</w:t>
      </w:r>
    </w:p>
    <w:p>
      <w:r>
        <w:t xml:space="preserve">Mitä Kiina teki saatuaan tietää rekisteröityjen työttömien määrän?</w:t>
      </w:r>
    </w:p>
    <w:p>
      <w:r>
        <w:rPr>
          <w:b/>
        </w:rPr>
        <w:t xml:space="preserve">Tulos</w:t>
      </w:r>
    </w:p>
    <w:p>
      <w:r>
        <w:t xml:space="preserve">Mikä on 4,2 syyskuun loppuun mennessä?</w:t>
      </w:r>
    </w:p>
    <w:p>
      <w:r>
        <w:rPr>
          <w:b/>
        </w:rPr>
        <w:t xml:space="preserve">Tulos</w:t>
      </w:r>
    </w:p>
    <w:p>
      <w:r>
        <w:t xml:space="preserve">Mitä Kiina aikoo tehdä sen jälkeen, kun se on oppinut rekisteröityjen työttömien määrän?</w:t>
      </w:r>
    </w:p>
    <w:p>
      <w:r>
        <w:rPr>
          <w:b/>
        </w:rPr>
        <w:t xml:space="preserve">Esimerkki 6.1425</w:t>
      </w:r>
    </w:p>
    <w:p>
      <w:r>
        <w:t xml:space="preserve">Läpikulku: Ulkoministeri kritisoi Yhdysvaltoja siitä, että se ei osallistunut äänestykseen, ja siteerasi Abraham Lincolnin, yhden Amerikan kuuluisimman presidentin, sanoja: "Hiljaisuus ei voi huijata kaikkia ihmisiä koko ajan". Kuuban taloussaarto estää sitä saamasta taloudellista apua Maailmanpankilta ja Amerikan maiden väliseltä kehityspankilta, jotka tarjoavat vuosittain 4,4 miljardin dollarin ja 4,5 miljardin dollarin lainoja.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ulkoministeri arvosteli Yhdysvaltoja?</w:t>
      </w:r>
    </w:p>
    <w:p>
      <w:r>
        <w:rPr>
          <w:b/>
        </w:rPr>
        <w:t xml:space="preserve">Tulos</w:t>
      </w:r>
    </w:p>
    <w:p>
      <w:r>
        <w:t xml:space="preserve">Mitä tapahtui sen jälkeen, kun ulkoministeri arvosteli Yhdysvaltoja?</w:t>
      </w:r>
    </w:p>
    <w:p>
      <w:r>
        <w:rPr>
          <w:b/>
        </w:rPr>
        <w:t xml:space="preserve">Tulos</w:t>
      </w:r>
    </w:p>
    <w:p>
      <w:r>
        <w:t xml:space="preserve">Mitä tapahtuu kauppasaarron aikana?</w:t>
      </w:r>
    </w:p>
    <w:p>
      <w:r>
        <w:rPr>
          <w:b/>
        </w:rPr>
        <w:t xml:space="preserve">Tulos</w:t>
      </w:r>
    </w:p>
    <w:p>
      <w:r>
        <w:t xml:space="preserve">Mitä tapahtuu kauppasaarron jälkeen?</w:t>
      </w:r>
    </w:p>
    <w:p>
      <w:r>
        <w:rPr>
          <w:b/>
        </w:rPr>
        <w:t xml:space="preserve">Esimerkki 6.1426</w:t>
      </w:r>
    </w:p>
    <w:p>
      <w:r>
        <w:t xml:space="preserve">Läpikulku: Collins on ollut perämiehenä ennenkin, mutta tällä kertaa hän on pomo. Tässä ABC:n Ned Potter.</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on tapahtunut ennen kuin hän on pomo?</w:t>
      </w:r>
    </w:p>
    <w:p>
      <w:r>
        <w:rPr>
          <w:b/>
        </w:rPr>
        <w:t xml:space="preserve">Tulos</w:t>
      </w:r>
    </w:p>
    <w:p>
      <w:r>
        <w:t xml:space="preserve">Mikä tapahtuma alkoi sen jälkeen, kun hän on pomo?</w:t>
      </w:r>
    </w:p>
    <w:p>
      <w:r>
        <w:rPr>
          <w:b/>
        </w:rPr>
        <w:t xml:space="preserve">Esimerkki 6.1427</w:t>
      </w:r>
    </w:p>
    <w:p>
      <w:r>
        <w:t xml:space="preserve">Läpikulku: Lentokoneet ovat lähteneet Yhdysvalloista, Euroopasta ja muualta Afrikasta mukanaan lääkintätarvikkeita ja muita tarvikkeita sekä korvaavaa henkilökuntaa molempiin suurlähetystöihin. Nairobiin oli matkalla 62-jäseninen pelastusryhmä, joka oli aiemmin lähetetty pommitettuun liittovaltion rakennukseen Oklahoma Cityssä Oklahomassa.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lääkintätarvikkeita kuljettavat lentokoneet nousivat ilmaan?</w:t>
      </w:r>
    </w:p>
    <w:p>
      <w:r>
        <w:rPr>
          <w:b/>
        </w:rPr>
        <w:t xml:space="preserve">Tulos</w:t>
      </w:r>
    </w:p>
    <w:p>
      <w:r>
        <w:t xml:space="preserve">Mitä tapahtui sen jälkeen, kun lääkintätarvikkeita kuljettavat lentokoneet lähtivät ilmaan?</w:t>
      </w:r>
    </w:p>
    <w:p>
      <w:r>
        <w:rPr>
          <w:b/>
        </w:rPr>
        <w:t xml:space="preserve">Tulos</w:t>
      </w:r>
    </w:p>
    <w:p>
      <w:r>
        <w:t xml:space="preserve">Mitä tapahtui, kun lääkintätarvikkeita kuljettavat lentokoneet nousivat ilmaan?</w:t>
      </w:r>
    </w:p>
    <w:p>
      <w:r>
        <w:rPr>
          <w:b/>
        </w:rPr>
        <w:t xml:space="preserve">Tulos</w:t>
      </w:r>
    </w:p>
    <w:p>
      <w:r>
        <w:t xml:space="preserve">Mikä oli alkanut ennen kuin lentokone oli kuljettanut lääkintätarvikkeita?</w:t>
      </w:r>
    </w:p>
    <w:p>
      <w:r>
        <w:rPr>
          <w:b/>
        </w:rPr>
        <w:t xml:space="preserve">Tulos</w:t>
      </w:r>
    </w:p>
    <w:p>
      <w:r>
        <w:t xml:space="preserve">Mikä päättyi sen jälkeen, kun lentokone oli kuljettanut lääkintätarvikkeita?</w:t>
      </w:r>
    </w:p>
    <w:p>
      <w:r>
        <w:rPr>
          <w:b/>
        </w:rPr>
        <w:t xml:space="preserve">Tulos</w:t>
      </w:r>
    </w:p>
    <w:p>
      <w:r>
        <w:t xml:space="preserve">Mitä tapahtui, kun lentokone kuljetti lääkintätarvikkeita?</w:t>
      </w:r>
    </w:p>
    <w:p>
      <w:r>
        <w:rPr>
          <w:b/>
        </w:rPr>
        <w:t xml:space="preserve">Tulos</w:t>
      </w:r>
    </w:p>
    <w:p>
      <w:r>
        <w:t xml:space="preserve">Mitä tapahtui sen jälkeen, kun ryhmä lähetettiin pommitettuun rakennukseen?</w:t>
      </w:r>
    </w:p>
    <w:p>
      <w:r>
        <w:rPr>
          <w:b/>
        </w:rPr>
        <w:t xml:space="preserve">Tulos</w:t>
      </w:r>
    </w:p>
    <w:p>
      <w:r>
        <w:t xml:space="preserve">Mikä alkoi ennen kuin ryhmä lähetettiin pommitettuun rakennukseen?</w:t>
      </w:r>
    </w:p>
    <w:p>
      <w:r>
        <w:rPr>
          <w:b/>
        </w:rPr>
        <w:t xml:space="preserve">Tulos</w:t>
      </w:r>
    </w:p>
    <w:p>
      <w:r>
        <w:t xml:space="preserve">Mikä päättyi sen jälkeen, kun joukkue lähetettiin pommitettuun rakennukseen?</w:t>
      </w:r>
    </w:p>
    <w:p>
      <w:r>
        <w:rPr>
          <w:b/>
        </w:rPr>
        <w:t xml:space="preserve">Tulos</w:t>
      </w:r>
    </w:p>
    <w:p>
      <w:r>
        <w:t xml:space="preserve">Mikä päättyi ennen kuin joukkue lähetettiin pommitettuun rakennukseen?</w:t>
      </w:r>
    </w:p>
    <w:p>
      <w:r>
        <w:rPr>
          <w:b/>
        </w:rPr>
        <w:t xml:space="preserve">Tulos</w:t>
      </w:r>
    </w:p>
    <w:p>
      <w:r>
        <w:t xml:space="preserve">Mitä tapahtui ennen kuin pelastusryhmä oli matkalla Nairobiin?</w:t>
      </w:r>
    </w:p>
    <w:p>
      <w:r>
        <w:rPr>
          <w:b/>
        </w:rPr>
        <w:t xml:space="preserve">Tulos</w:t>
      </w:r>
    </w:p>
    <w:p>
      <w:r>
        <w:t xml:space="preserve">Mikä oli alkanut ennen kuin pelastusryhmä oli matkalla Nairobiin?</w:t>
      </w:r>
    </w:p>
    <w:p>
      <w:r>
        <w:rPr>
          <w:b/>
        </w:rPr>
        <w:t xml:space="preserve">Tulos</w:t>
      </w:r>
    </w:p>
    <w:p>
      <w:r>
        <w:t xml:space="preserve">Mikä alkoi sen jälkeen, kun pelastusryhmä oli matkalla Nairobiin?</w:t>
      </w:r>
    </w:p>
    <w:p>
      <w:r>
        <w:rPr>
          <w:b/>
        </w:rPr>
        <w:t xml:space="preserve">Tulos</w:t>
      </w:r>
    </w:p>
    <w:p>
      <w:r>
        <w:t xml:space="preserve">Mikä todennäköisesti päättyi sen jälkeen, kun pelastusryhmä oli matkalla Nairobiin?</w:t>
      </w:r>
    </w:p>
    <w:p>
      <w:r>
        <w:rPr>
          <w:b/>
        </w:rPr>
        <w:t xml:space="preserve">Tulos</w:t>
      </w:r>
    </w:p>
    <w:p>
      <w:r>
        <w:t xml:space="preserve">Mitä tapahtui, kun pelastusryhmä oli matkalla Nairobiin?</w:t>
      </w:r>
    </w:p>
    <w:p>
      <w:r>
        <w:rPr>
          <w:b/>
        </w:rPr>
        <w:t xml:space="preserve">Esimerkki 6.1428</w:t>
      </w:r>
    </w:p>
    <w:p>
      <w:r>
        <w:t xml:space="preserve">Läpikulku: New Straits Times -lehti siteerasi Malesian pääministeriä Abdullah Ahmad Badawia sanomalla, että Yhdysvaltojen pitäisi käyttää vaikutusvaltaansa hyväkseen auttaakseen saamaan välitön ratkaisu näihin kysymyksiin tiukemmalla mutta oikeudenmukaisella tavalla. Israelin ja palestiinalaisten kiistan osalta Yhdysvallat näyttää olevan valikoiva tavassa, jolla se käsittelee näitä kysymyksiä, Badawi sanoi toimittajille tavattuaan Yhdysvaltain presidentin George W. Bushin Busanissa Etelä-Koreassa.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w:t>
      </w:r>
    </w:p>
    <w:p>
      <w:r>
        <w:rPr>
          <w:b/>
        </w:rPr>
        <w:t xml:space="preserve">Tulos</w:t>
      </w:r>
    </w:p>
    <w:p>
      <w:r>
        <w:t xml:space="preserve">Mikä tapahtuma oli alkanut ennen Badawin lainausta?</w:t>
      </w:r>
    </w:p>
    <w:p>
      <w:r>
        <w:rPr>
          <w:b/>
        </w:rPr>
        <w:t xml:space="preserve">Tulos</w:t>
      </w:r>
    </w:p>
    <w:p>
      <w:r>
        <w:t xml:space="preserve">Mikä tapahtuma oli tapahtunut Badawin lainauksen aikana?</w:t>
      </w:r>
    </w:p>
    <w:p>
      <w:r>
        <w:rPr>
          <w:b/>
        </w:rPr>
        <w:t xml:space="preserve">Tulos</w:t>
      </w:r>
    </w:p>
    <w:p>
      <w:r>
        <w:t xml:space="preserve">Mikä tapahtuma saattoi sattua sen jälkeen, kun Badawi oli sanonut tiettyjä asioita?</w:t>
      </w:r>
    </w:p>
    <w:p>
      <w:r>
        <w:rPr>
          <w:b/>
        </w:rPr>
        <w:t xml:space="preserve">Tulos</w:t>
      </w:r>
    </w:p>
    <w:p>
      <w:r>
        <w:t xml:space="preserve">Mitä riidan jälkeen voi tapahtua?</w:t>
      </w:r>
    </w:p>
    <w:p>
      <w:r>
        <w:rPr>
          <w:b/>
        </w:rPr>
        <w:t xml:space="preserve">Tulos</w:t>
      </w:r>
    </w:p>
    <w:p>
      <w:r>
        <w:t xml:space="preserve">mitä voi tapahtua sen jälkeen, kun Yhdysvallat käyttää vaikutusvaltaansa hyväkseen?</w:t>
      </w:r>
    </w:p>
    <w:p>
      <w:r>
        <w:rPr>
          <w:b/>
        </w:rPr>
        <w:t xml:space="preserve">Tulos</w:t>
      </w:r>
    </w:p>
    <w:p>
      <w:r>
        <w:t xml:space="preserve">Mitä tapahtui kokouksen jälkeen?</w:t>
      </w:r>
    </w:p>
    <w:p>
      <w:r>
        <w:rPr>
          <w:b/>
        </w:rPr>
        <w:t xml:space="preserve">Esimerkki 6.1429</w:t>
      </w:r>
    </w:p>
    <w:p>
      <w:r>
        <w:t xml:space="preserve">Läpikulku: DiRita sanoi, että Yhdysvaltain erikoisoperaatioiden komentokeskukselle on annettu valtuudet kampanjan toteuttamiseen, mutta se suunnitteli vielä, miten se toteutetaan, hän sanoi. "Olemme ympäristössä, jossa eri puolilla maailmaa levitetään julkista tietoa, jossa sanotaan totuudenvastaisia, epätarkkoja ja haitallisia asioita Yhdysvalloista ja maailmanlaajuisesta terrorismin vastaisesta sodasta", DiRita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sen jälkeen, kun valtuudet on myönnetty?</w:t>
      </w:r>
    </w:p>
    <w:p>
      <w:r>
        <w:rPr>
          <w:b/>
        </w:rPr>
        <w:t xml:space="preserve">Tulos</w:t>
      </w:r>
    </w:p>
    <w:p>
      <w:r>
        <w:t xml:space="preserve">Mitä on tapahtunut kampanjan jälkeen?</w:t>
      </w:r>
    </w:p>
    <w:p>
      <w:r>
        <w:rPr>
          <w:b/>
        </w:rPr>
        <w:t xml:space="preserve">Tulos</w:t>
      </w:r>
    </w:p>
    <w:p>
      <w:r>
        <w:t xml:space="preserve">Mitä tapahtuu suunnitelmaa toteutettaessa?</w:t>
      </w:r>
    </w:p>
    <w:p>
      <w:r>
        <w:rPr>
          <w:b/>
        </w:rPr>
        <w:t xml:space="preserve">Tulos</w:t>
      </w:r>
    </w:p>
    <w:p>
      <w:r>
        <w:t xml:space="preserve">Mitä kampanjan aikana tapahtuu?</w:t>
      </w:r>
    </w:p>
    <w:p>
      <w:r>
        <w:rPr>
          <w:b/>
        </w:rPr>
        <w:t xml:space="preserve">Tulos</w:t>
      </w:r>
    </w:p>
    <w:p>
      <w:r>
        <w:t xml:space="preserve">Mitä tapahtuu kampanjan jälkeen?</w:t>
      </w:r>
    </w:p>
    <w:p>
      <w:r>
        <w:rPr>
          <w:b/>
        </w:rPr>
        <w:t xml:space="preserve">Esimerkki 6.1430</w:t>
      </w:r>
    </w:p>
    <w:p>
      <w:r>
        <w:t xml:space="preserve">Läpikulku: Atimadi sanoo, että hänen ryhmänsä keskittyy ensisijaisesti rauhaan ja oikeudenmukaisuuteen. Hän sanoo ryhmänsä vetoavan yksilöihin, kansainväliseen yhteisöön, taistelijoihin ja Afganistanin kansaan, jotta he lopettaisivat verenvuodatuksen, joka on repinyt maan kahtia.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meneillään Afganistanin hajottua?</w:t>
      </w:r>
    </w:p>
    <w:p>
      <w:r>
        <w:rPr>
          <w:b/>
        </w:rPr>
        <w:t xml:space="preserve">Tulos</w:t>
      </w:r>
    </w:p>
    <w:p>
      <w:r>
        <w:t xml:space="preserve">Mitä tapahtuu Afganistanin verenvuodatuksen jälkeen?</w:t>
      </w:r>
    </w:p>
    <w:p>
      <w:r>
        <w:rPr>
          <w:b/>
        </w:rPr>
        <w:t xml:space="preserve">Tulos</w:t>
      </w:r>
    </w:p>
    <w:p>
      <w:r>
        <w:t xml:space="preserve">Mitä voi tapahtua sen jälkeen, kun Atimadin ryhmä vetoaa taistelijoihin ja Afganistanin kansaan?</w:t>
      </w:r>
    </w:p>
    <w:p>
      <w:r>
        <w:rPr>
          <w:b/>
        </w:rPr>
        <w:t xml:space="preserve">Tulos</w:t>
      </w:r>
    </w:p>
    <w:p>
      <w:r>
        <w:t xml:space="preserve">Mikä saattaa pysähtyä sen jälkeen, kun Atimadin ryhmä vetoaa taistelijoihin ja Afganistanin kansaan?</w:t>
      </w:r>
    </w:p>
    <w:p>
      <w:r>
        <w:rPr>
          <w:b/>
        </w:rPr>
        <w:t xml:space="preserve">Esimerkki 6.1431</w:t>
      </w:r>
    </w:p>
    <w:p>
      <w:r>
        <w:t xml:space="preserve">Läpikulku: Tämä on suurin nousu sitten kesäkuun 2000. Kevyiden kuorma-autojen hinnat nousivat ennätykselliset 13,7 prosenttia, mikä rikkoi edellisen heinäkuussa 1980 tehdyn ennätyksen, jolloin kuorma-autojen hinnat nousivat 4,9 prosenttia.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kesäkuun 2000 jälkeen?</w:t>
      </w:r>
    </w:p>
    <w:p>
      <w:r>
        <w:rPr>
          <w:b/>
        </w:rPr>
        <w:t xml:space="preserve">Tulos</w:t>
      </w:r>
    </w:p>
    <w:p>
      <w:r>
        <w:t xml:space="preserve">Mitä tapahtui ennen kesäkuuta 2000?</w:t>
      </w:r>
    </w:p>
    <w:p>
      <w:r>
        <w:rPr>
          <w:b/>
        </w:rPr>
        <w:t xml:space="preserve">Tulos</w:t>
      </w:r>
    </w:p>
    <w:p>
      <w:r>
        <w:t xml:space="preserve">Mitä tapahtui kesäkuussa 2000?</w:t>
      </w:r>
    </w:p>
    <w:p>
      <w:r>
        <w:rPr>
          <w:b/>
        </w:rPr>
        <w:t xml:space="preserve">Tulos</w:t>
      </w:r>
    </w:p>
    <w:p>
      <w:r>
        <w:t xml:space="preserve">Mitä tapahtui heinäkuussa 1980?</w:t>
      </w:r>
    </w:p>
    <w:p>
      <w:r>
        <w:rPr>
          <w:b/>
        </w:rPr>
        <w:t xml:space="preserve">Tulos</w:t>
      </w:r>
    </w:p>
    <w:p>
      <w:r>
        <w:t xml:space="preserve">Mitä tapahtui heinäkuun 1980 jälkeen?</w:t>
      </w:r>
    </w:p>
    <w:p>
      <w:r>
        <w:rPr>
          <w:b/>
        </w:rPr>
        <w:t xml:space="preserve">Tulos</w:t>
      </w:r>
    </w:p>
    <w:p>
      <w:r>
        <w:t xml:space="preserve">Mitä tapahtui ennen heinäkuuta 1980?</w:t>
      </w:r>
    </w:p>
    <w:p>
      <w:r>
        <w:rPr>
          <w:b/>
        </w:rPr>
        <w:t xml:space="preserve">Tulos</w:t>
      </w:r>
    </w:p>
    <w:p>
      <w:r>
        <w:t xml:space="preserve">Mitä tapahtui ennen kuin kevyiden kuorma-autojen hinnat nousivat 13,7 prosenttia?</w:t>
      </w:r>
    </w:p>
    <w:p>
      <w:r>
        <w:rPr>
          <w:b/>
        </w:rPr>
        <w:t xml:space="preserve">Tulos</w:t>
      </w:r>
    </w:p>
    <w:p>
      <w:r>
        <w:t xml:space="preserve">Mitä tapahtui sen jälkeen, kun kevyiden kuorma-autojen hinnat nousivat 13,7 prosenttia?</w:t>
      </w:r>
    </w:p>
    <w:p>
      <w:r>
        <w:rPr>
          <w:b/>
        </w:rPr>
        <w:t xml:space="preserve">Esimerkki 6.1432</w:t>
      </w:r>
    </w:p>
    <w:p>
      <w:r>
        <w:t xml:space="preserve">Läpikulku: Crane Co. kertoi omistavansa 8,9 prosentin osuuden analyysivälineitä valmistavasta Milton Roy Corp:sta ja saattaa pyrkiä saamaan yhtiön määräysvaltaan. Crane, joka valmistaa teknisiä tuotteita ilmailu- ja avaruusalalle, rakentamiseen, puolustukseen ja muihin käyttötarkoituksiin, ilmoitti asiasta Securities and Exchange Commission -yhtiölle.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jotain on pidetty?</w:t>
      </w:r>
    </w:p>
    <w:p>
      <w:r>
        <w:rPr>
          <w:b/>
        </w:rPr>
        <w:t xml:space="preserve">Tulos</w:t>
      </w:r>
    </w:p>
    <w:p>
      <w:r>
        <w:t xml:space="preserve">Mitä tapahtui ennen kuin jotain pidettiin?</w:t>
      </w:r>
    </w:p>
    <w:p>
      <w:r>
        <w:rPr>
          <w:b/>
        </w:rPr>
        <w:t xml:space="preserve">Tulos</w:t>
      </w:r>
    </w:p>
    <w:p>
      <w:r>
        <w:t xml:space="preserve">Mitä tapahtui ennen kuin jotain tehtiin?</w:t>
      </w:r>
    </w:p>
    <w:p>
      <w:r>
        <w:rPr>
          <w:b/>
        </w:rPr>
        <w:t xml:space="preserve">Tulos</w:t>
      </w:r>
    </w:p>
    <w:p>
      <w:r>
        <w:t xml:space="preserve">Mitä tapahtuu, kun jotain pidetään hallussa?</w:t>
      </w:r>
    </w:p>
    <w:p>
      <w:r>
        <w:rPr>
          <w:b/>
        </w:rPr>
        <w:t xml:space="preserve">Tulos</w:t>
      </w:r>
    </w:p>
    <w:p>
      <w:r>
        <w:t xml:space="preserve">Mitä tapahtui ennen kuin jotain julkistettiin?</w:t>
      </w:r>
    </w:p>
    <w:p>
      <w:r>
        <w:rPr>
          <w:b/>
        </w:rPr>
        <w:t xml:space="preserve">Esimerkki 6.1433</w:t>
      </w:r>
    </w:p>
    <w:p>
      <w:r>
        <w:t xml:space="preserve">Läpikulku: Mutta se johtuu pikemminkin siitä, että se on uusi kuin siitä, että se on huonosti suunniteltu. Kuten useimmat Googlen asiat, myös Keepin odotetaan kehittyvän ajan mittaan ja muuttuvan henkilökohtaiseksi internet-romulaatikoksi.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Google saattaa tehdä tulevaisuudessa?</w:t>
      </w:r>
    </w:p>
    <w:p>
      <w:r>
        <w:rPr>
          <w:b/>
        </w:rPr>
        <w:t xml:space="preserve">Tulos</w:t>
      </w:r>
    </w:p>
    <w:p>
      <w:r>
        <w:t xml:space="preserve">Mitä Google on tehnyt aiemmin?</w:t>
      </w:r>
    </w:p>
    <w:p>
      <w:r>
        <w:rPr>
          <w:b/>
        </w:rPr>
        <w:t xml:space="preserve">Tulos</w:t>
      </w:r>
    </w:p>
    <w:p>
      <w:r>
        <w:t xml:space="preserve">Mitä Googlen työntekijöille voi tapahtua?</w:t>
      </w:r>
    </w:p>
    <w:p>
      <w:r>
        <w:rPr>
          <w:b/>
        </w:rPr>
        <w:t xml:space="preserve">Tulos</w:t>
      </w:r>
    </w:p>
    <w:p>
      <w:r>
        <w:t xml:space="preserve">Mitä Googlelle tapahtuu?</w:t>
      </w:r>
    </w:p>
    <w:p>
      <w:r>
        <w:rPr>
          <w:b/>
        </w:rPr>
        <w:t xml:space="preserve">Tulos</w:t>
      </w:r>
    </w:p>
    <w:p>
      <w:r>
        <w:t xml:space="preserve">Mitä Googlelle tapahtui ennen sitä?</w:t>
      </w:r>
    </w:p>
    <w:p>
      <w:r>
        <w:rPr>
          <w:b/>
        </w:rPr>
        <w:t xml:space="preserve">Esimerkki 6.1434</w:t>
      </w:r>
    </w:p>
    <w:p>
      <w:r>
        <w:t xml:space="preserve">Läpikulku: "Me neuvottelemme Kiinan kanssa puolustusta koskevien valkoisten kirjojen julkaisemisesta, jotta asia olisi avoimempi. Luulen, että he yrittävät parantaa avoimuuttaan tässä suhteessa", hän sanoi lounastapaamisessa täällä.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he riitelivät Kiinan puolen kanssa?</w:t>
      </w:r>
    </w:p>
    <w:p>
      <w:r>
        <w:rPr>
          <w:b/>
        </w:rPr>
        <w:t xml:space="preserve">Tulos</w:t>
      </w:r>
    </w:p>
    <w:p>
      <w:r>
        <w:t xml:space="preserve">Mitä voisi mahdollisesti tapahtua, kun he riitelivät Kiinan puolen kanssa?</w:t>
      </w:r>
    </w:p>
    <w:p>
      <w:r>
        <w:rPr>
          <w:b/>
        </w:rPr>
        <w:t xml:space="preserve">Tulos</w:t>
      </w:r>
    </w:p>
    <w:p>
      <w:r>
        <w:t xml:space="preserve">Mitä tapahtui, kun hän kertoi jotain?</w:t>
      </w:r>
    </w:p>
    <w:p>
      <w:r>
        <w:rPr>
          <w:b/>
        </w:rPr>
        <w:t xml:space="preserve">Tulos</w:t>
      </w:r>
    </w:p>
    <w:p>
      <w:r>
        <w:t xml:space="preserve">Mitä tapahtui ennen lounastapaamista?</w:t>
      </w:r>
    </w:p>
    <w:p>
      <w:r>
        <w:rPr>
          <w:b/>
        </w:rPr>
        <w:t xml:space="preserve">Tulos</w:t>
      </w:r>
    </w:p>
    <w:p>
      <w:r>
        <w:t xml:space="preserve">Mitä oli tapahtunut ennen kuin he riitelivät kiinalaisten kanssa?</w:t>
      </w:r>
    </w:p>
    <w:p>
      <w:r>
        <w:rPr>
          <w:b/>
        </w:rPr>
        <w:t xml:space="preserve">Tulos</w:t>
      </w:r>
    </w:p>
    <w:p>
      <w:r>
        <w:t xml:space="preserve">Mikä alkaa sen jälkeen, kun hän on kertonut jotain?</w:t>
      </w:r>
    </w:p>
    <w:p>
      <w:r>
        <w:rPr>
          <w:b/>
        </w:rPr>
        <w:t xml:space="preserve">Esimerkki 6.1435</w:t>
      </w:r>
    </w:p>
    <w:p>
      <w:r>
        <w:t xml:space="preserve">Läpikulku: Tokion pörssin avainbarometri nousi 191,02 pistettä 18 735,47 pisteeseen vahvan pohjavireen ansiosta, kertoivat välittäjät. "Markkinoita rohkaisi Wall Streetin ralli sekä jenin jatkuva heikkous dollariin nähden", sanoi Nikko Securities Co:n välittäjä Yasuo Ueki. Ltd.</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pörssi suljettiin?</w:t>
      </w:r>
    </w:p>
    <w:p>
      <w:r>
        <w:rPr>
          <w:b/>
        </w:rPr>
        <w:t xml:space="preserve">Tulos</w:t>
      </w:r>
    </w:p>
    <w:p>
      <w:r>
        <w:t xml:space="preserve">Mitä tapahtui pörssin sulkemisen jälkeen?</w:t>
      </w:r>
    </w:p>
    <w:p>
      <w:r>
        <w:rPr>
          <w:b/>
        </w:rPr>
        <w:t xml:space="preserve">Tulos</w:t>
      </w:r>
    </w:p>
    <w:p>
      <w:r>
        <w:t xml:space="preserve">Mitä tapahtui rallin jälkeen?</w:t>
      </w:r>
    </w:p>
    <w:p>
      <w:r>
        <w:rPr>
          <w:b/>
        </w:rPr>
        <w:t xml:space="preserve">Tulos</w:t>
      </w:r>
    </w:p>
    <w:p>
      <w:r>
        <w:t xml:space="preserve">Mitä tapahtui sen jälkeen, kun markkinat rohkaistuivat?</w:t>
      </w:r>
    </w:p>
    <w:p>
      <w:r>
        <w:rPr>
          <w:b/>
        </w:rPr>
        <w:t xml:space="preserve">Esimerkki 6.1436</w:t>
      </w:r>
    </w:p>
    <w:p>
      <w:r>
        <w:t xml:space="preserve">Läpikulku: Ramadan, Saddamin entinen varapresidentti, ja Awad Ahmed al-Bandar, romutetun vallankumoustuomioistuimen ylituomari. Prosessi alkoi lyhyellä avajaisistunnolla 19. lokakuuta, jota seurasi 40 päivän lykkäys ja kahden tunnin istunto 28. marraskuuta ennen viikon mittaista lykkäystä maanantain istuntoon asti.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avajaisten jälkeen?</w:t>
      </w:r>
    </w:p>
    <w:p>
      <w:r>
        <w:rPr>
          <w:b/>
        </w:rPr>
        <w:t xml:space="preserve">Tulos</w:t>
      </w:r>
    </w:p>
    <w:p>
      <w:r>
        <w:t xml:space="preserve">Mitä tapahtuu lykkäyksen jälkeen?</w:t>
      </w:r>
    </w:p>
    <w:p>
      <w:r>
        <w:rPr>
          <w:b/>
        </w:rPr>
        <w:t xml:space="preserve">Tulos</w:t>
      </w:r>
    </w:p>
    <w:p>
      <w:r>
        <w:t xml:space="preserve">Mitä tapahtui ennen lykkäystä?</w:t>
      </w:r>
    </w:p>
    <w:p>
      <w:r>
        <w:rPr>
          <w:b/>
        </w:rPr>
        <w:t xml:space="preserve">Tulos</w:t>
      </w:r>
    </w:p>
    <w:p>
      <w:r>
        <w:t xml:space="preserve">Mitä tapahtui viivästyksen jälkeen?</w:t>
      </w:r>
    </w:p>
    <w:p>
      <w:r>
        <w:rPr>
          <w:b/>
        </w:rPr>
        <w:t xml:space="preserve">Esimerkki 6.1437</w:t>
      </w:r>
    </w:p>
    <w:p>
      <w:r>
        <w:t xml:space="preserve">Läpikulku: Hän sanoi, että Alba-koodinimellä kulkevan operaation tavoite oli rauhanomainen: "Alba tarkoittaa aamunkoittoa, mutta se tarkoittaa myös renessanssia". Hän sanoi, että hänen hallituksensa antaa Vlorelle lisää "teknistä ja taloudellista apua" ja että kaupunkiin perustetaan Italian konsulaatti.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hänen hallituksensa tekisi Alba-operaation jälkeen?</w:t>
      </w:r>
    </w:p>
    <w:p>
      <w:r>
        <w:rPr>
          <w:b/>
        </w:rPr>
        <w:t xml:space="preserve">Tulos</w:t>
      </w:r>
    </w:p>
    <w:p>
      <w:r>
        <w:t xml:space="preserve">Mitä hänen hallituksensa teki ennen Alba-operaatiota?</w:t>
      </w:r>
    </w:p>
    <w:p>
      <w:r>
        <w:rPr>
          <w:b/>
        </w:rPr>
        <w:t xml:space="preserve">Tulos</w:t>
      </w:r>
    </w:p>
    <w:p>
      <w:r>
        <w:t xml:space="preserve">Mitä tapahtui ennen kuin hänen hallituksensa antoi Vlorelle lisää "teknistä ja taloudellista apua"?</w:t>
      </w:r>
    </w:p>
    <w:p>
      <w:r>
        <w:rPr>
          <w:b/>
        </w:rPr>
        <w:t xml:space="preserve">Tulos</w:t>
      </w:r>
    </w:p>
    <w:p>
      <w:r>
        <w:t xml:space="preserve">Mitä tapahtuisi sen jälkeen, kun hänen hallituksensa antaisi lisää "teknistä ja taloudellista apua" Vlorelle?</w:t>
      </w:r>
    </w:p>
    <w:p>
      <w:r>
        <w:rPr>
          <w:b/>
        </w:rPr>
        <w:t xml:space="preserve">Tulos</w:t>
      </w:r>
    </w:p>
    <w:p>
      <w:r>
        <w:t xml:space="preserve">Mitä tapahtuisi, kun hänen hallituksensa antaisi lisää "teknistä ja taloudellista apua" Vlorelle?</w:t>
      </w:r>
    </w:p>
    <w:p>
      <w:r>
        <w:rPr>
          <w:b/>
        </w:rPr>
        <w:t xml:space="preserve">Tulos</w:t>
      </w:r>
    </w:p>
    <w:p>
      <w:r>
        <w:t xml:space="preserve">Mitä on tapahtunut sen jälkeen, kun hän kuvaili Alban tavoitetta?</w:t>
      </w:r>
    </w:p>
    <w:p>
      <w:r>
        <w:rPr>
          <w:b/>
        </w:rPr>
        <w:t xml:space="preserve">Tulos</w:t>
      </w:r>
    </w:p>
    <w:p>
      <w:r>
        <w:t xml:space="preserve">Mitä tapahtuisi sen jälkeen, kun hän olisi kuvaillut Alban tavoitetta?</w:t>
      </w:r>
    </w:p>
    <w:p>
      <w:r>
        <w:rPr>
          <w:b/>
        </w:rPr>
        <w:t xml:space="preserve">Esimerkki 6.1438</w:t>
      </w:r>
    </w:p>
    <w:p>
      <w:r>
        <w:t xml:space="preserve">Läpikulku: Ballesterosin poliisipäällikkö Joel Cumlad sanoi, että poliisin, palokunnan ja merivoimien yhdistetty ryhmä on etsinyt lentokonetta mereltä ja rannikolta, mutta viranomaiset eivät ole vielä saaneet talteen mitään lentokoneen jäänteitä, jotka vahvistaisivat onnettomuuden. Etsintä- ja pelastusoperaatiot ovat käynnissä alueella, ja aluksia ja lentokoneita lähetettiin varhain perjantaiaamuna operaatioihin, kertoivat viranomaiset.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on voinut tapahtua aiemmin?</w:t>
      </w:r>
    </w:p>
    <w:p>
      <w:r>
        <w:rPr>
          <w:b/>
        </w:rPr>
        <w:t xml:space="preserve">Tulos</w:t>
      </w:r>
    </w:p>
    <w:p>
      <w:r>
        <w:t xml:space="preserve">Mitä etsinnän aikana voi tapahtua?</w:t>
      </w:r>
    </w:p>
    <w:p>
      <w:r>
        <w:rPr>
          <w:b/>
        </w:rPr>
        <w:t xml:space="preserve">Tulos</w:t>
      </w:r>
    </w:p>
    <w:p>
      <w:r>
        <w:t xml:space="preserve">Mitä toiminnan aikana voi tapahtua?</w:t>
      </w:r>
    </w:p>
    <w:p>
      <w:r>
        <w:rPr>
          <w:b/>
        </w:rPr>
        <w:t xml:space="preserve">Tulos</w:t>
      </w:r>
    </w:p>
    <w:p>
      <w:r>
        <w:t xml:space="preserve">Mitä ei ole tapahtunut etsinnän aikana?</w:t>
      </w:r>
    </w:p>
    <w:p>
      <w:r>
        <w:rPr>
          <w:b/>
        </w:rPr>
        <w:t xml:space="preserve">Tulos</w:t>
      </w:r>
    </w:p>
    <w:p>
      <w:r>
        <w:t xml:space="preserve">Mitä operaatioiden aikana ei ole tapahtunut?</w:t>
      </w:r>
    </w:p>
    <w:p>
      <w:r>
        <w:rPr>
          <w:b/>
        </w:rPr>
        <w:t xml:space="preserve">Tulos</w:t>
      </w:r>
    </w:p>
    <w:p>
      <w:r>
        <w:t xml:space="preserve">Mitä operaatioiden aikana tapahtui?</w:t>
      </w:r>
    </w:p>
    <w:p>
      <w:r>
        <w:rPr>
          <w:b/>
        </w:rPr>
        <w:t xml:space="preserve">Tulos</w:t>
      </w:r>
    </w:p>
    <w:p>
      <w:r>
        <w:t xml:space="preserve">Mitä olisi voinut tapahtua ennen etsintöjen aloittamista?</w:t>
      </w:r>
    </w:p>
    <w:p>
      <w:r>
        <w:rPr>
          <w:b/>
        </w:rPr>
        <w:t xml:space="preserve">Tulos</w:t>
      </w:r>
    </w:p>
    <w:p>
      <w:r>
        <w:t xml:space="preserve">Mitä olisi voinut tapahtua ennen operaatioiden aloittamista?</w:t>
      </w:r>
    </w:p>
    <w:p>
      <w:r>
        <w:rPr>
          <w:b/>
        </w:rPr>
        <w:t xml:space="preserve">Tulos</w:t>
      </w:r>
    </w:p>
    <w:p>
      <w:r>
        <w:t xml:space="preserve">Mitä olisi voinut tapahtua operaatioiden aloittamisen jälkeen?</w:t>
      </w:r>
    </w:p>
    <w:p>
      <w:r>
        <w:rPr>
          <w:b/>
        </w:rPr>
        <w:t xml:space="preserve">Tulos</w:t>
      </w:r>
    </w:p>
    <w:p>
      <w:r>
        <w:t xml:space="preserve">Mitä on voinut tapahtua etsinnän aloittamisen jälkeen?</w:t>
      </w:r>
    </w:p>
    <w:p>
      <w:r>
        <w:rPr>
          <w:b/>
        </w:rPr>
        <w:t xml:space="preserve">Tulos</w:t>
      </w:r>
    </w:p>
    <w:p>
      <w:r>
        <w:t xml:space="preserve">Mikä alkoi ennen kuin poliisipäällikkö Joel Cumlad puhui?</w:t>
      </w:r>
    </w:p>
    <w:p>
      <w:r>
        <w:rPr>
          <w:b/>
        </w:rPr>
        <w:t xml:space="preserve">Tulos</w:t>
      </w:r>
    </w:p>
    <w:p>
      <w:r>
        <w:t xml:space="preserve">Mikä alkoi poliisipäällikkö Joel Cumladin puheenvuoron jälkeen?</w:t>
      </w:r>
    </w:p>
    <w:p>
      <w:r>
        <w:rPr>
          <w:b/>
        </w:rPr>
        <w:t xml:space="preserve">Tulos</w:t>
      </w:r>
    </w:p>
    <w:p>
      <w:r>
        <w:t xml:space="preserve">Mitä ei ehkä tapahdu tulevaisuudessa?</w:t>
      </w:r>
    </w:p>
    <w:p>
      <w:r>
        <w:rPr>
          <w:b/>
        </w:rPr>
        <w:t xml:space="preserve">Tulos</w:t>
      </w:r>
    </w:p>
    <w:p>
      <w:r>
        <w:t xml:space="preserve">Mitä tapahtui ennen kuin virkamiehet puhuivat?</w:t>
      </w:r>
    </w:p>
    <w:p>
      <w:r>
        <w:rPr>
          <w:b/>
        </w:rPr>
        <w:t xml:space="preserve">Tulos</w:t>
      </w:r>
    </w:p>
    <w:p>
      <w:r>
        <w:t xml:space="preserve">Mikä alkoi ennen kuin virkamiehet puhuivat?</w:t>
      </w:r>
    </w:p>
    <w:p>
      <w:r>
        <w:rPr>
          <w:b/>
        </w:rPr>
        <w:t xml:space="preserve">Tulos</w:t>
      </w:r>
    </w:p>
    <w:p>
      <w:r>
        <w:t xml:space="preserve">Mikä alkoi sen jälkeen, kun virkamiehet puhuivat?</w:t>
      </w:r>
    </w:p>
    <w:p>
      <w:r>
        <w:rPr>
          <w:b/>
        </w:rPr>
        <w:t xml:space="preserve">Tulos</w:t>
      </w:r>
    </w:p>
    <w:p>
      <w:r>
        <w:t xml:space="preserve">Mitä saattaa tapahtua sen jälkeen, kun virkamiehet ovat puhuneet?</w:t>
      </w:r>
    </w:p>
    <w:p>
      <w:r>
        <w:rPr>
          <w:b/>
        </w:rPr>
        <w:t xml:space="preserve">Tulos</w:t>
      </w:r>
    </w:p>
    <w:p>
      <w:r>
        <w:t xml:space="preserve">Mitä olisi voinut tapahtua ennen kuin virkamiehet puhuivat?</w:t>
      </w:r>
    </w:p>
    <w:p>
      <w:r>
        <w:rPr>
          <w:b/>
        </w:rPr>
        <w:t xml:space="preserve">Tulos</w:t>
      </w:r>
    </w:p>
    <w:p>
      <w:r>
        <w:t xml:space="preserve">Mitä on tapahtunut ennen lentokoneen jäänteiden talteenottoa?</w:t>
      </w:r>
    </w:p>
    <w:p>
      <w:r>
        <w:rPr>
          <w:b/>
        </w:rPr>
        <w:t xml:space="preserve">Esimerkki 6.1439</w:t>
      </w:r>
    </w:p>
    <w:p>
      <w:r>
        <w:t xml:space="preserve">Läpikulku: Yadav, joka on myös Intian hallitsevan koalition suurimman puolueen puheenjohtaja, on kieltäytynyt eroamasta tehtävästään ja varoittanut kannattajiaan "viemästä asian kaduille". Intian pääoppositiopuolue Bharatiya Janata Party (Intian kansanpuolue) ja muut Yadavin kilpailijat ovat kutsuneet koolle yleisen työnseisauksen 3. toukokuuta Biharissa vaatien hänen syrjäyttämistään.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Yadavista tuli Intian hallituskoalition suurimman puolueen puheenjohtaja?</w:t>
      </w:r>
    </w:p>
    <w:p>
      <w:r>
        <w:rPr>
          <w:b/>
        </w:rPr>
        <w:t xml:space="preserve">Tulos</w:t>
      </w:r>
    </w:p>
    <w:p>
      <w:r>
        <w:t xml:space="preserve">Mitä tapahtui ennen kuin Yadavista tuli Intian hallituskoalition suurimman puolueen puheenjohtaja?</w:t>
      </w:r>
    </w:p>
    <w:p>
      <w:r>
        <w:rPr>
          <w:b/>
        </w:rPr>
        <w:t xml:space="preserve">Tulos</w:t>
      </w:r>
    </w:p>
    <w:p>
      <w:r>
        <w:t xml:space="preserve">Mikä alkoi sen jälkeen, kun Yadav kieltäytyi eroamasta?</w:t>
      </w:r>
    </w:p>
    <w:p>
      <w:r>
        <w:rPr>
          <w:b/>
        </w:rPr>
        <w:t xml:space="preserve">Tulos</w:t>
      </w:r>
    </w:p>
    <w:p>
      <w:r>
        <w:t xml:space="preserve">Mikä alkoi ennen kuin Yadav kieltäytyi lopettamasta?</w:t>
      </w:r>
    </w:p>
    <w:p>
      <w:r>
        <w:rPr>
          <w:b/>
        </w:rPr>
        <w:t xml:space="preserve">Tulos</w:t>
      </w:r>
    </w:p>
    <w:p>
      <w:r>
        <w:t xml:space="preserve">Mitä voi tapahtua yleisen sulkemisen jälkeen?</w:t>
      </w:r>
    </w:p>
    <w:p>
      <w:r>
        <w:rPr>
          <w:b/>
        </w:rPr>
        <w:t xml:space="preserve">Tulos</w:t>
      </w:r>
    </w:p>
    <w:p>
      <w:r>
        <w:t xml:space="preserve">Mitä on tapahtunut ennen yleistä sulkemista?</w:t>
      </w:r>
    </w:p>
    <w:p>
      <w:r>
        <w:rPr>
          <w:b/>
        </w:rPr>
        <w:t xml:space="preserve">Tulos</w:t>
      </w:r>
    </w:p>
    <w:p>
      <w:r>
        <w:t xml:space="preserve">Mikä alkoi ennen kuin Yadav varoitti, että hänen kannattajansa lähtisivät kaduille?</w:t>
      </w:r>
    </w:p>
    <w:p>
      <w:r>
        <w:rPr>
          <w:b/>
        </w:rPr>
        <w:t xml:space="preserve">Esimerkki 6.1440</w:t>
      </w:r>
    </w:p>
    <w:p>
      <w:r>
        <w:t xml:space="preserve">Läpikulku: Satelliitti, jonka yhdysvaltalainen Orbital Science Corp. on tehnyt vuodesta 2002 lähtien, oli Star-2 Bus -tyyppinen satelliitti, jonka kapasiteetti on 24 transponderia, ja satelliitin käynnistämisen kokonaiskustannukset ovat 170 miljoonaa Yhdysvaltain dollaria. Satelliitti toimii 15 vuoden ajan, ja sen toiminta-alueeseen kuuluu ASEAN ja sitä ympäröivät alueet.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satelliitin laukaisun jälkeen?</w:t>
      </w:r>
    </w:p>
    <w:p>
      <w:r>
        <w:rPr>
          <w:b/>
        </w:rPr>
        <w:t xml:space="preserve">Tulos</w:t>
      </w:r>
    </w:p>
    <w:p>
      <w:r>
        <w:t xml:space="preserve">Mitä tapahtui ennen satelliitin laukaisua?</w:t>
      </w:r>
    </w:p>
    <w:p>
      <w:r>
        <w:rPr>
          <w:b/>
        </w:rPr>
        <w:t xml:space="preserve">Tulos</w:t>
      </w:r>
    </w:p>
    <w:p>
      <w:r>
        <w:t xml:space="preserve">Mitä on tapahduttava, ennen kuin satelliitti voi toimia?</w:t>
      </w:r>
    </w:p>
    <w:p>
      <w:r>
        <w:rPr>
          <w:b/>
        </w:rPr>
        <w:t xml:space="preserve">Tulos</w:t>
      </w:r>
    </w:p>
    <w:p>
      <w:r>
        <w:t xml:space="preserve">Mitä tapahtuu satelliitin toiminnan jälkeen?</w:t>
      </w:r>
    </w:p>
    <w:p>
      <w:r>
        <w:rPr>
          <w:b/>
        </w:rPr>
        <w:t xml:space="preserve">Esimerkki 6.1441</w:t>
      </w:r>
    </w:p>
    <w:p>
      <w:r>
        <w:t xml:space="preserve">Läpikulku: Stroh Brewery Co. on sopinut myyvänsä omaisuutensa Coorsille. Sekä Coors että Stroh ovat viime aikoina menettäneet markkinaosuuksiaan Millerille ja Anheuserille.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sopimusta?</w:t>
      </w:r>
    </w:p>
    <w:p>
      <w:r>
        <w:rPr>
          <w:b/>
        </w:rPr>
        <w:t xml:space="preserve">Tulos</w:t>
      </w:r>
    </w:p>
    <w:p>
      <w:r>
        <w:t xml:space="preserve">Mitä tapahtui sopimuksen jälkeen?</w:t>
      </w:r>
    </w:p>
    <w:p>
      <w:r>
        <w:rPr>
          <w:b/>
        </w:rPr>
        <w:t xml:space="preserve">Tulos</w:t>
      </w:r>
    </w:p>
    <w:p>
      <w:r>
        <w:t xml:space="preserve">Mitä tapahtui ennen myyntiä?</w:t>
      </w:r>
    </w:p>
    <w:p>
      <w:r>
        <w:rPr>
          <w:b/>
        </w:rPr>
        <w:t xml:space="preserve">Tulos</w:t>
      </w:r>
    </w:p>
    <w:p>
      <w:r>
        <w:t xml:space="preserve">Mitä tapahtui myynnin jälkeen?</w:t>
      </w:r>
    </w:p>
    <w:p>
      <w:r>
        <w:rPr>
          <w:b/>
        </w:rPr>
        <w:t xml:space="preserve">Tulos</w:t>
      </w:r>
    </w:p>
    <w:p>
      <w:r>
        <w:t xml:space="preserve">Mitä tapahtui ennen luovutusta?</w:t>
      </w:r>
    </w:p>
    <w:p>
      <w:r>
        <w:rPr>
          <w:b/>
        </w:rPr>
        <w:t xml:space="preserve">Tulos</w:t>
      </w:r>
    </w:p>
    <w:p>
      <w:r>
        <w:t xml:space="preserve">Mitä tapahtui luovutuksen jälkeen?</w:t>
      </w:r>
    </w:p>
    <w:p>
      <w:r>
        <w:rPr>
          <w:b/>
        </w:rPr>
        <w:t xml:space="preserve">Esimerkki 6.1442</w:t>
      </w:r>
    </w:p>
    <w:p>
      <w:r>
        <w:t xml:space="preserve">Läpikulku: Tuomari Henry Litton sanoi muutoksenhakutuomioistuimen päätöstä antaessaan, että "on täysin selvää", että syytteen nostaminen vastaajaa vastaan oli "lain mukaan kestämätöntä". Stuchinerin hakemus oikeudenkäyntikulujen korvaamisesta hylättiin.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tuomioistuimen päätöksen jälkeen?</w:t>
      </w:r>
    </w:p>
    <w:p>
      <w:r>
        <w:rPr>
          <w:b/>
        </w:rPr>
        <w:t xml:space="preserve">Tulos</w:t>
      </w:r>
    </w:p>
    <w:p>
      <w:r>
        <w:t xml:space="preserve">Mitä tapahtui ennen tuomioistuimen päätöstä?</w:t>
      </w:r>
    </w:p>
    <w:p>
      <w:r>
        <w:rPr>
          <w:b/>
        </w:rPr>
        <w:t xml:space="preserve">Tulos</w:t>
      </w:r>
    </w:p>
    <w:p>
      <w:r>
        <w:t xml:space="preserve">Mitä tapahtui ennen hakemuksen hylkäämistä?</w:t>
      </w:r>
    </w:p>
    <w:p>
      <w:r>
        <w:rPr>
          <w:b/>
        </w:rPr>
        <w:t xml:space="preserve">Tulos</w:t>
      </w:r>
    </w:p>
    <w:p>
      <w:r>
        <w:t xml:space="preserve">Mitä tapahtui hakemuksen hylkäämisen jälkeen?</w:t>
      </w:r>
    </w:p>
    <w:p>
      <w:r>
        <w:rPr>
          <w:b/>
        </w:rPr>
        <w:t xml:space="preserve">Tulos</w:t>
      </w:r>
    </w:p>
    <w:p>
      <w:r>
        <w:t xml:space="preserve">Mitä tapahtui syytteen nostamisen jälkeen?</w:t>
      </w:r>
    </w:p>
    <w:p>
      <w:r>
        <w:rPr>
          <w:b/>
        </w:rPr>
        <w:t xml:space="preserve">Tulos</w:t>
      </w:r>
    </w:p>
    <w:p>
      <w:r>
        <w:t xml:space="preserve">Mitä tapahtui ennen syytettä?</w:t>
      </w:r>
    </w:p>
    <w:p>
      <w:r>
        <w:rPr>
          <w:b/>
        </w:rPr>
        <w:t xml:space="preserve">Tulos</w:t>
      </w:r>
    </w:p>
    <w:p>
      <w:r>
        <w:t xml:space="preserve">Mitä tapahtui sen jälkeen, kun tuomari Henry Litton sanoi?</w:t>
      </w:r>
    </w:p>
    <w:p>
      <w:r>
        <w:rPr>
          <w:b/>
        </w:rPr>
        <w:t xml:space="preserve">Tulos</w:t>
      </w:r>
    </w:p>
    <w:p>
      <w:r>
        <w:t xml:space="preserve">Mitä tapahtui ennen kuin tuomari Henry Litton sanoi?</w:t>
      </w:r>
    </w:p>
    <w:p>
      <w:r>
        <w:rPr>
          <w:b/>
        </w:rPr>
        <w:t xml:space="preserve">Tulos</w:t>
      </w:r>
    </w:p>
    <w:p>
      <w:r>
        <w:t xml:space="preserve">Mitä tapahtui Stuchinerin hakemuksen jälkeen?</w:t>
      </w:r>
    </w:p>
    <w:p>
      <w:r>
        <w:rPr>
          <w:b/>
        </w:rPr>
        <w:t xml:space="preserve">Tulos</w:t>
      </w:r>
    </w:p>
    <w:p>
      <w:r>
        <w:t xml:space="preserve">Mitä tapahtui ennen Stuchinerin hakemusta?</w:t>
      </w:r>
    </w:p>
    <w:p>
      <w:r>
        <w:rPr>
          <w:b/>
        </w:rPr>
        <w:t xml:space="preserve">Esimerkki 6.1443</w:t>
      </w:r>
    </w:p>
    <w:p>
      <w:r>
        <w:t xml:space="preserve">Läpikulku: Hän antoi ulkomaisille lentoyhtiöille kuusi kuukautta aikaa vetää investoinnit pois paikallisilta lentoyhtiöiltä, mutta salli ilmailualan ulkopuolisten ulkomaisten sijoittajien omistaa enintään 40 prosenttia kotimaisista lentoyhtiöistä. Deve Gowdan kabinetin hyväksymät suuntaviivat tuhosivat Singapore Airlinesin ja intialaisen Tata-konsernin 708 miljoonan dollarin suunnitelman perustaa uusi lentoyhtiö yli kaksi vuotta kestäneen kiistelyn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ulkopuoliset sijoittajat saivat tehdä sinä aikana, kun ulkomaisten lentoyhtiöiden piti vetää sijoituksensa pois?</w:t>
      </w:r>
    </w:p>
    <w:p>
      <w:r>
        <w:rPr>
          <w:b/>
        </w:rPr>
        <w:t xml:space="preserve">Tulos</w:t>
      </w:r>
    </w:p>
    <w:p>
      <w:r>
        <w:t xml:space="preserve">Mitä ulkopuolisten sijoittajien oli tehtävä ennen kuin ulkomaisten lentoyhtiöiden oli määrä vetää sijoituksensa pois?</w:t>
      </w:r>
    </w:p>
    <w:p>
      <w:r>
        <w:rPr>
          <w:b/>
        </w:rPr>
        <w:t xml:space="preserve">Tulos</w:t>
      </w:r>
    </w:p>
    <w:p>
      <w:r>
        <w:t xml:space="preserve">Mitä tapahtui suuntaviivojen hyväksymisen jälkeen?</w:t>
      </w:r>
    </w:p>
    <w:p>
      <w:r>
        <w:rPr>
          <w:b/>
        </w:rPr>
        <w:t xml:space="preserve">Tulos</w:t>
      </w:r>
    </w:p>
    <w:p>
      <w:r>
        <w:t xml:space="preserve">Mitä on voinut tapahtua ennen suuntaviivojen hyväksymistä?</w:t>
      </w:r>
    </w:p>
    <w:p>
      <w:r>
        <w:rPr>
          <w:b/>
        </w:rPr>
        <w:t xml:space="preserve">Tulos</w:t>
      </w:r>
    </w:p>
    <w:p>
      <w:r>
        <w:t xml:space="preserve">Mitä tapahtui yli kaksi vuotta kestäneen riitelyn jälkeen?</w:t>
      </w:r>
    </w:p>
    <w:p>
      <w:r>
        <w:rPr>
          <w:b/>
        </w:rPr>
        <w:t xml:space="preserve">Tulos</w:t>
      </w:r>
    </w:p>
    <w:p>
      <w:r>
        <w:t xml:space="preserve">Mitä todennäköisesti tapahtui ennen yli kaksi vuotta kestänyttä riitelyä?</w:t>
      </w:r>
    </w:p>
    <w:p>
      <w:r>
        <w:rPr>
          <w:b/>
        </w:rPr>
        <w:t xml:space="preserve">Tulos</w:t>
      </w:r>
    </w:p>
    <w:p>
      <w:r>
        <w:t xml:space="preserve">Mikä hyväksyttiin kahden vuoden väännön jälkeen?</w:t>
      </w:r>
    </w:p>
    <w:p>
      <w:r>
        <w:rPr>
          <w:b/>
        </w:rPr>
        <w:t xml:space="preserve">Tulos</w:t>
      </w:r>
    </w:p>
    <w:p>
      <w:r>
        <w:t xml:space="preserve">Mikä tapahtuma sattui kahden vuoden riitelyn aikana?</w:t>
      </w:r>
    </w:p>
    <w:p>
      <w:r>
        <w:rPr>
          <w:b/>
        </w:rPr>
        <w:t xml:space="preserve">Tulos</w:t>
      </w:r>
    </w:p>
    <w:p>
      <w:r>
        <w:t xml:space="preserve">Mitä ulkomaisten lentoyhtiöiden oli tehtävä kuuden kuukauden kuluttua?</w:t>
      </w:r>
    </w:p>
    <w:p>
      <w:r>
        <w:rPr>
          <w:b/>
        </w:rPr>
        <w:t xml:space="preserve">Esimerkki 6.1444</w:t>
      </w:r>
    </w:p>
    <w:p>
      <w:r>
        <w:t xml:space="preserve">Läpikulku: "Vastuullisuus ja hyvä tahto voivat kuitenkin johtaa vakavien, avointen ja suorien neuvottelujen aloittamiseen meidän ja palestiinalaisten välillä", Olmertia siteerattiin sanomalla, että tulitauko tulee voimaan myös Länsirannalla. Pääministeri lisäsi, että "viime viikkoina Israelin ja palestiinalaisten toimistot ovat olleet jatkuvassa yhteydessä, ja yhteisymmärrystä on syntynyt, mutta sen on kypsyttävä neuvotteluissa, ja toivon, että näin tapahtuu pian".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Olmert toivoo tapahtuvan, ennen kuin tulitauko voi tulla voimaan?</w:t>
      </w:r>
    </w:p>
    <w:p>
      <w:r>
        <w:rPr>
          <w:b/>
        </w:rPr>
        <w:t xml:space="preserve">Tulos</w:t>
      </w:r>
    </w:p>
    <w:p>
      <w:r>
        <w:t xml:space="preserve">Mitä toivottavasti saadaan aikaan Israelin ja palestiinalaisten toimistojen välisen yhteydenpidon jälkeen?</w:t>
      </w:r>
    </w:p>
    <w:p>
      <w:r>
        <w:rPr>
          <w:b/>
        </w:rPr>
        <w:t xml:space="preserve">Tulos</w:t>
      </w:r>
    </w:p>
    <w:p>
      <w:r>
        <w:t xml:space="preserve">Mitä Israelin ja palestiinalaisten toimistojen välillä on tapahduttava, ennen kuin neuvottelut voivat kehittyä?</w:t>
      </w:r>
    </w:p>
    <w:p>
      <w:r>
        <w:rPr>
          <w:b/>
        </w:rPr>
        <w:t xml:space="preserve">Tulos</w:t>
      </w:r>
    </w:p>
    <w:p>
      <w:r>
        <w:t xml:space="preserve">Mitä Olmert toivoo tapahtuvan neuvottelujen jälkeen?</w:t>
      </w:r>
    </w:p>
    <w:p>
      <w:r>
        <w:rPr>
          <w:b/>
        </w:rPr>
        <w:t xml:space="preserve">Tulos</w:t>
      </w:r>
    </w:p>
    <w:p>
      <w:r>
        <w:t xml:space="preserve">Missä vaiheessa neuvotteluja voi tapahtua sen jälkeen, kun yhteydenotto johtaa vastuuseen ja hyvään tahtoon?</w:t>
      </w:r>
    </w:p>
    <w:p>
      <w:r>
        <w:rPr>
          <w:b/>
        </w:rPr>
        <w:t xml:space="preserve">Esimerkki 6.1445</w:t>
      </w:r>
    </w:p>
    <w:p>
      <w:r>
        <w:t xml:space="preserve">Läpikulku: Pääministeri kehotti syvästi jakautunutta maata yhtenäisyyteen ja lupasi, että hänen hallituksensa kantaa kaiken vastuunsa kansan etujen suojelemiseksi. Hän sanoi, että maa on entistä päättäväisemmin päättänyt perustaa kansainvälisen salamurhatuomioistuimen Gemayelin murhan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pääministeri kehotti yhtenäisyyteen?</w:t>
      </w:r>
    </w:p>
    <w:p>
      <w:r>
        <w:rPr>
          <w:b/>
        </w:rPr>
        <w:t xml:space="preserve">Tulos</w:t>
      </w:r>
    </w:p>
    <w:p>
      <w:r>
        <w:t xml:space="preserve">Mitä tapahtui samaan aikaan, kun pääministeri vaati yhtenäisyyttä?</w:t>
      </w:r>
    </w:p>
    <w:p>
      <w:r>
        <w:rPr>
          <w:b/>
        </w:rPr>
        <w:t xml:space="preserve">Tulos</w:t>
      </w:r>
    </w:p>
    <w:p>
      <w:r>
        <w:t xml:space="preserve">Mitä pääministerin mukaan tapahtuu sen jälkeen, kun hän on vaatinut yhtenäisyyttä?</w:t>
      </w:r>
    </w:p>
    <w:p>
      <w:r>
        <w:rPr>
          <w:b/>
        </w:rPr>
        <w:t xml:space="preserve">Tulos</w:t>
      </w:r>
    </w:p>
    <w:p>
      <w:r>
        <w:t xml:space="preserve">Mitä pääministerin mukaan tapahtuu edelleen sen jälkeen, kun hän on vaatinut yhtenäisyyttä?</w:t>
      </w:r>
    </w:p>
    <w:p>
      <w:r>
        <w:rPr>
          <w:b/>
        </w:rPr>
        <w:t xml:space="preserve">Tulos</w:t>
      </w:r>
    </w:p>
    <w:p>
      <w:r>
        <w:t xml:space="preserve">Mitä ei ole vielä tapahtunut sen jälkeen, kun pääministeri vaati yhtenäisyyttä?</w:t>
      </w:r>
    </w:p>
    <w:p>
      <w:r>
        <w:rPr>
          <w:b/>
        </w:rPr>
        <w:t xml:space="preserve">Tulos</w:t>
      </w:r>
    </w:p>
    <w:p>
      <w:r>
        <w:t xml:space="preserve">Mitä tapahtui ennen kuin pääministeri antoi lupauksen?</w:t>
      </w:r>
    </w:p>
    <w:p>
      <w:r>
        <w:rPr>
          <w:b/>
        </w:rPr>
        <w:t xml:space="preserve">Tulos</w:t>
      </w:r>
    </w:p>
    <w:p>
      <w:r>
        <w:t xml:space="preserve">Mitä tapahtui, kun pääministeri antoi lupauksen?</w:t>
      </w:r>
    </w:p>
    <w:p>
      <w:r>
        <w:rPr>
          <w:b/>
        </w:rPr>
        <w:t xml:space="preserve">Tulos</w:t>
      </w:r>
    </w:p>
    <w:p>
      <w:r>
        <w:t xml:space="preserve">Mitä pääministerin mukaan tapahtuu sen jälkeen, kun hän on antanut lupauksen?</w:t>
      </w:r>
    </w:p>
    <w:p>
      <w:r>
        <w:rPr>
          <w:b/>
        </w:rPr>
        <w:t xml:space="preserve">Tulos</w:t>
      </w:r>
    </w:p>
    <w:p>
      <w:r>
        <w:t xml:space="preserve">Mitä pääministerin mukaan tapahtuu sen jälkeen, kun hän on antanut lupauksen?</w:t>
      </w:r>
    </w:p>
    <w:p>
      <w:r>
        <w:rPr>
          <w:b/>
        </w:rPr>
        <w:t xml:space="preserve">Tulos</w:t>
      </w:r>
    </w:p>
    <w:p>
      <w:r>
        <w:t xml:space="preserve">Mitä ei ole vielä tapahtunut pääministerin lupauksen jälkeen?</w:t>
      </w:r>
    </w:p>
    <w:p>
      <w:r>
        <w:rPr>
          <w:b/>
        </w:rPr>
        <w:t xml:space="preserve">Tulos</w:t>
      </w:r>
    </w:p>
    <w:p>
      <w:r>
        <w:t xml:space="preserve">Mitä tapahtui ennen kuin pääministeri sanoi jotain?</w:t>
      </w:r>
    </w:p>
    <w:p>
      <w:r>
        <w:rPr>
          <w:b/>
        </w:rPr>
        <w:t xml:space="preserve">Tulos</w:t>
      </w:r>
    </w:p>
    <w:p>
      <w:r>
        <w:t xml:space="preserve">Mitä tapahtui samaan aikaan, kun pääministeri sanoi jotain?</w:t>
      </w:r>
    </w:p>
    <w:p>
      <w:r>
        <w:rPr>
          <w:b/>
        </w:rPr>
        <w:t xml:space="preserve">Tulos</w:t>
      </w:r>
    </w:p>
    <w:p>
      <w:r>
        <w:t xml:space="preserve">Mitä tapahtui sen jälkeen, kun pääministeri oli sanonut jotain?</w:t>
      </w:r>
    </w:p>
    <w:p>
      <w:r>
        <w:rPr>
          <w:b/>
        </w:rPr>
        <w:t xml:space="preserve">Tulos</w:t>
      </w:r>
    </w:p>
    <w:p>
      <w:r>
        <w:t xml:space="preserve">Mitä pääministerin mukaan tapahtuu sen jälkeen, kun hän on sanonut jotain?</w:t>
      </w:r>
    </w:p>
    <w:p>
      <w:r>
        <w:rPr>
          <w:b/>
        </w:rPr>
        <w:t xml:space="preserve">Tulos</w:t>
      </w:r>
    </w:p>
    <w:p>
      <w:r>
        <w:t xml:space="preserve">Mitä pääministerin mukaan tapahtuu sen jälkeen, kun hän on sanonut jotain?</w:t>
      </w:r>
    </w:p>
    <w:p>
      <w:r>
        <w:rPr>
          <w:b/>
        </w:rPr>
        <w:t xml:space="preserve">Tulos</w:t>
      </w:r>
    </w:p>
    <w:p>
      <w:r>
        <w:t xml:space="preserve">Mitä tapahtui ennen Gemayelin tappamista?</w:t>
      </w:r>
    </w:p>
    <w:p>
      <w:r>
        <w:rPr>
          <w:b/>
        </w:rPr>
        <w:t xml:space="preserve">Tulos</w:t>
      </w:r>
    </w:p>
    <w:p>
      <w:r>
        <w:t xml:space="preserve">Mitä tapahtui Gemayelin tappamisen jälkeen?</w:t>
      </w:r>
    </w:p>
    <w:p>
      <w:r>
        <w:rPr>
          <w:b/>
        </w:rPr>
        <w:t xml:space="preserve">Tulos</w:t>
      </w:r>
    </w:p>
    <w:p>
      <w:r>
        <w:t xml:space="preserve">Mitä pääministerin mukaan on jo alkanut tapahtua Gemayelin murhan jälkeen?</w:t>
      </w:r>
    </w:p>
    <w:p>
      <w:r>
        <w:rPr>
          <w:b/>
        </w:rPr>
        <w:t xml:space="preserve">Tulos</w:t>
      </w:r>
    </w:p>
    <w:p>
      <w:r>
        <w:t xml:space="preserve">Mitä pääministerin mukaan tapahtuu Gemayelin tappamisen jälkeen?</w:t>
      </w:r>
    </w:p>
    <w:p>
      <w:r>
        <w:rPr>
          <w:b/>
        </w:rPr>
        <w:t xml:space="preserve">Tulos</w:t>
      </w:r>
    </w:p>
    <w:p>
      <w:r>
        <w:t xml:space="preserve">Mitä tapahtui ennen kuin maa alkoi olla päättäväisempi?</w:t>
      </w:r>
    </w:p>
    <w:p>
      <w:r>
        <w:rPr>
          <w:b/>
        </w:rPr>
        <w:t xml:space="preserve">Tulos</w:t>
      </w:r>
    </w:p>
    <w:p>
      <w:r>
        <w:t xml:space="preserve">Mitä tapahtui pian sen jälkeen, kun maa alkoi olla päättäväisempi?</w:t>
      </w:r>
    </w:p>
    <w:p>
      <w:r>
        <w:rPr>
          <w:b/>
        </w:rPr>
        <w:t xml:space="preserve">Tulos</w:t>
      </w:r>
    </w:p>
    <w:p>
      <w:r>
        <w:t xml:space="preserve">Mitä tapahtuu pääministerin mukaan sen jälkeen, kun maa on alkanut olla määrätietoisempi?</w:t>
      </w:r>
    </w:p>
    <w:p>
      <w:r>
        <w:rPr>
          <w:b/>
        </w:rPr>
        <w:t xml:space="preserve">Tulos</w:t>
      </w:r>
    </w:p>
    <w:p>
      <w:r>
        <w:t xml:space="preserve">Mitä on jo tapahtunut ennen kuin tuomioistuin voidaan perustaa?</w:t>
      </w:r>
    </w:p>
    <w:p>
      <w:r>
        <w:rPr>
          <w:b/>
        </w:rPr>
        <w:t xml:space="preserve">Tulos</w:t>
      </w:r>
    </w:p>
    <w:p>
      <w:r>
        <w:t xml:space="preserve">Mitä pääministerin mukaan on jo alettu tehdä, ennen kuin tuomioistuin voidaan perustaa?</w:t>
      </w:r>
    </w:p>
    <w:p>
      <w:r>
        <w:rPr>
          <w:b/>
        </w:rPr>
        <w:t xml:space="preserve">Tulos</w:t>
      </w:r>
    </w:p>
    <w:p>
      <w:r>
        <w:t xml:space="preserve">Mitä ei ole vielä tapahtunut, ennen kuin tuomioistuin voidaan perustaa?</w:t>
      </w:r>
    </w:p>
    <w:p>
      <w:r>
        <w:rPr>
          <w:b/>
        </w:rPr>
        <w:t xml:space="preserve">Esimerkki 6.1446</w:t>
      </w:r>
    </w:p>
    <w:p>
      <w:r>
        <w:t xml:space="preserve">Läpikulku: Lortien lähtö oli äkillinen, mutta sitä pidettiin väistämättömänä strategian muutoksen vuoksi. "Non-food-toiminnot olivat suurelta osin Lortien luomus, eikä hänen strategiansa toiminut", sanoi Steven Holt, Midland Doherty Ltd:n rahoitusanalyytikko.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Lortien lähtöä?</w:t>
      </w:r>
    </w:p>
    <w:p>
      <w:r>
        <w:rPr>
          <w:b/>
        </w:rPr>
        <w:t xml:space="preserve">Tulos</w:t>
      </w:r>
    </w:p>
    <w:p>
      <w:r>
        <w:t xml:space="preserve">Mitä tapahtui Lortien lähdön jälkeen?</w:t>
      </w:r>
    </w:p>
    <w:p>
      <w:r>
        <w:rPr>
          <w:b/>
        </w:rPr>
        <w:t xml:space="preserve">Tulos</w:t>
      </w:r>
    </w:p>
    <w:p>
      <w:r>
        <w:t xml:space="preserve">Mitä voi tapahtua herra Lortien lähdön jälkeen?</w:t>
      </w:r>
    </w:p>
    <w:p>
      <w:r>
        <w:rPr>
          <w:b/>
        </w:rPr>
        <w:t xml:space="preserve">Esimerkki 6.1447</w:t>
      </w:r>
    </w:p>
    <w:p>
      <w:r>
        <w:t xml:space="preserve">Läpikulku: Noland sanoi, että Soulin pitäisi vaatia, että sen suurlähetystöt ja konsulaatit tekevät kaikkensa auttaakseen pakolaisia, jotka usein tekevät vaivalloisen matkan Mongolian, Thaimaan, Vietnamin ja muiden maiden kautta. Hänen mukaansa sen pitäisi myös harkita huomattavien taloudellisten korvausten palauttamista pakolaisille, jotta he eivät joutuisi rikollisten ihmiskauppajengien uhriksi.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tapahtuman jälkeen saattaa tapahtua?</w:t>
      </w:r>
    </w:p>
    <w:p>
      <w:r>
        <w:rPr>
          <w:b/>
        </w:rPr>
        <w:t xml:space="preserve">Tulos</w:t>
      </w:r>
    </w:p>
    <w:p>
      <w:r>
        <w:t xml:space="preserve">Mitä tapahtui ennen tapahtumaa sanoi?</w:t>
      </w:r>
    </w:p>
    <w:p>
      <w:r>
        <w:rPr>
          <w:b/>
        </w:rPr>
        <w:t xml:space="preserve">Tulos</w:t>
      </w:r>
    </w:p>
    <w:p>
      <w:r>
        <w:t xml:space="preserve">Mitä pakolaisten matkan aikana pitäisi tapahtua?</w:t>
      </w:r>
    </w:p>
    <w:p>
      <w:r>
        <w:rPr>
          <w:b/>
        </w:rPr>
        <w:t xml:space="preserve">Tulos</w:t>
      </w:r>
    </w:p>
    <w:p>
      <w:r>
        <w:t xml:space="preserve">Mitä tapahtuu sen jälkeen, kun pakolaisille suoritettavia maksuja on harkittu?</w:t>
      </w:r>
    </w:p>
    <w:p>
      <w:r>
        <w:rPr>
          <w:b/>
        </w:rPr>
        <w:t xml:space="preserve">Tulos</w:t>
      </w:r>
    </w:p>
    <w:p>
      <w:r>
        <w:t xml:space="preserve">Mitä ei tapahdu sen jälkeen, kun pakolaisille suoritettavia maksuja on harkittu?</w:t>
      </w:r>
    </w:p>
    <w:p>
      <w:r>
        <w:rPr>
          <w:b/>
        </w:rPr>
        <w:t xml:space="preserve">Tulos</w:t>
      </w:r>
    </w:p>
    <w:p>
      <w:r>
        <w:t xml:space="preserve">Mitä pakolaisten matkoilla ei saisi tapahtua?</w:t>
      </w:r>
    </w:p>
    <w:p>
      <w:r>
        <w:rPr>
          <w:b/>
        </w:rPr>
        <w:t xml:space="preserve">Esimerkki 6.1448</w:t>
      </w:r>
    </w:p>
    <w:p>
      <w:r>
        <w:t xml:space="preserve">Läpikulku: DSM:lle kertyi viime vuonna 71 miljoonaa guldenia ylimääräisiä kuluja rakenneuudistusohjelman ja muiden liiketoimien vuoksi. Tuloskasvua vauhditti myös se, että yhtiö pystyi puolittamaan nettorahoituskulut noin 15 miljoonaan guldeniin.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syytteitä?</w:t>
      </w:r>
    </w:p>
    <w:p>
      <w:r>
        <w:rPr>
          <w:b/>
        </w:rPr>
        <w:t xml:space="preserve">Tulos</w:t>
      </w:r>
    </w:p>
    <w:p>
      <w:r>
        <w:t xml:space="preserve">Mitä tapahtui syytteiden jälkeen?</w:t>
      </w:r>
    </w:p>
    <w:p>
      <w:r>
        <w:rPr>
          <w:b/>
        </w:rPr>
        <w:t xml:space="preserve">Tulos</w:t>
      </w:r>
    </w:p>
    <w:p>
      <w:r>
        <w:t xml:space="preserve">Mitä tapahtui ennen tuloskasvua?</w:t>
      </w:r>
    </w:p>
    <w:p>
      <w:r>
        <w:rPr>
          <w:b/>
        </w:rPr>
        <w:t xml:space="preserve">Tulos</w:t>
      </w:r>
    </w:p>
    <w:p>
      <w:r>
        <w:t xml:space="preserve">Mitä tapahtui rakenneuudistusohjelman jälkeen?</w:t>
      </w:r>
    </w:p>
    <w:p>
      <w:r>
        <w:rPr>
          <w:b/>
        </w:rPr>
        <w:t xml:space="preserve">Esimerkki 6.1449</w:t>
      </w:r>
    </w:p>
    <w:p>
      <w:r>
        <w:t xml:space="preserve">Läpikulku: Barreto on toiminut muun muassa Ghanan maajoukkueen valmentajana sekä apuvalmentajana saksalaisessa Borussia Dortmundissa ja venäläisessä Lokomotiv Moskovassa. Naval on Portugalin 16-joukkueisessa valioliigassa sijalla 10. 13 ottelusta on kertynyt 17 pistettä, 17 pistettä jäljessä sarjaa johtavaa FC Portoa.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Naval makasi 10. sijalla?</w:t>
      </w:r>
    </w:p>
    <w:p>
      <w:r>
        <w:rPr>
          <w:b/>
        </w:rPr>
        <w:t xml:space="preserve">Tulos</w:t>
      </w:r>
    </w:p>
    <w:p>
      <w:r>
        <w:t xml:space="preserve">Mitä tapahtui, kun Naval makaa 10. sijalla?</w:t>
      </w:r>
    </w:p>
    <w:p>
      <w:r>
        <w:rPr>
          <w:b/>
        </w:rPr>
        <w:t xml:space="preserve">Tulos</w:t>
      </w:r>
    </w:p>
    <w:p>
      <w:r>
        <w:t xml:space="preserve">Mitä tapahtui sen jälkeen, kun Naval makasi 10. sijalla?</w:t>
      </w:r>
    </w:p>
    <w:p>
      <w:r>
        <w:rPr>
          <w:b/>
        </w:rPr>
        <w:t xml:space="preserve">Esimerkki 6.1450</w:t>
      </w:r>
    </w:p>
    <w:p>
      <w:r>
        <w:t xml:space="preserve">Läpikulku: Tapahtuma on Kiinan ja Yhdysvaltojen sotilasjohtajien sopimien historian ensimmäisten yhteisten kiinalais-amerikkalaisten etsintä- ja pelastusharjoitusten toinen vaihe. Ensimmäinen vaihe syyskuussa koostui viestintä- ja ohitusharjoituksista, jotka pidettiin Havaijin edustalla.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tapahtumaa?</w:t>
      </w:r>
    </w:p>
    <w:p>
      <w:r>
        <w:rPr>
          <w:b/>
        </w:rPr>
        <w:t xml:space="preserve">Tulos</w:t>
      </w:r>
    </w:p>
    <w:p>
      <w:r>
        <w:t xml:space="preserve">Mitä tapahtui tapahtuman jälkeen?</w:t>
      </w:r>
    </w:p>
    <w:p>
      <w:r>
        <w:rPr>
          <w:b/>
        </w:rPr>
        <w:t xml:space="preserve">Tulos</w:t>
      </w:r>
    </w:p>
    <w:p>
      <w:r>
        <w:t xml:space="preserve">Mitä tapahtuman aikana tapahtuu?</w:t>
      </w:r>
    </w:p>
    <w:p>
      <w:r>
        <w:rPr>
          <w:b/>
        </w:rPr>
        <w:t xml:space="preserve">Tulos</w:t>
      </w:r>
    </w:p>
    <w:p>
      <w:r>
        <w:t xml:space="preserve">Mitä tapahtui ensimmäisen vaiheen jälkeen?</w:t>
      </w:r>
    </w:p>
    <w:p>
      <w:r>
        <w:rPr>
          <w:b/>
        </w:rPr>
        <w:t xml:space="preserve">Tulos</w:t>
      </w:r>
    </w:p>
    <w:p>
      <w:r>
        <w:t xml:space="preserve">Mitä tapahtui ensimmäisen vaiheen aikana?</w:t>
      </w:r>
    </w:p>
    <w:p>
      <w:r>
        <w:rPr>
          <w:b/>
        </w:rPr>
        <w:t xml:space="preserve">Esimerkki 6.1451</w:t>
      </w:r>
    </w:p>
    <w:p>
      <w:r>
        <w:t xml:space="preserve">Läpikulku: Tämä on liian ilmeistä." "Uskomme, että he halusivat lavastaa hänet, tämä on liian ilmeistä."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jokin oli liian ilmeistä?</w:t>
      </w:r>
    </w:p>
    <w:p>
      <w:r>
        <w:rPr>
          <w:b/>
        </w:rPr>
        <w:t xml:space="preserve">Tulos</w:t>
      </w:r>
    </w:p>
    <w:p>
      <w:r>
        <w:t xml:space="preserve">Mitä tapahtui sen jälkeen, kun jokin oli liian ilmeistä?</w:t>
      </w:r>
    </w:p>
    <w:p>
      <w:r>
        <w:rPr>
          <w:b/>
        </w:rPr>
        <w:t xml:space="preserve">Tulos</w:t>
      </w:r>
    </w:p>
    <w:p>
      <w:r>
        <w:t xml:space="preserve">Mitä tapahtui, kun jokin oli liian ilmeistä?</w:t>
      </w:r>
    </w:p>
    <w:p>
      <w:r>
        <w:rPr>
          <w:b/>
        </w:rPr>
        <w:t xml:space="preserve">Tulos</w:t>
      </w:r>
    </w:p>
    <w:p>
      <w:r>
        <w:t xml:space="preserve">Mikä alkoi sen jälkeen, kun he halusivat lavastaa hänet?</w:t>
      </w:r>
    </w:p>
    <w:p>
      <w:r>
        <w:rPr>
          <w:b/>
        </w:rPr>
        <w:t xml:space="preserve">Tulos</w:t>
      </w:r>
    </w:p>
    <w:p>
      <w:r>
        <w:t xml:space="preserve">Mikä päättyi ennen kuin he halusivat lavastaa hänet?</w:t>
      </w:r>
    </w:p>
    <w:p>
      <w:r>
        <w:rPr>
          <w:b/>
        </w:rPr>
        <w:t xml:space="preserve">Tulos</w:t>
      </w:r>
    </w:p>
    <w:p>
      <w:r>
        <w:t xml:space="preserve">Mitä on voinut tapahtua, kun he halusivat jotain?</w:t>
      </w:r>
    </w:p>
    <w:p>
      <w:r>
        <w:rPr>
          <w:b/>
        </w:rPr>
        <w:t xml:space="preserve">Tulos</w:t>
      </w:r>
    </w:p>
    <w:p>
      <w:r>
        <w:t xml:space="preserve">Mikä päättyi ennen kuin he halusivat jotain?</w:t>
      </w:r>
    </w:p>
    <w:p>
      <w:r>
        <w:rPr>
          <w:b/>
        </w:rPr>
        <w:t xml:space="preserve">Tulos</w:t>
      </w:r>
    </w:p>
    <w:p>
      <w:r>
        <w:t xml:space="preserve">Mikä alkoi sen jälkeen, kun he halusivat jotain?</w:t>
      </w:r>
    </w:p>
    <w:p>
      <w:r>
        <w:rPr>
          <w:b/>
        </w:rPr>
        <w:t xml:space="preserve">Tulos</w:t>
      </w:r>
    </w:p>
    <w:p>
      <w:r>
        <w:t xml:space="preserve">Mikä päättyi sen jälkeen, kun he halusivat jotain?</w:t>
      </w:r>
    </w:p>
    <w:p>
      <w:r>
        <w:rPr>
          <w:b/>
        </w:rPr>
        <w:t xml:space="preserve">Esimerkki 6.1452</w:t>
      </w:r>
    </w:p>
    <w:p>
      <w:r>
        <w:t xml:space="preserve">Läpikulku: New Yorkin arkkihiippakunnan tiedottaja Joseph Zwilling sanoi kardinaalin saarnasta: ``Hän kehotti monia samoja ihmisiä ilmaisemaan paheksuntansa osittaisaborttia kohtaan, jota hän kutsui lapsenmurhaa vastaavaksi''. Myös Buffalon uskonnolliset johtajat tuomitsivat ampumisen.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voinut tapahtua sen jälkeen, kun tiedottaja oli kutsunut ihmisiä?</w:t>
      </w:r>
    </w:p>
    <w:p>
      <w:r>
        <w:rPr>
          <w:b/>
        </w:rPr>
        <w:t xml:space="preserve">Tulos</w:t>
      </w:r>
    </w:p>
    <w:p>
      <w:r>
        <w:t xml:space="preserve">Mitä tapahtui ennen kuin tiedottaja kutsui ihmisiä?</w:t>
      </w:r>
    </w:p>
    <w:p>
      <w:r>
        <w:rPr>
          <w:b/>
        </w:rPr>
        <w:t xml:space="preserve">Tulos</w:t>
      </w:r>
    </w:p>
    <w:p>
      <w:r>
        <w:t xml:space="preserve">Mitä tapahtui kardinaalin saarnan jälkeen?</w:t>
      </w:r>
    </w:p>
    <w:p>
      <w:r>
        <w:rPr>
          <w:b/>
        </w:rPr>
        <w:t xml:space="preserve">Tulos</w:t>
      </w:r>
    </w:p>
    <w:p>
      <w:r>
        <w:t xml:space="preserve">Mitä tapahtui sinä aikana, kun tiedottaja kutsui ihmisiä?</w:t>
      </w:r>
    </w:p>
    <w:p>
      <w:r>
        <w:rPr>
          <w:b/>
        </w:rPr>
        <w:t xml:space="preserve">Tulos</w:t>
      </w:r>
    </w:p>
    <w:p>
      <w:r>
        <w:t xml:space="preserve">Mikä tapahtuma tapahtui ennen kuin uskonnolliset johtajat antoivat tuomion?</w:t>
      </w:r>
    </w:p>
    <w:p>
      <w:r>
        <w:rPr>
          <w:b/>
        </w:rPr>
        <w:t xml:space="preserve">Tulos</w:t>
      </w:r>
    </w:p>
    <w:p>
      <w:r>
        <w:t xml:space="preserve">Mikä tapahtuma alkoi sen jälkeen, kun uskonnolliset johtajat antoivat tuomion?</w:t>
      </w:r>
    </w:p>
    <w:p>
      <w:r>
        <w:rPr>
          <w:b/>
        </w:rPr>
        <w:t xml:space="preserve">Tulos</w:t>
      </w:r>
    </w:p>
    <w:p>
      <w:r>
        <w:t xml:space="preserve">Mikä tapahtuma tapahtui ennen kardinaalin saarnaa?</w:t>
      </w:r>
    </w:p>
    <w:p>
      <w:r>
        <w:rPr>
          <w:b/>
        </w:rPr>
        <w:t xml:space="preserve">Esimerkki 6.1453</w:t>
      </w:r>
    </w:p>
    <w:p>
      <w:r>
        <w:t xml:space="preserve">Läpikulku: "Rice kertoi AFP:lle yksinoikeudella antamassaan haastattelussa sen jälkeen, kun tarkistettu päätöslauselmaluonnos oli toimitettu koko turvallisuusneuvostolle YK:n päämajassa New Yorkissa aiemmin maanantaina. Rice sanoi olevansa "optimistinen", että päätöslauselma, jonka tarkoituksena on saada Iran keskeyttämään uraanin rikastaminen, hyväksytään pian, vaikka hän ei ennustanutkaan lopullista äänestystä ennen vuoden loppua.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Ricen haastattelun aikana tapahtui?</w:t>
      </w:r>
    </w:p>
    <w:p>
      <w:r>
        <w:rPr>
          <w:b/>
        </w:rPr>
        <w:t xml:space="preserve">Tulos</w:t>
      </w:r>
    </w:p>
    <w:p>
      <w:r>
        <w:t xml:space="preserve">Mitä tapahtui ennen Ricen haastattelua?</w:t>
      </w:r>
    </w:p>
    <w:p>
      <w:r>
        <w:rPr>
          <w:b/>
        </w:rPr>
        <w:t xml:space="preserve">Tulos</w:t>
      </w:r>
    </w:p>
    <w:p>
      <w:r>
        <w:t xml:space="preserve">Mitä tapahtui Ricen haastattelun jälkeen?</w:t>
      </w:r>
    </w:p>
    <w:p>
      <w:r>
        <w:rPr>
          <w:b/>
        </w:rPr>
        <w:t xml:space="preserve">Tulos</w:t>
      </w:r>
    </w:p>
    <w:p>
      <w:r>
        <w:t xml:space="preserve">Mitä tapahtui ennen tarkistetun päätöslauselmaluonnoksen esittämistä?</w:t>
      </w:r>
    </w:p>
    <w:p>
      <w:r>
        <w:rPr>
          <w:b/>
        </w:rPr>
        <w:t xml:space="preserve">Tulos</w:t>
      </w:r>
    </w:p>
    <w:p>
      <w:r>
        <w:t xml:space="preserve">Mitä tapahtui tarkistetun päätöslauselmaluonnoksen toimittamisen jälkeen?</w:t>
      </w:r>
    </w:p>
    <w:p>
      <w:r>
        <w:rPr>
          <w:b/>
        </w:rPr>
        <w:t xml:space="preserve">Tulos</w:t>
      </w:r>
    </w:p>
    <w:p>
      <w:r>
        <w:t xml:space="preserve">Mitä tapahtui luonnoksen tarkistamisen jälkeen?</w:t>
      </w:r>
    </w:p>
    <w:p>
      <w:r>
        <w:rPr>
          <w:b/>
        </w:rPr>
        <w:t xml:space="preserve">Tulos</w:t>
      </w:r>
    </w:p>
    <w:p>
      <w:r>
        <w:t xml:space="preserve">Mitä tapahtui ennen luonnoksen tarkistamista?</w:t>
      </w:r>
    </w:p>
    <w:p>
      <w:r>
        <w:rPr>
          <w:b/>
        </w:rPr>
        <w:t xml:space="preserve">Tulos</w:t>
      </w:r>
    </w:p>
    <w:p>
      <w:r>
        <w:t xml:space="preserve">Mitä tapahtui, ennen kuin Rice pysähtyi ennustamaan lopullista äänestystä?</w:t>
      </w:r>
    </w:p>
    <w:p>
      <w:r>
        <w:rPr>
          <w:b/>
        </w:rPr>
        <w:t xml:space="preserve">Tulos</w:t>
      </w:r>
    </w:p>
    <w:p>
      <w:r>
        <w:t xml:space="preserve">Mitä tapahtui sen jälkeen, kun Rice ei enää ennustanut lopullista äänestystä?</w:t>
      </w:r>
    </w:p>
    <w:p>
      <w:r>
        <w:rPr>
          <w:b/>
        </w:rPr>
        <w:t xml:space="preserve">Tulos</w:t>
      </w:r>
    </w:p>
    <w:p>
      <w:r>
        <w:t xml:space="preserve">Mitä tapahtui ennen kuin päätöslauselmalla yritettiin saada Iran lopettamaan jotain?</w:t>
      </w:r>
    </w:p>
    <w:p>
      <w:r>
        <w:rPr>
          <w:b/>
        </w:rPr>
        <w:t xml:space="preserve">Tulos</w:t>
      </w:r>
    </w:p>
    <w:p>
      <w:r>
        <w:t xml:space="preserve">Mitä tapahtui sen jälkeen, kun päätöslauselmalla yritettiin saada Iran lopettamaan jotain?</w:t>
      </w:r>
    </w:p>
    <w:p>
      <w:r>
        <w:rPr>
          <w:b/>
        </w:rPr>
        <w:t xml:space="preserve">Tulos</w:t>
      </w:r>
    </w:p>
    <w:p>
      <w:r>
        <w:t xml:space="preserve">Mitä voi tapahtua lopullisen äänestyksen jälkeen?</w:t>
      </w:r>
    </w:p>
    <w:p>
      <w:r>
        <w:rPr>
          <w:b/>
        </w:rPr>
        <w:t xml:space="preserve">Esimerkki 6.1454</w:t>
      </w:r>
    </w:p>
    <w:p>
      <w:r>
        <w:t xml:space="preserve">Läpikulku: Yhtiöllä on viisi muuta tuotantolaitosta Yhdysvalloissa, mukaan lukien Battle Creekin pääkonttorissa sijaitseva Building 100 -niminen nykyaikainen laitos, johon on tarkoitus lisätä leseiden ja riisin jalostuskapasiteettia ensi vuonna. General Mills puolestaan ei pysty lisäämään myyntiään entisestään, koska sen tehtaat toimivat kapasiteetin rajoissa.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yrityksellä oli viisi tehdasta?</w:t>
      </w:r>
    </w:p>
    <w:p>
      <w:r>
        <w:rPr>
          <w:b/>
        </w:rPr>
        <w:t xml:space="preserve">Tulos</w:t>
      </w:r>
    </w:p>
    <w:p>
      <w:r>
        <w:t xml:space="preserve">Mitä tapahtui sen jälkeen, kun yrityksellä oli viisi tehdasta?</w:t>
      </w:r>
    </w:p>
    <w:p>
      <w:r>
        <w:rPr>
          <w:b/>
        </w:rPr>
        <w:t xml:space="preserve">Tulos</w:t>
      </w:r>
    </w:p>
    <w:p>
      <w:r>
        <w:t xml:space="preserve">Mitä rakennuksessa 100 tapahtuu tulevaisuudessa?</w:t>
      </w:r>
    </w:p>
    <w:p>
      <w:r>
        <w:rPr>
          <w:b/>
        </w:rPr>
        <w:t xml:space="preserve">Tulos</w:t>
      </w:r>
    </w:p>
    <w:p>
      <w:r>
        <w:t xml:space="preserve">Mitä General Mills ei pysty tekemään tulevaisuudessa?</w:t>
      </w:r>
    </w:p>
    <w:p>
      <w:r>
        <w:rPr>
          <w:b/>
        </w:rPr>
        <w:t xml:space="preserve">Tulos</w:t>
      </w:r>
    </w:p>
    <w:p>
      <w:r>
        <w:t xml:space="preserve">Mitä kasvit tekevät tällä hetkellä?</w:t>
      </w:r>
    </w:p>
    <w:p>
      <w:r>
        <w:rPr>
          <w:b/>
        </w:rPr>
        <w:t xml:space="preserve">Esimerkki 6.1455</w:t>
      </w:r>
    </w:p>
    <w:p>
      <w:r>
        <w:t xml:space="preserve">Läpikulku: Rogersin mukaan osakkeet vaihdetaan B-sarjan osakkeiksi, mutta yhtiöllä on mahdollisuus lunastaa osakkeet ennen vaihtoa. Torontolaisen kaapelitelevisio- ja televiestintäkonsernin tiedottaja sanoi, että kuponkikorkoa ei ole vielä vahvistettu, mutta se on todennäköisesti noin 8 prosenttia.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sen jälkeen, kun Rogers on sanonut jotain?</w:t>
      </w:r>
    </w:p>
    <w:p>
      <w:r>
        <w:rPr>
          <w:b/>
        </w:rPr>
        <w:t xml:space="preserve">Tulos</w:t>
      </w:r>
    </w:p>
    <w:p>
      <w:r>
        <w:t xml:space="preserve">Mitä voi tapahtua sen jälkeen, kun Rogers on sanonut jotain?</w:t>
      </w:r>
    </w:p>
    <w:p>
      <w:r>
        <w:rPr>
          <w:b/>
        </w:rPr>
        <w:t xml:space="preserve">Tulos</w:t>
      </w:r>
    </w:p>
    <w:p>
      <w:r>
        <w:t xml:space="preserve">Mitä ei ole tapahtunut ennen kuin tiedottaja on sanonut jotain?</w:t>
      </w:r>
    </w:p>
    <w:p>
      <w:r>
        <w:rPr>
          <w:b/>
        </w:rPr>
        <w:t xml:space="preserve">Tulos</w:t>
      </w:r>
    </w:p>
    <w:p>
      <w:r>
        <w:t xml:space="preserve">Mitä luultavasti tapahtuu sen jälkeen, kun tiedottaja on sanonut jotain?</w:t>
      </w:r>
    </w:p>
    <w:p>
      <w:r>
        <w:rPr>
          <w:b/>
        </w:rPr>
        <w:t xml:space="preserve">Esimerkki 6.1456</w:t>
      </w:r>
    </w:p>
    <w:p>
      <w:r>
        <w:t xml:space="preserve">Läpikulku: "Vuoropuhelun jatkaminen kaikkien asianomaisten osapuolten välillä on välttämätöntä ja kiireellistä", hän lisäsi. Hän korosti myös, että Korean demokraattisen kansantasavallan koe oli "syvästi valitettava ja huolestuttava asia" ja "vakava haaste" nykyiselle kansainväliselle ydinsulkujärjestelmälle.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testin jälkeen voi tapahtua?</w:t>
      </w:r>
    </w:p>
    <w:p>
      <w:r>
        <w:rPr>
          <w:b/>
        </w:rPr>
        <w:t xml:space="preserve">Tulos</w:t>
      </w:r>
    </w:p>
    <w:p>
      <w:r>
        <w:t xml:space="preserve">Mikä alkoi testin jälkeen?</w:t>
      </w:r>
    </w:p>
    <w:p>
      <w:r>
        <w:rPr>
          <w:b/>
        </w:rPr>
        <w:t xml:space="preserve">Tulos</w:t>
      </w:r>
    </w:p>
    <w:p>
      <w:r>
        <w:t xml:space="preserve">Mikä alkoi ennen kommentin lisäämistä?</w:t>
      </w:r>
    </w:p>
    <w:p>
      <w:r>
        <w:rPr>
          <w:b/>
        </w:rPr>
        <w:t xml:space="preserve">Tulos</w:t>
      </w:r>
    </w:p>
    <w:p>
      <w:r>
        <w:t xml:space="preserve">Mitä voisi tapahtua kommentti lisättiin?</w:t>
      </w:r>
    </w:p>
    <w:p>
      <w:r>
        <w:rPr>
          <w:b/>
        </w:rPr>
        <w:t xml:space="preserve">Esimerkki 6.1457</w:t>
      </w:r>
    </w:p>
    <w:p>
      <w:r>
        <w:t xml:space="preserve">Läpikulku: Kansainvälisten vierailijoiden määrän kasvu Keniassa on lisännyt kiinnostusta matkailualaa kohtaan, ja lentoasemilla on ollut eniten matkustajia viimeisen viiden vuoden aikana.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korotus herätti kiinnostusta?</w:t>
      </w:r>
    </w:p>
    <w:p>
      <w:r>
        <w:rPr>
          <w:b/>
        </w:rPr>
        <w:t xml:space="preserve">Tulos</w:t>
      </w:r>
    </w:p>
    <w:p>
      <w:r>
        <w:t xml:space="preserve">Mitä tapahtui ennen kuin korotus herätti kiinnostusta?</w:t>
      </w:r>
    </w:p>
    <w:p>
      <w:r>
        <w:rPr>
          <w:b/>
        </w:rPr>
        <w:t xml:space="preserve">Tulos</w:t>
      </w:r>
    </w:p>
    <w:p>
      <w:r>
        <w:t xml:space="preserve">Mitä tapahtui ennen kuin lentoasemat rekisteröivät suuren liikennemääränsä?</w:t>
      </w:r>
    </w:p>
    <w:p>
      <w:r>
        <w:rPr>
          <w:b/>
        </w:rPr>
        <w:t xml:space="preserve">Tulos</w:t>
      </w:r>
    </w:p>
    <w:p>
      <w:r>
        <w:t xml:space="preserve">Mitä tapahtui sen jälkeen, kun lentoasemat rekisteröivät suuren liikennemääränsä?</w:t>
      </w:r>
    </w:p>
    <w:p>
      <w:r>
        <w:rPr>
          <w:b/>
        </w:rPr>
        <w:t xml:space="preserve">Esimerkki 6.1458</w:t>
      </w:r>
    </w:p>
    <w:p>
      <w:r>
        <w:t xml:space="preserve">Läpikulku: Neljä ihmistä, heidän joukossaan nainen ja hänen kaksi lastaan, murskautui kuoliaaksi, kun viallisen lämmitysjärjestelmän aiheuttama räjähdys tuhosi viisikerroksisen rakennuksen, jossa asui turkkilaisia sotilasperheitä, varhain maanantaina, kertoivat viranomaiset. Kahdeksan ihmistä nostettiin loukkaantuneina rakennuksen raunioista Diyarbakirin keskustassa, joka on suurin kaupunki Turkin pääosin kurdien hallitsemassa kaakkoisosassa.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räjähdystä?</w:t>
      </w:r>
    </w:p>
    <w:p>
      <w:r>
        <w:rPr>
          <w:b/>
        </w:rPr>
        <w:t xml:space="preserve">Tulos</w:t>
      </w:r>
    </w:p>
    <w:p>
      <w:r>
        <w:t xml:space="preserve">Mitä tapahtui räjähdyksen jälkeen?</w:t>
      </w:r>
    </w:p>
    <w:p>
      <w:r>
        <w:rPr>
          <w:b/>
        </w:rPr>
        <w:t xml:space="preserve">Tulos</w:t>
      </w:r>
    </w:p>
    <w:p>
      <w:r>
        <w:t xml:space="preserve">Mitä tapahtui ennen kuin kahdeksan ihmistä nostettiin hylystä?</w:t>
      </w:r>
    </w:p>
    <w:p>
      <w:r>
        <w:rPr>
          <w:b/>
        </w:rPr>
        <w:t xml:space="preserve">Tulos</w:t>
      </w:r>
    </w:p>
    <w:p>
      <w:r>
        <w:t xml:space="preserve">Mitä tapahtui sen jälkeen, kun kahdeksan ihmistä oli nostettu hylystä?</w:t>
      </w:r>
    </w:p>
    <w:p>
      <w:r>
        <w:rPr>
          <w:b/>
        </w:rPr>
        <w:t xml:space="preserve">Tulos</w:t>
      </w:r>
    </w:p>
    <w:p>
      <w:r>
        <w:t xml:space="preserve">Mitä tapahtui ennen kuin lämmitysjärjestelmä aiheutti räjähdyksen?</w:t>
      </w:r>
    </w:p>
    <w:p>
      <w:r>
        <w:rPr>
          <w:b/>
        </w:rPr>
        <w:t xml:space="preserve">Esimerkki 6.1459</w:t>
      </w:r>
    </w:p>
    <w:p>
      <w:r>
        <w:t xml:space="preserve">Läpikulku: Intian on määrä lisätä merkittävästi hiilen tuontia vastatakseen kasvavaan kotimaiseen sähköntuotantotarpeeseensa, sanoi korkea-arvoinen virkamies täällä maanantaina. "Aloitimme hiilen tuonnin viime vuonna täyttääkseen sähköntuotannon tarpeet.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Intia on lisännyt hiilen tuontia?</w:t>
      </w:r>
    </w:p>
    <w:p>
      <w:r>
        <w:rPr>
          <w:b/>
        </w:rPr>
        <w:t xml:space="preserve">Tulos</w:t>
      </w:r>
    </w:p>
    <w:p>
      <w:r>
        <w:t xml:space="preserve">Mitä tapahtui ennen kuin Intia lisäsi hiilen tuontia?</w:t>
      </w:r>
    </w:p>
    <w:p>
      <w:r>
        <w:rPr>
          <w:b/>
        </w:rPr>
        <w:t xml:space="preserve">Tulos</w:t>
      </w:r>
    </w:p>
    <w:p>
      <w:r>
        <w:t xml:space="preserve">Mitä tapahtuu, kun Intia lisää hiilen tuontia?</w:t>
      </w:r>
    </w:p>
    <w:p>
      <w:r>
        <w:rPr>
          <w:b/>
        </w:rPr>
        <w:t xml:space="preserve">Esimerkki 6.1460</w:t>
      </w:r>
    </w:p>
    <w:p>
      <w:r>
        <w:t xml:space="preserve">Läpikulku: Se oli 22,4 prosenttia enemmän kuin viime vuoden vastaavana aikana. Kymmenen kuukauden aikana Shanghain alkutuotteiden tuonti väheni, mikä johtui suurelta osin raaka-aineiden hinnankorotuksista kansainvälisillä markkinoilla.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Shanghain tuonnille, kun sen kauppa oli 350,27 miljardia dollaria?</w:t>
      </w:r>
    </w:p>
    <w:p>
      <w:r>
        <w:rPr>
          <w:b/>
        </w:rPr>
        <w:t xml:space="preserve">Tulos</w:t>
      </w:r>
    </w:p>
    <w:p>
      <w:r>
        <w:t xml:space="preserve">Mitä tapahtui Shanghain ulkomaankaupalle, kun tuonti väheni?</w:t>
      </w:r>
    </w:p>
    <w:p>
      <w:r>
        <w:rPr>
          <w:b/>
        </w:rPr>
        <w:t xml:space="preserve">Tulos</w:t>
      </w:r>
    </w:p>
    <w:p>
      <w:r>
        <w:t xml:space="preserve">Mitä tapahtui Shanghain ulkomaankaupalle sen jälkeen, kun tuonti väheni?</w:t>
      </w:r>
    </w:p>
    <w:p>
      <w:r>
        <w:rPr>
          <w:b/>
        </w:rPr>
        <w:t xml:space="preserve">Tulos</w:t>
      </w:r>
    </w:p>
    <w:p>
      <w:r>
        <w:t xml:space="preserve">Mitä tapahtui Shanghain ulkomaankaupalle ennen kuin tuonti väheni?</w:t>
      </w:r>
    </w:p>
    <w:p>
      <w:r>
        <w:rPr>
          <w:b/>
        </w:rPr>
        <w:t xml:space="preserve">Esimerkki 6.1461</w:t>
      </w:r>
    </w:p>
    <w:p>
      <w:r>
        <w:t xml:space="preserve">Läpikulku: Kuwaitin valloituksen myötä Irak hallitsee nyt 20 prosenttia maailman öljyvarannoista. Vain Saudi-Arabialla on enemmän öljyvarantoja.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Irak valloitti Kuwaitin?</w:t>
      </w:r>
    </w:p>
    <w:p>
      <w:r>
        <w:rPr>
          <w:b/>
        </w:rPr>
        <w:t xml:space="preserve">Tulos</w:t>
      </w:r>
    </w:p>
    <w:p>
      <w:r>
        <w:t xml:space="preserve">Mitä tapahtui ennen kuin Irak valloitti Kuwaitin?</w:t>
      </w:r>
    </w:p>
    <w:p>
      <w:r>
        <w:rPr>
          <w:b/>
        </w:rPr>
        <w:t xml:space="preserve">Esimerkki 6.1462</w:t>
      </w:r>
    </w:p>
    <w:p>
      <w:r>
        <w:t xml:space="preserve">Läpikulku: Marraskuun 25. marraskuuta kalastajat pelastivat Elianin Floridan rannikolta, ja hänestä on tullut kansainvälisen huoltajuuskiistan kohde. Hänen äitinsä kuoli veneonnettomuudessa yrittäessään saada Eliania ja itseään Yhdysvaltoihin.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Elianin pelastamista?</w:t>
      </w:r>
    </w:p>
    <w:p>
      <w:r>
        <w:rPr>
          <w:b/>
        </w:rPr>
        <w:t xml:space="preserve">Tulos</w:t>
      </w:r>
    </w:p>
    <w:p>
      <w:r>
        <w:t xml:space="preserve">Mikä alkoi Elianin pelastamisen jälkeen?</w:t>
      </w:r>
    </w:p>
    <w:p>
      <w:r>
        <w:rPr>
          <w:b/>
        </w:rPr>
        <w:t xml:space="preserve">Tulos</w:t>
      </w:r>
    </w:p>
    <w:p>
      <w:r>
        <w:t xml:space="preserve">Mitä tapahtui ennen äidin kuolemaa?</w:t>
      </w:r>
    </w:p>
    <w:p>
      <w:r>
        <w:rPr>
          <w:b/>
        </w:rPr>
        <w:t xml:space="preserve">Tulos</w:t>
      </w:r>
    </w:p>
    <w:p>
      <w:r>
        <w:t xml:space="preserve">Mitä olisi voinut tapahtua sen jälkeen, kun hänen äitinsä teki, mutta ei tapahtunut?</w:t>
      </w:r>
    </w:p>
    <w:p>
      <w:r>
        <w:rPr>
          <w:b/>
        </w:rPr>
        <w:t xml:space="preserve">Tulos</w:t>
      </w:r>
    </w:p>
    <w:p>
      <w:r>
        <w:t xml:space="preserve">Mitä onnettomuuden aikana tapahtui?</w:t>
      </w:r>
    </w:p>
    <w:p>
      <w:r>
        <w:rPr>
          <w:b/>
        </w:rPr>
        <w:t xml:space="preserve">Tulos</w:t>
      </w:r>
    </w:p>
    <w:p>
      <w:r>
        <w:t xml:space="preserve">Mitä tapahtui onnettomuuden jälkeen?</w:t>
      </w:r>
    </w:p>
    <w:p>
      <w:r>
        <w:rPr>
          <w:b/>
        </w:rPr>
        <w:t xml:space="preserve">Esimerkki 6.1463</w:t>
      </w:r>
    </w:p>
    <w:p>
      <w:r>
        <w:t xml:space="preserve">Läpikulku: Filippiinien hallitus ilmoitti keskeyttävänsä opetuksen kaikilla tasoilla torstaina Metro Manilassa ja läheisissä Rizalin, Caviten ja Lagunan maakunnissa Durian-taifuunin uhan vuoksi, kertoivat paikalliset tiedotusvälineet keskiviikkona. Keskeytys annettiin, koska taifuunin odotetaan ANC TV:n raportin mukaan tuovan Luzoniin sateita ja voimakkaita tuulia.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hallituksen ilmoitusta?</w:t>
      </w:r>
    </w:p>
    <w:p>
      <w:r>
        <w:rPr>
          <w:b/>
        </w:rPr>
        <w:t xml:space="preserve">Tulos</w:t>
      </w:r>
    </w:p>
    <w:p>
      <w:r>
        <w:t xml:space="preserve">Mikä alkoi ennen hallituksen ilmoitusta?</w:t>
      </w:r>
    </w:p>
    <w:p>
      <w:r>
        <w:rPr>
          <w:b/>
        </w:rPr>
        <w:t xml:space="preserve">Tulos</w:t>
      </w:r>
    </w:p>
    <w:p>
      <w:r>
        <w:t xml:space="preserve">Mitä tapahtui hallituksen ilmoituksen jälkeen?</w:t>
      </w:r>
    </w:p>
    <w:p>
      <w:r>
        <w:rPr>
          <w:b/>
        </w:rPr>
        <w:t xml:space="preserve">Tulos</w:t>
      </w:r>
    </w:p>
    <w:p>
      <w:r>
        <w:t xml:space="preserve">Mitä tapahtuu hallituksen ilmoituksen jälkeen?</w:t>
      </w:r>
    </w:p>
    <w:p>
      <w:r>
        <w:rPr>
          <w:b/>
        </w:rPr>
        <w:t xml:space="preserve">Tulos</w:t>
      </w:r>
    </w:p>
    <w:p>
      <w:r>
        <w:t xml:space="preserve">Mitä tapahtui ennen keskeyttämistä?</w:t>
      </w:r>
    </w:p>
    <w:p>
      <w:r>
        <w:rPr>
          <w:b/>
        </w:rPr>
        <w:t xml:space="preserve">Tulos</w:t>
      </w:r>
    </w:p>
    <w:p>
      <w:r>
        <w:t xml:space="preserve">Mitä tapahtui keskeytyksen jälkeen?</w:t>
      </w:r>
    </w:p>
    <w:p>
      <w:r>
        <w:rPr>
          <w:b/>
        </w:rPr>
        <w:t xml:space="preserve">Tulos</w:t>
      </w:r>
    </w:p>
    <w:p>
      <w:r>
        <w:t xml:space="preserve">Mikä alkoi ennen keskeyttämistä?</w:t>
      </w:r>
    </w:p>
    <w:p>
      <w:r>
        <w:rPr>
          <w:b/>
        </w:rPr>
        <w:t xml:space="preserve">Tulos</w:t>
      </w:r>
    </w:p>
    <w:p>
      <w:r>
        <w:t xml:space="preserve">Mitä tapahtuu keskeytyksen jälkeen?</w:t>
      </w:r>
    </w:p>
    <w:p>
      <w:r>
        <w:rPr>
          <w:b/>
        </w:rPr>
        <w:t xml:space="preserve">Tulos</w:t>
      </w:r>
    </w:p>
    <w:p>
      <w:r>
        <w:t xml:space="preserve">Mitä tapahtui ennen kuin Durian esitti uhan?</w:t>
      </w:r>
    </w:p>
    <w:p>
      <w:r>
        <w:rPr>
          <w:b/>
        </w:rPr>
        <w:t xml:space="preserve">Tulos</w:t>
      </w:r>
    </w:p>
    <w:p>
      <w:r>
        <w:t xml:space="preserve">Mitä tapahtui, kun Durian esitti uhkaa?</w:t>
      </w:r>
    </w:p>
    <w:p>
      <w:r>
        <w:rPr>
          <w:b/>
        </w:rPr>
        <w:t xml:space="preserve">Tulos</w:t>
      </w:r>
    </w:p>
    <w:p>
      <w:r>
        <w:t xml:space="preserve">Mikä alkoi ennen kuin Durian esitti uhkaa?</w:t>
      </w:r>
    </w:p>
    <w:p>
      <w:r>
        <w:rPr>
          <w:b/>
        </w:rPr>
        <w:t xml:space="preserve">Tulos</w:t>
      </w:r>
    </w:p>
    <w:p>
      <w:r>
        <w:t xml:space="preserve">Mikä alkoi, kun Durian esitti uhkaa?</w:t>
      </w:r>
    </w:p>
    <w:p>
      <w:r>
        <w:rPr>
          <w:b/>
        </w:rPr>
        <w:t xml:space="preserve">Tulos</w:t>
      </w:r>
    </w:p>
    <w:p>
      <w:r>
        <w:t xml:space="preserve">Mitä tapahtuu, kun Durian on uhka?</w:t>
      </w:r>
    </w:p>
    <w:p>
      <w:r>
        <w:rPr>
          <w:b/>
        </w:rPr>
        <w:t xml:space="preserve">Tulos</w:t>
      </w:r>
    </w:p>
    <w:p>
      <w:r>
        <w:t xml:space="preserve">Mitä tapahtui ennen Durian-taifuunin muodostumista?</w:t>
      </w:r>
    </w:p>
    <w:p>
      <w:r>
        <w:rPr>
          <w:b/>
        </w:rPr>
        <w:t xml:space="preserve">Tulos</w:t>
      </w:r>
    </w:p>
    <w:p>
      <w:r>
        <w:t xml:space="preserve">Mitä tapahtui Durian-taifuunin muodostumisen jälkeen?</w:t>
      </w:r>
    </w:p>
    <w:p>
      <w:r>
        <w:rPr>
          <w:b/>
        </w:rPr>
        <w:t xml:space="preserve">Tulos</w:t>
      </w:r>
    </w:p>
    <w:p>
      <w:r>
        <w:t xml:space="preserve">Mikä alkoi hirmumyrsky Durianin muodostumisen jälkeen?</w:t>
      </w:r>
    </w:p>
    <w:p>
      <w:r>
        <w:rPr>
          <w:b/>
        </w:rPr>
        <w:t xml:space="preserve">Tulos</w:t>
      </w:r>
    </w:p>
    <w:p>
      <w:r>
        <w:t xml:space="preserve">Mitä tapahtuu Durian-taifuunin jälkeen?</w:t>
      </w:r>
    </w:p>
    <w:p>
      <w:r>
        <w:rPr>
          <w:b/>
        </w:rPr>
        <w:t xml:space="preserve">Tulos</w:t>
      </w:r>
    </w:p>
    <w:p>
      <w:r>
        <w:t xml:space="preserve">Mitä tapahtui ennen kuin paikalliset tiedotusvälineet tekivät asiasta raportin keskiviikkona?</w:t>
      </w:r>
    </w:p>
    <w:p>
      <w:r>
        <w:rPr>
          <w:b/>
        </w:rPr>
        <w:t xml:space="preserve">Tulos</w:t>
      </w:r>
    </w:p>
    <w:p>
      <w:r>
        <w:t xml:space="preserve">Mikä alkoi ennen kuin paikalliset tiedotusvälineet uutisoivat asiasta keskiviikkona?</w:t>
      </w:r>
    </w:p>
    <w:p>
      <w:r>
        <w:rPr>
          <w:b/>
        </w:rPr>
        <w:t xml:space="preserve">Tulos</w:t>
      </w:r>
    </w:p>
    <w:p>
      <w:r>
        <w:t xml:space="preserve">Mitä tapahtui sen jälkeen, kun paikalliset tiedotusvälineet tekivät asiasta raportin keskiviikkona?</w:t>
      </w:r>
    </w:p>
    <w:p>
      <w:r>
        <w:rPr>
          <w:b/>
        </w:rPr>
        <w:t xml:space="preserve">Tulos</w:t>
      </w:r>
    </w:p>
    <w:p>
      <w:r>
        <w:t xml:space="preserve">Mitä tapahtuu sen jälkeen, kun paikalliset tiedotusvälineet ovat tehneet raportin keskiviikkona?</w:t>
      </w:r>
    </w:p>
    <w:p>
      <w:r>
        <w:rPr>
          <w:b/>
        </w:rPr>
        <w:t xml:space="preserve">Tulos</w:t>
      </w:r>
    </w:p>
    <w:p>
      <w:r>
        <w:t xml:space="preserve">Mitä tapahtui ennen taifuunin odotuksia?</w:t>
      </w:r>
    </w:p>
    <w:p>
      <w:r>
        <w:rPr>
          <w:b/>
        </w:rPr>
        <w:t xml:space="preserve">Tulos</w:t>
      </w:r>
    </w:p>
    <w:p>
      <w:r>
        <w:t xml:space="preserve">Mikä alkoi ennen taifuunin odotuksia?</w:t>
      </w:r>
    </w:p>
    <w:p>
      <w:r>
        <w:rPr>
          <w:b/>
        </w:rPr>
        <w:t xml:space="preserve">Tulos</w:t>
      </w:r>
    </w:p>
    <w:p>
      <w:r>
        <w:t xml:space="preserve">Mikä alkoi taifuunin odotusten jälkeen?</w:t>
      </w:r>
    </w:p>
    <w:p>
      <w:r>
        <w:rPr>
          <w:b/>
        </w:rPr>
        <w:t xml:space="preserve">Esimerkki 6.1464</w:t>
      </w:r>
    </w:p>
    <w:p>
      <w:r>
        <w:t xml:space="preserve">Läpikulku: Mauresmon ensimmäisen syötön prosenttiosuus oli 81. Pierce johti 4-0 ennen kuin Davenport voitti kolme pistettä putkeen.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Missä vaiheessa hän täytti 19 vuotta?</w:t>
      </w:r>
    </w:p>
    <w:p>
      <w:r>
        <w:rPr>
          <w:b/>
        </w:rPr>
        <w:t xml:space="preserve">Tulos</w:t>
      </w:r>
    </w:p>
    <w:p>
      <w:r>
        <w:t xml:space="preserve">Milloin Mauresmo täytti 8 vuotta?</w:t>
      </w:r>
    </w:p>
    <w:p>
      <w:r>
        <w:rPr>
          <w:b/>
        </w:rPr>
        <w:t xml:space="preserve">Tulos</w:t>
      </w:r>
    </w:p>
    <w:p>
      <w:r>
        <w:t xml:space="preserve">Mikä oli ottelun lopputulos Davenportin kannalta?</w:t>
      </w:r>
    </w:p>
    <w:p>
      <w:r>
        <w:rPr>
          <w:b/>
        </w:rPr>
        <w:t xml:space="preserve">Tulos</w:t>
      </w:r>
    </w:p>
    <w:p>
      <w:r>
        <w:t xml:space="preserve">Mitä tapahtui ennen voittoa?</w:t>
      </w:r>
    </w:p>
    <w:p>
      <w:r>
        <w:rPr>
          <w:b/>
        </w:rPr>
        <w:t xml:space="preserve">Tulos</w:t>
      </w:r>
    </w:p>
    <w:p>
      <w:r>
        <w:t xml:space="preserve">Mitä tapahtui voiton jälkeen?</w:t>
      </w:r>
    </w:p>
    <w:p>
      <w:r>
        <w:rPr>
          <w:b/>
        </w:rPr>
        <w:t xml:space="preserve">Tulos</w:t>
      </w:r>
    </w:p>
    <w:p>
      <w:r>
        <w:t xml:space="preserve">Mitä voiton jälkeen voi vielä tapahtua?</w:t>
      </w:r>
    </w:p>
    <w:p>
      <w:r>
        <w:rPr>
          <w:b/>
        </w:rPr>
        <w:t xml:space="preserve">Tulos</w:t>
      </w:r>
    </w:p>
    <w:p>
      <w:r>
        <w:t xml:space="preserve">Mikä osa ottelusta tapahtui ensin?</w:t>
      </w:r>
    </w:p>
    <w:p>
      <w:r>
        <w:rPr>
          <w:b/>
        </w:rPr>
        <w:t xml:space="preserve">Tulos</w:t>
      </w:r>
    </w:p>
    <w:p>
      <w:r>
        <w:t xml:space="preserve">Mikä osa ottelusta tapahtui viimeksi?</w:t>
      </w:r>
    </w:p>
    <w:p>
      <w:r>
        <w:rPr>
          <w:b/>
        </w:rPr>
        <w:t xml:space="preserve">Tulos</w:t>
      </w:r>
    </w:p>
    <w:p>
      <w:r>
        <w:t xml:space="preserve">Mitä tapahtuu voiton jälkeen?</w:t>
      </w:r>
    </w:p>
    <w:p>
      <w:r>
        <w:rPr>
          <w:b/>
        </w:rPr>
        <w:t xml:space="preserve">Tulos</w:t>
      </w:r>
    </w:p>
    <w:p>
      <w:r>
        <w:t xml:space="preserve">Mikä osa ottelusta tapahtui ensimmäisen syötön jälkeen, mutta ennen voittoa?</w:t>
      </w:r>
    </w:p>
    <w:p>
      <w:r>
        <w:rPr>
          <w:b/>
        </w:rPr>
        <w:t xml:space="preserve">Esimerkki 6.1465</w:t>
      </w:r>
    </w:p>
    <w:p>
      <w:r>
        <w:t xml:space="preserve">Läpikulku: Hän on ollut täällä ja hänen osakkeensa on noussut huimasti, joten mielestäni hän tekee oikein. Mielestäni on hyvä asia, että he vihdoin vähentävät johtoa, koska siellä on paljon tuhlausta.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sinä aikana, kun osake on noussut pilviin?</w:t>
      </w:r>
    </w:p>
    <w:p>
      <w:r>
        <w:rPr>
          <w:b/>
        </w:rPr>
        <w:t xml:space="preserve">Tulos</w:t>
      </w:r>
    </w:p>
    <w:p>
      <w:r>
        <w:t xml:space="preserve">Mitä tapahtuisi sen jälkeen, kun osake olisi noussut?</w:t>
      </w:r>
    </w:p>
    <w:p>
      <w:r>
        <w:rPr>
          <w:b/>
        </w:rPr>
        <w:t xml:space="preserve">Tulos</w:t>
      </w:r>
    </w:p>
    <w:p>
      <w:r>
        <w:t xml:space="preserve">Mitä tapahtui ennen ennakoitua supistamista?</w:t>
      </w:r>
    </w:p>
    <w:p>
      <w:r>
        <w:rPr>
          <w:b/>
        </w:rPr>
        <w:t xml:space="preserve">Tulos</w:t>
      </w:r>
    </w:p>
    <w:p>
      <w:r>
        <w:t xml:space="preserve">Mitä tapahtuisi ennakoidun supistamisen jälkeen?</w:t>
      </w:r>
    </w:p>
    <w:p>
      <w:r>
        <w:rPr>
          <w:b/>
        </w:rPr>
        <w:t xml:space="preserve">Tulos</w:t>
      </w:r>
    </w:p>
    <w:p>
      <w:r>
        <w:t xml:space="preserve">Mitä tapahtuu, kun hän tekee?</w:t>
      </w:r>
    </w:p>
    <w:p>
      <w:r>
        <w:rPr>
          <w:b/>
        </w:rPr>
        <w:t xml:space="preserve">Tulos</w:t>
      </w:r>
    </w:p>
    <w:p>
      <w:r>
        <w:t xml:space="preserve">Mitä tapahtuisi sen jälkeen, kun hän tekee?</w:t>
      </w:r>
    </w:p>
    <w:p>
      <w:r>
        <w:rPr>
          <w:b/>
        </w:rPr>
        <w:t xml:space="preserve">Tulos</w:t>
      </w:r>
    </w:p>
    <w:p>
      <w:r>
        <w:t xml:space="preserve">Mitä tapahtui aiemmin, kun hän tekee?</w:t>
      </w:r>
    </w:p>
    <w:p>
      <w:r>
        <w:rPr>
          <w:b/>
        </w:rPr>
        <w:t xml:space="preserve">Esimerkki 6.1466</w:t>
      </w:r>
    </w:p>
    <w:p>
      <w:r>
        <w:t xml:space="preserve">Läpikulku: Gemayel, joka kuului Libanonin hallituksen Syyrian-vastaiseen ryhmittymään, ammuttiin tiistaina päähän, kun hänen saattueensa kimppuun hyökättiin kadulla Jedeidessä, noin 15 kilometriä Beirutista koilliseen.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saattueen hyökkäystä?</w:t>
      </w:r>
    </w:p>
    <w:p>
      <w:r>
        <w:rPr>
          <w:b/>
        </w:rPr>
        <w:t xml:space="preserve">Tulos</w:t>
      </w:r>
    </w:p>
    <w:p>
      <w:r>
        <w:t xml:space="preserve">Mitä tapahtui sen jälkeen, kun saattuetta vastaan alettiin hyökätä?</w:t>
      </w:r>
    </w:p>
    <w:p>
      <w:r>
        <w:rPr>
          <w:b/>
        </w:rPr>
        <w:t xml:space="preserve">Tulos</w:t>
      </w:r>
    </w:p>
    <w:p>
      <w:r>
        <w:t xml:space="preserve">Mitä tapahtui laukauksen jälkeen?</w:t>
      </w:r>
    </w:p>
    <w:p>
      <w:r>
        <w:rPr>
          <w:b/>
        </w:rPr>
        <w:t xml:space="preserve">Tulos</w:t>
      </w:r>
    </w:p>
    <w:p>
      <w:r>
        <w:t xml:space="preserve">Mikä alkoi ennen laukausta?</w:t>
      </w:r>
    </w:p>
    <w:p>
      <w:r>
        <w:rPr>
          <w:b/>
        </w:rPr>
        <w:t xml:space="preserve">Tulos</w:t>
      </w:r>
    </w:p>
    <w:p>
      <w:r>
        <w:t xml:space="preserve">Mikä tapahtuma seurasi Gemayelin ampumista?</w:t>
      </w:r>
    </w:p>
    <w:p>
      <w:r>
        <w:rPr>
          <w:b/>
        </w:rPr>
        <w:t xml:space="preserve">Tulos</w:t>
      </w:r>
    </w:p>
    <w:p>
      <w:r>
        <w:t xml:space="preserve">Mitä tapahtui ennen Gemayelin ampumista?</w:t>
      </w:r>
    </w:p>
    <w:p>
      <w:r>
        <w:rPr>
          <w:b/>
        </w:rPr>
        <w:t xml:space="preserve">Esimerkki 6.1467</w:t>
      </w:r>
    </w:p>
    <w:p>
      <w:r>
        <w:t xml:space="preserve">Läpikulku: Yhdistettyjen operaatioiden tarkoituksena on eristää ja kuristaa Irak, kunnes se vetäytyy Kuwaitista. Karanteenin avulla toivotaan pysäyttävän Irakin talouselämän elinehtona olevan irakilaisen öljyn virtauksen ja estävän elintarvikkeiden ja tarvikkeiden pääsyn maahan.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leikkauksen jälkeen?</w:t>
      </w:r>
    </w:p>
    <w:p>
      <w:r>
        <w:rPr>
          <w:b/>
        </w:rPr>
        <w:t xml:space="preserve">Tulos</w:t>
      </w:r>
    </w:p>
    <w:p>
      <w:r>
        <w:t xml:space="preserve">Mitä voi tapahtua leikkausten jälkeen?</w:t>
      </w:r>
    </w:p>
    <w:p>
      <w:r>
        <w:rPr>
          <w:b/>
        </w:rPr>
        <w:t xml:space="preserve">Tulos</w:t>
      </w:r>
    </w:p>
    <w:p>
      <w:r>
        <w:t xml:space="preserve">Mitä voi tapahtua ennen Irakin vetäytymistä?</w:t>
      </w:r>
    </w:p>
    <w:p>
      <w:r>
        <w:rPr>
          <w:b/>
        </w:rPr>
        <w:t xml:space="preserve">Tulos</w:t>
      </w:r>
    </w:p>
    <w:p>
      <w:r>
        <w:t xml:space="preserve">Mitä karanteenin jälkeen voi tapahtua?</w:t>
      </w:r>
    </w:p>
    <w:p>
      <w:r>
        <w:rPr>
          <w:b/>
        </w:rPr>
        <w:t xml:space="preserve">Esimerkki 6.1468</w:t>
      </w:r>
    </w:p>
    <w:p>
      <w:r>
        <w:t xml:space="preserve">Läpikulku: Pariisin pormestari Bertrand Delanoe kehotti maanantaina sisäministeri Nicolas Sarkozya ryhtymään toimiin estääkseen satoja mahdollisia häiriköitä osallistumasta tällä viikolla pelattavaan UEFA Cupin otteluun Paris Saint Germainin ja Panathinaikosin välillä. Delanoe puhui pelätessään, että PSG:n 4-2 UEFA-cup-tappion israelilaiselle Hapoel Tel Aviville 23. marraskuuta aiheuttamat rumat kohtaukset saattavat toistua.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voi tapahtua tulevaisuudessa?</w:t>
      </w:r>
    </w:p>
    <w:p>
      <w:r>
        <w:rPr>
          <w:b/>
        </w:rPr>
        <w:t xml:space="preserve">Tulos</w:t>
      </w:r>
    </w:p>
    <w:p>
      <w:r>
        <w:t xml:space="preserve">Mitä pormestari tai Pariisin pormestari uskoo tapahtuvan sen jälkeen, kun Nicolas Sarkozy on ryhtynyt toimiin?</w:t>
      </w:r>
    </w:p>
    <w:p>
      <w:r>
        <w:rPr>
          <w:b/>
        </w:rPr>
        <w:t xml:space="preserve">Tulos</w:t>
      </w:r>
    </w:p>
    <w:p>
      <w:r>
        <w:t xml:space="preserve">Mitä pormestari tai Pariisin pormestari uskoo tapahtuvan ennen tämän viikon UEFA Cupia?</w:t>
      </w:r>
    </w:p>
    <w:p>
      <w:r>
        <w:rPr>
          <w:b/>
        </w:rPr>
        <w:t xml:space="preserve">Tulos</w:t>
      </w:r>
    </w:p>
    <w:p>
      <w:r>
        <w:t xml:space="preserve">Mitä Pariisin pormestari uskoo tapahtuvan tämän viikon UEFA Cupin jälkeen?</w:t>
      </w:r>
    </w:p>
    <w:p>
      <w:r>
        <w:rPr>
          <w:b/>
        </w:rPr>
        <w:t xml:space="preserve">Tulos</w:t>
      </w:r>
    </w:p>
    <w:p>
      <w:r>
        <w:t xml:space="preserve">Mitä pormestari tai Pariisin pormestari uskoo tapahtuvan ennen kuin Nicolas Sarkozy ryhtyy toimiin?</w:t>
      </w:r>
    </w:p>
    <w:p>
      <w:r>
        <w:rPr>
          <w:b/>
        </w:rPr>
        <w:t xml:space="preserve">Tulos</w:t>
      </w:r>
    </w:p>
    <w:p>
      <w:r>
        <w:t xml:space="preserve">Mitä tapahtui PSG:n 4-2 UEFA Cup -tappiota seuranneiden rumien kohtausten jälkeen?</w:t>
      </w:r>
    </w:p>
    <w:p>
      <w:r>
        <w:rPr>
          <w:b/>
        </w:rPr>
        <w:t xml:space="preserve">Esimerkki 6.1469</w:t>
      </w:r>
    </w:p>
    <w:p>
      <w:r>
        <w:t xml:space="preserve">Läpikulku: Liu Haixia sanoi: "Olen tehnyt parhaani, tulos oli 9 kiloa enemmän kuin paino, jonka nostin kansallisissa kisoissa lokakuussa". Liun valmentaja Ma Wenhui sanoi, että he aikovat ottaa oppia venäläisiltä painonnostajilta tässä luokassa.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Liu Haixia nosti lokakuussa?</w:t>
      </w:r>
    </w:p>
    <w:p>
      <w:r>
        <w:rPr>
          <w:b/>
        </w:rPr>
        <w:t xml:space="preserve">Tulos</w:t>
      </w:r>
    </w:p>
    <w:p>
      <w:r>
        <w:t xml:space="preserve">Mitä tapahtuu Liu Haixian puheenvuoron jälkeen?</w:t>
      </w:r>
    </w:p>
    <w:p>
      <w:r>
        <w:rPr>
          <w:b/>
        </w:rPr>
        <w:t xml:space="preserve">Tulos</w:t>
      </w:r>
    </w:p>
    <w:p>
      <w:r>
        <w:t xml:space="preserve">Mitä tapahtuu Ma Wenhuin puheenvuoron jälkeen?</w:t>
      </w:r>
    </w:p>
    <w:p>
      <w:r>
        <w:rPr>
          <w:b/>
        </w:rPr>
        <w:t xml:space="preserve">Tulos</w:t>
      </w:r>
    </w:p>
    <w:p>
      <w:r>
        <w:t xml:space="preserve">Mitä tapahtui ennen Liu Haixian nostoa lokakuussa?</w:t>
      </w:r>
    </w:p>
    <w:p>
      <w:r>
        <w:rPr>
          <w:b/>
        </w:rPr>
        <w:t xml:space="preserve">Esimerkki 6.1470</w:t>
      </w:r>
    </w:p>
    <w:p>
      <w:r>
        <w:t xml:space="preserve">Läpikulku: Sen sijaan Italian johtaman operaation odotetaan turvaavan teitä, risteyksiä, lentokenttiä ja varastoja sekä auttavan avustustoimituksissa. Fino, joka myöhemmin palasi Tiranaan, sanoi torstain neuvottelujen jälkeen, että joukkojen lähettäminen on tärkeä vaihe kesäkuun vaalien valmisteluissa.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Italian operaatiota odotetaan?</w:t>
      </w:r>
    </w:p>
    <w:p>
      <w:r>
        <w:rPr>
          <w:b/>
        </w:rPr>
        <w:t xml:space="preserve">Tulos</w:t>
      </w:r>
    </w:p>
    <w:p>
      <w:r>
        <w:t xml:space="preserve">Mikä alkoi ennen kuin Italian lähetystyötä odotetaan?</w:t>
      </w:r>
    </w:p>
    <w:p>
      <w:r>
        <w:rPr>
          <w:b/>
        </w:rPr>
        <w:t xml:space="preserve">Tulos</w:t>
      </w:r>
    </w:p>
    <w:p>
      <w:r>
        <w:t xml:space="preserve">Mitä tapahtui neuvottelujen jälkeen?</w:t>
      </w:r>
    </w:p>
    <w:p>
      <w:r>
        <w:rPr>
          <w:b/>
        </w:rPr>
        <w:t xml:space="preserve">Tulos</w:t>
      </w:r>
    </w:p>
    <w:p>
      <w:r>
        <w:t xml:space="preserve">Mitä neuvottelujen aikana tapahtuu?</w:t>
      </w:r>
    </w:p>
    <w:p>
      <w:r>
        <w:rPr>
          <w:b/>
        </w:rPr>
        <w:t xml:space="preserve">Tulos</w:t>
      </w:r>
    </w:p>
    <w:p>
      <w:r>
        <w:t xml:space="preserve">Mitä tapahtuu neuvottelujen jälkeen?</w:t>
      </w:r>
    </w:p>
    <w:p>
      <w:r>
        <w:rPr>
          <w:b/>
        </w:rPr>
        <w:t xml:space="preserve">Tulos</w:t>
      </w:r>
    </w:p>
    <w:p>
      <w:r>
        <w:t xml:space="preserve">Mitä tapahtuu valmistelujen jälkeen?</w:t>
      </w:r>
    </w:p>
    <w:p>
      <w:r>
        <w:rPr>
          <w:b/>
        </w:rPr>
        <w:t xml:space="preserve">Tulos</w:t>
      </w:r>
    </w:p>
    <w:p>
      <w:r>
        <w:t xml:space="preserve">Mitä tapahtui ennen kuin Fino kommentoi keskusteluja?</w:t>
      </w:r>
    </w:p>
    <w:p>
      <w:r>
        <w:rPr>
          <w:b/>
        </w:rPr>
        <w:t xml:space="preserve">Esimerkki 6.1471</w:t>
      </w:r>
    </w:p>
    <w:p>
      <w:r>
        <w:t xml:space="preserve">Läpikulku: Mitä vähemmän rahaa valtion tarvitsee lainata, sitä enemmän vapautuu yksityisille investoinneille. Presidentti Clinton oli perjantaina lehdistötilaisuudessa tyytyväinen työllisyyslukuihin.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alkaa sen jälkeen, kun valtion on lainattava vähemmän rahaa?</w:t>
      </w:r>
    </w:p>
    <w:p>
      <w:r>
        <w:rPr>
          <w:b/>
        </w:rPr>
        <w:t xml:space="preserve">Tulos</w:t>
      </w:r>
    </w:p>
    <w:p>
      <w:r>
        <w:t xml:space="preserve">Mikä alkoi ennen kuin valtion on lainattava vähemmän rahaa?</w:t>
      </w:r>
    </w:p>
    <w:p>
      <w:r>
        <w:rPr>
          <w:b/>
        </w:rPr>
        <w:t xml:space="preserve">Tulos</w:t>
      </w:r>
    </w:p>
    <w:p>
      <w:r>
        <w:t xml:space="preserve">Mitä on tapahduttava, ennen kuin yksityisille investoinneille vapautuu lisää rahaa?</w:t>
      </w:r>
    </w:p>
    <w:p>
      <w:r>
        <w:rPr>
          <w:b/>
        </w:rPr>
        <w:t xml:space="preserve">Tulos</w:t>
      </w:r>
    </w:p>
    <w:p>
      <w:r>
        <w:t xml:space="preserve">Mitä tapahtuu sen jälkeen, kun yksityisille investoinneille vapautuu lisää rahaa?</w:t>
      </w:r>
    </w:p>
    <w:p>
      <w:r>
        <w:rPr>
          <w:b/>
        </w:rPr>
        <w:t xml:space="preserve">Tulos</w:t>
      </w:r>
    </w:p>
    <w:p>
      <w:r>
        <w:t xml:space="preserve">Mitä on tapahtunut työpaikkalukujen julkaisemisen jälkeen?</w:t>
      </w:r>
    </w:p>
    <w:p>
      <w:r>
        <w:rPr>
          <w:b/>
        </w:rPr>
        <w:t xml:space="preserve">Tulos</w:t>
      </w:r>
    </w:p>
    <w:p>
      <w:r>
        <w:t xml:space="preserve">Mikä oli alkanut ennen työpaikkalukujen julkaisemista?</w:t>
      </w:r>
    </w:p>
    <w:p>
      <w:r>
        <w:rPr>
          <w:b/>
        </w:rPr>
        <w:t xml:space="preserve">Tulos</w:t>
      </w:r>
    </w:p>
    <w:p>
      <w:r>
        <w:t xml:space="preserve">Mitä tapahtui lehdistötilaisuudessa?</w:t>
      </w:r>
    </w:p>
    <w:p>
      <w:r>
        <w:rPr>
          <w:b/>
        </w:rPr>
        <w:t xml:space="preserve">Tulos</w:t>
      </w:r>
    </w:p>
    <w:p>
      <w:r>
        <w:t xml:space="preserve">Mitä oli tapahtunut ennen lehdistötilaisuutta?</w:t>
      </w:r>
    </w:p>
    <w:p>
      <w:r>
        <w:rPr>
          <w:b/>
        </w:rPr>
        <w:t xml:space="preserve">Tulos</w:t>
      </w:r>
    </w:p>
    <w:p>
      <w:r>
        <w:t xml:space="preserve">Mitä tapahtuu lehdistötilaisuuden jälkeen?</w:t>
      </w:r>
    </w:p>
    <w:p>
      <w:r>
        <w:rPr>
          <w:b/>
        </w:rPr>
        <w:t xml:space="preserve">Esimerkki 6.1472</w:t>
      </w:r>
    </w:p>
    <w:p>
      <w:r>
        <w:t xml:space="preserve">Läpikulku: Los Angelesin elokuvakriitikkojen yhdistys äänesti sen viikonloppuna parhaaksi elokuvaksi, ja Lee sai myös parhaan ohjaajan palkinnon. Elokuva on varmasti esillä, kun tiistaina julkistetaan ehdokkaat Golden Globes -gaalaan, jota pidetään potentiaalisena ennustajana elokuville, jotka voivat hallita Oscar-gaalaa.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elokuva on noussut kriitikoiden Oscar-suosikiksi?</w:t>
      </w:r>
    </w:p>
    <w:p>
      <w:r>
        <w:rPr>
          <w:b/>
        </w:rPr>
        <w:t xml:space="preserve">Tulos</w:t>
      </w:r>
    </w:p>
    <w:p>
      <w:r>
        <w:t xml:space="preserve">Mitä tapahtuu sen jälkeen, kun elokuva on noussut kriitikoiden Oscar-suosikiksi?</w:t>
      </w:r>
    </w:p>
    <w:p>
      <w:r>
        <w:rPr>
          <w:b/>
        </w:rPr>
        <w:t xml:space="preserve">Tulos</w:t>
      </w:r>
    </w:p>
    <w:p>
      <w:r>
        <w:t xml:space="preserve">Mitä Golden Globes -gaalassa tehdään ennen Oscar-gaalaa?</w:t>
      </w:r>
    </w:p>
    <w:p>
      <w:r>
        <w:rPr>
          <w:b/>
        </w:rPr>
        <w:t xml:space="preserve">Tulos</w:t>
      </w:r>
    </w:p>
    <w:p>
      <w:r>
        <w:t xml:space="preserve">Mitä Golden Globes tekee Oscar-gaalan jälkeen?</w:t>
      </w:r>
    </w:p>
    <w:p>
      <w:r>
        <w:rPr>
          <w:b/>
        </w:rPr>
        <w:t xml:space="preserve">Tulos</w:t>
      </w:r>
    </w:p>
    <w:p>
      <w:r>
        <w:t xml:space="preserve">Mitä tapahtui ennen Golden Globes -gaaloja?</w:t>
      </w:r>
    </w:p>
    <w:p>
      <w:r>
        <w:rPr>
          <w:b/>
        </w:rPr>
        <w:t xml:space="preserve">Tulos</w:t>
      </w:r>
    </w:p>
    <w:p>
      <w:r>
        <w:t xml:space="preserve">Mitä tapahtuu Golden Globes -gaalanäytösten aikana?</w:t>
      </w:r>
    </w:p>
    <w:p>
      <w:r>
        <w:rPr>
          <w:b/>
        </w:rPr>
        <w:t xml:space="preserve">Tulos</w:t>
      </w:r>
    </w:p>
    <w:p>
      <w:r>
        <w:t xml:space="preserve">Mitä tapahtuu Golden Globes -gaalan jälkeen?</w:t>
      </w:r>
    </w:p>
    <w:p>
      <w:r>
        <w:rPr>
          <w:b/>
        </w:rPr>
        <w:t xml:space="preserve">Esimerkki 6.1473</w:t>
      </w:r>
    </w:p>
    <w:p>
      <w:r>
        <w:t xml:space="preserve">Läpikulku: Khalaf al-Alyani, Irakin kansallisen vuoropuhelun johtaja, painosti maanantaina Irakin kapinallisia noudattamaan viiden päivän aselepoa, jotta ratkaiseva äänestys voitaisiin järjestää rauhanomaisesti. Ehdokkaita on asettanut 228 poliittista tahoa, mikä on kaksinkertainen määrä verrattuna tammikuun äänestykseen osallistuneisiin 111 ryhmään.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ehdokkaiden esittelyä?</w:t>
      </w:r>
    </w:p>
    <w:p>
      <w:r>
        <w:rPr>
          <w:b/>
        </w:rPr>
        <w:t xml:space="preserve">Tulos</w:t>
      </w:r>
    </w:p>
    <w:p>
      <w:r>
        <w:t xml:space="preserve">Mitä tapahtui, kun ehdokkaita esiteltiin?</w:t>
      </w:r>
    </w:p>
    <w:p>
      <w:r>
        <w:rPr>
          <w:b/>
        </w:rPr>
        <w:t xml:space="preserve">Tulos</w:t>
      </w:r>
    </w:p>
    <w:p>
      <w:r>
        <w:t xml:space="preserve">Mitä voi tapahtua sen jälkeen, kun ehdokkaat on esitelty?</w:t>
      </w:r>
    </w:p>
    <w:p>
      <w:r>
        <w:rPr>
          <w:b/>
        </w:rPr>
        <w:t xml:space="preserve">Tulos</w:t>
      </w:r>
    </w:p>
    <w:p>
      <w:r>
        <w:t xml:space="preserve">Mitä tapahtui ennen kuin Irakin kansallisen vuoropuhelun johtaja käytti puheenvuoron?</w:t>
      </w:r>
    </w:p>
    <w:p>
      <w:r>
        <w:rPr>
          <w:b/>
        </w:rPr>
        <w:t xml:space="preserve">Tulos</w:t>
      </w:r>
    </w:p>
    <w:p>
      <w:r>
        <w:t xml:space="preserve">Mitä tapahtui, kun Irakin kansallisen vuoropuhelun johtaja puhui?</w:t>
      </w:r>
    </w:p>
    <w:p>
      <w:r>
        <w:rPr>
          <w:b/>
        </w:rPr>
        <w:t xml:space="preserve">Tulos</w:t>
      </w:r>
    </w:p>
    <w:p>
      <w:r>
        <w:t xml:space="preserve">Mitä todennäköisesti tapahtuu sen jälkeen, kun Irakin kansallisen vuoropuhelun johtaja on puhunut?</w:t>
      </w:r>
    </w:p>
    <w:p>
      <w:r>
        <w:rPr>
          <w:b/>
        </w:rPr>
        <w:t xml:space="preserve">Tulos</w:t>
      </w:r>
    </w:p>
    <w:p>
      <w:r>
        <w:t xml:space="preserve">Mitä tapahtuu sen jälkeen, kun Irakin kansallisen vuoropuhelun johtaja on puhunut?</w:t>
      </w:r>
    </w:p>
    <w:p>
      <w:r>
        <w:rPr>
          <w:b/>
        </w:rPr>
        <w:t xml:space="preserve">Esimerkki 6.1474</w:t>
      </w:r>
    </w:p>
    <w:p>
      <w:r>
        <w:t xml:space="preserve">Läpikulku: Japanin hallituksen virkamiehet, jotka halusivat kumota ulkomaisen kritiikin japanilaisia investointeja kohtaan, pitivät kauppaa todisteena siitä, että ulkomaalaiset voivat tehdä vastaavia investointeja Japanissa. Polly Peckin puheenjohtaja Asil Nadir yhtyi Japanin viralliseen näkemykseen sopimuksesta, joka julkistettiin perjantaina.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virkamiehet torjuivat kritiikkiä?</w:t>
      </w:r>
    </w:p>
    <w:p>
      <w:r>
        <w:rPr>
          <w:b/>
        </w:rPr>
        <w:t xml:space="preserve">Tulos</w:t>
      </w:r>
    </w:p>
    <w:p>
      <w:r>
        <w:t xml:space="preserve">Mikä tapahtuma tapahtui ennen kuin virkamiehet torjuivat kritiikin?</w:t>
      </w:r>
    </w:p>
    <w:p>
      <w:r>
        <w:rPr>
          <w:b/>
        </w:rPr>
        <w:t xml:space="preserve">Tulos</w:t>
      </w:r>
    </w:p>
    <w:p>
      <w:r>
        <w:t xml:space="preserve">Mikä alkoi ennen kuin virkamiehet tervehtivät kauppaa?</w:t>
      </w:r>
    </w:p>
    <w:p>
      <w:r>
        <w:rPr>
          <w:b/>
        </w:rPr>
        <w:t xml:space="preserve">Tulos</w:t>
      </w:r>
    </w:p>
    <w:p>
      <w:r>
        <w:t xml:space="preserve">Mitä tapahtui sen jälkeen, kun virkamiehet tervehtivät kauppaa?</w:t>
      </w:r>
    </w:p>
    <w:p>
      <w:r>
        <w:rPr>
          <w:b/>
        </w:rPr>
        <w:t xml:space="preserve">Tulos</w:t>
      </w:r>
    </w:p>
    <w:p>
      <w:r>
        <w:t xml:space="preserve">Mitä tapahtui samaan aikaan, kun virkamiehet iloitsivat kaupasta?</w:t>
      </w:r>
    </w:p>
    <w:p>
      <w:r>
        <w:rPr>
          <w:b/>
        </w:rPr>
        <w:t xml:space="preserve">Tulos</w:t>
      </w:r>
    </w:p>
    <w:p>
      <w:r>
        <w:t xml:space="preserve">Mikä tapahtuma päättyi sen jälkeen, kun Asil Nadir toisti japanilaisen näkemyksen?</w:t>
      </w:r>
    </w:p>
    <w:p>
      <w:r>
        <w:rPr>
          <w:b/>
        </w:rPr>
        <w:t xml:space="preserve">Tulos</w:t>
      </w:r>
    </w:p>
    <w:p>
      <w:r>
        <w:t xml:space="preserve">Mitä tapahtui ennen kuin Asil Nadir toisti japanilaisen näkemyksen?</w:t>
      </w:r>
    </w:p>
    <w:p>
      <w:r>
        <w:rPr>
          <w:b/>
        </w:rPr>
        <w:t xml:space="preserve">Tulos</w:t>
      </w:r>
    </w:p>
    <w:p>
      <w:r>
        <w:t xml:space="preserve">Mitä on tapahtunut sen jälkeen, kun Japanin näkemys julkistettiin?</w:t>
      </w:r>
    </w:p>
    <w:p>
      <w:r>
        <w:rPr>
          <w:b/>
        </w:rPr>
        <w:t xml:space="preserve">Esimerkki 6.1475</w:t>
      </w:r>
    </w:p>
    <w:p>
      <w:r>
        <w:t xml:space="preserve">Läpikulku: Merkittävä intialainen muslimipappi puolestaan sanoi, että on "erittäin valitettavaa", ettei turvallisuustoimenpiteitä ole parannettu, ja vaati ruoanlaittokieltoa Hajj-pyhiinvaeltajien leireillä. "Kun tulipalo syttyy pyhiinvaeltajien majoitusteltoissa, se leviää hyvin nopeasti voimakkaiden tuulten takia", sanoi Mohammed Mouzzam Ahmed Fatehpuri-moskeijasta, joka on yksi Intian suurimmista islamilaisista pyhäköistä.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tulevaisuudessa voisi mahdollisesti tapahtua?</w:t>
      </w:r>
    </w:p>
    <w:p>
      <w:r>
        <w:rPr>
          <w:b/>
        </w:rPr>
        <w:t xml:space="preserve">Tulos</w:t>
      </w:r>
    </w:p>
    <w:p>
      <w:r>
        <w:t xml:space="preserve">Mitä yleensä tapahtuu, kun tulipalo syttyy?</w:t>
      </w:r>
    </w:p>
    <w:p>
      <w:r>
        <w:rPr>
          <w:b/>
        </w:rPr>
        <w:t xml:space="preserve">Tulos</w:t>
      </w:r>
    </w:p>
    <w:p>
      <w:r>
        <w:t xml:space="preserve">Mitä jäi tapahtumatta ennen kuin pappi puhui?</w:t>
      </w:r>
    </w:p>
    <w:p>
      <w:r>
        <w:rPr>
          <w:b/>
        </w:rPr>
        <w:t xml:space="preserve">Tulos</w:t>
      </w:r>
    </w:p>
    <w:p>
      <w:r>
        <w:t xml:space="preserve">Mitä yleensä tapahtuu voimakkaiden tuulten jälkeen?</w:t>
      </w:r>
    </w:p>
    <w:p>
      <w:r>
        <w:rPr>
          <w:b/>
        </w:rPr>
        <w:t xml:space="preserve">Tulos</w:t>
      </w:r>
    </w:p>
    <w:p>
      <w:r>
        <w:t xml:space="preserve">Mitä kiellettäisiin kiellon jälkeen?</w:t>
      </w:r>
    </w:p>
    <w:p>
      <w:r>
        <w:rPr>
          <w:b/>
        </w:rPr>
        <w:t xml:space="preserve">Tulos</w:t>
      </w:r>
    </w:p>
    <w:p>
      <w:r>
        <w:t xml:space="preserve">Mitä tapahtuu ennen tulipalon syttymistä?</w:t>
      </w:r>
    </w:p>
    <w:p>
      <w:r>
        <w:rPr>
          <w:b/>
        </w:rPr>
        <w:t xml:space="preserve">Esimerkki 6.1476</w:t>
      </w:r>
    </w:p>
    <w:p>
      <w:r>
        <w:t xml:space="preserve">Läpikulku: Gao on kirjoittanut vuosina 1980-2003 yli 70 proosaa Saharan eteläpuolisen Afrikan luonnonoloista, sosiaalisista tavoista ja historiasta. Gao työskenteli Afrikassa yli seitsemän vuotta.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kokoelman kirjoittamista?</w:t>
      </w:r>
    </w:p>
    <w:p>
      <w:r>
        <w:rPr>
          <w:b/>
        </w:rPr>
        <w:t xml:space="preserve">Tulos</w:t>
      </w:r>
    </w:p>
    <w:p>
      <w:r>
        <w:t xml:space="preserve">Mitä tapahtui ennen kokoelman kirjoittamista?</w:t>
      </w:r>
    </w:p>
    <w:p>
      <w:r>
        <w:rPr>
          <w:b/>
        </w:rPr>
        <w:t xml:space="preserve">Tulos</w:t>
      </w:r>
    </w:p>
    <w:p>
      <w:r>
        <w:t xml:space="preserve">Mitä on tapahtunut kokoelman kirjoittamisen jälkeen?</w:t>
      </w:r>
    </w:p>
    <w:p>
      <w:r>
        <w:rPr>
          <w:b/>
        </w:rPr>
        <w:t xml:space="preserve">Tulos</w:t>
      </w:r>
    </w:p>
    <w:p>
      <w:r>
        <w:t xml:space="preserve">Mitä tapahtuu kokoelman kirjoittamisen jälkeen?</w:t>
      </w:r>
    </w:p>
    <w:p>
      <w:r>
        <w:rPr>
          <w:b/>
        </w:rPr>
        <w:t xml:space="preserve">Esimerkki 6.1477</w:t>
      </w:r>
    </w:p>
    <w:p>
      <w:r>
        <w:t xml:space="preserve">Läpikulku: Ministerit sopivat, että APEC kehittää vuoteen 2008 mennessä kattavat mallitoimenpiteet mahdollisimman monelle yhteisesti hyväksytylle alueellisen vapaakauppasopimuksen tai vapaakauppasopimuksen luvulle kaupan helpottamiseksi, todetaan yhteisessä julkilausumassa. APEC-MINISTERIT KEHOTTAVAT VASTAAMAAN TEHOKKAASTI LINTUINFLUENSSAAN.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tapahduttava, ennen kuin APEC voi kehittää mallitoimenpiteitä?</w:t>
      </w:r>
    </w:p>
    <w:p>
      <w:r>
        <w:rPr>
          <w:b/>
        </w:rPr>
        <w:t xml:space="preserve">Tulos</w:t>
      </w:r>
    </w:p>
    <w:p>
      <w:r>
        <w:t xml:space="preserve">Mitä voi tapahtua sen jälkeen, kun APEC on kehittänyt mallitoimenpiteet?</w:t>
      </w:r>
    </w:p>
    <w:p>
      <w:r>
        <w:rPr>
          <w:b/>
        </w:rPr>
        <w:t xml:space="preserve">Tulos</w:t>
      </w:r>
    </w:p>
    <w:p>
      <w:r>
        <w:t xml:space="preserve">Mitä pitäisi tapahtua sen jälkeen, kun ministerit ovat sopineet asiasta?</w:t>
      </w:r>
    </w:p>
    <w:p>
      <w:r>
        <w:rPr>
          <w:b/>
        </w:rPr>
        <w:t xml:space="preserve">Tulos</w:t>
      </w:r>
    </w:p>
    <w:p>
      <w:r>
        <w:t xml:space="preserve">Mitä voi tapahtua ennen kuin ministerit ovat sopineet asiasta?</w:t>
      </w:r>
    </w:p>
    <w:p>
      <w:r>
        <w:rPr>
          <w:b/>
        </w:rPr>
        <w:t xml:space="preserve">Tulos</w:t>
      </w:r>
    </w:p>
    <w:p>
      <w:r>
        <w:t xml:space="preserve">Mitä voi tapahtua sen jälkeen, kun ministerit ovat sopineet asiasta?</w:t>
      </w:r>
    </w:p>
    <w:p>
      <w:r>
        <w:rPr>
          <w:b/>
        </w:rPr>
        <w:t xml:space="preserve">Tulos</w:t>
      </w:r>
    </w:p>
    <w:p>
      <w:r>
        <w:t xml:space="preserve">Mitä on tapahduttava ennen kaupan helpottamista?</w:t>
      </w:r>
    </w:p>
    <w:p>
      <w:r>
        <w:rPr>
          <w:b/>
        </w:rPr>
        <w:t xml:space="preserve">Esimerkki 6.1478</w:t>
      </w:r>
    </w:p>
    <w:p>
      <w:r>
        <w:t xml:space="preserve">Läpikulku: He haluavat sen sijaan, että enemmistö paikoista kilpailtaisiin etnisten ryhmien perusteella. Perustuslakineuvotteluja lykättiin maanantaihin, jotta torstaina alkava Suuren päällikköneuvoston kaksipäiväinen kokous voitaisiin pitää.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maakuntaneuvostot haluavat tapahtuvan tulevaisuudessa?</w:t>
      </w:r>
    </w:p>
    <w:p>
      <w:r>
        <w:rPr>
          <w:b/>
        </w:rPr>
        <w:t xml:space="preserve">Tulos</w:t>
      </w:r>
    </w:p>
    <w:p>
      <w:r>
        <w:t xml:space="preserve">Mitä tapahtuu neuvottelujen keskeyttämisen jälkeen?</w:t>
      </w:r>
    </w:p>
    <w:p>
      <w:r>
        <w:rPr>
          <w:b/>
        </w:rPr>
        <w:t xml:space="preserve">Tulos</w:t>
      </w:r>
    </w:p>
    <w:p>
      <w:r>
        <w:t xml:space="preserve">Mitä fidžiläiset maakuntaneuvostot haluavat tapahtuvan hylkäämisen jälkeen?</w:t>
      </w:r>
    </w:p>
    <w:p>
      <w:r>
        <w:rPr>
          <w:b/>
        </w:rPr>
        <w:t xml:space="preserve">Tulos</w:t>
      </w:r>
    </w:p>
    <w:p>
      <w:r>
        <w:t xml:space="preserve">Mitä Fidžin maakuntaneuvostot tekivät suosituksen jälkeen?</w:t>
      </w:r>
    </w:p>
    <w:p>
      <w:r>
        <w:rPr>
          <w:b/>
        </w:rPr>
        <w:t xml:space="preserve">Esimerkki 6.1479</w:t>
      </w:r>
    </w:p>
    <w:p>
      <w:r>
        <w:t xml:space="preserve">Läpikulku: Venäjän uutissivusto Vesti siteerasi Memorialin johtajaa Arseni Roginskia, joka sanoi, että kyseessä oli "täydellinen tarkastus kaikesta, mikä liittyy rahoituslähteisiimme". Hän vakuutti, että kansalaisjärjestölainsäädäntö "ei muuta asemaamme lainkaan".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venäläinen uutissivusto Vesti siteerasi Arseni Roginskia?</w:t>
      </w:r>
    </w:p>
    <w:p>
      <w:r>
        <w:rPr>
          <w:b/>
        </w:rPr>
        <w:t xml:space="preserve">Tulos</w:t>
      </w:r>
    </w:p>
    <w:p>
      <w:r>
        <w:t xml:space="preserve">Mitä ei tapahdu sen jälkeen, kun Arseni Roginski vaati jotain?</w:t>
      </w:r>
    </w:p>
    <w:p>
      <w:r>
        <w:rPr>
          <w:b/>
        </w:rPr>
        <w:t xml:space="preserve">Tulos</w:t>
      </w:r>
    </w:p>
    <w:p>
      <w:r>
        <w:t xml:space="preserve">Mitä tapahtui ennen kuin Arseni Roginski vaati jotain?</w:t>
      </w:r>
    </w:p>
    <w:p>
      <w:r>
        <w:rPr>
          <w:b/>
        </w:rPr>
        <w:t xml:space="preserve">Tulos</w:t>
      </w:r>
    </w:p>
    <w:p>
      <w:r>
        <w:t xml:space="preserve">Mitä tapahtui sen jälkeen, kun niiden rahoituslähteet oli tarkistettu?</w:t>
      </w:r>
    </w:p>
    <w:p>
      <w:r>
        <w:rPr>
          <w:b/>
        </w:rPr>
        <w:t xml:space="preserve">Tulos</w:t>
      </w:r>
    </w:p>
    <w:p>
      <w:r>
        <w:t xml:space="preserve">Mitä oli tapahtunut ennen rahoituslähteiden tarkistamista?</w:t>
      </w:r>
    </w:p>
    <w:p>
      <w:r>
        <w:rPr>
          <w:b/>
        </w:rPr>
        <w:t xml:space="preserve">Esimerkki 6.1480</w:t>
      </w:r>
    </w:p>
    <w:p>
      <w:r>
        <w:t xml:space="preserve">Läpikulku: Kymmenettuhannet kuubalaiset marssivat soihtujen valossa Havannan kaduilla. Vastaavia tapahtumia järjestettiin koko päivän pääkaupungissa ja eri puolilla saarta.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muistotilaisuuksien aikana?</w:t>
      </w:r>
    </w:p>
    <w:p>
      <w:r>
        <w:rPr>
          <w:b/>
        </w:rPr>
        <w:t xml:space="preserve">Tulos</w:t>
      </w:r>
    </w:p>
    <w:p>
      <w:r>
        <w:t xml:space="preserve">Mitä tapahtui ennen muistotilaisuuksien alkamista?</w:t>
      </w:r>
    </w:p>
    <w:p>
      <w:r>
        <w:rPr>
          <w:b/>
        </w:rPr>
        <w:t xml:space="preserve">Tulos</w:t>
      </w:r>
    </w:p>
    <w:p>
      <w:r>
        <w:t xml:space="preserve">Mitä tapahtui marssin jälkeen?</w:t>
      </w:r>
    </w:p>
    <w:p>
      <w:r>
        <w:rPr>
          <w:b/>
        </w:rPr>
        <w:t xml:space="preserve">Tulos</w:t>
      </w:r>
    </w:p>
    <w:p>
      <w:r>
        <w:t xml:space="preserve">Mitä tapahtui marssin aikana?</w:t>
      </w:r>
    </w:p>
    <w:p>
      <w:r>
        <w:rPr>
          <w:b/>
        </w:rPr>
        <w:t xml:space="preserve">Esimerkki 6.1481</w:t>
      </w:r>
    </w:p>
    <w:p>
      <w:r>
        <w:t xml:space="preserve">Läpikulku: Analyysi osoitti, että maan yritykset kasvaisivat kestävästi huolimatta suuremmasta altistumisesta valuuttakurssiriskeille.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analyysia?</w:t>
      </w:r>
    </w:p>
    <w:p>
      <w:r>
        <w:rPr>
          <w:b/>
        </w:rPr>
        <w:t xml:space="preserve">Tulos</w:t>
      </w:r>
    </w:p>
    <w:p>
      <w:r>
        <w:t xml:space="preserve">Mitä tapahtui analyysin jälkeen?</w:t>
      </w:r>
    </w:p>
    <w:p>
      <w:r>
        <w:rPr>
          <w:b/>
        </w:rPr>
        <w:t xml:space="preserve">Tulos</w:t>
      </w:r>
    </w:p>
    <w:p>
      <w:r>
        <w:t xml:space="preserve">Mitä analyysin jälkeen voi tapahtua?</w:t>
      </w:r>
    </w:p>
    <w:p>
      <w:r>
        <w:rPr>
          <w:b/>
        </w:rPr>
        <w:t xml:space="preserve">Tulos</w:t>
      </w:r>
    </w:p>
    <w:p>
      <w:r>
        <w:t xml:space="preserve">Mitä alkoi tapahtua ennen analyysia?</w:t>
      </w:r>
    </w:p>
    <w:p>
      <w:r>
        <w:rPr>
          <w:b/>
        </w:rPr>
        <w:t xml:space="preserve">Tulos</w:t>
      </w:r>
    </w:p>
    <w:p>
      <w:r>
        <w:t xml:space="preserve">Jos kestävä kasvu toteutuu, mitä tapahtuu sen jälkeen?</w:t>
      </w:r>
    </w:p>
    <w:p>
      <w:r>
        <w:rPr>
          <w:b/>
        </w:rPr>
        <w:t xml:space="preserve">Tulos</w:t>
      </w:r>
    </w:p>
    <w:p>
      <w:r>
        <w:t xml:space="preserve">Jos kestävä kasvu toteutuu, mitä sitä ennen on tapahtunut?</w:t>
      </w:r>
    </w:p>
    <w:p>
      <w:r>
        <w:rPr>
          <w:b/>
        </w:rPr>
        <w:t xml:space="preserve">Tulos</w:t>
      </w:r>
    </w:p>
    <w:p>
      <w:r>
        <w:t xml:space="preserve">Jos kestävä kasvu toteutuu, mikä on alkanut sitä ennen?</w:t>
      </w:r>
    </w:p>
    <w:p>
      <w:r>
        <w:rPr>
          <w:b/>
        </w:rPr>
        <w:t xml:space="preserve">Tulos</w:t>
      </w:r>
    </w:p>
    <w:p>
      <w:r>
        <w:t xml:space="preserve">Mitä tapahtui ennen kuin suurempi altistuminen alkoi?</w:t>
      </w:r>
    </w:p>
    <w:p>
      <w:r>
        <w:rPr>
          <w:b/>
        </w:rPr>
        <w:t xml:space="preserve">Tulos</w:t>
      </w:r>
    </w:p>
    <w:p>
      <w:r>
        <w:t xml:space="preserve">Mitä tapahtui sen jälkeen, kun suurempi altistuminen alkoi?</w:t>
      </w:r>
    </w:p>
    <w:p>
      <w:r>
        <w:rPr>
          <w:b/>
        </w:rPr>
        <w:t xml:space="preserve">Tulos</w:t>
      </w:r>
    </w:p>
    <w:p>
      <w:r>
        <w:t xml:space="preserve">Mitä voi tapahtua sen jälkeen, kun suurempi altistuminen alkoi?</w:t>
      </w:r>
    </w:p>
    <w:p>
      <w:r>
        <w:rPr>
          <w:b/>
        </w:rPr>
        <w:t xml:space="preserve">Esimerkki 6.1482</w:t>
      </w:r>
    </w:p>
    <w:p>
      <w:r>
        <w:t xml:space="preserve">Läpikulku: Ensimmäisen valtion televisiokanavan mukaan kaksi ihmistä kuoli, kolme katosi ja yhdeksän loukkaantui onnettomuudessa, joka oli ensimmäinen kuolemaan johtanut onnettomuus rakennustyömaalla. Euroopan pisimmän, 12 kilometriä pitkän sillan rakentaminen alkoi kolme vuotta sitten.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onnettomuuden jälkeen?</w:t>
      </w:r>
    </w:p>
    <w:p>
      <w:r>
        <w:rPr>
          <w:b/>
        </w:rPr>
        <w:t xml:space="preserve">Tulos</w:t>
      </w:r>
    </w:p>
    <w:p>
      <w:r>
        <w:t xml:space="preserve">Mitä tapahtui ennen onnettomuutta?</w:t>
      </w:r>
    </w:p>
    <w:p>
      <w:r>
        <w:rPr>
          <w:b/>
        </w:rPr>
        <w:t xml:space="preserve">Tulos</w:t>
      </w:r>
    </w:p>
    <w:p>
      <w:r>
        <w:t xml:space="preserve">Mitä tapahtui ennen onnettomuutta, mutta ei ole päättynyt?</w:t>
      </w:r>
    </w:p>
    <w:p>
      <w:r>
        <w:rPr>
          <w:b/>
        </w:rPr>
        <w:t xml:space="preserve">Tulos</w:t>
      </w:r>
    </w:p>
    <w:p>
      <w:r>
        <w:t xml:space="preserve">Mitä tapahtui sinä aikana, kun kaksi ihmistä kuoli?</w:t>
      </w:r>
    </w:p>
    <w:p>
      <w:r>
        <w:rPr>
          <w:b/>
        </w:rPr>
        <w:t xml:space="preserve">Tulos</w:t>
      </w:r>
    </w:p>
    <w:p>
      <w:r>
        <w:t xml:space="preserve">Mitä tapahtui ennen kuin televisiokanava sanoi?</w:t>
      </w:r>
    </w:p>
    <w:p>
      <w:r>
        <w:rPr>
          <w:b/>
        </w:rPr>
        <w:t xml:space="preserve">Tulos</w:t>
      </w:r>
    </w:p>
    <w:p>
      <w:r>
        <w:t xml:space="preserve">Mitä tapahtui sen jälkeen, kun televisiokanava sanoi?</w:t>
      </w:r>
    </w:p>
    <w:p>
      <w:r>
        <w:rPr>
          <w:b/>
        </w:rPr>
        <w:t xml:space="preserve">Tulos</w:t>
      </w:r>
    </w:p>
    <w:p>
      <w:r>
        <w:t xml:space="preserve">Mitä tapahtui sen jälkeen, kun sillan rakentaminen alkoi?</w:t>
      </w:r>
    </w:p>
    <w:p>
      <w:r>
        <w:rPr>
          <w:b/>
        </w:rPr>
        <w:t xml:space="preserve">Tulos</w:t>
      </w:r>
    </w:p>
    <w:p>
      <w:r>
        <w:t xml:space="preserve">Mitä tapahtui ennen sillan rakentamisen aloittamista?</w:t>
      </w:r>
    </w:p>
    <w:p>
      <w:r>
        <w:rPr>
          <w:b/>
        </w:rPr>
        <w:t xml:space="preserve">Esimerkki 6.1483</w:t>
      </w:r>
    </w:p>
    <w:p>
      <w:r>
        <w:t xml:space="preserve">Läpikulku: Se olisi pojan kohtelemista palkintona diplomaattisessa taistelussa, joka on vuosikymmeniä ennen hänen syntymäänsä.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pojan syntymää?</w:t>
      </w:r>
    </w:p>
    <w:p>
      <w:r>
        <w:rPr>
          <w:b/>
        </w:rPr>
        <w:t xml:space="preserve">Tulos</w:t>
      </w:r>
    </w:p>
    <w:p>
      <w:r>
        <w:t xml:space="preserve">Mitä on tapahtunut taistelun alkamisen jälkeen?</w:t>
      </w:r>
    </w:p>
    <w:p>
      <w:r>
        <w:rPr>
          <w:b/>
        </w:rPr>
        <w:t xml:space="preserve">Tulos</w:t>
      </w:r>
    </w:p>
    <w:p>
      <w:r>
        <w:t xml:space="preserve">Mitä on tapahtunut taistelun aikana?</w:t>
      </w:r>
    </w:p>
    <w:p>
      <w:r>
        <w:rPr>
          <w:b/>
        </w:rPr>
        <w:t xml:space="preserve">Esimerkki 6.1484</w:t>
      </w:r>
    </w:p>
    <w:p>
      <w:r>
        <w:t xml:space="preserve">Läpikulku: Indonesian poliisi on pidättänyt Yogyakartan kaupungissa Keski-Jaavalla 24 opiskelijaa, jotka ovat vaatineet toukokuun vaalien boikotoimista ja uuden presidentin valintaa, kerrottiin torstaina. Yogyakartan poliisipäällikkö eversti A.R.</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oppilaiden pidätystä?</w:t>
      </w:r>
    </w:p>
    <w:p>
      <w:r>
        <w:rPr>
          <w:b/>
        </w:rPr>
        <w:t xml:space="preserve">Tulos</w:t>
      </w:r>
    </w:p>
    <w:p>
      <w:r>
        <w:t xml:space="preserve">Mitä tapahtui sen jälkeen, kun opiskelijat pidätettiin?</w:t>
      </w:r>
    </w:p>
    <w:p>
      <w:r>
        <w:rPr>
          <w:b/>
        </w:rPr>
        <w:t xml:space="preserve">Tulos</w:t>
      </w:r>
    </w:p>
    <w:p>
      <w:r>
        <w:t xml:space="preserve">Mitä tapahtui sen jälkeen, kun opiskelijat vaativat boikottia?</w:t>
      </w:r>
    </w:p>
    <w:p>
      <w:r>
        <w:rPr>
          <w:b/>
        </w:rPr>
        <w:t xml:space="preserve">Tulos</w:t>
      </w:r>
    </w:p>
    <w:p>
      <w:r>
        <w:t xml:space="preserve">Mitä tapahtui ennen kuin opiskelijat vaativat boikottia?</w:t>
      </w:r>
    </w:p>
    <w:p>
      <w:r>
        <w:rPr>
          <w:b/>
        </w:rPr>
        <w:t xml:space="preserve">Tulos</w:t>
      </w:r>
    </w:p>
    <w:p>
      <w:r>
        <w:t xml:space="preserve">Mitä tapahtuu sen jälkeen, kun opiskelijat on pidätetty?</w:t>
      </w:r>
    </w:p>
    <w:p>
      <w:r>
        <w:rPr>
          <w:b/>
        </w:rPr>
        <w:t xml:space="preserve">Esimerkki 6.1485</w:t>
      </w:r>
    </w:p>
    <w:p>
      <w:r>
        <w:t xml:space="preserve">Läpikulku: Kofi Annan sanoi tiistaina, että kansainvälinen järjestö on kiinnostunut edistämään Lähi-idän rauhanprosessia kaikilla raiteilla. Annan, joka saapui tänne myöhään maanantaina, esitti huomautukset lehdistötilaisuudessa keskusteltuaan Egyptin ulkoministerin Ahmed Abul Gheitin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joku sanoi?</w:t>
      </w:r>
    </w:p>
    <w:p>
      <w:r>
        <w:rPr>
          <w:b/>
        </w:rPr>
        <w:t xml:space="preserve">Tulos</w:t>
      </w:r>
    </w:p>
    <w:p>
      <w:r>
        <w:t xml:space="preserve">Mitä voi tapahtua, kun joku sanoi?</w:t>
      </w:r>
    </w:p>
    <w:p>
      <w:r>
        <w:rPr>
          <w:b/>
        </w:rPr>
        <w:t xml:space="preserve">Tulos</w:t>
      </w:r>
    </w:p>
    <w:p>
      <w:r>
        <w:t xml:space="preserve">Mitä tapahtui heidän saapumisensa jälkeen?</w:t>
      </w:r>
    </w:p>
    <w:p>
      <w:r>
        <w:rPr>
          <w:b/>
        </w:rPr>
        <w:t xml:space="preserve">Tulos</w:t>
      </w:r>
    </w:p>
    <w:p>
      <w:r>
        <w:t xml:space="preserve">Mitä tapahtui ennen heidän saapumistaan?</w:t>
      </w:r>
    </w:p>
    <w:p>
      <w:r>
        <w:rPr>
          <w:b/>
        </w:rPr>
        <w:t xml:space="preserve">Tulos</w:t>
      </w:r>
    </w:p>
    <w:p>
      <w:r>
        <w:t xml:space="preserve">Mitä tapahtui ennen huomautuksia?</w:t>
      </w:r>
    </w:p>
    <w:p>
      <w:r>
        <w:rPr>
          <w:b/>
        </w:rPr>
        <w:t xml:space="preserve">Tulos</w:t>
      </w:r>
    </w:p>
    <w:p>
      <w:r>
        <w:t xml:space="preserve">Mikä alkoi ennen huomautuksia?</w:t>
      </w:r>
    </w:p>
    <w:p>
      <w:r>
        <w:rPr>
          <w:b/>
        </w:rPr>
        <w:t xml:space="preserve">Esimerkki 6.1486</w:t>
      </w:r>
    </w:p>
    <w:p>
      <w:r>
        <w:t xml:space="preserve">Läpikulku: Hän antoi esimerkin ulkomaisesta pankista, joka on toiminut Kiinassa viisi vuotta. Tämä pankki voi muuttaa sivukonttorinsa paikalliseksi pankiksi joulukuun 11. päivän jälkeen, mutta tämä ei vaikuta pankin toiminta-aikaan, jonka katsotaan edelleen olevan viisi vuotta.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11. joulukuuta jälkeen?</w:t>
      </w:r>
    </w:p>
    <w:p>
      <w:r>
        <w:rPr>
          <w:b/>
        </w:rPr>
        <w:t xml:space="preserve">Tulos</w:t>
      </w:r>
    </w:p>
    <w:p>
      <w:r>
        <w:t xml:space="preserve">Mitä ei tapahdu 11. joulukuuta jälkeen?</w:t>
      </w:r>
    </w:p>
    <w:p>
      <w:r>
        <w:rPr>
          <w:b/>
        </w:rPr>
        <w:t xml:space="preserve">Tulos</w:t>
      </w:r>
    </w:p>
    <w:p>
      <w:r>
        <w:t xml:space="preserve">Mikä alkoi ennen kuin hän antoi esimerkin?</w:t>
      </w:r>
    </w:p>
    <w:p>
      <w:r>
        <w:rPr>
          <w:b/>
        </w:rPr>
        <w:t xml:space="preserve">Tulos</w:t>
      </w:r>
    </w:p>
    <w:p>
      <w:r>
        <w:t xml:space="preserve">Mitä alkaa hän antoi esimerkin?</w:t>
      </w:r>
    </w:p>
    <w:p>
      <w:r>
        <w:rPr>
          <w:b/>
        </w:rPr>
        <w:t xml:space="preserve">Esimerkki 6.1487</w:t>
      </w:r>
    </w:p>
    <w:p>
      <w:r>
        <w:t xml:space="preserve">Läpikulku: Pashiardis totesi lausunnossaan, että Suomi on virallisesti ilmoittanut Nikosialle, ettei Suomen aloitteesta järjestetä lähikonsultaatioita, vaikka se jatkaa ponnistelujaan. "Ymmärrämme, että tämä kehitys (neuvottelujen peruuttaminen) johtuu Turkin osapuolen esittämistä kannoista ja ehdoista, jotka koko asenteellaan ovat tehneet läheisyysneuvottelujen pitämisen mahdottomaksi", Pashiardis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Nikosialle ilmoitettiin asiasta?</w:t>
      </w:r>
    </w:p>
    <w:p>
      <w:r>
        <w:rPr>
          <w:b/>
        </w:rPr>
        <w:t xml:space="preserve">Tulos</w:t>
      </w:r>
    </w:p>
    <w:p>
      <w:r>
        <w:t xml:space="preserve">Mitä tapahtui, kun Nikosiasta tiedotettiin?</w:t>
      </w:r>
    </w:p>
    <w:p>
      <w:r>
        <w:rPr>
          <w:b/>
        </w:rPr>
        <w:t xml:space="preserve">Tulos</w:t>
      </w:r>
    </w:p>
    <w:p>
      <w:r>
        <w:t xml:space="preserve">Mitä on tapahtunut sen jälkeen, kun Nikosiasta ilmoitettiin asiasta?</w:t>
      </w:r>
    </w:p>
    <w:p>
      <w:r>
        <w:rPr>
          <w:b/>
        </w:rPr>
        <w:t xml:space="preserve">Esimerkki 6.1488</w:t>
      </w:r>
    </w:p>
    <w:p>
      <w:r>
        <w:t xml:space="preserve">Läpikulku: Hyökkäykset AU:n joukkoja ja avustustyöntekijöitä vastaan Darfurissa ovat nyt osa alueen horjuvaa turvallisuustilannetta. Viime viikolla AU ilmoitti tunnistamattoman ryhmän hyökänneen AU:n tarkkailijaryhmää vastaan lähellä Tšadin rajaa, jolloin hyökkääjät kaappasivat ajoneuvon ja viestintäradion.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tuntemattoman ryhmän hyökkäyksen aikana?</w:t>
      </w:r>
    </w:p>
    <w:p>
      <w:r>
        <w:rPr>
          <w:b/>
        </w:rPr>
        <w:t xml:space="preserve">Tulos</w:t>
      </w:r>
    </w:p>
    <w:p>
      <w:r>
        <w:t xml:space="preserve">Mitä tapahtui tuntemattoman ryhmän hyökkäyksen jälkeen?</w:t>
      </w:r>
    </w:p>
    <w:p>
      <w:r>
        <w:rPr>
          <w:b/>
        </w:rPr>
        <w:t xml:space="preserve">Tulos</w:t>
      </w:r>
    </w:p>
    <w:p>
      <w:r>
        <w:t xml:space="preserve">Mitä tapahtui ennen kuin AU iski hyökkäykseen?</w:t>
      </w:r>
    </w:p>
    <w:p>
      <w:r>
        <w:rPr>
          <w:b/>
        </w:rPr>
        <w:t xml:space="preserve">Tulos</w:t>
      </w:r>
    </w:p>
    <w:p>
      <w:r>
        <w:t xml:space="preserve">Mitä tapahtui sen jälkeen, kun hyökkääjät kaappasivat ajoneuvon?</w:t>
      </w:r>
    </w:p>
    <w:p>
      <w:r>
        <w:rPr>
          <w:b/>
        </w:rPr>
        <w:t xml:space="preserve">Tulos</w:t>
      </w:r>
    </w:p>
    <w:p>
      <w:r>
        <w:t xml:space="preserve">Mitä tapahtui, kun ajoneuvo takavarikoitiin?</w:t>
      </w:r>
    </w:p>
    <w:p>
      <w:r>
        <w:rPr>
          <w:b/>
        </w:rPr>
        <w:t xml:space="preserve">Esimerkki 6.1489</w:t>
      </w:r>
    </w:p>
    <w:p>
      <w:r>
        <w:t xml:space="preserve">Läpikulku: Deve Gowdaa on pyydetty presidentiltä jatkamaan väliaikaisena pääministerinä toistaiseksi. Intian parlamentin alahuoneen puhemies on varoittanut, että maa ajautuu talouskriisiin, jos talousarviota ei hyväksytä ennen määräaikaa 14. toukokuuta.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tapahtuisi sen jälkeen, kun Intian parlamentin alahuoneen puhemies olisi varoittanut maata?</w:t>
      </w:r>
    </w:p>
    <w:p>
      <w:r>
        <w:rPr>
          <w:b/>
        </w:rPr>
        <w:t xml:space="preserve">Tulos</w:t>
      </w:r>
    </w:p>
    <w:p>
      <w:r>
        <w:t xml:space="preserve">Mitä tapahtui ennen kuin presidentti pyysi Deve Gowdaa?</w:t>
      </w:r>
    </w:p>
    <w:p>
      <w:r>
        <w:rPr>
          <w:b/>
        </w:rPr>
        <w:t xml:space="preserve">Tulos</w:t>
      </w:r>
    </w:p>
    <w:p>
      <w:r>
        <w:t xml:space="preserve">Mitä tapahtui sen jälkeen, kun presidentti oli pyytänyt Deve Gowdaa?</w:t>
      </w:r>
    </w:p>
    <w:p>
      <w:r>
        <w:rPr>
          <w:b/>
        </w:rPr>
        <w:t xml:space="preserve">Tulos</w:t>
      </w:r>
    </w:p>
    <w:p>
      <w:r>
        <w:t xml:space="preserve">Mitä tapahtui sen jälkeen, kun Deve Gowda on pyytänyt presidentiltä mitään ei ole vielä valmis?</w:t>
      </w:r>
    </w:p>
    <w:p>
      <w:r>
        <w:rPr>
          <w:b/>
        </w:rPr>
        <w:t xml:space="preserve">Tulos</w:t>
      </w:r>
    </w:p>
    <w:p>
      <w:r>
        <w:t xml:space="preserve">Mitä tapahtui ennen finanssikriisiä?</w:t>
      </w:r>
    </w:p>
    <w:p>
      <w:r>
        <w:rPr>
          <w:b/>
        </w:rPr>
        <w:t xml:space="preserve">Tulos</w:t>
      </w:r>
    </w:p>
    <w:p>
      <w:r>
        <w:t xml:space="preserve">Mitä voi tapahtua finanssikriisin jälkeen?</w:t>
      </w:r>
    </w:p>
    <w:p>
      <w:r>
        <w:rPr>
          <w:b/>
        </w:rPr>
        <w:t xml:space="preserve">Esimerkki 6.1490</w:t>
      </w:r>
    </w:p>
    <w:p>
      <w:r>
        <w:t xml:space="preserve">Läpikulku: Jos Kypros eroaa euroalueesta, sillä olisi tuhoisa vaikutus maan kansalaisiin, jotka ovat euroalueen velkaantuneimpia. Ja Euroopan yhtenäisyyden ja diplomatian kannalta Kyproksen katastrofi on jo nyt ollut ainakin lyhytaikainen katastrofi.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Kyproksen irtautumisen jälkeen?</w:t>
      </w:r>
    </w:p>
    <w:p>
      <w:r>
        <w:rPr>
          <w:b/>
        </w:rPr>
        <w:t xml:space="preserve">Tulos</w:t>
      </w:r>
    </w:p>
    <w:p>
      <w:r>
        <w:t xml:space="preserve">Mikä voisi olla Kyproksen irtautumisen lopputulos?</w:t>
      </w:r>
    </w:p>
    <w:p>
      <w:r>
        <w:rPr>
          <w:b/>
        </w:rPr>
        <w:t xml:space="preserve">Tulos</w:t>
      </w:r>
    </w:p>
    <w:p>
      <w:r>
        <w:t xml:space="preserve">Mitä pitäisi tapahtua, ennen kuin sillä olisi tuhoisa vaikutus kansalaisiin?</w:t>
      </w:r>
    </w:p>
    <w:p>
      <w:r>
        <w:rPr>
          <w:b/>
        </w:rPr>
        <w:t xml:space="preserve">Tulos</w:t>
      </w:r>
    </w:p>
    <w:p>
      <w:r>
        <w:t xml:space="preserve">Mitä tapahtuisi ennen tuhoisaa vaikutusta?</w:t>
      </w:r>
    </w:p>
    <w:p>
      <w:r>
        <w:rPr>
          <w:b/>
        </w:rPr>
        <w:t xml:space="preserve">Tulos</w:t>
      </w:r>
    </w:p>
    <w:p>
      <w:r>
        <w:t xml:space="preserve">Mitä tapahtuu sen jälkeen, kun Kypros päättää erota unionista?</w:t>
      </w:r>
    </w:p>
    <w:p>
      <w:r>
        <w:rPr>
          <w:b/>
        </w:rPr>
        <w:t xml:space="preserve">Esimerkki 6.1491</w:t>
      </w:r>
    </w:p>
    <w:p>
      <w:r>
        <w:t xml:space="preserve">Läpikulku: Pankki pyrkisi myös luomaan julkisen ja yksityisen sektorin kumppanuuksia, mukaan lukien luotettavat yritys- ja luottotietojärjestelmät sekä paremmat, luotettavammat ja edullisemmat rahalähetyspalvelut ulkomailla työskenteleville. "Pakistanin köyhimpien ihmisten keskuudessa on suuri potentiaalinen kysyntä mikrorahoituspalveluille, erityisesti säästö- ja rahalähetysmahdollisuuksille", ADB totesi.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tapahtuu sen jälkeen, kun ADB on puhunut?</w:t>
      </w:r>
    </w:p>
    <w:p>
      <w:r>
        <w:rPr>
          <w:b/>
        </w:rPr>
        <w:t xml:space="preserve">Tulos</w:t>
      </w:r>
    </w:p>
    <w:p>
      <w:r>
        <w:t xml:space="preserve">Mitä ADB:n puheenvuoron jälkeen voisi tapahtua?</w:t>
      </w:r>
    </w:p>
    <w:p>
      <w:r>
        <w:rPr>
          <w:b/>
        </w:rPr>
        <w:t xml:space="preserve">Tulos</w:t>
      </w:r>
    </w:p>
    <w:p>
      <w:r>
        <w:t xml:space="preserve">Mitä tapahtui ennen kuin ADB puhui?</w:t>
      </w:r>
    </w:p>
    <w:p>
      <w:r>
        <w:rPr>
          <w:b/>
        </w:rPr>
        <w:t xml:space="preserve">Tulos</w:t>
      </w:r>
    </w:p>
    <w:p>
      <w:r>
        <w:t xml:space="preserve">Mitä tapahtui ADB:n puheenvuoron jälkeen?</w:t>
      </w:r>
    </w:p>
    <w:p>
      <w:r>
        <w:rPr>
          <w:b/>
        </w:rPr>
        <w:t xml:space="preserve">Esimerkki 6.1492</w:t>
      </w:r>
    </w:p>
    <w:p>
      <w:r>
        <w:t xml:space="preserve">Läpikulku: Zico kuvaili Australiaa, joka on päässyt lopputurnaukseen ensimmäistä kertaa 32 vuoteen, "erittäin motivoituneeksi joukkueeksi" hollantilaisen valmentajan Guus Hiddinkin johdolla. "He ovat hyvin ohjattuja.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heidän karsintojensa jälkeen?</w:t>
      </w:r>
    </w:p>
    <w:p>
      <w:r>
        <w:rPr>
          <w:b/>
        </w:rPr>
        <w:t xml:space="preserve">Tulos</w:t>
      </w:r>
    </w:p>
    <w:p>
      <w:r>
        <w:t xml:space="preserve">Mikä alkoi ennen Australian karsintaa?</w:t>
      </w:r>
    </w:p>
    <w:p>
      <w:r>
        <w:rPr>
          <w:b/>
        </w:rPr>
        <w:t xml:space="preserve">Tulos</w:t>
      </w:r>
    </w:p>
    <w:p>
      <w:r>
        <w:t xml:space="preserve">Mitkä toimet saatiin päätökseen ennen loppukilpailua?</w:t>
      </w:r>
    </w:p>
    <w:p>
      <w:r>
        <w:rPr>
          <w:b/>
        </w:rPr>
        <w:t xml:space="preserve">Tulos</w:t>
      </w:r>
    </w:p>
    <w:p>
      <w:r>
        <w:t xml:space="preserve">Mitä todennäköisesti tapahtuu Zicon kuvauksen jälkeen?</w:t>
      </w:r>
    </w:p>
    <w:p>
      <w:r>
        <w:rPr>
          <w:b/>
        </w:rPr>
        <w:t xml:space="preserve">Tulos</w:t>
      </w:r>
    </w:p>
    <w:p>
      <w:r>
        <w:t xml:space="preserve">Mitä toimia aloitetaan finaalin jälkeen?</w:t>
      </w:r>
    </w:p>
    <w:p>
      <w:r>
        <w:rPr>
          <w:b/>
        </w:rPr>
        <w:t xml:space="preserve">Esimerkki 6.1493</w:t>
      </w:r>
    </w:p>
    <w:p>
      <w:r>
        <w:t xml:space="preserve">Läpikulku: Israelin tiedotusvälineiden mukaan Yhdysvaltojen ehdottamassa työasiakirjassa puhutaan viidestä viiden bussin saattueesta, jotka tekevät matkan joka päivä ja kuljettavat 1 800 palestiinalaista. Israel haluaa sitä vastoin vain yhden tällaisen saattueen, joka rajoittaa määrän 250:een.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israelilaiset tiedotusvälineet puhuivat työasiakirjasta?</w:t>
      </w:r>
    </w:p>
    <w:p>
      <w:r>
        <w:rPr>
          <w:b/>
        </w:rPr>
        <w:t xml:space="preserve">Tulos</w:t>
      </w:r>
    </w:p>
    <w:p>
      <w:r>
        <w:t xml:space="preserve">Mitä tapahtui ennen kuin israelilaiset tiedotusvälineet puhuivat työasiakirjasta?</w:t>
      </w:r>
    </w:p>
    <w:p>
      <w:r>
        <w:rPr>
          <w:b/>
        </w:rPr>
        <w:t xml:space="preserve">Tulos</w:t>
      </w:r>
    </w:p>
    <w:p>
      <w:r>
        <w:t xml:space="preserve">Mitä pitäisi tapahtua, kun bussisaattueet tekevät jokapäiväistä matkaansa Yhdysvaltojen ehdottaman valmisteluasiakirjan mukaan?</w:t>
      </w:r>
    </w:p>
    <w:p>
      <w:r>
        <w:rPr>
          <w:b/>
        </w:rPr>
        <w:t xml:space="preserve">Tulos</w:t>
      </w:r>
    </w:p>
    <w:p>
      <w:r>
        <w:t xml:space="preserve">Mitä tapahtuu, kun Yhdysvallat ehdottaa työasiakirjaansa?</w:t>
      </w:r>
    </w:p>
    <w:p>
      <w:r>
        <w:rPr>
          <w:b/>
        </w:rPr>
        <w:t xml:space="preserve">Tulos</w:t>
      </w:r>
    </w:p>
    <w:p>
      <w:r>
        <w:t xml:space="preserve">Mitä tapahtui ennen kuin Yhdysvallat ehdotti työasiakirjaansa, eikä se ole vielä päättynyt?</w:t>
      </w:r>
    </w:p>
    <w:p>
      <w:r>
        <w:rPr>
          <w:b/>
        </w:rPr>
        <w:t xml:space="preserve">Tulos</w:t>
      </w:r>
    </w:p>
    <w:p>
      <w:r>
        <w:t xml:space="preserve">Mitä tapahtuu sen jälkeen, kun Yhdysvaltojen ehdottama työasiakirja tulee voimaan?</w:t>
      </w:r>
    </w:p>
    <w:p>
      <w:r>
        <w:rPr>
          <w:b/>
        </w:rPr>
        <w:t xml:space="preserve">Tulos</w:t>
      </w:r>
    </w:p>
    <w:p>
      <w:r>
        <w:t xml:space="preserve">Mitä tapahtuu sen jälkeen, kun Israel rajoittaa kuljetettavien palestiinalaisten määrän 250:een?</w:t>
      </w:r>
    </w:p>
    <w:p>
      <w:r>
        <w:rPr>
          <w:b/>
        </w:rPr>
        <w:t xml:space="preserve">Tulos</w:t>
      </w:r>
    </w:p>
    <w:p>
      <w:r>
        <w:t xml:space="preserve">Mitä tapahtui ennen kuin Israel alkoi haluta vain saattueen ja rajoittaa kuljetusten määrän 250:een?</w:t>
      </w:r>
    </w:p>
    <w:p>
      <w:r>
        <w:rPr>
          <w:b/>
        </w:rPr>
        <w:t xml:space="preserve">Esimerkki 6.1494</w:t>
      </w:r>
    </w:p>
    <w:p>
      <w:r>
        <w:t xml:space="preserve">Läpikulku: Ministerineuvoston kokous pidettiin torstaiaamuna, jossa hyväksyttiin keskiviikkona keskiyöllä solmittu sopimus. Pääministeri Koirala kertoi tilaisuudessa ministereille sopimuksesta ja pyysi heitä sitoutumaan sopimuksen täytäntöönpanoon.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keskiviikon jälkeen?</w:t>
      </w:r>
    </w:p>
    <w:p>
      <w:r>
        <w:rPr>
          <w:b/>
        </w:rPr>
        <w:t xml:space="preserve">Tulos</w:t>
      </w:r>
    </w:p>
    <w:p>
      <w:r>
        <w:t xml:space="preserve">Mitä tapahtui keskiviikkona?</w:t>
      </w:r>
    </w:p>
    <w:p>
      <w:r>
        <w:rPr>
          <w:b/>
        </w:rPr>
        <w:t xml:space="preserve">Tulos</w:t>
      </w:r>
    </w:p>
    <w:p>
      <w:r>
        <w:t xml:space="preserve">Mitä tapahtui ennen keskiviikkoa?</w:t>
      </w:r>
    </w:p>
    <w:p>
      <w:r>
        <w:rPr>
          <w:b/>
        </w:rPr>
        <w:t xml:space="preserve">Tulos</w:t>
      </w:r>
    </w:p>
    <w:p>
      <w:r>
        <w:t xml:space="preserve">Mitä voi tapahtua pääministerin tiedotustilaisuuden jälkeen?</w:t>
      </w:r>
    </w:p>
    <w:p>
      <w:r>
        <w:rPr>
          <w:b/>
        </w:rPr>
        <w:t xml:space="preserve">Tulos</w:t>
      </w:r>
    </w:p>
    <w:p>
      <w:r>
        <w:t xml:space="preserve">Mitä tapahtui ennen torstain kokousta?</w:t>
      </w:r>
    </w:p>
    <w:p>
      <w:r>
        <w:rPr>
          <w:b/>
        </w:rPr>
        <w:t xml:space="preserve">Tulos</w:t>
      </w:r>
    </w:p>
    <w:p>
      <w:r>
        <w:t xml:space="preserve">Mitä torstain kokouksessa tapahtui?</w:t>
      </w:r>
    </w:p>
    <w:p>
      <w:r>
        <w:rPr>
          <w:b/>
        </w:rPr>
        <w:t xml:space="preserve">Esimerkki 6.1495</w:t>
      </w:r>
    </w:p>
    <w:p>
      <w:r>
        <w:t xml:space="preserve">Läpikulku: Hänellä oli mukanaan tavanomaisen Koraaninsa lisäksi tiedostoja ja papereita sen jälkeen, kun hän oli maanantaina protestoinut tuomarille, että hänet oli pakotettu tekemään muistiinpanoja käsillään. "Hyvää huomenta kaikille, jotka kunnioittavat lakia", syrjäytetty presidentti sanoi ja tervehti kanssavankiaan.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presidentin syrjäyttämistä?</w:t>
      </w:r>
    </w:p>
    <w:p>
      <w:r>
        <w:rPr>
          <w:b/>
        </w:rPr>
        <w:t xml:space="preserve">Tulos</w:t>
      </w:r>
    </w:p>
    <w:p>
      <w:r>
        <w:t xml:space="preserve">Mitä tapahtui presidentin syrjäyttämisen jälkeen?</w:t>
      </w:r>
    </w:p>
    <w:p>
      <w:r>
        <w:rPr>
          <w:b/>
        </w:rPr>
        <w:t xml:space="preserve">Tulos</w:t>
      </w:r>
    </w:p>
    <w:p>
      <w:r>
        <w:t xml:space="preserve">Mitä tapahtui presidentin puhuessa?</w:t>
      </w:r>
    </w:p>
    <w:p>
      <w:r>
        <w:rPr>
          <w:b/>
        </w:rPr>
        <w:t xml:space="preserve">Tulos</w:t>
      </w:r>
    </w:p>
    <w:p>
      <w:r>
        <w:t xml:space="preserve">Mitä tapahtumia tapahtui ennen syrjäytetyn presidentin mielenosoituksia?</w:t>
      </w:r>
    </w:p>
    <w:p>
      <w:r>
        <w:rPr>
          <w:b/>
        </w:rPr>
        <w:t xml:space="preserve">Tulos</w:t>
      </w:r>
    </w:p>
    <w:p>
      <w:r>
        <w:t xml:space="preserve">Mitä tapahtumia tapahtui syrjäytetyn presidentin mielenosoitusten jälkeen?</w:t>
      </w:r>
    </w:p>
    <w:p>
      <w:r>
        <w:rPr>
          <w:b/>
        </w:rPr>
        <w:t xml:space="preserve">Tulos</w:t>
      </w:r>
    </w:p>
    <w:p>
      <w:r>
        <w:t xml:space="preserve">Mitä tapahtui ennen kuin syrjäytetty presidentti puhui?</w:t>
      </w:r>
    </w:p>
    <w:p>
      <w:r>
        <w:rPr>
          <w:b/>
        </w:rPr>
        <w:t xml:space="preserve">Tulos</w:t>
      </w:r>
    </w:p>
    <w:p>
      <w:r>
        <w:t xml:space="preserve">Mitä tapahtui sen jälkeen, kun syrjäytetty presidentti puhui?</w:t>
      </w:r>
    </w:p>
    <w:p>
      <w:r>
        <w:rPr>
          <w:b/>
        </w:rPr>
        <w:t xml:space="preserve">Tulos</w:t>
      </w:r>
    </w:p>
    <w:p>
      <w:r>
        <w:t xml:space="preserve">Mitä tapahtui ennen kuin syrjäytetty presidentti otti muistiinpanoja käsiinsä?</w:t>
      </w:r>
    </w:p>
    <w:p>
      <w:r>
        <w:rPr>
          <w:b/>
        </w:rPr>
        <w:t xml:space="preserve">Esimerkki 6.1496</w:t>
      </w:r>
    </w:p>
    <w:p>
      <w:r>
        <w:t xml:space="preserve">Läpikulku: Hän muisteli 10-vuotiasta poikaa, joka kieltäytyi menemästä kouluun, kun hän sai tietää äitinsä sairastuneen hiviin viime vuonna. Hän itki, lukitsi itsensä huoneeseensa ja kieltäytyi puhumasta äidin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alkoivat ennen kuin hän muisti?</w:t>
      </w:r>
    </w:p>
    <w:p>
      <w:r>
        <w:rPr>
          <w:b/>
        </w:rPr>
        <w:t xml:space="preserve">Tulos</w:t>
      </w:r>
    </w:p>
    <w:p>
      <w:r>
        <w:t xml:space="preserve">Mitä tapahtuu sen jälkeen, kun hän on muistanut?</w:t>
      </w:r>
    </w:p>
    <w:p>
      <w:r>
        <w:rPr>
          <w:b/>
        </w:rPr>
        <w:t xml:space="preserve">Tulos</w:t>
      </w:r>
    </w:p>
    <w:p>
      <w:r>
        <w:t xml:space="preserve">Mitä poika kieltäytyi tekemästä saatuaan tietää äitinsä sairaudesta?</w:t>
      </w:r>
    </w:p>
    <w:p>
      <w:r>
        <w:rPr>
          <w:b/>
        </w:rPr>
        <w:t xml:space="preserve">Tulos</w:t>
      </w:r>
    </w:p>
    <w:p>
      <w:r>
        <w:t xml:space="preserve">Mitä poika teki saatuaan tietää äitinsä sairaudesta?</w:t>
      </w:r>
    </w:p>
    <w:p>
      <w:r>
        <w:rPr>
          <w:b/>
        </w:rPr>
        <w:t xml:space="preserve">Tulos</w:t>
      </w:r>
    </w:p>
    <w:p>
      <w:r>
        <w:t xml:space="preserve">Mitä äiti teki ennen hiv-tartuntaa?</w:t>
      </w:r>
    </w:p>
    <w:p>
      <w:r>
        <w:rPr>
          <w:b/>
        </w:rPr>
        <w:t xml:space="preserve">Tulos</w:t>
      </w:r>
    </w:p>
    <w:p>
      <w:r>
        <w:t xml:space="preserve">Mitä tapahtui sen jälkeen, kun hänen äitinsä sairastui hiviin?</w:t>
      </w:r>
    </w:p>
    <w:p>
      <w:r>
        <w:rPr>
          <w:b/>
        </w:rPr>
        <w:t xml:space="preserve">Tulos</w:t>
      </w:r>
    </w:p>
    <w:p>
      <w:r>
        <w:t xml:space="preserve">Mitä poika teki ennen kuin hän itki?</w:t>
      </w:r>
    </w:p>
    <w:p>
      <w:r>
        <w:rPr>
          <w:b/>
        </w:rPr>
        <w:t xml:space="preserve">Tulos</w:t>
      </w:r>
    </w:p>
    <w:p>
      <w:r>
        <w:t xml:space="preserve">Mitä tapahtui pojan itkun jälkeen?</w:t>
      </w:r>
    </w:p>
    <w:p>
      <w:r>
        <w:rPr>
          <w:b/>
        </w:rPr>
        <w:t xml:space="preserve">Tulos</w:t>
      </w:r>
    </w:p>
    <w:p>
      <w:r>
        <w:t xml:space="preserve">Mitä poika teki ennen kuin hän lukitsi itsensä huoneeseensa?</w:t>
      </w:r>
    </w:p>
    <w:p>
      <w:r>
        <w:rPr>
          <w:b/>
        </w:rPr>
        <w:t xml:space="preserve">Tulos</w:t>
      </w:r>
    </w:p>
    <w:p>
      <w:r>
        <w:t xml:space="preserve">Mitä tapahtui sen jälkeen, kun poika lukitsi itsensä huoneeseensa?</w:t>
      </w:r>
    </w:p>
    <w:p>
      <w:r>
        <w:rPr>
          <w:b/>
        </w:rPr>
        <w:t xml:space="preserve">Esimerkki 6.1497</w:t>
      </w:r>
    </w:p>
    <w:p>
      <w:r>
        <w:t xml:space="preserve">Läpikulku: Flintoff sanoi, että englantilaiset olivat pelanneet paremmin kuin kolme tappiota antoivat ymmärtää, mutta eivät olleet pystyneet pitämään painetta australialaisia vastaan jokaisen testin avainvaiheissa. "Gabbassa Australia tuli vahvasti ja pani meidät takajaloilleen, ja oli vaikea palata takaisin",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joukkue pelasi?</w:t>
      </w:r>
    </w:p>
    <w:p>
      <w:r>
        <w:rPr>
          <w:b/>
        </w:rPr>
        <w:t xml:space="preserve">Tulos</w:t>
      </w:r>
    </w:p>
    <w:p>
      <w:r>
        <w:t xml:space="preserve">Mitä tapahtui joukkueen pelatessa?</w:t>
      </w:r>
    </w:p>
    <w:p>
      <w:r>
        <w:rPr>
          <w:b/>
        </w:rPr>
        <w:t xml:space="preserve">Tulos</w:t>
      </w:r>
    </w:p>
    <w:p>
      <w:r>
        <w:t xml:space="preserve">Mitä tapahtui joukkueen pelaamisen jälkeen?</w:t>
      </w:r>
    </w:p>
    <w:p>
      <w:r>
        <w:rPr>
          <w:b/>
        </w:rPr>
        <w:t xml:space="preserve">Tulos</w:t>
      </w:r>
    </w:p>
    <w:p>
      <w:r>
        <w:t xml:space="preserve">Mitä tapahtui sen jälkeen, kun Australia tuli ulos?</w:t>
      </w:r>
    </w:p>
    <w:p>
      <w:r>
        <w:rPr>
          <w:b/>
        </w:rPr>
        <w:t xml:space="preserve">Tulos</w:t>
      </w:r>
    </w:p>
    <w:p>
      <w:r>
        <w:t xml:space="preserve">Mitä tapahtui ennen kuin Australia tuli ulos?</w:t>
      </w:r>
    </w:p>
    <w:p>
      <w:r>
        <w:rPr>
          <w:b/>
        </w:rPr>
        <w:t xml:space="preserve">Esimerkki 6.1498</w:t>
      </w:r>
    </w:p>
    <w:p>
      <w:r>
        <w:t xml:space="preserve">Läpikulku: Ranskassa ja Alankomaissa äänestäjät hylkäsivät huolellisesti valmistellun unionin perustuslain ja syöksivät sen syvimpään poliittiseen kriisiin. Osasyynä "ei"-äänestykseen oli se, että kansalaiset kokivat uhkana sen, että ulkomaisia työntekijöitä tai maahanmuuttajia tulvii Eurooppaan, joka ei ollut valmistautunut ottamaan vastaan lisää jäsenvaltioita, joista useimmat olivat vertailun perusteella köyhiä.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euforiaa?</w:t>
      </w:r>
    </w:p>
    <w:p>
      <w:r>
        <w:rPr>
          <w:b/>
        </w:rPr>
        <w:t xml:space="preserve">Tulos</w:t>
      </w:r>
    </w:p>
    <w:p>
      <w:r>
        <w:t xml:space="preserve">Mitä tapahtui euforian jälkeen?</w:t>
      </w:r>
    </w:p>
    <w:p>
      <w:r>
        <w:rPr>
          <w:b/>
        </w:rPr>
        <w:t xml:space="preserve">Tulos</w:t>
      </w:r>
    </w:p>
    <w:p>
      <w:r>
        <w:t xml:space="preserve">Mitä tapahtui ennen äänestystä?</w:t>
      </w:r>
    </w:p>
    <w:p>
      <w:r>
        <w:rPr>
          <w:b/>
        </w:rPr>
        <w:t xml:space="preserve">Tulos</w:t>
      </w:r>
    </w:p>
    <w:p>
      <w:r>
        <w:t xml:space="preserve">Mitä tapahtui äänestyksen jälkeen?</w:t>
      </w:r>
    </w:p>
    <w:p>
      <w:r>
        <w:rPr>
          <w:b/>
        </w:rPr>
        <w:t xml:space="preserve">Tulos</w:t>
      </w:r>
    </w:p>
    <w:p>
      <w:r>
        <w:t xml:space="preserve">Mikä alkoi äänestyksen jälkeen eikä ole vielä päättynyt?</w:t>
      </w:r>
    </w:p>
    <w:p>
      <w:r>
        <w:rPr>
          <w:b/>
        </w:rPr>
        <w:t xml:space="preserve">Tulos</w:t>
      </w:r>
    </w:p>
    <w:p>
      <w:r>
        <w:t xml:space="preserve">Mitä äänestyksen aikana tapahtui?</w:t>
      </w:r>
    </w:p>
    <w:p>
      <w:r>
        <w:rPr>
          <w:b/>
        </w:rPr>
        <w:t xml:space="preserve">Tulos</w:t>
      </w:r>
    </w:p>
    <w:p>
      <w:r>
        <w:t xml:space="preserve">Mitä yleisön mukaan olisi voinut tapahtua äänestyksen jälkeen?</w:t>
      </w:r>
    </w:p>
    <w:p>
      <w:r>
        <w:rPr>
          <w:b/>
        </w:rPr>
        <w:t xml:space="preserve">Tulos</w:t>
      </w:r>
    </w:p>
    <w:p>
      <w:r>
        <w:t xml:space="preserve">Mitä yleisön mukaan ei ehkä olisi tapahtunut äänestyksen jälkeen?</w:t>
      </w:r>
    </w:p>
    <w:p>
      <w:r>
        <w:rPr>
          <w:b/>
        </w:rPr>
        <w:t xml:space="preserve">Tulos</w:t>
      </w:r>
    </w:p>
    <w:p>
      <w:r>
        <w:t xml:space="preserve">Mitä poliittisen kriisin jälkeen voi tapahtua?</w:t>
      </w:r>
    </w:p>
    <w:p>
      <w:r>
        <w:rPr>
          <w:b/>
        </w:rPr>
        <w:t xml:space="preserve">Tulos</w:t>
      </w:r>
    </w:p>
    <w:p>
      <w:r>
        <w:t xml:space="preserve">Mitä tapahtui ennen poliittisen kriisin alkamista?</w:t>
      </w:r>
    </w:p>
    <w:p>
      <w:r>
        <w:rPr>
          <w:b/>
        </w:rPr>
        <w:t xml:space="preserve">Tulos</w:t>
      </w:r>
    </w:p>
    <w:p>
      <w:r>
        <w:t xml:space="preserve">Mitä tapahtui reilu vuosi ennen epätoivoa?</w:t>
      </w:r>
    </w:p>
    <w:p>
      <w:r>
        <w:rPr>
          <w:b/>
        </w:rPr>
        <w:t xml:space="preserve">Tulos</w:t>
      </w:r>
    </w:p>
    <w:p>
      <w:r>
        <w:t xml:space="preserve">Mitä tapahtui ennen perustuslain valmistelua?</w:t>
      </w:r>
    </w:p>
    <w:p>
      <w:r>
        <w:rPr>
          <w:b/>
        </w:rPr>
        <w:t xml:space="preserve">Tulos</w:t>
      </w:r>
    </w:p>
    <w:p>
      <w:r>
        <w:t xml:space="preserve">Mitä tapahtui perustuslain valmistelun jälkeen?</w:t>
      </w:r>
    </w:p>
    <w:p>
      <w:r>
        <w:rPr>
          <w:b/>
        </w:rPr>
        <w:t xml:space="preserve">Tulos</w:t>
      </w:r>
    </w:p>
    <w:p>
      <w:r>
        <w:t xml:space="preserve">Mitä tapahtui euforian jälkeen mutta ennen epätoivoa?</w:t>
      </w:r>
    </w:p>
    <w:p>
      <w:r>
        <w:rPr>
          <w:b/>
        </w:rPr>
        <w:t xml:space="preserve">Tulos</w:t>
      </w:r>
    </w:p>
    <w:p>
      <w:r>
        <w:t xml:space="preserve">Mitä tapahtui poliittisen kriisin jälkeen?</w:t>
      </w:r>
    </w:p>
    <w:p>
      <w:r>
        <w:rPr>
          <w:b/>
        </w:rPr>
        <w:t xml:space="preserve">Esimerkki 6.1499</w:t>
      </w:r>
    </w:p>
    <w:p>
      <w:r>
        <w:t xml:space="preserve">Läpikulku: Se ei myöskään halua, että Darfuria pidetään yhtenä alueena", sanoi kapinallisten Oikeuden ja tasa-arvon liikkeen (JEM) tiedottaja Ahmed Hussein Adam. "Tämä on asian ydin, sillä nämä asiat ovat kansallemme ensiarvoisen tärkeitä", hän lisäsi.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Ahmed Hussein Adam sanoi: "Se ei myöskään halua, että Darfuria pidetään yhtenä alueena"?</w:t>
      </w:r>
    </w:p>
    <w:p>
      <w:r>
        <w:rPr>
          <w:b/>
        </w:rPr>
        <w:t xml:space="preserve">Tulos</w:t>
      </w:r>
    </w:p>
    <w:p>
      <w:r>
        <w:t xml:space="preserve">Mitä tapahtui ennen kuin Ahmed Hussein Adam sanoi: "Se ei myöskään halua, että Darfuria pidetään yhtenä alueena"?</w:t>
      </w:r>
    </w:p>
    <w:p>
      <w:r>
        <w:rPr>
          <w:b/>
        </w:rPr>
        <w:t xml:space="preserve">Tulos</w:t>
      </w:r>
    </w:p>
    <w:p>
      <w:r>
        <w:t xml:space="preserve">Mitä voi tapahtua tulevaisuudessa?</w:t>
      </w:r>
    </w:p>
    <w:p>
      <w:r>
        <w:rPr>
          <w:b/>
        </w:rPr>
        <w:t xml:space="preserve">Tulos</w:t>
      </w:r>
    </w:p>
    <w:p>
      <w:r>
        <w:t xml:space="preserve">Mitä ei tule koskaan tapahtumaan tulevaisuudessa?</w:t>
      </w:r>
    </w:p>
    <w:p>
      <w:r>
        <w:rPr>
          <w:b/>
        </w:rPr>
        <w:t xml:space="preserve">Esimerkki 6.1500</w:t>
      </w:r>
    </w:p>
    <w:p>
      <w:r>
        <w:t xml:space="preserve">Läpikulku: Lim sanoi lausunnossaan: "Jos Muhammad rakastaa Malesiaa, hänen pitäisi erota Selangorin pääministerin virasta lopettaakseen sen valtavan häpeän, jota hän aiheuttaa kansakunnalle loputtomilla kansainvälisillä raporteilla valtavasta varallisuudestaan". "Malesia ei saa joutua kärsimään vielä neljän kuukauden tuskia ja kansainvälistä häpeää hänen Brisbanessa tekemänsä 2,4 miljoonan ringgitin käteisvarkauden ja hänen australialaisia kiinteistöjään koskevien toistuvien raporttien vuoksi",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puhujan mukaan pitäisi tapahtua sen jälkeen, kun hän on antanut lausuntonsa?</w:t>
      </w:r>
    </w:p>
    <w:p>
      <w:r>
        <w:rPr>
          <w:b/>
        </w:rPr>
        <w:t xml:space="preserve">Tulos</w:t>
      </w:r>
    </w:p>
    <w:p>
      <w:r>
        <w:t xml:space="preserve">Mitä tapahtui, kun Muhammed aiheutti häpeää kansakunnalle?</w:t>
      </w:r>
    </w:p>
    <w:p>
      <w:r>
        <w:rPr>
          <w:b/>
        </w:rPr>
        <w:t xml:space="preserve">Tulos</w:t>
      </w:r>
    </w:p>
    <w:p>
      <w:r>
        <w:t xml:space="preserve">Mitä tapahtui sen jälkeen, kun Muhammed aiheutti häpeää kansakunnalle?</w:t>
      </w:r>
    </w:p>
    <w:p>
      <w:r>
        <w:rPr>
          <w:b/>
        </w:rPr>
        <w:t xml:space="preserve">Tulos</w:t>
      </w:r>
    </w:p>
    <w:p>
      <w:r>
        <w:t xml:space="preserve">Mitä puhujan mukaan tapahtuu Muhammedin eron jälkeen?</w:t>
      </w:r>
    </w:p>
    <w:p>
      <w:r>
        <w:rPr>
          <w:b/>
        </w:rPr>
        <w:t xml:space="preserve">Tulos</w:t>
      </w:r>
    </w:p>
    <w:p>
      <w:r>
        <w:t xml:space="preserve">Mitä tapahtui kansainvälisten raporttien aikana?</w:t>
      </w:r>
    </w:p>
    <w:p>
      <w:r>
        <w:rPr>
          <w:b/>
        </w:rPr>
        <w:t xml:space="preserve">Tulos</w:t>
      </w:r>
    </w:p>
    <w:p>
      <w:r>
        <w:t xml:space="preserve">Mitä voi tapahtua kansainvälisten raporttien jälkeen?</w:t>
      </w:r>
    </w:p>
    <w:p>
      <w:r>
        <w:rPr>
          <w:b/>
        </w:rPr>
        <w:t xml:space="preserve">Tulos</w:t>
      </w:r>
    </w:p>
    <w:p>
      <w:r>
        <w:t xml:space="preserve">Mitä tapahtui ennen kansainvälisiä raportteja?</w:t>
      </w:r>
    </w:p>
    <w:p>
      <w:r>
        <w:rPr>
          <w:b/>
        </w:rPr>
        <w:t xml:space="preserve">Esimerkki 6.1501</w:t>
      </w:r>
    </w:p>
    <w:p>
      <w:r>
        <w:t xml:space="preserve">Läpikulku: Libya, joka toi asian YK:n korkeimman oikeuslaitoksen käsiteltäväksi kiistassaan Yhdysvaltojen ja Britannian kanssa, iloitsi tuomiosta ja sanoi painostavansa uudelleen oikeudenkäynnin järjestämistä kolmannessa puolueettomassa maassa. Sekä Yhdysvaltojen että Britannian viranomaiset vastustivat tuomioistuimen toimivaltaa vuonna 1995 väittäen, että turvallisuusneuvoston päätöslauselmat, jotka Libyalle annettiin epäiltyjen luovuttamisen pakottamiseksi, kumosivat vuoden 1971 yleissopimuksen, joka antaa Libyalle oikeuden tuomita miehet.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tuomiota?</w:t>
      </w:r>
    </w:p>
    <w:p>
      <w:r>
        <w:rPr>
          <w:b/>
        </w:rPr>
        <w:t xml:space="preserve">Tulos</w:t>
      </w:r>
    </w:p>
    <w:p>
      <w:r>
        <w:t xml:space="preserve">Mitä tapahtui tuomion jälkeen?</w:t>
      </w:r>
    </w:p>
    <w:p>
      <w:r>
        <w:rPr>
          <w:b/>
        </w:rPr>
        <w:t xml:space="preserve">Tulos</w:t>
      </w:r>
    </w:p>
    <w:p>
      <w:r>
        <w:t xml:space="preserve">Mitä voi tapahtua tuomion jälkeen?</w:t>
      </w:r>
    </w:p>
    <w:p>
      <w:r>
        <w:rPr>
          <w:b/>
        </w:rPr>
        <w:t xml:space="preserve">Tulos</w:t>
      </w:r>
    </w:p>
    <w:p>
      <w:r>
        <w:t xml:space="preserve">Mitä tapahtui vuoden 1971 kokouksen aikana?</w:t>
      </w:r>
    </w:p>
    <w:p>
      <w:r>
        <w:rPr>
          <w:b/>
        </w:rPr>
        <w:t xml:space="preserve">Tulos</w:t>
      </w:r>
    </w:p>
    <w:p>
      <w:r>
        <w:t xml:space="preserve">Mitä tapahtui vuoden 1971 kokouksen jälkeen?</w:t>
      </w:r>
    </w:p>
    <w:p>
      <w:r>
        <w:rPr>
          <w:b/>
        </w:rPr>
        <w:t xml:space="preserve">Tulos</w:t>
      </w:r>
    </w:p>
    <w:p>
      <w:r>
        <w:t xml:space="preserve">Mitä tapahtui ennen vuoden 1971 kokousta?</w:t>
      </w:r>
    </w:p>
    <w:p>
      <w:r>
        <w:rPr>
          <w:b/>
        </w:rPr>
        <w:t xml:space="preserve">Esimerkki 6.1502</w:t>
      </w:r>
    </w:p>
    <w:p>
      <w:r>
        <w:t xml:space="preserve">Läpikulku: "Emme tiedä näiden näytteiden alkuperää... Emme todellakaan ole koskaan antaneet kenellekään lupaa ottaa näytteitä", hän sanoi. "Tämä kulunut teoria nousee jatkuvasti esiin julkisuustarkoituksessa."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ole tapahtunut ennen hänen lausuntoaan?</w:t>
      </w:r>
    </w:p>
    <w:p>
      <w:r>
        <w:rPr>
          <w:b/>
        </w:rPr>
        <w:t xml:space="preserve">Tulos</w:t>
      </w:r>
    </w:p>
    <w:p>
      <w:r>
        <w:t xml:space="preserve">Mitä hänen lausuntonsa aikana tapahtui?</w:t>
      </w:r>
    </w:p>
    <w:p>
      <w:r>
        <w:rPr>
          <w:b/>
        </w:rPr>
        <w:t xml:space="preserve">Tulos</w:t>
      </w:r>
    </w:p>
    <w:p>
      <w:r>
        <w:t xml:space="preserve">Mitä tapahtuu hänen lausuntonsa jälkeen?</w:t>
      </w:r>
    </w:p>
    <w:p>
      <w:r>
        <w:rPr>
          <w:b/>
        </w:rPr>
        <w:t xml:space="preserve">Tulos</w:t>
      </w:r>
    </w:p>
    <w:p>
      <w:r>
        <w:t xml:space="preserve">Mitä tapahtui hänen lausuntonsa aikana?</w:t>
      </w:r>
    </w:p>
    <w:p>
      <w:r>
        <w:rPr>
          <w:b/>
        </w:rPr>
        <w:t xml:space="preserve">Tulos</w:t>
      </w:r>
    </w:p>
    <w:p>
      <w:r>
        <w:t xml:space="preserve">Mitä olisi pitänyt tapahtua ennen kuin kukaan ottaa näytteitä?</w:t>
      </w:r>
    </w:p>
    <w:p>
      <w:r>
        <w:rPr>
          <w:b/>
        </w:rPr>
        <w:t xml:space="preserve">Tulos</w:t>
      </w:r>
    </w:p>
    <w:p>
      <w:r>
        <w:t xml:space="preserve">Mikä alkaa luvan myöntämisen jälkeen?</w:t>
      </w:r>
    </w:p>
    <w:p>
      <w:r>
        <w:rPr>
          <w:b/>
        </w:rPr>
        <w:t xml:space="preserve">Esimerkki 6.1503</w:t>
      </w:r>
    </w:p>
    <w:p>
      <w:r>
        <w:t xml:space="preserve">Läpikulku: McCaw, Yhdysvaltain suurin matkapuhelinpalvelujen tarjoaja, omistaa jo noin 9,4 % LIN:n osakkeista. Vastauksena BellSouthin muutettuun sopimukseen Kirklandissa, Washingtonissa sijaitseva yhtiö laajensi omaa ostotarjoustaan 22 miljoonasta LIN:n osakkeesta 125 dollarin kappalehintaan, mikä antaisi McCaw'lle 50,3 prosentin määräysvallan.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McCaw teki tarjouksen?</w:t>
      </w:r>
    </w:p>
    <w:p>
      <w:r>
        <w:rPr>
          <w:b/>
        </w:rPr>
        <w:t xml:space="preserve">Tulos</w:t>
      </w:r>
    </w:p>
    <w:p>
      <w:r>
        <w:t xml:space="preserve">Mitä voi tapahtua sen jälkeen, kun McCaw laajensi tarjoustaan?</w:t>
      </w:r>
    </w:p>
    <w:p>
      <w:r>
        <w:rPr>
          <w:b/>
        </w:rPr>
        <w:t xml:space="preserve">Tulos</w:t>
      </w:r>
    </w:p>
    <w:p>
      <w:r>
        <w:t xml:space="preserve">Mitä tapahtuisi sen jälkeen, kun McCaw saisi määräysvallan?</w:t>
      </w:r>
    </w:p>
    <w:p>
      <w:r>
        <w:rPr>
          <w:b/>
        </w:rPr>
        <w:t xml:space="preserve">Tulos</w:t>
      </w:r>
    </w:p>
    <w:p>
      <w:r>
        <w:t xml:space="preserve">Mitä pitää tapahtua, ennen kuin McCaw saa määräysvallan?</w:t>
      </w:r>
    </w:p>
    <w:p>
      <w:r>
        <w:rPr>
          <w:b/>
        </w:rPr>
        <w:t xml:space="preserve">Tulos</w:t>
      </w:r>
    </w:p>
    <w:p>
      <w:r>
        <w:t xml:space="preserve">Mitä tapahtui sen jälkeen, kun McCaw alkoi omistaa 9,4 prosenttia LIN:n osakkeista?</w:t>
      </w:r>
    </w:p>
    <w:p>
      <w:r>
        <w:rPr>
          <w:b/>
        </w:rPr>
        <w:t xml:space="preserve">Tulos</w:t>
      </w:r>
    </w:p>
    <w:p>
      <w:r>
        <w:t xml:space="preserve">Mitä voi tapahtua sen jälkeen, kun McCaw alkoi omistaa 9,4 prosenttia LIN:n osakkeista?</w:t>
      </w:r>
    </w:p>
    <w:p>
      <w:r>
        <w:rPr>
          <w:b/>
        </w:rPr>
        <w:t xml:space="preserve">Tulos</w:t>
      </w:r>
    </w:p>
    <w:p>
      <w:r>
        <w:t xml:space="preserve">Mitä tapahtuu, jos McCaw ostaa 22 miljoonaa LIN:n osaketta?</w:t>
      </w:r>
    </w:p>
    <w:p>
      <w:r>
        <w:rPr>
          <w:b/>
        </w:rPr>
        <w:t xml:space="preserve">Esimerkki 6.1504</w:t>
      </w:r>
    </w:p>
    <w:p>
      <w:r>
        <w:t xml:space="preserve">Läpikulku: Afganistanin hallitukselle ilmoitetaan tuloksista heti, kun ne ovat saatavilla, se lisäsi. Vastaavia tapauksia on sattunut Afganistanissa aika ajoin aiemminkin.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tutkinnan jälkeen?</w:t>
      </w:r>
    </w:p>
    <w:p>
      <w:r>
        <w:rPr>
          <w:b/>
        </w:rPr>
        <w:t xml:space="preserve">Tulos</w:t>
      </w:r>
    </w:p>
    <w:p>
      <w:r>
        <w:t xml:space="preserve">Mitä tapahtui ennen tutkimusta?</w:t>
      </w:r>
    </w:p>
    <w:p>
      <w:r>
        <w:rPr>
          <w:b/>
        </w:rPr>
        <w:t xml:space="preserve">Tulos</w:t>
      </w:r>
    </w:p>
    <w:p>
      <w:r>
        <w:t xml:space="preserve">Mitä on tapahtunut, ennen kuin hallitukselle ilmoitetaan asiasta?</w:t>
      </w:r>
    </w:p>
    <w:p>
      <w:r>
        <w:rPr>
          <w:b/>
        </w:rPr>
        <w:t xml:space="preserve">Tulos</w:t>
      </w:r>
    </w:p>
    <w:p>
      <w:r>
        <w:t xml:space="preserve">Mitä tapahtui tapahtumien jälkeen?</w:t>
      </w:r>
    </w:p>
    <w:p>
      <w:r>
        <w:rPr>
          <w:b/>
        </w:rPr>
        <w:t xml:space="preserve">Esimerkki 6.1505</w:t>
      </w:r>
    </w:p>
    <w:p>
      <w:r>
        <w:t xml:space="preserve">Läpikulku: C-luokan optio-oikeuksia annetaan lisäksi 243 677 kappaletta A- ja B-luokan optio-oikeuksien sekä luokittelemattomien optio-oikeuksien haltijoille. Näiden warranttien liikkeeseenlaskun määrä on yksi kolmasosa jokaisesta käytetystä warrantista.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warranttien käyttämisen jälkeen?</w:t>
      </w:r>
    </w:p>
    <w:p>
      <w:r>
        <w:rPr>
          <w:b/>
        </w:rPr>
        <w:t xml:space="preserve">Tulos</w:t>
      </w:r>
    </w:p>
    <w:p>
      <w:r>
        <w:t xml:space="preserve">Mitä tapahtuu ennen warranttien käyttämistä?</w:t>
      </w:r>
    </w:p>
    <w:p>
      <w:r>
        <w:rPr>
          <w:b/>
        </w:rPr>
        <w:t xml:space="preserve">Esimerkki 6.1506</w:t>
      </w:r>
    </w:p>
    <w:p>
      <w:r>
        <w:t xml:space="preserve">Läpikulku: Nihon Keizai sanoi, että puolijohteen käyttö todennäköisesti standardoi tehdasautomaatiolaitteiden liitäntöjä ja johtaa tuottavuuden paranemiseen.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tapahtuu puolijohteen käytön jälkeen?</w:t>
      </w:r>
    </w:p>
    <w:p>
      <w:r>
        <w:rPr>
          <w:b/>
        </w:rPr>
        <w:t xml:space="preserve">Tulos</w:t>
      </w:r>
    </w:p>
    <w:p>
      <w:r>
        <w:t xml:space="preserve">Mitä tapahtui ennen puolijohteiden käyttöä?</w:t>
      </w:r>
    </w:p>
    <w:p>
      <w:r>
        <w:rPr>
          <w:b/>
        </w:rPr>
        <w:t xml:space="preserve">Tulos</w:t>
      </w:r>
    </w:p>
    <w:p>
      <w:r>
        <w:t xml:space="preserve">Mitä ei tapahdu puolijohteen käytön jälkeen?</w:t>
      </w:r>
    </w:p>
    <w:p>
      <w:r>
        <w:rPr>
          <w:b/>
        </w:rPr>
        <w:t xml:space="preserve">Tulos</w:t>
      </w:r>
    </w:p>
    <w:p>
      <w:r>
        <w:t xml:space="preserve">Mitä tapahtui sen jälkeen, kun puolijohteiden käyttö oli alkanut?</w:t>
      </w:r>
    </w:p>
    <w:p>
      <w:r>
        <w:rPr>
          <w:b/>
        </w:rPr>
        <w:t xml:space="preserve">Esimerkki 6.1507</w:t>
      </w:r>
    </w:p>
    <w:p>
      <w:r>
        <w:t xml:space="preserve">Läpikulku: GlaxoSmithKlinen kehittämä kokeellinen rokote, joka kohdistuu kahteen virukseen, jotka ovat vastuussa 70 prosentista kohtusyöpätapauksista, laukaisee 10-14-vuotiailla tytöillä kaksi kertaa suuremman immuunivasteen kuin 15-24-vuotiailla, brittiläinen lääkeyhtiö kertoi lauantaina. Vaiheen 3 kliinisten kokeiden tulokset esiteltiin Washingtonissa viikonloppuna käynnissä olevassa vuotuisessa tartuntatautikonferenssissa.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rokotteen kehittämisen jälkeen?</w:t>
      </w:r>
    </w:p>
    <w:p>
      <w:r>
        <w:rPr>
          <w:b/>
        </w:rPr>
        <w:t xml:space="preserve">Tulos</w:t>
      </w:r>
    </w:p>
    <w:p>
      <w:r>
        <w:t xml:space="preserve">Mitä tapahtui ennen rokotteen kehittämistä?</w:t>
      </w:r>
    </w:p>
    <w:p>
      <w:r>
        <w:rPr>
          <w:b/>
        </w:rPr>
        <w:t xml:space="preserve">Tulos</w:t>
      </w:r>
    </w:p>
    <w:p>
      <w:r>
        <w:t xml:space="preserve">Mitä tapahtui ennen vuosikokousta?</w:t>
      </w:r>
    </w:p>
    <w:p>
      <w:r>
        <w:rPr>
          <w:b/>
        </w:rPr>
        <w:t xml:space="preserve">Tulos</w:t>
      </w:r>
    </w:p>
    <w:p>
      <w:r>
        <w:t xml:space="preserve">Mitä vuosikokouksen aikana tapahtui?</w:t>
      </w:r>
    </w:p>
    <w:p>
      <w:r>
        <w:rPr>
          <w:b/>
        </w:rPr>
        <w:t xml:space="preserve">Tulos</w:t>
      </w:r>
    </w:p>
    <w:p>
      <w:r>
        <w:t xml:space="preserve">Mitä tapahtui vuosikokouksen jälkeen?</w:t>
      </w:r>
    </w:p>
    <w:p>
      <w:r>
        <w:rPr>
          <w:b/>
        </w:rPr>
        <w:t xml:space="preserve">Tulos</w:t>
      </w:r>
    </w:p>
    <w:p>
      <w:r>
        <w:t xml:space="preserve">Mitä tapahtui sen jälkeen, kun kliinisten tutkimusten tulokset esiteltiin?</w:t>
      </w:r>
    </w:p>
    <w:p>
      <w:r>
        <w:rPr>
          <w:b/>
        </w:rPr>
        <w:t xml:space="preserve">Tulos</w:t>
      </w:r>
    </w:p>
    <w:p>
      <w:r>
        <w:t xml:space="preserve">Mitä tapahtui, kun kliinisten tutkimusten tuloksia esiteltiin?</w:t>
      </w:r>
    </w:p>
    <w:p>
      <w:r>
        <w:rPr>
          <w:b/>
        </w:rPr>
        <w:t xml:space="preserve">Esimerkki 6.1508</w:t>
      </w:r>
    </w:p>
    <w:p>
      <w:r>
        <w:t xml:space="preserve">Läpikulku: Fong sanoi: "Meillä on aikaa panna nämä toimenpiteet täytäntöön, kun talous on vielä vahva". "Talouden ja pankkisektorin kohtalo on sidoksissa toisiinsa.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pitäisi tapahtua ennen kuin talous ei ole enää vahva?</w:t>
      </w:r>
    </w:p>
    <w:p>
      <w:r>
        <w:rPr>
          <w:b/>
        </w:rPr>
        <w:t xml:space="preserve">Esimerkki 6.1509</w:t>
      </w:r>
    </w:p>
    <w:p>
      <w:r>
        <w:t xml:space="preserve">Läpikulku: Tästä osoituksena on hänen osallistumisensa maanantaina tehtyyn sopimukseen 150 Airbusin keskitason lentokoneen ostamisesta arviolta lähes 10 miljardin dollarin (8,3 miljardin euron) arvosta. Tiistaina hän tarkasti Etelä-Ranskassa sijaitsevan paikan, johon on tarkoitus sijoittaa tuleva kokeellinen ydinreaktori, johon Kiina osallistuu.</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tarkasti työmaan Etelä-Ranskassa?</w:t>
      </w:r>
    </w:p>
    <w:p>
      <w:r>
        <w:rPr>
          <w:b/>
        </w:rPr>
        <w:t xml:space="preserve">Tulos</w:t>
      </w:r>
    </w:p>
    <w:p>
      <w:r>
        <w:t xml:space="preserve">Mitä oli tapahtunut, kun hän oli tarkastanut työmaata Etelä-Ranskassa?</w:t>
      </w:r>
    </w:p>
    <w:p>
      <w:r>
        <w:rPr>
          <w:b/>
        </w:rPr>
        <w:t xml:space="preserve">Tulos</w:t>
      </w:r>
    </w:p>
    <w:p>
      <w:r>
        <w:t xml:space="preserve">Mitä olisi voinut tapahtua sen jälkeen, kun hän oli tarkastanut työmaan Etelä-Ranskassa?</w:t>
      </w:r>
    </w:p>
    <w:p>
      <w:r>
        <w:rPr>
          <w:b/>
        </w:rPr>
        <w:t xml:space="preserve">Tulos</w:t>
      </w:r>
    </w:p>
    <w:p>
      <w:r>
        <w:t xml:space="preserve">Mitä voi tapahtua Etelä-Ranskasta tehtävän tarkastuksen jälkeen?</w:t>
      </w:r>
    </w:p>
    <w:p>
      <w:r>
        <w:rPr>
          <w:b/>
        </w:rPr>
        <w:t xml:space="preserve">Tulos</w:t>
      </w:r>
    </w:p>
    <w:p>
      <w:r>
        <w:t xml:space="preserve">Mitä tapahtui sen jälkeen, kun hän tarkasti työmaan Etelä-Ranskassa?</w:t>
      </w:r>
    </w:p>
    <w:p>
      <w:r>
        <w:rPr>
          <w:b/>
        </w:rPr>
        <w:t xml:space="preserve">Tulos</w:t>
      </w:r>
    </w:p>
    <w:p>
      <w:r>
        <w:t xml:space="preserve">Mitä ei ehkä tapahdu tulevaisuudessa?</w:t>
      </w:r>
    </w:p>
    <w:p>
      <w:r>
        <w:rPr>
          <w:b/>
        </w:rPr>
        <w:t xml:space="preserve">Esimerkki 6.1510</w:t>
      </w:r>
    </w:p>
    <w:p>
      <w:r>
        <w:t xml:space="preserve">Läpikulku: Irakissa ja Kuwaitissa on yhteensä noin 3 000 amerikkalaista, 3 000 brittiä ja yli 450 japanilaista. Kaikkiaan molemmissa maissa on yli 2 miljoonaa ulkomaalaista.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kun 450 japanilaista on Irakissa?</w:t>
      </w:r>
    </w:p>
    <w:p>
      <w:r>
        <w:rPr>
          <w:b/>
        </w:rPr>
        <w:t xml:space="preserve">Tulos</w:t>
      </w:r>
    </w:p>
    <w:p>
      <w:r>
        <w:t xml:space="preserve">Mitä tapahtuu sen jälkeen, kun 450 japanilaista on Irakissa ja Kuwaitissa?</w:t>
      </w:r>
    </w:p>
    <w:p>
      <w:r>
        <w:rPr>
          <w:b/>
        </w:rPr>
        <w:t xml:space="preserve">Esimerkki 6.1511</w:t>
      </w:r>
    </w:p>
    <w:p>
      <w:r>
        <w:t xml:space="preserve">Läpikulku: "Juan Miguel ei varmaan ole kirjoittanut kirjettä itse", sanoi Armando Gutierrez, Elianin sukulaisten edustaja Miamissa. ``Castron täytyy unelmoida siitä, että perhe päästää kuubalaiset vakoojat Lazaro Gonzalezin kotiin.''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Armando Gutierrez uskoo tapahtuvan hänen puhuessaan?</w:t>
      </w:r>
    </w:p>
    <w:p>
      <w:r>
        <w:rPr>
          <w:b/>
        </w:rPr>
        <w:t xml:space="preserve">Tulos</w:t>
      </w:r>
    </w:p>
    <w:p>
      <w:r>
        <w:t xml:space="preserve">Mitä on tapahtunut ennen kuin Armando Gutierrez puhui?</w:t>
      </w:r>
    </w:p>
    <w:p>
      <w:r>
        <w:rPr>
          <w:b/>
        </w:rPr>
        <w:t xml:space="preserve">Tulos</w:t>
      </w:r>
    </w:p>
    <w:p>
      <w:r>
        <w:t xml:space="preserve">Minkä Armando Gutierrez uskoo, ettei mitään ole saanut tapahtua ennen kuin hän puhui?</w:t>
      </w:r>
    </w:p>
    <w:p>
      <w:r>
        <w:rPr>
          <w:b/>
        </w:rPr>
        <w:t xml:space="preserve">Tulos</w:t>
      </w:r>
    </w:p>
    <w:p>
      <w:r>
        <w:t xml:space="preserve">Mitä Armando Gutierrez ei usko, että hänen puhuessaan tapahtuu?</w:t>
      </w:r>
    </w:p>
    <w:p>
      <w:r>
        <w:rPr>
          <w:b/>
        </w:rPr>
        <w:t xml:space="preserve">Tulos</w:t>
      </w:r>
    </w:p>
    <w:p>
      <w:r>
        <w:t xml:space="preserve">Mikä tapahtuma voi tapahtua tulevaisuudessa?</w:t>
      </w:r>
    </w:p>
    <w:p>
      <w:r>
        <w:rPr>
          <w:b/>
        </w:rPr>
        <w:t xml:space="preserve">Tulos</w:t>
      </w:r>
    </w:p>
    <w:p>
      <w:r>
        <w:t xml:space="preserve">Mikä hypoteettinen tapahtuma on alkanut, mutta ei ehkä ole vielä päättynyt?</w:t>
      </w:r>
    </w:p>
    <w:p>
      <w:r>
        <w:rPr>
          <w:b/>
        </w:rPr>
        <w:t xml:space="preserve">Tulos</w:t>
      </w:r>
    </w:p>
    <w:p>
      <w:r>
        <w:t xml:space="preserve">Mikä hypoteettinen tapahtuma ei ole vielä alkanut, mutta saattaa alkaa tulevaisuudessa?</w:t>
      </w:r>
    </w:p>
    <w:p>
      <w:r>
        <w:rPr>
          <w:b/>
        </w:rPr>
        <w:t xml:space="preserve">Tulos</w:t>
      </w:r>
    </w:p>
    <w:p>
      <w:r>
        <w:t xml:space="preserve">Minkä Armando Gutierrez uskoo alkaneen ennen kuin hän puhui?</w:t>
      </w:r>
    </w:p>
    <w:p>
      <w:r>
        <w:rPr>
          <w:b/>
        </w:rPr>
        <w:t xml:space="preserve">Esimerkki 6.1512</w:t>
      </w:r>
    </w:p>
    <w:p>
      <w:r>
        <w:t xml:space="preserve">Läpikulku: Sanoi neljän tähden kenraali John Dailey, Yhdysvaltain merijalkaväen apulaiskomentaja. "Me olemme siellä melko pitkään." "Olemme siellä.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heidän saapumistaan?</w:t>
      </w:r>
    </w:p>
    <w:p>
      <w:r>
        <w:rPr>
          <w:b/>
        </w:rPr>
        <w:t xml:space="preserve">Tulos</w:t>
      </w:r>
    </w:p>
    <w:p>
      <w:r>
        <w:t xml:space="preserve">Mitä tapahtui heidän saapumisensa jälkeen?</w:t>
      </w:r>
    </w:p>
    <w:p>
      <w:r>
        <w:rPr>
          <w:b/>
        </w:rPr>
        <w:t xml:space="preserve">Tulos</w:t>
      </w:r>
    </w:p>
    <w:p>
      <w:r>
        <w:t xml:space="preserve">Mitä tapahtuu heidän saapumisensa jälkeen?</w:t>
      </w:r>
    </w:p>
    <w:p>
      <w:r>
        <w:rPr>
          <w:b/>
        </w:rPr>
        <w:t xml:space="preserve">Tulos</w:t>
      </w:r>
    </w:p>
    <w:p>
      <w:r>
        <w:t xml:space="preserve">Mitä tapahtui ennen kuin he jäivät?</w:t>
      </w:r>
    </w:p>
    <w:p>
      <w:r>
        <w:rPr>
          <w:b/>
        </w:rPr>
        <w:t xml:space="preserve">Tulos</w:t>
      </w:r>
    </w:p>
    <w:p>
      <w:r>
        <w:t xml:space="preserve">Mitä tapahtui sen jälkeen, kun he jäivät?</w:t>
      </w:r>
    </w:p>
    <w:p>
      <w:r>
        <w:rPr>
          <w:b/>
        </w:rPr>
        <w:t xml:space="preserve">Tulos</w:t>
      </w:r>
    </w:p>
    <w:p>
      <w:r>
        <w:t xml:space="preserve">Mitä tapahtui, kun he jäivät tänne?</w:t>
      </w:r>
    </w:p>
    <w:p>
      <w:r>
        <w:rPr>
          <w:b/>
        </w:rPr>
        <w:t xml:space="preserve">Esimerkki 6.1513</w:t>
      </w:r>
    </w:p>
    <w:p>
      <w:r>
        <w:t xml:space="preserve">Läpikulku: Khanaqinista tulleiden raporttien mukaan paikalliset viranomaiset ovat asettaneet välittömästi ulkonaliikkumiskiellon Iranin rajan lähellä sijaitsevaan kaupunkiin.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mitään sanottiin?</w:t>
      </w:r>
    </w:p>
    <w:p>
      <w:r>
        <w:rPr>
          <w:b/>
        </w:rPr>
        <w:t xml:space="preserve">Tulos</w:t>
      </w:r>
    </w:p>
    <w:p>
      <w:r>
        <w:t xml:space="preserve">Mitä tapahtui sen jälkeen, kun Khanaquinin raportit olivat saapuneet?</w:t>
      </w:r>
    </w:p>
    <w:p>
      <w:r>
        <w:rPr>
          <w:b/>
        </w:rPr>
        <w:t xml:space="preserve">Tulos</w:t>
      </w:r>
    </w:p>
    <w:p>
      <w:r>
        <w:t xml:space="preserve">Mitä voi tapahtua ulkonaliikkumiskiellon jälkeen?</w:t>
      </w:r>
    </w:p>
    <w:p>
      <w:r>
        <w:rPr>
          <w:b/>
        </w:rPr>
        <w:t xml:space="preserve">Tulos</w:t>
      </w:r>
    </w:p>
    <w:p>
      <w:r>
        <w:t xml:space="preserve">Mitä tapahtuu ulkonaliikkumiskiellon aikana?</w:t>
      </w:r>
    </w:p>
    <w:p>
      <w:r>
        <w:rPr>
          <w:b/>
        </w:rPr>
        <w:t xml:space="preserve">Esimerkki 6.1514</w:t>
      </w:r>
    </w:p>
    <w:p>
      <w:r>
        <w:t xml:space="preserve">Läpikulku: Hän esitti toiveen, että Kiinan kansa toteuttaisi isänmaansa jälleenyhdistymisen mahdollisimman pian. Li saapui Dare Salaamiin tiistai-iltana kaksipäiväiselle hyvän tahdon vierailulle Tansaniaan.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sen jälkeen, kun hän on ilmaissut jotain?</w:t>
      </w:r>
    </w:p>
    <w:p>
      <w:r>
        <w:rPr>
          <w:b/>
        </w:rPr>
        <w:t xml:space="preserve">Tulos</w:t>
      </w:r>
    </w:p>
    <w:p>
      <w:r>
        <w:t xml:space="preserve">Mitä tapahtui ennen kuin hän ilmaisi jotain?</w:t>
      </w:r>
    </w:p>
    <w:p>
      <w:r>
        <w:rPr>
          <w:b/>
        </w:rPr>
        <w:t xml:space="preserve">Tulos</w:t>
      </w:r>
    </w:p>
    <w:p>
      <w:r>
        <w:t xml:space="preserve">Mitä tapahtui hänen saapumisensa jälkeen?</w:t>
      </w:r>
    </w:p>
    <w:p>
      <w:r>
        <w:rPr>
          <w:b/>
        </w:rPr>
        <w:t xml:space="preserve">Esimerkki 6.1515</w:t>
      </w:r>
    </w:p>
    <w:p>
      <w:r>
        <w:t xml:space="preserve">Läpikulku: Yhteensä 406 ihmistä on kuollut laittoman viinan juomiseen alkoholimyrkytysten aallossa useilla Venäjän alueilla viime kuukausina, maan kuluttajaoikeuksien valvontaviraston johtaja sanoi tiistaina. Kuluttajien oikeuksia valvovan liittovaltion viraston päällikkö Gennadi Onishtshenko sanoi Itar-Tass-uutistoimiston mukaan, että 18 alueella on rekisteröity noin 10 000 myrkyllisten alkoholikorvikkeiden aiheuttamaa myrkyllistä hepatiittitapausta.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406 ihmisen kuoleman jälkeen?</w:t>
      </w:r>
    </w:p>
    <w:p>
      <w:r>
        <w:rPr>
          <w:b/>
        </w:rPr>
        <w:t xml:space="preserve">Tulos</w:t>
      </w:r>
    </w:p>
    <w:p>
      <w:r>
        <w:t xml:space="preserve">Mitä tapahtui ennen kuin 406 ihmistä kuoli?</w:t>
      </w:r>
    </w:p>
    <w:p>
      <w:r>
        <w:rPr>
          <w:b/>
        </w:rPr>
        <w:t xml:space="preserve">Tulos</w:t>
      </w:r>
    </w:p>
    <w:p>
      <w:r>
        <w:t xml:space="preserve">Mitä ihmisille tapahtui, kun he joivat laitonta viinaa?</w:t>
      </w:r>
    </w:p>
    <w:p>
      <w:r>
        <w:rPr>
          <w:b/>
        </w:rPr>
        <w:t xml:space="preserve">Tulos</w:t>
      </w:r>
    </w:p>
    <w:p>
      <w:r>
        <w:t xml:space="preserve">Mitä ihmisille tapahtui usein sen jälkeen, kun he olivat juoneet laitonta viinaa?</w:t>
      </w:r>
    </w:p>
    <w:p>
      <w:r>
        <w:rPr>
          <w:b/>
        </w:rPr>
        <w:t xml:space="preserve">Tulos</w:t>
      </w:r>
    </w:p>
    <w:p>
      <w:r>
        <w:t xml:space="preserve">Mikä tapahtuma oli seurausta alkoholimyrkytyksen aallon jälkeen?</w:t>
      </w:r>
    </w:p>
    <w:p>
      <w:r>
        <w:rPr>
          <w:b/>
        </w:rPr>
        <w:t xml:space="preserve">Tulos</w:t>
      </w:r>
    </w:p>
    <w:p>
      <w:r>
        <w:t xml:space="preserve">Mikä todennäköisesti alkoi ennen alkoholimyrkytysten aaltoa?</w:t>
      </w:r>
    </w:p>
    <w:p>
      <w:r>
        <w:rPr>
          <w:b/>
        </w:rPr>
        <w:t xml:space="preserve">Tulos</w:t>
      </w:r>
    </w:p>
    <w:p>
      <w:r>
        <w:t xml:space="preserve">Mitä tapahtui ennen kuin myrkyllisiä hepatiittitapauksia oli 10000?</w:t>
      </w:r>
    </w:p>
    <w:p>
      <w:r>
        <w:rPr>
          <w:b/>
        </w:rPr>
        <w:t xml:space="preserve">Tulos</w:t>
      </w:r>
    </w:p>
    <w:p>
      <w:r>
        <w:t xml:space="preserve">Mikä tapahtuma sattui, kun myrkyllisen hepatiitin tapauksia oli 10000?</w:t>
      </w:r>
    </w:p>
    <w:p>
      <w:r>
        <w:rPr>
          <w:b/>
        </w:rPr>
        <w:t xml:space="preserve">Tulos</w:t>
      </w:r>
    </w:p>
    <w:p>
      <w:r>
        <w:t xml:space="preserve">Mitä Onishtshenko sanoi tapahtuneen ennen tiistaita?</w:t>
      </w:r>
    </w:p>
    <w:p>
      <w:r>
        <w:rPr>
          <w:b/>
        </w:rPr>
        <w:t xml:space="preserve">Tulos</w:t>
      </w:r>
    </w:p>
    <w:p>
      <w:r>
        <w:t xml:space="preserve">Mitä Onishtshenko sanoi, että tiistain jälkeen todennäköisesti tapahtuu?</w:t>
      </w:r>
    </w:p>
    <w:p>
      <w:r>
        <w:rPr>
          <w:b/>
        </w:rPr>
        <w:t xml:space="preserve">Esimerkki 6.1516</w:t>
      </w:r>
    </w:p>
    <w:p>
      <w:r>
        <w:t xml:space="preserve">Läpikulku: Hallitus on kieltänyt aktivisteja keskustelemasta uskonnollisista oikeuksista ja kehottanut tiedotusvälineitä lopettamaan rotuun liittyvien kysymysten korostamisen. "Olemme tulleet vaiheeseen, jossa sitä pidetään epäterveellisenä", Anwar sanoi kysyttäessä keskusteluista, jotka koskevat Malesian havaittua islamisoitumista.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jokin asia kiellettiin?</w:t>
      </w:r>
    </w:p>
    <w:p>
      <w:r>
        <w:rPr>
          <w:b/>
        </w:rPr>
        <w:t xml:space="preserve">Tulos</w:t>
      </w:r>
    </w:p>
    <w:p>
      <w:r>
        <w:t xml:space="preserve">Mitä ei saa tapahtua sen jälkeen, kun jokin on kielletty?</w:t>
      </w:r>
    </w:p>
    <w:p>
      <w:r>
        <w:rPr>
          <w:b/>
        </w:rPr>
        <w:t xml:space="preserve">Tulos</w:t>
      </w:r>
    </w:p>
    <w:p>
      <w:r>
        <w:t xml:space="preserve">Mitä tapahtui sen jälkeen, kun joku oli keskustellut?</w:t>
      </w:r>
    </w:p>
    <w:p>
      <w:r>
        <w:rPr>
          <w:b/>
        </w:rPr>
        <w:t xml:space="preserve">Tulos</w:t>
      </w:r>
    </w:p>
    <w:p>
      <w:r>
        <w:t xml:space="preserve">Mikä alkoi ennen kuin joku keskusteli?</w:t>
      </w:r>
    </w:p>
    <w:p>
      <w:r>
        <w:rPr>
          <w:b/>
        </w:rPr>
        <w:t xml:space="preserve">Tulos</w:t>
      </w:r>
    </w:p>
    <w:p>
      <w:r>
        <w:t xml:space="preserve">Mitä tapahtui ennen kuin joku sanoi?</w:t>
      </w:r>
    </w:p>
    <w:p>
      <w:r>
        <w:rPr>
          <w:b/>
        </w:rPr>
        <w:t xml:space="preserve">Tulos</w:t>
      </w:r>
    </w:p>
    <w:p>
      <w:r>
        <w:t xml:space="preserve">Mikä alkoi ennen kuin joku sanoi?</w:t>
      </w:r>
    </w:p>
    <w:p>
      <w:r>
        <w:rPr>
          <w:b/>
        </w:rPr>
        <w:t xml:space="preserve">Esimerkki 6.1517</w:t>
      </w:r>
    </w:p>
    <w:p>
      <w:r>
        <w:t xml:space="preserve">Läpikulku: Huolestuneille kansalaisille oli varattu erityinen puhelinnumero, johon he saattoivat soittaa.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käynnissä, kun erityinen puhelinnumero oli käytettävissä?</w:t>
      </w:r>
    </w:p>
    <w:p>
      <w:r>
        <w:rPr>
          <w:b/>
        </w:rPr>
        <w:t xml:space="preserve">Tulos</w:t>
      </w:r>
    </w:p>
    <w:p>
      <w:r>
        <w:t xml:space="preserve">Mitä tapahtui sen jälkeen, kun yleisö huolestui?</w:t>
      </w:r>
    </w:p>
    <w:p>
      <w:r>
        <w:rPr>
          <w:b/>
        </w:rPr>
        <w:t xml:space="preserve">Tulos</w:t>
      </w:r>
    </w:p>
    <w:p>
      <w:r>
        <w:t xml:space="preserve">Mitä tapahtuu huolestuneille kansalaisille sen jälkeen, kun erityinen puhelinnumero oli käytettävissä?</w:t>
      </w:r>
    </w:p>
    <w:p>
      <w:r>
        <w:rPr>
          <w:b/>
        </w:rPr>
        <w:t xml:space="preserve">Tulos</w:t>
      </w:r>
    </w:p>
    <w:p>
      <w:r>
        <w:t xml:space="preserve">Mikä alkaisi sen jälkeen, kun erityinen puhelinnumero oli saatavilla?</w:t>
      </w:r>
    </w:p>
    <w:p>
      <w:r>
        <w:rPr>
          <w:b/>
        </w:rPr>
        <w:t xml:space="preserve">Tulos</w:t>
      </w:r>
    </w:p>
    <w:p>
      <w:r>
        <w:t xml:space="preserve">Mitä pitäisi tapahtua, ennen kuin huolestuneet kansalaiset alkavat soittaa?</w:t>
      </w:r>
    </w:p>
    <w:p>
      <w:r>
        <w:rPr>
          <w:b/>
        </w:rPr>
        <w:t xml:space="preserve">Esimerkki 6.1518</w:t>
      </w:r>
    </w:p>
    <w:p>
      <w:r>
        <w:t xml:space="preserve">Läpikulku: Tohtori Lewis-Jones, Cambridgen yliopiston Scottin polaaritutkimuslaitoksen entinen kuraattori, joka tapasi Lowen ensimmäisen kerran vuonna 2005, kutsui häntä "sankariksi". "En käytä usein tuota sanaa, mutta eihän sellaista tapaa kovin usein",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tohtori Lewis-Jones tapasi herra Lowen?</w:t>
      </w:r>
    </w:p>
    <w:p>
      <w:r>
        <w:rPr>
          <w:b/>
        </w:rPr>
        <w:t xml:space="preserve">Tulos</w:t>
      </w:r>
    </w:p>
    <w:p>
      <w:r>
        <w:t xml:space="preserve">Mitä tapahtui ennen kuin tohtori Lewis-Jones tapasi herra Lowen?</w:t>
      </w:r>
    </w:p>
    <w:p>
      <w:r>
        <w:rPr>
          <w:b/>
        </w:rPr>
        <w:t xml:space="preserve">Tulos</w:t>
      </w:r>
    </w:p>
    <w:p>
      <w:r>
        <w:t xml:space="preserve">Mitä tapahtui sen jälkeen, kun tohtori Lewis-Jones kutsui Lowea sankariksi?</w:t>
      </w:r>
    </w:p>
    <w:p>
      <w:r>
        <w:rPr>
          <w:b/>
        </w:rPr>
        <w:t xml:space="preserve">Tulos</w:t>
      </w:r>
    </w:p>
    <w:p>
      <w:r>
        <w:t xml:space="preserve">Mitä tapahtui ennen kuin tohtori Lewis-Jones kutsui Lowea sankariksi?</w:t>
      </w:r>
    </w:p>
    <w:p>
      <w:r>
        <w:rPr>
          <w:b/>
        </w:rPr>
        <w:t xml:space="preserve">Tulos</w:t>
      </w:r>
    </w:p>
    <w:p>
      <w:r>
        <w:t xml:space="preserve">Mitä tapahtui ennen kuin hän sanoi?</w:t>
      </w:r>
    </w:p>
    <w:p>
      <w:r>
        <w:rPr>
          <w:b/>
        </w:rPr>
        <w:t xml:space="preserve">Tulos</w:t>
      </w:r>
    </w:p>
    <w:p>
      <w:r>
        <w:t xml:space="preserve">Mitä tapahtui sen jälkeen, kun hän sanoi?</w:t>
      </w:r>
    </w:p>
    <w:p>
      <w:r>
        <w:rPr>
          <w:b/>
        </w:rPr>
        <w:t xml:space="preserve">Tulos</w:t>
      </w:r>
    </w:p>
    <w:p>
      <w:r>
        <w:t xml:space="preserve">Mitä tapahtui sen jälkeen, kun tohtori Lewis-Jones jäi eläkkeelle Scott Polar Research Instituten kuraattorin tehtävästä?</w:t>
      </w:r>
    </w:p>
    <w:p>
      <w:r>
        <w:rPr>
          <w:b/>
        </w:rPr>
        <w:t xml:space="preserve">Tulos</w:t>
      </w:r>
    </w:p>
    <w:p>
      <w:r>
        <w:t xml:space="preserve">Mitä tapahtui ennen kuin tohtori Lewis-Jones jäi eläkkeelle Scott Polar Research Instituten kuraattorin tehtävästä?</w:t>
      </w:r>
    </w:p>
    <w:p>
      <w:r>
        <w:rPr>
          <w:b/>
        </w:rPr>
        <w:t xml:space="preserve">Esimerkki 6.1519</w:t>
      </w:r>
    </w:p>
    <w:p>
      <w:r>
        <w:t xml:space="preserve">Läpikulku: Kabulin kaltaisissa kaupungeissa naiset ovat täysin riippuvaisia kansainvälisestä avusta selviytyäkseen. Atimadi sanoo, että Kabulin naiset symboloivat kaikkien Afganistanin naisten kärsimystä.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tapahtuma on alkanut?</w:t>
      </w:r>
    </w:p>
    <w:p>
      <w:r>
        <w:rPr>
          <w:b/>
        </w:rPr>
        <w:t xml:space="preserve">Tulos</w:t>
      </w:r>
    </w:p>
    <w:p>
      <w:r>
        <w:t xml:space="preserve">Mitä tapahtui, ennen kuin naisista tuli täysin riippuvaisia kansainvälisestä avusta selviytyäkseen?</w:t>
      </w:r>
    </w:p>
    <w:p>
      <w:r>
        <w:rPr>
          <w:b/>
        </w:rPr>
        <w:t xml:space="preserve">Tulos</w:t>
      </w:r>
    </w:p>
    <w:p>
      <w:r>
        <w:t xml:space="preserve">Mitä tapahtuu sen jälkeen, kun naiset ovat täysin riippuvaisia kansainvälisestä avusta selviytyäkseen?</w:t>
      </w:r>
    </w:p>
    <w:p>
      <w:r>
        <w:rPr>
          <w:b/>
        </w:rPr>
        <w:t xml:space="preserve">Tulos</w:t>
      </w:r>
    </w:p>
    <w:p>
      <w:r>
        <w:t xml:space="preserve">Mitä tapahtumia tapahtui kaikkien naisten kärsimyksen aikana Afganistanissa.</w:t>
      </w:r>
    </w:p>
    <w:p>
      <w:r>
        <w:rPr>
          <w:b/>
        </w:rPr>
        <w:t xml:space="preserve">Esimerkki 6.1520</w:t>
      </w:r>
    </w:p>
    <w:p>
      <w:r>
        <w:t xml:space="preserve">Läpikulku: Kolme muuta lentotukialusta ja niiden saattoaluksia on jo sijoitettu iskuetäisyydelle Irakista tai ne ovat matkalla kohti aluetta. Sotilasviranomaiset sanovat kuitenkin, että ellei sotilaallinen tilanne muutu dramaattisesti, Kennedy korvaa todennäköisimmin Dwight D. Eisenhower -tukialuksen, joka on ollut partioimassa maaliskuusta lähtien ja jonka oli määrä palata satamaan ennen Kuwaitin vihollisuuksien puhkeamista.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kun alukset sijoitetaan?</w:t>
      </w:r>
    </w:p>
    <w:p>
      <w:r>
        <w:rPr>
          <w:b/>
        </w:rPr>
        <w:t xml:space="preserve">Tulos</w:t>
      </w:r>
    </w:p>
    <w:p>
      <w:r>
        <w:t xml:space="preserve">Mitä voi tapahtua sen jälkeen, kun alukset on sijoitettu?</w:t>
      </w:r>
    </w:p>
    <w:p>
      <w:r>
        <w:rPr>
          <w:b/>
        </w:rPr>
        <w:t xml:space="preserve">Tulos</w:t>
      </w:r>
    </w:p>
    <w:p>
      <w:r>
        <w:t xml:space="preserve">Mitä ei tapahdu sen jälkeen, jos sotilaallinen tilanne muuttuu rajusti?</w:t>
      </w:r>
    </w:p>
    <w:p>
      <w:r>
        <w:rPr>
          <w:b/>
        </w:rPr>
        <w:t xml:space="preserve">Tulos</w:t>
      </w:r>
    </w:p>
    <w:p>
      <w:r>
        <w:t xml:space="preserve">Mitä tapahtui ennen kuin Dwight D. Eisenhower -lentotukialus saatettiin korvata?</w:t>
      </w:r>
    </w:p>
    <w:p>
      <w:r>
        <w:rPr>
          <w:b/>
        </w:rPr>
        <w:t xml:space="preserve">Esimerkki 6.1521</w:t>
      </w:r>
    </w:p>
    <w:p>
      <w:r>
        <w:t xml:space="preserve">Läpikulku: Hän sanoi ABC-radioasemalle: "Viimeisimmän tutkimuksen jälkeen olemme nähneet vielä 5,5 prosentin laskun (bensiinin hinnoissa), ja silti indeksi itse asiassa laski". Indeksi on nyt asettunut pisteeseen, joka on noin kuusi prosenttia alle keskimääräisen tason ennen kuin öljyn maailmanmarkkinahintojen nousu nosti bensiinin hintaa.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edellisen tutkimuksen jälkeen?</w:t>
      </w:r>
    </w:p>
    <w:p>
      <w:r>
        <w:rPr>
          <w:b/>
        </w:rPr>
        <w:t xml:space="preserve">Tulos</w:t>
      </w:r>
    </w:p>
    <w:p>
      <w:r>
        <w:t xml:space="preserve">Mitä tapahtui ennen viimeisintä tutkimusta?</w:t>
      </w:r>
    </w:p>
    <w:p>
      <w:r>
        <w:rPr>
          <w:b/>
        </w:rPr>
        <w:t xml:space="preserve">Esimerkki 6.1522</w:t>
      </w:r>
    </w:p>
    <w:p>
      <w:r>
        <w:t xml:space="preserve">Läpikulku: Hän pelasi birdien 10 ja 15, mutta bogi neljä viidestä viimeisestä väylästä ja pelasi masentavan loppukirin. Kiyoshi Miyazato pelasi viisi birdietä ja yhden bogeyn, joten hän oli tasapisteissä 64 ja 70 lyöntiä pelanneiden Imanon ja Yokoon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golfari bogeyi neljä viimeisestä viidestä?</w:t>
      </w:r>
    </w:p>
    <w:p>
      <w:r>
        <w:rPr>
          <w:b/>
        </w:rPr>
        <w:t xml:space="preserve">Tulos</w:t>
      </w:r>
    </w:p>
    <w:p>
      <w:r>
        <w:t xml:space="preserve">Mitä tapahtui, kun golfari bogeyi neljä viimeisestä viidestä?</w:t>
      </w:r>
    </w:p>
    <w:p>
      <w:r>
        <w:rPr>
          <w:b/>
        </w:rPr>
        <w:t xml:space="preserve">Tulos</w:t>
      </w:r>
    </w:p>
    <w:p>
      <w:r>
        <w:t xml:space="preserve">Mitä tapahtui ennen kuin Miyazato ja Imano ja Yokoo olivat tasapisteissä?</w:t>
      </w:r>
    </w:p>
    <w:p>
      <w:r>
        <w:rPr>
          <w:b/>
        </w:rPr>
        <w:t xml:space="preserve">Tulos</w:t>
      </w:r>
    </w:p>
    <w:p>
      <w:r>
        <w:t xml:space="preserve">Mitä tapahtui sen jälkeen, kun golfari teki birdien 10 ja 15?</w:t>
      </w:r>
    </w:p>
    <w:p>
      <w:r>
        <w:rPr>
          <w:b/>
        </w:rPr>
        <w:t xml:space="preserve">Tulos</w:t>
      </w:r>
    </w:p>
    <w:p>
      <w:r>
        <w:t xml:space="preserve">Mitä tapahtui, kun Imano ja Yokoo ampuivat 64 ja 70?</w:t>
      </w:r>
    </w:p>
    <w:p>
      <w:r>
        <w:rPr>
          <w:b/>
        </w:rPr>
        <w:t xml:space="preserve">Tulos</w:t>
      </w:r>
    </w:p>
    <w:p>
      <w:r>
        <w:t xml:space="preserve">Mitä tapahtui sen jälkeen, kun Imano ja Yokoo ampuivat 64 ja 70?</w:t>
      </w:r>
    </w:p>
    <w:p>
      <w:r>
        <w:rPr>
          <w:b/>
        </w:rPr>
        <w:t xml:space="preserve">Esimerkki 6.1523</w:t>
      </w:r>
    </w:p>
    <w:p>
      <w:r>
        <w:t xml:space="preserve">Läpikulku: Irakin johtajan arvaamattomuus on pääsyy siihen, että Yhdysvallat näkee niin paljon vaivaa rakentaakseen mammuttimaiset joukot Saudi-Arabiaan ja sen ympärille. Pentagonin virkamiesten mukaan tavoitteena on sijoittaa alueelle 40 000 sotilasta kuun loppuun mennessä.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on alkanut sen jälkeen, kun Irakin johtaja on muuttunut arvaamattomaksi?</w:t>
      </w:r>
    </w:p>
    <w:p>
      <w:r>
        <w:rPr>
          <w:b/>
        </w:rPr>
        <w:t xml:space="preserve">Tulos</w:t>
      </w:r>
    </w:p>
    <w:p>
      <w:r>
        <w:t xml:space="preserve">Mitä on tapahtunut ennen kuin Yhdysvallat alkaa rakentaa mammuttimaisia joukkoja Saudi-Arabiaan ja sen ympärille?</w:t>
      </w:r>
    </w:p>
    <w:p>
      <w:r>
        <w:rPr>
          <w:b/>
        </w:rPr>
        <w:t xml:space="preserve">Tulos</w:t>
      </w:r>
    </w:p>
    <w:p>
      <w:r>
        <w:t xml:space="preserve">Mitä Pentagonin virkamiehet tekevät sen jälkeen, kun Yhdysvallat alkaa rakentaa mammuttimaisia joukkoja Saudi-Arabiaan ja sen ympärille?</w:t>
      </w:r>
    </w:p>
    <w:p>
      <w:r>
        <w:rPr>
          <w:b/>
        </w:rPr>
        <w:t xml:space="preserve">Tulos</w:t>
      </w:r>
    </w:p>
    <w:p>
      <w:r>
        <w:t xml:space="preserve">Mitä tapahtuu sen jälkeen, kun Yhdysvallat alkaa rakentaa mammuttimaisia joukkoja Saudi-Arabiaan ja sen ympärille?</w:t>
      </w:r>
    </w:p>
    <w:p>
      <w:r>
        <w:rPr>
          <w:b/>
        </w:rPr>
        <w:t xml:space="preserve">Tulos</w:t>
      </w:r>
    </w:p>
    <w:p>
      <w:r>
        <w:t xml:space="preserve">Mitä tapahtuu kuukauden lopun jälkeen?</w:t>
      </w:r>
    </w:p>
    <w:p>
      <w:r>
        <w:rPr>
          <w:b/>
        </w:rPr>
        <w:t xml:space="preserve">Esimerkki 6.1524</w:t>
      </w:r>
    </w:p>
    <w:p>
      <w:r>
        <w:t xml:space="preserve">Läpikulku: Kenraali Norman Schwarzkopf, Yhdysvaltain joukkojen komentaja, sanoi pirteänä: "Toistaiseksi hyökkäys etenee dramaattisen menestyksekkäästi". Samoin Valkoisen talon tiedottaja Marlin Fitzwater sanoi myöhään eilen, että "operaatio on ollut erittäin menestyksekäs", vaikka hän varoitti varhaisten taisteluraporttien epävarmuudesta.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tapahtuma on alkanut?</w:t>
      </w:r>
    </w:p>
    <w:p>
      <w:r>
        <w:rPr>
          <w:b/>
        </w:rPr>
        <w:t xml:space="preserve">Tulos</w:t>
      </w:r>
    </w:p>
    <w:p>
      <w:r>
        <w:t xml:space="preserve">Mitä tapahtui ennen hyökkäyksen alkua?</w:t>
      </w:r>
    </w:p>
    <w:p>
      <w:r>
        <w:rPr>
          <w:b/>
        </w:rPr>
        <w:t xml:space="preserve">Tulos</w:t>
      </w:r>
    </w:p>
    <w:p>
      <w:r>
        <w:t xml:space="preserve">Mikä on alkanut sen jälkeen, kun hyökkäys alkoi?</w:t>
      </w:r>
    </w:p>
    <w:p>
      <w:r>
        <w:rPr>
          <w:b/>
        </w:rPr>
        <w:t xml:space="preserve">Tulos</w:t>
      </w:r>
    </w:p>
    <w:p>
      <w:r>
        <w:t xml:space="preserve">Mikä on alkanut taistelukertomusten jälkeen?</w:t>
      </w:r>
    </w:p>
    <w:p>
      <w:r>
        <w:rPr>
          <w:b/>
        </w:rPr>
        <w:t xml:space="preserve">Esimerkki 6.1525</w:t>
      </w:r>
    </w:p>
    <w:p>
      <w:r>
        <w:t xml:space="preserve">Läpikulku: "Jokainen irakilainen, joka tulee äänestyspaikalle voimassa olevan henkilökortin ja valokuvan kanssa, saa äänestää", hän sanoi. Neftci ei osannut antaa arviota Turkissa olevien äänioikeutettujen irakilaisten määrästä.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irakilaisille tapahtuu, kun he tulevat äänestyspaikalle?</w:t>
      </w:r>
    </w:p>
    <w:p>
      <w:r>
        <w:rPr>
          <w:b/>
        </w:rPr>
        <w:t xml:space="preserve">Tulos</w:t>
      </w:r>
    </w:p>
    <w:p>
      <w:r>
        <w:t xml:space="preserve">Mitä irakilaisten on tehtävä ennen äänestämistä?</w:t>
      </w:r>
    </w:p>
    <w:p>
      <w:r>
        <w:rPr>
          <w:b/>
        </w:rPr>
        <w:t xml:space="preserve">Tulos</w:t>
      </w:r>
    </w:p>
    <w:p>
      <w:r>
        <w:t xml:space="preserve">Mitä todennäköisesti tapahtuu sen jälkeen, kun Neftci on antanut lausunnon?</w:t>
      </w:r>
    </w:p>
    <w:p>
      <w:r>
        <w:rPr>
          <w:b/>
        </w:rPr>
        <w:t xml:space="preserve">Tulos</w:t>
      </w:r>
    </w:p>
    <w:p>
      <w:r>
        <w:t xml:space="preserve">Mitä tapahtuu sen jälkeen, kun irakilaisten annetaan tehdä jotain?</w:t>
      </w:r>
    </w:p>
    <w:p>
      <w:r>
        <w:rPr>
          <w:b/>
        </w:rPr>
        <w:t xml:space="preserve">Tulos</w:t>
      </w:r>
    </w:p>
    <w:p>
      <w:r>
        <w:t xml:space="preserve">Mitä voi tapahtua sen jälkeen, kun irakilainen tuo mukanaan kuvallisen henkilötodistuksen?</w:t>
      </w:r>
    </w:p>
    <w:p>
      <w:r>
        <w:rPr>
          <w:b/>
        </w:rPr>
        <w:t xml:space="preserve">Esimerkki 6.1526</w:t>
      </w:r>
    </w:p>
    <w:p>
      <w:r>
        <w:t xml:space="preserve">Läpikulku: Qantasin Intian johtaja Khursheed Lam sanoi, että lentoyhtiö tekee tiivistä yhteistyötä Australian matkailukomission kanssa lisätäkseen Australian tunnettuutta Intian markkinoilla. Qantas nimittää myös Bombayhin sijoittautuneen PR-konsultin.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sen jälkeen, kun lentoyhtiö on toiminut?</w:t>
      </w:r>
    </w:p>
    <w:p>
      <w:r>
        <w:rPr>
          <w:b/>
        </w:rPr>
        <w:t xml:space="preserve">Tulos</w:t>
      </w:r>
    </w:p>
    <w:p>
      <w:r>
        <w:t xml:space="preserve">Mitä tapahtui lentoyhtiön työskennellessä?</w:t>
      </w:r>
    </w:p>
    <w:p>
      <w:r>
        <w:rPr>
          <w:b/>
        </w:rPr>
        <w:t xml:space="preserve">Tulos</w:t>
      </w:r>
    </w:p>
    <w:p>
      <w:r>
        <w:t xml:space="preserve">Mikä oli alkanut ennen kuin joku nimitettiin Qantasiin?</w:t>
      </w:r>
    </w:p>
    <w:p>
      <w:r>
        <w:rPr>
          <w:b/>
        </w:rPr>
        <w:t xml:space="preserve">Tulos</w:t>
      </w:r>
    </w:p>
    <w:p>
      <w:r>
        <w:t xml:space="preserve">Mitä tapahtui ennen kuin joku nimitettiin Qantasiin?</w:t>
      </w:r>
    </w:p>
    <w:p>
      <w:r>
        <w:rPr>
          <w:b/>
        </w:rPr>
        <w:t xml:space="preserve">Esimerkki 6.1527</w:t>
      </w:r>
    </w:p>
    <w:p>
      <w:r>
        <w:t xml:space="preserve">Läpikulku: Molemmat miehet pidätettiin elokuun alussa syytettynä vakuutuspetoksesta, salaliitosta ja väärän ilmoituksen tekemisestä. Raymond Roth suostui torstaina tunnustamaan syyllisyytensä salaliittosyytteeseen vastineeksi 90 päivän vankeusrangaistuksesta ja viiden vuoden ehdollisesta vankeusrangaistuksesta, kertoi piirisyyttäjänvirasto.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ennen elokuuta?</w:t>
      </w:r>
    </w:p>
    <w:p>
      <w:r>
        <w:rPr>
          <w:b/>
        </w:rPr>
        <w:t xml:space="preserve">Tulos</w:t>
      </w:r>
    </w:p>
    <w:p>
      <w:r>
        <w:t xml:space="preserve">Mikä tapahtuma sattui torstaina?</w:t>
      </w:r>
    </w:p>
    <w:p>
      <w:r>
        <w:rPr>
          <w:b/>
        </w:rPr>
        <w:t xml:space="preserve">Tulos</w:t>
      </w:r>
    </w:p>
    <w:p>
      <w:r>
        <w:t xml:space="preserve">Mikä tapahtuma alkoi elokuussa?</w:t>
      </w:r>
    </w:p>
    <w:p>
      <w:r>
        <w:rPr>
          <w:b/>
        </w:rPr>
        <w:t xml:space="preserve">Tulos</w:t>
      </w:r>
    </w:p>
    <w:p>
      <w:r>
        <w:t xml:space="preserve">Mitä voi tapahtua torstain jälkeen?</w:t>
      </w:r>
    </w:p>
    <w:p>
      <w:r>
        <w:rPr>
          <w:b/>
        </w:rPr>
        <w:t xml:space="preserve">Tulos</w:t>
      </w:r>
    </w:p>
    <w:p>
      <w:r>
        <w:t xml:space="preserve">Mikä tapahtuma alkoi ennen torstaita?</w:t>
      </w:r>
    </w:p>
    <w:p>
      <w:r>
        <w:rPr>
          <w:b/>
        </w:rPr>
        <w:t xml:space="preserve">Tulos</w:t>
      </w:r>
    </w:p>
    <w:p>
      <w:r>
        <w:t xml:space="preserve">Mikä tapahtuma on tapahtunut elokuun jälkeen?</w:t>
      </w:r>
    </w:p>
    <w:p>
      <w:r>
        <w:rPr>
          <w:b/>
        </w:rPr>
        <w:t xml:space="preserve">Esimerkki 6.1528</w:t>
      </w:r>
    </w:p>
    <w:p>
      <w:r>
        <w:t xml:space="preserve">Läpikulku: Eric Rudolph on ollut karkuteillä siitä lähtien, kun hän teki tammikuussa 1998 pommi-iskun Birminghamissa, Alasassa, sijaitsevalle aborttiklinikalle, jossa kuoli virkavapaalla ollut poliisi ja vammautui sairaanhoitaja. Häntä syytetään myös kolmesta Atlantan iskusta, muun muassa vuoden 1996 olympiapommi-iskusta, jossa kuoli yksi ihminen.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vuoden 1996 olympiapommi-iskua?</w:t>
      </w:r>
    </w:p>
    <w:p>
      <w:r>
        <w:rPr>
          <w:b/>
        </w:rPr>
        <w:t xml:space="preserve">Tulos</w:t>
      </w:r>
    </w:p>
    <w:p>
      <w:r>
        <w:t xml:space="preserve">Mitä tapahtui vuoden 1996 olympiapommi-iskun aikana?</w:t>
      </w:r>
    </w:p>
    <w:p>
      <w:r>
        <w:rPr>
          <w:b/>
        </w:rPr>
        <w:t xml:space="preserve">Tulos</w:t>
      </w:r>
    </w:p>
    <w:p>
      <w:r>
        <w:t xml:space="preserve">Mitä tapahtui tammikuun 1998 pommi-iskun aikana?</w:t>
      </w:r>
    </w:p>
    <w:p>
      <w:r>
        <w:rPr>
          <w:b/>
        </w:rPr>
        <w:t xml:space="preserve">Tulos</w:t>
      </w:r>
    </w:p>
    <w:p>
      <w:r>
        <w:t xml:space="preserve">Mitä tapahtui ennen tammikuun 1998 pommi-iskua?</w:t>
      </w:r>
    </w:p>
    <w:p>
      <w:r>
        <w:rPr>
          <w:b/>
        </w:rPr>
        <w:t xml:space="preserve">Tulos</w:t>
      </w:r>
    </w:p>
    <w:p>
      <w:r>
        <w:t xml:space="preserve">Mikä alkoi tammikuun 1998 pommi-iskun jälkeen?</w:t>
      </w:r>
    </w:p>
    <w:p>
      <w:r>
        <w:rPr>
          <w:b/>
        </w:rPr>
        <w:t xml:space="preserve">Tulos</w:t>
      </w:r>
    </w:p>
    <w:p>
      <w:r>
        <w:t xml:space="preserve">Mitä tapahtui sen jälkeen, kun Eric Rudolphia vastaan nostettiin syyte?</w:t>
      </w:r>
    </w:p>
    <w:p>
      <w:r>
        <w:rPr>
          <w:b/>
        </w:rPr>
        <w:t xml:space="preserve">Tulos</w:t>
      </w:r>
    </w:p>
    <w:p>
      <w:r>
        <w:t xml:space="preserve">Mitä on tapahtunut sen jälkeen, kun Eric Rudolph lähti pakoon?</w:t>
      </w:r>
    </w:p>
    <w:p>
      <w:r>
        <w:rPr>
          <w:b/>
        </w:rPr>
        <w:t xml:space="preserve">Tulos</w:t>
      </w:r>
    </w:p>
    <w:p>
      <w:r>
        <w:t xml:space="preserve">Mikä alkoi juuri ennen kuin virkavapaalla ollut poliisi sai surmansa?</w:t>
      </w:r>
    </w:p>
    <w:p>
      <w:r>
        <w:rPr>
          <w:b/>
        </w:rPr>
        <w:t xml:space="preserve">Tulos</w:t>
      </w:r>
    </w:p>
    <w:p>
      <w:r>
        <w:t xml:space="preserve">Mikä alkoi sen jälkeen, kun virkavapaalla ollut poliisi tapettiin?</w:t>
      </w:r>
    </w:p>
    <w:p>
      <w:r>
        <w:rPr>
          <w:b/>
        </w:rPr>
        <w:t xml:space="preserve">Tulos</w:t>
      </w:r>
    </w:p>
    <w:p>
      <w:r>
        <w:t xml:space="preserve">Mikä alkoi juuri ennen kuin joku tapettiin vuonna 1996?</w:t>
      </w:r>
    </w:p>
    <w:p>
      <w:r>
        <w:rPr>
          <w:b/>
        </w:rPr>
        <w:t xml:space="preserve">Tulos</w:t>
      </w:r>
    </w:p>
    <w:p>
      <w:r>
        <w:t xml:space="preserve">Mikä alkoi juuri ennen kuin sairaanhoitaja silvottiin tammikuussa 1998?</w:t>
      </w:r>
    </w:p>
    <w:p>
      <w:r>
        <w:rPr>
          <w:b/>
        </w:rPr>
        <w:t xml:space="preserve">Tulos</w:t>
      </w:r>
    </w:p>
    <w:p>
      <w:r>
        <w:t xml:space="preserve">Mikä alkoi sen jälkeen, kun sairaanhoitaja silvottiin tammikuussa 1998?</w:t>
      </w:r>
    </w:p>
    <w:p>
      <w:r>
        <w:rPr>
          <w:b/>
        </w:rPr>
        <w:t xml:space="preserve">Esimerkki 6.1529</w:t>
      </w:r>
    </w:p>
    <w:p>
      <w:r>
        <w:t xml:space="preserve">Läpikulku: Kiina ilmoitti tiistaina suunnitelmista rokottaa yli 14 miljardia kanalintua.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luultavasti tapahtuu sen jälkeen, kun Kiina on ilmoittanut suunnitelmistaan?</w:t>
      </w:r>
    </w:p>
    <w:p>
      <w:r>
        <w:rPr>
          <w:b/>
        </w:rPr>
        <w:t xml:space="preserve">Tulos</w:t>
      </w:r>
    </w:p>
    <w:p>
      <w:r>
        <w:t xml:space="preserve">Mitä tapahtui ennen kuin Kiina ilmoitti suunnitelmistaan?</w:t>
      </w:r>
    </w:p>
    <w:p>
      <w:r>
        <w:rPr>
          <w:b/>
        </w:rPr>
        <w:t xml:space="preserve">Tulos</w:t>
      </w:r>
    </w:p>
    <w:p>
      <w:r>
        <w:t xml:space="preserve">Mikä tapahtuma oli alkanut ennen kuin Kiina ilmoitti suunnitelmistaan?</w:t>
      </w:r>
    </w:p>
    <w:p>
      <w:r>
        <w:rPr>
          <w:b/>
        </w:rPr>
        <w:t xml:space="preserve">Tulos</w:t>
      </w:r>
    </w:p>
    <w:p>
      <w:r>
        <w:t xml:space="preserve">Mitä tapahtui tapahtuman aikana, kun Kiina ilmoitti suunnitelmistaan?</w:t>
      </w:r>
    </w:p>
    <w:p>
      <w:r>
        <w:rPr>
          <w:b/>
        </w:rPr>
        <w:t xml:space="preserve">Esimerkki 6.1530</w:t>
      </w:r>
    </w:p>
    <w:p>
      <w:r>
        <w:t xml:space="preserve">Läpikulku: Ogasawara sanoi: "Pelaajat pidättäytyivät myös ostamasta dollaria ennen Japanin keskuspankin johtokunnan kokousta ja Fukuin lehdistötilaisuutta sen jälkeen". Markkinat odottavat Yhdysvaltain tuottajahinta- tai tehdasporttitietoja, jotta nähdään, pysyvätkö inflaatiopaineet, mikä lieventäisi huolta Yhdysvaltain koronleikkauksesta ensi vuoden alkupuolella, kauppiaat sanoivat.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tapahtunut sen jälkeen, kun pelaajat pidättäytyivät?</w:t>
      </w:r>
    </w:p>
    <w:p>
      <w:r>
        <w:rPr>
          <w:b/>
        </w:rPr>
        <w:t xml:space="preserve">Tulos</w:t>
      </w:r>
    </w:p>
    <w:p>
      <w:r>
        <w:t xml:space="preserve">Mitä tapahtui pelaajien pidättäytymisen jälkeen?</w:t>
      </w:r>
    </w:p>
    <w:p>
      <w:r>
        <w:rPr>
          <w:b/>
        </w:rPr>
        <w:t xml:space="preserve">Tulos</w:t>
      </w:r>
    </w:p>
    <w:p>
      <w:r>
        <w:t xml:space="preserve">Mitä voisi tapahtua, kun pelaajat pidättäytyvät?</w:t>
      </w:r>
    </w:p>
    <w:p>
      <w:r>
        <w:rPr>
          <w:b/>
        </w:rPr>
        <w:t xml:space="preserve">Tulos</w:t>
      </w:r>
    </w:p>
    <w:p>
      <w:r>
        <w:t xml:space="preserve">Mitä tapahtui, kun pelaajat pidättäytyivät?</w:t>
      </w:r>
    </w:p>
    <w:p>
      <w:r>
        <w:rPr>
          <w:b/>
        </w:rPr>
        <w:t xml:space="preserve">Tulos</w:t>
      </w:r>
    </w:p>
    <w:p>
      <w:r>
        <w:t xml:space="preserve">Mitä tapahtui ennen hallintoneuvoston kokousta?</w:t>
      </w:r>
    </w:p>
    <w:p>
      <w:r>
        <w:rPr>
          <w:b/>
        </w:rPr>
        <w:t xml:space="preserve">Tulos</w:t>
      </w:r>
    </w:p>
    <w:p>
      <w:r>
        <w:t xml:space="preserve">Mitä tapahtui hallintoneuvoston kokouksen jälkeen?</w:t>
      </w:r>
    </w:p>
    <w:p>
      <w:r>
        <w:rPr>
          <w:b/>
        </w:rPr>
        <w:t xml:space="preserve">Tulos</w:t>
      </w:r>
    </w:p>
    <w:p>
      <w:r>
        <w:t xml:space="preserve">Mitä poliittisen johtokunnan kokouksessa tapahtui?</w:t>
      </w:r>
    </w:p>
    <w:p>
      <w:r>
        <w:rPr>
          <w:b/>
        </w:rPr>
        <w:t xml:space="preserve">Tulos</w:t>
      </w:r>
    </w:p>
    <w:p>
      <w:r>
        <w:t xml:space="preserve">Mitä tapahtui ennen lehdistötilaisuutta?</w:t>
      </w:r>
    </w:p>
    <w:p>
      <w:r>
        <w:rPr>
          <w:b/>
        </w:rPr>
        <w:t xml:space="preserve">Tulos</w:t>
      </w:r>
    </w:p>
    <w:p>
      <w:r>
        <w:t xml:space="preserve">Mitä tapahtui lehdistötilaisuuden jälkeen?</w:t>
      </w:r>
    </w:p>
    <w:p>
      <w:r>
        <w:rPr>
          <w:b/>
        </w:rPr>
        <w:t xml:space="preserve">Tulos</w:t>
      </w:r>
    </w:p>
    <w:p>
      <w:r>
        <w:t xml:space="preserve">Mitä voi tapahtua lehdistötilaisuuden jälkeen?</w:t>
      </w:r>
    </w:p>
    <w:p>
      <w:r>
        <w:rPr>
          <w:b/>
        </w:rPr>
        <w:t xml:space="preserve">Tulos</w:t>
      </w:r>
    </w:p>
    <w:p>
      <w:r>
        <w:t xml:space="preserve">Mitä tapahtui ennen kuin Ogasawara sanoi?</w:t>
      </w:r>
    </w:p>
    <w:p>
      <w:r>
        <w:rPr>
          <w:b/>
        </w:rPr>
        <w:t xml:space="preserve">Tulos</w:t>
      </w:r>
    </w:p>
    <w:p>
      <w:r>
        <w:t xml:space="preserve">Mitä voisi tapahtua sen jälkeen, kun Ogasawara sanoi?</w:t>
      </w:r>
    </w:p>
    <w:p>
      <w:r>
        <w:rPr>
          <w:b/>
        </w:rPr>
        <w:t xml:space="preserve">Esimerkki 6.1531</w:t>
      </w:r>
    </w:p>
    <w:p>
      <w:r>
        <w:t xml:space="preserve">Läpikulku: Yhdysvaltain ulkoministeriö on nimennyt Hamasin terroristiryhmäksi, ja se kehotti Hamasia "riisumaan pysyvästi aseista ja purkamaan terroristisen infrastruktuurinsa".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päätöslauselmaa kehotettiin?</w:t>
      </w:r>
    </w:p>
    <w:p>
      <w:r>
        <w:rPr>
          <w:b/>
        </w:rPr>
        <w:t xml:space="preserve">Tulos</w:t>
      </w:r>
    </w:p>
    <w:p>
      <w:r>
        <w:t xml:space="preserve">Mitä tapahtui ennen aseistariisuntaa? </w:t>
      </w:r>
    </w:p>
    <w:p>
      <w:r>
        <w:rPr>
          <w:b/>
        </w:rPr>
        <w:t xml:space="preserve">Tulos</w:t>
      </w:r>
    </w:p>
    <w:p>
      <w:r>
        <w:t xml:space="preserve">Mitä tapahtui ennen kuin purkaminen tapahtui? </w:t>
      </w:r>
    </w:p>
    <w:p>
      <w:r>
        <w:rPr>
          <w:b/>
        </w:rPr>
        <w:t xml:space="preserve">Tulos</w:t>
      </w:r>
    </w:p>
    <w:p>
      <w:r>
        <w:t xml:space="preserve">Mitä tapahtui päätöslauselman aikana?</w:t>
      </w:r>
    </w:p>
    <w:p>
      <w:r>
        <w:rPr>
          <w:b/>
        </w:rPr>
        <w:t xml:space="preserve">Tulos</w:t>
      </w:r>
    </w:p>
    <w:p>
      <w:r>
        <w:t xml:space="preserve">Mitä tapahtui päätöslauselman jälkeen? </w:t>
      </w:r>
    </w:p>
    <w:p>
      <w:r>
        <w:rPr>
          <w:b/>
        </w:rPr>
        <w:t xml:space="preserve">Tulos</w:t>
      </w:r>
    </w:p>
    <w:p>
      <w:r>
        <w:t xml:space="preserve">Mitä tapahtui ennen päätöslauselmaa? </w:t>
      </w:r>
    </w:p>
    <w:p>
      <w:r>
        <w:rPr>
          <w:b/>
        </w:rPr>
        <w:t xml:space="preserve">Esimerkki 6.1532</w:t>
      </w:r>
    </w:p>
    <w:p>
      <w:r>
        <w:t xml:space="preserve">Läpikulku: Muut Naton jäsenvaltiot ovat kehottaneet Saksaa lähettämään joukkoja etelään auttamaan ylikuormitettuja joukkoja kohtaamaan yhä taistelevammat Talebanit.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muut Nato-maat haluavat tapahtuvan sen jälkeen, kun Saksaa on kehotettu lähettämään joukkoja?</w:t>
      </w:r>
    </w:p>
    <w:p>
      <w:r>
        <w:rPr>
          <w:b/>
        </w:rPr>
        <w:t xml:space="preserve">Tulos</w:t>
      </w:r>
    </w:p>
    <w:p>
      <w:r>
        <w:t xml:space="preserve">Mitä tapahtui ennen kuin Saksaa kehotettiin lähettämään joukkoja?</w:t>
      </w:r>
    </w:p>
    <w:p>
      <w:r>
        <w:rPr>
          <w:b/>
        </w:rPr>
        <w:t xml:space="preserve">Tulos</w:t>
      </w:r>
    </w:p>
    <w:p>
      <w:r>
        <w:t xml:space="preserve">Jos Saksa lähettää joukkoja, mitä odotetaan tapahtuvan seuraavaksi?</w:t>
      </w:r>
    </w:p>
    <w:p>
      <w:r>
        <w:rPr>
          <w:b/>
        </w:rPr>
        <w:t xml:space="preserve">Esimerkki 6.1533</w:t>
      </w:r>
    </w:p>
    <w:p>
      <w:r>
        <w:t xml:space="preserve">Läpikulku: "Albanialle annettavan avun alku", hän sanoi. Kolme italialaista sotilashelikopteria laskeutui aiemmin kahden virkamiehen ja heidän seurueensa kanssa 90 minuutin vierailulle kaupunkiin, jonka aikana he keskustelivat kaupungin johtajien kanssa, kertoivat Tiranasta puhelimitse tavoitetut toimittajat.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hän sanoi?</w:t>
      </w:r>
    </w:p>
    <w:p>
      <w:r>
        <w:rPr>
          <w:b/>
        </w:rPr>
        <w:t xml:space="preserve">Tulos</w:t>
      </w:r>
    </w:p>
    <w:p>
      <w:r>
        <w:t xml:space="preserve">Mitä tapahtui ennen kuin hän sanoi?</w:t>
      </w:r>
    </w:p>
    <w:p>
      <w:r>
        <w:rPr>
          <w:b/>
        </w:rPr>
        <w:t xml:space="preserve">Tulos</w:t>
      </w:r>
    </w:p>
    <w:p>
      <w:r>
        <w:t xml:space="preserve">Mitä tapahtui ennen kuin toimittajat sanoivat?</w:t>
      </w:r>
    </w:p>
    <w:p>
      <w:r>
        <w:rPr>
          <w:b/>
        </w:rPr>
        <w:t xml:space="preserve">Tulos</w:t>
      </w:r>
    </w:p>
    <w:p>
      <w:r>
        <w:t xml:space="preserve">Mitä tapahtui sen jälkeen, kun toimittajat sanoivat?</w:t>
      </w:r>
    </w:p>
    <w:p>
      <w:r>
        <w:rPr>
          <w:b/>
        </w:rPr>
        <w:t xml:space="preserve">Tulos</w:t>
      </w:r>
    </w:p>
    <w:p>
      <w:r>
        <w:t xml:space="preserve">Mitä tapahtui helikopterien laskeutumisen jälkeen?</w:t>
      </w:r>
    </w:p>
    <w:p>
      <w:r>
        <w:rPr>
          <w:b/>
        </w:rPr>
        <w:t xml:space="preserve">Tulos</w:t>
      </w:r>
    </w:p>
    <w:p>
      <w:r>
        <w:t xml:space="preserve">Mitä tapahtui ennen helikopterien laskeutumista?</w:t>
      </w:r>
    </w:p>
    <w:p>
      <w:r>
        <w:rPr>
          <w:b/>
        </w:rPr>
        <w:t xml:space="preserve">Esimerkki 6.1534</w:t>
      </w:r>
    </w:p>
    <w:p>
      <w:r>
        <w:t xml:space="preserve">Läpikulku: Manila toivoo solmivansa samanlaisen sopimuksen MILF:n kanssa kehityshankkeiden perustamiseksi Filippiinien sodan runtelemalle eteläosalle.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Manila toivoo pääsevänsä vastaavaan sopimukseen MIFL:n kanssa?</w:t>
      </w:r>
    </w:p>
    <w:p>
      <w:r>
        <w:rPr>
          <w:b/>
        </w:rPr>
        <w:t xml:space="preserve">Tulos</w:t>
      </w:r>
    </w:p>
    <w:p>
      <w:r>
        <w:t xml:space="preserve">Mitä tapahtui, ennen kuin Manila toivoi solmivansa samanlaisen sopimuksen MIFL:n kanssa?</w:t>
      </w:r>
    </w:p>
    <w:p>
      <w:r>
        <w:rPr>
          <w:b/>
        </w:rPr>
        <w:t xml:space="preserve">Tulos</w:t>
      </w:r>
    </w:p>
    <w:p>
      <w:r>
        <w:t xml:space="preserve">Mitä on tapahtunut ennen kehityshankkeiden perustamista kerran sodan runtelemassa Filippiinien eteläosassa?</w:t>
      </w:r>
    </w:p>
    <w:p>
      <w:r>
        <w:rPr>
          <w:b/>
        </w:rPr>
        <w:t xml:space="preserve">Tulos</w:t>
      </w:r>
    </w:p>
    <w:p>
      <w:r>
        <w:t xml:space="preserve">Mitä tapahtuu sen jälkeen, kun kehityshankkeet on perustettu kerran sodan runtelemiin Filippiinien eteläosiin?</w:t>
      </w:r>
    </w:p>
    <w:p>
      <w:r>
        <w:rPr>
          <w:b/>
        </w:rPr>
        <w:t xml:space="preserve">Esimerkki 6.1535</w:t>
      </w:r>
    </w:p>
    <w:p>
      <w:r>
        <w:t xml:space="preserve">Läpikulku: Hu kertoi yritysjohtajille, että Kiina on ottanut käyttöön keskipitkän ja pitkän aikavälin energiansäästöohjelman, jonka tavoitteena on säästää vuosittain 3 prosenttia energiaa vuoteen 2020 mennessä, mikä vastaa 1,4 miljardin tonnin kokonaissäästöjä kivihiilen määrästä. EDISTÄÄ EDELLEEN MAAILMANKAUPAN KESTÄVÄÄ LAAJENTUMISTA.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Hu kertoi yritysjohtajille?</w:t>
      </w:r>
    </w:p>
    <w:p>
      <w:r>
        <w:rPr>
          <w:b/>
        </w:rPr>
        <w:t xml:space="preserve">Tulos</w:t>
      </w:r>
    </w:p>
    <w:p>
      <w:r>
        <w:t xml:space="preserve">Mitä tapahtui sen jälkeen, kun Hu kertoi yritysjohtajille?</w:t>
      </w:r>
    </w:p>
    <w:p>
      <w:r>
        <w:rPr>
          <w:b/>
        </w:rPr>
        <w:t xml:space="preserve">Tulos</w:t>
      </w:r>
    </w:p>
    <w:p>
      <w:r>
        <w:t xml:space="preserve">Mikä tapahtuma tapahtui ennen energiansäästöohjelman käyttöönottoa?</w:t>
      </w:r>
    </w:p>
    <w:p>
      <w:r>
        <w:rPr>
          <w:b/>
        </w:rPr>
        <w:t xml:space="preserve">Tulos</w:t>
      </w:r>
    </w:p>
    <w:p>
      <w:r>
        <w:t xml:space="preserve">Mikä tapahtuma tapahtuu todennäköisesti energiansäästöohjelman käyttöönoton jälkeen?</w:t>
      </w:r>
    </w:p>
    <w:p>
      <w:r>
        <w:rPr>
          <w:b/>
        </w:rPr>
        <w:t xml:space="preserve">Tulos</w:t>
      </w:r>
    </w:p>
    <w:p>
      <w:r>
        <w:t xml:space="preserve">Mikä alkoi ennen kuin todennäköisesti säästettiin 3 prosenttia energiaa joka vuosi?</w:t>
      </w:r>
    </w:p>
    <w:p>
      <w:r>
        <w:rPr>
          <w:b/>
        </w:rPr>
        <w:t xml:space="preserve">Tulos</w:t>
      </w:r>
    </w:p>
    <w:p>
      <w:r>
        <w:t xml:space="preserve">Mitä tapahtui todennäköisen 3 prosentin energiansäästön aikana joka vuosi?</w:t>
      </w:r>
    </w:p>
    <w:p>
      <w:r>
        <w:rPr>
          <w:b/>
        </w:rPr>
        <w:t xml:space="preserve">Tulos</w:t>
      </w:r>
    </w:p>
    <w:p>
      <w:r>
        <w:t xml:space="preserve">Mitä voi tapahtua sen jälkeen, kun tavoite on saavutettu?</w:t>
      </w:r>
    </w:p>
    <w:p>
      <w:r>
        <w:rPr>
          <w:b/>
        </w:rPr>
        <w:t xml:space="preserve">Tulos</w:t>
      </w:r>
    </w:p>
    <w:p>
      <w:r>
        <w:t xml:space="preserve">Mitä tapahtui ennen tavoitteen asettamista?</w:t>
      </w:r>
    </w:p>
    <w:p>
      <w:r>
        <w:rPr>
          <w:b/>
        </w:rPr>
        <w:t xml:space="preserve">Esimerkki 6.1536</w:t>
      </w:r>
    </w:p>
    <w:p>
      <w:r>
        <w:t xml:space="preserve">Läpikulku: Osakeindeksirahastojen odotetaan silti jatkavan suurten ohjelmien käynnistämistä markkinoiden kautta. Useat Big Board -yritykset ovat järjestäytymässä valittamaan ohjelmakaupasta ja pörssin roolista siinä.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ennen ohjelmien käynnistämistä?</w:t>
      </w:r>
    </w:p>
    <w:p>
      <w:r>
        <w:rPr>
          <w:b/>
        </w:rPr>
        <w:t xml:space="preserve">Tulos</w:t>
      </w:r>
    </w:p>
    <w:p>
      <w:r>
        <w:t xml:space="preserve">Mitä voi tapahtua ohjelmien käynnistämisen jälkeen?</w:t>
      </w:r>
    </w:p>
    <w:p>
      <w:r>
        <w:rPr>
          <w:b/>
        </w:rPr>
        <w:t xml:space="preserve">Tulos</w:t>
      </w:r>
    </w:p>
    <w:p>
      <w:r>
        <w:t xml:space="preserve">Mitä tapahtui ohjelmakaupan jälkeen?</w:t>
      </w:r>
    </w:p>
    <w:p>
      <w:r>
        <w:rPr>
          <w:b/>
        </w:rPr>
        <w:t xml:space="preserve">Tulos</w:t>
      </w:r>
    </w:p>
    <w:p>
      <w:r>
        <w:t xml:space="preserve">Mitä tapahtui ennen kuin yritykset tekivät valituksen?</w:t>
      </w:r>
    </w:p>
    <w:p>
      <w:r>
        <w:rPr>
          <w:b/>
        </w:rPr>
        <w:t xml:space="preserve">Esimerkki 6.1537</w:t>
      </w:r>
    </w:p>
    <w:p>
      <w:r>
        <w:t xml:space="preserve">Läpikulku: Pääministeri Nuri al-Malikista on tullut viimeisin irakilaisjohtaja, joka on vihaisesti torjunut YK:n pääsihteerin Kofi Annanin kehotuksen järjestää kansainvälinen konferenssi Irakin kriisin ratkaisemiseksi. Maliki myös arvosteli katkerasti Annania siitä, että hän vertasi Irakin tilannetta sisällissotaan, ja syytti häntä "rikoksistaan ihmisyyttä vastaan tunnetun entisen hallinnon imagon kiillottamisesta" AFP:n tiistaina saamassa lausunnossa.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varmasti tapahtui ennen kuin pääministeri hylkäsi jotain?</w:t>
      </w:r>
    </w:p>
    <w:p>
      <w:r>
        <w:rPr>
          <w:b/>
        </w:rPr>
        <w:t xml:space="preserve">Tulos</w:t>
      </w:r>
    </w:p>
    <w:p>
      <w:r>
        <w:t xml:space="preserve">Mitä pääministerin mukaan alkoi tapahtua ennen kuin hän hylkäsi jotain?</w:t>
      </w:r>
    </w:p>
    <w:p>
      <w:r>
        <w:rPr>
          <w:b/>
        </w:rPr>
        <w:t xml:space="preserve">Tulos</w:t>
      </w:r>
    </w:p>
    <w:p>
      <w:r>
        <w:t xml:space="preserve">Mitä tapahtui pääministerin mukaan ennen kuin hän hylkäsi jotain?</w:t>
      </w:r>
    </w:p>
    <w:p>
      <w:r>
        <w:rPr>
          <w:b/>
        </w:rPr>
        <w:t xml:space="preserve">Tulos</w:t>
      </w:r>
    </w:p>
    <w:p>
      <w:r>
        <w:t xml:space="preserve">Mitä tapahtui suunnilleen samaan aikaan, kun pääministeri hylkäsi jotain?</w:t>
      </w:r>
    </w:p>
    <w:p>
      <w:r>
        <w:rPr>
          <w:b/>
        </w:rPr>
        <w:t xml:space="preserve">Tulos</w:t>
      </w:r>
    </w:p>
    <w:p>
      <w:r>
        <w:t xml:space="preserve">Mitä varmasti alkoi tapahtua ennen kuin pääministeri hylkäsi jotain?</w:t>
      </w:r>
    </w:p>
    <w:p>
      <w:r>
        <w:rPr>
          <w:b/>
        </w:rPr>
        <w:t xml:space="preserve">Tulos</w:t>
      </w:r>
    </w:p>
    <w:p>
      <w:r>
        <w:t xml:space="preserve">Mitä varmasti tapahtuu sen jälkeen, kun pääministeri on hylännyt jotain?</w:t>
      </w:r>
    </w:p>
    <w:p>
      <w:r>
        <w:rPr>
          <w:b/>
        </w:rPr>
        <w:t xml:space="preserve">Tulos</w:t>
      </w:r>
    </w:p>
    <w:p>
      <w:r>
        <w:t xml:space="preserve">Mitä pääministerin mukaan *ei* tapahdu sen jälkeen, kun hän on hylännyt jotain?</w:t>
      </w:r>
    </w:p>
    <w:p>
      <w:r>
        <w:rPr>
          <w:b/>
        </w:rPr>
        <w:t xml:space="preserve">Tulos</w:t>
      </w:r>
    </w:p>
    <w:p>
      <w:r>
        <w:t xml:space="preserve">Mitä alkoi tapahtua ennen kuin Annan kehotti kansakuntia kokoontumaan?</w:t>
      </w:r>
    </w:p>
    <w:p>
      <w:r>
        <w:rPr>
          <w:b/>
        </w:rPr>
        <w:t xml:space="preserve">Tulos</w:t>
      </w:r>
    </w:p>
    <w:p>
      <w:r>
        <w:t xml:space="preserve">Mitä tapahtui ennen kuin Annan kehotti kansakuntia kokoontumaan?</w:t>
      </w:r>
    </w:p>
    <w:p>
      <w:r>
        <w:rPr>
          <w:b/>
        </w:rPr>
        <w:t xml:space="preserve">Tulos</w:t>
      </w:r>
    </w:p>
    <w:p>
      <w:r>
        <w:t xml:space="preserve">Mitä pääministerin mukaan tapahtui, kun Annan kehotti kansakuntia kokoontumaan?</w:t>
      </w:r>
    </w:p>
    <w:p>
      <w:r>
        <w:rPr>
          <w:b/>
        </w:rPr>
        <w:t xml:space="preserve">Tulos</w:t>
      </w:r>
    </w:p>
    <w:p>
      <w:r>
        <w:t xml:space="preserve">Mitä oli pääministerin mukaan tapahtunut ennen kuin Annan kehotti kansakuntia kokoontumaan?</w:t>
      </w:r>
    </w:p>
    <w:p>
      <w:r>
        <w:rPr>
          <w:b/>
        </w:rPr>
        <w:t xml:space="preserve">Tulos</w:t>
      </w:r>
    </w:p>
    <w:p>
      <w:r>
        <w:t xml:space="preserve">Pääministerin mukaan mitä *ei* tapahtunut silloin, kun Annan kehotti kansakuntia kokoontumaan?</w:t>
      </w:r>
    </w:p>
    <w:p>
      <w:r>
        <w:rPr>
          <w:b/>
        </w:rPr>
        <w:t xml:space="preserve">Tulos</w:t>
      </w:r>
    </w:p>
    <w:p>
      <w:r>
        <w:t xml:space="preserve">Mitä ehdottomasti tapahtui sen jälkeen, kun Annan kehotti kansakuntia kokoontumaan?</w:t>
      </w:r>
    </w:p>
    <w:p>
      <w:r>
        <w:rPr>
          <w:b/>
        </w:rPr>
        <w:t xml:space="preserve">Tulos</w:t>
      </w:r>
    </w:p>
    <w:p>
      <w:r>
        <w:t xml:space="preserve">Pääministerin mukaan mitä *ei* tapahdu sen jälkeen, kun Annan kehotti kansakuntia kokoontumaan?</w:t>
      </w:r>
    </w:p>
    <w:p>
      <w:r>
        <w:rPr>
          <w:b/>
        </w:rPr>
        <w:t xml:space="preserve">Tulos</w:t>
      </w:r>
    </w:p>
    <w:p>
      <w:r>
        <w:t xml:space="preserve">Mitä varmasti tapahtuu sen jälkeen, kun Annan kehotti kansakuntia kokoontumaan?</w:t>
      </w:r>
    </w:p>
    <w:p>
      <w:r>
        <w:rPr>
          <w:b/>
        </w:rPr>
        <w:t xml:space="preserve">Tulos</w:t>
      </w:r>
    </w:p>
    <w:p>
      <w:r>
        <w:t xml:space="preserve">Mitä tapahtui suunnilleen samaan aikaan, kun Irakin kriisi alkoi?</w:t>
      </w:r>
    </w:p>
    <w:p>
      <w:r>
        <w:rPr>
          <w:b/>
        </w:rPr>
        <w:t xml:space="preserve">Tulos</w:t>
      </w:r>
    </w:p>
    <w:p>
      <w:r>
        <w:t xml:space="preserve">Mitä tapahtui ennen Irakin kriisin alkamista?</w:t>
      </w:r>
    </w:p>
    <w:p>
      <w:r>
        <w:rPr>
          <w:b/>
        </w:rPr>
        <w:t xml:space="preserve">Tulos</w:t>
      </w:r>
    </w:p>
    <w:p>
      <w:r>
        <w:t xml:space="preserve">Mitä on ehdottomasti tapahtunut Irakin kriisin alkamisen jälkeen?</w:t>
      </w:r>
    </w:p>
    <w:p>
      <w:r>
        <w:rPr>
          <w:b/>
        </w:rPr>
        <w:t xml:space="preserve">Tulos</w:t>
      </w:r>
    </w:p>
    <w:p>
      <w:r>
        <w:t xml:space="preserve">Mitä pääministerin mukaan on alkanut tapahtua Irakin kriisin alettua?</w:t>
      </w:r>
    </w:p>
    <w:p>
      <w:r>
        <w:rPr>
          <w:b/>
        </w:rPr>
        <w:t xml:space="preserve">Tulos</w:t>
      </w:r>
    </w:p>
    <w:p>
      <w:r>
        <w:t xml:space="preserve">Mitä tapahtui pääministerin mukaan Irakin kriisin alettua?</w:t>
      </w:r>
    </w:p>
    <w:p>
      <w:r>
        <w:rPr>
          <w:b/>
        </w:rPr>
        <w:t xml:space="preserve">Tulos</w:t>
      </w:r>
    </w:p>
    <w:p>
      <w:r>
        <w:t xml:space="preserve">Mitä Irakin kriisin aikana ei pääministerin mukaan tapahdu?</w:t>
      </w:r>
    </w:p>
    <w:p>
      <w:r>
        <w:rPr>
          <w:b/>
        </w:rPr>
        <w:t xml:space="preserve">Tulos</w:t>
      </w:r>
    </w:p>
    <w:p>
      <w:r>
        <w:t xml:space="preserve">Pääministerin mukaan mitä *ei* tapahdu Irakin kriisin alettua?</w:t>
      </w:r>
    </w:p>
    <w:p>
      <w:r>
        <w:rPr>
          <w:b/>
        </w:rPr>
        <w:t xml:space="preserve">Tulos</w:t>
      </w:r>
    </w:p>
    <w:p>
      <w:r>
        <w:t xml:space="preserve">Mitä varmasti tapahtuu Irakin kriisin alettua?</w:t>
      </w:r>
    </w:p>
    <w:p>
      <w:r>
        <w:rPr>
          <w:b/>
        </w:rPr>
        <w:t xml:space="preserve">Tulos</w:t>
      </w:r>
    </w:p>
    <w:p>
      <w:r>
        <w:t xml:space="preserve">Mitä alkoi tapahtua ennen pääministerin lausuntoa?</w:t>
      </w:r>
    </w:p>
    <w:p>
      <w:r>
        <w:rPr>
          <w:b/>
        </w:rPr>
        <w:t xml:space="preserve">Tulos</w:t>
      </w:r>
    </w:p>
    <w:p>
      <w:r>
        <w:t xml:space="preserve">Mitä tapahtui suunnilleen samaan aikaan, kun pääministeri antoi lausunnon?</w:t>
      </w:r>
    </w:p>
    <w:p>
      <w:r>
        <w:rPr>
          <w:b/>
        </w:rPr>
        <w:t xml:space="preserve">Esimerkki 6.1538</w:t>
      </w:r>
    </w:p>
    <w:p>
      <w:r>
        <w:t xml:space="preserve">Läpikulku: Hän uskoi, että Latvian ja Puolan sekä muiden Euroopan maiden välillä on mahdollisuuksia hyvään yhteistyöhön.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tulevaisuudessa, koska mahdollisuuksia on olemassa?</w:t>
      </w:r>
    </w:p>
    <w:p>
      <w:r>
        <w:rPr>
          <w:b/>
        </w:rPr>
        <w:t xml:space="preserve">Tulos</w:t>
      </w:r>
    </w:p>
    <w:p>
      <w:r>
        <w:t xml:space="preserve">Mitä tapahtuu tulevaisuudessa, koska mahdollisuuksia on olemassa?</w:t>
      </w:r>
    </w:p>
    <w:p>
      <w:r>
        <w:rPr>
          <w:b/>
        </w:rPr>
        <w:t xml:space="preserve">Tulos</w:t>
      </w:r>
    </w:p>
    <w:p>
      <w:r>
        <w:t xml:space="preserve">Mikä on jo alkanut, koska mahdollisuuksia on olemassa?</w:t>
      </w:r>
    </w:p>
    <w:p>
      <w:r>
        <w:rPr>
          <w:b/>
        </w:rPr>
        <w:t xml:space="preserve">Tulos</w:t>
      </w:r>
    </w:p>
    <w:p>
      <w:r>
        <w:t xml:space="preserve">Mitä tapahtuu, kun mahdollisuuksia on olemassa?</w:t>
      </w:r>
    </w:p>
    <w:p>
      <w:r>
        <w:rPr>
          <w:b/>
        </w:rPr>
        <w:t xml:space="preserve">Tulos</w:t>
      </w:r>
    </w:p>
    <w:p>
      <w:r>
        <w:t xml:space="preserve">Mitä tapahtui ennen kuin jotain väärennettiin?</w:t>
      </w:r>
    </w:p>
    <w:p>
      <w:r>
        <w:rPr>
          <w:b/>
        </w:rPr>
        <w:t xml:space="preserve">Tulos</w:t>
      </w:r>
    </w:p>
    <w:p>
      <w:r>
        <w:t xml:space="preserve">Mitä tapahtui, kun jotain taottiin?</w:t>
      </w:r>
    </w:p>
    <w:p>
      <w:r>
        <w:rPr>
          <w:b/>
        </w:rPr>
        <w:t xml:space="preserve">Tulos</w:t>
      </w:r>
    </w:p>
    <w:p>
      <w:r>
        <w:t xml:space="preserve">Mikä alkoi, kun jotain taottiin?</w:t>
      </w:r>
    </w:p>
    <w:p>
      <w:r>
        <w:rPr>
          <w:b/>
        </w:rPr>
        <w:t xml:space="preserve">Esimerkki 6.1539</w:t>
      </w:r>
    </w:p>
    <w:p>
      <w:r>
        <w:t xml:space="preserve">Läpikulku: Nafi'a analysoi: "Parlamenttivaalien ensimmäinen vaihe vain vahvistaa monien käsityksiä siitä, että Egyptin politiikka polarisoituu yhä enemmän hallitsevan puolueen ja sen vahvan islamistisen haastajan välisen kilpailun vuoksi". "Pienten kalojen on taisteltava kovasti selviytymisestään", hän lisäsi viitaten perinteisiin ja pieniin oppositiopuolueisiin.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tapahtui ennen ensimmäisiä vaaleja?</w:t>
      </w:r>
    </w:p>
    <w:p>
      <w:r>
        <w:rPr>
          <w:b/>
        </w:rPr>
        <w:t xml:space="preserve">Tulos</w:t>
      </w:r>
    </w:p>
    <w:p>
      <w:r>
        <w:t xml:space="preserve">Mitä tapahtuu ensimmäisten vaalien jälkeen?</w:t>
      </w:r>
    </w:p>
    <w:p>
      <w:r>
        <w:rPr>
          <w:b/>
        </w:rPr>
        <w:t xml:space="preserve">Tulos</w:t>
      </w:r>
    </w:p>
    <w:p>
      <w:r>
        <w:t xml:space="preserve">Mitä tapahtui ensimmäisten vaalien jälkeen?</w:t>
      </w:r>
    </w:p>
    <w:p>
      <w:r>
        <w:rPr>
          <w:b/>
        </w:rPr>
        <w:t xml:space="preserve">Tulos</w:t>
      </w:r>
    </w:p>
    <w:p>
      <w:r>
        <w:t xml:space="preserve">Mitä tapahtuu ennen heidän selviytymistään?</w:t>
      </w:r>
    </w:p>
    <w:p>
      <w:r>
        <w:rPr>
          <w:b/>
        </w:rPr>
        <w:t xml:space="preserve">Esimerkki 6.1540</w:t>
      </w:r>
    </w:p>
    <w:p>
      <w:r>
        <w:t xml:space="preserve">Läpikulku: Steiner sanoi kuitenkin, että Petric oli "rikkonut Bosnia-Hertsegovinan perustuslakia", kun hän kielsi virkamiehet. Oikeudenkäynti avattiin itäbosnialaisessa Zvornikin kaupungissa, joka sijaitsee serbien hallitsemalla alueella, jossa tehtiin joitakin raaimpia "etnisiä puhdistuksia" ei-serbien keskuudessa Bosnian 43 kuukautta kestäneen sodan aikana.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Steiner sanoi jotain?</w:t>
      </w:r>
    </w:p>
    <w:p>
      <w:r>
        <w:rPr>
          <w:b/>
        </w:rPr>
        <w:t xml:space="preserve">Tulos</w:t>
      </w:r>
    </w:p>
    <w:p>
      <w:r>
        <w:t xml:space="preserve">Mitä tapahtui sen jälkeen, kun Steiner sanoi jotain?</w:t>
      </w:r>
    </w:p>
    <w:p>
      <w:r>
        <w:rPr>
          <w:b/>
        </w:rPr>
        <w:t xml:space="preserve">Tulos</w:t>
      </w:r>
    </w:p>
    <w:p>
      <w:r>
        <w:t xml:space="preserve">Mitä tapahtui ennen 43 kuukautta kestänyttä sotaa?</w:t>
      </w:r>
    </w:p>
    <w:p>
      <w:r>
        <w:rPr>
          <w:b/>
        </w:rPr>
        <w:t xml:space="preserve">Tulos</w:t>
      </w:r>
    </w:p>
    <w:p>
      <w:r>
        <w:t xml:space="preserve">Mitä tapahtui 43 kuukautta kestäneen sodan aikana?</w:t>
      </w:r>
    </w:p>
    <w:p>
      <w:r>
        <w:rPr>
          <w:b/>
        </w:rPr>
        <w:t xml:space="preserve">Tulos</w:t>
      </w:r>
    </w:p>
    <w:p>
      <w:r>
        <w:t xml:space="preserve">Mitä tapahtui 43 kuukautta kestäneen sodan jälkeen?</w:t>
      </w:r>
    </w:p>
    <w:p>
      <w:r>
        <w:rPr>
          <w:b/>
        </w:rPr>
        <w:t xml:space="preserve">Tulos</w:t>
      </w:r>
    </w:p>
    <w:p>
      <w:r>
        <w:t xml:space="preserve">Mitä tapahtui ennen oikeudenkäynnin alkua?</w:t>
      </w:r>
    </w:p>
    <w:p>
      <w:r>
        <w:rPr>
          <w:b/>
        </w:rPr>
        <w:t xml:space="preserve">Tulos</w:t>
      </w:r>
    </w:p>
    <w:p>
      <w:r>
        <w:t xml:space="preserve">Mitä tapahtui oikeudenkäynnin avaamisen jälkeen?</w:t>
      </w:r>
    </w:p>
    <w:p>
      <w:r>
        <w:rPr>
          <w:b/>
        </w:rPr>
        <w:t xml:space="preserve">Tulos</w:t>
      </w:r>
    </w:p>
    <w:p>
      <w:r>
        <w:t xml:space="preserve">Mitä tapahtui ennen ei-serbien etnistä puhdistusta?</w:t>
      </w:r>
    </w:p>
    <w:p>
      <w:r>
        <w:rPr>
          <w:b/>
        </w:rPr>
        <w:t xml:space="preserve">Tulos</w:t>
      </w:r>
    </w:p>
    <w:p>
      <w:r>
        <w:t xml:space="preserve">Mitä tapahtui muiden kuin serbien etnisten puhdistusten aikana?</w:t>
      </w:r>
    </w:p>
    <w:p>
      <w:r>
        <w:rPr>
          <w:b/>
        </w:rPr>
        <w:t xml:space="preserve">Tulos</w:t>
      </w:r>
    </w:p>
    <w:p>
      <w:r>
        <w:t xml:space="preserve">Mitä tapahtui muiden kuin serbien etnisen puhdistuksen jälkeen?</w:t>
      </w:r>
    </w:p>
    <w:p>
      <w:r>
        <w:rPr>
          <w:b/>
        </w:rPr>
        <w:t xml:space="preserve">Tulos</w:t>
      </w:r>
    </w:p>
    <w:p>
      <w:r>
        <w:t xml:space="preserve">Mitä tapahtui ennen virkamiesten kieltämistä?</w:t>
      </w:r>
    </w:p>
    <w:p>
      <w:r>
        <w:rPr>
          <w:b/>
        </w:rPr>
        <w:t xml:space="preserve">Tulos</w:t>
      </w:r>
    </w:p>
    <w:p>
      <w:r>
        <w:t xml:space="preserve">Mitä tapahtui virkamiesten kieltämisen jälkeen?</w:t>
      </w:r>
    </w:p>
    <w:p>
      <w:r>
        <w:rPr>
          <w:b/>
        </w:rPr>
        <w:t xml:space="preserve">Tulos</w:t>
      </w:r>
    </w:p>
    <w:p>
      <w:r>
        <w:t xml:space="preserve">Mitä tapahtui virkamieskiellon aikana?</w:t>
      </w:r>
    </w:p>
    <w:p>
      <w:r>
        <w:rPr>
          <w:b/>
        </w:rPr>
        <w:t xml:space="preserve">Esimerkki 6.1541</w:t>
      </w:r>
    </w:p>
    <w:p>
      <w:r>
        <w:t xml:space="preserve">Läpikulku: Cipriani sekä Punaisen Ristin kansainvälisen komitean Michel Minnig, Kanadan suurlähettiläs Anthony Vincent ja Japanin lähettiläs Terusuke Terada kertoivat toimittajille, etteivät he olleet odottaneet hyökkäystä. Cipriani itki lukiessaan yhteistä julkilausumaa, jossa välittäjät sanoivat "jakavansa niiden tuskan, jotka menettivät hengen perheestään, ja jaamme ilon" niiden kanssa, jotka yhdistettiin.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Cipriani kertoi toimittajille</w:t>
      </w:r>
    </w:p>
    <w:p>
      <w:r>
        <w:rPr>
          <w:b/>
        </w:rPr>
        <w:t xml:space="preserve">Tulos</w:t>
      </w:r>
    </w:p>
    <w:p>
      <w:r>
        <w:t xml:space="preserve">Tapahtumat alkoivat sen jälkeen, kun Cipriani kertoi toimittajille, -</w:t>
      </w:r>
    </w:p>
    <w:p>
      <w:r>
        <w:rPr>
          <w:b/>
        </w:rPr>
        <w:t xml:space="preserve">Tulos</w:t>
      </w:r>
    </w:p>
    <w:p>
      <w:r>
        <w:t xml:space="preserve">Mitä tapahtui ennen kuin Cipriani luki yhteisen julkilausuman?</w:t>
      </w:r>
    </w:p>
    <w:p>
      <w:r>
        <w:rPr>
          <w:b/>
        </w:rPr>
        <w:t xml:space="preserve">Tulos</w:t>
      </w:r>
    </w:p>
    <w:p>
      <w:r>
        <w:t xml:space="preserve">Mitä oli meneillään Ciprianin yhteisen lausunnon aikana?</w:t>
      </w:r>
    </w:p>
    <w:p>
      <w:r>
        <w:rPr>
          <w:b/>
        </w:rPr>
        <w:t xml:space="preserve">Tulos</w:t>
      </w:r>
    </w:p>
    <w:p>
      <w:r>
        <w:t xml:space="preserve">Mikä alkoi ennen hyökkäystä?</w:t>
      </w:r>
    </w:p>
    <w:p>
      <w:r>
        <w:rPr>
          <w:b/>
        </w:rPr>
        <w:t xml:space="preserve">Tulos</w:t>
      </w:r>
    </w:p>
    <w:p>
      <w:r>
        <w:t xml:space="preserve">Mitä tapahtui pahoinpitelyn jälkeen?</w:t>
      </w:r>
    </w:p>
    <w:p>
      <w:r>
        <w:rPr>
          <w:b/>
        </w:rPr>
        <w:t xml:space="preserve">Tulos</w:t>
      </w:r>
    </w:p>
    <w:p>
      <w:r>
        <w:t xml:space="preserve">Mitä tapahtui ennen kuin sovittelijat antoivat lausunnon?</w:t>
      </w:r>
    </w:p>
    <w:p>
      <w:r>
        <w:rPr>
          <w:b/>
        </w:rPr>
        <w:t xml:space="preserve">Tulos</w:t>
      </w:r>
    </w:p>
    <w:p>
      <w:r>
        <w:t xml:space="preserve">Mitä tapahtui sen jälkeen, kun sovittelijat antoivat lausunnon?</w:t>
      </w:r>
    </w:p>
    <w:p>
      <w:r>
        <w:rPr>
          <w:b/>
        </w:rPr>
        <w:t xml:space="preserve">Esimerkki 6.1542</w:t>
      </w:r>
    </w:p>
    <w:p>
      <w:r>
        <w:t xml:space="preserve">Läpikulku: PDPA:n niin sanottu Saur (huhtikuun) vallankumous oli alku "feodaalien ja työläisten" väliselle "luokkataistelulle", jonka tarkoituksena oli parantaa tavallisten afgaanien elinoloja. Sisäisten valtataistelujen ja huonosti toteutettujen uudistusten vuoksi PDPA sen sijaan lietsoi aseellisia kansannousuja, jotka johtivat silloisen Neuvostoliiton hyökkäykseen Afganistaniin joulukuussa 1979.</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kansan aseellisten kansannousujen jälkeen?</w:t>
      </w:r>
    </w:p>
    <w:p>
      <w:r>
        <w:rPr>
          <w:b/>
        </w:rPr>
        <w:t xml:space="preserve">Tulos</w:t>
      </w:r>
    </w:p>
    <w:p>
      <w:r>
        <w:t xml:space="preserve">Mitä tapahtui ennen kansannousuja?</w:t>
      </w:r>
    </w:p>
    <w:p>
      <w:r>
        <w:rPr>
          <w:b/>
        </w:rPr>
        <w:t xml:space="preserve">Tulos</w:t>
      </w:r>
    </w:p>
    <w:p>
      <w:r>
        <w:t xml:space="preserve">Mitä tapahtui ennen vallankumousta?</w:t>
      </w:r>
    </w:p>
    <w:p>
      <w:r>
        <w:rPr>
          <w:b/>
        </w:rPr>
        <w:t xml:space="preserve">Tulos</w:t>
      </w:r>
    </w:p>
    <w:p>
      <w:r>
        <w:t xml:space="preserve">Mitä tapahtui vallankumouksen jälkeen?</w:t>
      </w:r>
    </w:p>
    <w:p>
      <w:r>
        <w:rPr>
          <w:b/>
        </w:rPr>
        <w:t xml:space="preserve">Esimerkki 6.1543</w:t>
      </w:r>
    </w:p>
    <w:p>
      <w:r>
        <w:t xml:space="preserve">Läpikulku: Euroopan komissio ja yksittäiset valtiot Euroopassa, Pohjois-Amerikassa ja muualla maailmassa järjestävät erityistapahtumia. Lisa Schlein raportoi Genevestä.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Lisa Schleinin raportin jälkeen?</w:t>
      </w:r>
    </w:p>
    <w:p>
      <w:r>
        <w:rPr>
          <w:b/>
        </w:rPr>
        <w:t xml:space="preserve">Tulos</w:t>
      </w:r>
    </w:p>
    <w:p>
      <w:r>
        <w:t xml:space="preserve">Mitä tapahtuu Lisa Schleinin raportoidessa?</w:t>
      </w:r>
    </w:p>
    <w:p>
      <w:r>
        <w:rPr>
          <w:b/>
        </w:rPr>
        <w:t xml:space="preserve">Tulos</w:t>
      </w:r>
    </w:p>
    <w:p>
      <w:r>
        <w:t xml:space="preserve">Mitä tapahtui ennen Lisa Schleinin raporttia?</w:t>
      </w:r>
    </w:p>
    <w:p>
      <w:r>
        <w:rPr>
          <w:b/>
        </w:rPr>
        <w:t xml:space="preserve">Tulos</w:t>
      </w:r>
    </w:p>
    <w:p>
      <w:r>
        <w:t xml:space="preserve">Mitä on tapahduttava ennen erityistapahtumia?</w:t>
      </w:r>
    </w:p>
    <w:p>
      <w:r>
        <w:rPr>
          <w:b/>
        </w:rPr>
        <w:t xml:space="preserve">Esimerkki 6.1544</w:t>
      </w:r>
    </w:p>
    <w:p>
      <w:r>
        <w:t xml:space="preserve">Läpikulku: Shell yli kaksinkertaisti Sahalin-2:n alkuperäisen kustannusarvionsa 20 miljardiin dollariin. "Se, että Shell ehdottaa jotakin - kun se aiemmin vaikeni - tarkoittaa, että se on valmis luopumaan jostakin", Gromadin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päättyi ennen kuin neuvottelut katkesivat?</w:t>
      </w:r>
    </w:p>
    <w:p>
      <w:r>
        <w:rPr>
          <w:b/>
        </w:rPr>
        <w:t xml:space="preserve">Tulos</w:t>
      </w:r>
    </w:p>
    <w:p>
      <w:r>
        <w:t xml:space="preserve">Mikä alkoi ennen kuin neuvottelut katkesivat?</w:t>
      </w:r>
    </w:p>
    <w:p>
      <w:r>
        <w:rPr>
          <w:b/>
        </w:rPr>
        <w:t xml:space="preserve">Tulos</w:t>
      </w:r>
    </w:p>
    <w:p>
      <w:r>
        <w:t xml:space="preserve">Mitä tapahtui neuvottelujen kariuduttua?</w:t>
      </w:r>
    </w:p>
    <w:p>
      <w:r>
        <w:rPr>
          <w:b/>
        </w:rPr>
        <w:t xml:space="preserve">Tulos</w:t>
      </w:r>
    </w:p>
    <w:p>
      <w:r>
        <w:t xml:space="preserve">Mitä tapahtui alkuperäisen kustannusennusteen jälkeen?</w:t>
      </w:r>
    </w:p>
    <w:p>
      <w:r>
        <w:rPr>
          <w:b/>
        </w:rPr>
        <w:t xml:space="preserve">Tulos</w:t>
      </w:r>
    </w:p>
    <w:p>
      <w:r>
        <w:t xml:space="preserve">Mikä päättyi ennen alkuperäistä kustannusennustetta?</w:t>
      </w:r>
    </w:p>
    <w:p>
      <w:r>
        <w:rPr>
          <w:b/>
        </w:rPr>
        <w:t xml:space="preserve">Tulos</w:t>
      </w:r>
    </w:p>
    <w:p>
      <w:r>
        <w:t xml:space="preserve">Mitä voi tapahtua alkuperäisen kustannusennusteen jälkeen?</w:t>
      </w:r>
    </w:p>
    <w:p>
      <w:r>
        <w:rPr>
          <w:b/>
        </w:rPr>
        <w:t xml:space="preserve">Tulos</w:t>
      </w:r>
    </w:p>
    <w:p>
      <w:r>
        <w:t xml:space="preserve">Mitä tapahtui alkuperäisen kustannusennusteen aikana?</w:t>
      </w:r>
    </w:p>
    <w:p>
      <w:r>
        <w:rPr>
          <w:b/>
        </w:rPr>
        <w:t xml:space="preserve">Tulos</w:t>
      </w:r>
    </w:p>
    <w:p>
      <w:r>
        <w:t xml:space="preserve">Mitä tapahtui ennen kuin Shell ehdotti jotain?</w:t>
      </w:r>
    </w:p>
    <w:p>
      <w:r>
        <w:rPr>
          <w:b/>
        </w:rPr>
        <w:t xml:space="preserve">Tulos</w:t>
      </w:r>
    </w:p>
    <w:p>
      <w:r>
        <w:t xml:space="preserve">Mikä alkoi sen jälkeen, kun Shell ehdotti jotain?</w:t>
      </w:r>
    </w:p>
    <w:p>
      <w:r>
        <w:rPr>
          <w:b/>
        </w:rPr>
        <w:t xml:space="preserve">Tulos</w:t>
      </w:r>
    </w:p>
    <w:p>
      <w:r>
        <w:t xml:space="preserve">Mitä tuijotti ennen kuin Shell ehdotti jotain?</w:t>
      </w:r>
    </w:p>
    <w:p>
      <w:r>
        <w:rPr>
          <w:b/>
        </w:rPr>
        <w:t xml:space="preserve">Tulos</w:t>
      </w:r>
    </w:p>
    <w:p>
      <w:r>
        <w:t xml:space="preserve">Mitä voisi tapahtua sen jälkeen, kun Shell on ehdottanut jotain?</w:t>
      </w:r>
    </w:p>
    <w:p>
      <w:r>
        <w:rPr>
          <w:b/>
        </w:rPr>
        <w:t xml:space="preserve">Esimerkki 6.1545</w:t>
      </w:r>
    </w:p>
    <w:p>
      <w:r>
        <w:t xml:space="preserve">Läpikulku: Entinen pääministeri Benjamin Netanjahu, joka on suosikki saamaan Likudin johtopaikan takaisin, vaati, että turvallisuus ja sotilaallinen vahvuus tuovat rauhan Israeliin, kun hän otti puheeksi arkkivihollisensa Sharonin. "Rauhamme riippuu vahvuudestamme ... eikä loputtomista (alueellisista) vetäytymisistä", hän sanoi ensimmäisessä lehdistötilaisuudessaan Sharonin eron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Netanjahu on suosikki, kun johto on ratkaistu?</w:t>
      </w:r>
    </w:p>
    <w:p>
      <w:r>
        <w:rPr>
          <w:b/>
        </w:rPr>
        <w:t xml:space="preserve">Tulos</w:t>
      </w:r>
    </w:p>
    <w:p>
      <w:r>
        <w:t xml:space="preserve">Mitä Netanjahu teki Sharonin eron jälkeen?</w:t>
      </w:r>
    </w:p>
    <w:p>
      <w:r>
        <w:rPr>
          <w:b/>
        </w:rPr>
        <w:t xml:space="preserve">Tulos</w:t>
      </w:r>
    </w:p>
    <w:p>
      <w:r>
        <w:t xml:space="preserve">Mitä Sharon teki ennen Netanjahun lehdistötilaisuutta?</w:t>
      </w:r>
    </w:p>
    <w:p>
      <w:r>
        <w:rPr>
          <w:b/>
        </w:rPr>
        <w:t xml:space="preserve">Tulos</w:t>
      </w:r>
    </w:p>
    <w:p>
      <w:r>
        <w:t xml:space="preserve">Mitä Netanjahu vaatii, että turvallisuus- ja sotilaallisen voiman avulla tapahtuu konferenssin jälkeen?</w:t>
      </w:r>
    </w:p>
    <w:p>
      <w:r>
        <w:rPr>
          <w:b/>
        </w:rPr>
        <w:t xml:space="preserve">Esimerkki 6.1546</w:t>
      </w:r>
    </w:p>
    <w:p>
      <w:r>
        <w:t xml:space="preserve">Läpikulku: Qassem Rashad Kamel Arafa, 24, julistettiin kuolleeksi Hebronin sairaalassa, ja hänen rintaansa oli osunut useita siirtokuntalaisten luoteja. Toinen mies sai surmansa aivoihinsa tunkeutuneesta kumiluodista, kun taas kolmas mies oli kriittisessä tilassa elintoimintojen varassa jerusalemilaisessa sairaalassa, kertoivat viranomaiset.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Arafa julistettiin kuolleeksi?</w:t>
      </w:r>
    </w:p>
    <w:p>
      <w:r>
        <w:rPr>
          <w:b/>
        </w:rPr>
        <w:t xml:space="preserve">Tulos</w:t>
      </w:r>
    </w:p>
    <w:p>
      <w:r>
        <w:t xml:space="preserve">Mitä tapahtui sen jälkeen, kun Arafa julistettiin kuolleeksi?</w:t>
      </w:r>
    </w:p>
    <w:p>
      <w:r>
        <w:rPr>
          <w:b/>
        </w:rPr>
        <w:t xml:space="preserve">Tulos</w:t>
      </w:r>
    </w:p>
    <w:p>
      <w:r>
        <w:t xml:space="preserve">Mitä tapahtui, kun Arafa julistettiin kuolleeksi?</w:t>
      </w:r>
    </w:p>
    <w:p>
      <w:r>
        <w:rPr>
          <w:b/>
        </w:rPr>
        <w:t xml:space="preserve">Tulos</w:t>
      </w:r>
    </w:p>
    <w:p>
      <w:r>
        <w:t xml:space="preserve">Mikä alkoi ennen kuin toinen mies tapettiin?</w:t>
      </w:r>
    </w:p>
    <w:p>
      <w:r>
        <w:rPr>
          <w:b/>
        </w:rPr>
        <w:t xml:space="preserve">Tulos</w:t>
      </w:r>
    </w:p>
    <w:p>
      <w:r>
        <w:t xml:space="preserve">Mikä tapahtuma päättyi ennen toisen miehen kuolemaa?</w:t>
      </w:r>
    </w:p>
    <w:p>
      <w:r>
        <w:rPr>
          <w:b/>
        </w:rPr>
        <w:t xml:space="preserve">Tulos</w:t>
      </w:r>
    </w:p>
    <w:p>
      <w:r>
        <w:t xml:space="preserve">Mitä on täytynyt tapahtua ennen kuin toinen mies tapettiin?</w:t>
      </w:r>
    </w:p>
    <w:p>
      <w:r>
        <w:rPr>
          <w:b/>
        </w:rPr>
        <w:t xml:space="preserve">Tulos</w:t>
      </w:r>
    </w:p>
    <w:p>
      <w:r>
        <w:t xml:space="preserve">Mitä olisi voinut tapahtua ennen kuin toinen mies tapettiin?</w:t>
      </w:r>
    </w:p>
    <w:p>
      <w:r>
        <w:rPr>
          <w:b/>
        </w:rPr>
        <w:t xml:space="preserve">Tulos</w:t>
      </w:r>
    </w:p>
    <w:p>
      <w:r>
        <w:t xml:space="preserve">Mitä olisi voinut tapahtua toisen miehen kuoleman jälkeen?</w:t>
      </w:r>
    </w:p>
    <w:p>
      <w:r>
        <w:rPr>
          <w:b/>
        </w:rPr>
        <w:t xml:space="preserve">Esimerkki 6.1547</w:t>
      </w:r>
    </w:p>
    <w:p>
      <w:r>
        <w:t xml:space="preserve">Läpikulku: Tämä oli huomattavasti enemmän kuin alun perin arvioitu 4,8 prosentin kasvuvauhti, mutta vähemmän kuin toisella vuosineljänneksellä, jolloin kasvu oli 10,8 prosenttia. Yhdysvaltain tavaroiden ja palvelujen vienti kasvoi 0,8 prosenttia tällä neljänneksellä, kun se edellisellä neljänneksellä oli kasvanut voimakkaasti 10,7 prosenttia.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kasvuvauhti oli alun perin arvioitu?</w:t>
      </w:r>
    </w:p>
    <w:p>
      <w:r>
        <w:rPr>
          <w:b/>
        </w:rPr>
        <w:t xml:space="preserve">Tulos</w:t>
      </w:r>
    </w:p>
    <w:p>
      <w:r>
        <w:t xml:space="preserve">Mitä tapahtui ennen kuin kasvuvauhti alun perin arvioitiin?</w:t>
      </w:r>
    </w:p>
    <w:p>
      <w:r>
        <w:rPr>
          <w:b/>
        </w:rPr>
        <w:t xml:space="preserve">Tulos</w:t>
      </w:r>
    </w:p>
    <w:p>
      <w:r>
        <w:t xml:space="preserve">Mitä tapahtui ennen edellisen neljänneksen 10,7 prosentin voimakasta kasvua?</w:t>
      </w:r>
    </w:p>
    <w:p>
      <w:r>
        <w:rPr>
          <w:b/>
        </w:rPr>
        <w:t xml:space="preserve">Tulos</w:t>
      </w:r>
    </w:p>
    <w:p>
      <w:r>
        <w:t xml:space="preserve">Mitä tapahtui samaan aikaan kuin edellisen neljänneksen voimakas 10,7 prosentin kasvu?</w:t>
      </w:r>
    </w:p>
    <w:p>
      <w:r>
        <w:rPr>
          <w:b/>
        </w:rPr>
        <w:t xml:space="preserve">Tulos</w:t>
      </w:r>
    </w:p>
    <w:p>
      <w:r>
        <w:t xml:space="preserve">Mitä tapahtui edellisen neljänneksen voimakkaan 10,7 prosentin kasvun jälkeen?</w:t>
      </w:r>
    </w:p>
    <w:p>
      <w:r>
        <w:rPr>
          <w:b/>
        </w:rPr>
        <w:t xml:space="preserve">Esimerkki 6.1548</w:t>
      </w:r>
    </w:p>
    <w:p>
      <w:r>
        <w:t xml:space="preserve">Läpikulku: "Raportin mukaan (paikallis)hallitusten on korvattava menetetyt varat, joita ei voida saada takaisin.". Paikallishallintojen on myös toimitettava ministeriölle suunnitelmat laittomista investoinneista peräisin olevien väärinkäytettyjen varojen takaisinperimisestä ennen tämän vuoden loppua, People's Daily -lehti siteerasi Liuta.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varat menetettiin?</w:t>
      </w:r>
    </w:p>
    <w:p>
      <w:r>
        <w:rPr>
          <w:b/>
        </w:rPr>
        <w:t xml:space="preserve">Tulos</w:t>
      </w:r>
    </w:p>
    <w:p>
      <w:r>
        <w:t xml:space="preserve">Mitä tapahtui sen jälkeen, kun varat menetettiin?</w:t>
      </w:r>
    </w:p>
    <w:p>
      <w:r>
        <w:rPr>
          <w:b/>
        </w:rPr>
        <w:t xml:space="preserve">Tulos</w:t>
      </w:r>
    </w:p>
    <w:p>
      <w:r>
        <w:t xml:space="preserve">Mitä jäi tapahtumatta ennen raporttia?</w:t>
      </w:r>
    </w:p>
    <w:p>
      <w:r>
        <w:rPr>
          <w:b/>
        </w:rPr>
        <w:t xml:space="preserve">Tulos</w:t>
      </w:r>
    </w:p>
    <w:p>
      <w:r>
        <w:t xml:space="preserve">Mitä tapahtui ennen raporttia?</w:t>
      </w:r>
    </w:p>
    <w:p>
      <w:r>
        <w:rPr>
          <w:b/>
        </w:rPr>
        <w:t xml:space="preserve">Tulos</w:t>
      </w:r>
    </w:p>
    <w:p>
      <w:r>
        <w:t xml:space="preserve">Mitä tapahtui raportin jälkeen?</w:t>
      </w:r>
    </w:p>
    <w:p>
      <w:r>
        <w:rPr>
          <w:b/>
        </w:rPr>
        <w:t xml:space="preserve">Tulos</w:t>
      </w:r>
    </w:p>
    <w:p>
      <w:r>
        <w:t xml:space="preserve">Mitä on tapahtunut ennen varojen takaisinperintäsuunnitelmia?</w:t>
      </w:r>
    </w:p>
    <w:p>
      <w:r>
        <w:rPr>
          <w:b/>
        </w:rPr>
        <w:t xml:space="preserve">Tulos</w:t>
      </w:r>
    </w:p>
    <w:p>
      <w:r>
        <w:t xml:space="preserve">Mitä tapahtuu varojen takaisinperintäsuunnitelmien jälkeen?</w:t>
      </w:r>
    </w:p>
    <w:p>
      <w:r>
        <w:rPr>
          <w:b/>
        </w:rPr>
        <w:t xml:space="preserve">Tulos</w:t>
      </w:r>
    </w:p>
    <w:p>
      <w:r>
        <w:t xml:space="preserve">Mikä alkoi ennen kuin varoja ei voitu periä takaisin?</w:t>
      </w:r>
    </w:p>
    <w:p>
      <w:r>
        <w:rPr>
          <w:b/>
        </w:rPr>
        <w:t xml:space="preserve">Tulos</w:t>
      </w:r>
    </w:p>
    <w:p>
      <w:r>
        <w:t xml:space="preserve">Mikä alkoi sen jälkeen, kun varoja ei voitu periä takaisin?</w:t>
      </w:r>
    </w:p>
    <w:p>
      <w:r>
        <w:rPr>
          <w:b/>
        </w:rPr>
        <w:t xml:space="preserve">Tulos</w:t>
      </w:r>
    </w:p>
    <w:p>
      <w:r>
        <w:t xml:space="preserve">Mitä tapahtuu sen jälkeen, kun varoja ei ole voitu periä takaisin?</w:t>
      </w:r>
    </w:p>
    <w:p>
      <w:r>
        <w:rPr>
          <w:b/>
        </w:rPr>
        <w:t xml:space="preserve">Tulos</w:t>
      </w:r>
    </w:p>
    <w:p>
      <w:r>
        <w:t xml:space="preserve">Mitä tapahtui ennen kuin Liu lainattiin?</w:t>
      </w:r>
    </w:p>
    <w:p>
      <w:r>
        <w:rPr>
          <w:b/>
        </w:rPr>
        <w:t xml:space="preserve">Tulos</w:t>
      </w:r>
    </w:p>
    <w:p>
      <w:r>
        <w:t xml:space="preserve">Mitä tapahtui sen jälkeen, kun Liu lainattiin?</w:t>
      </w:r>
    </w:p>
    <w:p>
      <w:r>
        <w:rPr>
          <w:b/>
        </w:rPr>
        <w:t xml:space="preserve">Esimerkki 6.1549</w:t>
      </w:r>
    </w:p>
    <w:p>
      <w:r>
        <w:t xml:space="preserve">Läpikulku: Hallitusten väliset kahdenväliset neuvottelut, joita on käyty jo 15 kierrosta, eivät ole toistaiseksi johtaneet tuloksiin.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neuvottelujen aikana tapahtui?</w:t>
      </w:r>
    </w:p>
    <w:p>
      <w:r>
        <w:rPr>
          <w:b/>
        </w:rPr>
        <w:t xml:space="preserve">Tulos</w:t>
      </w:r>
    </w:p>
    <w:p>
      <w:r>
        <w:t xml:space="preserve">Mitä ei tapahtunut neuvottelujen jälkeen?</w:t>
      </w:r>
    </w:p>
    <w:p>
      <w:r>
        <w:rPr>
          <w:b/>
        </w:rPr>
        <w:t xml:space="preserve">Esimerkki 6.1550</w:t>
      </w:r>
    </w:p>
    <w:p>
      <w:r>
        <w:t xml:space="preserve">Läpikulku: Yhdysvaltain liittovaltion poliisin FBI:n entinen agentti sanoi, että turvallisuusjoukot antoivat panttivangeille vihjeen tulevasta ratsiasta puhumalla eräälle vangeille, joka oli eläkkeellä oleva upseeri, piilotetun kaksisuuntaisen radion välityksellä. "Vapautamme sinut kolmessa minuutissa", oli panttivangille lähetetty viesti, Bob Taubert kertoi CNN-televisiolle.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Bob Taubert kertoi jotain CNN:lle?</w:t>
      </w:r>
    </w:p>
    <w:p>
      <w:r>
        <w:rPr>
          <w:b/>
        </w:rPr>
        <w:t xml:space="preserve">Tulos</w:t>
      </w:r>
    </w:p>
    <w:p>
      <w:r>
        <w:t xml:space="preserve">Mitä tapahtui ennen kuin Bob Taubert kertoi jotain CNN:lle?</w:t>
      </w:r>
    </w:p>
    <w:p>
      <w:r>
        <w:rPr>
          <w:b/>
        </w:rPr>
        <w:t xml:space="preserve">Tulos</w:t>
      </w:r>
    </w:p>
    <w:p>
      <w:r>
        <w:t xml:space="preserve">Mitä tapahtui ennen kuin panttivankina olleesta henkilöstä tuli eläkkeellä oleva upseeri?</w:t>
      </w:r>
    </w:p>
    <w:p>
      <w:r>
        <w:rPr>
          <w:b/>
        </w:rPr>
        <w:t xml:space="preserve">Tulos</w:t>
      </w:r>
    </w:p>
    <w:p>
      <w:r>
        <w:t xml:space="preserve">Mitä tapahtui sen jälkeen, kun panttivankina olleesta henkilöstä tuli eläkkeellä oleva upseeri?</w:t>
      </w:r>
    </w:p>
    <w:p>
      <w:r>
        <w:rPr>
          <w:b/>
        </w:rPr>
        <w:t xml:space="preserve">Tulos</w:t>
      </w:r>
    </w:p>
    <w:p>
      <w:r>
        <w:t xml:space="preserve">Mitä tapahtui sen jälkeen, kun viesti oli lähetetty panttivangille?</w:t>
      </w:r>
    </w:p>
    <w:p>
      <w:r>
        <w:rPr>
          <w:b/>
        </w:rPr>
        <w:t xml:space="preserve">Tulos</w:t>
      </w:r>
    </w:p>
    <w:p>
      <w:r>
        <w:t xml:space="preserve">Mitä hyökkäyksen aikana tapahtui?</w:t>
      </w:r>
    </w:p>
    <w:p>
      <w:r>
        <w:rPr>
          <w:b/>
        </w:rPr>
        <w:t xml:space="preserve">Esimerkki 6.1551</w:t>
      </w:r>
    </w:p>
    <w:p>
      <w:r>
        <w:t xml:space="preserve">Läpikulku: Virkamies toivoi, että Darfurin osapuolet hyödyntäisivät rauhanneuvottelujen seitsemättä kierrosta hyvin ottaen huomioon käytettävissä olevat myönteiset tekijät, kuten kansallisen yhtenäisyyden hallituksen muodostaminen maassa ja AU:n, Euroopan unionin (EU), Yhdysvaltojen ja Yhdistyneiden Kansakuntien tuki. Entisen kapinallisen Sudanin kansan vapautusliikkeen (SPLM) edustaja hallituksen valtuuskunnassa Yassir Arman sanoi, että SPLM:n edustajat neuvotteluissa ovat osa kansallisen yhtenäisyyden hallitusta ja edustavat koko maata.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voisi alkaa rauhanneuvottelujen seitsemännellä kierroksella?</w:t>
      </w:r>
    </w:p>
    <w:p>
      <w:r>
        <w:rPr>
          <w:b/>
        </w:rPr>
        <w:t xml:space="preserve">Tulos</w:t>
      </w:r>
    </w:p>
    <w:p>
      <w:r>
        <w:t xml:space="preserve">Mikä alkoi ennen virallista toivoa?</w:t>
      </w:r>
    </w:p>
    <w:p>
      <w:r>
        <w:rPr>
          <w:b/>
        </w:rPr>
        <w:t xml:space="preserve">Tulos</w:t>
      </w:r>
    </w:p>
    <w:p>
      <w:r>
        <w:t xml:space="preserve">Mikä alkoi virallisen toivomuksen jälkeen?</w:t>
      </w:r>
    </w:p>
    <w:p>
      <w:r>
        <w:rPr>
          <w:b/>
        </w:rPr>
        <w:t xml:space="preserve">Tulos</w:t>
      </w:r>
    </w:p>
    <w:p>
      <w:r>
        <w:t xml:space="preserve">Mikä alkoi, kun virallinen toivoi?</w:t>
      </w:r>
    </w:p>
    <w:p>
      <w:r>
        <w:rPr>
          <w:b/>
        </w:rPr>
        <w:t xml:space="preserve">Tulos</w:t>
      </w:r>
    </w:p>
    <w:p>
      <w:r>
        <w:t xml:space="preserve">Mikä alkoi ennen seitsemättä kierrosta?</w:t>
      </w:r>
    </w:p>
    <w:p>
      <w:r>
        <w:rPr>
          <w:b/>
        </w:rPr>
        <w:t xml:space="preserve">Tulos</w:t>
      </w:r>
    </w:p>
    <w:p>
      <w:r>
        <w:t xml:space="preserve">Mikä alkoi seitsemännen kierroksen jälkeen?</w:t>
      </w:r>
    </w:p>
    <w:p>
      <w:r>
        <w:rPr>
          <w:b/>
        </w:rPr>
        <w:t xml:space="preserve">Tulos</w:t>
      </w:r>
    </w:p>
    <w:p>
      <w:r>
        <w:t xml:space="preserve">Mikä on päättynyt rauhanneuvottelujen jälkeen?</w:t>
      </w:r>
    </w:p>
    <w:p>
      <w:r>
        <w:rPr>
          <w:b/>
        </w:rPr>
        <w:t xml:space="preserve">Tulos</w:t>
      </w:r>
    </w:p>
    <w:p>
      <w:r>
        <w:t xml:space="preserve">Mikä alkaa rauhanneuvottelujen jälkeen?</w:t>
      </w:r>
    </w:p>
    <w:p>
      <w:r>
        <w:rPr>
          <w:b/>
        </w:rPr>
        <w:t xml:space="preserve">Esimerkki 6.1552</w:t>
      </w:r>
    </w:p>
    <w:p>
      <w:r>
        <w:t xml:space="preserve">Läpikulku: "Saksan ministeri on valmis hyväksymään osan Britannian paketista, jota hän pitää liian laajana. Hän on valmis tekemään ehdotuksia", Breton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alkoivat ennen kuin Breton antoi lausunnon?</w:t>
      </w:r>
    </w:p>
    <w:p>
      <w:r>
        <w:rPr>
          <w:b/>
        </w:rPr>
        <w:t xml:space="preserve">Tulos</w:t>
      </w:r>
    </w:p>
    <w:p>
      <w:r>
        <w:t xml:space="preserve">Mitä tapahtumia saattoi tapahtua sen jälkeen, kun Breton antoi lausunnon?</w:t>
      </w:r>
    </w:p>
    <w:p>
      <w:r>
        <w:rPr>
          <w:b/>
        </w:rPr>
        <w:t xml:space="preserve">Tulos</w:t>
      </w:r>
    </w:p>
    <w:p>
      <w:r>
        <w:t xml:space="preserve">Mitä tapahtui ennen kuin ministeri on valmis?</w:t>
      </w:r>
    </w:p>
    <w:p>
      <w:r>
        <w:rPr>
          <w:b/>
        </w:rPr>
        <w:t xml:space="preserve">Tulos</w:t>
      </w:r>
    </w:p>
    <w:p>
      <w:r>
        <w:t xml:space="preserve">Mitä tapahtui ennen kuin ministeri piti pakettia liian laajana?</w:t>
      </w:r>
    </w:p>
    <w:p>
      <w:r>
        <w:rPr>
          <w:b/>
        </w:rPr>
        <w:t xml:space="preserve">Tulos</w:t>
      </w:r>
    </w:p>
    <w:p>
      <w:r>
        <w:t xml:space="preserve">Mitä ministeri tekee, kun hän on valmis?</w:t>
      </w:r>
    </w:p>
    <w:p>
      <w:r>
        <w:rPr>
          <w:b/>
        </w:rPr>
        <w:t xml:space="preserve">Esimerkki 6.1553</w:t>
      </w:r>
    </w:p>
    <w:p>
      <w:r>
        <w:t xml:space="preserve">Läpikulku: Gonzalez kertoi toimittajille myöhemmin viitaten oman poikansa kuolemaan syövän takia. "Tuen Juan Miguelia, koska tiedän, millaista on menettää poika.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Gonzalezille tapahtui hänen poikansa kuoleman jälkeen?</w:t>
      </w:r>
    </w:p>
    <w:p>
      <w:r>
        <w:rPr>
          <w:b/>
        </w:rPr>
        <w:t xml:space="preserve">Tulos</w:t>
      </w:r>
    </w:p>
    <w:p>
      <w:r>
        <w:t xml:space="preserve">Mitä Gonzalez on tehnyt poikansa kuoleman jälkeen?</w:t>
      </w:r>
    </w:p>
    <w:p>
      <w:r>
        <w:rPr>
          <w:b/>
        </w:rPr>
        <w:t xml:space="preserve">Tulos</w:t>
      </w:r>
    </w:p>
    <w:p>
      <w:r>
        <w:t xml:space="preserve">Mitä Gonzalezin pojalle oli tapahtunut ennen hänen kuolemaansa?</w:t>
      </w:r>
    </w:p>
    <w:p>
      <w:r>
        <w:rPr>
          <w:b/>
        </w:rPr>
        <w:t xml:space="preserve">Tulos</w:t>
      </w:r>
    </w:p>
    <w:p>
      <w:r>
        <w:t xml:space="preserve">Mikä tapahtuma tapahtui Gonzalezin pojan kuoleman jälkeen?</w:t>
      </w:r>
    </w:p>
    <w:p>
      <w:r>
        <w:rPr>
          <w:b/>
        </w:rPr>
        <w:t xml:space="preserve">Tulos</w:t>
      </w:r>
    </w:p>
    <w:p>
      <w:r>
        <w:t xml:space="preserve">Mitä on tapahtunut, kun Gonzalez tukee Juan Miguelia?</w:t>
      </w:r>
    </w:p>
    <w:p>
      <w:r>
        <w:rPr>
          <w:b/>
        </w:rPr>
        <w:t xml:space="preserve">Esimerkki 6.1554</w:t>
      </w:r>
    </w:p>
    <w:p>
      <w:r>
        <w:t xml:space="preserve">Läpikulku: Timex Inc:n jättämän vetoomuksen johdosta, joka koski muutoksia Yhdysvaltojen yleiseen tullietuusjärjestelmään kehitysmaista tulevan tuonnin osalta. Aiemmin kellojen tuonnille ei myönnetty tällaista tullittomuutta.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mitään jätettiin?</w:t>
      </w:r>
    </w:p>
    <w:p>
      <w:r>
        <w:rPr>
          <w:b/>
        </w:rPr>
        <w:t xml:space="preserve">Tulos</w:t>
      </w:r>
    </w:p>
    <w:p>
      <w:r>
        <w:t xml:space="preserve">Mitä tapahtui ennen hakemuksen jättämistä?</w:t>
      </w:r>
    </w:p>
    <w:p>
      <w:r>
        <w:rPr>
          <w:b/>
        </w:rPr>
        <w:t xml:space="preserve">Tulos</w:t>
      </w:r>
    </w:p>
    <w:p>
      <w:r>
        <w:t xml:space="preserve">Mitä tapahtui hakemuksen jättämisen jälkeen?</w:t>
      </w:r>
    </w:p>
    <w:p>
      <w:r>
        <w:rPr>
          <w:b/>
        </w:rPr>
        <w:t xml:space="preserve">Tulos</w:t>
      </w:r>
    </w:p>
    <w:p>
      <w:r>
        <w:t xml:space="preserve">Mitä tapahtui hakemuksen jättämisen jälkeen?</w:t>
      </w:r>
    </w:p>
    <w:p>
      <w:r>
        <w:rPr>
          <w:b/>
        </w:rPr>
        <w:t xml:space="preserve">Tulos</w:t>
      </w:r>
    </w:p>
    <w:p>
      <w:r>
        <w:t xml:space="preserve">Mitä tapahtui sen jälkeen, kun hakemus oli jo jätetty?</w:t>
      </w:r>
    </w:p>
    <w:p>
      <w:r>
        <w:rPr>
          <w:b/>
        </w:rPr>
        <w:t xml:space="preserve">Tulos</w:t>
      </w:r>
    </w:p>
    <w:p>
      <w:r>
        <w:t xml:space="preserve">Mitä tapahtui ennen hakemuksen jättämistä?</w:t>
      </w:r>
    </w:p>
    <w:p>
      <w:r>
        <w:rPr>
          <w:b/>
        </w:rPr>
        <w:t xml:space="preserve">Tulos</w:t>
      </w:r>
    </w:p>
    <w:p>
      <w:r>
        <w:t xml:space="preserve">Mitä tapahtui sen jälkeen, kun tuonti oli evätty?</w:t>
      </w:r>
    </w:p>
    <w:p>
      <w:r>
        <w:rPr>
          <w:b/>
        </w:rPr>
        <w:t xml:space="preserve">Esimerkki 6.1555</w:t>
      </w:r>
    </w:p>
    <w:p>
      <w:r>
        <w:t xml:space="preserve">Läpikulku: Israelin vetäytymisestä kaupungista oli kulunut 24 tuntia. Kuluneen viikon aikana yli 63 palestiinalaista on tähän mennessä saanut surmansa Israelin hyökkäyksessä Beit Hanouniin.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keskiviikon lakkojen jälkeen?</w:t>
      </w:r>
    </w:p>
    <w:p>
      <w:r>
        <w:rPr>
          <w:b/>
        </w:rPr>
        <w:t xml:space="preserve">Tulos</w:t>
      </w:r>
    </w:p>
    <w:p>
      <w:r>
        <w:t xml:space="preserve">Mitä tapahtui ennen keskiviikon lakkoja?</w:t>
      </w:r>
    </w:p>
    <w:p>
      <w:r>
        <w:rPr>
          <w:b/>
        </w:rPr>
        <w:t xml:space="preserve">Tulos</w:t>
      </w:r>
    </w:p>
    <w:p>
      <w:r>
        <w:t xml:space="preserve">Mikä tapahtuma päättyi Israelin vetäytymisen jälkeen?</w:t>
      </w:r>
    </w:p>
    <w:p>
      <w:r>
        <w:rPr>
          <w:b/>
        </w:rPr>
        <w:t xml:space="preserve">Tulos</w:t>
      </w:r>
    </w:p>
    <w:p>
      <w:r>
        <w:t xml:space="preserve">Mitä tapahtui ennen Israelin vetäytymistä?</w:t>
      </w:r>
    </w:p>
    <w:p>
      <w:r>
        <w:rPr>
          <w:b/>
        </w:rPr>
        <w:t xml:space="preserve">Tulos</w:t>
      </w:r>
    </w:p>
    <w:p>
      <w:r>
        <w:t xml:space="preserve">Mikä tapahtuma päättyi Israelin hyökkäyksen jälkeen?</w:t>
      </w:r>
    </w:p>
    <w:p>
      <w:r>
        <w:rPr>
          <w:b/>
        </w:rPr>
        <w:t xml:space="preserve">Tulos</w:t>
      </w:r>
    </w:p>
    <w:p>
      <w:r>
        <w:t xml:space="preserve">Mitä tapahtui Israelin hyökkäyksen aikana?</w:t>
      </w:r>
    </w:p>
    <w:p>
      <w:r>
        <w:rPr>
          <w:b/>
        </w:rPr>
        <w:t xml:space="preserve">Tulos</w:t>
      </w:r>
    </w:p>
    <w:p>
      <w:r>
        <w:t xml:space="preserve">Mitä tapahtui ennen Israelin hyökkäystä?</w:t>
      </w:r>
    </w:p>
    <w:p>
      <w:r>
        <w:rPr>
          <w:b/>
        </w:rPr>
        <w:t xml:space="preserve">Tulos</w:t>
      </w:r>
    </w:p>
    <w:p>
      <w:r>
        <w:t xml:space="preserve">Mitä tapahtui Israelin vetäytymisen aikana?</w:t>
      </w:r>
    </w:p>
    <w:p>
      <w:r>
        <w:rPr>
          <w:b/>
        </w:rPr>
        <w:t xml:space="preserve">Esimerkki 6.1556</w:t>
      </w:r>
    </w:p>
    <w:p>
      <w:r>
        <w:t xml:space="preserve">Läpikulku: Neuvoston viisi veto-oikeutta käyttävää jäsentä - Britannian, Kiinan, Ranskan, Venäjän ja Yhdysvaltojen - sekä Saksan suurlähettiläät kokoontuivat maanantaina epävirallisesti tarkastelemaan tekstiä, josta näiden kuuden korkean tason virkamiehet olivat keskustelleet Pariisissa viime viikolla. Ranskan YK-suurlähettiläs Jean-Marc de La Sabliere kertoi toimittajille, että hän selittäisi muutettua luonnosta neuvoston 15 jäsenelle virallisessa kokouksessa myöhemmin maanantaina.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suurlähettiläiden kokoontumisen jälkeen?</w:t>
      </w:r>
    </w:p>
    <w:p>
      <w:r>
        <w:rPr>
          <w:b/>
        </w:rPr>
        <w:t xml:space="preserve">Tulos</w:t>
      </w:r>
    </w:p>
    <w:p>
      <w:r>
        <w:t xml:space="preserve">Mitä tapahtuu sen jälkeen, kun suurlähettiläät ovat kokoontuneet yhteen?</w:t>
      </w:r>
    </w:p>
    <w:p>
      <w:r>
        <w:rPr>
          <w:b/>
        </w:rPr>
        <w:t xml:space="preserve">Tulos</w:t>
      </w:r>
    </w:p>
    <w:p>
      <w:r>
        <w:t xml:space="preserve">Mitä tapahtui ennen kuin suurlähettiläät kokoontuivat yhteen?</w:t>
      </w:r>
    </w:p>
    <w:p>
      <w:r>
        <w:rPr>
          <w:b/>
        </w:rPr>
        <w:t xml:space="preserve">Tulos</w:t>
      </w:r>
    </w:p>
    <w:p>
      <w:r>
        <w:t xml:space="preserve">Mitä tapahtuu uudelleentarkastelun jälkeen?</w:t>
      </w:r>
    </w:p>
    <w:p>
      <w:r>
        <w:rPr>
          <w:b/>
        </w:rPr>
        <w:t xml:space="preserve">Tulos</w:t>
      </w:r>
    </w:p>
    <w:p>
      <w:r>
        <w:t xml:space="preserve">Mitä tapahtui tarkistuksen jälkeen?</w:t>
      </w:r>
    </w:p>
    <w:p>
      <w:r>
        <w:rPr>
          <w:b/>
        </w:rPr>
        <w:t xml:space="preserve">Esimerkki 6.1557</w:t>
      </w:r>
    </w:p>
    <w:p>
      <w:r>
        <w:t xml:space="preserve">Läpikulku: Albaniassa on vallinnut epävakaus sen jälkeen, kun hallituksen vastaiset mielenosoitukset, jotka johtuivat valesijoitusjärjestelmien romahtamisesta, muuttuivat aseelliseksi kapinaksi, kun kapinalliset ottivat haltuunsa useita eteläisiä kaupunkeja. Anarkian keskellä ja ottaen huomioon, että Albania oli jo ennestään Euroopan köyhin maa, monet ihmiset haluavat epätoivoisesti paeta, minne tahansa ja miten tahansa.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Mistä epävakaus alkoi?</w:t>
      </w:r>
    </w:p>
    <w:p>
      <w:r>
        <w:rPr>
          <w:b/>
        </w:rPr>
        <w:t xml:space="preserve">Tulos</w:t>
      </w:r>
    </w:p>
    <w:p>
      <w:r>
        <w:t xml:space="preserve">Mitä tapahtui mielenosoitusten jälkeen?</w:t>
      </w:r>
    </w:p>
    <w:p>
      <w:r>
        <w:rPr>
          <w:b/>
        </w:rPr>
        <w:t xml:space="preserve">Tulos</w:t>
      </w:r>
    </w:p>
    <w:p>
      <w:r>
        <w:t xml:space="preserve">Mitä mielenosoitusten aikana tapahtui?</w:t>
      </w:r>
    </w:p>
    <w:p>
      <w:r>
        <w:rPr>
          <w:b/>
        </w:rPr>
        <w:t xml:space="preserve">Tulos</w:t>
      </w:r>
    </w:p>
    <w:p>
      <w:r>
        <w:t xml:space="preserve">Mitä tapahtui ennen protesteja?</w:t>
      </w:r>
    </w:p>
    <w:p>
      <w:r>
        <w:rPr>
          <w:b/>
        </w:rPr>
        <w:t xml:space="preserve">Esimerkki 6.1558</w:t>
      </w:r>
    </w:p>
    <w:p>
      <w:r>
        <w:t xml:space="preserve">Läpikulku: Bushin vastaiset mielenosoitukset muuttuivat väkivaltaisiksi Etelä-Argentiinan Mar Del Platan kaupungissa perjantaina, kun mielenosoittajat heittelivät poliisia kivillä ja rikkoivat rakennusten ikkunoita. Mielenosoittajat, jotka huutelivat iskulauseita kuten "Bush, häivy Argentiinasta" ja "Bush on fasisti", sytyttivät tulipalon eräässä kaupassa ja polttivat Yhdysvaltain lipun.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Argentiinan mielenosoituksissa?</w:t>
      </w:r>
    </w:p>
    <w:p>
      <w:r>
        <w:rPr>
          <w:b/>
        </w:rPr>
        <w:t xml:space="preserve">Tulos</w:t>
      </w:r>
    </w:p>
    <w:p>
      <w:r>
        <w:t xml:space="preserve">Mitä tapahtui ennen Argentiinan mielenosoituksia?</w:t>
      </w:r>
    </w:p>
    <w:p>
      <w:r>
        <w:rPr>
          <w:b/>
        </w:rPr>
        <w:t xml:space="preserve">Tulos</w:t>
      </w:r>
    </w:p>
    <w:p>
      <w:r>
        <w:t xml:space="preserve">Mitä voi tapahtua Argentiinan mielenosoitusten jälkeen?</w:t>
      </w:r>
    </w:p>
    <w:p>
      <w:r>
        <w:rPr>
          <w:b/>
        </w:rPr>
        <w:t xml:space="preserve">Tulos</w:t>
      </w:r>
    </w:p>
    <w:p>
      <w:r>
        <w:t xml:space="preserve">Mitä tapahtui sen jälkeen, kun mielenosoitukset muuttuivat väkivaltaisiksi?</w:t>
      </w:r>
    </w:p>
    <w:p>
      <w:r>
        <w:rPr>
          <w:b/>
        </w:rPr>
        <w:t xml:space="preserve">Tulos</w:t>
      </w:r>
    </w:p>
    <w:p>
      <w:r>
        <w:t xml:space="preserve">Mitä tapahtui ennen kuin mielenosoitukset muuttuivat väkivaltaisiksi?</w:t>
      </w:r>
    </w:p>
    <w:p>
      <w:r>
        <w:rPr>
          <w:b/>
        </w:rPr>
        <w:t xml:space="preserve">Tulos</w:t>
      </w:r>
    </w:p>
    <w:p>
      <w:r>
        <w:t xml:space="preserve">Mitä mielenosoittajat lauloivat polttaessaan Yhdysvaltain lippua?</w:t>
      </w:r>
    </w:p>
    <w:p>
      <w:r>
        <w:rPr>
          <w:b/>
        </w:rPr>
        <w:t xml:space="preserve">Tulos</w:t>
      </w:r>
    </w:p>
    <w:p>
      <w:r>
        <w:t xml:space="preserve">Mitä tapahtui, kun jotkut mielenosoittajat heittelivät kiviä?</w:t>
      </w:r>
    </w:p>
    <w:p>
      <w:r>
        <w:rPr>
          <w:b/>
        </w:rPr>
        <w:t xml:space="preserve">Tulos</w:t>
      </w:r>
    </w:p>
    <w:p>
      <w:r>
        <w:t xml:space="preserve">Mitä tapahtui ennen kuin jotkut mielenosoittajat heittivät kiviä?</w:t>
      </w:r>
    </w:p>
    <w:p>
      <w:r>
        <w:rPr>
          <w:b/>
        </w:rPr>
        <w:t xml:space="preserve">Tulos</w:t>
      </w:r>
    </w:p>
    <w:p>
      <w:r>
        <w:t xml:space="preserve">Mikä alkoi ennen kuin jotkut mielenosoittajat heittivät kiviä?</w:t>
      </w:r>
    </w:p>
    <w:p>
      <w:r>
        <w:rPr>
          <w:b/>
        </w:rPr>
        <w:t xml:space="preserve">Tulos</w:t>
      </w:r>
    </w:p>
    <w:p>
      <w:r>
        <w:t xml:space="preserve">Mitä tapahtui sen jälkeen, kun jotkut mielenosoittajat heittivät kiviä?</w:t>
      </w:r>
    </w:p>
    <w:p>
      <w:r>
        <w:rPr>
          <w:b/>
        </w:rPr>
        <w:t xml:space="preserve">Tulos</w:t>
      </w:r>
    </w:p>
    <w:p>
      <w:r>
        <w:t xml:space="preserve">Mitä voisi tapahtua sen jälkeen, kun jotkut mielenosoittajat heittelivät kiviä?</w:t>
      </w:r>
    </w:p>
    <w:p>
      <w:r>
        <w:rPr>
          <w:b/>
        </w:rPr>
        <w:t xml:space="preserve">Tulos</w:t>
      </w:r>
    </w:p>
    <w:p>
      <w:r>
        <w:t xml:space="preserve">Mitä tapahtui, kun mielenosoittajat rikkoivat ikkunoita?</w:t>
      </w:r>
    </w:p>
    <w:p>
      <w:r>
        <w:rPr>
          <w:b/>
        </w:rPr>
        <w:t xml:space="preserve">Tulos</w:t>
      </w:r>
    </w:p>
    <w:p>
      <w:r>
        <w:t xml:space="preserve">Mitä tapahtui ennen kuin mielenosoittajat rikkoivat ikkunoita?</w:t>
      </w:r>
    </w:p>
    <w:p>
      <w:r>
        <w:rPr>
          <w:b/>
        </w:rPr>
        <w:t xml:space="preserve">Tulos</w:t>
      </w:r>
    </w:p>
    <w:p>
      <w:r>
        <w:t xml:space="preserve">Mikä alkoi ennen kuin mielenosoittajat rikkoivat ikkunoita?</w:t>
      </w:r>
    </w:p>
    <w:p>
      <w:r>
        <w:rPr>
          <w:b/>
        </w:rPr>
        <w:t xml:space="preserve">Tulos</w:t>
      </w:r>
    </w:p>
    <w:p>
      <w:r>
        <w:t xml:space="preserve">Mitä tapahtui sen jälkeen, kun mielenosoittajat rikkoivat ikkunoita?</w:t>
      </w:r>
    </w:p>
    <w:p>
      <w:r>
        <w:rPr>
          <w:b/>
        </w:rPr>
        <w:t xml:space="preserve">Tulos</w:t>
      </w:r>
    </w:p>
    <w:p>
      <w:r>
        <w:t xml:space="preserve">Mitä saattaa tapahtua sen jälkeen, kun mielenosoittajat rikkoivat ikkunoita?</w:t>
      </w:r>
    </w:p>
    <w:p>
      <w:r>
        <w:rPr>
          <w:b/>
        </w:rPr>
        <w:t xml:space="preserve">Tulos</w:t>
      </w:r>
    </w:p>
    <w:p>
      <w:r>
        <w:t xml:space="preserve">Mitä tapahtui, kun mielenosoittajat sytyttivät kaupan tuleen?</w:t>
      </w:r>
    </w:p>
    <w:p>
      <w:r>
        <w:rPr>
          <w:b/>
        </w:rPr>
        <w:t xml:space="preserve">Tulos</w:t>
      </w:r>
    </w:p>
    <w:p>
      <w:r>
        <w:t xml:space="preserve">Mitä tapahtui ennen kuin mielenosoittajat sytyttivät kaupan tuleen?</w:t>
      </w:r>
    </w:p>
    <w:p>
      <w:r>
        <w:rPr>
          <w:b/>
        </w:rPr>
        <w:t xml:space="preserve">Tulos</w:t>
      </w:r>
    </w:p>
    <w:p>
      <w:r>
        <w:t xml:space="preserve">Mikä alkoi ennen kuin mielenosoittajat sytyttivät kaupan tuleen?</w:t>
      </w:r>
    </w:p>
    <w:p>
      <w:r>
        <w:rPr>
          <w:b/>
        </w:rPr>
        <w:t xml:space="preserve">Tulos</w:t>
      </w:r>
    </w:p>
    <w:p>
      <w:r>
        <w:t xml:space="preserve">Mitä tapahtui sen jälkeen, kun mielenosoittajat sytyttivät kaupan tuleen?</w:t>
      </w:r>
    </w:p>
    <w:p>
      <w:r>
        <w:rPr>
          <w:b/>
        </w:rPr>
        <w:t xml:space="preserve">Tulos</w:t>
      </w:r>
    </w:p>
    <w:p>
      <w:r>
        <w:t xml:space="preserve">Mitä voi tapahtua, kun mielenosoittajat sytyttävät kaupan tuleen?</w:t>
      </w:r>
    </w:p>
    <w:p>
      <w:r>
        <w:rPr>
          <w:b/>
        </w:rPr>
        <w:t xml:space="preserve">Tulos</w:t>
      </w:r>
    </w:p>
    <w:p>
      <w:r>
        <w:t xml:space="preserve">Mitä tapahtui, kun mielenosoittajat polttivat Yhdysvaltain lipun?</w:t>
      </w:r>
    </w:p>
    <w:p>
      <w:r>
        <w:rPr>
          <w:b/>
        </w:rPr>
        <w:t xml:space="preserve">Tulos</w:t>
      </w:r>
    </w:p>
    <w:p>
      <w:r>
        <w:t xml:space="preserve">Mitä tapahtui ennen kuin mielenosoittajat polttivat Yhdysvaltain lipun?</w:t>
      </w:r>
    </w:p>
    <w:p>
      <w:r>
        <w:rPr>
          <w:b/>
        </w:rPr>
        <w:t xml:space="preserve">Tulos</w:t>
      </w:r>
    </w:p>
    <w:p>
      <w:r>
        <w:t xml:space="preserve">Mikä alkoi ennen kuin mielenosoittajat polttivat Yhdysvaltain lipun?</w:t>
      </w:r>
    </w:p>
    <w:p>
      <w:r>
        <w:rPr>
          <w:b/>
        </w:rPr>
        <w:t xml:space="preserve">Esimerkki 6.1559</w:t>
      </w:r>
    </w:p>
    <w:p>
      <w:r>
        <w:t xml:space="preserve">Läpikulku: Perjantaina Thaimaan pörssin ( SET) indeksi laski 3,99 pistettä ja sulkeutui 690,45 pisteeseen. Noin 2,29 miljardia osaketta 11,21 miljardin thaimaalaisen bahtin (noin 280,250 miljoonan Yhdysvaltain dollarin) arvosta vaihtoi omistajaa.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pörssi laski?</w:t>
      </w:r>
    </w:p>
    <w:p>
      <w:r>
        <w:rPr>
          <w:b/>
        </w:rPr>
        <w:t xml:space="preserve">Tulos</w:t>
      </w:r>
    </w:p>
    <w:p>
      <w:r>
        <w:t xml:space="preserve">Mikä alkoi, kun pörssi liikkui alaspäin?</w:t>
      </w:r>
    </w:p>
    <w:p>
      <w:r>
        <w:rPr>
          <w:b/>
        </w:rPr>
        <w:t xml:space="preserve">Tulos</w:t>
      </w:r>
    </w:p>
    <w:p>
      <w:r>
        <w:t xml:space="preserve">Mitä tapahtui pörssin sulkeuduttua?</w:t>
      </w:r>
    </w:p>
    <w:p>
      <w:r>
        <w:rPr>
          <w:b/>
        </w:rPr>
        <w:t xml:space="preserve">Tulos</w:t>
      </w:r>
    </w:p>
    <w:p>
      <w:r>
        <w:t xml:space="preserve">Mitä tapahtui ennen pörssin sulkemista?</w:t>
      </w:r>
    </w:p>
    <w:p>
      <w:r>
        <w:rPr>
          <w:b/>
        </w:rPr>
        <w:t xml:space="preserve">Tulos</w:t>
      </w:r>
    </w:p>
    <w:p>
      <w:r>
        <w:t xml:space="preserve">Mitä tapahtui ennen kuin osakkeet alkoivat vaihtaa omistajaa?</w:t>
      </w:r>
    </w:p>
    <w:p>
      <w:r>
        <w:rPr>
          <w:b/>
        </w:rPr>
        <w:t xml:space="preserve">Tulos</w:t>
      </w:r>
    </w:p>
    <w:p>
      <w:r>
        <w:t xml:space="preserve">Mitä tapahtui sen jälkeen, kun osakkeet alkoivat vaihtaa omistajaa?</w:t>
      </w:r>
    </w:p>
    <w:p>
      <w:r>
        <w:rPr>
          <w:b/>
        </w:rPr>
        <w:t xml:space="preserve">Esimerkki 6.1560</w:t>
      </w:r>
    </w:p>
    <w:p>
      <w:r>
        <w:t xml:space="preserve">Läpikulku: Tehtävämme on suoritettu, kun ampuminen loppuu ja sieppaukset loppuvat", Kadyrov sanoi.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alkoi tapahtua ennen kuin Kadyrov puhui?</w:t>
      </w:r>
    </w:p>
    <w:p>
      <w:r>
        <w:rPr>
          <w:b/>
        </w:rPr>
        <w:t xml:space="preserve">Tulos</w:t>
      </w:r>
    </w:p>
    <w:p>
      <w:r>
        <w:t xml:space="preserve">Mitä voisi tapahtua Kadyrovin puheenvuoron jälkeen?</w:t>
      </w:r>
    </w:p>
    <w:p>
      <w:r>
        <w:rPr>
          <w:b/>
        </w:rPr>
        <w:t xml:space="preserve">Esimerkki 6.1561</w:t>
      </w:r>
    </w:p>
    <w:p>
      <w:r>
        <w:t xml:space="preserve">Läpikulku: Hän kokee, että tämä on perheasia." "Tämä on ollut suuri paine, ja hänestä tämä on perheasia. Viikkoja kestäneen korkean profiilin julkisen kiistelyn jälkeen - syytökset hyväksikäytöstä, vakoilusta ja petoksesta lentävät edestakaisin Floridan salmen yli - näyttää siltä, että Gonzalezin perheen mahdollisuudet parantaa Elian-saagan aiheuttamat haavat ovat heikot.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voinut tapahtua ennen julkista sparrausta?</w:t>
      </w:r>
    </w:p>
    <w:p>
      <w:r>
        <w:rPr>
          <w:b/>
        </w:rPr>
        <w:t xml:space="preserve">Tulos</w:t>
      </w:r>
    </w:p>
    <w:p>
      <w:r>
        <w:t xml:space="preserve">Mitä tapahtui julkisen sparrauksen aikana?</w:t>
      </w:r>
    </w:p>
    <w:p>
      <w:r>
        <w:rPr>
          <w:b/>
        </w:rPr>
        <w:t xml:space="preserve">Tulos</w:t>
      </w:r>
    </w:p>
    <w:p>
      <w:r>
        <w:t xml:space="preserve">Mitä ei todennäköisesti tapahdu julkisen sparrauksen jälkeen?</w:t>
      </w:r>
    </w:p>
    <w:p>
      <w:r>
        <w:rPr>
          <w:b/>
        </w:rPr>
        <w:t xml:space="preserve">Tulos</w:t>
      </w:r>
    </w:p>
    <w:p>
      <w:r>
        <w:t xml:space="preserve">Mitä tapahtuu julkisen sparrauksen jälkeen?</w:t>
      </w:r>
    </w:p>
    <w:p>
      <w:r>
        <w:rPr>
          <w:b/>
        </w:rPr>
        <w:t xml:space="preserve">Tulos</w:t>
      </w:r>
    </w:p>
    <w:p>
      <w:r>
        <w:t xml:space="preserve">Mitä tapahtui ennen kuin hän tunsi, että tämä on perheasia?</w:t>
      </w:r>
    </w:p>
    <w:p>
      <w:r>
        <w:rPr>
          <w:b/>
        </w:rPr>
        <w:t xml:space="preserve">Esimerkki 6.1562</w:t>
      </w:r>
    </w:p>
    <w:p>
      <w:r>
        <w:t xml:space="preserve">Läpikulku: Euroopan unioni ja Yhdysvallat määräsivät islamistijohtoiselle hallitukselle lamauttavan tukipaketin, kun se nousi valtaan maaliskuussa yllättävän parlamenttivaalivoiton jälkeen. Palestiinalaisten johto kokoontuu nyt Ramallahissa päättämään seuraavista toimistaan sen jälkeen, kun se on ilmoittanut lopettavansa neuvottelut Hamasin kanssa kansallisen yhtenäisyyden hallituksen muodostamisesta, jonka länsimaiset avunantajat voisivat hyväksyä.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hallitus ei kyennyt tekemään sen jälkeen, kun tukien myöntäminen lamaannuttavasti jäädytettiin?</w:t>
      </w:r>
    </w:p>
    <w:p>
      <w:r>
        <w:rPr>
          <w:b/>
        </w:rPr>
        <w:t xml:space="preserve">Tulos</w:t>
      </w:r>
    </w:p>
    <w:p>
      <w:r>
        <w:t xml:space="preserve">Mitä tapahtui ennen rampauttavan tukijäädytyksen käyttöönottoa?</w:t>
      </w:r>
    </w:p>
    <w:p>
      <w:r>
        <w:rPr>
          <w:b/>
        </w:rPr>
        <w:t xml:space="preserve">Tulos</w:t>
      </w:r>
    </w:p>
    <w:p>
      <w:r>
        <w:t xml:space="preserve">Mitä tapahtui ennen kuin hallitus ei kyennyt maksamaan omalle henkilöstölleen?</w:t>
      </w:r>
    </w:p>
    <w:p>
      <w:r>
        <w:rPr>
          <w:b/>
        </w:rPr>
        <w:t xml:space="preserve">Tulos</w:t>
      </w:r>
    </w:p>
    <w:p>
      <w:r>
        <w:t xml:space="preserve">Mitä todennäköisesti tapahtuu sen jälkeen, kun hallitus ei pysty maksamaan omalle henkilöstölleen?</w:t>
      </w:r>
    </w:p>
    <w:p>
      <w:r>
        <w:rPr>
          <w:b/>
        </w:rPr>
        <w:t xml:space="preserve">Tulos</w:t>
      </w:r>
    </w:p>
    <w:p>
      <w:r>
        <w:t xml:space="preserve">Mitä palestiinalaisten johto teki ennen Ramallahin kokousta?</w:t>
      </w:r>
    </w:p>
    <w:p>
      <w:r>
        <w:rPr>
          <w:b/>
        </w:rPr>
        <w:t xml:space="preserve">Tulos</w:t>
      </w:r>
    </w:p>
    <w:p>
      <w:r>
        <w:t xml:space="preserve">Mitä palestiinalaisjohto todennäköisesti tekee Ramallahin kokouksen jälkeen?</w:t>
      </w:r>
    </w:p>
    <w:p>
      <w:r>
        <w:rPr>
          <w:b/>
        </w:rPr>
        <w:t xml:space="preserve">Tulos</w:t>
      </w:r>
    </w:p>
    <w:p>
      <w:r>
        <w:t xml:space="preserve">Mitä ei enää tapahdu neuvottelujen päättymisen jälkeen?</w:t>
      </w:r>
    </w:p>
    <w:p>
      <w:r>
        <w:rPr>
          <w:b/>
        </w:rPr>
        <w:t xml:space="preserve">Tulos</w:t>
      </w:r>
    </w:p>
    <w:p>
      <w:r>
        <w:t xml:space="preserve">Mitä todennäköisesti tapahtuu neuvottelujen päättymisen jälkeen?</w:t>
      </w:r>
    </w:p>
    <w:p>
      <w:r>
        <w:rPr>
          <w:b/>
        </w:rPr>
        <w:t xml:space="preserve">Tulos</w:t>
      </w:r>
    </w:p>
    <w:p>
      <w:r>
        <w:t xml:space="preserve">Mikä pysähtyi sen jälkeen, kun palestiinalaisjohto julisti lopun?</w:t>
      </w:r>
    </w:p>
    <w:p>
      <w:r>
        <w:rPr>
          <w:b/>
        </w:rPr>
        <w:t xml:space="preserve">Esimerkki 6.1563</w:t>
      </w:r>
    </w:p>
    <w:p>
      <w:r>
        <w:t xml:space="preserve">Läpikulku: Säästölaitos ja haltijat olivat keskeyttäneet oikeudenkäynnit osana sopimusta. </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sopimuksen jälkeen?</w:t>
      </w:r>
    </w:p>
    <w:p>
      <w:r>
        <w:rPr>
          <w:b/>
        </w:rPr>
        <w:t xml:space="preserve">Tulos</w:t>
      </w:r>
    </w:p>
    <w:p>
      <w:r>
        <w:t xml:space="preserve">Mitä tapahtui ennen sopimusta?</w:t>
      </w:r>
    </w:p>
    <w:p>
      <w:r>
        <w:rPr>
          <w:b/>
        </w:rPr>
        <w:t xml:space="preserve">Tulos</w:t>
      </w:r>
    </w:p>
    <w:p>
      <w:r>
        <w:t xml:space="preserve">Mitä tapahtui ennen oikeusjuttuja?</w:t>
      </w:r>
    </w:p>
    <w:p>
      <w:r>
        <w:rPr>
          <w:b/>
        </w:rPr>
        <w:t xml:space="preserve">Tulos</w:t>
      </w:r>
    </w:p>
    <w:p>
      <w:r>
        <w:t xml:space="preserve">Mitä tapahtui oikeusjuttujen jälkeen?</w:t>
      </w:r>
    </w:p>
    <w:p>
      <w:r>
        <w:rPr>
          <w:b/>
        </w:rPr>
        <w:t xml:space="preserve">Esimerkki 6.1564</w:t>
      </w:r>
    </w:p>
    <w:p>
      <w:r>
        <w:t xml:space="preserve">Läpikulku: Stalinin poliittisten vastustajien - tai yksinkertaisesti Joosef Stalinin poliittisten kilpailijoiden - tuomitseminen "ulkomaisiksi agenteiksi" saattoi johtaa teloitukseen. Memorialin mukaan tarkastajat palasivat perjantaina sen moskovalaiseen toimistoon takavarikoituaan jo torstaina 600 asiakirjaa, mukaan lukien tilit.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Neuvostoliiton aikana?</w:t>
      </w:r>
    </w:p>
    <w:p>
      <w:r>
        <w:rPr>
          <w:b/>
        </w:rPr>
        <w:t xml:space="preserve">Tulos</w:t>
      </w:r>
    </w:p>
    <w:p>
      <w:r>
        <w:t xml:space="preserve">Mitä saattoi tapahtua Neuvostoliiton aikana, jos henkilö leimattiin ulkomaiseksi agentiksi?</w:t>
      </w:r>
    </w:p>
    <w:p>
      <w:r>
        <w:rPr>
          <w:b/>
        </w:rPr>
        <w:t xml:space="preserve">Tulos</w:t>
      </w:r>
    </w:p>
    <w:p>
      <w:r>
        <w:t xml:space="preserve">Mitä tarkastajat tekivät takavarikoituaan 600 asiakirjaa?</w:t>
      </w:r>
    </w:p>
    <w:p>
      <w:r>
        <w:rPr>
          <w:b/>
        </w:rPr>
        <w:t xml:space="preserve">Tulos</w:t>
      </w:r>
    </w:p>
    <w:p>
      <w:r>
        <w:t xml:space="preserve">Mitä tarkastajat tekivät ennen paluutaan Moskovaan?</w:t>
      </w:r>
    </w:p>
    <w:p>
      <w:r>
        <w:rPr>
          <w:b/>
        </w:rPr>
        <w:t xml:space="preserve">Tulos</w:t>
      </w:r>
    </w:p>
    <w:p>
      <w:r>
        <w:t xml:space="preserve">Mitä Neuvostoliitto tekisi toisinajattelijoille sen jälkeen, kun se olisi leimannut heidät ulkomaisiksi agenteiksi?</w:t>
      </w:r>
    </w:p>
    <w:p>
      <w:r>
        <w:rPr>
          <w:b/>
        </w:rPr>
        <w:t xml:space="preserve">Tulos</w:t>
      </w:r>
    </w:p>
    <w:p>
      <w:r>
        <w:t xml:space="preserve">Mitä Memorial teki tarkastajien palattua Moskovaan?</w:t>
      </w:r>
    </w:p>
    <w:p>
      <w:r>
        <w:rPr>
          <w:b/>
        </w:rPr>
        <w:t xml:space="preserve">Tulos</w:t>
      </w:r>
    </w:p>
    <w:p>
      <w:r>
        <w:t xml:space="preserve">Mitä tarkastajat tekivät, että Memorial sanoi näin?</w:t>
      </w:r>
    </w:p>
    <w:p>
      <w:r>
        <w:rPr>
          <w:b/>
        </w:rPr>
        <w:t xml:space="preserve">Esimerkki 6.1565</w:t>
      </w:r>
    </w:p>
    <w:p>
      <w:r>
        <w:t xml:space="preserve">Läpikulku: "Levesque Beaubien Geoffrion Inc:n rahoitusanalyytikko Ross Cowan kommentoi päätöstä keskittyä päivittäistavarakauppaan. Lortien lähtö oli äkillinen, mutta sitä pidettiin väistämättömänä strategian muutoksen vuoksi.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Ross Cowan sanoi: "Mielestäni tämä on melko myönteinen kehitys"?</w:t>
      </w:r>
    </w:p>
    <w:p>
      <w:r>
        <w:rPr>
          <w:b/>
        </w:rPr>
        <w:t xml:space="preserve">Tulos</w:t>
      </w:r>
    </w:p>
    <w:p>
      <w:r>
        <w:t xml:space="preserve">Mitä tapahtui ennen Lortien lähtöä?</w:t>
      </w:r>
    </w:p>
    <w:p>
      <w:r>
        <w:rPr>
          <w:b/>
        </w:rPr>
        <w:t xml:space="preserve">Tulos</w:t>
      </w:r>
    </w:p>
    <w:p>
      <w:r>
        <w:t xml:space="preserve">Mitä nyt tapahtuu tulevaisuudessa?</w:t>
      </w:r>
    </w:p>
    <w:p>
      <w:r>
        <w:rPr>
          <w:b/>
        </w:rPr>
        <w:t xml:space="preserve">Tulos</w:t>
      </w:r>
    </w:p>
    <w:p>
      <w:r>
        <w:t xml:space="preserve">Mitä tapahtui strategian muutoksen jälkeen?</w:t>
      </w:r>
    </w:p>
    <w:p>
      <w:r>
        <w:rPr>
          <w:b/>
        </w:rPr>
        <w:t xml:space="preserve">Tulos</w:t>
      </w:r>
    </w:p>
    <w:p>
      <w:r>
        <w:t xml:space="preserve">Mitä tapahtui sen jälkeen, kun oli päätetty keskittyä päivittäistavarakauppaan?</w:t>
      </w:r>
    </w:p>
    <w:p>
      <w:r>
        <w:rPr>
          <w:b/>
        </w:rPr>
        <w:t xml:space="preserve">Tulos</w:t>
      </w:r>
    </w:p>
    <w:p>
      <w:r>
        <w:t xml:space="preserve">Mitä on tapahtunut?</w:t>
      </w:r>
    </w:p>
    <w:p>
      <w:r>
        <w:rPr>
          <w:b/>
        </w:rPr>
        <w:t xml:space="preserve">Tulos</w:t>
      </w:r>
    </w:p>
    <w:p>
      <w:r>
        <w:t xml:space="preserve">Mitä päätöksen seurauksena tapahtuu tulevaisuudessa?</w:t>
      </w:r>
    </w:p>
    <w:p>
      <w:r>
        <w:rPr>
          <w:b/>
        </w:rPr>
        <w:t xml:space="preserve">Tulos</w:t>
      </w:r>
    </w:p>
    <w:p>
      <w:r>
        <w:t xml:space="preserve">Mitä tapahtui ennen päätöstä?</w:t>
      </w:r>
    </w:p>
    <w:p>
      <w:r>
        <w:rPr>
          <w:b/>
        </w:rPr>
        <w:t xml:space="preserve">Esimerkki 6.1566</w:t>
      </w:r>
    </w:p>
    <w:p>
      <w:r>
        <w:t xml:space="preserve">Läpikulku: Kallis kirjoitti: "On minun valintani, laulanko hymniä vai en. Minun ei todellakaan tarvitse selittää syitäni kenellekään, varsinkaan sinulle.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tai ei tapahdu sen jälkeen, kun Kallis on tehnyt valintansa?</w:t>
      </w:r>
    </w:p>
    <w:p>
      <w:r>
        <w:rPr>
          <w:b/>
        </w:rPr>
        <w:t xml:space="preserve">Tulos</w:t>
      </w:r>
    </w:p>
    <w:p>
      <w:r>
        <w:t xml:space="preserve">Mitä hänen ei tarvitse tehdä sen jälkeen, kun Kallis on tehnyt valintansa?</w:t>
      </w:r>
    </w:p>
    <w:p>
      <w:r>
        <w:rPr>
          <w:b/>
        </w:rPr>
        <w:t xml:space="preserve">Tulos</w:t>
      </w:r>
    </w:p>
    <w:p>
      <w:r>
        <w:t xml:space="preserve">Mitä hän tekee ennen kuin Kallis tekee valintansa?</w:t>
      </w:r>
    </w:p>
    <w:p>
      <w:r>
        <w:rPr>
          <w:b/>
        </w:rPr>
        <w:t xml:space="preserve">Tulos</w:t>
      </w:r>
    </w:p>
    <w:p>
      <w:r>
        <w:t xml:space="preserve">Mitä Kallis tekee kirjoitettuaan tunteitaan?</w:t>
      </w:r>
    </w:p>
    <w:p>
      <w:r>
        <w:rPr>
          <w:b/>
        </w:rPr>
        <w:t xml:space="preserve">Esimerkki 6.1567</w:t>
      </w:r>
    </w:p>
    <w:p>
      <w:r>
        <w:t xml:space="preserve">Läpikulku: Xinhuan mukaan 10 400 yli 60-vuotiasta talonpoikaa 31:ssä maakunnassa kattava tuore tutkimus osoitti, että 45 prosenttia heistä ei asunut lastensa kanssa ja viisi prosenttia ei tiennyt, mistä seuraava ateria tulisi. Kuusikymmentäyhdeksällä prosentilla oli vain yksi vaatekerta, ja 67 prosentilla ei ollut varaa lääkkeisiin.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tapahtumia on vielä meneillään? </w:t>
      </w:r>
    </w:p>
    <w:p>
      <w:r>
        <w:rPr>
          <w:b/>
        </w:rPr>
        <w:t xml:space="preserve">Tulos</w:t>
      </w:r>
    </w:p>
    <w:p>
      <w:r>
        <w:t xml:space="preserve">Mitä tapahtui tutkimuksen jälkeen?</w:t>
      </w:r>
    </w:p>
    <w:p>
      <w:r>
        <w:rPr>
          <w:b/>
        </w:rPr>
        <w:t xml:space="preserve">Tulos</w:t>
      </w:r>
    </w:p>
    <w:p>
      <w:r>
        <w:t xml:space="preserve">Mitä tapahtui ennen tutkimusta?</w:t>
      </w:r>
    </w:p>
    <w:p>
      <w:r>
        <w:rPr>
          <w:b/>
        </w:rPr>
        <w:t xml:space="preserve">Tulos</w:t>
      </w:r>
    </w:p>
    <w:p>
      <w:r>
        <w:t xml:space="preserve">Mitä ei osittain tapahtunut ennen tutkimusta?</w:t>
      </w:r>
    </w:p>
    <w:p>
      <w:r>
        <w:rPr>
          <w:b/>
        </w:rPr>
        <w:t xml:space="preserve">Esimerkki 6.1568</w:t>
      </w:r>
    </w:p>
    <w:p>
      <w:r>
        <w:t xml:space="preserve">Läpikulku: Meshaal, joka on nyt maanpaossa Syyriassa, sanoi, että arabimaat ovat sitoutuneet maksamaan palestiinalaishallinnolle 52 miljoonaa dollaria joka kuukausi. "Palestiinalaisten on palautettava oikeutensa, tai muuten alueella vallitsee kaaos ja palestiinalaishallinto saattaa kadota kokonaan",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Meshaal aloitti maanpaon Syyriassa?</w:t>
      </w:r>
    </w:p>
    <w:p>
      <w:r>
        <w:rPr>
          <w:b/>
        </w:rPr>
        <w:t xml:space="preserve">Tulos</w:t>
      </w:r>
    </w:p>
    <w:p>
      <w:r>
        <w:t xml:space="preserve">Mitä voisi tapahtua sen jälkeen, kun Meshaal aloitti maanpakolaisuutensa Syyriassa?</w:t>
      </w:r>
    </w:p>
    <w:p>
      <w:r>
        <w:rPr>
          <w:b/>
        </w:rPr>
        <w:t xml:space="preserve">Tulos</w:t>
      </w:r>
    </w:p>
    <w:p>
      <w:r>
        <w:t xml:space="preserve">Mikä alkoi ennen kuin Meshaal aloitti maanpakolaisuutensa Syyriassa?</w:t>
      </w:r>
    </w:p>
    <w:p>
      <w:r>
        <w:rPr>
          <w:b/>
        </w:rPr>
        <w:t xml:space="preserve">Tulos</w:t>
      </w:r>
    </w:p>
    <w:p>
      <w:r>
        <w:t xml:space="preserve">Mikä oli alkanut ennen kuin Meshaal sanoi jotain?</w:t>
      </w:r>
    </w:p>
    <w:p>
      <w:r>
        <w:rPr>
          <w:b/>
        </w:rPr>
        <w:t xml:space="preserve">Tulos</w:t>
      </w:r>
    </w:p>
    <w:p>
      <w:r>
        <w:t xml:space="preserve">Mikä saattaa alkaa sen jälkeen, kun Meshaal on sanonut jotain?</w:t>
      </w:r>
    </w:p>
    <w:p>
      <w:r>
        <w:rPr>
          <w:b/>
        </w:rPr>
        <w:t xml:space="preserve">Tulos</w:t>
      </w:r>
    </w:p>
    <w:p>
      <w:r>
        <w:t xml:space="preserve">Mitä tapahtui ennen kuin Meshaal sanoi jotain?</w:t>
      </w:r>
    </w:p>
    <w:p>
      <w:r>
        <w:rPr>
          <w:b/>
        </w:rPr>
        <w:t xml:space="preserve">Tulos</w:t>
      </w:r>
    </w:p>
    <w:p>
      <w:r>
        <w:t xml:space="preserve">Mitä voi tapahtua kaaoksen vallitessa?</w:t>
      </w:r>
    </w:p>
    <w:p>
      <w:r>
        <w:rPr>
          <w:b/>
        </w:rPr>
        <w:t xml:space="preserve">Tulos</w:t>
      </w:r>
    </w:p>
    <w:p>
      <w:r>
        <w:t xml:space="preserve">Mitä ei tapahtuisi ennen kuin kaaos pääsee valloilleen?</w:t>
      </w:r>
    </w:p>
    <w:p>
      <w:r>
        <w:rPr>
          <w:b/>
        </w:rPr>
        <w:t xml:space="preserve">Tulos</w:t>
      </w:r>
    </w:p>
    <w:p>
      <w:r>
        <w:t xml:space="preserve">Mikä alkoi ennen kuin arabimaat sitoutuivat johonkin?</w:t>
      </w:r>
    </w:p>
    <w:p>
      <w:r>
        <w:rPr>
          <w:b/>
        </w:rPr>
        <w:t xml:space="preserve">Tulos</w:t>
      </w:r>
    </w:p>
    <w:p>
      <w:r>
        <w:t xml:space="preserve">Mitä tapahtui sen jälkeen, kun arabimaat sitoutuivat johonkin?</w:t>
      </w:r>
    </w:p>
    <w:p>
      <w:r>
        <w:rPr>
          <w:b/>
        </w:rPr>
        <w:t xml:space="preserve">Tulos</w:t>
      </w:r>
    </w:p>
    <w:p>
      <w:r>
        <w:t xml:space="preserve">Mitä tapahtui sen jälkeen, kun arabimaat sitoutuivat johonkin?</w:t>
      </w:r>
    </w:p>
    <w:p>
      <w:r>
        <w:rPr>
          <w:b/>
        </w:rPr>
        <w:t xml:space="preserve">Tulos</w:t>
      </w:r>
    </w:p>
    <w:p>
      <w:r>
        <w:t xml:space="preserve">Mitä luultavasti tapahtuu sen jälkeen, kun arabimaat ovat sitoutuneet johonkin?</w:t>
      </w:r>
    </w:p>
    <w:p>
      <w:r>
        <w:rPr>
          <w:b/>
        </w:rPr>
        <w:t xml:space="preserve">Esimerkki 6.1569</w:t>
      </w:r>
    </w:p>
    <w:p>
      <w:r>
        <w:t xml:space="preserve">Läpikulku: QVC suostui maksamaan 19 dollaria ja yhden kahdeksasosan QVC:n osakkeista jokaisesta CVN:n 20 miljoonasta täysin laimennetusta osakkeesta. Yrityskauppa yhdistää Home Shopping Network Inc:n kaksi suurinta kilpailijaa, jotka tavoittavat nyt enemmän katsojia kuin mikään muu yritys video-ostoskauppa-alalla.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QVC suostui maksamaan CVN:n osakkeet?</w:t>
      </w:r>
    </w:p>
    <w:p>
      <w:r>
        <w:rPr>
          <w:b/>
        </w:rPr>
        <w:t xml:space="preserve">Tulos</w:t>
      </w:r>
    </w:p>
    <w:p>
      <w:r>
        <w:t xml:space="preserve">Mitä tapahtui ennen kuin QVC suostui maksamaan CVN:n osakkeista?</w:t>
      </w:r>
    </w:p>
    <w:p>
      <w:r>
        <w:rPr>
          <w:b/>
        </w:rPr>
        <w:t xml:space="preserve">Tulos</w:t>
      </w:r>
    </w:p>
    <w:p>
      <w:r>
        <w:t xml:space="preserve">Mikä tapahtuma oli alkanut ennen kuin QVC suostui maksamaan CVN:n osakkeet?</w:t>
      </w:r>
    </w:p>
    <w:p>
      <w:r>
        <w:rPr>
          <w:b/>
        </w:rPr>
        <w:t xml:space="preserve">Tulos</w:t>
      </w:r>
    </w:p>
    <w:p>
      <w:r>
        <w:t xml:space="preserve">Mitä QVC tekee yrityskaupan jälkeen?</w:t>
      </w:r>
    </w:p>
    <w:p>
      <w:r>
        <w:rPr>
          <w:b/>
        </w:rPr>
        <w:t xml:space="preserve">Tulos</w:t>
      </w:r>
    </w:p>
    <w:p>
      <w:r>
        <w:t xml:space="preserve">Mitä QVC teki ennen yritysostoa?</w:t>
      </w:r>
    </w:p>
    <w:p>
      <w:r>
        <w:rPr>
          <w:b/>
        </w:rPr>
        <w:t xml:space="preserve">Tulos</w:t>
      </w:r>
    </w:p>
    <w:p>
      <w:r>
        <w:t xml:space="preserve">Mitä QVC teki yrityskaupan aikana?</w:t>
      </w:r>
    </w:p>
    <w:p>
      <w:r>
        <w:rPr>
          <w:b/>
        </w:rPr>
        <w:t xml:space="preserve">Tulos</w:t>
      </w:r>
    </w:p>
    <w:p>
      <w:r>
        <w:t xml:space="preserve">Mitä tapahtui ennen kuin nämä kaksi kilpailijaa alkoivat tavoittaa enemmän katsojia kuin mikään muu yritys?</w:t>
      </w:r>
    </w:p>
    <w:p>
      <w:r>
        <w:rPr>
          <w:b/>
        </w:rPr>
        <w:t xml:space="preserve">Esimerkki 6.1570</w:t>
      </w:r>
    </w:p>
    <w:p>
      <w:r>
        <w:t xml:space="preserve">Läpikulku: Ryhmien mukaan hallituksen kaksi viimeisintä hinnanalennusta olivat vähäpätöisiä. Televisioraportin mukaan ne vaativat myös öljyn sääntelyn purkamista koskevan lain romuttamista.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ryhmät antoivat lausunnon?</w:t>
      </w:r>
    </w:p>
    <w:p>
      <w:r>
        <w:rPr>
          <w:b/>
        </w:rPr>
        <w:t xml:space="preserve">Tulos</w:t>
      </w:r>
    </w:p>
    <w:p>
      <w:r>
        <w:t xml:space="preserve">Mitä ihanteellisimmassa tapauksessa tapahtuu TV-raportin jälkeen ryhmien mukaan?</w:t>
      </w:r>
    </w:p>
    <w:p>
      <w:r>
        <w:rPr>
          <w:b/>
        </w:rPr>
        <w:t xml:space="preserve">Tulos</w:t>
      </w:r>
    </w:p>
    <w:p>
      <w:r>
        <w:t xml:space="preserve">Mitä voi tapahtua tulevaisuudessa, kun ryhmät ovat antaneet lausunnon?</w:t>
      </w:r>
    </w:p>
    <w:p>
      <w:r>
        <w:rPr>
          <w:b/>
        </w:rPr>
        <w:t xml:space="preserve">Tulos</w:t>
      </w:r>
    </w:p>
    <w:p>
      <w:r>
        <w:t xml:space="preserve">Mitä tapahtui sen jälkeen, kun hallitus teki leikkauksia?</w:t>
      </w:r>
    </w:p>
    <w:p>
      <w:r>
        <w:rPr>
          <w:b/>
        </w:rPr>
        <w:t xml:space="preserve">Tulos</w:t>
      </w:r>
    </w:p>
    <w:p>
      <w:r>
        <w:t xml:space="preserve">Mitä tapahtui, kun hallitus teki leikkauksia?</w:t>
      </w:r>
    </w:p>
    <w:p>
      <w:r>
        <w:rPr>
          <w:b/>
        </w:rPr>
        <w:t xml:space="preserve">Tulos</w:t>
      </w:r>
    </w:p>
    <w:p>
      <w:r>
        <w:t xml:space="preserve">Mitä tapahtui ennen kuin hallitus teki leikkauksia?</w:t>
      </w:r>
    </w:p>
    <w:p>
      <w:r>
        <w:rPr>
          <w:b/>
        </w:rPr>
        <w:t xml:space="preserve">Tulos</w:t>
      </w:r>
    </w:p>
    <w:p>
      <w:r>
        <w:t xml:space="preserve">Mitä tapahtui öljyn sääntelyn purkamista koskevan lain hyväksymisen jälkeen?</w:t>
      </w:r>
    </w:p>
    <w:p>
      <w:r>
        <w:rPr>
          <w:b/>
        </w:rPr>
        <w:t xml:space="preserve">Esimerkki 6.1571</w:t>
      </w:r>
    </w:p>
    <w:p>
      <w:r>
        <w:t xml:space="preserve">Läpikulku: Näin syntyisi Euroopan toiseksi suurin energialaitos, joka säilyttäisi Ranskan sähkömarkkinoiden kansallisen hallinnan. Kaupan tuloksena syntyisi konserni, jonka yhteenlaskettu markkina-arvo olisi lähes 80 miljardia euroa (102,6 miljardia dollaria), mikä asettaisi uuden kokonaisuuden ranskalaisen EDF:n taakse mutta saksalaisen energiajätin E.ON:n edelle.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sen jälkeen, kun he ovat saaneet ehdollisen hyväksynnän?</w:t>
      </w:r>
    </w:p>
    <w:p>
      <w:r>
        <w:rPr>
          <w:b/>
        </w:rPr>
        <w:t xml:space="preserve">Tulos</w:t>
      </w:r>
    </w:p>
    <w:p>
      <w:r>
        <w:t xml:space="preserve">Mitä tapahtui ennen kuin he saivat ehdollisen hyväksynnän?</w:t>
      </w:r>
    </w:p>
    <w:p>
      <w:r>
        <w:rPr>
          <w:b/>
        </w:rPr>
        <w:t xml:space="preserve">Tulos</w:t>
      </w:r>
    </w:p>
    <w:p>
      <w:r>
        <w:t xml:space="preserve">Mitä voi tapahtua sulautumisen jälkeen?</w:t>
      </w:r>
    </w:p>
    <w:p>
      <w:r>
        <w:rPr>
          <w:b/>
        </w:rPr>
        <w:t xml:space="preserve">Tulos</w:t>
      </w:r>
    </w:p>
    <w:p>
      <w:r>
        <w:t xml:space="preserve">Mitä tapahtui, kun he saivat hyväksynnän?</w:t>
      </w:r>
    </w:p>
    <w:p>
      <w:r>
        <w:rPr>
          <w:b/>
        </w:rPr>
        <w:t xml:space="preserve">Tulos</w:t>
      </w:r>
    </w:p>
    <w:p>
      <w:r>
        <w:t xml:space="preserve">Mitä tapahtui sen jälkeen, kun he saivat hyväksynnän?</w:t>
      </w:r>
    </w:p>
    <w:p>
      <w:r>
        <w:rPr>
          <w:b/>
        </w:rPr>
        <w:t xml:space="preserve">Tulos</w:t>
      </w:r>
    </w:p>
    <w:p>
      <w:r>
        <w:t xml:space="preserve">Mitä on tapahduttava, ennen kuin yritys voidaan asettaa E.ON:n edelle?</w:t>
      </w:r>
    </w:p>
    <w:p>
      <w:r>
        <w:rPr>
          <w:b/>
        </w:rPr>
        <w:t xml:space="preserve">Tulos</w:t>
      </w:r>
    </w:p>
    <w:p>
      <w:r>
        <w:t xml:space="preserve">Mitä tapahtui, kun he hallitsivat Ranskan sähkömarkkinoita?</w:t>
      </w:r>
    </w:p>
    <w:p>
      <w:r>
        <w:rPr>
          <w:b/>
        </w:rPr>
        <w:t xml:space="preserve">Tulos</w:t>
      </w:r>
    </w:p>
    <w:p>
      <w:r>
        <w:t xml:space="preserve">Mitä tapahtui ennen kuin he hallitsivat Ranskan sähkömarkkinoita?</w:t>
      </w:r>
    </w:p>
    <w:p>
      <w:r>
        <w:rPr>
          <w:b/>
        </w:rPr>
        <w:t xml:space="preserve">Esimerkki 6.1572</w:t>
      </w:r>
    </w:p>
    <w:p>
      <w:r>
        <w:t xml:space="preserve">Läpikulku: Yonhap-uutistoimisto kertoi, että Hwangin odotettiin saavan kutsun Etelä-Korean presidentin Kim Young-Samin tapaamiseen presidentin Siniseen taloon, mutta se ei ilmoittanut päivämäärää, yksityiskohtia eikä lähdettä raportilleen. Turvallisuuslähteet kertoivat, että Kiinan kanssa tehdyn sopimuksen mukaan, jossa Hwang loikkasi 12. helmikuuta, Hwang pysyisi eristyksissä, luultavasti vähintään kuukauden ajan, jossain Soulissa sijaitsevassa turvatalossa.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pitäisi tapahtua tai tapahtui odotetun jälkeen?</w:t>
      </w:r>
    </w:p>
    <w:p>
      <w:r>
        <w:rPr>
          <w:b/>
        </w:rPr>
        <w:t xml:space="preserve">Tulos</w:t>
      </w:r>
    </w:p>
    <w:p>
      <w:r>
        <w:t xml:space="preserve">Mitä tapahtui odotetun aikana?</w:t>
      </w:r>
    </w:p>
    <w:p>
      <w:r>
        <w:rPr>
          <w:b/>
        </w:rPr>
        <w:t xml:space="preserve">Tulos</w:t>
      </w:r>
    </w:p>
    <w:p>
      <w:r>
        <w:t xml:space="preserve">Mitä tapahtui ennen odotettua?</w:t>
      </w:r>
    </w:p>
    <w:p>
      <w:r>
        <w:rPr>
          <w:b/>
        </w:rPr>
        <w:t xml:space="preserve">Tulos</w:t>
      </w:r>
    </w:p>
    <w:p>
      <w:r>
        <w:t xml:space="preserve">Mitä tapahtui hammeredin jälkeen?</w:t>
      </w:r>
    </w:p>
    <w:p>
      <w:r>
        <w:rPr>
          <w:b/>
        </w:rPr>
        <w:t xml:space="preserve">Tulos</w:t>
      </w:r>
    </w:p>
    <w:p>
      <w:r>
        <w:t xml:space="preserve">Mitä tapahtui hammeredin aikana?</w:t>
      </w:r>
    </w:p>
    <w:p>
      <w:r>
        <w:rPr>
          <w:b/>
        </w:rPr>
        <w:t xml:space="preserve">Tulos</w:t>
      </w:r>
    </w:p>
    <w:p>
      <w:r>
        <w:t xml:space="preserve">Mitä tapahtui ennen vasarointia?</w:t>
      </w:r>
    </w:p>
    <w:p>
      <w:r>
        <w:rPr>
          <w:b/>
        </w:rPr>
        <w:t xml:space="preserve">Tulos</w:t>
      </w:r>
    </w:p>
    <w:p>
      <w:r>
        <w:t xml:space="preserve">Mitä ei tapahtunut sen jälkeen, kun annettiin?</w:t>
      </w:r>
    </w:p>
    <w:p>
      <w:r>
        <w:rPr>
          <w:b/>
        </w:rPr>
        <w:t xml:space="preserve">Tulos</w:t>
      </w:r>
    </w:p>
    <w:p>
      <w:r>
        <w:t xml:space="preserve">Mitä olisi voinut tapahtua sen jälkeen?</w:t>
      </w:r>
    </w:p>
    <w:p>
      <w:r>
        <w:rPr>
          <w:b/>
        </w:rPr>
        <w:t xml:space="preserve">Tulos</w:t>
      </w:r>
    </w:p>
    <w:p>
      <w:r>
        <w:t xml:space="preserve">Mitä tapahtui tai olisi voinut tapahtua?</w:t>
      </w:r>
    </w:p>
    <w:p>
      <w:r>
        <w:rPr>
          <w:b/>
        </w:rPr>
        <w:t xml:space="preserve">Tulos</w:t>
      </w:r>
    </w:p>
    <w:p>
      <w:r>
        <w:t xml:space="preserve">Mitä tapahtui ennen eristystä?</w:t>
      </w:r>
    </w:p>
    <w:p>
      <w:r>
        <w:rPr>
          <w:b/>
        </w:rPr>
        <w:t xml:space="preserve">Tulos</w:t>
      </w:r>
    </w:p>
    <w:p>
      <w:r>
        <w:t xml:space="preserve">Mitä tapahtui eristyksen aikana?</w:t>
      </w:r>
    </w:p>
    <w:p>
      <w:r>
        <w:rPr>
          <w:b/>
        </w:rPr>
        <w:t xml:space="preserve">Tulos</w:t>
      </w:r>
    </w:p>
    <w:p>
      <w:r>
        <w:t xml:space="preserve">Mitä voi tapahtua eristyksen jälkeen?</w:t>
      </w:r>
    </w:p>
    <w:p>
      <w:r>
        <w:rPr>
          <w:b/>
        </w:rPr>
        <w:t xml:space="preserve">Esimerkki 6.1573</w:t>
      </w:r>
    </w:p>
    <w:p>
      <w:r>
        <w:t xml:space="preserve">Läpikulku: "Tuomitsemme ankarasti tämän terroristisen operaation Netanyassa", sanottiin hänen toimistonsa lausunnossa. "Presidentti Abbas on määrännyt kaikki turvallisuuspalvelut ottamaan kiinni tämän iskun tekijät ja saattamaan heidät oikeuden eteen."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terroristit on saatu kiinni?</w:t>
      </w:r>
    </w:p>
    <w:p>
      <w:r>
        <w:rPr>
          <w:b/>
        </w:rPr>
        <w:t xml:space="preserve">Tulos</w:t>
      </w:r>
    </w:p>
    <w:p>
      <w:r>
        <w:t xml:space="preserve">Mitä tapahtui ennen lausuntoa?</w:t>
      </w:r>
    </w:p>
    <w:p>
      <w:r>
        <w:rPr>
          <w:b/>
        </w:rPr>
        <w:t xml:space="preserve">Tulos</w:t>
      </w:r>
    </w:p>
    <w:p>
      <w:r>
        <w:t xml:space="preserve">Mitä lausunnon aikana tapahtui?</w:t>
      </w:r>
    </w:p>
    <w:p>
      <w:r>
        <w:rPr>
          <w:b/>
        </w:rPr>
        <w:t xml:space="preserve">Tulos</w:t>
      </w:r>
    </w:p>
    <w:p>
      <w:r>
        <w:t xml:space="preserve">Mitä lausunnon jälkeen voi tapahtua?</w:t>
      </w:r>
    </w:p>
    <w:p>
      <w:r>
        <w:rPr>
          <w:b/>
        </w:rPr>
        <w:t xml:space="preserve">Esimerkki 6.1574</w:t>
      </w:r>
    </w:p>
    <w:p>
      <w:r>
        <w:t xml:space="preserve">Läpikulku: Fidel Castron ja paavin tapaaminen historian kanssa. Olemme täällä, koska sillä, mitä tällä saarella tapahtuu, on vaikutusta myös Yhdysvaltoihin.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tapaamisen jälkeen?</w:t>
      </w:r>
    </w:p>
    <w:p>
      <w:r>
        <w:rPr>
          <w:b/>
        </w:rPr>
        <w:t xml:space="preserve">Tulos</w:t>
      </w:r>
    </w:p>
    <w:p>
      <w:r>
        <w:t xml:space="preserve">Mitä tapahtuu tapaamisen aikana?</w:t>
      </w:r>
    </w:p>
    <w:p>
      <w:r>
        <w:rPr>
          <w:b/>
        </w:rPr>
        <w:t xml:space="preserve">Tulos</w:t>
      </w:r>
    </w:p>
    <w:p>
      <w:r>
        <w:t xml:space="preserve">Mitä tapahtui ennen tapaamista?</w:t>
      </w:r>
    </w:p>
    <w:p>
      <w:r>
        <w:rPr>
          <w:b/>
        </w:rPr>
        <w:t xml:space="preserve">Tulos</w:t>
      </w:r>
    </w:p>
    <w:p>
      <w:r>
        <w:t xml:space="preserve">Mitä tapahtui ennen kuin tapaaminen todettiin?</w:t>
      </w:r>
    </w:p>
    <w:p>
      <w:r>
        <w:rPr>
          <w:b/>
        </w:rPr>
        <w:t xml:space="preserve">Tulos</w:t>
      </w:r>
    </w:p>
    <w:p>
      <w:r>
        <w:t xml:space="preserve">Mitä tapahtui, kun tapaamista todistettiin?</w:t>
      </w:r>
    </w:p>
    <w:p>
      <w:r>
        <w:rPr>
          <w:b/>
        </w:rPr>
        <w:t xml:space="preserve">Tulos</w:t>
      </w:r>
    </w:p>
    <w:p>
      <w:r>
        <w:t xml:space="preserve">Mitä tapahtuu sen jälkeen, kun tapaaminen on todistettu?</w:t>
      </w:r>
    </w:p>
    <w:p>
      <w:r>
        <w:rPr>
          <w:b/>
        </w:rPr>
        <w:t xml:space="preserve">Esimerkki 6.1575</w:t>
      </w:r>
    </w:p>
    <w:p>
      <w:r>
        <w:t xml:space="preserve">Läpikulku: Egyptin suurlähettiläs Ahmed Maher el-Sayed tuomitsi Afrikan lähettiläiden puolesta "raukkamaiset, rikolliset ja traagiset" pommi-iskut. "Terrorismi on ristiriidassa afrikkalaisen historiamme, perinteidemme, kulttuurimme ja uskomustemme kanssa",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w:t>
      </w:r>
    </w:p>
    <w:p>
      <w:r>
        <w:rPr>
          <w:b/>
        </w:rPr>
        <w:t xml:space="preserve">Tulos</w:t>
      </w:r>
    </w:p>
    <w:p>
      <w:r>
        <w:t xml:space="preserve">Mitä on tapahtunut pommi-iskujen jälkeen?</w:t>
      </w:r>
    </w:p>
    <w:p>
      <w:r>
        <w:rPr>
          <w:b/>
        </w:rPr>
        <w:t xml:space="preserve">Tulos</w:t>
      </w:r>
    </w:p>
    <w:p>
      <w:r>
        <w:t xml:space="preserve">Mitä oli tapahtunut ennen pommituksia?</w:t>
      </w:r>
    </w:p>
    <w:p>
      <w:r>
        <w:rPr>
          <w:b/>
        </w:rPr>
        <w:t xml:space="preserve">Tulos</w:t>
      </w:r>
    </w:p>
    <w:p>
      <w:r>
        <w:t xml:space="preserve">Mikä tapahtuma on alkanut menneisyydessä ja jatkuu tänään?</w:t>
      </w:r>
    </w:p>
    <w:p>
      <w:r>
        <w:rPr>
          <w:b/>
        </w:rPr>
        <w:t xml:space="preserve">Tulos</w:t>
      </w:r>
    </w:p>
    <w:p>
      <w:r>
        <w:t xml:space="preserve">Mitä pommitusten aikana on tapahtunut?</w:t>
      </w:r>
    </w:p>
    <w:p>
      <w:r>
        <w:rPr>
          <w:b/>
        </w:rPr>
        <w:t xml:space="preserve">Tulos</w:t>
      </w:r>
    </w:p>
    <w:p>
      <w:r>
        <w:t xml:space="preserve">Mitä on tapahtunut sen jälkeen, kun hän tuomitsi pommi-iskut?</w:t>
      </w:r>
    </w:p>
    <w:p>
      <w:r>
        <w:rPr>
          <w:b/>
        </w:rPr>
        <w:t xml:space="preserve">Tulos</w:t>
      </w:r>
    </w:p>
    <w:p>
      <w:r>
        <w:t xml:space="preserve">Mitä ei ole tapahtunut sen jälkeen, kun hän tuomitsi pommitukset?</w:t>
      </w:r>
    </w:p>
    <w:p>
      <w:r>
        <w:rPr>
          <w:b/>
        </w:rPr>
        <w:t xml:space="preserve">Tulos</w:t>
      </w:r>
    </w:p>
    <w:p>
      <w:r>
        <w:t xml:space="preserve">Mitä ei ole tapahtunut ennen kuin hän tuomitsi pommitukset?</w:t>
      </w:r>
    </w:p>
    <w:p>
      <w:r>
        <w:rPr>
          <w:b/>
        </w:rPr>
        <w:t xml:space="preserve">Tulos</w:t>
      </w:r>
    </w:p>
    <w:p>
      <w:r>
        <w:t xml:space="preserve">Mitä tapahtui ennen kuin hän tuomitsi pommitukset?</w:t>
      </w:r>
    </w:p>
    <w:p>
      <w:r>
        <w:rPr>
          <w:b/>
        </w:rPr>
        <w:t xml:space="preserve">Tulos</w:t>
      </w:r>
    </w:p>
    <w:p>
      <w:r>
        <w:t xml:space="preserve">Mitä tapahtui, kun hän tuomitsi pommitukset?</w:t>
      </w:r>
    </w:p>
    <w:p>
      <w:r>
        <w:rPr>
          <w:b/>
        </w:rPr>
        <w:t xml:space="preserve">Esimerkki 6.1576</w:t>
      </w:r>
    </w:p>
    <w:p>
      <w:r>
        <w:t xml:space="preserve">Läpikulku: Venäjä lähestyi sunnuntaina kaasutoimitusten katkaisemista naapurivaltioon Valko-Venäjälle, kun Moskovassa käytävät neuvottelut hintakiistasta alkoivat olla viimeisiä tuntejaan, mikä herätti pelkoa energiahäiriöistä Länsi-Euroopassa. Toimittaja Gazpromin tiedottaja Sergei Kuprijanov sanoi kansallisessa televisiossa, että viikonlopun maratonneuvottelut olivat toistaiseksi epäonnistuneet.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sunnuntain jälkeen?</w:t>
      </w:r>
    </w:p>
    <w:p>
      <w:r>
        <w:rPr>
          <w:b/>
        </w:rPr>
        <w:t xml:space="preserve">Tulos</w:t>
      </w:r>
    </w:p>
    <w:p>
      <w:r>
        <w:t xml:space="preserve">Mitä tapahtui sunnuntaina?</w:t>
      </w:r>
    </w:p>
    <w:p>
      <w:r>
        <w:rPr>
          <w:b/>
        </w:rPr>
        <w:t xml:space="preserve">Tulos</w:t>
      </w:r>
    </w:p>
    <w:p>
      <w:r>
        <w:t xml:space="preserve">Mitä tapahtui sunnuntaina?</w:t>
      </w:r>
    </w:p>
    <w:p>
      <w:r>
        <w:rPr>
          <w:b/>
        </w:rPr>
        <w:t xml:space="preserve">Tulos</w:t>
      </w:r>
    </w:p>
    <w:p>
      <w:r>
        <w:t xml:space="preserve">Mikä alkoi ennen sunnuntaita?</w:t>
      </w:r>
    </w:p>
    <w:p>
      <w:r>
        <w:rPr>
          <w:b/>
        </w:rPr>
        <w:t xml:space="preserve">Tulos</w:t>
      </w:r>
    </w:p>
    <w:p>
      <w:r>
        <w:t xml:space="preserve">Mikä alkoi ennen neuvottelujen epäonnistumista?</w:t>
      </w:r>
    </w:p>
    <w:p>
      <w:r>
        <w:rPr>
          <w:b/>
        </w:rPr>
        <w:t xml:space="preserve">Tulos</w:t>
      </w:r>
    </w:p>
    <w:p>
      <w:r>
        <w:t xml:space="preserve">Mitä tapahtui riidan alkamisen jälkeen?</w:t>
      </w:r>
    </w:p>
    <w:p>
      <w:r>
        <w:rPr>
          <w:b/>
        </w:rPr>
        <w:t xml:space="preserve">Tulos</w:t>
      </w:r>
    </w:p>
    <w:p>
      <w:r>
        <w:t xml:space="preserve">Mikä alkoi samaan aikaan kuin keskustelut?</w:t>
      </w:r>
    </w:p>
    <w:p>
      <w:r>
        <w:rPr>
          <w:b/>
        </w:rPr>
        <w:t xml:space="preserve">Tulos</w:t>
      </w:r>
    </w:p>
    <w:p>
      <w:r>
        <w:t xml:space="preserve">Mitä neuvottelujen aikana tapahtui?</w:t>
      </w:r>
    </w:p>
    <w:p>
      <w:r>
        <w:rPr>
          <w:b/>
        </w:rPr>
        <w:t xml:space="preserve">Esimerkki 6.1577</w:t>
      </w:r>
    </w:p>
    <w:p>
      <w:r>
        <w:t xml:space="preserve">Läpikulku: brittiläisen paperi-, pakkaus- ja kustannuskonsernin mukaan jatkuvien toimintojen tulos laski 10 prosenttia 130,6 miljoonasta 130,6 miljoonasta 118 miljoonaan euroon. Vaikka viimeisimmällä kaudella ei ollut kertaluonteisia voittoja tai tappioita, vuoden 1988 kaudella oli 18 miljoonan euron kertaluonteinen voitto.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voittoa?</w:t>
      </w:r>
    </w:p>
    <w:p>
      <w:r>
        <w:rPr>
          <w:b/>
        </w:rPr>
        <w:t xml:space="preserve">Tulos</w:t>
      </w:r>
    </w:p>
    <w:p>
      <w:r>
        <w:t xml:space="preserve">Mitä tapahtui voiton jälkeen?</w:t>
      </w:r>
    </w:p>
    <w:p>
      <w:r>
        <w:rPr>
          <w:b/>
        </w:rPr>
        <w:t xml:space="preserve">Tulos</w:t>
      </w:r>
    </w:p>
    <w:p>
      <w:r>
        <w:t xml:space="preserve">Mitä tapahtui voiton aikana?</w:t>
      </w:r>
    </w:p>
    <w:p>
      <w:r>
        <w:rPr>
          <w:b/>
        </w:rPr>
        <w:t xml:space="preserve">Tulos</w:t>
      </w:r>
    </w:p>
    <w:p>
      <w:r>
        <w:t xml:space="preserve">Mitä ei tapahtunut voiton jälkeen?</w:t>
      </w:r>
    </w:p>
    <w:p>
      <w:r>
        <w:rPr>
          <w:b/>
        </w:rPr>
        <w:t xml:space="preserve">Tulos</w:t>
      </w:r>
    </w:p>
    <w:p>
      <w:r>
        <w:t xml:space="preserve">Mitä tapahtui ennen kuin linjat kaatuivat?</w:t>
      </w:r>
    </w:p>
    <w:p>
      <w:r>
        <w:rPr>
          <w:b/>
        </w:rPr>
        <w:t xml:space="preserve">Tulos</w:t>
      </w:r>
    </w:p>
    <w:p>
      <w:r>
        <w:t xml:space="preserve">Mitä tapahtui linjojen putoamisen jälkeen?</w:t>
      </w:r>
    </w:p>
    <w:p>
      <w:r>
        <w:rPr>
          <w:b/>
        </w:rPr>
        <w:t xml:space="preserve">Tulos</w:t>
      </w:r>
    </w:p>
    <w:p>
      <w:r>
        <w:t xml:space="preserve">Mitä tapahtui, kun linjat putosivat?</w:t>
      </w:r>
    </w:p>
    <w:p>
      <w:r>
        <w:rPr>
          <w:b/>
        </w:rPr>
        <w:t xml:space="preserve">Tulos</w:t>
      </w:r>
    </w:p>
    <w:p>
      <w:r>
        <w:t xml:space="preserve">Mitä ei tapahtunut linjojen kaatumisen jälkeen?</w:t>
      </w:r>
    </w:p>
    <w:p>
      <w:r>
        <w:rPr>
          <w:b/>
        </w:rPr>
        <w:t xml:space="preserve">Tulos</w:t>
      </w:r>
    </w:p>
    <w:p>
      <w:r>
        <w:t xml:space="preserve">Mitä tapahtui ennen kertaluonteista voittoa?</w:t>
      </w:r>
    </w:p>
    <w:p>
      <w:r>
        <w:rPr>
          <w:b/>
        </w:rPr>
        <w:t xml:space="preserve">Tulos</w:t>
      </w:r>
    </w:p>
    <w:p>
      <w:r>
        <w:t xml:space="preserve">Mitä tapahtui kertaluonteisen voiton jälkeen?</w:t>
      </w:r>
    </w:p>
    <w:p>
      <w:r>
        <w:rPr>
          <w:b/>
        </w:rPr>
        <w:t xml:space="preserve">Tulos</w:t>
      </w:r>
    </w:p>
    <w:p>
      <w:r>
        <w:t xml:space="preserve">Mitä tapahtuu kertaluonteisen voiton jälkeen?</w:t>
      </w:r>
    </w:p>
    <w:p>
      <w:r>
        <w:rPr>
          <w:b/>
        </w:rPr>
        <w:t xml:space="preserve">Tulos</w:t>
      </w:r>
    </w:p>
    <w:p>
      <w:r>
        <w:t xml:space="preserve">Mitä ei tapahtunut kertaluonteisen voiton jälkeen?</w:t>
      </w:r>
    </w:p>
    <w:p>
      <w:r>
        <w:rPr>
          <w:b/>
        </w:rPr>
        <w:t xml:space="preserve">Tulos</w:t>
      </w:r>
    </w:p>
    <w:p>
      <w:r>
        <w:t xml:space="preserve">Mitä pakkaamisen aikana tapahtui?</w:t>
      </w:r>
    </w:p>
    <w:p>
      <w:r>
        <w:rPr>
          <w:b/>
        </w:rPr>
        <w:t xml:space="preserve">Tulos</w:t>
      </w:r>
    </w:p>
    <w:p>
      <w:r>
        <w:t xml:space="preserve">Mitä pakkauksen aikana ei tapahtunut?</w:t>
      </w:r>
    </w:p>
    <w:p>
      <w:r>
        <w:rPr>
          <w:b/>
        </w:rPr>
        <w:t xml:space="preserve">Tulos</w:t>
      </w:r>
    </w:p>
    <w:p>
      <w:r>
        <w:t xml:space="preserve">Mitä tapahtui julkaisemisen aikana?</w:t>
      </w:r>
    </w:p>
    <w:p>
      <w:r>
        <w:rPr>
          <w:b/>
        </w:rPr>
        <w:t xml:space="preserve">Tulos</w:t>
      </w:r>
    </w:p>
    <w:p>
      <w:r>
        <w:t xml:space="preserve">Mitä julkaisun aikana ei tapahtunut?</w:t>
      </w:r>
    </w:p>
    <w:p>
      <w:r>
        <w:rPr>
          <w:b/>
        </w:rPr>
        <w:t xml:space="preserve">Esimerkki 6.1578</w:t>
      </w:r>
    </w:p>
    <w:p>
      <w:r>
        <w:t xml:space="preserve">Läpikulku: Poliisi vahvisti perjantaina, että maantien varrelta löydetty ruumis kuului Jorge Hernandezille, 49, tässä kunnassa 15 kilometriä San Juanista etelään. Hernandez siepattiin pienestä lähikaupastaan Trujillo Alton kaupungissa keskiviikkona kello 22.00, poliisi kertoi.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poliisi vahvisti jotain perjantaina?</w:t>
      </w:r>
    </w:p>
    <w:p>
      <w:r>
        <w:rPr>
          <w:b/>
        </w:rPr>
        <w:t xml:space="preserve">Tulos</w:t>
      </w:r>
    </w:p>
    <w:p>
      <w:r>
        <w:t xml:space="preserve">Mikä alkoi sen jälkeen, kun poliisi vahvisti jotain perjantaina?</w:t>
      </w:r>
    </w:p>
    <w:p>
      <w:r>
        <w:rPr>
          <w:b/>
        </w:rPr>
        <w:t xml:space="preserve">Tulos</w:t>
      </w:r>
    </w:p>
    <w:p>
      <w:r>
        <w:t xml:space="preserve">Mitä tapahtui, kun poliisi vahvisti jotain perjantaina?</w:t>
      </w:r>
    </w:p>
    <w:p>
      <w:r>
        <w:rPr>
          <w:b/>
        </w:rPr>
        <w:t xml:space="preserve">Tulos</w:t>
      </w:r>
    </w:p>
    <w:p>
      <w:r>
        <w:t xml:space="preserve">Mitä tapahtui Hernandezin sieppauksen jälkeen?</w:t>
      </w:r>
    </w:p>
    <w:p>
      <w:r>
        <w:rPr>
          <w:b/>
        </w:rPr>
        <w:t xml:space="preserve">Tulos</w:t>
      </w:r>
    </w:p>
    <w:p>
      <w:r>
        <w:t xml:space="preserve">Mikä alkoi ennen Hernandezin sieppausta?</w:t>
      </w:r>
    </w:p>
    <w:p>
      <w:r>
        <w:rPr>
          <w:b/>
        </w:rPr>
        <w:t xml:space="preserve">Tulos</w:t>
      </w:r>
    </w:p>
    <w:p>
      <w:r>
        <w:t xml:space="preserve">Mitä tapahtui Hernandezin sieppauksen jälkeen?</w:t>
      </w:r>
    </w:p>
    <w:p>
      <w:r>
        <w:rPr>
          <w:b/>
        </w:rPr>
        <w:t xml:space="preserve">Tulos</w:t>
      </w:r>
    </w:p>
    <w:p>
      <w:r>
        <w:t xml:space="preserve">Mitä tapahtui sen jälkeen, kun poliisi löysi Hernandezin ruumiin?</w:t>
      </w:r>
    </w:p>
    <w:p>
      <w:r>
        <w:rPr>
          <w:b/>
        </w:rPr>
        <w:t xml:space="preserve">Tulos</w:t>
      </w:r>
    </w:p>
    <w:p>
      <w:r>
        <w:t xml:space="preserve">Mikä oli alkanut ennen kuin poliisi löysi Hernandezin ruumiin?</w:t>
      </w:r>
    </w:p>
    <w:p>
      <w:r>
        <w:rPr>
          <w:b/>
        </w:rPr>
        <w:t xml:space="preserve">Tulos</w:t>
      </w:r>
    </w:p>
    <w:p>
      <w:r>
        <w:t xml:space="preserve">Mikä päättyi ennen kuin poliisi sanoi jotain?</w:t>
      </w:r>
    </w:p>
    <w:p>
      <w:r>
        <w:rPr>
          <w:b/>
        </w:rPr>
        <w:t xml:space="preserve">Tulos</w:t>
      </w:r>
    </w:p>
    <w:p>
      <w:r>
        <w:t xml:space="preserve">Mitä tapahtui, kun poliisi sanoi jotain?</w:t>
      </w:r>
    </w:p>
    <w:p>
      <w:r>
        <w:rPr>
          <w:b/>
        </w:rPr>
        <w:t xml:space="preserve">Esimerkki 6.1579</w:t>
      </w:r>
    </w:p>
    <w:p>
      <w:r>
        <w:t xml:space="preserve">Läpikulku: Malesian altavastaajat hallitsivat täysin viidenneksi sijoitettuja vastaan voittaen 21-13, 21-14 vain 27 minuutissa. Indonesian kolmanneksi sijoitetut Markis Kido ja Hendra Setiawan jakoivat pronssin Etelä-Korean toiseksi sijoitettujen Jung Jae Sungin ja Lee Yong Daen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Malesia otti vallan?</w:t>
      </w:r>
    </w:p>
    <w:p>
      <w:r>
        <w:rPr>
          <w:b/>
        </w:rPr>
        <w:t xml:space="preserve">Tulos</w:t>
      </w:r>
    </w:p>
    <w:p>
      <w:r>
        <w:t xml:space="preserve">Mitä tapahtui, kun Malesia otti ohjat käsiinsä?</w:t>
      </w:r>
    </w:p>
    <w:p>
      <w:r>
        <w:rPr>
          <w:b/>
        </w:rPr>
        <w:t xml:space="preserve">Tulos</w:t>
      </w:r>
    </w:p>
    <w:p>
      <w:r>
        <w:t xml:space="preserve">Mitä tapahtui sen jälkeen, kun Malesia otti ohjat käsiinsä?</w:t>
      </w:r>
    </w:p>
    <w:p>
      <w:r>
        <w:rPr>
          <w:b/>
        </w:rPr>
        <w:t xml:space="preserve">Tulos</w:t>
      </w:r>
    </w:p>
    <w:p>
      <w:r>
        <w:t xml:space="preserve">Mitä tapahtui ennen kuin Malesia alkoi voittaa?</w:t>
      </w:r>
    </w:p>
    <w:p>
      <w:r>
        <w:rPr>
          <w:b/>
        </w:rPr>
        <w:t xml:space="preserve">Tulos</w:t>
      </w:r>
    </w:p>
    <w:p>
      <w:r>
        <w:t xml:space="preserve">Mitä tapahtui Malesian voittaessa?</w:t>
      </w:r>
    </w:p>
    <w:p>
      <w:r>
        <w:rPr>
          <w:b/>
        </w:rPr>
        <w:t xml:space="preserve">Tulos</w:t>
      </w:r>
    </w:p>
    <w:p>
      <w:r>
        <w:t xml:space="preserve">Mitä tapahtui sen jälkeen, kun Malesia alkoi voittaa?</w:t>
      </w:r>
    </w:p>
    <w:p>
      <w:r>
        <w:rPr>
          <w:b/>
        </w:rPr>
        <w:t xml:space="preserve">Esimerkki 6.1580</w:t>
      </w:r>
    </w:p>
    <w:p>
      <w:r>
        <w:t xml:space="preserve">Läpikulku: Kansallinen turvallisuusneuvonantaja Stephen Hadley sanoi samassa ohjelmassa: "Presidentti on alusta alkaen sanonut, että meidän on koulutettava Irakin turvallisuusjoukkoja, jotta ne voivat ottaa yhä enemmän vastuuta omasta turvallisuudestaan". "Kun irakilaiset tehostavat toimintaansa, liittouman joukot voivat vetäytyä ja lopulta palata kotiin.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presidentti sanoi kommentin?</w:t>
      </w:r>
    </w:p>
    <w:p>
      <w:r>
        <w:rPr>
          <w:b/>
        </w:rPr>
        <w:t xml:space="preserve">Tulos</w:t>
      </w:r>
    </w:p>
    <w:p>
      <w:r>
        <w:t xml:space="preserve">Mitä tapahtui sen jälkeen, kun presidentti sanoi kommentin?</w:t>
      </w:r>
    </w:p>
    <w:p>
      <w:r>
        <w:rPr>
          <w:b/>
        </w:rPr>
        <w:t xml:space="preserve">Tulos</w:t>
      </w:r>
    </w:p>
    <w:p>
      <w:r>
        <w:t xml:space="preserve">Mitä saattaa tapahtua sen jälkeen, kun presidentti on sanonut kommentin?</w:t>
      </w:r>
    </w:p>
    <w:p>
      <w:r>
        <w:rPr>
          <w:b/>
        </w:rPr>
        <w:t xml:space="preserve">Tulos</w:t>
      </w:r>
    </w:p>
    <w:p>
      <w:r>
        <w:t xml:space="preserve">Mitä on tapahduttava, ennen kuin liittouman joukot voivat palata kotiin?</w:t>
      </w:r>
    </w:p>
    <w:p>
      <w:r>
        <w:rPr>
          <w:b/>
        </w:rPr>
        <w:t xml:space="preserve">Tulos</w:t>
      </w:r>
    </w:p>
    <w:p>
      <w:r>
        <w:t xml:space="preserve">Mitä voi tapahtua sen jälkeen, kun liittouman joukot voivat palata kotiin?</w:t>
      </w:r>
    </w:p>
    <w:p>
      <w:r>
        <w:rPr>
          <w:b/>
        </w:rPr>
        <w:t xml:space="preserve">Tulos</w:t>
      </w:r>
    </w:p>
    <w:p>
      <w:r>
        <w:t xml:space="preserve">Mitä on aloitettava, ennen kuin Irakin turvallisuusjoukot voivat ottaa vastuun?</w:t>
      </w:r>
    </w:p>
    <w:p>
      <w:r>
        <w:rPr>
          <w:b/>
        </w:rPr>
        <w:t xml:space="preserve">Tulos</w:t>
      </w:r>
    </w:p>
    <w:p>
      <w:r>
        <w:t xml:space="preserve">Mitä voi tapahtua sen jälkeen, kun Irakin turvallisuusjoukot ottavat vastuun?</w:t>
      </w:r>
    </w:p>
    <w:p>
      <w:r>
        <w:rPr>
          <w:b/>
        </w:rPr>
        <w:t xml:space="preserve">Tulos</w:t>
      </w:r>
    </w:p>
    <w:p>
      <w:r>
        <w:t xml:space="preserve">Mitä on aloitettava, ennen kuin liittouman joukot voivat vetäytyä?</w:t>
      </w:r>
    </w:p>
    <w:p>
      <w:r>
        <w:rPr>
          <w:b/>
        </w:rPr>
        <w:t xml:space="preserve">Tulos</w:t>
      </w:r>
    </w:p>
    <w:p>
      <w:r>
        <w:t xml:space="preserve">Mitä tapahtuu, kun liittouman joukot vetäytyvät?</w:t>
      </w:r>
    </w:p>
    <w:p>
      <w:r>
        <w:rPr>
          <w:b/>
        </w:rPr>
        <w:t xml:space="preserve">Esimerkki 6.1581</w:t>
      </w:r>
    </w:p>
    <w:p>
      <w:r>
        <w:t xml:space="preserve">Läpikulku: Mitsuzuka sanoi, että määräys annettiin yhtiön raportin jälkeen, jossa se kertoi vaikeuksista liiketoimintansa uudelleenjärjestelyssä 1980-luvun lopun kuplatalouden aikana kärsittyjen valtavien tappioiden jälkeen. Yhtiöllä on noin 200 miljardin jenin (1,6 miljardin dollarin) tappiot, ja se päätti itse toimista perjantaiaamuna hallituksen kokouksessa.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1980-luvun lopun valtavien tappioiden jälkeen?</w:t>
      </w:r>
    </w:p>
    <w:p>
      <w:r>
        <w:rPr>
          <w:b/>
        </w:rPr>
        <w:t xml:space="preserve">Tulos</w:t>
      </w:r>
    </w:p>
    <w:p>
      <w:r>
        <w:t xml:space="preserve">Mikä alkoi 1980-luvun lopun valtavien tappioiden aikana?</w:t>
      </w:r>
    </w:p>
    <w:p>
      <w:r>
        <w:rPr>
          <w:b/>
        </w:rPr>
        <w:t xml:space="preserve">Tulos</w:t>
      </w:r>
    </w:p>
    <w:p>
      <w:r>
        <w:t xml:space="preserve">Mikä päättyi ennen 1980-luvun lopun valtavia tappioita?</w:t>
      </w:r>
    </w:p>
    <w:p>
      <w:r>
        <w:rPr>
          <w:b/>
        </w:rPr>
        <w:t xml:space="preserve">Tulos</w:t>
      </w:r>
    </w:p>
    <w:p>
      <w:r>
        <w:t xml:space="preserve">Mitä tapahtui hallituksen kokouksen jälkeen perjantaiaamuna?</w:t>
      </w:r>
    </w:p>
    <w:p>
      <w:r>
        <w:rPr>
          <w:b/>
        </w:rPr>
        <w:t xml:space="preserve">Tulos</w:t>
      </w:r>
    </w:p>
    <w:p>
      <w:r>
        <w:t xml:space="preserve">Mitä tapahtui hallituksen kokouksessa perjantaiaamuna?</w:t>
      </w:r>
    </w:p>
    <w:p>
      <w:r>
        <w:rPr>
          <w:b/>
        </w:rPr>
        <w:t xml:space="preserve">Tulos</w:t>
      </w:r>
    </w:p>
    <w:p>
      <w:r>
        <w:t xml:space="preserve">Mikä oli alkanut ennen hallituksen kokousta perjantaiaamuna?</w:t>
      </w:r>
    </w:p>
    <w:p>
      <w:r>
        <w:rPr>
          <w:b/>
        </w:rPr>
        <w:t xml:space="preserve">Tulos</w:t>
      </w:r>
    </w:p>
    <w:p>
      <w:r>
        <w:t xml:space="preserve">Mitä tapahtui ennen vaikeuksia kuvaavaa raporttia?</w:t>
      </w:r>
    </w:p>
    <w:p>
      <w:r>
        <w:rPr>
          <w:b/>
        </w:rPr>
        <w:t xml:space="preserve">Tulos</w:t>
      </w:r>
    </w:p>
    <w:p>
      <w:r>
        <w:t xml:space="preserve">Mikä oli alkanut ennen vaikeuksia kuvaavaa raporttia?</w:t>
      </w:r>
    </w:p>
    <w:p>
      <w:r>
        <w:rPr>
          <w:b/>
        </w:rPr>
        <w:t xml:space="preserve">Tulos</w:t>
      </w:r>
    </w:p>
    <w:p>
      <w:r>
        <w:t xml:space="preserve">Mikä alkoi vaikeuksia kuvaavan raportin jälkeen?</w:t>
      </w:r>
    </w:p>
    <w:p>
      <w:r>
        <w:rPr>
          <w:b/>
        </w:rPr>
        <w:t xml:space="preserve">Tulos</w:t>
      </w:r>
    </w:p>
    <w:p>
      <w:r>
        <w:t xml:space="preserve">Mitä tapahtui sen jälkeen, kun yrityksen rakenneuudistuksessa oli vaikeuksia?</w:t>
      </w:r>
    </w:p>
    <w:p>
      <w:r>
        <w:rPr>
          <w:b/>
        </w:rPr>
        <w:t xml:space="preserve">Tulos</w:t>
      </w:r>
    </w:p>
    <w:p>
      <w:r>
        <w:t xml:space="preserve">Mikä alkoi ennen kuin yrityksen rakenneuudistuksessa ilmeni vaikeuksia?</w:t>
      </w:r>
    </w:p>
    <w:p>
      <w:r>
        <w:rPr>
          <w:b/>
        </w:rPr>
        <w:t xml:space="preserve">Tulos</w:t>
      </w:r>
    </w:p>
    <w:p>
      <w:r>
        <w:t xml:space="preserve">Mikä alkoi ennen tilausta?</w:t>
      </w:r>
    </w:p>
    <w:p>
      <w:r>
        <w:rPr>
          <w:b/>
        </w:rPr>
        <w:t xml:space="preserve">Tulos</w:t>
      </w:r>
    </w:p>
    <w:p>
      <w:r>
        <w:t xml:space="preserve">Mitä tehtiin määräyksen jälkeen?</w:t>
      </w:r>
    </w:p>
    <w:p>
      <w:r>
        <w:rPr>
          <w:b/>
        </w:rPr>
        <w:t xml:space="preserve">Esimerkki 6.1582</w:t>
      </w:r>
    </w:p>
    <w:p>
      <w:r>
        <w:t xml:space="preserve">Läpikulku: McCaw kehotti LIN:n johtajia toteuttamaan "oikeudenmukaisen huutokaupan tasapuolisin toimintaedellytyksin" ja kysyi, kuinka hyvin yleinen etu toteutuisi, "kun Bell-operaattoriyhtiöt hallitsevat yli 94 prosenttia kaikista {potentiaalisista matkapuhelinasiakkaista} maan 10 tärkeimmillä markkinoilla".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huutokauppaa?</w:t>
      </w:r>
    </w:p>
    <w:p>
      <w:r>
        <w:rPr>
          <w:b/>
        </w:rPr>
        <w:t xml:space="preserve">Tulos</w:t>
      </w:r>
    </w:p>
    <w:p>
      <w:r>
        <w:t xml:space="preserve">Mikä alkoi ennen huutokauppaa?</w:t>
      </w:r>
    </w:p>
    <w:p>
      <w:r>
        <w:rPr>
          <w:b/>
        </w:rPr>
        <w:t xml:space="preserve">Tulos</w:t>
      </w:r>
    </w:p>
    <w:p>
      <w:r>
        <w:t xml:space="preserve">Mitä voi tapahtua tulevaisuudessa McCaw'n lausunnon jälkeen?</w:t>
      </w:r>
    </w:p>
    <w:p>
      <w:r>
        <w:rPr>
          <w:b/>
        </w:rPr>
        <w:t xml:space="preserve">Esimerkki 6.1583</w:t>
      </w:r>
    </w:p>
    <w:p>
      <w:r>
        <w:t xml:space="preserve">Läpikulku: Kuuba ennusti keskiviikkona, että Miamissa asuvat kuubalaiset maanpakolaiset "pyrkivät nyt kaikin keinoin estämään tai viivyttämään" päätöstä. "Emme voi lopettaa liikekannallepanoa!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tapahtuisi sen jälkeen, kun Miamissa olevat kuubalaiset maanpakolaiset käyttäisivät kaikki resurssinsa ?</w:t>
      </w:r>
    </w:p>
    <w:p>
      <w:r>
        <w:rPr>
          <w:b/>
        </w:rPr>
        <w:t xml:space="preserve">Tulos</w:t>
      </w:r>
    </w:p>
    <w:p>
      <w:r>
        <w:t xml:space="preserve">Mitä tapahtui ennen kuin Miamissa asuvat kuubalaiset maanpakolaiset jatkoivat toimintaansa kaikkine resursseineen ?</w:t>
      </w:r>
    </w:p>
    <w:p>
      <w:r>
        <w:rPr>
          <w:b/>
        </w:rPr>
        <w:t xml:space="preserve">Tulos</w:t>
      </w:r>
    </w:p>
    <w:p>
      <w:r>
        <w:t xml:space="preserve">Mitä ei voi tapahtua sen jälkeen, kun Miamissa olevat kuubalaiset maanpakolaiset jatkavat toimintaansa kaikkine resursseineen?</w:t>
      </w:r>
    </w:p>
    <w:p>
      <w:r>
        <w:rPr>
          <w:b/>
        </w:rPr>
        <w:t xml:space="preserve">Esimerkki 6.1584</w:t>
      </w:r>
    </w:p>
    <w:p>
      <w:r>
        <w:t xml:space="preserve">Läpikulku: McCaw on käytännössä pakottanut LIN:n käsiin tekemällä 1,9 miljardin dollarin tarjouksen osuudesta aiemmin tässä kuussa. "Otamme enemmän velkaa kuin olisimme halunneet", myönsi LIN:n varatoimitusjohtaja ja rahastonhoitaja Michael Plouf.</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pakottamista?</w:t>
      </w:r>
    </w:p>
    <w:p>
      <w:r>
        <w:rPr>
          <w:b/>
        </w:rPr>
        <w:t xml:space="preserve">Tulos</w:t>
      </w:r>
    </w:p>
    <w:p>
      <w:r>
        <w:t xml:space="preserve">Mitä tapahtui pakottamisen aikana?</w:t>
      </w:r>
    </w:p>
    <w:p>
      <w:r>
        <w:rPr>
          <w:b/>
        </w:rPr>
        <w:t xml:space="preserve">Tulos</w:t>
      </w:r>
    </w:p>
    <w:p>
      <w:r>
        <w:t xml:space="preserve">Mitä tapahtui pakottamisen jälkeen?</w:t>
      </w:r>
    </w:p>
    <w:p>
      <w:r>
        <w:rPr>
          <w:b/>
        </w:rPr>
        <w:t xml:space="preserve">Tulos</w:t>
      </w:r>
    </w:p>
    <w:p>
      <w:r>
        <w:t xml:space="preserve">Mitä tapahtui ennen ottamista?</w:t>
      </w:r>
    </w:p>
    <w:p>
      <w:r>
        <w:rPr>
          <w:b/>
        </w:rPr>
        <w:t xml:space="preserve">Tulos</w:t>
      </w:r>
    </w:p>
    <w:p>
      <w:r>
        <w:t xml:space="preserve">Mitä tapahtui ottamisen aikana?</w:t>
      </w:r>
    </w:p>
    <w:p>
      <w:r>
        <w:rPr>
          <w:b/>
        </w:rPr>
        <w:t xml:space="preserve">Tulos</w:t>
      </w:r>
    </w:p>
    <w:p>
      <w:r>
        <w:t xml:space="preserve">Mitä tapahtui ottamisen jälkeen?</w:t>
      </w:r>
    </w:p>
    <w:p>
      <w:r>
        <w:rPr>
          <w:b/>
        </w:rPr>
        <w:t xml:space="preserve">Esimerkki 6.1585</w:t>
      </w:r>
    </w:p>
    <w:p>
      <w:r>
        <w:t xml:space="preserve">Läpikulku: Ministerit suosittelivat, että heidän johtajansa antaisivat Dohan kehitysohjelmaa koskevista neuvotteluista erillisen julkilausuman, joka "tarjoaa vahvan poliittisen johtajuuden ja sitoutumisen, joka on välttämätön vankan perustan neuvottelujen saattamiseksi onnistuneesti päätökseen Hongkongissa". APEC-ministerit "vahvistivat uudelleen syvän sitoutumisensa monenväliseen kauppajärjestelmään ja tukensa WTO:lle" ja sopivat, että "APEC-maiden taloudet jatkavat panostustaan WTO:n Dohan kehitysohjelmaa koskevien neuvottelujen menestyksekkääseen päätökseen".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ministerit toivovat tapahtuvan sen jälkeen, kun he ovat suositelleet jotain?</w:t>
      </w:r>
    </w:p>
    <w:p>
      <w:r>
        <w:rPr>
          <w:b/>
        </w:rPr>
        <w:t xml:space="preserve">Tulos</w:t>
      </w:r>
    </w:p>
    <w:p>
      <w:r>
        <w:t xml:space="preserve">Mitä tapahtui suosituksen antamisen jälkeen?</w:t>
      </w:r>
    </w:p>
    <w:p>
      <w:r>
        <w:rPr>
          <w:b/>
        </w:rPr>
        <w:t xml:space="preserve">Tulos</w:t>
      </w:r>
    </w:p>
    <w:p>
      <w:r>
        <w:t xml:space="preserve">Mitä tapahtuu suosituksen antamisen jälkeen?</w:t>
      </w:r>
    </w:p>
    <w:p>
      <w:r>
        <w:rPr>
          <w:b/>
        </w:rPr>
        <w:t xml:space="preserve">Tulos</w:t>
      </w:r>
    </w:p>
    <w:p>
      <w:r>
        <w:t xml:space="preserve">Mitä tapahtui ennen suosituksen antamista?</w:t>
      </w:r>
    </w:p>
    <w:p>
      <w:r>
        <w:rPr>
          <w:b/>
        </w:rPr>
        <w:t xml:space="preserve">Esimerkki 6.1586</w:t>
      </w:r>
    </w:p>
    <w:p>
      <w:r>
        <w:t xml:space="preserve">Läpikulku: Tarisa, ensimmäinen nainen keskuspankin johdossa, vakuutti myös sijoittajille, että Thaimaan keskuspankki ei toistaiseksi aio ottaa käyttöön uusia valuuttasääntöjä. "Thaimaan keskuspankki ei aio antaa mitään uutta toimenpidettä vielä jonkin aikaa",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Tarisasta tuli ensimmäinen nainen keskuspankin johdossa?</w:t>
      </w:r>
    </w:p>
    <w:p>
      <w:r>
        <w:rPr>
          <w:b/>
        </w:rPr>
        <w:t xml:space="preserve">Tulos</w:t>
      </w:r>
    </w:p>
    <w:p>
      <w:r>
        <w:t xml:space="preserve">Mitä tapahtui ennen kuin Tarisasta tuli ensimmäinen nainen keskuspankin johdossa?</w:t>
      </w:r>
    </w:p>
    <w:p>
      <w:r>
        <w:rPr>
          <w:b/>
        </w:rPr>
        <w:t xml:space="preserve">Tulos</w:t>
      </w:r>
    </w:p>
    <w:p>
      <w:r>
        <w:t xml:space="preserve">Mitä tapahtui sinä aikana, kun Tarisa oli keskuspankin johdossa?</w:t>
      </w:r>
    </w:p>
    <w:p>
      <w:r>
        <w:rPr>
          <w:b/>
        </w:rPr>
        <w:t xml:space="preserve">Tulos</w:t>
      </w:r>
    </w:p>
    <w:p>
      <w:r>
        <w:t xml:space="preserve">Mikä alkoi ennen kuin Tarisa rauhoitteli sijoittajia?</w:t>
      </w:r>
    </w:p>
    <w:p>
      <w:r>
        <w:rPr>
          <w:b/>
        </w:rPr>
        <w:t xml:space="preserve">Tulos</w:t>
      </w:r>
    </w:p>
    <w:p>
      <w:r>
        <w:t xml:space="preserve">Mitä Tarisan mukaan ei tapahdu sen jälkeen, kun hän on rauhoittanut sijoittajat?</w:t>
      </w:r>
    </w:p>
    <w:p>
      <w:r>
        <w:rPr>
          <w:b/>
        </w:rPr>
        <w:t xml:space="preserve">Esimerkki 6.1587</w:t>
      </w:r>
    </w:p>
    <w:p>
      <w:r>
        <w:t xml:space="preserve">Läpikulku: Blair on erityisen kovan paineen alla, jotta hän tekisi uusia ehdotuksia, jotka vähentäisivät Britannian mustasukkaisesti varjeltuja vuotuisia hyvitysmaksuja. Britannian johtajat kieltäytyvät kuitenkin antamasta periksi ilman takuita erityisesti EU:n pitkään kiistellyn maataloustukijärjestelmän uudistuksista, joista Ranska on suurin edunsaaja.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tapahtuisi ehdotusten jälkeen?</w:t>
      </w:r>
    </w:p>
    <w:p>
      <w:r>
        <w:rPr>
          <w:b/>
        </w:rPr>
        <w:t xml:space="preserve">Esimerkki 6.1588</w:t>
      </w:r>
    </w:p>
    <w:p>
      <w:r>
        <w:t xml:space="preserve">Läpikulku: Ilmeisesti joko käytettäväksi ihmiskilpinä tai käytettäväksi myöhemmin kaupankäynnissä sodan päätyttyä. Presidentti Bushin poliittisia perusteluja maasodan aloittamiselle ovat vahvistaneet yhä useammat raportit irakilaisten tahattomista tuhoista Kuwaitissa.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siviilit oli koottu yhteen?</w:t>
      </w:r>
    </w:p>
    <w:p>
      <w:r>
        <w:rPr>
          <w:b/>
        </w:rPr>
        <w:t xml:space="preserve">Tulos</w:t>
      </w:r>
    </w:p>
    <w:p>
      <w:r>
        <w:t xml:space="preserve">Mitä tapahtui siviilien keräämisen aikana?</w:t>
      </w:r>
    </w:p>
    <w:p>
      <w:r>
        <w:rPr>
          <w:b/>
        </w:rPr>
        <w:t xml:space="preserve">Tulos</w:t>
      </w:r>
    </w:p>
    <w:p>
      <w:r>
        <w:t xml:space="preserve">Mitä voi tapahtua siviilien keräämisen jälkeen?</w:t>
      </w:r>
    </w:p>
    <w:p>
      <w:r>
        <w:rPr>
          <w:b/>
        </w:rPr>
        <w:t xml:space="preserve">Tulos</w:t>
      </w:r>
    </w:p>
    <w:p>
      <w:r>
        <w:t xml:space="preserve">Mitä voi tapahtua sodan jälkeen?</w:t>
      </w:r>
    </w:p>
    <w:p>
      <w:r>
        <w:rPr>
          <w:b/>
        </w:rPr>
        <w:t xml:space="preserve">Tulos</w:t>
      </w:r>
    </w:p>
    <w:p>
      <w:r>
        <w:t xml:space="preserve">Mitä tapahtumia sodan aikana tapahtui?</w:t>
      </w:r>
    </w:p>
    <w:p>
      <w:r>
        <w:rPr>
          <w:b/>
        </w:rPr>
        <w:t xml:space="preserve">Tulos</w:t>
      </w:r>
    </w:p>
    <w:p>
      <w:r>
        <w:t xml:space="preserve">Mitä tapahtui riidan jälkeen?</w:t>
      </w:r>
    </w:p>
    <w:p>
      <w:r>
        <w:rPr>
          <w:b/>
        </w:rPr>
        <w:t xml:space="preserve">Esimerkki 6.1589</w:t>
      </w:r>
    </w:p>
    <w:p>
      <w:r>
        <w:t xml:space="preserve">Läpikulku: Maanjäristys, jonka alustava voimakkuus oli 6,9, ravisteli tiistaiaamuna laajoja alueita Tyynenmeren puolella Japanin pohjois- ja itäosassa, ja Japanin ilmatieteen laitos antoi tsunamivaroituksen. Varoitus jopa 50 senttimetriä korkeasta tsunamista annettiin Tyynenmeren puolelle Hokkaidon ja Tohokun alueille Pohjois- ja Koillis-Japanissa.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tsunamivaroituksen jälkeen?</w:t>
      </w:r>
    </w:p>
    <w:p>
      <w:r>
        <w:rPr>
          <w:b/>
        </w:rPr>
        <w:t xml:space="preserve">Tulos</w:t>
      </w:r>
    </w:p>
    <w:p>
      <w:r>
        <w:t xml:space="preserve">Mitä tapahtui ennen maanjäristystä?</w:t>
      </w:r>
    </w:p>
    <w:p>
      <w:r>
        <w:rPr>
          <w:b/>
        </w:rPr>
        <w:t xml:space="preserve">Tulos</w:t>
      </w:r>
    </w:p>
    <w:p>
      <w:r>
        <w:t xml:space="preserve">Mitä tapahtui maanjäristyksen jälkeen?</w:t>
      </w:r>
    </w:p>
    <w:p>
      <w:r>
        <w:rPr>
          <w:b/>
        </w:rPr>
        <w:t xml:space="preserve">Tulos</w:t>
      </w:r>
    </w:p>
    <w:p>
      <w:r>
        <w:t xml:space="preserve">Mitä voi tapahtua maanjäristyksen jälkeen?</w:t>
      </w:r>
    </w:p>
    <w:p>
      <w:r>
        <w:rPr>
          <w:b/>
        </w:rPr>
        <w:t xml:space="preserve">Tulos</w:t>
      </w:r>
    </w:p>
    <w:p>
      <w:r>
        <w:t xml:space="preserve">Mitä maanjäristyksen aikana tapahtui?</w:t>
      </w:r>
    </w:p>
    <w:p>
      <w:r>
        <w:rPr>
          <w:b/>
        </w:rPr>
        <w:t xml:space="preserve">Tulos</w:t>
      </w:r>
    </w:p>
    <w:p>
      <w:r>
        <w:t xml:space="preserve">Mitä tapahtui ennen kuin Japanin meteorologinen virasto antoi varoituksen?</w:t>
      </w:r>
    </w:p>
    <w:p>
      <w:r>
        <w:rPr>
          <w:b/>
        </w:rPr>
        <w:t xml:space="preserve">Tulos</w:t>
      </w:r>
    </w:p>
    <w:p>
      <w:r>
        <w:t xml:space="preserve">Mitä tapahtui sen jälkeen, kun Japanin meteorologinen virasto antoi varoituksen?</w:t>
      </w:r>
    </w:p>
    <w:p>
      <w:r>
        <w:rPr>
          <w:b/>
        </w:rPr>
        <w:t xml:space="preserve">Tulos</w:t>
      </w:r>
    </w:p>
    <w:p>
      <w:r>
        <w:t xml:space="preserve">Mitä voi tapahtua Japanin ilmatieteen laitoksen varoituksen jälkeen?</w:t>
      </w:r>
    </w:p>
    <w:p>
      <w:r>
        <w:rPr>
          <w:b/>
        </w:rPr>
        <w:t xml:space="preserve">Esimerkki 6.1590</w:t>
      </w:r>
    </w:p>
    <w:p>
      <w:r>
        <w:t xml:space="preserve">Läpikulku: Kakumba sanoi Savimbin kanssa käymänsä puhelinkeskustelun jälkeen, että UNITA-johtaja oli yllättynyt nähdessään nimensä virallisessa ohjelmassa. Kakumban mielestä ohjelma oli "valheellinen" ja hallitus oli "täysin tietoinen" siitä, että Savimbi ei matkustaisi Angolaan.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ole tapahtunut ennen kuin hallitus oli täysin tietoinen?</w:t>
      </w:r>
    </w:p>
    <w:p>
      <w:r>
        <w:rPr>
          <w:b/>
        </w:rPr>
        <w:t xml:space="preserve">Tulos</w:t>
      </w:r>
    </w:p>
    <w:p>
      <w:r>
        <w:t xml:space="preserve">Mitä tapahtuu sen jälkeen, kun hallitus oli täysin tietoinen?</w:t>
      </w:r>
    </w:p>
    <w:p>
      <w:r>
        <w:rPr>
          <w:b/>
        </w:rPr>
        <w:t xml:space="preserve">Tulos</w:t>
      </w:r>
    </w:p>
    <w:p>
      <w:r>
        <w:t xml:space="preserve">Mitä tapahtui ennen kuin UNITA-johtaja näki ohjelman?</w:t>
      </w:r>
    </w:p>
    <w:p>
      <w:r>
        <w:rPr>
          <w:b/>
        </w:rPr>
        <w:t xml:space="preserve">Tulos</w:t>
      </w:r>
    </w:p>
    <w:p>
      <w:r>
        <w:t xml:space="preserve">Mitä tapahtui sen jälkeen, kun UNITA-johtaja näki ohjelman?</w:t>
      </w:r>
    </w:p>
    <w:p>
      <w:r>
        <w:rPr>
          <w:b/>
        </w:rPr>
        <w:t xml:space="preserve">Tulos</w:t>
      </w:r>
    </w:p>
    <w:p>
      <w:r>
        <w:t xml:space="preserve">Mitä tapahtuu puhelinkeskustelun jälkeen?</w:t>
      </w:r>
    </w:p>
    <w:p>
      <w:r>
        <w:rPr>
          <w:b/>
        </w:rPr>
        <w:t xml:space="preserve">Tulos</w:t>
      </w:r>
    </w:p>
    <w:p>
      <w:r>
        <w:t xml:space="preserve">Mitä tapahtui ennen puhelinkeskustelua?</w:t>
      </w:r>
    </w:p>
    <w:p>
      <w:r>
        <w:rPr>
          <w:b/>
        </w:rPr>
        <w:t xml:space="preserve">Esimerkki 6.1591</w:t>
      </w:r>
    </w:p>
    <w:p>
      <w:r>
        <w:t xml:space="preserve">Läpikulku: Keskiviikkona 30 kansanedustajaa hyväksyi yli puoluerajojen hyväksytyn päätöslauselman, jossa vaaditaan kahta korkeinta maatalousvirkamiestä luopumaan tehtävistään ja kantamaan vastuu maatalouskatastrofista.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parlamentin jäsenet hyväksyivät päätöslauselman?</w:t>
      </w:r>
    </w:p>
    <w:p>
      <w:r>
        <w:rPr>
          <w:b/>
        </w:rPr>
        <w:t xml:space="preserve">Tulos</w:t>
      </w:r>
    </w:p>
    <w:p>
      <w:r>
        <w:t xml:space="preserve">Mitä tapahtui ennen kuin parlamentin jäsenet hyväksyivät päätöslauselman?</w:t>
      </w:r>
    </w:p>
    <w:p>
      <w:r>
        <w:rPr>
          <w:b/>
        </w:rPr>
        <w:t xml:space="preserve">Tulos</w:t>
      </w:r>
    </w:p>
    <w:p>
      <w:r>
        <w:t xml:space="preserve">Mitä voi tapahtua sen jälkeen, kun parlamentin jäsenet ovat hyväksyneet päätöslauselman?</w:t>
      </w:r>
    </w:p>
    <w:p>
      <w:r>
        <w:rPr>
          <w:b/>
        </w:rPr>
        <w:t xml:space="preserve">Tulos</w:t>
      </w:r>
    </w:p>
    <w:p>
      <w:r>
        <w:t xml:space="preserve">Mitä tapahtui katastrofin jälkeen?</w:t>
      </w:r>
    </w:p>
    <w:p>
      <w:r>
        <w:rPr>
          <w:b/>
        </w:rPr>
        <w:t xml:space="preserve">Tulos</w:t>
      </w:r>
    </w:p>
    <w:p>
      <w:r>
        <w:t xml:space="preserve">Mitä tapahtui ennen katastrofia?</w:t>
      </w:r>
    </w:p>
    <w:p>
      <w:r>
        <w:rPr>
          <w:b/>
        </w:rPr>
        <w:t xml:space="preserve">Tulos</w:t>
      </w:r>
    </w:p>
    <w:p>
      <w:r>
        <w:t xml:space="preserve">Mitä pitäisi tapahtua, ennen kuin virkamiehet luopuvat tehtävistään?</w:t>
      </w:r>
    </w:p>
    <w:p>
      <w:r>
        <w:rPr>
          <w:b/>
        </w:rPr>
        <w:t xml:space="preserve">Esimerkki 6.1592</w:t>
      </w:r>
    </w:p>
    <w:p>
      <w:r>
        <w:t xml:space="preserve">Läpikulku: "Asetin tavoitteemme korkealle, mutta tiedän, että olemme pudotustaistelussa", 35-vuotias ohjaaja sanoi. "Meidän on lisättävä uusia pelaajia tammikuussa, mutta olen vakuuttunut siitä, että voimme lähteä pieneen nousuun.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ohjaaja asetti tähtäimensä korkealle?</w:t>
      </w:r>
    </w:p>
    <w:p>
      <w:r>
        <w:rPr>
          <w:b/>
        </w:rPr>
        <w:t xml:space="preserve">Tulos</w:t>
      </w:r>
    </w:p>
    <w:p>
      <w:r>
        <w:t xml:space="preserve">Mitkä tapahtumat alkoivat sen jälkeen, kun käsittelijä oli asettanut tavoitteensa korkealle?</w:t>
      </w:r>
    </w:p>
    <w:p>
      <w:r>
        <w:rPr>
          <w:b/>
        </w:rPr>
        <w:t xml:space="preserve">Tulos</w:t>
      </w:r>
    </w:p>
    <w:p>
      <w:r>
        <w:t xml:space="preserve">Mitä tapahtui ennen kuin käsittelijä tiesi, että he ovat putoamassa?</w:t>
      </w:r>
    </w:p>
    <w:p>
      <w:r>
        <w:rPr>
          <w:b/>
        </w:rPr>
        <w:t xml:space="preserve">Tulos</w:t>
      </w:r>
    </w:p>
    <w:p>
      <w:r>
        <w:t xml:space="preserve">Mitkä tapahtumat alkoivat sen jälkeen, kun käsittelijä tiesi, että he ovat putoamassa?</w:t>
      </w:r>
    </w:p>
    <w:p>
      <w:r>
        <w:rPr>
          <w:b/>
        </w:rPr>
        <w:t xml:space="preserve">Tulos</w:t>
      </w:r>
    </w:p>
    <w:p>
      <w:r>
        <w:t xml:space="preserve">Mitkä tapahtumat alkoivat ennen kuin käsittelijä antoi lausunnon?</w:t>
      </w:r>
    </w:p>
    <w:p>
      <w:r>
        <w:rPr>
          <w:b/>
        </w:rPr>
        <w:t xml:space="preserve">Tulos</w:t>
      </w:r>
    </w:p>
    <w:p>
      <w:r>
        <w:t xml:space="preserve">Mitä voi tapahtua sen jälkeen, kun käsittelijä on antanut lausunnon?</w:t>
      </w:r>
    </w:p>
    <w:p>
      <w:r>
        <w:rPr>
          <w:b/>
        </w:rPr>
        <w:t xml:space="preserve">Esimerkki 6.1593</w:t>
      </w:r>
    </w:p>
    <w:p>
      <w:r>
        <w:t xml:space="preserve">Läpikulku: Federer voitti Kroatian Ivan Ljubicicin 7-6 (7-2), 6-4 tunnissa ja 48 minuutissa, kun taas argentiinalainen Nalbandian tarvitsi vain tunnin ja 37 minuuttia ohittaakseen Andy Roddickin 7-2, 7-6 (7-4) aiemmassa ottelussa. Näin Federer sijoittuu punaisen ryhmän ykköseksi voitoillaan ja Nalbandian, joka on tasapisteissä Ljubicicin ja Roddickin kanssa yhdellä voitolla ja kahdella tappiolla, sijoittuu toiseksi sarjavoittoedullaan viemällä yhteensä neljä sarjaa kahdeksasta.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Federerille tapahtui sen jälkeen, kun hän oli päässyt helpolla Kroatian ottelussa?</w:t>
      </w:r>
    </w:p>
    <w:p>
      <w:r>
        <w:rPr>
          <w:b/>
        </w:rPr>
        <w:t xml:space="preserve">Tulos</w:t>
      </w:r>
    </w:p>
    <w:p>
      <w:r>
        <w:t xml:space="preserve">Mitä Federerille tapahtui ennen kuin hän helpotti Kroatian ottelua?</w:t>
      </w:r>
    </w:p>
    <w:p>
      <w:r>
        <w:rPr>
          <w:b/>
        </w:rPr>
        <w:t xml:space="preserve">Tulos</w:t>
      </w:r>
    </w:p>
    <w:p>
      <w:r>
        <w:t xml:space="preserve">Mitä Nalbandianille tapahtui ennen aikaisemman ottelun voittoa?</w:t>
      </w:r>
    </w:p>
    <w:p>
      <w:r>
        <w:rPr>
          <w:b/>
        </w:rPr>
        <w:t xml:space="preserve">Tulos</w:t>
      </w:r>
    </w:p>
    <w:p>
      <w:r>
        <w:t xml:space="preserve">Mitä tapahtui Nalbandianille, Ljubicicille ja Roddickille ennen toiseksi sijoittumista?</w:t>
      </w:r>
    </w:p>
    <w:p>
      <w:r>
        <w:rPr>
          <w:b/>
        </w:rPr>
        <w:t xml:space="preserve">Tulos</w:t>
      </w:r>
    </w:p>
    <w:p>
      <w:r>
        <w:t xml:space="preserve">Mitä Federerille tapahtui ennen kuin hän sijoittui ensimmäiseksi?</w:t>
      </w:r>
    </w:p>
    <w:p>
      <w:r>
        <w:rPr>
          <w:b/>
        </w:rPr>
        <w:t xml:space="preserve">Tulos</w:t>
      </w:r>
    </w:p>
    <w:p>
      <w:r>
        <w:t xml:space="preserve">Mitä tapahtui Nalbandianin, Ljubicicin ja Roddickin kanssa, ennen kuin etu saavutettiin?</w:t>
      </w:r>
    </w:p>
    <w:p>
      <w:r>
        <w:rPr>
          <w:b/>
        </w:rPr>
        <w:t xml:space="preserve">Tulos</w:t>
      </w:r>
    </w:p>
    <w:p>
      <w:r>
        <w:t xml:space="preserve">Mitä on tapahtunut Nalbandianille, Ljubicicille ja Roddickille, kun etu on saavutettu?</w:t>
      </w:r>
    </w:p>
    <w:p>
      <w:r>
        <w:rPr>
          <w:b/>
        </w:rPr>
        <w:t xml:space="preserve">Esimerkki 6.1594</w:t>
      </w:r>
    </w:p>
    <w:p>
      <w:r>
        <w:t xml:space="preserve">Läpikulku: Elian Gonzalezin paluun Kuubaan estämiseksi Castron vastainen lainsäätäjä haastoi hänet perjantaina todistamaan kongressin valiokunnalle, ja yksi hänen miamilaisista sukulaisistaan pyrki hänen lailliseksi holhoojakseen. Rep. Dan Burton, R-Ind., sanoi, että hän haastoi 6-vuotiaan Elianin todistamaan hallituksen uudistamiskomitealle 10. helmikuuta, jotta tämä pysyy maassa, kun tuomioistuimet käsittelevät hänen tapaustaan.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tuomioistuimet käsittelevät Elian Gonzalezin tapausta?</w:t>
      </w:r>
    </w:p>
    <w:p>
      <w:r>
        <w:rPr>
          <w:b/>
        </w:rPr>
        <w:t xml:space="preserve">Tulos</w:t>
      </w:r>
    </w:p>
    <w:p>
      <w:r>
        <w:t xml:space="preserve">Mitä on tapahtunut ennen kuin Elian todistaa hallituksen uudistamiskomitean edessä 10. helmikuuta?</w:t>
      </w:r>
    </w:p>
    <w:p>
      <w:r>
        <w:rPr>
          <w:b/>
        </w:rPr>
        <w:t xml:space="preserve">Tulos</w:t>
      </w:r>
    </w:p>
    <w:p>
      <w:r>
        <w:t xml:space="preserve">Mitä tapahtuu sen jälkeen, kun Elian todistaa hallituksen uudistamiskomiteassa 10. helmikuuta?</w:t>
      </w:r>
    </w:p>
    <w:p>
      <w:r>
        <w:rPr>
          <w:b/>
        </w:rPr>
        <w:t xml:space="preserve">Tulos</w:t>
      </w:r>
    </w:p>
    <w:p>
      <w:r>
        <w:t xml:space="preserve">Mitä tapahtui ennen kuin Dan Burton sanoi Elianista?</w:t>
      </w:r>
    </w:p>
    <w:p>
      <w:r>
        <w:rPr>
          <w:b/>
        </w:rPr>
        <w:t xml:space="preserve">Tulos</w:t>
      </w:r>
    </w:p>
    <w:p>
      <w:r>
        <w:t xml:space="preserve">Mitä voi tapahtua sen jälkeen, kun Dan Burton on sanonut Elianista?</w:t>
      </w:r>
    </w:p>
    <w:p>
      <w:r>
        <w:rPr>
          <w:b/>
        </w:rPr>
        <w:t xml:space="preserve">Tulos</w:t>
      </w:r>
    </w:p>
    <w:p>
      <w:r>
        <w:t xml:space="preserve">Mitä ei mahdollisesti tapahdu lyhyellä aikavälillä sen jälkeen, kun lainsäätäjä on haastanut Elianin todistamaan?</w:t>
      </w:r>
    </w:p>
    <w:p>
      <w:r>
        <w:rPr>
          <w:b/>
        </w:rPr>
        <w:t xml:space="preserve">Tulos</w:t>
      </w:r>
    </w:p>
    <w:p>
      <w:r>
        <w:t xml:space="preserve">Mitä voisi tapahtua sen jälkeen, kun hänen Miamin sukulaisensa etsivät jotain?</w:t>
      </w:r>
    </w:p>
    <w:p>
      <w:r>
        <w:rPr>
          <w:b/>
        </w:rPr>
        <w:t xml:space="preserve">Esimerkki 6.1595</w:t>
      </w:r>
    </w:p>
    <w:p>
      <w:r>
        <w:t xml:space="preserve">Läpikulku: Vetoomuksen taustalla on pelko siitä, että Sydneyn rannoilla voi puhjeta uusia yhteenottoja tänä viikonloppuna. Kymmeniä ihmisiä loukkaantui ja pidätettiin väkivaltaisuuksissa, joissa valkoiset väkijoukot lähtivät "valtaamaan rantaa takaisin" libanonilais-australialaisryhmiltä, joiden syytettiin pelottelevan muita rantakävijöitä viikonloppuisin härskillä käytöksellä.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muutoksenhakua?</w:t>
      </w:r>
    </w:p>
    <w:p>
      <w:r>
        <w:rPr>
          <w:b/>
        </w:rPr>
        <w:t xml:space="preserve">Tulos</w:t>
      </w:r>
    </w:p>
    <w:p>
      <w:r>
        <w:t xml:space="preserve">Mitä tapahtui valituksen jälkeen?</w:t>
      </w:r>
    </w:p>
    <w:p>
      <w:r>
        <w:rPr>
          <w:b/>
        </w:rPr>
        <w:t xml:space="preserve">Tulos</w:t>
      </w:r>
    </w:p>
    <w:p>
      <w:r>
        <w:t xml:space="preserve">Mitä pelättiin, että se voisi tapahtua tulevaisuudessa?</w:t>
      </w:r>
    </w:p>
    <w:p>
      <w:r>
        <w:rPr>
          <w:b/>
        </w:rPr>
        <w:t xml:space="preserve">Tulos</w:t>
      </w:r>
    </w:p>
    <w:p>
      <w:r>
        <w:t xml:space="preserve">Mitä tapahtui ennen kuin valkoiset joukot lähtivät liikkeelle?</w:t>
      </w:r>
    </w:p>
    <w:p>
      <w:r>
        <w:rPr>
          <w:b/>
        </w:rPr>
        <w:t xml:space="preserve">Tulos</w:t>
      </w:r>
    </w:p>
    <w:p>
      <w:r>
        <w:t xml:space="preserve">Mitä tapahtui sen jälkeen, kun valkoiset joukot lähtivät liikkeelle?</w:t>
      </w:r>
    </w:p>
    <w:p>
      <w:r>
        <w:rPr>
          <w:b/>
        </w:rPr>
        <w:t xml:space="preserve">Tulos</w:t>
      </w:r>
    </w:p>
    <w:p>
      <w:r>
        <w:t xml:space="preserve">Mitä tapahtui ennen kuin libanonilais-australialaisryhmiä syytettiin muiden rannalla kävijöiden pelottelusta?</w:t>
      </w:r>
    </w:p>
    <w:p>
      <w:r>
        <w:rPr>
          <w:b/>
        </w:rPr>
        <w:t xml:space="preserve">Tulos</w:t>
      </w:r>
    </w:p>
    <w:p>
      <w:r>
        <w:t xml:space="preserve">Mitä tapahtui sen jälkeen, kun libanonilais-australialaisryhmiä syytettiin muiden rannalla kävijöiden pelottelusta?</w:t>
      </w:r>
    </w:p>
    <w:p>
      <w:r>
        <w:rPr>
          <w:b/>
        </w:rPr>
        <w:t xml:space="preserve">Tulos</w:t>
      </w:r>
    </w:p>
    <w:p>
      <w:r>
        <w:t xml:space="preserve">Mitä tapahtumia ei ole vielä tapahtunut?</w:t>
      </w:r>
    </w:p>
    <w:p>
      <w:r>
        <w:rPr>
          <w:b/>
        </w:rPr>
        <w:t xml:space="preserve">Tulos</w:t>
      </w:r>
    </w:p>
    <w:p>
      <w:r>
        <w:t xml:space="preserve">Mitä tapahtui libanonilais-australialaisia vastaan esitettyjen syytösten ja muutoksenhaun välillä?</w:t>
      </w:r>
    </w:p>
    <w:p>
      <w:r>
        <w:rPr>
          <w:b/>
        </w:rPr>
        <w:t xml:space="preserve">Tulos</w:t>
      </w:r>
    </w:p>
    <w:p>
      <w:r>
        <w:t xml:space="preserve">Mitä tapahtui ennen libanonilais-australialaisia vastaan esitettyjä syytöksiä?</w:t>
      </w:r>
    </w:p>
    <w:p>
      <w:r>
        <w:rPr>
          <w:b/>
        </w:rPr>
        <w:t xml:space="preserve">Esimerkki 6.1596</w:t>
      </w:r>
    </w:p>
    <w:p>
      <w:r>
        <w:t xml:space="preserve">Läpikulku: Compaq Computer putosi 8,625 dollaria osakkeelta 100 dollariin ja veti muita teknologia-alan yrityksiä alemmas raportoituaan odotettua heikommasta tuloksesta pörssin sulkeuduttua keskiviikkona. Myöhemmin eilen maan suurimmat autonvalmistajat lisäsivät synkkyyttä, kun ne ilmoittivat, että niiden keskeiset autotoiminnot olivat nettotappioita kolmannella neljänneksellä.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Compaq Computer syöksyi alas?</w:t>
      </w:r>
    </w:p>
    <w:p>
      <w:r>
        <w:rPr>
          <w:b/>
        </w:rPr>
        <w:t xml:space="preserve">Tulos</w:t>
      </w:r>
    </w:p>
    <w:p>
      <w:r>
        <w:t xml:space="preserve">Mitä tapahtui, kun Compaq Computer syöksyi alaspäin?</w:t>
      </w:r>
    </w:p>
    <w:p>
      <w:r>
        <w:rPr>
          <w:b/>
        </w:rPr>
        <w:t xml:space="preserve">Tulos</w:t>
      </w:r>
    </w:p>
    <w:p>
      <w:r>
        <w:t xml:space="preserve">Mitä tapahtui Compaq Computerin syöksyn jälkeen?</w:t>
      </w:r>
    </w:p>
    <w:p>
      <w:r>
        <w:rPr>
          <w:b/>
        </w:rPr>
        <w:t xml:space="preserve">Esimerkki 6.1597</w:t>
      </w:r>
    </w:p>
    <w:p>
      <w:r>
        <w:t xml:space="preserve">Läpikulku: Raportissa väitettiin, että tutkimuksissa löydettiin "yhteneväisiä todisteita" sekä Syyrian että Libanonin osallisuudesta Haririn murhaan. Syyria on kiistänyt osallisuutensa murhaan ja hylännyt tutkimustulokset poliittisesti motivoituneina.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raportti esitti väitteensä?</w:t>
      </w:r>
    </w:p>
    <w:p>
      <w:r>
        <w:rPr>
          <w:b/>
        </w:rPr>
        <w:t xml:space="preserve">Tulos</w:t>
      </w:r>
    </w:p>
    <w:p>
      <w:r>
        <w:t xml:space="preserve">Mitä tapahtui ennen kuin raportti esitti väitteensä?</w:t>
      </w:r>
    </w:p>
    <w:p>
      <w:r>
        <w:rPr>
          <w:b/>
        </w:rPr>
        <w:t xml:space="preserve">Tulos</w:t>
      </w:r>
    </w:p>
    <w:p>
      <w:r>
        <w:t xml:space="preserve">Mitä tutkimusten aikana tapahtui?</w:t>
      </w:r>
    </w:p>
    <w:p>
      <w:r>
        <w:rPr>
          <w:b/>
        </w:rPr>
        <w:t xml:space="preserve">Tulos</w:t>
      </w:r>
    </w:p>
    <w:p>
      <w:r>
        <w:t xml:space="preserve">Mitä tapahtui ennen tappamista?</w:t>
      </w:r>
    </w:p>
    <w:p>
      <w:r>
        <w:rPr>
          <w:b/>
        </w:rPr>
        <w:t xml:space="preserve">Tulos</w:t>
      </w:r>
    </w:p>
    <w:p>
      <w:r>
        <w:t xml:space="preserve">Mitä tappamisen aikana on voinut tapahtua?</w:t>
      </w:r>
    </w:p>
    <w:p>
      <w:r>
        <w:rPr>
          <w:b/>
        </w:rPr>
        <w:t xml:space="preserve">Tulos</w:t>
      </w:r>
    </w:p>
    <w:p>
      <w:r>
        <w:t xml:space="preserve">Mitä tapahtui tappamisen jälkeen?</w:t>
      </w:r>
    </w:p>
    <w:p>
      <w:r>
        <w:rPr>
          <w:b/>
        </w:rPr>
        <w:t xml:space="preserve">Tulos</w:t>
      </w:r>
    </w:p>
    <w:p>
      <w:r>
        <w:t xml:space="preserve">Mitä tapahtui sen jälkeen, kun Syyria hylkäsi havainnot?</w:t>
      </w:r>
    </w:p>
    <w:p>
      <w:r>
        <w:rPr>
          <w:b/>
        </w:rPr>
        <w:t xml:space="preserve">Tulos</w:t>
      </w:r>
    </w:p>
    <w:p>
      <w:r>
        <w:t xml:space="preserve">Mitä tapahtui varmasti ennen tutkimuksia?</w:t>
      </w:r>
    </w:p>
    <w:p>
      <w:r>
        <w:rPr>
          <w:b/>
        </w:rPr>
        <w:t xml:space="preserve">Esimerkki 6.1598</w:t>
      </w:r>
    </w:p>
    <w:p>
      <w:r>
        <w:t xml:space="preserve">Läpikulku: Irakin Kreikan-suurlähettiläs sanoi Ateenassa, että amerikkalaiset ja muut jumissa olevat ulkomaalaiset voivat lähteä "heti kun Yhdysvaltojen ja sen liittolaisten uhat on poistettu". ABC siteerasi Bagdadissa toimivaa Irakin ulkoministeriön virkailijaa, jonka mukaan Irakissa olevat amerikkalaiset ovat "rajoitettuja", jotka pysyvät siellä, kunnes kriisi päättyy.</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tapahtui ennen kuin Irakin ulkoministeriön virkailijaa siteerattiin?</w:t>
      </w:r>
    </w:p>
    <w:p>
      <w:r>
        <w:rPr>
          <w:b/>
        </w:rPr>
        <w:t xml:space="preserve">Tulos</w:t>
      </w:r>
    </w:p>
    <w:p>
      <w:r>
        <w:t xml:space="preserve">Mikä alkoi ennen kuin Irakin ulkoministeriön virkailijaa siteerattiin?</w:t>
      </w:r>
    </w:p>
    <w:p>
      <w:r>
        <w:rPr>
          <w:b/>
        </w:rPr>
        <w:t xml:space="preserve">Tulos</w:t>
      </w:r>
    </w:p>
    <w:p>
      <w:r>
        <w:t xml:space="preserve">Mitä kriisin aikana tapahtuu?</w:t>
      </w:r>
    </w:p>
    <w:p>
      <w:r>
        <w:rPr>
          <w:b/>
        </w:rPr>
        <w:t xml:space="preserve">Esimerkki 6.1599</w:t>
      </w:r>
    </w:p>
    <w:p>
      <w:r>
        <w:t xml:space="preserve">Läpikulku: YK:n avustusjärjestöt ovat kutsuneet tätä maailman pahimmaksi humanitaariseksi kriisiksi, ja raiskauksista, laittomista teloituksista ja muista julmuuksista on raportoitu. Suurimmaksi osaksi väärinkäytöksistä syytetään Khartumin valtamiliisejä, niin sanottuja Janjaweed-joukkoja, mutta HRW asetti raportissaan vastuun korkeammalle ja viittasi pakolaisten todistajankertomuksiin ja sudanilaisten sotilaiden ja virkamiesten haastatteluihin.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samaan aikaan, kun ihmisiä kuoli?</w:t>
      </w:r>
    </w:p>
    <w:p>
      <w:r>
        <w:rPr>
          <w:b/>
        </w:rPr>
        <w:t xml:space="preserve">Tulos</w:t>
      </w:r>
    </w:p>
    <w:p>
      <w:r>
        <w:t xml:space="preserve">Mitä tapahtui ennen kuin 300000 ihmistä kuoli?</w:t>
      </w:r>
    </w:p>
    <w:p>
      <w:r>
        <w:rPr>
          <w:b/>
        </w:rPr>
        <w:t xml:space="preserve">Tulos</w:t>
      </w:r>
    </w:p>
    <w:p>
      <w:r>
        <w:t xml:space="preserve">Mitä tapahtui 300000 ihmisen kuoleman jälkeen?</w:t>
      </w:r>
    </w:p>
    <w:p>
      <w:r>
        <w:rPr>
          <w:b/>
        </w:rPr>
        <w:t xml:space="preserve">Tulos</w:t>
      </w:r>
    </w:p>
    <w:p>
      <w:r>
        <w:t xml:space="preserve">Mitä tapahtui sinä aikana, kun ihmiset pakenivat kodeistaan?</w:t>
      </w:r>
    </w:p>
    <w:p>
      <w:r>
        <w:rPr>
          <w:b/>
        </w:rPr>
        <w:t xml:space="preserve">Tulos</w:t>
      </w:r>
    </w:p>
    <w:p>
      <w:r>
        <w:t xml:space="preserve">Mitä todennäköisesti tapahtui ennen kuin ihmiset pakenivat kodeistaan?</w:t>
      </w:r>
    </w:p>
    <w:p>
      <w:r>
        <w:rPr>
          <w:b/>
        </w:rPr>
        <w:t xml:space="preserve">Tulos</w:t>
      </w:r>
    </w:p>
    <w:p>
      <w:r>
        <w:t xml:space="preserve">Mitä tapahtui sen jälkeen, kun ihmiset pakenivat kodeistaan?</w:t>
      </w:r>
    </w:p>
    <w:p>
      <w:r>
        <w:rPr>
          <w:b/>
        </w:rPr>
        <w:t xml:space="preserve">Tulos</w:t>
      </w:r>
    </w:p>
    <w:p>
      <w:r>
        <w:t xml:space="preserve">Mitä kriisin aikana tapahtui?</w:t>
      </w:r>
    </w:p>
    <w:p>
      <w:r>
        <w:rPr>
          <w:b/>
        </w:rPr>
        <w:t xml:space="preserve">Tulos</w:t>
      </w:r>
    </w:p>
    <w:p>
      <w:r>
        <w:t xml:space="preserve">Mikä tapahtuma alkoi ennen kriisiä?</w:t>
      </w:r>
    </w:p>
    <w:p>
      <w:r>
        <w:rPr>
          <w:b/>
        </w:rPr>
        <w:t xml:space="preserve">Tulos</w:t>
      </w:r>
    </w:p>
    <w:p>
      <w:r>
        <w:t xml:space="preserve">Mikä tapahtuma alkoi kriisin jälkeen?</w:t>
      </w:r>
    </w:p>
    <w:p>
      <w:r>
        <w:rPr>
          <w:b/>
        </w:rPr>
        <w:t xml:space="preserve">Tulos</w:t>
      </w:r>
    </w:p>
    <w:p>
      <w:r>
        <w:t xml:space="preserve">Mitä tapahtui ennen raporttia?</w:t>
      </w:r>
    </w:p>
    <w:p>
      <w:r>
        <w:rPr>
          <w:b/>
        </w:rPr>
        <w:t xml:space="preserve">Tulos</w:t>
      </w:r>
    </w:p>
    <w:p>
      <w:r>
        <w:t xml:space="preserve">Mitkä tapahtumat olivat todennäköisesti käynnissä raportin aikana?</w:t>
      </w:r>
    </w:p>
    <w:p>
      <w:r>
        <w:rPr>
          <w:b/>
        </w:rPr>
        <w:t xml:space="preserve">Tulos</w:t>
      </w:r>
    </w:p>
    <w:p>
      <w:r>
        <w:t xml:space="preserve">Mitä luultavasti tapahtui raportin jälkeen?</w:t>
      </w:r>
    </w:p>
    <w:p>
      <w:r>
        <w:rPr>
          <w:b/>
        </w:rPr>
        <w:t xml:space="preserve">Esimerkki 6.1600</w:t>
      </w:r>
    </w:p>
    <w:p>
      <w:r>
        <w:t xml:space="preserve">Läpikulku: CNN:n mukaan on paljon aihetodisteita, ja olisi erikoista, jos kaikki nämä palaset eivät liittyisi toisiinsa. Ja lainvalvontalähteet sanovat, etteivät he voi jättää huomiotta kirjeitä, jotka on kirjoitettu nimellä army of god.</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vanhempi lainvalvoja puhui CNN:lle?</w:t>
      </w:r>
    </w:p>
    <w:p>
      <w:r>
        <w:rPr>
          <w:b/>
        </w:rPr>
        <w:t xml:space="preserve">Tulos</w:t>
      </w:r>
    </w:p>
    <w:p>
      <w:r>
        <w:t xml:space="preserve">Mitä tapahtui sen jälkeen, kun vanhempi lainvalvontaviranomainen puhui CNN:lle?</w:t>
      </w:r>
    </w:p>
    <w:p>
      <w:r>
        <w:rPr>
          <w:b/>
        </w:rPr>
        <w:t xml:space="preserve">Esimerkki 6.1601</w:t>
      </w:r>
    </w:p>
    <w:p>
      <w:r>
        <w:t xml:space="preserve">Läpikulku: Raymond Rothin asianajaja Brian Davis kiisti elokuussa, että Roth olisi sekaantunut poikansa juoneen. "Meillä oli kysymyksiä, jotka koskivat ihmisten faktoja siitä, oliko (Rothilla) sopimus poikansa kanssa", Davis kertoi CNN:lle torstaina.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voinut tapahtua ennen kuin Davis puhui CNN:lle?</w:t>
      </w:r>
    </w:p>
    <w:p>
      <w:r>
        <w:rPr>
          <w:b/>
        </w:rPr>
        <w:t xml:space="preserve">Tulos</w:t>
      </w:r>
    </w:p>
    <w:p>
      <w:r>
        <w:t xml:space="preserve">Mitä asianajaja väittää, ettei ennen hänen lausuntoaan tapahtunut?</w:t>
      </w:r>
    </w:p>
    <w:p>
      <w:r>
        <w:rPr>
          <w:b/>
        </w:rPr>
        <w:t xml:space="preserve">Tulos</w:t>
      </w:r>
    </w:p>
    <w:p>
      <w:r>
        <w:t xml:space="preserve">Mitä Brian Davis väittää, ettei ennen hänen lausuntoaan tapahtunut?</w:t>
      </w:r>
    </w:p>
    <w:p>
      <w:r>
        <w:rPr>
          <w:b/>
        </w:rPr>
        <w:t xml:space="preserve">Tulos</w:t>
      </w:r>
    </w:p>
    <w:p>
      <w:r>
        <w:t xml:space="preserve">Mitä tapahtui sen jälkeen, kun asianajaja puhui CNN:lle?</w:t>
      </w:r>
    </w:p>
    <w:p>
      <w:r>
        <w:rPr>
          <w:b/>
        </w:rPr>
        <w:t xml:space="preserve">Esimerkki 6.1602</w:t>
      </w:r>
    </w:p>
    <w:p>
      <w:r>
        <w:t xml:space="preserve">Läpikulku: Itsemurha-autopommi-iskussa kuoli neljä yhdysvaltalaissotilasta Bagdadin eteläpuolella maanantaina, kertoi Yhdysvaltain armeija lausunnossaan. "Neljä Task Force Bagdadin sotilasta sai surmansa, kun itsemurha-autopommittaja hyökkäsi heidän tarkastuspisteeseensä (maanantaina) Bagdadin eteläpuolella sijaitsevalla tiellä", lausunnossa sanottiin ja lisättiin, että tapausta tutkitaan.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itsemurha-autopommi-iskun jälkeen?</w:t>
      </w:r>
    </w:p>
    <w:p>
      <w:r>
        <w:rPr>
          <w:b/>
        </w:rPr>
        <w:t xml:space="preserve">Tulos</w:t>
      </w:r>
    </w:p>
    <w:p>
      <w:r>
        <w:t xml:space="preserve">Mitä tapahtui itsemurha-autopommi-iskun jälkeen, eikä se ollut valmis?</w:t>
      </w:r>
    </w:p>
    <w:p>
      <w:r>
        <w:rPr>
          <w:b/>
        </w:rPr>
        <w:t xml:space="preserve">Tulos</w:t>
      </w:r>
    </w:p>
    <w:p>
      <w:r>
        <w:t xml:space="preserve">Mitä tapahtui ennen itsemurha-autopommi-iskua?</w:t>
      </w:r>
    </w:p>
    <w:p>
      <w:r>
        <w:rPr>
          <w:b/>
        </w:rPr>
        <w:t xml:space="preserve">Tulos</w:t>
      </w:r>
    </w:p>
    <w:p>
      <w:r>
        <w:t xml:space="preserve">Mitä tapahtui sen jälkeen, kun yhdysvaltalaiset sotilaat tapettiin?</w:t>
      </w:r>
    </w:p>
    <w:p>
      <w:r>
        <w:rPr>
          <w:b/>
        </w:rPr>
        <w:t xml:space="preserve">Tulos</w:t>
      </w:r>
    </w:p>
    <w:p>
      <w:r>
        <w:t xml:space="preserve">Mitä tapahtui sen jälkeen, kun yhdysvaltalaiset sotilaat olivat kuolleet, eikä niitä ollut lopetettu?</w:t>
      </w:r>
    </w:p>
    <w:p>
      <w:r>
        <w:rPr>
          <w:b/>
        </w:rPr>
        <w:t xml:space="preserve">Tulos</w:t>
      </w:r>
    </w:p>
    <w:p>
      <w:r>
        <w:t xml:space="preserve">Mitä tapahtui ennen kuin yhdysvaltalaiset sotilaat tapettiin?</w:t>
      </w:r>
    </w:p>
    <w:p>
      <w:r>
        <w:rPr>
          <w:b/>
        </w:rPr>
        <w:t xml:space="preserve">Tulos</w:t>
      </w:r>
    </w:p>
    <w:p>
      <w:r>
        <w:t xml:space="preserve">Mitä tapahtui ennen tutkimusta?</w:t>
      </w:r>
    </w:p>
    <w:p>
      <w:r>
        <w:rPr>
          <w:b/>
        </w:rPr>
        <w:t xml:space="preserve">Tulos</w:t>
      </w:r>
    </w:p>
    <w:p>
      <w:r>
        <w:t xml:space="preserve">Mitä tutkimuksen jälkeen tapahtui?</w:t>
      </w:r>
    </w:p>
    <w:p>
      <w:r>
        <w:rPr>
          <w:b/>
        </w:rPr>
        <w:t xml:space="preserve">Esimerkki 6.1603</w:t>
      </w:r>
    </w:p>
    <w:p>
      <w:r>
        <w:t xml:space="preserve">Läpikulku: Poliisi aloitti tutkimukset joulukuussa 2005 liittovaltion syyttäjänviraston pyynnöstä ja havaitsi, että alkuperäiskansojen reservaattien laiton haltuunotto yleistyi vuoden 2002 asetuksen jälkeen. Tähän mennessä 300 000 neliökilometriä alkuperäiskansojen suojelualueita on hakattu ja korvattu maataloudella ja karjalaitumilla.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tutkimuksia?</w:t>
      </w:r>
    </w:p>
    <w:p>
      <w:r>
        <w:rPr>
          <w:b/>
        </w:rPr>
        <w:t xml:space="preserve">Tulos</w:t>
      </w:r>
    </w:p>
    <w:p>
      <w:r>
        <w:t xml:space="preserve">Mikä tapahtuma tapahtui ennen tutkimuksia?</w:t>
      </w:r>
    </w:p>
    <w:p>
      <w:r>
        <w:rPr>
          <w:b/>
        </w:rPr>
        <w:t xml:space="preserve">Tulos</w:t>
      </w:r>
    </w:p>
    <w:p>
      <w:r>
        <w:t xml:space="preserve">Mitä todennäköisesti tapahtui tutkimusten jälkeen?</w:t>
      </w:r>
    </w:p>
    <w:p>
      <w:r>
        <w:rPr>
          <w:b/>
        </w:rPr>
        <w:t xml:space="preserve">Tulos</w:t>
      </w:r>
    </w:p>
    <w:p>
      <w:r>
        <w:t xml:space="preserve">Mitä tapahtui vuoden 2002 asetuksen jälkeen?</w:t>
      </w:r>
    </w:p>
    <w:p>
      <w:r>
        <w:rPr>
          <w:b/>
        </w:rPr>
        <w:t xml:space="preserve">Tulos</w:t>
      </w:r>
    </w:p>
    <w:p>
      <w:r>
        <w:t xml:space="preserve">Mitä tapahtui ennen vuoden 2002 asetusta?</w:t>
      </w:r>
    </w:p>
    <w:p>
      <w:r>
        <w:rPr>
          <w:b/>
        </w:rPr>
        <w:t xml:space="preserve">Tulos</w:t>
      </w:r>
    </w:p>
    <w:p>
      <w:r>
        <w:t xml:space="preserve">Mitä tapahtui sinä aikana, kun suojelualueita hakattiin?</w:t>
      </w:r>
    </w:p>
    <w:p>
      <w:r>
        <w:rPr>
          <w:b/>
        </w:rPr>
        <w:t xml:space="preserve">Tulos</w:t>
      </w:r>
    </w:p>
    <w:p>
      <w:r>
        <w:t xml:space="preserve">Mitä tapahtui sinä aikana, kun varannot korvattiin maataloudella?</w:t>
      </w:r>
    </w:p>
    <w:p>
      <w:r>
        <w:rPr>
          <w:b/>
        </w:rPr>
        <w:t xml:space="preserve">Tulos</w:t>
      </w:r>
    </w:p>
    <w:p>
      <w:r>
        <w:t xml:space="preserve">Mitä tapahtui ennen kuin varannot korvattiin maataloudella?</w:t>
      </w:r>
    </w:p>
    <w:p>
      <w:r>
        <w:rPr>
          <w:b/>
        </w:rPr>
        <w:t xml:space="preserve">Tulos</w:t>
      </w:r>
    </w:p>
    <w:p>
      <w:r>
        <w:t xml:space="preserve">Mitä todennäköisesti tapahtui sen jälkeen, kun varannot korvattiin maataloudella?</w:t>
      </w:r>
    </w:p>
    <w:p>
      <w:r>
        <w:rPr>
          <w:b/>
        </w:rPr>
        <w:t xml:space="preserve">Tulos</w:t>
      </w:r>
    </w:p>
    <w:p>
      <w:r>
        <w:t xml:space="preserve">Mikä tapahtuma alkoi liittovaltion syyttäjänviraston pyynnön jälkeen?</w:t>
      </w:r>
    </w:p>
    <w:p>
      <w:r>
        <w:rPr>
          <w:b/>
        </w:rPr>
        <w:t xml:space="preserve">Tulos</w:t>
      </w:r>
    </w:p>
    <w:p>
      <w:r>
        <w:t xml:space="preserve">Mitkä tapahtumat alkoivat todennäköisesti ennen liittovaltion syyttäjänviraston pyyntöä?</w:t>
      </w:r>
    </w:p>
    <w:p>
      <w:r>
        <w:rPr>
          <w:b/>
        </w:rPr>
        <w:t xml:space="preserve">Esimerkki 6.1604</w:t>
      </w:r>
    </w:p>
    <w:p>
      <w:r>
        <w:t xml:space="preserve">Läpikulku: Prinssi Bandar bin Sultan, oli 22 vuoden ajan vuoteen 2004 asti kuningaskunnan korkein lähettiläs Yhdysvalloissa. Washington Post kertoi torstaina, että hän oli äskettäin Yhdysvaltain pääkaupungissa neuvomassa huippuvirkamiehille, etteivät he kuuntelisi kasvavia vaatimuksia neuvotteluista Iranin tai Syyrian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raportointia?</w:t>
      </w:r>
    </w:p>
    <w:p>
      <w:r>
        <w:rPr>
          <w:b/>
        </w:rPr>
        <w:t xml:space="preserve">Tulos</w:t>
      </w:r>
    </w:p>
    <w:p>
      <w:r>
        <w:t xml:space="preserve">Mitä muita tapahtumia raportin aikana tapahtui?</w:t>
      </w:r>
    </w:p>
    <w:p>
      <w:r>
        <w:rPr>
          <w:b/>
        </w:rPr>
        <w:t xml:space="preserve">Tulos</w:t>
      </w:r>
    </w:p>
    <w:p>
      <w:r>
        <w:t xml:space="preserve">Mitä prinssi Bandar bin Sultan yritti estää raportin jälkeen?</w:t>
      </w:r>
    </w:p>
    <w:p>
      <w:r>
        <w:rPr>
          <w:b/>
        </w:rPr>
        <w:t xml:space="preserve">Tulos</w:t>
      </w:r>
    </w:p>
    <w:p>
      <w:r>
        <w:t xml:space="preserve">Mitä todennäköisesti tapahtuu raportin jälkeen?</w:t>
      </w:r>
    </w:p>
    <w:p>
      <w:r>
        <w:rPr>
          <w:b/>
        </w:rPr>
        <w:t xml:space="preserve">Tulos</w:t>
      </w:r>
    </w:p>
    <w:p>
      <w:r>
        <w:t xml:space="preserve">Mitä tapahtui ennen neuvontaa?</w:t>
      </w:r>
    </w:p>
    <w:p>
      <w:r>
        <w:rPr>
          <w:b/>
        </w:rPr>
        <w:t xml:space="preserve">Tulos</w:t>
      </w:r>
    </w:p>
    <w:p>
      <w:r>
        <w:t xml:space="preserve">Mitä neuvonpidon aikana tapahtui?</w:t>
      </w:r>
    </w:p>
    <w:p>
      <w:r>
        <w:rPr>
          <w:b/>
        </w:rPr>
        <w:t xml:space="preserve">Tulos</w:t>
      </w:r>
    </w:p>
    <w:p>
      <w:r>
        <w:t xml:space="preserve">Mitä tapahtui tai mitä todennäköisesti tapahtuu neuvonpidon jälkeen?</w:t>
      </w:r>
    </w:p>
    <w:p>
      <w:r>
        <w:rPr>
          <w:b/>
        </w:rPr>
        <w:t xml:space="preserve">Esimerkki 6.1605</w:t>
      </w:r>
    </w:p>
    <w:p>
      <w:r>
        <w:t xml:space="preserve">Läpikulku: APEC-ministerit olivat yhtä mieltä siitä, että korkealuokkaiset alueelliset vapaakauppasopimukset ja vapaakauppasopimukset maksimoivat näiden sopimusten panoksen APEC:n laajuiseen edistymiseen Bogorin tavoitteiden saavuttamisessa. Ministerit sopivat, että APEC kehittää vuoteen 2008 mennessä kattavat mallitoimenpiteet mahdollisimman monelle yhteisesti hyväksytylle alueellisen vapaakauppasopimuksen tai vapaakauppasopimuksen luvulle kaupan helpottamiseksi, todetaan yhteisessä julkilausumassa.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tapahtuu tulevaisuudessa?</w:t>
      </w:r>
    </w:p>
    <w:p>
      <w:r>
        <w:rPr>
          <w:b/>
        </w:rPr>
        <w:t xml:space="preserve">Tulos</w:t>
      </w:r>
    </w:p>
    <w:p>
      <w:r>
        <w:t xml:space="preserve">Mitä todennäköisesti tapahtuu sovitun jälkeen?</w:t>
      </w:r>
    </w:p>
    <w:p>
      <w:r>
        <w:rPr>
          <w:b/>
        </w:rPr>
        <w:t xml:space="preserve">Tulos</w:t>
      </w:r>
    </w:p>
    <w:p>
      <w:r>
        <w:t xml:space="preserve">Mitä ei todennäköisesti tapahdu sovitun jälkeen?</w:t>
      </w:r>
    </w:p>
    <w:p>
      <w:r>
        <w:rPr>
          <w:b/>
        </w:rPr>
        <w:t xml:space="preserve">Tulos</w:t>
      </w:r>
    </w:p>
    <w:p>
      <w:r>
        <w:t xml:space="preserve">Mitä tapahtui ennen sopimista?</w:t>
      </w:r>
    </w:p>
    <w:p>
      <w:r>
        <w:rPr>
          <w:b/>
        </w:rPr>
        <w:t xml:space="preserve">Tulos</w:t>
      </w:r>
    </w:p>
    <w:p>
      <w:r>
        <w:t xml:space="preserve">Mitä todennäköisesti tapahtuu kehityksen jälkeen?</w:t>
      </w:r>
    </w:p>
    <w:p>
      <w:r>
        <w:rPr>
          <w:b/>
        </w:rPr>
        <w:t xml:space="preserve">Tulos</w:t>
      </w:r>
    </w:p>
    <w:p>
      <w:r>
        <w:t xml:space="preserve">Mitä ei todennäköisesti tapahdu kehityksen jälkeen?</w:t>
      </w:r>
    </w:p>
    <w:p>
      <w:r>
        <w:rPr>
          <w:b/>
        </w:rPr>
        <w:t xml:space="preserve">Tulos</w:t>
      </w:r>
    </w:p>
    <w:p>
      <w:r>
        <w:t xml:space="preserve">Mitä tapahtui viimeksi?</w:t>
      </w:r>
    </w:p>
    <w:p>
      <w:r>
        <w:rPr>
          <w:b/>
        </w:rPr>
        <w:t xml:space="preserve">Esimerkki 6.1606</w:t>
      </w:r>
    </w:p>
    <w:p>
      <w:r>
        <w:t xml:space="preserve">Läpikulku: Bamakon huippukokous on ensimmäinen kerta, kun hän matkustaa Euroopan ulkopuolelle sen jälkeen, kun hän joutui syyskuussa viikon sairaalahoitoon näköongelman vuoksi, jonka lääkärit sanoivat johtuneen pienestä verisuonitapahtumasta.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Bamakon huippukokouksen alkua?</w:t>
      </w:r>
    </w:p>
    <w:p>
      <w:r>
        <w:rPr>
          <w:b/>
        </w:rPr>
        <w:t xml:space="preserve">Tulos</w:t>
      </w:r>
    </w:p>
    <w:p>
      <w:r>
        <w:t xml:space="preserve">Mitä tapahtuu Bamakon huippukokouksen jälkeen?</w:t>
      </w:r>
    </w:p>
    <w:p>
      <w:r>
        <w:rPr>
          <w:b/>
        </w:rPr>
        <w:t xml:space="preserve">Tulos</w:t>
      </w:r>
    </w:p>
    <w:p>
      <w:r>
        <w:t xml:space="preserve">Mitä tapahtui ennen viikon sairaalahoitoa?</w:t>
      </w:r>
    </w:p>
    <w:p>
      <w:r>
        <w:rPr>
          <w:b/>
        </w:rPr>
        <w:t xml:space="preserve">Tulos</w:t>
      </w:r>
    </w:p>
    <w:p>
      <w:r>
        <w:t xml:space="preserve">Mitä tapahtui viikon sairaalahoidon jälkeen?</w:t>
      </w:r>
    </w:p>
    <w:p>
      <w:r>
        <w:rPr>
          <w:b/>
        </w:rPr>
        <w:t xml:space="preserve">Tulos</w:t>
      </w:r>
    </w:p>
    <w:p>
      <w:r>
        <w:t xml:space="preserve">Mikä alkoi viikon sairaalahoidon jälkeen?</w:t>
      </w:r>
    </w:p>
    <w:p>
      <w:r>
        <w:rPr>
          <w:b/>
        </w:rPr>
        <w:t xml:space="preserve">Tulos</w:t>
      </w:r>
    </w:p>
    <w:p>
      <w:r>
        <w:t xml:space="preserve">Mitä tapahtui ennen pientä verisuonitapahtumaa?</w:t>
      </w:r>
    </w:p>
    <w:p>
      <w:r>
        <w:rPr>
          <w:b/>
        </w:rPr>
        <w:t xml:space="preserve">Tulos</w:t>
      </w:r>
    </w:p>
    <w:p>
      <w:r>
        <w:t xml:space="preserve">Mitä tapahtui pienen verisuonitapahtuman jälkeen?</w:t>
      </w:r>
    </w:p>
    <w:p>
      <w:r>
        <w:rPr>
          <w:b/>
        </w:rPr>
        <w:t xml:space="preserve">Tulos</w:t>
      </w:r>
    </w:p>
    <w:p>
      <w:r>
        <w:t xml:space="preserve">Mitä tapahtui ennen kuin lääkärit puhuivat?</w:t>
      </w:r>
    </w:p>
    <w:p>
      <w:r>
        <w:rPr>
          <w:b/>
        </w:rPr>
        <w:t xml:space="preserve">Tulos</w:t>
      </w:r>
    </w:p>
    <w:p>
      <w:r>
        <w:t xml:space="preserve">Mitä tapahtui lääkärien puheen jälkeen?</w:t>
      </w:r>
    </w:p>
    <w:p>
      <w:r>
        <w:rPr>
          <w:b/>
        </w:rPr>
        <w:t xml:space="preserve">Esimerkki 6.1607</w:t>
      </w:r>
    </w:p>
    <w:p>
      <w:r>
        <w:t xml:space="preserve">Läpikulku: Lontoon olympiapuiston työt vuoden 2012 kisoja varten käynnistyivät torstaina. Englannin pääkaupungin itäpäässä sijaitsevaa aluetta tyhjennetään tyhjistä rakennuksista, jotta puiston rakentaminen voi alkaa.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alue on tyhjennetty?</w:t>
      </w:r>
    </w:p>
    <w:p>
      <w:r>
        <w:rPr>
          <w:b/>
        </w:rPr>
        <w:t xml:space="preserve">Tulos</w:t>
      </w:r>
    </w:p>
    <w:p>
      <w:r>
        <w:t xml:space="preserve">Mitä tapahtuu ennen kuin alue tyhjennetään?</w:t>
      </w:r>
    </w:p>
    <w:p>
      <w:r>
        <w:rPr>
          <w:b/>
        </w:rPr>
        <w:t xml:space="preserve">Tulos</w:t>
      </w:r>
    </w:p>
    <w:p>
      <w:r>
        <w:t xml:space="preserve">Mikä alkaa, kun työmaata raivataan?</w:t>
      </w:r>
    </w:p>
    <w:p>
      <w:r>
        <w:rPr>
          <w:b/>
        </w:rPr>
        <w:t xml:space="preserve">Tulos</w:t>
      </w:r>
    </w:p>
    <w:p>
      <w:r>
        <w:t xml:space="preserve">Mitä tapahtuu ennen vuoden 2012 kisoja?</w:t>
      </w:r>
    </w:p>
    <w:p>
      <w:r>
        <w:rPr>
          <w:b/>
        </w:rPr>
        <w:t xml:space="preserve">Tulos</w:t>
      </w:r>
    </w:p>
    <w:p>
      <w:r>
        <w:t xml:space="preserve">Mitä tapahtuu vuoden 2012 kisojen jälkeen?</w:t>
      </w:r>
    </w:p>
    <w:p>
      <w:r>
        <w:rPr>
          <w:b/>
        </w:rPr>
        <w:t xml:space="preserve">Tulos</w:t>
      </w:r>
    </w:p>
    <w:p>
      <w:r>
        <w:t xml:space="preserve">Mitä tapahtuu ennen olympiapuiston rakentamista?</w:t>
      </w:r>
    </w:p>
    <w:p>
      <w:r>
        <w:rPr>
          <w:b/>
        </w:rPr>
        <w:t xml:space="preserve">Tulos</w:t>
      </w:r>
    </w:p>
    <w:p>
      <w:r>
        <w:t xml:space="preserve">Mitä tapahtuu olympiapuiston rakentamisen jälkeen?</w:t>
      </w:r>
    </w:p>
    <w:p>
      <w:r>
        <w:rPr>
          <w:b/>
        </w:rPr>
        <w:t xml:space="preserve">Tulos</w:t>
      </w:r>
    </w:p>
    <w:p>
      <w:r>
        <w:t xml:space="preserve">Mikä alkaa ennen olympiapuiston rakentamista?</w:t>
      </w:r>
    </w:p>
    <w:p>
      <w:r>
        <w:rPr>
          <w:b/>
        </w:rPr>
        <w:t xml:space="preserve">Tulos</w:t>
      </w:r>
    </w:p>
    <w:p>
      <w:r>
        <w:t xml:space="preserve">Mitä tapahtuu ennen kuin rakentaminen sallitaan?</w:t>
      </w:r>
    </w:p>
    <w:p>
      <w:r>
        <w:rPr>
          <w:b/>
        </w:rPr>
        <w:t xml:space="preserve">Tulos</w:t>
      </w:r>
    </w:p>
    <w:p>
      <w:r>
        <w:t xml:space="preserve">Mikä alkaa ennen kuin rakentaminen sallitaan?</w:t>
      </w:r>
    </w:p>
    <w:p>
      <w:r>
        <w:rPr>
          <w:b/>
        </w:rPr>
        <w:t xml:space="preserve">Tulos</w:t>
      </w:r>
    </w:p>
    <w:p>
      <w:r>
        <w:t xml:space="preserve">Mitä tapahtuu sen jälkeen, kun rakentaminen on sallittu?</w:t>
      </w:r>
    </w:p>
    <w:p>
      <w:r>
        <w:rPr>
          <w:b/>
        </w:rPr>
        <w:t xml:space="preserve">Esimerkki 6.1608</w:t>
      </w:r>
    </w:p>
    <w:p>
      <w:r>
        <w:t xml:space="preserve">Läpikulku: Bush ja hänen avustajansa olivat kallistumassa kriisin sotilaalliseen ratkaisuun jo ennen kuin viimeisimmät raportit Irakin julmuuksista Kuwaitissa tulivat julki. Presidentti ja hänen korkeimmat avustajansa päättivät alustavasti 11. helmikuuta, että maasota olisi välttämätön.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alkoi tapahtua ennen kuin Bush oli kallistumassa sotilaalliseen ratkaisuun?</w:t>
      </w:r>
    </w:p>
    <w:p>
      <w:r>
        <w:rPr>
          <w:b/>
        </w:rPr>
        <w:t xml:space="preserve">Tulos</w:t>
      </w:r>
    </w:p>
    <w:p>
      <w:r>
        <w:t xml:space="preserve">Mitä tapahtui sen jälkeen, kun Bush oli kallistumassa sotilaalliseen ratkaisuun?</w:t>
      </w:r>
    </w:p>
    <w:p>
      <w:r>
        <w:rPr>
          <w:b/>
        </w:rPr>
        <w:t xml:space="preserve">Tulos</w:t>
      </w:r>
    </w:p>
    <w:p>
      <w:r>
        <w:t xml:space="preserve">Mitä tapahtui ennen kriisiä?</w:t>
      </w:r>
    </w:p>
    <w:p>
      <w:r>
        <w:rPr>
          <w:b/>
        </w:rPr>
        <w:t xml:space="preserve">Tulos</w:t>
      </w:r>
    </w:p>
    <w:p>
      <w:r>
        <w:t xml:space="preserve">Mitä kriisin aikana tapahtui?</w:t>
      </w:r>
    </w:p>
    <w:p>
      <w:r>
        <w:rPr>
          <w:b/>
        </w:rPr>
        <w:t xml:space="preserve">Tulos</w:t>
      </w:r>
    </w:p>
    <w:p>
      <w:r>
        <w:t xml:space="preserve">Mitä voi tapahtua kriisin jälkeen?</w:t>
      </w:r>
    </w:p>
    <w:p>
      <w:r>
        <w:rPr>
          <w:b/>
        </w:rPr>
        <w:t xml:space="preserve">Tulos</w:t>
      </w:r>
    </w:p>
    <w:p>
      <w:r>
        <w:t xml:space="preserve">Mitä tapahtui ennen kuin viimeisimmät raportit tulivat julki?</w:t>
      </w:r>
    </w:p>
    <w:p>
      <w:r>
        <w:rPr>
          <w:b/>
        </w:rPr>
        <w:t xml:space="preserve">Tulos</w:t>
      </w:r>
    </w:p>
    <w:p>
      <w:r>
        <w:t xml:space="preserve">Mitä tapahtui sinä aikana, kun viimeisimmät raportit tulivat julki?</w:t>
      </w:r>
    </w:p>
    <w:p>
      <w:r>
        <w:rPr>
          <w:b/>
        </w:rPr>
        <w:t xml:space="preserve">Tulos</w:t>
      </w:r>
    </w:p>
    <w:p>
      <w:r>
        <w:t xml:space="preserve">Mitä tapahtui sen jälkeen, kun viimeisimmät raportit tulivat julki?</w:t>
      </w:r>
    </w:p>
    <w:p>
      <w:r>
        <w:rPr>
          <w:b/>
        </w:rPr>
        <w:t xml:space="preserve">Tulos</w:t>
      </w:r>
    </w:p>
    <w:p>
      <w:r>
        <w:t xml:space="preserve">Mitä tapahtui ennen kuin Irak syyllistyi julmuuksiin Kuwaitissa?</w:t>
      </w:r>
    </w:p>
    <w:p>
      <w:r>
        <w:rPr>
          <w:b/>
        </w:rPr>
        <w:t xml:space="preserve">Tulos</w:t>
      </w:r>
    </w:p>
    <w:p>
      <w:r>
        <w:t xml:space="preserve">Mitä todennäköisesti tapahtui sen jälkeen, kun Irak syyllistyi julmuuksiin Kuwaitissa?</w:t>
      </w:r>
    </w:p>
    <w:p>
      <w:r>
        <w:rPr>
          <w:b/>
        </w:rPr>
        <w:t xml:space="preserve">Esimerkki 6.1609</w:t>
      </w:r>
    </w:p>
    <w:p>
      <w:r>
        <w:t xml:space="preserve">Läpikulku: AVON RENT-A-CAR amp TRUCK Corp. ilmoitti jakavansa osinkoa yhden warrantin jokaista kolmea kantaosaketta kohden. Tällä hetkellä Santa Monicassa, Kaliforniassa, sijaitsevalla Avonilla on liikkeellä 3,3 miljoonaa kantaosaketta.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Avon julisti osingon?</w:t>
      </w:r>
    </w:p>
    <w:p>
      <w:r>
        <w:rPr>
          <w:b/>
        </w:rPr>
        <w:t xml:space="preserve">Tulos</w:t>
      </w:r>
    </w:p>
    <w:p>
      <w:r>
        <w:t xml:space="preserve">Mitä tapahtui ennen kuin Avon julisti osingon?</w:t>
      </w:r>
    </w:p>
    <w:p>
      <w:r>
        <w:rPr>
          <w:b/>
        </w:rPr>
        <w:t xml:space="preserve">Tulos</w:t>
      </w:r>
    </w:p>
    <w:p>
      <w:r>
        <w:t xml:space="preserve">Mikä tapahtuma sattui, kun Avonilla oli 3,3 miljoonaa osaketta ulkona?</w:t>
      </w:r>
    </w:p>
    <w:p>
      <w:r>
        <w:rPr>
          <w:b/>
        </w:rPr>
        <w:t xml:space="preserve">Esimerkki 6.1610</w:t>
      </w:r>
    </w:p>
    <w:p>
      <w:r>
        <w:t xml:space="preserve">Läpikulku: Albanialainen maahanmuuttajayhteisö on Italiassa toiseksi suurin marokkolaisyhteisön jälkeen, ja sen määräksi arvioidaan noin 119 000. Albaniassa on vallinnut epävakaus sen jälkeen, kun hallituksen vastaiset mielenosoitukset, jotka johtuivat vilpillisten sijoitusjärjestelmien romahtamisesta, muuttuivat aseelliseksi kapinaksi, kun kapinalliset ottivat haltuunsa useita eteläisiä kaupunkeja.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hallituksen mielenosoitusten aikana?</w:t>
      </w:r>
    </w:p>
    <w:p>
      <w:r>
        <w:rPr>
          <w:b/>
        </w:rPr>
        <w:t xml:space="preserve">Tulos</w:t>
      </w:r>
    </w:p>
    <w:p>
      <w:r>
        <w:t xml:space="preserve">Mitä tapahtui valesijoitusjärjestelmien romahduksen aikana?</w:t>
      </w:r>
    </w:p>
    <w:p>
      <w:r>
        <w:rPr>
          <w:b/>
        </w:rPr>
        <w:t xml:space="preserve">Esimerkki 6.1611</w:t>
      </w:r>
    </w:p>
    <w:p>
      <w:r>
        <w:t xml:space="preserve">Läpikulku: Hän puhuu ranskaa, englantia ja jonkin verran quechua, joka on Ecuadorin tärkein alkuperäiskieli. Correa perusti Moviento Patria Altiva "i" Soberana (PAiS) -järjestön sen jälkeen, kun hänet erotettiin talousministerin virasta 106 päivän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106 päivän jälkeen?</w:t>
      </w:r>
    </w:p>
    <w:p>
      <w:r>
        <w:rPr>
          <w:b/>
        </w:rPr>
        <w:t xml:space="preserve">Tulos</w:t>
      </w:r>
    </w:p>
    <w:p>
      <w:r>
        <w:t xml:space="preserve">Mikä päättyi 106 päivän jälkeen?</w:t>
      </w:r>
    </w:p>
    <w:p>
      <w:r>
        <w:rPr>
          <w:b/>
        </w:rPr>
        <w:t xml:space="preserve">Tulos</w:t>
      </w:r>
    </w:p>
    <w:p>
      <w:r>
        <w:t xml:space="preserve">Mikä päättyi ennen 106 päivää?</w:t>
      </w:r>
    </w:p>
    <w:p>
      <w:r>
        <w:rPr>
          <w:b/>
        </w:rPr>
        <w:t xml:space="preserve">Tulos</w:t>
      </w:r>
    </w:p>
    <w:p>
      <w:r>
        <w:t xml:space="preserve">Mikä päättyi 106 päivän aikana?</w:t>
      </w:r>
    </w:p>
    <w:p>
      <w:r>
        <w:rPr>
          <w:b/>
        </w:rPr>
        <w:t xml:space="preserve">Tulos</w:t>
      </w:r>
    </w:p>
    <w:p>
      <w:r>
        <w:t xml:space="preserve">Mitä tapahtui ennen kuin Correa perusti PAiS:n?</w:t>
      </w:r>
    </w:p>
    <w:p>
      <w:r>
        <w:rPr>
          <w:b/>
        </w:rPr>
        <w:t xml:space="preserve">Tulos</w:t>
      </w:r>
    </w:p>
    <w:p>
      <w:r>
        <w:t xml:space="preserve">Mitä tapahtui sen jälkeen, kun Correa perusti PAiS:n?</w:t>
      </w:r>
    </w:p>
    <w:p>
      <w:r>
        <w:rPr>
          <w:b/>
        </w:rPr>
        <w:t xml:space="preserve">Esimerkki 6.1612</w:t>
      </w:r>
    </w:p>
    <w:p>
      <w:r>
        <w:t xml:space="preserve">Läpikulku: Vaihtoehtoisesti voit tallentaa asioita työskennellessäsi tietokoneella, jolloin ne näkyvät heti puhelimessasi valmiina käytettäväksi matkalla. Muotoilu ei ehkä ole yhtä edistyksellinen kuin tehtäväsovellus Clear, mutta Keep korvaa sen yksinkertaisuudellaan ja tehokkuudellaan.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tallennuksen jälkeen?</w:t>
      </w:r>
    </w:p>
    <w:p>
      <w:r>
        <w:rPr>
          <w:b/>
        </w:rPr>
        <w:t xml:space="preserve">Tulos</w:t>
      </w:r>
    </w:p>
    <w:p>
      <w:r>
        <w:t xml:space="preserve">Mitä tapahtuu ennen tallennusta?</w:t>
      </w:r>
    </w:p>
    <w:p>
      <w:r>
        <w:rPr>
          <w:b/>
        </w:rPr>
        <w:t xml:space="preserve">Tulos</w:t>
      </w:r>
    </w:p>
    <w:p>
      <w:r>
        <w:t xml:space="preserve">Mitä tapahtuu ennen kuin se ilmestyy puhelimeesi?</w:t>
      </w:r>
    </w:p>
    <w:p>
      <w:r>
        <w:rPr>
          <w:b/>
        </w:rPr>
        <w:t xml:space="preserve">Tulos</w:t>
      </w:r>
    </w:p>
    <w:p>
      <w:r>
        <w:t xml:space="preserve">Mitä tapahtuu sen jälkeen, kun se ilmestyy puhelimeesi?</w:t>
      </w:r>
    </w:p>
    <w:p>
      <w:r>
        <w:rPr>
          <w:b/>
        </w:rPr>
        <w:t xml:space="preserve">Tulos</w:t>
      </w:r>
    </w:p>
    <w:p>
      <w:r>
        <w:t xml:space="preserve">Mitä tapahtuu ennen kuin voit käyttää sitä puhelimessa?</w:t>
      </w:r>
    </w:p>
    <w:p>
      <w:r>
        <w:rPr>
          <w:b/>
        </w:rPr>
        <w:t xml:space="preserve">Esimerkki 6.1613</w:t>
      </w:r>
    </w:p>
    <w:p>
      <w:r>
        <w:t xml:space="preserve">Läpikulku: Isä Shenzhenistä on luovuttanut kaikki kuolevan poikansa elimet tehdäkseen poikansa elämästä merkityksellisemmän ja ikimuistoisemman. Kun 17-vuotiaalla Xia Chao Mingillä todettiin parantumaton gallupkasvain päässä, hänen 48-vuotias isänsä Xia Yueyan päätti luovuttaa poikansa elimet.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luovutti elimet?</w:t>
      </w:r>
    </w:p>
    <w:p>
      <w:r>
        <w:rPr>
          <w:b/>
        </w:rPr>
        <w:t xml:space="preserve">Tulos</w:t>
      </w:r>
    </w:p>
    <w:p>
      <w:r>
        <w:t xml:space="preserve">Mitä tapahtui sen jälkeen, kun hän luovutti elimet?</w:t>
      </w:r>
    </w:p>
    <w:p>
      <w:r>
        <w:rPr>
          <w:b/>
        </w:rPr>
        <w:t xml:space="preserve">Tulos</w:t>
      </w:r>
    </w:p>
    <w:p>
      <w:r>
        <w:t xml:space="preserve">Mitä tapahtui ennen diagnoosia?</w:t>
      </w:r>
    </w:p>
    <w:p>
      <w:r>
        <w:rPr>
          <w:b/>
        </w:rPr>
        <w:t xml:space="preserve">Tulos</w:t>
      </w:r>
    </w:p>
    <w:p>
      <w:r>
        <w:t xml:space="preserve">Mitä tapahtui diagnoosin jälkeen?</w:t>
      </w:r>
    </w:p>
    <w:p>
      <w:r>
        <w:rPr>
          <w:b/>
        </w:rPr>
        <w:t xml:space="preserve">Tulos</w:t>
      </w:r>
    </w:p>
    <w:p>
      <w:r>
        <w:t xml:space="preserve">Mitä toivotaan tapahtuvan lahjoituksen jälkeen?</w:t>
      </w:r>
    </w:p>
    <w:p>
      <w:r>
        <w:rPr>
          <w:b/>
        </w:rPr>
        <w:t xml:space="preserve">Tulos</w:t>
      </w:r>
    </w:p>
    <w:p>
      <w:r>
        <w:t xml:space="preserve">Mitä tapahtui ennen kuin kasvain oli hänen päässään?</w:t>
      </w:r>
    </w:p>
    <w:p>
      <w:r>
        <w:rPr>
          <w:b/>
        </w:rPr>
        <w:t xml:space="preserve">Tulos</w:t>
      </w:r>
    </w:p>
    <w:p>
      <w:r>
        <w:t xml:space="preserve">Mitä tapahtui sen jälkeen, kun hän päätti tehdä lahjoituksen?</w:t>
      </w:r>
    </w:p>
    <w:p>
      <w:r>
        <w:rPr>
          <w:b/>
        </w:rPr>
        <w:t xml:space="preserve">Tulos</w:t>
      </w:r>
    </w:p>
    <w:p>
      <w:r>
        <w:t xml:space="preserve">Mitä tapahtui ennen kuin hän päätti tehdä lahjoituksen?</w:t>
      </w:r>
    </w:p>
    <w:p>
      <w:r>
        <w:rPr>
          <w:b/>
        </w:rPr>
        <w:t xml:space="preserve">Esimerkki 6.1614</w:t>
      </w:r>
    </w:p>
    <w:p>
      <w:r>
        <w:t xml:space="preserve">Läpikulku: Noko otti paikan Johathan Oppenheimerilta, joka on Oppenheimerin suvun neljäs sukupolvi, joka on johtanut yritystä. Paikallinen The Star -lehti huomautti kuitenkin tiistaina, että mustien valtuuttamista koskeva sopimus on "hankala", koska viisi seitsemästä paikallisesta kaivoksesta tekee tappiota.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kolmen viikon takaisesta?</w:t>
      </w:r>
    </w:p>
    <w:p>
      <w:r>
        <w:rPr>
          <w:b/>
        </w:rPr>
        <w:t xml:space="preserve">Tulos</w:t>
      </w:r>
    </w:p>
    <w:p>
      <w:r>
        <w:t xml:space="preserve">Mitä tapahtui ennen kuin David Nokosta tuli ensimmäinen musta henkilö johtamaan De Beersin paikallisia toimintoja?</w:t>
      </w:r>
    </w:p>
    <w:p>
      <w:r>
        <w:rPr>
          <w:b/>
        </w:rPr>
        <w:t xml:space="preserve">Tulos</w:t>
      </w:r>
    </w:p>
    <w:p>
      <w:r>
        <w:t xml:space="preserve">Mitä tapahtui, kun David Nokosta tuli ensimmäinen musta henkilö johtamaan De Beersin paikallisia toimintoja?</w:t>
      </w:r>
    </w:p>
    <w:p>
      <w:r>
        <w:rPr>
          <w:b/>
        </w:rPr>
        <w:t xml:space="preserve">Tulos</w:t>
      </w:r>
    </w:p>
    <w:p>
      <w:r>
        <w:t xml:space="preserve">Mitä tapahtui, kun David Noko tuli Johathan Oppenheimerin tilalle?</w:t>
      </w:r>
    </w:p>
    <w:p>
      <w:r>
        <w:rPr>
          <w:b/>
        </w:rPr>
        <w:t xml:space="preserve">Tulos</w:t>
      </w:r>
    </w:p>
    <w:p>
      <w:r>
        <w:t xml:space="preserve">Mikä tapahtuma oli meneillään sen jälkeen, kun David Noko otti paikan Johathan Oppenheimerilta?</w:t>
      </w:r>
    </w:p>
    <w:p>
      <w:r>
        <w:rPr>
          <w:b/>
        </w:rPr>
        <w:t xml:space="preserve">Tulos</w:t>
      </w:r>
    </w:p>
    <w:p>
      <w:r>
        <w:t xml:space="preserve">Mitä on tapahtunut mustien voimaannuttamista koskevan sopimuksen jälkeen?</w:t>
      </w:r>
    </w:p>
    <w:p>
      <w:r>
        <w:rPr>
          <w:b/>
        </w:rPr>
        <w:t xml:space="preserve">Esimerkki 6.1615</w:t>
      </w:r>
    </w:p>
    <w:p>
      <w:r>
        <w:t xml:space="preserve">Läpikulku: Mahathir sanoi toivovansa, että hallitseva United Malays National Organisation (UMNO), joka on tuottanut kaikki Malesian pääministerit siitä lähtien, kun maa itsenäistyi Britanniasta vuonna 1957, ei ottaisi Anwaria takaisin. "Olisin pahoillani, jos UMNO suostuisi hänen paluuseensa",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Britanniasta itsenäistymisen jälkeen vuonna 1957?</w:t>
      </w:r>
    </w:p>
    <w:p>
      <w:r>
        <w:rPr>
          <w:b/>
        </w:rPr>
        <w:t xml:space="preserve">Tulos</w:t>
      </w:r>
    </w:p>
    <w:p>
      <w:r>
        <w:t xml:space="preserve">Mitä tapahtui ennen itsenäistymistä Britanniasta vuonna 1957?</w:t>
      </w:r>
    </w:p>
    <w:p>
      <w:r>
        <w:rPr>
          <w:b/>
        </w:rPr>
        <w:t xml:space="preserve">Tulos</w:t>
      </w:r>
    </w:p>
    <w:p>
      <w:r>
        <w:t xml:space="preserve">Mitä tapahtui Britanniasta itsenäistymisen aikana vuonna 1957?</w:t>
      </w:r>
    </w:p>
    <w:p>
      <w:r>
        <w:rPr>
          <w:b/>
        </w:rPr>
        <w:t xml:space="preserve">Tulos</w:t>
      </w:r>
    </w:p>
    <w:p>
      <w:r>
        <w:t xml:space="preserve">Mikä alkoi ennen kuin Mahathir alkoi toivoa?</w:t>
      </w:r>
    </w:p>
    <w:p>
      <w:r>
        <w:rPr>
          <w:b/>
        </w:rPr>
        <w:t xml:space="preserve">Tulos</w:t>
      </w:r>
    </w:p>
    <w:p>
      <w:r>
        <w:t xml:space="preserve">Mitä voisi tapahtua sen jälkeen, kun Mahathir alkoi toivoa?</w:t>
      </w:r>
    </w:p>
    <w:p>
      <w:r>
        <w:rPr>
          <w:b/>
        </w:rPr>
        <w:t xml:space="preserve">Tulos</w:t>
      </w:r>
    </w:p>
    <w:p>
      <w:r>
        <w:t xml:space="preserve">Mitä tapahtui sen jälkeen, kun Mahathir alkoi toivoa?</w:t>
      </w:r>
    </w:p>
    <w:p>
      <w:r>
        <w:rPr>
          <w:b/>
        </w:rPr>
        <w:t xml:space="preserve">Esimerkki 6.1616</w:t>
      </w:r>
    </w:p>
    <w:p>
      <w:r>
        <w:t xml:space="preserve">Läpikulku: Umberto Bossi julisti juhlallisesti Padanian itsenäisyyden, joka oli liiton pohjoisen alueen nimi. Po-joen rannalla pidetyt juhlallisuudet olivat fiasko, eivätkä ne houkutelleet Bossin ennustamia valtavia väkijoukkoja.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juhlan jälkeen?</w:t>
      </w:r>
    </w:p>
    <w:p>
      <w:r>
        <w:rPr>
          <w:b/>
        </w:rPr>
        <w:t xml:space="preserve">Tulos</w:t>
      </w:r>
    </w:p>
    <w:p>
      <w:r>
        <w:t xml:space="preserve">Mitä tapahtui ennen juhlia?</w:t>
      </w:r>
    </w:p>
    <w:p>
      <w:r>
        <w:rPr>
          <w:b/>
        </w:rPr>
        <w:t xml:space="preserve">Tulos</w:t>
      </w:r>
    </w:p>
    <w:p>
      <w:r>
        <w:t xml:space="preserve">Mitä ei tapahtunut Bossin ennusteen jälkeen?</w:t>
      </w:r>
    </w:p>
    <w:p>
      <w:r>
        <w:rPr>
          <w:b/>
        </w:rPr>
        <w:t xml:space="preserve">Tulos</w:t>
      </w:r>
    </w:p>
    <w:p>
      <w:r>
        <w:t xml:space="preserve">Mitä tapahtui Bossin ennustuksen jälkeen?</w:t>
      </w:r>
    </w:p>
    <w:p>
      <w:r>
        <w:rPr>
          <w:b/>
        </w:rPr>
        <w:t xml:space="preserve">Tulos</w:t>
      </w:r>
    </w:p>
    <w:p>
      <w:r>
        <w:t xml:space="preserve">Mitä tapahtui ennen Bossin ennustusta?</w:t>
      </w:r>
    </w:p>
    <w:p>
      <w:r>
        <w:rPr>
          <w:b/>
        </w:rPr>
        <w:t xml:space="preserve">Tulos</w:t>
      </w:r>
    </w:p>
    <w:p>
      <w:r>
        <w:t xml:space="preserve">Mikä alkoi ennen Bossin ennustusta?</w:t>
      </w:r>
    </w:p>
    <w:p>
      <w:r>
        <w:rPr>
          <w:b/>
        </w:rPr>
        <w:t xml:space="preserve">Tulos</w:t>
      </w:r>
    </w:p>
    <w:p>
      <w:r>
        <w:t xml:space="preserve">Mitä tapahtui ennen kuin lasku alkoi?</w:t>
      </w:r>
    </w:p>
    <w:p>
      <w:r>
        <w:rPr>
          <w:b/>
        </w:rPr>
        <w:t xml:space="preserve">Tulos</w:t>
      </w:r>
    </w:p>
    <w:p>
      <w:r>
        <w:t xml:space="preserve">Mitä tapahtui sen jälkeen, kun taantuma alkoi?</w:t>
      </w:r>
    </w:p>
    <w:p>
      <w:r>
        <w:rPr>
          <w:b/>
        </w:rPr>
        <w:t xml:space="preserve">Tulos</w:t>
      </w:r>
    </w:p>
    <w:p>
      <w:r>
        <w:t xml:space="preserve">Mitä tapahtui fiaskon jälkeen?</w:t>
      </w:r>
    </w:p>
    <w:p>
      <w:r>
        <w:rPr>
          <w:b/>
        </w:rPr>
        <w:t xml:space="preserve">Tulos</w:t>
      </w:r>
    </w:p>
    <w:p>
      <w:r>
        <w:t xml:space="preserve">Mitä tapahtui ennen tätä fiaskoa?</w:t>
      </w:r>
    </w:p>
    <w:p>
      <w:r>
        <w:rPr>
          <w:b/>
        </w:rPr>
        <w:t xml:space="preserve">Esimerkki 6.1617</w:t>
      </w:r>
    </w:p>
    <w:p>
      <w:r>
        <w:t xml:space="preserve">Läpikulku: Yulo korvaa Vitaliano Nanagasin, joka irtisanoutui muutamien kuukausien jälkeen, kun eräät omistajameklarit vastustivat hänen uudistuspyrkimyksiään. Yulo, joka käänsi PITC:n lähes konkurssista vuonna 1990 kannattavaksi vuonna 1996, oli Filippiinien kauppa- ja teollisuuskamarin entinen puheenjohtaja.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Nanagasin eron jälkeen?</w:t>
      </w:r>
    </w:p>
    <w:p>
      <w:r>
        <w:rPr>
          <w:b/>
        </w:rPr>
        <w:t xml:space="preserve">Tulos</w:t>
      </w:r>
    </w:p>
    <w:p>
      <w:r>
        <w:t xml:space="preserve">Mitä tapahtui ennen kuin Nanagas erosi?</w:t>
      </w:r>
    </w:p>
    <w:p>
      <w:r>
        <w:rPr>
          <w:b/>
        </w:rPr>
        <w:t xml:space="preserve">Tulos</w:t>
      </w:r>
    </w:p>
    <w:p>
      <w:r>
        <w:t xml:space="preserve">Mitä tapahtui Nanagan uudistuspyrkimysten aikana?</w:t>
      </w:r>
    </w:p>
    <w:p>
      <w:r>
        <w:rPr>
          <w:b/>
        </w:rPr>
        <w:t xml:space="preserve">Tulos</w:t>
      </w:r>
    </w:p>
    <w:p>
      <w:r>
        <w:t xml:space="preserve">Mitä tapahtui sen jälkeen, kun PITC melkein meni konkurssiin?</w:t>
      </w:r>
    </w:p>
    <w:p>
      <w:r>
        <w:rPr>
          <w:b/>
        </w:rPr>
        <w:t xml:space="preserve">Esimerkki 6.1618</w:t>
      </w:r>
    </w:p>
    <w:p>
      <w:r>
        <w:t xml:space="preserve">Läpikulku: Kabila kuitenkin tiukensi lauantaina kantaansa ja sanoi tapaavansa Mobutun vain keskustellakseen presidentin lähdön ehdoista, kun taas valtionpäämies kieltäytyy eroamasta. Kapinalliset ovat vallanneet kaikki keskeiset kaupungit pääkaupunki Kinshasaa lukuun ottamatta ja pyrkivät syrjäyttämään Mobutun, joka on ollut hallitsijana viimeiset 32 vuotta.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Kabila tiukensi kantaansa?</w:t>
      </w:r>
    </w:p>
    <w:p>
      <w:r>
        <w:rPr>
          <w:b/>
        </w:rPr>
        <w:t xml:space="preserve">Tulos</w:t>
      </w:r>
    </w:p>
    <w:p>
      <w:r>
        <w:t xml:space="preserve">Mitä tapahtui, kun Kabila tiukensi asemaansa?</w:t>
      </w:r>
    </w:p>
    <w:p>
      <w:r>
        <w:rPr>
          <w:b/>
        </w:rPr>
        <w:t xml:space="preserve">Tulos</w:t>
      </w:r>
    </w:p>
    <w:p>
      <w:r>
        <w:t xml:space="preserve">Mitä tapahtui ennen kuin Kabila tiukensi kantaansa?</w:t>
      </w:r>
    </w:p>
    <w:p>
      <w:r>
        <w:rPr>
          <w:b/>
        </w:rPr>
        <w:t xml:space="preserve">Tulos</w:t>
      </w:r>
    </w:p>
    <w:p>
      <w:r>
        <w:t xml:space="preserve">Mitä tapahtui sen jälkeen, kun kapinalliset valtasivat keskeiset kaupungit?</w:t>
      </w:r>
    </w:p>
    <w:p>
      <w:r>
        <w:rPr>
          <w:b/>
        </w:rPr>
        <w:t xml:space="preserve">Tulos</w:t>
      </w:r>
    </w:p>
    <w:p>
      <w:r>
        <w:t xml:space="preserve">Mitä tapahtui ennen kuin kapinalliset valtasivat keskeiset kaupungit?</w:t>
      </w:r>
    </w:p>
    <w:p>
      <w:r>
        <w:rPr>
          <w:b/>
        </w:rPr>
        <w:t xml:space="preserve">Esimerkki 6.1619</w:t>
      </w:r>
    </w:p>
    <w:p>
      <w:r>
        <w:t xml:space="preserve">Läpikulku: Yhdysvaltain viranomaiset sanovat, että satoja kuwaitilaisia öljylähteitä on nyt saatettu sytyttää tuleen. Bushin kansallisen turvallisuuden apulaisneuvonantaja Robert Gates väitti Cable News Networkin haastattelussa, että irakilaisjoukot ovat sytyttäneet palamaan "suuria osia" Kuwait Citystä.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tapahtui ennen kuin Yhdysvaltain virkamiehet alkoivat puhua öljylähteistä?</w:t>
      </w:r>
    </w:p>
    <w:p>
      <w:r>
        <w:rPr>
          <w:b/>
        </w:rPr>
        <w:t xml:space="preserve">Tulos</w:t>
      </w:r>
    </w:p>
    <w:p>
      <w:r>
        <w:t xml:space="preserve">Mitä tapahtui sen jälkeen, kun Yhdysvaltain virkamiehet alkoivat puhua öljylähteistä?</w:t>
      </w:r>
    </w:p>
    <w:p>
      <w:r>
        <w:rPr>
          <w:b/>
        </w:rPr>
        <w:t xml:space="preserve">Tulos</w:t>
      </w:r>
    </w:p>
    <w:p>
      <w:r>
        <w:t xml:space="preserve">Mitä haastattelun aikana tapahtui?</w:t>
      </w:r>
    </w:p>
    <w:p>
      <w:r>
        <w:rPr>
          <w:b/>
        </w:rPr>
        <w:t xml:space="preserve">Tulos</w:t>
      </w:r>
    </w:p>
    <w:p>
      <w:r>
        <w:t xml:space="preserve">Mitä todennäköisesti tapahtui ennen haastattelua?</w:t>
      </w:r>
    </w:p>
    <w:p>
      <w:r>
        <w:rPr>
          <w:b/>
        </w:rPr>
        <w:t xml:space="preserve">Tulos</w:t>
      </w:r>
    </w:p>
    <w:p>
      <w:r>
        <w:t xml:space="preserve">Mitä tapahtui ennen kuin Kuwait Cityn osia sytytettiin tuleen?</w:t>
      </w:r>
    </w:p>
    <w:p>
      <w:r>
        <w:rPr>
          <w:b/>
        </w:rPr>
        <w:t xml:space="preserve">Tulos</w:t>
      </w:r>
    </w:p>
    <w:p>
      <w:r>
        <w:t xml:space="preserve">Mitä tapahtui sen jälkeen, kun Kuwait Cityn osia sytytettiin tuleen?</w:t>
      </w:r>
    </w:p>
    <w:p>
      <w:r>
        <w:rPr>
          <w:b/>
        </w:rPr>
        <w:t xml:space="preserve">Tulos</w:t>
      </w:r>
    </w:p>
    <w:p>
      <w:r>
        <w:t xml:space="preserve">Mitä tapahtui, kun Kuwait Cityn osia sytytettiin tuleen?</w:t>
      </w:r>
    </w:p>
    <w:p>
      <w:r>
        <w:rPr>
          <w:b/>
        </w:rPr>
        <w:t xml:space="preserve">Tulos</w:t>
      </w:r>
    </w:p>
    <w:p>
      <w:r>
        <w:t xml:space="preserve">Mitä alkoi tapahtua sen jälkeen, kun Kuwait Cityn osia sytytettiin tuleen?</w:t>
      </w:r>
    </w:p>
    <w:p>
      <w:r>
        <w:rPr>
          <w:b/>
        </w:rPr>
        <w:t xml:space="preserve">Esimerkki 6.1620</w:t>
      </w:r>
    </w:p>
    <w:p>
      <w:r>
        <w:t xml:space="preserve">Läpikulku: Compaq osti kolmannella vuosineljänneksellä Skotlannin Stirlingissä sijaitsevan entisen Wang Laboratoriesin tuotantolaitoksen, jota käytetään kansainväliseen huolto- ja korjaustoimintaan. Swavely sanoi, että uusien tilojen ansiosta Compaq voi lisätä Skotlannin Erskinessä sijaitsevan tehtaansa tuotantokapasiteettia.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oston jälkeen?</w:t>
      </w:r>
    </w:p>
    <w:p>
      <w:r>
        <w:rPr>
          <w:b/>
        </w:rPr>
        <w:t xml:space="preserve">Tulos</w:t>
      </w:r>
    </w:p>
    <w:p>
      <w:r>
        <w:t xml:space="preserve">Mitä voi tapahtua ennen huolto- ja korjaustoimia?</w:t>
      </w:r>
    </w:p>
    <w:p>
      <w:r>
        <w:rPr>
          <w:b/>
        </w:rPr>
        <w:t xml:space="preserve">Tulos</w:t>
      </w:r>
    </w:p>
    <w:p>
      <w:r>
        <w:t xml:space="preserve">Mitä huolto- ja korjaustoimien aikana voi tapahtua?</w:t>
      </w:r>
    </w:p>
    <w:p>
      <w:r>
        <w:rPr>
          <w:b/>
        </w:rPr>
        <w:t xml:space="preserve">Tulos</w:t>
      </w:r>
    </w:p>
    <w:p>
      <w:r>
        <w:t xml:space="preserve">Mitä voi tapahtua tuotantokapasiteetin lisäämisen jälkeen?</w:t>
      </w:r>
    </w:p>
    <w:p>
      <w:r>
        <w:rPr>
          <w:b/>
        </w:rPr>
        <w:t xml:space="preserve">Tulos</w:t>
      </w:r>
    </w:p>
    <w:p>
      <w:r>
        <w:t xml:space="preserve">Mikä tapahtuma on alkanut?</w:t>
      </w:r>
    </w:p>
    <w:p>
      <w:r>
        <w:rPr>
          <w:b/>
        </w:rPr>
        <w:t xml:space="preserve">Tulos</w:t>
      </w:r>
    </w:p>
    <w:p>
      <w:r>
        <w:t xml:space="preserve">Mitä tapahtui ennen huolto- ja korjaustoimia?</w:t>
      </w:r>
    </w:p>
    <w:p>
      <w:r>
        <w:rPr>
          <w:b/>
        </w:rPr>
        <w:t xml:space="preserve">Esimerkki 6.1621</w:t>
      </w:r>
    </w:p>
    <w:p>
      <w:r>
        <w:t xml:space="preserve">Läpikulku: Armcon osake sulkeutui muuttumattomana 10,625 dollariin New Yorkin pörssin kaupankäynnissä. National Intergroup, joka omistaa 50 prosenttia maan kuudenneksi suurimmasta teräksentuottajasta - National Steel Corp. - teki tilikauden toisella neljänneksellä 8,6 miljoonan dollarin nettotuloksen eli 33 senttiä osakkeelta, kun nettotappio oli 50,3 miljoonaa dollaria.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kaupankäynnin jälkeen?</w:t>
      </w:r>
    </w:p>
    <w:p>
      <w:r>
        <w:rPr>
          <w:b/>
        </w:rPr>
        <w:t xml:space="preserve">Tulos</w:t>
      </w:r>
    </w:p>
    <w:p>
      <w:r>
        <w:t xml:space="preserve">Mitä tapahtui osakkeiden sulkeutumisen jälkeen?</w:t>
      </w:r>
    </w:p>
    <w:p>
      <w:r>
        <w:rPr>
          <w:b/>
        </w:rPr>
        <w:t xml:space="preserve">Tulos</w:t>
      </w:r>
    </w:p>
    <w:p>
      <w:r>
        <w:t xml:space="preserve">Mitä tapahtui ennen National Steel Corp:n lähettämistä?</w:t>
      </w:r>
    </w:p>
    <w:p>
      <w:r>
        <w:rPr>
          <w:b/>
        </w:rPr>
        <w:t xml:space="preserve">Tulos</w:t>
      </w:r>
    </w:p>
    <w:p>
      <w:r>
        <w:t xml:space="preserve">Mitä tapahtui sen jälkeen, kun National Steel Corp. lähetti ilmoituksen?</w:t>
      </w:r>
    </w:p>
    <w:p>
      <w:r>
        <w:rPr>
          <w:b/>
        </w:rPr>
        <w:t xml:space="preserve">Esimerkki 6.1622</w:t>
      </w:r>
    </w:p>
    <w:p>
      <w:r>
        <w:t xml:space="preserve">Läpikulku: Lawrence sanoi eroavansa työväenpuolueensa oppositioedustajan paikalta Canberrassa, mutta hän ei eroa parlamentista. Länsi-Australian osavaltion parlamentin jäsen John Halden on myös saanut syytteen yhdestä kuninkaalliseen toimikuntaan liittyvästä väärästä valasta, raportissa sanottiin.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Lawrencen kommenttia?</w:t>
      </w:r>
    </w:p>
    <w:p>
      <w:r>
        <w:rPr>
          <w:b/>
        </w:rPr>
        <w:t xml:space="preserve">Tulos</w:t>
      </w:r>
    </w:p>
    <w:p>
      <w:r>
        <w:t xml:space="preserve">Mitä tapahtuu Lawrencen kommentin jälkeen?</w:t>
      </w:r>
    </w:p>
    <w:p>
      <w:r>
        <w:rPr>
          <w:b/>
        </w:rPr>
        <w:t xml:space="preserve">Tulos</w:t>
      </w:r>
    </w:p>
    <w:p>
      <w:r>
        <w:t xml:space="preserve">Mitä ei tapahdu Lawrencen kommentin jälkeen?</w:t>
      </w:r>
    </w:p>
    <w:p>
      <w:r>
        <w:rPr>
          <w:b/>
        </w:rPr>
        <w:t xml:space="preserve">Tulos</w:t>
      </w:r>
    </w:p>
    <w:p>
      <w:r>
        <w:t xml:space="preserve">Mikä alkoi ennen kuin Lawrence lisäsi kommenttinsa?</w:t>
      </w:r>
    </w:p>
    <w:p>
      <w:r>
        <w:rPr>
          <w:b/>
        </w:rPr>
        <w:t xml:space="preserve">Tulos</w:t>
      </w:r>
    </w:p>
    <w:p>
      <w:r>
        <w:t xml:space="preserve">Mitä tapahtuu sen jälkeen, kun Lawrence on lisännyt kommenttinsa?</w:t>
      </w:r>
    </w:p>
    <w:p>
      <w:r>
        <w:rPr>
          <w:b/>
        </w:rPr>
        <w:t xml:space="preserve">Tulos</w:t>
      </w:r>
    </w:p>
    <w:p>
      <w:r>
        <w:t xml:space="preserve">Mitä ei tapahdu sen jälkeen, kun Lawrence lisäsi kommenttinsa?</w:t>
      </w:r>
    </w:p>
    <w:p>
      <w:r>
        <w:rPr>
          <w:b/>
        </w:rPr>
        <w:t xml:space="preserve">Tulos</w:t>
      </w:r>
    </w:p>
    <w:p>
      <w:r>
        <w:t xml:space="preserve">Mitä tapahtui ennen Haldenin syytteen nostamista?</w:t>
      </w:r>
    </w:p>
    <w:p>
      <w:r>
        <w:rPr>
          <w:b/>
        </w:rPr>
        <w:t xml:space="preserve">Tulos</w:t>
      </w:r>
    </w:p>
    <w:p>
      <w:r>
        <w:t xml:space="preserve">Mihin toimiin ryhdyttiin Haldenin syytteen nostamisen jälkeen?</w:t>
      </w:r>
    </w:p>
    <w:p>
      <w:r>
        <w:rPr>
          <w:b/>
        </w:rPr>
        <w:t xml:space="preserve">Tulos</w:t>
      </w:r>
    </w:p>
    <w:p>
      <w:r>
        <w:t xml:space="preserve">Mikä alkoi ennen raportin julkaisemista?</w:t>
      </w:r>
    </w:p>
    <w:p>
      <w:r>
        <w:rPr>
          <w:b/>
        </w:rPr>
        <w:t xml:space="preserve">Tulos</w:t>
      </w:r>
    </w:p>
    <w:p>
      <w:r>
        <w:t xml:space="preserve">Mitä tapahtuu raportin julkaisemisen jälkeen?</w:t>
      </w:r>
    </w:p>
    <w:p>
      <w:r>
        <w:rPr>
          <w:b/>
        </w:rPr>
        <w:t xml:space="preserve">Esimerkki 6.1623</w:t>
      </w:r>
    </w:p>
    <w:p>
      <w:r>
        <w:t xml:space="preserve">Läpikulku: Washington Post oli varovaisempi ja totesi, että teloitus tapahtui Saddamin "epätäydellisen" oikeudenkäynnin jälkeen. "Niille, jotka vastustavat kuolemanrangaistusta, kuten me, mikä tahansa teloitus on valitettava - ja tämä teloitus, jos se toteutuu, seuraa erittäin puutteellista oikeudenkäyntiä ja saattaa lyhyellä aikavälillä lietsoa lahkojen välisiä erimielisyyksiä", sanottiin lehdessä.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tapahtumia voi tapahtua tulevaisuudessa?</w:t>
      </w:r>
    </w:p>
    <w:p>
      <w:r>
        <w:rPr>
          <w:b/>
        </w:rPr>
        <w:t xml:space="preserve">Tulos</w:t>
      </w:r>
    </w:p>
    <w:p>
      <w:r>
        <w:t xml:space="preserve">Mitä tapahtuu juuri nyt?</w:t>
      </w:r>
    </w:p>
    <w:p>
      <w:r>
        <w:rPr>
          <w:b/>
        </w:rPr>
        <w:t xml:space="preserve">Tulos</w:t>
      </w:r>
    </w:p>
    <w:p>
      <w:r>
        <w:t xml:space="preserve">Mitä tapahtuu Saddamin oikeudenkäynnin jälkeen?</w:t>
      </w:r>
    </w:p>
    <w:p>
      <w:r>
        <w:rPr>
          <w:b/>
        </w:rPr>
        <w:t xml:space="preserve">Tulos</w:t>
      </w:r>
    </w:p>
    <w:p>
      <w:r>
        <w:t xml:space="preserve">Washington Postin mukaan mitä tapahtuu sen jälkeen, kun ehdotettu teloitus on hyväksytty?</w:t>
      </w:r>
    </w:p>
    <w:p>
      <w:r>
        <w:rPr>
          <w:b/>
        </w:rPr>
        <w:t xml:space="preserve">Tulos</w:t>
      </w:r>
    </w:p>
    <w:p>
      <w:r>
        <w:t xml:space="preserve">Mitä tapahtuu ennen kuin nykyisen oikeudenkäynnin ehdotettu täytäntöönpano menee ohi?</w:t>
      </w:r>
    </w:p>
    <w:p>
      <w:r>
        <w:rPr>
          <w:b/>
        </w:rPr>
        <w:t xml:space="preserve">Esimerkki 6.1624</w:t>
      </w:r>
    </w:p>
    <w:p>
      <w:r>
        <w:t xml:space="preserve">Läpikulku: Sitten Bagdadin hallitus lakkasi antamasta Ritterin ryhmälle saattajia, minkä vuoksi Ritterin oli mahdotonta päästä mihinkään kohteeseen. Irak väitti Ritterin olevan amerikkalainen vakooja, jonka ryhmässä oli suhteettoman paljon amerikkalaisia ja brittejä.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Bagdadin hallitus lopetti saattajien tarjoamisen?</w:t>
      </w:r>
    </w:p>
    <w:p>
      <w:r>
        <w:rPr>
          <w:b/>
        </w:rPr>
        <w:t xml:space="preserve">Tulos</w:t>
      </w:r>
    </w:p>
    <w:p>
      <w:r>
        <w:t xml:space="preserve">Mitä tapahtui sen jälkeen, kun Bagdadin hallitus lopetti saattajien tarjoamisen?</w:t>
      </w:r>
    </w:p>
    <w:p>
      <w:r>
        <w:rPr>
          <w:b/>
        </w:rPr>
        <w:t xml:space="preserve">Esimerkki 6.1625</w:t>
      </w:r>
    </w:p>
    <w:p>
      <w:r>
        <w:t xml:space="preserve">Läpikulku: Saaren pahimman sikataudin jälkeen 80 vuoteen on vaadittu laajalti hallituksen perusteellista sikojen kasvatuksen uudelleentarkastelua. Talousministeri Wang Chih-kang sanoi, että 700 000 työntekijän työpaikkaa uhkaava rutto on arviolta hidastanut talouskasvua 0,5 prosenttiyksikköä aiemmin ennustetusta 6,3 prosentista tänä vuonna.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Mikä alkoi ennen laajalle levinneitä puheluita?</w:t>
      </w:r>
    </w:p>
    <w:p>
      <w:r>
        <w:rPr>
          <w:b/>
        </w:rPr>
        <w:t xml:space="preserve">Tulos</w:t>
      </w:r>
    </w:p>
    <w:p>
      <w:r>
        <w:t xml:space="preserve">Mikä alkoi laajalle levinneiden puhelujen jälkeen?</w:t>
      </w:r>
    </w:p>
    <w:p>
      <w:r>
        <w:rPr>
          <w:b/>
        </w:rPr>
        <w:t xml:space="preserve">Tulos</w:t>
      </w:r>
    </w:p>
    <w:p>
      <w:r>
        <w:t xml:space="preserve">Mikä loppui laajalle levinneiden puhelujen jälkeen?</w:t>
      </w:r>
    </w:p>
    <w:p>
      <w:r>
        <w:rPr>
          <w:b/>
        </w:rPr>
        <w:t xml:space="preserve">Tulos</w:t>
      </w:r>
    </w:p>
    <w:p>
      <w:r>
        <w:t xml:space="preserve">Mitä tapahtui ennen sikatautia?</w:t>
      </w:r>
    </w:p>
    <w:p>
      <w:r>
        <w:rPr>
          <w:b/>
        </w:rPr>
        <w:t xml:space="preserve">Tulos</w:t>
      </w:r>
    </w:p>
    <w:p>
      <w:r>
        <w:t xml:space="preserve">Mikä päättyi ennen laajalle levinneitä puheluita?</w:t>
      </w:r>
    </w:p>
    <w:p>
      <w:r>
        <w:rPr>
          <w:b/>
        </w:rPr>
        <w:t xml:space="preserve">Tulos</w:t>
      </w:r>
    </w:p>
    <w:p>
      <w:r>
        <w:t xml:space="preserve">Mikä alkoi sikataudin aikana?</w:t>
      </w:r>
    </w:p>
    <w:p>
      <w:r>
        <w:rPr>
          <w:b/>
        </w:rPr>
        <w:t xml:space="preserve">Tulos</w:t>
      </w:r>
    </w:p>
    <w:p>
      <w:r>
        <w:t xml:space="preserve">Mikä alkoi ennen sikatautia?</w:t>
      </w:r>
    </w:p>
    <w:p>
      <w:r>
        <w:rPr>
          <w:b/>
        </w:rPr>
        <w:t xml:space="preserve">Tulos</w:t>
      </w:r>
    </w:p>
    <w:p>
      <w:r>
        <w:t xml:space="preserve">Mikä alkoi ennen kuin työpaikat olivat uhattuina?</w:t>
      </w:r>
    </w:p>
    <w:p>
      <w:r>
        <w:rPr>
          <w:b/>
        </w:rPr>
        <w:t xml:space="preserve">Tulos</w:t>
      </w:r>
    </w:p>
    <w:p>
      <w:r>
        <w:t xml:space="preserve">Mikä alkoi, kun työpaikkoja uhattiin?</w:t>
      </w:r>
    </w:p>
    <w:p>
      <w:r>
        <w:rPr>
          <w:b/>
        </w:rPr>
        <w:t xml:space="preserve">Tulos</w:t>
      </w:r>
    </w:p>
    <w:p>
      <w:r>
        <w:t xml:space="preserve">Mikä alkoi sen jälkeen, kun työpaikat olivat uhattuina?</w:t>
      </w:r>
    </w:p>
    <w:p>
      <w:r>
        <w:rPr>
          <w:b/>
        </w:rPr>
        <w:t xml:space="preserve">Tulos</w:t>
      </w:r>
    </w:p>
    <w:p>
      <w:r>
        <w:t xml:space="preserve">Mikä alkoi ennen kuin rutto arvioitiin?</w:t>
      </w:r>
    </w:p>
    <w:p>
      <w:r>
        <w:rPr>
          <w:b/>
        </w:rPr>
        <w:t xml:space="preserve">Tulos</w:t>
      </w:r>
    </w:p>
    <w:p>
      <w:r>
        <w:t xml:space="preserve">Mikä päättyi ennen kuin rutto arvioitiin?</w:t>
      </w:r>
    </w:p>
    <w:p>
      <w:r>
        <w:rPr>
          <w:b/>
        </w:rPr>
        <w:t xml:space="preserve">Tulos</w:t>
      </w:r>
    </w:p>
    <w:p>
      <w:r>
        <w:t xml:space="preserve">Mikä alkoi sen jälkeen, kun rutto oli arvioitu?</w:t>
      </w:r>
    </w:p>
    <w:p>
      <w:r>
        <w:rPr>
          <w:b/>
        </w:rPr>
        <w:t xml:space="preserve">Tulos</w:t>
      </w:r>
    </w:p>
    <w:p>
      <w:r>
        <w:t xml:space="preserve">Mitä tapahtui ennen edellistä ennustetta?</w:t>
      </w:r>
    </w:p>
    <w:p>
      <w:r>
        <w:rPr>
          <w:b/>
        </w:rPr>
        <w:t xml:space="preserve">Tulos</w:t>
      </w:r>
    </w:p>
    <w:p>
      <w:r>
        <w:t xml:space="preserve">Mitä tapahtui edellisen ennusteen aikana?</w:t>
      </w:r>
    </w:p>
    <w:p>
      <w:r>
        <w:rPr>
          <w:b/>
        </w:rPr>
        <w:t xml:space="preserve">Tulos</w:t>
      </w:r>
    </w:p>
    <w:p>
      <w:r>
        <w:t xml:space="preserve">Mitä tapahtui edellisen ennusteen jälkeen?</w:t>
      </w:r>
    </w:p>
    <w:p>
      <w:r>
        <w:rPr>
          <w:b/>
        </w:rPr>
        <w:t xml:space="preserve">Tulos</w:t>
      </w:r>
    </w:p>
    <w:p>
      <w:r>
        <w:t xml:space="preserve">Mitä voi tapahtua edellisen ennusteen jälkeen?</w:t>
      </w:r>
    </w:p>
    <w:p>
      <w:r>
        <w:rPr>
          <w:b/>
        </w:rPr>
        <w:t xml:space="preserve">Esimerkki 6.1626</w:t>
      </w:r>
    </w:p>
    <w:p>
      <w:r>
        <w:t xml:space="preserve">Läpikulku: Celtic voitti rangaistuspotkun, kun Lennonia näytti rangaistavan Kenny Milne - mikä aiheutti raivokkaan reaktion Falkirkin pelaajissa, jotka uskoivat pohjoisirlantilaisen sukeltaneen. Lennon reagoi ja näytti työntävän päänsä Stokesin kasvoihin, ja erotuomari Brines näytti hänelle suoran punaisen kortin.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Celtic voitti?</w:t>
      </w:r>
    </w:p>
    <w:p>
      <w:r>
        <w:rPr>
          <w:b/>
        </w:rPr>
        <w:t xml:space="preserve">Tulos</w:t>
      </w:r>
    </w:p>
    <w:p>
      <w:r>
        <w:t xml:space="preserve">Mitä tapahtui Celticin voiton jälkeen?</w:t>
      </w:r>
    </w:p>
    <w:p>
      <w:r>
        <w:rPr>
          <w:b/>
        </w:rPr>
        <w:t xml:space="preserve">Tulos</w:t>
      </w:r>
    </w:p>
    <w:p>
      <w:r>
        <w:t xml:space="preserve">Mitä tapahtui, kun Celtic voitti?</w:t>
      </w:r>
    </w:p>
    <w:p>
      <w:r>
        <w:rPr>
          <w:b/>
        </w:rPr>
        <w:t xml:space="preserve">Tulos</w:t>
      </w:r>
    </w:p>
    <w:p>
      <w:r>
        <w:t xml:space="preserve">Mitä tapahtui ennen rangaistusta?</w:t>
      </w:r>
    </w:p>
    <w:p>
      <w:r>
        <w:rPr>
          <w:b/>
        </w:rPr>
        <w:t xml:space="preserve">Tulos</w:t>
      </w:r>
    </w:p>
    <w:p>
      <w:r>
        <w:t xml:space="preserve">Mitä tapahtui rangaistuksen jälkeen?</w:t>
      </w:r>
    </w:p>
    <w:p>
      <w:r>
        <w:rPr>
          <w:b/>
        </w:rPr>
        <w:t xml:space="preserve">Tulos</w:t>
      </w:r>
    </w:p>
    <w:p>
      <w:r>
        <w:t xml:space="preserve">Mitä tapahtui rangaistuksen aikana?</w:t>
      </w:r>
    </w:p>
    <w:p>
      <w:r>
        <w:rPr>
          <w:b/>
        </w:rPr>
        <w:t xml:space="preserve">Tulos</w:t>
      </w:r>
    </w:p>
    <w:p>
      <w:r>
        <w:t xml:space="preserve">Mitä tapahtui ennen kuin Kenny teki Lennonille rikkeen?</w:t>
      </w:r>
    </w:p>
    <w:p>
      <w:r>
        <w:rPr>
          <w:b/>
        </w:rPr>
        <w:t xml:space="preserve">Tulos</w:t>
      </w:r>
    </w:p>
    <w:p>
      <w:r>
        <w:t xml:space="preserve">Mitä tapahtui sen jälkeen, kun Kenny rikkoi Lennonia?</w:t>
      </w:r>
    </w:p>
    <w:p>
      <w:r>
        <w:rPr>
          <w:b/>
        </w:rPr>
        <w:t xml:space="preserve">Tulos</w:t>
      </w:r>
    </w:p>
    <w:p>
      <w:r>
        <w:t xml:space="preserve">Mitä tapahtui, kun Kenny rikkoi Lennonia?</w:t>
      </w:r>
    </w:p>
    <w:p>
      <w:r>
        <w:rPr>
          <w:b/>
        </w:rPr>
        <w:t xml:space="preserve">Tulos</w:t>
      </w:r>
    </w:p>
    <w:p>
      <w:r>
        <w:t xml:space="preserve">Mitä tapahtui ennen reaktiota?</w:t>
      </w:r>
    </w:p>
    <w:p>
      <w:r>
        <w:rPr>
          <w:b/>
        </w:rPr>
        <w:t xml:space="preserve">Tulos</w:t>
      </w:r>
    </w:p>
    <w:p>
      <w:r>
        <w:t xml:space="preserve">Mitä tapahtui reaktion jälkeen?</w:t>
      </w:r>
    </w:p>
    <w:p>
      <w:r>
        <w:rPr>
          <w:b/>
        </w:rPr>
        <w:t xml:space="preserve">Tulos</w:t>
      </w:r>
    </w:p>
    <w:p>
      <w:r>
        <w:t xml:space="preserve">Mitä reaktion aikana tapahtui?</w:t>
      </w:r>
    </w:p>
    <w:p>
      <w:r>
        <w:rPr>
          <w:b/>
        </w:rPr>
        <w:t xml:space="preserve">Tulos</w:t>
      </w:r>
    </w:p>
    <w:p>
      <w:r>
        <w:t xml:space="preserve">Mitä tapahtui ennen sukellusta?</w:t>
      </w:r>
    </w:p>
    <w:p>
      <w:r>
        <w:rPr>
          <w:b/>
        </w:rPr>
        <w:t xml:space="preserve">Tulos</w:t>
      </w:r>
    </w:p>
    <w:p>
      <w:r>
        <w:t xml:space="preserve">Mitä tapahtui sukelluksen jälkeen?</w:t>
      </w:r>
    </w:p>
    <w:p>
      <w:r>
        <w:rPr>
          <w:b/>
        </w:rPr>
        <w:t xml:space="preserve">Tulos</w:t>
      </w:r>
    </w:p>
    <w:p>
      <w:r>
        <w:t xml:space="preserve">Mitä sukelluksen aikana tapahtui?</w:t>
      </w:r>
    </w:p>
    <w:p>
      <w:r>
        <w:rPr>
          <w:b/>
        </w:rPr>
        <w:t xml:space="preserve">Tulos</w:t>
      </w:r>
    </w:p>
    <w:p>
      <w:r>
        <w:t xml:space="preserve">Mitä tapahtui ennen työntöä?</w:t>
      </w:r>
    </w:p>
    <w:p>
      <w:r>
        <w:rPr>
          <w:b/>
        </w:rPr>
        <w:t xml:space="preserve">Esimerkki 6.1627</w:t>
      </w:r>
    </w:p>
    <w:p>
      <w:r>
        <w:t xml:space="preserve">Läpikulku: Asada, 16, keräsi Japanin kilpailussa 199,52 pistettä, merkattuaan 130,02 pistettä vapaaohjelmasta ja 69,50 pistettä lyhytohjelmasta. Kokonaispistemäärä ylsi 198,06 pisteeseen, jonka Venäjän kaksinkertainen maailmanmestari Irina Slutskaja voitti Venäjän cupissa 2005.</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Japanin kilpailun aikana?</w:t>
      </w:r>
    </w:p>
    <w:p>
      <w:r>
        <w:rPr>
          <w:b/>
        </w:rPr>
        <w:t xml:space="preserve">Tulos</w:t>
      </w:r>
    </w:p>
    <w:p>
      <w:r>
        <w:t xml:space="preserve">Mitä tapahtui ennen Japanin kilpailua?</w:t>
      </w:r>
    </w:p>
    <w:p>
      <w:r>
        <w:rPr>
          <w:b/>
        </w:rPr>
        <w:t xml:space="preserve">Tulos</w:t>
      </w:r>
    </w:p>
    <w:p>
      <w:r>
        <w:t xml:space="preserve">Mitä tapahtui sen jälkeen, kun Slutskaja voitti 198,06 pistettä?</w:t>
      </w:r>
    </w:p>
    <w:p>
      <w:r>
        <w:rPr>
          <w:b/>
        </w:rPr>
        <w:t xml:space="preserve">Tulos</w:t>
      </w:r>
    </w:p>
    <w:p>
      <w:r>
        <w:t xml:space="preserve">Mitä tapahtui vuoden 2005 Venäjän cupin aikana?</w:t>
      </w:r>
    </w:p>
    <w:p>
      <w:r>
        <w:rPr>
          <w:b/>
        </w:rPr>
        <w:t xml:space="preserve">Tulos</w:t>
      </w:r>
    </w:p>
    <w:p>
      <w:r>
        <w:t xml:space="preserve">Mitä tapahtui vuoden 2005 Venäjän cupin jälkeen?</w:t>
      </w:r>
    </w:p>
    <w:p>
      <w:r>
        <w:rPr>
          <w:b/>
        </w:rPr>
        <w:t xml:space="preserve">Tulos</w:t>
      </w:r>
    </w:p>
    <w:p>
      <w:r>
        <w:t xml:space="preserve">Mitä tapahtui ennen vuoden 2005 Venäjän cupia?</w:t>
      </w:r>
    </w:p>
    <w:p>
      <w:r>
        <w:rPr>
          <w:b/>
        </w:rPr>
        <w:t xml:space="preserve">Tulos</w:t>
      </w:r>
    </w:p>
    <w:p>
      <w:r>
        <w:t xml:space="preserve">Mitä tapahtui ennen kuin Slutskaya voitti 198,06 pistettä?</w:t>
      </w:r>
    </w:p>
    <w:p>
      <w:r>
        <w:rPr>
          <w:b/>
        </w:rPr>
        <w:t xml:space="preserve">Esimerkki 6.1628</w:t>
      </w:r>
    </w:p>
    <w:p>
      <w:r>
        <w:t xml:space="preserve">Läpikulku: Wen kehotti eri tasojen hallituksia rakentamaan kastelujärjestelmän ja parantamaan vesivarastoja, jotta kuivuuden torjuntakykyä voitaisiin parantaa. Yli 46 miljoonan asukkaan Guangxissa asuu yli 15 miljoonaa zhuang-vähemmistöön kuuluvaa ihmistä.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Wen on soittanut hallituksille?</w:t>
      </w:r>
    </w:p>
    <w:p>
      <w:r>
        <w:rPr>
          <w:b/>
        </w:rPr>
        <w:t xml:space="preserve">Tulos</w:t>
      </w:r>
    </w:p>
    <w:p>
      <w:r>
        <w:t xml:space="preserve">Mitä tapahtui jo sen jälkeen, kun Wen oli kutsunut hallitukset koolle?</w:t>
      </w:r>
    </w:p>
    <w:p>
      <w:r>
        <w:rPr>
          <w:b/>
        </w:rPr>
        <w:t xml:space="preserve">Tulos</w:t>
      </w:r>
    </w:p>
    <w:p>
      <w:r>
        <w:t xml:space="preserve">Mitä tapahtui, kun Wen soitti hallituksille?</w:t>
      </w:r>
    </w:p>
    <w:p>
      <w:r>
        <w:rPr>
          <w:b/>
        </w:rPr>
        <w:t xml:space="preserve">Tulos</w:t>
      </w:r>
    </w:p>
    <w:p>
      <w:r>
        <w:t xml:space="preserve">Mitä tapahtui ennen kuin Wen pyysi hallituksia?</w:t>
      </w:r>
    </w:p>
    <w:p>
      <w:r>
        <w:rPr>
          <w:b/>
        </w:rPr>
        <w:t xml:space="preserve">Tulos</w:t>
      </w:r>
    </w:p>
    <w:p>
      <w:r>
        <w:t xml:space="preserve">Mitä voi tapahtua, kun hallitukset rakentavat ja parantavat kastelu- ja vesijärjestelmiä?</w:t>
      </w:r>
    </w:p>
    <w:p>
      <w:r>
        <w:rPr>
          <w:b/>
        </w:rPr>
        <w:t xml:space="preserve">Tulos</w:t>
      </w:r>
    </w:p>
    <w:p>
      <w:r>
        <w:t xml:space="preserve">Mitä tapahtui ennen kuin hallitukset rakensivat ja paransivat kastelu- ja vesijärjestelmiä?</w:t>
      </w:r>
    </w:p>
    <w:p>
      <w:r>
        <w:rPr>
          <w:b/>
        </w:rPr>
        <w:t xml:space="preserve">Tulos</w:t>
      </w:r>
    </w:p>
    <w:p>
      <w:r>
        <w:t xml:space="preserve">Mikä tapahtuma tapahtui kuivuuden päätyttyä?</w:t>
      </w:r>
    </w:p>
    <w:p>
      <w:r>
        <w:rPr>
          <w:b/>
        </w:rPr>
        <w:t xml:space="preserve">Tulos</w:t>
      </w:r>
    </w:p>
    <w:p>
      <w:r>
        <w:t xml:space="preserve">Mitä tapahtui kuivuuden aikana?</w:t>
      </w:r>
    </w:p>
    <w:p>
      <w:r>
        <w:rPr>
          <w:b/>
        </w:rPr>
        <w:t xml:space="preserve">Esimerkki 6.1629</w:t>
      </w:r>
    </w:p>
    <w:p>
      <w:r>
        <w:t xml:space="preserve">Läpikulku: Hän sanoi, että siirto johtaisi alle 4 miljoonan dollarin verojen jälkeiseen maksuun, joka jakautuisi kolmelle seuraavalle vuosineljännekselle. Vertailun vuoksi mainittakoon, että Xerox tienasi yhdeksän ensimmäisen kuukauden aikana 492 miljoonaa dollaria eli 4,55 dollaria osakkeelta 12,97 miljardin dollarin liikevaihdolla.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muuton jälkeen?</w:t>
      </w:r>
    </w:p>
    <w:p>
      <w:r>
        <w:rPr>
          <w:b/>
        </w:rPr>
        <w:t xml:space="preserve">Tulos</w:t>
      </w:r>
    </w:p>
    <w:p>
      <w:r>
        <w:t xml:space="preserve">Mitä tapahtui ennen muuttoa?</w:t>
      </w:r>
    </w:p>
    <w:p>
      <w:r>
        <w:rPr>
          <w:b/>
        </w:rPr>
        <w:t xml:space="preserve">Tulos</w:t>
      </w:r>
    </w:p>
    <w:p>
      <w:r>
        <w:t xml:space="preserve">Mitä tapahtui ansaitun jälkeen?</w:t>
      </w:r>
    </w:p>
    <w:p>
      <w:r>
        <w:rPr>
          <w:b/>
        </w:rPr>
        <w:t xml:space="preserve">Tulos</w:t>
      </w:r>
    </w:p>
    <w:p>
      <w:r>
        <w:t xml:space="preserve">Mitä voi tapahtua ansaitun jälkeen?</w:t>
      </w:r>
    </w:p>
    <w:p>
      <w:r>
        <w:rPr>
          <w:b/>
        </w:rPr>
        <w:t xml:space="preserve">Tulos</w:t>
      </w:r>
    </w:p>
    <w:p>
      <w:r>
        <w:t xml:space="preserve">Mitä tapahtui ennen kuin veloitus jaettiin kolmelle seuraavalle vuosineljännekselle?</w:t>
      </w:r>
    </w:p>
    <w:p>
      <w:r>
        <w:rPr>
          <w:b/>
        </w:rPr>
        <w:t xml:space="preserve">Tulos</w:t>
      </w:r>
    </w:p>
    <w:p>
      <w:r>
        <w:t xml:space="preserve">Mitä edes tapahtui ennen siirtoa, joka johti alle 4 miljoonan dollarin verojen jälkeiseen kustannukseen?</w:t>
      </w:r>
    </w:p>
    <w:p>
      <w:r>
        <w:rPr>
          <w:b/>
        </w:rPr>
        <w:t xml:space="preserve">Esimerkki 6.1630</w:t>
      </w:r>
    </w:p>
    <w:p>
      <w:r>
        <w:t xml:space="preserve">Läpikulku: Kolme Guantanamo Baysta, Yhdysvaltain Kuuban laivastotukikohdasta vapautettua miestä on saapunut Albaniaan, kertoi hallituksen edustaja maanantaina. "He ovat saapuneet, siinä kaikki", Neritan Sejamini kertoi toimittajille paljastamatta muita yksityiskohtia.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miehet vapautettiin laivastotukikohdasta?</w:t>
      </w:r>
    </w:p>
    <w:p>
      <w:r>
        <w:rPr>
          <w:b/>
        </w:rPr>
        <w:t xml:space="preserve">Tulos</w:t>
      </w:r>
    </w:p>
    <w:p>
      <w:r>
        <w:t xml:space="preserve">Mitä tapahtui sen jälkeen, kun miehet vapautettiin laivastotukikohdasta?</w:t>
      </w:r>
    </w:p>
    <w:p>
      <w:r>
        <w:rPr>
          <w:b/>
        </w:rPr>
        <w:t xml:space="preserve">Tulos</w:t>
      </w:r>
    </w:p>
    <w:p>
      <w:r>
        <w:t xml:space="preserve">Mitä ei tapahtunut sen jälkeen, kun miehet vapautettiin laivastotukikohdasta?</w:t>
      </w:r>
    </w:p>
    <w:p>
      <w:r>
        <w:rPr>
          <w:b/>
        </w:rPr>
        <w:t xml:space="preserve">Tulos</w:t>
      </w:r>
    </w:p>
    <w:p>
      <w:r>
        <w:t xml:space="preserve">Mitä tapahtui ennen kuin Neritan Sejamini puhui toimittajille?</w:t>
      </w:r>
    </w:p>
    <w:p>
      <w:r>
        <w:rPr>
          <w:b/>
        </w:rPr>
        <w:t xml:space="preserve">Tulos</w:t>
      </w:r>
    </w:p>
    <w:p>
      <w:r>
        <w:t xml:space="preserve">Mitä tapahtui, kun Neritan Sejamini puhui toimittajille?</w:t>
      </w:r>
    </w:p>
    <w:p>
      <w:r>
        <w:rPr>
          <w:b/>
        </w:rPr>
        <w:t xml:space="preserve">Tulos</w:t>
      </w:r>
    </w:p>
    <w:p>
      <w:r>
        <w:t xml:space="preserve">Mitä ei tapahtunut, kun Neritan Sejamini puhui toimittajille?</w:t>
      </w:r>
    </w:p>
    <w:p>
      <w:r>
        <w:rPr>
          <w:b/>
        </w:rPr>
        <w:t xml:space="preserve">Tulos</w:t>
      </w:r>
    </w:p>
    <w:p>
      <w:r>
        <w:t xml:space="preserve">Mitä tapahtui ennen kuin nämä kolme miestä saapuivat Albaniaan?</w:t>
      </w:r>
    </w:p>
    <w:p>
      <w:r>
        <w:rPr>
          <w:b/>
        </w:rPr>
        <w:t xml:space="preserve">Tulos</w:t>
      </w:r>
    </w:p>
    <w:p>
      <w:r>
        <w:t xml:space="preserve">Mitä tapahtui sen jälkeen, kun nämä kolme miestä saapuivat Albaniaan?</w:t>
      </w:r>
    </w:p>
    <w:p>
      <w:r>
        <w:rPr>
          <w:b/>
        </w:rPr>
        <w:t xml:space="preserve">Esimerkki 6.1631</w:t>
      </w:r>
    </w:p>
    <w:p>
      <w:r>
        <w:t xml:space="preserve">Läpikulku: Hän otti Polly Peckin, aikoinaan pienen kankaiden tukkukaupan, ja käytti sitä perustana rakentaessaan monialayrityksen, joka on kaksinkertaistanut voittonsa vuosittain vuodesta 1980 lähtien. Syyskuussa se ilmoitti suunnitelmista ostaa RJR Nabisco Inc:n Del Monte -elintarvikeyksikön trooppisten hedelmien liiketoiminta 557 miljoonalla dollarilla (878 miljoonaa dollaria).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otti?</w:t>
      </w:r>
    </w:p>
    <w:p>
      <w:r>
        <w:rPr>
          <w:b/>
        </w:rPr>
        <w:t xml:space="preserve">Tulos</w:t>
      </w:r>
    </w:p>
    <w:p>
      <w:r>
        <w:t xml:space="preserve">Mitä tapahtui sen jälkeen kun otti?</w:t>
      </w:r>
    </w:p>
    <w:p>
      <w:r>
        <w:rPr>
          <w:b/>
        </w:rPr>
        <w:t xml:space="preserve">Tulos</w:t>
      </w:r>
    </w:p>
    <w:p>
      <w:r>
        <w:t xml:space="preserve">Mitä tapahtui sen seurauksena, että otti?</w:t>
      </w:r>
    </w:p>
    <w:p>
      <w:r>
        <w:rPr>
          <w:b/>
        </w:rPr>
        <w:t xml:space="preserve">Tulos</w:t>
      </w:r>
    </w:p>
    <w:p>
      <w:r>
        <w:t xml:space="preserve">Mikä on todennäköisesti töissä, koska otti?</w:t>
      </w:r>
    </w:p>
    <w:p>
      <w:r>
        <w:rPr>
          <w:b/>
        </w:rPr>
        <w:t xml:space="preserve">Tulos</w:t>
      </w:r>
    </w:p>
    <w:p>
      <w:r>
        <w:t xml:space="preserve">Mikä ei todennäköisesti ole töissä, koska otti?</w:t>
      </w:r>
    </w:p>
    <w:p>
      <w:r>
        <w:rPr>
          <w:b/>
        </w:rPr>
        <w:t xml:space="preserve">Tulos</w:t>
      </w:r>
    </w:p>
    <w:p>
      <w:r>
        <w:t xml:space="preserve">Mikä ei todennäköisesti ole töissä käytetyn takia?</w:t>
      </w:r>
    </w:p>
    <w:p>
      <w:r>
        <w:rPr>
          <w:b/>
        </w:rPr>
        <w:t xml:space="preserve">Tulos</w:t>
      </w:r>
    </w:p>
    <w:p>
      <w:r>
        <w:t xml:space="preserve">Mitä tapahtui acquren aikana?</w:t>
      </w:r>
    </w:p>
    <w:p>
      <w:r>
        <w:rPr>
          <w:b/>
        </w:rPr>
        <w:t xml:space="preserve">Tulos</w:t>
      </w:r>
    </w:p>
    <w:p>
      <w:r>
        <w:t xml:space="preserve">Mitä tapahtui voitoille?</w:t>
      </w:r>
    </w:p>
    <w:p>
      <w:r>
        <w:rPr>
          <w:b/>
        </w:rPr>
        <w:t xml:space="preserve">Tulos</w:t>
      </w:r>
    </w:p>
    <w:p>
      <w:r>
        <w:t xml:space="preserve">Mitä yleensä tapahtuu voittojen jälkeen?</w:t>
      </w:r>
    </w:p>
    <w:p>
      <w:r>
        <w:rPr>
          <w:b/>
        </w:rPr>
        <w:t xml:space="preserve">Tulos</w:t>
      </w:r>
    </w:p>
    <w:p>
      <w:r>
        <w:t xml:space="preserve">Mitä yleensä tapahtuu ilmoituksen jälkeen?</w:t>
      </w:r>
    </w:p>
    <w:p>
      <w:r>
        <w:rPr>
          <w:b/>
        </w:rPr>
        <w:t xml:space="preserve">Tulos</w:t>
      </w:r>
    </w:p>
    <w:p>
      <w:r>
        <w:t xml:space="preserve">Mitä yleensä tapahtuu ottamisen jälkeen?</w:t>
      </w:r>
    </w:p>
    <w:p>
      <w:r>
        <w:rPr>
          <w:b/>
        </w:rPr>
        <w:t xml:space="preserve">Tulos</w:t>
      </w:r>
    </w:p>
    <w:p>
      <w:r>
        <w:t xml:space="preserve">Mitä yleensä tapahtuu voittojen jälkeen?</w:t>
      </w:r>
    </w:p>
    <w:p>
      <w:r>
        <w:rPr>
          <w:b/>
        </w:rPr>
        <w:t xml:space="preserve">Tulos</w:t>
      </w:r>
    </w:p>
    <w:p>
      <w:r>
        <w:t xml:space="preserve">Mitä yleensä tapahtuu käytön jälkeen?</w:t>
      </w:r>
    </w:p>
    <w:p>
      <w:r>
        <w:rPr>
          <w:b/>
        </w:rPr>
        <w:t xml:space="preserve">Tulos</w:t>
      </w:r>
    </w:p>
    <w:p>
      <w:r>
        <w:t xml:space="preserve">Mitä yleensä tapahtuu vuoden 1980 jälkeen?</w:t>
      </w:r>
    </w:p>
    <w:p>
      <w:r>
        <w:rPr>
          <w:b/>
        </w:rPr>
        <w:t xml:space="preserve">Tulos</w:t>
      </w:r>
    </w:p>
    <w:p>
      <w:r>
        <w:t xml:space="preserve">Mitä yleensä tapahtuu hankinnan jälkeen?</w:t>
      </w:r>
    </w:p>
    <w:p>
      <w:r>
        <w:rPr>
          <w:b/>
        </w:rPr>
        <w:t xml:space="preserve">Tulos</w:t>
      </w:r>
    </w:p>
    <w:p>
      <w:r>
        <w:t xml:space="preserve">Mitä hän teki ensin Polly Peckin kanssa?</w:t>
      </w:r>
    </w:p>
    <w:p>
      <w:r>
        <w:rPr>
          <w:b/>
        </w:rPr>
        <w:t xml:space="preserve">Tulos</w:t>
      </w:r>
    </w:p>
    <w:p>
      <w:r>
        <w:t xml:space="preserve">Mitä hän teki Polly Peckille sen jälkeen, kun hän oli ottanut sen?</w:t>
      </w:r>
    </w:p>
    <w:p>
      <w:r>
        <w:rPr>
          <w:b/>
        </w:rPr>
        <w:t xml:space="preserve">Tulos</w:t>
      </w:r>
    </w:p>
    <w:p>
      <w:r>
        <w:t xml:space="preserve">Mihin hän käytti Polly Peckiä?</w:t>
      </w:r>
    </w:p>
    <w:p>
      <w:r>
        <w:rPr>
          <w:b/>
        </w:rPr>
        <w:t xml:space="preserve">Tulos</w:t>
      </w:r>
    </w:p>
    <w:p>
      <w:r>
        <w:t xml:space="preserve">Mitä rakentamisen seurauksena tapahtui?</w:t>
      </w:r>
    </w:p>
    <w:p>
      <w:r>
        <w:rPr>
          <w:b/>
        </w:rPr>
        <w:t xml:space="preserve">Tulos</w:t>
      </w:r>
    </w:p>
    <w:p>
      <w:r>
        <w:t xml:space="preserve">Mitä on täytynyt tapahtua ennen monialayhtiön rakentamista?</w:t>
      </w:r>
    </w:p>
    <w:p>
      <w:r>
        <w:rPr>
          <w:b/>
        </w:rPr>
        <w:t xml:space="preserve">Tulos</w:t>
      </w:r>
    </w:p>
    <w:p>
      <w:r>
        <w:t xml:space="preserve">Mikä tapahtuma oli käynnissä, kun suunnitelma julkistettiin?</w:t>
      </w:r>
    </w:p>
    <w:p>
      <w:r>
        <w:rPr>
          <w:b/>
        </w:rPr>
        <w:t xml:space="preserve">Tulos</w:t>
      </w:r>
    </w:p>
    <w:p>
      <w:r>
        <w:t xml:space="preserve">Mitä tapahtuu hankinnan jälkeen?</w:t>
      </w:r>
    </w:p>
    <w:p>
      <w:r>
        <w:rPr>
          <w:b/>
        </w:rPr>
        <w:t xml:space="preserve">Tulos</w:t>
      </w:r>
    </w:p>
    <w:p>
      <w:r>
        <w:t xml:space="preserve">Mitä on tapahtunut vuoden 1980 jälkeen?</w:t>
      </w:r>
    </w:p>
    <w:p>
      <w:r>
        <w:rPr>
          <w:b/>
        </w:rPr>
        <w:t xml:space="preserve">Tulos</w:t>
      </w:r>
    </w:p>
    <w:p>
      <w:r>
        <w:t xml:space="preserve">Mitä ei ole vielä tapahtunut vuoden 1980 jälkeen?</w:t>
      </w:r>
    </w:p>
    <w:p>
      <w:r>
        <w:rPr>
          <w:b/>
        </w:rPr>
        <w:t xml:space="preserve">Esimerkki 6.1632</w:t>
      </w:r>
    </w:p>
    <w:p>
      <w:r>
        <w:t xml:space="preserve">Läpikulku: Viime viikolla edustajainhuoneen johtava demokraatti Nancy Pelosi hämmästytti Washingtonin poliittista johtoa entisestään tukemalla Murthan vaatimusta. Hallinnon korkein virkamies kertoi kuitenkin ABC:lle, että Valkoinen talo on aina ollut sitoutunut vetämään Yhdysvaltain joukot pois ajoissa.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Pelosi tyrmäsi valtaapitävän järjestelmän?</w:t>
      </w:r>
    </w:p>
    <w:p>
      <w:r>
        <w:rPr>
          <w:b/>
        </w:rPr>
        <w:t xml:space="preserve">Tulos</w:t>
      </w:r>
    </w:p>
    <w:p>
      <w:r>
        <w:t xml:space="preserve">Mitä tapahtui sen jälkeen, kun Pelosi hämmästytti valtaapitäviä?</w:t>
      </w:r>
    </w:p>
    <w:p>
      <w:r>
        <w:rPr>
          <w:b/>
        </w:rPr>
        <w:t xml:space="preserve">Tulos</w:t>
      </w:r>
    </w:p>
    <w:p>
      <w:r>
        <w:t xml:space="preserve">Mitä tapahtui, kun Pelosi hämmästytti establishmentia?</w:t>
      </w:r>
    </w:p>
    <w:p>
      <w:r>
        <w:rPr>
          <w:b/>
        </w:rPr>
        <w:t xml:space="preserve">Tulos</w:t>
      </w:r>
    </w:p>
    <w:p>
      <w:r>
        <w:t xml:space="preserve">Mitä luultavasti tapahtui ennen kuin Pelosi tyrmäsi establishmentin?</w:t>
      </w:r>
    </w:p>
    <w:p>
      <w:r>
        <w:rPr>
          <w:b/>
        </w:rPr>
        <w:t xml:space="preserve">Tulos</w:t>
      </w:r>
    </w:p>
    <w:p>
      <w:r>
        <w:t xml:space="preserve">Mitä tapahtui ennen kuin Pelosi antoi tukensa?</w:t>
      </w:r>
    </w:p>
    <w:p>
      <w:r>
        <w:rPr>
          <w:b/>
        </w:rPr>
        <w:t xml:space="preserve">Tulos</w:t>
      </w:r>
    </w:p>
    <w:p>
      <w:r>
        <w:t xml:space="preserve">Mitä tapahtui sen jälkeen, kun Pelosi antoi tukensa?</w:t>
      </w:r>
    </w:p>
    <w:p>
      <w:r>
        <w:rPr>
          <w:b/>
        </w:rPr>
        <w:t xml:space="preserve">Tulos</w:t>
      </w:r>
    </w:p>
    <w:p>
      <w:r>
        <w:t xml:space="preserve">Mitä tapahtui, kun Pelosi antoi tukensa?</w:t>
      </w:r>
    </w:p>
    <w:p>
      <w:r>
        <w:rPr>
          <w:b/>
        </w:rPr>
        <w:t xml:space="preserve">Tulos</w:t>
      </w:r>
    </w:p>
    <w:p>
      <w:r>
        <w:t xml:space="preserve">Mitä luultavasti tapahtui ennen kuin Pelosi antoi tukensa?</w:t>
      </w:r>
    </w:p>
    <w:p>
      <w:r>
        <w:rPr>
          <w:b/>
        </w:rPr>
        <w:t xml:space="preserve">Tulos</w:t>
      </w:r>
    </w:p>
    <w:p>
      <w:r>
        <w:t xml:space="preserve">Mitä tapahtui ennen Murthan puhelua?</w:t>
      </w:r>
    </w:p>
    <w:p>
      <w:r>
        <w:rPr>
          <w:b/>
        </w:rPr>
        <w:t xml:space="preserve">Tulos</w:t>
      </w:r>
    </w:p>
    <w:p>
      <w:r>
        <w:t xml:space="preserve">Mitä tapahtui Murthan puhelun jälkeen?</w:t>
      </w:r>
    </w:p>
    <w:p>
      <w:r>
        <w:rPr>
          <w:b/>
        </w:rPr>
        <w:t xml:space="preserve">Tulos</w:t>
      </w:r>
    </w:p>
    <w:p>
      <w:r>
        <w:t xml:space="preserve">Mitä tapahtui Murthan puhelun aikana?</w:t>
      </w:r>
    </w:p>
    <w:p>
      <w:r>
        <w:rPr>
          <w:b/>
        </w:rPr>
        <w:t xml:space="preserve">Tulos</w:t>
      </w:r>
    </w:p>
    <w:p>
      <w:r>
        <w:t xml:space="preserve">Mitä luultavasti tapahtui ennen Murthan puhelua?</w:t>
      </w:r>
    </w:p>
    <w:p>
      <w:r>
        <w:rPr>
          <w:b/>
        </w:rPr>
        <w:t xml:space="preserve">Esimerkki 6.1633</w:t>
      </w:r>
    </w:p>
    <w:p>
      <w:r>
        <w:t xml:space="preserve">Läpikulku: Bryant hylkäsi pelin, syyllistyi maksuun villistä koriin ajamisesta, mutta jätti uransa kolmanneksi korkeimman pistemäärän. Viime kaudella Bryant teki Torontoa vastaan ennätykselliset 81 pistettä ja Dallasia vastaan 62 pistettä.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Bryantin heidän korkeimman pistemääränsä aikana?</w:t>
      </w:r>
    </w:p>
    <w:p>
      <w:r>
        <w:rPr>
          <w:b/>
        </w:rPr>
        <w:t xml:space="preserve">Tulos</w:t>
      </w:r>
    </w:p>
    <w:p>
      <w:r>
        <w:t xml:space="preserve">Mitä tapahtui Bryantin ennätyskorkean pistemäärän jälkeen?</w:t>
      </w:r>
    </w:p>
    <w:p>
      <w:r>
        <w:rPr>
          <w:b/>
        </w:rPr>
        <w:t xml:space="preserve">Tulos</w:t>
      </w:r>
    </w:p>
    <w:p>
      <w:r>
        <w:t xml:space="preserve">Mitä tapahtumia tapahtui ennen Bryantin ennätyspistemäärältään suurinta peliä?</w:t>
      </w:r>
    </w:p>
    <w:p>
      <w:r>
        <w:rPr>
          <w:b/>
        </w:rPr>
        <w:t xml:space="preserve">Tulos</w:t>
      </w:r>
    </w:p>
    <w:p>
      <w:r>
        <w:t xml:space="preserve">Mitä tapahtumia viime kaudella tapahtui?</w:t>
      </w:r>
    </w:p>
    <w:p>
      <w:r>
        <w:rPr>
          <w:b/>
        </w:rPr>
        <w:t xml:space="preserve">Tulos</w:t>
      </w:r>
    </w:p>
    <w:p>
      <w:r>
        <w:t xml:space="preserve">Mikä alkoi ennen viime kautta?</w:t>
      </w:r>
    </w:p>
    <w:p>
      <w:r>
        <w:rPr>
          <w:b/>
        </w:rPr>
        <w:t xml:space="preserve">Tulos</w:t>
      </w:r>
    </w:p>
    <w:p>
      <w:r>
        <w:t xml:space="preserve">Mitä tapahtui viime kauden jälkeen?</w:t>
      </w:r>
    </w:p>
    <w:p>
      <w:r>
        <w:rPr>
          <w:b/>
        </w:rPr>
        <w:t xml:space="preserve">Tulos</w:t>
      </w:r>
    </w:p>
    <w:p>
      <w:r>
        <w:t xml:space="preserve">Mitkä tapahtumat alkoivat ennen kuin Bryant teki franchise-ennätyksensä 81 pistettä?</w:t>
      </w:r>
    </w:p>
    <w:p>
      <w:r>
        <w:rPr>
          <w:b/>
        </w:rPr>
        <w:t xml:space="preserve">Tulos</w:t>
      </w:r>
    </w:p>
    <w:p>
      <w:r>
        <w:t xml:space="preserve">Mitä tapahtui sen jälkeen, kun Bryant teki franchise-ennätyksensä 81 pistettä?</w:t>
      </w:r>
    </w:p>
    <w:p>
      <w:r>
        <w:rPr>
          <w:b/>
        </w:rPr>
        <w:t xml:space="preserve">Tulos</w:t>
      </w:r>
    </w:p>
    <w:p>
      <w:r>
        <w:t xml:space="preserve">Mitä tapahtui ennen Bryantin 62 pisteen peliä Dallasia vastaan?</w:t>
      </w:r>
    </w:p>
    <w:p>
      <w:r>
        <w:rPr>
          <w:b/>
        </w:rPr>
        <w:t xml:space="preserve">Tulos</w:t>
      </w:r>
    </w:p>
    <w:p>
      <w:r>
        <w:t xml:space="preserve">Mitä tapahtui sen jälkeen, kun Bryant oli tehnyt 62 pistettä peliä Dallasia vastaan?</w:t>
      </w:r>
    </w:p>
    <w:p>
      <w:r>
        <w:rPr>
          <w:b/>
        </w:rPr>
        <w:t xml:space="preserve">Esimerkki 6.1634</w:t>
      </w:r>
    </w:p>
    <w:p>
      <w:r>
        <w:t xml:space="preserve">Läpikulku: Huippukokous on vuosittainen tapahtuma, joka antaa Aasian ja Tyynenmeren alueen yritysjohtajille mahdollisuuden osallistua erittäin vuorovaikutteisiin keskusteluihin alueellisista ja maailmanlaajuisista talous- ja kauppakysymyksistä APEC:n talousjohtajien, taloustieteilijöiden, poliittisten päättäjien ja muiden yritysjohtajien kanssa. Tämänvuotisen APEC:n toimitusjohtajien huippukokouksen teemana on: "Yrittäjyys ja vauraus: Menestyksekkään kumppanuuden rakentaminen Aasian ja Tyynenmeren alueella".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huippukokouksen aikana yleensä tapahtuu?</w:t>
      </w:r>
    </w:p>
    <w:p>
      <w:r>
        <w:rPr>
          <w:b/>
        </w:rPr>
        <w:t xml:space="preserve">Tulos</w:t>
      </w:r>
    </w:p>
    <w:p>
      <w:r>
        <w:t xml:space="preserve">Mitä alkoi tapahtua ennen huippukokousta?</w:t>
      </w:r>
    </w:p>
    <w:p>
      <w:r>
        <w:rPr>
          <w:b/>
        </w:rPr>
        <w:t xml:space="preserve">Tulos</w:t>
      </w:r>
    </w:p>
    <w:p>
      <w:r>
        <w:t xml:space="preserve">Mitä todennäköisesti tapahtuu huippukokouksen jälkeen?</w:t>
      </w:r>
    </w:p>
    <w:p>
      <w:r>
        <w:rPr>
          <w:b/>
        </w:rPr>
        <w:t xml:space="preserve">Tulos</w:t>
      </w:r>
    </w:p>
    <w:p>
      <w:r>
        <w:t xml:space="preserve">Mitä tapahtuu, kun yritysjohtajille annetaan jotain?</w:t>
      </w:r>
    </w:p>
    <w:p>
      <w:r>
        <w:rPr>
          <w:b/>
        </w:rPr>
        <w:t xml:space="preserve">Tulos</w:t>
      </w:r>
    </w:p>
    <w:p>
      <w:r>
        <w:t xml:space="preserve">Mitä alkoi tapahtua, ennen kuin yritysjohtajille annetaan jotain?</w:t>
      </w:r>
    </w:p>
    <w:p>
      <w:r>
        <w:rPr>
          <w:b/>
        </w:rPr>
        <w:t xml:space="preserve">Tulos</w:t>
      </w:r>
    </w:p>
    <w:p>
      <w:r>
        <w:t xml:space="preserve">Mitä alkoi tapahtua ennen kuin johtajat osallistuivat keskusteluihin?</w:t>
      </w:r>
    </w:p>
    <w:p>
      <w:r>
        <w:rPr>
          <w:b/>
        </w:rPr>
        <w:t xml:space="preserve">Tulos</w:t>
      </w:r>
    </w:p>
    <w:p>
      <w:r>
        <w:t xml:space="preserve">Mitä todennäköisesti tapahtuu edelleen sen jälkeen, kun johtajat osallistuvat keskusteluihin?</w:t>
      </w:r>
    </w:p>
    <w:p>
      <w:r>
        <w:rPr>
          <w:b/>
        </w:rPr>
        <w:t xml:space="preserve">Tulos</w:t>
      </w:r>
    </w:p>
    <w:p>
      <w:r>
        <w:t xml:space="preserve">Mitä tapahtui ennen kuin talous- ja kauppakysymykset alkoivat?</w:t>
      </w:r>
    </w:p>
    <w:p>
      <w:r>
        <w:rPr>
          <w:b/>
        </w:rPr>
        <w:t xml:space="preserve">Tulos</w:t>
      </w:r>
    </w:p>
    <w:p>
      <w:r>
        <w:t xml:space="preserve">Mitä alkoi tapahtua sen jälkeen, kun talous- ja kauppakysymykset alkoivat?</w:t>
      </w:r>
    </w:p>
    <w:p>
      <w:r>
        <w:rPr>
          <w:b/>
        </w:rPr>
        <w:t xml:space="preserve">Esimerkki 6.1635</w:t>
      </w:r>
    </w:p>
    <w:p>
      <w:r>
        <w:t xml:space="preserve">Läpikulku: Etiopian pääministeri Meles Zenawi kertoi tiistaina, että yli 1 000 ihmistä on saanut surmansa Somalian hallituksen joukkoja tukevien hänen joukkojensa ja Somalian islamistisen liikkeen välisissä taisteluissa. "Saimme raportteja yli 3 000 haavoittuneesta Mogadishun sairaalassa.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sotilaiden haavoittumisen jälkeen?</w:t>
      </w:r>
    </w:p>
    <w:p>
      <w:r>
        <w:rPr>
          <w:b/>
        </w:rPr>
        <w:t xml:space="preserve">Tulos</w:t>
      </w:r>
    </w:p>
    <w:p>
      <w:r>
        <w:t xml:space="preserve">Mitä tapahtui ennen kuin sotilaat haavoittuivat?</w:t>
      </w:r>
    </w:p>
    <w:p>
      <w:r>
        <w:rPr>
          <w:b/>
        </w:rPr>
        <w:t xml:space="preserve">Tulos</w:t>
      </w:r>
    </w:p>
    <w:p>
      <w:r>
        <w:t xml:space="preserve">Mitä tapahtuu sen jälkeen, kun Etiopia on tukenut Somalian hallitusta?</w:t>
      </w:r>
    </w:p>
    <w:p>
      <w:r>
        <w:rPr>
          <w:b/>
        </w:rPr>
        <w:t xml:space="preserve">Tulos</w:t>
      </w:r>
    </w:p>
    <w:p>
      <w:r>
        <w:t xml:space="preserve">Mitä tapahtui sen jälkeen, kun Etiopia tuki Somalian hallitusta?</w:t>
      </w:r>
    </w:p>
    <w:p>
      <w:r>
        <w:rPr>
          <w:b/>
        </w:rPr>
        <w:t xml:space="preserve">Tulos</w:t>
      </w:r>
    </w:p>
    <w:p>
      <w:r>
        <w:t xml:space="preserve">Mitä tapahtui taistelujen alkamisen jälkeen?</w:t>
      </w:r>
    </w:p>
    <w:p>
      <w:r>
        <w:rPr>
          <w:b/>
        </w:rPr>
        <w:t xml:space="preserve">Tulos</w:t>
      </w:r>
    </w:p>
    <w:p>
      <w:r>
        <w:t xml:space="preserve">Mitä tapahtui ennen taistelujen alkamista?</w:t>
      </w:r>
    </w:p>
    <w:p>
      <w:r>
        <w:rPr>
          <w:b/>
        </w:rPr>
        <w:t xml:space="preserve">Esimerkki 6.1636</w:t>
      </w:r>
    </w:p>
    <w:p>
      <w:r>
        <w:t xml:space="preserve">Läpikulku: Courtauldsin rakenneuudistus on tähän mennessä suurimpia Britanniassa, vaikka se jääkin varjoon B.A.T Industries PLC:n suunnitelmien rinnalla, joiden mukaan se aikoo irrottaa noin 4 miljardin euron arvosta omaisuuseriä torjuakseen englantilais-ranskalaisen rahoittajan Sir James Goldsmithin tekemän ostotarjouksen. Courtauldsin myytyjen tekstiilitoimintojen liikevoitto oli 50 miljoonaa euroa 980 miljoonan euron liikevaihdosta 31. maaliskuuta päättyneenä vuonna.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tapahtuma on alkanut?</w:t>
      </w:r>
    </w:p>
    <w:p>
      <w:r>
        <w:rPr>
          <w:b/>
        </w:rPr>
        <w:t xml:space="preserve">Tulos</w:t>
      </w:r>
    </w:p>
    <w:p>
      <w:r>
        <w:t xml:space="preserve">Mikä tapahtuma on voinut alkaa ennen rakenneuudistusta?</w:t>
      </w:r>
    </w:p>
    <w:p>
      <w:r>
        <w:rPr>
          <w:b/>
        </w:rPr>
        <w:t xml:space="preserve">Tulos</w:t>
      </w:r>
    </w:p>
    <w:p>
      <w:r>
        <w:t xml:space="preserve">Mitä tapahtui ennen vuoden loppua?</w:t>
      </w:r>
    </w:p>
    <w:p>
      <w:r>
        <w:rPr>
          <w:b/>
        </w:rPr>
        <w:t xml:space="preserve">Tulos</w:t>
      </w:r>
    </w:p>
    <w:p>
      <w:r>
        <w:t xml:space="preserve">Mitä tapahtui pyörähdyksen aikana?</w:t>
      </w:r>
    </w:p>
    <w:p>
      <w:r>
        <w:rPr>
          <w:b/>
        </w:rPr>
        <w:t xml:space="preserve">Tulos</w:t>
      </w:r>
    </w:p>
    <w:p>
      <w:r>
        <w:t xml:space="preserve">Mitä voi tapahtua pyöräytyksen jälkeen?</w:t>
      </w:r>
    </w:p>
    <w:p>
      <w:r>
        <w:rPr>
          <w:b/>
        </w:rPr>
        <w:t xml:space="preserve">Tulos</w:t>
      </w:r>
    </w:p>
    <w:p>
      <w:r>
        <w:t xml:space="preserve">Mitä olisi voinut tapahtua vuoden päättymisen jälkeen?</w:t>
      </w:r>
    </w:p>
    <w:p>
      <w:r>
        <w:rPr>
          <w:b/>
        </w:rPr>
        <w:t xml:space="preserve">Esimerkki 6.1637</w:t>
      </w:r>
    </w:p>
    <w:p>
      <w:r>
        <w:t xml:space="preserve">Läpikulku: Fukuda sanoi: "Emme voi sanoa, että Hitachi-Nissan-konserni olisi täysin merkityksetön, koska he ovat lähettäneet johtajia Nissan Lifeen." Fukuda sanoi. Fukuda sanoi, että hänen ministeriöllään ei ole "välitöntä suunnitelmaa julkisten varojen sijoittamisesta Nissan Lifen pelastamiseksi", mutta lisäsi, että se aikoo suojella työntekijöitä ja käynnistää tutkimuksen Nissan Lifen nykyisestä taloudellisesta tilanteesta.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suunniteltiin ennen Fukadan lausuntoa?</w:t>
      </w:r>
    </w:p>
    <w:p>
      <w:r>
        <w:rPr>
          <w:b/>
        </w:rPr>
        <w:t xml:space="preserve">Tulos</w:t>
      </w:r>
    </w:p>
    <w:p>
      <w:r>
        <w:t xml:space="preserve">Mitä on tapahtunut ennen lausuntoa?</w:t>
      </w:r>
    </w:p>
    <w:p>
      <w:r>
        <w:rPr>
          <w:b/>
        </w:rPr>
        <w:t xml:space="preserve">Esimerkki 6.1638</w:t>
      </w:r>
    </w:p>
    <w:p>
      <w:r>
        <w:t xml:space="preserve">Läpikulku: "Tilanne on se, että konkurssioikeus poistuu laivanrakennusalalta. Kaikki siirtyy uudelle yhtiölle", sanoi Christian Andersson, Waertsilae Marinen entisen emoyhtiön Oy Waertsilaen varatoimitusjohtaja.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Christian sanoi sen, mitä hän sanoi?</w:t>
      </w:r>
    </w:p>
    <w:p>
      <w:r>
        <w:rPr>
          <w:b/>
        </w:rPr>
        <w:t xml:space="preserve">Tulos</w:t>
      </w:r>
    </w:p>
    <w:p>
      <w:r>
        <w:t xml:space="preserve">Mitä on tapahtunut ja tapahtuu, kun Christian sanoo, mitä hän sanoo?</w:t>
      </w:r>
    </w:p>
    <w:p>
      <w:r>
        <w:rPr>
          <w:b/>
        </w:rPr>
        <w:t xml:space="preserve">Tulos</w:t>
      </w:r>
    </w:p>
    <w:p>
      <w:r>
        <w:t xml:space="preserve">Mitä voi tapahtua konkurssin jälkeen?</w:t>
      </w:r>
    </w:p>
    <w:p>
      <w:r>
        <w:rPr>
          <w:b/>
        </w:rPr>
        <w:t xml:space="preserve">Tulos</w:t>
      </w:r>
    </w:p>
    <w:p>
      <w:r>
        <w:t xml:space="preserve">Mitä tapahtui sen jälkeen, kun Christian sanoi sen, mitä hän sanoi?</w:t>
      </w:r>
    </w:p>
    <w:p>
      <w:r>
        <w:rPr>
          <w:b/>
        </w:rPr>
        <w:t xml:space="preserve">Esimerkki 6.1639</w:t>
      </w:r>
    </w:p>
    <w:p>
      <w:r>
        <w:t xml:space="preserve">Läpikulku: Tapauksen osapuolia on kielletty keskustelemasta sopimuksesta julkisesti. Portlandin arkkihiippakunta haki konkurssisuojaa vuonna 2004, kun se joutui kärsimään 135 miljoonan dollarin oikeudenkäynnistä, jossa väitettiin, että sen papiston jäsenet olivat syyllistyneet seksuaaliseen hyväksikäyttöön.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hyvin epätodennäköistä tapahtua ratkaisun jälkeen?</w:t>
      </w:r>
    </w:p>
    <w:p>
      <w:r>
        <w:rPr>
          <w:b/>
        </w:rPr>
        <w:t xml:space="preserve">Tulos</w:t>
      </w:r>
    </w:p>
    <w:p>
      <w:r>
        <w:t xml:space="preserve">Mitä luultavasti tapahtui ennen ratkaisua?</w:t>
      </w:r>
    </w:p>
    <w:p>
      <w:r>
        <w:rPr>
          <w:b/>
        </w:rPr>
        <w:t xml:space="preserve">Tulos</w:t>
      </w:r>
    </w:p>
    <w:p>
      <w:r>
        <w:t xml:space="preserve">Mitä tapahtui ennen ratkaisua?</w:t>
      </w:r>
    </w:p>
    <w:p>
      <w:r>
        <w:rPr>
          <w:b/>
        </w:rPr>
        <w:t xml:space="preserve">Tulos</w:t>
      </w:r>
    </w:p>
    <w:p>
      <w:r>
        <w:t xml:space="preserve">Mitä alkoi tapahtua asutuksen aikana ja tapahtuu edelleen?</w:t>
      </w:r>
    </w:p>
    <w:p>
      <w:r>
        <w:rPr>
          <w:b/>
        </w:rPr>
        <w:t xml:space="preserve">Tulos</w:t>
      </w:r>
    </w:p>
    <w:p>
      <w:r>
        <w:t xml:space="preserve">Mitä tapahtui sen jälkeen, kun arkkihiippakunta haki konkurssisuojaa?</w:t>
      </w:r>
    </w:p>
    <w:p>
      <w:r>
        <w:rPr>
          <w:b/>
        </w:rPr>
        <w:t xml:space="preserve">Esimerkki 6.1640</w:t>
      </w:r>
    </w:p>
    <w:p>
      <w:r>
        <w:t xml:space="preserve">Läpikulku: Hallitus toivoi GST:n tuovan noin 30 miljardin dollarin (3,8 miljardin Yhdysvaltain dollarin) lisätulot vuodessa ja väitti, että vuoteen 2033 mennessä yli neljännes väestöstä olisi eläkkeellä ja tarvitsisi enemmän julkisia palveluja. Yleisö tuomitsi suunnitelman lähes yksimielisesti heinäkuussa alkaneesta kuulemisvaiheesta lähtien, ja myös kaikki suuret poliittiset puolueet vastustivat sitä, joten on epätodennäköistä, että se olisi päässyt läpi lainsäätäjien käsittelyssä.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yli neljännes väestöstä tarvitsee enemmän julkisia palveluja vuoteen 2033 mennessä? </w:t>
      </w:r>
    </w:p>
    <w:p>
      <w:r>
        <w:rPr>
          <w:b/>
        </w:rPr>
        <w:t xml:space="preserve">Tulos</w:t>
      </w:r>
    </w:p>
    <w:p>
      <w:r>
        <w:t xml:space="preserve">Mitä tapahtuu, kun yli neljännes väestöstä jää eläkkeelle vuoteen 2033 mennessä? </w:t>
      </w:r>
    </w:p>
    <w:p>
      <w:r>
        <w:rPr>
          <w:b/>
        </w:rPr>
        <w:t xml:space="preserve">Tulos</w:t>
      </w:r>
    </w:p>
    <w:p>
      <w:r>
        <w:t xml:space="preserve">Mikä tapahtuma alkaa sen jälkeen, kun yli neljännes väestöstä tarvitsee lisää julkisia palveluja?</w:t>
      </w:r>
    </w:p>
    <w:p>
      <w:r>
        <w:rPr>
          <w:b/>
        </w:rPr>
        <w:t xml:space="preserve">Tulos</w:t>
      </w:r>
    </w:p>
    <w:p>
      <w:r>
        <w:t xml:space="preserve">Mitä voi tapahtua heinäkuussa alkavan kuulemisvaiheen jälkeen?</w:t>
      </w:r>
    </w:p>
    <w:p>
      <w:r>
        <w:rPr>
          <w:b/>
        </w:rPr>
        <w:t xml:space="preserve">Tulos</w:t>
      </w:r>
    </w:p>
    <w:p>
      <w:r>
        <w:t xml:space="preserve">Mitä yleisö teki heinäkuussa alkaneen kuulemisjakson jälkeen?</w:t>
      </w:r>
    </w:p>
    <w:p>
      <w:r>
        <w:rPr>
          <w:b/>
        </w:rPr>
        <w:t xml:space="preserve">Tulos</w:t>
      </w:r>
    </w:p>
    <w:p>
      <w:r>
        <w:t xml:space="preserve">Mitä kaikki suuret poliittiset puolueet tekivät heinäkuussa alkaneen kuulemisvaiheen jälkeen?</w:t>
      </w:r>
    </w:p>
    <w:p>
      <w:r>
        <w:rPr>
          <w:b/>
        </w:rPr>
        <w:t xml:space="preserve">Tulos</w:t>
      </w:r>
    </w:p>
    <w:p>
      <w:r>
        <w:t xml:space="preserve">Mitä tapahtui heinäkuussa alkaneen kuulemisvaiheen jälkeen?</w:t>
      </w:r>
    </w:p>
    <w:p>
      <w:r>
        <w:rPr>
          <w:b/>
        </w:rPr>
        <w:t xml:space="preserve">Tulos</w:t>
      </w:r>
    </w:p>
    <w:p>
      <w:r>
        <w:t xml:space="preserve">Mitä voi tapahtua GST:n käyttöönoton jälkeen?</w:t>
      </w:r>
    </w:p>
    <w:p>
      <w:r>
        <w:rPr>
          <w:b/>
        </w:rPr>
        <w:t xml:space="preserve">Tulos</w:t>
      </w:r>
    </w:p>
    <w:p>
      <w:r>
        <w:t xml:space="preserve">Mitä tapahtui ennen GST:n käyttöönottoa?</w:t>
      </w:r>
    </w:p>
    <w:p>
      <w:r>
        <w:rPr>
          <w:b/>
        </w:rPr>
        <w:t xml:space="preserve">Esimerkki 6.1641</w:t>
      </w:r>
    </w:p>
    <w:p>
      <w:r>
        <w:t xml:space="preserve">Läpikulku: Sen tarkoituksena oli moittia yleisön kanssa tekemisissä olevia nuorempia virkamiehiä, mutta se sai nopeasti valtavan suuren yleisön tuen ja herätti valtakunnallisen keskustelun hallituksen virkamiesten käytöksestä. Hallituksen verkkosivuilla julkaistussa "Detailed Problems with the Deportment of Suqianers" -kirjoituksessa arvosteltiin varauksetta kansalaisten käytöstä ja halveksittiin erityisesti monien kaupungin virkamiesten huonoa esimerkkiä.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Zhang Xinshin lähettämistä?</w:t>
      </w:r>
    </w:p>
    <w:p>
      <w:r>
        <w:rPr>
          <w:b/>
        </w:rPr>
        <w:t xml:space="preserve">Tulos</w:t>
      </w:r>
    </w:p>
    <w:p>
      <w:r>
        <w:t xml:space="preserve">Mitä tapahtui ennen Zhang Xinshin lähettämistä?</w:t>
      </w:r>
    </w:p>
    <w:p>
      <w:r>
        <w:rPr>
          <w:b/>
        </w:rPr>
        <w:t xml:space="preserve">Tulos</w:t>
      </w:r>
    </w:p>
    <w:p>
      <w:r>
        <w:t xml:space="preserve">Mitä tapahtui Zhang Xinshin lähettämän viestin aikana?</w:t>
      </w:r>
    </w:p>
    <w:p>
      <w:r>
        <w:rPr>
          <w:b/>
        </w:rPr>
        <w:t xml:space="preserve">Tulos</w:t>
      </w:r>
    </w:p>
    <w:p>
      <w:r>
        <w:t xml:space="preserve">Mikä alkoi Zhang Xinshin lähettämisen jälkeen?</w:t>
      </w:r>
    </w:p>
    <w:p>
      <w:r>
        <w:rPr>
          <w:b/>
        </w:rPr>
        <w:t xml:space="preserve">Tulos</w:t>
      </w:r>
    </w:p>
    <w:p>
      <w:r>
        <w:t xml:space="preserve">Mitä tapahtui Zhang Xinshin lähettämän viestin jälkeen?</w:t>
      </w:r>
    </w:p>
    <w:p>
      <w:r>
        <w:rPr>
          <w:b/>
        </w:rPr>
        <w:t xml:space="preserve">Tulos</w:t>
      </w:r>
    </w:p>
    <w:p>
      <w:r>
        <w:t xml:space="preserve">Mitä tapahtui ennen kuin Zhang Xinshi aikoi haukkua nuorempia virkamiehiä?</w:t>
      </w:r>
    </w:p>
    <w:p>
      <w:r>
        <w:rPr>
          <w:b/>
        </w:rPr>
        <w:t xml:space="preserve">Tulos</w:t>
      </w:r>
    </w:p>
    <w:p>
      <w:r>
        <w:t xml:space="preserve">Mikä alkoi ennen kuin Zhang Xinshi aikoi haukkua nuorempia virkamiehiä?</w:t>
      </w:r>
    </w:p>
    <w:p>
      <w:r>
        <w:rPr>
          <w:b/>
        </w:rPr>
        <w:t xml:space="preserve">Tulos</w:t>
      </w:r>
    </w:p>
    <w:p>
      <w:r>
        <w:t xml:space="preserve">Mikä alkoi sen jälkeen, kun Zhang Xinshi aikoi haukkua nuorempia virkamiehiä?</w:t>
      </w:r>
    </w:p>
    <w:p>
      <w:r>
        <w:rPr>
          <w:b/>
        </w:rPr>
        <w:t xml:space="preserve">Tulos</w:t>
      </w:r>
    </w:p>
    <w:p>
      <w:r>
        <w:t xml:space="preserve">Mitä tapahtui sen jälkeen, kun Zhang Xinshi aloitti aikomuksensa haukkua nuorempia virkamiehiä?</w:t>
      </w:r>
    </w:p>
    <w:p>
      <w:r>
        <w:rPr>
          <w:b/>
        </w:rPr>
        <w:t xml:space="preserve">Tulos</w:t>
      </w:r>
    </w:p>
    <w:p>
      <w:r>
        <w:t xml:space="preserve">Mitä tapahtui, kun Zhang Xinshi haukkui nuorempia virkamiehiä?</w:t>
      </w:r>
    </w:p>
    <w:p>
      <w:r>
        <w:rPr>
          <w:b/>
        </w:rPr>
        <w:t xml:space="preserve">Tulos</w:t>
      </w:r>
    </w:p>
    <w:p>
      <w:r>
        <w:t xml:space="preserve">Mikä alkoi ennen kuin Zhang Xinshi nuhteli nuorempia virkamiehiä?</w:t>
      </w:r>
    </w:p>
    <w:p>
      <w:r>
        <w:rPr>
          <w:b/>
        </w:rPr>
        <w:t xml:space="preserve">Tulos</w:t>
      </w:r>
    </w:p>
    <w:p>
      <w:r>
        <w:t xml:space="preserve">Mikä alkoi sen jälkeen, kun Zhang Xinshi nuhdeltiin nuorempia virkamiehiä?</w:t>
      </w:r>
    </w:p>
    <w:p>
      <w:r>
        <w:rPr>
          <w:b/>
        </w:rPr>
        <w:t xml:space="preserve">Tulos</w:t>
      </w:r>
    </w:p>
    <w:p>
      <w:r>
        <w:t xml:space="preserve">Mitä tapahtui sen jälkeen, kun Zhang Xinshi nuhdeltiin nuorempia virkamiehiä?</w:t>
      </w:r>
    </w:p>
    <w:p>
      <w:r>
        <w:rPr>
          <w:b/>
        </w:rPr>
        <w:t xml:space="preserve">Tulos</w:t>
      </w:r>
    </w:p>
    <w:p>
      <w:r>
        <w:t xml:space="preserve">Mitä tapahtui ennen kuin nuoremmat virkamiehet alkoivat olla tekemisissä yleisön kanssa?</w:t>
      </w:r>
    </w:p>
    <w:p>
      <w:r>
        <w:rPr>
          <w:b/>
        </w:rPr>
        <w:t xml:space="preserve">Tulos</w:t>
      </w:r>
    </w:p>
    <w:p>
      <w:r>
        <w:t xml:space="preserve">Mitä tapahtui sen jälkeen, kun nuoremmat virkamiehet alkoivat olla tekemisissä yleisön kanssa?</w:t>
      </w:r>
    </w:p>
    <w:p>
      <w:r>
        <w:rPr>
          <w:b/>
        </w:rPr>
        <w:t xml:space="preserve">Tulos</w:t>
      </w:r>
    </w:p>
    <w:p>
      <w:r>
        <w:t xml:space="preserve">Mikä alkoi sen jälkeen, kun nuoremmat virkamiehet alkoivat olla tekemisissä yleisön kanssa?</w:t>
      </w:r>
    </w:p>
    <w:p>
      <w:r>
        <w:rPr>
          <w:b/>
        </w:rPr>
        <w:t xml:space="preserve">Tulos</w:t>
      </w:r>
    </w:p>
    <w:p>
      <w:r>
        <w:t xml:space="preserve">Mikä alkoi, kun nuoremmat virkamiehet alkoivat olla tekemisissä yleisön kanssa?</w:t>
      </w:r>
    </w:p>
    <w:p>
      <w:r>
        <w:rPr>
          <w:b/>
        </w:rPr>
        <w:t xml:space="preserve">Tulos</w:t>
      </w:r>
    </w:p>
    <w:p>
      <w:r>
        <w:t xml:space="preserve">Mitä tapahtui ennen kuin viesti sai julkista kannatusta?</w:t>
      </w:r>
    </w:p>
    <w:p>
      <w:r>
        <w:rPr>
          <w:b/>
        </w:rPr>
        <w:t xml:space="preserve">Tulos</w:t>
      </w:r>
    </w:p>
    <w:p>
      <w:r>
        <w:t xml:space="preserve">Mikä alkoi ennen kuin viesti sai julkista kannatusta?</w:t>
      </w:r>
    </w:p>
    <w:p>
      <w:r>
        <w:rPr>
          <w:b/>
        </w:rPr>
        <w:t xml:space="preserve">Tulos</w:t>
      </w:r>
    </w:p>
    <w:p>
      <w:r>
        <w:t xml:space="preserve">Mitä tapahtui sen jälkeen, kun viesti sai julkista kannatusta?</w:t>
      </w:r>
    </w:p>
    <w:p>
      <w:r>
        <w:rPr>
          <w:b/>
        </w:rPr>
        <w:t xml:space="preserve">Tulos</w:t>
      </w:r>
    </w:p>
    <w:p>
      <w:r>
        <w:t xml:space="preserve">Mikä alkoi sen jälkeen, kun viesti sai julkista kannatusta?</w:t>
      </w:r>
    </w:p>
    <w:p>
      <w:r>
        <w:rPr>
          <w:b/>
        </w:rPr>
        <w:t xml:space="preserve">Tulos</w:t>
      </w:r>
    </w:p>
    <w:p>
      <w:r>
        <w:t xml:space="preserve">Mitä tapahtui ennen valtakunnallista keskustelua?</w:t>
      </w:r>
    </w:p>
    <w:p>
      <w:r>
        <w:rPr>
          <w:b/>
        </w:rPr>
        <w:t xml:space="preserve">Tulos</w:t>
      </w:r>
    </w:p>
    <w:p>
      <w:r>
        <w:t xml:space="preserve">Mikä alkoi ennen valtakunnallista keskustelua?</w:t>
      </w:r>
    </w:p>
    <w:p>
      <w:r>
        <w:rPr>
          <w:b/>
        </w:rPr>
        <w:t xml:space="preserve">Tulos</w:t>
      </w:r>
    </w:p>
    <w:p>
      <w:r>
        <w:t xml:space="preserve">Mitä tapahtui valtakunnallisen keskustelun jälkeen?</w:t>
      </w:r>
    </w:p>
    <w:p>
      <w:r>
        <w:rPr>
          <w:b/>
        </w:rPr>
        <w:t xml:space="preserve">Esimerkki 6.1642</w:t>
      </w:r>
    </w:p>
    <w:p>
      <w:r>
        <w:t xml:space="preserve">Läpikulku: Suunnitelman mukaan jokaisesta ulkona olevasta kantaosakkeesta jaetaan osinkona yksi kantaosakkeen osto-oikeus. Kukin oikeus oikeuttaa osakkeenomistajat ostamaan puolikkaan kantaosakkeen 30 dollarilla.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suunnitelman voimaantulon jälkeen?</w:t>
      </w:r>
    </w:p>
    <w:p>
      <w:r>
        <w:rPr>
          <w:b/>
        </w:rPr>
        <w:t xml:space="preserve">Tulos</w:t>
      </w:r>
    </w:p>
    <w:p>
      <w:r>
        <w:t xml:space="preserve">Mikä tapahtuma on alkanut?</w:t>
      </w:r>
    </w:p>
    <w:p>
      <w:r>
        <w:rPr>
          <w:b/>
        </w:rPr>
        <w:t xml:space="preserve">Tulos</w:t>
      </w:r>
    </w:p>
    <w:p>
      <w:r>
        <w:t xml:space="preserve">Mikä tapahtuma oli alkanut ennen osakkeiden jakamista?</w:t>
      </w:r>
    </w:p>
    <w:p>
      <w:r>
        <w:rPr>
          <w:b/>
        </w:rPr>
        <w:t xml:space="preserve">Tulos</w:t>
      </w:r>
    </w:p>
    <w:p>
      <w:r>
        <w:t xml:space="preserve">Mitä tapahtuu ennen kuin osakkeenomistajat ostavat osakkeita?</w:t>
      </w:r>
    </w:p>
    <w:p>
      <w:r>
        <w:rPr>
          <w:b/>
        </w:rPr>
        <w:t xml:space="preserve">Tulos</w:t>
      </w:r>
    </w:p>
    <w:p>
      <w:r>
        <w:t xml:space="preserve">Mitä tapahtui ennen suunnitelman voimaantuloa?</w:t>
      </w:r>
    </w:p>
    <w:p>
      <w:r>
        <w:rPr>
          <w:b/>
        </w:rPr>
        <w:t xml:space="preserve">Esimerkki 6.1643</w:t>
      </w:r>
    </w:p>
    <w:p>
      <w:r>
        <w:t xml:space="preserve">Läpikulku: MBC sanoi myöhemmin, että testit eivät olleet ratkaisevia, mutta osoittivat, että Hwangin löydöksissä voi olla ongelmia. Mediatietojen mukaan 45 testatusta näytteestä vain yksi todettiin luettavaksi, eikä se vastannut alkuperäistä luovuttajan solua.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MBC teki testien jälkeen?</w:t>
      </w:r>
    </w:p>
    <w:p>
      <w:r>
        <w:rPr>
          <w:b/>
        </w:rPr>
        <w:t xml:space="preserve">Tulos</w:t>
      </w:r>
    </w:p>
    <w:p>
      <w:r>
        <w:t xml:space="preserve">Mitä MBC teki ennen testejä?</w:t>
      </w:r>
    </w:p>
    <w:p>
      <w:r>
        <w:rPr>
          <w:b/>
        </w:rPr>
        <w:t xml:space="preserve">Tulos</w:t>
      </w:r>
    </w:p>
    <w:p>
      <w:r>
        <w:t xml:space="preserve">Mitä tapahtui testien jälkeen?</w:t>
      </w:r>
    </w:p>
    <w:p>
      <w:r>
        <w:rPr>
          <w:b/>
        </w:rPr>
        <w:t xml:space="preserve">Tulos</w:t>
      </w:r>
    </w:p>
    <w:p>
      <w:r>
        <w:t xml:space="preserve">Mitä oli tapahtunut ennen testejä?</w:t>
      </w:r>
    </w:p>
    <w:p>
      <w:r>
        <w:rPr>
          <w:b/>
        </w:rPr>
        <w:t xml:space="preserve">Tulos</w:t>
      </w:r>
    </w:p>
    <w:p>
      <w:r>
        <w:t xml:space="preserve">Mitä ei tapahtunut testien jälkeen?</w:t>
      </w:r>
    </w:p>
    <w:p>
      <w:r>
        <w:rPr>
          <w:b/>
        </w:rPr>
        <w:t xml:space="preserve">Tulos</w:t>
      </w:r>
    </w:p>
    <w:p>
      <w:r>
        <w:t xml:space="preserve">Mitä testien jälkeen voi tapahtua?</w:t>
      </w:r>
    </w:p>
    <w:p>
      <w:r>
        <w:rPr>
          <w:b/>
        </w:rPr>
        <w:t xml:space="preserve">Esimerkki 6.1644</w:t>
      </w:r>
    </w:p>
    <w:p>
      <w:r>
        <w:t xml:space="preserve">Läpikulku: Seura on lauantain Boltonissa kärsityn 4-0-tappion jälkeen Valioliigassa 18. sijalla, ja vain kolme pistettä erottaa sen pohjaseura Watfordista. Hammers on hävinnyt viisi kuudesta viimeisestä Valioliiga-ottelustaan, mukaan lukien molemmat ottelut sen jälkeen, kun islantilaisesta liikemiehestä Eggert Magnussonista tuli puheenjohtaja viikko sitten.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Bolton-tappion jälkeen?</w:t>
      </w:r>
    </w:p>
    <w:p>
      <w:r>
        <w:rPr>
          <w:b/>
        </w:rPr>
        <w:t xml:space="preserve">Tulos</w:t>
      </w:r>
    </w:p>
    <w:p>
      <w:r>
        <w:t xml:space="preserve">Mikä alkoi ennen Boltonin rökittämistä?</w:t>
      </w:r>
    </w:p>
    <w:p>
      <w:r>
        <w:rPr>
          <w:b/>
        </w:rPr>
        <w:t xml:space="preserve">Tulos</w:t>
      </w:r>
    </w:p>
    <w:p>
      <w:r>
        <w:t xml:space="preserve">Mitä tapahtui sen jälkeen, kun Magnussonista tuli puheenjohtaja?</w:t>
      </w:r>
    </w:p>
    <w:p>
      <w:r>
        <w:rPr>
          <w:b/>
        </w:rPr>
        <w:t xml:space="preserve">Tulos</w:t>
      </w:r>
    </w:p>
    <w:p>
      <w:r>
        <w:t xml:space="preserve">Mikä alkoi ennen kuin Magnussonista tuli puheenjohtaja?</w:t>
      </w:r>
    </w:p>
    <w:p>
      <w:r>
        <w:rPr>
          <w:b/>
        </w:rPr>
        <w:t xml:space="preserve">Tulos</w:t>
      </w:r>
    </w:p>
    <w:p>
      <w:r>
        <w:t xml:space="preserve">Mikä päättyi ennen kuin Magnussonista tuli puheenjohtaja?</w:t>
      </w:r>
    </w:p>
    <w:p>
      <w:r>
        <w:rPr>
          <w:b/>
        </w:rPr>
        <w:t xml:space="preserve">Tulos</w:t>
      </w:r>
    </w:p>
    <w:p>
      <w:r>
        <w:t xml:space="preserve">Mitä tapahtui ennen kuin seura oli 18. sijalla?</w:t>
      </w:r>
    </w:p>
    <w:p>
      <w:r>
        <w:rPr>
          <w:b/>
        </w:rPr>
        <w:t xml:space="preserve">Tulos</w:t>
      </w:r>
    </w:p>
    <w:p>
      <w:r>
        <w:t xml:space="preserve">Mitä tapahtui, kun seura oli 18. sijalla?</w:t>
      </w:r>
    </w:p>
    <w:p>
      <w:r>
        <w:rPr>
          <w:b/>
        </w:rPr>
        <w:t xml:space="preserve">Esimerkki 6.1645</w:t>
      </w:r>
    </w:p>
    <w:p>
      <w:r>
        <w:t xml:space="preserve">Läpikulku: Yhdysvaltain talous kasvoi heinä-syyskuussa 2,2 prosenttia, mikä on parempi tulos kuin arvioitu 1,6 prosentin kasvu, kauppaministeriö raportoi keskiviikkona. Bruttokansantuotteen (BKT) kasvuvauhti oli huomattavasti vahvempi kuin ekonomistien ennustama 1,8 prosentin vauhti ja alle puolet ensimmäisellä vuosineljänneksellä kirjatusta huimasta 5,6 prosentin vauhdista.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heinä-syyskuussa?</w:t>
      </w:r>
    </w:p>
    <w:p>
      <w:r>
        <w:rPr>
          <w:b/>
        </w:rPr>
        <w:t xml:space="preserve">Tulos</w:t>
      </w:r>
    </w:p>
    <w:p>
      <w:r>
        <w:t xml:space="preserve">Mitä tapahtui ennen heinä-syyskuuta?</w:t>
      </w:r>
    </w:p>
    <w:p>
      <w:r>
        <w:rPr>
          <w:b/>
        </w:rPr>
        <w:t xml:space="preserve">Tulos</w:t>
      </w:r>
    </w:p>
    <w:p>
      <w:r>
        <w:t xml:space="preserve">Mitä tapahtui heinä-syyskuun jälkeen?</w:t>
      </w:r>
    </w:p>
    <w:p>
      <w:r>
        <w:rPr>
          <w:b/>
        </w:rPr>
        <w:t xml:space="preserve">Tulos</w:t>
      </w:r>
    </w:p>
    <w:p>
      <w:r>
        <w:t xml:space="preserve">Mitä tapahtui ennen ennustetta?</w:t>
      </w:r>
    </w:p>
    <w:p>
      <w:r>
        <w:rPr>
          <w:b/>
        </w:rPr>
        <w:t xml:space="preserve">Tulos</w:t>
      </w:r>
    </w:p>
    <w:p>
      <w:r>
        <w:t xml:space="preserve">Mitä tapahtui ennusteen jälkeen?</w:t>
      </w:r>
    </w:p>
    <w:p>
      <w:r>
        <w:rPr>
          <w:b/>
        </w:rPr>
        <w:t xml:space="preserve">Esimerkki 6.1646</w:t>
      </w:r>
    </w:p>
    <w:p>
      <w:r>
        <w:t xml:space="preserve">Läpikulku: Spicer, 44, sanoi, että Etelämeren maan hallitus värväsi hänet ja hänen 65 palkkasotilaansa 24 miljoonalla punnalla (39 miljoonalla dollarilla) auttamaan yhdeksän vuotta kestäneen kapinan kukistamisessa Bougainvillen kuparirikkaalla saarella. Hänet pidätettiin kolme viikkoa sitten, häntä pahoinpideltiin kuuden päivän ajan, minkä jälkeen hänet asetettiin kotiarestiin, kunnes syytteet häntä vastaan hylättiin, hän kertoi kokoontuneille toimittajille.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yhdeksän vuotta kestäneen kapinan alkamista?</w:t>
      </w:r>
    </w:p>
    <w:p>
      <w:r>
        <w:rPr>
          <w:b/>
        </w:rPr>
        <w:t xml:space="preserve">Tulos</w:t>
      </w:r>
    </w:p>
    <w:p>
      <w:r>
        <w:t xml:space="preserve">Mitä tapahtui sen jälkeen, kun Spicer sanoi toimittajille eri asioita?</w:t>
      </w:r>
    </w:p>
    <w:p>
      <w:r>
        <w:rPr>
          <w:b/>
        </w:rPr>
        <w:t xml:space="preserve">Tulos</w:t>
      </w:r>
    </w:p>
    <w:p>
      <w:r>
        <w:t xml:space="preserve">Mikä tapahtuma alkoi ennen kuin Spicer ja hänen palkkasoturinsa värvättiin?</w:t>
      </w:r>
    </w:p>
    <w:p>
      <w:r>
        <w:rPr>
          <w:b/>
        </w:rPr>
        <w:t xml:space="preserve">Tulos</w:t>
      </w:r>
    </w:p>
    <w:p>
      <w:r>
        <w:t xml:space="preserve">Mitä tapahtui ennen Spicerin pidätystä?</w:t>
      </w:r>
    </w:p>
    <w:p>
      <w:r>
        <w:rPr>
          <w:b/>
        </w:rPr>
        <w:t xml:space="preserve">Tulos</w:t>
      </w:r>
    </w:p>
    <w:p>
      <w:r>
        <w:t xml:space="preserve">Mikä tapahtuma alkoi, mutta ei päättynyt, ennen kuin Spicer pidätettiin?</w:t>
      </w:r>
    </w:p>
    <w:p>
      <w:r>
        <w:rPr>
          <w:b/>
        </w:rPr>
        <w:t xml:space="preserve">Tulos</w:t>
      </w:r>
    </w:p>
    <w:p>
      <w:r>
        <w:t xml:space="preserve">Mitä tapahtui Spicerin pidätyksen jälkeen?</w:t>
      </w:r>
    </w:p>
    <w:p>
      <w:r>
        <w:rPr>
          <w:b/>
        </w:rPr>
        <w:t xml:space="preserve">Tulos</w:t>
      </w:r>
    </w:p>
    <w:p>
      <w:r>
        <w:t xml:space="preserve">Mitä tapahtui sen jälkeen, kun syytteet Spiceriä vastaan hylättiin?</w:t>
      </w:r>
    </w:p>
    <w:p>
      <w:r>
        <w:rPr>
          <w:b/>
        </w:rPr>
        <w:t xml:space="preserve">Tulos</w:t>
      </w:r>
    </w:p>
    <w:p>
      <w:r>
        <w:t xml:space="preserve">Mitä tapahtui sen jälkeen, kun Spiceriä oli kohdeltu kaltoin?</w:t>
      </w:r>
    </w:p>
    <w:p>
      <w:r>
        <w:rPr>
          <w:b/>
        </w:rPr>
        <w:t xml:space="preserve">Tulos</w:t>
      </w:r>
    </w:p>
    <w:p>
      <w:r>
        <w:t xml:space="preserve">Mitä tapahtui ennen kuin Spiceriä kohdeltiin kaltoin?</w:t>
      </w:r>
    </w:p>
    <w:p>
      <w:r>
        <w:rPr>
          <w:b/>
        </w:rPr>
        <w:t xml:space="preserve">Tulos</w:t>
      </w:r>
    </w:p>
    <w:p>
      <w:r>
        <w:t xml:space="preserve">Mitä tapahtui sen jälkeen, kun yhdeksän vuotta kestänyt kapina alkoi?</w:t>
      </w:r>
    </w:p>
    <w:p>
      <w:r>
        <w:rPr>
          <w:b/>
        </w:rPr>
        <w:t xml:space="preserve">Tulos</w:t>
      </w:r>
    </w:p>
    <w:p>
      <w:r>
        <w:t xml:space="preserve">Mitä yleensä tapahtuu sen jälkeen, kun syytteistä on luovuttu?</w:t>
      </w:r>
    </w:p>
    <w:p>
      <w:r>
        <w:rPr>
          <w:b/>
        </w:rPr>
        <w:t xml:space="preserve">Tulos</w:t>
      </w:r>
    </w:p>
    <w:p>
      <w:r>
        <w:t xml:space="preserve">Mitä tapahtui sen jälkeen, kun Spicer asetettiin kotiarestiin?</w:t>
      </w:r>
    </w:p>
    <w:p>
      <w:r>
        <w:rPr>
          <w:b/>
        </w:rPr>
        <w:t xml:space="preserve">Esimerkki 6.1647</w:t>
      </w:r>
    </w:p>
    <w:p>
      <w:r>
        <w:t xml:space="preserve">Läpikulku: "Kehotamme palestiinalaisia taistelemaan terrorismia vastaan ja ryhtymään toimiin heidän keskuudessaan olevia terroristijärjestöjä vastaan", hän sanoi. "Koska ne ovat selvästi terroristijärjestöjä, jotka eivät aio olla osa kansallista yhteisymmärrystä, vaan pikemminkin aikovat jatkaa viattomien ihmisten tappamista."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terroristijärjestöt ovat aloittaneet toimintansa? </w:t>
      </w:r>
    </w:p>
    <w:p>
      <w:r>
        <w:rPr>
          <w:b/>
        </w:rPr>
        <w:t xml:space="preserve">Tulos</w:t>
      </w:r>
    </w:p>
    <w:p>
      <w:r>
        <w:t xml:space="preserve">Mitä tapahtui ennen kuin terroristijärjestöt aloittivat toimintansa? </w:t>
      </w:r>
    </w:p>
    <w:p>
      <w:r>
        <w:rPr>
          <w:b/>
        </w:rPr>
        <w:t xml:space="preserve">Tulos</w:t>
      </w:r>
    </w:p>
    <w:p>
      <w:r>
        <w:t xml:space="preserve">Mitä tapahtuu sen jälkeen, kun palestiinalaisia kehotetaan taistelemaan terrorismia vastaan?</w:t>
      </w:r>
    </w:p>
    <w:p>
      <w:r>
        <w:rPr>
          <w:b/>
        </w:rPr>
        <w:t xml:space="preserve">Tulos</w:t>
      </w:r>
    </w:p>
    <w:p>
      <w:r>
        <w:t xml:space="preserve">Mikä tapahtuma on meneillään, kun palestiinalaisia kehotetaan taistelemaan terrorismia vastaan?</w:t>
      </w:r>
    </w:p>
    <w:p>
      <w:r>
        <w:rPr>
          <w:b/>
        </w:rPr>
        <w:t xml:space="preserve">Tulos</w:t>
      </w:r>
    </w:p>
    <w:p>
      <w:r>
        <w:t xml:space="preserve">Mitä ei tapahdu, kun terroristijärjestöt aikovat jatkaa viattomien ihmisten tappamista? </w:t>
      </w:r>
    </w:p>
    <w:p>
      <w:r>
        <w:rPr>
          <w:b/>
        </w:rPr>
        <w:t xml:space="preserve">Tulos</w:t>
      </w:r>
    </w:p>
    <w:p>
      <w:r>
        <w:t xml:space="preserve">Mitä tapahtuu, kun terroristijärjestöt aikovat jatkaa viattomien ihmisten tappamista? </w:t>
      </w:r>
    </w:p>
    <w:p>
      <w:r>
        <w:rPr>
          <w:b/>
        </w:rPr>
        <w:t xml:space="preserve">Esimerkki 6.1648</w:t>
      </w:r>
    </w:p>
    <w:p>
      <w:r>
        <w:t xml:space="preserve">Läpikulku: Tapien roolista entisen jalkapalloseuransa Olympique de Marseillen (OM) laittomassa rahoituksessa. Tapie, entinen ranskalainen kansanedustaja ja europarlamentaarikko, on viime vuosina joutunut kohtaamaan useita oikeudenkäyntejä, jotka ovat tehneet hänestä menestyneestä liikemiehestä ja poliitikosta vankilan vangin.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Tapielle on tapahtunut oikeustoimien jälkeen?</w:t>
      </w:r>
    </w:p>
    <w:p>
      <w:r>
        <w:rPr>
          <w:b/>
        </w:rPr>
        <w:t xml:space="preserve">Tulos</w:t>
      </w:r>
    </w:p>
    <w:p>
      <w:r>
        <w:t xml:space="preserve">Mitä tapahtuu, kun päivävapautusjärjestelmä on keskeytetty?</w:t>
      </w:r>
    </w:p>
    <w:p>
      <w:r>
        <w:rPr>
          <w:b/>
        </w:rPr>
        <w:t xml:space="preserve">Tulos</w:t>
      </w:r>
    </w:p>
    <w:p>
      <w:r>
        <w:t xml:space="preserve">Mitä Tapielle tapahtui ennen kuin hänestä tuli vankilan vanki?</w:t>
      </w:r>
    </w:p>
    <w:p>
      <w:r>
        <w:rPr>
          <w:b/>
        </w:rPr>
        <w:t xml:space="preserve">Tulos</w:t>
      </w:r>
    </w:p>
    <w:p>
      <w:r>
        <w:t xml:space="preserve">Mitä tapahtuu päiväsaikaan tapahtuvalle vapautumiselle oikeudenkäynnin aikana?</w:t>
      </w:r>
    </w:p>
    <w:p>
      <w:r>
        <w:rPr>
          <w:b/>
        </w:rPr>
        <w:t xml:space="preserve">Esimerkki 6.1649</w:t>
      </w:r>
    </w:p>
    <w:p>
      <w:r>
        <w:t xml:space="preserve">Läpikulku: Tiedottaja sanoi, että nämä neljä henkilöä erotettiin tehtävistään puolueessa niiden määräysten mukaisesti, joiden mukaan vastuullisia virkamiehiä on rangaistava kuolemaan johtaneista onnettomuuksista. Paikallishallinnot ovat vastuussa hiilikaivosyritysten ja muun tuotantotoiminnan hallinnoinnista ja valvonnasta niiden toimivaltaan kuuluvilla alueilla, tiedottaja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tiedottaja sanoi?</w:t>
      </w:r>
    </w:p>
    <w:p>
      <w:r>
        <w:rPr>
          <w:b/>
        </w:rPr>
        <w:t xml:space="preserve">Tulos</w:t>
      </w:r>
    </w:p>
    <w:p>
      <w:r>
        <w:t xml:space="preserve">Mitä tapahtui sen jälkeen, kun tiedottaja sanoi?</w:t>
      </w:r>
    </w:p>
    <w:p>
      <w:r>
        <w:rPr>
          <w:b/>
        </w:rPr>
        <w:t xml:space="preserve">Tulos</w:t>
      </w:r>
    </w:p>
    <w:p>
      <w:r>
        <w:t xml:space="preserve">Mitä tapahtui ennen kuin tiedottaja sanoi, mutta ei ole lopettanut?</w:t>
      </w:r>
    </w:p>
    <w:p>
      <w:r>
        <w:rPr>
          <w:b/>
        </w:rPr>
        <w:t xml:space="preserve">Tulos</w:t>
      </w:r>
    </w:p>
    <w:p>
      <w:r>
        <w:t xml:space="preserve">Mitä tapahtui sen jälkeen, kun neljä ihmistä oli poistettu?</w:t>
      </w:r>
    </w:p>
    <w:p>
      <w:r>
        <w:rPr>
          <w:b/>
        </w:rPr>
        <w:t xml:space="preserve">Tulos</w:t>
      </w:r>
    </w:p>
    <w:p>
      <w:r>
        <w:t xml:space="preserve">Mitä tapahtui ennen kuin neljä ihmistä poistettiin?</w:t>
      </w:r>
    </w:p>
    <w:p>
      <w:r>
        <w:rPr>
          <w:b/>
        </w:rPr>
        <w:t xml:space="preserve">Tulos</w:t>
      </w:r>
    </w:p>
    <w:p>
      <w:r>
        <w:t xml:space="preserve">Mitä tapahtui ennen kuin neljä ihmistä poistettiin, mutta se ei ole päättynyt?</w:t>
      </w:r>
    </w:p>
    <w:p>
      <w:r>
        <w:rPr>
          <w:b/>
        </w:rPr>
        <w:t xml:space="preserve">Tulos</w:t>
      </w:r>
    </w:p>
    <w:p>
      <w:r>
        <w:t xml:space="preserve">Mitä tapahtui sinä aikana, kun virkamiehet olivat johdossa?</w:t>
      </w:r>
    </w:p>
    <w:p>
      <w:r>
        <w:rPr>
          <w:b/>
        </w:rPr>
        <w:t xml:space="preserve">Tulos</w:t>
      </w:r>
    </w:p>
    <w:p>
      <w:r>
        <w:t xml:space="preserve">Mitä tuotantotoiminnan aikana tapahtui?</w:t>
      </w:r>
    </w:p>
    <w:p>
      <w:r>
        <w:rPr>
          <w:b/>
        </w:rPr>
        <w:t xml:space="preserve">Tulos</w:t>
      </w:r>
    </w:p>
    <w:p>
      <w:r>
        <w:t xml:space="preserve">Mitä tapahtui hiilikaivostoiminnan johtamisen aikana?</w:t>
      </w:r>
    </w:p>
    <w:p>
      <w:r>
        <w:rPr>
          <w:b/>
        </w:rPr>
        <w:t xml:space="preserve">Tulos</w:t>
      </w:r>
    </w:p>
    <w:p>
      <w:r>
        <w:t xml:space="preserve">Mitä tapahtui hiilikaivostoiminnan valvonnan aikana?</w:t>
      </w:r>
    </w:p>
    <w:p>
      <w:r>
        <w:rPr>
          <w:b/>
        </w:rPr>
        <w:t xml:space="preserve">Esimerkki 6.1650</w:t>
      </w:r>
    </w:p>
    <w:p>
      <w:r>
        <w:t xml:space="preserve">Läpikulku: Kuuden henkilön, viiden naisen ja yhden lapsen, matka jatkui lautalla Zaire-joen yli Kongon pääkaupunkiin Brazzavilleen. Kaikki naiset olivat naimisissa zairelaismiesten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naiset menivät naimisiin?</w:t>
      </w:r>
    </w:p>
    <w:p>
      <w:r>
        <w:rPr>
          <w:b/>
        </w:rPr>
        <w:t xml:space="preserve">Tulos</w:t>
      </w:r>
    </w:p>
    <w:p>
      <w:r>
        <w:t xml:space="preserve">Mitä tapahtui ennen kuin naiset menivät naimisiin?</w:t>
      </w:r>
    </w:p>
    <w:p>
      <w:r>
        <w:rPr>
          <w:b/>
        </w:rPr>
        <w:t xml:space="preserve">Tulos</w:t>
      </w:r>
    </w:p>
    <w:p>
      <w:r>
        <w:t xml:space="preserve">Mitä tapahtui, kun kuusi lähti?</w:t>
      </w:r>
    </w:p>
    <w:p>
      <w:r>
        <w:rPr>
          <w:b/>
        </w:rPr>
        <w:t xml:space="preserve">Tulos</w:t>
      </w:r>
    </w:p>
    <w:p>
      <w:r>
        <w:t xml:space="preserve">Mitä tapahtui kuuden lähdön jälkeen?</w:t>
      </w:r>
    </w:p>
    <w:p>
      <w:r>
        <w:rPr>
          <w:b/>
        </w:rPr>
        <w:t xml:space="preserve">Esimerkki 6.1651</w:t>
      </w:r>
    </w:p>
    <w:p>
      <w:r>
        <w:t xml:space="preserve">Läpikulku: Maaliskuun 30. päivänä kongressi aloitti kriisin lopettamalla 10 kuukautta jatkuneen tuen rintamakoalitiolle ja pyrki sen jälkeen muodostamaan oman hallintonsa. Myöhemmin se perääntyi, kun se ei onnistunut saamaan tukea kilpailevalle koalitiolle Intian parlamentin alahuoneessa.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lopetti tuen?</w:t>
      </w:r>
    </w:p>
    <w:p>
      <w:r>
        <w:rPr>
          <w:b/>
        </w:rPr>
        <w:t xml:space="preserve">Tulos</w:t>
      </w:r>
    </w:p>
    <w:p>
      <w:r>
        <w:t xml:space="preserve">Mitä tapahtui kriisin alettua?</w:t>
      </w:r>
    </w:p>
    <w:p>
      <w:r>
        <w:rPr>
          <w:b/>
        </w:rPr>
        <w:t xml:space="preserve">Tulos</w:t>
      </w:r>
    </w:p>
    <w:p>
      <w:r>
        <w:t xml:space="preserve">Mitä tapahtui ennen kriisin alkamista?</w:t>
      </w:r>
    </w:p>
    <w:p>
      <w:r>
        <w:rPr>
          <w:b/>
        </w:rPr>
        <w:t xml:space="preserve">Tulos</w:t>
      </w:r>
    </w:p>
    <w:p>
      <w:r>
        <w:t xml:space="preserve">Mitä tapahtui sen jälkeen, kun kongressi teki tarjouksen?</w:t>
      </w:r>
    </w:p>
    <w:p>
      <w:r>
        <w:rPr>
          <w:b/>
        </w:rPr>
        <w:t xml:space="preserve">Tulos</w:t>
      </w:r>
    </w:p>
    <w:p>
      <w:r>
        <w:t xml:space="preserve">Mitä olisi voinut tapahtua sen jälkeen, kun kongressi teki tarjouksen?</w:t>
      </w:r>
    </w:p>
    <w:p>
      <w:r>
        <w:rPr>
          <w:b/>
        </w:rPr>
        <w:t xml:space="preserve">Esimerkki 6.1652</w:t>
      </w:r>
    </w:p>
    <w:p>
      <w:r>
        <w:t xml:space="preserve">Läpikulku: Filippiinien armeija kertoi keskiviikkona, että neljä lasta loukkaantui, kun epäilty muslimikapinallinen ampui kranaatin heidän kotiinsa kaupungissa pohjoisessa, Filippiinien armeija kertoi. Neljä kolme-, kuusi-, seitsemän- ja 17-vuotiasta lasta saivat sirpalehaavoja vartaloihinsa sen jälkeen, kun moottoripyörällä liikkunut tuntematon mies heitti kranaatin heidän kotiinsa Sirawain kaupungissa myöhään tiistaina, armeijan raportissa kerrottiin.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epäilty muslimi heitti kranaatin?</w:t>
      </w:r>
    </w:p>
    <w:p>
      <w:r>
        <w:rPr>
          <w:b/>
        </w:rPr>
        <w:t xml:space="preserve">Tulos</w:t>
      </w:r>
    </w:p>
    <w:p>
      <w:r>
        <w:t xml:space="preserve">Mitä tapahtui ennen kuin lapset loukkaantuivat?</w:t>
      </w:r>
    </w:p>
    <w:p>
      <w:r>
        <w:rPr>
          <w:b/>
        </w:rPr>
        <w:t xml:space="preserve">Tulos</w:t>
      </w:r>
    </w:p>
    <w:p>
      <w:r>
        <w:t xml:space="preserve">Mitä tapahtui, kun kapinallinen heitti kranaatin?</w:t>
      </w:r>
    </w:p>
    <w:p>
      <w:r>
        <w:rPr>
          <w:b/>
        </w:rPr>
        <w:t xml:space="preserve">Tulos</w:t>
      </w:r>
    </w:p>
    <w:p>
      <w:r>
        <w:t xml:space="preserve">Mitä tapahtui ennen sotilasraportin julkaisemista?</w:t>
      </w:r>
    </w:p>
    <w:p>
      <w:r>
        <w:rPr>
          <w:b/>
        </w:rPr>
        <w:t xml:space="preserve">Esimerkki 6.1653</w:t>
      </w:r>
    </w:p>
    <w:p>
      <w:r>
        <w:t xml:space="preserve">Läpikulku: Se on yksi Britannian armeijan supistuvan ulkomaanpiirin valituista asemapaikoista. "Se on historiallinen tapahtuma ja suuri kunnia olla viimeisiä täällä.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brittijoukot tekivät, kun he missasivat Hongkongin?</w:t>
      </w:r>
    </w:p>
    <w:p>
      <w:r>
        <w:rPr>
          <w:b/>
        </w:rPr>
        <w:t xml:space="preserve">Esimerkki 6.1654</w:t>
      </w:r>
    </w:p>
    <w:p>
      <w:r>
        <w:t xml:space="preserve">Läpikulku: He vapauttivat vähitellen suurimman osan panttivangeista, kunnes loput yhdeksän, mukaan lukien seitsemän ulkomaalaista, vapautettiin neljä kuukautta myöhemmin toukokuussa toteutetun sotilasoperaation jälkeen. Kaksi indonesialaista panttivankia kuoli operaatiossa.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operaation aikana tapahtui?</w:t>
      </w:r>
    </w:p>
    <w:p>
      <w:r>
        <w:rPr>
          <w:b/>
        </w:rPr>
        <w:t xml:space="preserve">Tulos</w:t>
      </w:r>
    </w:p>
    <w:p>
      <w:r>
        <w:t xml:space="preserve">Mitä tapahtui ennen leikkausta?</w:t>
      </w:r>
    </w:p>
    <w:p>
      <w:r>
        <w:rPr>
          <w:b/>
        </w:rPr>
        <w:t xml:space="preserve">Tulos</w:t>
      </w:r>
    </w:p>
    <w:p>
      <w:r>
        <w:t xml:space="preserve">Mitä tapahtui leikkauksen jälkeen?</w:t>
      </w:r>
    </w:p>
    <w:p>
      <w:r>
        <w:rPr>
          <w:b/>
        </w:rPr>
        <w:t xml:space="preserve">Tulos</w:t>
      </w:r>
    </w:p>
    <w:p>
      <w:r>
        <w:t xml:space="preserve">Mitä tapahtui ennen toukokuuta?</w:t>
      </w:r>
    </w:p>
    <w:p>
      <w:r>
        <w:rPr>
          <w:b/>
        </w:rPr>
        <w:t xml:space="preserve">Tulos</w:t>
      </w:r>
    </w:p>
    <w:p>
      <w:r>
        <w:t xml:space="preserve">Mitä tapahtui toukokuussa?</w:t>
      </w:r>
    </w:p>
    <w:p>
      <w:r>
        <w:rPr>
          <w:b/>
        </w:rPr>
        <w:t xml:space="preserve">Esimerkki 6.1655</w:t>
      </w:r>
    </w:p>
    <w:p>
      <w:r>
        <w:t xml:space="preserve">Läpikulku: "Rafahin rajalla (Gazan ja Egyptin välisellä rajalla) toimivaa eurooppalaista tarkkailijavaltuuskuntaa kehitetään, jotta voidaan taata parempi liikkumisvapaus, italialaislähteet kertoivat.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alkaa sen jälkeen, kun italialaiset lähteet puhuivat?</w:t>
      </w:r>
    </w:p>
    <w:p>
      <w:r>
        <w:rPr>
          <w:b/>
        </w:rPr>
        <w:t xml:space="preserve">Tulos</w:t>
      </w:r>
    </w:p>
    <w:p>
      <w:r>
        <w:t xml:space="preserve">Mikä alkaa ennen kuin italialaiset lähteet puhuivat?</w:t>
      </w:r>
    </w:p>
    <w:p>
      <w:r>
        <w:rPr>
          <w:b/>
        </w:rPr>
        <w:t xml:space="preserve">Tulos</w:t>
      </w:r>
    </w:p>
    <w:p>
      <w:r>
        <w:t xml:space="preserve">Mitä tapahtui ennen kuin italialaiset lähteet puhuivat?</w:t>
      </w:r>
    </w:p>
    <w:p>
      <w:r>
        <w:rPr>
          <w:b/>
        </w:rPr>
        <w:t xml:space="preserve">Tulos</w:t>
      </w:r>
    </w:p>
    <w:p>
      <w:r>
        <w:t xml:space="preserve">Mitä tapahtui sen jälkeen, kun italialaiset lähteet puhuivat?</w:t>
      </w:r>
    </w:p>
    <w:p>
      <w:r>
        <w:rPr>
          <w:b/>
        </w:rPr>
        <w:t xml:space="preserve">Tulos</w:t>
      </w:r>
    </w:p>
    <w:p>
      <w:r>
        <w:t xml:space="preserve">Mitä todennäköisesti tapahtuu?</w:t>
      </w:r>
    </w:p>
    <w:p>
      <w:r>
        <w:rPr>
          <w:b/>
        </w:rPr>
        <w:t xml:space="preserve">Esimerkki 6.1656</w:t>
      </w:r>
    </w:p>
    <w:p>
      <w:r>
        <w:t xml:space="preserve">Läpikulku: Sugarmanin johtaman ryhmän ilmoittama aikomus hankkia määräysvalta yhtiössä huolestuttaa yhtiötä.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yhtiö sanoi mitään?</w:t>
      </w:r>
    </w:p>
    <w:p>
      <w:r>
        <w:rPr>
          <w:b/>
        </w:rPr>
        <w:t xml:space="preserve">Tulos</w:t>
      </w:r>
    </w:p>
    <w:p>
      <w:r>
        <w:t xml:space="preserve">Mitä tapahtui sen jälkeen, kun yhtiö sanoi mitään?</w:t>
      </w:r>
    </w:p>
    <w:p>
      <w:r>
        <w:rPr>
          <w:b/>
        </w:rPr>
        <w:t xml:space="preserve">Tulos</w:t>
      </w:r>
    </w:p>
    <w:p>
      <w:r>
        <w:t xml:space="preserve">Mitä tapahtuisi sen jälkeen, kun yhtiö olisi sanonut mitään?</w:t>
      </w:r>
    </w:p>
    <w:p>
      <w:r>
        <w:rPr>
          <w:b/>
        </w:rPr>
        <w:t xml:space="preserve">Tulos</w:t>
      </w:r>
    </w:p>
    <w:p>
      <w:r>
        <w:t xml:space="preserve">Mitä tapahtui ennen kuin yhtiö ilmoitti aikeistaan?</w:t>
      </w:r>
    </w:p>
    <w:p>
      <w:r>
        <w:rPr>
          <w:b/>
        </w:rPr>
        <w:t xml:space="preserve">Tulos</w:t>
      </w:r>
    </w:p>
    <w:p>
      <w:r>
        <w:t xml:space="preserve">Mitä tapahtuisi sen jälkeen, kun yhtiö olisi ilmoittanut aikeistaan?</w:t>
      </w:r>
    </w:p>
    <w:p>
      <w:r>
        <w:rPr>
          <w:b/>
        </w:rPr>
        <w:t xml:space="preserve">Tulos</w:t>
      </w:r>
    </w:p>
    <w:p>
      <w:r>
        <w:t xml:space="preserve">Mitä tapahtui sen jälkeen, kun yhtiö ilmoitti aikeistaan?</w:t>
      </w:r>
    </w:p>
    <w:p>
      <w:r>
        <w:rPr>
          <w:b/>
        </w:rPr>
        <w:t xml:space="preserve">Tulos</w:t>
      </w:r>
    </w:p>
    <w:p>
      <w:r>
        <w:t xml:space="preserve">Mitä tapahtuisi sen jälkeen, kun yritys olisi hankkinut jotain?</w:t>
      </w:r>
    </w:p>
    <w:p>
      <w:r>
        <w:rPr>
          <w:b/>
        </w:rPr>
        <w:t xml:space="preserve">Tulos</w:t>
      </w:r>
    </w:p>
    <w:p>
      <w:r>
        <w:t xml:space="preserve">Mitä tapahtui, ennen kuin yritys pystyi hankkimaan jotain?</w:t>
      </w:r>
    </w:p>
    <w:p>
      <w:r>
        <w:rPr>
          <w:b/>
        </w:rPr>
        <w:t xml:space="preserve">Esimerkki 6.1657</w:t>
      </w:r>
    </w:p>
    <w:p>
      <w:r>
        <w:t xml:space="preserve">Läpikulku: Se sanoi, että EMUn perustaminen oli "yksi tärkeimmistä kansainvälisistä rahapoliittisista kehityskuluista Bretton Woodsin jälkeisellä kaudella". Lausunnossa sanottiin, että IMF:n johtokunta "toteuttaa laajan ohjelman arvioidakseen EMUn vaikutuksia kansainväliseen valuuttajärjestelmään ja rahastoon".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ohjelman toteuttamisen jälkeen?</w:t>
      </w:r>
    </w:p>
    <w:p>
      <w:r>
        <w:rPr>
          <w:b/>
        </w:rPr>
        <w:t xml:space="preserve">Tulos</w:t>
      </w:r>
    </w:p>
    <w:p>
      <w:r>
        <w:t xml:space="preserve">Mitä tapahtui ennen ohjelman käynnistämistä?</w:t>
      </w:r>
    </w:p>
    <w:p>
      <w:r>
        <w:rPr>
          <w:b/>
        </w:rPr>
        <w:t xml:space="preserve">Tulos</w:t>
      </w:r>
    </w:p>
    <w:p>
      <w:r>
        <w:t xml:space="preserve">Mitä tapahtuu sen jälkeen, kun lausunto on sanonut jotain?</w:t>
      </w:r>
    </w:p>
    <w:p>
      <w:r>
        <w:rPr>
          <w:b/>
        </w:rPr>
        <w:t xml:space="preserve">Tulos</w:t>
      </w:r>
    </w:p>
    <w:p>
      <w:r>
        <w:t xml:space="preserve">Mitä tapahtui ennen kuin lausunto sanoi jotain?</w:t>
      </w:r>
    </w:p>
    <w:p>
      <w:r>
        <w:rPr>
          <w:b/>
        </w:rPr>
        <w:t xml:space="preserve">Esimerkki 6.1658</w:t>
      </w:r>
    </w:p>
    <w:p>
      <w:r>
        <w:t xml:space="preserve">Läpikulku: ISAF-joukkojen tiedottajan mukaan oli epäselvää, oliko ISAF-joukkojen saattue räjähdyksen kohde. Kaupungissa ISAF:n partioita vastaan tehtiin 14. marraskuuta kaksi itsemurhaiskua, joissa kuoli saksalainen sotilas ja kahdeksan afganistanilaista.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14. marraskuuta tapahtuneiden itsemurhaiskujen jälkeen?</w:t>
      </w:r>
    </w:p>
    <w:p>
      <w:r>
        <w:rPr>
          <w:b/>
        </w:rPr>
        <w:t xml:space="preserve">Tulos</w:t>
      </w:r>
    </w:p>
    <w:p>
      <w:r>
        <w:t xml:space="preserve">Mitä tapahtui 14. marraskuuta tapahtuneiden itsemurhaiskujen aikana?</w:t>
      </w:r>
    </w:p>
    <w:p>
      <w:r>
        <w:rPr>
          <w:b/>
        </w:rPr>
        <w:t xml:space="preserve">Tulos</w:t>
      </w:r>
    </w:p>
    <w:p>
      <w:r>
        <w:t xml:space="preserve">Mitä tapahtui ennen 14. marraskuuta tapahtuneita itsemurhaiskuja?</w:t>
      </w:r>
    </w:p>
    <w:p>
      <w:r>
        <w:rPr>
          <w:b/>
        </w:rPr>
        <w:t xml:space="preserve">Tulos</w:t>
      </w:r>
    </w:p>
    <w:p>
      <w:r>
        <w:t xml:space="preserve">Mitä saattaa tapahtua 14. marraskuuta tapahtuneiden itsemurhaiskujen jälkeen?</w:t>
      </w:r>
    </w:p>
    <w:p>
      <w:r>
        <w:rPr>
          <w:b/>
        </w:rPr>
        <w:t xml:space="preserve">Tulos</w:t>
      </w:r>
    </w:p>
    <w:p>
      <w:r>
        <w:t xml:space="preserve">Mitä tapahtui ennen kuin saksalainen sotilas tapettiin?</w:t>
      </w:r>
    </w:p>
    <w:p>
      <w:r>
        <w:rPr>
          <w:b/>
        </w:rPr>
        <w:t xml:space="preserve">Esimerkki 6.1659</w:t>
      </w:r>
    </w:p>
    <w:p>
      <w:r>
        <w:t xml:space="preserve">Läpikulku: R.D. Werner Co:lle, joka on läheisessä omistuksessa oleva yritys, jonka kotipaikka on Greenville, Pa, on sopinut myyvänsä suulakepuristusyksikön 15 miljoonalla dollarilla.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yritys on sanonut jotain?</w:t>
      </w:r>
    </w:p>
    <w:p>
      <w:r>
        <w:rPr>
          <w:b/>
        </w:rPr>
        <w:t xml:space="preserve">Tulos</w:t>
      </w:r>
    </w:p>
    <w:p>
      <w:r>
        <w:t xml:space="preserve">Mitä tapahtui ennen kuin yhtiö sanoi jotain?</w:t>
      </w:r>
    </w:p>
    <w:p>
      <w:r>
        <w:rPr>
          <w:b/>
        </w:rPr>
        <w:t xml:space="preserve">Tulos</w:t>
      </w:r>
    </w:p>
    <w:p>
      <w:r>
        <w:t xml:space="preserve">Mikä alkoi sen jälkeen, kun yritys suostui myymään suulakepuristusyksikön?</w:t>
      </w:r>
    </w:p>
    <w:p>
      <w:r>
        <w:rPr>
          <w:b/>
        </w:rPr>
        <w:t xml:space="preserve">Tulos</w:t>
      </w:r>
    </w:p>
    <w:p>
      <w:r>
        <w:t xml:space="preserve">Mitä oli tapahtunut ennen kuin yritys suostui myymään suulakepuristusyksikön?</w:t>
      </w:r>
    </w:p>
    <w:p>
      <w:r>
        <w:rPr>
          <w:b/>
        </w:rPr>
        <w:t xml:space="preserve">Tulos</w:t>
      </w:r>
    </w:p>
    <w:p>
      <w:r>
        <w:t xml:space="preserve">Mitä tapahtui, kun yhtiö sanoi jotain?</w:t>
      </w:r>
    </w:p>
    <w:p>
      <w:r>
        <w:rPr>
          <w:b/>
        </w:rPr>
        <w:t xml:space="preserve">Esimerkki 6.1660</w:t>
      </w:r>
    </w:p>
    <w:p>
      <w:r>
        <w:t xml:space="preserve">Läpikulku: Yhtiö oli palkannut pääurakoitsijaksi Fluor Corp:n Fluor Daniel -yksikön. Viime viikkoina rakennusalan lähteet ovat kuitenkin ilmoittaneet, että 185 hehtaarin suuruisella työmaalla alkuvaiheen valmistelutyöt ovat hidastuneet.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Fluor Daniel otettiin palvelukseen?</w:t>
      </w:r>
    </w:p>
    <w:p>
      <w:r>
        <w:rPr>
          <w:b/>
        </w:rPr>
        <w:t xml:space="preserve">Tulos</w:t>
      </w:r>
    </w:p>
    <w:p>
      <w:r>
        <w:t xml:space="preserve">Mitä tapahtui, kun Fluor Danielin toimeksiantoa jatkettiin?</w:t>
      </w:r>
    </w:p>
    <w:p>
      <w:r>
        <w:rPr>
          <w:b/>
        </w:rPr>
        <w:t xml:space="preserve">Tulos</w:t>
      </w:r>
    </w:p>
    <w:p>
      <w:r>
        <w:t xml:space="preserve">Mitä tapahtui sen jälkeen, kun Fluor Daniel sai toimiluvan?</w:t>
      </w:r>
    </w:p>
    <w:p>
      <w:r>
        <w:rPr>
          <w:b/>
        </w:rPr>
        <w:t xml:space="preserve">Tulos</w:t>
      </w:r>
    </w:p>
    <w:p>
      <w:r>
        <w:t xml:space="preserve">Mitä tapahtui ennen kuin työ hidastui?</w:t>
      </w:r>
    </w:p>
    <w:p>
      <w:r>
        <w:rPr>
          <w:b/>
        </w:rPr>
        <w:t xml:space="preserve">Tulos</w:t>
      </w:r>
    </w:p>
    <w:p>
      <w:r>
        <w:t xml:space="preserve">Mitä tapahtui, kun työ hidastui?</w:t>
      </w:r>
    </w:p>
    <w:p>
      <w:r>
        <w:rPr>
          <w:b/>
        </w:rPr>
        <w:t xml:space="preserve">Tulos</w:t>
      </w:r>
    </w:p>
    <w:p>
      <w:r>
        <w:t xml:space="preserve">Mitä tapahtui työn hidastumisen jälkeen?</w:t>
      </w:r>
    </w:p>
    <w:p>
      <w:r>
        <w:rPr>
          <w:b/>
        </w:rPr>
        <w:t xml:space="preserve">Esimerkki 6.1661</w:t>
      </w:r>
    </w:p>
    <w:p>
      <w:r>
        <w:t xml:space="preserve">Läpikulku: LaMothe, Kelloggin hallituksen puheenjohtaja ja toimitusjohtaja, ennusti koko vuoden tuloksen kasvavan, vaikka hän kutsuikin nykyisiä markkinaolosuhteita "erittäin kilpailullisiksi". Viime vuonna yhtiö tienasi 480,4 miljoonaa dollaria eli 3,90 dollaria osakkeelta 4,3 miljardin dollarin myynnillä.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LaMothen ennusteen jälkeen?</w:t>
      </w:r>
    </w:p>
    <w:p>
      <w:r>
        <w:rPr>
          <w:b/>
        </w:rPr>
        <w:t xml:space="preserve">Tulos</w:t>
      </w:r>
    </w:p>
    <w:p>
      <w:r>
        <w:t xml:space="preserve">Mitä tapahtui ennen kuin LaMothe teki ennusteensa?</w:t>
      </w:r>
    </w:p>
    <w:p>
      <w:r>
        <w:rPr>
          <w:b/>
        </w:rPr>
        <w:t xml:space="preserve">Tulos</w:t>
      </w:r>
    </w:p>
    <w:p>
      <w:r>
        <w:t xml:space="preserve">Mitä tapahtui, kun yhtiö tienasi 480,4 miljoonaa dollaria?</w:t>
      </w:r>
    </w:p>
    <w:p>
      <w:r>
        <w:rPr>
          <w:b/>
        </w:rPr>
        <w:t xml:space="preserve">Tulos</w:t>
      </w:r>
    </w:p>
    <w:p>
      <w:r>
        <w:t xml:space="preserve">Mitä tapahtui sen jälkeen, kun yritys ansaitsi myynnillä?</w:t>
      </w:r>
    </w:p>
    <w:p>
      <w:r>
        <w:rPr>
          <w:b/>
        </w:rPr>
        <w:t xml:space="preserve">Esimerkki 6.1662</w:t>
      </w:r>
    </w:p>
    <w:p>
      <w:r>
        <w:t xml:space="preserve">Läpikulku: Jushtshenko kertoi heille ja kehotti heitä tekemään investointeja maahansa: "Vuoden tai kahden sisällä Ukrainaa pidetään yhtenä maailman nopeimmin kasvavista talouksista". "Ukrainan talous vakautuu pian ja kasvaa yli 10 prosenttia joka vuosi", uutistoimisto Yonhap siteerasi häntä.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Jushtshenkon mukaan tapahtuu sen jälkeen, kun hänet on noteerattu?</w:t>
      </w:r>
    </w:p>
    <w:p>
      <w:r>
        <w:rPr>
          <w:b/>
        </w:rPr>
        <w:t xml:space="preserve">Tulos</w:t>
      </w:r>
    </w:p>
    <w:p>
      <w:r>
        <w:t xml:space="preserve">Mitä tapahtuu sen jälkeen, kun Jushtshenko on noteerattu?</w:t>
      </w:r>
    </w:p>
    <w:p>
      <w:r>
        <w:rPr>
          <w:b/>
        </w:rPr>
        <w:t xml:space="preserve">Tulos</w:t>
      </w:r>
    </w:p>
    <w:p>
      <w:r>
        <w:t xml:space="preserve">Mitä tapahtui ennen kuin Jushtshenko noteerattiin?</w:t>
      </w:r>
    </w:p>
    <w:p>
      <w:r>
        <w:rPr>
          <w:b/>
        </w:rPr>
        <w:t xml:space="preserve">Tulos</w:t>
      </w:r>
    </w:p>
    <w:p>
      <w:r>
        <w:t xml:space="preserve">Mitä tapahtuu ennen kuin Ukrainan talous kasvaa?</w:t>
      </w:r>
    </w:p>
    <w:p>
      <w:r>
        <w:rPr>
          <w:b/>
        </w:rPr>
        <w:t xml:space="preserve">Esimerkki 6.1663</w:t>
      </w:r>
    </w:p>
    <w:p>
      <w:r>
        <w:t xml:space="preserve">Läpikulku: Vuonna 2005 teloitettiin ainakin 83 ja edellisvuonna 35 ihmistä. Teloitukset suoritetaan yleensä julkisesti öljyrikkaassa kuningaskunnassa, jossa sovelletaan tiukkaa islamilaista lakia.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tapahtuu tulevaisuudessa?</w:t>
      </w:r>
    </w:p>
    <w:p>
      <w:r>
        <w:rPr>
          <w:b/>
        </w:rPr>
        <w:t xml:space="preserve">Tulos</w:t>
      </w:r>
    </w:p>
    <w:p>
      <w:r>
        <w:t xml:space="preserve">Mitä tapahtuu ennen teloituksia?</w:t>
      </w:r>
    </w:p>
    <w:p>
      <w:r>
        <w:rPr>
          <w:b/>
        </w:rPr>
        <w:t xml:space="preserve">Tulos</w:t>
      </w:r>
    </w:p>
    <w:p>
      <w:r>
        <w:t xml:space="preserve">Mitä tapahtuu teloitusten jälkeen?</w:t>
      </w:r>
    </w:p>
    <w:p>
      <w:r>
        <w:rPr>
          <w:b/>
        </w:rPr>
        <w:t xml:space="preserve">Esimerkki 6.1664</w:t>
      </w:r>
    </w:p>
    <w:p>
      <w:r>
        <w:t xml:space="preserve">Läpikulku: Chidambaram laati edellisen yhdistyneen rintamahallituksen Intian budjetin vuosiksi 1997-1998, joka parlamentin on määrä hyväksyä tällä viikolla. Gujral on hyväksynyt saman talousarvion.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Chidambaram laati talousarvion?</w:t>
      </w:r>
    </w:p>
    <w:p>
      <w:r>
        <w:rPr>
          <w:b/>
        </w:rPr>
        <w:t xml:space="preserve">Tulos</w:t>
      </w:r>
    </w:p>
    <w:p>
      <w:r>
        <w:t xml:space="preserve">Mitä tapahtui sen jälkeen, kun Chidambaram laati talousarvion?</w:t>
      </w:r>
    </w:p>
    <w:p>
      <w:r>
        <w:rPr>
          <w:b/>
        </w:rPr>
        <w:t xml:space="preserve">Tulos</w:t>
      </w:r>
    </w:p>
    <w:p>
      <w:r>
        <w:t xml:space="preserve">Mitä tapahtuu sen jälkeen, kun Chidambaram on laatinut talousarvion?</w:t>
      </w:r>
    </w:p>
    <w:p>
      <w:r>
        <w:rPr>
          <w:b/>
        </w:rPr>
        <w:t xml:space="preserve">Tulos</w:t>
      </w:r>
    </w:p>
    <w:p>
      <w:r>
        <w:t xml:space="preserve">Mitä tapahtui ennen kuin parlamentti hyväksyi talousarvion?</w:t>
      </w:r>
    </w:p>
    <w:p>
      <w:r>
        <w:rPr>
          <w:b/>
        </w:rPr>
        <w:t xml:space="preserve">Tulos</w:t>
      </w:r>
    </w:p>
    <w:p>
      <w:r>
        <w:t xml:space="preserve">Mitä tapahtuu ennen kuin parlamentti hyväksyy talousarvion?</w:t>
      </w:r>
    </w:p>
    <w:p>
      <w:r>
        <w:rPr>
          <w:b/>
        </w:rPr>
        <w:t xml:space="preserve">Tulos</w:t>
      </w:r>
    </w:p>
    <w:p>
      <w:r>
        <w:t xml:space="preserve">Mitä tapahtuu sen jälkeen, kun parlamentti on hyväksynyt talousarvion?</w:t>
      </w:r>
    </w:p>
    <w:p>
      <w:r>
        <w:rPr>
          <w:b/>
        </w:rPr>
        <w:t xml:space="preserve">Esimerkki 6.1665</w:t>
      </w:r>
    </w:p>
    <w:p>
      <w:r>
        <w:t xml:space="preserve">Läpikulku: Ministerit ilmaisivat huolensa uhasta, jonka erittäin patogeeninen lintuinfluenssa aiheuttaa Aasian ja Tyynenmeren alueelle sekä koko maailmalle, lausunnossa todettiin. "He olivat yhtä mieltä siitä, että on ratkaisevan tärkeää varmistaa, että APEC on valmistautunut ja että sillä on valmiudet vastata tehokkaasti tartuntatauteihin yksilöllisellä, alueellisella ja kansainvälisellä tasolla", lausunnossa todettiin.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he olivat sopineet asiasta?</w:t>
      </w:r>
    </w:p>
    <w:p>
      <w:r>
        <w:rPr>
          <w:b/>
        </w:rPr>
        <w:t xml:space="preserve">Tulos</w:t>
      </w:r>
    </w:p>
    <w:p>
      <w:r>
        <w:t xml:space="preserve">Mitä tapahtui ennen kuin lausunto sanoi jotain?</w:t>
      </w:r>
    </w:p>
    <w:p>
      <w:r>
        <w:rPr>
          <w:b/>
        </w:rPr>
        <w:t xml:space="preserve">Tulos</w:t>
      </w:r>
    </w:p>
    <w:p>
      <w:r>
        <w:t xml:space="preserve">Mitä tapahtuu, ennen kuin APEC voi vastata?</w:t>
      </w:r>
    </w:p>
    <w:p>
      <w:r>
        <w:rPr>
          <w:b/>
        </w:rPr>
        <w:t xml:space="preserve">Tulos</w:t>
      </w:r>
    </w:p>
    <w:p>
      <w:r>
        <w:t xml:space="preserve">Mitä tapahtui ennen kuin he sopivat asiasta?</w:t>
      </w:r>
    </w:p>
    <w:p>
      <w:r>
        <w:rPr>
          <w:b/>
        </w:rPr>
        <w:t xml:space="preserve">Esimerkki 6.1666</w:t>
      </w:r>
    </w:p>
    <w:p>
      <w:r>
        <w:t xml:space="preserve">Läpikulku: Spitzer kritisoi Vaccoa myös siitä, että hän pääsi oikeusministeriksi tullessaan hajotti lisääntymisoikeuksien toimiston, joka tutki aborttiklinikoihin kohdistuvia uhkia ja rikoksia. Maanantaina Spitzer kehotti Vaccoa elvyttämään kyseisen yksikön välittömästi ja vannoi tekevänsä niin heti ensimmäisenä virkapäivänään, jos hänet valitaan.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tapahtuisi ensimmäisenä päivänä, kun Spitzer valittaisiin?</w:t>
      </w:r>
    </w:p>
    <w:p>
      <w:r>
        <w:rPr>
          <w:b/>
        </w:rPr>
        <w:t xml:space="preserve">Tulos</w:t>
      </w:r>
    </w:p>
    <w:p>
      <w:r>
        <w:t xml:space="preserve">Mitä tapahtui ennen kuin Spitzer esitti kritiikkinsä?</w:t>
      </w:r>
    </w:p>
    <w:p>
      <w:r>
        <w:rPr>
          <w:b/>
        </w:rPr>
        <w:t xml:space="preserve">Tulos</w:t>
      </w:r>
    </w:p>
    <w:p>
      <w:r>
        <w:t xml:space="preserve">Mitä tapahtui Spitzerin kritiikin aikana?</w:t>
      </w:r>
    </w:p>
    <w:p>
      <w:r>
        <w:rPr>
          <w:b/>
        </w:rPr>
        <w:t xml:space="preserve">Tulos</w:t>
      </w:r>
    </w:p>
    <w:p>
      <w:r>
        <w:t xml:space="preserve">Mitä voisi tapahtua Spitzerin kritiikin jälkeen?</w:t>
      </w:r>
    </w:p>
    <w:p>
      <w:r>
        <w:rPr>
          <w:b/>
        </w:rPr>
        <w:t xml:space="preserve">Tulos</w:t>
      </w:r>
    </w:p>
    <w:p>
      <w:r>
        <w:t xml:space="preserve">Mitä tapahtui sen jälkeen, kun Vaccosta tuli oikeusministeri?</w:t>
      </w:r>
    </w:p>
    <w:p>
      <w:r>
        <w:rPr>
          <w:b/>
        </w:rPr>
        <w:t xml:space="preserve">Tulos</w:t>
      </w:r>
    </w:p>
    <w:p>
      <w:r>
        <w:t xml:space="preserve">Mitä tapahtui ennen kuin Vaccosta tuli oikeusministeri?</w:t>
      </w:r>
    </w:p>
    <w:p>
      <w:r>
        <w:rPr>
          <w:b/>
        </w:rPr>
        <w:t xml:space="preserve">Esimerkki 6.1667</w:t>
      </w:r>
    </w:p>
    <w:p>
      <w:r>
        <w:t xml:space="preserve">Läpikulku: Järjestäjät lisäsivät, että Lontoon uudenvuodenpäivän paraati, jossa on marssiryhmiä, klovneja, vanhoja autoja, vetomoottoreita ja karnevaalikuningattaria ja jonka odotetaan houkuttelevan jopa 400 000 katsojaa, järjestetään ehdottomasti. Ennustajien mukaan Luoteis-Englannissa sijaitsevan Cumbrian rannikon edustalla odotettiin jopa 130 kilometrin puuskia tunnissa.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uudenvuodenparaatia?</w:t>
      </w:r>
    </w:p>
    <w:p>
      <w:r>
        <w:rPr>
          <w:b/>
        </w:rPr>
        <w:t xml:space="preserve">Tulos</w:t>
      </w:r>
    </w:p>
    <w:p>
      <w:r>
        <w:t xml:space="preserve">Mitä uudenvuodenpäivän paraatin aikana voi tapahtua?</w:t>
      </w:r>
    </w:p>
    <w:p>
      <w:r>
        <w:rPr>
          <w:b/>
        </w:rPr>
        <w:t xml:space="preserve">Tulos</w:t>
      </w:r>
    </w:p>
    <w:p>
      <w:r>
        <w:t xml:space="preserve">Mitä tapahtuu sen jälkeen, kun järjestäjät ovat asettaneet odotukset paraatille?</w:t>
      </w:r>
    </w:p>
    <w:p>
      <w:r>
        <w:rPr>
          <w:b/>
        </w:rPr>
        <w:t xml:space="preserve">Tulos</w:t>
      </w:r>
    </w:p>
    <w:p>
      <w:r>
        <w:t xml:space="preserve">Mitä tapahtuu sen jälkeen, kun järjestäjät ovat lisänneet kommentin?</w:t>
      </w:r>
    </w:p>
    <w:p>
      <w:r>
        <w:rPr>
          <w:b/>
        </w:rPr>
        <w:t xml:space="preserve">Tulos</w:t>
      </w:r>
    </w:p>
    <w:p>
      <w:r>
        <w:t xml:space="preserve">Mitä tapahtui sen jälkeen, kun puuskat olivat odotettavissa?</w:t>
      </w:r>
    </w:p>
    <w:p>
      <w:r>
        <w:rPr>
          <w:b/>
        </w:rPr>
        <w:t xml:space="preserve">Tulos</w:t>
      </w:r>
    </w:p>
    <w:p>
      <w:r>
        <w:t xml:space="preserve">Mitä voi tapahtua puuskien jälkeen?</w:t>
      </w:r>
    </w:p>
    <w:p>
      <w:r>
        <w:rPr>
          <w:b/>
        </w:rPr>
        <w:t xml:space="preserve">Esimerkki 6.1668</w:t>
      </w:r>
    </w:p>
    <w:p>
      <w:r>
        <w:t xml:space="preserve">Läpikulku: Hän sanoi: "Vaikutelmani on, että tänään ei tule leikkausta". "Jos on tarvetta (leikkauksiin), teemme sen, mutta emme tänään."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tai ei voi tapahtua tulevaisuudessa?</w:t>
      </w:r>
    </w:p>
    <w:p>
      <w:r>
        <w:rPr>
          <w:b/>
        </w:rPr>
        <w:t xml:space="preserve">Tulos</w:t>
      </w:r>
    </w:p>
    <w:p>
      <w:r>
        <w:t xml:space="preserve">Mitä vaikutelman aikana tapahtui?</w:t>
      </w:r>
    </w:p>
    <w:p>
      <w:r>
        <w:rPr>
          <w:b/>
        </w:rPr>
        <w:t xml:space="preserve">Tulos</w:t>
      </w:r>
    </w:p>
    <w:p>
      <w:r>
        <w:t xml:space="preserve">Mitä tapahtuisi tarpeen jälkeen?</w:t>
      </w:r>
    </w:p>
    <w:p>
      <w:r>
        <w:rPr>
          <w:b/>
        </w:rPr>
        <w:t xml:space="preserve">Esimerkki 6.1669</w:t>
      </w:r>
    </w:p>
    <w:p>
      <w:r>
        <w:t xml:space="preserve">Läpikulku: Dollari nousi tiistaina iltapäivällä 49,70 Filippiinien pesoon maanantain 49,36:sta, 9 128 Indonesian rupiaan 9 070:sta ja 32,68 Taiwanin dollariin 32,55:stä. Vihreä dollari nousi 930,85 Etelä-Korean woniin 924,9:stä ja 1,546 Singaporen dollariin 1,541:stä.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dollari nousi 49,36:sta 49,70:ään Filippiinien pesoon?</w:t>
      </w:r>
    </w:p>
    <w:p>
      <w:r>
        <w:rPr>
          <w:b/>
        </w:rPr>
        <w:t xml:space="preserve">Tulos</w:t>
      </w:r>
    </w:p>
    <w:p>
      <w:r>
        <w:t xml:space="preserve">Mitä tapahtui, kun dollari nousi 9,070:stä 9,128:aan Indonesian rupiaan?</w:t>
      </w:r>
    </w:p>
    <w:p>
      <w:r>
        <w:rPr>
          <w:b/>
        </w:rPr>
        <w:t xml:space="preserve">Tulos</w:t>
      </w:r>
    </w:p>
    <w:p>
      <w:r>
        <w:t xml:space="preserve">Mitä tapahtui, kun dollari nousi 32,55:stä 32,68 Taiwanin dollariin?</w:t>
      </w:r>
    </w:p>
    <w:p>
      <w:r>
        <w:rPr>
          <w:b/>
        </w:rPr>
        <w:t xml:space="preserve">Tulos</w:t>
      </w:r>
    </w:p>
    <w:p>
      <w:r>
        <w:t xml:space="preserve">Mitä tapahtui, kun dollari nousi 924,9:stä 930,85:een Etelä-Korean woniin?</w:t>
      </w:r>
    </w:p>
    <w:p>
      <w:r>
        <w:rPr>
          <w:b/>
        </w:rPr>
        <w:t xml:space="preserve">Tulos</w:t>
      </w:r>
    </w:p>
    <w:p>
      <w:r>
        <w:t xml:space="preserve">Mitä tapahtui, kun dollari nousi 1,546 Singaporen dollariin 1,541 dollarista?</w:t>
      </w:r>
    </w:p>
    <w:p>
      <w:r>
        <w:rPr>
          <w:b/>
        </w:rPr>
        <w:t xml:space="preserve">Esimerkki 6.1670</w:t>
      </w:r>
    </w:p>
    <w:p>
      <w:r>
        <w:t xml:space="preserve">Läpikulku: William C. Walbrecher Jr., San Franciscossa sijaitsevan 1st Nationwide Bankin johtaja, nimitettiin Citadel Holding Corp:n ja sen tärkeimmän toimintayksikön, Fidelity Federal Bankin, toimitusjohtajaksi ja toimitusjohtajaksi. Nimitys tulee voimaan 13. marraskuuta.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sen jälkeen, kun Walbrecher Jr. nimitetään presidentiksi?</w:t>
      </w:r>
    </w:p>
    <w:p>
      <w:r>
        <w:rPr>
          <w:b/>
        </w:rPr>
        <w:t xml:space="preserve">Tulos</w:t>
      </w:r>
    </w:p>
    <w:p>
      <w:r>
        <w:t xml:space="preserve">Mitä tapahtui ennen marraskuun 13. päivää?</w:t>
      </w:r>
    </w:p>
    <w:p>
      <w:r>
        <w:rPr>
          <w:b/>
        </w:rPr>
        <w:t xml:space="preserve">Esimerkki 6.1671</w:t>
      </w:r>
    </w:p>
    <w:p>
      <w:r>
        <w:t xml:space="preserve">Läpikulku: Hän totesi, että "kokouksen aikana korostimme myös päättäväisyyttä parantaa edelleen yhteistyötämme kulttuurin, matkailun, puolustuksen ja koulutuksen aloilla". Turkilla ja Italialla on myös hyödyllistä yhteistyötä kansainvälisissä instituutioissa, erityisesti Natossa."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kokouksen aikana tapahtui?</w:t>
      </w:r>
    </w:p>
    <w:p>
      <w:r>
        <w:rPr>
          <w:b/>
        </w:rPr>
        <w:t xml:space="preserve">Tulos</w:t>
      </w:r>
    </w:p>
    <w:p>
      <w:r>
        <w:t xml:space="preserve">Mitä tapahtui kokouksen jälkeen?</w:t>
      </w:r>
    </w:p>
    <w:p>
      <w:r>
        <w:rPr>
          <w:b/>
        </w:rPr>
        <w:t xml:space="preserve">Tulos</w:t>
      </w:r>
    </w:p>
    <w:p>
      <w:r>
        <w:t xml:space="preserve">Mitä voi tapahtua tulevaisuudessa, nyt kun kokous on päättynyt?</w:t>
      </w:r>
    </w:p>
    <w:p>
      <w:r>
        <w:rPr>
          <w:b/>
        </w:rPr>
        <w:t xml:space="preserve">Tulos</w:t>
      </w:r>
    </w:p>
    <w:p>
      <w:r>
        <w:t xml:space="preserve">Mitä tapahtui ennen kuin puhuja antoi lausuntonsa?</w:t>
      </w:r>
    </w:p>
    <w:p>
      <w:r>
        <w:rPr>
          <w:b/>
        </w:rPr>
        <w:t xml:space="preserve">Tulos</w:t>
      </w:r>
    </w:p>
    <w:p>
      <w:r>
        <w:t xml:space="preserve">Mikä jatkui sen jälkeen, kun puhuja oli antanut lausuntonsa?</w:t>
      </w:r>
    </w:p>
    <w:p>
      <w:r>
        <w:rPr>
          <w:b/>
        </w:rPr>
        <w:t xml:space="preserve">Tulos</w:t>
      </w:r>
    </w:p>
    <w:p>
      <w:r>
        <w:t xml:space="preserve">Mitä tapahtui, kun Turkki ja Italia tekivät yhteistyötä tavalla, joka hyödyttää molempia?</w:t>
      </w:r>
    </w:p>
    <w:p>
      <w:r>
        <w:rPr>
          <w:b/>
        </w:rPr>
        <w:t xml:space="preserve">Tulos</w:t>
      </w:r>
    </w:p>
    <w:p>
      <w:r>
        <w:t xml:space="preserve">Mikä alkoi sen jälkeen, kun Turkki ja Italia tekivät yhteistyötä tavalla, joka hyödyttää molempia?</w:t>
      </w:r>
    </w:p>
    <w:p>
      <w:r>
        <w:rPr>
          <w:b/>
        </w:rPr>
        <w:t xml:space="preserve">Esimerkki 6.1672</w:t>
      </w:r>
    </w:p>
    <w:p>
      <w:r>
        <w:t xml:space="preserve">Läpikulku: Hän sanoo: "Minulla on unelma, että joku heistä kilpailee Etelä-Afrikan puolesta olympialaisissa".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unen jälkeen voi tapahtua?</w:t>
      </w:r>
    </w:p>
    <w:p>
      <w:r>
        <w:rPr>
          <w:b/>
        </w:rPr>
        <w:t xml:space="preserve">Tulos</w:t>
      </w:r>
    </w:p>
    <w:p>
      <w:r>
        <w:t xml:space="preserve">Mitä tapahtui ennen unta?</w:t>
      </w:r>
    </w:p>
    <w:p>
      <w:r>
        <w:rPr>
          <w:b/>
        </w:rPr>
        <w:t xml:space="preserve">Tulos</w:t>
      </w:r>
    </w:p>
    <w:p>
      <w:r>
        <w:t xml:space="preserve">Mitä tapahtui unen jälkeen?</w:t>
      </w:r>
    </w:p>
    <w:p>
      <w:r>
        <w:rPr>
          <w:b/>
        </w:rPr>
        <w:t xml:space="preserve">Tulos</w:t>
      </w:r>
    </w:p>
    <w:p>
      <w:r>
        <w:t xml:space="preserve">Mitä unen jälkeen tapahtuu?</w:t>
      </w:r>
    </w:p>
    <w:p>
      <w:r>
        <w:rPr>
          <w:b/>
        </w:rPr>
        <w:t xml:space="preserve">Tulos</w:t>
      </w:r>
    </w:p>
    <w:p>
      <w:r>
        <w:t xml:space="preserve">Mitä on tapahtunut ennen kisoja?</w:t>
      </w:r>
    </w:p>
    <w:p>
      <w:r>
        <w:rPr>
          <w:b/>
        </w:rPr>
        <w:t xml:space="preserve">Esimerkki 6.1673</w:t>
      </w:r>
    </w:p>
    <w:p>
      <w:r>
        <w:t xml:space="preserve">Läpikulku: Sanomalehdet kertoivat lauantaina, että kolmetoista huumekauppiasta, joita syytetään myös aseellisesta ryöstöstä ja murhasta, on hirtetty samanaikaisesti Kaakkois-Iranissa. "Kansainväliset salakuljettajat", jotka kaikki olivat iranilaisia, olivat tappaneet tai haavoittaneet useita poliiseja yhteenotoissa turvallisuusjoukkojen kanssa Afganistanin rajalla sijaitsevassa Sistan-Baluchestanin maakunnassa, sanoivat lehdet.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heitä syytettiin?</w:t>
      </w:r>
    </w:p>
    <w:p>
      <w:r>
        <w:rPr>
          <w:b/>
        </w:rPr>
        <w:t xml:space="preserve">Tulos</w:t>
      </w:r>
    </w:p>
    <w:p>
      <w:r>
        <w:t xml:space="preserve">Mitä tapahtui ennen kuin heitä syytettiin?</w:t>
      </w:r>
    </w:p>
    <w:p>
      <w:r>
        <w:rPr>
          <w:b/>
        </w:rPr>
        <w:t xml:space="preserve">Tulos</w:t>
      </w:r>
    </w:p>
    <w:p>
      <w:r>
        <w:t xml:space="preserve">Mitä tapahtui ennen raportointia?</w:t>
      </w:r>
    </w:p>
    <w:p>
      <w:r>
        <w:rPr>
          <w:b/>
        </w:rPr>
        <w:t xml:space="preserve">Tulos</w:t>
      </w:r>
    </w:p>
    <w:p>
      <w:r>
        <w:t xml:space="preserve">Mitä tapahtui samaan aikaan kuin raportoitiin?</w:t>
      </w:r>
    </w:p>
    <w:p>
      <w:r>
        <w:rPr>
          <w:b/>
        </w:rPr>
        <w:t xml:space="preserve">Tulos</w:t>
      </w:r>
    </w:p>
    <w:p>
      <w:r>
        <w:t xml:space="preserve">Mitä tapahtui yhteenottojen aikana?</w:t>
      </w:r>
    </w:p>
    <w:p>
      <w:r>
        <w:rPr>
          <w:b/>
        </w:rPr>
        <w:t xml:space="preserve">Tulos</w:t>
      </w:r>
    </w:p>
    <w:p>
      <w:r>
        <w:t xml:space="preserve">Mitä tapahtui ennen yhteenottoja?</w:t>
      </w:r>
    </w:p>
    <w:p>
      <w:r>
        <w:rPr>
          <w:b/>
        </w:rPr>
        <w:t xml:space="preserve">Esimerkki 6.1674</w:t>
      </w:r>
    </w:p>
    <w:p>
      <w:r>
        <w:t xml:space="preserve">Läpikulku: Isän asianajaja Gregory Craig sanoi, että "törkeät" syytökset olivat merkki siitä, että Miamin sukulaiset alkoivat olla epätoivoisia. Oli epäselvää, antaisivatko Yhdysvaltain viranomaiset kuubalaisille ehdottamansa 28 viisumia.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syytösten jälkeen?</w:t>
      </w:r>
    </w:p>
    <w:p>
      <w:r>
        <w:rPr>
          <w:b/>
        </w:rPr>
        <w:t xml:space="preserve">Tulos</w:t>
      </w:r>
    </w:p>
    <w:p>
      <w:r>
        <w:t xml:space="preserve">Mikä alkoi ennen syytöksiä?</w:t>
      </w:r>
    </w:p>
    <w:p>
      <w:r>
        <w:rPr>
          <w:b/>
        </w:rPr>
        <w:t xml:space="preserve">Esimerkki 6.1675</w:t>
      </w:r>
    </w:p>
    <w:p>
      <w:r>
        <w:t xml:space="preserve">Läpikulku: Lakiehdotuksen teksti, jossa myös kehotetaan hallitusta "nopeuttamaan" Iranin kiistanalaista ydinohjelmaa, hyväksyttiin konservatiivien hallitsemassa parlamentissa ylivoimaisella enemmistöllä: 161 äänesti puolesta ja 15 vastaan. Tämä kiristää entisestään jännitteitä Iranin ydinohjelmasta, jota islamilainen tasavalta on luvannut laajentaa YK:n turvallisuusneuvoston viime viikolla hyväksymiä pakotteita uhmaten.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lakiesitys kertoi hallitukselle mitään?</w:t>
      </w:r>
    </w:p>
    <w:p>
      <w:r>
        <w:rPr>
          <w:b/>
        </w:rPr>
        <w:t xml:space="preserve">Tulos</w:t>
      </w:r>
    </w:p>
    <w:p>
      <w:r>
        <w:t xml:space="preserve">Mikä oli alkanut ennen kuin lakiesitys kertoi hallitukselle mitään?</w:t>
      </w:r>
    </w:p>
    <w:p>
      <w:r>
        <w:rPr>
          <w:b/>
        </w:rPr>
        <w:t xml:space="preserve">Tulos</w:t>
      </w:r>
    </w:p>
    <w:p>
      <w:r>
        <w:t xml:space="preserve">Mitä tapahtui sen jälkeen, kun lakiesitys kertoi hallitukselle jotain?</w:t>
      </w:r>
    </w:p>
    <w:p>
      <w:r>
        <w:rPr>
          <w:b/>
        </w:rPr>
        <w:t xml:space="preserve">Tulos</w:t>
      </w:r>
    </w:p>
    <w:p>
      <w:r>
        <w:t xml:space="preserve">Mikä alkaa sen jälkeen, kun lakiesitys kertoi hallitukselle jotain?</w:t>
      </w:r>
    </w:p>
    <w:p>
      <w:r>
        <w:rPr>
          <w:b/>
        </w:rPr>
        <w:t xml:space="preserve">Tulos</w:t>
      </w:r>
    </w:p>
    <w:p>
      <w:r>
        <w:t xml:space="preserve">Mikä alkoi ennen ydinohjelmaa?</w:t>
      </w:r>
    </w:p>
    <w:p>
      <w:r>
        <w:rPr>
          <w:b/>
        </w:rPr>
        <w:t xml:space="preserve">Tulos</w:t>
      </w:r>
    </w:p>
    <w:p>
      <w:r>
        <w:t xml:space="preserve">Mikä alkoi ydinohjelman aikana?</w:t>
      </w:r>
    </w:p>
    <w:p>
      <w:r>
        <w:rPr>
          <w:b/>
        </w:rPr>
        <w:t xml:space="preserve">Tulos</w:t>
      </w:r>
    </w:p>
    <w:p>
      <w:r>
        <w:t xml:space="preserve">Mikä todennäköisesti alkaa ydinohjelman aikana?</w:t>
      </w:r>
    </w:p>
    <w:p>
      <w:r>
        <w:rPr>
          <w:b/>
        </w:rPr>
        <w:t xml:space="preserve">Tulos</w:t>
      </w:r>
    </w:p>
    <w:p>
      <w:r>
        <w:t xml:space="preserve">Mikä alkoi ennen lakiesityksen hyväksymistä?</w:t>
      </w:r>
    </w:p>
    <w:p>
      <w:r>
        <w:rPr>
          <w:b/>
        </w:rPr>
        <w:t xml:space="preserve">Tulos</w:t>
      </w:r>
    </w:p>
    <w:p>
      <w:r>
        <w:t xml:space="preserve">Mikä päättyi ennen lakiesityksen hyväksymistä?</w:t>
      </w:r>
    </w:p>
    <w:p>
      <w:r>
        <w:rPr>
          <w:b/>
        </w:rPr>
        <w:t xml:space="preserve">Tulos</w:t>
      </w:r>
    </w:p>
    <w:p>
      <w:r>
        <w:t xml:space="preserve">Mikä alkoi, kun lakiesitys hyväksyttiin?</w:t>
      </w:r>
    </w:p>
    <w:p>
      <w:r>
        <w:rPr>
          <w:b/>
        </w:rPr>
        <w:t xml:space="preserve">Tulos</w:t>
      </w:r>
    </w:p>
    <w:p>
      <w:r>
        <w:t xml:space="preserve">Mitä tapahtui ennen pakotteita?</w:t>
      </w:r>
    </w:p>
    <w:p>
      <w:r>
        <w:rPr>
          <w:b/>
        </w:rPr>
        <w:t xml:space="preserve">Tulos</w:t>
      </w:r>
    </w:p>
    <w:p>
      <w:r>
        <w:t xml:space="preserve">Mitä tapahtui pakotteiden aikana?</w:t>
      </w:r>
    </w:p>
    <w:p>
      <w:r>
        <w:rPr>
          <w:b/>
        </w:rPr>
        <w:t xml:space="preserve">Tulos</w:t>
      </w:r>
    </w:p>
    <w:p>
      <w:r>
        <w:t xml:space="preserve">Mikä loppui pakotteiden jälkeen?</w:t>
      </w:r>
    </w:p>
    <w:p>
      <w:r>
        <w:rPr>
          <w:b/>
        </w:rPr>
        <w:t xml:space="preserve">Tulos</w:t>
      </w:r>
    </w:p>
    <w:p>
      <w:r>
        <w:t xml:space="preserve">Mitä on tapahtunut, kun ydinohjelma laajenee?</w:t>
      </w:r>
    </w:p>
    <w:p>
      <w:r>
        <w:rPr>
          <w:b/>
        </w:rPr>
        <w:t xml:space="preserve">Esimerkki 6.1676</w:t>
      </w:r>
    </w:p>
    <w:p>
      <w:r>
        <w:t xml:space="preserve">Läpikulku: "Tämä fuusio ei millään tavoin vähennä APL:n sitoutumista Yhdysvaltain lippuun ja amerikkalaiseen merenkulkutyöhön", sanoi APL:n pääjohtaja Timothy Rhein. APL:n virkamiesten mukaan erillinen yhdysvaltalaisomistuksessa oleva yhtiö hallinnoisi laivastoa, jotta alukset olisivat oikeutettuja Yhdysvaltojen tukiin merenkulun turvallisuusohjelman puitteissa ja jotta ne voisivat osallistua Yhdysvaltojen sotilaslähetyksiin.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fuusion jälkeen?</w:t>
      </w:r>
    </w:p>
    <w:p>
      <w:r>
        <w:rPr>
          <w:b/>
        </w:rPr>
        <w:t xml:space="preserve">Tulos</w:t>
      </w:r>
    </w:p>
    <w:p>
      <w:r>
        <w:t xml:space="preserve">Mitä tapahtuu ennen sulautumista?</w:t>
      </w:r>
    </w:p>
    <w:p>
      <w:r>
        <w:rPr>
          <w:b/>
        </w:rPr>
        <w:t xml:space="preserve">Tulos</w:t>
      </w:r>
    </w:p>
    <w:p>
      <w:r>
        <w:t xml:space="preserve">Mitä on tapahduttava, ennen kuin Yhdysvallat saa tukia?</w:t>
      </w:r>
    </w:p>
    <w:p>
      <w:r>
        <w:rPr>
          <w:b/>
        </w:rPr>
        <w:t xml:space="preserve">Tulos</w:t>
      </w:r>
    </w:p>
    <w:p>
      <w:r>
        <w:t xml:space="preserve">Mitä tapahtuu Yhdysvaltojen tukien jälkeen?</w:t>
      </w:r>
    </w:p>
    <w:p>
      <w:r>
        <w:rPr>
          <w:b/>
        </w:rPr>
        <w:t xml:space="preserve">Tulos</w:t>
      </w:r>
    </w:p>
    <w:p>
      <w:r>
        <w:t xml:space="preserve">Mitä on tapahduttava ennen lähetyksiä?</w:t>
      </w:r>
    </w:p>
    <w:p>
      <w:r>
        <w:rPr>
          <w:b/>
        </w:rPr>
        <w:t xml:space="preserve">Tulos</w:t>
      </w:r>
    </w:p>
    <w:p>
      <w:r>
        <w:t xml:space="preserve">Mitä APL:n virkamiesten mukaan tapahtuu fuusion jälkeen?</w:t>
      </w:r>
    </w:p>
    <w:p>
      <w:r>
        <w:rPr>
          <w:b/>
        </w:rPr>
        <w:t xml:space="preserve">Tulos</w:t>
      </w:r>
    </w:p>
    <w:p>
      <w:r>
        <w:t xml:space="preserve">Mitä APL:n virkamiesten mukaan tapahtuu ennen sulautumista?</w:t>
      </w:r>
    </w:p>
    <w:p>
      <w:r>
        <w:rPr>
          <w:b/>
        </w:rPr>
        <w:t xml:space="preserve">Tulos</w:t>
      </w:r>
    </w:p>
    <w:p>
      <w:r>
        <w:t xml:space="preserve">Mitä ei tapahdu sulautumisen jälkeen?</w:t>
      </w:r>
    </w:p>
    <w:p>
      <w:r>
        <w:rPr>
          <w:b/>
        </w:rPr>
        <w:t xml:space="preserve">Tulos</w:t>
      </w:r>
    </w:p>
    <w:p>
      <w:r>
        <w:t xml:space="preserve">Mitä jää jäljelle fuusion jälkeen?</w:t>
      </w:r>
    </w:p>
    <w:p>
      <w:r>
        <w:rPr>
          <w:b/>
        </w:rPr>
        <w:t xml:space="preserve">Esimerkki 6.1677</w:t>
      </w:r>
    </w:p>
    <w:p>
      <w:r>
        <w:t xml:space="preserve">Läpikulku: Taylor, joka luopui maaliskuussa puheenjohtajan, pääjohtajan ja toimitusjohtajan tehtävistä terveydellisistä syistä. Edward L. Kane seurasi Tayloria puheenjohtajana.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Taylor luopui tehtävästään?</w:t>
      </w:r>
    </w:p>
    <w:p>
      <w:r>
        <w:rPr>
          <w:b/>
        </w:rPr>
        <w:t xml:space="preserve">Tulos</w:t>
      </w:r>
    </w:p>
    <w:p>
      <w:r>
        <w:t xml:space="preserve">Mitä tapahtui ennen kuin Taylor luopui tehtävästään?</w:t>
      </w:r>
    </w:p>
    <w:p>
      <w:r>
        <w:rPr>
          <w:b/>
        </w:rPr>
        <w:t xml:space="preserve">Tulos</w:t>
      </w:r>
    </w:p>
    <w:p>
      <w:r>
        <w:t xml:space="preserve">Mitä tapahtui sen jälkeen, kun Kanesta tuli puheenjohtaja?</w:t>
      </w:r>
    </w:p>
    <w:p>
      <w:r>
        <w:rPr>
          <w:b/>
        </w:rPr>
        <w:t xml:space="preserve">Tulos</w:t>
      </w:r>
    </w:p>
    <w:p>
      <w:r>
        <w:t xml:space="preserve">Mitä tapahtui ennen kuin Kanesta tuli puheenjohtaja?</w:t>
      </w:r>
    </w:p>
    <w:p>
      <w:r>
        <w:rPr>
          <w:b/>
        </w:rPr>
        <w:t xml:space="preserve">Tulos</w:t>
      </w:r>
    </w:p>
    <w:p>
      <w:r>
        <w:t xml:space="preserve">Mitä tapahtui, kun Taylor astui syrjään?</w:t>
      </w:r>
    </w:p>
    <w:p>
      <w:r>
        <w:rPr>
          <w:b/>
        </w:rPr>
        <w:t xml:space="preserve">Esimerkki 6.1678</w:t>
      </w:r>
    </w:p>
    <w:p>
      <w:r>
        <w:t xml:space="preserve">Läpikulku: "Daniel Fernandez espanjalaisesta etsintä- ja pelastusryhmästä BUSF:stä sanoi tutkittuaan Maiponin kylän lähistöllä tulivuoren lähellä sijaitsevan alueen koirien avulla. "Täällä ei ole enää eloonjääneitä."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etsinnän aikana tapahtui?</w:t>
      </w:r>
    </w:p>
    <w:p>
      <w:r>
        <w:rPr>
          <w:b/>
        </w:rPr>
        <w:t xml:space="preserve">Tulos</w:t>
      </w:r>
    </w:p>
    <w:p>
      <w:r>
        <w:t xml:space="preserve">Mitä tapahtui ennen etsintää?</w:t>
      </w:r>
    </w:p>
    <w:p>
      <w:r>
        <w:rPr>
          <w:b/>
        </w:rPr>
        <w:t xml:space="preserve">Tulos</w:t>
      </w:r>
    </w:p>
    <w:p>
      <w:r>
        <w:t xml:space="preserve">Mitä tapahtui etsinnän jälkeen?</w:t>
      </w:r>
    </w:p>
    <w:p>
      <w:r>
        <w:rPr>
          <w:b/>
        </w:rPr>
        <w:t xml:space="preserve">Tulos</w:t>
      </w:r>
    </w:p>
    <w:p>
      <w:r>
        <w:t xml:space="preserve">Mitä tapahtui Maiponin lakaisun aikana?</w:t>
      </w:r>
    </w:p>
    <w:p>
      <w:r>
        <w:rPr>
          <w:b/>
        </w:rPr>
        <w:t xml:space="preserve">Tulos</w:t>
      </w:r>
    </w:p>
    <w:p>
      <w:r>
        <w:t xml:space="preserve">Mitä Maiponin pyyhkäisyn aikana on voinut tapahtua?</w:t>
      </w:r>
    </w:p>
    <w:p>
      <w:r>
        <w:rPr>
          <w:b/>
        </w:rPr>
        <w:t xml:space="preserve">Tulos</w:t>
      </w:r>
    </w:p>
    <w:p>
      <w:r>
        <w:t xml:space="preserve">Mitä etsinnän aikana on voinut tapahtua?</w:t>
      </w:r>
    </w:p>
    <w:p>
      <w:r>
        <w:rPr>
          <w:b/>
        </w:rPr>
        <w:t xml:space="preserve">Tulos</w:t>
      </w:r>
    </w:p>
    <w:p>
      <w:r>
        <w:t xml:space="preserve">Mitä tapahtui ennen kuin Daniel Fernandez puhui?</w:t>
      </w:r>
    </w:p>
    <w:p>
      <w:r>
        <w:rPr>
          <w:b/>
        </w:rPr>
        <w:t xml:space="preserve">Tulos</w:t>
      </w:r>
    </w:p>
    <w:p>
      <w:r>
        <w:t xml:space="preserve">Mitä tapahtui Daniel Fernandezin puhuessa?</w:t>
      </w:r>
    </w:p>
    <w:p>
      <w:r>
        <w:rPr>
          <w:b/>
        </w:rPr>
        <w:t xml:space="preserve">Tulos</w:t>
      </w:r>
    </w:p>
    <w:p>
      <w:r>
        <w:t xml:space="preserve">Mitä olisi voinut tapahtua ennen kuin Daniel Fernandez puhui?</w:t>
      </w:r>
    </w:p>
    <w:p>
      <w:r>
        <w:rPr>
          <w:b/>
        </w:rPr>
        <w:t xml:space="preserve">Esimerkki 6.1679</w:t>
      </w:r>
    </w:p>
    <w:p>
      <w:r>
        <w:t xml:space="preserve">Läpikulku: Hän totesi, että uusilla valvontatoimenpiteillä, jotka kattavat 59 prosenttia maataloustuista, on ollut myönteinen vaikutus "silloin, kun niitä on sovellettu asianmukaisesti", kun taas tarkastukset, jotka kattavat 37 prosenttia maataloustuista, jotka eivät kuulu näiden uusien toimenpiteiden piiriin, "eivät tarjoa riittävää varmuutta siitä, että ne ovat lainsäädännön mukaisia". Weber kritisoi erityisesti kansallisia viranomaisia, jotka vastaavat 80 prosentista talousarviomaksuista, ja totesi, että "järjestelmien ja valvonnan parantaminen komission tasolla ei ole heijastunut jäsenvaltioiden järjestelmiin ja valvontaan".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hän keskusteli toimenpiteistä?</w:t>
      </w:r>
    </w:p>
    <w:p>
      <w:r>
        <w:rPr>
          <w:b/>
        </w:rPr>
        <w:t xml:space="preserve">Tulos</w:t>
      </w:r>
    </w:p>
    <w:p>
      <w:r>
        <w:t xml:space="preserve">Mitä tapahtui ennen kuin hän keskusteli toimenpiteistä?</w:t>
      </w:r>
    </w:p>
    <w:p>
      <w:r>
        <w:rPr>
          <w:b/>
        </w:rPr>
        <w:t xml:space="preserve">Tulos</w:t>
      </w:r>
    </w:p>
    <w:p>
      <w:r>
        <w:t xml:space="preserve">Mitä ei tapahtunut uusien toimenpiteiden jälkeen?</w:t>
      </w:r>
    </w:p>
    <w:p>
      <w:r>
        <w:rPr>
          <w:b/>
        </w:rPr>
        <w:t xml:space="preserve">Tulos</w:t>
      </w:r>
    </w:p>
    <w:p>
      <w:r>
        <w:t xml:space="preserve">Mitä tapahtui ennen myönteistä vaikutusta?</w:t>
      </w:r>
    </w:p>
    <w:p>
      <w:r>
        <w:rPr>
          <w:b/>
        </w:rPr>
        <w:t xml:space="preserve">Tulos</w:t>
      </w:r>
    </w:p>
    <w:p>
      <w:r>
        <w:t xml:space="preserve">Mitä tapahtui myönteisen vaikutuksen jälkeen?</w:t>
      </w:r>
    </w:p>
    <w:p>
      <w:r>
        <w:rPr>
          <w:b/>
        </w:rPr>
        <w:t xml:space="preserve">Esimerkki 6.1680</w:t>
      </w:r>
    </w:p>
    <w:p>
      <w:r>
        <w:t xml:space="preserve">Läpikulku: The mission includes 13 Italians, despite political uncertainty in Rome over whether Italy's leadership of the force will get the required backing of parliament in a vote which was to be held later Wednesday. Ennakkoryhmä saapui Tiranaan myöhään tiistaina.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tehtävää?</w:t>
      </w:r>
    </w:p>
    <w:p>
      <w:r>
        <w:rPr>
          <w:b/>
        </w:rPr>
        <w:t xml:space="preserve">Tulos</w:t>
      </w:r>
    </w:p>
    <w:p>
      <w:r>
        <w:t xml:space="preserve">Mitä voi tapahtua ennen tehtävää?</w:t>
      </w:r>
    </w:p>
    <w:p>
      <w:r>
        <w:rPr>
          <w:b/>
        </w:rPr>
        <w:t xml:space="preserve">Tulos</w:t>
      </w:r>
    </w:p>
    <w:p>
      <w:r>
        <w:t xml:space="preserve">Mikä jatkuu operaation aikana?</w:t>
      </w:r>
    </w:p>
    <w:p>
      <w:r>
        <w:rPr>
          <w:b/>
        </w:rPr>
        <w:t xml:space="preserve">Tulos</w:t>
      </w:r>
    </w:p>
    <w:p>
      <w:r>
        <w:t xml:space="preserve">Mitä tapahtuu tehtävän jälkeen?</w:t>
      </w:r>
    </w:p>
    <w:p>
      <w:r>
        <w:rPr>
          <w:b/>
        </w:rPr>
        <w:t xml:space="preserve">Tulos</w:t>
      </w:r>
    </w:p>
    <w:p>
      <w:r>
        <w:t xml:space="preserve">Mitä tapahtui ennen kuin italialaiset otettiin mukaan?</w:t>
      </w:r>
    </w:p>
    <w:p>
      <w:r>
        <w:rPr>
          <w:b/>
        </w:rPr>
        <w:t xml:space="preserve">Tulos</w:t>
      </w:r>
    </w:p>
    <w:p>
      <w:r>
        <w:t xml:space="preserve">Mitä tapahtui, kun italialaiset olivat mukana?</w:t>
      </w:r>
    </w:p>
    <w:p>
      <w:r>
        <w:rPr>
          <w:b/>
        </w:rPr>
        <w:t xml:space="preserve">Tulos</w:t>
      </w:r>
    </w:p>
    <w:p>
      <w:r>
        <w:t xml:space="preserve">Mitä tapahtui ennen poliittista epävarmuutta Roomassa?</w:t>
      </w:r>
    </w:p>
    <w:p>
      <w:r>
        <w:rPr>
          <w:b/>
        </w:rPr>
        <w:t xml:space="preserve">Tulos</w:t>
      </w:r>
    </w:p>
    <w:p>
      <w:r>
        <w:t xml:space="preserve">Mitä tapahtui poliittisen epävarmuuden aikana Roomassa?</w:t>
      </w:r>
    </w:p>
    <w:p>
      <w:r>
        <w:rPr>
          <w:b/>
        </w:rPr>
        <w:t xml:space="preserve">Tulos</w:t>
      </w:r>
    </w:p>
    <w:p>
      <w:r>
        <w:t xml:space="preserve">Mikä alkoi poliittisen epävarmuuden aikana Roomassa?</w:t>
      </w:r>
    </w:p>
    <w:p>
      <w:r>
        <w:rPr>
          <w:b/>
        </w:rPr>
        <w:t xml:space="preserve">Tulos</w:t>
      </w:r>
    </w:p>
    <w:p>
      <w:r>
        <w:t xml:space="preserve">Mitä tapahtuu poliittisen epävarmuuden aikana Roomassa?</w:t>
      </w:r>
    </w:p>
    <w:p>
      <w:r>
        <w:rPr>
          <w:b/>
        </w:rPr>
        <w:t xml:space="preserve">Tulos</w:t>
      </w:r>
    </w:p>
    <w:p>
      <w:r>
        <w:t xml:space="preserve">Mitä voi tapahtua poliittisen epävarmuuden aikana Roomassa?</w:t>
      </w:r>
    </w:p>
    <w:p>
      <w:r>
        <w:rPr>
          <w:b/>
        </w:rPr>
        <w:t xml:space="preserve">Tulos</w:t>
      </w:r>
    </w:p>
    <w:p>
      <w:r>
        <w:t xml:space="preserve">Mitä voi tapahtua, kun italialaiset otetaan mukaan?</w:t>
      </w:r>
    </w:p>
    <w:p>
      <w:r>
        <w:rPr>
          <w:b/>
        </w:rPr>
        <w:t xml:space="preserve">Tulos</w:t>
      </w:r>
    </w:p>
    <w:p>
      <w:r>
        <w:t xml:space="preserve">Mitä tapahtuu ennen kuin Italia johtaa joukkoja?</w:t>
      </w:r>
    </w:p>
    <w:p>
      <w:r>
        <w:rPr>
          <w:b/>
        </w:rPr>
        <w:t xml:space="preserve">Tulos</w:t>
      </w:r>
    </w:p>
    <w:p>
      <w:r>
        <w:t xml:space="preserve">Mitä tapahtuu sen jälkeen, kun Italia johtaa joukkoja?</w:t>
      </w:r>
    </w:p>
    <w:p>
      <w:r>
        <w:rPr>
          <w:b/>
        </w:rPr>
        <w:t xml:space="preserve">Tulos</w:t>
      </w:r>
    </w:p>
    <w:p>
      <w:r>
        <w:t xml:space="preserve">Mitä on tapahtunut ennen parlamentin äänestystä?</w:t>
      </w:r>
    </w:p>
    <w:p>
      <w:r>
        <w:rPr>
          <w:b/>
        </w:rPr>
        <w:t xml:space="preserve">Tulos</w:t>
      </w:r>
    </w:p>
    <w:p>
      <w:r>
        <w:t xml:space="preserve">Mikä loppuu, kun parlamentti äänestää?</w:t>
      </w:r>
    </w:p>
    <w:p>
      <w:r>
        <w:rPr>
          <w:b/>
        </w:rPr>
        <w:t xml:space="preserve">Tulos</w:t>
      </w:r>
    </w:p>
    <w:p>
      <w:r>
        <w:t xml:space="preserve">Mitä voi tapahtua, kun parlamentti äänestää?</w:t>
      </w:r>
    </w:p>
    <w:p>
      <w:r>
        <w:rPr>
          <w:b/>
        </w:rPr>
        <w:t xml:space="preserve">Tulos</w:t>
      </w:r>
    </w:p>
    <w:p>
      <w:r>
        <w:t xml:space="preserve">Mitä tapahtuu, kun parlamentti äänestää?</w:t>
      </w:r>
    </w:p>
    <w:p>
      <w:r>
        <w:rPr>
          <w:b/>
        </w:rPr>
        <w:t xml:space="preserve">Tulos</w:t>
      </w:r>
    </w:p>
    <w:p>
      <w:r>
        <w:t xml:space="preserve">Mitä tapahtuu parlamentin äänestyksen jälkeen?</w:t>
      </w:r>
    </w:p>
    <w:p>
      <w:r>
        <w:rPr>
          <w:b/>
        </w:rPr>
        <w:t xml:space="preserve">Tulos</w:t>
      </w:r>
    </w:p>
    <w:p>
      <w:r>
        <w:t xml:space="preserve">Mitä tapahtui ennen eturyhmän saapumista?</w:t>
      </w:r>
    </w:p>
    <w:p>
      <w:r>
        <w:rPr>
          <w:b/>
        </w:rPr>
        <w:t xml:space="preserve">Tulos</w:t>
      </w:r>
    </w:p>
    <w:p>
      <w:r>
        <w:t xml:space="preserve">Mikä alkoi ennen ennakkoryhmän saapumista?</w:t>
      </w:r>
    </w:p>
    <w:p>
      <w:r>
        <w:rPr>
          <w:b/>
        </w:rPr>
        <w:t xml:space="preserve">Tulos</w:t>
      </w:r>
    </w:p>
    <w:p>
      <w:r>
        <w:t xml:space="preserve">Mitä tapahtuu sen jälkeen, kun ennakkoryhmä on saapunut?</w:t>
      </w:r>
    </w:p>
    <w:p>
      <w:r>
        <w:rPr>
          <w:b/>
        </w:rPr>
        <w:t xml:space="preserve">Tulos</w:t>
      </w:r>
    </w:p>
    <w:p>
      <w:r>
        <w:t xml:space="preserve">Mitä saattoi tapahtua ennakkoryhmän saapumisen jälkeen?</w:t>
      </w:r>
    </w:p>
    <w:p>
      <w:r>
        <w:rPr>
          <w:b/>
        </w:rPr>
        <w:t xml:space="preserve">Tulos</w:t>
      </w:r>
    </w:p>
    <w:p>
      <w:r>
        <w:t xml:space="preserve">Mitä tapahtui ennen äänestystä?</w:t>
      </w:r>
    </w:p>
    <w:p>
      <w:r>
        <w:rPr>
          <w:b/>
        </w:rPr>
        <w:t xml:space="preserve">Esimerkki 6.1681</w:t>
      </w:r>
    </w:p>
    <w:p>
      <w:r>
        <w:t xml:space="preserve">Läpikulku: Southernin Gulf Power -yksikkö saattaa tällä viikolla tunnustaa syyllisyytensä syytteisiin, joiden mukaan se on laittomasti ohjannut yhtiön rahaa poliitikoille kolmansien osapuolten kautta. Alustava sopimus ratkaisisi osan Atlantassa sijaitsevaan yhtiöön viime vuonna kohdistuneesta laajasta tutkimuksesta.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jokin taho saattoi tunnustaa syyllisyytensä?</w:t>
      </w:r>
    </w:p>
    <w:p>
      <w:r>
        <w:rPr>
          <w:b/>
        </w:rPr>
        <w:t xml:space="preserve">Tulos</w:t>
      </w:r>
    </w:p>
    <w:p>
      <w:r>
        <w:t xml:space="preserve">Mitä tapahtui, kun jokin taho saattoi tunnustaa syyllisyytensä?</w:t>
      </w:r>
    </w:p>
    <w:p>
      <w:r>
        <w:rPr>
          <w:b/>
        </w:rPr>
        <w:t xml:space="preserve">Tulos</w:t>
      </w:r>
    </w:p>
    <w:p>
      <w:r>
        <w:t xml:space="preserve">Mitä tapahtuu sen jälkeen, kun jokin taho voi tunnustaa syyllisyytensä?</w:t>
      </w:r>
    </w:p>
    <w:p>
      <w:r>
        <w:rPr>
          <w:b/>
        </w:rPr>
        <w:t xml:space="preserve">Tulos</w:t>
      </w:r>
    </w:p>
    <w:p>
      <w:r>
        <w:t xml:space="preserve">Mitä tapahtuu sopimuksen jälkeen?</w:t>
      </w:r>
    </w:p>
    <w:p>
      <w:r>
        <w:rPr>
          <w:b/>
        </w:rPr>
        <w:t xml:space="preserve">Tulos</w:t>
      </w:r>
    </w:p>
    <w:p>
      <w:r>
        <w:t xml:space="preserve">Mitä voi tapahtua ennen sopimusta?</w:t>
      </w:r>
    </w:p>
    <w:p>
      <w:r>
        <w:rPr>
          <w:b/>
        </w:rPr>
        <w:t xml:space="preserve">Tulos</w:t>
      </w:r>
    </w:p>
    <w:p>
      <w:r>
        <w:t xml:space="preserve">Mitä on tapahtunut ennen sopimusta?</w:t>
      </w:r>
    </w:p>
    <w:p>
      <w:r>
        <w:rPr>
          <w:b/>
        </w:rPr>
        <w:t xml:space="preserve">Esimerkki 6.1682</w:t>
      </w:r>
    </w:p>
    <w:p>
      <w:r>
        <w:t xml:space="preserve">Läpikulku: Hän lisäsi: "(Ranskan) hallitus haluaa saada aikaan yleisen sopimuksen alennetuista arvonlisäverokannoista, koska meille kyse on työpaikkojen luomisesta ja ranskalaisten ostovoiman puolustamisesta." Euroopan valtionpäämiesten on määrä keskustella arvonlisäverotuksen yhdenmukaistamisesta 15.-16. joulukuuta pidettävässä huippukokouksessa.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huippukokouksen aikana tapahtuu?</w:t>
      </w:r>
    </w:p>
    <w:p>
      <w:r>
        <w:rPr>
          <w:b/>
        </w:rPr>
        <w:t xml:space="preserve">Tulos</w:t>
      </w:r>
    </w:p>
    <w:p>
      <w:r>
        <w:t xml:space="preserve">Mitä voi tapahtua sen jälkeen, kun Ranskan hallitus on saanut kokonaissopimuksen?</w:t>
      </w:r>
    </w:p>
    <w:p>
      <w:r>
        <w:rPr>
          <w:b/>
        </w:rPr>
        <w:t xml:space="preserve">Tulos</w:t>
      </w:r>
    </w:p>
    <w:p>
      <w:r>
        <w:t xml:space="preserve">Mitä tapahtui ennen huippukokousta?</w:t>
      </w:r>
    </w:p>
    <w:p>
      <w:r>
        <w:rPr>
          <w:b/>
        </w:rPr>
        <w:t xml:space="preserve">Esimerkki 6.1683</w:t>
      </w:r>
    </w:p>
    <w:p>
      <w:r>
        <w:t xml:space="preserve">Läpikulku: Savimbille myönnetyt "liialliset valtuudet", vaikka he noudattivat puolueen neuvoa hyväksyä laki. YK:n lähde sanoi, että tilanne normalisoituu täysin vasta seuraavien parlamenttivaalien jälkeen, jotka pidetään kahden tai kolmen vuoden kuluttua.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sen jälkeen, kun kansanedustajat noudattivat puolueen neuvoa hyväksyä laki?</w:t>
      </w:r>
    </w:p>
    <w:p>
      <w:r>
        <w:rPr>
          <w:b/>
        </w:rPr>
        <w:t xml:space="preserve">Tulos</w:t>
      </w:r>
    </w:p>
    <w:p>
      <w:r>
        <w:t xml:space="preserve">Mitä tapahtuu seuraavien parlamenttivaalien jälkeen?</w:t>
      </w:r>
    </w:p>
    <w:p>
      <w:r>
        <w:rPr>
          <w:b/>
        </w:rPr>
        <w:t xml:space="preserve">Tulos</w:t>
      </w:r>
    </w:p>
    <w:p>
      <w:r>
        <w:t xml:space="preserve">Mitä pitäisi tapahtua, ennen kuin tilanne normalisoituu täysin?</w:t>
      </w:r>
    </w:p>
    <w:p>
      <w:r>
        <w:rPr>
          <w:b/>
        </w:rPr>
        <w:t xml:space="preserve">Tulos</w:t>
      </w:r>
    </w:p>
    <w:p>
      <w:r>
        <w:t xml:space="preserve">Mitä tapahtui puolueen neuvojen jälkeen?</w:t>
      </w:r>
    </w:p>
    <w:p>
      <w:r>
        <w:rPr>
          <w:b/>
        </w:rPr>
        <w:t xml:space="preserve">Tulos</w:t>
      </w:r>
    </w:p>
    <w:p>
      <w:r>
        <w:t xml:space="preserve">Mitä tapahtui ennen puolueen neuvoja?</w:t>
      </w:r>
    </w:p>
    <w:p>
      <w:r>
        <w:rPr>
          <w:b/>
        </w:rPr>
        <w:t xml:space="preserve">Esimerkki 6.1684</w:t>
      </w:r>
    </w:p>
    <w:p>
      <w:r>
        <w:t xml:space="preserve">Läpikulku: Jean-Eugene Voninahitsy, Intian valtameren saaren RSPD-puolueen johtaja ja parlamentin jäsen, pidätettiin sen jälkeen, kun häntä syytettiin lahjusten vastaanottamisesta moottoriajoneuvojen maahantuojalta, kertoi poliisi. Hänet pidätettiin keskiviikkona, kun poliisi kertoi saaneensa hänet ja tullivirkailijan kiinni ottamasta käteistä autokauppiaalta osana huijausta, jonka tarkoituksena oli huijata valtiolta tuontitulleja.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piti tapahtua, ennen kuin Voninahitsy voitiin pidättää?</w:t>
      </w:r>
    </w:p>
    <w:p>
      <w:r>
        <w:rPr>
          <w:b/>
        </w:rPr>
        <w:t xml:space="preserve">Tulos</w:t>
      </w:r>
    </w:p>
    <w:p>
      <w:r>
        <w:t xml:space="preserve">Mitä tapahtui, kun Voninahitsy pidätettiin?</w:t>
      </w:r>
    </w:p>
    <w:p>
      <w:r>
        <w:rPr>
          <w:b/>
        </w:rPr>
        <w:t xml:space="preserve">Tulos</w:t>
      </w:r>
    </w:p>
    <w:p>
      <w:r>
        <w:t xml:space="preserve">Mitä tapahtui ennen Voninahitsyn pidätystä?</w:t>
      </w:r>
    </w:p>
    <w:p>
      <w:r>
        <w:rPr>
          <w:b/>
        </w:rPr>
        <w:t xml:space="preserve">Tulos</w:t>
      </w:r>
    </w:p>
    <w:p>
      <w:r>
        <w:t xml:space="preserve">Mitä tapahtui, kun Voninahitsy oli pidätettynä?</w:t>
      </w:r>
    </w:p>
    <w:p>
      <w:r>
        <w:rPr>
          <w:b/>
        </w:rPr>
        <w:t xml:space="preserve">Tulos</w:t>
      </w:r>
    </w:p>
    <w:p>
      <w:r>
        <w:t xml:space="preserve">Mitä tapahtui Voninahitsyn pidätyksen jälkeen?</w:t>
      </w:r>
    </w:p>
    <w:p>
      <w:r>
        <w:rPr>
          <w:b/>
        </w:rPr>
        <w:t xml:space="preserve">Tulos</w:t>
      </w:r>
    </w:p>
    <w:p>
      <w:r>
        <w:t xml:space="preserve">Mitä luultavasti tapahtui ennen kuin Voninahitsia syytettiin jostain?</w:t>
      </w:r>
    </w:p>
    <w:p>
      <w:r>
        <w:rPr>
          <w:b/>
        </w:rPr>
        <w:t xml:space="preserve">Tulos</w:t>
      </w:r>
    </w:p>
    <w:p>
      <w:r>
        <w:t xml:space="preserve">Mitä tapahtui sen jälkeen, kun Voninahitsia syytettiin jostain?</w:t>
      </w:r>
    </w:p>
    <w:p>
      <w:r>
        <w:rPr>
          <w:b/>
        </w:rPr>
        <w:t xml:space="preserve">Tulos</w:t>
      </w:r>
    </w:p>
    <w:p>
      <w:r>
        <w:t xml:space="preserve">Mitä tapahtui ennen kuin Voninahitsy jäi kiinni?</w:t>
      </w:r>
    </w:p>
    <w:p>
      <w:r>
        <w:rPr>
          <w:b/>
        </w:rPr>
        <w:t xml:space="preserve">Tulos</w:t>
      </w:r>
    </w:p>
    <w:p>
      <w:r>
        <w:t xml:space="preserve">Mitä tapahtui sen jälkeen, kun Voninahitsy saatiin kiinni?</w:t>
      </w:r>
    </w:p>
    <w:p>
      <w:r>
        <w:rPr>
          <w:b/>
        </w:rPr>
        <w:t xml:space="preserve">Tulos</w:t>
      </w:r>
    </w:p>
    <w:p>
      <w:r>
        <w:t xml:space="preserve">Mitä tapahtui, kun tullivirkailija otti jotain?</w:t>
      </w:r>
    </w:p>
    <w:p>
      <w:r>
        <w:rPr>
          <w:b/>
        </w:rPr>
        <w:t xml:space="preserve">Esimerkki 6.1685</w:t>
      </w:r>
    </w:p>
    <w:p>
      <w:r>
        <w:t xml:space="preserve">Läpikulku: Sotilasvirkamies sanoi lyhyessä ja ytimekkäässä lausunnossaan, jonka hän sai täällä vastauksena AFP:n kysymyksiin: "Yhdysvaltain Myanmarille (Burmalle) asettamat pakotteet ovat sisäpoliittista kulutusta varten". Virkamies syytti Yhdysvaltoja myös siitä, että se yrittää käyttää demokratiaa ja ihmisoikeuksia keinona lisätä vaikutusvaltaansa alueella, ja sanoi, että siirto ei muuta Burman hallituksen valitsemaa kurssia.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ei tapahdu tulevaisuudessa?</w:t>
      </w:r>
    </w:p>
    <w:p>
      <w:r>
        <w:rPr>
          <w:b/>
        </w:rPr>
        <w:t xml:space="preserve">Tulos</w:t>
      </w:r>
    </w:p>
    <w:p>
      <w:r>
        <w:t xml:space="preserve">Mitä tapahtui pakotteiden käyttöönoton jälkeen?</w:t>
      </w:r>
    </w:p>
    <w:p>
      <w:r>
        <w:rPr>
          <w:b/>
        </w:rPr>
        <w:t xml:space="preserve">Tulos</w:t>
      </w:r>
    </w:p>
    <w:p>
      <w:r>
        <w:t xml:space="preserve">Mitä tapahtui ennen pakotteiden käyttöönottoa?</w:t>
      </w:r>
    </w:p>
    <w:p>
      <w:r>
        <w:rPr>
          <w:b/>
        </w:rPr>
        <w:t xml:space="preserve">Tulos</w:t>
      </w:r>
    </w:p>
    <w:p>
      <w:r>
        <w:t xml:space="preserve">Mitä voisi tapahtua pakotteiden käyttöönoton jälkeen?</w:t>
      </w:r>
    </w:p>
    <w:p>
      <w:r>
        <w:rPr>
          <w:b/>
        </w:rPr>
        <w:t xml:space="preserve">Tulos</w:t>
      </w:r>
    </w:p>
    <w:p>
      <w:r>
        <w:t xml:space="preserve">Mikä alkoi sen jälkeen, kun Burma ryhtyi toimiin?</w:t>
      </w:r>
    </w:p>
    <w:p>
      <w:r>
        <w:rPr>
          <w:b/>
        </w:rPr>
        <w:t xml:space="preserve">Tulos</w:t>
      </w:r>
    </w:p>
    <w:p>
      <w:r>
        <w:t xml:space="preserve">Mitä tapahtui sen jälkeen, kun Burma ryhtyi toimiin?</w:t>
      </w:r>
    </w:p>
    <w:p>
      <w:r>
        <w:rPr>
          <w:b/>
        </w:rPr>
        <w:t xml:space="preserve">Tulos</w:t>
      </w:r>
    </w:p>
    <w:p>
      <w:r>
        <w:t xml:space="preserve">Mitä voisi tapahtua sen jälkeen, kun Burma olisi ryhtynyt toimiin?</w:t>
      </w:r>
    </w:p>
    <w:p>
      <w:r>
        <w:rPr>
          <w:b/>
        </w:rPr>
        <w:t xml:space="preserve">Tulos</w:t>
      </w:r>
    </w:p>
    <w:p>
      <w:r>
        <w:t xml:space="preserve">Mitä ei ehkä tapahdu sen jälkeen, kun Burma on ryhtynyt toimiin?</w:t>
      </w:r>
    </w:p>
    <w:p>
      <w:r>
        <w:rPr>
          <w:b/>
        </w:rPr>
        <w:t xml:space="preserve">Esimerkki 6.1686</w:t>
      </w:r>
    </w:p>
    <w:p>
      <w:r>
        <w:t xml:space="preserve">Läpikulku: Näiden kahden alan odotetaan kärsivän eniten, kun Aasian kriisin vaikutukset iskevät Yhdysvaltain talouteen. Suurin vahinko Aasiasta aiheutuu todennäköisesti siitä, että monien Aasian valuuttojen arvo suhteessa dollariin laskee, minkä odotetaan johtavan edullisen tuonnin vyöryyn Yhdysvaltoihin, mikä vahingoittaa amerikkalaisia kilpailijoita.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Aasian kriisi iskee Yhdysvaltojen talouteen?</w:t>
      </w:r>
    </w:p>
    <w:p>
      <w:r>
        <w:rPr>
          <w:b/>
        </w:rPr>
        <w:t xml:space="preserve">Tulos</w:t>
      </w:r>
    </w:p>
    <w:p>
      <w:r>
        <w:t xml:space="preserve">Mitä tapahtui ennen kuin Aasian kriisi iski Yhdysvaltain talouteen?</w:t>
      </w:r>
    </w:p>
    <w:p>
      <w:r>
        <w:rPr>
          <w:b/>
        </w:rPr>
        <w:t xml:space="preserve">Tulos</w:t>
      </w:r>
    </w:p>
    <w:p>
      <w:r>
        <w:t xml:space="preserve">Mitä voi tapahtua palvelualojen ja valmistajien vankkojen voittojen jälkeen?</w:t>
      </w:r>
    </w:p>
    <w:p>
      <w:r>
        <w:rPr>
          <w:b/>
        </w:rPr>
        <w:t xml:space="preserve">Tulos</w:t>
      </w:r>
    </w:p>
    <w:p>
      <w:r>
        <w:t xml:space="preserve">Mitä tapahtui ennen palvelualojen ja valmistajien vankkaa kasvua?</w:t>
      </w:r>
    </w:p>
    <w:p>
      <w:r>
        <w:rPr>
          <w:b/>
        </w:rPr>
        <w:t xml:space="preserve">Tulos</w:t>
      </w:r>
    </w:p>
    <w:p>
      <w:r>
        <w:t xml:space="preserve">Mitä todennäköisesti tapahtuu Aasian valuuttojen arvon romahdettua?</w:t>
      </w:r>
    </w:p>
    <w:p>
      <w:r>
        <w:rPr>
          <w:b/>
        </w:rPr>
        <w:t xml:space="preserve">Tulos</w:t>
      </w:r>
    </w:p>
    <w:p>
      <w:r>
        <w:t xml:space="preserve">Mitä todennäköisesti tapahtui ennen Aasian valuuttojen arvon romahtamista?</w:t>
      </w:r>
    </w:p>
    <w:p>
      <w:r>
        <w:rPr>
          <w:b/>
        </w:rPr>
        <w:t xml:space="preserve">Tulos</w:t>
      </w:r>
    </w:p>
    <w:p>
      <w:r>
        <w:t xml:space="preserve">Mikä tapahtuma tapahtui ennen todennäköistä tilannetta, jossa halpatuonnin vyöry oli todennäköinen?</w:t>
      </w:r>
    </w:p>
    <w:p>
      <w:r>
        <w:rPr>
          <w:b/>
        </w:rPr>
        <w:t xml:space="preserve">Tulos</w:t>
      </w:r>
    </w:p>
    <w:p>
      <w:r>
        <w:t xml:space="preserve">Mikä tapahtuma voi tapahtua sen jälkeen, kun halpatuonti on lisääntynyt?</w:t>
      </w:r>
    </w:p>
    <w:p>
      <w:r>
        <w:rPr>
          <w:b/>
        </w:rPr>
        <w:t xml:space="preserve">Tulos</w:t>
      </w:r>
    </w:p>
    <w:p>
      <w:r>
        <w:t xml:space="preserve">Mitä voi tapahtua ennen kuin amerikkalaiset kilpailijat alkavat satuttaa?</w:t>
      </w:r>
    </w:p>
    <w:p>
      <w:r>
        <w:rPr>
          <w:b/>
        </w:rPr>
        <w:t xml:space="preserve">Tulos</w:t>
      </w:r>
    </w:p>
    <w:p>
      <w:r>
        <w:t xml:space="preserve">Mitä voi tapahtua, kun amerikkalaiset kilpailijat alkavat satuttaa?</w:t>
      </w:r>
    </w:p>
    <w:p>
      <w:r>
        <w:rPr>
          <w:b/>
        </w:rPr>
        <w:t xml:space="preserve">Esimerkki 6.1687</w:t>
      </w:r>
    </w:p>
    <w:p>
      <w:r>
        <w:t xml:space="preserve">Läpikulku: Poliisi takavarikoi sunnuntaina rakenteilla olevan autopommin Pohjois-Irlannin rajalla sijaitsevassa kaupungissa, kun IRA:han liittoutunut Sinn Fein -puolue palaa rauhanneuvotteluihin. Ylikomisario Al McHugh sanoi, että Irlannin tasavallasta löydetty pommi oli tarkoitettu tuntemattomaan kohteeseen Pohjois-Irlannissa ja ``olisi aiheuttanut valtavaa tuhoa''.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pitäisi tapahtua autopommin takavarikointia seuraavana päivänä?</w:t>
      </w:r>
    </w:p>
    <w:p>
      <w:r>
        <w:rPr>
          <w:b/>
        </w:rPr>
        <w:t xml:space="preserve">Tulos</w:t>
      </w:r>
    </w:p>
    <w:p>
      <w:r>
        <w:t xml:space="preserve">Mitä pitäisi tapahtua päivää ennen autopommin takavarikointia?</w:t>
      </w:r>
    </w:p>
    <w:p>
      <w:r>
        <w:rPr>
          <w:b/>
        </w:rPr>
        <w:t xml:space="preserve">Tulos</w:t>
      </w:r>
    </w:p>
    <w:p>
      <w:r>
        <w:t xml:space="preserve">Mitä olisi voinut tapahtua neuvottelujen jälkeen, jos pommia ei olisi takavarikoitu?</w:t>
      </w:r>
    </w:p>
    <w:p>
      <w:r>
        <w:rPr>
          <w:b/>
        </w:rPr>
        <w:t xml:space="preserve">Tulos</w:t>
      </w:r>
    </w:p>
    <w:p>
      <w:r>
        <w:t xml:space="preserve">Mitä neuvottelujen aikana olisi voinut tapahtua, jos pommia ei olisi takavarikoitu?</w:t>
      </w:r>
    </w:p>
    <w:p>
      <w:r>
        <w:rPr>
          <w:b/>
        </w:rPr>
        <w:t xml:space="preserve">Tulos</w:t>
      </w:r>
    </w:p>
    <w:p>
      <w:r>
        <w:t xml:space="preserve">Mitä tapahtui ennen kuin pommi löydettiin?</w:t>
      </w:r>
    </w:p>
    <w:p>
      <w:r>
        <w:rPr>
          <w:b/>
        </w:rPr>
        <w:t xml:space="preserve">Tulos</w:t>
      </w:r>
    </w:p>
    <w:p>
      <w:r>
        <w:t xml:space="preserve">Mitä tapahtui pommin löytymisen jälkeen?</w:t>
      </w:r>
    </w:p>
    <w:p>
      <w:r>
        <w:rPr>
          <w:b/>
        </w:rPr>
        <w:t xml:space="preserve">Tulos</w:t>
      </w:r>
    </w:p>
    <w:p>
      <w:r>
        <w:t xml:space="preserve">Mitä tapahtui ennen paluuta rauhanneuvotteluihin?</w:t>
      </w:r>
    </w:p>
    <w:p>
      <w:r>
        <w:rPr>
          <w:b/>
        </w:rPr>
        <w:t xml:space="preserve">Tulos</w:t>
      </w:r>
    </w:p>
    <w:p>
      <w:r>
        <w:t xml:space="preserve">Mitä tapahtui rauhanneuvotteluihin palaamisen jälkeen?</w:t>
      </w:r>
    </w:p>
    <w:p>
      <w:r>
        <w:rPr>
          <w:b/>
        </w:rPr>
        <w:t xml:space="preserve">Esimerkki 6.1688</w:t>
      </w:r>
    </w:p>
    <w:p>
      <w:r>
        <w:t xml:space="preserve">Läpikulku: Gennessin mukaan presidentin talon tiedottaja sanoi Gennessin sanoneen presidentin kanssa pidetyssä tapaamisessa: "Yhdistyneet Kansakunnat on huolissaan katuväkivallasta". Hän kiitti pääneuvonantajaa aloitteiden tekemisestä vapaiden ja rehellisten vaalien järjestämiseksi.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Yhdistyneet Kansakunnat alkoivat huolestua katuväkivallasta?</w:t>
      </w:r>
    </w:p>
    <w:p>
      <w:r>
        <w:rPr>
          <w:b/>
        </w:rPr>
        <w:t xml:space="preserve">Tulos</w:t>
      </w:r>
    </w:p>
    <w:p>
      <w:r>
        <w:t xml:space="preserve">Mitä tapahtui sen jälkeen, kun Yhdistyneet Kansakunnat alkoivat huolestua katuväkivallasta?</w:t>
      </w:r>
    </w:p>
    <w:p>
      <w:r>
        <w:rPr>
          <w:b/>
        </w:rPr>
        <w:t xml:space="preserve">Tulos</w:t>
      </w:r>
    </w:p>
    <w:p>
      <w:r>
        <w:t xml:space="preserve">Mitä tapahtui ennen Gennessin lainausta?</w:t>
      </w:r>
    </w:p>
    <w:p>
      <w:r>
        <w:rPr>
          <w:b/>
        </w:rPr>
        <w:t xml:space="preserve">Tulos</w:t>
      </w:r>
    </w:p>
    <w:p>
      <w:r>
        <w:t xml:space="preserve">Mitä tapahtui Gennessin lainauksen jälkeen?</w:t>
      </w:r>
    </w:p>
    <w:p>
      <w:r>
        <w:rPr>
          <w:b/>
        </w:rPr>
        <w:t xml:space="preserve">Tulos</w:t>
      </w:r>
    </w:p>
    <w:p>
      <w:r>
        <w:t xml:space="preserve">Mitä tapahtui ennen vapaita ja rehellisiä vaaleja?</w:t>
      </w:r>
    </w:p>
    <w:p>
      <w:r>
        <w:rPr>
          <w:b/>
        </w:rPr>
        <w:t xml:space="preserve">Tulos</w:t>
      </w:r>
    </w:p>
    <w:p>
      <w:r>
        <w:t xml:space="preserve">Mitä tapahtui sen jälkeen, kun vapaat ja oikeudenmukaiset vaalit pidettiin?</w:t>
      </w:r>
    </w:p>
    <w:p>
      <w:r>
        <w:rPr>
          <w:b/>
        </w:rPr>
        <w:t xml:space="preserve">Tulos</w:t>
      </w:r>
    </w:p>
    <w:p>
      <w:r>
        <w:t xml:space="preserve">Mitä tapahtui ennen kuin Genness kiitti pääneuvonantajaa?</w:t>
      </w:r>
    </w:p>
    <w:p>
      <w:r>
        <w:rPr>
          <w:b/>
        </w:rPr>
        <w:t xml:space="preserve">Tulos</w:t>
      </w:r>
    </w:p>
    <w:p>
      <w:r>
        <w:t xml:space="preserve">Mitä tapahtui sen jälkeen, kun Genness kiitti pääneuvonantajaa?</w:t>
      </w:r>
    </w:p>
    <w:p>
      <w:r>
        <w:rPr>
          <w:b/>
        </w:rPr>
        <w:t xml:space="preserve">Esimerkki 6.1689</w:t>
      </w:r>
    </w:p>
    <w:p>
      <w:r>
        <w:t xml:space="preserve">Läpikulku: Hallituksen virkamiehet olivat uhanneet peruuttaa pojan ehdonalaisen vapauttamisen, jos hänen isosetänsä Lazaro Gonzalez ei allekirjoittaisi asiakirjaa, jossa hän suostuisi luovuttamaan Elianin liittovaltion viranomaisille heti, kun perheen valitus 11. Yhdysvaltain piirin muutoksenhakutuomioistuimessa olisi ratkaistu.</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pitäisi tapahtua ennen pojan ehdonalaista vapauttamista?</w:t>
      </w:r>
    </w:p>
    <w:p>
      <w:r>
        <w:rPr>
          <w:b/>
        </w:rPr>
        <w:t xml:space="preserve">Tulos</w:t>
      </w:r>
    </w:p>
    <w:p>
      <w:r>
        <w:t xml:space="preserve">Mitä ei ollut tapahtunut ennen kuin hallituksen virkamiehet peruuttivat pojan ehdonalaisen vapautuksen?</w:t>
      </w:r>
    </w:p>
    <w:p>
      <w:r>
        <w:rPr>
          <w:b/>
        </w:rPr>
        <w:t xml:space="preserve">Tulos</w:t>
      </w:r>
    </w:p>
    <w:p>
      <w:r>
        <w:t xml:space="preserve">Mitä hallituksen virkamiehet saattoivat tehdä sen jälkeen, kun Lazaro Gonzalez kieltäytyi allekirjoittamasta asiakirjaa?</w:t>
      </w:r>
    </w:p>
    <w:p>
      <w:r>
        <w:rPr>
          <w:b/>
        </w:rPr>
        <w:t xml:space="preserve">Tulos</w:t>
      </w:r>
    </w:p>
    <w:p>
      <w:r>
        <w:t xml:space="preserve">Mitä pitäisi tapahtua ennen kuin Elian luovutetaan liittovaltion viranomaisille?</w:t>
      </w:r>
    </w:p>
    <w:p>
      <w:r>
        <w:rPr>
          <w:b/>
        </w:rPr>
        <w:t xml:space="preserve">Tulos</w:t>
      </w:r>
    </w:p>
    <w:p>
      <w:r>
        <w:t xml:space="preserve">Mitä voi tapahtua sen jälkeen, kun Elian on luovutettu liittovaltion viranomaisille?</w:t>
      </w:r>
    </w:p>
    <w:p>
      <w:r>
        <w:rPr>
          <w:b/>
        </w:rPr>
        <w:t xml:space="preserve">Tulos</w:t>
      </w:r>
    </w:p>
    <w:p>
      <w:r>
        <w:t xml:space="preserve">Mitä Lazaro Gonzalezin olisi pitänyt tehdä pojan ehdonalaiseen vapauteen pääsemiseksi ennen perheen valituksen ratkaisemista?</w:t>
      </w:r>
    </w:p>
    <w:p>
      <w:r>
        <w:rPr>
          <w:b/>
        </w:rPr>
        <w:t xml:space="preserve">Tulos</w:t>
      </w:r>
    </w:p>
    <w:p>
      <w:r>
        <w:t xml:space="preserve">Mitä Lazaro Gonzalezin pitäisi tehdä pojan ehdonalaiseen vapauteen pääsemiseksi sen jälkeen, kun perheen valitus oli ratkaistu?</w:t>
      </w:r>
    </w:p>
    <w:p>
      <w:r>
        <w:rPr>
          <w:b/>
        </w:rPr>
        <w:t xml:space="preserve">Esimerkki 6.1690</w:t>
      </w:r>
    </w:p>
    <w:p>
      <w:r>
        <w:t xml:space="preserve">Läpikulku: Otte sanoi, että "haluamme lähteä mahdollisimman pian, koska kun lähdemme, se tarkoittaa, että olemme onnistuneet.". Meidän menestyksemme on teidän menestyksenne.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Esimerkki 6.1691</w:t>
      </w:r>
    </w:p>
    <w:p>
      <w:r>
        <w:t xml:space="preserve">Läpikulku: Osakekohtainen tappio oli 92,2 miljoonaa dollaria eli 6,98 dollaria syyskuun 30. päivänä päättyneellä neljänneksellä. Coast tienasi 10,2 miljoonaa dollaria eli 67 senttiä osakkeelta edellisvuoden neljänneksellä.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yhtiö sanoi?</w:t>
      </w:r>
    </w:p>
    <w:p>
      <w:r>
        <w:rPr>
          <w:b/>
        </w:rPr>
        <w:t xml:space="preserve">Tulos</w:t>
      </w:r>
    </w:p>
    <w:p>
      <w:r>
        <w:t xml:space="preserve">Mitä tapahtui tappion jälkeen?</w:t>
      </w:r>
    </w:p>
    <w:p>
      <w:r>
        <w:rPr>
          <w:b/>
        </w:rPr>
        <w:t xml:space="preserve">Tulos</w:t>
      </w:r>
    </w:p>
    <w:p>
      <w:r>
        <w:t xml:space="preserve">Mitä tapahtui sen jälkeen, kun yritys ansaitsi?</w:t>
      </w:r>
    </w:p>
    <w:p>
      <w:r>
        <w:rPr>
          <w:b/>
        </w:rPr>
        <w:t xml:space="preserve">Esimerkki 6.1692</w:t>
      </w:r>
    </w:p>
    <w:p>
      <w:r>
        <w:t xml:space="preserve">Läpikulku: Keniassa ja Tansaniassa sijaitseviin Yhdysvaltain suurlähetystöihin tehdyissä pommi-iskuissa on kuollut yli 200 ihmistä, mukaan lukien 12 amerikkalaista, ja yli 5 000 ihmistä on haavoittunut. Yhdysvallat on lähettänyt FBI:n agentteja Afrikkaan tutkimaan pommi-iskuja, mutta Washingtonissa ei tiistaina kerrottu toistaiseksi mitään merkittäviä johtolankoja.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Yhdysvaltojen suurlähetystöjen pommi-iskuja?</w:t>
      </w:r>
    </w:p>
    <w:p>
      <w:r>
        <w:rPr>
          <w:b/>
        </w:rPr>
        <w:t xml:space="preserve">Tulos</w:t>
      </w:r>
    </w:p>
    <w:p>
      <w:r>
        <w:t xml:space="preserve">Mitä tapahtui Yhdysvaltain suurlähetystöjen pommi-iskujen aikana?</w:t>
      </w:r>
    </w:p>
    <w:p>
      <w:r>
        <w:rPr>
          <w:b/>
        </w:rPr>
        <w:t xml:space="preserve">Tulos</w:t>
      </w:r>
    </w:p>
    <w:p>
      <w:r>
        <w:t xml:space="preserve">Mitä tapahtui Yhdysvaltojen suurlähetystöjen pommi-iskujen jälkeen?</w:t>
      </w:r>
    </w:p>
    <w:p>
      <w:r>
        <w:rPr>
          <w:b/>
        </w:rPr>
        <w:t xml:space="preserve">Tulos</w:t>
      </w:r>
    </w:p>
    <w:p>
      <w:r>
        <w:t xml:space="preserve">Mitä tapahtui ennen kuin FBI:n agentit lähetettiin Afrikkaan?</w:t>
      </w:r>
    </w:p>
    <w:p>
      <w:r>
        <w:rPr>
          <w:b/>
        </w:rPr>
        <w:t xml:space="preserve">Tulos</w:t>
      </w:r>
    </w:p>
    <w:p>
      <w:r>
        <w:t xml:space="preserve">Mitä tapahtui sen jälkeen, kun FBI:n agentit lähetettiin Afrikkaan?</w:t>
      </w:r>
    </w:p>
    <w:p>
      <w:r>
        <w:rPr>
          <w:b/>
        </w:rPr>
        <w:t xml:space="preserve">Tulos</w:t>
      </w:r>
    </w:p>
    <w:p>
      <w:r>
        <w:t xml:space="preserve">Mitä tapahtui ennen kuin FBI:n agentit aloittivat tutkimukset Afrikassa?</w:t>
      </w:r>
    </w:p>
    <w:p>
      <w:r>
        <w:rPr>
          <w:b/>
        </w:rPr>
        <w:t xml:space="preserve">Tulos</w:t>
      </w:r>
    </w:p>
    <w:p>
      <w:r>
        <w:t xml:space="preserve">Mitä tapahtui sen jälkeen, kun FBI:n agentit aloittivat tutkimuksensa Afrikassa?</w:t>
      </w:r>
    </w:p>
    <w:p>
      <w:r>
        <w:rPr>
          <w:b/>
        </w:rPr>
        <w:t xml:space="preserve">Tulos</w:t>
      </w:r>
    </w:p>
    <w:p>
      <w:r>
        <w:t xml:space="preserve">Mitä FBI:n tutkinnan aikana yleensä tapahtuu?</w:t>
      </w:r>
    </w:p>
    <w:p>
      <w:r>
        <w:rPr>
          <w:b/>
        </w:rPr>
        <w:t xml:space="preserve">Tulos</w:t>
      </w:r>
    </w:p>
    <w:p>
      <w:r>
        <w:t xml:space="preserve">Mitä tapahtui, kun yli 200 ihmistä kuoli?</w:t>
      </w:r>
    </w:p>
    <w:p>
      <w:r>
        <w:rPr>
          <w:b/>
        </w:rPr>
        <w:t xml:space="preserve">Tulos</w:t>
      </w:r>
    </w:p>
    <w:p>
      <w:r>
        <w:t xml:space="preserve">Mitä tapahtui, kun yli 5000 ihmistä haavoittui?</w:t>
      </w:r>
    </w:p>
    <w:p>
      <w:r>
        <w:rPr>
          <w:b/>
        </w:rPr>
        <w:t xml:space="preserve">Tulos</w:t>
      </w:r>
    </w:p>
    <w:p>
      <w:r>
        <w:t xml:space="preserve">Mikä alkoi välittömästi ennen kuin yli 200 ihmistä kuoli?</w:t>
      </w:r>
    </w:p>
    <w:p>
      <w:r>
        <w:rPr>
          <w:b/>
        </w:rPr>
        <w:t xml:space="preserve">Tulos</w:t>
      </w:r>
    </w:p>
    <w:p>
      <w:r>
        <w:t xml:space="preserve">Mikä alkoi välittömästi sen jälkeen, kun yli 200 ihmistä oli kuollut?</w:t>
      </w:r>
    </w:p>
    <w:p>
      <w:r>
        <w:rPr>
          <w:b/>
        </w:rPr>
        <w:t xml:space="preserve">Esimerkki 6.1693</w:t>
      </w:r>
    </w:p>
    <w:p>
      <w:r>
        <w:t xml:space="preserve">Läpikulku: PPMC:n ja NGC:n oli kuitenkin vielä otettava hallitus mukaan, jotta yhteisöille saataisiin juomakelpoista vettä, hän lisäsi. Hän selitti, että hallitus aikoo tarjota sairaaloita Ijaw-yhteisöille ja terveyskeskuksia Itsekiri-yhteisöille 5 miljoonalla Yhdysvaltain dollarilla ja 1,6 miljoonalla dollarilla.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PPMC ja NGC ovat mukana?</w:t>
      </w:r>
    </w:p>
    <w:p>
      <w:r>
        <w:rPr>
          <w:b/>
        </w:rPr>
        <w:t xml:space="preserve">Tulos</w:t>
      </w:r>
    </w:p>
    <w:p>
      <w:r>
        <w:t xml:space="preserve">Mitä tapahtuu, kun PPMC ja NGC ovat mukana?</w:t>
      </w:r>
    </w:p>
    <w:p>
      <w:r>
        <w:rPr>
          <w:b/>
        </w:rPr>
        <w:t xml:space="preserve">Tulos</w:t>
      </w:r>
    </w:p>
    <w:p>
      <w:r>
        <w:t xml:space="preserve">Mitä voi tapahtua ennen tai jälkeen PPMC:n ja NGC:n osallistumisen?</w:t>
      </w:r>
    </w:p>
    <w:p>
      <w:r>
        <w:rPr>
          <w:b/>
        </w:rPr>
        <w:t xml:space="preserve">Tulos</w:t>
      </w:r>
    </w:p>
    <w:p>
      <w:r>
        <w:t xml:space="preserve">Mitä tapahtui ennen kuin mies selitti?</w:t>
      </w:r>
    </w:p>
    <w:p>
      <w:r>
        <w:rPr>
          <w:b/>
        </w:rPr>
        <w:t xml:space="preserve">Tulos</w:t>
      </w:r>
    </w:p>
    <w:p>
      <w:r>
        <w:t xml:space="preserve">Mikä alkoi ennen kuin mies selitti?</w:t>
      </w:r>
    </w:p>
    <w:p>
      <w:r>
        <w:rPr>
          <w:b/>
        </w:rPr>
        <w:t xml:space="preserve">Tulos</w:t>
      </w:r>
    </w:p>
    <w:p>
      <w:r>
        <w:t xml:space="preserve">Mitä alkaa sen jälkeen, kun mies selitti?</w:t>
      </w:r>
    </w:p>
    <w:p>
      <w:r>
        <w:rPr>
          <w:b/>
        </w:rPr>
        <w:t xml:space="preserve">Tulos</w:t>
      </w:r>
    </w:p>
    <w:p>
      <w:r>
        <w:t xml:space="preserve">Mitä tapahtuu ennen kuin juomavesi saadaan käyttöön?</w:t>
      </w:r>
    </w:p>
    <w:p>
      <w:r>
        <w:rPr>
          <w:b/>
        </w:rPr>
        <w:t xml:space="preserve">Tulos</w:t>
      </w:r>
    </w:p>
    <w:p>
      <w:r>
        <w:t xml:space="preserve">Mitä tapahtuu sen jälkeen, kun juomavesi on saatu käyttöön?</w:t>
      </w:r>
    </w:p>
    <w:p>
      <w:r>
        <w:rPr>
          <w:b/>
        </w:rPr>
        <w:t xml:space="preserve">Tulos</w:t>
      </w:r>
    </w:p>
    <w:p>
      <w:r>
        <w:t xml:space="preserve">Mitä voi tapahtua, ennen kuin juomavettä saadaan?</w:t>
      </w:r>
    </w:p>
    <w:p>
      <w:r>
        <w:rPr>
          <w:b/>
        </w:rPr>
        <w:t xml:space="preserve">Tulos</w:t>
      </w:r>
    </w:p>
    <w:p>
      <w:r>
        <w:t xml:space="preserve">Mitä voi tapahtua sen jälkeen, kun juomakelpoista vettä on saatavilla?</w:t>
      </w:r>
    </w:p>
    <w:p>
      <w:r>
        <w:rPr>
          <w:b/>
        </w:rPr>
        <w:t xml:space="preserve">Tulos</w:t>
      </w:r>
    </w:p>
    <w:p>
      <w:r>
        <w:t xml:space="preserve">Mitä tapahtui ennen kuin hallituksella oli tarve?</w:t>
      </w:r>
    </w:p>
    <w:p>
      <w:r>
        <w:rPr>
          <w:b/>
        </w:rPr>
        <w:t xml:space="preserve">Tulos</w:t>
      </w:r>
    </w:p>
    <w:p>
      <w:r>
        <w:t xml:space="preserve">Mitä tapahtui, kun hallituksella oli tarve?</w:t>
      </w:r>
    </w:p>
    <w:p>
      <w:r>
        <w:rPr>
          <w:b/>
        </w:rPr>
        <w:t xml:space="preserve">Tulos</w:t>
      </w:r>
    </w:p>
    <w:p>
      <w:r>
        <w:t xml:space="preserve">Mitä tapahtuu sen jälkeen, kun hallituksella oli tarve?</w:t>
      </w:r>
    </w:p>
    <w:p>
      <w:r>
        <w:rPr>
          <w:b/>
        </w:rPr>
        <w:t xml:space="preserve">Esimerkki 6.1694</w:t>
      </w:r>
    </w:p>
    <w:p>
      <w:r>
        <w:t xml:space="preserve">Läpikulku: Bashkim Finon seurassa Italian johtaja vietiin sitten Tiranaan Italian sotilashelikopterilla tapaamaan autoritaarista presidenttiä Sali Berhisaa. Italia johtaa 6 000 hengen monikansallisia joukkoja, jotka lähetetään Albaniaan turvaamaan reittejä humanitaaristen avustustarvikkeiden toimittamiseksi viikkoja jatkuneen anarkian runtelemaan maahan.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Fino vietiin Tiranaan?</w:t>
      </w:r>
    </w:p>
    <w:p>
      <w:r>
        <w:rPr>
          <w:b/>
        </w:rPr>
        <w:t xml:space="preserve">Tulos</w:t>
      </w:r>
    </w:p>
    <w:p>
      <w:r>
        <w:t xml:space="preserve">Mitä tapahtui, kun Fino vietiin Tiranaan?</w:t>
      </w:r>
    </w:p>
    <w:p>
      <w:r>
        <w:rPr>
          <w:b/>
        </w:rPr>
        <w:t xml:space="preserve">Tulos</w:t>
      </w:r>
    </w:p>
    <w:p>
      <w:r>
        <w:t xml:space="preserve">Mitä odotetaan tapahtuvan tulevaisuudessa?</w:t>
      </w:r>
    </w:p>
    <w:p>
      <w:r>
        <w:rPr>
          <w:b/>
        </w:rPr>
        <w:t xml:space="preserve">Tulos</w:t>
      </w:r>
    </w:p>
    <w:p>
      <w:r>
        <w:t xml:space="preserve">Mitä tapahtui sen jälkeen, kun Fino vietiin Tiranaan?</w:t>
      </w:r>
    </w:p>
    <w:p>
      <w:r>
        <w:rPr>
          <w:b/>
        </w:rPr>
        <w:t xml:space="preserve">Esimerkki 6.1695</w:t>
      </w:r>
    </w:p>
    <w:p>
      <w:r>
        <w:t xml:space="preserve">Läpikulku: Bank of American johtama lainanantajaryhmä on viime kuukausina myöntänyt Control Datalle jopa 90 miljoonan dollarin suuruisia valmiusluottoja tammikuuhun asti sekä 115 miljoonan dollarin suuruisia valmiusluottoja. Lainojen kovenanttien mukaan yhtiön on saavutettava tietty liikevoitto ja täytettävä neljän neljän neljänneksen kannattavuustestit.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Control Data on saanut lainan?</w:t>
      </w:r>
    </w:p>
    <w:p>
      <w:r>
        <w:rPr>
          <w:b/>
        </w:rPr>
        <w:t xml:space="preserve">Tulos</w:t>
      </w:r>
    </w:p>
    <w:p>
      <w:r>
        <w:t xml:space="preserve">Mikä tapahtuma alkoi ennen lainaa?</w:t>
      </w:r>
    </w:p>
    <w:p>
      <w:r>
        <w:rPr>
          <w:b/>
        </w:rPr>
        <w:t xml:space="preserve">Tulos</w:t>
      </w:r>
    </w:p>
    <w:p>
      <w:r>
        <w:t xml:space="preserve">Mikä alkoi ennen tammikuuta?</w:t>
      </w:r>
    </w:p>
    <w:p>
      <w:r>
        <w:rPr>
          <w:b/>
        </w:rPr>
        <w:t xml:space="preserve">Esimerkki 6.1696</w:t>
      </w:r>
    </w:p>
    <w:p>
      <w:r>
        <w:t xml:space="preserve">Läpikulku: Islamilainen tasavalta on vannonut laajentavansa ohjelmaa YK:n turvallisuusneuvoston viime viikolla hyväksymiä pakotteita uhmaten. Iran on kieltäytynyt noudattamasta neuvoston vaatimusta keskeyttää uraanin rikastaminen, jonka länsimaat pelkäävät voivan johtaa ydinaseen kehittämiseen.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Iran jatkaa neuvoston vaatimuksen noudattamista?</w:t>
      </w:r>
    </w:p>
    <w:p>
      <w:r>
        <w:rPr>
          <w:b/>
        </w:rPr>
        <w:t xml:space="preserve">Tulos</w:t>
      </w:r>
    </w:p>
    <w:p>
      <w:r>
        <w:t xml:space="preserve">Mitä tapahtui ennen kuin siirtyminen lietsontaan aloitettiin?</w:t>
      </w:r>
    </w:p>
    <w:p>
      <w:r>
        <w:rPr>
          <w:b/>
        </w:rPr>
        <w:t xml:space="preserve">Tulos</w:t>
      </w:r>
    </w:p>
    <w:p>
      <w:r>
        <w:t xml:space="preserve">Mitä voi tapahtua sen jälkeen, kun islamilainen tasavalta vannoo laajentumista?</w:t>
      </w:r>
    </w:p>
    <w:p>
      <w:r>
        <w:rPr>
          <w:b/>
        </w:rPr>
        <w:t xml:space="preserve">Tulos</w:t>
      </w:r>
    </w:p>
    <w:p>
      <w:r>
        <w:t xml:space="preserve">Mitä tapahtui sen jälkeen, kun pakotteista oli sovittu?</w:t>
      </w:r>
    </w:p>
    <w:p>
      <w:r>
        <w:rPr>
          <w:b/>
        </w:rPr>
        <w:t xml:space="preserve">Tulos</w:t>
      </w:r>
    </w:p>
    <w:p>
      <w:r>
        <w:t xml:space="preserve">Mitä tapahtui ennen kuin pakotteista sovittiin?</w:t>
      </w:r>
    </w:p>
    <w:p>
      <w:r>
        <w:rPr>
          <w:b/>
        </w:rPr>
        <w:t xml:space="preserve">Tulos</w:t>
      </w:r>
    </w:p>
    <w:p>
      <w:r>
        <w:t xml:space="preserve">Mitä Iran ei tee sen jälkeen, kun YK on sopinut pakotteista?</w:t>
      </w:r>
    </w:p>
    <w:p>
      <w:r>
        <w:rPr>
          <w:b/>
        </w:rPr>
        <w:t xml:space="preserve">Esimerkki 6.1697</w:t>
      </w:r>
    </w:p>
    <w:p>
      <w:r>
        <w:t xml:space="preserve">Läpikulku: Courtaulds pyrkii pitämään institutionaaliset osakkeenomistajat tyytyväisinä, vaikka Packer on sittemmin myynyt osuutensa. Courtaulds antaa osakkeenomistajille "valinnanvaraa ja arvoa", sanoi Julia Blake, lontoolaisen pörssivälittäjä Barclays de Zoete Wedd:n analyytikko, vaikkei erityistä ostouhkaa olisikaan ollutkaan.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jotain sanottiin?</w:t>
      </w:r>
    </w:p>
    <w:p>
      <w:r>
        <w:rPr>
          <w:b/>
        </w:rPr>
        <w:t xml:space="preserve">Tulos</w:t>
      </w:r>
    </w:p>
    <w:p>
      <w:r>
        <w:t xml:space="preserve">Mitä tapahtui, kun jotain sanottiin?</w:t>
      </w:r>
    </w:p>
    <w:p>
      <w:r>
        <w:rPr>
          <w:b/>
        </w:rPr>
        <w:t xml:space="preserve">Tulos</w:t>
      </w:r>
    </w:p>
    <w:p>
      <w:r>
        <w:t xml:space="preserve">Mitä tapahtui sen jälkeen, kun jotain oli sanottu?</w:t>
      </w:r>
    </w:p>
    <w:p>
      <w:r>
        <w:rPr>
          <w:b/>
        </w:rPr>
        <w:t xml:space="preserve">Tulos</w:t>
      </w:r>
    </w:p>
    <w:p>
      <w:r>
        <w:t xml:space="preserve"> Mitä tapahtui sen jälkeen, kun jotain oli myyty?</w:t>
      </w:r>
    </w:p>
    <w:p>
      <w:r>
        <w:rPr>
          <w:b/>
        </w:rPr>
        <w:t xml:space="preserve">Tulos</w:t>
      </w:r>
    </w:p>
    <w:p>
      <w:r>
        <w:t xml:space="preserve"> Mitä tapahtui ennen kuin jotain myytiin?</w:t>
      </w:r>
    </w:p>
    <w:p>
      <w:r>
        <w:rPr>
          <w:b/>
        </w:rPr>
        <w:t xml:space="preserve">Tulos</w:t>
      </w:r>
    </w:p>
    <w:p>
      <w:r>
        <w:t xml:space="preserve"> Mitä tapahtui, kun jotain myytiin?</w:t>
      </w:r>
    </w:p>
    <w:p>
      <w:r>
        <w:rPr>
          <w:b/>
        </w:rPr>
        <w:t xml:space="preserve">Tulos</w:t>
      </w:r>
    </w:p>
    <w:p>
      <w:r>
        <w:t xml:space="preserve">Mitä voi tapahtua sen jälkeen, kun jotain on siirretty?</w:t>
      </w:r>
    </w:p>
    <w:p>
      <w:r>
        <w:rPr>
          <w:b/>
        </w:rPr>
        <w:t xml:space="preserve">Tulos</w:t>
      </w:r>
    </w:p>
    <w:p>
      <w:r>
        <w:t xml:space="preserve">Mitä on voinut tapahtua ennen kuin jotain siirrettiin?</w:t>
      </w:r>
    </w:p>
    <w:p>
      <w:r>
        <w:rPr>
          <w:b/>
        </w:rPr>
        <w:t xml:space="preserve">Tulos</w:t>
      </w:r>
    </w:p>
    <w:p>
      <w:r>
        <w:t xml:space="preserve">Mitä on voinut tapahtua, kun jotain siirrettiin?</w:t>
      </w:r>
    </w:p>
    <w:p>
      <w:r>
        <w:rPr>
          <w:b/>
        </w:rPr>
        <w:t xml:space="preserve">Tulos</w:t>
      </w:r>
    </w:p>
    <w:p>
      <w:r>
        <w:t xml:space="preserve">Mitä voi tapahtua sen jälkeen, kun jotain on siirretty?</w:t>
      </w:r>
    </w:p>
    <w:p>
      <w:r>
        <w:rPr>
          <w:b/>
        </w:rPr>
        <w:t xml:space="preserve">Tulos</w:t>
      </w:r>
    </w:p>
    <w:p>
      <w:r>
        <w:t xml:space="preserve">Mitä voi tapahtua ennen kuin jotain siirretään?</w:t>
      </w:r>
    </w:p>
    <w:p>
      <w:r>
        <w:rPr>
          <w:b/>
        </w:rPr>
        <w:t xml:space="preserve">Tulos</w:t>
      </w:r>
    </w:p>
    <w:p>
      <w:r>
        <w:t xml:space="preserve">Mitä voi tapahtua, kun jotain siirretään?</w:t>
      </w:r>
    </w:p>
    <w:p>
      <w:r>
        <w:rPr>
          <w:b/>
        </w:rPr>
        <w:t xml:space="preserve">Esimerkki 6.1698</w:t>
      </w:r>
    </w:p>
    <w:p>
      <w:r>
        <w:t xml:space="preserve">Läpikulku: Naivashassa on ollut paljon vihamielisyyksiä ulkomaisten sijoittajien, lähinnä kukkaviljelijöiden, ja paikallisen väestön välillä resurssien saatavuudesta, ja siellä on tehty useita väkivaltaisia hyökkäyksiä eurooppalaisia asukkaita vastaan, vaikkakin Rootin murha on ensimmäinen useisiin kuukausiin. Ainakin kolme muuta eurooppalaista on surmattu väkivaltaisissa ryöstöissä Rift Valleyssa syyskuun 2004 jälkeen, mikä on herättänyt suurta levottomuutta ja suuria turvallisuuspelkoja ulkosuomalaisyhteisössä.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Naivasha alkoi olla täynnä vihamielisyyttä?</w:t>
      </w:r>
    </w:p>
    <w:p>
      <w:r>
        <w:rPr>
          <w:b/>
        </w:rPr>
        <w:t xml:space="preserve">Tulos</w:t>
      </w:r>
    </w:p>
    <w:p>
      <w:r>
        <w:t xml:space="preserve">Mikä alkoi sen jälkeen, kun Naivasha alkoi olla täynnä vihamielisyyttä?</w:t>
      </w:r>
    </w:p>
    <w:p>
      <w:r>
        <w:rPr>
          <w:b/>
        </w:rPr>
        <w:t xml:space="preserve">Tulos</w:t>
      </w:r>
    </w:p>
    <w:p>
      <w:r>
        <w:t xml:space="preserve">Mikä alkoi ennen väkivaltaisia hyökkäyksiä?</w:t>
      </w:r>
    </w:p>
    <w:p>
      <w:r>
        <w:rPr>
          <w:b/>
        </w:rPr>
        <w:t xml:space="preserve">Tulos</w:t>
      </w:r>
    </w:p>
    <w:p>
      <w:r>
        <w:t xml:space="preserve">Mikä alkoi väkivaltaisten hyökkäysten aikana?</w:t>
      </w:r>
    </w:p>
    <w:p>
      <w:r>
        <w:rPr>
          <w:b/>
        </w:rPr>
        <w:t xml:space="preserve">Tulos</w:t>
      </w:r>
    </w:p>
    <w:p>
      <w:r>
        <w:t xml:space="preserve">Mikä alkoi väkivaltaisten hyökkäysten jälkeen?</w:t>
      </w:r>
    </w:p>
    <w:p>
      <w:r>
        <w:rPr>
          <w:b/>
        </w:rPr>
        <w:t xml:space="preserve">Tulos</w:t>
      </w:r>
    </w:p>
    <w:p>
      <w:r>
        <w:t xml:space="preserve">Mitä tapahtui ennen Rootin murhaa?</w:t>
      </w:r>
    </w:p>
    <w:p>
      <w:r>
        <w:rPr>
          <w:b/>
        </w:rPr>
        <w:t xml:space="preserve">Tulos</w:t>
      </w:r>
    </w:p>
    <w:p>
      <w:r>
        <w:t xml:space="preserve">Mitä tapahtui Rootin murhan aikana?</w:t>
      </w:r>
    </w:p>
    <w:p>
      <w:r>
        <w:rPr>
          <w:b/>
        </w:rPr>
        <w:t xml:space="preserve">Tulos</w:t>
      </w:r>
    </w:p>
    <w:p>
      <w:r>
        <w:t xml:space="preserve">Mitä tapahtui Rootin murhan jälkeen?</w:t>
      </w:r>
    </w:p>
    <w:p>
      <w:r>
        <w:rPr>
          <w:b/>
        </w:rPr>
        <w:t xml:space="preserve">Tulos</w:t>
      </w:r>
    </w:p>
    <w:p>
      <w:r>
        <w:t xml:space="preserve">Mikä alkoi ennen Rootin murhaa?</w:t>
      </w:r>
    </w:p>
    <w:p>
      <w:r>
        <w:rPr>
          <w:b/>
        </w:rPr>
        <w:t xml:space="preserve">Tulos</w:t>
      </w:r>
    </w:p>
    <w:p>
      <w:r>
        <w:t xml:space="preserve">Mikä alkoi sen jälkeen, kun kolme muuta eurooppalaista oli tapettu?</w:t>
      </w:r>
    </w:p>
    <w:p>
      <w:r>
        <w:rPr>
          <w:b/>
        </w:rPr>
        <w:t xml:space="preserve">Tulos</w:t>
      </w:r>
    </w:p>
    <w:p>
      <w:r>
        <w:t xml:space="preserve">Mikä alkoi, kun kolme muuta eurooppalaista tapettiin?</w:t>
      </w:r>
    </w:p>
    <w:p>
      <w:r>
        <w:rPr>
          <w:b/>
        </w:rPr>
        <w:t xml:space="preserve">Tulos</w:t>
      </w:r>
    </w:p>
    <w:p>
      <w:r>
        <w:t xml:space="preserve">Mikä alkoi ennen kuin kolme muuta eurooppalaista tapettiin?</w:t>
      </w:r>
    </w:p>
    <w:p>
      <w:r>
        <w:rPr>
          <w:b/>
        </w:rPr>
        <w:t xml:space="preserve">Tulos</w:t>
      </w:r>
    </w:p>
    <w:p>
      <w:r>
        <w:t xml:space="preserve">Mikä alkoi syyskuun aikana?</w:t>
      </w:r>
    </w:p>
    <w:p>
      <w:r>
        <w:rPr>
          <w:b/>
        </w:rPr>
        <w:t xml:space="preserve">Tulos</w:t>
      </w:r>
    </w:p>
    <w:p>
      <w:r>
        <w:t xml:space="preserve">Mikä alkoi ennen syyskuuta?</w:t>
      </w:r>
    </w:p>
    <w:p>
      <w:r>
        <w:rPr>
          <w:b/>
        </w:rPr>
        <w:t xml:space="preserve">Tulos</w:t>
      </w:r>
    </w:p>
    <w:p>
      <w:r>
        <w:t xml:space="preserve">Mikä alkoi syyskuun jälkeen?</w:t>
      </w:r>
    </w:p>
    <w:p>
      <w:r>
        <w:rPr>
          <w:b/>
        </w:rPr>
        <w:t xml:space="preserve">Esimerkki 6.1699</w:t>
      </w:r>
    </w:p>
    <w:p>
      <w:r>
        <w:t xml:space="preserve">Läpikulku: He ovat myös huolissaan siitä, että jos hallitus soveltaa omaisuuden menettämistä koskevia lakeja laajasti, parhaat puolustusasianajajat eivät ole halukkaita ottamaan vastaan rikosjuttuja, ellei heille makseta varmasti. </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tulevaisuudessa, jos hallitus soveltaa omaisuuden menettämistä koskevia lakeja laajasti?</w:t>
      </w:r>
    </w:p>
    <w:p>
      <w:r>
        <w:rPr>
          <w:b/>
        </w:rPr>
        <w:t xml:space="preserve">Tulos</w:t>
      </w:r>
    </w:p>
    <w:p>
      <w:r>
        <w:t xml:space="preserve">Mitä tapahtuu ennen maksun saamista?</w:t>
      </w:r>
    </w:p>
    <w:p>
      <w:r>
        <w:rPr>
          <w:b/>
        </w:rPr>
        <w:t xml:space="preserve">Tulos</w:t>
      </w:r>
    </w:p>
    <w:p>
      <w:r>
        <w:t xml:space="preserve">Mitä tapahtuu sen jälkeen, kun lakimiehet on varmistettu?</w:t>
      </w:r>
    </w:p>
    <w:p>
      <w:r>
        <w:rPr>
          <w:b/>
        </w:rPr>
        <w:t xml:space="preserve">Tulos</w:t>
      </w:r>
    </w:p>
    <w:p>
      <w:r>
        <w:t xml:space="preserve">Mitä olisi voinut tapahtua aiemmin, jos asianajajat eivät ole halukkaita ottamaan vastaan rikosasioita?</w:t>
      </w:r>
    </w:p>
    <w:p>
      <w:r>
        <w:rPr>
          <w:b/>
        </w:rPr>
        <w:t xml:space="preserve">Tulos</w:t>
      </w:r>
    </w:p>
    <w:p>
      <w:r>
        <w:t xml:space="preserve">Mitä voi tapahtua tulevaisuudessa, jos lakimiehet eivät ole halukkaita olemaan?</w:t>
      </w:r>
    </w:p>
    <w:p>
      <w:r>
        <w:rPr>
          <w:b/>
        </w:rPr>
        <w:t xml:space="preserve">Esimerkki 6.1700</w:t>
      </w:r>
    </w:p>
    <w:p>
      <w:r>
        <w:t xml:space="preserve">Läpikulku: Torbat Jamin ja Tayyebadin koilliskaupungeissa sijaitsevissa autoissa oli takavarikoitu yli puoli tonnia oopiumia. Virallisen IRNA-uutistoimiston mukaan rutiinitarkastusten jälkeen takavarikoitiin myös kolme kranaattia ja automaattikivääri.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Iranin poliisi puhui?</w:t>
      </w:r>
    </w:p>
    <w:p>
      <w:r>
        <w:rPr>
          <w:b/>
        </w:rPr>
        <w:t xml:space="preserve">Tulos</w:t>
      </w:r>
    </w:p>
    <w:p>
      <w:r>
        <w:t xml:space="preserve">Mitä tapahtui sen jälkeen, kun Iranin poliisi oli puhunut?</w:t>
      </w:r>
    </w:p>
    <w:p>
      <w:r>
        <w:rPr>
          <w:b/>
        </w:rPr>
        <w:t xml:space="preserve">Tulos</w:t>
      </w:r>
    </w:p>
    <w:p>
      <w:r>
        <w:t xml:space="preserve">Mitä tapahtui ennen oopiumin takavarikointia?</w:t>
      </w:r>
    </w:p>
    <w:p>
      <w:r>
        <w:rPr>
          <w:b/>
        </w:rPr>
        <w:t xml:space="preserve">Tulos</w:t>
      </w:r>
    </w:p>
    <w:p>
      <w:r>
        <w:t xml:space="preserve">Mitä tapahtui oopiumin takavarikoinnin jälkeen?</w:t>
      </w:r>
    </w:p>
    <w:p>
      <w:r>
        <w:rPr>
          <w:b/>
        </w:rPr>
        <w:t xml:space="preserve">Tulos</w:t>
      </w:r>
    </w:p>
    <w:p>
      <w:r>
        <w:t xml:space="preserve">Mitä tapahtui ennen oopiumin piilottamista?</w:t>
      </w:r>
    </w:p>
    <w:p>
      <w:r>
        <w:rPr>
          <w:b/>
        </w:rPr>
        <w:t xml:space="preserve">Tulos</w:t>
      </w:r>
    </w:p>
    <w:p>
      <w:r>
        <w:t xml:space="preserve">Mitä tapahtui sen jälkeen, kun oopiumi oli piilotettu?</w:t>
      </w:r>
    </w:p>
    <w:p>
      <w:r>
        <w:rPr>
          <w:b/>
        </w:rPr>
        <w:t xml:space="preserve">Tulos</w:t>
      </w:r>
    </w:p>
    <w:p>
      <w:r>
        <w:t xml:space="preserve">Mitä tapahtui rutiinitarkastusten jälkeen?</w:t>
      </w:r>
    </w:p>
    <w:p>
      <w:r>
        <w:rPr>
          <w:b/>
        </w:rPr>
        <w:t xml:space="preserve">Tulos</w:t>
      </w:r>
    </w:p>
    <w:p>
      <w:r>
        <w:t xml:space="preserve">Mitä tapahtui ennen rutiinitarkastuksia?</w:t>
      </w:r>
    </w:p>
    <w:p>
      <w:r>
        <w:rPr>
          <w:b/>
        </w:rPr>
        <w:t xml:space="preserve">Esimerkki 6.1701</w:t>
      </w:r>
    </w:p>
    <w:p>
      <w:r>
        <w:t xml:space="preserve">Läpikulku: Nhek Bunchhay sanoi uskovansa nyt, että punakhmerien ryhmä, joka oli uskollinen Pol Potille, joka oli sissiryhmän silloinen johtaja, oli tappanut Howesin viikon sisällä vangitsemisestaan. Pol Potin katsotaan olevan vastuussa radikaalista politiikasta, joka johti jopa 1,7 miljoonan kambodžalaisen kuolemaan, kun kommunistiryhmä oli vallassa 1970-luvun lopulla.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Howesin vangitsemisen jälkeen?</w:t>
      </w:r>
    </w:p>
    <w:p>
      <w:r>
        <w:rPr>
          <w:b/>
        </w:rPr>
        <w:t xml:space="preserve">Tulos</w:t>
      </w:r>
    </w:p>
    <w:p>
      <w:r>
        <w:t xml:space="preserve">Mitä tapahtui ennen kuin Pol Potille uskollinen ryhmä otti Howesin vangiksi?</w:t>
      </w:r>
    </w:p>
    <w:p>
      <w:r>
        <w:rPr>
          <w:b/>
        </w:rPr>
        <w:t xml:space="preserve">Tulos</w:t>
      </w:r>
    </w:p>
    <w:p>
      <w:r>
        <w:t xml:space="preserve">Mitä Howesille todennäköisesti tapahtui sen jälkeen, kun Pol Potille uskollinen ryhmä oli ottanut hänet kiinni?</w:t>
      </w:r>
    </w:p>
    <w:p>
      <w:r>
        <w:rPr>
          <w:b/>
        </w:rPr>
        <w:t xml:space="preserve">Tulos</w:t>
      </w:r>
    </w:p>
    <w:p>
      <w:r>
        <w:t xml:space="preserve">Mistä Pol Potin ryhmä oli vastuussa?</w:t>
      </w:r>
    </w:p>
    <w:p>
      <w:r>
        <w:rPr>
          <w:b/>
        </w:rPr>
        <w:t xml:space="preserve">Tulos</w:t>
      </w:r>
    </w:p>
    <w:p>
      <w:r>
        <w:t xml:space="preserve">Mitä tapahtui sen jälkeen, kun Pol Potin ryhmä teki politiikkaa?</w:t>
      </w:r>
    </w:p>
    <w:p>
      <w:r>
        <w:rPr>
          <w:b/>
        </w:rPr>
        <w:t xml:space="preserve">Tulos</w:t>
      </w:r>
    </w:p>
    <w:p>
      <w:r>
        <w:t xml:space="preserve">Mitä tapahtui ennen kuin Pol Potin ryhmä teki politiikkaa?</w:t>
      </w:r>
    </w:p>
    <w:p>
      <w:r>
        <w:rPr>
          <w:b/>
        </w:rPr>
        <w:t xml:space="preserve">Tulos</w:t>
      </w:r>
    </w:p>
    <w:p>
      <w:r>
        <w:t xml:space="preserve">Mitä Bunchhaylle tapahtui sen jälkeen, kun ryhmittymä todennäköisesti tappoi Howesin?</w:t>
      </w:r>
    </w:p>
    <w:p>
      <w:r>
        <w:rPr>
          <w:b/>
        </w:rPr>
        <w:t xml:space="preserve">Tulos</w:t>
      </w:r>
    </w:p>
    <w:p>
      <w:r>
        <w:t xml:space="preserve">Mitä tapahtui kambodžalaisten kuoleman jälkeen?</w:t>
      </w:r>
    </w:p>
    <w:p>
      <w:r>
        <w:rPr>
          <w:b/>
        </w:rPr>
        <w:t xml:space="preserve">Esimerkki 6.1702</w:t>
      </w:r>
    </w:p>
    <w:p>
      <w:r>
        <w:t xml:space="preserve">Läpikulku: Ainakin 75 kissaa on jo kuollut taudin kissaversioon.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ainakin 75 kissalle on tapahtunut sen jälkeen, kun ne ovat sairastuneet enkelfalopatiaan?</w:t>
      </w:r>
    </w:p>
    <w:p>
      <w:r>
        <w:rPr>
          <w:b/>
        </w:rPr>
        <w:t xml:space="preserve">Tulos</w:t>
      </w:r>
    </w:p>
    <w:p>
      <w:r>
        <w:t xml:space="preserve">Mihin ainakin 75 kissaa on sairastunut ennen kuolemaansa?</w:t>
      </w:r>
    </w:p>
    <w:p>
      <w:r>
        <w:rPr>
          <w:b/>
        </w:rPr>
        <w:t xml:space="preserve">Esimerkki 6.1703</w:t>
      </w:r>
    </w:p>
    <w:p>
      <w:r>
        <w:t xml:space="preserve">Läpikulku: He ovat kieltäytyneet uusimasta vuokrasopimuksia, jotka päättyvät 14. toukokuuta. Lakiehdotuksen mukaan hallitus voi jatkaa maan käyttöä Yhdysvaltain armeijan käyttöön maksamalla korvauksia maanomistajille, vaikka se ei saisi hyväksyntää uusille vuokrasopimuksille.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lakimuutoksen jälkeen?</w:t>
      </w:r>
    </w:p>
    <w:p>
      <w:r>
        <w:rPr>
          <w:b/>
        </w:rPr>
        <w:t xml:space="preserve">Tulos</w:t>
      </w:r>
    </w:p>
    <w:p>
      <w:r>
        <w:t xml:space="preserve">Mitä tapahtuu lakimuutoksen jälkeen?</w:t>
      </w:r>
    </w:p>
    <w:p>
      <w:r>
        <w:rPr>
          <w:b/>
        </w:rPr>
        <w:t xml:space="preserve">Tulos</w:t>
      </w:r>
    </w:p>
    <w:p>
      <w:r>
        <w:t xml:space="preserve">Mitä oli tapahtunut ennen kuin maa oli 3000 ihmisen omistuksessa?</w:t>
      </w:r>
    </w:p>
    <w:p>
      <w:r>
        <w:rPr>
          <w:b/>
        </w:rPr>
        <w:t xml:space="preserve">Tulos</w:t>
      </w:r>
    </w:p>
    <w:p>
      <w:r>
        <w:t xml:space="preserve">Mitä on tapahtunut sen jälkeen, kun vuokrasopimuksia ei ole uusittu?</w:t>
      </w:r>
    </w:p>
    <w:p>
      <w:r>
        <w:rPr>
          <w:b/>
        </w:rPr>
        <w:t xml:space="preserve">Tulos</w:t>
      </w:r>
    </w:p>
    <w:p>
      <w:r>
        <w:t xml:space="preserve">Mikä tapahtuma oli alkanut ennen vuokrasopimuksen päättymispäivää?</w:t>
      </w:r>
    </w:p>
    <w:p>
      <w:r>
        <w:rPr>
          <w:b/>
        </w:rPr>
        <w:t xml:space="preserve">Tulos</w:t>
      </w:r>
    </w:p>
    <w:p>
      <w:r>
        <w:t xml:space="preserve">Mitä ei ehkä tapahdu lakimuutoksen jälkeen?</w:t>
      </w:r>
    </w:p>
    <w:p>
      <w:r>
        <w:rPr>
          <w:b/>
        </w:rPr>
        <w:t xml:space="preserve">Tulos</w:t>
      </w:r>
    </w:p>
    <w:p>
      <w:r>
        <w:t xml:space="preserve">Mikä tapahtuma oli alkanut jonkin aikaa ennen muutosta?</w:t>
      </w:r>
    </w:p>
    <w:p>
      <w:r>
        <w:rPr>
          <w:b/>
        </w:rPr>
        <w:t xml:space="preserve">Esimerkki 6.1704</w:t>
      </w:r>
    </w:p>
    <w:p>
      <w:r>
        <w:t xml:space="preserve">Läpikulku: Yhtiöt ovat hiljattain sopineet jatkavansa kahta voimassa olevaa sopimustaan kiinalaisen sähkön ostamisesta 110 kV:n sähköverkon kautta neljällä seuraavalla vuodella, mikä takaa sähkön toimitukset viidelle vietnamilaiselle maakunnalle, jotka ovat Lao Cai, Lai Chau, Ha Giang, Yen Bai ja Tuyen Quang. Vietnam on ostanut vuosittain 588 miljoonaa kilowattituntia näiden sopimusten nojalla siitä lähtien, kun ne allekirjoitettiin vuonna 2004, raportissa todetaan.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yritykset sopivat asiasta?</w:t>
      </w:r>
    </w:p>
    <w:p>
      <w:r>
        <w:rPr>
          <w:b/>
        </w:rPr>
        <w:t xml:space="preserve">Tulos</w:t>
      </w:r>
    </w:p>
    <w:p>
      <w:r>
        <w:t xml:space="preserve">Mitä alkoi tapahtua ennen kuin yritykset sopivat asiasta?</w:t>
      </w:r>
    </w:p>
    <w:p>
      <w:r>
        <w:rPr>
          <w:b/>
        </w:rPr>
        <w:t xml:space="preserve">Tulos</w:t>
      </w:r>
    </w:p>
    <w:p>
      <w:r>
        <w:t xml:space="preserve">Mitä alkoi tapahtua, kun nämä kaksi yritystä sopivat jostakin?</w:t>
      </w:r>
    </w:p>
    <w:p>
      <w:r>
        <w:rPr>
          <w:b/>
        </w:rPr>
        <w:t xml:space="preserve">Tulos</w:t>
      </w:r>
    </w:p>
    <w:p>
      <w:r>
        <w:t xml:space="preserve">Mitä odotettiin tapahtuvan sen jälkeen, kun yritykset olivat sopineet jostakin?</w:t>
      </w:r>
    </w:p>
    <w:p>
      <w:r>
        <w:rPr>
          <w:b/>
        </w:rPr>
        <w:t xml:space="preserve">Tulos</w:t>
      </w:r>
    </w:p>
    <w:p>
      <w:r>
        <w:t xml:space="preserve">Mitä tapahtui sen jälkeen, kun yritykset olivat sopineet asiasta?</w:t>
      </w:r>
    </w:p>
    <w:p>
      <w:r>
        <w:rPr>
          <w:b/>
        </w:rPr>
        <w:t xml:space="preserve">Tulos</w:t>
      </w:r>
    </w:p>
    <w:p>
      <w:r>
        <w:t xml:space="preserve">Mitä tapahtui ennen sopimusten jatkamista?</w:t>
      </w:r>
    </w:p>
    <w:p>
      <w:r>
        <w:rPr>
          <w:b/>
        </w:rPr>
        <w:t xml:space="preserve">Tulos</w:t>
      </w:r>
    </w:p>
    <w:p>
      <w:r>
        <w:t xml:space="preserve">Mitä alkoi tapahtua ennen sopimusten jatkamista?</w:t>
      </w:r>
    </w:p>
    <w:p>
      <w:r>
        <w:rPr>
          <w:b/>
        </w:rPr>
        <w:t xml:space="preserve">Tulos</w:t>
      </w:r>
    </w:p>
    <w:p>
      <w:r>
        <w:t xml:space="preserve">Mitä tapahtui samaan aikaan, kun sopimuksia jatkettiin?</w:t>
      </w:r>
    </w:p>
    <w:p>
      <w:r>
        <w:rPr>
          <w:b/>
        </w:rPr>
        <w:t xml:space="preserve">Tulos</w:t>
      </w:r>
    </w:p>
    <w:p>
      <w:r>
        <w:t xml:space="preserve">Mitä odotetaan tapahtuvan sopimusten jatkamisen jälkeen?</w:t>
      </w:r>
    </w:p>
    <w:p>
      <w:r>
        <w:rPr>
          <w:b/>
        </w:rPr>
        <w:t xml:space="preserve">Tulos</w:t>
      </w:r>
    </w:p>
    <w:p>
      <w:r>
        <w:t xml:space="preserve">Mitä tapahtui sopimusten jatkamisen jälkeen?</w:t>
      </w:r>
    </w:p>
    <w:p>
      <w:r>
        <w:rPr>
          <w:b/>
        </w:rPr>
        <w:t xml:space="preserve">Tulos</w:t>
      </w:r>
    </w:p>
    <w:p>
      <w:r>
        <w:t xml:space="preserve">Mitä tapahtui ennen kuin yritykset alkoivat ostaa kiinalaista sähköä?</w:t>
      </w:r>
    </w:p>
    <w:p>
      <w:r>
        <w:rPr>
          <w:b/>
        </w:rPr>
        <w:t xml:space="preserve">Tulos</w:t>
      </w:r>
    </w:p>
    <w:p>
      <w:r>
        <w:t xml:space="preserve">Mitä alkoi tapahtua, kun yritykset alkoivat ostaa kiinalaista sähköä?</w:t>
      </w:r>
    </w:p>
    <w:p>
      <w:r>
        <w:rPr>
          <w:b/>
        </w:rPr>
        <w:t xml:space="preserve">Tulos</w:t>
      </w:r>
    </w:p>
    <w:p>
      <w:r>
        <w:t xml:space="preserve">Mitä tapahtui sen jälkeen, kun yritykset alkoivat ostaa kiinalaista sähköä?</w:t>
      </w:r>
    </w:p>
    <w:p>
      <w:r>
        <w:rPr>
          <w:b/>
        </w:rPr>
        <w:t xml:space="preserve">Tulos</w:t>
      </w:r>
    </w:p>
    <w:p>
      <w:r>
        <w:t xml:space="preserve">Mitä tapahtui samaan aikaan, kun yritykset alkoivat ostaa kiinalaista sähköä?</w:t>
      </w:r>
    </w:p>
    <w:p>
      <w:r>
        <w:rPr>
          <w:b/>
        </w:rPr>
        <w:t xml:space="preserve">Tulos</w:t>
      </w:r>
    </w:p>
    <w:p>
      <w:r>
        <w:t xml:space="preserve">Mitä tapahtui ennen sopimusten allekirjoittamista vuonna 2004?</w:t>
      </w:r>
    </w:p>
    <w:p>
      <w:r>
        <w:rPr>
          <w:b/>
        </w:rPr>
        <w:t xml:space="preserve">Tulos</w:t>
      </w:r>
    </w:p>
    <w:p>
      <w:r>
        <w:t xml:space="preserve">Mitä alkoi tapahtua sen jälkeen, kun sopimukset allekirjoitettiin vuonna 2004?</w:t>
      </w:r>
    </w:p>
    <w:p>
      <w:r>
        <w:rPr>
          <w:b/>
        </w:rPr>
        <w:t xml:space="preserve">Tulos</w:t>
      </w:r>
    </w:p>
    <w:p>
      <w:r>
        <w:t xml:space="preserve">Mitä tapahtui sen jälkeen, kun sopimukset allekirjoitettiin vuonna 2004?</w:t>
      </w:r>
    </w:p>
    <w:p>
      <w:r>
        <w:rPr>
          <w:b/>
        </w:rPr>
        <w:t xml:space="preserve">Tulos</w:t>
      </w:r>
    </w:p>
    <w:p>
      <w:r>
        <w:t xml:space="preserve">Mitä *ei* tapahtunut sen jälkeen, kun sopimukset allekirjoitettiin vuonna 2004?</w:t>
      </w:r>
    </w:p>
    <w:p>
      <w:r>
        <w:rPr>
          <w:b/>
        </w:rPr>
        <w:t xml:space="preserve">Tulos</w:t>
      </w:r>
    </w:p>
    <w:p>
      <w:r>
        <w:t xml:space="preserve">Mitä tapahtui ennen kuin Vietnam alkoi ostaa 588 miljoonaa kWh vuodessa?</w:t>
      </w:r>
    </w:p>
    <w:p>
      <w:r>
        <w:rPr>
          <w:b/>
        </w:rPr>
        <w:t xml:space="preserve">Tulos</w:t>
      </w:r>
    </w:p>
    <w:p>
      <w:r>
        <w:t xml:space="preserve">Mitä alkoi tapahtua, kun Vietnam alkoi ostaa 588 miljoonaa kWh vuodessa?</w:t>
      </w:r>
    </w:p>
    <w:p>
      <w:r>
        <w:rPr>
          <w:b/>
        </w:rPr>
        <w:t xml:space="preserve">Tulos</w:t>
      </w:r>
    </w:p>
    <w:p>
      <w:r>
        <w:t xml:space="preserve">Mitä tapahtui sen jälkeen, kun Vietnam alkoi ostaa 588 miljoonaa kWh vuodessa?</w:t>
      </w:r>
    </w:p>
    <w:p>
      <w:r>
        <w:rPr>
          <w:b/>
        </w:rPr>
        <w:t xml:space="preserve">Tulos</w:t>
      </w:r>
    </w:p>
    <w:p>
      <w:r>
        <w:t xml:space="preserve">Mitä tapahtui ennen raportin tekemistä?</w:t>
      </w:r>
    </w:p>
    <w:p>
      <w:r>
        <w:rPr>
          <w:b/>
        </w:rPr>
        <w:t xml:space="preserve">Tulos</w:t>
      </w:r>
    </w:p>
    <w:p>
      <w:r>
        <w:t xml:space="preserve">Mitä alkoi tapahtua ennen raportin laatimista?</w:t>
      </w:r>
    </w:p>
    <w:p>
      <w:r>
        <w:rPr>
          <w:b/>
        </w:rPr>
        <w:t xml:space="preserve">Tulos</w:t>
      </w:r>
    </w:p>
    <w:p>
      <w:r>
        <w:t xml:space="preserve">Mitä tapahtui samaan aikaan, kun ilmoitus tehtiin?</w:t>
      </w:r>
    </w:p>
    <w:p>
      <w:r>
        <w:rPr>
          <w:b/>
        </w:rPr>
        <w:t xml:space="preserve">Tulos</w:t>
      </w:r>
    </w:p>
    <w:p>
      <w:r>
        <w:t xml:space="preserve">Mitä todennäköisesti tapahtui raportin tekemisen jälkeen?</w:t>
      </w:r>
    </w:p>
    <w:p>
      <w:r>
        <w:rPr>
          <w:b/>
        </w:rPr>
        <w:t xml:space="preserve">Esimerkki 6.1705</w:t>
      </w:r>
    </w:p>
    <w:p>
      <w:r>
        <w:t xml:space="preserve">Läpikulku: Thatcherin vuonna 1984 neuvotteleman hyvityksen, joka on tunnettu siitä, että se on sidottu EU:n menoihin ja nousee joka vuosi, kun Iso-Britannia oli taloudellisissa vaikeuksissa. Vuonna 2004 se oli yli viisi miljardia euroa.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Margaret Thatcher teki vuonna 1984, kun Iso-Britannia oli taloudellisissa vaikeuksissa?</w:t>
      </w:r>
    </w:p>
    <w:p>
      <w:r>
        <w:rPr>
          <w:b/>
        </w:rPr>
        <w:t xml:space="preserve">Tulos</w:t>
      </w:r>
    </w:p>
    <w:p>
      <w:r>
        <w:t xml:space="preserve">Mitä Margaret Thatcher oli tehnyt ennen kuin Iso-Britannia joutui taloudellisiin vaikeuksiin?</w:t>
      </w:r>
    </w:p>
    <w:p>
      <w:r>
        <w:rPr>
          <w:b/>
        </w:rPr>
        <w:t xml:space="preserve">Tulos</w:t>
      </w:r>
    </w:p>
    <w:p>
      <w:r>
        <w:t xml:space="preserve">Mitä Margaret Thatcher tekisi sen jälkeen, kun Britannia oli taloudellisesti vaikeuksissa?</w:t>
      </w:r>
    </w:p>
    <w:p>
      <w:r>
        <w:rPr>
          <w:b/>
        </w:rPr>
        <w:t xml:space="preserve">Tulos</w:t>
      </w:r>
    </w:p>
    <w:p>
      <w:r>
        <w:t xml:space="preserve">Mikä tapahtuma on tapahtunut sen jälkeen, kun Britannia oli taloudellisesti vaikeuksissa? </w:t>
      </w:r>
    </w:p>
    <w:p>
      <w:r>
        <w:rPr>
          <w:b/>
        </w:rPr>
        <w:t xml:space="preserve">Esimerkki 6.1706</w:t>
      </w:r>
    </w:p>
    <w:p>
      <w:r>
        <w:t xml:space="preserve">Läpikulku: Räjähdysten, jotka tapahtuivat kahden kuukauden aikana, uskotaan tappaneen yli 300 ihmistä. Venäjän viranomaiset syyttivät tšetšeeniseparatisteja ja käyttivät räjähdyksiä väitetysti tekosyynä uusille hyökkäyksille irtautunutta entistä neuvostotasavaltaa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räjähdyksiä?</w:t>
      </w:r>
    </w:p>
    <w:p>
      <w:r>
        <w:rPr>
          <w:b/>
        </w:rPr>
        <w:t xml:space="preserve">Tulos</w:t>
      </w:r>
    </w:p>
    <w:p>
      <w:r>
        <w:t xml:space="preserve">Mitä tapahtui räjähdysten jälkeen?</w:t>
      </w:r>
    </w:p>
    <w:p>
      <w:r>
        <w:rPr>
          <w:b/>
        </w:rPr>
        <w:t xml:space="preserve">Tulos</w:t>
      </w:r>
    </w:p>
    <w:p>
      <w:r>
        <w:t xml:space="preserve">Mitä tapahtui ennen kuin joku ajatteli jotain?</w:t>
      </w:r>
    </w:p>
    <w:p>
      <w:r>
        <w:rPr>
          <w:b/>
        </w:rPr>
        <w:t xml:space="preserve">Tulos</w:t>
      </w:r>
    </w:p>
    <w:p>
      <w:r>
        <w:t xml:space="preserve">Mitä tapahtui sen jälkeen, kun joku ajatteli jotain?</w:t>
      </w:r>
    </w:p>
    <w:p>
      <w:r>
        <w:rPr>
          <w:b/>
        </w:rPr>
        <w:t xml:space="preserve">Tulos</w:t>
      </w:r>
    </w:p>
    <w:p>
      <w:r>
        <w:t xml:space="preserve">Mitä tapahtui ennen kuin 300 ihmistä tapettiin?</w:t>
      </w:r>
    </w:p>
    <w:p>
      <w:r>
        <w:rPr>
          <w:b/>
        </w:rPr>
        <w:t xml:space="preserve">Tulos</w:t>
      </w:r>
    </w:p>
    <w:p>
      <w:r>
        <w:t xml:space="preserve">Mitä tapahtui sen jälkeen, kun 300 ihmistä oli tapettu?</w:t>
      </w:r>
    </w:p>
    <w:p>
      <w:r>
        <w:rPr>
          <w:b/>
        </w:rPr>
        <w:t xml:space="preserve">Tulos</w:t>
      </w:r>
    </w:p>
    <w:p>
      <w:r>
        <w:t xml:space="preserve">Mitä tapahtui sen jälkeen, kun Tšetšenia irtautui Neuvostoliiton tasavallasta?</w:t>
      </w:r>
    </w:p>
    <w:p>
      <w:r>
        <w:rPr>
          <w:b/>
        </w:rPr>
        <w:t xml:space="preserve">Tulos</w:t>
      </w:r>
    </w:p>
    <w:p>
      <w:r>
        <w:t xml:space="preserve">Mitä tapahtui ennen Tšetšenian irtautumista neuvostotasavallasta?</w:t>
      </w:r>
    </w:p>
    <w:p>
      <w:r>
        <w:rPr>
          <w:b/>
        </w:rPr>
        <w:t xml:space="preserve">Tulos</w:t>
      </w:r>
    </w:p>
    <w:p>
      <w:r>
        <w:t xml:space="preserve">Mitä tapahtui ennen kuin Venäjän viranomaiset syyttivät Tšetšenian separatisteja?</w:t>
      </w:r>
    </w:p>
    <w:p>
      <w:r>
        <w:rPr>
          <w:b/>
        </w:rPr>
        <w:t xml:space="preserve">Tulos</w:t>
      </w:r>
    </w:p>
    <w:p>
      <w:r>
        <w:t xml:space="preserve">Mitä tapahtui sen jälkeen, kun Venäjän viranomaiset syyttivät tšetšenialaisia separatisteja?</w:t>
      </w:r>
    </w:p>
    <w:p>
      <w:r>
        <w:rPr>
          <w:b/>
        </w:rPr>
        <w:t xml:space="preserve">Tulos</w:t>
      </w:r>
    </w:p>
    <w:p>
      <w:r>
        <w:t xml:space="preserve">Mitä tapahtui ennen uutta hyökkäystä?</w:t>
      </w:r>
    </w:p>
    <w:p>
      <w:r>
        <w:rPr>
          <w:b/>
        </w:rPr>
        <w:t xml:space="preserve">Tulos</w:t>
      </w:r>
    </w:p>
    <w:p>
      <w:r>
        <w:t xml:space="preserve">Mitä tapahtui uuden hyökkäyksen jälkeen?</w:t>
      </w:r>
    </w:p>
    <w:p>
      <w:r>
        <w:rPr>
          <w:b/>
        </w:rPr>
        <w:t xml:space="preserve">Esimerkki 6.1707</w:t>
      </w:r>
    </w:p>
    <w:p>
      <w:r>
        <w:t xml:space="preserve">Läpikulku: Odotamme, että Bushin vierailu, joka on suunniteltu 19.-21. marraskuuta, lisää yhteisymmärrystä, vahvistaa keskinäistä luottamusta, laajentaa vaihtoa ja yhteistyötä ja edistää Kiinan ja Yhdysvaltojen rakentavia ja yhteistyösuhteita 2000-luvulla kaikin puolin", ulkoministeriön tiedottaja Liu Jianchao kertoi torstaina iltapäivällä säännöllisessä tiedotustilaisuudessa.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Bushin Kiinan-vierailun jälkeen?</w:t>
      </w:r>
    </w:p>
    <w:p>
      <w:r>
        <w:rPr>
          <w:b/>
        </w:rPr>
        <w:t xml:space="preserve">Tulos</w:t>
      </w:r>
    </w:p>
    <w:p>
      <w:r>
        <w:t xml:space="preserve">Mitä tapahtui Bushin Kiinan-vierailun jälkeen?</w:t>
      </w:r>
    </w:p>
    <w:p>
      <w:r>
        <w:rPr>
          <w:b/>
        </w:rPr>
        <w:t xml:space="preserve">Tulos</w:t>
      </w:r>
    </w:p>
    <w:p>
      <w:r>
        <w:t xml:space="preserve">Mitä tapahtui ennen kuin tiedottaja kertoi tiedotustilaisuudessa?</w:t>
      </w:r>
    </w:p>
    <w:p>
      <w:r>
        <w:rPr>
          <w:b/>
        </w:rPr>
        <w:t xml:space="preserve">Tulos</w:t>
      </w:r>
    </w:p>
    <w:p>
      <w:r>
        <w:t xml:space="preserve">Mitä tapahtui sen jälkeen, kun tiedottaja kertoi tiedotustilaisuudessa?</w:t>
      </w:r>
    </w:p>
    <w:p>
      <w:r>
        <w:rPr>
          <w:b/>
        </w:rPr>
        <w:t xml:space="preserve">Esimerkki 6.1708</w:t>
      </w:r>
    </w:p>
    <w:p>
      <w:r>
        <w:t xml:space="preserve">Läpikulku: "Poliisin tiedottaja Leopoldo Bataoil sanoi, että presidenttejä voi olla vain yksi. Vaikka hallitus oli pitänyt Abatia pikemminkin riesana kuin turvallisuusuhkana, Arroyon pääavustaja, toimeenpanosihteeri Eduardo Ermita kertoi toimittajille: "Meidän on tehtävä jotain, koska emme voi antaa ihmisten tuntea, että lakia rikotaan eikä mitään tehdä."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tapahtuisi, kun mitään ei tehdä?</w:t>
      </w:r>
    </w:p>
    <w:p>
      <w:r>
        <w:rPr>
          <w:b/>
        </w:rPr>
        <w:t xml:space="preserve">Tulos</w:t>
      </w:r>
    </w:p>
    <w:p>
      <w:r>
        <w:t xml:space="preserve">Mitä tapahtuisi, kun ihmiset tuntevat?</w:t>
      </w:r>
    </w:p>
    <w:p>
      <w:r>
        <w:rPr>
          <w:b/>
        </w:rPr>
        <w:t xml:space="preserve">Tulos</w:t>
      </w:r>
    </w:p>
    <w:p>
      <w:r>
        <w:t xml:space="preserve">Mitä ei tapahdu sen jälkeen, kun olet tehnyt jotain?</w:t>
      </w:r>
    </w:p>
    <w:p>
      <w:r>
        <w:rPr>
          <w:b/>
        </w:rPr>
        <w:t xml:space="preserve">Tulos</w:t>
      </w:r>
    </w:p>
    <w:p>
      <w:r>
        <w:t xml:space="preserve">Mitä tapahtui ennen kuin Bataoil puhui?</w:t>
      </w:r>
    </w:p>
    <w:p>
      <w:r>
        <w:rPr>
          <w:b/>
        </w:rPr>
        <w:t xml:space="preserve">Tulos</w:t>
      </w:r>
    </w:p>
    <w:p>
      <w:r>
        <w:t xml:space="preserve">Mitä tapahtui sen jälkeen, kun Bataoil puhui?</w:t>
      </w:r>
    </w:p>
    <w:p>
      <w:r>
        <w:rPr>
          <w:b/>
        </w:rPr>
        <w:t xml:space="preserve">Esimerkki 6.1709</w:t>
      </w:r>
    </w:p>
    <w:p>
      <w:r>
        <w:t xml:space="preserve">Läpikulku: Hyökkääjät heittivät kranaatteja kahteen ravintolaan lauantaina, kun etiopialainen baarityttö sai surmansa ja 42 muuta ihmistä loukkaantui, heidän joukossaan neljä brittiä ja kaksi ranskalaista. Hyökkäyksiä ei ole vielä tunnustettu.</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hyökkääjät heittivät kranaatteja kahteen ravintolaan?</w:t>
      </w:r>
    </w:p>
    <w:p>
      <w:r>
        <w:rPr>
          <w:b/>
        </w:rPr>
        <w:t xml:space="preserve">Tulos</w:t>
      </w:r>
    </w:p>
    <w:p>
      <w:r>
        <w:t xml:space="preserve">Mitä tapahtui heti sen jälkeen, kun hyökkääjät heittivät kranaatteja kahteen ravintolaan?</w:t>
      </w:r>
    </w:p>
    <w:p>
      <w:r>
        <w:rPr>
          <w:b/>
        </w:rPr>
        <w:t xml:space="preserve">Tulos</w:t>
      </w:r>
    </w:p>
    <w:p>
      <w:r>
        <w:t xml:space="preserve">Mitä tapahtui lauantaina tapahtuneiden hyökkäysten aikana?</w:t>
      </w:r>
    </w:p>
    <w:p>
      <w:r>
        <w:rPr>
          <w:b/>
        </w:rPr>
        <w:t xml:space="preserve">Tulos</w:t>
      </w:r>
    </w:p>
    <w:p>
      <w:r>
        <w:t xml:space="preserve">Mitä tapahtui ennen lauantain iskuja?</w:t>
      </w:r>
    </w:p>
    <w:p>
      <w:r>
        <w:rPr>
          <w:b/>
        </w:rPr>
        <w:t xml:space="preserve">Tulos</w:t>
      </w:r>
    </w:p>
    <w:p>
      <w:r>
        <w:t xml:space="preserve">Mitä ei ole vielä tapahtunut lauantain iskujen jälkeen?</w:t>
      </w:r>
    </w:p>
    <w:p>
      <w:r>
        <w:rPr>
          <w:b/>
        </w:rPr>
        <w:t xml:space="preserve">Tulos</w:t>
      </w:r>
    </w:p>
    <w:p>
      <w:r>
        <w:t xml:space="preserve">Mitä yleensä tapahtuu terrori-iskun jälkeen?</w:t>
      </w:r>
    </w:p>
    <w:p>
      <w:r>
        <w:rPr>
          <w:b/>
        </w:rPr>
        <w:t xml:space="preserve">Esimerkki 6.1710</w:t>
      </w:r>
    </w:p>
    <w:p>
      <w:r>
        <w:t xml:space="preserve">Läpikulku: Rochesterin yliopistossa lauantaiksi suunniteltu muistotilaisuus peruttiin turvallisuussuunnitelmien vuotamisen jälkeen. Slepianin surmasi 23. lokakuuta 1999 hänen takapihallaan piileskellyt tarkka-ampuja.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juuri ennen Slepianin kuolemaa?</w:t>
      </w:r>
    </w:p>
    <w:p>
      <w:r>
        <w:rPr>
          <w:b/>
        </w:rPr>
        <w:t xml:space="preserve">Tulos</w:t>
      </w:r>
    </w:p>
    <w:p>
      <w:r>
        <w:t xml:space="preserve">Mitä tapahtui ennen kuin tarkka-ampuja piiloutui Slepianin takapihalle?</w:t>
      </w:r>
    </w:p>
    <w:p>
      <w:r>
        <w:rPr>
          <w:b/>
        </w:rPr>
        <w:t xml:space="preserve">Tulos</w:t>
      </w:r>
    </w:p>
    <w:p>
      <w:r>
        <w:t xml:space="preserve">Mitä tapahtui pian sen jälkeen, kun tarkka-ampuja piiloutui Slepianin takapihalle?</w:t>
      </w:r>
    </w:p>
    <w:p>
      <w:r>
        <w:rPr>
          <w:b/>
        </w:rPr>
        <w:t xml:space="preserve">Tulos</w:t>
      </w:r>
    </w:p>
    <w:p>
      <w:r>
        <w:t xml:space="preserve">Mitä tapahtui turvallisuussuunnitelmien vuotamisen jälkeen?</w:t>
      </w:r>
    </w:p>
    <w:p>
      <w:r>
        <w:rPr>
          <w:b/>
        </w:rPr>
        <w:t xml:space="preserve">Tulos</w:t>
      </w:r>
    </w:p>
    <w:p>
      <w:r>
        <w:t xml:space="preserve">Mitä piti tapahtua, mutta ei tapahtunut, kun turvallisuussuunnitelmat vuotivat?</w:t>
      </w:r>
    </w:p>
    <w:p>
      <w:r>
        <w:rPr>
          <w:b/>
        </w:rPr>
        <w:t xml:space="preserve">Tulos</w:t>
      </w:r>
    </w:p>
    <w:p>
      <w:r>
        <w:t xml:space="preserve">Mitä tapahtui ennen turvallisuussuunnitelmien vuotamista?</w:t>
      </w:r>
    </w:p>
    <w:p>
      <w:r>
        <w:rPr>
          <w:b/>
        </w:rPr>
        <w:t xml:space="preserve">Tulos</w:t>
      </w:r>
    </w:p>
    <w:p>
      <w:r>
        <w:t xml:space="preserve">Mitä tapahtui ennen muistotilaisuuden suunnittelua?</w:t>
      </w:r>
    </w:p>
    <w:p>
      <w:r>
        <w:rPr>
          <w:b/>
        </w:rPr>
        <w:t xml:space="preserve">Tulos</w:t>
      </w:r>
    </w:p>
    <w:p>
      <w:r>
        <w:t xml:space="preserve">Mitä tapahtui sen jälkeen, kun muistotilaisuus oli suunniteltu?</w:t>
      </w:r>
    </w:p>
    <w:p>
      <w:r>
        <w:rPr>
          <w:b/>
        </w:rPr>
        <w:t xml:space="preserve">Tulos</w:t>
      </w:r>
    </w:p>
    <w:p>
      <w:r>
        <w:t xml:space="preserve">Mitä tapahtui sen jälkeen, kun muistotilaisuus peruttiin?</w:t>
      </w:r>
    </w:p>
    <w:p>
      <w:r>
        <w:rPr>
          <w:b/>
        </w:rPr>
        <w:t xml:space="preserve">Tulos</w:t>
      </w:r>
    </w:p>
    <w:p>
      <w:r>
        <w:t xml:space="preserve">Mitä tapahtui ennen kuin muistotilaisuus peruttiin?</w:t>
      </w:r>
    </w:p>
    <w:p>
      <w:r>
        <w:rPr>
          <w:b/>
        </w:rPr>
        <w:t xml:space="preserve">Tulos</w:t>
      </w:r>
    </w:p>
    <w:p>
      <w:r>
        <w:t xml:space="preserve">Mitä muistotilaisuudessa olisi voinut tapahtua?</w:t>
      </w:r>
    </w:p>
    <w:p>
      <w:r>
        <w:rPr>
          <w:b/>
        </w:rPr>
        <w:t xml:space="preserve">Tulos</w:t>
      </w:r>
    </w:p>
    <w:p>
      <w:r>
        <w:t xml:space="preserve">Mitä joskus tapahtuu ihmisen kuoleman jälkeen?</w:t>
      </w:r>
    </w:p>
    <w:p>
      <w:r>
        <w:rPr>
          <w:b/>
        </w:rPr>
        <w:t xml:space="preserve">Esimerkki 6.1711</w:t>
      </w:r>
    </w:p>
    <w:p>
      <w:r>
        <w:t xml:space="preserve">Läpikulku: Scott Ritter johti ryhmäänsä 10 tunnin kierrokselle kolmelle epäillylle asekohteelle, jotka Irakin viranomaiset ovat luokitelleet "arkaluonteisiksi", YK:n tiedottaja Alan Dacey sanoi. "Kaikki kohteet tarkastettiin tarkastusryhmää tyydyttävällä tavalla ja Irakin viranomaisten täydessä yhteistyössä", Dacey sanoi.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Scott Ritter johti ryhmänsä kiertueelle?</w:t>
      </w:r>
    </w:p>
    <w:p>
      <w:r>
        <w:rPr>
          <w:b/>
        </w:rPr>
        <w:t xml:space="preserve">Tulos</w:t>
      </w:r>
    </w:p>
    <w:p>
      <w:r>
        <w:t xml:space="preserve">Mitä tapahtui ennen kuin Scott Ritter johti tiiminsä kierrokselle?</w:t>
      </w:r>
    </w:p>
    <w:p>
      <w:r>
        <w:rPr>
          <w:b/>
        </w:rPr>
        <w:t xml:space="preserve">Tulos</w:t>
      </w:r>
    </w:p>
    <w:p>
      <w:r>
        <w:t xml:space="preserve">Mitä tapahtui kiertueen aikana?</w:t>
      </w:r>
    </w:p>
    <w:p>
      <w:r>
        <w:rPr>
          <w:b/>
        </w:rPr>
        <w:t xml:space="preserve">Tulos</w:t>
      </w:r>
    </w:p>
    <w:p>
      <w:r>
        <w:t xml:space="preserve">Mikä alkoi sen jälkeen, kun kohteet luokiteltiin "arkaluonteisiksi"?</w:t>
      </w:r>
    </w:p>
    <w:p>
      <w:r>
        <w:rPr>
          <w:b/>
        </w:rPr>
        <w:t xml:space="preserve">Tulos</w:t>
      </w:r>
    </w:p>
    <w:p>
      <w:r>
        <w:t xml:space="preserve">Mitä tapahtui ennen kohteiden tarkastusta?</w:t>
      </w:r>
    </w:p>
    <w:p>
      <w:r>
        <w:rPr>
          <w:b/>
        </w:rPr>
        <w:t xml:space="preserve">Tulos</w:t>
      </w:r>
    </w:p>
    <w:p>
      <w:r>
        <w:t xml:space="preserve">Mitä tapahtui, kun kohteita tarkastettiin?</w:t>
      </w:r>
    </w:p>
    <w:p>
      <w:r>
        <w:rPr>
          <w:b/>
        </w:rPr>
        <w:t xml:space="preserve">Esimerkki 6.1712</w:t>
      </w:r>
    </w:p>
    <w:p>
      <w:r>
        <w:t xml:space="preserve">Läpikulku: WBIC:n tiedotusvälineissä julkaistua ilmoitusta, jonka mukaan "se on lopettanut investoinnit Kiinan elokuvateatterimarkkinoille merkittävien sääntelymuutosten vuoksi". Kiinan hallitus kielsi vuonna 2005 ulkomaisia sijoittajia omistamasta enemmistöosuuksia viihdealan yhteisyrityksissä.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ilmoitusta?</w:t>
      </w:r>
    </w:p>
    <w:p>
      <w:r>
        <w:rPr>
          <w:b/>
        </w:rPr>
        <w:t xml:space="preserve">Tulos</w:t>
      </w:r>
    </w:p>
    <w:p>
      <w:r>
        <w:t xml:space="preserve">Mitä ilmoituksen aikana tapahtui?</w:t>
      </w:r>
    </w:p>
    <w:p>
      <w:r>
        <w:rPr>
          <w:b/>
        </w:rPr>
        <w:t xml:space="preserve">Tulos</w:t>
      </w:r>
    </w:p>
    <w:p>
      <w:r>
        <w:t xml:space="preserve">Mitä tapahtui ilmoituksen jälkeen?</w:t>
      </w:r>
    </w:p>
    <w:p>
      <w:r>
        <w:rPr>
          <w:b/>
        </w:rPr>
        <w:t xml:space="preserve">Tulos</w:t>
      </w:r>
    </w:p>
    <w:p>
      <w:r>
        <w:t xml:space="preserve">Mikä päättyi ennen ilmoitusta?</w:t>
      </w:r>
    </w:p>
    <w:p>
      <w:r>
        <w:rPr>
          <w:b/>
        </w:rPr>
        <w:t xml:space="preserve">Tulos</w:t>
      </w:r>
    </w:p>
    <w:p>
      <w:r>
        <w:t xml:space="preserve">Mikä oli alkanut ennen ilmoitusta?</w:t>
      </w:r>
    </w:p>
    <w:p>
      <w:r>
        <w:rPr>
          <w:b/>
        </w:rPr>
        <w:t xml:space="preserve">Tulos</w:t>
      </w:r>
    </w:p>
    <w:p>
      <w:r>
        <w:t xml:space="preserve">Mitä tapahtui sen jälkeen, kun Kiinan hallitus kielsi ulkomaisia sijoittajia omistamasta enemmistöosuuksia?</w:t>
      </w:r>
    </w:p>
    <w:p>
      <w:r>
        <w:rPr>
          <w:b/>
        </w:rPr>
        <w:t xml:space="preserve">Tulos</w:t>
      </w:r>
    </w:p>
    <w:p>
      <w:r>
        <w:t xml:space="preserve">Mitä tapahtui, kun Kiinan hallitus kielsi ulkomaisia sijoittajia omistamasta enemmistöosuuksia?</w:t>
      </w:r>
    </w:p>
    <w:p>
      <w:r>
        <w:rPr>
          <w:b/>
        </w:rPr>
        <w:t xml:space="preserve">Tulos</w:t>
      </w:r>
    </w:p>
    <w:p>
      <w:r>
        <w:t xml:space="preserve">Mikä alkoi ennen kuin Kiinan hallitus kielsi ulkomaisia sijoittajia omistamasta enemmistöosuuksia?</w:t>
      </w:r>
    </w:p>
    <w:p>
      <w:r>
        <w:rPr>
          <w:b/>
        </w:rPr>
        <w:t xml:space="preserve">Tulos</w:t>
      </w:r>
    </w:p>
    <w:p>
      <w:r>
        <w:t xml:space="preserve">Mitä tapahtui samaan aikaan, kun Kiinan hallitus kielsi ulkomaisia sijoittajia omistamasta enemmistöosuuksia?</w:t>
      </w:r>
    </w:p>
    <w:p>
      <w:r>
        <w:rPr>
          <w:b/>
        </w:rPr>
        <w:t xml:space="preserve">Tulos</w:t>
      </w:r>
    </w:p>
    <w:p>
      <w:r>
        <w:t xml:space="preserve">Mitä tapahtui ennen kuin uutisessa siteerattiin jotain?</w:t>
      </w:r>
    </w:p>
    <w:p>
      <w:r>
        <w:rPr>
          <w:b/>
        </w:rPr>
        <w:t xml:space="preserve">Tulos</w:t>
      </w:r>
    </w:p>
    <w:p>
      <w:r>
        <w:t xml:space="preserve">Mikä oli alkanut ennen kuin uutisessa siteerattiin jotain?</w:t>
      </w:r>
    </w:p>
    <w:p>
      <w:r>
        <w:rPr>
          <w:b/>
        </w:rPr>
        <w:t xml:space="preserve">Tulos</w:t>
      </w:r>
    </w:p>
    <w:p>
      <w:r>
        <w:t xml:space="preserve">Mikä alkoi sen jälkeen, kun uutisessa siteerattiin jotain?</w:t>
      </w:r>
    </w:p>
    <w:p>
      <w:r>
        <w:rPr>
          <w:b/>
        </w:rPr>
        <w:t xml:space="preserve">Tulos</w:t>
      </w:r>
    </w:p>
    <w:p>
      <w:r>
        <w:t xml:space="preserve">Mitä tapahtui, kun uutisraportti siteerasi jotain?</w:t>
      </w:r>
    </w:p>
    <w:p>
      <w:r>
        <w:rPr>
          <w:b/>
        </w:rPr>
        <w:t xml:space="preserve">Tulos</w:t>
      </w:r>
    </w:p>
    <w:p>
      <w:r>
        <w:t xml:space="preserve">Mitä tapahtui ennen kuin WBIC lopetti investoinnit Kiinan elokuvateatterimarkkinoille?</w:t>
      </w:r>
    </w:p>
    <w:p>
      <w:r>
        <w:rPr>
          <w:b/>
        </w:rPr>
        <w:t xml:space="preserve">Tulos</w:t>
      </w:r>
    </w:p>
    <w:p>
      <w:r>
        <w:t xml:space="preserve">Mitä tapahtui sen jälkeen, kun WBIC lopetti investoinnit Kiinan elokuvateatterimarkkinoille?</w:t>
      </w:r>
    </w:p>
    <w:p>
      <w:r>
        <w:rPr>
          <w:b/>
        </w:rPr>
        <w:t xml:space="preserve">Tulos</w:t>
      </w:r>
    </w:p>
    <w:p>
      <w:r>
        <w:t xml:space="preserve">Mitä tapahtui suurten sääntelymuutosten jälkeen?</w:t>
      </w:r>
    </w:p>
    <w:p>
      <w:r>
        <w:rPr>
          <w:b/>
        </w:rPr>
        <w:t xml:space="preserve">Tulos</w:t>
      </w:r>
    </w:p>
    <w:p>
      <w:r>
        <w:t xml:space="preserve">Mikä alkoi ennen suuria sääntelymuutoksia?</w:t>
      </w:r>
    </w:p>
    <w:p>
      <w:r>
        <w:rPr>
          <w:b/>
        </w:rPr>
        <w:t xml:space="preserve">Tulos</w:t>
      </w:r>
    </w:p>
    <w:p>
      <w:r>
        <w:t xml:space="preserve">Mitä tapahtui samaan aikaan kuin suuret sääntelymuutokset?</w:t>
      </w:r>
    </w:p>
    <w:p>
      <w:r>
        <w:rPr>
          <w:b/>
        </w:rPr>
        <w:t xml:space="preserve">Tulos</w:t>
      </w:r>
    </w:p>
    <w:p>
      <w:r>
        <w:t xml:space="preserve">Mitä WBIC teki ennen ilmoitusta?</w:t>
      </w:r>
    </w:p>
    <w:p>
      <w:r>
        <w:rPr>
          <w:b/>
        </w:rPr>
        <w:t xml:space="preserve">Tulos</w:t>
      </w:r>
    </w:p>
    <w:p>
      <w:r>
        <w:t xml:space="preserve">Mitä WBIC teki ilmoituksen jälkeen?</w:t>
      </w:r>
    </w:p>
    <w:p>
      <w:r>
        <w:rPr>
          <w:b/>
        </w:rPr>
        <w:t xml:space="preserve">Tulos</w:t>
      </w:r>
    </w:p>
    <w:p>
      <w:r>
        <w:t xml:space="preserve">Mitä WBIC lakkasi tekemästä ilmoituksen jälkeen?</w:t>
      </w:r>
    </w:p>
    <w:p>
      <w:r>
        <w:rPr>
          <w:b/>
        </w:rPr>
        <w:t xml:space="preserve">Esimerkki 6.1713</w:t>
      </w:r>
    </w:p>
    <w:p>
      <w:r>
        <w:t xml:space="preserve">Läpikulku: Osaston politiikan mukaan syyttäjien on osoitettava vahvasti, että asianajajien palkkiot ovat peräisin laittomien voittojen saastuttamasta omaisuudesta, ennen kuin takavarikointiyrityksiä tehdään. Rikosasianajajat ovat silti huolissaan siitä, että syytetyiltä riistetään kuudennen lisäyksen mukainen oikeus asianajajaan ja oikeudenmukaiseen oikeudenkäyntiin, jos hallitus voi takavarikoida asianajajien palkkiot.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tapahduttava, ennen kuin takavarikko tehdään?</w:t>
      </w:r>
    </w:p>
    <w:p>
      <w:r>
        <w:rPr>
          <w:b/>
        </w:rPr>
        <w:t xml:space="preserve">Tulos</w:t>
      </w:r>
    </w:p>
    <w:p>
      <w:r>
        <w:t xml:space="preserve">Mitä tapahtui sen jälkeen, kun varat olivat pilaantuneet?</w:t>
      </w:r>
    </w:p>
    <w:p>
      <w:r>
        <w:rPr>
          <w:b/>
        </w:rPr>
        <w:t xml:space="preserve">Tulos</w:t>
      </w:r>
    </w:p>
    <w:p>
      <w:r>
        <w:t xml:space="preserve">Mitä tapahtui ennen kuin syyttäjät saivat vahvan jutun?</w:t>
      </w:r>
    </w:p>
    <w:p>
      <w:r>
        <w:rPr>
          <w:b/>
        </w:rPr>
        <w:t xml:space="preserve">Tulos</w:t>
      </w:r>
    </w:p>
    <w:p>
      <w:r>
        <w:t xml:space="preserve">Mitä tapahtui sen jälkeen, kun syyttäjät olivat saaneet vahvan syytteen?</w:t>
      </w:r>
    </w:p>
    <w:p>
      <w:r>
        <w:rPr>
          <w:b/>
        </w:rPr>
        <w:t xml:space="preserve">Tulos</w:t>
      </w:r>
    </w:p>
    <w:p>
      <w:r>
        <w:t xml:space="preserve">Mitä tapahtui, mikä saa lakimiehet huolestumaan?</w:t>
      </w:r>
    </w:p>
    <w:p>
      <w:r>
        <w:rPr>
          <w:b/>
        </w:rPr>
        <w:t xml:space="preserve">Tulos</w:t>
      </w:r>
    </w:p>
    <w:p>
      <w:r>
        <w:t xml:space="preserve">Mitä on tapahduttava, jotta hallitus voi takavarikoida asianajajien palkkiot?</w:t>
      </w:r>
    </w:p>
    <w:p>
      <w:r>
        <w:rPr>
          <w:b/>
        </w:rPr>
        <w:t xml:space="preserve">Tulos</w:t>
      </w:r>
    </w:p>
    <w:p>
      <w:r>
        <w:t xml:space="preserve">Mitä on tapahtunut, jotta vastaajilta riistetään heidän oikeutensa?</w:t>
      </w:r>
    </w:p>
    <w:p>
      <w:r>
        <w:rPr>
          <w:b/>
        </w:rPr>
        <w:t xml:space="preserve">Esimerkki 6.1714</w:t>
      </w:r>
    </w:p>
    <w:p>
      <w:r>
        <w:t xml:space="preserve">Läpikulku: Kuvitelkaa, että tällainen maailma on todella ulottuvillamme", hän totesi. Toimisto ja sen johtaja saivat Nobel-diplomin, kultamitalin ja 10 miljoonaa Ruotsin kruunua (1,3 miljoonaa dollaria, 1,1 miljoonaa euroa), jotka jaetaan heidän kesken, kirkkaasti koristellussa kaupungintalossa, joka oli koristeltu keltaisilla orkideoilla ja neilikoilla, ja Norjan kuningas Haraldin läsnä ollessa.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palkinnon saamista?</w:t>
      </w:r>
    </w:p>
    <w:p>
      <w:r>
        <w:rPr>
          <w:b/>
        </w:rPr>
        <w:t xml:space="preserve">Tulos</w:t>
      </w:r>
    </w:p>
    <w:p>
      <w:r>
        <w:t xml:space="preserve">Mitä tapahtui, kun he saivat palkintonsa?</w:t>
      </w:r>
    </w:p>
    <w:p>
      <w:r>
        <w:rPr>
          <w:b/>
        </w:rPr>
        <w:t xml:space="preserve">Tulos</w:t>
      </w:r>
    </w:p>
    <w:p>
      <w:r>
        <w:t xml:space="preserve">Mitä tapahtuu sen jälkeen, kun he ovat saaneet palkintonsa?</w:t>
      </w:r>
    </w:p>
    <w:p>
      <w:r>
        <w:rPr>
          <w:b/>
        </w:rPr>
        <w:t xml:space="preserve">Tulos</w:t>
      </w:r>
    </w:p>
    <w:p>
      <w:r>
        <w:t xml:space="preserve">Mitä voisi tapahtua kuvittelun jälkeen?</w:t>
      </w:r>
    </w:p>
    <w:p>
      <w:r>
        <w:rPr>
          <w:b/>
        </w:rPr>
        <w:t xml:space="preserve">Tulos</w:t>
      </w:r>
    </w:p>
    <w:p>
      <w:r>
        <w:t xml:space="preserve">Mitä tapahtuu kuvittelun aikana?</w:t>
      </w:r>
    </w:p>
    <w:p>
      <w:r>
        <w:rPr>
          <w:b/>
        </w:rPr>
        <w:t xml:space="preserve">Tulos</w:t>
      </w:r>
    </w:p>
    <w:p>
      <w:r>
        <w:t xml:space="preserve">Mitä tapahtui kuninkaan läsnä ollessa?</w:t>
      </w:r>
    </w:p>
    <w:p>
      <w:r>
        <w:rPr>
          <w:b/>
        </w:rPr>
        <w:t xml:space="preserve">Esimerkki 6.1715</w:t>
      </w:r>
    </w:p>
    <w:p>
      <w:r>
        <w:t xml:space="preserve">Läpikulku: Steed Malbranque hukkasi varhaisen tilaisuuden viedä Tottenham johtoon ja kaksi kolmesta maalista tuli kiistellyistä rangaistuspotkuista. Emmanuel Adebayaor vei Arsenalin johtoon, ja varakapteeni Gilberto Silva käänsi molemmat pilkulta saadut pisteet viileästi, joten kotijoukkue oli mukava voittaja.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Wengerin puhetta?</w:t>
      </w:r>
    </w:p>
    <w:p>
      <w:r>
        <w:rPr>
          <w:b/>
        </w:rPr>
        <w:t xml:space="preserve">Tulos</w:t>
      </w:r>
    </w:p>
    <w:p>
      <w:r>
        <w:t xml:space="preserve">Mikä tapahtuma tapahtui ennen kahta kolmesta maalista?</w:t>
      </w:r>
    </w:p>
    <w:p>
      <w:r>
        <w:rPr>
          <w:b/>
        </w:rPr>
        <w:t xml:space="preserve">Tulos</w:t>
      </w:r>
    </w:p>
    <w:p>
      <w:r>
        <w:t xml:space="preserve">Mitä Emmanuel Adebayaor teki esityksen aikana?</w:t>
      </w:r>
    </w:p>
    <w:p>
      <w:r>
        <w:rPr>
          <w:b/>
        </w:rPr>
        <w:t xml:space="preserve">Tulos</w:t>
      </w:r>
    </w:p>
    <w:p>
      <w:r>
        <w:t xml:space="preserve">Mitä Gilberto Silva teki esityksen aikana?</w:t>
      </w:r>
    </w:p>
    <w:p>
      <w:r>
        <w:rPr>
          <w:b/>
        </w:rPr>
        <w:t xml:space="preserve">Esimerkki 6.1716</w:t>
      </w:r>
    </w:p>
    <w:p>
      <w:r>
        <w:t xml:space="preserve">Läpikulku: Poliisin mukaan pidätetyt olivat osallistuneet laittomiin hakkuisiin Brasilian pysyvillä suojelualueilla ja miehittäneet Kayabin, Mundukurun ja Apiakan alkuperäisväestöryhmille varattua maata itäisessä Mato Grosson osavaltiossa. Alkuperäiskansojen suojelualueiden pinta-ala on lähes miljoona hehtaaria, ja ne perustettiin lokakuussa 2002 oikeusministeriön asetuksella.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asetusta?</w:t>
      </w:r>
    </w:p>
    <w:p>
      <w:r>
        <w:rPr>
          <w:b/>
        </w:rPr>
        <w:t xml:space="preserve">Tulos</w:t>
      </w:r>
    </w:p>
    <w:p>
      <w:r>
        <w:t xml:space="preserve">Mikä alkoi asetuksen jälkeen?</w:t>
      </w:r>
    </w:p>
    <w:p>
      <w:r>
        <w:rPr>
          <w:b/>
        </w:rPr>
        <w:t xml:space="preserve">Tulos</w:t>
      </w:r>
    </w:p>
    <w:p>
      <w:r>
        <w:t xml:space="preserve">Mitä reservissä tapahtui ennen pidätettyjen osallistumista?</w:t>
      </w:r>
    </w:p>
    <w:p>
      <w:r>
        <w:rPr>
          <w:b/>
        </w:rPr>
        <w:t xml:space="preserve">Tulos</w:t>
      </w:r>
    </w:p>
    <w:p>
      <w:r>
        <w:t xml:space="preserve">Mitkä tapahtumat alkoivat reservissä sen jälkeen, kun pidätetyt olivat osallistuneet niihin?</w:t>
      </w:r>
    </w:p>
    <w:p>
      <w:r>
        <w:rPr>
          <w:b/>
        </w:rPr>
        <w:t xml:space="preserve">Tulos</w:t>
      </w:r>
    </w:p>
    <w:p>
      <w:r>
        <w:t xml:space="preserve">Mitä tapahtui ennen reservien valtausta?</w:t>
      </w:r>
    </w:p>
    <w:p>
      <w:r>
        <w:rPr>
          <w:b/>
        </w:rPr>
        <w:t xml:space="preserve">Tulos</w:t>
      </w:r>
    </w:p>
    <w:p>
      <w:r>
        <w:t xml:space="preserve">Mikä alkoi reservien miehityksen aikana?</w:t>
      </w:r>
    </w:p>
    <w:p>
      <w:r>
        <w:rPr>
          <w:b/>
        </w:rPr>
        <w:t xml:space="preserve">Tulos</w:t>
      </w:r>
    </w:p>
    <w:p>
      <w:r>
        <w:t xml:space="preserve">Mitä tapahtui ennen kuin poliisi julkaisi lausuntonsa?</w:t>
      </w:r>
    </w:p>
    <w:p>
      <w:r>
        <w:rPr>
          <w:b/>
        </w:rPr>
        <w:t xml:space="preserve">Tulos</w:t>
      </w:r>
    </w:p>
    <w:p>
      <w:r>
        <w:t xml:space="preserve">Mitä saattaa tapahtua sen jälkeen, kun poliisi on julkaissut lausuntonsa?</w:t>
      </w:r>
    </w:p>
    <w:p>
      <w:r>
        <w:rPr>
          <w:b/>
        </w:rPr>
        <w:t xml:space="preserve">Esimerkki 6.1717</w:t>
      </w:r>
    </w:p>
    <w:p>
      <w:r>
        <w:t xml:space="preserve">Läpikulku: Sisäministeriön lähde kertoi Xinhualle: Kuolonuhrien määrä nousi kolmeen ja 12 muuta haavoittui, kun itsemurha-autopommi iski hautajaistilaisuuteen eteläisessä Bagdadin kaupunginosassa keskiviikkona. "Itsemurhapommittaja ajoi räjähteillä lastatun autonsa al-Sahan kaupunginosassa järjestettyjen hautajaisten surijoiden päälle tappaen kolme ihmistä ja haavoittaen 12 muuta", lähde sanoi nimettömänä pysyttelevän ehdolla.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autopommi iski hautajaisseremoniaan?</w:t>
      </w:r>
    </w:p>
    <w:p>
      <w:r>
        <w:rPr>
          <w:b/>
        </w:rPr>
        <w:t xml:space="preserve">Tulos</w:t>
      </w:r>
    </w:p>
    <w:p>
      <w:r>
        <w:t xml:space="preserve">Mitä tapahtui ennen kuin autopommi iski hautajaisiin?</w:t>
      </w:r>
    </w:p>
    <w:p>
      <w:r>
        <w:rPr>
          <w:b/>
        </w:rPr>
        <w:t xml:space="preserve">Tulos</w:t>
      </w:r>
    </w:p>
    <w:p>
      <w:r>
        <w:t xml:space="preserve">Mitä tapahtui hautajaisseremonian aikana?</w:t>
      </w:r>
    </w:p>
    <w:p>
      <w:r>
        <w:rPr>
          <w:b/>
        </w:rPr>
        <w:t xml:space="preserve">Tulos</w:t>
      </w:r>
    </w:p>
    <w:p>
      <w:r>
        <w:t xml:space="preserve">Mitä tapahtui hautajaisseremonian jälkeen?</w:t>
      </w:r>
    </w:p>
    <w:p>
      <w:r>
        <w:rPr>
          <w:b/>
        </w:rPr>
        <w:t xml:space="preserve">Tulos</w:t>
      </w:r>
    </w:p>
    <w:p>
      <w:r>
        <w:t xml:space="preserve">Mitä tapahtui sinä aikana, kun itsemurhapommittaja ajoi autollaan?</w:t>
      </w:r>
    </w:p>
    <w:p>
      <w:r>
        <w:rPr>
          <w:b/>
        </w:rPr>
        <w:t xml:space="preserve">Tulos</w:t>
      </w:r>
    </w:p>
    <w:p>
      <w:r>
        <w:t xml:space="preserve">Mitä todennäköisesti tapahtui ennen kuin itsemurhapommittaja ajoi autollaan?</w:t>
      </w:r>
    </w:p>
    <w:p>
      <w:r>
        <w:rPr>
          <w:b/>
        </w:rPr>
        <w:t xml:space="preserve">Tulos</w:t>
      </w:r>
    </w:p>
    <w:p>
      <w:r>
        <w:t xml:space="preserve">Mitä tapahtui sen jälkeen, kun itsemurhapommittaja ajoi autollaan?</w:t>
      </w:r>
    </w:p>
    <w:p>
      <w:r>
        <w:rPr>
          <w:b/>
        </w:rPr>
        <w:t xml:space="preserve">Tulos</w:t>
      </w:r>
    </w:p>
    <w:p>
      <w:r>
        <w:t xml:space="preserve">Mitä tapahtui ennen kuin kuolonuhrien määrä nousi kolmeen?</w:t>
      </w:r>
    </w:p>
    <w:p>
      <w:r>
        <w:rPr>
          <w:b/>
        </w:rPr>
        <w:t xml:space="preserve">Tulos</w:t>
      </w:r>
    </w:p>
    <w:p>
      <w:r>
        <w:t xml:space="preserve">Mitä todennäköisesti tapahtuu, kun kuolleiden määrä nousee?</w:t>
      </w:r>
    </w:p>
    <w:p>
      <w:r>
        <w:rPr>
          <w:b/>
        </w:rPr>
        <w:t xml:space="preserve">Esimerkki 6.1718</w:t>
      </w:r>
    </w:p>
    <w:p>
      <w:r>
        <w:t xml:space="preserve">Läpikulku: Bushin todelliset tavoitteet ovat Saddam Husseinin kukistaminen ja Irakin armeijan tuhoaminen, eivät vain Kuwaitin vapauttaminen. "Miksi sota?"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jotkut ovat uskoneet?</w:t>
      </w:r>
    </w:p>
    <w:p>
      <w:r>
        <w:rPr>
          <w:b/>
        </w:rPr>
        <w:t xml:space="preserve">Tulos</w:t>
      </w:r>
    </w:p>
    <w:p>
      <w:r>
        <w:t xml:space="preserve">Mitä voi tapahtua sen jälkeen, kun jotkut ovat uskoneet?</w:t>
      </w:r>
    </w:p>
    <w:p>
      <w:r>
        <w:rPr>
          <w:b/>
        </w:rPr>
        <w:t xml:space="preserve">Tulos</w:t>
      </w:r>
    </w:p>
    <w:p>
      <w:r>
        <w:t xml:space="preserve">Mitä tapahtuu Saddam Husseinin kuollessa?</w:t>
      </w:r>
    </w:p>
    <w:p>
      <w:r>
        <w:rPr>
          <w:b/>
        </w:rPr>
        <w:t xml:space="preserve">Tulos</w:t>
      </w:r>
    </w:p>
    <w:p>
      <w:r>
        <w:t xml:space="preserve">Mitä tapahtui ennen Saddam Husseinin kuolemaa?</w:t>
      </w:r>
    </w:p>
    <w:p>
      <w:r>
        <w:rPr>
          <w:b/>
        </w:rPr>
        <w:t xml:space="preserve">Esimerkki 6.1719</w:t>
      </w:r>
    </w:p>
    <w:p>
      <w:r>
        <w:t xml:space="preserve">Läpikulku: Suurin osa kaupungin muistomerkeistä tuhoutui, mukaan lukien upea kaakeloitu moskeija, joka hallitsi kaupungin horisonttia vuosisatojen ajan. Tämän kaupungin asukkaat ovat kuuluisia koko Keski-Aasiassa taidokkaasta keramiikka-, kaakeli- ja lasinvalmistuksestaan.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kaupungin muistomerkit tuhoutuivat?</w:t>
      </w:r>
    </w:p>
    <w:p>
      <w:r>
        <w:rPr>
          <w:b/>
        </w:rPr>
        <w:t xml:space="preserve">Tulos</w:t>
      </w:r>
    </w:p>
    <w:p>
      <w:r>
        <w:t xml:space="preserve">Mitä tapahtui sen jälkeen, kun moskeija hallitsi taivaanrantaa vuosisatojen ajan?</w:t>
      </w:r>
    </w:p>
    <w:p>
      <w:r>
        <w:rPr>
          <w:b/>
        </w:rPr>
        <w:t xml:space="preserve">Tulos</w:t>
      </w:r>
    </w:p>
    <w:p>
      <w:r>
        <w:t xml:space="preserve">Mitä on mahdollisesti tapahtunut sen jälkeen, kun moskeija hallitsi taivaanrantaa?</w:t>
      </w:r>
    </w:p>
    <w:p>
      <w:r>
        <w:rPr>
          <w:b/>
        </w:rPr>
        <w:t xml:space="preserve">Tulos</w:t>
      </w:r>
    </w:p>
    <w:p>
      <w:r>
        <w:t xml:space="preserve">Mitä tapahtui ennen kuin moskeija hallitsi taivaanrantaa?</w:t>
      </w:r>
    </w:p>
    <w:p>
      <w:r>
        <w:rPr>
          <w:b/>
        </w:rPr>
        <w:t xml:space="preserve">Esimerkki 6.1720</w:t>
      </w:r>
    </w:p>
    <w:p>
      <w:r>
        <w:t xml:space="preserve">Läpikulku: Kolmannen vuosineljänneksen nettokorkotuotot laskivat 35,6 miljoonaan dollariin vuodentakaisesta 70,1 miljoonasta dollarista. Muut kuin korkotuotot nousivat kuitenkin 23,5 miljoonaan dollariin 22 miljoonasta dollarista.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kun nettokorkotuotot laskivat?</w:t>
      </w:r>
    </w:p>
    <w:p>
      <w:r>
        <w:rPr>
          <w:b/>
        </w:rPr>
        <w:t xml:space="preserve">Tulos</w:t>
      </w:r>
    </w:p>
    <w:p>
      <w:r>
        <w:t xml:space="preserve">Mitä tapahtui ennen kuin nettokorkotuotot laskivat?</w:t>
      </w:r>
    </w:p>
    <w:p>
      <w:r>
        <w:rPr>
          <w:b/>
        </w:rPr>
        <w:t xml:space="preserve">Tulos</w:t>
      </w:r>
    </w:p>
    <w:p>
      <w:r>
        <w:t xml:space="preserve">Mitä tapahtui sen jälkeen, kun nettokorkotuotot laskivat?</w:t>
      </w:r>
    </w:p>
    <w:p>
      <w:r>
        <w:rPr>
          <w:b/>
        </w:rPr>
        <w:t xml:space="preserve">Tulos</w:t>
      </w:r>
    </w:p>
    <w:p>
      <w:r>
        <w:t xml:space="preserve">Mitä tapahtui, kun muut kuin korkotulot kasvoivat?</w:t>
      </w:r>
    </w:p>
    <w:p>
      <w:r>
        <w:rPr>
          <w:b/>
        </w:rPr>
        <w:t xml:space="preserve">Tulos</w:t>
      </w:r>
    </w:p>
    <w:p>
      <w:r>
        <w:t xml:space="preserve">Mitä tapahtui ennen kuin muut kuin korkotulot kasvoivat?</w:t>
      </w:r>
    </w:p>
    <w:p>
      <w:r>
        <w:rPr>
          <w:b/>
        </w:rPr>
        <w:t xml:space="preserve">Tulos</w:t>
      </w:r>
    </w:p>
    <w:p>
      <w:r>
        <w:t xml:space="preserve">Mitä tapahtui sen jälkeen, kun muut kuin korkotulot kasvoivat?</w:t>
      </w:r>
    </w:p>
    <w:p>
      <w:r>
        <w:rPr>
          <w:b/>
        </w:rPr>
        <w:t xml:space="preserve">Esimerkki 6.1721</w:t>
      </w:r>
    </w:p>
    <w:p>
      <w:r>
        <w:t xml:space="preserve">Läpikulku: "Hän haluaa osoittaa, että hänen presidenttikautensa on tehokas ja hyödyllinen kansalaistemme ja maailmanrauhan kannalta, hän sanoi. Tiedottaja lisäsi kuitenkin, että vierailu Syyriaan matkan aikana "ei ollut asialistalla".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ilmestyi?</w:t>
      </w:r>
    </w:p>
    <w:p>
      <w:r>
        <w:rPr>
          <w:b/>
        </w:rPr>
        <w:t xml:space="preserve">Tulos</w:t>
      </w:r>
    </w:p>
    <w:p>
      <w:r>
        <w:t xml:space="preserve">Mitä tapahtui sen jälkeen, kun hän tuli?</w:t>
      </w:r>
    </w:p>
    <w:p>
      <w:r>
        <w:rPr>
          <w:b/>
        </w:rPr>
        <w:t xml:space="preserve">Tulos</w:t>
      </w:r>
    </w:p>
    <w:p>
      <w:r>
        <w:t xml:space="preserve">Mitä tapahtui, kun hän näytti?</w:t>
      </w:r>
    </w:p>
    <w:p>
      <w:r>
        <w:rPr>
          <w:b/>
        </w:rPr>
        <w:t xml:space="preserve">Tulos</w:t>
      </w:r>
    </w:p>
    <w:p>
      <w:r>
        <w:t xml:space="preserve">Mitä voisi tapahtua hänen näyttönsä jälkeen?</w:t>
      </w:r>
    </w:p>
    <w:p>
      <w:r>
        <w:rPr>
          <w:b/>
        </w:rPr>
        <w:t xml:space="preserve">Tulos</w:t>
      </w:r>
    </w:p>
    <w:p>
      <w:r>
        <w:t xml:space="preserve">Mitä tapahtui ennen kuin hän puhui?</w:t>
      </w:r>
    </w:p>
    <w:p>
      <w:r>
        <w:rPr>
          <w:b/>
        </w:rPr>
        <w:t xml:space="preserve">Tulos</w:t>
      </w:r>
    </w:p>
    <w:p>
      <w:r>
        <w:t xml:space="preserve">Mitä tapahtui hänen puheensa jälkeen?</w:t>
      </w:r>
    </w:p>
    <w:p>
      <w:r>
        <w:rPr>
          <w:b/>
        </w:rPr>
        <w:t xml:space="preserve">Tulos</w:t>
      </w:r>
    </w:p>
    <w:p>
      <w:r>
        <w:t xml:space="preserve">Mitä tapahtui hänen puhuessaan?</w:t>
      </w:r>
    </w:p>
    <w:p>
      <w:r>
        <w:rPr>
          <w:b/>
        </w:rPr>
        <w:t xml:space="preserve">Tulos</w:t>
      </w:r>
    </w:p>
    <w:p>
      <w:r>
        <w:t xml:space="preserve">Mitä hänen puheensa jälkeen saattoi tapahtua?</w:t>
      </w:r>
    </w:p>
    <w:p>
      <w:r>
        <w:rPr>
          <w:b/>
        </w:rPr>
        <w:t xml:space="preserve">Tulos</w:t>
      </w:r>
    </w:p>
    <w:p>
      <w:r>
        <w:t xml:space="preserve">Mitä matkan aikana tapahtui?</w:t>
      </w:r>
    </w:p>
    <w:p>
      <w:r>
        <w:rPr>
          <w:b/>
        </w:rPr>
        <w:t xml:space="preserve">Esimerkki 6.1722</w:t>
      </w:r>
    </w:p>
    <w:p>
      <w:r>
        <w:t xml:space="preserve">Läpikulku: Rahastonhoitajien mukaan perjantain voitonjako oli luonnollinen seuraus viikon "epänormaalista ostokuumeesta" kiinteistö-, laivanrakennus-, teräs- ja rakennusosakkeiden ostamisessa. Frankfurtin kurssit sulkeutuivat jälleen perjantaina alemmas, mikä oli neljäs lasku viiden viime päivän aikana ja huipentuma viikolle, jolla DAX-indeksi menetti 4 %.</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indeksi hävisi?</w:t>
      </w:r>
    </w:p>
    <w:p>
      <w:r>
        <w:rPr>
          <w:b/>
        </w:rPr>
        <w:t xml:space="preserve">Tulos</w:t>
      </w:r>
    </w:p>
    <w:p>
      <w:r>
        <w:t xml:space="preserve">Mitä tapahtui indeksin häviämisen jälkeen?</w:t>
      </w:r>
    </w:p>
    <w:p>
      <w:r>
        <w:rPr>
          <w:b/>
        </w:rPr>
        <w:t xml:space="preserve">Tulos</w:t>
      </w:r>
    </w:p>
    <w:p>
      <w:r>
        <w:t xml:space="preserve">Mitä tapahtui ennen perjantain voitonjakoa?</w:t>
      </w:r>
    </w:p>
    <w:p>
      <w:r>
        <w:rPr>
          <w:b/>
        </w:rPr>
        <w:t xml:space="preserve">Tulos</w:t>
      </w:r>
    </w:p>
    <w:p>
      <w:r>
        <w:t xml:space="preserve">Mitä tapahtui perjantain voitonmaksun jälkeen?</w:t>
      </w:r>
    </w:p>
    <w:p>
      <w:r>
        <w:rPr>
          <w:b/>
        </w:rPr>
        <w:t xml:space="preserve">Tulos</w:t>
      </w:r>
    </w:p>
    <w:p>
      <w:r>
        <w:t xml:space="preserve">Mitä tapahtui ennen kuin Frankfurtin hinnat sulkeutuivat?</w:t>
      </w:r>
    </w:p>
    <w:p>
      <w:r>
        <w:rPr>
          <w:b/>
        </w:rPr>
        <w:t xml:space="preserve">Tulos</w:t>
      </w:r>
    </w:p>
    <w:p>
      <w:r>
        <w:t xml:space="preserve">Mitä tapahtui sen jälkeen, kun Frankfurtin hinnat sulkeutuivat?</w:t>
      </w:r>
    </w:p>
    <w:p>
      <w:r>
        <w:rPr>
          <w:b/>
        </w:rPr>
        <w:t xml:space="preserve">Esimerkki 6.1723</w:t>
      </w:r>
    </w:p>
    <w:p>
      <w:r>
        <w:t xml:space="preserve">Läpikulku: Se voisi johtaa väkivaltaiseen yhteenottoon mielenosoittajien kanssa, jotka kokoontuvat päivittäin sukulaisten kodin ulkopuolelle. Hallitus ei luovu oikeudellisesta tai moraalisesta arvovallastaan tapauksessa, jos se antaa sukulaisille ja heidän tukijoilleen aikaa miettiä ja etsiä lempeämpää ratkaisua.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hallitus antaa jotain?</w:t>
      </w:r>
    </w:p>
    <w:p>
      <w:r>
        <w:rPr>
          <w:b/>
        </w:rPr>
        <w:t xml:space="preserve">Tulos</w:t>
      </w:r>
    </w:p>
    <w:p>
      <w:r>
        <w:t xml:space="preserve">Mitä voi tapahtua sen jälkeen, kun mielenosoittajat ovat kokoontuneet jonnekin?</w:t>
      </w:r>
    </w:p>
    <w:p>
      <w:r>
        <w:rPr>
          <w:b/>
        </w:rPr>
        <w:t xml:space="preserve">Tulos</w:t>
      </w:r>
    </w:p>
    <w:p>
      <w:r>
        <w:t xml:space="preserve">Mitä voi tapahtua ennen kuin mielenosoittajat kerääntyvät jonnekin?</w:t>
      </w:r>
    </w:p>
    <w:p>
      <w:r>
        <w:rPr>
          <w:b/>
        </w:rPr>
        <w:t xml:space="preserve">Tulos</w:t>
      </w:r>
    </w:p>
    <w:p>
      <w:r>
        <w:t xml:space="preserve">Mitä tapahtuu sen jälkeen, kun kannattajille on annettu aikaa?</w:t>
      </w:r>
    </w:p>
    <w:p>
      <w:r>
        <w:rPr>
          <w:b/>
        </w:rPr>
        <w:t xml:space="preserve">Tulos</w:t>
      </w:r>
    </w:p>
    <w:p>
      <w:r>
        <w:t xml:space="preserve">Mitä mielenosoittajien kokoontumisen aikana saattaa tapahtua?</w:t>
      </w:r>
    </w:p>
    <w:p>
      <w:r>
        <w:rPr>
          <w:b/>
        </w:rPr>
        <w:t xml:space="preserve">Esimerkki 6.1724</w:t>
      </w:r>
    </w:p>
    <w:p>
      <w:r>
        <w:t xml:space="preserve">Läpikulku: Malesialainen voitti tittelin 15-vuotiaana Bangkokissa vuonna 1998, mutta kaatui masentavaan tappioon Busanissa vuonna 2002, kun odotusten paino osoittautui liian suureksi. Nyt, kun hänellä on toinen maailmanmestaruus vyöllään ja hänen paikkansa maailmanlistan kärjessä on varmistunut, sillä hänellä on kaksi kertaa enemmän pisteitä kuin lähimmällä kilpailijallaan, 23-vuotias vaatii, että hän on valmis ottamaan Aasian kruunun takaisin.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pian sen jälkeen, kun hän oli voittanut tittelin 15-vuotiaana?</w:t>
      </w:r>
    </w:p>
    <w:p>
      <w:r>
        <w:rPr>
          <w:b/>
        </w:rPr>
        <w:t xml:space="preserve">Tulos</w:t>
      </w:r>
    </w:p>
    <w:p>
      <w:r>
        <w:t xml:space="preserve">Mitä tapahtui ennen kuin hän voitti tittelin 15-vuotiaana?</w:t>
      </w:r>
    </w:p>
    <w:p>
      <w:r>
        <w:rPr>
          <w:b/>
        </w:rPr>
        <w:t xml:space="preserve">Tulos</w:t>
      </w:r>
    </w:p>
    <w:p>
      <w:r>
        <w:t xml:space="preserve">Mitä tapahtui ennen kuin hänet kukistettiin Busanissa?</w:t>
      </w:r>
    </w:p>
    <w:p>
      <w:r>
        <w:rPr>
          <w:b/>
        </w:rPr>
        <w:t xml:space="preserve">Tulos</w:t>
      </w:r>
    </w:p>
    <w:p>
      <w:r>
        <w:t xml:space="preserve">Mitä nyt tapahtuu sen jälkeen, kun hänet kukistettiin Busanissa?</w:t>
      </w:r>
    </w:p>
    <w:p>
      <w:r>
        <w:rPr>
          <w:b/>
        </w:rPr>
        <w:t xml:space="preserve">Tulos</w:t>
      </w:r>
    </w:p>
    <w:p>
      <w:r>
        <w:t xml:space="preserve">Mitä voi tapahtua sen jälkeen, kun hänet on lyöty Busanissa (mitä ei ole vielä tapahtunut)?</w:t>
      </w:r>
    </w:p>
    <w:p>
      <w:r>
        <w:rPr>
          <w:b/>
        </w:rPr>
        <w:t xml:space="preserve">Tulos</w:t>
      </w:r>
    </w:p>
    <w:p>
      <w:r>
        <w:t xml:space="preserve">Mitä tapahtui ennen kuin häneen kohdistettiin odotuksia?</w:t>
      </w:r>
    </w:p>
    <w:p>
      <w:r>
        <w:rPr>
          <w:b/>
        </w:rPr>
        <w:t xml:space="preserve">Tulos</w:t>
      </w:r>
    </w:p>
    <w:p>
      <w:r>
        <w:t xml:space="preserve">Mitä tapahtui pian sen jälkeen, kun häneen kohdistettiin odotuksia?</w:t>
      </w:r>
    </w:p>
    <w:p>
      <w:r>
        <w:rPr>
          <w:b/>
        </w:rPr>
        <w:t xml:space="preserve">Tulos</w:t>
      </w:r>
    </w:p>
    <w:p>
      <w:r>
        <w:t xml:space="preserve">Mitä tapahtui ennen kuin hänen nykyinen paikkansa maailmanlistan kärjessä varmistui?</w:t>
      </w:r>
    </w:p>
    <w:p>
      <w:r>
        <w:rPr>
          <w:b/>
        </w:rPr>
        <w:t xml:space="preserve">Tulos</w:t>
      </w:r>
    </w:p>
    <w:p>
      <w:r>
        <w:t xml:space="preserve">Mitä tapahtuu nyt, kun hänen nykyinen paikkansa maailmanlistan kärjessä on varmistunut?</w:t>
      </w:r>
    </w:p>
    <w:p>
      <w:r>
        <w:rPr>
          <w:b/>
        </w:rPr>
        <w:t xml:space="preserve">Tulos</w:t>
      </w:r>
    </w:p>
    <w:p>
      <w:r>
        <w:t xml:space="preserve">Mitä voi tapahtua tulevaisuudessa sen jälkeen, kun hänen nykyinen paikkansa maailmanlistan kärjessä on varmistunut?</w:t>
      </w:r>
    </w:p>
    <w:p>
      <w:r>
        <w:rPr>
          <w:b/>
        </w:rPr>
        <w:t xml:space="preserve">Tulos</w:t>
      </w:r>
    </w:p>
    <w:p>
      <w:r>
        <w:t xml:space="preserve">Mitä tapahtuu nyt, kun hänellä on kaksi kertaa enemmän pisteitä kuin lähimmällä kilpailijallaan?</w:t>
      </w:r>
    </w:p>
    <w:p>
      <w:r>
        <w:rPr>
          <w:b/>
        </w:rPr>
        <w:t xml:space="preserve">Tulos</w:t>
      </w:r>
    </w:p>
    <w:p>
      <w:r>
        <w:t xml:space="preserve">Mitä tapahtui ennen kuin hän oli valmis ottamaan kruununsa takaisin?</w:t>
      </w:r>
    </w:p>
    <w:p>
      <w:r>
        <w:rPr>
          <w:b/>
        </w:rPr>
        <w:t xml:space="preserve">Tulos</w:t>
      </w:r>
    </w:p>
    <w:p>
      <w:r>
        <w:t xml:space="preserve">Mitä tapahtuu sen jälkeen, kun hän on valmis ottamaan kruununsa takaisin?</w:t>
      </w:r>
    </w:p>
    <w:p>
      <w:r>
        <w:rPr>
          <w:b/>
        </w:rPr>
        <w:t xml:space="preserve">Esimerkki 6.1725</w:t>
      </w:r>
    </w:p>
    <w:p>
      <w:r>
        <w:t xml:space="preserve">Läpikulku: Kalifornian Van Nuysissa sijaitsevan säästöpankin nettotulos oli vuosi sitten 132 000 dollaria eli kolme senttiä osakkeelta. Suurin osa veroja edeltävistä kuluista on 62 miljoonan dollarin suuruinen poisto aktivoidusta huoltopalvelusta matkailuasuntojen rahoittamiseen erikoistuneessa tytäryhtiössä, joka yhtiön mukaan oli ollut suuri tulosvaje.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yhtiö sanoi?</w:t>
      </w:r>
    </w:p>
    <w:p>
      <w:r>
        <w:rPr>
          <w:b/>
        </w:rPr>
        <w:t xml:space="preserve">Tulos</w:t>
      </w:r>
    </w:p>
    <w:p>
      <w:r>
        <w:t xml:space="preserve">Mitä tapahtui sen jälkeen, kun yritys sanoi?</w:t>
      </w:r>
    </w:p>
    <w:p>
      <w:r>
        <w:rPr>
          <w:b/>
        </w:rPr>
        <w:t xml:space="preserve">Tulos</w:t>
      </w:r>
    </w:p>
    <w:p>
      <w:r>
        <w:t xml:space="preserve">Mitä tapahtui, ennen kuin säästökassalla oli nettotulosta?</w:t>
      </w:r>
    </w:p>
    <w:p>
      <w:r>
        <w:rPr>
          <w:b/>
        </w:rPr>
        <w:t xml:space="preserve">Tulos</w:t>
      </w:r>
    </w:p>
    <w:p>
      <w:r>
        <w:t xml:space="preserve">Mitä tapahtui poiston jälkeen?</w:t>
      </w:r>
    </w:p>
    <w:p>
      <w:r>
        <w:rPr>
          <w:b/>
        </w:rPr>
        <w:t xml:space="preserve">Tulos</w:t>
      </w:r>
    </w:p>
    <w:p>
      <w:r>
        <w:t xml:space="preserve">Mitä tapahtui ennen poistoa?</w:t>
      </w:r>
    </w:p>
    <w:p>
      <w:r>
        <w:rPr>
          <w:b/>
        </w:rPr>
        <w:t xml:space="preserve">Esimerkki 6.1726</w:t>
      </w:r>
    </w:p>
    <w:p>
      <w:r>
        <w:t xml:space="preserve">Läpikulku: Nadir sanoi: "Myytit, joiden mukaan Japani ei ole avoin ulkopuolelta tuleville huolenaiheille, on mielestäni romutettu kertaheitolla." Analyytikot sanovat kuitenkin, että Sansui on erityistapaus.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Nadir sanoi analyytikkojen jälkeen?</w:t>
      </w:r>
    </w:p>
    <w:p>
      <w:r>
        <w:rPr>
          <w:b/>
        </w:rPr>
        <w:t xml:space="preserve">Tulos</w:t>
      </w:r>
    </w:p>
    <w:p>
      <w:r>
        <w:t xml:space="preserve">Mitä Nadir sanoi ennen analyytikkoja?</w:t>
      </w:r>
    </w:p>
    <w:p>
      <w:r>
        <w:rPr>
          <w:b/>
        </w:rPr>
        <w:t xml:space="preserve">Esimerkki 6.1727</w:t>
      </w:r>
    </w:p>
    <w:p>
      <w:r>
        <w:t xml:space="preserve">Läpikulku: Lortie tuli Provigoon vuonna 1985 ja johti yrityksen kasvua perinteisen elintarvikeliiketoiminnan ulkopuolelle. Häntä ei tavoitettu kommenttia varten.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Lortie tuli mukaan vuonna 1985?</w:t>
      </w:r>
    </w:p>
    <w:p>
      <w:r>
        <w:rPr>
          <w:b/>
        </w:rPr>
        <w:t xml:space="preserve">Tulos</w:t>
      </w:r>
    </w:p>
    <w:p>
      <w:r>
        <w:t xml:space="preserve">Mitä tapahtui ennen kuin yrityksen kasvuhakuisuus sai alkunsa?</w:t>
      </w:r>
    </w:p>
    <w:p>
      <w:r>
        <w:rPr>
          <w:b/>
        </w:rPr>
        <w:t xml:space="preserve">Tulos</w:t>
      </w:r>
    </w:p>
    <w:p>
      <w:r>
        <w:t xml:space="preserve">Mitä tapahtui sen jälkeen, kun herra Lortie johti?</w:t>
      </w:r>
    </w:p>
    <w:p>
      <w:r>
        <w:rPr>
          <w:b/>
        </w:rPr>
        <w:t xml:space="preserve">Esimerkki 6.1728</w:t>
      </w:r>
    </w:p>
    <w:p>
      <w:r>
        <w:t xml:space="preserve">Läpikulku: Eisenhower, joka on ollut partioimassa maaliskuusta lähtien ja jonka oli määrä palata satamaan ennen Kuwaitin vihollisuuksien puhkeamista. --- Andy Pasztor osallistui tähän artikkeliin.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kun sotilaallinen tilanne pysyy ennallaan?</w:t>
      </w:r>
    </w:p>
    <w:p>
      <w:r>
        <w:rPr>
          <w:b/>
        </w:rPr>
        <w:t xml:space="preserve">Tulos</w:t>
      </w:r>
    </w:p>
    <w:p>
      <w:r>
        <w:t xml:space="preserve">Mitä tapahtui sen jälkeen, kun laivan oli määrä palata satamaan?</w:t>
      </w:r>
    </w:p>
    <w:p>
      <w:r>
        <w:rPr>
          <w:b/>
        </w:rPr>
        <w:t xml:space="preserve">Tulos</w:t>
      </w:r>
    </w:p>
    <w:p>
      <w:r>
        <w:t xml:space="preserve">Mitä tapahtui ennen kuin laivan oli määrä palata satamaan?</w:t>
      </w:r>
    </w:p>
    <w:p>
      <w:r>
        <w:rPr>
          <w:b/>
        </w:rPr>
        <w:t xml:space="preserve">Tulos</w:t>
      </w:r>
    </w:p>
    <w:p>
      <w:r>
        <w:t xml:space="preserve">Mitä tapahtui sinä aikana, kun laivan oli määrä palata satamaan?</w:t>
      </w:r>
    </w:p>
    <w:p>
      <w:r>
        <w:rPr>
          <w:b/>
        </w:rPr>
        <w:t xml:space="preserve">Tulos</w:t>
      </w:r>
    </w:p>
    <w:p>
      <w:r>
        <w:t xml:space="preserve">Mitä todennäköisesti tapahtuu sen jälkeen, kun Dwight D. Eisenhower palaa satamaan?</w:t>
      </w:r>
    </w:p>
    <w:p>
      <w:r>
        <w:rPr>
          <w:b/>
        </w:rPr>
        <w:t xml:space="preserve">Tulos</w:t>
      </w:r>
    </w:p>
    <w:p>
      <w:r>
        <w:t xml:space="preserve">Mitä piti tapahtua ennen Kuwaitin vihollisuuksien puhkeamista?</w:t>
      </w:r>
    </w:p>
    <w:p>
      <w:r>
        <w:rPr>
          <w:b/>
        </w:rPr>
        <w:t xml:space="preserve">Tulos</w:t>
      </w:r>
    </w:p>
    <w:p>
      <w:r>
        <w:t xml:space="preserve">Mitä todennäköisesti tapahtuu Kuwaitissa puhjenneiden vihollisuuksien jälkeen, jos asiat pysyvät ennallaan?</w:t>
      </w:r>
    </w:p>
    <w:p>
      <w:r>
        <w:rPr>
          <w:b/>
        </w:rPr>
        <w:t xml:space="preserve">Tulos</w:t>
      </w:r>
    </w:p>
    <w:p>
      <w:r>
        <w:t xml:space="preserve">Minkä on pysyttävä ennallaan, ennen kuin Kennedy korvaa Eisenhowerin?</w:t>
      </w:r>
    </w:p>
    <w:p>
      <w:r>
        <w:rPr>
          <w:b/>
        </w:rPr>
        <w:t xml:space="preserve">Esimerkki 6.1729</w:t>
      </w:r>
    </w:p>
    <w:p>
      <w:r>
        <w:t xml:space="preserve">Läpikulku: Ainoa hanke, joka hyllytettiin, oli ESA:n suunniteltu osallistuminen niin sanottuun venäläiseen avaruuslentokonehankkeeseen Clipper. Dordainin mukaan kyseessä oli kuitenkin vain lykkäys ja ESA voi palata asiaan myöhemmin.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viivästyksen jälkeen?</w:t>
      </w:r>
    </w:p>
    <w:p>
      <w:r>
        <w:rPr>
          <w:b/>
        </w:rPr>
        <w:t xml:space="preserve">Tulos</w:t>
      </w:r>
    </w:p>
    <w:p>
      <w:r>
        <w:t xml:space="preserve">Mitä tapahtui ennen viivästystä?</w:t>
      </w:r>
    </w:p>
    <w:p>
      <w:r>
        <w:rPr>
          <w:b/>
        </w:rPr>
        <w:t xml:space="preserve">Tulos</w:t>
      </w:r>
    </w:p>
    <w:p>
      <w:r>
        <w:t xml:space="preserve">Mitä tapahtui sen jälkeen, kun Dordain sanoi jotain?</w:t>
      </w:r>
    </w:p>
    <w:p>
      <w:r>
        <w:rPr>
          <w:b/>
        </w:rPr>
        <w:t xml:space="preserve">Tulos</w:t>
      </w:r>
    </w:p>
    <w:p>
      <w:r>
        <w:t xml:space="preserve">Mitä tapahtui ennen kuin Dordain sanoi jotain?</w:t>
      </w:r>
    </w:p>
    <w:p>
      <w:r>
        <w:rPr>
          <w:b/>
        </w:rPr>
        <w:t xml:space="preserve">Tulos</w:t>
      </w:r>
    </w:p>
    <w:p>
      <w:r>
        <w:t xml:space="preserve">Mitä voisi tapahtua sen jälkeen, kun Dordain sanoi jotain?</w:t>
      </w:r>
    </w:p>
    <w:p>
      <w:r>
        <w:rPr>
          <w:b/>
        </w:rPr>
        <w:t xml:space="preserve">Tulos</w:t>
      </w:r>
    </w:p>
    <w:p>
      <w:r>
        <w:t xml:space="preserve">Mitä tapahtui ennen kuin hanke hyllytettiin?</w:t>
      </w:r>
    </w:p>
    <w:p>
      <w:r>
        <w:rPr>
          <w:b/>
        </w:rPr>
        <w:t xml:space="preserve">Tulos</w:t>
      </w:r>
    </w:p>
    <w:p>
      <w:r>
        <w:t xml:space="preserve">Mikä alkoi sen jälkeen, kun hanke hyllytettiin?</w:t>
      </w:r>
    </w:p>
    <w:p>
      <w:r>
        <w:rPr>
          <w:b/>
        </w:rPr>
        <w:t xml:space="preserve">Tulos</w:t>
      </w:r>
    </w:p>
    <w:p>
      <w:r>
        <w:t xml:space="preserve">Mitä voisi tapahtua sen jälkeen, kun hanke oli hyllytetty?</w:t>
      </w:r>
    </w:p>
    <w:p>
      <w:r>
        <w:rPr>
          <w:b/>
        </w:rPr>
        <w:t xml:space="preserve">Esimerkki 6.1730</w:t>
      </w:r>
    </w:p>
    <w:p>
      <w:r>
        <w:t xml:space="preserve">Läpikulku: Muut asiakkaat pakenivat, eikä poliisin mukaan kukaan muu näyttänyt loukkaantuneen. Miehet eivät ottaneet uhriltaan tai laitoksesta rahaa, sanoi poliisilaitoksen tiedottaja, etsivä Joseph Pentangelo.</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ei tapahtunut sen jälkeen, kun asiakkaat pakenivat?</w:t>
      </w:r>
    </w:p>
    <w:p>
      <w:r>
        <w:rPr>
          <w:b/>
        </w:rPr>
        <w:t xml:space="preserve">Tulos</w:t>
      </w:r>
    </w:p>
    <w:p>
      <w:r>
        <w:t xml:space="preserve">Mitä tapahtui ennen kuin asiakkaat pakenivat?</w:t>
      </w:r>
    </w:p>
    <w:p>
      <w:r>
        <w:rPr>
          <w:b/>
        </w:rPr>
        <w:t xml:space="preserve">Tulos</w:t>
      </w:r>
    </w:p>
    <w:p>
      <w:r>
        <w:t xml:space="preserve">Mitä ei tapahtunut ennen kuin asiakkaat pakenivat?</w:t>
      </w:r>
    </w:p>
    <w:p>
      <w:r>
        <w:rPr>
          <w:b/>
        </w:rPr>
        <w:t xml:space="preserve">Tulos</w:t>
      </w:r>
    </w:p>
    <w:p>
      <w:r>
        <w:t xml:space="preserve">Mitä tapahtui sen jälkeen, kun asiakkaat pakenivat?</w:t>
      </w:r>
    </w:p>
    <w:p>
      <w:r>
        <w:rPr>
          <w:b/>
        </w:rPr>
        <w:t xml:space="preserve">Tulos</w:t>
      </w:r>
    </w:p>
    <w:p>
      <w:r>
        <w:t xml:space="preserve">Tiedottajan mukaan mitä tapahtui ennen kuin kukaan muu ei loukkaantunut?</w:t>
      </w:r>
    </w:p>
    <w:p>
      <w:r>
        <w:rPr>
          <w:b/>
        </w:rPr>
        <w:t xml:space="preserve">Tulos</w:t>
      </w:r>
    </w:p>
    <w:p>
      <w:r>
        <w:t xml:space="preserve">Mitä tiedottajan mukaan ei tapahtunut, kun kukaan muu ei loukkaantunut?</w:t>
      </w:r>
    </w:p>
    <w:p>
      <w:r>
        <w:rPr>
          <w:b/>
        </w:rPr>
        <w:t xml:space="preserve">Tulos</w:t>
      </w:r>
    </w:p>
    <w:p>
      <w:r>
        <w:t xml:space="preserve">Mitä tapahtui ennen kuin miehet eivät ottaneet uhriltaan rahaa?</w:t>
      </w:r>
    </w:p>
    <w:p>
      <w:r>
        <w:rPr>
          <w:b/>
        </w:rPr>
        <w:t xml:space="preserve">Tulos</w:t>
      </w:r>
    </w:p>
    <w:p>
      <w:r>
        <w:t xml:space="preserve">Mitä ei tapahtunut ennen kuin miehet eivät ottaneet uhriltaan rahaa?</w:t>
      </w:r>
    </w:p>
    <w:p>
      <w:r>
        <w:rPr>
          <w:b/>
        </w:rPr>
        <w:t xml:space="preserve">Esimerkki 6.1731</w:t>
      </w:r>
    </w:p>
    <w:p>
      <w:r>
        <w:t xml:space="preserve">Läpikulku: Poliittiset analyytikot sanoivat lauantaina, että ultranationalistisen oppositiojohtajan Alpaslan Turkesin kuolema ravistelee Turkin oikeistopolitiikkaa, sillä hänen puolueensa todennäköisesti hajoaa hänen kuolemansa myötä. Turkes, pienen mutta vaikutusvaltaisen poliittisen ryhmän Nationalistisen toimintapuolueen johtaja, kuoli varhain lauantaina sydänkohtaukseen.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Alpaslan Turkesin kuolemaa?</w:t>
      </w:r>
    </w:p>
    <w:p>
      <w:r>
        <w:rPr>
          <w:b/>
        </w:rPr>
        <w:t xml:space="preserve">Tulos</w:t>
      </w:r>
    </w:p>
    <w:p>
      <w:r>
        <w:t xml:space="preserve">Mitä tapahtuu Alpaslan Turkesin kuoleman jälkeen?</w:t>
      </w:r>
    </w:p>
    <w:p>
      <w:r>
        <w:rPr>
          <w:b/>
        </w:rPr>
        <w:t xml:space="preserve">Tulos</w:t>
      </w:r>
    </w:p>
    <w:p>
      <w:r>
        <w:t xml:space="preserve">Mitä Alpaslan Turkesin kuoleman jälkeen voisi tapahtua?</w:t>
      </w:r>
    </w:p>
    <w:p>
      <w:r>
        <w:rPr>
          <w:b/>
        </w:rPr>
        <w:t xml:space="preserve">Tulos</w:t>
      </w:r>
    </w:p>
    <w:p>
      <w:r>
        <w:t xml:space="preserve">Mitä tapahtui ennen kuin Alpaslan Turkes sai sydänkohtauksen?</w:t>
      </w:r>
    </w:p>
    <w:p>
      <w:r>
        <w:rPr>
          <w:b/>
        </w:rPr>
        <w:t xml:space="preserve">Tulos</w:t>
      </w:r>
    </w:p>
    <w:p>
      <w:r>
        <w:t xml:space="preserve">Mitä tapahtui Alpaslan Turkesin sydänkohtauksen jälkeen?</w:t>
      </w:r>
    </w:p>
    <w:p>
      <w:r>
        <w:rPr>
          <w:b/>
        </w:rPr>
        <w:t xml:space="preserve">Tulos</w:t>
      </w:r>
    </w:p>
    <w:p>
      <w:r>
        <w:t xml:space="preserve">Mikä voisi aloittaa oikeistopolitiikan järkkymisen Turkissa?</w:t>
      </w:r>
    </w:p>
    <w:p>
      <w:r>
        <w:rPr>
          <w:b/>
        </w:rPr>
        <w:t xml:space="preserve">Tulos</w:t>
      </w:r>
    </w:p>
    <w:p>
      <w:r>
        <w:t xml:space="preserve">Mitä voisi tapahtua Alpaslan Turkesin sydänkohtauksen jälkeen?</w:t>
      </w:r>
    </w:p>
    <w:p>
      <w:r>
        <w:rPr>
          <w:b/>
        </w:rPr>
        <w:t xml:space="preserve">Tulos</w:t>
      </w:r>
    </w:p>
    <w:p>
      <w:r>
        <w:t xml:space="preserve">Mitä voi tapahtua Turkin oikeistopolitiikan järkkymisen jälkeen?</w:t>
      </w:r>
    </w:p>
    <w:p>
      <w:r>
        <w:rPr>
          <w:b/>
        </w:rPr>
        <w:t xml:space="preserve">Tulos</w:t>
      </w:r>
    </w:p>
    <w:p>
      <w:r>
        <w:t xml:space="preserve">Mitä tapahtuu sen jälkeen, kun poliittiset analyytikot ovat ilmaisseet näkemyksensä Alpaslan Turkesin kuolemasta?</w:t>
      </w:r>
    </w:p>
    <w:p>
      <w:r>
        <w:rPr>
          <w:b/>
        </w:rPr>
        <w:t xml:space="preserve">Tulos</w:t>
      </w:r>
    </w:p>
    <w:p>
      <w:r>
        <w:t xml:space="preserve">Mitä saattaa tapahtua sen jälkeen, kun poliittiset analyytikot ovat ilmaisseet näkemyksensä Alpaslan Turkesin kuolemasta?</w:t>
      </w:r>
    </w:p>
    <w:p>
      <w:r>
        <w:rPr>
          <w:b/>
        </w:rPr>
        <w:t xml:space="preserve">Tulos</w:t>
      </w:r>
    </w:p>
    <w:p>
      <w:r>
        <w:t xml:space="preserve">Mitä tapahtui ennen kuin poliittiset analyytikot ilmaisivat näkemyksensä Alpaslan Turkesin kuolemasta?</w:t>
      </w:r>
    </w:p>
    <w:p>
      <w:r>
        <w:rPr>
          <w:b/>
        </w:rPr>
        <w:t xml:space="preserve">Tulos</w:t>
      </w:r>
    </w:p>
    <w:p>
      <w:r>
        <w:t xml:space="preserve">Mikä voisi aloittaa Nationalistisen toimintapuolueen hajoamisen?</w:t>
      </w:r>
    </w:p>
    <w:p>
      <w:r>
        <w:rPr>
          <w:b/>
        </w:rPr>
        <w:t xml:space="preserve">Esimerkki 6.1732</w:t>
      </w:r>
    </w:p>
    <w:p>
      <w:r>
        <w:t xml:space="preserve">Läpikulku: Meksikon valittu presidentti Felipe Calderon, joka kuuluu hallitsevaan Kansalliseen toimintapuolueeseen (PAN), nimesi torstaina neljä viimeistä ministeriä, jotka avustavat häntä 1. joulukuuta alkavalla kuusivuotiskaudellaan. Calderon nimitti Eduardo Medina Moran oikeusministeriksi, Genaro Garcia Lunan yleisen turvallisuuden ministeriksi, Guillermo Galvan Galvanin maanpuolustusministeriksi ja Mariano Francisco Sainez Mendozan laivastoministeriksi.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hallituksen ministerit on nimetty?</w:t>
      </w:r>
    </w:p>
    <w:p>
      <w:r>
        <w:rPr>
          <w:b/>
        </w:rPr>
        <w:t xml:space="preserve">Tulos</w:t>
      </w:r>
    </w:p>
    <w:p>
      <w:r>
        <w:t xml:space="preserve">Mitä tapahtuu ennen kuin hänen toimikautensa alkaa?</w:t>
      </w:r>
    </w:p>
    <w:p>
      <w:r>
        <w:rPr>
          <w:b/>
        </w:rPr>
        <w:t xml:space="preserve">Tulos</w:t>
      </w:r>
    </w:p>
    <w:p>
      <w:r>
        <w:t xml:space="preserve">Mitä tapahtuu sen jälkeen, kun hänen toimikautensa alkaa?</w:t>
      </w:r>
    </w:p>
    <w:p>
      <w:r>
        <w:rPr>
          <w:b/>
        </w:rPr>
        <w:t xml:space="preserve">Tulos</w:t>
      </w:r>
    </w:p>
    <w:p>
      <w:r>
        <w:t xml:space="preserve">Mitä tapahtui ennen kuin hallituksen ministerit nimettiin?</w:t>
      </w:r>
    </w:p>
    <w:p>
      <w:r>
        <w:rPr>
          <w:b/>
        </w:rPr>
        <w:t xml:space="preserve">Tulos</w:t>
      </w:r>
    </w:p>
    <w:p>
      <w:r>
        <w:t xml:space="preserve">Mitä tapahtuu ennen kuin hallituksen ministerit avustavat häntä?</w:t>
      </w:r>
    </w:p>
    <w:p>
      <w:r>
        <w:rPr>
          <w:b/>
        </w:rPr>
        <w:t xml:space="preserve">Tulos</w:t>
      </w:r>
    </w:p>
    <w:p>
      <w:r>
        <w:t xml:space="preserve">Mitä tapahtuu sen jälkeen, kun Mora nimitetään oikeusministeriksi?</w:t>
      </w:r>
    </w:p>
    <w:p>
      <w:r>
        <w:rPr>
          <w:b/>
        </w:rPr>
        <w:t xml:space="preserve">Esimerkki 6.1733</w:t>
      </w:r>
    </w:p>
    <w:p>
      <w:r>
        <w:t xml:space="preserve">Läpikulku: Deutsche Börsen vastikään nimitetty johtoryhmä odottaisi todennäköisesti, ennen kuin se ryhtyisi mihinkään yhdistämishankkeisiin, se sanoi. "Tällä hetkellä johdon tärkein prioriteetti on maksaa osakkeenomistajille palkkioita."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kuin ryhdytään yhteishankkeisiin?</w:t>
      </w:r>
    </w:p>
    <w:p>
      <w:r>
        <w:rPr>
          <w:b/>
        </w:rPr>
        <w:t xml:space="preserve">Tulos</w:t>
      </w:r>
    </w:p>
    <w:p>
      <w:r>
        <w:t xml:space="preserve">Mitä tapahtuu sen jälkeen, kun yhteishankkeisiin on ryhdytty?</w:t>
      </w:r>
    </w:p>
    <w:p>
      <w:r>
        <w:rPr>
          <w:b/>
        </w:rPr>
        <w:t xml:space="preserve">Tulos</w:t>
      </w:r>
    </w:p>
    <w:p>
      <w:r>
        <w:t xml:space="preserve">Mitä tapahtuu, kun ryhdytään yhteishankkeisiin?</w:t>
      </w:r>
    </w:p>
    <w:p>
      <w:r>
        <w:rPr>
          <w:b/>
        </w:rPr>
        <w:t xml:space="preserve">Tulos</w:t>
      </w:r>
    </w:p>
    <w:p>
      <w:r>
        <w:t xml:space="preserve">Mitä voisi tapahtua sen jälkeen, kun johtoryhmä on sanonut jotain?</w:t>
      </w:r>
    </w:p>
    <w:p>
      <w:r>
        <w:rPr>
          <w:b/>
        </w:rPr>
        <w:t xml:space="preserve">Tulos</w:t>
      </w:r>
    </w:p>
    <w:p>
      <w:r>
        <w:t xml:space="preserve">Mitä tapahtui ennen kuin johtoryhmä sanoi jotain?</w:t>
      </w:r>
    </w:p>
    <w:p>
      <w:r>
        <w:rPr>
          <w:b/>
        </w:rPr>
        <w:t xml:space="preserve">Tulos</w:t>
      </w:r>
    </w:p>
    <w:p>
      <w:r>
        <w:t xml:space="preserve">Mikä päättyi sen jälkeen, kun johtoryhmä sanoi jotain?</w:t>
      </w:r>
    </w:p>
    <w:p>
      <w:r>
        <w:rPr>
          <w:b/>
        </w:rPr>
        <w:t xml:space="preserve">Tulos</w:t>
      </w:r>
    </w:p>
    <w:p>
      <w:r>
        <w:t xml:space="preserve">Mitä tapahtuu, kun johtoryhmä odottaa?</w:t>
      </w:r>
    </w:p>
    <w:p>
      <w:r>
        <w:rPr>
          <w:b/>
        </w:rPr>
        <w:t xml:space="preserve">Esimerkki 6.1734</w:t>
      </w:r>
    </w:p>
    <w:p>
      <w:r>
        <w:t xml:space="preserve">Läpikulku: Bush sanoi torstaina myös, että kuningas Hussein vakuutti Jordanian sulkevan viimeisen jäljellä olevan vapaan sataman suurimmalta osalta irakilaiskauppaa, kun Irakiin suuntautuvan materiaalin kauppasaarto jatkuu ennallaan. Maahantulo on estetty muun muassa elintarvikkeiden osalta; Irak tuo noin kolme neljäsosaa elintarvikkeistaan.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Bush sanoi mitään?</w:t>
      </w:r>
    </w:p>
    <w:p>
      <w:r>
        <w:rPr>
          <w:b/>
        </w:rPr>
        <w:t xml:space="preserve">Tulos</w:t>
      </w:r>
    </w:p>
    <w:p>
      <w:r>
        <w:t xml:space="preserve">Mitä voisi tapahtua sen jälkeen, kun kuningas Hussein vakuutti Bushille?</w:t>
      </w:r>
    </w:p>
    <w:p>
      <w:r>
        <w:rPr>
          <w:b/>
        </w:rPr>
        <w:t xml:space="preserve">Tulos</w:t>
      </w:r>
    </w:p>
    <w:p>
      <w:r>
        <w:t xml:space="preserve">Mitä tapahtuu Husseinin vakuutuksen aikana?</w:t>
      </w:r>
    </w:p>
    <w:p>
      <w:r>
        <w:rPr>
          <w:b/>
        </w:rPr>
        <w:t xml:space="preserve">Tulos</w:t>
      </w:r>
    </w:p>
    <w:p>
      <w:r>
        <w:t xml:space="preserve">Mitä tapahtuu kauppasaarron aikana?</w:t>
      </w:r>
    </w:p>
    <w:p>
      <w:r>
        <w:rPr>
          <w:b/>
        </w:rPr>
        <w:t xml:space="preserve">Tulos</w:t>
      </w:r>
    </w:p>
    <w:p>
      <w:r>
        <w:t xml:space="preserve">Mitä pitäisi tapahtua, ennen kuin viimeinen vapaa satama suljetaan?</w:t>
      </w:r>
    </w:p>
    <w:p>
      <w:r>
        <w:rPr>
          <w:b/>
        </w:rPr>
        <w:t xml:space="preserve">Esimerkki 6.1735</w:t>
      </w:r>
    </w:p>
    <w:p>
      <w:r>
        <w:t xml:space="preserve">Läpikulku: Osakekurssit Taiwanissa sulkeutuivat 0,6 prosenttia korkeammalle torstaina rahoitusalan kysymysten voimakkaan ostamisen vuoksi, kertoivat jälleenmyyjät. Taiwanin pörssin painotettu hintaindeksi nousi 52,29 pistettä 8 629,23 pisteeseen.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valmistui ennen kuin jälleenmyyjät sanoivat, että osakekurssit sulkeutuivat 0,6 prosenttia korkeammalla?</w:t>
      </w:r>
    </w:p>
    <w:p>
      <w:r>
        <w:rPr>
          <w:b/>
        </w:rPr>
        <w:t xml:space="preserve">Tulos</w:t>
      </w:r>
    </w:p>
    <w:p>
      <w:r>
        <w:t xml:space="preserve">Mikä alkoi sen jälkeen, kun jälleenmyyjät sanoivat, että osakekurssit sulkeutuivat 0,6 prosenttia korkeammalla?</w:t>
      </w:r>
    </w:p>
    <w:p>
      <w:r>
        <w:rPr>
          <w:b/>
        </w:rPr>
        <w:t xml:space="preserve">Tulos</w:t>
      </w:r>
    </w:p>
    <w:p>
      <w:r>
        <w:t xml:space="preserve">Mikä alkoi vahvan ostamisen jälkeen talouskysymyksistä?</w:t>
      </w:r>
    </w:p>
    <w:p>
      <w:r>
        <w:rPr>
          <w:b/>
        </w:rPr>
        <w:t xml:space="preserve">Tulos</w:t>
      </w:r>
    </w:p>
    <w:p>
      <w:r>
        <w:t xml:space="preserve">Mikä päättyi ennen vahvaa ostamista rahoitusasioista?</w:t>
      </w:r>
    </w:p>
    <w:p>
      <w:r>
        <w:rPr>
          <w:b/>
        </w:rPr>
        <w:t xml:space="preserve">Tulos</w:t>
      </w:r>
    </w:p>
    <w:p>
      <w:r>
        <w:t xml:space="preserve">Mikä alkoi ennen kuin osakekurssit sulkeutuivat 0,6 prosenttia korkeammalle?</w:t>
      </w:r>
    </w:p>
    <w:p>
      <w:r>
        <w:rPr>
          <w:b/>
        </w:rPr>
        <w:t xml:space="preserve">Esimerkki 6.1736</w:t>
      </w:r>
    </w:p>
    <w:p>
      <w:r>
        <w:t xml:space="preserve">Läpikulku: Ahmadinejad toisti, että Iranin ydinsuunnitelma on yksinomaan rauhanomainen, ja sanoi: "Iran on rauhaa rakastava maa, joka ei ole koskaan hyökännyt toista maata vastaan."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Ahmadinejad toisti?</w:t>
      </w:r>
    </w:p>
    <w:p>
      <w:r>
        <w:rPr>
          <w:b/>
        </w:rPr>
        <w:t xml:space="preserve">Tulos</w:t>
      </w:r>
    </w:p>
    <w:p>
      <w:r>
        <w:t xml:space="preserve">Mitä ei tapahtunut ennen Ahmadinejadin toistoa?</w:t>
      </w:r>
    </w:p>
    <w:p>
      <w:r>
        <w:rPr>
          <w:b/>
        </w:rPr>
        <w:t xml:space="preserve">Tulos</w:t>
      </w:r>
    </w:p>
    <w:p>
      <w:r>
        <w:t xml:space="preserve">Mitä tapahtuu sen jälkeen, kun Ahmadinejad toisti?</w:t>
      </w:r>
    </w:p>
    <w:p>
      <w:r>
        <w:rPr>
          <w:b/>
        </w:rPr>
        <w:t xml:space="preserve">Tulos</w:t>
      </w:r>
    </w:p>
    <w:p>
      <w:r>
        <w:t xml:space="preserve">Mitä tapahtui ennen Ahmadinejadin toistoa?</w:t>
      </w:r>
    </w:p>
    <w:p>
      <w:r>
        <w:rPr>
          <w:b/>
        </w:rPr>
        <w:t xml:space="preserve">Tulos</w:t>
      </w:r>
    </w:p>
    <w:p>
      <w:r>
        <w:t xml:space="preserve">Mitä tapahtui suunnitelman jälkeen?</w:t>
      </w:r>
    </w:p>
    <w:p>
      <w:r>
        <w:rPr>
          <w:b/>
        </w:rPr>
        <w:t xml:space="preserve">Tulos</w:t>
      </w:r>
    </w:p>
    <w:p>
      <w:r>
        <w:t xml:space="preserve">Mitä tapahtuu suunnitelman jälkeen?</w:t>
      </w:r>
    </w:p>
    <w:p>
      <w:r>
        <w:rPr>
          <w:b/>
        </w:rPr>
        <w:t xml:space="preserve">Tulos</w:t>
      </w:r>
    </w:p>
    <w:p>
      <w:r>
        <w:t xml:space="preserve">Mitä tapahtui ennen suunnitelmaa?</w:t>
      </w:r>
    </w:p>
    <w:p>
      <w:r>
        <w:rPr>
          <w:b/>
        </w:rPr>
        <w:t xml:space="preserve">Tulos</w:t>
      </w:r>
    </w:p>
    <w:p>
      <w:r>
        <w:t xml:space="preserve">Mitä ei tapahtunut ennen suunnitelmaa?</w:t>
      </w:r>
    </w:p>
    <w:p>
      <w:r>
        <w:rPr>
          <w:b/>
        </w:rPr>
        <w:t xml:space="preserve">Esimerkki 6.1737</w:t>
      </w:r>
    </w:p>
    <w:p>
      <w:r>
        <w:t xml:space="preserve">Läpikulku: Huippukokousta sponsoroivat Kiinan yhteiskuntatieteiden akatemian alainen yksityistalouden tutkimuskeskus, Zhejiangin teollisuus- ja kauppaministeriön hallinto ja Zhejiangin yksityisten (valtiosta riippumattomien) yritysten yhdistys. Yksityiset yritykset ovat maakunnan talouden avainsektori, ja niillä on 90 prosenttia työpaikoista ja 70 prosenttia Zhejiangin bruttokansantuotteesta.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huippukokouksen jälkeen?</w:t>
      </w:r>
    </w:p>
    <w:p>
      <w:r>
        <w:rPr>
          <w:b/>
        </w:rPr>
        <w:t xml:space="preserve">Tulos</w:t>
      </w:r>
    </w:p>
    <w:p>
      <w:r>
        <w:t xml:space="preserve">Mikä alkoi ennen huippukokousta?</w:t>
      </w:r>
    </w:p>
    <w:p>
      <w:r>
        <w:rPr>
          <w:b/>
        </w:rPr>
        <w:t xml:space="preserve">Tulos</w:t>
      </w:r>
    </w:p>
    <w:p>
      <w:r>
        <w:t xml:space="preserve">Mitä huippukokouksen aikana tapahtui?</w:t>
      </w:r>
    </w:p>
    <w:p>
      <w:r>
        <w:rPr>
          <w:b/>
        </w:rPr>
        <w:t xml:space="preserve">Tulos</w:t>
      </w:r>
    </w:p>
    <w:p>
      <w:r>
        <w:t xml:space="preserve">Mitä tapahtui ennen kuin yksityiset yritykset alkoivat pitää hallussaan 90 prosenttia työpaikoista?</w:t>
      </w:r>
    </w:p>
    <w:p>
      <w:r>
        <w:rPr>
          <w:b/>
        </w:rPr>
        <w:t xml:space="preserve">Tulos</w:t>
      </w:r>
    </w:p>
    <w:p>
      <w:r>
        <w:t xml:space="preserve">Mitä tapahtui sen jälkeen, kun yksityiset yritykset alkoivat pitää hallussaan 90 prosenttia työpaikoista?</w:t>
      </w:r>
    </w:p>
    <w:p>
      <w:r>
        <w:rPr>
          <w:b/>
        </w:rPr>
        <w:t xml:space="preserve">Tulos</w:t>
      </w:r>
    </w:p>
    <w:p>
      <w:r>
        <w:t xml:space="preserve">Mikä alkoi ennen huippukokouksen sponsorointia?</w:t>
      </w:r>
    </w:p>
    <w:p>
      <w:r>
        <w:rPr>
          <w:b/>
        </w:rPr>
        <w:t xml:space="preserve">Tulos</w:t>
      </w:r>
    </w:p>
    <w:p>
      <w:r>
        <w:t xml:space="preserve">Mitä tapahtui, kun huippukokousta sponsoroitiin?</w:t>
      </w:r>
    </w:p>
    <w:p>
      <w:r>
        <w:rPr>
          <w:b/>
        </w:rPr>
        <w:t xml:space="preserve">Tulos</w:t>
      </w:r>
    </w:p>
    <w:p>
      <w:r>
        <w:t xml:space="preserve">Mitä tapahtui sen jälkeen, kun huippukokousta oli tuettu?</w:t>
      </w:r>
    </w:p>
    <w:p>
      <w:r>
        <w:rPr>
          <w:b/>
        </w:rPr>
        <w:t xml:space="preserve">Esimerkki 6.1738</w:t>
      </w:r>
    </w:p>
    <w:p>
      <w:r>
        <w:t xml:space="preserve">Läpikulku: Hän sanoi: "Uskomme saavamme vain 10 prosenttia asiakkaidemme käyttämistä integraatiodollareista". "Olemme ympäristöissä, jotka käyttävät siihen paljon rahaa."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kuin kirjoittaja antoi lausuntonsa?</w:t>
      </w:r>
    </w:p>
    <w:p>
      <w:r>
        <w:rPr>
          <w:b/>
        </w:rPr>
        <w:t xml:space="preserve">Tulos</w:t>
      </w:r>
    </w:p>
    <w:p>
      <w:r>
        <w:t xml:space="preserve">Mitä tapahtuu sen jälkeen, kun kirjoittaja on esittänyt mielipiteensä?</w:t>
      </w:r>
    </w:p>
    <w:p>
      <w:r>
        <w:rPr>
          <w:b/>
        </w:rPr>
        <w:t xml:space="preserve">Tulos</w:t>
      </w:r>
    </w:p>
    <w:p>
      <w:r>
        <w:t xml:space="preserve">Mitä on tapahtunut sen jälkeen, kun kirjoittaja luuli saavansa vain 10 prosenttia asiakkaidensa käyttämistä integraatiodollareista?</w:t>
      </w:r>
    </w:p>
    <w:p>
      <w:r>
        <w:rPr>
          <w:b/>
        </w:rPr>
        <w:t xml:space="preserve">Tulos</w:t>
      </w:r>
    </w:p>
    <w:p>
      <w:r>
        <w:t xml:space="preserve">Mikä tapahtuma on meneillään sen jälkeen, kun kirjoittaja sanoi, että he saivat vain 10 prosenttia asiakkaidensa käyttämistä integraatiodollareista?</w:t>
      </w:r>
    </w:p>
    <w:p>
      <w:r>
        <w:rPr>
          <w:b/>
        </w:rPr>
        <w:t xml:space="preserve">Esimerkki 6.1739</w:t>
      </w:r>
    </w:p>
    <w:p>
      <w:r>
        <w:t xml:space="preserve">Läpikulku: "Kansainvälisten suhteiden demokratisoituminen on maailmanlaajuinen suuntaus, jonka pitäisi näkyä myös turvallisuusneuvostossa", hän sanoi. "Vaikka kehitysmaiden osuus koko YK:n jäsenistöstä on yli kaksi kolmasosaa, ne ovat vakavasti aliedustettuina turvallisuusneuvostossa."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Esimerkki 6.1740</w:t>
      </w:r>
    </w:p>
    <w:p>
      <w:r>
        <w:t xml:space="preserve">Läpikulku: Singaporen raaka-ainepörssissä Ltd:ssä kaupattavista neljästä sopimuksesta kolmen volyymi nousi 4 430 tonniin edellispäivän 3 025 tonnista. Elokuun RSS 1:llä käytiin viimeksi kauppaa 165 Singaporen sentillä, heinäkuun RSS 3:lla 114 Yhdysvaltain sentillä ja loka-joulukuun TSR20:llä (FOB) 113 Yhdysvaltain sentillä, kertoivat kauppiaat.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kaupankäynti alkoi?</w:t>
      </w:r>
    </w:p>
    <w:p>
      <w:r>
        <w:rPr>
          <w:b/>
        </w:rPr>
        <w:t xml:space="preserve">Tulos</w:t>
      </w:r>
    </w:p>
    <w:p>
      <w:r>
        <w:t xml:space="preserve">Mitä tapahtui kaupankäynnin alkamisen jälkeen?</w:t>
      </w:r>
    </w:p>
    <w:p>
      <w:r>
        <w:rPr>
          <w:b/>
        </w:rPr>
        <w:t xml:space="preserve">Tulos</w:t>
      </w:r>
    </w:p>
    <w:p>
      <w:r>
        <w:t xml:space="preserve">Mitä tapahtui ennen kuin jälleenmyyjät puhuivat?</w:t>
      </w:r>
    </w:p>
    <w:p>
      <w:r>
        <w:rPr>
          <w:b/>
        </w:rPr>
        <w:t xml:space="preserve">Tulos</w:t>
      </w:r>
    </w:p>
    <w:p>
      <w:r>
        <w:t xml:space="preserve">Mitä tapahtui jälleenmyyjien puheenvuoron jälkeen?</w:t>
      </w:r>
    </w:p>
    <w:p>
      <w:r>
        <w:rPr>
          <w:b/>
        </w:rPr>
        <w:t xml:space="preserve">Tulos</w:t>
      </w:r>
    </w:p>
    <w:p>
      <w:r>
        <w:t xml:space="preserve">Mitä tapahtui ennen kuin äänenvoimakkuus nousi?</w:t>
      </w:r>
    </w:p>
    <w:p>
      <w:r>
        <w:rPr>
          <w:b/>
        </w:rPr>
        <w:t xml:space="preserve">Tulos</w:t>
      </w:r>
    </w:p>
    <w:p>
      <w:r>
        <w:t xml:space="preserve">Mitä tapahtui äänenvoimakkuuden nousun jälkeen?</w:t>
      </w:r>
    </w:p>
    <w:p>
      <w:r>
        <w:rPr>
          <w:b/>
        </w:rPr>
        <w:t xml:space="preserve">Esimerkki 6.1741</w:t>
      </w:r>
    </w:p>
    <w:p>
      <w:r>
        <w:t xml:space="preserve">Läpikulku: Aetna teki viimeisellä vuosineljänneksellä 23 miljoonan dollarin tappion auto-/kotivakuutuslinjallaan, kun viime vuonna tulos oli 33 miljoonaa dollaria. Sen kaupallisen vakuutusdivisioonan voitto laski 30 prosenttia 59 miljoonaan dollariin, mikä johtui suuremmista katastrofitappioista ja lähes kolme vuotta kestäneestä hintasodasta vahinkovakuutusmarkkinoilla.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kolmen vuoden hintasodan aikana?</w:t>
      </w:r>
    </w:p>
    <w:p>
      <w:r>
        <w:rPr>
          <w:b/>
        </w:rPr>
        <w:t xml:space="preserve">Tulos</w:t>
      </w:r>
    </w:p>
    <w:p>
      <w:r>
        <w:t xml:space="preserve">Mitä tapahtuu, kun hintasota päättyy?</w:t>
      </w:r>
    </w:p>
    <w:p>
      <w:r>
        <w:rPr>
          <w:b/>
        </w:rPr>
        <w:t xml:space="preserve">Tulos</w:t>
      </w:r>
    </w:p>
    <w:p>
      <w:r>
        <w:t xml:space="preserve">Mitä tapahtui ennen hintasodan alkamista?</w:t>
      </w:r>
    </w:p>
    <w:p>
      <w:r>
        <w:rPr>
          <w:b/>
        </w:rPr>
        <w:t xml:space="preserve">Tulos</w:t>
      </w:r>
    </w:p>
    <w:p>
      <w:r>
        <w:t xml:space="preserve">Mitä tapahtui viime vuoden tuloksen jälkeen?</w:t>
      </w:r>
    </w:p>
    <w:p>
      <w:r>
        <w:rPr>
          <w:b/>
        </w:rPr>
        <w:t xml:space="preserve">Tulos</w:t>
      </w:r>
    </w:p>
    <w:p>
      <w:r>
        <w:t xml:space="preserve">Mikä alkoi ennen viime vuoden tulosta?</w:t>
      </w:r>
    </w:p>
    <w:p>
      <w:r>
        <w:rPr>
          <w:b/>
        </w:rPr>
        <w:t xml:space="preserve">Tulos</w:t>
      </w:r>
    </w:p>
    <w:p>
      <w:r>
        <w:t xml:space="preserve">Mitä tapahtui ennen vertailua?</w:t>
      </w:r>
    </w:p>
    <w:p>
      <w:r>
        <w:rPr>
          <w:b/>
        </w:rPr>
        <w:t xml:space="preserve">Tulos</w:t>
      </w:r>
    </w:p>
    <w:p>
      <w:r>
        <w:t xml:space="preserve">Mitä vertailun aikana tapahtui?</w:t>
      </w:r>
    </w:p>
    <w:p>
      <w:r>
        <w:rPr>
          <w:b/>
        </w:rPr>
        <w:t xml:space="preserve">Tulos</w:t>
      </w:r>
    </w:p>
    <w:p>
      <w:r>
        <w:t xml:space="preserve">Mitä tapahtui ennen kuin kaupallisen vakuutustoiminnan tulos laski?</w:t>
      </w:r>
    </w:p>
    <w:p>
      <w:r>
        <w:rPr>
          <w:b/>
        </w:rPr>
        <w:t xml:space="preserve">Tulos</w:t>
      </w:r>
    </w:p>
    <w:p>
      <w:r>
        <w:t xml:space="preserve">Mitä tapahtui sen jälkeen, kun kaupallisen vakuutusdivisioonan tulos laski?</w:t>
      </w:r>
    </w:p>
    <w:p>
      <w:r>
        <w:rPr>
          <w:b/>
        </w:rPr>
        <w:t xml:space="preserve">Esimerkki 6.1742</w:t>
      </w:r>
    </w:p>
    <w:p>
      <w:r>
        <w:t xml:space="preserve">Läpikulku: Se on AFC:n paras ennätys, ja se on yhden pelin Indianapolisin edellä kotikenttäedun saamiseksi koko pudotuspelien ajan. Colts hävisi toisen viikon peräkkäin ja tuhlasi jälleen yhden tilaisuuden AFC Southin mestaruuden varmistamiseen, kun se kaatui 44-17 Jacksonvillelle.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Colts hävisi?</w:t>
      </w:r>
    </w:p>
    <w:p>
      <w:r>
        <w:rPr>
          <w:b/>
        </w:rPr>
        <w:t xml:space="preserve">Tulos</w:t>
      </w:r>
    </w:p>
    <w:p>
      <w:r>
        <w:t xml:space="preserve">Mikä alkoi ennen Coltsin tappiota?</w:t>
      </w:r>
    </w:p>
    <w:p>
      <w:r>
        <w:rPr>
          <w:b/>
        </w:rPr>
        <w:t xml:space="preserve">Tulos</w:t>
      </w:r>
    </w:p>
    <w:p>
      <w:r>
        <w:t xml:space="preserve">Mikä jatkui Coltsin tappion jälkeen?</w:t>
      </w:r>
    </w:p>
    <w:p>
      <w:r>
        <w:rPr>
          <w:b/>
        </w:rPr>
        <w:t xml:space="preserve">Tulos</w:t>
      </w:r>
    </w:p>
    <w:p>
      <w:r>
        <w:t xml:space="preserve">Mitä tapahtui pudotuspelien aikana?</w:t>
      </w:r>
    </w:p>
    <w:p>
      <w:r>
        <w:rPr>
          <w:b/>
        </w:rPr>
        <w:t xml:space="preserve">Esimerkki 6.1743</w:t>
      </w:r>
    </w:p>
    <w:p>
      <w:r>
        <w:t xml:space="preserve">Läpikulku: Perun presidentti Toledo sanoi neljännen Amerikan maiden huippukokouksen yhteydessä, että "pallo on pelissä ja olemme selvillä oikeuksistamme ... mutta tämä ei saa vahingoittaa suhdettamme Chileen". Chilellä ja Perulla on vahvat liikesuhteet, ja monilla yrityksillä on rajat ylittäviä investointeja erityisesti kaivostoimintaan, joka on molempien talouksien selkäranka, mutta niiden suhteita varjostaa keskinäinen epäluottamus, joka juontaa juurensa 1800-luvun sotaan, jossa Peru menetti osan mineraalirikkaasta etelärannikosta Chilelle.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Perun ja Chilen välisille suhteille voi tapahtua tulevaisuudessa?</w:t>
      </w:r>
    </w:p>
    <w:p>
      <w:r>
        <w:rPr>
          <w:b/>
        </w:rPr>
        <w:t xml:space="preserve">Tulos</w:t>
      </w:r>
    </w:p>
    <w:p>
      <w:r>
        <w:t xml:space="preserve">Mitä tapahtui ennen kuin Chilen ja Perun väliset suhteet särkyivät?</w:t>
      </w:r>
    </w:p>
    <w:p>
      <w:r>
        <w:rPr>
          <w:b/>
        </w:rPr>
        <w:t xml:space="preserve">Tulos</w:t>
      </w:r>
    </w:p>
    <w:p>
      <w:r>
        <w:t xml:space="preserve">Mitä presidentti Toledo haluaa välttää tulevaisuudessa?</w:t>
      </w:r>
    </w:p>
    <w:p>
      <w:r>
        <w:rPr>
          <w:b/>
        </w:rPr>
        <w:t xml:space="preserve">Tulos</w:t>
      </w:r>
    </w:p>
    <w:p>
      <w:r>
        <w:t xml:space="preserve">Mitä presidentti Toledo halusi välttää aiemmin?</w:t>
      </w:r>
    </w:p>
    <w:p>
      <w:r>
        <w:rPr>
          <w:b/>
        </w:rPr>
        <w:t xml:space="preserve">Tulos</w:t>
      </w:r>
    </w:p>
    <w:p>
      <w:r>
        <w:t xml:space="preserve">Mitä on tapahtunut 1800-luvun sodan jälkeen?</w:t>
      </w:r>
    </w:p>
    <w:p>
      <w:r>
        <w:rPr>
          <w:b/>
        </w:rPr>
        <w:t xml:space="preserve">Tulos</w:t>
      </w:r>
    </w:p>
    <w:p>
      <w:r>
        <w:t xml:space="preserve">Mitä tapahtui ennen 1800-luvun sotaa?</w:t>
      </w:r>
    </w:p>
    <w:p>
      <w:r>
        <w:rPr>
          <w:b/>
        </w:rPr>
        <w:t xml:space="preserve">Tulos</w:t>
      </w:r>
    </w:p>
    <w:p>
      <w:r>
        <w:t xml:space="preserve">Mikä tapahtuma voi tapahtua tulevaisuudessa?</w:t>
      </w:r>
    </w:p>
    <w:p>
      <w:r>
        <w:rPr>
          <w:b/>
        </w:rPr>
        <w:t xml:space="preserve">Esimerkki 6.1744</w:t>
      </w:r>
    </w:p>
    <w:p>
      <w:r>
        <w:t xml:space="preserve">Läpikulku: Saddam näytti hyväksyvän rajankäyntisopimuksen, jonka hän oli hylännyt rauhanneuvotteluissa, jotka käytiin elokuussa 1988 Iranin kanssa käydyn kahdeksanvuotisen sodan tulitauon jälkeen. Liikkeen tarkoituksena näytti olevan välttää lisää ongelmia Iranin kanssa, joka oli tuominnut Irakin hyökkäyksen Kuwaitiin 2. elokuuta mutta myös arvostellut Saudi-Arabiaan lähetettyjä monikansallisia joukkoja.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jokin asia hyväksyttiin?</w:t>
      </w:r>
    </w:p>
    <w:p>
      <w:r>
        <w:rPr>
          <w:b/>
        </w:rPr>
        <w:t xml:space="preserve">Tulos</w:t>
      </w:r>
    </w:p>
    <w:p>
      <w:r>
        <w:t xml:space="preserve">Mitä tapahtui tapahtuman aikana, kun jokin asia hyväksyttiin?</w:t>
      </w:r>
    </w:p>
    <w:p>
      <w:r>
        <w:rPr>
          <w:b/>
        </w:rPr>
        <w:t xml:space="preserve">Tulos</w:t>
      </w:r>
    </w:p>
    <w:p>
      <w:r>
        <w:t xml:space="preserve">Mitä tapahtui tapahtuman jälkeen, kun jokin asia hyväksyttiin?</w:t>
      </w:r>
    </w:p>
    <w:p>
      <w:r>
        <w:rPr>
          <w:b/>
        </w:rPr>
        <w:t xml:space="preserve">Tulos</w:t>
      </w:r>
    </w:p>
    <w:p>
      <w:r>
        <w:t xml:space="preserve">Mitä voi tapahtua tapahtuman jälkeen, kun jotain on hyväksytty?</w:t>
      </w:r>
    </w:p>
    <w:p>
      <w:r>
        <w:rPr>
          <w:b/>
        </w:rPr>
        <w:t xml:space="preserve">Esimerkki 6.1745</w:t>
      </w:r>
    </w:p>
    <w:p>
      <w:r>
        <w:t xml:space="preserve">Läpikulku: NHI sanoi lausunnossaan, että hän kävi perjantaiaamuna läpi rutiininomaiset veri-, röntgen- ja kaikukardiografiatestit. Entinen pääministeri ja hänen perheenjäsenensä ilmaisivat myös kiitollisuutensa kaikille malesialaisille ja ulkomaisille ystäville, jotka olivat lähettäneet parhaat toiveensa ja rukouksensa Mahathirin nopean toipumisen puolesta, lausunnossa sanottiin.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NHI-ilmoitusta?</w:t>
      </w:r>
    </w:p>
    <w:p>
      <w:r>
        <w:rPr>
          <w:b/>
        </w:rPr>
        <w:t xml:space="preserve">Tulos</w:t>
      </w:r>
    </w:p>
    <w:p>
      <w:r>
        <w:t xml:space="preserve">Mitä tapahtui ennen lausuntoa?</w:t>
      </w:r>
    </w:p>
    <w:p>
      <w:r>
        <w:rPr>
          <w:b/>
        </w:rPr>
        <w:t xml:space="preserve">Tulos</w:t>
      </w:r>
    </w:p>
    <w:p>
      <w:r>
        <w:t xml:space="preserve">Mitä lausunnon aikana tapahtui?</w:t>
      </w:r>
    </w:p>
    <w:p>
      <w:r>
        <w:rPr>
          <w:b/>
        </w:rPr>
        <w:t xml:space="preserve">Tulos</w:t>
      </w:r>
    </w:p>
    <w:p>
      <w:r>
        <w:t xml:space="preserve">Mitä lausunnon jälkeen voi tapahtua?</w:t>
      </w:r>
    </w:p>
    <w:p>
      <w:r>
        <w:rPr>
          <w:b/>
        </w:rPr>
        <w:t xml:space="preserve">Tulos</w:t>
      </w:r>
    </w:p>
    <w:p>
      <w:r>
        <w:t xml:space="preserve">Mitä ei ehkä tapahdu lausunnon jälkeen?</w:t>
      </w:r>
    </w:p>
    <w:p>
      <w:r>
        <w:rPr>
          <w:b/>
        </w:rPr>
        <w:t xml:space="preserve">Tulos</w:t>
      </w:r>
    </w:p>
    <w:p>
      <w:r>
        <w:t xml:space="preserve">Mitä NHI teki ennen lausunnon antamista?</w:t>
      </w:r>
    </w:p>
    <w:p>
      <w:r>
        <w:rPr>
          <w:b/>
        </w:rPr>
        <w:t xml:space="preserve">Tulos</w:t>
      </w:r>
    </w:p>
    <w:p>
      <w:r>
        <w:t xml:space="preserve">Mitä NHI ei tehnyt ennen lausunnon antamista?</w:t>
      </w:r>
    </w:p>
    <w:p>
      <w:r>
        <w:rPr>
          <w:b/>
        </w:rPr>
        <w:t xml:space="preserve">Esimerkki 6.1746</w:t>
      </w:r>
    </w:p>
    <w:p>
      <w:r>
        <w:t xml:space="preserve">Läpikulku: Hän sanoi: "En usein käytä tuota sanaa, mutta eihän sitä kovin usein tapaa". Toukokuussa on määrä julkaista Lowen yhdessä Lewis-Jonesin kanssa kirjoittama kirja, joka sisältää muistelmia ja valokuvia kiipeilystä.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tapahtunut usein ennen kuin hän sanoi?</w:t>
      </w:r>
    </w:p>
    <w:p>
      <w:r>
        <w:rPr>
          <w:b/>
        </w:rPr>
        <w:t xml:space="preserve">Tulos</w:t>
      </w:r>
    </w:p>
    <w:p>
      <w:r>
        <w:t xml:space="preserve">Mitä tapahtuisi sen jälkeen, kun hän sanoi?</w:t>
      </w:r>
    </w:p>
    <w:p>
      <w:r>
        <w:rPr>
          <w:b/>
        </w:rPr>
        <w:t xml:space="preserve">Tulos</w:t>
      </w:r>
    </w:p>
    <w:p>
      <w:r>
        <w:t xml:space="preserve">Mitä tapahtui ennen kuin kirja julkaistiin toukokuussa?</w:t>
      </w:r>
    </w:p>
    <w:p>
      <w:r>
        <w:rPr>
          <w:b/>
        </w:rPr>
        <w:t xml:space="preserve">Tulos</w:t>
      </w:r>
    </w:p>
    <w:p>
      <w:r>
        <w:t xml:space="preserve">Mitä ei tapahtunut usein ennen kuin kirja julkaistiin toukokuussa?</w:t>
      </w:r>
    </w:p>
    <w:p>
      <w:r>
        <w:rPr>
          <w:b/>
        </w:rPr>
        <w:t xml:space="preserve">Tulos</w:t>
      </w:r>
    </w:p>
    <w:p>
      <w:r>
        <w:t xml:space="preserve">Mitä tapahtui Lowen kiipeämisen jälkeen?</w:t>
      </w:r>
    </w:p>
    <w:p>
      <w:r>
        <w:rPr>
          <w:b/>
        </w:rPr>
        <w:t xml:space="preserve">Tulos</w:t>
      </w:r>
    </w:p>
    <w:p>
      <w:r>
        <w:t xml:space="preserve">Mitä tapahtuisi Lowen kiipeämisen jälkeen?</w:t>
      </w:r>
    </w:p>
    <w:p>
      <w:r>
        <w:rPr>
          <w:b/>
        </w:rPr>
        <w:t xml:space="preserve">Tulos</w:t>
      </w:r>
    </w:p>
    <w:p>
      <w:r>
        <w:t xml:space="preserve">Mitä tapahtui ennen kuin hän työskenteli tohtori Lewis-Jonesin kanssa?</w:t>
      </w:r>
    </w:p>
    <w:p>
      <w:r>
        <w:rPr>
          <w:b/>
        </w:rPr>
        <w:t xml:space="preserve">Tulos</w:t>
      </w:r>
    </w:p>
    <w:p>
      <w:r>
        <w:t xml:space="preserve">Mitä tapahtuisi hänen työskenneltyään tohtori Lewis-Jonesin kanssa?</w:t>
      </w:r>
    </w:p>
    <w:p>
      <w:r>
        <w:rPr>
          <w:b/>
        </w:rPr>
        <w:t xml:space="preserve">Esimerkki 6.1747</w:t>
      </w:r>
    </w:p>
    <w:p>
      <w:r>
        <w:t xml:space="preserve">Läpikulku: Influenssakausi on päättymässä, ja se on tähän mennessä tappanut 105 lasta - noin keskimääräisen määrän. Kausi alkoi noin kuukautta tavallista aikaisemmin, mikä on herättänyt huolta siitä, että siitä saattaa tulla pahin vuosikymmeneen.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huoli siitä, että influenssakausi on pahin vuosikymmeneen?</w:t>
      </w:r>
    </w:p>
    <w:p>
      <w:r>
        <w:rPr>
          <w:b/>
        </w:rPr>
        <w:t xml:space="preserve">Tulos</w:t>
      </w:r>
    </w:p>
    <w:p>
      <w:r>
        <w:t xml:space="preserve">Mikä alkoi sen jälkeen, kun flunssakausi alkoi kuukauden etuajassa?</w:t>
      </w:r>
    </w:p>
    <w:p>
      <w:r>
        <w:rPr>
          <w:b/>
        </w:rPr>
        <w:t xml:space="preserve">Tulos</w:t>
      </w:r>
    </w:p>
    <w:p>
      <w:r>
        <w:t xml:space="preserve">Mikä alkoi ennen kuin flunssakausi alkoi kuukauden etuajassa?</w:t>
      </w:r>
    </w:p>
    <w:p>
      <w:r>
        <w:rPr>
          <w:b/>
        </w:rPr>
        <w:t xml:space="preserve">Tulos</w:t>
      </w:r>
    </w:p>
    <w:p>
      <w:r>
        <w:t xml:space="preserve">Mikä alkoi sen jälkeen, kun huoli influenssakauden olevan pahin vuosikymmeneen?</w:t>
      </w:r>
    </w:p>
    <w:p>
      <w:r>
        <w:rPr>
          <w:b/>
        </w:rPr>
        <w:t xml:space="preserve">Tulos</w:t>
      </w:r>
    </w:p>
    <w:p>
      <w:r>
        <w:t xml:space="preserve">Mikä alkoi ennen kuin flunssakausi alkoi laantua?</w:t>
      </w:r>
    </w:p>
    <w:p>
      <w:r>
        <w:rPr>
          <w:b/>
        </w:rPr>
        <w:t xml:space="preserve">Tulos</w:t>
      </w:r>
    </w:p>
    <w:p>
      <w:r>
        <w:t xml:space="preserve">Mikä alkoi ennen kuin 105 lasta tapettiin?</w:t>
      </w:r>
    </w:p>
    <w:p>
      <w:r>
        <w:rPr>
          <w:b/>
        </w:rPr>
        <w:t xml:space="preserve">Esimerkki 6.1748</w:t>
      </w:r>
    </w:p>
    <w:p>
      <w:r>
        <w:t xml:space="preserve">Passage: &amp;LR; ``Kuten olen sanonut aiemmin, tämä tapaus kertoo perheen merkityksestä ja isän ja pojan välisestä siteestä'', Clinton sanoi Berliinistä antamassaan kirjallisessa lausunnossa. Elianin isä pyysi Miamissa asuvia sukulaisiaan lopettamaan oikeustaistelunsa torstain päätöksen jälkeen ja sallimaan hänen vihdoin palata kotiin poikansa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Elianin isä puhui?</w:t>
      </w:r>
    </w:p>
    <w:p>
      <w:r>
        <w:rPr>
          <w:b/>
        </w:rPr>
        <w:t xml:space="preserve">Tulos</w:t>
      </w:r>
    </w:p>
    <w:p>
      <w:r>
        <w:t xml:space="preserve">Mitä tapahtui ennen kuin Elianin isä puhui?</w:t>
      </w:r>
    </w:p>
    <w:p>
      <w:r>
        <w:rPr>
          <w:b/>
        </w:rPr>
        <w:t xml:space="preserve">Tulos</w:t>
      </w:r>
    </w:p>
    <w:p>
      <w:r>
        <w:t xml:space="preserve">Mitä voi tapahtua Elianin isän edellisen puheen jälkeen?</w:t>
      </w:r>
    </w:p>
    <w:p>
      <w:r>
        <w:rPr>
          <w:b/>
        </w:rPr>
        <w:t xml:space="preserve">Tulos</w:t>
      </w:r>
    </w:p>
    <w:p>
      <w:r>
        <w:t xml:space="preserve">Mitä tapahtui ennen lausunnon antamista?</w:t>
      </w:r>
    </w:p>
    <w:p>
      <w:r>
        <w:rPr>
          <w:b/>
        </w:rPr>
        <w:t xml:space="preserve">Tulos</w:t>
      </w:r>
    </w:p>
    <w:p>
      <w:r>
        <w:t xml:space="preserve">Mitä tapahtui lausunnon antamisen jälkeen?</w:t>
      </w:r>
    </w:p>
    <w:p>
      <w:r>
        <w:rPr>
          <w:b/>
        </w:rPr>
        <w:t xml:space="preserve">Tulos</w:t>
      </w:r>
    </w:p>
    <w:p>
      <w:r>
        <w:t xml:space="preserve">Mitä tapahtuisi, jos oikeustaistelu päättyisi?</w:t>
      </w:r>
    </w:p>
    <w:p>
      <w:r>
        <w:rPr>
          <w:b/>
        </w:rPr>
        <w:t xml:space="preserve">Tulos</w:t>
      </w:r>
    </w:p>
    <w:p>
      <w:r>
        <w:t xml:space="preserve">Mitä tapahtui ennen kuin Elianin isä kysyi jotain Miamin sukulaisilta?</w:t>
      </w:r>
    </w:p>
    <w:p>
      <w:r>
        <w:rPr>
          <w:b/>
        </w:rPr>
        <w:t xml:space="preserve">Tulos</w:t>
      </w:r>
    </w:p>
    <w:p>
      <w:r>
        <w:t xml:space="preserve">Mitä voi tapahtua nyt, kun isä on pyytänyt jotain Miamin sukulaisiltaan?</w:t>
      </w:r>
    </w:p>
    <w:p>
      <w:r>
        <w:rPr>
          <w:b/>
        </w:rPr>
        <w:t xml:space="preserve">Esimerkki 6.1749</w:t>
      </w:r>
    </w:p>
    <w:p>
      <w:r>
        <w:t xml:space="preserve">Läpikulku: APEC:n talousjohtajien 13. kokousta varten, johon Kiinan presidentti Hu Jintao osallistuu sen jälkeen, kun hän on päättänyt valtiovierailunsa Britanniassa, Saksassa, Espanjassa ja Korean tasavallassa. APEC, johon kuuluu 21 jäsentä, on Aasian ja Tyynenmeren alueen tärkein taloudellisen yhteistyön foorumi.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kokousta?</w:t>
      </w:r>
    </w:p>
    <w:p>
      <w:r>
        <w:rPr>
          <w:b/>
        </w:rPr>
        <w:t xml:space="preserve">Tulos</w:t>
      </w:r>
    </w:p>
    <w:p>
      <w:r>
        <w:t xml:space="preserve">Mitä tapahtui kokouksen jälkeen?</w:t>
      </w:r>
    </w:p>
    <w:p>
      <w:r>
        <w:rPr>
          <w:b/>
        </w:rPr>
        <w:t xml:space="preserve">Tulos</w:t>
      </w:r>
    </w:p>
    <w:p>
      <w:r>
        <w:t xml:space="preserve">Mitä tapahtui valmistelujen jälkeen?</w:t>
      </w:r>
    </w:p>
    <w:p>
      <w:r>
        <w:rPr>
          <w:b/>
        </w:rPr>
        <w:t xml:space="preserve">Tulos</w:t>
      </w:r>
    </w:p>
    <w:p>
      <w:r>
        <w:t xml:space="preserve">Mitä tapahtui ennen valmisteluja?</w:t>
      </w:r>
    </w:p>
    <w:p>
      <w:r>
        <w:rPr>
          <w:b/>
        </w:rPr>
        <w:t xml:space="preserve">Tulos</w:t>
      </w:r>
    </w:p>
    <w:p>
      <w:r>
        <w:t xml:space="preserve">Mitä tapahtui foorumin ollessa olemassa?</w:t>
      </w:r>
    </w:p>
    <w:p>
      <w:r>
        <w:rPr>
          <w:b/>
        </w:rPr>
        <w:t xml:space="preserve">Tulos</w:t>
      </w:r>
    </w:p>
    <w:p>
      <w:r>
        <w:t xml:space="preserve">Mitä tapahtui Jintaon vierailun jälkeen?</w:t>
      </w:r>
    </w:p>
    <w:p>
      <w:r>
        <w:rPr>
          <w:b/>
        </w:rPr>
        <w:t xml:space="preserve">Tulos</w:t>
      </w:r>
    </w:p>
    <w:p>
      <w:r>
        <w:t xml:space="preserve">Mitä tapahtui ennen Jintaon valtiovierailua?</w:t>
      </w:r>
    </w:p>
    <w:p>
      <w:r>
        <w:rPr>
          <w:b/>
        </w:rPr>
        <w:t xml:space="preserve">Tulos</w:t>
      </w:r>
    </w:p>
    <w:p>
      <w:r>
        <w:t xml:space="preserve">Mitä tapahtui Jintaon valtiovierailun aikana?</w:t>
      </w:r>
    </w:p>
    <w:p>
      <w:r>
        <w:rPr>
          <w:b/>
        </w:rPr>
        <w:t xml:space="preserve">Tulos</w:t>
      </w:r>
    </w:p>
    <w:p>
      <w:r>
        <w:t xml:space="preserve">Mitä kokouksen aikana tapahtui?</w:t>
      </w:r>
    </w:p>
    <w:p>
      <w:r>
        <w:rPr>
          <w:b/>
        </w:rPr>
        <w:t xml:space="preserve">Esimerkki 6.1750</w:t>
      </w:r>
    </w:p>
    <w:p>
      <w:r>
        <w:t xml:space="preserve">Läpikulku: Sota vaati 20 000 kuolonuhria, ja kapinalliset serbit miehittivät yhdessä vaiheessa kolmanneksen maasta. Gotovinan puolesta järjestettiin sunnuntaiksi mielenosoituksia myös naapurimaassa Bosniassa alueilla, joilla on enemmistönä kroaattien väestö.</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sodan aikana tapahtui?</w:t>
      </w:r>
    </w:p>
    <w:p>
      <w:r>
        <w:rPr>
          <w:b/>
        </w:rPr>
        <w:t xml:space="preserve">Tulos</w:t>
      </w:r>
    </w:p>
    <w:p>
      <w:r>
        <w:t xml:space="preserve">Mitä voi tapahtua ilmoituksen jälkeen?</w:t>
      </w:r>
    </w:p>
    <w:p>
      <w:r>
        <w:rPr>
          <w:b/>
        </w:rPr>
        <w:t xml:space="preserve">Tulos</w:t>
      </w:r>
    </w:p>
    <w:p>
      <w:r>
        <w:t xml:space="preserve">Mitä on tapahtunut sen jälkeen, kun he ilmoittivat kokoontumisista?</w:t>
      </w:r>
    </w:p>
    <w:p>
      <w:r>
        <w:rPr>
          <w:b/>
        </w:rPr>
        <w:t xml:space="preserve">Tulos</w:t>
      </w:r>
    </w:p>
    <w:p>
      <w:r>
        <w:t xml:space="preserve">Mitä oli tapahtunut ennen ilmoitusta?</w:t>
      </w:r>
    </w:p>
    <w:p>
      <w:r>
        <w:rPr>
          <w:b/>
        </w:rPr>
        <w:t xml:space="preserve">Tulos</w:t>
      </w:r>
    </w:p>
    <w:p>
      <w:r>
        <w:t xml:space="preserve">Mitä ei ehkä tapahdu ilmoituksen jälkeen?</w:t>
      </w:r>
    </w:p>
    <w:p>
      <w:r>
        <w:rPr>
          <w:b/>
        </w:rPr>
        <w:t xml:space="preserve">Esimerkki 6.1751</w:t>
      </w:r>
    </w:p>
    <w:p>
      <w:r>
        <w:t xml:space="preserve">Läpikulku: Tämä johtuu odotettua vahvemmista ennusteista maailman talouskasvusta ensi vuonna, sanoi OPEC. Öljyn kysyntä kasvaa kaikilla suuralueilla, ja Kiinan osuus 1,6 miljoonan bpd:n kasvusta on yli viidennes.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ennusteen jälkeen?</w:t>
      </w:r>
    </w:p>
    <w:p>
      <w:r>
        <w:rPr>
          <w:b/>
        </w:rPr>
        <w:t xml:space="preserve">Tulos</w:t>
      </w:r>
    </w:p>
    <w:p>
      <w:r>
        <w:t xml:space="preserve">Mitä tapahtui ennen ennustetta?</w:t>
      </w:r>
    </w:p>
    <w:p>
      <w:r>
        <w:rPr>
          <w:b/>
        </w:rPr>
        <w:t xml:space="preserve">Tulos</w:t>
      </w:r>
    </w:p>
    <w:p>
      <w:r>
        <w:t xml:space="preserve">Mitä talouskasvun aikana voi tapahtua ensi vuonna?</w:t>
      </w:r>
    </w:p>
    <w:p>
      <w:r>
        <w:rPr>
          <w:b/>
        </w:rPr>
        <w:t xml:space="preserve">Tulos</w:t>
      </w:r>
    </w:p>
    <w:p>
      <w:r>
        <w:t xml:space="preserve">Mitä tapahtuu talouskasvun kauden jälkeen ensi vuonna?</w:t>
      </w:r>
    </w:p>
    <w:p>
      <w:r>
        <w:rPr>
          <w:b/>
        </w:rPr>
        <w:t xml:space="preserve">Tulos</w:t>
      </w:r>
    </w:p>
    <w:p>
      <w:r>
        <w:t xml:space="preserve">Mitä tapahtuu ennen ensi vuoden talouskasvun aikaa?</w:t>
      </w:r>
    </w:p>
    <w:p>
      <w:r>
        <w:rPr>
          <w:b/>
        </w:rPr>
        <w:t xml:space="preserve">Tulos</w:t>
      </w:r>
    </w:p>
    <w:p>
      <w:r>
        <w:t xml:space="preserve">Mitä tapahtui ennen marraskuuta?</w:t>
      </w:r>
    </w:p>
    <w:p>
      <w:r>
        <w:rPr>
          <w:b/>
        </w:rPr>
        <w:t xml:space="preserve">Tulos</w:t>
      </w:r>
    </w:p>
    <w:p>
      <w:r>
        <w:t xml:space="preserve">Mitä marraskuussa tapahtui?</w:t>
      </w:r>
    </w:p>
    <w:p>
      <w:r>
        <w:rPr>
          <w:b/>
        </w:rPr>
        <w:t xml:space="preserve">Tulos</w:t>
      </w:r>
    </w:p>
    <w:p>
      <w:r>
        <w:t xml:space="preserve">Mitä tapahtui marraskuun jälkeen?</w:t>
      </w:r>
    </w:p>
    <w:p>
      <w:r>
        <w:rPr>
          <w:b/>
        </w:rPr>
        <w:t xml:space="preserve">Esimerkki 6.1752</w:t>
      </w:r>
    </w:p>
    <w:p>
      <w:r>
        <w:t xml:space="preserve">Läpikulku: Olemme käsitelleet koko kysymyksenasettelun ja keskustelleet siitä, miten aiomme käsitellä niitä", Jeltsinin sanoja siteerasi uutistoimisto ITAR-Tass. ``Minun on sanottava, että avoimia ongelmia ei enää ole.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kysymyksiä?</w:t>
      </w:r>
    </w:p>
    <w:p>
      <w:r>
        <w:rPr>
          <w:b/>
        </w:rPr>
        <w:t xml:space="preserve">Tulos</w:t>
      </w:r>
    </w:p>
    <w:p>
      <w:r>
        <w:t xml:space="preserve">Mitä tapahtui kysymysten jälkeen?</w:t>
      </w:r>
    </w:p>
    <w:p>
      <w:r>
        <w:rPr>
          <w:b/>
        </w:rPr>
        <w:t xml:space="preserve">Tulos</w:t>
      </w:r>
    </w:p>
    <w:p>
      <w:r>
        <w:t xml:space="preserve">Mitä tapahtuu kysymysten jälkeen?</w:t>
      </w:r>
    </w:p>
    <w:p>
      <w:r>
        <w:rPr>
          <w:b/>
        </w:rPr>
        <w:t xml:space="preserve">Tulos</w:t>
      </w:r>
    </w:p>
    <w:p>
      <w:r>
        <w:t xml:space="preserve">Mitä tapahtui ennen kuin he keskustelivat?</w:t>
      </w:r>
    </w:p>
    <w:p>
      <w:r>
        <w:rPr>
          <w:b/>
        </w:rPr>
        <w:t xml:space="preserve">Tulos</w:t>
      </w:r>
    </w:p>
    <w:p>
      <w:r>
        <w:t xml:space="preserve">Mitä tapahtui ennen Jeltsinin lainausta?</w:t>
      </w:r>
    </w:p>
    <w:p>
      <w:r>
        <w:rPr>
          <w:b/>
        </w:rPr>
        <w:t xml:space="preserve">Tulos</w:t>
      </w:r>
    </w:p>
    <w:p>
      <w:r>
        <w:t xml:space="preserve">Mitä tapahtui ennen kuin Jeltsin sanoi?</w:t>
      </w:r>
    </w:p>
    <w:p>
      <w:r>
        <w:rPr>
          <w:b/>
        </w:rPr>
        <w:t xml:space="preserve">Esimerkki 6.1753</w:t>
      </w:r>
    </w:p>
    <w:p>
      <w:r>
        <w:t xml:space="preserve">Läpikulku: Yhtiö on suorittanut 175 miljoonan dollarin maksuja alkuperäisestä 585 miljoonan dollarin pankkivelasta, joka syntyi pääomapohjan vahvistamisen yhteydessä. Nämä maksut koostuivat 54 miljoonan dollarin aikataulun mukaisista maksuista ja 121 miljoonan dollarin ennakkomaksuista, jotka rahoitettiin 82,8 miljoonalla dollarilla liiketoiminnan kassavirrasta, nollakuponkikorkoisesta huonommassa etuoikeusasemassa olevasta velasta ja omaisuuserien myynnistä.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pääomapohjan vahvistamisen aikana tapahtui?</w:t>
      </w:r>
    </w:p>
    <w:p>
      <w:r>
        <w:rPr>
          <w:b/>
        </w:rPr>
        <w:t xml:space="preserve">Tulos</w:t>
      </w:r>
    </w:p>
    <w:p>
      <w:r>
        <w:t xml:space="preserve">Mitä tapahtui ennen maksuja ja ennakkomaksuja?</w:t>
      </w:r>
    </w:p>
    <w:p>
      <w:r>
        <w:rPr>
          <w:b/>
        </w:rPr>
        <w:t xml:space="preserve">Tulos</w:t>
      </w:r>
    </w:p>
    <w:p>
      <w:r>
        <w:t xml:space="preserve">Mitä tapahtui maksujen ja ennakkomaksujen jälkeen?</w:t>
      </w:r>
    </w:p>
    <w:p>
      <w:r>
        <w:rPr>
          <w:b/>
        </w:rPr>
        <w:t xml:space="preserve">Esimerkki 6.1754</w:t>
      </w:r>
    </w:p>
    <w:p>
      <w:r>
        <w:t xml:space="preserve">Läpikulku: Song oli kotoisin Wantangin kylästä Xiangtanin piirikunnasta, jossa raportoitiin lintuinfluenssan puhkeamisesta. Asiantuntijat diagnosoivat hänen sairautensa tällä hetkellä tuntemattomasta syystä johtuvaksi keuhkokuumeeksi, mutta eivät sulje pois mahdollista lintuinfluenssatapausta ihmisellä.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taudin puhkeamista?</w:t>
      </w:r>
    </w:p>
    <w:p>
      <w:r>
        <w:rPr>
          <w:b/>
        </w:rPr>
        <w:t xml:space="preserve">Tulos</w:t>
      </w:r>
    </w:p>
    <w:p>
      <w:r>
        <w:t xml:space="preserve">Mitä tapahtui epidemian aikana?</w:t>
      </w:r>
    </w:p>
    <w:p>
      <w:r>
        <w:rPr>
          <w:b/>
        </w:rPr>
        <w:t xml:space="preserve">Tulos</w:t>
      </w:r>
    </w:p>
    <w:p>
      <w:r>
        <w:t xml:space="preserve">Mitä tapahtui tai saattaa tapahtua taudin puhkeamisen jälkeen?</w:t>
      </w:r>
    </w:p>
    <w:p>
      <w:r>
        <w:rPr>
          <w:b/>
        </w:rPr>
        <w:t xml:space="preserve">Tulos</w:t>
      </w:r>
    </w:p>
    <w:p>
      <w:r>
        <w:t xml:space="preserve">Mitä tapahtui ennen diagnoosia?</w:t>
      </w:r>
    </w:p>
    <w:p>
      <w:r>
        <w:rPr>
          <w:b/>
        </w:rPr>
        <w:t xml:space="preserve">Tulos</w:t>
      </w:r>
    </w:p>
    <w:p>
      <w:r>
        <w:t xml:space="preserve">Mitä tapahtui diagnoosin aikana?</w:t>
      </w:r>
    </w:p>
    <w:p>
      <w:r>
        <w:rPr>
          <w:b/>
        </w:rPr>
        <w:t xml:space="preserve">Tulos</w:t>
      </w:r>
    </w:p>
    <w:p>
      <w:r>
        <w:t xml:space="preserve">Mitä diagnoosin aikana voi tapahtua?</w:t>
      </w:r>
    </w:p>
    <w:p>
      <w:r>
        <w:rPr>
          <w:b/>
        </w:rPr>
        <w:t xml:space="preserve">Tulos</w:t>
      </w:r>
    </w:p>
    <w:p>
      <w:r>
        <w:t xml:space="preserve">Mitä tapahtuu diagnoosin jälkeen?</w:t>
      </w:r>
    </w:p>
    <w:p>
      <w:r>
        <w:rPr>
          <w:b/>
        </w:rPr>
        <w:t xml:space="preserve">Tulos</w:t>
      </w:r>
    </w:p>
    <w:p>
      <w:r>
        <w:t xml:space="preserve">Mitä sen jälkeen voisi tapahtua?</w:t>
      </w:r>
    </w:p>
    <w:p>
      <w:r>
        <w:rPr>
          <w:b/>
        </w:rPr>
        <w:t xml:space="preserve">Tulos</w:t>
      </w:r>
    </w:p>
    <w:p>
      <w:r>
        <w:t xml:space="preserve">Mitä ei ehkä tapahdu sen jälkeen?</w:t>
      </w:r>
    </w:p>
    <w:p>
      <w:r>
        <w:rPr>
          <w:b/>
        </w:rPr>
        <w:t xml:space="preserve">Esimerkki 6.1755</w:t>
      </w:r>
    </w:p>
    <w:p>
      <w:r>
        <w:t xml:space="preserve">Läpikulku: Poliisi ilmoitti tänään, että toinenkin mies on pidätetty liittyen Keniassa ja Tansaniassa viime vuonna tehtyihin Yhdysvaltain suurlähetystöjen pommi-iskuihin, joissa kuoli 224 ihmistä. Voin vahvistaa, että eräs henkilö on pidätetty lähetystöjen pommi-iskujen yhteydessä, ja FBI oli mukana pidätyksen tekemisessä, kertoi poliisin tiedottaja kapt.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mies pidätettiin?</w:t>
      </w:r>
    </w:p>
    <w:p>
      <w:r>
        <w:rPr>
          <w:b/>
        </w:rPr>
        <w:t xml:space="preserve">Tulos</w:t>
      </w:r>
    </w:p>
    <w:p>
      <w:r>
        <w:t xml:space="preserve">Mitä tapahtui, kun mies oli pidätettynä?</w:t>
      </w:r>
    </w:p>
    <w:p>
      <w:r>
        <w:rPr>
          <w:b/>
        </w:rPr>
        <w:t xml:space="preserve">Tulos</w:t>
      </w:r>
    </w:p>
    <w:p>
      <w:r>
        <w:t xml:space="preserve">Mitä tapahtui miehen pidätyksen jälkeen?</w:t>
      </w:r>
    </w:p>
    <w:p>
      <w:r>
        <w:rPr>
          <w:b/>
        </w:rPr>
        <w:t xml:space="preserve">Tulos</w:t>
      </w:r>
    </w:p>
    <w:p>
      <w:r>
        <w:t xml:space="preserve">Mitä tapahtui ennen kuin ihmisiä tapettiin?</w:t>
      </w:r>
    </w:p>
    <w:p>
      <w:r>
        <w:rPr>
          <w:b/>
        </w:rPr>
        <w:t xml:space="preserve">Tulos</w:t>
      </w:r>
    </w:p>
    <w:p>
      <w:r>
        <w:t xml:space="preserve">Mitä tapahtui sen jälkeen, kun ihmisiä oli tapettu?</w:t>
      </w:r>
    </w:p>
    <w:p>
      <w:r>
        <w:rPr>
          <w:b/>
        </w:rPr>
        <w:t xml:space="preserve">Tulos</w:t>
      </w:r>
    </w:p>
    <w:p>
      <w:r>
        <w:t xml:space="preserve">Mitä tapahtui ennen suurlähetystön pommi-iskuja?</w:t>
      </w:r>
    </w:p>
    <w:p>
      <w:r>
        <w:rPr>
          <w:b/>
        </w:rPr>
        <w:t xml:space="preserve">Tulos</w:t>
      </w:r>
    </w:p>
    <w:p>
      <w:r>
        <w:t xml:space="preserve">Mitä tapahtui suurlähetystön pommi-iskujen jälkeen?</w:t>
      </w:r>
    </w:p>
    <w:p>
      <w:r>
        <w:rPr>
          <w:b/>
        </w:rPr>
        <w:t xml:space="preserve">Tulos</w:t>
      </w:r>
    </w:p>
    <w:p>
      <w:r>
        <w:t xml:space="preserve">Mitä tapahtui suurlähetystön pommi-iskujen aikana?</w:t>
      </w:r>
    </w:p>
    <w:p>
      <w:r>
        <w:rPr>
          <w:b/>
        </w:rPr>
        <w:t xml:space="preserve">Esimerkki 6.1756</w:t>
      </w:r>
    </w:p>
    <w:p>
      <w:r>
        <w:t xml:space="preserve">Läpikulku: "Koskaan ei ole ollut tärkeämpää, että yritämme edistyä." Korkea-arvoinen palestiinalaisvirkamies kertoi AFP:lle, että Blairin ilmoittama aloite laadittaisiin koordinoidusti Yhdysvaltojen kanssa ja että Yhdysvaltain ulkoministeri Condoleezza Rice esittelisi sen odotetun aluevierailunsa aikana ensi vuoden alussa.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Blairin ilmoituksen jälkeen?</w:t>
      </w:r>
    </w:p>
    <w:p>
      <w:r>
        <w:rPr>
          <w:b/>
        </w:rPr>
        <w:t xml:space="preserve">Tulos</w:t>
      </w:r>
    </w:p>
    <w:p>
      <w:r>
        <w:t xml:space="preserve">Mitä Condoleezza Ricen vierailun aikana tapahtuu?</w:t>
      </w:r>
    </w:p>
    <w:p>
      <w:r>
        <w:rPr>
          <w:b/>
        </w:rPr>
        <w:t xml:space="preserve">Tulos</w:t>
      </w:r>
    </w:p>
    <w:p>
      <w:r>
        <w:t xml:space="preserve">Mitä tapahtuu Condoleezza Ricen vierailun jälkeen?</w:t>
      </w:r>
    </w:p>
    <w:p>
      <w:r>
        <w:rPr>
          <w:b/>
        </w:rPr>
        <w:t xml:space="preserve">Tulos</w:t>
      </w:r>
    </w:p>
    <w:p>
      <w:r>
        <w:t xml:space="preserve">Mitä tapahtui ennen kuin vanhempi palestiinalainen kertoi AFP:lle jotain?</w:t>
      </w:r>
    </w:p>
    <w:p>
      <w:r>
        <w:rPr>
          <w:b/>
        </w:rPr>
        <w:t xml:space="preserve">Tulos</w:t>
      </w:r>
    </w:p>
    <w:p>
      <w:r>
        <w:t xml:space="preserve">Mitä tapahtuu ilmoituksen jälkeen?</w:t>
      </w:r>
    </w:p>
    <w:p>
      <w:r>
        <w:rPr>
          <w:b/>
        </w:rPr>
        <w:t xml:space="preserve">Tulos</w:t>
      </w:r>
    </w:p>
    <w:p>
      <w:r>
        <w:t xml:space="preserve">Mitä on tapahtunut ennen kuin Yhdysvallat julkistaa aloitteen?</w:t>
      </w:r>
    </w:p>
    <w:p>
      <w:r>
        <w:rPr>
          <w:b/>
        </w:rPr>
        <w:t xml:space="preserve">Esimerkki 6.1757</w:t>
      </w:r>
    </w:p>
    <w:p>
      <w:r>
        <w:t xml:space="preserve">Läpikulku: Cabindan vuoropuhelufoorumin (FCD) puheenjohtaja Antnio Bento Bembe on kehottanut pitämään kiinni alueella käynnissä olevasta rauhanprosessista. Angolan lehdistövirasto ANGOPin mukaan keskiviikkona FCD:n puheenjohtaja vetosi hyväuskoisten ihmisten panokseen rauhan lujittamiseksi sankarillisessa maakunnassa.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presidentti teki aloittaakseen rauhanprosessiin sitoutumisen?</w:t>
      </w:r>
    </w:p>
    <w:p>
      <w:r>
        <w:rPr>
          <w:b/>
        </w:rPr>
        <w:t xml:space="preserve">Tulos</w:t>
      </w:r>
    </w:p>
    <w:p>
      <w:r>
        <w:t xml:space="preserve">Mitä presidentti teki ennen kuin hän pyysi liittoutumista?</w:t>
      </w:r>
    </w:p>
    <w:p>
      <w:r>
        <w:rPr>
          <w:b/>
        </w:rPr>
        <w:t xml:space="preserve">Tulos</w:t>
      </w:r>
    </w:p>
    <w:p>
      <w:r>
        <w:t xml:space="preserve">Mitä presidentti teki sen jälkeen, kun hän oli vaatinut liittoutumista?</w:t>
      </w:r>
    </w:p>
    <w:p>
      <w:r>
        <w:rPr>
          <w:b/>
        </w:rPr>
        <w:t xml:space="preserve">Tulos</w:t>
      </w:r>
    </w:p>
    <w:p>
      <w:r>
        <w:t xml:space="preserve">Mitä tapahtui tarttumisen jälkeen?</w:t>
      </w:r>
    </w:p>
    <w:p>
      <w:r>
        <w:rPr>
          <w:b/>
        </w:rPr>
        <w:t xml:space="preserve">Tulos</w:t>
      </w:r>
    </w:p>
    <w:p>
      <w:r>
        <w:t xml:space="preserve">Mitä tapahtui ennen tarttumisprosessin alkamista?</w:t>
      </w:r>
    </w:p>
    <w:p>
      <w:r>
        <w:rPr>
          <w:b/>
        </w:rPr>
        <w:t xml:space="preserve">Tulos</w:t>
      </w:r>
    </w:p>
    <w:p>
      <w:r>
        <w:t xml:space="preserve">Mitä on tapahtunut sen jälkeen, kun liimausprosessi tapahtui?</w:t>
      </w:r>
    </w:p>
    <w:p>
      <w:r>
        <w:rPr>
          <w:b/>
        </w:rPr>
        <w:t xml:space="preserve">Tulos</w:t>
      </w:r>
    </w:p>
    <w:p>
      <w:r>
        <w:t xml:space="preserve">Mikä tapahtuma järjestettiin keskiviikkona?</w:t>
      </w:r>
    </w:p>
    <w:p>
      <w:r>
        <w:rPr>
          <w:b/>
        </w:rPr>
        <w:t xml:space="preserve">Tulos</w:t>
      </w:r>
    </w:p>
    <w:p>
      <w:r>
        <w:t xml:space="preserve">Mikä tapahtuma tapahtui ennen keskiviikkoa?</w:t>
      </w:r>
    </w:p>
    <w:p>
      <w:r>
        <w:rPr>
          <w:b/>
        </w:rPr>
        <w:t xml:space="preserve">Tulos</w:t>
      </w:r>
    </w:p>
    <w:p>
      <w:r>
        <w:t xml:space="preserve">Mikä tapahtuma tapahtui keskiviikon jälkeen?</w:t>
      </w:r>
    </w:p>
    <w:p>
      <w:r>
        <w:rPr>
          <w:b/>
        </w:rPr>
        <w:t xml:space="preserve">Tulos</w:t>
      </w:r>
    </w:p>
    <w:p>
      <w:r>
        <w:t xml:space="preserve">Mikä tapahtuma alkoi ennen ja jatkuu keskiviikon jälkeen?</w:t>
      </w:r>
    </w:p>
    <w:p>
      <w:r>
        <w:rPr>
          <w:b/>
        </w:rPr>
        <w:t xml:space="preserve">Tulos</w:t>
      </w:r>
    </w:p>
    <w:p>
      <w:r>
        <w:t xml:space="preserve">Mikä tapahtuma saattoi alkaa keskiviikkona?</w:t>
      </w:r>
    </w:p>
    <w:p>
      <w:r>
        <w:rPr>
          <w:b/>
        </w:rPr>
        <w:t xml:space="preserve">Tulos</w:t>
      </w:r>
    </w:p>
    <w:p>
      <w:r>
        <w:t xml:space="preserve">Mikä tapahtuma saattoi päättyä keskiviikkona?</w:t>
      </w:r>
    </w:p>
    <w:p>
      <w:r>
        <w:rPr>
          <w:b/>
        </w:rPr>
        <w:t xml:space="preserve">Tulos</w:t>
      </w:r>
    </w:p>
    <w:p>
      <w:r>
        <w:t xml:space="preserve">Mikä tapahtuma saattaa päättyä?</w:t>
      </w:r>
    </w:p>
    <w:p>
      <w:r>
        <w:rPr>
          <w:b/>
        </w:rPr>
        <w:t xml:space="preserve">Tulos</w:t>
      </w:r>
    </w:p>
    <w:p>
      <w:r>
        <w:t xml:space="preserve">Mikä tapahtuma ei ehkä lopu?</w:t>
      </w:r>
    </w:p>
    <w:p>
      <w:r>
        <w:rPr>
          <w:b/>
        </w:rPr>
        <w:t xml:space="preserve">Esimerkki 6.1758</w:t>
      </w:r>
    </w:p>
    <w:p>
      <w:r>
        <w:t xml:space="preserve">Läpikulku: Etiopian IRC:n tiedotteen mukaan 18 tonnia keittoastioita ja -lautasia, saippuaa ja huopia kuljetettiin Godeen, noin 650 kilometriä pääkaupungista Addis Abebasta kaakkoon, Yhdysvaltain sotilaslentokoneella varhain lauantaina. Tavarat jaetaan YK:n ja muiden paikan päällä toimivien kansallisten ja kansainvälisten kansalaisjärjestöjen toimesta.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18 tonnia keittoastioita ja -lautasia, saippuaa ja huopia oli kuljetettu Godeen?</w:t>
      </w:r>
    </w:p>
    <w:p>
      <w:r>
        <w:rPr>
          <w:b/>
        </w:rPr>
        <w:t xml:space="preserve">Tulos</w:t>
      </w:r>
    </w:p>
    <w:p>
      <w:r>
        <w:t xml:space="preserve">Mitä tapahtui ennen kuin 18 tonnia keittoastioita ja -lautasia, saippuaa ja huopia kuljetettiin Godeen?</w:t>
      </w:r>
    </w:p>
    <w:p>
      <w:r>
        <w:rPr>
          <w:b/>
        </w:rPr>
        <w:t xml:space="preserve">Tulos</w:t>
      </w:r>
    </w:p>
    <w:p>
      <w:r>
        <w:t xml:space="preserve">Mitä tapahtuu, kun tavarat jaetaan?</w:t>
      </w:r>
    </w:p>
    <w:p>
      <w:r>
        <w:rPr>
          <w:b/>
        </w:rPr>
        <w:t xml:space="preserve">Tulos</w:t>
      </w:r>
    </w:p>
    <w:p>
      <w:r>
        <w:t xml:space="preserve">Mitä tapahtuu sen jälkeen, kun tavarat on jaettu?</w:t>
      </w:r>
    </w:p>
    <w:p>
      <w:r>
        <w:rPr>
          <w:b/>
        </w:rPr>
        <w:t xml:space="preserve">Tulos</w:t>
      </w:r>
    </w:p>
    <w:p>
      <w:r>
        <w:t xml:space="preserve">Mitä tapahtui ennen uutistiedotetta?</w:t>
      </w:r>
    </w:p>
    <w:p>
      <w:r>
        <w:rPr>
          <w:b/>
        </w:rPr>
        <w:t xml:space="preserve">Tulos</w:t>
      </w:r>
    </w:p>
    <w:p>
      <w:r>
        <w:t xml:space="preserve">Mitä tapahtui tiedotteen jälkeen?</w:t>
      </w:r>
    </w:p>
    <w:p>
      <w:r>
        <w:rPr>
          <w:b/>
        </w:rPr>
        <w:t xml:space="preserve">Esimerkki 6.1759</w:t>
      </w:r>
    </w:p>
    <w:p>
      <w:r>
        <w:t xml:space="preserve">Läpikulku: Mutta myös ihmisoikeuskysymykset olisi lopulta käsiteltävä, jos Pohjois-Korea aikoi integroitua maailmaan, eikä vaikeneminen rohkaissut Pjongjangia käyttäytymään paremmin. "Ihmiset ovat kohdelleet Pohjois-Koreaa hansikkain, ja tuloksena on ollut ohjus- ja ydinkoe", Washingtonissa toimivan Institute for International Economicsin vanhempi tutkija Noland sanoi lehdistötilaisuudessa.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lehdistötilaisuudessa tapahtui?</w:t>
      </w:r>
    </w:p>
    <w:p>
      <w:r>
        <w:rPr>
          <w:b/>
        </w:rPr>
        <w:t xml:space="preserve">Tulos</w:t>
      </w:r>
    </w:p>
    <w:p>
      <w:r>
        <w:t xml:space="preserve">Mitä tapahtui ennen lehdistötilaisuutta?</w:t>
      </w:r>
    </w:p>
    <w:p>
      <w:r>
        <w:rPr>
          <w:b/>
        </w:rPr>
        <w:t xml:space="preserve">Tulos</w:t>
      </w:r>
    </w:p>
    <w:p>
      <w:r>
        <w:t xml:space="preserve">Mitä lehdistötilaisuuden jälkeen saattaa tapahtua?</w:t>
      </w:r>
    </w:p>
    <w:p>
      <w:r>
        <w:rPr>
          <w:b/>
        </w:rPr>
        <w:t xml:space="preserve">Tulos</w:t>
      </w:r>
    </w:p>
    <w:p>
      <w:r>
        <w:t xml:space="preserve">Mitä tapahtui sen jälkeen, kun Pohjois-Koreaa kohdeltiin silkkihansikkain?</w:t>
      </w:r>
    </w:p>
    <w:p>
      <w:r>
        <w:rPr>
          <w:b/>
        </w:rPr>
        <w:t xml:space="preserve">Esimerkki 6.1760</w:t>
      </w:r>
    </w:p>
    <w:p>
      <w:r>
        <w:t xml:space="preserve">Läpikulku: Porsche on hiljattain noussut VW:n suurimmaksi osakkeenomistajaksi ja tavoittelee kahden sijasta kolmea tai neljää paikkaa autonvalmistajan hallintoneuvostossa, mukaan lukien puheenjohtajuus. Tapaamiset sijoittajien kanssa ovat todennäköisesti ennen helmikuussa pidettävää hallintoneuvoston kokousta, joka on viimeinen istunto ennen kuin hallituksen nimitykset tehdään konsernin vuosikokouksessa huhtikuussa, FT kertoo.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on alkanut ennen kuin Porsche hakee kolmea tai neljää paikkaa VW:n hallintoneuvostoon?</w:t>
      </w:r>
    </w:p>
    <w:p>
      <w:r>
        <w:rPr>
          <w:b/>
        </w:rPr>
        <w:t xml:space="preserve">Tulos</w:t>
      </w:r>
    </w:p>
    <w:p>
      <w:r>
        <w:t xml:space="preserve">Mikä alkaa sen jälkeen, kun Porschesta tuli VW:n suurin osakkeenomistaja?</w:t>
      </w:r>
    </w:p>
    <w:p>
      <w:r>
        <w:rPr>
          <w:b/>
        </w:rPr>
        <w:t xml:space="preserve">Tulos</w:t>
      </w:r>
    </w:p>
    <w:p>
      <w:r>
        <w:t xml:space="preserve">Mitä todennäköisesti tapahtuu ennen helmikuussa pidettävää hallintoneuvoston kokousta?</w:t>
      </w:r>
    </w:p>
    <w:p>
      <w:r>
        <w:rPr>
          <w:b/>
        </w:rPr>
        <w:t xml:space="preserve">Tulos</w:t>
      </w:r>
    </w:p>
    <w:p>
      <w:r>
        <w:t xml:space="preserve">Mitä todennäköisesti tapahtuu ennen kuin ryhmän vuosikokouksessa huhtikuussa asetetaan ehdokkaat hallitukseen?</w:t>
      </w:r>
    </w:p>
    <w:p>
      <w:r>
        <w:rPr>
          <w:b/>
        </w:rPr>
        <w:t xml:space="preserve">Tulos</w:t>
      </w:r>
    </w:p>
    <w:p>
      <w:r>
        <w:t xml:space="preserve">Mitä tapahtuu helmikuussa pidettävän hallintoneuvoston kokouksen jälkeen?</w:t>
      </w:r>
    </w:p>
    <w:p>
      <w:r>
        <w:rPr>
          <w:b/>
        </w:rPr>
        <w:t xml:space="preserve">Esimerkki 6.1761</w:t>
      </w:r>
    </w:p>
    <w:p>
      <w:r>
        <w:t xml:space="preserve">Läpikulku: Ja nyt Kellogg keskeyttää toistaiseksi työt miljardin dollarin murotehtaassa. Yhtiö ilmoitti lykkäävänsä rakentamista nykyisten markkinaolosuhteiden vuoksi.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keskeytyksen jälkeen?</w:t>
      </w:r>
    </w:p>
    <w:p>
      <w:r>
        <w:rPr>
          <w:b/>
        </w:rPr>
        <w:t xml:space="preserve">Tulos</w:t>
      </w:r>
    </w:p>
    <w:p>
      <w:r>
        <w:t xml:space="preserve">Mitä tapahtuu keskeytyksen aikana?</w:t>
      </w:r>
    </w:p>
    <w:p>
      <w:r>
        <w:rPr>
          <w:b/>
        </w:rPr>
        <w:t xml:space="preserve">Tulos</w:t>
      </w:r>
    </w:p>
    <w:p>
      <w:r>
        <w:t xml:space="preserve">Mitä tapahtui keskeytyksen alkamisen jälkeen?</w:t>
      </w:r>
    </w:p>
    <w:p>
      <w:r>
        <w:rPr>
          <w:b/>
        </w:rPr>
        <w:t xml:space="preserve">Esimerkki 6.1762</w:t>
      </w:r>
    </w:p>
    <w:p>
      <w:r>
        <w:t xml:space="preserve">Läpikulku: Owens pelasi viime kaudella vain seitsemän ottelua Philadelphia Eaglesin kanssa, ennen kuin seura karkotti hänet joukkueelle haitallisesta käytöksestä. Hän kritisoi julkisesti lukuisia organisaation jäseniä - myös tähtipelinrakentaja Donovan McNabbia.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Owens pelasi pelejä?</w:t>
      </w:r>
    </w:p>
    <w:p>
      <w:r>
        <w:rPr>
          <w:b/>
        </w:rPr>
        <w:t xml:space="preserve">Tulos</w:t>
      </w:r>
    </w:p>
    <w:p>
      <w:r>
        <w:t xml:space="preserve">Mitä tapahtui sen jälkeen, kun Owens pelasi pelit?</w:t>
      </w:r>
    </w:p>
    <w:p>
      <w:r>
        <w:rPr>
          <w:b/>
        </w:rPr>
        <w:t xml:space="preserve">Tulos</w:t>
      </w:r>
    </w:p>
    <w:p>
      <w:r>
        <w:t xml:space="preserve">Mitä tapahtui sinä aikana, kun Owens pelasi pelejä?</w:t>
      </w:r>
    </w:p>
    <w:p>
      <w:r>
        <w:rPr>
          <w:b/>
        </w:rPr>
        <w:t xml:space="preserve">Tulos</w:t>
      </w:r>
    </w:p>
    <w:p>
      <w:r>
        <w:t xml:space="preserve">Mitä tapahtui ennen viime kautta?</w:t>
      </w:r>
    </w:p>
    <w:p>
      <w:r>
        <w:rPr>
          <w:b/>
        </w:rPr>
        <w:t xml:space="preserve">Tulos</w:t>
      </w:r>
    </w:p>
    <w:p>
      <w:r>
        <w:t xml:space="preserve">Mitä tapahtui viime kaudella?</w:t>
      </w:r>
    </w:p>
    <w:p>
      <w:r>
        <w:rPr>
          <w:b/>
        </w:rPr>
        <w:t xml:space="preserve">Tulos</w:t>
      </w:r>
    </w:p>
    <w:p>
      <w:r>
        <w:t xml:space="preserve">Mitä tapahtui viime kauden jälkeen?</w:t>
      </w:r>
    </w:p>
    <w:p>
      <w:r>
        <w:rPr>
          <w:b/>
        </w:rPr>
        <w:t xml:space="preserve">Tulos</w:t>
      </w:r>
    </w:p>
    <w:p>
      <w:r>
        <w:t xml:space="preserve">Mitä tapahtui ennen kuin hänet karkotettiin?</w:t>
      </w:r>
    </w:p>
    <w:p>
      <w:r>
        <w:rPr>
          <w:b/>
        </w:rPr>
        <w:t xml:space="preserve">Tulos</w:t>
      </w:r>
    </w:p>
    <w:p>
      <w:r>
        <w:t xml:space="preserve">Mitä tapahtui sen jälkeen, kun hänet karkotettiin?</w:t>
      </w:r>
    </w:p>
    <w:p>
      <w:r>
        <w:rPr>
          <w:b/>
        </w:rPr>
        <w:t xml:space="preserve">Tulos</w:t>
      </w:r>
    </w:p>
    <w:p>
      <w:r>
        <w:t xml:space="preserve">Mikä alkoi ennen hänen vahingollista käyttäytymistään?</w:t>
      </w:r>
    </w:p>
    <w:p>
      <w:r>
        <w:rPr>
          <w:b/>
        </w:rPr>
        <w:t xml:space="preserve">Tulos</w:t>
      </w:r>
    </w:p>
    <w:p>
      <w:r>
        <w:t xml:space="preserve">Mitä tapahtui hänen vahingollisen käyttäytymisensä aikana?</w:t>
      </w:r>
    </w:p>
    <w:p>
      <w:r>
        <w:rPr>
          <w:b/>
        </w:rPr>
        <w:t xml:space="preserve">Tulos</w:t>
      </w:r>
    </w:p>
    <w:p>
      <w:r>
        <w:t xml:space="preserve">Mitä tapahtui hänen vahingollisen käytöksensä jälkeen?</w:t>
      </w:r>
    </w:p>
    <w:p>
      <w:r>
        <w:rPr>
          <w:b/>
        </w:rPr>
        <w:t xml:space="preserve">Esimerkki 6.1763</w:t>
      </w:r>
    </w:p>
    <w:p>
      <w:r>
        <w:t xml:space="preserve">Läpikulku: Brent-öljyn hinnan lasku Pohjanmeren öljylajikkeesta kevyeen ruotsalaiseen raakaöljyyn jatkuu edelleen, kun diplomaattinen ratkaisu kriisiin näyttää olevan käsillä. Öljyn hinta on laskenut lokakuun puolivälistä kahdenkymmenenkahden dollarin tynnyrihinnasta nykyiseen neljäntoista dollarin tasoon.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alkoi ennen ratkaisua?</w:t>
      </w:r>
    </w:p>
    <w:p>
      <w:r>
        <w:rPr>
          <w:b/>
        </w:rPr>
        <w:t xml:space="preserve">Tulos</w:t>
      </w:r>
    </w:p>
    <w:p>
      <w:r>
        <w:t xml:space="preserve">Mitä tapahtui kriisin jälkeen?</w:t>
      </w:r>
    </w:p>
    <w:p>
      <w:r>
        <w:rPr>
          <w:b/>
        </w:rPr>
        <w:t xml:space="preserve">Tulos</w:t>
      </w:r>
    </w:p>
    <w:p>
      <w:r>
        <w:t xml:space="preserve">Mitä tapahtuu tulevaisuudessa, kun olemme valmiit?</w:t>
      </w:r>
    </w:p>
    <w:p>
      <w:r>
        <w:rPr>
          <w:b/>
        </w:rPr>
        <w:t xml:space="preserve">Tulos</w:t>
      </w:r>
    </w:p>
    <w:p>
      <w:r>
        <w:t xml:space="preserve">Mitä tapahtui ennen öljyn hinnan laskua?</w:t>
      </w:r>
    </w:p>
    <w:p>
      <w:r>
        <w:rPr>
          <w:b/>
        </w:rPr>
        <w:t xml:space="preserve">Esimerkki 6.1764</w:t>
      </w:r>
    </w:p>
    <w:p>
      <w:r>
        <w:t xml:space="preserve">Läpikulku: Cooper kutsui ohjelmaa osaksi yhtiön kaksivuotista strategiaa, jolla pyritään toteuttamaan budjettirajoituksia ja "tehokasta henkilöstömäärän hallintaohjelmaa". Jotkut analyytikot kuitenkin kyseenalaistivat eläkepaketin vaikutuksen, koska vain harvat työpaikat lopulta lakkautetaan.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jotain on kyseenalaistettu?</w:t>
      </w:r>
    </w:p>
    <w:p>
      <w:r>
        <w:rPr>
          <w:b/>
        </w:rPr>
        <w:t xml:space="preserve">Tulos</w:t>
      </w:r>
    </w:p>
    <w:p>
      <w:r>
        <w:t xml:space="preserve">Mitä tapahtui ennen kuin jotain kyseenalaistettiin?</w:t>
      </w:r>
    </w:p>
    <w:p>
      <w:r>
        <w:rPr>
          <w:b/>
        </w:rPr>
        <w:t xml:space="preserve">Tulos</w:t>
      </w:r>
    </w:p>
    <w:p>
      <w:r>
        <w:t xml:space="preserve">Mitä tapahtui, kun jotain kuulusteltiin?</w:t>
      </w:r>
    </w:p>
    <w:p>
      <w:r>
        <w:rPr>
          <w:b/>
        </w:rPr>
        <w:t xml:space="preserve">Tulos</w:t>
      </w:r>
    </w:p>
    <w:p>
      <w:r>
        <w:t xml:space="preserve">Mitä tapahtui ennen kuin jokin asia poistettiin?</w:t>
      </w:r>
    </w:p>
    <w:p>
      <w:r>
        <w:rPr>
          <w:b/>
        </w:rPr>
        <w:t xml:space="preserve">Tulos</w:t>
      </w:r>
    </w:p>
    <w:p>
      <w:r>
        <w:t xml:space="preserve">Mitä tapahtuu sen jälkeen, kun jokin asia on poistettu?</w:t>
      </w:r>
    </w:p>
    <w:p>
      <w:r>
        <w:rPr>
          <w:b/>
        </w:rPr>
        <w:t xml:space="preserve">Tulos</w:t>
      </w:r>
    </w:p>
    <w:p>
      <w:r>
        <w:t xml:space="preserve">Mitä tapahtuu, kun jotain poistetaan?</w:t>
      </w:r>
    </w:p>
    <w:p>
      <w:r>
        <w:rPr>
          <w:b/>
        </w:rPr>
        <w:t xml:space="preserve">Tulos</w:t>
      </w:r>
    </w:p>
    <w:p>
      <w:r>
        <w:t xml:space="preserve">Mitä tapahtui ennen kuin jotain toteutettiin?</w:t>
      </w:r>
    </w:p>
    <w:p>
      <w:r>
        <w:rPr>
          <w:b/>
        </w:rPr>
        <w:t xml:space="preserve">Tulos</w:t>
      </w:r>
    </w:p>
    <w:p>
      <w:r>
        <w:t xml:space="preserve">Mitä tapahtui, kun jotain toteutettiin?</w:t>
      </w:r>
    </w:p>
    <w:p>
      <w:r>
        <w:rPr>
          <w:b/>
        </w:rPr>
        <w:t xml:space="preserve">Tulos</w:t>
      </w:r>
    </w:p>
    <w:p>
      <w:r>
        <w:t xml:space="preserve">Mitä tapahtui sen jälkeen, kun jokin asia oli pantu täytäntöön?</w:t>
      </w:r>
    </w:p>
    <w:p>
      <w:r>
        <w:rPr>
          <w:b/>
        </w:rPr>
        <w:t xml:space="preserve">Tulos</w:t>
      </w:r>
    </w:p>
    <w:p>
      <w:r>
        <w:t xml:space="preserve">Mitä voi tapahtua sen jälkeen, kun jokin asia on pantu täytäntöön?</w:t>
      </w:r>
    </w:p>
    <w:p>
      <w:r>
        <w:rPr>
          <w:b/>
        </w:rPr>
        <w:t xml:space="preserve">Esimerkki 6.1765</w:t>
      </w:r>
    </w:p>
    <w:p>
      <w:r>
        <w:t xml:space="preserve">Läpikulku: "Rusty Carter kertoo noin 25:lle kristillisen yksityiskoulun lapselle museon opastetulla kierroksella, että evoluutio on pelkkä filosofia. Carter, joka on suorittanut raamatuntutkinnon Coloradon kristillisessä yliopistossa ja ansaitsee elantonsa lattianhoitotöillä, kyseenalaistaa iloisesti evoluution, kun hän johdattaa oppilaita näyttelystä toiseen.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kiertueiden aikana tapahtuu?</w:t>
      </w:r>
    </w:p>
    <w:p>
      <w:r>
        <w:rPr>
          <w:b/>
        </w:rPr>
        <w:t xml:space="preserve">Tulos</w:t>
      </w:r>
    </w:p>
    <w:p>
      <w:r>
        <w:t xml:space="preserve">Mitä voi tapahtua matkojen jälkeen?</w:t>
      </w:r>
    </w:p>
    <w:p>
      <w:r>
        <w:rPr>
          <w:b/>
        </w:rPr>
        <w:t xml:space="preserve">Tulos</w:t>
      </w:r>
    </w:p>
    <w:p>
      <w:r>
        <w:t xml:space="preserve">Mitä tapahtui ennen matkoja?</w:t>
      </w:r>
    </w:p>
    <w:p>
      <w:r>
        <w:rPr>
          <w:b/>
        </w:rPr>
        <w:t xml:space="preserve">Tulos</w:t>
      </w:r>
    </w:p>
    <w:p>
      <w:r>
        <w:t xml:space="preserve">Mikä alkoi ennen kuin Carter kertoi yleisölleen näkemyksensä?</w:t>
      </w:r>
    </w:p>
    <w:p>
      <w:r>
        <w:rPr>
          <w:b/>
        </w:rPr>
        <w:t xml:space="preserve">Tulos</w:t>
      </w:r>
    </w:p>
    <w:p>
      <w:r>
        <w:t xml:space="preserve">Mitä tapahtuu sen jälkeen, kun Carter kertoo yleisölleen näkemyksensä?</w:t>
      </w:r>
    </w:p>
    <w:p>
      <w:r>
        <w:rPr>
          <w:b/>
        </w:rPr>
        <w:t xml:space="preserve">Tulos</w:t>
      </w:r>
    </w:p>
    <w:p>
      <w:r>
        <w:t xml:space="preserve">Mikä alkoi ennen kuin Carter ansaitsee elantonsa?</w:t>
      </w:r>
    </w:p>
    <w:p>
      <w:r>
        <w:rPr>
          <w:b/>
        </w:rPr>
        <w:t xml:space="preserve">Esimerkki 6.1766</w:t>
      </w:r>
    </w:p>
    <w:p>
      <w:r>
        <w:t xml:space="preserve">Läpikulku: Shalomin lisäksi kaksi muuta raskassarjalaismiestä, entinen pääministeri Benjamin Netanjahu ja puolustusministeri Shaul Mofaz, kilpailevat puheenjohtajuudesta. Kyseenalaistaen Netanjahun johtoaseman kisassa Shalom sanoi, että entinen pääministeri hävisi vuoden 1999 vaaleissa työväenpuolueen ehdokkaalle Ehud Barakille.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entinen pääministeri kukistettiin?</w:t>
      </w:r>
    </w:p>
    <w:p>
      <w:r>
        <w:rPr>
          <w:b/>
        </w:rPr>
        <w:t xml:space="preserve">Tulos</w:t>
      </w:r>
    </w:p>
    <w:p>
      <w:r>
        <w:t xml:space="preserve">Mikä alkoi sen jälkeen, kun entinen pääministeri kukistettiin?</w:t>
      </w:r>
    </w:p>
    <w:p>
      <w:r>
        <w:rPr>
          <w:b/>
        </w:rPr>
        <w:t xml:space="preserve">Tulos</w:t>
      </w:r>
    </w:p>
    <w:p>
      <w:r>
        <w:t xml:space="preserve">Mitä tapahtui sen jälkeen, kun entinen pääministeri kukistettiin?</w:t>
      </w:r>
    </w:p>
    <w:p>
      <w:r>
        <w:rPr>
          <w:b/>
        </w:rPr>
        <w:t xml:space="preserve">Esimerkki 6.1767</w:t>
      </w:r>
    </w:p>
    <w:p>
      <w:r>
        <w:t xml:space="preserve">Läpikulku: Yhtiö raportoi yhdeksältä kuukaudelta nettotappiota 608 413 dollaria eli 39 senttiä osakkeelta, kun vuotta aiemmin nettotulos oli 967 809 dollaria eli 62 senttiä osakkeelta. Myynti nousi 9,8 miljoonaan dollariin 8,9 miljoonasta dollarista.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yrityksen vertailua?</w:t>
      </w:r>
    </w:p>
    <w:p>
      <w:r>
        <w:rPr>
          <w:b/>
        </w:rPr>
        <w:t xml:space="preserve">Tulos</w:t>
      </w:r>
    </w:p>
    <w:p>
      <w:r>
        <w:t xml:space="preserve">Mitä tapahtui yrityksen vertailun jälkeen?</w:t>
      </w:r>
    </w:p>
    <w:p>
      <w:r>
        <w:rPr>
          <w:b/>
        </w:rPr>
        <w:t xml:space="preserve">Tulos</w:t>
      </w:r>
    </w:p>
    <w:p>
      <w:r>
        <w:t xml:space="preserve">Mitä tapahtui nettotappion jälkeen?</w:t>
      </w:r>
    </w:p>
    <w:p>
      <w:r>
        <w:rPr>
          <w:b/>
        </w:rPr>
        <w:t xml:space="preserve">Tulos</w:t>
      </w:r>
    </w:p>
    <w:p>
      <w:r>
        <w:t xml:space="preserve">Mitä tapahtui ennen nettotappiota?</w:t>
      </w:r>
    </w:p>
    <w:p>
      <w:r>
        <w:rPr>
          <w:b/>
        </w:rPr>
        <w:t xml:space="preserve">Tulos</w:t>
      </w:r>
    </w:p>
    <w:p>
      <w:r>
        <w:t xml:space="preserve">Mitä tapahtui tulojen jälkeen?</w:t>
      </w:r>
    </w:p>
    <w:p>
      <w:r>
        <w:rPr>
          <w:b/>
        </w:rPr>
        <w:t xml:space="preserve">Tulos</w:t>
      </w:r>
    </w:p>
    <w:p>
      <w:r>
        <w:t xml:space="preserve">Mitä tapahtui myynnin kasvun jälkeen?</w:t>
      </w:r>
    </w:p>
    <w:p>
      <w:r>
        <w:rPr>
          <w:b/>
        </w:rPr>
        <w:t xml:space="preserve">Esimerkki 6.1768</w:t>
      </w:r>
    </w:p>
    <w:p>
      <w:r>
        <w:t xml:space="preserve">Läpikulku: Meksiko Cityn IPC-osakeindeksi laski 0,22 prosenttia ja sulkeutui 24 266,03 pisteeseen. Osakkeita vaihdettiin yhteensä 116 miljoonaa kappaletta 339 miljoonalla Yhdysvaltain dollarilla.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osakeindeksi laski?</w:t>
      </w:r>
    </w:p>
    <w:p>
      <w:r>
        <w:rPr>
          <w:b/>
        </w:rPr>
        <w:t xml:space="preserve">Tulos</w:t>
      </w:r>
    </w:p>
    <w:p>
      <w:r>
        <w:t xml:space="preserve">Mikä alkoi ennen osakeindeksin laskua?</w:t>
      </w:r>
    </w:p>
    <w:p>
      <w:r>
        <w:rPr>
          <w:b/>
        </w:rPr>
        <w:t xml:space="preserve">Tulos</w:t>
      </w:r>
    </w:p>
    <w:p>
      <w:r>
        <w:t xml:space="preserve">Mitä tapahtui osakeindeksin laskun jälkeen?</w:t>
      </w:r>
    </w:p>
    <w:p>
      <w:r>
        <w:rPr>
          <w:b/>
        </w:rPr>
        <w:t xml:space="preserve">Tulos</w:t>
      </w:r>
    </w:p>
    <w:p>
      <w:r>
        <w:t xml:space="preserve">Mitä tapahtui ennen kuin osakeindeksi sulkeutui?</w:t>
      </w:r>
    </w:p>
    <w:p>
      <w:r>
        <w:rPr>
          <w:b/>
        </w:rPr>
        <w:t xml:space="preserve">Tulos</w:t>
      </w:r>
    </w:p>
    <w:p>
      <w:r>
        <w:t xml:space="preserve">Mitä tapahtui osakeindeksin sulkeuduttua?</w:t>
      </w:r>
    </w:p>
    <w:p>
      <w:r>
        <w:rPr>
          <w:b/>
        </w:rPr>
        <w:t xml:space="preserve">Tulos</w:t>
      </w:r>
    </w:p>
    <w:p>
      <w:r>
        <w:t xml:space="preserve">Mitä tapahtui ennen kuin kaupankäynti alkoi?</w:t>
      </w:r>
    </w:p>
    <w:p>
      <w:r>
        <w:rPr>
          <w:b/>
        </w:rPr>
        <w:t xml:space="preserve">Tulos</w:t>
      </w:r>
    </w:p>
    <w:p>
      <w:r>
        <w:t xml:space="preserve">Mitä tapahtui kaupankäynnin alkamisen jälkeen?</w:t>
      </w:r>
    </w:p>
    <w:p>
      <w:r>
        <w:rPr>
          <w:b/>
        </w:rPr>
        <w:t xml:space="preserve">Esimerkki 6.1769</w:t>
      </w:r>
    </w:p>
    <w:p>
      <w:r>
        <w:t xml:space="preserve">Läpikulku: Turkki kannatti vuonna 1991 tapahtuneen entisen Neuvostoliiton hajoamisen jälkeen turkkilaisten maiden liiton perustamista, johon osallistuisivat Turkki ja pääasiassa muslimien muodostamat entiset neuvostotasavallat Azerbaidžan, Kazakstan, Kirgisia, Turkmenistan ja Uzbekistan. Turkes oli myös ultranationalistisen Harmaat sudet -järjestön virtuaalinen johtaja. Järjestön jäsenet osallistuivat 1970-luvun lopulla verisiin taisteluihin äärivasemmistolaisten ryhmien kanssa, mikä johti vuoden 1980 sotilasvallankaappaukseen.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entisen Neuvostoliiton romahtamisen jälkeen?</w:t>
      </w:r>
    </w:p>
    <w:p>
      <w:r>
        <w:rPr>
          <w:b/>
        </w:rPr>
        <w:t xml:space="preserve">Tulos</w:t>
      </w:r>
    </w:p>
    <w:p>
      <w:r>
        <w:t xml:space="preserve">Mitä tapahtui ennen entisen Neuvostoliiton romahtamista?</w:t>
      </w:r>
    </w:p>
    <w:p>
      <w:r>
        <w:rPr>
          <w:b/>
        </w:rPr>
        <w:t xml:space="preserve">Tulos</w:t>
      </w:r>
    </w:p>
    <w:p>
      <w:r>
        <w:t xml:space="preserve">Mitä tapahtui ennen vuoden 1980 sotilasvallankaappausta?</w:t>
      </w:r>
    </w:p>
    <w:p>
      <w:r>
        <w:rPr>
          <w:b/>
        </w:rPr>
        <w:t xml:space="preserve">Tulos</w:t>
      </w:r>
    </w:p>
    <w:p>
      <w:r>
        <w:t xml:space="preserve">Mitä tapahtui vuoden 1980 sotilasvallankaappauksen jälkeen?</w:t>
      </w:r>
    </w:p>
    <w:p>
      <w:r>
        <w:rPr>
          <w:b/>
        </w:rPr>
        <w:t xml:space="preserve">Esimerkki 6.1770</w:t>
      </w:r>
    </w:p>
    <w:p>
      <w:r>
        <w:t xml:space="preserve">Läpikulku: PDS ilmoitti Roomassa, että keskustavasemmistopuolueet ja kommunistit käyvät neuvotteluja päästäkseen sopimukseen yhden ehdokkaan asettamisesta keskustaoikeiston ehdokkaita vastaan 11. toukokuuta pidettävillä vaaleilla. Puoluevirkailija Marco Menitti sanoi, että toisen kierroksen logiikkana oli "laajentaa liittoumaa, jotta saavutettaisiin erilainen tulos kuin ensimmäisellä kierroksella".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Roomassa oli ilmoitettu jotain?</w:t>
      </w:r>
    </w:p>
    <w:p>
      <w:r>
        <w:rPr>
          <w:b/>
        </w:rPr>
        <w:t xml:space="preserve">Tulos</w:t>
      </w:r>
    </w:p>
    <w:p>
      <w:r>
        <w:t xml:space="preserve">Mitä tapahtui, kun Roomassa ilmoitettiin jostakin?</w:t>
      </w:r>
    </w:p>
    <w:p>
      <w:r>
        <w:rPr>
          <w:b/>
        </w:rPr>
        <w:t xml:space="preserve">Tulos</w:t>
      </w:r>
    </w:p>
    <w:p>
      <w:r>
        <w:t xml:space="preserve">Mitä tapahtuisi sen jälkeen, kun Roomassa oli ilmoitettu jotain?</w:t>
      </w:r>
    </w:p>
    <w:p>
      <w:r>
        <w:rPr>
          <w:b/>
        </w:rPr>
        <w:t xml:space="preserve">Tulos</w:t>
      </w:r>
    </w:p>
    <w:p>
      <w:r>
        <w:t xml:space="preserve">Mitä tapahtui ennen neuvotteluja?</w:t>
      </w:r>
    </w:p>
    <w:p>
      <w:r>
        <w:rPr>
          <w:b/>
        </w:rPr>
        <w:t xml:space="preserve">Tulos</w:t>
      </w:r>
    </w:p>
    <w:p>
      <w:r>
        <w:t xml:space="preserve">Mitä neuvottelujen aikana oli tarkoitus tapahtua?</w:t>
      </w:r>
    </w:p>
    <w:p>
      <w:r>
        <w:rPr>
          <w:b/>
        </w:rPr>
        <w:t xml:space="preserve">Tulos</w:t>
      </w:r>
    </w:p>
    <w:p>
      <w:r>
        <w:t xml:space="preserve">Mitä oli tarkoitus tapahtua neuvottelujen jälkeen?</w:t>
      </w:r>
    </w:p>
    <w:p>
      <w:r>
        <w:rPr>
          <w:b/>
        </w:rPr>
        <w:t xml:space="preserve">Tulos</w:t>
      </w:r>
    </w:p>
    <w:p>
      <w:r>
        <w:t xml:space="preserve">Mitä tapahtui ennen ensimmäistä kierrosta?</w:t>
      </w:r>
    </w:p>
    <w:p>
      <w:r>
        <w:rPr>
          <w:b/>
        </w:rPr>
        <w:t xml:space="preserve">Tulos</w:t>
      </w:r>
    </w:p>
    <w:p>
      <w:r>
        <w:t xml:space="preserve">Mitä tapahtui ensimmäisen kierroksen jälkeen?</w:t>
      </w:r>
    </w:p>
    <w:p>
      <w:r>
        <w:rPr>
          <w:b/>
        </w:rPr>
        <w:t xml:space="preserve">Tulos</w:t>
      </w:r>
    </w:p>
    <w:p>
      <w:r>
        <w:t xml:space="preserve">Mitä tapahtui ensimmäisen kierroksen aikana?</w:t>
      </w:r>
    </w:p>
    <w:p>
      <w:r>
        <w:rPr>
          <w:b/>
        </w:rPr>
        <w:t xml:space="preserve">Esimerkki 6.1771</w:t>
      </w:r>
    </w:p>
    <w:p>
      <w:r>
        <w:t xml:space="preserve">Läpikulku: Ainakin seitsemän ihmistä kuoli ja ainakin 30 haavoittui. Kaksi yhdysvaltalaissotilasta kuoli myös erillisissä iskuissa Bagdadin eteläpuolella ja epävakaassa länsisuuntaisessa sunnien Al-Anbarin maakunnassa.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väkivallan puhkeamista?</w:t>
      </w:r>
    </w:p>
    <w:p>
      <w:r>
        <w:rPr>
          <w:b/>
        </w:rPr>
        <w:t xml:space="preserve">Tulos</w:t>
      </w:r>
    </w:p>
    <w:p>
      <w:r>
        <w:t xml:space="preserve">Mitä tapahtui väkivaltaisuuksien puhjettua?</w:t>
      </w:r>
    </w:p>
    <w:p>
      <w:r>
        <w:rPr>
          <w:b/>
        </w:rPr>
        <w:t xml:space="preserve">Tulos</w:t>
      </w:r>
    </w:p>
    <w:p>
      <w:r>
        <w:t xml:space="preserve">Mitä pääkaupungissa tapahtui ennen tukahduttamista?</w:t>
      </w:r>
    </w:p>
    <w:p>
      <w:r>
        <w:rPr>
          <w:b/>
        </w:rPr>
        <w:t xml:space="preserve">Tulos</w:t>
      </w:r>
    </w:p>
    <w:p>
      <w:r>
        <w:t xml:space="preserve">Mitä pääkaupungissa tapahtui tukahduttamisen jälkeen?</w:t>
      </w:r>
    </w:p>
    <w:p>
      <w:r>
        <w:rPr>
          <w:b/>
        </w:rPr>
        <w:t xml:space="preserve">Tulos</w:t>
      </w:r>
    </w:p>
    <w:p>
      <w:r>
        <w:t xml:space="preserve">Mitä Bagdadin eteläpuolella tapahtui ennen tukahduttamista?</w:t>
      </w:r>
    </w:p>
    <w:p>
      <w:r>
        <w:rPr>
          <w:b/>
        </w:rPr>
        <w:t xml:space="preserve">Tulos</w:t>
      </w:r>
    </w:p>
    <w:p>
      <w:r>
        <w:t xml:space="preserve">Mitä Bagdadin eteläpuolella tapahtui tukahduttamisen jälkeen?</w:t>
      </w:r>
    </w:p>
    <w:p>
      <w:r>
        <w:rPr>
          <w:b/>
        </w:rPr>
        <w:t xml:space="preserve">Tulos</w:t>
      </w:r>
    </w:p>
    <w:p>
      <w:r>
        <w:t xml:space="preserve">Mitä tapahtui ennen kuin kaksi sotilasta kuoli?</w:t>
      </w:r>
    </w:p>
    <w:p>
      <w:r>
        <w:rPr>
          <w:b/>
        </w:rPr>
        <w:t xml:space="preserve">Tulos</w:t>
      </w:r>
    </w:p>
    <w:p>
      <w:r>
        <w:t xml:space="preserve">Mitä tapahtui kahden sotilaan kuoleman jälkeen?</w:t>
      </w:r>
    </w:p>
    <w:p>
      <w:r>
        <w:rPr>
          <w:b/>
        </w:rPr>
        <w:t xml:space="preserve">Tulos</w:t>
      </w:r>
    </w:p>
    <w:p>
      <w:r>
        <w:t xml:space="preserve">Mitä tapahtui samaan aikaan, kun kaksi sotilasta kuoli?</w:t>
      </w:r>
    </w:p>
    <w:p>
      <w:r>
        <w:rPr>
          <w:b/>
        </w:rPr>
        <w:t xml:space="preserve">Tulos</w:t>
      </w:r>
    </w:p>
    <w:p>
      <w:r>
        <w:t xml:space="preserve">Mitä tapahtui ennen kuin 7 ihmistä kuoli?</w:t>
      </w:r>
    </w:p>
    <w:p>
      <w:r>
        <w:rPr>
          <w:b/>
        </w:rPr>
        <w:t xml:space="preserve">Tulos</w:t>
      </w:r>
    </w:p>
    <w:p>
      <w:r>
        <w:t xml:space="preserve">Mitä tapahtui sen jälkeen, kun 7 ihmistä oli kuollut?</w:t>
      </w:r>
    </w:p>
    <w:p>
      <w:r>
        <w:rPr>
          <w:b/>
        </w:rPr>
        <w:t xml:space="preserve">Tulos</w:t>
      </w:r>
    </w:p>
    <w:p>
      <w:r>
        <w:t xml:space="preserve">Mitä tapahtui sinä aikana, kun 7 ihmistä tapettiin?</w:t>
      </w:r>
    </w:p>
    <w:p>
      <w:r>
        <w:rPr>
          <w:b/>
        </w:rPr>
        <w:t xml:space="preserve">Esimerkki 6.1772</w:t>
      </w:r>
    </w:p>
    <w:p>
      <w:r>
        <w:t xml:space="preserve">Läpikulku: mutta osakkeet nousivat 6 penceä 388 penceen eilisen kaupankäynnin alkuvaiheessa Lontoossa. Reed maksaa osinkoa 4,6 penceä, mikä on 15 % enemmän kuin vuotta aiemmin (4 penceä).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verovoitto laski 3,7 prosenttia?</w:t>
      </w:r>
    </w:p>
    <w:p>
      <w:r>
        <w:rPr>
          <w:b/>
        </w:rPr>
        <w:t xml:space="preserve">Tulos</w:t>
      </w:r>
    </w:p>
    <w:p>
      <w:r>
        <w:t xml:space="preserve">Mitä tapahtui sen jälkeen, kun voitto ennen veroja laski 3,7 prosenttia?</w:t>
      </w:r>
    </w:p>
    <w:p>
      <w:r>
        <w:rPr>
          <w:b/>
        </w:rPr>
        <w:t xml:space="preserve">Tulos</w:t>
      </w:r>
    </w:p>
    <w:p>
      <w:r>
        <w:t xml:space="preserve">Mitä tapahtui ennen kuin osakkeet nousivat 6 penniä 388 penniin eilisen kaupankäynnin alussa?</w:t>
      </w:r>
    </w:p>
    <w:p>
      <w:r>
        <w:rPr>
          <w:b/>
        </w:rPr>
        <w:t xml:space="preserve">Tulos</w:t>
      </w:r>
    </w:p>
    <w:p>
      <w:r>
        <w:t xml:space="preserve">Mitä tapahtui sen jälkeen, kun osakkeet nousivat 6 penniä 388 penniin eilen kaupankäynnin alussa?</w:t>
      </w:r>
    </w:p>
    <w:p>
      <w:r>
        <w:rPr>
          <w:b/>
        </w:rPr>
        <w:t xml:space="preserve">Tulos</w:t>
      </w:r>
    </w:p>
    <w:p>
      <w:r>
        <w:t xml:space="preserve">Mitä tapahtui, kun osakkeet nousivat 6 penniä 388 penniin eilisen kaupankäynnin alussa?</w:t>
      </w:r>
    </w:p>
    <w:p>
      <w:r>
        <w:rPr>
          <w:b/>
        </w:rPr>
        <w:t xml:space="preserve">Tulos</w:t>
      </w:r>
    </w:p>
    <w:p>
      <w:r>
        <w:t xml:space="preserve">Mitä tapahtui ennen kuin Reed alkoi maksaa osinkoa?</w:t>
      </w:r>
    </w:p>
    <w:p>
      <w:r>
        <w:rPr>
          <w:b/>
        </w:rPr>
        <w:t xml:space="preserve">Tulos</w:t>
      </w:r>
    </w:p>
    <w:p>
      <w:r>
        <w:t xml:space="preserve">Mitä tapahtui sen jälkeen, kun Reed alkoi maksaa osinkoa?</w:t>
      </w:r>
    </w:p>
    <w:p>
      <w:r>
        <w:rPr>
          <w:b/>
        </w:rPr>
        <w:t xml:space="preserve">Esimerkki 6.1773</w:t>
      </w:r>
    </w:p>
    <w:p>
      <w:r>
        <w:t xml:space="preserve">Läpikulku: Sinn Feinin puheenjohtaja Mitchell McLaughlin sanoo, että puolue aikoo haastaa siirron oikeudellisin keinoin, jos se on pakko. Me aiomme taistella sitä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McLaughlinin puhetta?</w:t>
      </w:r>
    </w:p>
    <w:p>
      <w:r>
        <w:rPr>
          <w:b/>
        </w:rPr>
        <w:t xml:space="preserve">Tulos</w:t>
      </w:r>
    </w:p>
    <w:p>
      <w:r>
        <w:t xml:space="preserve">Mikä alkoi McLaughlinin puhuessa?</w:t>
      </w:r>
    </w:p>
    <w:p>
      <w:r>
        <w:rPr>
          <w:b/>
        </w:rPr>
        <w:t xml:space="preserve">Tulos</w:t>
      </w:r>
    </w:p>
    <w:p>
      <w:r>
        <w:t xml:space="preserve">Mikä alkoi McLaughlinin puheen jälkeen?</w:t>
      </w:r>
    </w:p>
    <w:p>
      <w:r>
        <w:rPr>
          <w:b/>
        </w:rPr>
        <w:t xml:space="preserve">Tulos</w:t>
      </w:r>
    </w:p>
    <w:p>
      <w:r>
        <w:t xml:space="preserve">Mikä saattoi alkaa McLaughlinin puheenvuoron jälkeen?</w:t>
      </w:r>
    </w:p>
    <w:p>
      <w:r>
        <w:rPr>
          <w:b/>
        </w:rPr>
        <w:t xml:space="preserve">Tulos</w:t>
      </w:r>
    </w:p>
    <w:p>
      <w:r>
        <w:t xml:space="preserve">Mitä olisi tapahtunut ennen kuin puolue haastaa?</w:t>
      </w:r>
    </w:p>
    <w:p>
      <w:r>
        <w:rPr>
          <w:b/>
        </w:rPr>
        <w:t xml:space="preserve">Tulos</w:t>
      </w:r>
    </w:p>
    <w:p>
      <w:r>
        <w:t xml:space="preserve">Mitä tapahtuisi, kun puolue haastaa?</w:t>
      </w:r>
    </w:p>
    <w:p>
      <w:r>
        <w:rPr>
          <w:b/>
        </w:rPr>
        <w:t xml:space="preserve">Tulos</w:t>
      </w:r>
    </w:p>
    <w:p>
      <w:r>
        <w:t xml:space="preserve">Mitä tapahtuisi juhlien haasteiden jälkeen?</w:t>
      </w:r>
    </w:p>
    <w:p>
      <w:r>
        <w:rPr>
          <w:b/>
        </w:rPr>
        <w:t xml:space="preserve">Tulos</w:t>
      </w:r>
    </w:p>
    <w:p>
      <w:r>
        <w:t xml:space="preserve">Mitä tapahtui ennen muuttoa?</w:t>
      </w:r>
    </w:p>
    <w:p>
      <w:r>
        <w:rPr>
          <w:b/>
        </w:rPr>
        <w:t xml:space="preserve">Tulos</w:t>
      </w:r>
    </w:p>
    <w:p>
      <w:r>
        <w:t xml:space="preserve">Mitä tapahtui muuton jälkeen?</w:t>
      </w:r>
    </w:p>
    <w:p>
      <w:r>
        <w:rPr>
          <w:b/>
        </w:rPr>
        <w:t xml:space="preserve">Tulos</w:t>
      </w:r>
    </w:p>
    <w:p>
      <w:r>
        <w:t xml:space="preserve">Mitä tapahtuu muuton jälkeen?</w:t>
      </w:r>
    </w:p>
    <w:p>
      <w:r>
        <w:rPr>
          <w:b/>
        </w:rPr>
        <w:t xml:space="preserve">Tulos</w:t>
      </w:r>
    </w:p>
    <w:p>
      <w:r>
        <w:t xml:space="preserve">Mitä voi tapahtua muuton jälkeen?</w:t>
      </w:r>
    </w:p>
    <w:p>
      <w:r>
        <w:rPr>
          <w:b/>
        </w:rPr>
        <w:t xml:space="preserve">Esimerkki 6.1774</w:t>
      </w:r>
    </w:p>
    <w:p>
      <w:r>
        <w:t xml:space="preserve">Läpikulku: BLOCKBUSTER ENTERTAINMENT CORP. kertoi keränneensä 92 miljoonaa dollaria tarjoamalla likvidin tuoton optiolainoja. Yhtiön mukaan 1. marraskuuta 2004 erääntyvien velkakirjojen myynnistä saatavat bruttotuotot käytetään nykyisten velkojen lyhentämiseen ja yleisiin yritystarkoituksiin.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Blockbuster keräsi 92 miljoonaa?</w:t>
      </w:r>
    </w:p>
    <w:p>
      <w:r>
        <w:rPr>
          <w:b/>
        </w:rPr>
        <w:t xml:space="preserve">Tulos</w:t>
      </w:r>
    </w:p>
    <w:p>
      <w:r>
        <w:t xml:space="preserve">Mitä tapahtuu velkakirjojen myynnin jälkeen?</w:t>
      </w:r>
    </w:p>
    <w:p>
      <w:r>
        <w:rPr>
          <w:b/>
        </w:rPr>
        <w:t xml:space="preserve">Tulos</w:t>
      </w:r>
    </w:p>
    <w:p>
      <w:r>
        <w:t xml:space="preserve">Mitä tapahtui uhrin jälkeen?</w:t>
      </w:r>
    </w:p>
    <w:p>
      <w:r>
        <w:rPr>
          <w:b/>
        </w:rPr>
        <w:t xml:space="preserve">Tulos</w:t>
      </w:r>
    </w:p>
    <w:p>
      <w:r>
        <w:t xml:space="preserve">Mitä tapahtuu tulevaisuudessa tarjouksen jälkeen?</w:t>
      </w:r>
    </w:p>
    <w:p>
      <w:r>
        <w:rPr>
          <w:b/>
        </w:rPr>
        <w:t xml:space="preserve">Esimerkki 6.1775</w:t>
      </w:r>
    </w:p>
    <w:p>
      <w:r>
        <w:t xml:space="preserve">Läpikulku: Advanced Medicalin mukaan yksikön myynti oli viime vuonna yli 110 miljoonaa dollaria. </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jotain oli Advanced Medicalin mukaan?</w:t>
      </w:r>
    </w:p>
    <w:p>
      <w:r>
        <w:rPr>
          <w:b/>
        </w:rPr>
        <w:t xml:space="preserve">Tulos</w:t>
      </w:r>
    </w:p>
    <w:p>
      <w:r>
        <w:t xml:space="preserve">Mitä tapahtui, kun jotain oli Advanced Medicalin mukaan?</w:t>
      </w:r>
    </w:p>
    <w:p>
      <w:r>
        <w:rPr>
          <w:b/>
        </w:rPr>
        <w:t xml:space="preserve">Tulos</w:t>
      </w:r>
    </w:p>
    <w:p>
      <w:r>
        <w:t xml:space="preserve">Mitä tapahtui, kun viime vuonna oli myyntiä?</w:t>
      </w:r>
    </w:p>
    <w:p>
      <w:r>
        <w:rPr>
          <w:b/>
        </w:rPr>
        <w:t xml:space="preserve">Tulos</w:t>
      </w:r>
    </w:p>
    <w:p>
      <w:r>
        <w:t xml:space="preserve">Mitä tapahtui sen jälkeen, kun viime vuonna oli myyntiä?</w:t>
      </w:r>
    </w:p>
    <w:p>
      <w:r>
        <w:rPr>
          <w:b/>
        </w:rPr>
        <w:t xml:space="preserve">Esimerkki 6.1776</w:t>
      </w:r>
    </w:p>
    <w:p>
      <w:r>
        <w:t xml:space="preserve">Läpikulku: Hän osallistuu myös Hongkongin ja Guizhoun liike-elämän yhteistyösymposiumiin ja Hongkongin ja Guizhoun matkailuseminaariin.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päättyy ennen symposiumia?</w:t>
      </w:r>
    </w:p>
    <w:p>
      <w:r>
        <w:rPr>
          <w:b/>
        </w:rPr>
        <w:t xml:space="preserve">Tulos</w:t>
      </w:r>
    </w:p>
    <w:p>
      <w:r>
        <w:t xml:space="preserve">Mikä alkaa symposiumin jälkeen?</w:t>
      </w:r>
    </w:p>
    <w:p>
      <w:r>
        <w:rPr>
          <w:b/>
        </w:rPr>
        <w:t xml:space="preserve">Tulos</w:t>
      </w:r>
    </w:p>
    <w:p>
      <w:r>
        <w:t xml:space="preserve">Mitä symposiumin aikana tapahtuu?</w:t>
      </w:r>
    </w:p>
    <w:p>
      <w:r>
        <w:rPr>
          <w:b/>
        </w:rPr>
        <w:t xml:space="preserve">Tulos</w:t>
      </w:r>
    </w:p>
    <w:p>
      <w:r>
        <w:t xml:space="preserve">Mitä tapahtuu, kun hän osallistuu?</w:t>
      </w:r>
    </w:p>
    <w:p>
      <w:r>
        <w:rPr>
          <w:b/>
        </w:rPr>
        <w:t xml:space="preserve">Tulos</w:t>
      </w:r>
    </w:p>
    <w:p>
      <w:r>
        <w:t xml:space="preserve">Mikä on päättynyt, ennen kuin hän osallistuu?</w:t>
      </w:r>
    </w:p>
    <w:p>
      <w:r>
        <w:rPr>
          <w:b/>
        </w:rPr>
        <w:t xml:space="preserve">Tulos</w:t>
      </w:r>
    </w:p>
    <w:p>
      <w:r>
        <w:t xml:space="preserve">Mikä alkaa hänen osallistumisensa jälkeen?</w:t>
      </w:r>
    </w:p>
    <w:p>
      <w:r>
        <w:rPr>
          <w:b/>
        </w:rPr>
        <w:t xml:space="preserve">Tulos</w:t>
      </w:r>
    </w:p>
    <w:p>
      <w:r>
        <w:t xml:space="preserve">Mikä päättyy ennen Guizhoun matkailuseminaaria?</w:t>
      </w:r>
    </w:p>
    <w:p>
      <w:r>
        <w:rPr>
          <w:b/>
        </w:rPr>
        <w:t xml:space="preserve">Tulos</w:t>
      </w:r>
    </w:p>
    <w:p>
      <w:r>
        <w:t xml:space="preserve">Mitä tapahtuu Guizhoun matkailuseminaarin aikana?</w:t>
      </w:r>
    </w:p>
    <w:p>
      <w:r>
        <w:rPr>
          <w:b/>
        </w:rPr>
        <w:t xml:space="preserve">Tulos</w:t>
      </w:r>
    </w:p>
    <w:p>
      <w:r>
        <w:t xml:space="preserve">Mitä tapahtuu Guizhoun matkailuseminaarin jälkeen?</w:t>
      </w:r>
    </w:p>
    <w:p>
      <w:r>
        <w:rPr>
          <w:b/>
        </w:rPr>
        <w:t xml:space="preserve">Esimerkki 6.1777</w:t>
      </w:r>
    </w:p>
    <w:p>
      <w:r>
        <w:t xml:space="preserve">Läpikulku: Se väittää, että vihamielinen tarjous rikkoo konsernien välistä standstill-sopimusta. DPC, New Yorkissa toimivan Crescott Investment Associatesin johtama sijoittajaryhmä, oli itse nostanut kanteen Los Angelesin osavaltiotuomioistuimessa sopimuksen mitätöimiseksi.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Dataproductsin nostaman kanteen jälkeen?</w:t>
      </w:r>
    </w:p>
    <w:p>
      <w:r>
        <w:rPr>
          <w:b/>
        </w:rPr>
        <w:t xml:space="preserve">Tulos</w:t>
      </w:r>
    </w:p>
    <w:p>
      <w:r>
        <w:t xml:space="preserve">Mitä on voinut tapahtua ennen kuin Dataproducts nosti kanteen?</w:t>
      </w:r>
    </w:p>
    <w:p>
      <w:r>
        <w:rPr>
          <w:b/>
        </w:rPr>
        <w:t xml:space="preserve">Tulos</w:t>
      </w:r>
    </w:p>
    <w:p>
      <w:r>
        <w:t xml:space="preserve">Mitä tapahtui Dataproductsin nostaman kanteen aikana?</w:t>
      </w:r>
    </w:p>
    <w:p>
      <w:r>
        <w:rPr>
          <w:b/>
        </w:rPr>
        <w:t xml:space="preserve">Tulos</w:t>
      </w:r>
    </w:p>
    <w:p>
      <w:r>
        <w:t xml:space="preserve">Mitä voi tapahtua sen jälkeen, kun DPC on nostanut kanteen?</w:t>
      </w:r>
    </w:p>
    <w:p>
      <w:r>
        <w:rPr>
          <w:b/>
        </w:rPr>
        <w:t xml:space="preserve">Tulos</w:t>
      </w:r>
    </w:p>
    <w:p>
      <w:r>
        <w:t xml:space="preserve">Mitä tapahtui, kun DPC nosti kanteen?</w:t>
      </w:r>
    </w:p>
    <w:p>
      <w:r>
        <w:rPr>
          <w:b/>
        </w:rPr>
        <w:t xml:space="preserve">Tulos</w:t>
      </w:r>
    </w:p>
    <w:p>
      <w:r>
        <w:t xml:space="preserve">Mitä tapahtui sen jälkeen, kun DPC nosti kanteen?</w:t>
      </w:r>
    </w:p>
    <w:p>
      <w:r>
        <w:rPr>
          <w:b/>
        </w:rPr>
        <w:t xml:space="preserve">Tulos</w:t>
      </w:r>
    </w:p>
    <w:p>
      <w:r>
        <w:t xml:space="preserve">Mitä tapahtui ennen kuin DPC nosti kanteen?</w:t>
      </w:r>
    </w:p>
    <w:p>
      <w:r>
        <w:rPr>
          <w:b/>
        </w:rPr>
        <w:t xml:space="preserve">Esimerkki 6.1778</w:t>
      </w:r>
    </w:p>
    <w:p>
      <w:r>
        <w:t xml:space="preserve">Läpikulku: Caringalin mukaan Abu Sayyafin jäsenet vastustivat pidätystä, mikä johti lyhyeen tulitaisteluun ja Joselito Nazaran tappamiseen. Jayrold Nazara pidätettiin samojen agenttien toimesta jatko-operaatiossa Abu Sayyafin turvatalossa Pamucutanin kylässä, joka sijaitsee myös Zamboanga Cityssä, upseeri sanoi ja lisäsi, että Jayrold Naraza ei vastustanut pidätystä.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Abu Sayyafin jäsenet vastustivat pidätystä?</w:t>
      </w:r>
    </w:p>
    <w:p>
      <w:r>
        <w:rPr>
          <w:b/>
        </w:rPr>
        <w:t xml:space="preserve">Tulos</w:t>
      </w:r>
    </w:p>
    <w:p>
      <w:r>
        <w:t xml:space="preserve">Mitä tapahtui, kun Abu Sayyafin jäsenet vastustivat pidätystä?</w:t>
      </w:r>
    </w:p>
    <w:p>
      <w:r>
        <w:rPr>
          <w:b/>
        </w:rPr>
        <w:t xml:space="preserve">Tulos</w:t>
      </w:r>
    </w:p>
    <w:p>
      <w:r>
        <w:t xml:space="preserve">Mitä tapahtui sen jälkeen, kun Abu Sayyafin jäsenet vastustivat pidätystä?</w:t>
      </w:r>
    </w:p>
    <w:p>
      <w:r>
        <w:rPr>
          <w:b/>
        </w:rPr>
        <w:t xml:space="preserve">Tulos</w:t>
      </w:r>
    </w:p>
    <w:p>
      <w:r>
        <w:t xml:space="preserve">Mitä tapahtui tulitaistelun aikana?</w:t>
      </w:r>
    </w:p>
    <w:p>
      <w:r>
        <w:rPr>
          <w:b/>
        </w:rPr>
        <w:t xml:space="preserve">Tulos</w:t>
      </w:r>
    </w:p>
    <w:p>
      <w:r>
        <w:t xml:space="preserve">Mitä tapahtui ennen tulitaistelua?</w:t>
      </w:r>
    </w:p>
    <w:p>
      <w:r>
        <w:rPr>
          <w:b/>
        </w:rPr>
        <w:t xml:space="preserve">Tulos</w:t>
      </w:r>
    </w:p>
    <w:p>
      <w:r>
        <w:t xml:space="preserve">Mitä tapahtui tulitaistelun jälkeen?</w:t>
      </w:r>
    </w:p>
    <w:p>
      <w:r>
        <w:rPr>
          <w:b/>
        </w:rPr>
        <w:t xml:space="preserve">Tulos</w:t>
      </w:r>
    </w:p>
    <w:p>
      <w:r>
        <w:t xml:space="preserve">Mikä alkoi ennen Joselito Nazaran kuolemaa?</w:t>
      </w:r>
    </w:p>
    <w:p>
      <w:r>
        <w:rPr>
          <w:b/>
        </w:rPr>
        <w:t xml:space="preserve">Tulos</w:t>
      </w:r>
    </w:p>
    <w:p>
      <w:r>
        <w:t xml:space="preserve">Mitä tapahtui Joselito Nazaran kuoleman jälkeen?</w:t>
      </w:r>
    </w:p>
    <w:p>
      <w:r>
        <w:rPr>
          <w:b/>
        </w:rPr>
        <w:t xml:space="preserve">Tulos</w:t>
      </w:r>
    </w:p>
    <w:p>
      <w:r>
        <w:t xml:space="preserve">Mitä tapahtui ennen kuin Caringal puhui Joselito Nazaran murhasta?</w:t>
      </w:r>
    </w:p>
    <w:p>
      <w:r>
        <w:rPr>
          <w:b/>
        </w:rPr>
        <w:t xml:space="preserve">Tulos</w:t>
      </w:r>
    </w:p>
    <w:p>
      <w:r>
        <w:t xml:space="preserve">Mitä tapahtui sen jälkeen, kun Caringal puhui Joselito Nazaran murhasta?</w:t>
      </w:r>
    </w:p>
    <w:p>
      <w:r>
        <w:rPr>
          <w:b/>
        </w:rPr>
        <w:t xml:space="preserve">Tulos</w:t>
      </w:r>
    </w:p>
    <w:p>
      <w:r>
        <w:t xml:space="preserve">Mitä tapahtui ennen Jayrold Nazaran pidätystä?</w:t>
      </w:r>
    </w:p>
    <w:p>
      <w:r>
        <w:rPr>
          <w:b/>
        </w:rPr>
        <w:t xml:space="preserve">Tulos</w:t>
      </w:r>
    </w:p>
    <w:p>
      <w:r>
        <w:t xml:space="preserve">Mikä alkoi ennen Jayrold Nazaran pidätystä?</w:t>
      </w:r>
    </w:p>
    <w:p>
      <w:r>
        <w:rPr>
          <w:b/>
        </w:rPr>
        <w:t xml:space="preserve">Tulos</w:t>
      </w:r>
    </w:p>
    <w:p>
      <w:r>
        <w:t xml:space="preserve">Mitä tapahtui Jayrold Nazaran pidätyksen jälkeen?</w:t>
      </w:r>
    </w:p>
    <w:p>
      <w:r>
        <w:rPr>
          <w:b/>
        </w:rPr>
        <w:t xml:space="preserve">Tulos</w:t>
      </w:r>
    </w:p>
    <w:p>
      <w:r>
        <w:t xml:space="preserve">Mitä ei tapahtunut ennen Jayrold Nazaran pidätystä?</w:t>
      </w:r>
    </w:p>
    <w:p>
      <w:r>
        <w:rPr>
          <w:b/>
        </w:rPr>
        <w:t xml:space="preserve">Tulos</w:t>
      </w:r>
    </w:p>
    <w:p>
      <w:r>
        <w:t xml:space="preserve">Mitä tapahtui ennen jatko-operaatiota?</w:t>
      </w:r>
    </w:p>
    <w:p>
      <w:r>
        <w:rPr>
          <w:b/>
        </w:rPr>
        <w:t xml:space="preserve">Tulos</w:t>
      </w:r>
    </w:p>
    <w:p>
      <w:r>
        <w:t xml:space="preserve">Mitä tapahtui seurantaoperaation aikana?</w:t>
      </w:r>
    </w:p>
    <w:p>
      <w:r>
        <w:rPr>
          <w:b/>
        </w:rPr>
        <w:t xml:space="preserve">Tulos</w:t>
      </w:r>
    </w:p>
    <w:p>
      <w:r>
        <w:t xml:space="preserve">Mitä tapahtui jatko-operaation jälkeen?</w:t>
      </w:r>
    </w:p>
    <w:p>
      <w:r>
        <w:rPr>
          <w:b/>
        </w:rPr>
        <w:t xml:space="preserve">Tulos</w:t>
      </w:r>
    </w:p>
    <w:p>
      <w:r>
        <w:t xml:space="preserve">Mitä ei tapahtunut seurantaoperaation aikana?</w:t>
      </w:r>
    </w:p>
    <w:p>
      <w:r>
        <w:rPr>
          <w:b/>
        </w:rPr>
        <w:t xml:space="preserve">Tulos</w:t>
      </w:r>
    </w:p>
    <w:p>
      <w:r>
        <w:t xml:space="preserve">Mitä tapahtui ennen kuin konstaapeli puhui seurantaoperaatiosta?</w:t>
      </w:r>
    </w:p>
    <w:p>
      <w:r>
        <w:rPr>
          <w:b/>
        </w:rPr>
        <w:t xml:space="preserve">Tulos</w:t>
      </w:r>
    </w:p>
    <w:p>
      <w:r>
        <w:t xml:space="preserve">Mitä tapahtui sen jälkeen, kun konstaapeli puhui seurantaoperaatiosta?</w:t>
      </w:r>
    </w:p>
    <w:p>
      <w:r>
        <w:rPr>
          <w:b/>
        </w:rPr>
        <w:t xml:space="preserve">Tulos</w:t>
      </w:r>
    </w:p>
    <w:p>
      <w:r>
        <w:t xml:space="preserve">Mitä ei tapahtunut sen jälkeen, kun konstaapeli puhui seurantaoperaatiosta?</w:t>
      </w:r>
    </w:p>
    <w:p>
      <w:r>
        <w:rPr>
          <w:b/>
        </w:rPr>
        <w:t xml:space="preserve">Tulos</w:t>
      </w:r>
    </w:p>
    <w:p>
      <w:r>
        <w:t xml:space="preserve">Mitä ei tapahtunut ennen kuin konstaapeli puhui jatkotoimista?</w:t>
      </w:r>
    </w:p>
    <w:p>
      <w:r>
        <w:rPr>
          <w:b/>
        </w:rPr>
        <w:t xml:space="preserve">Tulos</w:t>
      </w:r>
    </w:p>
    <w:p>
      <w:r>
        <w:t xml:space="preserve">Mitä tapahtui ennen kuin konstaapeli lisäsi lausuman siitä, että Nazara ei vastustanut pidätystä?</w:t>
      </w:r>
    </w:p>
    <w:p>
      <w:r>
        <w:rPr>
          <w:b/>
        </w:rPr>
        <w:t xml:space="preserve">Tulos</w:t>
      </w:r>
    </w:p>
    <w:p>
      <w:r>
        <w:t xml:space="preserve">Mitä tapahtui sen jälkeen, kun konstaapeli lisäsi lausuman siitä, että Nazara ei vastustanut pidätystä?</w:t>
      </w:r>
    </w:p>
    <w:p>
      <w:r>
        <w:rPr>
          <w:b/>
        </w:rPr>
        <w:t xml:space="preserve">Esimerkki 6.1779</w:t>
      </w:r>
    </w:p>
    <w:p>
      <w:r>
        <w:t xml:space="preserve">Läpikulku: Power Company No. 1:n, joka kuuluu valtion omistamaan Electricity of Vietnamiin, ja kiinalaisen Yunnan Power Grid Companyn yhteisyrityksen rakentaman laitoksen odotetaan tuottavan vuosittain noin 98,5 miljoonaa kilowattituntia kansalliseen sähköverkkoon, kun se otetaan käyttöön ensi vuoden lopussa.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tapahduttava, ennen kuin verkko otetaan käyttöön ensi vuonna?</w:t>
      </w:r>
    </w:p>
    <w:p>
      <w:r>
        <w:rPr>
          <w:b/>
        </w:rPr>
        <w:t xml:space="preserve">Tulos</w:t>
      </w:r>
    </w:p>
    <w:p>
      <w:r>
        <w:t xml:space="preserve">Mitä tapahtuu sen jälkeen, kun verkko otetaan käyttöön ensi vuonna?</w:t>
      </w:r>
    </w:p>
    <w:p>
      <w:r>
        <w:rPr>
          <w:b/>
        </w:rPr>
        <w:t xml:space="preserve">Tulos</w:t>
      </w:r>
    </w:p>
    <w:p>
      <w:r>
        <w:t xml:space="preserve">Mitä tapahtuu laitoksen rakentamisen jälkeen?</w:t>
      </w:r>
    </w:p>
    <w:p>
      <w:r>
        <w:rPr>
          <w:b/>
        </w:rPr>
        <w:t xml:space="preserve">Tulos</w:t>
      </w:r>
    </w:p>
    <w:p>
      <w:r>
        <w:t xml:space="preserve">Mitä tapahtuu ennen laitoksen rakentamista?</w:t>
      </w:r>
    </w:p>
    <w:p>
      <w:r>
        <w:rPr>
          <w:b/>
        </w:rPr>
        <w:t xml:space="preserve">Tulos</w:t>
      </w:r>
    </w:p>
    <w:p>
      <w:r>
        <w:t xml:space="preserve">Mitä todennäköisesti tapahtuu laitoksen rakentamisen jälkeen?</w:t>
      </w:r>
    </w:p>
    <w:p>
      <w:r>
        <w:rPr>
          <w:b/>
        </w:rPr>
        <w:t xml:space="preserve">Esimerkki 6.1780</w:t>
      </w:r>
    </w:p>
    <w:p>
      <w:r>
        <w:t xml:space="preserve">Läpikulku: Tennisfanit, jotka ostivat liput tämän viikon Tennis Masters Cupiin, saavat mahdollisuuden ostaa lippuja vuoden 2006 tapahtumaan alennettuun hintaan, järjestäjät ilmoittivat keskiviikkona. Järjestelytoimikunnan julkaisemassa lausunnossa ilmoitetaan, että ensi vuoden Qi Zhong -stadionilla järjestettävien mestaruuskilpailujen lippujen hinnasta saa 40 prosentin alennuksen, joka toteutettiin korvauksena faneille sen jälkeen, kun suuret nimet vetäytyivät ATP:n vuodenvaihteen turnauksesta.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joku sanoi jotain?</w:t>
      </w:r>
    </w:p>
    <w:p>
      <w:r>
        <w:rPr>
          <w:b/>
        </w:rPr>
        <w:t xml:space="preserve">Tulos</w:t>
      </w:r>
    </w:p>
    <w:p>
      <w:r>
        <w:t xml:space="preserve">Mitä tapahtui sen jälkeen, kun joku sanoi jotain?</w:t>
      </w:r>
    </w:p>
    <w:p>
      <w:r>
        <w:rPr>
          <w:b/>
        </w:rPr>
        <w:t xml:space="preserve">Tulos</w:t>
      </w:r>
    </w:p>
    <w:p>
      <w:r>
        <w:t xml:space="preserve">Mitä tapahtuu sen jälkeen, kun joku on sanonut jotain?</w:t>
      </w:r>
    </w:p>
    <w:p>
      <w:r>
        <w:rPr>
          <w:b/>
        </w:rPr>
        <w:t xml:space="preserve">Tulos</w:t>
      </w:r>
    </w:p>
    <w:p>
      <w:r>
        <w:t xml:space="preserve">Mitä tapahtui sen jälkeen, kun joku vetäytyi?</w:t>
      </w:r>
    </w:p>
    <w:p>
      <w:r>
        <w:rPr>
          <w:b/>
        </w:rPr>
        <w:t xml:space="preserve">Tulos</w:t>
      </w:r>
    </w:p>
    <w:p>
      <w:r>
        <w:t xml:space="preserve">Mitä tapahtui ennen kuin joku vetäytyi?</w:t>
      </w:r>
    </w:p>
    <w:p>
      <w:r>
        <w:rPr>
          <w:b/>
        </w:rPr>
        <w:t xml:space="preserve">Tulos</w:t>
      </w:r>
    </w:p>
    <w:p>
      <w:r>
        <w:t xml:space="preserve">Mitä tapahtui sen jälkeen, kun jotain oli ilmoitettu?</w:t>
      </w:r>
    </w:p>
    <w:p>
      <w:r>
        <w:rPr>
          <w:b/>
        </w:rPr>
        <w:t xml:space="preserve">Tulos</w:t>
      </w:r>
    </w:p>
    <w:p>
      <w:r>
        <w:t xml:space="preserve">Mitä tapahtui ennen kuin jotain ilmoitettiin?</w:t>
      </w:r>
    </w:p>
    <w:p>
      <w:r>
        <w:rPr>
          <w:b/>
        </w:rPr>
        <w:t xml:space="preserve">Tulos</w:t>
      </w:r>
    </w:p>
    <w:p>
      <w:r>
        <w:t xml:space="preserve">Mitä tapahtuu sen jälkeen, kun jotain on ilmoitettu?</w:t>
      </w:r>
    </w:p>
    <w:p>
      <w:r>
        <w:rPr>
          <w:b/>
        </w:rPr>
        <w:t xml:space="preserve">Tulos</w:t>
      </w:r>
    </w:p>
    <w:p>
      <w:r>
        <w:t xml:space="preserve">Mitä tapahtuu ennen kuin joku voi ostaa jotain?</w:t>
      </w:r>
    </w:p>
    <w:p>
      <w:r>
        <w:rPr>
          <w:b/>
        </w:rPr>
        <w:t xml:space="preserve">Tulos</w:t>
      </w:r>
    </w:p>
    <w:p>
      <w:r>
        <w:t xml:space="preserve">Mitä pitää tapahtua, ennen kuin joku voi ostaa jotain?</w:t>
      </w:r>
    </w:p>
    <w:p>
      <w:r>
        <w:rPr>
          <w:b/>
        </w:rPr>
        <w:t xml:space="preserve">Tulos</w:t>
      </w:r>
    </w:p>
    <w:p>
      <w:r>
        <w:t xml:space="preserve">Mitä tapahtui ennen kuin jotain toteutettiin?</w:t>
      </w:r>
    </w:p>
    <w:p>
      <w:r>
        <w:rPr>
          <w:b/>
        </w:rPr>
        <w:t xml:space="preserve">Tulos</w:t>
      </w:r>
    </w:p>
    <w:p>
      <w:r>
        <w:t xml:space="preserve">Mitä tapahtui, kun jotain julkaistiin?</w:t>
      </w:r>
    </w:p>
    <w:p>
      <w:r>
        <w:rPr>
          <w:b/>
        </w:rPr>
        <w:t xml:space="preserve">Esimerkki 6.1781</w:t>
      </w:r>
    </w:p>
    <w:p>
      <w:r>
        <w:t xml:space="preserve">Läpikulku: "Mutta yhteiskuntana ja maana meillä on oltava eettistä voimaa voittaa tämä haaste", hän sanoi. Bachelet kärsi vanhempiensa kanssa kidutuksesta Pinochetin hallinnon aikana.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Pinochetin hallinnon aikana?</w:t>
      </w:r>
    </w:p>
    <w:p>
      <w:r>
        <w:rPr>
          <w:b/>
        </w:rPr>
        <w:t xml:space="preserve">Tulos</w:t>
      </w:r>
    </w:p>
    <w:p>
      <w:r>
        <w:t xml:space="preserve">Mitä tapahtui Pinochetin hallinnon jälkeen?</w:t>
      </w:r>
    </w:p>
    <w:p>
      <w:r>
        <w:rPr>
          <w:b/>
        </w:rPr>
        <w:t xml:space="preserve">Tulos</w:t>
      </w:r>
    </w:p>
    <w:p>
      <w:r>
        <w:t xml:space="preserve">Mitä kidutuksen aikana tapahtui?</w:t>
      </w:r>
    </w:p>
    <w:p>
      <w:r>
        <w:rPr>
          <w:b/>
        </w:rPr>
        <w:t xml:space="preserve">Esimerkki 6.1782</w:t>
      </w:r>
    </w:p>
    <w:p>
      <w:r>
        <w:t xml:space="preserve">Läpikulku: Gyanendra ja kuningatar Komal ovat tiettävästi lähteneet talveksi etelään paetakseen kylmää, koska heitä on painostettu pitämään matalaa profiilia rauhansopimuksen jälkeen.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he lähtivät etelään?</w:t>
      </w:r>
    </w:p>
    <w:p>
      <w:r>
        <w:rPr>
          <w:b/>
        </w:rPr>
        <w:t xml:space="preserve">Tulos</w:t>
      </w:r>
    </w:p>
    <w:p>
      <w:r>
        <w:t xml:space="preserve">Mikä alkoi ennen kuin he lähtivät etelään?</w:t>
      </w:r>
    </w:p>
    <w:p>
      <w:r>
        <w:rPr>
          <w:b/>
        </w:rPr>
        <w:t xml:space="preserve">Tulos</w:t>
      </w:r>
    </w:p>
    <w:p>
      <w:r>
        <w:t xml:space="preserve">Mikä alkoi sen jälkeen, kun he lähtivät etelään?</w:t>
      </w:r>
    </w:p>
    <w:p>
      <w:r>
        <w:rPr>
          <w:b/>
        </w:rPr>
        <w:t xml:space="preserve">Tulos</w:t>
      </w:r>
    </w:p>
    <w:p>
      <w:r>
        <w:t xml:space="preserve">Mitä tapahtui sen jälkeen, kun he lähtivät etelään?</w:t>
      </w:r>
    </w:p>
    <w:p>
      <w:r>
        <w:rPr>
          <w:b/>
        </w:rPr>
        <w:t xml:space="preserve">Tulos</w:t>
      </w:r>
    </w:p>
    <w:p>
      <w:r>
        <w:t xml:space="preserve">Mikä alkoi ennen heidän pakoaan?</w:t>
      </w:r>
    </w:p>
    <w:p>
      <w:r>
        <w:rPr>
          <w:b/>
        </w:rPr>
        <w:t xml:space="preserve">Tulos</w:t>
      </w:r>
    </w:p>
    <w:p>
      <w:r>
        <w:t xml:space="preserve">Mikä alkoi, kun he pakenivat?</w:t>
      </w:r>
    </w:p>
    <w:p>
      <w:r>
        <w:rPr>
          <w:b/>
        </w:rPr>
        <w:t xml:space="preserve">Tulos</w:t>
      </w:r>
    </w:p>
    <w:p>
      <w:r>
        <w:t xml:space="preserve">Mikä alkoi, kun he suuntasivat etelään?</w:t>
      </w:r>
    </w:p>
    <w:p>
      <w:r>
        <w:rPr>
          <w:b/>
        </w:rPr>
        <w:t xml:space="preserve">Tulos</w:t>
      </w:r>
    </w:p>
    <w:p>
      <w:r>
        <w:t xml:space="preserve">Mitä tapahtui ennen kuin heitä painostettiin?</w:t>
      </w:r>
    </w:p>
    <w:p>
      <w:r>
        <w:rPr>
          <w:b/>
        </w:rPr>
        <w:t xml:space="preserve">Tulos</w:t>
      </w:r>
    </w:p>
    <w:p>
      <w:r>
        <w:t xml:space="preserve">Mitä tapahtui sen jälkeen, kun heitä painostettiin?</w:t>
      </w:r>
    </w:p>
    <w:p>
      <w:r>
        <w:rPr>
          <w:b/>
        </w:rPr>
        <w:t xml:space="preserve">Tulos</w:t>
      </w:r>
    </w:p>
    <w:p>
      <w:r>
        <w:t xml:space="preserve">Mitä tapahtui ennen rauhansopimusta?</w:t>
      </w:r>
    </w:p>
    <w:p>
      <w:r>
        <w:rPr>
          <w:b/>
        </w:rPr>
        <w:t xml:space="preserve">Tulos</w:t>
      </w:r>
    </w:p>
    <w:p>
      <w:r>
        <w:t xml:space="preserve">Mitä tapahtui rauhansopimuksen jälkeen?</w:t>
      </w:r>
    </w:p>
    <w:p>
      <w:r>
        <w:rPr>
          <w:b/>
        </w:rPr>
        <w:t xml:space="preserve">Esimerkki 6.1783</w:t>
      </w:r>
    </w:p>
    <w:p>
      <w:r>
        <w:t xml:space="preserve">Läpikulku: Spencer Eig, Gonzalezin perheen asianajaja Miamissa, sanoi, että Meissnerin oletukset olivat "perustuslain vastaisia ja epätosia". ``Elian ei voi hakea turvapaikkaa Fidel Castron hallituksen harjoittaman vainon vuoksi'', Eig valitti.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sanottua?</w:t>
      </w:r>
    </w:p>
    <w:p>
      <w:r>
        <w:rPr>
          <w:b/>
        </w:rPr>
        <w:t xml:space="preserve">Tulos</w:t>
      </w:r>
    </w:p>
    <w:p>
      <w:r>
        <w:t xml:space="preserve">Mikä alkoi ennen sanottua?</w:t>
      </w:r>
    </w:p>
    <w:p>
      <w:r>
        <w:rPr>
          <w:b/>
        </w:rPr>
        <w:t xml:space="preserve">Tulos</w:t>
      </w:r>
    </w:p>
    <w:p>
      <w:r>
        <w:t xml:space="preserve">Mitä ei tapahdu sanotun jälkeen?</w:t>
      </w:r>
    </w:p>
    <w:p>
      <w:r>
        <w:rPr>
          <w:b/>
        </w:rPr>
        <w:t xml:space="preserve">Tulos</w:t>
      </w:r>
    </w:p>
    <w:p>
      <w:r>
        <w:t xml:space="preserve">Mitä tapahtui oletusten jälkeen?</w:t>
      </w:r>
    </w:p>
    <w:p>
      <w:r>
        <w:rPr>
          <w:b/>
        </w:rPr>
        <w:t xml:space="preserve">Tulos</w:t>
      </w:r>
    </w:p>
    <w:p>
      <w:r>
        <w:t xml:space="preserve">Mitä ei tapahdu oletusten jälkeen?</w:t>
      </w:r>
    </w:p>
    <w:p>
      <w:r>
        <w:rPr>
          <w:b/>
        </w:rPr>
        <w:t xml:space="preserve">Tulos</w:t>
      </w:r>
    </w:p>
    <w:p>
      <w:r>
        <w:t xml:space="preserve">Mikä alkoi ennen oletuksia?</w:t>
      </w:r>
    </w:p>
    <w:p>
      <w:r>
        <w:rPr>
          <w:b/>
        </w:rPr>
        <w:t xml:space="preserve">Tulos</w:t>
      </w:r>
    </w:p>
    <w:p>
      <w:r>
        <w:t xml:space="preserve">Mitä tapahtui vainon jälkeen?</w:t>
      </w:r>
    </w:p>
    <w:p>
      <w:r>
        <w:rPr>
          <w:b/>
        </w:rPr>
        <w:t xml:space="preserve">Tulos</w:t>
      </w:r>
    </w:p>
    <w:p>
      <w:r>
        <w:t xml:space="preserve">Mikä alkoi ennen vainoa?</w:t>
      </w:r>
    </w:p>
    <w:p>
      <w:r>
        <w:rPr>
          <w:b/>
        </w:rPr>
        <w:t xml:space="preserve">Esimerkki 6.1784</w:t>
      </w:r>
    </w:p>
    <w:p>
      <w:r>
        <w:t xml:space="preserve">Läpikulku: Lordi Stevens, joka tutki kaikkiaan 362 siirtoa, ei antanut yksityiskohtia kyseenalaisista kaupoista, kun hän esitti keskiviikkona yhdeksän kuukautta kestäneen tutkinnan jälkeen "huomautuksensa ja suosituksensa" väitetyistä niin sanotuista bungsista. Hän paljasti kuitenkin, että tietyt osat oli toimitettu poliisille.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lordi Stevens ei tehnyt synnytyksen aikana?</w:t>
      </w:r>
    </w:p>
    <w:p>
      <w:r>
        <w:rPr>
          <w:b/>
        </w:rPr>
        <w:t xml:space="preserve">Tulos</w:t>
      </w:r>
    </w:p>
    <w:p>
      <w:r>
        <w:t xml:space="preserve">Mitä lordi Stevens teki synnytyksen aikana?</w:t>
      </w:r>
    </w:p>
    <w:p>
      <w:r>
        <w:rPr>
          <w:b/>
        </w:rPr>
        <w:t xml:space="preserve">Tulos</w:t>
      </w:r>
    </w:p>
    <w:p>
      <w:r>
        <w:t xml:space="preserve">Mitä lordi Stevens teki tutkimuksen jälkeen?</w:t>
      </w:r>
    </w:p>
    <w:p>
      <w:r>
        <w:rPr>
          <w:b/>
        </w:rPr>
        <w:t xml:space="preserve">Tulos</w:t>
      </w:r>
    </w:p>
    <w:p>
      <w:r>
        <w:t xml:space="preserve">Mitä lordi Stevens teki tutkinnan jälkeen?</w:t>
      </w:r>
    </w:p>
    <w:p>
      <w:r>
        <w:rPr>
          <w:b/>
        </w:rPr>
        <w:t xml:space="preserve">Esimerkki 6.1785</w:t>
      </w:r>
    </w:p>
    <w:p>
      <w:r>
        <w:t xml:space="preserve">Läpikulku: Best toi Pohjois-Irlantiin ripauksen glamouria ja urheilullista taituruutta, kun Pohjois-Irlanti oli ajautumassa kohti lahkolaisverenvuodatusta. Bestiä pidetään jalkapallon kaikkien aikojen parhaiden pelaajien joukossa.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Best toi jotain?</w:t>
      </w:r>
    </w:p>
    <w:p>
      <w:r>
        <w:rPr>
          <w:b/>
        </w:rPr>
        <w:t xml:space="preserve">Tulos</w:t>
      </w:r>
    </w:p>
    <w:p>
      <w:r>
        <w:t xml:space="preserve">Mitä tapahtui sen jälkeen, kun Best toi jotain?</w:t>
      </w:r>
    </w:p>
    <w:p>
      <w:r>
        <w:rPr>
          <w:b/>
        </w:rPr>
        <w:t xml:space="preserve">Tulos</w:t>
      </w:r>
    </w:p>
    <w:p>
      <w:r>
        <w:t xml:space="preserve">Mitä tapahtui ennen kuin jokin laskeutui?</w:t>
      </w:r>
    </w:p>
    <w:p>
      <w:r>
        <w:rPr>
          <w:b/>
        </w:rPr>
        <w:t xml:space="preserve">Tulos</w:t>
      </w:r>
    </w:p>
    <w:p>
      <w:r>
        <w:t xml:space="preserve">Mitä tapahtui, kun jokin laskeutui?</w:t>
      </w:r>
    </w:p>
    <w:p>
      <w:r>
        <w:rPr>
          <w:b/>
        </w:rPr>
        <w:t xml:space="preserve">Tulos</w:t>
      </w:r>
    </w:p>
    <w:p>
      <w:r>
        <w:t xml:space="preserve">Mitä tapahtui, kun joku toi jotain?</w:t>
      </w:r>
    </w:p>
    <w:p>
      <w:r>
        <w:rPr>
          <w:b/>
        </w:rPr>
        <w:t xml:space="preserve">Tulos</w:t>
      </w:r>
    </w:p>
    <w:p>
      <w:r>
        <w:t xml:space="preserve">Mitä tapahtui ennen kuin joku toi jotain?</w:t>
      </w:r>
    </w:p>
    <w:p>
      <w:r>
        <w:rPr>
          <w:b/>
        </w:rPr>
        <w:t xml:space="preserve">Esimerkki 6.1786</w:t>
      </w:r>
    </w:p>
    <w:p>
      <w:r>
        <w:t xml:space="preserve">Läpikulku: Brett Deaconin, Harry Ellisin, George Chuterin ja Austin Healeyn yrityksistä Leicester kuitenkin nousi ja sai jopa bonuspisteen. Hensonin walesilainen keskushyökkääjä Sonny Parker ja Adrian Cashmore onnistuivat Ospreysille, joka jäi Poolin viimeiseksi.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Leicesterin rallin jälkeen?</w:t>
      </w:r>
    </w:p>
    <w:p>
      <w:r>
        <w:rPr>
          <w:b/>
        </w:rPr>
        <w:t xml:space="preserve">Tulos</w:t>
      </w:r>
    </w:p>
    <w:p>
      <w:r>
        <w:t xml:space="preserve">Mitä tapahtui ennen Leicesterin nousua?</w:t>
      </w:r>
    </w:p>
    <w:p>
      <w:r>
        <w:rPr>
          <w:b/>
        </w:rPr>
        <w:t xml:space="preserve">Tulos</w:t>
      </w:r>
    </w:p>
    <w:p>
      <w:r>
        <w:t xml:space="preserve">Mitä tapahtui ennen kuin Leicester nousi, mutta ei ole lopettanut?</w:t>
      </w:r>
    </w:p>
    <w:p>
      <w:r>
        <w:rPr>
          <w:b/>
        </w:rPr>
        <w:t xml:space="preserve">Tulos</w:t>
      </w:r>
    </w:p>
    <w:p>
      <w:r>
        <w:t xml:space="preserve">Mitä tapahtui ennen bonuspistettä?</w:t>
      </w:r>
    </w:p>
    <w:p>
      <w:r>
        <w:rPr>
          <w:b/>
        </w:rPr>
        <w:t xml:space="preserve">Tulos</w:t>
      </w:r>
    </w:p>
    <w:p>
      <w:r>
        <w:t xml:space="preserve">Mitä tapahtui bonuspisteen jälkeen?</w:t>
      </w:r>
    </w:p>
    <w:p>
      <w:r>
        <w:rPr>
          <w:b/>
        </w:rPr>
        <w:t xml:space="preserve">Tulos</w:t>
      </w:r>
    </w:p>
    <w:p>
      <w:r>
        <w:t xml:space="preserve">Mitä tapahtui sen jälkeen, kun Adrian Cashmore teki Ospreysin maalin?</w:t>
      </w:r>
    </w:p>
    <w:p>
      <w:r>
        <w:rPr>
          <w:b/>
        </w:rPr>
        <w:t xml:space="preserve">Tulos</w:t>
      </w:r>
    </w:p>
    <w:p>
      <w:r>
        <w:t xml:space="preserve">Mitä tapahtui ennen kuin Ospreys jäi altaan pohjalle?</w:t>
      </w:r>
    </w:p>
    <w:p>
      <w:r>
        <w:rPr>
          <w:b/>
        </w:rPr>
        <w:t xml:space="preserve">Esimerkki 6.1787</w:t>
      </w:r>
    </w:p>
    <w:p>
      <w:r>
        <w:t xml:space="preserve">Läpikulku: Espanjan vetäydyttyä alueelta 22 vuotta kestäneen konfliktin ratkaiseminen on ollut kansainvälisen yhteisön taka-alalla viimeisen vuoden ajan, kun YK:n valvoma tulitauko on pitänyt voimassa vuodesta 1991. Matkan aikana 66-vuotias texasilaisdiplomaatti keskustelee Marokon ja Polisario-rintaman johtajien kanssa ja tapaa virkamiehiä Algerissa ja naapurimaan Mauritanian pääkaupungissa Nouakchottissa.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tulitauon alkamista?</w:t>
      </w:r>
    </w:p>
    <w:p>
      <w:r>
        <w:rPr>
          <w:b/>
        </w:rPr>
        <w:t xml:space="preserve">Tulos</w:t>
      </w:r>
    </w:p>
    <w:p>
      <w:r>
        <w:t xml:space="preserve">Mitä on alkanut tapahtua samaan aikaan, kun tulitauko alkoi?</w:t>
      </w:r>
    </w:p>
    <w:p>
      <w:r>
        <w:rPr>
          <w:b/>
        </w:rPr>
        <w:t xml:space="preserve">Tulos</w:t>
      </w:r>
    </w:p>
    <w:p>
      <w:r>
        <w:t xml:space="preserve">Mitä alkoi tapahtua ennen tulitauon alkamista?</w:t>
      </w:r>
    </w:p>
    <w:p>
      <w:r>
        <w:rPr>
          <w:b/>
        </w:rPr>
        <w:t xml:space="preserve">Tulos</w:t>
      </w:r>
    </w:p>
    <w:p>
      <w:r>
        <w:t xml:space="preserve">Mitä on jo tapahtunut tulitauon alkamisen jälkeen?</w:t>
      </w:r>
    </w:p>
    <w:p>
      <w:r>
        <w:rPr>
          <w:b/>
        </w:rPr>
        <w:t xml:space="preserve">Tulos</w:t>
      </w:r>
    </w:p>
    <w:p>
      <w:r>
        <w:t xml:space="preserve">Mitä ei ole tapahtunut tulitauon alkamisen jälkeen?</w:t>
      </w:r>
    </w:p>
    <w:p>
      <w:r>
        <w:rPr>
          <w:b/>
        </w:rPr>
        <w:t xml:space="preserve">Tulos</w:t>
      </w:r>
    </w:p>
    <w:p>
      <w:r>
        <w:t xml:space="preserve">Mitä on vielä tapahtumatta, mutta mitä tulee tapahtumaan tulitauon alkamisen jälkeen?</w:t>
      </w:r>
    </w:p>
    <w:p>
      <w:r>
        <w:rPr>
          <w:b/>
        </w:rPr>
        <w:t xml:space="preserve">Tulos</w:t>
      </w:r>
    </w:p>
    <w:p>
      <w:r>
        <w:t xml:space="preserve">Mitä tapahtui ennen tulitauon alkamista?</w:t>
      </w:r>
    </w:p>
    <w:p>
      <w:r>
        <w:rPr>
          <w:b/>
        </w:rPr>
        <w:t xml:space="preserve">Tulos</w:t>
      </w:r>
    </w:p>
    <w:p>
      <w:r>
        <w:t xml:space="preserve">Mitä alkoi tapahtua ennen tulitauon alkamista?</w:t>
      </w:r>
    </w:p>
    <w:p>
      <w:r>
        <w:rPr>
          <w:b/>
        </w:rPr>
        <w:t xml:space="preserve">Tulos</w:t>
      </w:r>
    </w:p>
    <w:p>
      <w:r>
        <w:t xml:space="preserve">Mitä on jo tapahtunut tulitauon alkamisen jälkeen?</w:t>
      </w:r>
    </w:p>
    <w:p>
      <w:r>
        <w:rPr>
          <w:b/>
        </w:rPr>
        <w:t xml:space="preserve">Tulos</w:t>
      </w:r>
    </w:p>
    <w:p>
      <w:r>
        <w:t xml:space="preserve">Mitä ei ole tapahtunut sen jälkeen, kun tulitauko alkoi pitää?</w:t>
      </w:r>
    </w:p>
    <w:p>
      <w:r>
        <w:rPr>
          <w:b/>
        </w:rPr>
        <w:t xml:space="preserve">Tulos</w:t>
      </w:r>
    </w:p>
    <w:p>
      <w:r>
        <w:t xml:space="preserve">Mitä ei ole vielä tapahtunut, mutta mitä tulee tapahtumaan sen jälkeen, kun tulitauko alkoi pitää?</w:t>
      </w:r>
    </w:p>
    <w:p>
      <w:r>
        <w:rPr>
          <w:b/>
        </w:rPr>
        <w:t xml:space="preserve">Tulos</w:t>
      </w:r>
    </w:p>
    <w:p>
      <w:r>
        <w:t xml:space="preserve">Mitä alkoi tapahtua sen jälkeen, kun tulitauko alkoi pitää?</w:t>
      </w:r>
    </w:p>
    <w:p>
      <w:r>
        <w:rPr>
          <w:b/>
        </w:rPr>
        <w:t xml:space="preserve">Tulos</w:t>
      </w:r>
    </w:p>
    <w:p>
      <w:r>
        <w:t xml:space="preserve">Mitä todennäköisesti tapahtui ennen konfliktin alkamista?</w:t>
      </w:r>
    </w:p>
    <w:p>
      <w:r>
        <w:rPr>
          <w:b/>
        </w:rPr>
        <w:t xml:space="preserve">Tulos</w:t>
      </w:r>
    </w:p>
    <w:p>
      <w:r>
        <w:t xml:space="preserve">Mitä on tapahtunut konfliktin alkamisen jälkeen?</w:t>
      </w:r>
    </w:p>
    <w:p>
      <w:r>
        <w:rPr>
          <w:b/>
        </w:rPr>
        <w:t xml:space="preserve">Tulos</w:t>
      </w:r>
    </w:p>
    <w:p>
      <w:r>
        <w:t xml:space="preserve">Mitä alkoi tapahtua konfliktin alkamisen jälkeen?</w:t>
      </w:r>
    </w:p>
    <w:p>
      <w:r>
        <w:rPr>
          <w:b/>
        </w:rPr>
        <w:t xml:space="preserve">Tulos</w:t>
      </w:r>
    </w:p>
    <w:p>
      <w:r>
        <w:t xml:space="preserve">Mitä tapahtui konfliktin alkamisen jälkeen?</w:t>
      </w:r>
    </w:p>
    <w:p>
      <w:r>
        <w:rPr>
          <w:b/>
        </w:rPr>
        <w:t xml:space="preserve">Tulos</w:t>
      </w:r>
    </w:p>
    <w:p>
      <w:r>
        <w:t xml:space="preserve">Mitä ei ole vielä tapahtunut, mutta mitä tulee tapahtumaan konfliktin alkamisen jälkeen?</w:t>
      </w:r>
    </w:p>
    <w:p>
      <w:r>
        <w:rPr>
          <w:b/>
        </w:rPr>
        <w:t xml:space="preserve">Tulos</w:t>
      </w:r>
    </w:p>
    <w:p>
      <w:r>
        <w:t xml:space="preserve">Mitä ei ole tapahtunut konfliktin alkamisen jälkeen?</w:t>
      </w:r>
    </w:p>
    <w:p>
      <w:r>
        <w:rPr>
          <w:b/>
        </w:rPr>
        <w:t xml:space="preserve">Tulos</w:t>
      </w:r>
    </w:p>
    <w:p>
      <w:r>
        <w:t xml:space="preserve">Mitä tapahtui ennen kuin jokin alkoi mädäntyä?</w:t>
      </w:r>
    </w:p>
    <w:p>
      <w:r>
        <w:rPr>
          <w:b/>
        </w:rPr>
        <w:t xml:space="preserve">Tulos</w:t>
      </w:r>
    </w:p>
    <w:p>
      <w:r>
        <w:t xml:space="preserve">Mitä tapahtui samoihin aikoihin, kun jokin alkoi mädäntyä?</w:t>
      </w:r>
    </w:p>
    <w:p>
      <w:r>
        <w:rPr>
          <w:b/>
        </w:rPr>
        <w:t xml:space="preserve">Tulos</w:t>
      </w:r>
    </w:p>
    <w:p>
      <w:r>
        <w:t xml:space="preserve">Mitä on varmasti tapahtunut sen jälkeen, kun jokin on alkanut mädäntyä?</w:t>
      </w:r>
    </w:p>
    <w:p>
      <w:r>
        <w:rPr>
          <w:b/>
        </w:rPr>
        <w:t xml:space="preserve">Tulos</w:t>
      </w:r>
    </w:p>
    <w:p>
      <w:r>
        <w:t xml:space="preserve">Mitä on varmasti alkanut tapahtua sen jälkeen, kun jokin on alkanut mädäntyä?</w:t>
      </w:r>
    </w:p>
    <w:p>
      <w:r>
        <w:rPr>
          <w:b/>
        </w:rPr>
        <w:t xml:space="preserve">Tulos</w:t>
      </w:r>
    </w:p>
    <w:p>
      <w:r>
        <w:t xml:space="preserve">Mitä on jäänyt tapahtumatta sen jälkeen, kun jokin on alkanut mädäntyä?</w:t>
      </w:r>
    </w:p>
    <w:p>
      <w:r>
        <w:rPr>
          <w:b/>
        </w:rPr>
        <w:t xml:space="preserve">Tulos</w:t>
      </w:r>
    </w:p>
    <w:p>
      <w:r>
        <w:t xml:space="preserve">Mitä ei ole vielä tapahtunut, mutta tulee tapahtumaan sen jälkeen, kun jokin on alkanut mädäntyä?</w:t>
      </w:r>
    </w:p>
    <w:p>
      <w:r>
        <w:rPr>
          <w:b/>
        </w:rPr>
        <w:t xml:space="preserve">Tulos</w:t>
      </w:r>
    </w:p>
    <w:p>
      <w:r>
        <w:t xml:space="preserve">Mitä tehtävän aikana tapahtuu?</w:t>
      </w:r>
    </w:p>
    <w:p>
      <w:r>
        <w:rPr>
          <w:b/>
        </w:rPr>
        <w:t xml:space="preserve">Tulos</w:t>
      </w:r>
    </w:p>
    <w:p>
      <w:r>
        <w:t xml:space="preserve">Mitä voi tapahtua tehtävän jälkeen?</w:t>
      </w:r>
    </w:p>
    <w:p>
      <w:r>
        <w:rPr>
          <w:b/>
        </w:rPr>
        <w:t xml:space="preserve">Esimerkki 6.1788</w:t>
      </w:r>
    </w:p>
    <w:p>
      <w:r>
        <w:t xml:space="preserve">Läpikulku: Poika sijoitettiin isosetänsä ja isotätinsä luokse Miamiin, mutta maahanmuuttovirasto päätti keskiviikkona, että hänet on palautettava isälleen Kuubaan 14. tammikuuta mennessä. Päätös herätti protesteja kuubalais-amerikkalaisessa yhteisössä.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14. tammikuuta?</w:t>
      </w:r>
    </w:p>
    <w:p>
      <w:r>
        <w:rPr>
          <w:b/>
        </w:rPr>
        <w:t xml:space="preserve">Tulos</w:t>
      </w:r>
    </w:p>
    <w:p>
      <w:r>
        <w:t xml:space="preserve">Mitä on tapahduttava tuomion jälkeen?</w:t>
      </w:r>
    </w:p>
    <w:p>
      <w:r>
        <w:rPr>
          <w:b/>
        </w:rPr>
        <w:t xml:space="preserve">Tulos</w:t>
      </w:r>
    </w:p>
    <w:p>
      <w:r>
        <w:t xml:space="preserve">Mitä tapahtui ennen tuomiota?</w:t>
      </w:r>
    </w:p>
    <w:p>
      <w:r>
        <w:rPr>
          <w:b/>
        </w:rPr>
        <w:t xml:space="preserve">Tulos</w:t>
      </w:r>
    </w:p>
    <w:p>
      <w:r>
        <w:t xml:space="preserve">Mitä tapahtui ennen protesteja?</w:t>
      </w:r>
    </w:p>
    <w:p>
      <w:r>
        <w:rPr>
          <w:b/>
        </w:rPr>
        <w:t xml:space="preserve">Esimerkki 6.1789</w:t>
      </w:r>
    </w:p>
    <w:p>
      <w:r>
        <w:t xml:space="preserve">Läpikulku: McKinnonin tiedottaja sanoi, että Yhdysvalloilla oli ``erittäin hyviä tiedustelutietoja'', jotka yhdistivät yöllä iskeneet kohteet suurlähetystöiskuihin.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suurlähetystöiskujen jälkeen?</w:t>
      </w:r>
    </w:p>
    <w:p>
      <w:r>
        <w:rPr>
          <w:b/>
        </w:rPr>
        <w:t xml:space="preserve">Tulos</w:t>
      </w:r>
    </w:p>
    <w:p>
      <w:r>
        <w:t xml:space="preserve">Mitä tapahtui ennen kuin tiedottaja sanoi, että Yhdysvalloilla oli "erittäin hyvä tiedustelutieto"?</w:t>
      </w:r>
    </w:p>
    <w:p>
      <w:r>
        <w:rPr>
          <w:b/>
        </w:rPr>
        <w:t xml:space="preserve">Tulos</w:t>
      </w:r>
    </w:p>
    <w:p>
      <w:r>
        <w:t xml:space="preserve">Mitä tapahtui, kun tiedottaja sanoi, että Yhdysvalloilla oli "erittäin hyvä tiedustelutieto"?</w:t>
      </w:r>
    </w:p>
    <w:p>
      <w:r>
        <w:rPr>
          <w:b/>
        </w:rPr>
        <w:t xml:space="preserve">Tulos</w:t>
      </w:r>
    </w:p>
    <w:p>
      <w:r>
        <w:t xml:space="preserve">Mitä tapahtui sen jälkeen, kun tiedottaja sanoi, että Yhdysvalloilla oli "erittäin hyvä tiedustelutieto"?</w:t>
      </w:r>
    </w:p>
    <w:p>
      <w:r>
        <w:rPr>
          <w:b/>
        </w:rPr>
        <w:t xml:space="preserve">Esimerkki 6.1790</w:t>
      </w:r>
    </w:p>
    <w:p>
      <w:r>
        <w:t xml:space="preserve">Läpikulku: Livingstone esitti 22. helmikuuta antamassaan vastauksessa kiistaan antisemitismiä koskevat väitteet, jotka viittaavat Daily Mailin väistyvän päätoimittajan läksiäisjuhliin, joissa joidenkin vieraiden kerrottiin pukeutuneen natseiksi. Hän viittasi myös Daily Mailin tukeen fasismin puolesta ja sen vastustukseen sallia Euroopan pogromeja pakenevien juutalaisten tulla Britanniaan 1930-luvulla.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Daily Mail vastusti juutalaisten päästämistä Britanniaan sen jälkeen, kun he olivat paenneet mitä Euroopasta?</w:t>
      </w:r>
    </w:p>
    <w:p>
      <w:r>
        <w:rPr>
          <w:b/>
        </w:rPr>
        <w:t xml:space="preserve">Tulos</w:t>
      </w:r>
    </w:p>
    <w:p>
      <w:r>
        <w:t xml:space="preserve">Daily Mail vastusti juutalaisten päästämistä Britanniaan, jotka pakenivat eurooppalaisia pogromeja ja tekivät mitä?</w:t>
      </w:r>
    </w:p>
    <w:p>
      <w:r>
        <w:rPr>
          <w:b/>
        </w:rPr>
        <w:t xml:space="preserve">Tulos</w:t>
      </w:r>
    </w:p>
    <w:p>
      <w:r>
        <w:t xml:space="preserve">Minkä tapahtuman jälkeen Livingstone esitti 22. helmikuuta antisemitismiä koskevia väitteitä?</w:t>
      </w:r>
    </w:p>
    <w:p>
      <w:r>
        <w:rPr>
          <w:b/>
        </w:rPr>
        <w:t xml:space="preserve">Tulos</w:t>
      </w:r>
    </w:p>
    <w:p>
      <w:r>
        <w:t xml:space="preserve">Mitä Livingstone teki 22. helmikuuta pidettyjen juhlien jälkeen, joissa jotkut vieraat olivat pukeutuneet natseiksi?</w:t>
      </w:r>
    </w:p>
    <w:p>
      <w:r>
        <w:rPr>
          <w:b/>
        </w:rPr>
        <w:t xml:space="preserve">Tulos</w:t>
      </w:r>
    </w:p>
    <w:p>
      <w:r>
        <w:t xml:space="preserve">Mitä Daily Mail teki fasismille 1930-luvun eurooppalaisten pogromien aikana?</w:t>
      </w:r>
    </w:p>
    <w:p>
      <w:r>
        <w:rPr>
          <w:b/>
        </w:rPr>
        <w:t xml:space="preserve">Esimerkki 6.1791</w:t>
      </w:r>
    </w:p>
    <w:p>
      <w:r>
        <w:t xml:space="preserve">Läpikulku: "Hän oli levittänyt tekstiviestejä, joissa hän kehotti armeijan upseereita ja miehiä liittymään epävakauttamisliikkeeseen, sanoi armeijan päällikkö kenraaliluutnantti Hermogenes Esperon. Viime päivinä on liikkunut huhuja, joiden mukaan Arroyoa vastaan olisi suunniteltu uusi vallankaappausjuoni. Arroyon kannatusluku on romahtanut ennätysalhaalle opposition kuusi kuukautta kestäneen syrjäyttämiskampanjan vuoksi.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Arroyon kannatukselle kuuden kuukauden kampanjan jälkeen?</w:t>
      </w:r>
    </w:p>
    <w:p>
      <w:r>
        <w:rPr>
          <w:b/>
        </w:rPr>
        <w:t xml:space="preserve">Tulos</w:t>
      </w:r>
    </w:p>
    <w:p>
      <w:r>
        <w:t xml:space="preserve">Mitä tapahtui, että Arroyon kannatus laski?</w:t>
      </w:r>
    </w:p>
    <w:p>
      <w:r>
        <w:rPr>
          <w:b/>
        </w:rPr>
        <w:t xml:space="preserve">Tulos</w:t>
      </w:r>
    </w:p>
    <w:p>
      <w:r>
        <w:t xml:space="preserve">Mitä Esperon katsoi aiheelliseksi tehdä lausuntonsa aikana?</w:t>
      </w:r>
    </w:p>
    <w:p>
      <w:r>
        <w:rPr>
          <w:b/>
        </w:rPr>
        <w:t xml:space="preserve">Tulos</w:t>
      </w:r>
    </w:p>
    <w:p>
      <w:r>
        <w:t xml:space="preserve">Mitä Esperon syytti levittämisestä lausunnossaan?</w:t>
      </w:r>
    </w:p>
    <w:p>
      <w:r>
        <w:rPr>
          <w:b/>
        </w:rPr>
        <w:t xml:space="preserve">Tulos</w:t>
      </w:r>
    </w:p>
    <w:p>
      <w:r>
        <w:t xml:space="preserve">Mitä tekstiviestillä levitetyissä viesteissä toivottiin, että upseerit ja armeijan miehet tekisivät niiden vastaanottamisen jälkeen?</w:t>
      </w:r>
    </w:p>
    <w:p>
      <w:r>
        <w:rPr>
          <w:b/>
        </w:rPr>
        <w:t xml:space="preserve">Esimerkki 6.1792</w:t>
      </w:r>
    </w:p>
    <w:p>
      <w:r>
        <w:t xml:space="preserve">Läpikulku: Yksi korkea-arvoinen virkamies kuvasi Valkoista taloa maanantaina "kokoelmaksi pieniä avustajaryhmiä, jotka pidättelevät hengitystään odottaen, selviääkö Sununu". Eräs GOP-lähde, joka raportoi esikuntapäällikön puhelun republikaanijohtajalle, sanoi Sununun valittavan, että "silmukka kiristyy kaulani ympärillä, ja tarvitsen apuanne .</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esikuntapäällikön puhelua?</w:t>
      </w:r>
    </w:p>
    <w:p>
      <w:r>
        <w:rPr>
          <w:b/>
        </w:rPr>
        <w:t xml:space="preserve">Tulos</w:t>
      </w:r>
    </w:p>
    <w:p>
      <w:r>
        <w:t xml:space="preserve">Mitä tapahtui esikuntapäällikön puhelun jälkeen?</w:t>
      </w:r>
    </w:p>
    <w:p>
      <w:r>
        <w:rPr>
          <w:b/>
        </w:rPr>
        <w:t xml:space="preserve">Tulos</w:t>
      </w:r>
    </w:p>
    <w:p>
      <w:r>
        <w:t xml:space="preserve">Mitä voi tapahtua esikuntapäällikön puhelun jälkeen?</w:t>
      </w:r>
    </w:p>
    <w:p>
      <w:r>
        <w:rPr>
          <w:b/>
        </w:rPr>
        <w:t xml:space="preserve">Tulos</w:t>
      </w:r>
    </w:p>
    <w:p>
      <w:r>
        <w:t xml:space="preserve">Mitä tapahtui ennen kuin Sununu valitti?</w:t>
      </w:r>
    </w:p>
    <w:p>
      <w:r>
        <w:rPr>
          <w:b/>
        </w:rPr>
        <w:t xml:space="preserve">Tulos</w:t>
      </w:r>
    </w:p>
    <w:p>
      <w:r>
        <w:t xml:space="preserve">Mitä tapahtui Sununun valituksen jälkeen?</w:t>
      </w:r>
    </w:p>
    <w:p>
      <w:r>
        <w:rPr>
          <w:b/>
        </w:rPr>
        <w:t xml:space="preserve">Tulos</w:t>
      </w:r>
    </w:p>
    <w:p>
      <w:r>
        <w:t xml:space="preserve">Mitä voisi tapahtua ennen Sununun valitusta?</w:t>
      </w:r>
    </w:p>
    <w:p>
      <w:r>
        <w:rPr>
          <w:b/>
        </w:rPr>
        <w:t xml:space="preserve">Esimerkki 6.1793</w:t>
      </w:r>
    </w:p>
    <w:p>
      <w:r>
        <w:t xml:space="preserve">Läpikulku: "Annan sanoi Genevessä pidetyssä kokouksessa, jossa tarkasteltiin vuoden 1972 biologisten aseiden kieltosopimusta, jonka 155 maata on ratifioinut. "Nyt maiden on aika rakentaa tulosten pohjalta ja ryhtyä lisätoimiin varmistaakseen, että yleissopimus toimii jatkossakin tehokkaana esteenä biologisia aseita vastaan", Annan sanoi maanantaina alkaneessa ja 8. joulukuuta päättyvässä konferenssissa.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kokouksen aikana tapahtui?</w:t>
      </w:r>
    </w:p>
    <w:p>
      <w:r>
        <w:rPr>
          <w:b/>
        </w:rPr>
        <w:t xml:space="preserve">Tulos</w:t>
      </w:r>
    </w:p>
    <w:p>
      <w:r>
        <w:t xml:space="preserve">Mitä tapahtui jo kokouksen aikana?</w:t>
      </w:r>
    </w:p>
    <w:p>
      <w:r>
        <w:rPr>
          <w:b/>
        </w:rPr>
        <w:t xml:space="preserve">Tulos</w:t>
      </w:r>
    </w:p>
    <w:p>
      <w:r>
        <w:t xml:space="preserve">Mitä konferenssin jälkeen voisi tapahtua?</w:t>
      </w:r>
    </w:p>
    <w:p>
      <w:r>
        <w:rPr>
          <w:b/>
        </w:rPr>
        <w:t xml:space="preserve">Tulos</w:t>
      </w:r>
    </w:p>
    <w:p>
      <w:r>
        <w:t xml:space="preserve">Mikä päättyy kokouksen jälkeen?</w:t>
      </w:r>
    </w:p>
    <w:p>
      <w:r>
        <w:rPr>
          <w:b/>
        </w:rPr>
        <w:t xml:space="preserve">Tulos</w:t>
      </w:r>
    </w:p>
    <w:p>
      <w:r>
        <w:t xml:space="preserve">Mikä alkoi ennen kokousta?</w:t>
      </w:r>
    </w:p>
    <w:p>
      <w:r>
        <w:rPr>
          <w:b/>
        </w:rPr>
        <w:t xml:space="preserve">Tulos</w:t>
      </w:r>
    </w:p>
    <w:p>
      <w:r>
        <w:t xml:space="preserve">Mitä tapahtui ratifioinnin jälkeen?</w:t>
      </w:r>
    </w:p>
    <w:p>
      <w:r>
        <w:rPr>
          <w:b/>
        </w:rPr>
        <w:t xml:space="preserve">Esimerkki 6.1794</w:t>
      </w:r>
    </w:p>
    <w:p>
      <w:r>
        <w:t xml:space="preserve">Läpikulku: Cilcorp Inc., Peoria, Ill., ilmoitti sopineensa ostavansa ympäristöalan konsultointi- ja analyysipalveluliiketoiminnan Hunter Environmental Services Inc:ltä, Southport, Conn. Yleishyödyllinen holdingyhtiö ilmoitti, että Hunter saa liiketoiminnoista 390 000 osaketta Cilcorpin uudesta vaihtokelpoisen etuoikeutetun osakkeen sarjasta, jonka nimellisarvo on 39 miljoonaa dollaria.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kun Cilcorp Inc. suostuu ostamaan Hunterin liiketoiminnan?</w:t>
      </w:r>
    </w:p>
    <w:p>
      <w:r>
        <w:rPr>
          <w:b/>
        </w:rPr>
        <w:t xml:space="preserve">Tulos</w:t>
      </w:r>
    </w:p>
    <w:p>
      <w:r>
        <w:t xml:space="preserve">Mitä tapahtui ennen kuin Cilcorp Inc. suostui ostamaan Hunterin liiketoiminnan?</w:t>
      </w:r>
    </w:p>
    <w:p>
      <w:r>
        <w:rPr>
          <w:b/>
        </w:rPr>
        <w:t xml:space="preserve">Tulos</w:t>
      </w:r>
    </w:p>
    <w:p>
      <w:r>
        <w:t xml:space="preserve">Mitä tapahtuu sen jälkeen, kun Hunter saa osakkeet?</w:t>
      </w:r>
    </w:p>
    <w:p>
      <w:r>
        <w:rPr>
          <w:b/>
        </w:rPr>
        <w:t xml:space="preserve">Tulos</w:t>
      </w:r>
    </w:p>
    <w:p>
      <w:r>
        <w:t xml:space="preserve">Mitä Hunterin yritykselle tapahtuu nyt? </w:t>
      </w:r>
    </w:p>
    <w:p>
      <w:r>
        <w:rPr>
          <w:b/>
        </w:rPr>
        <w:t xml:space="preserve">Esimerkki 6.1795</w:t>
      </w:r>
    </w:p>
    <w:p>
      <w:r>
        <w:t xml:space="preserve">Läpikulku: "Saudi-Arabian siviilipuolustuksen johtaja, kenraali Mohammed ibn Ali al-Sahili, kertoi viralliselle SPA-uutistoimistolle, että tulipalo levisi voimakkaan tuulen vuoksi Minan pohjoispuolelle. Tulipalo, jonka sytytti ruoanlaittoon käytetty kaasupullo, alkoi tiistaina kello 11.45 (0845 GMT) noin viisi kilometriä pohjoiseen Mekasta, jossa sijaitsevat islamin pyhimmät pyhäköt, kertoivat silminnäkijät.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tulipalo levisi Minan pohjoispuolelle?</w:t>
      </w:r>
    </w:p>
    <w:p>
      <w:r>
        <w:rPr>
          <w:b/>
        </w:rPr>
        <w:t xml:space="preserve">Tulos</w:t>
      </w:r>
    </w:p>
    <w:p>
      <w:r>
        <w:t xml:space="preserve">Mikä alkoi ennen kuin tulipalo levisi Minan pohjoispuolelle?</w:t>
      </w:r>
    </w:p>
    <w:p>
      <w:r>
        <w:rPr>
          <w:b/>
        </w:rPr>
        <w:t xml:space="preserve">Tulos</w:t>
      </w:r>
    </w:p>
    <w:p>
      <w:r>
        <w:t xml:space="preserve">Mitä tapahtui sen jälkeen, kun tulipalo levisi Minan pohjoispuolelle?</w:t>
      </w:r>
    </w:p>
    <w:p>
      <w:r>
        <w:rPr>
          <w:b/>
        </w:rPr>
        <w:t xml:space="preserve">Tulos</w:t>
      </w:r>
    </w:p>
    <w:p>
      <w:r>
        <w:t xml:space="preserve">Mitä tapahtui tulipalon syttymisen jälkeen?</w:t>
      </w:r>
    </w:p>
    <w:p>
      <w:r>
        <w:rPr>
          <w:b/>
        </w:rPr>
        <w:t xml:space="preserve">Tulos</w:t>
      </w:r>
    </w:p>
    <w:p>
      <w:r>
        <w:t xml:space="preserve">Mitä tapahtui ennen kuin tulipalo syttyi?</w:t>
      </w:r>
    </w:p>
    <w:p>
      <w:r>
        <w:rPr>
          <w:b/>
        </w:rPr>
        <w:t xml:space="preserve">Tulos</w:t>
      </w:r>
    </w:p>
    <w:p>
      <w:r>
        <w:t xml:space="preserve">Mitä tapahtui sen jälkeen, kun pulloa käytettiin ruoanlaittoon?</w:t>
      </w:r>
    </w:p>
    <w:p>
      <w:r>
        <w:rPr>
          <w:b/>
        </w:rPr>
        <w:t xml:space="preserve">Tulos</w:t>
      </w:r>
    </w:p>
    <w:p>
      <w:r>
        <w:t xml:space="preserve">Mitä tapahtui ennen kuin pulloa käytettiin ruoanlaittoon?</w:t>
      </w:r>
    </w:p>
    <w:p>
      <w:r>
        <w:rPr>
          <w:b/>
        </w:rPr>
        <w:t xml:space="preserve">Esimerkki 6.1796</w:t>
      </w:r>
    </w:p>
    <w:p>
      <w:r>
        <w:t xml:space="preserve">Läpikulku: Castro ilmoitti keskiviikkona, että pojan isä Juan Miguel Gonzalez on valmis matkustamaan Yhdysvaltoihin hakemaan poikansa kotiin. Gonzalezin asianajaja Greg Craig pyysi torstaina viisumia päämiestään varten odotettua vierailua varten, mutta Yhdysvaltain ulkoministeriön virkamiehet kertoivat, että Gonzalezin oli itse haettava viisumia Yhdysvaltain diplomaattisessa edustustossa Havannassa.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Castro ilmoitti, että pojan isä on valmis matkustamaan Yhdysvaltoihin hakemaan poikansa kotiin?</w:t>
      </w:r>
    </w:p>
    <w:p>
      <w:r>
        <w:rPr>
          <w:b/>
        </w:rPr>
        <w:t xml:space="preserve">Tulos</w:t>
      </w:r>
    </w:p>
    <w:p>
      <w:r>
        <w:t xml:space="preserve">Mitä tapahtui ennen kuin Castro ilmoitti, että pojan isä on valmis matkustamaan Yhdysvaltoihin hakemaan poikansa kotiin?</w:t>
      </w:r>
    </w:p>
    <w:p>
      <w:r>
        <w:rPr>
          <w:b/>
        </w:rPr>
        <w:t xml:space="preserve">Tulos</w:t>
      </w:r>
    </w:p>
    <w:p>
      <w:r>
        <w:t xml:space="preserve">Mitä tapahtui sen jälkeen, kun Gonzalezin asianajaja pyysi asiakkaalleen viisumia?</w:t>
      </w:r>
    </w:p>
    <w:p>
      <w:r>
        <w:rPr>
          <w:b/>
        </w:rPr>
        <w:t xml:space="preserve">Tulos</w:t>
      </w:r>
    </w:p>
    <w:p>
      <w:r>
        <w:t xml:space="preserve">Mitä tapahtui ennen kuin Gonzalezin asianajaja pyysi asiakkaalleen viisumia?</w:t>
      </w:r>
    </w:p>
    <w:p>
      <w:r>
        <w:rPr>
          <w:b/>
        </w:rPr>
        <w:t xml:space="preserve">Tulos</w:t>
      </w:r>
    </w:p>
    <w:p>
      <w:r>
        <w:t xml:space="preserve">Mitä todennäköisesti tapahtuu tulevaisuudessa?</w:t>
      </w:r>
    </w:p>
    <w:p>
      <w:r>
        <w:rPr>
          <w:b/>
        </w:rPr>
        <w:t xml:space="preserve">Tulos</w:t>
      </w:r>
    </w:p>
    <w:p>
      <w:r>
        <w:t xml:space="preserve">Mitä ei todennäköisesti tapahdu tulevaisuudessa?</w:t>
      </w:r>
    </w:p>
    <w:p>
      <w:r>
        <w:rPr>
          <w:b/>
        </w:rPr>
        <w:t xml:space="preserve">Esimerkki 6.1797</w:t>
      </w:r>
    </w:p>
    <w:p>
      <w:r>
        <w:t xml:space="preserve">Läpikulku: YK:n edustaja arvosteli ankarasti myös Burmaa, Kuubaa, Irania ja Irakia törkeistä ihmisoikeusloukkauksista. "Aung San Suu Kyin kaltaisten laillisten demokraattisten johtajien ponnisteluista huolimatta tuon köyhän, ahdistetun maan despoottiset hallitsijat pitävät kiinni siitä, että heidän oman vallan tarpeensa on asetettava etusijalle Burman kansan oikeuksiin ja valintoihin nähden."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arvostelun jälkeen?</w:t>
      </w:r>
    </w:p>
    <w:p>
      <w:r>
        <w:rPr>
          <w:b/>
        </w:rPr>
        <w:t xml:space="preserve">Tulos</w:t>
      </w:r>
    </w:p>
    <w:p>
      <w:r>
        <w:t xml:space="preserve">Mitä tapahtui ennen kritisointia?</w:t>
      </w:r>
    </w:p>
    <w:p>
      <w:r>
        <w:rPr>
          <w:b/>
        </w:rPr>
        <w:t xml:space="preserve">Tulos</w:t>
      </w:r>
    </w:p>
    <w:p>
      <w:r>
        <w:t xml:space="preserve">Mitä rikkomusten jälkeen voi tapahtua?</w:t>
      </w:r>
    </w:p>
    <w:p>
      <w:r>
        <w:rPr>
          <w:b/>
        </w:rPr>
        <w:t xml:space="preserve">Tulos</w:t>
      </w:r>
    </w:p>
    <w:p>
      <w:r>
        <w:t xml:space="preserve">Mitä rikkomusten aikana voi tapahtua?</w:t>
      </w:r>
    </w:p>
    <w:p>
      <w:r>
        <w:rPr>
          <w:b/>
        </w:rPr>
        <w:t xml:space="preserve">Tulos</w:t>
      </w:r>
    </w:p>
    <w:p>
      <w:r>
        <w:t xml:space="preserve">Mitä voisi tapahtua ennen rikkomuksia?</w:t>
      </w:r>
    </w:p>
    <w:p>
      <w:r>
        <w:rPr>
          <w:b/>
        </w:rPr>
        <w:t xml:space="preserve">Tulos</w:t>
      </w:r>
    </w:p>
    <w:p>
      <w:r>
        <w:t xml:space="preserve">Mikä on saattanut alkaa ennen vaatimusta?</w:t>
      </w:r>
    </w:p>
    <w:p>
      <w:r>
        <w:rPr>
          <w:b/>
        </w:rPr>
        <w:t xml:space="preserve">Esimerkki 6.1798</w:t>
      </w:r>
    </w:p>
    <w:p>
      <w:r>
        <w:t xml:space="preserve">Läpikulku: Hän johti vuoden 1911 historiallista vallankumousta, joka kaatoi Qing-dynastian (1644-1911) ja lopetti Kiinan yli 2000 vuotta vallinneen itsevaltaisen monarkkisen järjestelmän. Sun kuoli Pekingissä 12. maaliskuuta 1925.</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vallankumouksen jälkeen?</w:t>
      </w:r>
    </w:p>
    <w:p>
      <w:r>
        <w:rPr>
          <w:b/>
        </w:rPr>
        <w:t xml:space="preserve">Tulos</w:t>
      </w:r>
    </w:p>
    <w:p>
      <w:r>
        <w:t xml:space="preserve">Mitä tapahtui vallankumouksen aikana?</w:t>
      </w:r>
    </w:p>
    <w:p>
      <w:r>
        <w:rPr>
          <w:b/>
        </w:rPr>
        <w:t xml:space="preserve">Tulos</w:t>
      </w:r>
    </w:p>
    <w:p>
      <w:r>
        <w:t xml:space="preserve">Mitä tapahtui ennen Sunin kuolemaa?</w:t>
      </w:r>
    </w:p>
    <w:p>
      <w:r>
        <w:rPr>
          <w:b/>
        </w:rPr>
        <w:t xml:space="preserve">Tulos</w:t>
      </w:r>
    </w:p>
    <w:p>
      <w:r>
        <w:t xml:space="preserve">Mitä tapahtui Sunin kuoleman jälkeen?</w:t>
      </w:r>
    </w:p>
    <w:p>
      <w:r>
        <w:rPr>
          <w:b/>
        </w:rPr>
        <w:t xml:space="preserve">Tulos</w:t>
      </w:r>
    </w:p>
    <w:p>
      <w:r>
        <w:t xml:space="preserve">Mitä tapahtui vallankumouksen aikana?</w:t>
      </w:r>
    </w:p>
    <w:p>
      <w:r>
        <w:rPr>
          <w:b/>
        </w:rPr>
        <w:t xml:space="preserve">Tulos</w:t>
      </w:r>
    </w:p>
    <w:p>
      <w:r>
        <w:t xml:space="preserve">Mitä tapahtui Qing-dynastian kukistumisen jälkeen?</w:t>
      </w:r>
    </w:p>
    <w:p>
      <w:r>
        <w:rPr>
          <w:b/>
        </w:rPr>
        <w:t xml:space="preserve">Esimerkki 6.1799</w:t>
      </w:r>
    </w:p>
    <w:p>
      <w:r>
        <w:t xml:space="preserve">Läpikulku: Niyazov, joka kuoli torstaina 66-vuotiaana sydänkohtaukseen, oli tarkoitus haudata perheen mausoleumiin kotikyläänsä Kipchakiin. Poliisi sulki lauantaina pääkaupunki Ashgabatin ja Kipchakin välisen tien, ja työläisten nähtiin siivoavan reittiä, jonka kautta itseään Turkmenbashiksi eli kaikkien turkmeenien johtajaksi julistautuneen miehen hautajaissaattue kulkee kello 07.00 GMT alkaen.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tapahtui Nijazovin kuoleman jälkeen?</w:t>
      </w:r>
    </w:p>
    <w:p>
      <w:r>
        <w:rPr>
          <w:b/>
        </w:rPr>
        <w:t xml:space="preserve">Tulos</w:t>
      </w:r>
    </w:p>
    <w:p>
      <w:r>
        <w:t xml:space="preserve">Mikä tapahtuma tapahtuu todennäköisesti Niyazovin kuoleman jälkeen?</w:t>
      </w:r>
    </w:p>
    <w:p>
      <w:r>
        <w:rPr>
          <w:b/>
        </w:rPr>
        <w:t xml:space="preserve">Tulos</w:t>
      </w:r>
    </w:p>
    <w:p>
      <w:r>
        <w:t xml:space="preserve">Mikä alkoi ennen Nijazovin kuolemaa?</w:t>
      </w:r>
    </w:p>
    <w:p>
      <w:r>
        <w:rPr>
          <w:b/>
        </w:rPr>
        <w:t xml:space="preserve">Tulos</w:t>
      </w:r>
    </w:p>
    <w:p>
      <w:r>
        <w:t xml:space="preserve">Mitä tapahtui ennen kuin poliisi sulki tien?</w:t>
      </w:r>
    </w:p>
    <w:p>
      <w:r>
        <w:rPr>
          <w:b/>
        </w:rPr>
        <w:t xml:space="preserve">Tulos</w:t>
      </w:r>
    </w:p>
    <w:p>
      <w:r>
        <w:t xml:space="preserve">Mitä tapahtui, kun poliisi sulki tien?</w:t>
      </w:r>
    </w:p>
    <w:p>
      <w:r>
        <w:rPr>
          <w:b/>
        </w:rPr>
        <w:t xml:space="preserve">Tulos</w:t>
      </w:r>
    </w:p>
    <w:p>
      <w:r>
        <w:t xml:space="preserve">Mitä voisi tapahtua sen jälkeen, kun poliisi on sulkenut tien?</w:t>
      </w:r>
    </w:p>
    <w:p>
      <w:r>
        <w:rPr>
          <w:b/>
        </w:rPr>
        <w:t xml:space="preserve">Tulos</w:t>
      </w:r>
    </w:p>
    <w:p>
      <w:r>
        <w:t xml:space="preserve">Mikä oli alkanut ennen kuin poliisi sulki tien?</w:t>
      </w:r>
    </w:p>
    <w:p>
      <w:r>
        <w:rPr>
          <w:b/>
        </w:rPr>
        <w:t xml:space="preserve">Tulos</w:t>
      </w:r>
    </w:p>
    <w:p>
      <w:r>
        <w:t xml:space="preserve">Mitä tapahtuu ennen kuin Nijazov haudataan hänen perheensä mausoleumiin?</w:t>
      </w:r>
    </w:p>
    <w:p>
      <w:r>
        <w:rPr>
          <w:b/>
        </w:rPr>
        <w:t xml:space="preserve">Tulos</w:t>
      </w:r>
    </w:p>
    <w:p>
      <w:r>
        <w:t xml:space="preserve">Mitä on jo tapahtunut, ennen kuin Nijazov haudataan perheen mausoleumiin?</w:t>
      </w:r>
    </w:p>
    <w:p>
      <w:r>
        <w:rPr>
          <w:b/>
        </w:rPr>
        <w:t xml:space="preserve">Tulos</w:t>
      </w:r>
    </w:p>
    <w:p>
      <w:r>
        <w:t xml:space="preserve">Mikä alkaa sen jälkeen, kun Nijazov on haudattu perheen mausoleumiin?</w:t>
      </w:r>
    </w:p>
    <w:p>
      <w:r>
        <w:rPr>
          <w:b/>
        </w:rPr>
        <w:t xml:space="preserve">Tulos</w:t>
      </w:r>
    </w:p>
    <w:p>
      <w:r>
        <w:t xml:space="preserve">Mikä on päättynyt ennen kuin Nijazov haudataan perheen mausoleumiin?</w:t>
      </w:r>
    </w:p>
    <w:p>
      <w:r>
        <w:rPr>
          <w:b/>
        </w:rPr>
        <w:t xml:space="preserve">Tulos</w:t>
      </w:r>
    </w:p>
    <w:p>
      <w:r>
        <w:t xml:space="preserve">Mikä tapahtuma päättyi, ennen kuin työntekijöitä nähtiin siivoamassa reittiä?</w:t>
      </w:r>
    </w:p>
    <w:p>
      <w:r>
        <w:rPr>
          <w:b/>
        </w:rPr>
        <w:t xml:space="preserve">Tulos</w:t>
      </w:r>
    </w:p>
    <w:p>
      <w:r>
        <w:t xml:space="preserve">Mikä tapahtuma oli käynnissä, kun työntekijät näkyivät siivoamassa reittiä?</w:t>
      </w:r>
    </w:p>
    <w:p>
      <w:r>
        <w:rPr>
          <w:b/>
        </w:rPr>
        <w:t xml:space="preserve">Tulos</w:t>
      </w:r>
    </w:p>
    <w:p>
      <w:r>
        <w:t xml:space="preserve">Mikä alkaa sen jälkeen, kun työntekijät ovat voineet näkyä siistimässä reittiä?</w:t>
      </w:r>
    </w:p>
    <w:p>
      <w:r>
        <w:rPr>
          <w:b/>
        </w:rPr>
        <w:t xml:space="preserve">Tulos</w:t>
      </w:r>
    </w:p>
    <w:p>
      <w:r>
        <w:t xml:space="preserve">Mikä tapahtuma oli alkanut, ennen kuin työntekijät näkyivät siivoamassa reittiä?</w:t>
      </w:r>
    </w:p>
    <w:p>
      <w:r>
        <w:rPr>
          <w:b/>
        </w:rPr>
        <w:t xml:space="preserve">Tulos</w:t>
      </w:r>
    </w:p>
    <w:p>
      <w:r>
        <w:t xml:space="preserve">Mitä tapahtui sen jälkeen, kun Niyazov sai sydänkohtauksen?</w:t>
      </w:r>
    </w:p>
    <w:p>
      <w:r>
        <w:rPr>
          <w:b/>
        </w:rPr>
        <w:t xml:space="preserve">Tulos</w:t>
      </w:r>
    </w:p>
    <w:p>
      <w:r>
        <w:t xml:space="preserve">Mitä luultavasti tapahtuu sen jälkeen, kun Niyazov sai sydänkohtauksen?</w:t>
      </w:r>
    </w:p>
    <w:p>
      <w:r>
        <w:rPr>
          <w:b/>
        </w:rPr>
        <w:t xml:space="preserve">Tulos</w:t>
      </w:r>
    </w:p>
    <w:p>
      <w:r>
        <w:t xml:space="preserve">Mikä alkoi ennen kuin Niyazov sai sydänkohtauksen?</w:t>
      </w:r>
    </w:p>
    <w:p>
      <w:r>
        <w:rPr>
          <w:b/>
        </w:rPr>
        <w:t xml:space="preserve">Tulos</w:t>
      </w:r>
    </w:p>
    <w:p>
      <w:r>
        <w:t xml:space="preserve">Mitä tapahtui Niyazovin sydänkohtauksen aikana?</w:t>
      </w:r>
    </w:p>
    <w:p>
      <w:r>
        <w:rPr>
          <w:b/>
        </w:rPr>
        <w:t xml:space="preserve">Esimerkki 6.1800</w:t>
      </w:r>
    </w:p>
    <w:p>
      <w:r>
        <w:t xml:space="preserve">Läpikulku: Abatin poika, Filippiinien armeijan keskitason upseeri, vapautettiin tehtävästään Manilan pohjoispuolelle sijoitetun prikaatin apulaiskomentajana, kertoi armeija torstaina. Esimiehet syyttivät eversti Victor Abatia siitä, että hän oli lähettänyt matkapuhelimen tekstiviestejä, joissa hän oli väitetysti kehottanut muita sotilasupseereita osallistumaan "epävakauttamistoimiin", joita armeija ei täsmentänyt.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upseeri vapautettiin tehtävästään?</w:t>
      </w:r>
    </w:p>
    <w:p>
      <w:r>
        <w:rPr>
          <w:b/>
        </w:rPr>
        <w:t xml:space="preserve">Tulos</w:t>
      </w:r>
    </w:p>
    <w:p>
      <w:r>
        <w:t xml:space="preserve">Mitkä tapahtumat alkoivat ennen kuin upseeri vapautettiin virastaan?</w:t>
      </w:r>
    </w:p>
    <w:p>
      <w:r>
        <w:rPr>
          <w:b/>
        </w:rPr>
        <w:t xml:space="preserve">Tulos</w:t>
      </w:r>
    </w:p>
    <w:p>
      <w:r>
        <w:t xml:space="preserve">Mitä tapahtui sen jälkeen, kun prikaatin käyttöönotto alkoi?</w:t>
      </w:r>
    </w:p>
    <w:p>
      <w:r>
        <w:rPr>
          <w:b/>
        </w:rPr>
        <w:t xml:space="preserve">Tulos</w:t>
      </w:r>
    </w:p>
    <w:p>
      <w:r>
        <w:t xml:space="preserve">Mitä tapahtui ennen prikaatin lähettämistä?</w:t>
      </w:r>
    </w:p>
    <w:p>
      <w:r>
        <w:rPr>
          <w:b/>
        </w:rPr>
        <w:t xml:space="preserve">Tulos</w:t>
      </w:r>
    </w:p>
    <w:p>
      <w:r>
        <w:t xml:space="preserve">Mitä ei tapahtunut sen jälkeen, kun armeija sanoi, että upseeri oli vapautettu tehtävästään?</w:t>
      </w:r>
    </w:p>
    <w:p>
      <w:r>
        <w:rPr>
          <w:b/>
        </w:rPr>
        <w:t xml:space="preserve">Tulos</w:t>
      </w:r>
    </w:p>
    <w:p>
      <w:r>
        <w:t xml:space="preserve">Mistä upseeria syytettiin, ennen kuin hänet vapautettiin virastaan?</w:t>
      </w:r>
    </w:p>
    <w:p>
      <w:r>
        <w:rPr>
          <w:b/>
        </w:rPr>
        <w:t xml:space="preserve">Esimerkki 6.1801</w:t>
      </w:r>
    </w:p>
    <w:p>
      <w:r>
        <w:t xml:space="preserve">Läpikulku: Sääntö- ja hallintovaliokunta suututti demokraatit äänestämällä torstaina republikaanien huippujuristin nimittämisestä senaattori Mary Landrieun viime marraskuun niukkaa voittoa koskevan laajennetun tutkimuksen johtajaksi. Landrieu voitti vain 5 788 äänellä republikaanien Louis "Woody" Jenkinsin, joka on syyttänyt paikallisia demokraatteja laajamittaisista petoksista, kuten äänestäjien maksamisesta New Orleansin köyhillä asuinalueilla, jotta he äänestäisivät useammin kuin kerran.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tapaamisen jälkeen?</w:t>
      </w:r>
    </w:p>
    <w:p>
      <w:r>
        <w:rPr>
          <w:b/>
        </w:rPr>
        <w:t xml:space="preserve">Tulos</w:t>
      </w:r>
    </w:p>
    <w:p>
      <w:r>
        <w:t xml:space="preserve">Mikä tapahtuma tapahtui ennen tapaamista?</w:t>
      </w:r>
    </w:p>
    <w:p>
      <w:r>
        <w:rPr>
          <w:b/>
        </w:rPr>
        <w:t xml:space="preserve">Tulos</w:t>
      </w:r>
    </w:p>
    <w:p>
      <w:r>
        <w:t xml:space="preserve">Mitä Louis "Woody" Jenkinsin mukaan saattoi tapahtua ennen äänestystä?</w:t>
      </w:r>
    </w:p>
    <w:p>
      <w:r>
        <w:rPr>
          <w:b/>
        </w:rPr>
        <w:t xml:space="preserve">Tulos</w:t>
      </w:r>
    </w:p>
    <w:p>
      <w:r>
        <w:t xml:space="preserve">Mitä Landrieu teki ennen tutkimusta?</w:t>
      </w:r>
    </w:p>
    <w:p>
      <w:r>
        <w:rPr>
          <w:b/>
        </w:rPr>
        <w:t xml:space="preserve">Esimerkki 6.1802</w:t>
      </w:r>
    </w:p>
    <w:p>
      <w:r>
        <w:t xml:space="preserve">Läpikulku: Taloudellisen yhteistyön ja kehityksen järjestö (OECD) ennakoi viime kuun lopulla kahdesti vuodessa antamassaan ennusteessa, että Ranskan talouskasvu on tänä vuonna 2,1 prosenttia.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ennusteen jälkeen?</w:t>
      </w:r>
    </w:p>
    <w:p>
      <w:r>
        <w:rPr>
          <w:b/>
        </w:rPr>
        <w:t xml:space="preserve">Tulos</w:t>
      </w:r>
    </w:p>
    <w:p>
      <w:r>
        <w:t xml:space="preserve">Mitä tapahtui ennusteen aikana?</w:t>
      </w:r>
    </w:p>
    <w:p>
      <w:r>
        <w:rPr>
          <w:b/>
        </w:rPr>
        <w:t xml:space="preserve">Tulos</w:t>
      </w:r>
    </w:p>
    <w:p>
      <w:r>
        <w:t xml:space="preserve">Mitä tapahtui ennen ennustetta?</w:t>
      </w:r>
    </w:p>
    <w:p>
      <w:r>
        <w:rPr>
          <w:b/>
        </w:rPr>
        <w:t xml:space="preserve">Esimerkki 6.1803</w:t>
      </w:r>
    </w:p>
    <w:p>
      <w:r>
        <w:t xml:space="preserve">Läpikulku: Kiinasta saadulla tuella rakennettiin useita infrastruktuurilaitoksia, kuten teitä ja sairaaloita", Saggar sanoi. Hän toivoi, että presidentti Yusufin vierailu Pekingiin "toisi lisää matkoja Somalian ja Kiinan välille".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presidentin vierailun jälkeen?</w:t>
      </w:r>
    </w:p>
    <w:p>
      <w:r>
        <w:rPr>
          <w:b/>
        </w:rPr>
        <w:t xml:space="preserve">Tulos</w:t>
      </w:r>
    </w:p>
    <w:p>
      <w:r>
        <w:t xml:space="preserve">Mikä alkoi ennen kuin Saggar puhui?</w:t>
      </w:r>
    </w:p>
    <w:p>
      <w:r>
        <w:rPr>
          <w:b/>
        </w:rPr>
        <w:t xml:space="preserve">Tulos</w:t>
      </w:r>
    </w:p>
    <w:p>
      <w:r>
        <w:t xml:space="preserve">Mikä alkoi Saggarin puheen jälkeen?</w:t>
      </w:r>
    </w:p>
    <w:p>
      <w:r>
        <w:rPr>
          <w:b/>
        </w:rPr>
        <w:t xml:space="preserve">Tulos</w:t>
      </w:r>
    </w:p>
    <w:p>
      <w:r>
        <w:t xml:space="preserve">Mitä tapahtui Saggarin puhuessa?</w:t>
      </w:r>
    </w:p>
    <w:p>
      <w:r>
        <w:rPr>
          <w:b/>
        </w:rPr>
        <w:t xml:space="preserve">Esimerkki 6.1804</w:t>
      </w:r>
    </w:p>
    <w:p>
      <w:r>
        <w:t xml:space="preserve">Läpikulku: Toisen, ratkaisevan kierroksen hylkääminen, koska oppositiopuolueet ovat itkeneet, on varjostanut koko prosessia. Malin demokratian puolesta -puolue on voittanut 55 vaalipiiristä 14 suoraan, 37:ssä tilanne on suotuisa ja kolmessa epäsuotuisa.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oppositiopuolueet huusivat rangaistusta?</w:t>
      </w:r>
    </w:p>
    <w:p>
      <w:r>
        <w:rPr>
          <w:b/>
        </w:rPr>
        <w:t xml:space="preserve">Tulos</w:t>
      </w:r>
    </w:p>
    <w:p>
      <w:r>
        <w:t xml:space="preserve">Mikä tapahtuma alkoi ennen kuin oppositiopuolueet huusivat rähinää?</w:t>
      </w:r>
    </w:p>
    <w:p>
      <w:r>
        <w:rPr>
          <w:b/>
        </w:rPr>
        <w:t xml:space="preserve">Tulos</w:t>
      </w:r>
    </w:p>
    <w:p>
      <w:r>
        <w:t xml:space="preserve">Mitä tapahtui sen jälkeen, kun oppositiopuolueet huusivat pahaa?</w:t>
      </w:r>
    </w:p>
    <w:p>
      <w:r>
        <w:rPr>
          <w:b/>
        </w:rPr>
        <w:t xml:space="preserve">Tulos</w:t>
      </w:r>
    </w:p>
    <w:p>
      <w:r>
        <w:t xml:space="preserve">Mikä alkoi sen jälkeen, kun oppositiopuolueet huusivat pahaa?</w:t>
      </w:r>
    </w:p>
    <w:p>
      <w:r>
        <w:rPr>
          <w:b/>
        </w:rPr>
        <w:t xml:space="preserve">Tulos</w:t>
      </w:r>
    </w:p>
    <w:p>
      <w:r>
        <w:t xml:space="preserve">Mitä tapahtuu, kun Allianssi Malin demokratian puolesta -puolueen tilanne on suotuisa?</w:t>
      </w:r>
    </w:p>
    <w:p>
      <w:r>
        <w:rPr>
          <w:b/>
        </w:rPr>
        <w:t xml:space="preserve">Tulos</w:t>
      </w:r>
    </w:p>
    <w:p>
      <w:r>
        <w:t xml:space="preserve">Mitä tapahtui ennen kuin Allianssi demokratian puolesta Malissa -puolue alkoi saada suotuisaa tilannetta?</w:t>
      </w:r>
    </w:p>
    <w:p>
      <w:r>
        <w:rPr>
          <w:b/>
        </w:rPr>
        <w:t xml:space="preserve">Tulos</w:t>
      </w:r>
    </w:p>
    <w:p>
      <w:r>
        <w:t xml:space="preserve">Mitä tapahtui sen jälkeen, kun Allianssi demokratian puolesta Malissa -puolue alkoi saada suotuisaa tilannetta?</w:t>
      </w:r>
    </w:p>
    <w:p>
      <w:r>
        <w:rPr>
          <w:b/>
        </w:rPr>
        <w:t xml:space="preserve">Esimerkki 6.1805</w:t>
      </w:r>
    </w:p>
    <w:p>
      <w:r>
        <w:t xml:space="preserve">Läpikulku: Häntä seurasivat 32-vuotias poliisi ja kolme muuta miesmatkustajaa, jotka taklasivat hänet laiturille. Mies menetti tajuntansa ja kuoli myöhemmin päivällä läheisessä sairaalassa, kertoi poliisin edustaja.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32-vuotias poliisi seurasi häntä?</w:t>
      </w:r>
    </w:p>
    <w:p>
      <w:r>
        <w:rPr>
          <w:b/>
        </w:rPr>
        <w:t xml:space="preserve">Tulos</w:t>
      </w:r>
    </w:p>
    <w:p>
      <w:r>
        <w:t xml:space="preserve">Mitä tapahtui, ennen kuin 32-vuotias poliisi seurasi häntä?</w:t>
      </w:r>
    </w:p>
    <w:p>
      <w:r>
        <w:rPr>
          <w:b/>
        </w:rPr>
        <w:t xml:space="preserve">Tulos</w:t>
      </w:r>
    </w:p>
    <w:p>
      <w:r>
        <w:t xml:space="preserve">Mitä tapahtui, kun 32-vuotias poliisi seurasi häntä?</w:t>
      </w:r>
    </w:p>
    <w:p>
      <w:r>
        <w:rPr>
          <w:b/>
        </w:rPr>
        <w:t xml:space="preserve">Tulos</w:t>
      </w:r>
    </w:p>
    <w:p>
      <w:r>
        <w:t xml:space="preserve">Mitä saattoi tapahtua sen jälkeen, kun 32-vuotias poliisi, joka ei ollut virantoimituksessa, seurasi häntä?</w:t>
      </w:r>
    </w:p>
    <w:p>
      <w:r>
        <w:rPr>
          <w:b/>
        </w:rPr>
        <w:t xml:space="preserve">Tulos</w:t>
      </w:r>
    </w:p>
    <w:p>
      <w:r>
        <w:t xml:space="preserve">Mitä tapahtui ennen kuin mies taklattiin?</w:t>
      </w:r>
    </w:p>
    <w:p>
      <w:r>
        <w:rPr>
          <w:b/>
        </w:rPr>
        <w:t xml:space="preserve">Tulos</w:t>
      </w:r>
    </w:p>
    <w:p>
      <w:r>
        <w:t xml:space="preserve">Mitä tapahtui sen jälkeen, kun mies oli taklattu?</w:t>
      </w:r>
    </w:p>
    <w:p>
      <w:r>
        <w:rPr>
          <w:b/>
        </w:rPr>
        <w:t xml:space="preserve">Tulos</w:t>
      </w:r>
    </w:p>
    <w:p>
      <w:r>
        <w:t xml:space="preserve">Mitä tapahtui ennen kuin mies menetti tajuntansa?</w:t>
      </w:r>
    </w:p>
    <w:p>
      <w:r>
        <w:rPr>
          <w:b/>
        </w:rPr>
        <w:t xml:space="preserve">Tulos</w:t>
      </w:r>
    </w:p>
    <w:p>
      <w:r>
        <w:t xml:space="preserve">Mitä tapahtui sen jälkeen, kun mies menetti tajuntansa?</w:t>
      </w:r>
    </w:p>
    <w:p>
      <w:r>
        <w:rPr>
          <w:b/>
        </w:rPr>
        <w:t xml:space="preserve">Tulos</w:t>
      </w:r>
    </w:p>
    <w:p>
      <w:r>
        <w:t xml:space="preserve">Mitä tapahtui, kun mies menetti tajuntansa?</w:t>
      </w:r>
    </w:p>
    <w:p>
      <w:r>
        <w:rPr>
          <w:b/>
        </w:rPr>
        <w:t xml:space="preserve">Tulos</w:t>
      </w:r>
    </w:p>
    <w:p>
      <w:r>
        <w:t xml:space="preserve">Mitä tapahtui ennen kuin mies kuoli myöhemmin päivällä?</w:t>
      </w:r>
    </w:p>
    <w:p>
      <w:r>
        <w:rPr>
          <w:b/>
        </w:rPr>
        <w:t xml:space="preserve">Tulos</w:t>
      </w:r>
    </w:p>
    <w:p>
      <w:r>
        <w:t xml:space="preserve">Mitä tapahtui sen jälkeen, kun mies kuoli myöhemmin päivällä?</w:t>
      </w:r>
    </w:p>
    <w:p>
      <w:r>
        <w:rPr>
          <w:b/>
        </w:rPr>
        <w:t xml:space="preserve">Tulos</w:t>
      </w:r>
    </w:p>
    <w:p>
      <w:r>
        <w:t xml:space="preserve">Mitä tapahtui, kun mies kuoli myöhemmin päivällä?</w:t>
      </w:r>
    </w:p>
    <w:p>
      <w:r>
        <w:rPr>
          <w:b/>
        </w:rPr>
        <w:t xml:space="preserve">Tulos</w:t>
      </w:r>
    </w:p>
    <w:p>
      <w:r>
        <w:t xml:space="preserve">Mitä tapahtui ennen kuin poliisin tiedottaja sanoi jotain?</w:t>
      </w:r>
    </w:p>
    <w:p>
      <w:r>
        <w:rPr>
          <w:b/>
        </w:rPr>
        <w:t xml:space="preserve">Tulos</w:t>
      </w:r>
    </w:p>
    <w:p>
      <w:r>
        <w:t xml:space="preserve">Mitä tapahtui sen jälkeen, kun poliisin tiedottaja sanoi jotain?</w:t>
      </w:r>
    </w:p>
    <w:p>
      <w:r>
        <w:rPr>
          <w:b/>
        </w:rPr>
        <w:t xml:space="preserve">Tulos</w:t>
      </w:r>
    </w:p>
    <w:p>
      <w:r>
        <w:t xml:space="preserve">Mitä tapahtui samaan aikaan, kun poliisin tiedottaja sanoi jotain?</w:t>
      </w:r>
    </w:p>
    <w:p>
      <w:r>
        <w:rPr>
          <w:b/>
        </w:rPr>
        <w:t xml:space="preserve">Esimerkki 6.1806</w:t>
      </w:r>
    </w:p>
    <w:p>
      <w:r>
        <w:t xml:space="preserve">Läpikulku: "Rikostutkinnan kannalta ei ole olemassa vahvistavia todisteita, jotka johtaisivat nimetyn henkilön syytteeseenpanoon Yhdistyneen kuningaskunnan (Ison-Britannian ja Pohjois-Irlannin yhdistyneen kuningaskunnan) tuomioistuimessa", puolustusministeriö sanoi. Ministeriö julkisti kuninkaallisen sotilaspoliisin (RMP) erikoistutkintaosaston (SIB) tekemät havainnot sen jälkeen, kun Lounais-Englannissa sijaitseva Devonin ja Cornwallin poliisi (siviilivoimat) oli sen mukaan tehnyt ulkoisen tarkastelun.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rikostutkinnan jälkeen?</w:t>
      </w:r>
    </w:p>
    <w:p>
      <w:r>
        <w:rPr>
          <w:b/>
        </w:rPr>
        <w:t xml:space="preserve">Tulos</w:t>
      </w:r>
    </w:p>
    <w:p>
      <w:r>
        <w:t xml:space="preserve">Mitä tapahtui ennen kuin ministeriö julkaisi tulokset?</w:t>
      </w:r>
    </w:p>
    <w:p>
      <w:r>
        <w:rPr>
          <w:b/>
        </w:rPr>
        <w:t xml:space="preserve">Tulos</w:t>
      </w:r>
    </w:p>
    <w:p>
      <w:r>
        <w:t xml:space="preserve">Mitä tapahtui sen jälkeen, kun ministeriö julkaisi tulokset?</w:t>
      </w:r>
    </w:p>
    <w:p>
      <w:r>
        <w:rPr>
          <w:b/>
        </w:rPr>
        <w:t xml:space="preserve">Tulos</w:t>
      </w:r>
    </w:p>
    <w:p>
      <w:r>
        <w:t xml:space="preserve">Mitä pitäisi todennäköisesti tapahtua, jotta syytteen nostaminen onnistuisi?</w:t>
      </w:r>
    </w:p>
    <w:p>
      <w:r>
        <w:rPr>
          <w:b/>
        </w:rPr>
        <w:t xml:space="preserve">Tulos</w:t>
      </w:r>
    </w:p>
    <w:p>
      <w:r>
        <w:t xml:space="preserve">Mitä tapahtui ennen ulkoista arviointia?</w:t>
      </w:r>
    </w:p>
    <w:p>
      <w:r>
        <w:rPr>
          <w:b/>
        </w:rPr>
        <w:t xml:space="preserve">Tulos</w:t>
      </w:r>
    </w:p>
    <w:p>
      <w:r>
        <w:t xml:space="preserve">Mitä tapahtui ulkoisen tarkastuksen jälkeen?</w:t>
      </w:r>
    </w:p>
    <w:p>
      <w:r>
        <w:rPr>
          <w:b/>
        </w:rPr>
        <w:t xml:space="preserve">Esimerkki 6.1807</w:t>
      </w:r>
    </w:p>
    <w:p>
      <w:r>
        <w:t xml:space="preserve">Läpikulku: Kiinan ja Yhdysvaltain laivasto pitivät matkan aikana ensimmäisen yhteisen meriharjoituksensa.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matkan aikana tapahtui?</w:t>
      </w:r>
    </w:p>
    <w:p>
      <w:r>
        <w:rPr>
          <w:b/>
        </w:rPr>
        <w:t xml:space="preserve">Tulos</w:t>
      </w:r>
    </w:p>
    <w:p>
      <w:r>
        <w:t xml:space="preserve">Mitä tapahtui ennen matkaa?</w:t>
      </w:r>
    </w:p>
    <w:p>
      <w:r>
        <w:rPr>
          <w:b/>
        </w:rPr>
        <w:t xml:space="preserve">Tulos</w:t>
      </w:r>
    </w:p>
    <w:p>
      <w:r>
        <w:t xml:space="preserve">Mitä tapahtui matkan jälkeen?</w:t>
      </w:r>
    </w:p>
    <w:p>
      <w:r>
        <w:rPr>
          <w:b/>
        </w:rPr>
        <w:t xml:space="preserve">Tulos</w:t>
      </w:r>
    </w:p>
    <w:p>
      <w:r>
        <w:t xml:space="preserve">Mitä yhteisen meriharjoituksen aikana tapahtui?</w:t>
      </w:r>
    </w:p>
    <w:p>
      <w:r>
        <w:rPr>
          <w:b/>
        </w:rPr>
        <w:t xml:space="preserve">Tulos</w:t>
      </w:r>
    </w:p>
    <w:p>
      <w:r>
        <w:t xml:space="preserve">Mitä tapahtui ennen yhteistä meriharjoitusta?</w:t>
      </w:r>
    </w:p>
    <w:p>
      <w:r>
        <w:rPr>
          <w:b/>
        </w:rPr>
        <w:t xml:space="preserve">Tulos</w:t>
      </w:r>
    </w:p>
    <w:p>
      <w:r>
        <w:t xml:space="preserve">Mitä tapahtui yhteisen meriharjoituksen jälkeen?</w:t>
      </w:r>
    </w:p>
    <w:p>
      <w:r>
        <w:rPr>
          <w:b/>
        </w:rPr>
        <w:t xml:space="preserve">Tulos</w:t>
      </w:r>
    </w:p>
    <w:p>
      <w:r>
        <w:t xml:space="preserve">Mitä matkan aikana yleensä tapahtuu?</w:t>
      </w:r>
    </w:p>
    <w:p>
      <w:r>
        <w:rPr>
          <w:b/>
        </w:rPr>
        <w:t xml:space="preserve">Tulos</w:t>
      </w:r>
    </w:p>
    <w:p>
      <w:r>
        <w:t xml:space="preserve">Mitä meriharjoituksen aikana yleensä tapahtuu?</w:t>
      </w:r>
    </w:p>
    <w:p>
      <w:r>
        <w:rPr>
          <w:b/>
        </w:rPr>
        <w:t xml:space="preserve">Tulos</w:t>
      </w:r>
    </w:p>
    <w:p>
      <w:r>
        <w:t xml:space="preserve">Mitä matkan aikana ei tapahtunut?</w:t>
      </w:r>
    </w:p>
    <w:p>
      <w:r>
        <w:rPr>
          <w:b/>
        </w:rPr>
        <w:t xml:space="preserve">Esimerkki 6.1808</w:t>
      </w:r>
    </w:p>
    <w:p>
      <w:r>
        <w:t xml:space="preserve">Läpikulku: Liun valmentaja Ma Wenhui sanoi, että he aikovat ottaa oppia venäläisiltä painonnostajilta tässä luokassa. "Venäläisistä tytöistä tulee valtava uhka Kiinalle tässä luokassa Bejingin olympialaisissa", Ma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Wenhui sanoi, että "he aikovat oppia"?</w:t>
      </w:r>
    </w:p>
    <w:p>
      <w:r>
        <w:rPr>
          <w:b/>
        </w:rPr>
        <w:t xml:space="preserve">Tulos</w:t>
      </w:r>
    </w:p>
    <w:p>
      <w:r>
        <w:t xml:space="preserve">Mitä voisi tapahtua sen jälkeen, kun Wenhui sanoi, että "he aikovat oppia"?</w:t>
      </w:r>
    </w:p>
    <w:p>
      <w:r>
        <w:rPr>
          <w:b/>
        </w:rPr>
        <w:t xml:space="preserve">Tulos</w:t>
      </w:r>
    </w:p>
    <w:p>
      <w:r>
        <w:t xml:space="preserve">Mitä tapahtui ennen kuin he oppivat venäläisiltä painonnostajilta?</w:t>
      </w:r>
    </w:p>
    <w:p>
      <w:r>
        <w:rPr>
          <w:b/>
        </w:rPr>
        <w:t xml:space="preserve">Tulos</w:t>
      </w:r>
    </w:p>
    <w:p>
      <w:r>
        <w:t xml:space="preserve">Mitä tapahtuu sen jälkeen, kun he ovat oppineet venäläisiltä painonnostajilta?</w:t>
      </w:r>
    </w:p>
    <w:p>
      <w:r>
        <w:rPr>
          <w:b/>
        </w:rPr>
        <w:t xml:space="preserve">Tulos</w:t>
      </w:r>
    </w:p>
    <w:p>
      <w:r>
        <w:t xml:space="preserve">Mitä tapahtuu ennen kuin venäläisistä tytöistä tulee valtava uhka?</w:t>
      </w:r>
    </w:p>
    <w:p>
      <w:r>
        <w:rPr>
          <w:b/>
        </w:rPr>
        <w:t xml:space="preserve">Tulos</w:t>
      </w:r>
    </w:p>
    <w:p>
      <w:r>
        <w:t xml:space="preserve">Mitä tapahtuu sen jälkeen, kun venäläisistä tytöistä tulee valtava uhka?</w:t>
      </w:r>
    </w:p>
    <w:p>
      <w:r>
        <w:rPr>
          <w:b/>
        </w:rPr>
        <w:t xml:space="preserve">Tulos</w:t>
      </w:r>
    </w:p>
    <w:p>
      <w:r>
        <w:t xml:space="preserve">Mitä tapahtuu ennen Behingin olympialaisia?</w:t>
      </w:r>
    </w:p>
    <w:p>
      <w:r>
        <w:rPr>
          <w:b/>
        </w:rPr>
        <w:t xml:space="preserve">Tulos</w:t>
      </w:r>
    </w:p>
    <w:p>
      <w:r>
        <w:t xml:space="preserve">Mitä on tapahtunut ennen Pekingin olympialaisia?</w:t>
      </w:r>
    </w:p>
    <w:p>
      <w:r>
        <w:rPr>
          <w:b/>
        </w:rPr>
        <w:t xml:space="preserve">Tulos</w:t>
      </w:r>
    </w:p>
    <w:p>
      <w:r>
        <w:t xml:space="preserve">Mitä tapahtuu Pekingin olympialaisten jälkeen?</w:t>
      </w:r>
    </w:p>
    <w:p>
      <w:r>
        <w:rPr>
          <w:b/>
        </w:rPr>
        <w:t xml:space="preserve">Tulos</w:t>
      </w:r>
    </w:p>
    <w:p>
      <w:r>
        <w:t xml:space="preserve">Mitä tapahtui ennen kuin venäläisistä painonnostajista tuli valtava uhka?</w:t>
      </w:r>
    </w:p>
    <w:p>
      <w:r>
        <w:rPr>
          <w:b/>
        </w:rPr>
        <w:t xml:space="preserve">Tulos</w:t>
      </w:r>
    </w:p>
    <w:p>
      <w:r>
        <w:t xml:space="preserve">Mitä tapahtui ennen kuin Wenhui sanoi jotain?</w:t>
      </w:r>
    </w:p>
    <w:p>
      <w:r>
        <w:rPr>
          <w:b/>
        </w:rPr>
        <w:t xml:space="preserve">Tulos</w:t>
      </w:r>
    </w:p>
    <w:p>
      <w:r>
        <w:t xml:space="preserve">Mitä tapahtuu sen jälkeen, kun Wenhui on sanonut jotain?</w:t>
      </w:r>
    </w:p>
    <w:p>
      <w:r>
        <w:rPr>
          <w:b/>
        </w:rPr>
        <w:t xml:space="preserve">Esimerkki 6.1809</w:t>
      </w:r>
    </w:p>
    <w:p>
      <w:r>
        <w:t xml:space="preserve">Läpikulku: Advanced Medical maksoi 106 miljoonaa dollaria käteisenä osuudestaan Henleyn Fisher Scientific -tytäryhtiön yksikössä. Yksikkö valmistaa sairaaloiden käyttämiä suonensisäisiä pumppuja, ja sen myynti oli Advanced Medicalin mukaan viime vuonna yli 110 miljoonaa dollaria.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pumput myytiin?</w:t>
      </w:r>
    </w:p>
    <w:p>
      <w:r>
        <w:rPr>
          <w:b/>
        </w:rPr>
        <w:t xml:space="preserve">Tulos</w:t>
      </w:r>
    </w:p>
    <w:p>
      <w:r>
        <w:t xml:space="preserve">Mitä tapahtuu pumppujen myynnin jälkeen?</w:t>
      </w:r>
    </w:p>
    <w:p>
      <w:r>
        <w:rPr>
          <w:b/>
        </w:rPr>
        <w:t xml:space="preserve">Tulos</w:t>
      </w:r>
    </w:p>
    <w:p>
      <w:r>
        <w:t xml:space="preserve">Mitä tapahtuu ennen pumppujen käyttöä?</w:t>
      </w:r>
    </w:p>
    <w:p>
      <w:r>
        <w:rPr>
          <w:b/>
        </w:rPr>
        <w:t xml:space="preserve">Esimerkki 6.1810</w:t>
      </w:r>
    </w:p>
    <w:p>
      <w:r>
        <w:t xml:space="preserve">Läpikulku: Lainvalvontaviranomaiset myönsivät, että heidän on tehtävä enemmän töitä murhattujen naisten tapausten selvittämiseksi. Poliisi ja syyttäjät kertoivat, että he olivat tunnistaneet eri epäiltyjä kuudessa tapauksessa, eivätkä he olleet vielä löytäneet mitään kaavaa, joka olisi yhdistänyt murhat tai uhrit, joista useiden uskottiin olleen prostituoituja.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14 mustan naisen murhien jälkeen?</w:t>
      </w:r>
    </w:p>
    <w:p>
      <w:r>
        <w:rPr>
          <w:b/>
        </w:rPr>
        <w:t xml:space="preserve">Tulos</w:t>
      </w:r>
    </w:p>
    <w:p>
      <w:r>
        <w:t xml:space="preserve">Mitä voisi tapahtua 14 mustan naisen murhien jälkeen?</w:t>
      </w:r>
    </w:p>
    <w:p>
      <w:r>
        <w:rPr>
          <w:b/>
        </w:rPr>
        <w:t xml:space="preserve">Tulos</w:t>
      </w:r>
    </w:p>
    <w:p>
      <w:r>
        <w:t xml:space="preserve">Mitä tapahtui ennen 14 mustan naisen murhia?</w:t>
      </w:r>
    </w:p>
    <w:p>
      <w:r>
        <w:rPr>
          <w:b/>
        </w:rPr>
        <w:t xml:space="preserve">Tulos</w:t>
      </w:r>
    </w:p>
    <w:p>
      <w:r>
        <w:t xml:space="preserve">Mikä tapahtuma tapahtui ennen kuin poliisi tunnisti eri epäillyt?</w:t>
      </w:r>
    </w:p>
    <w:p>
      <w:r>
        <w:rPr>
          <w:b/>
        </w:rPr>
        <w:t xml:space="preserve">Tulos</w:t>
      </w:r>
    </w:p>
    <w:p>
      <w:r>
        <w:t xml:space="preserve">Mikä tapahtuma voi sattua sen jälkeen, kun poliisi on tunnistanut eri epäiltyjä?</w:t>
      </w:r>
    </w:p>
    <w:p>
      <w:r>
        <w:rPr>
          <w:b/>
        </w:rPr>
        <w:t xml:space="preserve">Tulos</w:t>
      </w:r>
    </w:p>
    <w:p>
      <w:r>
        <w:t xml:space="preserve">Mikä tapahtuma voi tapahtua sen jälkeen, kun murhia yhdistävä kuvio on löydetty?</w:t>
      </w:r>
    </w:p>
    <w:p>
      <w:r>
        <w:rPr>
          <w:b/>
        </w:rPr>
        <w:t xml:space="preserve">Tulos</w:t>
      </w:r>
    </w:p>
    <w:p>
      <w:r>
        <w:t xml:space="preserve">Mikä tapahtuma tapahtuu sen jälkeen, kun murhia yhdistävää kaavaa ei löydetty?</w:t>
      </w:r>
    </w:p>
    <w:p>
      <w:r>
        <w:rPr>
          <w:b/>
        </w:rPr>
        <w:t xml:space="preserve">Tulos</w:t>
      </w:r>
    </w:p>
    <w:p>
      <w:r>
        <w:t xml:space="preserve">Mitä ei tapahtunut ennen kuin virkamiehet myönsivät, että on tehtävä enemmän töitä?</w:t>
      </w:r>
    </w:p>
    <w:p>
      <w:r>
        <w:rPr>
          <w:b/>
        </w:rPr>
        <w:t xml:space="preserve">Esimerkki 6.1811</w:t>
      </w:r>
    </w:p>
    <w:p>
      <w:r>
        <w:t xml:space="preserve">Läpikulku: Wijers sanoi keskiviikkona edustajainhuoneelle lähettämässään kirjeessä, että hän on tullut siihen "katkeraan johtopäätökseen", että Fokkerin toiminnan palauttamiselle ei ole "enää mahdollisuuksia". Näin ollen valtio ei ole enää halukas investoimaan, vaikka se on edelleen valmis antamaan teknistä tukea belgialaisen sijoittajan Andre Deleyen jatkotoimille. Andre Deleye sanoi lauantaina, että hänellä on vielä toiveita löytää tahoja, jotka voisivat ottaa Fokkerin haltuunsa.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Hans Wijers sanoi jotain keskiviikkona kirjeessä?</w:t>
      </w:r>
    </w:p>
    <w:p>
      <w:r>
        <w:rPr>
          <w:b/>
        </w:rPr>
        <w:t xml:space="preserve">Tulos</w:t>
      </w:r>
    </w:p>
    <w:p>
      <w:r>
        <w:t xml:space="preserve">Mitä ei tapahtunut, kun Hans Wijers sanoi keskiviikkona kirjeessä jotain?</w:t>
      </w:r>
    </w:p>
    <w:p>
      <w:r>
        <w:rPr>
          <w:b/>
        </w:rPr>
        <w:t xml:space="preserve">Tulos</w:t>
      </w:r>
    </w:p>
    <w:p>
      <w:r>
        <w:t xml:space="preserve">Mitä voisi tapahtua sen jälkeen, kun belgialainen sijoittaja Andre Deleye sanoi jotain?</w:t>
      </w:r>
    </w:p>
    <w:p>
      <w:r>
        <w:rPr>
          <w:b/>
        </w:rPr>
        <w:t xml:space="preserve">Tulos</w:t>
      </w:r>
    </w:p>
    <w:p>
      <w:r>
        <w:t xml:space="preserve">Mitä oli tapahtunut ennen kuin Hans Wijers sanoi jotain keskiviikon kirjeessä?</w:t>
      </w:r>
    </w:p>
    <w:p>
      <w:r>
        <w:rPr>
          <w:b/>
        </w:rPr>
        <w:t xml:space="preserve">Tulos</w:t>
      </w:r>
    </w:p>
    <w:p>
      <w:r>
        <w:t xml:space="preserve">Mitä tapahtuu, kun valtio ei ole halukas investoimaan?</w:t>
      </w:r>
    </w:p>
    <w:p>
      <w:r>
        <w:rPr>
          <w:b/>
        </w:rPr>
        <w:t xml:space="preserve">Esimerkki 6.1812</w:t>
      </w:r>
    </w:p>
    <w:p>
      <w:r>
        <w:t xml:space="preserve">Läpikulku: Virallisten tietojen mukaan Sveitsin talouskasvu kiihtyi kolmannella vuosineljänneksellä 2,3 prosenttiin viime vuoden vastaavaan ajanjaksoon verrattuna, kun kuluttajien kulutus oli vahvaa. SNB:n puheenjohtaja Jean-Pierre Roth oli 2. marraskuuta ilmoittanut, että koronnostoa on luvassa loppuvuodesta huolimatta joistakin huolenaiheista, jotka liittyvät öljyn hinnannousun mahdollisiin pidemmän aikavälin vaikutuksiin talouskasvuun.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kuin Sveitsin talouskasvu kiihtyi 2,3 prosenttiin viime vuoden vastaavaan ajanjaksoon verrattuna, mutta ei ole vielä päättynyt?</w:t>
      </w:r>
    </w:p>
    <w:p>
      <w:r>
        <w:rPr>
          <w:b/>
        </w:rPr>
        <w:t xml:space="preserve">Tulos</w:t>
      </w:r>
    </w:p>
    <w:p>
      <w:r>
        <w:t xml:space="preserve">Mitä on tapahtunut sen jälkeen, kun Sveitsin talouskasvu kiihtyi 2,3 prosenttiin viime vuoden vastaavaan ajanjaksoon verrattuna?</w:t>
      </w:r>
    </w:p>
    <w:p>
      <w:r>
        <w:rPr>
          <w:b/>
        </w:rPr>
        <w:t xml:space="preserve">Tulos</w:t>
      </w:r>
    </w:p>
    <w:p>
      <w:r>
        <w:t xml:space="preserve">Mitä on tapahtunut sen jälkeen, kun SNB:n puheenjohtaja Jean-Pierre Roth oli ilmoittanut 2. marraskuuta, mutta ei vielä lopettanut?</w:t>
      </w:r>
    </w:p>
    <w:p>
      <w:r>
        <w:rPr>
          <w:b/>
        </w:rPr>
        <w:t xml:space="preserve">Tulos</w:t>
      </w:r>
    </w:p>
    <w:p>
      <w:r>
        <w:t xml:space="preserve">Mitä tapahtui ennen kuin SNB:n pääjohtaja Jean-Pierre Roth ilmoitti 2. marraskuuta, että koronnosto on tulossa?</w:t>
      </w:r>
    </w:p>
    <w:p>
      <w:r>
        <w:rPr>
          <w:b/>
        </w:rPr>
        <w:t xml:space="preserve">Tulos</w:t>
      </w:r>
    </w:p>
    <w:p>
      <w:r>
        <w:t xml:space="preserve">Mitä voi tapahtua sen jälkeen, kun Jean-Pierre Roth ilmoitti 2. marraskuuta, että koronnosto on tulossa?</w:t>
      </w:r>
    </w:p>
    <w:p>
      <w:r>
        <w:rPr>
          <w:b/>
        </w:rPr>
        <w:t xml:space="preserve">Tulos</w:t>
      </w:r>
    </w:p>
    <w:p>
      <w:r>
        <w:t xml:space="preserve">Mikä alkaa öljyn hinnannousun vaikutuksesta talouskasvuun?</w:t>
      </w:r>
    </w:p>
    <w:p>
      <w:r>
        <w:rPr>
          <w:b/>
        </w:rPr>
        <w:t xml:space="preserve">Esimerkki 6.1813</w:t>
      </w:r>
    </w:p>
    <w:p>
      <w:r>
        <w:t xml:space="preserve">Läpikulku: New York _ Brooklynilainen nainen, joka katseli vaatteidensa kuivumista pesulassa, sai surmansa torstai-iltana, kun kaksi ryöstäjäksi aikovaa tyhjensi pistoolinsa myymälään, kertoi poliisi. Miehet ilmestyivät Brownsvillessä osoitteessa 469 Vermont St. sijaitsevaan myymälään noin kello 19.15 iltapäivällä sen jälkeen, kun uhri, Linda Sanders, 35, oli lopettanut pesun ja odotti vaatteidensa kuivumista, kertoivat etsivät.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oli alkanut jo ennen kuin nainen tapettiin?</w:t>
      </w:r>
    </w:p>
    <w:p>
      <w:r>
        <w:rPr>
          <w:b/>
        </w:rPr>
        <w:t xml:space="preserve">Tulos</w:t>
      </w:r>
    </w:p>
    <w:p>
      <w:r>
        <w:t xml:space="preserve">Mitä tapahtui sen jälkeen, kun keskiarvo ilmestyi kauppaan?</w:t>
      </w:r>
    </w:p>
    <w:p>
      <w:r>
        <w:rPr>
          <w:b/>
        </w:rPr>
        <w:t xml:space="preserve">Tulos</w:t>
      </w:r>
    </w:p>
    <w:p>
      <w:r>
        <w:t xml:space="preserve">Mitä tapahtui Linda Sandersin kuoleman jälkeen?</w:t>
      </w:r>
    </w:p>
    <w:p>
      <w:r>
        <w:rPr>
          <w:b/>
        </w:rPr>
        <w:t xml:space="preserve">Tulos</w:t>
      </w:r>
    </w:p>
    <w:p>
      <w:r>
        <w:t xml:space="preserve">Mitä tapahtui ennen kuin miehet ilmestyivät kauppaan?</w:t>
      </w:r>
    </w:p>
    <w:p>
      <w:r>
        <w:rPr>
          <w:b/>
        </w:rPr>
        <w:t xml:space="preserve">Tulos</w:t>
      </w:r>
    </w:p>
    <w:p>
      <w:r>
        <w:t xml:space="preserve">Mikä oli alkanut ennen kuin miehet ilmestyivät kauppaan?</w:t>
      </w:r>
    </w:p>
    <w:p>
      <w:r>
        <w:rPr>
          <w:b/>
        </w:rPr>
        <w:t xml:space="preserve">Tulos</w:t>
      </w:r>
    </w:p>
    <w:p>
      <w:r>
        <w:t xml:space="preserve">Mitä tapahtui ennen kuin Linda Sanders odotti vaatteidensa kuivumista?</w:t>
      </w:r>
    </w:p>
    <w:p>
      <w:r>
        <w:rPr>
          <w:b/>
        </w:rPr>
        <w:t xml:space="preserve">Tulos</w:t>
      </w:r>
    </w:p>
    <w:p>
      <w:r>
        <w:t xml:space="preserve">Mikä saattoi päättyä Linda Sandersin kuoleman jälkeen?</w:t>
      </w:r>
    </w:p>
    <w:p>
      <w:r>
        <w:rPr>
          <w:b/>
        </w:rPr>
        <w:t xml:space="preserve">Esimerkki 6.1814</w:t>
      </w:r>
    </w:p>
    <w:p>
      <w:r>
        <w:t xml:space="preserve">Läpikulku: Tilikaudella 1989 sen myynti oli noin 40 miljoonaa dollaria ja liiketappio 1,5 miljoonaa dollaria. </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sen myynti oli 40 miljoonaa dollaria?</w:t>
      </w:r>
    </w:p>
    <w:p>
      <w:r>
        <w:rPr>
          <w:b/>
        </w:rPr>
        <w:t xml:space="preserve">Tulos</w:t>
      </w:r>
    </w:p>
    <w:p>
      <w:r>
        <w:t xml:space="preserve">Mitä tapahtui, kun sen myynti oli 40 miljoonaa dollaria?</w:t>
      </w:r>
    </w:p>
    <w:p>
      <w:r>
        <w:rPr>
          <w:b/>
        </w:rPr>
        <w:t xml:space="preserve">Tulos</w:t>
      </w:r>
    </w:p>
    <w:p>
      <w:r>
        <w:t xml:space="preserve">Mitä tapahtui ennen kuin sen myynti oli 40 miljoonaa dollaria?</w:t>
      </w:r>
    </w:p>
    <w:p>
      <w:r>
        <w:rPr>
          <w:b/>
        </w:rPr>
        <w:t xml:space="preserve">Esimerkki 6.1815</w:t>
      </w:r>
    </w:p>
    <w:p>
      <w:r>
        <w:t xml:space="preserve">Läpikulku: Dow Jones Industrial Average laski avauskaupankäynnissä 15,80 prosenttia 12 140,97 pisteeseen. Standard &amp; Poor's 500 -indeksi laski 0,34 ja oli 1 382,50, ja Nasdaq composite -indeksi laski 11,96 ja oli 2 363,92.</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kaupankäynnin avaamisen aikana?</w:t>
      </w:r>
    </w:p>
    <w:p>
      <w:r>
        <w:rPr>
          <w:b/>
        </w:rPr>
        <w:t xml:space="preserve">Tulos</w:t>
      </w:r>
    </w:p>
    <w:p>
      <w:r>
        <w:t xml:space="preserve">Mitä tapahtui ennen kaupankäynnin avaamista?</w:t>
      </w:r>
    </w:p>
    <w:p>
      <w:r>
        <w:rPr>
          <w:b/>
        </w:rPr>
        <w:t xml:space="preserve">Tulos</w:t>
      </w:r>
    </w:p>
    <w:p>
      <w:r>
        <w:t xml:space="preserve">Mitä tapahtui Nasdaq-indeksin laskun jälkeen?</w:t>
      </w:r>
    </w:p>
    <w:p>
      <w:r>
        <w:rPr>
          <w:b/>
        </w:rPr>
        <w:t xml:space="preserve">Tulos</w:t>
      </w:r>
    </w:p>
    <w:p>
      <w:r>
        <w:t xml:space="preserve">Mitä Nasdaq composite -indeksille tapahtui kaupankäynnin aikana?</w:t>
      </w:r>
    </w:p>
    <w:p>
      <w:r>
        <w:rPr>
          <w:b/>
        </w:rPr>
        <w:t xml:space="preserve">Tulos</w:t>
      </w:r>
    </w:p>
    <w:p>
      <w:r>
        <w:t xml:space="preserve">Mitä Nasdaq Composite -indeksille tapahtui ennen kaupankäyntiä?</w:t>
      </w:r>
    </w:p>
    <w:p>
      <w:r>
        <w:rPr>
          <w:b/>
        </w:rPr>
        <w:t xml:space="preserve">Tulos</w:t>
      </w:r>
    </w:p>
    <w:p>
      <w:r>
        <w:t xml:space="preserve">Mitä tapahtui Standard and Poor's 500 -indeksille avauskaupankäynnin aikana?</w:t>
      </w:r>
    </w:p>
    <w:p>
      <w:r>
        <w:rPr>
          <w:b/>
        </w:rPr>
        <w:t xml:space="preserve">Tulos</w:t>
      </w:r>
    </w:p>
    <w:p>
      <w:r>
        <w:t xml:space="preserve">Mitä Standard and Poor's 500 -indeksille tapahtui ennen kaupankäynnin avaamista?</w:t>
      </w:r>
    </w:p>
    <w:p>
      <w:r>
        <w:rPr>
          <w:b/>
        </w:rPr>
        <w:t xml:space="preserve">Tulos</w:t>
      </w:r>
    </w:p>
    <w:p>
      <w:r>
        <w:t xml:space="preserve">Mitä tapahtui Dow Jones Industrial Average -indeksille aamupäivän kaupankäynnin aikana?</w:t>
      </w:r>
    </w:p>
    <w:p>
      <w:r>
        <w:rPr>
          <w:b/>
        </w:rPr>
        <w:t xml:space="preserve">Tulos</w:t>
      </w:r>
    </w:p>
    <w:p>
      <w:r>
        <w:t xml:space="preserve">Mitä tapahtui Dow Jones Industrial Average -indeksille ennen aamupäivän kaupankäyntiä?</w:t>
      </w:r>
    </w:p>
    <w:p>
      <w:r>
        <w:rPr>
          <w:b/>
        </w:rPr>
        <w:t xml:space="preserve">Esimerkki 6.1816</w:t>
      </w:r>
    </w:p>
    <w:p>
      <w:r>
        <w:t xml:space="preserve">Läpikulku: Tiibetissä, joka on viimeinen kiinalainen paikkakunta, joka on poistanut taatut työpaikat korkeakoulututkinnon suorittaneilta. Huolimatta opiskelijoihin kohdistuvista vaikutuksista asiantuntijat sanovat, että siirto parantaa viime kädessä henkilöstökoulutusta Tiibetissä ja mukauttaa sitä paikallisten työmarkkinoiden tarpeisiin.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jokin asia on poistettu?</w:t>
      </w:r>
    </w:p>
    <w:p>
      <w:r>
        <w:rPr>
          <w:b/>
        </w:rPr>
        <w:t xml:space="preserve">Tulos</w:t>
      </w:r>
    </w:p>
    <w:p>
      <w:r>
        <w:t xml:space="preserve">Mitä tapahtui ennen kuin jokin asia poistettiin?</w:t>
      </w:r>
    </w:p>
    <w:p>
      <w:r>
        <w:rPr>
          <w:b/>
        </w:rPr>
        <w:t xml:space="preserve">Tulos</w:t>
      </w:r>
    </w:p>
    <w:p>
      <w:r>
        <w:t xml:space="preserve">Mitä tapahtui ennen kuin asiantuntijat sanoivat jotain?</w:t>
      </w:r>
    </w:p>
    <w:p>
      <w:r>
        <w:rPr>
          <w:b/>
        </w:rPr>
        <w:t xml:space="preserve">Tulos</w:t>
      </w:r>
    </w:p>
    <w:p>
      <w:r>
        <w:t xml:space="preserve">Mitä asiantuntijat sanovat tapahtuvan tulevaisuudessa?</w:t>
      </w:r>
    </w:p>
    <w:p>
      <w:r>
        <w:rPr>
          <w:b/>
        </w:rPr>
        <w:t xml:space="preserve">Tulos</w:t>
      </w:r>
    </w:p>
    <w:p>
      <w:r>
        <w:t xml:space="preserve">Mitä voisi tapahtua sen jälkeen, kun asiantuntijat ovat sanoneet jotain?</w:t>
      </w:r>
    </w:p>
    <w:p>
      <w:r>
        <w:rPr>
          <w:b/>
        </w:rPr>
        <w:t xml:space="preserve">Tulos</w:t>
      </w:r>
    </w:p>
    <w:p>
      <w:r>
        <w:t xml:space="preserve">Mitä tapahtui sen jälkeen, kun asiantuntijat sanoivat jotain?</w:t>
      </w:r>
    </w:p>
    <w:p>
      <w:r>
        <w:rPr>
          <w:b/>
        </w:rPr>
        <w:t xml:space="preserve">Esimerkki 6.1817</w:t>
      </w:r>
    </w:p>
    <w:p>
      <w:r>
        <w:t xml:space="preserve">Läpikulku: Albaniassa olevien kansainvälisten joukkojen ensimmäiset ranskalaiset sotilaat nousivat maihin täällä sunnuntaiaamuna ja tapasivat italialaisen etulinjan yksikön, kun taas "Operaatio Albanian" pääjoukkojen on määrä saapua tulevalla viikolla. Useista erikoisjoukkojen yksiköistä koostuva 40 hengen ryhmä nousi maihin Champlain-joukkokuljetusaluksesta, joka oli lähtenyt Italian Brindisin satamasta.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joukkojen poistumista aluksesta?</w:t>
      </w:r>
    </w:p>
    <w:p>
      <w:r>
        <w:rPr>
          <w:b/>
        </w:rPr>
        <w:t xml:space="preserve">Tulos</w:t>
      </w:r>
    </w:p>
    <w:p>
      <w:r>
        <w:t xml:space="preserve">Mitä tapahtui joukkojen poistumisen jälkeen?</w:t>
      </w:r>
    </w:p>
    <w:p>
      <w:r>
        <w:rPr>
          <w:b/>
        </w:rPr>
        <w:t xml:space="preserve">Tulos</w:t>
      </w:r>
    </w:p>
    <w:p>
      <w:r>
        <w:t xml:space="preserve">Mitä tapahtuu nyt, kun joukot ovat lähteneet maihin?</w:t>
      </w:r>
    </w:p>
    <w:p>
      <w:r>
        <w:rPr>
          <w:b/>
        </w:rPr>
        <w:t xml:space="preserve">Tulos</w:t>
      </w:r>
    </w:p>
    <w:p>
      <w:r>
        <w:t xml:space="preserve">Mitä tapahtui ennen kuin sotilaat kohtasivat italialaisen yksikön?</w:t>
      </w:r>
    </w:p>
    <w:p>
      <w:r>
        <w:rPr>
          <w:b/>
        </w:rPr>
        <w:t xml:space="preserve">Tulos</w:t>
      </w:r>
    </w:p>
    <w:p>
      <w:r>
        <w:t xml:space="preserve">Mitä tapahtui sen jälkeen, kun sotilaat tapasivat italialaisen yksikön?</w:t>
      </w:r>
    </w:p>
    <w:p>
      <w:r>
        <w:rPr>
          <w:b/>
        </w:rPr>
        <w:t xml:space="preserve">Tulos</w:t>
      </w:r>
    </w:p>
    <w:p>
      <w:r>
        <w:t xml:space="preserve">Mitä tapahtui ennen kuin joukot lähtivät Brindisistä?</w:t>
      </w:r>
    </w:p>
    <w:p>
      <w:r>
        <w:rPr>
          <w:b/>
        </w:rPr>
        <w:t xml:space="preserve">Tulos</w:t>
      </w:r>
    </w:p>
    <w:p>
      <w:r>
        <w:t xml:space="preserve">Mitä tapahtui sen jälkeen, kun joukot purjehtivat Brindisistä?</w:t>
      </w:r>
    </w:p>
    <w:p>
      <w:r>
        <w:rPr>
          <w:b/>
        </w:rPr>
        <w:t xml:space="preserve">Tulos</w:t>
      </w:r>
    </w:p>
    <w:p>
      <w:r>
        <w:t xml:space="preserve">Mikä alkoi sen jälkeen, kun joukot purjehtivat Brindisistä?</w:t>
      </w:r>
    </w:p>
    <w:p>
      <w:r>
        <w:rPr>
          <w:b/>
        </w:rPr>
        <w:t xml:space="preserve">Esimerkki 6.1818</w:t>
      </w:r>
    </w:p>
    <w:p>
      <w:r>
        <w:t xml:space="preserve">Läpikulku: Tietokoneistettu ympäristö on houkutellut useita reaalimaailman yrityksiä, kuten autonvalmistajia ja urheiluvaatevalmistajia, jotka ovat luoneet kolmiulotteisia myymälöitä. Siellä on myös Ranskan äärioikeistolaisen Kansallinen rintama -ryhmän sivuliike, jonka nuorisoliike avasi edistääkseen johtajansa Jean-Marie Le Penin presidenttiehdokkuutta.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sivuliikkeen avaamisen jälkeen?</w:t>
      </w:r>
    </w:p>
    <w:p>
      <w:r>
        <w:rPr>
          <w:b/>
        </w:rPr>
        <w:t xml:space="preserve">Tulos</w:t>
      </w:r>
    </w:p>
    <w:p>
      <w:r>
        <w:t xml:space="preserve">Mitä tapahtui ennen sivukonttorin avaamista?</w:t>
      </w:r>
    </w:p>
    <w:p>
      <w:r>
        <w:rPr>
          <w:b/>
        </w:rPr>
        <w:t xml:space="preserve">Tulos</w:t>
      </w:r>
    </w:p>
    <w:p>
      <w:r>
        <w:t xml:space="preserve">Mitä alkoi tapahtua ennen kuin kolmiulotteiset myymälät luotiin?</w:t>
      </w:r>
    </w:p>
    <w:p>
      <w:r>
        <w:rPr>
          <w:b/>
        </w:rPr>
        <w:t xml:space="preserve">Tulos</w:t>
      </w:r>
    </w:p>
    <w:p>
      <w:r>
        <w:t xml:space="preserve">Mitä tapahtui sen jälkeen, kun reaalimaailman yrityksiä oli ensin houkuteltu?</w:t>
      </w:r>
    </w:p>
    <w:p>
      <w:r>
        <w:rPr>
          <w:b/>
        </w:rPr>
        <w:t xml:space="preserve">Tulos</w:t>
      </w:r>
    </w:p>
    <w:p>
      <w:r>
        <w:t xml:space="preserve">Mitä tapahtui ennen kuin reaalimaailman yrityksiä alettiin houkutella?</w:t>
      </w:r>
    </w:p>
    <w:p>
      <w:r>
        <w:rPr>
          <w:b/>
        </w:rPr>
        <w:t xml:space="preserve">Esimerkki 6.1819</w:t>
      </w:r>
    </w:p>
    <w:p>
      <w:r>
        <w:t xml:space="preserve">Läpikulku: Jos IRB on päättänyt saada lajin mukaan olympialaisiin, todennäköisesti Lontoon olympialaisiin vuonna 2012, edustajia voitaisiin painostaa tukemaan Japanin hakemusta. "Entisen olympiapäällikön Juan Antonio Samaranchin viimeaikaiset kommentit, joiden mukaan rugbylla ei olisi mitään mahdollisuuksia päästä kisoihin, koska se ei ole aidosti maailmanlaajuinen laji, saisivat vastauksen, jos vuoden 2011 rugbyn maailmanmestaruuskilpailut päätettäisiin viedä Japaniin", se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myöhemmin?</w:t>
      </w:r>
    </w:p>
    <w:p>
      <w:r>
        <w:rPr>
          <w:b/>
        </w:rPr>
        <w:t xml:space="preserve">Tulos</w:t>
      </w:r>
    </w:p>
    <w:p>
      <w:r>
        <w:t xml:space="preserve">Mitä tapahtuu myöhemmin?</w:t>
      </w:r>
    </w:p>
    <w:p>
      <w:r>
        <w:rPr>
          <w:b/>
        </w:rPr>
        <w:t xml:space="preserve">Tulos</w:t>
      </w:r>
    </w:p>
    <w:p>
      <w:r>
        <w:t xml:space="preserve">Mitä ei todennäköisesti tapahdu myöhemmin?</w:t>
      </w:r>
    </w:p>
    <w:p>
      <w:r>
        <w:rPr>
          <w:b/>
        </w:rPr>
        <w:t xml:space="preserve">Esimerkki 6.1820</w:t>
      </w:r>
    </w:p>
    <w:p>
      <w:r>
        <w:t xml:space="preserve">Läpikulku: Monet niistä on hankittu salaa, jotta passinhaltija voi paeta, jos luovutus menee pieleen. Wang sanoi, että tällaisia passeja ei voida käyttää konsulisuojelun saamiseen, jos passin haltija rikkoo lakia Hongkongissa tai Manner-Kiinassa.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hongkongilaiset saivat passit?</w:t>
      </w:r>
    </w:p>
    <w:p>
      <w:r>
        <w:rPr>
          <w:b/>
        </w:rPr>
        <w:t xml:space="preserve">Tulos</w:t>
      </w:r>
    </w:p>
    <w:p>
      <w:r>
        <w:t xml:space="preserve">Mitä tapahtui sen jälkeen, kun hongkongilaiset saivat passit?</w:t>
      </w:r>
    </w:p>
    <w:p>
      <w:r>
        <w:rPr>
          <w:b/>
        </w:rPr>
        <w:t xml:space="preserve">Esimerkki 6.1821</w:t>
      </w:r>
    </w:p>
    <w:p>
      <w:r>
        <w:t xml:space="preserve">Läpikulku: Presidentti Bush sanoi tiistaina, että Yhdysvallat saattaa laajentaa laivastonsa karanteenin Jordanian Punaisenmeren satamaan Akabaan sulkeakseen Irakin viimeisen esteettömän kauppareitin. Toisessa sovittelupyrkimyksessä Neuvostoliitto kertoi tänään lähettäneensä Lähi-itään lähettilään, joka pysähtyy Bagdadiin.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Bush puhui?</w:t>
      </w:r>
    </w:p>
    <w:p>
      <w:r>
        <w:rPr>
          <w:b/>
        </w:rPr>
        <w:t xml:space="preserve">Tulos</w:t>
      </w:r>
    </w:p>
    <w:p>
      <w:r>
        <w:t xml:space="preserve">Mitä tapahtui Bushin puheen jälkeen?</w:t>
      </w:r>
    </w:p>
    <w:p>
      <w:r>
        <w:rPr>
          <w:b/>
        </w:rPr>
        <w:t xml:space="preserve">Tulos</w:t>
      </w:r>
    </w:p>
    <w:p>
      <w:r>
        <w:t xml:space="preserve">Mitä voisi tapahtua Bushin puheenvuoron jälkeen?</w:t>
      </w:r>
    </w:p>
    <w:p>
      <w:r>
        <w:rPr>
          <w:b/>
        </w:rPr>
        <w:t xml:space="preserve">Tulos</w:t>
      </w:r>
    </w:p>
    <w:p>
      <w:r>
        <w:t xml:space="preserve">Mitä tapahtui ennen sovittelua?</w:t>
      </w:r>
    </w:p>
    <w:p>
      <w:r>
        <w:rPr>
          <w:b/>
        </w:rPr>
        <w:t xml:space="preserve">Tulos</w:t>
      </w:r>
    </w:p>
    <w:p>
      <w:r>
        <w:t xml:space="preserve">Mitä tapahtui sovittelun jälkeen?</w:t>
      </w:r>
    </w:p>
    <w:p>
      <w:r>
        <w:rPr>
          <w:b/>
        </w:rPr>
        <w:t xml:space="preserve">Tulos</w:t>
      </w:r>
    </w:p>
    <w:p>
      <w:r>
        <w:t xml:space="preserve">Mitä tapahtuu sovittelun jälkeen?</w:t>
      </w:r>
    </w:p>
    <w:p>
      <w:r>
        <w:rPr>
          <w:b/>
        </w:rPr>
        <w:t xml:space="preserve">Tulos</w:t>
      </w:r>
    </w:p>
    <w:p>
      <w:r>
        <w:t xml:space="preserve">Mitä tapahtui ennen kuin Neuvostoliitto puhui?</w:t>
      </w:r>
    </w:p>
    <w:p>
      <w:r>
        <w:rPr>
          <w:b/>
        </w:rPr>
        <w:t xml:space="preserve">Tulos</w:t>
      </w:r>
    </w:p>
    <w:p>
      <w:r>
        <w:t xml:space="preserve">Mitä tapahtui sen jälkeen, kun Neuvostoliitto puhui?</w:t>
      </w:r>
    </w:p>
    <w:p>
      <w:r>
        <w:rPr>
          <w:b/>
        </w:rPr>
        <w:t xml:space="preserve">Tulos</w:t>
      </w:r>
    </w:p>
    <w:p>
      <w:r>
        <w:t xml:space="preserve">Mitä tapahtuu sen jälkeen, kun Neuvostoliitto on puhunut?</w:t>
      </w:r>
    </w:p>
    <w:p>
      <w:r>
        <w:rPr>
          <w:b/>
        </w:rPr>
        <w:t xml:space="preserve">Tulos</w:t>
      </w:r>
    </w:p>
    <w:p>
      <w:r>
        <w:t xml:space="preserve">Mitä tapahtui ennen lähettilään lähettämistä?</w:t>
      </w:r>
    </w:p>
    <w:p>
      <w:r>
        <w:rPr>
          <w:b/>
        </w:rPr>
        <w:t xml:space="preserve">Tulos</w:t>
      </w:r>
    </w:p>
    <w:p>
      <w:r>
        <w:t xml:space="preserve">Mitä tapahtui lähettilään lähettämisen jälkeen?</w:t>
      </w:r>
    </w:p>
    <w:p>
      <w:r>
        <w:rPr>
          <w:b/>
        </w:rPr>
        <w:t xml:space="preserve">Tulos</w:t>
      </w:r>
    </w:p>
    <w:p>
      <w:r>
        <w:t xml:space="preserve">Mitä tapahtuu sen jälkeen, kun lähettiläs on lähetetty?</w:t>
      </w:r>
    </w:p>
    <w:p>
      <w:r>
        <w:rPr>
          <w:b/>
        </w:rPr>
        <w:t xml:space="preserve">Esimerkki 6.1822</w:t>
      </w:r>
    </w:p>
    <w:p>
      <w:r>
        <w:t xml:space="preserve">Läpikulku: Tueni, kreikkalaisortodoksi, joka teki An-Naharista (Today) todellisen Syyrian vastaisen tuomioistuimen, nousi kansanedustajaksi touko- ja kesäkuun vaalien jälkeen, joissa Syyrian vastaiset puolueet saivat enemmistön. Toinen An-Naharin toimittaja, Samir Kassir, tapettiin kesäkuussa, ja yksi lehden toimittaja kertoi maanantaina: "Me kaikki pelkäämme."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vaalien jälkeen?</w:t>
      </w:r>
    </w:p>
    <w:p>
      <w:r>
        <w:rPr>
          <w:b/>
        </w:rPr>
        <w:t xml:space="preserve">Tulos</w:t>
      </w:r>
    </w:p>
    <w:p>
      <w:r>
        <w:t xml:space="preserve">Mitä tapahtui touko- ja kesäkuussa?</w:t>
      </w:r>
    </w:p>
    <w:p>
      <w:r>
        <w:rPr>
          <w:b/>
        </w:rPr>
        <w:t xml:space="preserve">Tulos</w:t>
      </w:r>
    </w:p>
    <w:p>
      <w:r>
        <w:t xml:space="preserve">Mikä tapahtuma alkoi maanantaina?</w:t>
      </w:r>
    </w:p>
    <w:p>
      <w:r>
        <w:rPr>
          <w:b/>
        </w:rPr>
        <w:t xml:space="preserve">Tulos</w:t>
      </w:r>
    </w:p>
    <w:p>
      <w:r>
        <w:t xml:space="preserve">Mitä Tueni teki vaalien jälkeen?</w:t>
      </w:r>
    </w:p>
    <w:p>
      <w:r>
        <w:rPr>
          <w:b/>
        </w:rPr>
        <w:t xml:space="preserve">Tulos</w:t>
      </w:r>
    </w:p>
    <w:p>
      <w:r>
        <w:t xml:space="preserve">Mitä tapahtui ennen kuin Syyrian vastaiset puolueet saivat enemmistön?</w:t>
      </w:r>
    </w:p>
    <w:p>
      <w:r>
        <w:rPr>
          <w:b/>
        </w:rPr>
        <w:t xml:space="preserve">Tulos</w:t>
      </w:r>
    </w:p>
    <w:p>
      <w:r>
        <w:t xml:space="preserve">Mitä Tuenille on jo tapahtunut? </w:t>
      </w:r>
    </w:p>
    <w:p>
      <w:r>
        <w:rPr>
          <w:b/>
        </w:rPr>
        <w:t xml:space="preserve">Tulos</w:t>
      </w:r>
    </w:p>
    <w:p>
      <w:r>
        <w:t xml:space="preserve">Mikä tapahtuma tapahtui ennen maanantaita?</w:t>
      </w:r>
    </w:p>
    <w:p>
      <w:r>
        <w:rPr>
          <w:b/>
        </w:rPr>
        <w:t xml:space="preserve">Tulos</w:t>
      </w:r>
    </w:p>
    <w:p>
      <w:r>
        <w:t xml:space="preserve">Mitä tapahtui kesäkuussa?</w:t>
      </w:r>
    </w:p>
    <w:p>
      <w:r>
        <w:rPr>
          <w:b/>
        </w:rPr>
        <w:t xml:space="preserve">Esimerkki 6.1823</w:t>
      </w:r>
    </w:p>
    <w:p>
      <w:r>
        <w:t xml:space="preserve">Läpikulku: Tanska taistelee viimeiseen asti saadakseen mahdollisimman suuren kannatuksen päätöslauselmaluonnokselleen, jossa tuomitaan Kiinan ihmisoikeusloukkaukset Pekingin uhkauksista huolimatta, sanoivat diplomaatit täällä keskiviikkona. Tanskan valtuuskunta esittelee päätöslauselmaluonnoksen YK:n ihmisoikeustoimikunnalle torstaina, ja 53 jäsenmaata äänestää tekstistä ensi tiistaina.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keskiviikkoa?</w:t>
      </w:r>
    </w:p>
    <w:p>
      <w:r>
        <w:rPr>
          <w:b/>
        </w:rPr>
        <w:t xml:space="preserve">Tulos</w:t>
      </w:r>
    </w:p>
    <w:p>
      <w:r>
        <w:t xml:space="preserve">Mitä tapahtuu keskiviikon jälkeen?</w:t>
      </w:r>
    </w:p>
    <w:p>
      <w:r>
        <w:rPr>
          <w:b/>
        </w:rPr>
        <w:t xml:space="preserve">Tulos</w:t>
      </w:r>
    </w:p>
    <w:p>
      <w:r>
        <w:t xml:space="preserve">Mitä YK:n ihmisoikeustoimikunnassa tapahtuu torstaina päivän aikana?</w:t>
      </w:r>
    </w:p>
    <w:p>
      <w:r>
        <w:rPr>
          <w:b/>
        </w:rPr>
        <w:t xml:space="preserve">Tulos</w:t>
      </w:r>
    </w:p>
    <w:p>
      <w:r>
        <w:t xml:space="preserve">Mitä YK:n ihmisoikeustoimikunnassa tapahtuu torstain jälkeen?</w:t>
      </w:r>
    </w:p>
    <w:p>
      <w:r>
        <w:rPr>
          <w:b/>
        </w:rPr>
        <w:t xml:space="preserve">Tulos</w:t>
      </w:r>
    </w:p>
    <w:p>
      <w:r>
        <w:t xml:space="preserve">Mitä todennäköisesti tapahtuu ennen kuin maat äänestävät tiistaina?</w:t>
      </w:r>
    </w:p>
    <w:p>
      <w:r>
        <w:rPr>
          <w:b/>
        </w:rPr>
        <w:t xml:space="preserve">Tulos</w:t>
      </w:r>
    </w:p>
    <w:p>
      <w:r>
        <w:t xml:space="preserve">Mitä odotetaan tapahtuvan sen jälkeen, kun maat äänestävät tiistaina?</w:t>
      </w:r>
    </w:p>
    <w:p>
      <w:r>
        <w:rPr>
          <w:b/>
        </w:rPr>
        <w:t xml:space="preserve">Tulos</w:t>
      </w:r>
    </w:p>
    <w:p>
      <w:r>
        <w:t xml:space="preserve">Mitä syntyi Kiinan ihmisoikeusloukkausten jälkeen?</w:t>
      </w:r>
    </w:p>
    <w:p>
      <w:r>
        <w:rPr>
          <w:b/>
        </w:rPr>
        <w:t xml:space="preserve">Tulos</w:t>
      </w:r>
    </w:p>
    <w:p>
      <w:r>
        <w:t xml:space="preserve">Mitä tapahtui sen jälkeen, kun Tanska laati päätöslauselmaluonnoksen, jossa tuomitaan ihmisoikeusloukkaukset?</w:t>
      </w:r>
    </w:p>
    <w:p>
      <w:r>
        <w:rPr>
          <w:b/>
        </w:rPr>
        <w:t xml:space="preserve">Tulos</w:t>
      </w:r>
    </w:p>
    <w:p>
      <w:r>
        <w:t xml:space="preserve">Mitä todennäköisesti tapahtuu sen jälkeen, kun Tanska on lopettanut taistelut tuen keräämiseksi?</w:t>
      </w:r>
    </w:p>
    <w:p>
      <w:r>
        <w:rPr>
          <w:b/>
        </w:rPr>
        <w:t xml:space="preserve">Esimerkki 6.1824</w:t>
      </w:r>
    </w:p>
    <w:p>
      <w:r>
        <w:t xml:space="preserve">Läpikulku: Tshisekedin autoon osui panssariautoja, ja heidän takanaan olevat joukot ampuivat kyynelkaasua. Väkijoukko alkoi hajota, ja Tshisekedin mukana olleet siviilivartijat pakenivat.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juuri ennen kuin autoon osui?</w:t>
      </w:r>
    </w:p>
    <w:p>
      <w:r>
        <w:rPr>
          <w:b/>
        </w:rPr>
        <w:t xml:space="preserve">Tulos</w:t>
      </w:r>
    </w:p>
    <w:p>
      <w:r>
        <w:t xml:space="preserve">Mitä tapahtui heti auton törmäyksen jälkeen?</w:t>
      </w:r>
    </w:p>
    <w:p>
      <w:r>
        <w:rPr>
          <w:b/>
        </w:rPr>
        <w:t xml:space="preserve">Tulos</w:t>
      </w:r>
    </w:p>
    <w:p>
      <w:r>
        <w:t xml:space="preserve">Mitä tapahtui ennen kyynelkaasun ampumista?</w:t>
      </w:r>
    </w:p>
    <w:p>
      <w:r>
        <w:rPr>
          <w:b/>
        </w:rPr>
        <w:t xml:space="preserve">Tulos</w:t>
      </w:r>
    </w:p>
    <w:p>
      <w:r>
        <w:t xml:space="preserve">Mitä tapahtui, kun väkijoukko alkoi tehdä jotain?</w:t>
      </w:r>
    </w:p>
    <w:p>
      <w:r>
        <w:rPr>
          <w:b/>
        </w:rPr>
        <w:t xml:space="preserve">Tulos</w:t>
      </w:r>
    </w:p>
    <w:p>
      <w:r>
        <w:t xml:space="preserve">Mitä tapahtui ennen kuin väkijoukko alkoi tehdä jotain?</w:t>
      </w:r>
    </w:p>
    <w:p>
      <w:r>
        <w:rPr>
          <w:b/>
        </w:rPr>
        <w:t xml:space="preserve">Tulos</w:t>
      </w:r>
    </w:p>
    <w:p>
      <w:r>
        <w:t xml:space="preserve">Mitä tapahtui ennen kuin vartijat pakenivat?</w:t>
      </w:r>
    </w:p>
    <w:p>
      <w:r>
        <w:rPr>
          <w:b/>
        </w:rPr>
        <w:t xml:space="preserve">Esimerkki 6.1825</w:t>
      </w:r>
    </w:p>
    <w:p>
      <w:r>
        <w:t xml:space="preserve">Läpikulku: Sultanov puhui tapaamisen aikana Putinin aloitteesta järjestää kansainvälinen konferenssi palestiinalaiskysymyksen ratkaisemiseksi. Al-Khatib sanoi, että Jordania suhtautuu myönteisesti aloitteeseen sekä Ranskan, Espanjan ja Italian ilmoittamaan aloitteeseen.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kokouksen jälkeen voi tapahtua?</w:t>
      </w:r>
    </w:p>
    <w:p>
      <w:r>
        <w:rPr>
          <w:b/>
        </w:rPr>
        <w:t xml:space="preserve">Tulos</w:t>
      </w:r>
    </w:p>
    <w:p>
      <w:r>
        <w:t xml:space="preserve">Mitä kokouksen aikana tapahtui?</w:t>
      </w:r>
    </w:p>
    <w:p>
      <w:r>
        <w:rPr>
          <w:b/>
        </w:rPr>
        <w:t xml:space="preserve">Tulos</w:t>
      </w:r>
    </w:p>
    <w:p>
      <w:r>
        <w:t xml:space="preserve">Mikä alkoi ennen kokousta?</w:t>
      </w:r>
    </w:p>
    <w:p>
      <w:r>
        <w:rPr>
          <w:b/>
        </w:rPr>
        <w:t xml:space="preserve">Tulos</w:t>
      </w:r>
    </w:p>
    <w:p>
      <w:r>
        <w:t xml:space="preserve">Mitä tapahtui ennen mahdollista konferenssia?</w:t>
      </w:r>
    </w:p>
    <w:p>
      <w:r>
        <w:rPr>
          <w:b/>
        </w:rPr>
        <w:t xml:space="preserve">Esimerkki 6.1826</w:t>
      </w:r>
    </w:p>
    <w:p>
      <w:r>
        <w:t xml:space="preserve">Läpikulku: Lähes neljä viikkoa sen jälkeen, kun valtiollinen ydinpolttoaineen jälleenkäsittelylaitos oli vuotanut radioaktiivisia aineita tulipalon ja räjähdyksen seurauksena, laukesi väärä palohälytys lauantaina Tokion koillispuolella. Hälytys soi noin puolenpäivän aikaan laitoksessa, jossa sekoitetaan ydinjätettä asfalttiin Tokai Murassa, noin 115 kilometrin päässä Tokiosta, kertoi Power Reactor and Nuclear Fuel Development Corp. (Donen).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tulipalon ja räjähdyksen jälkeen?</w:t>
      </w:r>
    </w:p>
    <w:p>
      <w:r>
        <w:rPr>
          <w:b/>
        </w:rPr>
        <w:t xml:space="preserve">Tulos</w:t>
      </w:r>
    </w:p>
    <w:p>
      <w:r>
        <w:t xml:space="preserve">Mitä tapahtui ennen tulipaloa ja räjähdystä?</w:t>
      </w:r>
    </w:p>
    <w:p>
      <w:r>
        <w:rPr>
          <w:b/>
        </w:rPr>
        <w:t xml:space="preserve">Tulos</w:t>
      </w:r>
    </w:p>
    <w:p>
      <w:r>
        <w:t xml:space="preserve">Mitä tapahtui sen jälkeen, kun valtion ydinpolttoaineen jälleenkäsittelylaitoksesta vuoti radioaktiivisia aineita?</w:t>
      </w:r>
    </w:p>
    <w:p>
      <w:r>
        <w:rPr>
          <w:b/>
        </w:rPr>
        <w:t xml:space="preserve">Tulos</w:t>
      </w:r>
    </w:p>
    <w:p>
      <w:r>
        <w:t xml:space="preserve">Mitä tapahtui ennen kuin valtion ydinpolttoaineen jälleenkäsittelylaitoksesta vuoti radioaktiivisia aineita?</w:t>
      </w:r>
    </w:p>
    <w:p>
      <w:r>
        <w:rPr>
          <w:b/>
        </w:rPr>
        <w:t xml:space="preserve">Tulos</w:t>
      </w:r>
    </w:p>
    <w:p>
      <w:r>
        <w:t xml:space="preserve">Mitä voi tapahtua uudelleen tulevaisuudessa?</w:t>
      </w:r>
    </w:p>
    <w:p>
      <w:r>
        <w:rPr>
          <w:b/>
        </w:rPr>
        <w:t xml:space="preserve">Esimerkki 6.1827</w:t>
      </w:r>
    </w:p>
    <w:p>
      <w:r>
        <w:t xml:space="preserve">Läpikulku: Se on aiheuttanut kiistelyä molempien poliittisten puolueiden ja niiden sisäisten ryhmittymien välillä. Republikaanit hallitsevat senaattia ja edustajainhuonetta.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riitelyn jälkeen?</w:t>
      </w:r>
    </w:p>
    <w:p>
      <w:r>
        <w:rPr>
          <w:b/>
        </w:rPr>
        <w:t xml:space="preserve">Tulos</w:t>
      </w:r>
    </w:p>
    <w:p>
      <w:r>
        <w:t xml:space="preserve">Mitä tapahtui, kun oli riitaa?</w:t>
      </w:r>
    </w:p>
    <w:p>
      <w:r>
        <w:rPr>
          <w:b/>
        </w:rPr>
        <w:t xml:space="preserve">Tulos</w:t>
      </w:r>
    </w:p>
    <w:p>
      <w:r>
        <w:t xml:space="preserve">Mitä tapahtui sen jälkeen, kun jokin aiheutti?</w:t>
      </w:r>
    </w:p>
    <w:p>
      <w:r>
        <w:rPr>
          <w:b/>
        </w:rPr>
        <w:t xml:space="preserve">Tulos</w:t>
      </w:r>
    </w:p>
    <w:p>
      <w:r>
        <w:t xml:space="preserve">Mikä alkoi ennen kuin jokin aiheutti?</w:t>
      </w:r>
    </w:p>
    <w:p>
      <w:r>
        <w:rPr>
          <w:b/>
        </w:rPr>
        <w:t xml:space="preserve">Esimerkki 6.1828</w:t>
      </w:r>
    </w:p>
    <w:p>
      <w:r>
        <w:t xml:space="preserve">Läpikulku: Kuwaitissa kokoontunut öljynviejämaiden järjestö säilytti tuotantokiintiönsä 28,0 miljoonassa tynnyrissä päivässä ja päätti olla uusimatta tarjoustaan 2,0 miljoonan tynnyrin ylimääräisestä hätätuotannosta. Kartelli oli kuitenkin valmis leikkaamaan tuotantoa uudessa kokouksessa tammikuun lopussa, jos kysyntä laskee liikaa, Libyan energiaministeri Fathi Hamed bin Shatwan ja hänen qatarilainen kollegansa sanoivat.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öljynviejämaiden järjestön kokouksen alkamista?</w:t>
      </w:r>
    </w:p>
    <w:p>
      <w:r>
        <w:rPr>
          <w:b/>
        </w:rPr>
        <w:t xml:space="preserve">Tulos</w:t>
      </w:r>
    </w:p>
    <w:p>
      <w:r>
        <w:t xml:space="preserve">Mitä tapahtui öljynviejämaiden järjestön kokouksen alkamisen jälkeen?</w:t>
      </w:r>
    </w:p>
    <w:p>
      <w:r>
        <w:rPr>
          <w:b/>
        </w:rPr>
        <w:t xml:space="preserve">Tulos</w:t>
      </w:r>
    </w:p>
    <w:p>
      <w:r>
        <w:t xml:space="preserve">Mitä tapahtuu öljynviejämaiden järjestön kokouksen päätyttyä?</w:t>
      </w:r>
    </w:p>
    <w:p>
      <w:r>
        <w:rPr>
          <w:b/>
        </w:rPr>
        <w:t xml:space="preserve">Tulos</w:t>
      </w:r>
    </w:p>
    <w:p>
      <w:r>
        <w:t xml:space="preserve">Mitä voi tapahtua tulevaisuudessa?</w:t>
      </w:r>
    </w:p>
    <w:p>
      <w:r>
        <w:rPr>
          <w:b/>
        </w:rPr>
        <w:t xml:space="preserve">Tulos</w:t>
      </w:r>
    </w:p>
    <w:p>
      <w:r>
        <w:t xml:space="preserve">Mitä yleensä tapahtuu, kun öljyn kysyntä laskee?</w:t>
      </w:r>
    </w:p>
    <w:p>
      <w:r>
        <w:rPr>
          <w:b/>
        </w:rPr>
        <w:t xml:space="preserve">Tulos</w:t>
      </w:r>
    </w:p>
    <w:p>
      <w:r>
        <w:t xml:space="preserve">Mitä yleensä tapahtuu ennen kuin öljyn kysyntä laskee?</w:t>
      </w:r>
    </w:p>
    <w:p>
      <w:r>
        <w:rPr>
          <w:b/>
        </w:rPr>
        <w:t xml:space="preserve">Tulos</w:t>
      </w:r>
    </w:p>
    <w:p>
      <w:r>
        <w:t xml:space="preserve">Mitä ei tapahtunut öljynviejämaiden järjestön kokouksen alettua?</w:t>
      </w:r>
    </w:p>
    <w:p>
      <w:r>
        <w:rPr>
          <w:b/>
        </w:rPr>
        <w:t xml:space="preserve">Tulos</w:t>
      </w:r>
    </w:p>
    <w:p>
      <w:r>
        <w:t xml:space="preserve">Mitä voi tapahtua öljynviejämaiden järjestön kokouksen päätyttyä?</w:t>
      </w:r>
    </w:p>
    <w:p>
      <w:r>
        <w:rPr>
          <w:b/>
        </w:rPr>
        <w:t xml:space="preserve">Tulos</w:t>
      </w:r>
    </w:p>
    <w:p>
      <w:r>
        <w:t xml:space="preserve">Mitä tapahtui ennen hätätilanteen lisätuotantoa koskevaa tarjousta?</w:t>
      </w:r>
    </w:p>
    <w:p>
      <w:r>
        <w:rPr>
          <w:b/>
        </w:rPr>
        <w:t xml:space="preserve">Tulos</w:t>
      </w:r>
    </w:p>
    <w:p>
      <w:r>
        <w:t xml:space="preserve">Mitä tapahtui sen jälkeen, kun tarjottiin ylimääräistä hätätuotantoa?</w:t>
      </w:r>
    </w:p>
    <w:p>
      <w:r>
        <w:rPr>
          <w:b/>
        </w:rPr>
        <w:t xml:space="preserve">Tulos</w:t>
      </w:r>
    </w:p>
    <w:p>
      <w:r>
        <w:t xml:space="preserve">Mikä alkoi hätätilanteessa tarjotun lisätuoton jälkeen?</w:t>
      </w:r>
    </w:p>
    <w:p>
      <w:r>
        <w:rPr>
          <w:b/>
        </w:rPr>
        <w:t xml:space="preserve">Tulos</w:t>
      </w:r>
    </w:p>
    <w:p>
      <w:r>
        <w:t xml:space="preserve">Mitä ei tapahtunut hätätilanteessa tarjotun lisätuoton jälkeen?</w:t>
      </w:r>
    </w:p>
    <w:p>
      <w:r>
        <w:rPr>
          <w:b/>
        </w:rPr>
        <w:t xml:space="preserve">Tulos</w:t>
      </w:r>
    </w:p>
    <w:p>
      <w:r>
        <w:t xml:space="preserve">Mitä tapahtuu yleensä öljynviejämaiden järjestön kokouksessa?</w:t>
      </w:r>
    </w:p>
    <w:p>
      <w:r>
        <w:rPr>
          <w:b/>
        </w:rPr>
        <w:t xml:space="preserve">Tulos</w:t>
      </w:r>
    </w:p>
    <w:p>
      <w:r>
        <w:t xml:space="preserve">Mitä saattaa tapahtua ennen öljynviejämaiden järjestön seuraavaa kokousta Libyan energiaministerin ja hänen qatarilaisen kollegansa mukaan?</w:t>
      </w:r>
    </w:p>
    <w:p>
      <w:r>
        <w:rPr>
          <w:b/>
        </w:rPr>
        <w:t xml:space="preserve">Tulos</w:t>
      </w:r>
    </w:p>
    <w:p>
      <w:r>
        <w:t xml:space="preserve">Mitä saattaa tapahtua öljynviejämaiden järjestön seuraavassa kokouksessa Libyan energiaministerin ja hänen qatarilaisen kollegansa mukaan?</w:t>
      </w:r>
    </w:p>
    <w:p>
      <w:r>
        <w:rPr>
          <w:b/>
        </w:rPr>
        <w:t xml:space="preserve">Tulos</w:t>
      </w:r>
    </w:p>
    <w:p>
      <w:r>
        <w:t xml:space="preserve">Mitä tapahtui ennen kuin Libyan energiaministeri ja hänen qatarilainen kollegansa puhuivat?</w:t>
      </w:r>
    </w:p>
    <w:p>
      <w:r>
        <w:rPr>
          <w:b/>
        </w:rPr>
        <w:t xml:space="preserve">Tulos</w:t>
      </w:r>
    </w:p>
    <w:p>
      <w:r>
        <w:t xml:space="preserve">Mitä tapahtui Libyan energiaministerin ja hänen qatarilaisen kollegansa keskustelun jälkeen?</w:t>
      </w:r>
    </w:p>
    <w:p>
      <w:r>
        <w:rPr>
          <w:b/>
        </w:rPr>
        <w:t xml:space="preserve">Tulos</w:t>
      </w:r>
    </w:p>
    <w:p>
      <w:r>
        <w:t xml:space="preserve">Mitä saattaa tapahtua Libyan energiaministerin ja hänen qatarilaisen kollegansa keskustelun jälkeen?</w:t>
      </w:r>
    </w:p>
    <w:p>
      <w:r>
        <w:rPr>
          <w:b/>
        </w:rPr>
        <w:t xml:space="preserve">Tulos</w:t>
      </w:r>
    </w:p>
    <w:p>
      <w:r>
        <w:t xml:space="preserve">Mitä tapahtuu sen jälkeen, kun Libyan energiaministeri ja hänen qatarilainen kollegansa ovat puhuneet?</w:t>
      </w:r>
    </w:p>
    <w:p>
      <w:r>
        <w:rPr>
          <w:b/>
        </w:rPr>
        <w:t xml:space="preserve">Tulos</w:t>
      </w:r>
    </w:p>
    <w:p>
      <w:r>
        <w:t xml:space="preserve">Mitä tapahtuu Libyan energiaministerin ja hänen qatarilaisen kollegansa keskustelun jälkeen?</w:t>
      </w:r>
    </w:p>
    <w:p>
      <w:r>
        <w:rPr>
          <w:b/>
        </w:rPr>
        <w:t xml:space="preserve">Esimerkki 6.1829</w:t>
      </w:r>
    </w:p>
    <w:p>
      <w:r>
        <w:t xml:space="preserve">Läpikulku: Hän sanoi, että yhdeksänvuotista oppivelvollisuutta, joka on tärkeä sosiaalisen oikeudenmukaisuuden edistämiseksi ja sopusointuisen sosialistisen yhteiskunnan rakentamiseksi, olisi laajennettava voimakkaasti. Koulujen pitäisi vähentää oppilaiden tehtäviä ja kannustaa heitä osallistumaan enemmän koulun ulkopuolisiin aktiviteetteihin, jotta heillä olisi aikaa oppia enemmän yhteiskunnasta ja lisätä sosiaalista vastuuntuntoa,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tapahtuu sen jälkeen, kun koulut kannustavat oppilaita?</w:t>
      </w:r>
    </w:p>
    <w:p>
      <w:r>
        <w:rPr>
          <w:b/>
        </w:rPr>
        <w:t xml:space="preserve">Tulos</w:t>
      </w:r>
    </w:p>
    <w:p>
      <w:r>
        <w:t xml:space="preserve">Mitä tapahtuu ennen kuin koulut rohkaisevat oppilaita?</w:t>
      </w:r>
    </w:p>
    <w:p>
      <w:r>
        <w:rPr>
          <w:b/>
        </w:rPr>
        <w:t xml:space="preserve">Tulos</w:t>
      </w:r>
    </w:p>
    <w:p>
      <w:r>
        <w:t xml:space="preserve">Mitä tapahtuu oppivelvollisuuden jälkeen?</w:t>
      </w:r>
    </w:p>
    <w:p>
      <w:r>
        <w:rPr>
          <w:b/>
        </w:rPr>
        <w:t xml:space="preserve">Tulos</w:t>
      </w:r>
    </w:p>
    <w:p>
      <w:r>
        <w:t xml:space="preserve">Mitä on tapahtunut oppivelvollisuuden jälkeen?</w:t>
      </w:r>
    </w:p>
    <w:p>
      <w:r>
        <w:rPr>
          <w:b/>
        </w:rPr>
        <w:t xml:space="preserve">Tulos</w:t>
      </w:r>
    </w:p>
    <w:p>
      <w:r>
        <w:t xml:space="preserve">Mitä voi tapahtua oppivelvollisuuden jälkeen?</w:t>
      </w:r>
    </w:p>
    <w:p>
      <w:r>
        <w:rPr>
          <w:b/>
        </w:rPr>
        <w:t xml:space="preserve">Tulos</w:t>
      </w:r>
    </w:p>
    <w:p>
      <w:r>
        <w:t xml:space="preserve">Mitä tapahtui ennen oppivelvollisuutta?</w:t>
      </w:r>
    </w:p>
    <w:p>
      <w:r>
        <w:rPr>
          <w:b/>
        </w:rPr>
        <w:t xml:space="preserve">Esimerkki 6.1830</w:t>
      </w:r>
    </w:p>
    <w:p>
      <w:r>
        <w:t xml:space="preserve">Läpikulku: Yhdysvaltain armeija on pitänyt hänen pakonsa salassa tiistaihin asti, jolloin sotilaalliset syyttäjät ilmoittivat, etteivät he voi tuoda al-Farouqia todistajaksi Afganistanissa Fort Blississä järjestettyyn vankien hyväksikäyttötapauksen oikeudenkäyntiin. Offutt sanoi, että Yhdysvaltain armeija on lisännyt Bagramin turvatoimia paon jälkeen, mutta ei antanut selitystä sille, miksi Yhdysvaltain armeija oli salannut tietoja niin pitkään.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hänen pakonsa jälkeen?</w:t>
      </w:r>
    </w:p>
    <w:p>
      <w:r>
        <w:rPr>
          <w:b/>
        </w:rPr>
        <w:t xml:space="preserve">Tulos</w:t>
      </w:r>
    </w:p>
    <w:p>
      <w:r>
        <w:t xml:space="preserve">Mitä tapahtui ennen hänen pakoaan?</w:t>
      </w:r>
    </w:p>
    <w:p>
      <w:r>
        <w:rPr>
          <w:b/>
        </w:rPr>
        <w:t xml:space="preserve">Tulos</w:t>
      </w:r>
    </w:p>
    <w:p>
      <w:r>
        <w:t xml:space="preserve">Mitä tapahtui ennen kuin Yhdysvaltain armeija lisäsi turvallisuutta?</w:t>
      </w:r>
    </w:p>
    <w:p>
      <w:r>
        <w:rPr>
          <w:b/>
        </w:rPr>
        <w:t xml:space="preserve">Tulos</w:t>
      </w:r>
    </w:p>
    <w:p>
      <w:r>
        <w:t xml:space="preserve">Mitä tapahtui sen jälkeen, kun Yhdysvaltain armeija lisäsi turvallisuutta?</w:t>
      </w:r>
    </w:p>
    <w:p>
      <w:r>
        <w:rPr>
          <w:b/>
        </w:rPr>
        <w:t xml:space="preserve">Tulos</w:t>
      </w:r>
    </w:p>
    <w:p>
      <w:r>
        <w:t xml:space="preserve">Mitä tapahtui ennen kuin syyttäjät sanoivat?</w:t>
      </w:r>
    </w:p>
    <w:p>
      <w:r>
        <w:rPr>
          <w:b/>
        </w:rPr>
        <w:t xml:space="preserve">Tulos</w:t>
      </w:r>
    </w:p>
    <w:p>
      <w:r>
        <w:t xml:space="preserve">Mitä tapahtui sen jälkeen, kun syyttäjät sanoivat?</w:t>
      </w:r>
    </w:p>
    <w:p>
      <w:r>
        <w:rPr>
          <w:b/>
        </w:rPr>
        <w:t xml:space="preserve">Tulos</w:t>
      </w:r>
    </w:p>
    <w:p>
      <w:r>
        <w:t xml:space="preserve">Mitä tapahtui ennen kuin Offutt sanoi?</w:t>
      </w:r>
    </w:p>
    <w:p>
      <w:r>
        <w:rPr>
          <w:b/>
        </w:rPr>
        <w:t xml:space="preserve">Tulos</w:t>
      </w:r>
    </w:p>
    <w:p>
      <w:r>
        <w:t xml:space="preserve">Mitä tapahtui sen jälkeen, kun Offutt sanoi?</w:t>
      </w:r>
    </w:p>
    <w:p>
      <w:r>
        <w:rPr>
          <w:b/>
        </w:rPr>
        <w:t xml:space="preserve">Tulos</w:t>
      </w:r>
    </w:p>
    <w:p>
      <w:r>
        <w:t xml:space="preserve">Mitä ei tapahtunut ennen kuin syyttäjät sanoivat?</w:t>
      </w:r>
    </w:p>
    <w:p>
      <w:r>
        <w:rPr>
          <w:b/>
        </w:rPr>
        <w:t xml:space="preserve">Esimerkki 6.1831</w:t>
      </w:r>
    </w:p>
    <w:p>
      <w:r>
        <w:t xml:space="preserve">Läpikulku: Japanin poliisi ilmoitti keskiviikkona, että Etelä-Japanin saarella sijaitsevaan Kadena-tukikohtaan sijoitettu ilmavoimien kersantti Danny Matlock on pidätetty maanantaisesta hyökkäyksestä. "353. erikoisoperaatioryhmän (353rd SOG) komentaja ilmaisi vilpittömän pahoittelunsa tästä tapauksesta", Yhdysvaltain ilmavoimat sanoi lausunnossaan.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ilmavoimien kersantti Danny Matlock pidätettiin?</w:t>
      </w:r>
    </w:p>
    <w:p>
      <w:r>
        <w:rPr>
          <w:b/>
        </w:rPr>
        <w:t xml:space="preserve">Tulos</w:t>
      </w:r>
    </w:p>
    <w:p>
      <w:r>
        <w:t xml:space="preserve">Mitä tapahtui ennen kuin ilmavoimien kersantti Danny Matlock pidätettiin?</w:t>
      </w:r>
    </w:p>
    <w:p>
      <w:r>
        <w:rPr>
          <w:b/>
        </w:rPr>
        <w:t xml:space="preserve">Tulos</w:t>
      </w:r>
    </w:p>
    <w:p>
      <w:r>
        <w:t xml:space="preserve">Mitä tapahtui ennen kuin Japanin poliisi ilmoitti, että ilmavoimien kersantti Danny Matlock oli pidätetty?</w:t>
      </w:r>
    </w:p>
    <w:p>
      <w:r>
        <w:rPr>
          <w:b/>
        </w:rPr>
        <w:t xml:space="preserve">Tulos</w:t>
      </w:r>
    </w:p>
    <w:p>
      <w:r>
        <w:t xml:space="preserve">Mitä tapahtui sen jälkeen, kun Japanin poliisi ilmoitti, että ilmavoimien kersantti Danny Matlock oli pidätetty?</w:t>
      </w:r>
    </w:p>
    <w:p>
      <w:r>
        <w:rPr>
          <w:b/>
        </w:rPr>
        <w:t xml:space="preserve">Tulos</w:t>
      </w:r>
    </w:p>
    <w:p>
      <w:r>
        <w:t xml:space="preserve">Mitä tapahtui ennen kuin Yhdysvaltain ilmavoimat antoi lausunnon?</w:t>
      </w:r>
    </w:p>
    <w:p>
      <w:r>
        <w:rPr>
          <w:b/>
        </w:rPr>
        <w:t xml:space="preserve">Tulos</w:t>
      </w:r>
    </w:p>
    <w:p>
      <w:r>
        <w:t xml:space="preserve">Mitä tapahtui sen jälkeen, kun Yhdysvaltain ilmavoimat antoi lausunnon?</w:t>
      </w:r>
    </w:p>
    <w:p>
      <w:r>
        <w:rPr>
          <w:b/>
        </w:rPr>
        <w:t xml:space="preserve">Esimerkki 6.1832</w:t>
      </w:r>
    </w:p>
    <w:p>
      <w:r>
        <w:t xml:space="preserve">Läpikulku: FBI on haastatellut ja vapauttanut toisen niistä kahdesta miehestä, joita etsittiin viime viikolla kuulusteltavaksi liittyen abortteja tehneen lääkärin ampumiseen Buffalossa, New Yorkissa. Nämä kaksi miestä, Ronald Stauber ja Michael Gingrich, nimettiin torstaina tiedotteessa, jonka FBI:n Clevelandin toimisto lähetti poliisilaitoksille eri puolilla maata.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lääkäri teki abortteja?</w:t>
      </w:r>
    </w:p>
    <w:p>
      <w:r>
        <w:rPr>
          <w:b/>
        </w:rPr>
        <w:t xml:space="preserve">Tulos</w:t>
      </w:r>
    </w:p>
    <w:p>
      <w:r>
        <w:t xml:space="preserve">Mikä alkoi sen jälkeen, kun lääkäri teki abortteja?</w:t>
      </w:r>
    </w:p>
    <w:p>
      <w:r>
        <w:rPr>
          <w:b/>
        </w:rPr>
        <w:t xml:space="preserve">Tulos</w:t>
      </w:r>
    </w:p>
    <w:p>
      <w:r>
        <w:t xml:space="preserve">Mikä päättyi ennen ampujan tappamista?</w:t>
      </w:r>
    </w:p>
    <w:p>
      <w:r>
        <w:rPr>
          <w:b/>
        </w:rPr>
        <w:t xml:space="preserve">Tulos</w:t>
      </w:r>
    </w:p>
    <w:p>
      <w:r>
        <w:t xml:space="preserve">Mikä päättyi ampujan surmaamisen jälkeen?</w:t>
      </w:r>
    </w:p>
    <w:p>
      <w:r>
        <w:rPr>
          <w:b/>
        </w:rPr>
        <w:t xml:space="preserve">Tulos</w:t>
      </w:r>
    </w:p>
    <w:p>
      <w:r>
        <w:t xml:space="preserve">Mitä tapahtui sen jälkeen, kun FBI lähetti tiedotteen?</w:t>
      </w:r>
    </w:p>
    <w:p>
      <w:r>
        <w:rPr>
          <w:b/>
        </w:rPr>
        <w:t xml:space="preserve">Tulos</w:t>
      </w:r>
    </w:p>
    <w:p>
      <w:r>
        <w:t xml:space="preserve">Mitä tapahtui, kun FBI lähetti tiedotteen?</w:t>
      </w:r>
    </w:p>
    <w:p>
      <w:r>
        <w:rPr>
          <w:b/>
        </w:rPr>
        <w:t xml:space="preserve">Tulos</w:t>
      </w:r>
    </w:p>
    <w:p>
      <w:r>
        <w:t xml:space="preserve">Mikä alkoi FBI:n lähettämän tiedotteen jälkeen?</w:t>
      </w:r>
    </w:p>
    <w:p>
      <w:r>
        <w:rPr>
          <w:b/>
        </w:rPr>
        <w:t xml:space="preserve">Tulos</w:t>
      </w:r>
    </w:p>
    <w:p>
      <w:r>
        <w:t xml:space="preserve">Mitä tapahtui ennen kuin FBI lähetti tiedotteen?</w:t>
      </w:r>
    </w:p>
    <w:p>
      <w:r>
        <w:rPr>
          <w:b/>
        </w:rPr>
        <w:t xml:space="preserve">Tulos</w:t>
      </w:r>
    </w:p>
    <w:p>
      <w:r>
        <w:t xml:space="preserve">Mitä FBI teki sen jälkeen, kun se oli haastatellut yhtä miehistä?</w:t>
      </w:r>
    </w:p>
    <w:p>
      <w:r>
        <w:rPr>
          <w:b/>
        </w:rPr>
        <w:t xml:space="preserve">Tulos</w:t>
      </w:r>
    </w:p>
    <w:p>
      <w:r>
        <w:t xml:space="preserve">Mitä FBI teki ennen yhden miehen haastattelua?</w:t>
      </w:r>
    </w:p>
    <w:p>
      <w:r>
        <w:rPr>
          <w:b/>
        </w:rPr>
        <w:t xml:space="preserve">Tulos</w:t>
      </w:r>
    </w:p>
    <w:p>
      <w:r>
        <w:t xml:space="preserve">Mitä FBI teki ennen kuin vapautti yhden miehistä?</w:t>
      </w:r>
    </w:p>
    <w:p>
      <w:r>
        <w:rPr>
          <w:b/>
        </w:rPr>
        <w:t xml:space="preserve">Tulos</w:t>
      </w:r>
    </w:p>
    <w:p>
      <w:r>
        <w:t xml:space="preserve">Mitä FBI teki vapautettuaan yhden miehistä?</w:t>
      </w:r>
    </w:p>
    <w:p>
      <w:r>
        <w:rPr>
          <w:b/>
        </w:rPr>
        <w:t xml:space="preserve">Tulos</w:t>
      </w:r>
    </w:p>
    <w:p>
      <w:r>
        <w:t xml:space="preserve">Mitä FBI teki etsiessään miehiä?</w:t>
      </w:r>
    </w:p>
    <w:p>
      <w:r>
        <w:rPr>
          <w:b/>
        </w:rPr>
        <w:t xml:space="preserve">Tulos</w:t>
      </w:r>
    </w:p>
    <w:p>
      <w:r>
        <w:t xml:space="preserve">Mitä FBI teki etsittyään miehet?</w:t>
      </w:r>
    </w:p>
    <w:p>
      <w:r>
        <w:rPr>
          <w:b/>
        </w:rPr>
        <w:t xml:space="preserve">Tulos</w:t>
      </w:r>
    </w:p>
    <w:p>
      <w:r>
        <w:t xml:space="preserve">Mitä FBI teki ennen miesten etsintää?</w:t>
      </w:r>
    </w:p>
    <w:p>
      <w:r>
        <w:rPr>
          <w:b/>
        </w:rPr>
        <w:t xml:space="preserve">Tulos</w:t>
      </w:r>
    </w:p>
    <w:p>
      <w:r>
        <w:t xml:space="preserve">Mitä tapahtui välittömästi ennen kuin miehet nimettiin?</w:t>
      </w:r>
    </w:p>
    <w:p>
      <w:r>
        <w:rPr>
          <w:b/>
        </w:rPr>
        <w:t xml:space="preserve">Esimerkki 6.1833</w:t>
      </w:r>
    </w:p>
    <w:p>
      <w:r>
        <w:t xml:space="preserve">Läpikulku: Zhang Jiaruin ohjaama kiinalainen elokuva "The Road" on kilpailuelokuvien joukossa. Festivaalilla esitetään myös kolme egyptiläistä ja kaksi meksikolaista elokuvaa.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tulevaisuudessa, kun Zhang Jiarui on ohjannut "The Roadin"?</w:t>
      </w:r>
    </w:p>
    <w:p>
      <w:r>
        <w:rPr>
          <w:b/>
        </w:rPr>
        <w:t xml:space="preserve">Tulos</w:t>
      </w:r>
    </w:p>
    <w:p>
      <w:r>
        <w:t xml:space="preserve">Mikä tapahtuma tapahtui ennen kuin Zhang Jiarui ohjasi "The Roadin"?</w:t>
      </w:r>
    </w:p>
    <w:p>
      <w:r>
        <w:rPr>
          <w:b/>
        </w:rPr>
        <w:t xml:space="preserve">Tulos</w:t>
      </w:r>
    </w:p>
    <w:p>
      <w:r>
        <w:t xml:space="preserve">Mitä kilpailun aikana tapahtuu?</w:t>
      </w:r>
    </w:p>
    <w:p>
      <w:r>
        <w:rPr>
          <w:b/>
        </w:rPr>
        <w:t xml:space="preserve">Tulos</w:t>
      </w:r>
    </w:p>
    <w:p>
      <w:r>
        <w:t xml:space="preserve">Mitä tapahtui ennen kilpailua?</w:t>
      </w:r>
    </w:p>
    <w:p>
      <w:r>
        <w:rPr>
          <w:b/>
        </w:rPr>
        <w:t xml:space="preserve">Tulos</w:t>
      </w:r>
    </w:p>
    <w:p>
      <w:r>
        <w:t xml:space="preserve">Mitä tapahtuu kilpailun jälkeen?</w:t>
      </w:r>
    </w:p>
    <w:p>
      <w:r>
        <w:rPr>
          <w:b/>
        </w:rPr>
        <w:t xml:space="preserve">Tulos</w:t>
      </w:r>
    </w:p>
    <w:p>
      <w:r>
        <w:t xml:space="preserve">Mitä festivaalin aikana tapahtuu?</w:t>
      </w:r>
    </w:p>
    <w:p>
      <w:r>
        <w:rPr>
          <w:b/>
        </w:rPr>
        <w:t xml:space="preserve">Tulos</w:t>
      </w:r>
    </w:p>
    <w:p>
      <w:r>
        <w:t xml:space="preserve">Mitä tapahtui ennen festivaalia?</w:t>
      </w:r>
    </w:p>
    <w:p>
      <w:r>
        <w:rPr>
          <w:b/>
        </w:rPr>
        <w:t xml:space="preserve">Tulos</w:t>
      </w:r>
    </w:p>
    <w:p>
      <w:r>
        <w:t xml:space="preserve">Mitä tapahtuu festivaalin jälkeen?</w:t>
      </w:r>
    </w:p>
    <w:p>
      <w:r>
        <w:rPr>
          <w:b/>
        </w:rPr>
        <w:t xml:space="preserve">Tulos</w:t>
      </w:r>
    </w:p>
    <w:p>
      <w:r>
        <w:t xml:space="preserve">Mitä tapahtuu, kun kolme egyptiläistä elokuvaa ja kaksi meksikolaista elokuvaa esitetään?</w:t>
      </w:r>
    </w:p>
    <w:p>
      <w:r>
        <w:rPr>
          <w:b/>
        </w:rPr>
        <w:t xml:space="preserve">Tulos</w:t>
      </w:r>
    </w:p>
    <w:p>
      <w:r>
        <w:t xml:space="preserve">Mitä tapahtuu, kun kiinalainen elokuva "The Road" esitetään?</w:t>
      </w:r>
    </w:p>
    <w:p>
      <w:r>
        <w:rPr>
          <w:b/>
        </w:rPr>
        <w:t xml:space="preserve">Esimerkki 6.1834</w:t>
      </w:r>
    </w:p>
    <w:p>
      <w:r>
        <w:t xml:space="preserve">Läpikulku: Ironista kyllä, Naton kolme uusinta jäsentä olivat vielä kymmenen vuotta sitten Neuvostoliiton sateenvarjon alla. Tšekin ulkoministeri Jan Kavan kertoi olleensa läheisessä Kansas Cityssä työskentelemässä Neuvostoliiton vastaisen alamaailman parissa vuonna 1968, kun venäläisjoukot pyyhkäisivät Praquen läpi Tšekkoslovakian miehityksen yhteydessä.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Jan Kavanin aikana, kun hän oli Kansas Cityssä?</w:t>
      </w:r>
    </w:p>
    <w:p>
      <w:r>
        <w:rPr>
          <w:b/>
        </w:rPr>
        <w:t xml:space="preserve">Tulos</w:t>
      </w:r>
    </w:p>
    <w:p>
      <w:r>
        <w:t xml:space="preserve">Mitä tapahtui Jan Kavanin sanojen jälkeen?</w:t>
      </w:r>
    </w:p>
    <w:p>
      <w:r>
        <w:rPr>
          <w:b/>
        </w:rPr>
        <w:t xml:space="preserve">Esimerkki 6.1835</w:t>
      </w:r>
    </w:p>
    <w:p>
      <w:r>
        <w:t xml:space="preserve">Läpikulku: Ex-ministeri kritisoi myös Ranskan sotilaallista läsnäoloa Afrikassa ja sanoi sen olevan peräisin "toisen aikakauden strategisesta tilanteesta". Hän sanoi, että Ranska oli ehkä "menettämässä vaikutusvaltaansa" ja että "englanninkielinen maailma on saamassa jalansijaa".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ex-ministeri kritisoi Ranskan läsnäoloa Afrikassa?</w:t>
      </w:r>
    </w:p>
    <w:p>
      <w:r>
        <w:rPr>
          <w:b/>
        </w:rPr>
        <w:t xml:space="preserve">Tulos</w:t>
      </w:r>
    </w:p>
    <w:p>
      <w:r>
        <w:t xml:space="preserve">Mitä tapahtui, kun entinen ministeri arvosteli Ranskan läsnäoloa Afrikassa?</w:t>
      </w:r>
    </w:p>
    <w:p>
      <w:r>
        <w:rPr>
          <w:b/>
        </w:rPr>
        <w:t xml:space="preserve">Tulos</w:t>
      </w:r>
    </w:p>
    <w:p>
      <w:r>
        <w:t xml:space="preserve">Mitä voi tapahtua tulevaisuudessa sen jälkeen, kun entinen ministeri on esittänyt kritiikkinsä Ranskan läsnäolosta Afrikassa?</w:t>
      </w:r>
    </w:p>
    <w:p>
      <w:r>
        <w:rPr>
          <w:b/>
        </w:rPr>
        <w:t xml:space="preserve">Tulos</w:t>
      </w:r>
    </w:p>
    <w:p>
      <w:r>
        <w:t xml:space="preserve">Mikä alkoi Ranskan sotilaallisen läsnäolon alkamisen jälkeen Afrikassa?</w:t>
      </w:r>
    </w:p>
    <w:p>
      <w:r>
        <w:rPr>
          <w:b/>
        </w:rPr>
        <w:t xml:space="preserve">Tulos</w:t>
      </w:r>
    </w:p>
    <w:p>
      <w:r>
        <w:t xml:space="preserve">Mikä alkoi ennen Ranskan sotilaallisen läsnäolon alkamista Afrikassa?</w:t>
      </w:r>
    </w:p>
    <w:p>
      <w:r>
        <w:rPr>
          <w:b/>
        </w:rPr>
        <w:t xml:space="preserve">Tulos</w:t>
      </w:r>
    </w:p>
    <w:p>
      <w:r>
        <w:t xml:space="preserve">Mikä päättyi ennen Ranskan sotilaallisen läsnäolon alkamista Afrikassa?</w:t>
      </w:r>
    </w:p>
    <w:p>
      <w:r>
        <w:rPr>
          <w:b/>
        </w:rPr>
        <w:t xml:space="preserve">Esimerkki 6.1836</w:t>
      </w:r>
    </w:p>
    <w:p>
      <w:r>
        <w:t xml:space="preserve">Läpikulku: Tungin kommentit tulivat keskellä kasvavaa riitaa demokraattisen lobbauksen kanssa hänen suunnitelmistaan tiukentaa ihmisoikeuslainsäädäntöä, mukaan lukien ulkomaisilta yksityishenkilöiltä ja poliittisilta järjestöiltä saatavien lahjoitusten kieltäminen. Hän on väittänyt, että tällainen toimenpide estäisi ulkopuolisten vaikutuksen paikallisiin poliitikkoihin.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kommenttien jälkeen voi tapahtua?</w:t>
      </w:r>
    </w:p>
    <w:p>
      <w:r>
        <w:rPr>
          <w:b/>
        </w:rPr>
        <w:t xml:space="preserve">Tulos</w:t>
      </w:r>
    </w:p>
    <w:p>
      <w:r>
        <w:t xml:space="preserve">Mikä alkoi ennen kommentteja?</w:t>
      </w:r>
    </w:p>
    <w:p>
      <w:r>
        <w:rPr>
          <w:b/>
        </w:rPr>
        <w:t xml:space="preserve">Tulos</w:t>
      </w:r>
    </w:p>
    <w:p>
      <w:r>
        <w:t xml:space="preserve">Mitä voi tapahtua sen jälkeen, kun jostakin on kiistelty?</w:t>
      </w:r>
    </w:p>
    <w:p>
      <w:r>
        <w:rPr>
          <w:b/>
        </w:rPr>
        <w:t xml:space="preserve">Tulos</w:t>
      </w:r>
    </w:p>
    <w:p>
      <w:r>
        <w:t xml:space="preserve">Mitä ei ehkä tapahdu sen jälkeen, kun jotain on väitetty?</w:t>
      </w:r>
    </w:p>
    <w:p>
      <w:r>
        <w:rPr>
          <w:b/>
        </w:rPr>
        <w:t xml:space="preserve">Esimerkki 6.1837</w:t>
      </w:r>
    </w:p>
    <w:p>
      <w:r>
        <w:t xml:space="preserve">Läpikulku: Liu tuli yhdeksi Kiinan suurimmista julkkiksista, kun hän teki maailmanennätyksen 12,91 sekuntia ja voitti kultamitalin Ateenan olympialaisissa viime vuonna. Liu tunsi pian kuuluisuuden painon.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Liusta tuli yksi Kiinan suurimmista julkkiksista?</w:t>
      </w:r>
    </w:p>
    <w:p>
      <w:r>
        <w:rPr>
          <w:b/>
        </w:rPr>
        <w:t xml:space="preserve">Tulos</w:t>
      </w:r>
    </w:p>
    <w:p>
      <w:r>
        <w:t xml:space="preserve">Mitä tapahtui sen jälkeen, kun Liusta tuli yksi Kiinan suurimmista julkkiksista?</w:t>
      </w:r>
    </w:p>
    <w:p>
      <w:r>
        <w:rPr>
          <w:b/>
        </w:rPr>
        <w:t xml:space="preserve">Tulos</w:t>
      </w:r>
    </w:p>
    <w:p>
      <w:r>
        <w:t xml:space="preserve">Mitä tapahtui sen jälkeen, kun Liu voitti kultamitalin?</w:t>
      </w:r>
    </w:p>
    <w:p>
      <w:r>
        <w:rPr>
          <w:b/>
        </w:rPr>
        <w:t xml:space="preserve">Tulos</w:t>
      </w:r>
    </w:p>
    <w:p>
      <w:r>
        <w:t xml:space="preserve">Mitä tapahtui ennen kuin Liu tunsi kuuluisuuden painon?</w:t>
      </w:r>
    </w:p>
    <w:p>
      <w:r>
        <w:rPr>
          <w:b/>
        </w:rPr>
        <w:t xml:space="preserve">Esimerkki 6.1838</w:t>
      </w:r>
    </w:p>
    <w:p>
      <w:r>
        <w:t xml:space="preserve">Läpikulku: Ja nykyään oikeus työhön on yhtä kuin oikeus selviytymiseen. Atimadi sanoo, että sota on luonut leskien kansan.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sodan aikana tapahtui?</w:t>
      </w:r>
    </w:p>
    <w:p>
      <w:r>
        <w:rPr>
          <w:b/>
        </w:rPr>
        <w:t xml:space="preserve">Tulos</w:t>
      </w:r>
    </w:p>
    <w:p>
      <w:r>
        <w:t xml:space="preserve">Mitä tapahtui sodan jälkeen?</w:t>
      </w:r>
    </w:p>
    <w:p>
      <w:r>
        <w:rPr>
          <w:b/>
        </w:rPr>
        <w:t xml:space="preserve">Tulos</w:t>
      </w:r>
    </w:p>
    <w:p>
      <w:r>
        <w:t xml:space="preserve">Mitä tapahtui ennen sotaa?</w:t>
      </w:r>
    </w:p>
    <w:p>
      <w:r>
        <w:rPr>
          <w:b/>
        </w:rPr>
        <w:t xml:space="preserve">Tulos</w:t>
      </w:r>
    </w:p>
    <w:p>
      <w:r>
        <w:t xml:space="preserve">Mitä tapahtui ennen kuin Atimadi antoi lausuntonsa?</w:t>
      </w:r>
    </w:p>
    <w:p>
      <w:r>
        <w:rPr>
          <w:b/>
        </w:rPr>
        <w:t xml:space="preserve">Tulos</w:t>
      </w:r>
    </w:p>
    <w:p>
      <w:r>
        <w:t xml:space="preserve">Mitä tapahtui, kun Atimadi antoi lausuntonsa?</w:t>
      </w:r>
    </w:p>
    <w:p>
      <w:r>
        <w:rPr>
          <w:b/>
        </w:rPr>
        <w:t xml:space="preserve">Tulos</w:t>
      </w:r>
    </w:p>
    <w:p>
      <w:r>
        <w:t xml:space="preserve">Mikä alkoi sen jälkeen, kun Atimadi antoi lausuntonsa?</w:t>
      </w:r>
    </w:p>
    <w:p>
      <w:r>
        <w:rPr>
          <w:b/>
        </w:rPr>
        <w:t xml:space="preserve">Esimerkki 6.1839</w:t>
      </w:r>
    </w:p>
    <w:p>
      <w:r>
        <w:t xml:space="preserve">Läpikulku: Kilimanjaro-vuori, Serengetin kansallispuiston upea villieläimistö ja eksoottinen Sansibarin saari.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matkailu oli hyvin kehittynyttä?</w:t>
      </w:r>
    </w:p>
    <w:p>
      <w:r>
        <w:rPr>
          <w:b/>
        </w:rPr>
        <w:t xml:space="preserve">Tulos</w:t>
      </w:r>
    </w:p>
    <w:p>
      <w:r>
        <w:t xml:space="preserve">Mitä tapahtuu sen jälkeen, kun matkailu on kehittynyt hyvin?</w:t>
      </w:r>
    </w:p>
    <w:p>
      <w:r>
        <w:rPr>
          <w:b/>
        </w:rPr>
        <w:t xml:space="preserve">Esimerkki 6.1840</w:t>
      </w:r>
    </w:p>
    <w:p>
      <w:r>
        <w:t xml:space="preserve">Läpikulku: Jaguarin osakekurssi nousi eilen myöhäiskaupassa Lontoon pörssissä viisi penceä (kahdeksan Yhdysvaltain senttiä) lähes ennätykselliseen 720 penceen (11,60 dollaria), koska spekulatiiviset sijoittajat veikkasivat Fordin ja GM:n välitöntä yhteenottoa. Tiistaista lähtien osakkeet ovat nousseet lähes 4 prosenttia.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spekulatiivisten sijoittajien vedonlyöntiä?</w:t>
      </w:r>
    </w:p>
    <w:p>
      <w:r>
        <w:rPr>
          <w:b/>
        </w:rPr>
        <w:t xml:space="preserve">Tulos</w:t>
      </w:r>
    </w:p>
    <w:p>
      <w:r>
        <w:t xml:space="preserve">Mitä tapahtui spekulatiivisten sijoittajien vedonlyönnin jälkeen?</w:t>
      </w:r>
    </w:p>
    <w:p>
      <w:r>
        <w:rPr>
          <w:b/>
        </w:rPr>
        <w:t xml:space="preserve">Tulos</w:t>
      </w:r>
    </w:p>
    <w:p>
      <w:r>
        <w:t xml:space="preserve">Mitä tapahtuu spekulatiivisten sijoittajien vedonlyönnin jälkeen?</w:t>
      </w:r>
    </w:p>
    <w:p>
      <w:r>
        <w:rPr>
          <w:b/>
        </w:rPr>
        <w:t xml:space="preserve">Tulos</w:t>
      </w:r>
    </w:p>
    <w:p>
      <w:r>
        <w:t xml:space="preserve">Mitä tapahtui kaupankäynnin jälkeen?</w:t>
      </w:r>
    </w:p>
    <w:p>
      <w:r>
        <w:rPr>
          <w:b/>
        </w:rPr>
        <w:t xml:space="preserve">Tulos</w:t>
      </w:r>
    </w:p>
    <w:p>
      <w:r>
        <w:t xml:space="preserve">Mitä tapahtui ennen kaupankäyntiä?</w:t>
      </w:r>
    </w:p>
    <w:p>
      <w:r>
        <w:rPr>
          <w:b/>
        </w:rPr>
        <w:t xml:space="preserve">Esimerkki 6.1841</w:t>
      </w:r>
    </w:p>
    <w:p>
      <w:r>
        <w:t xml:space="preserve">Läpikulku: Hänestä tuli neljäs Kiinassa tänä vuonna ilman Vatikaanin siunausta vihitty piispa. Vapautus "on viimeinen näistä laittomista piispaksi vihkimisistä, jotka ovat piinanneet katolista kirkkoa Kiinassa kymmenien vuosien ajan", Vatikaanin lausunnossa sanottiin.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ennen kuin joku tuli?</w:t>
      </w:r>
    </w:p>
    <w:p>
      <w:r>
        <w:rPr>
          <w:b/>
        </w:rPr>
        <w:t xml:space="preserve">Tulos</w:t>
      </w:r>
    </w:p>
    <w:p>
      <w:r>
        <w:t xml:space="preserve">Mitä tapahtui sen jälkeen, kun joku tuli?</w:t>
      </w:r>
    </w:p>
    <w:p>
      <w:r>
        <w:rPr>
          <w:b/>
        </w:rPr>
        <w:t xml:space="preserve">Tulos</w:t>
      </w:r>
    </w:p>
    <w:p>
      <w:r>
        <w:t xml:space="preserve">Mitä tapahtui tapahtuman aikana, kun joku tuli?</w:t>
      </w:r>
    </w:p>
    <w:p>
      <w:r>
        <w:rPr>
          <w:b/>
        </w:rPr>
        <w:t xml:space="preserve">Tulos</w:t>
      </w:r>
    </w:p>
    <w:p>
      <w:r>
        <w:t xml:space="preserve">Mitä ei tapahtunut, kun joku tuli?</w:t>
      </w:r>
    </w:p>
    <w:p>
      <w:r>
        <w:rPr>
          <w:b/>
        </w:rPr>
        <w:t xml:space="preserve">Tulos</w:t>
      </w:r>
    </w:p>
    <w:p>
      <w:r>
        <w:t xml:space="preserve">Mitä tapahtui ennen lausuntoa?</w:t>
      </w:r>
    </w:p>
    <w:p>
      <w:r>
        <w:rPr>
          <w:b/>
        </w:rPr>
        <w:t xml:space="preserve">Tulos</w:t>
      </w:r>
    </w:p>
    <w:p>
      <w:r>
        <w:t xml:space="preserve">Mikä tapahtuma oli alkanut ennen lausuntoa?</w:t>
      </w:r>
    </w:p>
    <w:p>
      <w:r>
        <w:rPr>
          <w:b/>
        </w:rPr>
        <w:t xml:space="preserve">Esimerkki 6.1842</w:t>
      </w:r>
    </w:p>
    <w:p>
      <w:r>
        <w:t xml:space="preserve">Läpikulku: Blairin ilmoittama aloite laadittaisiin yhteistyössä Yhdysvaltojen kanssa, ja Yhdysvaltain ulkoministeri Condoleezza Rice esittelisi sen ensi vuoden alkupuolella odotettavissa olevalla vierailullaan alueelle. Palestiinalaisalueet ovat ajautuneet kaikkien aikojen syvimpään talouskriisiinsä, koska länsimaat ovat jäädyttäneet avun, kun Hamas nousi valtaan maaliskuussa.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korkea-arvoinen palestiinalaisvirkamies puhui AFP:lle?</w:t>
      </w:r>
    </w:p>
    <w:p>
      <w:r>
        <w:rPr>
          <w:b/>
        </w:rPr>
        <w:t xml:space="preserve">Tulos</w:t>
      </w:r>
    </w:p>
    <w:p>
      <w:r>
        <w:t xml:space="preserve">Mikä alkoi ennen kuin korkea-arvoinen palestiinalaisvirkamies puhui AFP:lle?</w:t>
      </w:r>
    </w:p>
    <w:p>
      <w:r>
        <w:rPr>
          <w:b/>
        </w:rPr>
        <w:t xml:space="preserve">Tulos</w:t>
      </w:r>
    </w:p>
    <w:p>
      <w:r>
        <w:t xml:space="preserve">Mikä alkoi sen jälkeen, kun korkea-arvoinen palestiinalaisvirkamies puhui AFP:lle?</w:t>
      </w:r>
    </w:p>
    <w:p>
      <w:r>
        <w:rPr>
          <w:b/>
        </w:rPr>
        <w:t xml:space="preserve">Tulos</w:t>
      </w:r>
    </w:p>
    <w:p>
      <w:r>
        <w:t xml:space="preserve">Mitä tapahtui sen jälkeen, kun korkea-arvoinen palestiinalaisvirkamies puhui AFP:lle?</w:t>
      </w:r>
    </w:p>
    <w:p>
      <w:r>
        <w:rPr>
          <w:b/>
        </w:rPr>
        <w:t xml:space="preserve">Tulos</w:t>
      </w:r>
    </w:p>
    <w:p>
      <w:r>
        <w:t xml:space="preserve">Mitä tapahtuu ennen aloitetta?</w:t>
      </w:r>
    </w:p>
    <w:p>
      <w:r>
        <w:rPr>
          <w:b/>
        </w:rPr>
        <w:t xml:space="preserve">Tulos</w:t>
      </w:r>
    </w:p>
    <w:p>
      <w:r>
        <w:t xml:space="preserve">Mitä on meneillään ennen aloitetta?</w:t>
      </w:r>
    </w:p>
    <w:p>
      <w:r>
        <w:rPr>
          <w:b/>
        </w:rPr>
        <w:t xml:space="preserve">Tulos</w:t>
      </w:r>
    </w:p>
    <w:p>
      <w:r>
        <w:t xml:space="preserve">Mikä on alkanut ennen aloitteen julkistamista?</w:t>
      </w:r>
    </w:p>
    <w:p>
      <w:r>
        <w:rPr>
          <w:b/>
        </w:rPr>
        <w:t xml:space="preserve">Tulos</w:t>
      </w:r>
    </w:p>
    <w:p>
      <w:r>
        <w:t xml:space="preserve">Mikä on päättynyt ennen aloitteen julkistamista?</w:t>
      </w:r>
    </w:p>
    <w:p>
      <w:r>
        <w:rPr>
          <w:b/>
        </w:rPr>
        <w:t xml:space="preserve">Tulos</w:t>
      </w:r>
    </w:p>
    <w:p>
      <w:r>
        <w:t xml:space="preserve">Mikä alkaa ensi vuoden alussa?</w:t>
      </w:r>
    </w:p>
    <w:p>
      <w:r>
        <w:rPr>
          <w:b/>
        </w:rPr>
        <w:t xml:space="preserve">Tulos</w:t>
      </w:r>
    </w:p>
    <w:p>
      <w:r>
        <w:t xml:space="preserve">Mikä päättyy ensi vuoden alussa?</w:t>
      </w:r>
    </w:p>
    <w:p>
      <w:r>
        <w:rPr>
          <w:b/>
        </w:rPr>
        <w:t xml:space="preserve">Tulos</w:t>
      </w:r>
    </w:p>
    <w:p>
      <w:r>
        <w:t xml:space="preserve">Mitä tapahtui ennen kuin alueet syöksyivät johonkin?</w:t>
      </w:r>
    </w:p>
    <w:p>
      <w:r>
        <w:rPr>
          <w:b/>
        </w:rPr>
        <w:t xml:space="preserve">Tulos</w:t>
      </w:r>
    </w:p>
    <w:p>
      <w:r>
        <w:t xml:space="preserve">Mitä tapahtui, kun alueet syöksyivät johonkin?</w:t>
      </w:r>
    </w:p>
    <w:p>
      <w:r>
        <w:rPr>
          <w:b/>
        </w:rPr>
        <w:t xml:space="preserve">Tulos</w:t>
      </w:r>
    </w:p>
    <w:p>
      <w:r>
        <w:t xml:space="preserve">Mitä tapahtui sen jälkeen, kun alueet syöstiin johonkin?</w:t>
      </w:r>
    </w:p>
    <w:p>
      <w:r>
        <w:rPr>
          <w:b/>
        </w:rPr>
        <w:t xml:space="preserve">Tulos</w:t>
      </w:r>
    </w:p>
    <w:p>
      <w:r>
        <w:t xml:space="preserve">Mikä alkoi ennen kuin alueet syöksyivät johonkin?</w:t>
      </w:r>
    </w:p>
    <w:p>
      <w:r>
        <w:rPr>
          <w:b/>
        </w:rPr>
        <w:t xml:space="preserve">Tulos</w:t>
      </w:r>
    </w:p>
    <w:p>
      <w:r>
        <w:t xml:space="preserve">Mitä tapahtui, kun Hamas nousi valtaan?</w:t>
      </w:r>
    </w:p>
    <w:p>
      <w:r>
        <w:rPr>
          <w:b/>
        </w:rPr>
        <w:t xml:space="preserve">Tulos</w:t>
      </w:r>
    </w:p>
    <w:p>
      <w:r>
        <w:t xml:space="preserve">Mitä tapahtui Hamasin tultua valtaan?</w:t>
      </w:r>
    </w:p>
    <w:p>
      <w:r>
        <w:rPr>
          <w:b/>
        </w:rPr>
        <w:t xml:space="preserve">Esimerkki 6.1843</w:t>
      </w:r>
    </w:p>
    <w:p>
      <w:r>
        <w:t xml:space="preserve">Läpikulku: Hän vieraili myös kahdessa kylässä ja tiedusteli viljelijöiden riisintuotannosta, tuloista, sairaanhoidosta sekä siementen ja maataloustyökalujen tukien täytäntöönpanosta ja korosti, että uuden sosialistisen maaseudun rakentamisessa olisi kunnioitettava viljelijöiden tahtoa. Maaseutualueiden tuotantopanoksia olisi lisättävä, ja ponnistelut olisi keskitettävä teiden, veden, sähkön, televiestinnän ja muiden infrastruktuuripalvelujen kehittämiseen, jotta voidaan luoda perusta maaseudun kehitykselle ja parantaa maanviljelijöiden elämää, hän totesi.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hän toivoo tapahtuvan vierailunsa jälkeen?</w:t>
      </w:r>
    </w:p>
    <w:p>
      <w:r>
        <w:rPr>
          <w:b/>
        </w:rPr>
        <w:t xml:space="preserve">Tulos</w:t>
      </w:r>
    </w:p>
    <w:p>
      <w:r>
        <w:t xml:space="preserve">Mitä tapahtui hänen vierailunsa jälkeen?</w:t>
      </w:r>
    </w:p>
    <w:p>
      <w:r>
        <w:rPr>
          <w:b/>
        </w:rPr>
        <w:t xml:space="preserve">Tulos</w:t>
      </w:r>
    </w:p>
    <w:p>
      <w:r>
        <w:t xml:space="preserve">Mitä hänen vierailunsa aikana tapahtui?</w:t>
      </w:r>
    </w:p>
    <w:p>
      <w:r>
        <w:rPr>
          <w:b/>
        </w:rPr>
        <w:t xml:space="preserve">Tulos</w:t>
      </w:r>
    </w:p>
    <w:p>
      <w:r>
        <w:t xml:space="preserve">Mitä tapahtuu sen jälkeen, kun perusta on tehty?</w:t>
      </w:r>
    </w:p>
    <w:p>
      <w:r>
        <w:rPr>
          <w:b/>
        </w:rPr>
        <w:t xml:space="preserve">Tulos</w:t>
      </w:r>
    </w:p>
    <w:p>
      <w:r>
        <w:t xml:space="preserve">Mitä tapahtui ennen kuin perusta pantiin?</w:t>
      </w:r>
    </w:p>
    <w:p>
      <w:r>
        <w:rPr>
          <w:b/>
        </w:rPr>
        <w:t xml:space="preserve">Tulos</w:t>
      </w:r>
    </w:p>
    <w:p>
      <w:r>
        <w:t xml:space="preserve">Mitä tapahtui, kun perusta luotiin?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docId:4143F9B174C7973E30415F92CDAB0D92</keywords>
  <dc:description>generated by python-docx</dc:description>
  <lastModifiedBy/>
  <revision>1</revision>
  <dcterms:created xsi:type="dcterms:W3CDTF">2013-12-23T23:15:00.0000000Z</dcterms:created>
  <dcterms:modified xsi:type="dcterms:W3CDTF">2013-12-23T23:15:00.0000000Z</dcterms:modified>
  <category/>
</coreProperties>
</file>