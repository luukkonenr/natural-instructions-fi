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6.2331</w:t>
      </w:r>
    </w:p>
    <w:p>
      <w:r>
        <w:t xml:space="preserve">Mitä meduusat säteilevät säikäyttääkseen mahdollisia saalistajia?</w:t>
      </w:r>
    </w:p>
    <w:p>
      <w:r>
        <w:rPr>
          <w:b/>
        </w:rPr>
        <w:t xml:space="preserve">Tulos</w:t>
      </w:r>
    </w:p>
    <w:p>
      <w:r>
        <w:t xml:space="preserve">valo</w:t>
      </w:r>
    </w:p>
    <w:p>
      <w:r>
        <w:rPr>
          <w:b/>
        </w:rPr>
        <w:t xml:space="preserve">Esimerkki 6.2332</w:t>
      </w:r>
    </w:p>
    <w:p>
      <w:r>
        <w:t xml:space="preserve">Mikä on ontto pussimainen elin, joka varastoi virtsaa, kunnes se erittyy?</w:t>
      </w:r>
    </w:p>
    <w:p>
      <w:r>
        <w:rPr>
          <w:b/>
        </w:rPr>
        <w:t xml:space="preserve">Tulos</w:t>
      </w:r>
    </w:p>
    <w:p>
      <w:r>
        <w:t xml:space="preserve">virtsarakon</w:t>
      </w:r>
    </w:p>
    <w:p>
      <w:r>
        <w:rPr>
          <w:b/>
        </w:rPr>
        <w:t xml:space="preserve">Esimerkki 6.2333</w:t>
      </w:r>
    </w:p>
    <w:p>
      <w:r>
        <w:t xml:space="preserve">Mitä nestettä kutsutaan "yleisliuottimeksi"?</w:t>
      </w:r>
    </w:p>
    <w:p>
      <w:r>
        <w:rPr>
          <w:b/>
        </w:rPr>
        <w:t xml:space="preserve">Tulos</w:t>
      </w:r>
    </w:p>
    <w:p>
      <w:r>
        <w:t xml:space="preserve">vesi</w:t>
      </w:r>
    </w:p>
    <w:p>
      <w:r>
        <w:rPr>
          <w:b/>
        </w:rPr>
        <w:t xml:space="preserve">Esimerkki 6.2334</w:t>
      </w:r>
    </w:p>
    <w:p>
      <w:r>
        <w:t xml:space="preserve">Missä päin kotia vocs-tasot ovat korkeammat?</w:t>
      </w:r>
    </w:p>
    <w:p>
      <w:r>
        <w:rPr>
          <w:b/>
        </w:rPr>
        <w:t xml:space="preserve">Tulos</w:t>
      </w:r>
    </w:p>
    <w:p>
      <w:r>
        <w:t xml:space="preserve">sisätiloissa</w:t>
      </w:r>
    </w:p>
    <w:p>
      <w:r>
        <w:rPr>
          <w:b/>
        </w:rPr>
        <w:t xml:space="preserve">Esimerkki 6.2335</w:t>
      </w:r>
    </w:p>
    <w:p>
      <w:r>
        <w:t xml:space="preserve">Öljy on huokoisessa kalliokerroksessa ja mitä se pitää sisällään?</w:t>
      </w:r>
    </w:p>
    <w:p>
      <w:r>
        <w:rPr>
          <w:b/>
        </w:rPr>
        <w:t xml:space="preserve">Tulos</w:t>
      </w:r>
    </w:p>
    <w:p>
      <w:r>
        <w:t xml:space="preserve">läpäisemätön kerros</w:t>
      </w:r>
    </w:p>
    <w:p>
      <w:r>
        <w:rPr>
          <w:b/>
        </w:rPr>
        <w:t xml:space="preserve">Esimerkki 6.2336</w:t>
      </w:r>
    </w:p>
    <w:p>
      <w:r>
        <w:t xml:space="preserve">Sytoplasma jakautuu solusyklin missä vaiheessa?</w:t>
      </w:r>
    </w:p>
    <w:p>
      <w:r>
        <w:rPr>
          <w:b/>
        </w:rPr>
        <w:t xml:space="preserve">Tulos</w:t>
      </w:r>
    </w:p>
    <w:p>
      <w:r>
        <w:t xml:space="preserve">sytokinesis</w:t>
      </w:r>
    </w:p>
    <w:p>
      <w:r>
        <w:rPr>
          <w:b/>
        </w:rPr>
        <w:t xml:space="preserve">Esimerkki 6.2337</w:t>
      </w:r>
    </w:p>
    <w:p>
      <w:r>
        <w:t xml:space="preserve">Mikä järjestelmä suojaa kehon pehmeitä elimiä?</w:t>
      </w:r>
    </w:p>
    <w:p>
      <w:r>
        <w:rPr>
          <w:b/>
        </w:rPr>
        <w:t xml:space="preserve">Tulos</w:t>
      </w:r>
    </w:p>
    <w:p>
      <w:r>
        <w:t xml:space="preserve">luustojärjestelmä</w:t>
      </w:r>
    </w:p>
    <w:p>
      <w:r>
        <w:rPr>
          <w:b/>
        </w:rPr>
        <w:t xml:space="preserve">Esimerkki 6.2338</w:t>
      </w:r>
    </w:p>
    <w:p>
      <w:r>
        <w:t xml:space="preserve">Mikä on toinen puolustuslinja?</w:t>
      </w:r>
    </w:p>
    <w:p>
      <w:r>
        <w:rPr>
          <w:b/>
        </w:rPr>
        <w:t xml:space="preserve">Tulos</w:t>
      </w:r>
    </w:p>
    <w:p>
      <w:r>
        <w:t xml:space="preserve">tulehdusreaktio</w:t>
      </w:r>
    </w:p>
    <w:p>
      <w:r>
        <w:rPr>
          <w:b/>
        </w:rPr>
        <w:t xml:space="preserve">Esimerkki 6.2339</w:t>
      </w:r>
    </w:p>
    <w:p>
      <w:r>
        <w:t xml:space="preserve">Mikä aiheuttaa sen, että joet virtaavat aina alamäkeen?</w:t>
      </w:r>
    </w:p>
    <w:p>
      <w:r>
        <w:rPr>
          <w:b/>
        </w:rPr>
        <w:t xml:space="preserve">Tulos</w:t>
      </w:r>
    </w:p>
    <w:p>
      <w:r>
        <w:t xml:space="preserve">painovoima</w:t>
      </w:r>
    </w:p>
    <w:p>
      <w:r>
        <w:rPr>
          <w:b/>
        </w:rPr>
        <w:t xml:space="preserve">Esimerkki 6.2340</w:t>
      </w:r>
    </w:p>
    <w:p>
      <w:r>
        <w:t xml:space="preserve">Minkälaisessa lajien välisessä suhteessa toista osapuolta vahingoitetaan aktiivisesti?</w:t>
      </w:r>
    </w:p>
    <w:p>
      <w:r>
        <w:rPr>
          <w:b/>
        </w:rPr>
        <w:t xml:space="preserve">Tulos</w:t>
      </w:r>
    </w:p>
    <w:p>
      <w:r>
        <w:t xml:space="preserve">loisismi</w:t>
      </w:r>
    </w:p>
    <w:p>
      <w:r>
        <w:rPr>
          <w:b/>
        </w:rPr>
        <w:t xml:space="preserve">Esimerkki 6.2341</w:t>
      </w:r>
    </w:p>
    <w:p>
      <w:r>
        <w:t xml:space="preserve">Kuinka monta tähteä aurinkokunnassamme on?</w:t>
      </w:r>
    </w:p>
    <w:p>
      <w:r>
        <w:rPr>
          <w:b/>
        </w:rPr>
        <w:t xml:space="preserve">Tulos</w:t>
      </w:r>
    </w:p>
    <w:p>
      <w:r>
        <w:t xml:space="preserve">yksi</w:t>
      </w:r>
    </w:p>
    <w:p>
      <w:r>
        <w:rPr>
          <w:b/>
        </w:rPr>
        <w:t xml:space="preserve">Esimerkki 6.2342</w:t>
      </w:r>
    </w:p>
    <w:p>
      <w:r>
        <w:t xml:space="preserve">Viivakuvaajat ovat erityisen hyödyllisiä, kun halutaan näyttää muutoksia minkä ajanjakson aikana?</w:t>
      </w:r>
    </w:p>
    <w:p>
      <w:r>
        <w:rPr>
          <w:b/>
        </w:rPr>
        <w:t xml:space="preserve">Tulos</w:t>
      </w:r>
    </w:p>
    <w:p>
      <w:r>
        <w:t xml:space="preserve">aika</w:t>
      </w:r>
    </w:p>
    <w:p>
      <w:r>
        <w:rPr>
          <w:b/>
        </w:rPr>
        <w:t xml:space="preserve">Esimerkki 6.2343</w:t>
      </w:r>
    </w:p>
    <w:p>
      <w:r>
        <w:t xml:space="preserve">Mille organismille on ominaista epätäydellinen ruoansulatuselimistö ja yksi lonkeromainen aukko?</w:t>
      </w:r>
    </w:p>
    <w:p>
      <w:r>
        <w:rPr>
          <w:b/>
        </w:rPr>
        <w:t xml:space="preserve">Tulos</w:t>
      </w:r>
    </w:p>
    <w:p>
      <w:r>
        <w:t xml:space="preserve">nilviäiset</w:t>
      </w:r>
    </w:p>
    <w:p>
      <w:r>
        <w:rPr>
          <w:b/>
        </w:rPr>
        <w:t xml:space="preserve">Esimerkki 6.2344</w:t>
      </w:r>
    </w:p>
    <w:p>
      <w:r>
        <w:t xml:space="preserve">Mitä termiä käytetään kuvaamaan jätteiden ja ylimääräisen veden poistamista elimistöstä?</w:t>
      </w:r>
    </w:p>
    <w:p>
      <w:r>
        <w:rPr>
          <w:b/>
        </w:rPr>
        <w:t xml:space="preserve">Tulos</w:t>
      </w:r>
    </w:p>
    <w:p>
      <w:r>
        <w:t xml:space="preserve">erittyminen</w:t>
      </w:r>
    </w:p>
    <w:p>
      <w:r>
        <w:rPr>
          <w:b/>
        </w:rPr>
        <w:t xml:space="preserve">Esimerkki 6.2345</w:t>
      </w:r>
    </w:p>
    <w:p>
      <w:r>
        <w:t xml:space="preserve">Teknetium on saanut nimensä kreikan sananektechnikos mukaan, joka tarkoittaa "keinotekoinen", koska kaikki sen isotoopit ovat mitä?</w:t>
      </w:r>
    </w:p>
    <w:p>
      <w:r>
        <w:rPr>
          <w:b/>
        </w:rPr>
        <w:t xml:space="preserve">Tulos</w:t>
      </w:r>
    </w:p>
    <w:p>
      <w:r>
        <w:t xml:space="preserve">radioaktiivinen</w:t>
      </w:r>
    </w:p>
    <w:p>
      <w:r>
        <w:rPr>
          <w:b/>
        </w:rPr>
        <w:t xml:space="preserve">Esimerkki 6.2346</w:t>
      </w:r>
    </w:p>
    <w:p>
      <w:r>
        <w:t xml:space="preserve">Mitä valtameritutkimus on?</w:t>
      </w:r>
    </w:p>
    <w:p>
      <w:r>
        <w:rPr>
          <w:b/>
        </w:rPr>
        <w:t xml:space="preserve">Tulos</w:t>
      </w:r>
    </w:p>
    <w:p>
      <w:r>
        <w:t xml:space="preserve">valtameret</w:t>
      </w:r>
    </w:p>
    <w:p>
      <w:r>
        <w:rPr>
          <w:b/>
        </w:rPr>
        <w:t xml:space="preserve">Esimerkki 6.2347</w:t>
      </w:r>
    </w:p>
    <w:p>
      <w:r>
        <w:t xml:space="preserve">Monet metallit reagoivat happojen kanssa tuottaen mitä kaasua?</w:t>
      </w:r>
    </w:p>
    <w:p>
      <w:r>
        <w:rPr>
          <w:b/>
        </w:rPr>
        <w:t xml:space="preserve">Tulos</w:t>
      </w:r>
    </w:p>
    <w:p>
      <w:r>
        <w:t xml:space="preserve">vety</w:t>
      </w:r>
    </w:p>
    <w:p>
      <w:r>
        <w:rPr>
          <w:b/>
        </w:rPr>
        <w:t xml:space="preserve">Esimerkki 6.2348</w:t>
      </w:r>
    </w:p>
    <w:p>
      <w:r>
        <w:t xml:space="preserve">Mitä termiä käytetään kuvaamaan illuusiota, jonka mukaan kaukaisista kohteista tuleva valo heijastuu vesilammikosta, jota ei todellisuudessa ole?</w:t>
      </w:r>
    </w:p>
    <w:p>
      <w:r>
        <w:rPr>
          <w:b/>
        </w:rPr>
        <w:t xml:space="preserve">Tulos</w:t>
      </w:r>
    </w:p>
    <w:p>
      <w:r>
        <w:t xml:space="preserve">mirage</w:t>
      </w:r>
    </w:p>
    <w:p>
      <w:r>
        <w:rPr>
          <w:b/>
        </w:rPr>
        <w:t xml:space="preserve">Esimerkki 6.2349</w:t>
      </w:r>
    </w:p>
    <w:p>
      <w:r>
        <w:t xml:space="preserve">Sekä trifluoramiinin että hydroksyyliamiinin rakenteet ovat samankaltaisia kuin minkä aineen rakenteet?</w:t>
      </w:r>
    </w:p>
    <w:p>
      <w:r>
        <w:rPr>
          <w:b/>
        </w:rPr>
        <w:t xml:space="preserve">Tulos</w:t>
      </w:r>
    </w:p>
    <w:p>
      <w:r>
        <w:t xml:space="preserve">ammoniakki</w:t>
      </w:r>
    </w:p>
    <w:p>
      <w:r>
        <w:rPr>
          <w:b/>
        </w:rPr>
        <w:t xml:space="preserve">Esimerkki 6.2350</w:t>
      </w:r>
    </w:p>
    <w:p>
      <w:r>
        <w:t xml:space="preserve">Mitä ovat esimerkiksi puunmahla, joka sulkee organismin meripihkaan, tai tervaan tai jäähän säilötty organismi?</w:t>
      </w:r>
    </w:p>
    <w:p>
      <w:r>
        <w:rPr>
          <w:b/>
        </w:rPr>
        <w:t xml:space="preserve">Tulos</w:t>
      </w:r>
    </w:p>
    <w:p>
      <w:r>
        <w:t xml:space="preserve">fossiilit</w:t>
      </w:r>
    </w:p>
    <w:p>
      <w:r>
        <w:rPr>
          <w:b/>
        </w:rPr>
        <w:t xml:space="preserve">Esimerkki 6.2351</w:t>
      </w:r>
    </w:p>
    <w:p>
      <w:r>
        <w:t xml:space="preserve">Minkälainen plankton tuottaa ravintoa fotosynteesin avulla?</w:t>
      </w:r>
    </w:p>
    <w:p>
      <w:r>
        <w:rPr>
          <w:b/>
        </w:rPr>
        <w:t xml:space="preserve">Tulos</w:t>
      </w:r>
    </w:p>
    <w:p>
      <w:r>
        <w:t xml:space="preserve">kasviplankton</w:t>
      </w:r>
    </w:p>
    <w:p>
      <w:r>
        <w:rPr>
          <w:b/>
        </w:rPr>
        <w:t xml:space="preserve">Esimerkki 6.2352</w:t>
      </w:r>
    </w:p>
    <w:p>
      <w:r>
        <w:t xml:space="preserve">Mikä laskuri on herkkä keino havaita radioaktiivisuus?</w:t>
      </w:r>
    </w:p>
    <w:p>
      <w:r>
        <w:rPr>
          <w:b/>
        </w:rPr>
        <w:t xml:space="preserve">Tulos</w:t>
      </w:r>
    </w:p>
    <w:p>
      <w:r>
        <w:t xml:space="preserve">geiger</w:t>
      </w:r>
    </w:p>
    <w:p>
      <w:r>
        <w:rPr>
          <w:b/>
        </w:rPr>
        <w:t xml:space="preserve">Esimerkki 6.2353</w:t>
      </w:r>
    </w:p>
    <w:p>
      <w:r>
        <w:t xml:space="preserve">Minkä lajin tunnusluku on jokaisella lajilla?</w:t>
      </w:r>
    </w:p>
    <w:p>
      <w:r>
        <w:rPr>
          <w:b/>
        </w:rPr>
        <w:t xml:space="preserve">Tulos</w:t>
      </w:r>
    </w:p>
    <w:p>
      <w:r>
        <w:t xml:space="preserve">kromosomit</w:t>
      </w:r>
    </w:p>
    <w:p>
      <w:r>
        <w:rPr>
          <w:b/>
        </w:rPr>
        <w:t xml:space="preserve">Esimerkki 6.2354</w:t>
      </w:r>
    </w:p>
    <w:p>
      <w:r>
        <w:t xml:space="preserve">Mikä elimistön järjestelmä ohjaa kaikkia muita lähettämällä sähköisiä viestejä?</w:t>
      </w:r>
    </w:p>
    <w:p>
      <w:r>
        <w:rPr>
          <w:b/>
        </w:rPr>
        <w:t xml:space="preserve">Tulos</w:t>
      </w:r>
    </w:p>
    <w:p>
      <w:r>
        <w:t xml:space="preserve">hermosto</w:t>
      </w:r>
    </w:p>
    <w:p>
      <w:r>
        <w:rPr>
          <w:b/>
        </w:rPr>
        <w:t xml:space="preserve">Esimerkki 6.2355</w:t>
      </w:r>
    </w:p>
    <w:p>
      <w:r>
        <w:t xml:space="preserve">Millä nimellä kutsutaan polaaristen molekyylien välisiä vetovoimia?</w:t>
      </w:r>
    </w:p>
    <w:p>
      <w:r>
        <w:rPr>
          <w:b/>
        </w:rPr>
        <w:t xml:space="preserve">Tulos</w:t>
      </w:r>
    </w:p>
    <w:p>
      <w:r>
        <w:t xml:space="preserve">dipoli-dipoli voimat</w:t>
      </w:r>
    </w:p>
    <w:p>
      <w:r>
        <w:rPr>
          <w:b/>
        </w:rPr>
        <w:t xml:space="preserve">Esimerkki 6.2356</w:t>
      </w:r>
    </w:p>
    <w:p>
      <w:r>
        <w:t xml:space="preserve">Useimmat matelijoiden munat voidaan munia maalle, ei veteen, ja niitä kutsutaan miksi?</w:t>
      </w:r>
    </w:p>
    <w:p>
      <w:r>
        <w:rPr>
          <w:b/>
        </w:rPr>
        <w:t xml:space="preserve">Tulos</w:t>
      </w:r>
    </w:p>
    <w:p>
      <w:r>
        <w:t xml:space="preserve">lapsivesi</w:t>
      </w:r>
    </w:p>
    <w:p>
      <w:r>
        <w:rPr>
          <w:b/>
        </w:rPr>
        <w:t xml:space="preserve">Esimerkki 6.2357</w:t>
      </w:r>
    </w:p>
    <w:p>
      <w:r>
        <w:t xml:space="preserve">Minkälainen energia on liikkuvan aineen energiaa?</w:t>
      </w:r>
    </w:p>
    <w:p>
      <w:r>
        <w:rPr>
          <w:b/>
        </w:rPr>
        <w:t xml:space="preserve">Tulos</w:t>
      </w:r>
    </w:p>
    <w:p>
      <w:r>
        <w:t xml:space="preserve">liike-energia</w:t>
      </w:r>
    </w:p>
    <w:p>
      <w:r>
        <w:rPr>
          <w:b/>
        </w:rPr>
        <w:t xml:space="preserve">Esimerkki 6.2358</w:t>
      </w:r>
    </w:p>
    <w:p>
      <w:r>
        <w:t xml:space="preserve">Mikä on termi valtimon tukkeutumiselle, joka johtuu rasvaisten plakkien kertymisestä?</w:t>
      </w:r>
    </w:p>
    <w:p>
      <w:r>
        <w:rPr>
          <w:b/>
        </w:rPr>
        <w:t xml:space="preserve">Tulos</w:t>
      </w:r>
    </w:p>
    <w:p>
      <w:r>
        <w:t xml:space="preserve">ateroskleroosi</w:t>
      </w:r>
    </w:p>
    <w:p>
      <w:r>
        <w:rPr>
          <w:b/>
        </w:rPr>
        <w:t xml:space="preserve">Esimerkki 6.2359</w:t>
      </w:r>
    </w:p>
    <w:p>
      <w:r>
        <w:t xml:space="preserve">Kahden atomin väliset ionisidokset edellyttävät yhtä metallia ja yhtä mitä?</w:t>
      </w:r>
    </w:p>
    <w:p>
      <w:r>
        <w:rPr>
          <w:b/>
        </w:rPr>
        <w:t xml:space="preserve">Tulos</w:t>
      </w:r>
    </w:p>
    <w:p>
      <w:r>
        <w:t xml:space="preserve">ei-metalli</w:t>
      </w:r>
    </w:p>
    <w:p>
      <w:r>
        <w:rPr>
          <w:b/>
        </w:rPr>
        <w:t xml:space="preserve">Esimerkki 6.2360</w:t>
      </w:r>
    </w:p>
    <w:p>
      <w:r>
        <w:t xml:space="preserve">Kuinka monta eri aminohappoa muodostaa proteiinit.</w:t>
      </w:r>
    </w:p>
    <w:p>
      <w:r>
        <w:rPr>
          <w:b/>
        </w:rPr>
        <w:t xml:space="preserve">Tulos</w:t>
      </w:r>
    </w:p>
    <w:p>
      <w:r>
        <w:t xml:space="preserve">20</w:t>
      </w:r>
    </w:p>
    <w:p>
      <w:r>
        <w:rPr>
          <w:b/>
        </w:rPr>
        <w:t xml:space="preserve">Esimerkki 6.2361</w:t>
      </w:r>
    </w:p>
    <w:p>
      <w:r>
        <w:t xml:space="preserve">Mikä voima selittää, miksi tennispallo pomppii eri tavoin eri pinnoilla ja miksi kengät liukuvat joillakin pinnoilla mutta pysyvät kiinni toisilla?</w:t>
      </w:r>
    </w:p>
    <w:p>
      <w:r>
        <w:rPr>
          <w:b/>
        </w:rPr>
        <w:t xml:space="preserve">Tulos</w:t>
      </w:r>
    </w:p>
    <w:p>
      <w:r>
        <w:t xml:space="preserve">kitka</w:t>
      </w:r>
    </w:p>
    <w:p>
      <w:r>
        <w:rPr>
          <w:b/>
        </w:rPr>
        <w:t xml:space="preserve">Esimerkki 6.2362</w:t>
      </w:r>
    </w:p>
    <w:p>
      <w:r>
        <w:t xml:space="preserve">Mikä solun osa on kalvon ympäröimä ja sisältää solun geneettisen tiedon?</w:t>
      </w:r>
    </w:p>
    <w:p>
      <w:r>
        <w:rPr>
          <w:b/>
        </w:rPr>
        <w:t xml:space="preserve">Tulos</w:t>
      </w:r>
    </w:p>
    <w:p>
      <w:r>
        <w:t xml:space="preserve">ydin</w:t>
      </w:r>
    </w:p>
    <w:p>
      <w:r>
        <w:rPr>
          <w:b/>
        </w:rPr>
        <w:t xml:space="preserve">Esimerkki 6.2363</w:t>
      </w:r>
    </w:p>
    <w:p>
      <w:r>
        <w:t xml:space="preserve">Kuivat maat ovat suhteellisen tuottamattomia, koska kasvit tarvitsevat riittävästi nestemäistä vettä minkä prosessin suorittamiseen?</w:t>
      </w:r>
    </w:p>
    <w:p>
      <w:r>
        <w:rPr>
          <w:b/>
        </w:rPr>
        <w:t xml:space="preserve">Tulos</w:t>
      </w:r>
    </w:p>
    <w:p>
      <w:r>
        <w:t xml:space="preserve">fotosynteesi</w:t>
      </w:r>
    </w:p>
    <w:p>
      <w:r>
        <w:rPr>
          <w:b/>
        </w:rPr>
        <w:t xml:space="preserve">Esimerkki 6.2364</w:t>
      </w:r>
    </w:p>
    <w:p>
      <w:r>
        <w:t xml:space="preserve">Minkälaista energiaa syksyn lehdet sisältävät ennen putoamistaan?</w:t>
      </w:r>
    </w:p>
    <w:p>
      <w:r>
        <w:rPr>
          <w:b/>
        </w:rPr>
        <w:t xml:space="preserve">Tulos</w:t>
      </w:r>
    </w:p>
    <w:p>
      <w:r>
        <w:t xml:space="preserve">potentiaalinen energia</w:t>
      </w:r>
    </w:p>
    <w:p>
      <w:r>
        <w:rPr>
          <w:b/>
        </w:rPr>
        <w:t xml:space="preserve">Esimerkki 6.2365</w:t>
      </w:r>
    </w:p>
    <w:p>
      <w:r>
        <w:t xml:space="preserve">Mitä ihmiset rakentavat suojellakseen alueita tulvilta?</w:t>
      </w:r>
    </w:p>
    <w:p>
      <w:r>
        <w:rPr>
          <w:b/>
        </w:rPr>
        <w:t xml:space="preserve">Tulos</w:t>
      </w:r>
    </w:p>
    <w:p>
      <w:r>
        <w:t xml:space="preserve">padot</w:t>
      </w:r>
    </w:p>
    <w:p>
      <w:r>
        <w:rPr>
          <w:b/>
        </w:rPr>
        <w:t xml:space="preserve">Esimerkki 6.2366</w:t>
      </w:r>
    </w:p>
    <w:p>
      <w:r>
        <w:t xml:space="preserve">Mutualismi on kahden eri lajin yksilöiden välinen vuorovaikutus, joka vaikuttaa molempiin lajeihin?</w:t>
      </w:r>
    </w:p>
    <w:p>
      <w:r>
        <w:rPr>
          <w:b/>
        </w:rPr>
        <w:t xml:space="preserve">Tulos</w:t>
      </w:r>
    </w:p>
    <w:p>
      <w:r>
        <w:t xml:space="preserve">hyödyllinen</w:t>
      </w:r>
    </w:p>
    <w:p>
      <w:r>
        <w:rPr>
          <w:b/>
        </w:rPr>
        <w:t xml:space="preserve">Esimerkki 6.2367</w:t>
      </w:r>
    </w:p>
    <w:p>
      <w:r>
        <w:t xml:space="preserve">Maapallon biomit luokitellaan kahteen pääryhmään, joiden nimi on mikä?</w:t>
      </w:r>
    </w:p>
    <w:p>
      <w:r>
        <w:rPr>
          <w:b/>
        </w:rPr>
        <w:t xml:space="preserve">Tulos</w:t>
      </w:r>
    </w:p>
    <w:p>
      <w:r>
        <w:t xml:space="preserve">maa- ja vesieliöt</w:t>
      </w:r>
    </w:p>
    <w:p>
      <w:r>
        <w:rPr>
          <w:b/>
        </w:rPr>
        <w:t xml:space="preserve">Esimerkki 6.2368</w:t>
      </w:r>
    </w:p>
    <w:p>
      <w:r>
        <w:t xml:space="preserve">Toissijainen seinämä sisältää _________ , joka on sekundaarinen solukomponentti kasvisoluissa, jotka ovat saaneet solun kasvun/laajenemisen päätökseen.</w:t>
      </w:r>
    </w:p>
    <w:p>
      <w:r>
        <w:rPr>
          <w:b/>
        </w:rPr>
        <w:t xml:space="preserve">Tulos</w:t>
      </w:r>
    </w:p>
    <w:p>
      <w:r>
        <w:t xml:space="preserve">ligniini</w:t>
      </w:r>
    </w:p>
    <w:p>
      <w:r>
        <w:rPr>
          <w:b/>
        </w:rPr>
        <w:t xml:space="preserve">Esimerkki 6.2369</w:t>
      </w:r>
    </w:p>
    <w:p>
      <w:r>
        <w:t xml:space="preserve">Mikä elimistön järjestelmä vaihtaa kaasuja ulkoilman kanssa?</w:t>
      </w:r>
    </w:p>
    <w:p>
      <w:r>
        <w:rPr>
          <w:b/>
        </w:rPr>
        <w:t xml:space="preserve">Tulos</w:t>
      </w:r>
    </w:p>
    <w:p>
      <w:r>
        <w:t xml:space="preserve">hengitysteiden</w:t>
      </w:r>
    </w:p>
    <w:p>
      <w:r>
        <w:rPr>
          <w:b/>
        </w:rPr>
        <w:t xml:space="preserve">Esimerkki 6.2370</w:t>
      </w:r>
    </w:p>
    <w:p>
      <w:r>
        <w:t xml:space="preserve">Kaksi tärkeintä maaperän eroosion aiheuttajaa ovat vesi ja mikä muu?</w:t>
      </w:r>
    </w:p>
    <w:p>
      <w:r>
        <w:rPr>
          <w:b/>
        </w:rPr>
        <w:t xml:space="preserve">Tulos</w:t>
      </w:r>
    </w:p>
    <w:p>
      <w:r>
        <w:t xml:space="preserve">tuuli</w:t>
      </w:r>
    </w:p>
    <w:p>
      <w:r>
        <w:rPr>
          <w:b/>
        </w:rPr>
        <w:t xml:space="preserve">Esimerkki 6.2371</w:t>
      </w:r>
    </w:p>
    <w:p>
      <w:r>
        <w:t xml:space="preserve">Mikä on taivaalta putoavan veden nimi?</w:t>
      </w:r>
    </w:p>
    <w:p>
      <w:r>
        <w:rPr>
          <w:b/>
        </w:rPr>
        <w:t xml:space="preserve">Tulos</w:t>
      </w:r>
    </w:p>
    <w:p>
      <w:r>
        <w:t xml:space="preserve">sademäärä</w:t>
      </w:r>
    </w:p>
    <w:p>
      <w:r>
        <w:rPr>
          <w:b/>
        </w:rPr>
        <w:t xml:space="preserve">Esimerkki 6.2372</w:t>
      </w:r>
    </w:p>
    <w:p>
      <w:r>
        <w:t xml:space="preserve">Elektronit virtaavat elektrolyytin läpi ________ -elektrodista __________ -elektrodiin.</w:t>
      </w:r>
    </w:p>
    <w:p>
      <w:r>
        <w:rPr>
          <w:b/>
        </w:rPr>
        <w:t xml:space="preserve">Tulos</w:t>
      </w:r>
    </w:p>
    <w:p>
      <w:r>
        <w:t xml:space="preserve">negatiivinen; positiivinen</w:t>
      </w:r>
    </w:p>
    <w:p>
      <w:r>
        <w:rPr>
          <w:b/>
        </w:rPr>
        <w:t xml:space="preserve">Esimerkki 6.2373</w:t>
      </w:r>
    </w:p>
    <w:p>
      <w:r>
        <w:t xml:space="preserve">Mitä termiä käytetään kuvaamaan proteiinisynteesistä vastaavia solurakenteita?</w:t>
      </w:r>
    </w:p>
    <w:p>
      <w:r>
        <w:rPr>
          <w:b/>
        </w:rPr>
        <w:t xml:space="preserve">Tulos</w:t>
      </w:r>
    </w:p>
    <w:p>
      <w:r>
        <w:t xml:space="preserve">ribosomit</w:t>
      </w:r>
    </w:p>
    <w:p>
      <w:r>
        <w:rPr>
          <w:b/>
        </w:rPr>
        <w:t xml:space="preserve">Esimerkki 6.2374</w:t>
      </w:r>
    </w:p>
    <w:p>
      <w:r>
        <w:t xml:space="preserve">Minkä tyyppisillä isotoopeilla on lyhyt puoliintumisaika ja niitä annetaan hyvin pieninä annoksina?</w:t>
      </w:r>
    </w:p>
    <w:p>
      <w:r>
        <w:rPr>
          <w:b/>
        </w:rPr>
        <w:t xml:space="preserve">Tulos</w:t>
      </w:r>
    </w:p>
    <w:p>
      <w:r>
        <w:t xml:space="preserve">radioisotoopit</w:t>
      </w:r>
    </w:p>
    <w:p>
      <w:r>
        <w:rPr>
          <w:b/>
        </w:rPr>
        <w:t xml:space="preserve">Esimerkki 6.2375</w:t>
      </w:r>
    </w:p>
    <w:p>
      <w:r>
        <w:t xml:space="preserve">Mikä on pidemmän ketjun aminohappojen erityinen järjestys?</w:t>
      </w:r>
    </w:p>
    <w:p>
      <w:r>
        <w:rPr>
          <w:b/>
        </w:rPr>
        <w:t xml:space="preserve">Tulos</w:t>
      </w:r>
    </w:p>
    <w:p>
      <w:r>
        <w:t xml:space="preserve">aminohapposekvenssi</w:t>
      </w:r>
    </w:p>
    <w:p>
      <w:r>
        <w:rPr>
          <w:b/>
        </w:rPr>
        <w:t xml:space="preserve">Esimerkki 6.2376</w:t>
      </w:r>
    </w:p>
    <w:p>
      <w:r>
        <w:t xml:space="preserve">Mitkä ovat nisäkkään tärkeimmät hengityselimet?</w:t>
      </w:r>
    </w:p>
    <w:p>
      <w:r>
        <w:rPr>
          <w:b/>
        </w:rPr>
        <w:t xml:space="preserve">Tulos</w:t>
      </w:r>
    </w:p>
    <w:p>
      <w:r>
        <w:t xml:space="preserve">keuhkot</w:t>
      </w:r>
    </w:p>
    <w:p>
      <w:r>
        <w:rPr>
          <w:b/>
        </w:rPr>
        <w:t xml:space="preserve">Esimerkki 6.2377</w:t>
      </w:r>
    </w:p>
    <w:p>
      <w:r>
        <w:t xml:space="preserve">Yli 90 prosenttia käyttämästämme energiasta on peräisin mistä?</w:t>
      </w:r>
    </w:p>
    <w:p>
      <w:r>
        <w:rPr>
          <w:b/>
        </w:rPr>
        <w:t xml:space="preserve">Tulos</w:t>
      </w:r>
    </w:p>
    <w:p>
      <w:r>
        <w:t xml:space="preserve">aurinko</w:t>
      </w:r>
    </w:p>
    <w:p>
      <w:r>
        <w:rPr>
          <w:b/>
        </w:rPr>
        <w:t xml:space="preserve">Esimerkki 6.2378</w:t>
      </w:r>
    </w:p>
    <w:p>
      <w:r>
        <w:t xml:space="preserve">Kun ioniyhdiste dissosioituu veteen, vesimolekyylit ympäröivät jokaisen ionin ja erottavat sen muusta mistä?</w:t>
      </w:r>
    </w:p>
    <w:p>
      <w:r>
        <w:rPr>
          <w:b/>
        </w:rPr>
        <w:t xml:space="preserve">Tulos</w:t>
      </w:r>
    </w:p>
    <w:p>
      <w:r>
        <w:t xml:space="preserve">kiinteä</w:t>
      </w:r>
    </w:p>
    <w:p>
      <w:r>
        <w:rPr>
          <w:b/>
        </w:rPr>
        <w:t xml:space="preserve">Esimerkki 6.2379</w:t>
      </w:r>
    </w:p>
    <w:p>
      <w:r>
        <w:t xml:space="preserve">Hapettuminen ei välttämättä vaadi kuumentamista. mikä on yleinen ja luonnollinen hapettumismenetelmä?</w:t>
      </w:r>
    </w:p>
    <w:p>
      <w:r>
        <w:rPr>
          <w:b/>
        </w:rPr>
        <w:t xml:space="preserve">Tulos</w:t>
      </w:r>
    </w:p>
    <w:p>
      <w:r>
        <w:t xml:space="preserve">ruostuminen</w:t>
      </w:r>
    </w:p>
    <w:p>
      <w:r>
        <w:rPr>
          <w:b/>
        </w:rPr>
        <w:t xml:space="preserve">Esimerkki 6.2380</w:t>
      </w:r>
    </w:p>
    <w:p>
      <w:r>
        <w:t xml:space="preserve">Mikä sauva antaa jäykkyyttä lihasten vedon vastapainoksi?</w:t>
      </w:r>
    </w:p>
    <w:p>
      <w:r>
        <w:rPr>
          <w:b/>
        </w:rPr>
        <w:t xml:space="preserve">Tulos</w:t>
      </w:r>
    </w:p>
    <w:p>
      <w:r>
        <w:t xml:space="preserve">notochord</w:t>
      </w:r>
    </w:p>
    <w:p>
      <w:r>
        <w:rPr>
          <w:b/>
        </w:rPr>
        <w:t xml:space="preserve">Esimerkki 6.2381</w:t>
      </w:r>
    </w:p>
    <w:p>
      <w:r>
        <w:t xml:space="preserve">Ihmisen ja hevosen luurangot ovat esimerkkejä mistä?</w:t>
      </w:r>
    </w:p>
    <w:p>
      <w:r>
        <w:rPr>
          <w:b/>
        </w:rPr>
        <w:t xml:space="preserve">Tulos</w:t>
      </w:r>
    </w:p>
    <w:p>
      <w:r>
        <w:t xml:space="preserve">endoskeletons</w:t>
      </w:r>
    </w:p>
    <w:p>
      <w:r>
        <w:rPr>
          <w:b/>
        </w:rPr>
        <w:t xml:space="preserve">Esimerkki 6.2382</w:t>
      </w:r>
    </w:p>
    <w:p>
      <w:r>
        <w:t xml:space="preserve">Mikä solun rakenne on kalvon ympäröimä ja sisältää suurimman osan solun dna:sta?</w:t>
      </w:r>
    </w:p>
    <w:p>
      <w:r>
        <w:rPr>
          <w:b/>
        </w:rPr>
        <w:t xml:space="preserve">Tulos</w:t>
      </w:r>
    </w:p>
    <w:p>
      <w:r>
        <w:t xml:space="preserve">ydin</w:t>
      </w:r>
    </w:p>
    <w:p>
      <w:r>
        <w:rPr>
          <w:b/>
        </w:rPr>
        <w:t xml:space="preserve">Esimerkki 6.2383</w:t>
      </w:r>
    </w:p>
    <w:p>
      <w:r>
        <w:t xml:space="preserve">Mikä organismi vangitsee valoenergiaa ja muuntaa sen kemialliseksi energiaksi solussaan?</w:t>
      </w:r>
    </w:p>
    <w:p>
      <w:r>
        <w:rPr>
          <w:b/>
        </w:rPr>
        <w:t xml:space="preserve">Tulos</w:t>
      </w:r>
    </w:p>
    <w:p>
      <w:r>
        <w:t xml:space="preserve">fototrofit</w:t>
      </w:r>
    </w:p>
    <w:p>
      <w:r>
        <w:rPr>
          <w:b/>
        </w:rPr>
        <w:t xml:space="preserve">Esimerkki 6.2384</w:t>
      </w:r>
    </w:p>
    <w:p>
      <w:r>
        <w:t xml:space="preserve">Geneettinen koodi on universaali, yksiselitteinen ja mitä muuta?</w:t>
      </w:r>
    </w:p>
    <w:p>
      <w:r>
        <w:rPr>
          <w:b/>
        </w:rPr>
        <w:t xml:space="preserve">Tulos</w:t>
      </w:r>
    </w:p>
    <w:p>
      <w:r>
        <w:t xml:space="preserve">tarpeeton</w:t>
      </w:r>
    </w:p>
    <w:p>
      <w:r>
        <w:rPr>
          <w:b/>
        </w:rPr>
        <w:t xml:space="preserve">Esimerkki 6.2385</w:t>
      </w:r>
    </w:p>
    <w:p>
      <w:r>
        <w:t xml:space="preserve">Kalat olivat varhaisin esimerkki minkä alaryhmän kaloista, ja leuattomat kalat olivat näistä varhaisin?</w:t>
      </w:r>
    </w:p>
    <w:p>
      <w:r>
        <w:rPr>
          <w:b/>
        </w:rPr>
        <w:t xml:space="preserve">Tulos</w:t>
      </w:r>
    </w:p>
    <w:p>
      <w:r>
        <w:t xml:space="preserve">selkärankaiset</w:t>
      </w:r>
    </w:p>
    <w:p>
      <w:r>
        <w:rPr>
          <w:b/>
        </w:rPr>
        <w:t xml:space="preserve">Esimerkki 6.2386</w:t>
      </w:r>
    </w:p>
    <w:p>
      <w:r>
        <w:t xml:space="preserve">Mikä voima vetää jokaista esinettä puoleensa?</w:t>
      </w:r>
    </w:p>
    <w:p>
      <w:r>
        <w:rPr>
          <w:b/>
        </w:rPr>
        <w:t xml:space="preserve">Tulos</w:t>
      </w:r>
    </w:p>
    <w:p>
      <w:r>
        <w:t xml:space="preserve">painovoima</w:t>
      </w:r>
    </w:p>
    <w:p>
      <w:r>
        <w:rPr>
          <w:b/>
        </w:rPr>
        <w:t xml:space="preserve">Esimerkki 6.2387</w:t>
      </w:r>
    </w:p>
    <w:p>
      <w:r>
        <w:t xml:space="preserve">Mikä on kaasu, joka antaa mädille munille ja jätevedelle niiden tunnusomaisen hajun?</w:t>
      </w:r>
    </w:p>
    <w:p>
      <w:r>
        <w:rPr>
          <w:b/>
        </w:rPr>
        <w:t xml:space="preserve">Tulos</w:t>
      </w:r>
    </w:p>
    <w:p>
      <w:r>
        <w:t xml:space="preserve">rikkivety</w:t>
      </w:r>
    </w:p>
    <w:p>
      <w:r>
        <w:rPr>
          <w:b/>
        </w:rPr>
        <w:t xml:space="preserve">Esimerkki 6.2388</w:t>
      </w:r>
    </w:p>
    <w:p>
      <w:r>
        <w:t xml:space="preserve">Mitä tapahtuu valolle, kun se heijastuu karheasta pinnasta?</w:t>
      </w:r>
    </w:p>
    <w:p>
      <w:r>
        <w:rPr>
          <w:b/>
        </w:rPr>
        <w:t xml:space="preserve">Tulos</w:t>
      </w:r>
    </w:p>
    <w:p>
      <w:r>
        <w:t xml:space="preserve">hajoaa</w:t>
      </w:r>
    </w:p>
    <w:p>
      <w:r>
        <w:rPr>
          <w:b/>
        </w:rPr>
        <w:t xml:space="preserve">Esimerkki 6.2389</w:t>
      </w:r>
    </w:p>
    <w:p>
      <w:r>
        <w:t xml:space="preserve">Mikä määritellään ylikuumennetuksi kaasuksi, jolla on positiivinen sähkövaraus?</w:t>
      </w:r>
    </w:p>
    <w:p>
      <w:r>
        <w:rPr>
          <w:b/>
        </w:rPr>
        <w:t xml:space="preserve">Tulos</w:t>
      </w:r>
    </w:p>
    <w:p>
      <w:r>
        <w:t xml:space="preserve">plasma</w:t>
      </w:r>
    </w:p>
    <w:p>
      <w:r>
        <w:rPr>
          <w:b/>
        </w:rPr>
        <w:t xml:space="preserve">Esimerkki 6.2390</w:t>
      </w:r>
    </w:p>
    <w:p>
      <w:r>
        <w:t xml:space="preserve">Mikä kaasu poistuu kehosta uloshengityksen aikana?</w:t>
      </w:r>
    </w:p>
    <w:p>
      <w:r>
        <w:rPr>
          <w:b/>
        </w:rPr>
        <w:t xml:space="preserve">Tulos</w:t>
      </w:r>
    </w:p>
    <w:p>
      <w:r>
        <w:t xml:space="preserve">hiilidioksidi</w:t>
      </w:r>
    </w:p>
    <w:p>
      <w:r>
        <w:rPr>
          <w:b/>
        </w:rPr>
        <w:t xml:space="preserve">Esimerkki 6.2391</w:t>
      </w:r>
    </w:p>
    <w:p>
      <w:r>
        <w:t xml:space="preserve">Mikä mahdollistaa elektronien liikkumisen sähkökemiallisessa järjestelmässä.</w:t>
      </w:r>
    </w:p>
    <w:p>
      <w:r>
        <w:rPr>
          <w:b/>
        </w:rPr>
        <w:t xml:space="preserve">Tulos</w:t>
      </w:r>
    </w:p>
    <w:p>
      <w:r>
        <w:t xml:space="preserve">johto</w:t>
      </w:r>
    </w:p>
    <w:p>
      <w:r>
        <w:rPr>
          <w:b/>
        </w:rPr>
        <w:t xml:space="preserve">Esimerkki 6.2392</w:t>
      </w:r>
    </w:p>
    <w:p>
      <w:r>
        <w:t xml:space="preserve">Munasolun vapautuminen munasarjasta on osa mitä sykliä?</w:t>
      </w:r>
    </w:p>
    <w:p>
      <w:r>
        <w:rPr>
          <w:b/>
        </w:rPr>
        <w:t xml:space="preserve">Tulos</w:t>
      </w:r>
    </w:p>
    <w:p>
      <w:r>
        <w:t xml:space="preserve">kuukautiset</w:t>
      </w:r>
    </w:p>
    <w:p>
      <w:r>
        <w:rPr>
          <w:b/>
        </w:rPr>
        <w:t xml:space="preserve">Esimerkki 6.2393</w:t>
      </w:r>
    </w:p>
    <w:p>
      <w:r>
        <w:t xml:space="preserve">Mikä aine on ureotelisten eläinten erittämä ensisijainen typpipitoinen jätemateriaali?</w:t>
      </w:r>
    </w:p>
    <w:p>
      <w:r>
        <w:rPr>
          <w:b/>
        </w:rPr>
        <w:t xml:space="preserve">Tulos</w:t>
      </w:r>
    </w:p>
    <w:p>
      <w:r>
        <w:t xml:space="preserve">urea</w:t>
      </w:r>
    </w:p>
    <w:p>
      <w:r>
        <w:rPr>
          <w:b/>
        </w:rPr>
        <w:t xml:space="preserve">Esimerkki 6.2394</w:t>
      </w:r>
    </w:p>
    <w:p>
      <w:r>
        <w:t xml:space="preserve">Luovuttajan ja vastaanottajan veriryhmien yhteensovittaminen on tärkeää, koska eri veriryhmillä on erilaisia mitä?</w:t>
      </w:r>
    </w:p>
    <w:p>
      <w:r>
        <w:rPr>
          <w:b/>
        </w:rPr>
        <w:t xml:space="preserve">Tulos</w:t>
      </w:r>
    </w:p>
    <w:p>
      <w:r>
        <w:t xml:space="preserve">vasta-aineet</w:t>
      </w:r>
    </w:p>
    <w:p>
      <w:r>
        <w:rPr>
          <w:b/>
        </w:rPr>
        <w:t xml:space="preserve">Esimerkki 6.2395</w:t>
      </w:r>
    </w:p>
    <w:p>
      <w:r>
        <w:t xml:space="preserve">Kuinka monta erilaista rauhasta dermis sisältää?</w:t>
      </w:r>
    </w:p>
    <w:p>
      <w:r>
        <w:rPr>
          <w:b/>
        </w:rPr>
        <w:t xml:space="preserve">Tulos</w:t>
      </w:r>
    </w:p>
    <w:p>
      <w:r>
        <w:t xml:space="preserve">kaksi</w:t>
      </w:r>
    </w:p>
    <w:p>
      <w:r>
        <w:rPr>
          <w:b/>
        </w:rPr>
        <w:t xml:space="preserve">Esimerkki 6.2396</w:t>
      </w:r>
    </w:p>
    <w:p>
      <w:r>
        <w:t xml:space="preserve">Mihin valtakuntaan kuuluvat homeet ja hiivat?</w:t>
      </w:r>
    </w:p>
    <w:p>
      <w:r>
        <w:rPr>
          <w:b/>
        </w:rPr>
        <w:t xml:space="preserve">Tulos</w:t>
      </w:r>
    </w:p>
    <w:p>
      <w:r>
        <w:t xml:space="preserve">sieni</w:t>
      </w:r>
    </w:p>
    <w:p>
      <w:r>
        <w:rPr>
          <w:b/>
        </w:rPr>
        <w:t xml:space="preserve">Esimerkki 6.2397</w:t>
      </w:r>
    </w:p>
    <w:p>
      <w:r>
        <w:t xml:space="preserve">Keuhkot suorittavat kaasunvaihtoa käyttämällä ilmaa ja mitä nestettä, joka tulee ja menee sydämestä?</w:t>
      </w:r>
    </w:p>
    <w:p>
      <w:r>
        <w:rPr>
          <w:b/>
        </w:rPr>
        <w:t xml:space="preserve">Tulos</w:t>
      </w:r>
    </w:p>
    <w:p>
      <w:r>
        <w:t xml:space="preserve">veri</w:t>
      </w:r>
    </w:p>
    <w:p>
      <w:r>
        <w:rPr>
          <w:b/>
        </w:rPr>
        <w:t xml:space="preserve">Esimerkki 6.2398</w:t>
      </w:r>
    </w:p>
    <w:p>
      <w:r>
        <w:t xml:space="preserve">Mihin kasvin osaan ravinteet kulkeutuvat?</w:t>
      </w:r>
    </w:p>
    <w:p>
      <w:r>
        <w:rPr>
          <w:b/>
        </w:rPr>
        <w:t xml:space="preserve">Tulos</w:t>
      </w:r>
    </w:p>
    <w:p>
      <w:r>
        <w:t xml:space="preserve">juuret</w:t>
      </w:r>
    </w:p>
    <w:p>
      <w:r>
        <w:rPr>
          <w:b/>
        </w:rPr>
        <w:t xml:space="preserve">Esimerkki 6.2399</w:t>
      </w:r>
    </w:p>
    <w:p>
      <w:r>
        <w:t xml:space="preserve">Mikä on kahdesta alayksiköstä koostuva molekyyli?</w:t>
      </w:r>
    </w:p>
    <w:p>
      <w:r>
        <w:rPr>
          <w:b/>
        </w:rPr>
        <w:t xml:space="preserve">Tulos</w:t>
      </w:r>
    </w:p>
    <w:p>
      <w:r>
        <w:t xml:space="preserve">dimeeri</w:t>
      </w:r>
    </w:p>
    <w:p>
      <w:r>
        <w:rPr>
          <w:b/>
        </w:rPr>
        <w:t xml:space="preserve">Esimerkki 6.2400</w:t>
      </w:r>
    </w:p>
    <w:p>
      <w:r>
        <w:t xml:space="preserve">Mikä maa lähetti seitsemän Saljut-avaruusasemaa kiertoradalle vuosina 1971-1982?</w:t>
      </w:r>
    </w:p>
    <w:p>
      <w:r>
        <w:rPr>
          <w:b/>
        </w:rPr>
        <w:t xml:space="preserve">Tulos</w:t>
      </w:r>
    </w:p>
    <w:p>
      <w:r>
        <w:t xml:space="preserve">Neuvostoliitto</w:t>
      </w:r>
    </w:p>
    <w:p>
      <w:r>
        <w:rPr>
          <w:b/>
        </w:rPr>
        <w:t xml:space="preserve">Esimerkki 6.2401</w:t>
      </w:r>
    </w:p>
    <w:p>
      <w:r>
        <w:t xml:space="preserve">Mikä teoria kuvaa bentseenimolekyyliä ja muita tasomaisia aromaattisia hiilivetyjen molekyylejä kuusikulmaisina renkaina, joissa on sp2-hybridisoituneita hiiliatomeja ja joissa kunkin hiiliatomin hybridisoimaton p-orbitaali on kohtisuorassa renkaan tasoon nähden?</w:t>
      </w:r>
    </w:p>
    <w:p>
      <w:r>
        <w:rPr>
          <w:b/>
        </w:rPr>
        <w:t xml:space="preserve">Tulos</w:t>
      </w:r>
    </w:p>
    <w:p>
      <w:r>
        <w:t xml:space="preserve">valenssisidosteoria</w:t>
      </w:r>
    </w:p>
    <w:p>
      <w:r>
        <w:rPr>
          <w:b/>
        </w:rPr>
        <w:t xml:space="preserve">Esimerkki 6.2402</w:t>
      </w:r>
    </w:p>
    <w:p>
      <w:r>
        <w:t xml:space="preserve">Kuinka monta luuta muodostaa aikuisen ihmisen luuston?</w:t>
      </w:r>
    </w:p>
    <w:p>
      <w:r>
        <w:rPr>
          <w:b/>
        </w:rPr>
        <w:t xml:space="preserve">Tulos</w:t>
      </w:r>
    </w:p>
    <w:p>
      <w:r>
        <w:t xml:space="preserve">206</w:t>
      </w:r>
    </w:p>
    <w:p>
      <w:r>
        <w:rPr>
          <w:b/>
        </w:rPr>
        <w:t xml:space="preserve">Esimerkki 6.2403</w:t>
      </w:r>
    </w:p>
    <w:p>
      <w:r>
        <w:t xml:space="preserve">Säätelyproteiinit sitoutuvat säätelyelementteihin kontrolloidakseen mitä?</w:t>
      </w:r>
    </w:p>
    <w:p>
      <w:r>
        <w:rPr>
          <w:b/>
        </w:rPr>
        <w:t xml:space="preserve">Tulos</w:t>
      </w:r>
    </w:p>
    <w:p>
      <w:r>
        <w:t xml:space="preserve">transkriptio</w:t>
      </w:r>
    </w:p>
    <w:p>
      <w:r>
        <w:rPr>
          <w:b/>
        </w:rPr>
        <w:t xml:space="preserve">Esimerkki 6.2404</w:t>
      </w:r>
    </w:p>
    <w:p>
      <w:r>
        <w:t xml:space="preserve">Hypertensio eli korkea verenpaine voi lisätä minkä riskiä?</w:t>
      </w:r>
    </w:p>
    <w:p>
      <w:r>
        <w:rPr>
          <w:b/>
        </w:rPr>
        <w:t xml:space="preserve">Tulos</w:t>
      </w:r>
    </w:p>
    <w:p>
      <w:r>
        <w:t xml:space="preserve">sydän- ja verisuonisairaudet</w:t>
      </w:r>
    </w:p>
    <w:p>
      <w:r>
        <w:rPr>
          <w:b/>
        </w:rPr>
        <w:t xml:space="preserve">Esimerkki 6.2405</w:t>
      </w:r>
    </w:p>
    <w:p>
      <w:r>
        <w:t xml:space="preserve">Se, että kaikilla elävillä olennoilla on samat biokemialliset rakennuspalikat, on molekulaarinen todiste mistä teoreettisesta prosessista?</w:t>
      </w:r>
    </w:p>
    <w:p>
      <w:r>
        <w:rPr>
          <w:b/>
        </w:rPr>
        <w:t xml:space="preserve">Tulos</w:t>
      </w:r>
    </w:p>
    <w:p>
      <w:r>
        <w:t xml:space="preserve">evoluutio</w:t>
      </w:r>
    </w:p>
    <w:p>
      <w:r>
        <w:rPr>
          <w:b/>
        </w:rPr>
        <w:t xml:space="preserve">Esimerkki 6.2406</w:t>
      </w:r>
    </w:p>
    <w:p>
      <w:r>
        <w:t xml:space="preserve">Valtimot, laskimot ja hiussuonet ovat kolme päätyyppiä mitä?</w:t>
      </w:r>
    </w:p>
    <w:p>
      <w:r>
        <w:rPr>
          <w:b/>
        </w:rPr>
        <w:t xml:space="preserve">Tulos</w:t>
      </w:r>
    </w:p>
    <w:p>
      <w:r>
        <w:t xml:space="preserve">verisuonet</w:t>
      </w:r>
    </w:p>
    <w:p>
      <w:r>
        <w:rPr>
          <w:b/>
        </w:rPr>
        <w:t xml:space="preserve">Esimerkki 6.2407</w:t>
      </w:r>
    </w:p>
    <w:p>
      <w:r>
        <w:t xml:space="preserve">Runkosuunnitelmat tarjoavat ytimekkään tavan vertailla ja vastakkain mitä?</w:t>
      </w:r>
    </w:p>
    <w:p>
      <w:r>
        <w:rPr>
          <w:b/>
        </w:rPr>
        <w:t xml:space="preserve">Tulos</w:t>
      </w:r>
    </w:p>
    <w:p>
      <w:r>
        <w:t xml:space="preserve">eläinten tärkeimmät ominaisuudet</w:t>
      </w:r>
    </w:p>
    <w:p>
      <w:r>
        <w:rPr>
          <w:b/>
        </w:rPr>
        <w:t xml:space="preserve">Esimerkki 6.2408</w:t>
      </w:r>
    </w:p>
    <w:p>
      <w:r>
        <w:t xml:space="preserve">Hait, rauskut ja rottakalat, joilla ei ole luista luurankoa, kuuluvat mihin kalaryhmään?</w:t>
      </w:r>
    </w:p>
    <w:p>
      <w:r>
        <w:rPr>
          <w:b/>
        </w:rPr>
        <w:t xml:space="preserve">Tulos</w:t>
      </w:r>
    </w:p>
    <w:p>
      <w:r>
        <w:t xml:space="preserve">rustoinen</w:t>
      </w:r>
    </w:p>
    <w:p>
      <w:r>
        <w:rPr>
          <w:b/>
        </w:rPr>
        <w:t xml:space="preserve">Esimerkki 6.2409</w:t>
      </w:r>
    </w:p>
    <w:p>
      <w:r>
        <w:t xml:space="preserve">Mitä suvutonta lisääntymismenetelmää meritähdet käyttävät lisääntyäkseen?</w:t>
      </w:r>
    </w:p>
    <w:p>
      <w:r>
        <w:rPr>
          <w:b/>
        </w:rPr>
        <w:t xml:space="preserve">Tulos</w:t>
      </w:r>
    </w:p>
    <w:p>
      <w:r>
        <w:t xml:space="preserve">pirstoutuminen</w:t>
      </w:r>
    </w:p>
    <w:p>
      <w:r>
        <w:rPr>
          <w:b/>
        </w:rPr>
        <w:t xml:space="preserve">Esimerkki 6.2410</w:t>
      </w:r>
    </w:p>
    <w:p>
      <w:r>
        <w:t xml:space="preserve">Ekosysteemin energia voi tulla auringonvalosta tai _________?</w:t>
      </w:r>
    </w:p>
    <w:p>
      <w:r>
        <w:rPr>
          <w:b/>
        </w:rPr>
        <w:t xml:space="preserve">Tulos</w:t>
      </w:r>
    </w:p>
    <w:p>
      <w:r>
        <w:t xml:space="preserve">kemialliset yhdisteet</w:t>
      </w:r>
    </w:p>
    <w:p>
      <w:r>
        <w:rPr>
          <w:b/>
        </w:rPr>
        <w:t xml:space="preserve">Esimerkki 6.2411</w:t>
      </w:r>
    </w:p>
    <w:p>
      <w:r>
        <w:t xml:space="preserve">Mikä säteily, joka yleensä syntyy lämpöliikkeestä sekä atomien ja molekyylien värähtelystä ja pyörimisestä, tarkoittaa kirjaimellisesti "punaista punaista"?</w:t>
      </w:r>
    </w:p>
    <w:p>
      <w:r>
        <w:rPr>
          <w:b/>
        </w:rPr>
        <w:t xml:space="preserve">Tulos</w:t>
      </w:r>
    </w:p>
    <w:p>
      <w:r>
        <w:t xml:space="preserve">infrapuna</w:t>
      </w:r>
    </w:p>
    <w:p>
      <w:r>
        <w:rPr>
          <w:b/>
        </w:rPr>
        <w:t xml:space="preserve">Esimerkki 6.2412</w:t>
      </w:r>
    </w:p>
    <w:p>
      <w:r>
        <w:t xml:space="preserve">Kuinka monta kromosomia bakteerien dna:ssa on?</w:t>
      </w:r>
    </w:p>
    <w:p>
      <w:r>
        <w:rPr>
          <w:b/>
        </w:rPr>
        <w:t xml:space="preserve">Tulos</w:t>
      </w:r>
    </w:p>
    <w:p>
      <w:r>
        <w:t xml:space="preserve">yksi pyöreä kromosomi</w:t>
      </w:r>
    </w:p>
    <w:p>
      <w:r>
        <w:rPr>
          <w:b/>
        </w:rPr>
        <w:t xml:space="preserve">Esimerkki 6.2413</w:t>
      </w:r>
    </w:p>
    <w:p>
      <w:r>
        <w:t xml:space="preserve">Mikä on ihmisten tärkein tapa kommunikoida?</w:t>
      </w:r>
    </w:p>
    <w:p>
      <w:r>
        <w:rPr>
          <w:b/>
        </w:rPr>
        <w:t xml:space="preserve">Tulos</w:t>
      </w:r>
    </w:p>
    <w:p>
      <w:r>
        <w:t xml:space="preserve">kieli</w:t>
      </w:r>
    </w:p>
    <w:p>
      <w:r>
        <w:rPr>
          <w:b/>
        </w:rPr>
        <w:t xml:space="preserve">Esimerkki 6.2414</w:t>
      </w:r>
    </w:p>
    <w:p>
      <w:r>
        <w:t xml:space="preserve">Mikä on saattanut kehittyä auttamaan esi-isiämme erottamaan kypsät ja kypsymättömät hedelmät toisistaan?</w:t>
      </w:r>
    </w:p>
    <w:p>
      <w:r>
        <w:rPr>
          <w:b/>
        </w:rPr>
        <w:t xml:space="preserve">Tulos</w:t>
      </w:r>
    </w:p>
    <w:p>
      <w:r>
        <w:t xml:space="preserve">värinäkö</w:t>
      </w:r>
    </w:p>
    <w:p>
      <w:r>
        <w:rPr>
          <w:b/>
        </w:rPr>
        <w:t xml:space="preserve">Esimerkki 6.2415</w:t>
      </w:r>
    </w:p>
    <w:p>
      <w:r>
        <w:t xml:space="preserve">Mitä jääkaappimagneetit sisältävät, jotta ne tarttuvat jääkaapin oveen?</w:t>
      </w:r>
    </w:p>
    <w:p>
      <w:r>
        <w:rPr>
          <w:b/>
        </w:rPr>
        <w:t xml:space="preserve">Tulos</w:t>
      </w:r>
    </w:p>
    <w:p>
      <w:r>
        <w:t xml:space="preserve">rauta</w:t>
      </w:r>
    </w:p>
    <w:p>
      <w:r>
        <w:rPr>
          <w:b/>
        </w:rPr>
        <w:t xml:space="preserve">Esimerkki 6.2416</w:t>
      </w:r>
    </w:p>
    <w:p>
      <w:r>
        <w:t xml:space="preserve">Mikä bakteerityyppi aiheuttaa tuberkuloosiksi kutsutun sairauden?</w:t>
      </w:r>
    </w:p>
    <w:p>
      <w:r>
        <w:rPr>
          <w:b/>
        </w:rPr>
        <w:t xml:space="preserve">Tulos</w:t>
      </w:r>
    </w:p>
    <w:p>
      <w:r>
        <w:t xml:space="preserve">mykobakteeri</w:t>
      </w:r>
    </w:p>
    <w:p>
      <w:r>
        <w:rPr>
          <w:b/>
        </w:rPr>
        <w:t xml:space="preserve">Esimerkki 6.2417</w:t>
      </w:r>
    </w:p>
    <w:p>
      <w:r>
        <w:t xml:space="preserve">Hiiliatomien väliset vahvat ja vakaat sidokset tuottavat monimutkaisia molekyylejä, jotka sisältävät ketjuja, haaroja ja renkaita. Mitä kutsutaan näiden yhdisteiden kemiaksi?</w:t>
      </w:r>
    </w:p>
    <w:p>
      <w:r>
        <w:rPr>
          <w:b/>
        </w:rPr>
        <w:t xml:space="preserve">Tulos</w:t>
      </w:r>
    </w:p>
    <w:p>
      <w:r>
        <w:t xml:space="preserve">orgaaninen kemia</w:t>
      </w:r>
    </w:p>
    <w:p>
      <w:r>
        <w:rPr>
          <w:b/>
        </w:rPr>
        <w:t xml:space="preserve">Esimerkki 6.2418</w:t>
      </w:r>
    </w:p>
    <w:p>
      <w:r>
        <w:t xml:space="preserve">Mitä on tupakoitsijan uloshengittämä tai tupakkatuotteista vapautuva terveydelle vaarallinen savu?</w:t>
      </w:r>
    </w:p>
    <w:p>
      <w:r>
        <w:rPr>
          <w:b/>
        </w:rPr>
        <w:t xml:space="preserve">Tulos</w:t>
      </w:r>
    </w:p>
    <w:p>
      <w:r>
        <w:t xml:space="preserve">passiivinen tupakointi</w:t>
      </w:r>
    </w:p>
    <w:p>
      <w:r>
        <w:rPr>
          <w:b/>
        </w:rPr>
        <w:t xml:space="preserve">Esimerkki 6.2419</w:t>
      </w:r>
    </w:p>
    <w:p>
      <w:r>
        <w:t xml:space="preserve">Mitä sienet käyttävät tunkeutuakseen syvälle mätänevään ainekseen?</w:t>
      </w:r>
    </w:p>
    <w:p>
      <w:r>
        <w:rPr>
          <w:b/>
        </w:rPr>
        <w:t xml:space="preserve">Tulos</w:t>
      </w:r>
    </w:p>
    <w:p>
      <w:r>
        <w:t xml:space="preserve">hyphae</w:t>
      </w:r>
    </w:p>
    <w:p>
      <w:r>
        <w:rPr>
          <w:b/>
        </w:rPr>
        <w:t xml:space="preserve">Esimerkki 6.2420</w:t>
      </w:r>
    </w:p>
    <w:p>
      <w:r>
        <w:t xml:space="preserve">Minkä riskiä lisää liiallinen altistuminen auringolle?</w:t>
      </w:r>
    </w:p>
    <w:p>
      <w:r>
        <w:rPr>
          <w:b/>
        </w:rPr>
        <w:t xml:space="preserve">Tulos</w:t>
      </w:r>
    </w:p>
    <w:p>
      <w:r>
        <w:t xml:space="preserve">ihosyöpä</w:t>
      </w:r>
    </w:p>
    <w:p>
      <w:r>
        <w:rPr>
          <w:b/>
        </w:rPr>
        <w:t xml:space="preserve">Esimerkki 6.2421</w:t>
      </w:r>
    </w:p>
    <w:p>
      <w:r>
        <w:t xml:space="preserve">Mihin heimoon kuuluvat maanmatot ja segmenttimadot?</w:t>
      </w:r>
    </w:p>
    <w:p>
      <w:r>
        <w:rPr>
          <w:b/>
        </w:rPr>
        <w:t xml:space="preserve">Tulos</w:t>
      </w:r>
    </w:p>
    <w:p>
      <w:r>
        <w:t xml:space="preserve">Annelida</w:t>
      </w:r>
    </w:p>
    <w:p>
      <w:r>
        <w:rPr>
          <w:b/>
        </w:rPr>
        <w:t xml:space="preserve">Esimerkki 6.2422</w:t>
      </w:r>
    </w:p>
    <w:p>
      <w:r>
        <w:t xml:space="preserve">Mitä tapahtuu, kun elimistössä on enemmän glukoosia kuin proteiinit voivat käsitellä?</w:t>
      </w:r>
    </w:p>
    <w:p>
      <w:r>
        <w:rPr>
          <w:b/>
        </w:rPr>
        <w:t xml:space="preserve">Tulos</w:t>
      </w:r>
    </w:p>
    <w:p>
      <w:r>
        <w:t xml:space="preserve">erittyy virtsaan</w:t>
      </w:r>
    </w:p>
    <w:p>
      <w:r>
        <w:rPr>
          <w:b/>
        </w:rPr>
        <w:t xml:space="preserve">Esimerkki 6.2423</w:t>
      </w:r>
    </w:p>
    <w:p>
      <w:r>
        <w:t xml:space="preserve">Aavikot ovat yleensä kuivia ekosysteemejä, joissa on hyvin vähän mitä?</w:t>
      </w:r>
    </w:p>
    <w:p>
      <w:r>
        <w:rPr>
          <w:b/>
        </w:rPr>
        <w:t xml:space="preserve">Tulos</w:t>
      </w:r>
    </w:p>
    <w:p>
      <w:r>
        <w:t xml:space="preserve">sademäärä</w:t>
      </w:r>
    </w:p>
    <w:p>
      <w:r>
        <w:rPr>
          <w:b/>
        </w:rPr>
        <w:t xml:space="preserve">Esimerkki 6.2424</w:t>
      </w:r>
    </w:p>
    <w:p>
      <w:r>
        <w:t xml:space="preserve">Farmaseutti ja maanmittari ovat kaksi uravaihtoehtoa, jotka perustuvat mihin tieteenalaan?</w:t>
      </w:r>
    </w:p>
    <w:p>
      <w:r>
        <w:rPr>
          <w:b/>
        </w:rPr>
        <w:t xml:space="preserve">Tulos</w:t>
      </w:r>
    </w:p>
    <w:p>
      <w:r>
        <w:t xml:space="preserve">fyysinen</w:t>
      </w:r>
    </w:p>
    <w:p>
      <w:r>
        <w:rPr>
          <w:b/>
        </w:rPr>
        <w:t xml:space="preserve">Esimerkki 6.2425</w:t>
      </w:r>
    </w:p>
    <w:p>
      <w:r>
        <w:t xml:space="preserve">Kun lasket impulssia, ota huomioon törmäyksen toisen kappaleen _______ muutos?</w:t>
      </w:r>
    </w:p>
    <w:p>
      <w:r>
        <w:rPr>
          <w:b/>
        </w:rPr>
        <w:t xml:space="preserve">Tulos</w:t>
      </w:r>
    </w:p>
    <w:p>
      <w:r>
        <w:t xml:space="preserve">momentum</w:t>
      </w:r>
    </w:p>
    <w:p>
      <w:r>
        <w:rPr>
          <w:b/>
        </w:rPr>
        <w:t xml:space="preserve">Esimerkki 6.2426</w:t>
      </w:r>
    </w:p>
    <w:p>
      <w:r>
        <w:t xml:space="preserve">Nykyään uudet alkuaineet nimetään yleensä kuuluisien tiedemiesten mukaan. alkuaineiden nimet voi olla hankala kirjoittaa kokonaisuudessaan, varsinkin kun ne yhdistetään yhdisteiden nimiksi. siksi kunkin alkuaineen nimi lyhennetään yksi- tai kaksikirjaimiseksi kemialliseksi nimeksi. tämä?</w:t>
      </w:r>
    </w:p>
    <w:p>
      <w:r>
        <w:rPr>
          <w:b/>
        </w:rPr>
        <w:t xml:space="preserve">Tulos</w:t>
      </w:r>
    </w:p>
    <w:p>
      <w:r>
        <w:t xml:space="preserve">symboli</w:t>
      </w:r>
    </w:p>
    <w:p>
      <w:r>
        <w:rPr>
          <w:b/>
        </w:rPr>
        <w:t xml:space="preserve">Esimerkki 6.2427</w:t>
      </w:r>
    </w:p>
    <w:p>
      <w:r>
        <w:t xml:space="preserve">Plasmakalvon olemassaolo tunnistettiin 1890-luvulla, ja sen kemialliset komponentit tunnistettiin vuonna 1915. tärkeimmät tuolloin tunnistetut komponentit olivat seuraavat?</w:t>
      </w:r>
    </w:p>
    <w:p>
      <w:r>
        <w:rPr>
          <w:b/>
        </w:rPr>
        <w:t xml:space="preserve">Tulos</w:t>
      </w:r>
    </w:p>
    <w:p>
      <w:r>
        <w:t xml:space="preserve">lipidit ja proteiinit</w:t>
      </w:r>
    </w:p>
    <w:p>
      <w:r>
        <w:rPr>
          <w:b/>
        </w:rPr>
        <w:t xml:space="preserve">Esimerkki 6.2428</w:t>
      </w:r>
    </w:p>
    <w:p>
      <w:r>
        <w:t xml:space="preserve">Mistä nikamavälilevyt koostuvat?</w:t>
      </w:r>
    </w:p>
    <w:p>
      <w:r>
        <w:rPr>
          <w:b/>
        </w:rPr>
        <w:t xml:space="preserve">Tulos</w:t>
      </w:r>
    </w:p>
    <w:p>
      <w:r>
        <w:t xml:space="preserve">kuitunivel</w:t>
      </w:r>
    </w:p>
    <w:p>
      <w:r>
        <w:rPr>
          <w:b/>
        </w:rPr>
        <w:t xml:space="preserve">Esimerkki 6.2429</w:t>
      </w:r>
    </w:p>
    <w:p>
      <w:r>
        <w:t xml:space="preserve">Mikä on toinen termi muniville nisäkkäille?</w:t>
      </w:r>
    </w:p>
    <w:p>
      <w:r>
        <w:rPr>
          <w:b/>
        </w:rPr>
        <w:t xml:space="preserve">Tulos</w:t>
      </w:r>
    </w:p>
    <w:p>
      <w:r>
        <w:t xml:space="preserve">monotremes</w:t>
      </w:r>
    </w:p>
    <w:p>
      <w:r>
        <w:rPr>
          <w:b/>
        </w:rPr>
        <w:t xml:space="preserve">Esimerkki 6.2430</w:t>
      </w:r>
    </w:p>
    <w:p>
      <w:r>
        <w:t xml:space="preserve">Miten arvokkaat aineenvaihduntatuotteet otetaan talteen?</w:t>
      </w:r>
    </w:p>
    <w:p>
      <w:r>
        <w:rPr>
          <w:b/>
        </w:rPr>
        <w:t xml:space="preserve">Tulos</w:t>
      </w:r>
    </w:p>
    <w:p>
      <w:r>
        <w:t xml:space="preserve">takaisinimeytyminen</w:t>
      </w:r>
    </w:p>
    <w:p>
      <w:r>
        <w:rPr>
          <w:b/>
        </w:rPr>
        <w:t xml:space="preserve">Esimerkki 6.2431</w:t>
      </w:r>
    </w:p>
    <w:p>
      <w:r>
        <w:t xml:space="preserve">Hengitystiet ja keuhkot ovat osa mitä elinjärjestelmää?</w:t>
      </w:r>
    </w:p>
    <w:p>
      <w:r>
        <w:rPr>
          <w:b/>
        </w:rPr>
        <w:t xml:space="preserve">Tulos</w:t>
      </w:r>
    </w:p>
    <w:p>
      <w:r>
        <w:t xml:space="preserve">hengitysteiden</w:t>
      </w:r>
    </w:p>
    <w:p>
      <w:r>
        <w:rPr>
          <w:b/>
        </w:rPr>
        <w:t xml:space="preserve">Esimerkki 6.2432</w:t>
      </w:r>
    </w:p>
    <w:p>
      <w:r>
        <w:t xml:space="preserve">Amalgaamin muodostuminen mahdollistaa metallin reagoimisen minkä kanssa?</w:t>
      </w:r>
    </w:p>
    <w:p>
      <w:r>
        <w:rPr>
          <w:b/>
        </w:rPr>
        <w:t xml:space="preserve">Tulos</w:t>
      </w:r>
    </w:p>
    <w:p>
      <w:r>
        <w:t xml:space="preserve">ilma ja vesi</w:t>
      </w:r>
    </w:p>
    <w:p>
      <w:r>
        <w:rPr>
          <w:b/>
        </w:rPr>
        <w:t xml:space="preserve">Esimerkki 6.2433</w:t>
      </w:r>
    </w:p>
    <w:p>
      <w:r>
        <w:t xml:space="preserve">Mikä on sen prosessin nimi, jossa kiinteä ruokajäte poistuu elimistöstä?</w:t>
      </w:r>
    </w:p>
    <w:p>
      <w:r>
        <w:rPr>
          <w:b/>
        </w:rPr>
        <w:t xml:space="preserve">Tulos</w:t>
      </w:r>
    </w:p>
    <w:p>
      <w:r>
        <w:t xml:space="preserve">poistaminen</w:t>
      </w:r>
    </w:p>
    <w:p>
      <w:r>
        <w:rPr>
          <w:b/>
        </w:rPr>
        <w:t xml:space="preserve">Esimerkki 6.2434</w:t>
      </w:r>
    </w:p>
    <w:p>
      <w:r>
        <w:t xml:space="preserve">Mitä maaperässä, jonka kapasiteetti on suurempi, on yleensä enemmän?</w:t>
      </w:r>
    </w:p>
    <w:p>
      <w:r>
        <w:rPr>
          <w:b/>
        </w:rPr>
        <w:t xml:space="preserve">Tulos</w:t>
      </w:r>
    </w:p>
    <w:p>
      <w:r>
        <w:t xml:space="preserve">kivennäisaineet</w:t>
      </w:r>
    </w:p>
    <w:p>
      <w:r>
        <w:rPr>
          <w:b/>
        </w:rPr>
        <w:t xml:space="preserve">Esimerkki 6.2435</w:t>
      </w:r>
    </w:p>
    <w:p>
      <w:r>
        <w:t xml:space="preserve">Mikä on ruokatorven päässä oleva pussimainen elin?</w:t>
      </w:r>
    </w:p>
    <w:p>
      <w:r>
        <w:rPr>
          <w:b/>
        </w:rPr>
        <w:t xml:space="preserve">Tulos</w:t>
      </w:r>
    </w:p>
    <w:p>
      <w:r>
        <w:t xml:space="preserve">vatsa</w:t>
      </w:r>
    </w:p>
    <w:p>
      <w:r>
        <w:rPr>
          <w:b/>
        </w:rPr>
        <w:t xml:space="preserve">Esimerkki 6.2436</w:t>
      </w:r>
    </w:p>
    <w:p>
      <w:r>
        <w:t xml:space="preserve">Mikä on sen väliaikaisen elimen nimi, joka alkaa muodostua trofoblastisolukerroksesta pian istutuksen jälkeen?</w:t>
      </w:r>
    </w:p>
    <w:p>
      <w:r>
        <w:rPr>
          <w:b/>
        </w:rPr>
        <w:t xml:space="preserve">Tulos</w:t>
      </w:r>
    </w:p>
    <w:p>
      <w:r>
        <w:t xml:space="preserve">istukka</w:t>
      </w:r>
    </w:p>
    <w:p>
      <w:r>
        <w:rPr>
          <w:b/>
        </w:rPr>
        <w:t xml:space="preserve">Esimerkki 6.2437</w:t>
      </w:r>
    </w:p>
    <w:p>
      <w:r>
        <w:t xml:space="preserve">Mitä kutsutaan sähkömagneettisiksi aalloiksi, joiden aallonpituus on pisin?</w:t>
      </w:r>
    </w:p>
    <w:p>
      <w:r>
        <w:rPr>
          <w:b/>
        </w:rPr>
        <w:t xml:space="preserve">Tulos</w:t>
      </w:r>
    </w:p>
    <w:p>
      <w:r>
        <w:t xml:space="preserve">radioaallot</w:t>
      </w:r>
    </w:p>
    <w:p>
      <w:r>
        <w:rPr>
          <w:b/>
        </w:rPr>
        <w:t xml:space="preserve">Esimerkki 6.2438</w:t>
      </w:r>
    </w:p>
    <w:p>
      <w:r>
        <w:t xml:space="preserve">Millaisia näkymättömiä aaltoja mikroaalloissa käytetään?</w:t>
      </w:r>
    </w:p>
    <w:p>
      <w:r>
        <w:rPr>
          <w:b/>
        </w:rPr>
        <w:t xml:space="preserve">Tulos</w:t>
      </w:r>
    </w:p>
    <w:p>
      <w:r>
        <w:t xml:space="preserve">säteily</w:t>
      </w:r>
    </w:p>
    <w:p>
      <w:r>
        <w:rPr>
          <w:b/>
        </w:rPr>
        <w:t xml:space="preserve">Esimerkki 6.2439</w:t>
      </w:r>
    </w:p>
    <w:p>
      <w:r>
        <w:t xml:space="preserve">Mitä yhdessä toimivien solujen ryhmä muodostaa?</w:t>
      </w:r>
    </w:p>
    <w:p>
      <w:r>
        <w:rPr>
          <w:b/>
        </w:rPr>
        <w:t xml:space="preserve">Tulos</w:t>
      </w:r>
    </w:p>
    <w:p>
      <w:r>
        <w:t xml:space="preserve">kudos</w:t>
      </w:r>
    </w:p>
    <w:p>
      <w:r>
        <w:rPr>
          <w:b/>
        </w:rPr>
        <w:t xml:space="preserve">Esimerkki 6.2440</w:t>
      </w:r>
    </w:p>
    <w:p>
      <w:r>
        <w:t xml:space="preserve">Mitä prokaryoottiset solut ovat täynnä?</w:t>
      </w:r>
    </w:p>
    <w:p>
      <w:r>
        <w:rPr>
          <w:b/>
        </w:rPr>
        <w:t xml:space="preserve">Tulos</w:t>
      </w:r>
    </w:p>
    <w:p>
      <w:r>
        <w:t xml:space="preserve">sytoplasma</w:t>
      </w:r>
    </w:p>
    <w:p>
      <w:r>
        <w:rPr>
          <w:b/>
        </w:rPr>
        <w:t xml:space="preserve">Esimerkki 6.2441</w:t>
      </w:r>
    </w:p>
    <w:p>
      <w:r>
        <w:t xml:space="preserve">Mikä on nimitys pitkille hiilihydraattimolekyyleille, jotka koostuvat toistuvista monomeeriyksiköistä, jotka on yhdistetty toisiinsa glykosidisidoksilla?</w:t>
      </w:r>
    </w:p>
    <w:p>
      <w:r>
        <w:rPr>
          <w:b/>
        </w:rPr>
        <w:t xml:space="preserve">Tulos</w:t>
      </w:r>
    </w:p>
    <w:p>
      <w:r>
        <w:t xml:space="preserve">polysakkaridit</w:t>
      </w:r>
    </w:p>
    <w:p>
      <w:r>
        <w:rPr>
          <w:b/>
        </w:rPr>
        <w:t xml:space="preserve">Esimerkki 6.2442</w:t>
      </w:r>
    </w:p>
    <w:p>
      <w:r>
        <w:t xml:space="preserve">Millainen pintalämpötila on Venuksella?</w:t>
      </w:r>
    </w:p>
    <w:p>
      <w:r>
        <w:rPr>
          <w:b/>
        </w:rPr>
        <w:t xml:space="preserve">Tulos</w:t>
      </w:r>
    </w:p>
    <w:p>
      <w:r>
        <w:t xml:space="preserve">erittäin korkea</w:t>
      </w:r>
    </w:p>
    <w:p>
      <w:r>
        <w:rPr>
          <w:b/>
        </w:rPr>
        <w:t xml:space="preserve">Esimerkki 6.2443</w:t>
      </w:r>
    </w:p>
    <w:p>
      <w:r>
        <w:t xml:space="preserve">Nisäkkäiden ja hyönteisten keskuudessa yleiset feromonit liittyvät usein minkälaiseen käyttäytymiseen?</w:t>
      </w:r>
    </w:p>
    <w:p>
      <w:r>
        <w:rPr>
          <w:b/>
        </w:rPr>
        <w:t xml:space="preserve">Tulos</w:t>
      </w:r>
    </w:p>
    <w:p>
      <w:r>
        <w:t xml:space="preserve">lisääntymiskyky</w:t>
      </w:r>
    </w:p>
    <w:p>
      <w:r>
        <w:rPr>
          <w:b/>
        </w:rPr>
        <w:t xml:space="preserve">Esimerkki 6.2444</w:t>
      </w:r>
    </w:p>
    <w:p>
      <w:r>
        <w:t xml:space="preserve">Eri nopeuksilla ja eri suuntiin liikkuvilla esineillä on eri mitä?</w:t>
      </w:r>
    </w:p>
    <w:p>
      <w:r>
        <w:rPr>
          <w:b/>
        </w:rPr>
        <w:t xml:space="preserve">Tulos</w:t>
      </w:r>
    </w:p>
    <w:p>
      <w:r>
        <w:t xml:space="preserve">nopeudet</w:t>
      </w:r>
    </w:p>
    <w:p>
      <w:r>
        <w:rPr>
          <w:b/>
        </w:rPr>
        <w:t xml:space="preserve">Esimerkki 6.2445</w:t>
      </w:r>
    </w:p>
    <w:p>
      <w:r>
        <w:t xml:space="preserve">Mikä osa hermosolusta sisältää ytimen ja suurimman osan tärkeimmistä organelleista?</w:t>
      </w:r>
    </w:p>
    <w:p>
      <w:r>
        <w:rPr>
          <w:b/>
        </w:rPr>
        <w:t xml:space="preserve">Tulos</w:t>
      </w:r>
    </w:p>
    <w:p>
      <w:r>
        <w:t xml:space="preserve">solurunko</w:t>
      </w:r>
    </w:p>
    <w:p>
      <w:r>
        <w:rPr>
          <w:b/>
        </w:rPr>
        <w:t xml:space="preserve">Esimerkki 6.2446</w:t>
      </w:r>
    </w:p>
    <w:p>
      <w:r>
        <w:t xml:space="preserve">Mikä asteittainen muutosprosessi on maapallon elämän monimuotoisuuden lähde?</w:t>
      </w:r>
    </w:p>
    <w:p>
      <w:r>
        <w:rPr>
          <w:b/>
        </w:rPr>
        <w:t xml:space="preserve">Tulos</w:t>
      </w:r>
    </w:p>
    <w:p>
      <w:r>
        <w:t xml:space="preserve">evoluutio</w:t>
      </w:r>
    </w:p>
    <w:p>
      <w:r>
        <w:rPr>
          <w:b/>
        </w:rPr>
        <w:t xml:space="preserve">Esimerkki 6.2447</w:t>
      </w:r>
    </w:p>
    <w:p>
      <w:r>
        <w:t xml:space="preserve">Minkälaista käyttäytymistä ei tarvitse oppia tai harjoitella?</w:t>
      </w:r>
    </w:p>
    <w:p>
      <w:r>
        <w:rPr>
          <w:b/>
        </w:rPr>
        <w:t xml:space="preserve">Tulos</w:t>
      </w:r>
    </w:p>
    <w:p>
      <w:r>
        <w:t xml:space="preserve">synnynnäinen käyttäytyminen</w:t>
      </w:r>
    </w:p>
    <w:p>
      <w:r>
        <w:rPr>
          <w:b/>
        </w:rPr>
        <w:t xml:space="preserve">Esimerkki 6.2448</w:t>
      </w:r>
    </w:p>
    <w:p>
      <w:r>
        <w:t xml:space="preserve">Mikä teoria kuvaa elektronien jakautumista molekyyleissä samalla tavalla kuin atomien elektronien jakautumista atomiorbitaaleilla?</w:t>
      </w:r>
    </w:p>
    <w:p>
      <w:r>
        <w:rPr>
          <w:b/>
        </w:rPr>
        <w:t xml:space="preserve">Tulos</w:t>
      </w:r>
    </w:p>
    <w:p>
      <w:r>
        <w:t xml:space="preserve">molekyyliorbitaaliteoria</w:t>
      </w:r>
    </w:p>
    <w:p>
      <w:r>
        <w:rPr>
          <w:b/>
        </w:rPr>
        <w:t xml:space="preserve">Esimerkki 6.2449</w:t>
      </w:r>
    </w:p>
    <w:p>
      <w:r>
        <w:t xml:space="preserve">Mekaanisilla ja ruoansulatusprosesseilla on yksi tavoite: muuttaa ruoka molekyyleiksi, jotka ovat riittävän pieniä, jotta ne voivat imeytyä minkä epiteelisoluihin?</w:t>
      </w:r>
    </w:p>
    <w:p>
      <w:r>
        <w:rPr>
          <w:b/>
        </w:rPr>
        <w:t xml:space="preserve">Tulos</w:t>
      </w:r>
    </w:p>
    <w:p>
      <w:r>
        <w:t xml:space="preserve">suolen suonikalvot</w:t>
      </w:r>
    </w:p>
    <w:p>
      <w:r>
        <w:rPr>
          <w:b/>
        </w:rPr>
        <w:t xml:space="preserve">Esimerkki 6.2450</w:t>
      </w:r>
    </w:p>
    <w:p>
      <w:r>
        <w:t xml:space="preserve">Mikä on ainoa aine maapallolla, joka esiintyy kaikissa kolmessa aineen olomuodossa?</w:t>
      </w:r>
    </w:p>
    <w:p>
      <w:r>
        <w:rPr>
          <w:b/>
        </w:rPr>
        <w:t xml:space="preserve">Tulos</w:t>
      </w:r>
    </w:p>
    <w:p>
      <w:r>
        <w:t xml:space="preserve">vesi</w:t>
      </w:r>
    </w:p>
    <w:p>
      <w:r>
        <w:rPr>
          <w:b/>
        </w:rPr>
        <w:t xml:space="preserve">Esimerkki 6.2451</w:t>
      </w:r>
    </w:p>
    <w:p>
      <w:r>
        <w:t xml:space="preserve">Mikä on tutkimus siitä, miten elävät organismit ovat vuorovaikutuksessa toistensa ja ympäristönsä kanssa?</w:t>
      </w:r>
    </w:p>
    <w:p>
      <w:r>
        <w:rPr>
          <w:b/>
        </w:rPr>
        <w:t xml:space="preserve">Tulos</w:t>
      </w:r>
    </w:p>
    <w:p>
      <w:r>
        <w:t xml:space="preserve">ekologia</w:t>
      </w:r>
    </w:p>
    <w:p>
      <w:r>
        <w:rPr>
          <w:b/>
        </w:rPr>
        <w:t xml:space="preserve">Esimerkki 6.2452</w:t>
      </w:r>
    </w:p>
    <w:p>
      <w:r>
        <w:t xml:space="preserve">Kun aine kierrättää ja vaihtaa olomuotoa, mitä se saa tai menettää näin tehdessään?</w:t>
      </w:r>
    </w:p>
    <w:p>
      <w:r>
        <w:rPr>
          <w:b/>
        </w:rPr>
        <w:t xml:space="preserve">Tulos</w:t>
      </w:r>
    </w:p>
    <w:p>
      <w:r>
        <w:t xml:space="preserve">energia</w:t>
      </w:r>
    </w:p>
    <w:p>
      <w:r>
        <w:rPr>
          <w:b/>
        </w:rPr>
        <w:t xml:space="preserve">Esimerkki 6.2453</w:t>
      </w:r>
    </w:p>
    <w:p>
      <w:r>
        <w:t xml:space="preserve">Mikä voima vetää esinettä alaspäin kohti maata?</w:t>
      </w:r>
    </w:p>
    <w:p>
      <w:r>
        <w:rPr>
          <w:b/>
        </w:rPr>
        <w:t xml:space="preserve">Tulos</w:t>
      </w:r>
    </w:p>
    <w:p>
      <w:r>
        <w:t xml:space="preserve">painovoima</w:t>
      </w:r>
    </w:p>
    <w:p>
      <w:r>
        <w:rPr>
          <w:b/>
        </w:rPr>
        <w:t xml:space="preserve">Esimerkki 6.2454</w:t>
      </w:r>
    </w:p>
    <w:p>
      <w:r>
        <w:t xml:space="preserve">Mikä on toinen termi haamuhaille?</w:t>
      </w:r>
    </w:p>
    <w:p>
      <w:r>
        <w:rPr>
          <w:b/>
        </w:rPr>
        <w:t xml:space="preserve">Tulos</w:t>
      </w:r>
    </w:p>
    <w:p>
      <w:r>
        <w:t xml:space="preserve">chimaera</w:t>
      </w:r>
    </w:p>
    <w:p>
      <w:r>
        <w:rPr>
          <w:b/>
        </w:rPr>
        <w:t xml:space="preserve">Esimerkki 6.2455</w:t>
      </w:r>
    </w:p>
    <w:p>
      <w:r>
        <w:t xml:space="preserve">Millä nimellä kutsutaan prosessia, jossa esine ladataan koskettamalla sitä toiseen ladattuun esineeseen?</w:t>
      </w:r>
    </w:p>
    <w:p>
      <w:r>
        <w:rPr>
          <w:b/>
        </w:rPr>
        <w:t xml:space="preserve">Tulos</w:t>
      </w:r>
    </w:p>
    <w:p>
      <w:r>
        <w:t xml:space="preserve">lataus johtumalla</w:t>
      </w:r>
    </w:p>
    <w:p>
      <w:r>
        <w:rPr>
          <w:b/>
        </w:rPr>
        <w:t xml:space="preserve">Esimerkki 6.2456</w:t>
      </w:r>
    </w:p>
    <w:p>
      <w:r>
        <w:t xml:space="preserve">Mikä on lisääntymistyyppi, jossa osa emokasvista käytetään uuden kasvin tuottamiseen?</w:t>
      </w:r>
    </w:p>
    <w:p>
      <w:r>
        <w:rPr>
          <w:b/>
        </w:rPr>
        <w:t xml:space="preserve">Tulos</w:t>
      </w:r>
    </w:p>
    <w:p>
      <w:r>
        <w:t xml:space="preserve">suvuton lisääntyminen</w:t>
      </w:r>
    </w:p>
    <w:p>
      <w:r>
        <w:rPr>
          <w:b/>
        </w:rPr>
        <w:t xml:space="preserve">Esimerkki 6.2457</w:t>
      </w:r>
    </w:p>
    <w:p>
      <w:r>
        <w:t xml:space="preserve">Mikä väline on hyödyllinen merenpohjan tutkimisessa, koska ympäristö on syrjäinen ja vedenalainen?</w:t>
      </w:r>
    </w:p>
    <w:p>
      <w:r>
        <w:rPr>
          <w:b/>
        </w:rPr>
        <w:t xml:space="preserve">Tulos</w:t>
      </w:r>
    </w:p>
    <w:p>
      <w:r>
        <w:t xml:space="preserve">kaikuluotain</w:t>
      </w:r>
    </w:p>
    <w:p>
      <w:r>
        <w:rPr>
          <w:b/>
        </w:rPr>
        <w:t xml:space="preserve">Esimerkki 6.2458</w:t>
      </w:r>
    </w:p>
    <w:p>
      <w:r>
        <w:t xml:space="preserve">Mitkä ovat erikoistuneita soluja, jotka pystyvät lähettämään sekä sähköisiä että kemiallisia signaaleja?</w:t>
      </w:r>
    </w:p>
    <w:p>
      <w:r>
        <w:rPr>
          <w:b/>
        </w:rPr>
        <w:t xml:space="preserve">Tulos</w:t>
      </w:r>
    </w:p>
    <w:p>
      <w:r>
        <w:t xml:space="preserve">neuronit</w:t>
      </w:r>
    </w:p>
    <w:p>
      <w:r>
        <w:rPr>
          <w:b/>
        </w:rPr>
        <w:t xml:space="preserve">Esimerkki 6.2459</w:t>
      </w:r>
    </w:p>
    <w:p>
      <w:r>
        <w:t xml:space="preserve">Minkä tyyppisen maanjäristyksen painopiste on matala, koska laattojen kohtaaminen tapahtuu lähellä pintaa?</w:t>
      </w:r>
    </w:p>
    <w:p>
      <w:r>
        <w:rPr>
          <w:b/>
        </w:rPr>
        <w:t xml:space="preserve">Tulos</w:t>
      </w:r>
    </w:p>
    <w:p>
      <w:r>
        <w:t xml:space="preserve">muuntajavika</w:t>
      </w:r>
    </w:p>
    <w:p>
      <w:r>
        <w:rPr>
          <w:b/>
        </w:rPr>
        <w:t xml:space="preserve">Esimerkki 6.2460</w:t>
      </w:r>
    </w:p>
    <w:p>
      <w:r>
        <w:t xml:space="preserve">Millaiset saaret tarjoavat luonnollista suojaa rannikoille?</w:t>
      </w:r>
    </w:p>
    <w:p>
      <w:r>
        <w:rPr>
          <w:b/>
        </w:rPr>
        <w:t xml:space="preserve">Tulos</w:t>
      </w:r>
    </w:p>
    <w:p>
      <w:r>
        <w:t xml:space="preserve">sulkusaaret</w:t>
      </w:r>
    </w:p>
    <w:p>
      <w:r>
        <w:rPr>
          <w:b/>
        </w:rPr>
        <w:t xml:space="preserve">Esimerkki 6.2461</w:t>
      </w:r>
    </w:p>
    <w:p>
      <w:r>
        <w:t xml:space="preserve">Sepelvaltimoiden ans pieni mitä?</w:t>
      </w:r>
    </w:p>
    <w:p>
      <w:r>
        <w:rPr>
          <w:b/>
        </w:rPr>
        <w:t xml:space="preserve">Tulos</w:t>
      </w:r>
    </w:p>
    <w:p>
      <w:r>
        <w:t xml:space="preserve">halkaisija</w:t>
      </w:r>
    </w:p>
    <w:p>
      <w:r>
        <w:rPr>
          <w:b/>
        </w:rPr>
        <w:t xml:space="preserve">Esimerkki 6.2462</w:t>
      </w:r>
    </w:p>
    <w:p>
      <w:r>
        <w:t xml:space="preserve">Miten linnut oppivat välttämään monarkkiperhosten syömistä?</w:t>
      </w:r>
    </w:p>
    <w:p>
      <w:r>
        <w:rPr>
          <w:b/>
        </w:rPr>
        <w:t xml:space="preserve">Tulos</w:t>
      </w:r>
    </w:p>
    <w:p>
      <w:r>
        <w:t xml:space="preserve">ilmastointi</w:t>
      </w:r>
    </w:p>
    <w:p>
      <w:r>
        <w:rPr>
          <w:b/>
        </w:rPr>
        <w:t xml:space="preserve">Esimerkki 6.2463</w:t>
      </w:r>
    </w:p>
    <w:p>
      <w:r>
        <w:t xml:space="preserve">Niinkin yksinkertaisista havainnoista kuin ilmapallon puhaltamisesta on selvää, että kaasun määrän lisääminen lisää mitä muuta?</w:t>
      </w:r>
    </w:p>
    <w:p>
      <w:r>
        <w:rPr>
          <w:b/>
        </w:rPr>
        <w:t xml:space="preserve">Tulos</w:t>
      </w:r>
    </w:p>
    <w:p>
      <w:r>
        <w:t xml:space="preserve">äänenvoimakkuus</w:t>
      </w:r>
    </w:p>
    <w:p>
      <w:r>
        <w:rPr>
          <w:b/>
        </w:rPr>
        <w:t xml:space="preserve">Esimerkki 6.2464</w:t>
      </w:r>
    </w:p>
    <w:p>
      <w:r>
        <w:t xml:space="preserve">Kuinka monta kromosomiparia ihmisen perimässä on?</w:t>
      </w:r>
    </w:p>
    <w:p>
      <w:r>
        <w:rPr>
          <w:b/>
        </w:rPr>
        <w:t xml:space="preserve">Tulos</w:t>
      </w:r>
    </w:p>
    <w:p>
      <w:r>
        <w:t xml:space="preserve">23</w:t>
      </w:r>
    </w:p>
    <w:p>
      <w:r>
        <w:rPr>
          <w:b/>
        </w:rPr>
        <w:t xml:space="preserve">Esimerkki 6.2465</w:t>
      </w:r>
    </w:p>
    <w:p>
      <w:r>
        <w:t xml:space="preserve">Mitä kutsutaan kulmaksi, jossa valo taipuu, kun se tulee eri väliaineeseen?</w:t>
      </w:r>
    </w:p>
    <w:p>
      <w:r>
        <w:rPr>
          <w:b/>
        </w:rPr>
        <w:t xml:space="preserve">Tulos</w:t>
      </w:r>
    </w:p>
    <w:p>
      <w:r>
        <w:t xml:space="preserve">taittuminen</w:t>
      </w:r>
    </w:p>
    <w:p>
      <w:r>
        <w:rPr>
          <w:b/>
        </w:rPr>
        <w:t xml:space="preserve">Esimerkki 6.2466</w:t>
      </w:r>
    </w:p>
    <w:p>
      <w:r>
        <w:t xml:space="preserve">Sekä diffuusio että effuusio liittyvät nopeuteen, jolla mitkä kohteet liikkuvat?</w:t>
      </w:r>
    </w:p>
    <w:p>
      <w:r>
        <w:rPr>
          <w:b/>
        </w:rPr>
        <w:t xml:space="preserve">Tulos</w:t>
      </w:r>
    </w:p>
    <w:p>
      <w:r>
        <w:t xml:space="preserve">kaasumolekyylit</w:t>
      </w:r>
    </w:p>
    <w:p>
      <w:r>
        <w:rPr>
          <w:b/>
        </w:rPr>
        <w:t xml:space="preserve">Esimerkki 6.2467</w:t>
      </w:r>
    </w:p>
    <w:p>
      <w:r>
        <w:t xml:space="preserve">Mitä kolmea symbioosityyppiä on olemassa?</w:t>
      </w:r>
    </w:p>
    <w:p>
      <w:r>
        <w:rPr>
          <w:b/>
        </w:rPr>
        <w:t xml:space="preserve">Tulos</w:t>
      </w:r>
    </w:p>
    <w:p>
      <w:r>
        <w:t xml:space="preserve">mutualismi, parasitismi, kommensalismi.</w:t>
      </w:r>
    </w:p>
    <w:p>
      <w:r>
        <w:rPr>
          <w:b/>
        </w:rPr>
        <w:t xml:space="preserve">Esimerkki 6.2468</w:t>
      </w:r>
    </w:p>
    <w:p>
      <w:r>
        <w:t xml:space="preserve">Sääkartat näyttävät myrskyt, ilmamassat ja mitä?</w:t>
      </w:r>
    </w:p>
    <w:p>
      <w:r>
        <w:rPr>
          <w:b/>
        </w:rPr>
        <w:t xml:space="preserve">Tulos</w:t>
      </w:r>
    </w:p>
    <w:p>
      <w:r>
        <w:t xml:space="preserve">rintamilla</w:t>
      </w:r>
    </w:p>
    <w:p>
      <w:r>
        <w:rPr>
          <w:b/>
        </w:rPr>
        <w:t xml:space="preserve">Esimerkki 6.2469</w:t>
      </w:r>
    </w:p>
    <w:p>
      <w:r>
        <w:t xml:space="preserve">Useimmat ihmiset selviävät vain muutaman päivän ilman mitä elintärkeää ainetta?</w:t>
      </w:r>
    </w:p>
    <w:p>
      <w:r>
        <w:rPr>
          <w:b/>
        </w:rPr>
        <w:t xml:space="preserve">Tulos</w:t>
      </w:r>
    </w:p>
    <w:p>
      <w:r>
        <w:t xml:space="preserve">vesi</w:t>
      </w:r>
    </w:p>
    <w:p>
      <w:r>
        <w:rPr>
          <w:b/>
        </w:rPr>
        <w:t xml:space="preserve">Esimerkki 6.2470</w:t>
      </w:r>
    </w:p>
    <w:p>
      <w:r>
        <w:t xml:space="preserve">Mikä koostuu hermosoluista, jotka aistivat ärsykkeitä ja välittävät signaaleja?</w:t>
      </w:r>
    </w:p>
    <w:p>
      <w:r>
        <w:rPr>
          <w:b/>
        </w:rPr>
        <w:t xml:space="preserve">Tulos</w:t>
      </w:r>
    </w:p>
    <w:p>
      <w:r>
        <w:t xml:space="preserve">hermokudos</w:t>
      </w:r>
    </w:p>
    <w:p>
      <w:r>
        <w:rPr>
          <w:b/>
        </w:rPr>
        <w:t xml:space="preserve">Esimerkki 6.2471</w:t>
      </w:r>
    </w:p>
    <w:p>
      <w:r>
        <w:t xml:space="preserve">Mikä fysikaalinen prosessi tapahtuu, kun suuret ruoan palat hajoavat pienemmiksi paloiksi?</w:t>
      </w:r>
    </w:p>
    <w:p>
      <w:r>
        <w:rPr>
          <w:b/>
        </w:rPr>
        <w:t xml:space="preserve">Tulos</w:t>
      </w:r>
    </w:p>
    <w:p>
      <w:r>
        <w:t xml:space="preserve">mekaaninen mädätys</w:t>
      </w:r>
    </w:p>
    <w:p>
      <w:r>
        <w:rPr>
          <w:b/>
        </w:rPr>
        <w:t xml:space="preserve">Esimerkki 6.2472</w:t>
      </w:r>
    </w:p>
    <w:p>
      <w:r>
        <w:t xml:space="preserve">Mitä tärkeää nestettä on varastoituna kaikkialla maapallolla valtamerissä, maan alla ja jäässä?</w:t>
      </w:r>
    </w:p>
    <w:p>
      <w:r>
        <w:rPr>
          <w:b/>
        </w:rPr>
        <w:t xml:space="preserve">Tulos</w:t>
      </w:r>
    </w:p>
    <w:p>
      <w:r>
        <w:t xml:space="preserve">vesi</w:t>
      </w:r>
    </w:p>
    <w:p>
      <w:r>
        <w:rPr>
          <w:b/>
        </w:rPr>
        <w:t xml:space="preserve">Esimerkki 6.2473</w:t>
      </w:r>
    </w:p>
    <w:p>
      <w:r>
        <w:t xml:space="preserve">Yksi solusairauden varhaisista merkeistä on tämä "vuoto" mitä kehon soluihin?</w:t>
      </w:r>
    </w:p>
    <w:p>
      <w:r>
        <w:rPr>
          <w:b/>
        </w:rPr>
        <w:t xml:space="preserve">Tulos</w:t>
      </w:r>
    </w:p>
    <w:p>
      <w:r>
        <w:t xml:space="preserve">natriumionit</w:t>
      </w:r>
    </w:p>
    <w:p>
      <w:r>
        <w:rPr>
          <w:b/>
        </w:rPr>
        <w:t xml:space="preserve">Esimerkki 6.2474</w:t>
      </w:r>
    </w:p>
    <w:p>
      <w:r>
        <w:t xml:space="preserve">Mikä on ylöspäin suuntautuva voima, jonka nesteet kohdistavat niihin sijoitettuihin esineisiin?</w:t>
      </w:r>
    </w:p>
    <w:p>
      <w:r>
        <w:rPr>
          <w:b/>
        </w:rPr>
        <w:t xml:space="preserve">Tulos</w:t>
      </w:r>
    </w:p>
    <w:p>
      <w:r>
        <w:t xml:space="preserve">kelluntavoima</w:t>
      </w:r>
    </w:p>
    <w:p>
      <w:r>
        <w:rPr>
          <w:b/>
        </w:rPr>
        <w:t xml:space="preserve">Esimerkki 6.2475</w:t>
      </w:r>
    </w:p>
    <w:p>
      <w:r>
        <w:t xml:space="preserve">Mitä tarvitaan, kun trauman tai infektion aiheuttamaa vahinkoa ei voida sulkea ompeleilla tai niiteillä?</w:t>
      </w:r>
    </w:p>
    <w:p>
      <w:r>
        <w:rPr>
          <w:b/>
        </w:rPr>
        <w:t xml:space="preserve">Tulos</w:t>
      </w:r>
    </w:p>
    <w:p>
      <w:r>
        <w:t xml:space="preserve">ihonsiirrot</w:t>
      </w:r>
    </w:p>
    <w:p>
      <w:r>
        <w:rPr>
          <w:b/>
        </w:rPr>
        <w:t xml:space="preserve">Esimerkki 6.2476</w:t>
      </w:r>
    </w:p>
    <w:p>
      <w:r>
        <w:t xml:space="preserve">Minkä potentiaalia voidaan käyttää liuoksen ph:n mittaamiseen?</w:t>
      </w:r>
    </w:p>
    <w:p>
      <w:r>
        <w:rPr>
          <w:b/>
        </w:rPr>
        <w:t xml:space="preserve">Tulos</w:t>
      </w:r>
    </w:p>
    <w:p>
      <w:r>
        <w:t xml:space="preserve">galvaaninen kenno</w:t>
      </w:r>
    </w:p>
    <w:p>
      <w:r>
        <w:rPr>
          <w:b/>
        </w:rPr>
        <w:t xml:space="preserve">Esimerkki 6.2477</w:t>
      </w:r>
    </w:p>
    <w:p>
      <w:r>
        <w:t xml:space="preserve">Positiivinen varaus on useimmiten atomin missä osassa?</w:t>
      </w:r>
    </w:p>
    <w:p>
      <w:r>
        <w:rPr>
          <w:b/>
        </w:rPr>
        <w:t xml:space="preserve">Tulos</w:t>
      </w:r>
    </w:p>
    <w:p>
      <w:r>
        <w:t xml:space="preserve">ydin</w:t>
      </w:r>
    </w:p>
    <w:p>
      <w:r>
        <w:rPr>
          <w:b/>
        </w:rPr>
        <w:t xml:space="preserve">Esimerkki 6.2478</w:t>
      </w:r>
    </w:p>
    <w:p>
      <w:r>
        <w:t xml:space="preserve">Mihin triploidinen solu kehittyy hedelmöityksen aikana?</w:t>
      </w:r>
    </w:p>
    <w:p>
      <w:r>
        <w:rPr>
          <w:b/>
        </w:rPr>
        <w:t xml:space="preserve">Tulos</w:t>
      </w:r>
    </w:p>
    <w:p>
      <w:r>
        <w:t xml:space="preserve">endospermi</w:t>
      </w:r>
    </w:p>
    <w:p>
      <w:r>
        <w:rPr>
          <w:b/>
        </w:rPr>
        <w:t xml:space="preserve">Esimerkki 6.2479</w:t>
      </w:r>
    </w:p>
    <w:p>
      <w:r>
        <w:t xml:space="preserve">Mikä on termi, jolla tarkoitetaan tottumista johonkin asiaan sen jälkeen, kun sille on jatkuvasti altistuttu?</w:t>
      </w:r>
    </w:p>
    <w:p>
      <w:r>
        <w:rPr>
          <w:b/>
        </w:rPr>
        <w:t xml:space="preserve">Tulos</w:t>
      </w:r>
    </w:p>
    <w:p>
      <w:r>
        <w:t xml:space="preserve">tottuminen</w:t>
      </w:r>
    </w:p>
    <w:p>
      <w:r>
        <w:rPr>
          <w:b/>
        </w:rPr>
        <w:t xml:space="preserve">Esimerkki 6.2480</w:t>
      </w:r>
    </w:p>
    <w:p>
      <w:r>
        <w:t xml:space="preserve">Mikä on yksinkertainen sokeri, jota elävät olennot käyttävät energian varastointiin?</w:t>
      </w:r>
    </w:p>
    <w:p>
      <w:r>
        <w:rPr>
          <w:b/>
        </w:rPr>
        <w:t xml:space="preserve">Tulos</w:t>
      </w:r>
    </w:p>
    <w:p>
      <w:r>
        <w:t xml:space="preserve">glukoosi</w:t>
      </w:r>
    </w:p>
    <w:p>
      <w:r>
        <w:rPr>
          <w:b/>
        </w:rPr>
        <w:t xml:space="preserve">Esimerkki 6.2481</w:t>
      </w:r>
    </w:p>
    <w:p>
      <w:r>
        <w:t xml:space="preserve">Mikä happo muuttuu alkoholikäymisessä alkoholiksi ja hiilidioksidiksi?</w:t>
      </w:r>
    </w:p>
    <w:p>
      <w:r>
        <w:rPr>
          <w:b/>
        </w:rPr>
        <w:t xml:space="preserve">Tulos</w:t>
      </w:r>
    </w:p>
    <w:p>
      <w:r>
        <w:t xml:space="preserve">pyruviinihappo</w:t>
      </w:r>
    </w:p>
    <w:p>
      <w:r>
        <w:rPr>
          <w:b/>
        </w:rPr>
        <w:t xml:space="preserve">Esimerkki 6.2482</w:t>
      </w:r>
    </w:p>
    <w:p>
      <w:r>
        <w:t xml:space="preserve">Mistä diodit, transistorit ja integroidut piirit ovat esimerkkejä?</w:t>
      </w:r>
    </w:p>
    <w:p>
      <w:r>
        <w:rPr>
          <w:b/>
        </w:rPr>
        <w:t xml:space="preserve">Tulos</w:t>
      </w:r>
    </w:p>
    <w:p>
      <w:r>
        <w:t xml:space="preserve">elektroniset komponentit</w:t>
      </w:r>
    </w:p>
    <w:p>
      <w:r>
        <w:rPr>
          <w:b/>
        </w:rPr>
        <w:t xml:space="preserve">Esimerkki 6.2483</w:t>
      </w:r>
    </w:p>
    <w:p>
      <w:r>
        <w:t xml:space="preserve">Mikä on sen vyöhykkeen nimi, jossa vesi on yli 200 metriä syvää?</w:t>
      </w:r>
    </w:p>
    <w:p>
      <w:r>
        <w:rPr>
          <w:b/>
        </w:rPr>
        <w:t xml:space="preserve">Tulos</w:t>
      </w:r>
    </w:p>
    <w:p>
      <w:r>
        <w:t xml:space="preserve">aroottinen vyöhyke</w:t>
      </w:r>
    </w:p>
    <w:p>
      <w:r>
        <w:rPr>
          <w:b/>
        </w:rPr>
        <w:t xml:space="preserve">Esimerkki 6.2484</w:t>
      </w:r>
    </w:p>
    <w:p>
      <w:r>
        <w:t xml:space="preserve">Missä stratosfäärin yläpuolella sijaitsevassa kerroksessa meteorit palavat?</w:t>
      </w:r>
    </w:p>
    <w:p>
      <w:r>
        <w:rPr>
          <w:b/>
        </w:rPr>
        <w:t xml:space="preserve">Tulos</w:t>
      </w:r>
    </w:p>
    <w:p>
      <w:r>
        <w:t xml:space="preserve">mesosfääri</w:t>
      </w:r>
    </w:p>
    <w:p>
      <w:r>
        <w:rPr>
          <w:b/>
        </w:rPr>
        <w:t xml:space="preserve">Esimerkki 6.2485</w:t>
      </w:r>
    </w:p>
    <w:p>
      <w:r>
        <w:t xml:space="preserve">Mikä on termi sähkövirralle, jonka suunta vaihtuu jatkuvasti?</w:t>
      </w:r>
    </w:p>
    <w:p>
      <w:r>
        <w:rPr>
          <w:b/>
        </w:rPr>
        <w:t xml:space="preserve">Tulos</w:t>
      </w:r>
    </w:p>
    <w:p>
      <w:r>
        <w:t xml:space="preserve">vaihtovirta</w:t>
      </w:r>
    </w:p>
    <w:p>
      <w:r>
        <w:rPr>
          <w:b/>
        </w:rPr>
        <w:t xml:space="preserve">Esimerkki 6.2486</w:t>
      </w:r>
    </w:p>
    <w:p>
      <w:r>
        <w:t xml:space="preserve">Co 2 , h 2 o, metaani, o 3 , dityppioksidit (no ja no 2 ) ja kloorifluorihiilivedyt (cfcs) ovat mitä kaasuja?</w:t>
      </w:r>
    </w:p>
    <w:p>
      <w:r>
        <w:rPr>
          <w:b/>
        </w:rPr>
        <w:t xml:space="preserve">Tulos</w:t>
      </w:r>
    </w:p>
    <w:p>
      <w:r>
        <w:t xml:space="preserve">kasvihuonekaasut</w:t>
      </w:r>
    </w:p>
    <w:p>
      <w:r>
        <w:rPr>
          <w:b/>
        </w:rPr>
        <w:t xml:space="preserve">Esimerkki 6.2487</w:t>
      </w:r>
    </w:p>
    <w:p>
      <w:r>
        <w:t xml:space="preserve">Valon tuottamista ilman korkeaa lämpötilaa kutsutaan?</w:t>
      </w:r>
    </w:p>
    <w:p>
      <w:r>
        <w:rPr>
          <w:b/>
        </w:rPr>
        <w:t xml:space="preserve">Tulos</w:t>
      </w:r>
    </w:p>
    <w:p>
      <w:r>
        <w:t xml:space="preserve">luminesenssi</w:t>
      </w:r>
    </w:p>
    <w:p>
      <w:r>
        <w:rPr>
          <w:b/>
        </w:rPr>
        <w:t xml:space="preserve">Esimerkki 6.2488</w:t>
      </w:r>
    </w:p>
    <w:p>
      <w:r>
        <w:t xml:space="preserve">Miksi kutsutaan poikittaisaallon korkeimpia kohtia?</w:t>
      </w:r>
    </w:p>
    <w:p>
      <w:r>
        <w:rPr>
          <w:b/>
        </w:rPr>
        <w:t xml:space="preserve">Tulos</w:t>
      </w:r>
    </w:p>
    <w:p>
      <w:r>
        <w:t xml:space="preserve">harjanteet</w:t>
      </w:r>
    </w:p>
    <w:p>
      <w:r>
        <w:rPr>
          <w:b/>
        </w:rPr>
        <w:t xml:space="preserve">Esimerkki 6.2489</w:t>
      </w:r>
    </w:p>
    <w:p>
      <w:r>
        <w:t xml:space="preserve">Minkä tyyppisiä kasveja ovat sammalet, sarvivälkkeet ja maksaruohot?</w:t>
      </w:r>
    </w:p>
    <w:p>
      <w:r>
        <w:rPr>
          <w:b/>
        </w:rPr>
        <w:t xml:space="preserve">Tulos</w:t>
      </w:r>
    </w:p>
    <w:p>
      <w:r>
        <w:t xml:space="preserve">muut kuin verisuonet</w:t>
      </w:r>
    </w:p>
    <w:p>
      <w:r>
        <w:rPr>
          <w:b/>
        </w:rPr>
        <w:t xml:space="preserve">Esimerkki 6.2490</w:t>
      </w:r>
    </w:p>
    <w:p>
      <w:r>
        <w:t xml:space="preserve">Orgaanisissa ja biokemiallisissa yhtälöissä ilmoitetaan yhtälön alku- ja lopputuotteet, joita kutsutaan vastaavasti reaktantteina ja mitä muuta?</w:t>
      </w:r>
    </w:p>
    <w:p>
      <w:r>
        <w:rPr>
          <w:b/>
        </w:rPr>
        <w:t xml:space="preserve">Tulos</w:t>
      </w:r>
    </w:p>
    <w:p>
      <w:r>
        <w:t xml:space="preserve">tuotteet</w:t>
      </w:r>
    </w:p>
    <w:p>
      <w:r>
        <w:rPr>
          <w:b/>
        </w:rPr>
        <w:t xml:space="preserve">Esimerkki 6.2491</w:t>
      </w:r>
    </w:p>
    <w:p>
      <w:r>
        <w:t xml:space="preserve">Mitä muodostuu, kun typen ja rikin oksidit liukenevat sateeseen?</w:t>
      </w:r>
    </w:p>
    <w:p>
      <w:r>
        <w:rPr>
          <w:b/>
        </w:rPr>
        <w:t xml:space="preserve">Tulos</w:t>
      </w:r>
    </w:p>
    <w:p>
      <w:r>
        <w:t xml:space="preserve">happosade</w:t>
      </w:r>
    </w:p>
    <w:p>
      <w:r>
        <w:rPr>
          <w:b/>
        </w:rPr>
        <w:t xml:space="preserve">Esimerkki 6.2492</w:t>
      </w:r>
    </w:p>
    <w:p>
      <w:r>
        <w:t xml:space="preserve">Koska mikro-organismit voivat käydä läpi useita sukupolvia muutamassa tunnissa, niiden geeniekspressioprofiilit sopeutuvat uuteen laboratorioympäristöön hyvin nopeasti. lisäksi suurin osa bakteerilajeista kestää viljelyn tässä?</w:t>
      </w:r>
    </w:p>
    <w:p>
      <w:r>
        <w:rPr>
          <w:b/>
        </w:rPr>
        <w:t xml:space="preserve">Tulos</w:t>
      </w:r>
    </w:p>
    <w:p>
      <w:r>
        <w:t xml:space="preserve">eristäminen</w:t>
      </w:r>
    </w:p>
    <w:p>
      <w:r>
        <w:rPr>
          <w:b/>
        </w:rPr>
        <w:t xml:space="preserve">Esimerkki 6.2493</w:t>
      </w:r>
    </w:p>
    <w:p>
      <w:r>
        <w:t xml:space="preserve">Mitä tarkoitetaan vakaan sisäisen ympäristön ylläpitämisellä?</w:t>
      </w:r>
    </w:p>
    <w:p>
      <w:r>
        <w:rPr>
          <w:b/>
        </w:rPr>
        <w:t xml:space="preserve">Tulos</w:t>
      </w:r>
    </w:p>
    <w:p>
      <w:r>
        <w:t xml:space="preserve">homeostaasi</w:t>
      </w:r>
    </w:p>
    <w:p>
      <w:r>
        <w:rPr>
          <w:b/>
        </w:rPr>
        <w:t xml:space="preserve">Esimerkki 6.2494</w:t>
      </w:r>
    </w:p>
    <w:p>
      <w:r>
        <w:t xml:space="preserve">Onko ihminen uusi vai vanha laji maapallolla?</w:t>
      </w:r>
    </w:p>
    <w:p>
      <w:r>
        <w:rPr>
          <w:b/>
        </w:rPr>
        <w:t xml:space="preserve">Tulos</w:t>
      </w:r>
    </w:p>
    <w:p>
      <w:r>
        <w:t xml:space="preserve">uusi</w:t>
      </w:r>
    </w:p>
    <w:p>
      <w:r>
        <w:rPr>
          <w:b/>
        </w:rPr>
        <w:t xml:space="preserve">Esimerkki 6.2495</w:t>
      </w:r>
    </w:p>
    <w:p>
      <w:r>
        <w:t xml:space="preserve">Millä järjestelmällä on kriittinen rooli verisuonten homeostaasin säätelyssä?</w:t>
      </w:r>
    </w:p>
    <w:p>
      <w:r>
        <w:rPr>
          <w:b/>
        </w:rPr>
        <w:t xml:space="preserve">Tulos</w:t>
      </w:r>
    </w:p>
    <w:p>
      <w:r>
        <w:t xml:space="preserve">hermosto</w:t>
      </w:r>
    </w:p>
    <w:p>
      <w:r>
        <w:rPr>
          <w:b/>
        </w:rPr>
        <w:t xml:space="preserve">Esimerkki 6.2496</w:t>
      </w:r>
    </w:p>
    <w:p>
      <w:r>
        <w:t xml:space="preserve">Minkä tyyppisessä kokeessa tehdään kaksi samanlaista koetta rinnakkain, joissa on riippumaton muuttuja ja joissa ei ole riippumatonta muuttujaa?</w:t>
      </w:r>
    </w:p>
    <w:p>
      <w:r>
        <w:rPr>
          <w:b/>
        </w:rPr>
        <w:t xml:space="preserve">Tulos</w:t>
      </w:r>
    </w:p>
    <w:p>
      <w:r>
        <w:t xml:space="preserve">kontrolloitu koe</w:t>
      </w:r>
    </w:p>
    <w:p>
      <w:r>
        <w:rPr>
          <w:b/>
        </w:rPr>
        <w:t xml:space="preserve">Esimerkki 6.2497</w:t>
      </w:r>
    </w:p>
    <w:p>
      <w:r>
        <w:t xml:space="preserve">Miksi kutsumme eläinten kausittaista liikkumista?</w:t>
      </w:r>
    </w:p>
    <w:p>
      <w:r>
        <w:rPr>
          <w:b/>
        </w:rPr>
        <w:t xml:space="preserve">Tulos</w:t>
      </w:r>
    </w:p>
    <w:p>
      <w:r>
        <w:t xml:space="preserve">muuttoliike</w:t>
      </w:r>
    </w:p>
    <w:p>
      <w:r>
        <w:rPr>
          <w:b/>
        </w:rPr>
        <w:t xml:space="preserve">Esimerkki 6.2498</w:t>
      </w:r>
    </w:p>
    <w:p>
      <w:r>
        <w:t xml:space="preserve">Kun valo absorboituu materiaaliin, mikä voi lisääntyä?</w:t>
      </w:r>
    </w:p>
    <w:p>
      <w:r>
        <w:rPr>
          <w:b/>
        </w:rPr>
        <w:t xml:space="preserve">Tulos</w:t>
      </w:r>
    </w:p>
    <w:p>
      <w:r>
        <w:t xml:space="preserve">sen lämpötila</w:t>
      </w:r>
    </w:p>
    <w:p>
      <w:r>
        <w:rPr>
          <w:b/>
        </w:rPr>
        <w:t xml:space="preserve">Esimerkki 6.2499</w:t>
      </w:r>
    </w:p>
    <w:p>
      <w:r>
        <w:t xml:space="preserve">Mikä elimistössä olennainen aine pumpataan sydämestä valtimoihin ja lopulta kapillaareihin?</w:t>
      </w:r>
    </w:p>
    <w:p>
      <w:r>
        <w:rPr>
          <w:b/>
        </w:rPr>
        <w:t xml:space="preserve">Tulos</w:t>
      </w:r>
    </w:p>
    <w:p>
      <w:r>
        <w:t xml:space="preserve">veri</w:t>
      </w:r>
    </w:p>
    <w:p>
      <w:r>
        <w:rPr>
          <w:b/>
        </w:rPr>
        <w:t xml:space="preserve">Esimerkki 6.2500</w:t>
      </w:r>
    </w:p>
    <w:p>
      <w:r>
        <w:t xml:space="preserve">Oligotrofisten järvien sedimentit sisältävät suuria määriä mitä?</w:t>
      </w:r>
    </w:p>
    <w:p>
      <w:r>
        <w:rPr>
          <w:b/>
        </w:rPr>
        <w:t xml:space="preserve">Tulos</w:t>
      </w:r>
    </w:p>
    <w:p>
      <w:r>
        <w:t xml:space="preserve">hajoava orgaaninen aines</w:t>
      </w:r>
    </w:p>
    <w:p>
      <w:r>
        <w:rPr>
          <w:b/>
        </w:rPr>
        <w:t xml:space="preserve">Esimerkki 6.2501</w:t>
      </w:r>
    </w:p>
    <w:p>
      <w:r>
        <w:t xml:space="preserve">Mikä on yksilöiden keskimääräinen lukumäärä pinta-alan tai tilavuuden yksikköä kohti?</w:t>
      </w:r>
    </w:p>
    <w:p>
      <w:r>
        <w:rPr>
          <w:b/>
        </w:rPr>
        <w:t xml:space="preserve">Tulos</w:t>
      </w:r>
    </w:p>
    <w:p>
      <w:r>
        <w:t xml:space="preserve">väestötiheys</w:t>
      </w:r>
    </w:p>
    <w:p>
      <w:r>
        <w:rPr>
          <w:b/>
        </w:rPr>
        <w:t xml:space="preserve">Esimerkki 6.2502</w:t>
      </w:r>
    </w:p>
    <w:p>
      <w:r>
        <w:t xml:space="preserve">Toisin kuin arkeoilla ja eukaryooteilla, bakteereilla on soluseinämä, joka koostuu mistä?</w:t>
      </w:r>
    </w:p>
    <w:p>
      <w:r>
        <w:rPr>
          <w:b/>
        </w:rPr>
        <w:t xml:space="preserve">Tulos</w:t>
      </w:r>
    </w:p>
    <w:p>
      <w:r>
        <w:t xml:space="preserve">peptidoglykaanit</w:t>
      </w:r>
    </w:p>
    <w:p>
      <w:r>
        <w:rPr>
          <w:b/>
        </w:rPr>
        <w:t xml:space="preserve">Esimerkki 6.2503</w:t>
      </w:r>
    </w:p>
    <w:p>
      <w:r>
        <w:t xml:space="preserve">Mikä on homogeenisen seoksen tärkein ominaisuus?</w:t>
      </w:r>
    </w:p>
    <w:p>
      <w:r>
        <w:rPr>
          <w:b/>
        </w:rPr>
        <w:t xml:space="preserve">Tulos</w:t>
      </w:r>
    </w:p>
    <w:p>
      <w:r>
        <w:t xml:space="preserve">yhtenäinen koostumus kauttaaltaan</w:t>
      </w:r>
    </w:p>
    <w:p>
      <w:r>
        <w:rPr>
          <w:b/>
        </w:rPr>
        <w:t xml:space="preserve">Esimerkki 6.2504</w:t>
      </w:r>
    </w:p>
    <w:p>
      <w:r>
        <w:t xml:space="preserve">Mikä ominaisuus mittaa molekyylien keskimääräistä liike-energiaa?</w:t>
      </w:r>
    </w:p>
    <w:p>
      <w:r>
        <w:rPr>
          <w:b/>
        </w:rPr>
        <w:t xml:space="preserve">Tulos</w:t>
      </w:r>
    </w:p>
    <w:p>
      <w:r>
        <w:t xml:space="preserve">lämpötila</w:t>
      </w:r>
    </w:p>
    <w:p>
      <w:r>
        <w:rPr>
          <w:b/>
        </w:rPr>
        <w:t xml:space="preserve">Esimerkki 6.2505</w:t>
      </w:r>
    </w:p>
    <w:p>
      <w:r>
        <w:t xml:space="preserve">Mikä saa auringonlaskut näyttämään punaisilta?</w:t>
      </w:r>
    </w:p>
    <w:p>
      <w:r>
        <w:rPr>
          <w:b/>
        </w:rPr>
        <w:t xml:space="preserve">Tulos</w:t>
      </w:r>
    </w:p>
    <w:p>
      <w:r>
        <w:t xml:space="preserve">rayleigh-sironta</w:t>
      </w:r>
    </w:p>
    <w:p>
      <w:r>
        <w:rPr>
          <w:b/>
        </w:rPr>
        <w:t xml:space="preserve">Esimerkki 6.2506</w:t>
      </w:r>
    </w:p>
    <w:p>
      <w:r>
        <w:t xml:space="preserve">Mitkä ovat varhaisimmat matelijoiden suvut, jotka on nimetty?</w:t>
      </w:r>
    </w:p>
    <w:p>
      <w:r>
        <w:rPr>
          <w:b/>
        </w:rPr>
        <w:t xml:space="preserve">Tulos</w:t>
      </w:r>
    </w:p>
    <w:p>
      <w:r>
        <w:t xml:space="preserve">hylonomus</w:t>
      </w:r>
    </w:p>
    <w:p>
      <w:r>
        <w:rPr>
          <w:b/>
        </w:rPr>
        <w:t xml:space="preserve">Esimerkki 6.2507</w:t>
      </w:r>
    </w:p>
    <w:p>
      <w:r>
        <w:t xml:space="preserve">Mitä käytetään sentrifugien tehtävässä?</w:t>
      </w:r>
    </w:p>
    <w:p>
      <w:r>
        <w:rPr>
          <w:b/>
        </w:rPr>
        <w:t xml:space="preserve">Tulos</w:t>
      </w:r>
    </w:p>
    <w:p>
      <w:r>
        <w:t xml:space="preserve">inertia</w:t>
      </w:r>
    </w:p>
    <w:p>
      <w:r>
        <w:rPr>
          <w:b/>
        </w:rPr>
        <w:t xml:space="preserve">Esimerkki 6.2508</w:t>
      </w:r>
    </w:p>
    <w:p>
      <w:r>
        <w:t xml:space="preserve">Toisin kuin passiivisessa muodossa, natrium-kaliumpumppu käyttää mitä kuljetustapaa?</w:t>
      </w:r>
    </w:p>
    <w:p>
      <w:r>
        <w:rPr>
          <w:b/>
        </w:rPr>
        <w:t xml:space="preserve">Tulos</w:t>
      </w:r>
    </w:p>
    <w:p>
      <w:r>
        <w:t xml:space="preserve">aktiivinen</w:t>
      </w:r>
    </w:p>
    <w:p>
      <w:r>
        <w:rPr>
          <w:b/>
        </w:rPr>
        <w:t xml:space="preserve">Esimerkki 6.2509</w:t>
      </w:r>
    </w:p>
    <w:p>
      <w:r>
        <w:t xml:space="preserve">Missä monisukasmadot elävät?</w:t>
      </w:r>
    </w:p>
    <w:p>
      <w:r>
        <w:rPr>
          <w:b/>
        </w:rPr>
        <w:t xml:space="preserve">Tulos</w:t>
      </w:r>
    </w:p>
    <w:p>
      <w:r>
        <w:t xml:space="preserve">merenpohja</w:t>
      </w:r>
    </w:p>
    <w:p>
      <w:r>
        <w:rPr>
          <w:b/>
        </w:rPr>
        <w:t xml:space="preserve">Esimerkki 6.2510</w:t>
      </w:r>
    </w:p>
    <w:p>
      <w:r>
        <w:t xml:space="preserve">Minkä haitalliset tapaukset voivat johtaa virheisiin proteiinien sekvensseissä, jotka tuottavat toimimattomia proteiineja?</w:t>
      </w:r>
    </w:p>
    <w:p>
      <w:r>
        <w:rPr>
          <w:b/>
        </w:rPr>
        <w:t xml:space="preserve">Tulos</w:t>
      </w:r>
    </w:p>
    <w:p>
      <w:r>
        <w:t xml:space="preserve">mutaatio</w:t>
      </w:r>
    </w:p>
    <w:p>
      <w:r>
        <w:rPr>
          <w:b/>
        </w:rPr>
        <w:t xml:space="preserve">Esimerkki 6.2511</w:t>
      </w:r>
    </w:p>
    <w:p>
      <w:r>
        <w:t xml:space="preserve">Mitkä ovat luonnonvarojen kaksi luokittelua?</w:t>
      </w:r>
    </w:p>
    <w:p>
      <w:r>
        <w:rPr>
          <w:b/>
        </w:rPr>
        <w:t xml:space="preserve">Tulos</w:t>
      </w:r>
    </w:p>
    <w:p>
      <w:r>
        <w:t xml:space="preserve">uusiutuvat ja uusiutumattomat</w:t>
      </w:r>
    </w:p>
    <w:p>
      <w:r>
        <w:rPr>
          <w:b/>
        </w:rPr>
        <w:t xml:space="preserve">Esimerkki 6.2512</w:t>
      </w:r>
    </w:p>
    <w:p>
      <w:r>
        <w:t xml:space="preserve">Mitä on aineen rakenteen, ominaisuuksien ja vuorovaikutusten tutkimus?</w:t>
      </w:r>
    </w:p>
    <w:p>
      <w:r>
        <w:rPr>
          <w:b/>
        </w:rPr>
        <w:t xml:space="preserve">Tulos</w:t>
      </w:r>
    </w:p>
    <w:p>
      <w:r>
        <w:t xml:space="preserve">kemia</w:t>
      </w:r>
    </w:p>
    <w:p>
      <w:r>
        <w:rPr>
          <w:b/>
        </w:rPr>
        <w:t xml:space="preserve">Esimerkki 6.2513</w:t>
      </w:r>
    </w:p>
    <w:p>
      <w:r>
        <w:t xml:space="preserve">Mitä termiä käytetään kuvaamaan suuria määriä lajeja, jotka kuolevat sukupuuttoon lyhyessä ajassa?</w:t>
      </w:r>
    </w:p>
    <w:p>
      <w:r>
        <w:rPr>
          <w:b/>
        </w:rPr>
        <w:t xml:space="preserve">Tulos</w:t>
      </w:r>
    </w:p>
    <w:p>
      <w:r>
        <w:t xml:space="preserve">joukkosukupuutto</w:t>
      </w:r>
    </w:p>
    <w:p>
      <w:r>
        <w:rPr>
          <w:b/>
        </w:rPr>
        <w:t xml:space="preserve">Esimerkki 6.2514</w:t>
      </w:r>
    </w:p>
    <w:p>
      <w:r>
        <w:t xml:space="preserve">Minkä instrumentin keksiminen 1930-luvulla mahdollisti sen, että tutkijat näkivät ensimmäistä kertaa viruksia?</w:t>
      </w:r>
    </w:p>
    <w:p>
      <w:r>
        <w:rPr>
          <w:b/>
        </w:rPr>
        <w:t xml:space="preserve">Tulos</w:t>
      </w:r>
    </w:p>
    <w:p>
      <w:r>
        <w:t xml:space="preserve">elektronimikroskooppi</w:t>
      </w:r>
    </w:p>
    <w:p>
      <w:r>
        <w:rPr>
          <w:b/>
        </w:rPr>
        <w:t xml:space="preserve">Esimerkki 6.2515</w:t>
      </w:r>
    </w:p>
    <w:p>
      <w:r>
        <w:t xml:space="preserve">Mikä vaikutus ytimestä tapahtuvalla johtumisella on alempaan vaippaan?</w:t>
      </w:r>
    </w:p>
    <w:p>
      <w:r>
        <w:rPr>
          <w:b/>
        </w:rPr>
        <w:t xml:space="preserve">Tulos</w:t>
      </w:r>
    </w:p>
    <w:p>
      <w:r>
        <w:t xml:space="preserve">se lämmittää sen</w:t>
      </w:r>
    </w:p>
    <w:p>
      <w:r>
        <w:rPr>
          <w:b/>
        </w:rPr>
        <w:t xml:space="preserve">Esimerkki 6.2516</w:t>
      </w:r>
    </w:p>
    <w:p>
      <w:r>
        <w:t xml:space="preserve">Mikä voidaan laskea kertomalla kappaleen massa kilogrammoina (kg) sen nopeudella metreinä sekunnissa (m/s)?</w:t>
      </w:r>
    </w:p>
    <w:p>
      <w:r>
        <w:rPr>
          <w:b/>
        </w:rPr>
        <w:t xml:space="preserve">Tulos</w:t>
      </w:r>
    </w:p>
    <w:p>
      <w:r>
        <w:t xml:space="preserve">momentum</w:t>
      </w:r>
    </w:p>
    <w:p>
      <w:r>
        <w:rPr>
          <w:b/>
        </w:rPr>
        <w:t xml:space="preserve">Esimerkki 6.2517</w:t>
      </w:r>
    </w:p>
    <w:p>
      <w:r>
        <w:t xml:space="preserve">Mitä syntyy, kun subduktoituva mannerlaatta virtaa toisen mannerlaatan alle?</w:t>
      </w:r>
    </w:p>
    <w:p>
      <w:r>
        <w:rPr>
          <w:b/>
        </w:rPr>
        <w:t xml:space="preserve">Tulos</w:t>
      </w:r>
    </w:p>
    <w:p>
      <w:r>
        <w:t xml:space="preserve">tulivuorikaari</w:t>
      </w:r>
    </w:p>
    <w:p>
      <w:r>
        <w:rPr>
          <w:b/>
        </w:rPr>
        <w:t xml:space="preserve">Esimerkki 6.2518</w:t>
      </w:r>
    </w:p>
    <w:p>
      <w:r>
        <w:t xml:space="preserve">Saman lajin jäsenten välinen kilpailu tunnetaan nimellä?</w:t>
      </w:r>
    </w:p>
    <w:p>
      <w:r>
        <w:rPr>
          <w:b/>
        </w:rPr>
        <w:t xml:space="preserve">Tulos</w:t>
      </w:r>
    </w:p>
    <w:p>
      <w:r>
        <w:t xml:space="preserve">lajinsisäinen kilpailu</w:t>
      </w:r>
    </w:p>
    <w:p>
      <w:r>
        <w:rPr>
          <w:b/>
        </w:rPr>
        <w:t xml:space="preserve">Esimerkki 6.2519</w:t>
      </w:r>
    </w:p>
    <w:p>
      <w:r>
        <w:t xml:space="preserve">Mikä saa sinisen lakmuksen muuttumaan punaiseksi?</w:t>
      </w:r>
    </w:p>
    <w:p>
      <w:r>
        <w:rPr>
          <w:b/>
        </w:rPr>
        <w:t xml:space="preserve">Tulos</w:t>
      </w:r>
    </w:p>
    <w:p>
      <w:r>
        <w:t xml:space="preserve">happo</w:t>
      </w:r>
    </w:p>
    <w:p>
      <w:r>
        <w:rPr>
          <w:b/>
        </w:rPr>
        <w:t xml:space="preserve">Esimerkki 6.2520</w:t>
      </w:r>
    </w:p>
    <w:p>
      <w:r>
        <w:t xml:space="preserve">Kemialliset signaalit vastaanotetaan kohdesolussa mihin?</w:t>
      </w:r>
    </w:p>
    <w:p>
      <w:r>
        <w:rPr>
          <w:b/>
        </w:rPr>
        <w:t xml:space="preserve">Tulos</w:t>
      </w:r>
    </w:p>
    <w:p>
      <w:r>
        <w:t xml:space="preserve">reseptoriproteiinit</w:t>
      </w:r>
    </w:p>
    <w:p>
      <w:r>
        <w:rPr>
          <w:b/>
        </w:rPr>
        <w:t xml:space="preserve">Esimerkki 6.2521</w:t>
      </w:r>
    </w:p>
    <w:p>
      <w:r>
        <w:t xml:space="preserve">Missä ihmisen elimistössä on eläviä e. coli -bakteereja?</w:t>
      </w:r>
    </w:p>
    <w:p>
      <w:r>
        <w:rPr>
          <w:b/>
        </w:rPr>
        <w:t xml:space="preserve">Tulos</w:t>
      </w:r>
    </w:p>
    <w:p>
      <w:r>
        <w:t xml:space="preserve">ruoansulatusjärjestelmä</w:t>
      </w:r>
    </w:p>
    <w:p>
      <w:r>
        <w:rPr>
          <w:b/>
        </w:rPr>
        <w:t xml:space="preserve">Esimerkki 6.2522</w:t>
      </w:r>
    </w:p>
    <w:p>
      <w:r>
        <w:t xml:space="preserve">Mitkä olivat ensimmäiset hiukkaset, joilla oli massa ja joiden aallonpituus voitiin suoraan vahvistaa de Broglien ehdottamalla tavalla?</w:t>
      </w:r>
    </w:p>
    <w:p>
      <w:r>
        <w:rPr>
          <w:b/>
        </w:rPr>
        <w:t xml:space="preserve">Tulos</w:t>
      </w:r>
    </w:p>
    <w:p>
      <w:r>
        <w:t xml:space="preserve">elektronit</w:t>
      </w:r>
    </w:p>
    <w:p>
      <w:r>
        <w:rPr>
          <w:b/>
        </w:rPr>
        <w:t xml:space="preserve">Esimerkki 6.2523</w:t>
      </w:r>
    </w:p>
    <w:p>
      <w:r>
        <w:t xml:space="preserve">Mitä vapautuu entalpian reaktiossa?</w:t>
      </w:r>
    </w:p>
    <w:p>
      <w:r>
        <w:rPr>
          <w:b/>
        </w:rPr>
        <w:t xml:space="preserve">Tulos</w:t>
      </w:r>
    </w:p>
    <w:p>
      <w:r>
        <w:t xml:space="preserve">lämpö</w:t>
      </w:r>
    </w:p>
    <w:p>
      <w:r>
        <w:rPr>
          <w:b/>
        </w:rPr>
        <w:t xml:space="preserve">Esimerkki 6.2524</w:t>
      </w:r>
    </w:p>
    <w:p>
      <w:r>
        <w:t xml:space="preserve">Miksi kutsutaan maapalloa ympäröivää ohutta kaasukerrosta?</w:t>
      </w:r>
    </w:p>
    <w:p>
      <w:r>
        <w:rPr>
          <w:b/>
        </w:rPr>
        <w:t xml:space="preserve">Tulos</w:t>
      </w:r>
    </w:p>
    <w:p>
      <w:r>
        <w:t xml:space="preserve">ilmapiiri</w:t>
      </w:r>
    </w:p>
    <w:p>
      <w:r>
        <w:rPr>
          <w:b/>
        </w:rPr>
        <w:t xml:space="preserve">Esimerkki 6.2525</w:t>
      </w:r>
    </w:p>
    <w:p>
      <w:r>
        <w:t xml:space="preserve">Millainen rakenne sisältää suurimman tunnetun yksittäisen solun?</w:t>
      </w:r>
    </w:p>
    <w:p>
      <w:r>
        <w:rPr>
          <w:b/>
        </w:rPr>
        <w:t xml:space="preserve">Tulos</w:t>
      </w:r>
    </w:p>
    <w:p>
      <w:r>
        <w:t xml:space="preserve">muna</w:t>
      </w:r>
    </w:p>
    <w:p>
      <w:r>
        <w:rPr>
          <w:b/>
        </w:rPr>
        <w:t xml:space="preserve">Esimerkki 6.2526</w:t>
      </w:r>
    </w:p>
    <w:p>
      <w:r>
        <w:t xml:space="preserve">Siirtymä on vektorisuure, mikä tarkoittaa, että sillä on sekä suunta että mitä muuta?</w:t>
      </w:r>
    </w:p>
    <w:p>
      <w:r>
        <w:rPr>
          <w:b/>
        </w:rPr>
        <w:t xml:space="preserve">Tulos</w:t>
      </w:r>
    </w:p>
    <w:p>
      <w:r>
        <w:t xml:space="preserve">suuruusluokka</w:t>
      </w:r>
    </w:p>
    <w:p>
      <w:r>
        <w:rPr>
          <w:b/>
        </w:rPr>
        <w:t xml:space="preserve">Esimerkki 6.2527</w:t>
      </w:r>
    </w:p>
    <w:p>
      <w:r>
        <w:t xml:space="preserve">Schrödingerin yhtälön ratkaisuihin liittyy neljä erikoislukua, joita kutsutaan millä nimellä?</w:t>
      </w:r>
    </w:p>
    <w:p>
      <w:r>
        <w:rPr>
          <w:b/>
        </w:rPr>
        <w:t xml:space="preserve">Tulos</w:t>
      </w:r>
    </w:p>
    <w:p>
      <w:r>
        <w:t xml:space="preserve">kvanttiluvut</w:t>
      </w:r>
    </w:p>
    <w:p>
      <w:r>
        <w:rPr>
          <w:b/>
        </w:rPr>
        <w:t xml:space="preserve">Esimerkki 6.2528</w:t>
      </w:r>
    </w:p>
    <w:p>
      <w:r>
        <w:t xml:space="preserve">Onko suurin osa arkeoista kemotrofeja vai fotosynteettisiä?</w:t>
      </w:r>
    </w:p>
    <w:p>
      <w:r>
        <w:rPr>
          <w:b/>
        </w:rPr>
        <w:t xml:space="preserve">Tulos</w:t>
      </w:r>
    </w:p>
    <w:p>
      <w:r>
        <w:t xml:space="preserve">kemotrofit</w:t>
      </w:r>
    </w:p>
    <w:p>
      <w:r>
        <w:rPr>
          <w:b/>
        </w:rPr>
        <w:t xml:space="preserve">Esimerkki 6.2529</w:t>
      </w:r>
    </w:p>
    <w:p>
      <w:r>
        <w:t xml:space="preserve">Mikä atomin osa on positiivinen, koska siinä on positiivisesti varautuneita protoneja?</w:t>
      </w:r>
    </w:p>
    <w:p>
      <w:r>
        <w:rPr>
          <w:b/>
        </w:rPr>
        <w:t xml:space="preserve">Tulos</w:t>
      </w:r>
    </w:p>
    <w:p>
      <w:r>
        <w:t xml:space="preserve">ydin</w:t>
      </w:r>
    </w:p>
    <w:p>
      <w:r>
        <w:rPr>
          <w:b/>
        </w:rPr>
        <w:t xml:space="preserve">Esimerkki 6.2530</w:t>
      </w:r>
    </w:p>
    <w:p>
      <w:r>
        <w:t xml:space="preserve">Mitä kutsutaan ympäristön kaikkien elävien ja elottomien osien yhteisöksi?</w:t>
      </w:r>
    </w:p>
    <w:p>
      <w:r>
        <w:rPr>
          <w:b/>
        </w:rPr>
        <w:t xml:space="preserve">Tulos</w:t>
      </w:r>
    </w:p>
    <w:p>
      <w:r>
        <w:t xml:space="preserve">ekosysteemi</w:t>
      </w:r>
    </w:p>
    <w:p>
      <w:r>
        <w:rPr>
          <w:b/>
        </w:rPr>
        <w:t xml:space="preserve">Esimerkki 6.2531</w:t>
      </w:r>
    </w:p>
    <w:p>
      <w:r>
        <w:t xml:space="preserve">Minkä vaikutuksen aiheuttaa ilman liikkuminen maapallon pinnalla sen pyöriessä?</w:t>
      </w:r>
    </w:p>
    <w:p>
      <w:r>
        <w:rPr>
          <w:b/>
        </w:rPr>
        <w:t xml:space="preserve">Tulos</w:t>
      </w:r>
    </w:p>
    <w:p>
      <w:r>
        <w:t xml:space="preserve">Coriolis-ilmiö</w:t>
      </w:r>
    </w:p>
    <w:p>
      <w:r>
        <w:rPr>
          <w:b/>
        </w:rPr>
        <w:t xml:space="preserve">Esimerkki 6.2532</w:t>
      </w:r>
    </w:p>
    <w:p>
      <w:r>
        <w:t xml:space="preserve">Mitä kutsutaan aineen palautuviksi fysikaalisiksi muutoksiksi?</w:t>
      </w:r>
    </w:p>
    <w:p>
      <w:r>
        <w:rPr>
          <w:b/>
        </w:rPr>
        <w:t xml:space="preserve">Tulos</w:t>
      </w:r>
    </w:p>
    <w:p>
      <w:r>
        <w:t xml:space="preserve">valtion muutokset</w:t>
      </w:r>
    </w:p>
    <w:p>
      <w:r>
        <w:rPr>
          <w:b/>
        </w:rPr>
        <w:t xml:space="preserve">Esimerkki 6.2533</w:t>
      </w:r>
    </w:p>
    <w:p>
      <w:r>
        <w:t xml:space="preserve">Suurin osa sienen pinta-alasta on itse asiassa missä?</w:t>
      </w:r>
    </w:p>
    <w:p>
      <w:r>
        <w:rPr>
          <w:b/>
        </w:rPr>
        <w:t xml:space="preserve">Tulos</w:t>
      </w:r>
    </w:p>
    <w:p>
      <w:r>
        <w:t xml:space="preserve">maanalainen</w:t>
      </w:r>
    </w:p>
    <w:p>
      <w:r>
        <w:rPr>
          <w:b/>
        </w:rPr>
        <w:t xml:space="preserve">Esimerkki 6.2534</w:t>
      </w:r>
    </w:p>
    <w:p>
      <w:r>
        <w:t xml:space="preserve">Mikä on puhtaan aineen nimi?</w:t>
      </w:r>
    </w:p>
    <w:p>
      <w:r>
        <w:rPr>
          <w:b/>
        </w:rPr>
        <w:t xml:space="preserve">Tulos</w:t>
      </w:r>
    </w:p>
    <w:p>
      <w:r>
        <w:t xml:space="preserve">elementti</w:t>
      </w:r>
    </w:p>
    <w:p>
      <w:r>
        <w:rPr>
          <w:b/>
        </w:rPr>
        <w:t xml:space="preserve">Esimerkki 6.2535</w:t>
      </w:r>
    </w:p>
    <w:p>
      <w:r>
        <w:t xml:space="preserve">Millainen ympäristö säilyy homeostaasissa?</w:t>
      </w:r>
    </w:p>
    <w:p>
      <w:r>
        <w:rPr>
          <w:b/>
        </w:rPr>
        <w:t xml:space="preserve">Tulos</w:t>
      </w:r>
    </w:p>
    <w:p>
      <w:r>
        <w:t xml:space="preserve">vakio sisäinen</w:t>
      </w:r>
    </w:p>
    <w:p>
      <w:r>
        <w:rPr>
          <w:b/>
        </w:rPr>
        <w:t xml:space="preserve">Esimerkki 6.2536</w:t>
      </w:r>
    </w:p>
    <w:p>
      <w:r>
        <w:t xml:space="preserve">Nämä ovat osa tieteellistä prosessia, ja ne ovat pikemminkin tilastollisia todennäköisyyksiä kuin varmuuksia?</w:t>
      </w:r>
    </w:p>
    <w:p>
      <w:r>
        <w:rPr>
          <w:b/>
        </w:rPr>
        <w:t xml:space="preserve">Tulos</w:t>
      </w:r>
    </w:p>
    <w:p>
      <w:r>
        <w:t xml:space="preserve">ennusteet</w:t>
      </w:r>
    </w:p>
    <w:p>
      <w:r>
        <w:rPr>
          <w:b/>
        </w:rPr>
        <w:t xml:space="preserve">Esimerkki 6.2537</w:t>
      </w:r>
    </w:p>
    <w:p>
      <w:r>
        <w:t xml:space="preserve">Kiinteän tilan säteilyilmaisimet muuttavat puolijohteessa (kuten tietokoneen siruissa) syntyvän ionisaation suoraan mihin?</w:t>
      </w:r>
    </w:p>
    <w:p>
      <w:r>
        <w:rPr>
          <w:b/>
        </w:rPr>
        <w:t xml:space="preserve">Tulos</w:t>
      </w:r>
    </w:p>
    <w:p>
      <w:r>
        <w:t xml:space="preserve">sähköinen signaali</w:t>
      </w:r>
    </w:p>
    <w:p>
      <w:r>
        <w:rPr>
          <w:b/>
        </w:rPr>
        <w:t xml:space="preserve">Esimerkki 6.2538</w:t>
      </w:r>
    </w:p>
    <w:p>
      <w:r>
        <w:t xml:space="preserve">Mistä keskushermosto koostuu?</w:t>
      </w:r>
    </w:p>
    <w:p>
      <w:r>
        <w:rPr>
          <w:b/>
        </w:rPr>
        <w:t xml:space="preserve">Tulos</w:t>
      </w:r>
    </w:p>
    <w:p>
      <w:r>
        <w:t xml:space="preserve">aivot ja selkäydin</w:t>
      </w:r>
    </w:p>
    <w:p>
      <w:r>
        <w:rPr>
          <w:b/>
        </w:rPr>
        <w:t xml:space="preserve">Esimerkki 6.2539</w:t>
      </w:r>
    </w:p>
    <w:p>
      <w:r>
        <w:t xml:space="preserve">Moniakselisessa pallonivelessä on paljon enemmän liikkuvuutta kuin missä sarananivelessä?</w:t>
      </w:r>
    </w:p>
    <w:p>
      <w:r>
        <w:rPr>
          <w:b/>
        </w:rPr>
        <w:t xml:space="preserve">Tulos</w:t>
      </w:r>
    </w:p>
    <w:p>
      <w:r>
        <w:t xml:space="preserve">yksiakselinen</w:t>
      </w:r>
    </w:p>
    <w:p>
      <w:r>
        <w:rPr>
          <w:b/>
        </w:rPr>
        <w:t xml:space="preserve">Esimerkki 6.2540</w:t>
      </w:r>
    </w:p>
    <w:p>
      <w:r>
        <w:t xml:space="preserve">Mikä elintarvikkeen ominaisuus määritetään polttamalla elintarvike ja mittaamalla vapautuva lämpö?</w:t>
      </w:r>
    </w:p>
    <w:p>
      <w:r>
        <w:rPr>
          <w:b/>
        </w:rPr>
        <w:t xml:space="preserve">Tulos</w:t>
      </w:r>
    </w:p>
    <w:p>
      <w:r>
        <w:t xml:space="preserve">kalorit</w:t>
      </w:r>
    </w:p>
    <w:p>
      <w:r>
        <w:rPr>
          <w:b/>
        </w:rPr>
        <w:t xml:space="preserve">Esimerkki 6.2541</w:t>
      </w:r>
    </w:p>
    <w:p>
      <w:r>
        <w:t xml:space="preserve">Minkä aaltotyypin aallonpituus voidaan mitata kahden vierekkäisen puristuksen välisenä etäisyytenä?</w:t>
      </w:r>
    </w:p>
    <w:p>
      <w:r>
        <w:rPr>
          <w:b/>
        </w:rPr>
        <w:t xml:space="preserve">Tulos</w:t>
      </w:r>
    </w:p>
    <w:p>
      <w:r>
        <w:t xml:space="preserve">pitkittäinen</w:t>
      </w:r>
    </w:p>
    <w:p>
      <w:r>
        <w:rPr>
          <w:b/>
        </w:rPr>
        <w:t xml:space="preserve">Esimerkki 6.2542</w:t>
      </w:r>
    </w:p>
    <w:p>
      <w:r>
        <w:t xml:space="preserve">Mänty on sporofyytti; sen sporangiat sijaitsevat suomumaisissa rakenteissa, jotka on pakattu tiheästi minne?</w:t>
      </w:r>
    </w:p>
    <w:p>
      <w:r>
        <w:rPr>
          <w:b/>
        </w:rPr>
        <w:t xml:space="preserve">Tulos</w:t>
      </w:r>
    </w:p>
    <w:p>
      <w:r>
        <w:t xml:space="preserve">kartioissa</w:t>
      </w:r>
    </w:p>
    <w:p>
      <w:r>
        <w:rPr>
          <w:b/>
        </w:rPr>
        <w:t xml:space="preserve">Esimerkki 6.2543</w:t>
      </w:r>
    </w:p>
    <w:p>
      <w:r>
        <w:t xml:space="preserve">Mikä on glukoosimolekyylin kemiallinen kaava?</w:t>
      </w:r>
    </w:p>
    <w:p>
      <w:r>
        <w:rPr>
          <w:b/>
        </w:rPr>
        <w:t xml:space="preserve">Tulos</w:t>
      </w:r>
    </w:p>
    <w:p>
      <w:r>
        <w:t xml:space="preserve">c6 h12 o6</w:t>
      </w:r>
    </w:p>
    <w:p>
      <w:r>
        <w:rPr>
          <w:b/>
        </w:rPr>
        <w:t xml:space="preserve">Esimerkki 6.2544</w:t>
      </w:r>
    </w:p>
    <w:p>
      <w:r>
        <w:t xml:space="preserve">Millä silmän osalla eri etäisyyksillä olevien kohteiden valo tarkentuu?</w:t>
      </w:r>
    </w:p>
    <w:p>
      <w:r>
        <w:rPr>
          <w:b/>
        </w:rPr>
        <w:t xml:space="preserve">Tulos</w:t>
      </w:r>
    </w:p>
    <w:p>
      <w:r>
        <w:t xml:space="preserve">linssi</w:t>
      </w:r>
    </w:p>
    <w:p>
      <w:r>
        <w:rPr>
          <w:b/>
        </w:rPr>
        <w:t xml:space="preserve">Esimerkki 6.2545</w:t>
      </w:r>
    </w:p>
    <w:p>
      <w:r>
        <w:t xml:space="preserve">Syöpäsoluille on ominaista hallitsematon kasvu, ja niitä kutsutaan myös nimellä mikä?</w:t>
      </w:r>
    </w:p>
    <w:p>
      <w:r>
        <w:rPr>
          <w:b/>
        </w:rPr>
        <w:t xml:space="preserve">Tulos</w:t>
      </w:r>
    </w:p>
    <w:p>
      <w:r>
        <w:t xml:space="preserve">pahanlaatuinen</w:t>
      </w:r>
    </w:p>
    <w:p>
      <w:r>
        <w:rPr>
          <w:b/>
        </w:rPr>
        <w:t xml:space="preserve">Esimerkki 6.2546</w:t>
      </w:r>
    </w:p>
    <w:p>
      <w:r>
        <w:t xml:space="preserve">Mineralokortikoidit ovat lisämunuaiskuoren syntetisoimia hormoneja, jotka vaikuttavat mihin tasapainoon säätelemällä natrium- ja vesitasoja?</w:t>
      </w:r>
    </w:p>
    <w:p>
      <w:r>
        <w:rPr>
          <w:b/>
        </w:rPr>
        <w:t xml:space="preserve">Tulos</w:t>
      </w:r>
    </w:p>
    <w:p>
      <w:r>
        <w:t xml:space="preserve">osmoottinen</w:t>
      </w:r>
    </w:p>
    <w:p>
      <w:r>
        <w:rPr>
          <w:b/>
        </w:rPr>
        <w:t xml:space="preserve">Esimerkki 6.2547</w:t>
      </w:r>
    </w:p>
    <w:p>
      <w:r>
        <w:t xml:space="preserve">Mikä järjestelmä on osallisena sairauksissa, joita ovat esimerkiksi tyypin 1 diabetes, nivelreuma ja multippeliskleroosi?</w:t>
      </w:r>
    </w:p>
    <w:p>
      <w:r>
        <w:rPr>
          <w:b/>
        </w:rPr>
        <w:t xml:space="preserve">Tulos</w:t>
      </w:r>
    </w:p>
    <w:p>
      <w:r>
        <w:t xml:space="preserve">immuunijärjestelmä</w:t>
      </w:r>
    </w:p>
    <w:p>
      <w:r>
        <w:rPr>
          <w:b/>
        </w:rPr>
        <w:t xml:space="preserve">Esimerkki 6.2548</w:t>
      </w:r>
    </w:p>
    <w:p>
      <w:r>
        <w:t xml:space="preserve">Rasvahappokataboliaan osallistuvat entsyymit sijaitsevat missä?</w:t>
      </w:r>
    </w:p>
    <w:p>
      <w:r>
        <w:rPr>
          <w:b/>
        </w:rPr>
        <w:t xml:space="preserve">Tulos</w:t>
      </w:r>
    </w:p>
    <w:p>
      <w:r>
        <w:t xml:space="preserve">mitokondriot</w:t>
      </w:r>
    </w:p>
    <w:p>
      <w:r>
        <w:rPr>
          <w:b/>
        </w:rPr>
        <w:t xml:space="preserve">Esimerkki 6.2549</w:t>
      </w:r>
    </w:p>
    <w:p>
      <w:r>
        <w:t xml:space="preserve">Millainen kivi on kipsi?</w:t>
      </w:r>
    </w:p>
    <w:p>
      <w:r>
        <w:rPr>
          <w:b/>
        </w:rPr>
        <w:t xml:space="preserve">Tulos</w:t>
      </w:r>
    </w:p>
    <w:p>
      <w:r>
        <w:t xml:space="preserve">sedimentti</w:t>
      </w:r>
    </w:p>
    <w:p>
      <w:r>
        <w:rPr>
          <w:b/>
        </w:rPr>
        <w:t xml:space="preserve">Esimerkki 6.2550</w:t>
      </w:r>
    </w:p>
    <w:p>
      <w:r>
        <w:t xml:space="preserve">Millä nimellä kutsutaan organismeja, kuten punasiipimustikkaa, jotka syövät monenlaista ravintoa?</w:t>
      </w:r>
    </w:p>
    <w:p>
      <w:r>
        <w:rPr>
          <w:b/>
        </w:rPr>
        <w:t xml:space="preserve">Tulos</w:t>
      </w:r>
    </w:p>
    <w:p>
      <w:r>
        <w:t xml:space="preserve">generalistit</w:t>
      </w:r>
    </w:p>
    <w:p>
      <w:r>
        <w:rPr>
          <w:b/>
        </w:rPr>
        <w:t xml:space="preserve">Esimerkki 6.2551</w:t>
      </w:r>
    </w:p>
    <w:p>
      <w:r>
        <w:t xml:space="preserve">Sumu katoaa, kun vesipisarat muuttuvat takaisin mihin?</w:t>
      </w:r>
    </w:p>
    <w:p>
      <w:r>
        <w:rPr>
          <w:b/>
        </w:rPr>
        <w:t xml:space="preserve">Tulos</w:t>
      </w:r>
    </w:p>
    <w:p>
      <w:r>
        <w:t xml:space="preserve">vesihöyry</w:t>
      </w:r>
    </w:p>
    <w:p>
      <w:r>
        <w:rPr>
          <w:b/>
        </w:rPr>
        <w:t xml:space="preserve">Esimerkki 6.2552</w:t>
      </w:r>
    </w:p>
    <w:p>
      <w:r>
        <w:t xml:space="preserve">Geenien ilmentymisen säätely on äärimmäisen tärkeää minkä kehityksen aikana?</w:t>
      </w:r>
    </w:p>
    <w:p>
      <w:r>
        <w:rPr>
          <w:b/>
        </w:rPr>
        <w:t xml:space="preserve">Tulos</w:t>
      </w:r>
    </w:p>
    <w:p>
      <w:r>
        <w:t xml:space="preserve">organismi</w:t>
      </w:r>
    </w:p>
    <w:p>
      <w:r>
        <w:rPr>
          <w:b/>
        </w:rPr>
        <w:t xml:space="preserve">Esimerkki 6.2553</w:t>
      </w:r>
    </w:p>
    <w:p>
      <w:r>
        <w:t xml:space="preserve">Millaisia munia useimmat matelijat munivat?</w:t>
      </w:r>
    </w:p>
    <w:p>
      <w:r>
        <w:rPr>
          <w:b/>
        </w:rPr>
        <w:t xml:space="preserve">Tulos</w:t>
      </w:r>
    </w:p>
    <w:p>
      <w:r>
        <w:t xml:space="preserve">lapsivesi</w:t>
      </w:r>
    </w:p>
    <w:p>
      <w:r>
        <w:rPr>
          <w:b/>
        </w:rPr>
        <w:t xml:space="preserve">Esimerkki 6.2554</w:t>
      </w:r>
    </w:p>
    <w:p>
      <w:r>
        <w:t xml:space="preserve">Mistä plasmakalvo pääasiassa koostuu?</w:t>
      </w:r>
    </w:p>
    <w:p>
      <w:r>
        <w:rPr>
          <w:b/>
        </w:rPr>
        <w:t xml:space="preserve">Tulos</w:t>
      </w:r>
    </w:p>
    <w:p>
      <w:r>
        <w:t xml:space="preserve">fosfolipidit</w:t>
      </w:r>
    </w:p>
    <w:p>
      <w:r>
        <w:rPr>
          <w:b/>
        </w:rPr>
        <w:t xml:space="preserve">Esimerkki 6.2555</w:t>
      </w:r>
    </w:p>
    <w:p>
      <w:r>
        <w:t xml:space="preserve">Onkogeenit ovat mukana minkä taudin muodostumisessa?</w:t>
      </w:r>
    </w:p>
    <w:p>
      <w:r>
        <w:rPr>
          <w:b/>
        </w:rPr>
        <w:t xml:space="preserve">Tulos</w:t>
      </w:r>
    </w:p>
    <w:p>
      <w:r>
        <w:t xml:space="preserve">syöpä</w:t>
      </w:r>
    </w:p>
    <w:p>
      <w:r>
        <w:rPr>
          <w:b/>
        </w:rPr>
        <w:t xml:space="preserve">Esimerkki 6.2556</w:t>
      </w:r>
    </w:p>
    <w:p>
      <w:r>
        <w:t xml:space="preserve">Mitkä ovat nukleiinihappojen muodostamia pieniä yksiköitä?</w:t>
      </w:r>
    </w:p>
    <w:p>
      <w:r>
        <w:rPr>
          <w:b/>
        </w:rPr>
        <w:t xml:space="preserve">Tulos</w:t>
      </w:r>
    </w:p>
    <w:p>
      <w:r>
        <w:t xml:space="preserve">nukleotidit</w:t>
      </w:r>
    </w:p>
    <w:p>
      <w:r>
        <w:rPr>
          <w:b/>
        </w:rPr>
        <w:t xml:space="preserve">Esimerkki 6.2557</w:t>
      </w:r>
    </w:p>
    <w:p>
      <w:r>
        <w:t xml:space="preserve">Välittömästi hermo- tai lihasimpulssin välittämistä seuraavaa ajanjaksoa, jolloin hermosolu tai lihassolu palauttaa kykynsä välittää uutta impulssia, kutsutaan ______ -jaksoksi.</w:t>
      </w:r>
    </w:p>
    <w:p>
      <w:r>
        <w:rPr>
          <w:b/>
        </w:rPr>
        <w:t xml:space="preserve">Tulos</w:t>
      </w:r>
    </w:p>
    <w:p>
      <w:r>
        <w:t xml:space="preserve">tulenkestävä</w:t>
      </w:r>
    </w:p>
    <w:p>
      <w:r>
        <w:rPr>
          <w:b/>
        </w:rPr>
        <w:t xml:space="preserve">Esimerkki 6.2558</w:t>
      </w:r>
    </w:p>
    <w:p>
      <w:r>
        <w:t xml:space="preserve">Mikä sykli viimeistelee glykolyysissä aloitetun glukoosin hajoamisen?</w:t>
      </w:r>
    </w:p>
    <w:p>
      <w:r>
        <w:rPr>
          <w:b/>
        </w:rPr>
        <w:t xml:space="preserve">Tulos</w:t>
      </w:r>
    </w:p>
    <w:p>
      <w:r>
        <w:t xml:space="preserve">krebs</w:t>
      </w:r>
    </w:p>
    <w:p>
      <w:r>
        <w:rPr>
          <w:b/>
        </w:rPr>
        <w:t xml:space="preserve">Esimerkki 6.2559</w:t>
      </w:r>
    </w:p>
    <w:p>
      <w:r>
        <w:t xml:space="preserve">Termodynamiikan ensimmäinen laki käsittelee energian kokonaismäärää missä?</w:t>
      </w:r>
    </w:p>
    <w:p>
      <w:r>
        <w:rPr>
          <w:b/>
        </w:rPr>
        <w:t xml:space="preserve">Tulos</w:t>
      </w:r>
    </w:p>
    <w:p>
      <w:r>
        <w:t xml:space="preserve">maailmankaikkeus</w:t>
      </w:r>
    </w:p>
    <w:p>
      <w:r>
        <w:rPr>
          <w:b/>
        </w:rPr>
        <w:t xml:space="preserve">Esimerkki 6.2560</w:t>
      </w:r>
    </w:p>
    <w:p>
      <w:r>
        <w:t xml:space="preserve">Mitä tapahtuu lämpötilalle, mitä kauempana alue on päiväntasaajasta?</w:t>
      </w:r>
    </w:p>
    <w:p>
      <w:r>
        <w:rPr>
          <w:b/>
        </w:rPr>
        <w:t xml:space="preserve">Tulos</w:t>
      </w:r>
    </w:p>
    <w:p>
      <w:r>
        <w:t xml:space="preserve">se laskee</w:t>
      </w:r>
    </w:p>
    <w:p>
      <w:r>
        <w:rPr>
          <w:b/>
        </w:rPr>
        <w:t xml:space="preserve">Esimerkki 6.2561</w:t>
      </w:r>
    </w:p>
    <w:p>
      <w:r>
        <w:t xml:space="preserve">Mistä steroidihormonit koostuvat?</w:t>
      </w:r>
    </w:p>
    <w:p>
      <w:r>
        <w:rPr>
          <w:b/>
        </w:rPr>
        <w:t xml:space="preserve">Tulos</w:t>
      </w:r>
    </w:p>
    <w:p>
      <w:r>
        <w:t xml:space="preserve">lipidit</w:t>
      </w:r>
    </w:p>
    <w:p>
      <w:r>
        <w:rPr>
          <w:b/>
        </w:rPr>
        <w:t xml:space="preserve">Esimerkki 6.2562</w:t>
      </w:r>
    </w:p>
    <w:p>
      <w:r>
        <w:t xml:space="preserve">Systeemiset laskimot palauttavat matalalla olevan veren oikeaan eteiseen?</w:t>
      </w:r>
    </w:p>
    <w:p>
      <w:r>
        <w:rPr>
          <w:b/>
        </w:rPr>
        <w:t xml:space="preserve">Tulos</w:t>
      </w:r>
    </w:p>
    <w:p>
      <w:r>
        <w:t xml:space="preserve">happi</w:t>
      </w:r>
    </w:p>
    <w:p>
      <w:r>
        <w:rPr>
          <w:b/>
        </w:rPr>
        <w:t xml:space="preserve">Esimerkki 6.2563</w:t>
      </w:r>
    </w:p>
    <w:p>
      <w:r>
        <w:t xml:space="preserve">Synnytys on lihassupistuksia sikiön ja istukan karkottamiseksi mistä?</w:t>
      </w:r>
    </w:p>
    <w:p>
      <w:r>
        <w:rPr>
          <w:b/>
        </w:rPr>
        <w:t xml:space="preserve">Tulos</w:t>
      </w:r>
    </w:p>
    <w:p>
      <w:r>
        <w:t xml:space="preserve">kohtu</w:t>
      </w:r>
    </w:p>
    <w:p>
      <w:r>
        <w:rPr>
          <w:b/>
        </w:rPr>
        <w:t xml:space="preserve">Esimerkki 6.2564</w:t>
      </w:r>
    </w:p>
    <w:p>
      <w:r>
        <w:t xml:space="preserve">Miksi kutsutaan jälkeläisten tuottamista ilman sukusolujen yhdistymistä?</w:t>
      </w:r>
    </w:p>
    <w:p>
      <w:r>
        <w:rPr>
          <w:b/>
        </w:rPr>
        <w:t xml:space="preserve">Tulos</w:t>
      </w:r>
    </w:p>
    <w:p>
      <w:r>
        <w:t xml:space="preserve">suvuton lisääntyminen</w:t>
      </w:r>
    </w:p>
    <w:p>
      <w:r>
        <w:rPr>
          <w:b/>
        </w:rPr>
        <w:t xml:space="preserve">Esimerkki 6.2565</w:t>
      </w:r>
    </w:p>
    <w:p>
      <w:r>
        <w:t xml:space="preserve">Minkä tyyppinen lukuarvo on tärkeä, kun tarkastellaan luvun tarkkuutta ja täsmällisyyttä?</w:t>
      </w:r>
    </w:p>
    <w:p>
      <w:r>
        <w:rPr>
          <w:b/>
        </w:rPr>
        <w:t xml:space="preserve">Tulos</w:t>
      </w:r>
    </w:p>
    <w:p>
      <w:r>
        <w:t xml:space="preserve">merkittävä</w:t>
      </w:r>
    </w:p>
    <w:p>
      <w:r>
        <w:rPr>
          <w:b/>
        </w:rPr>
        <w:t xml:space="preserve">Esimerkki 6.2566</w:t>
      </w:r>
    </w:p>
    <w:p>
      <w:r>
        <w:t xml:space="preserve">Missä vaiheessa kromosomit edelleen tiivistyvät?</w:t>
      </w:r>
    </w:p>
    <w:p>
      <w:r>
        <w:rPr>
          <w:b/>
        </w:rPr>
        <w:t xml:space="preserve">Tulos</w:t>
      </w:r>
    </w:p>
    <w:p>
      <w:r>
        <w:t xml:space="preserve">diakinesis-vaihe</w:t>
      </w:r>
    </w:p>
    <w:p>
      <w:r>
        <w:rPr>
          <w:b/>
        </w:rPr>
        <w:t xml:space="preserve">Esimerkki 6.2567</w:t>
      </w:r>
    </w:p>
    <w:p>
      <w:r>
        <w:t xml:space="preserve">Mikä on lehtimetsän alla oleva maaperä?</w:t>
      </w:r>
    </w:p>
    <w:p>
      <w:r>
        <w:rPr>
          <w:b/>
        </w:rPr>
        <w:t xml:space="preserve">Tulos</w:t>
      </w:r>
    </w:p>
    <w:p>
      <w:r>
        <w:t xml:space="preserve">pedalfer</w:t>
      </w:r>
    </w:p>
    <w:p>
      <w:r>
        <w:rPr>
          <w:b/>
        </w:rPr>
        <w:t xml:space="preserve">Esimerkki 6.2568</w:t>
      </w:r>
    </w:p>
    <w:p>
      <w:r>
        <w:t xml:space="preserve">Kapeikko ja elinympäristö ovat käsitteitä, jotka liittyvät mihin laajempaan käsitteeseen?</w:t>
      </w:r>
    </w:p>
    <w:p>
      <w:r>
        <w:rPr>
          <w:b/>
        </w:rPr>
        <w:t xml:space="preserve">Tulos</w:t>
      </w:r>
    </w:p>
    <w:p>
      <w:r>
        <w:t xml:space="preserve">ekosysteemi</w:t>
      </w:r>
    </w:p>
    <w:p>
      <w:r>
        <w:rPr>
          <w:b/>
        </w:rPr>
        <w:t xml:space="preserve">Esimerkki 6.2569</w:t>
      </w:r>
    </w:p>
    <w:p>
      <w:r>
        <w:t xml:space="preserve">Minkä tyyppiset geenit koodaavat transkriptiotekijöitä?</w:t>
      </w:r>
    </w:p>
    <w:p>
      <w:r>
        <w:rPr>
          <w:b/>
        </w:rPr>
        <w:t xml:space="preserve">Tulos</w:t>
      </w:r>
    </w:p>
    <w:p>
      <w:r>
        <w:t xml:space="preserve">homeobox-geenit</w:t>
      </w:r>
    </w:p>
    <w:p>
      <w:r>
        <w:rPr>
          <w:b/>
        </w:rPr>
        <w:t xml:space="preserve">Esimerkki 6.2570</w:t>
      </w:r>
    </w:p>
    <w:p>
      <w:r>
        <w:t xml:space="preserve">Mitä aallonpituus mittaa?</w:t>
      </w:r>
    </w:p>
    <w:p>
      <w:r>
        <w:rPr>
          <w:b/>
        </w:rPr>
        <w:t xml:space="preserve">Tulos</w:t>
      </w:r>
    </w:p>
    <w:p>
      <w:r>
        <w:t xml:space="preserve">aallot</w:t>
      </w:r>
    </w:p>
    <w:p>
      <w:r>
        <w:rPr>
          <w:b/>
        </w:rPr>
        <w:t xml:space="preserve">Esimerkki 6.2571</w:t>
      </w:r>
    </w:p>
    <w:p>
      <w:r>
        <w:t xml:space="preserve">Mikä prosessi muuttaa kiviä lämmön ja paineen avulla?</w:t>
      </w:r>
    </w:p>
    <w:p>
      <w:r>
        <w:rPr>
          <w:b/>
        </w:rPr>
        <w:t xml:space="preserve">Tulos</w:t>
      </w:r>
    </w:p>
    <w:p>
      <w:r>
        <w:t xml:space="preserve">metamorfoosi</w:t>
      </w:r>
    </w:p>
    <w:p>
      <w:r>
        <w:rPr>
          <w:b/>
        </w:rPr>
        <w:t xml:space="preserve">Esimerkki 6.2572</w:t>
      </w:r>
    </w:p>
    <w:p>
      <w:r>
        <w:t xml:space="preserve">Millaisia ryhmiä ketonissa on kaksi karbonyylihiiliatomiin kiinnittyneenä?</w:t>
      </w:r>
    </w:p>
    <w:p>
      <w:r>
        <w:rPr>
          <w:b/>
        </w:rPr>
        <w:t xml:space="preserve">Tulos</w:t>
      </w:r>
    </w:p>
    <w:p>
      <w:r>
        <w:t xml:space="preserve">hiiliryhmät</w:t>
      </w:r>
    </w:p>
    <w:p>
      <w:r>
        <w:rPr>
          <w:b/>
        </w:rPr>
        <w:t xml:space="preserve">Esimerkki 6.2573</w:t>
      </w:r>
    </w:p>
    <w:p>
      <w:r>
        <w:t xml:space="preserve">Aksoni päättyy lihassyihin neuromuskulaarisessa liitoksessa. tässä erikoistuneessa synapsissa vapautuu asetyylikoliinia, joka saa aikaan lihaksen toimintapotentiaalin alkamisen, joka seuraa suurta potentiaalia, jota kutsutaan päätepysäkkipotentiaaliksi. kun alempi motoneuroni herättää lihassyyn, se supistuu. kaikki tämä tapahtuu sekunnin murto-osassa, mutta tämä tarina on perusta sille, miten tämä toimii?</w:t>
      </w:r>
    </w:p>
    <w:p>
      <w:r>
        <w:rPr>
          <w:b/>
        </w:rPr>
        <w:t xml:space="preserve">Tulos</w:t>
      </w:r>
    </w:p>
    <w:p>
      <w:r>
        <w:t xml:space="preserve">hermosto</w:t>
      </w:r>
    </w:p>
    <w:p>
      <w:r>
        <w:rPr>
          <w:b/>
        </w:rPr>
        <w:t xml:space="preserve">Esimerkki 6.2574</w:t>
      </w:r>
    </w:p>
    <w:p>
      <w:r>
        <w:t xml:space="preserve">Ihmisellä siittiö on ainoa solu, jonka rakenne mahdollistaa liikkuvuuden?</w:t>
      </w:r>
    </w:p>
    <w:p>
      <w:r>
        <w:rPr>
          <w:b/>
        </w:rPr>
        <w:t xml:space="preserve">Tulos</w:t>
      </w:r>
    </w:p>
    <w:p>
      <w:r>
        <w:t xml:space="preserve">lippulaput</w:t>
      </w:r>
    </w:p>
    <w:p>
      <w:r>
        <w:rPr>
          <w:b/>
        </w:rPr>
        <w:t xml:space="preserve">Esimerkki 6.2575</w:t>
      </w:r>
    </w:p>
    <w:p>
      <w:r>
        <w:t xml:space="preserve">Millaiset nivelet mahdollistavat laajan joustavuuden?</w:t>
      </w:r>
    </w:p>
    <w:p>
      <w:r>
        <w:rPr>
          <w:b/>
        </w:rPr>
        <w:t xml:space="preserve">Tulos</w:t>
      </w:r>
    </w:p>
    <w:p>
      <w:r>
        <w:t xml:space="preserve">kuula ja sokka</w:t>
      </w:r>
    </w:p>
    <w:p>
      <w:r>
        <w:rPr>
          <w:b/>
        </w:rPr>
        <w:t xml:space="preserve">Esimerkki 6.2576</w:t>
      </w:r>
    </w:p>
    <w:p>
      <w:r>
        <w:t xml:space="preserve">Esimerkiksi kasvaimen sijainnista riippuen syöpäkirurgit eivät välttämättä pysty poistamaan sitä. säde- ja solunsalpaajahoidot ovat vaikeita, ja usein on mahdotonta kohdistaa vain syöpäsoluihin. hoidot tuhoavat väistämättä tämän?</w:t>
      </w:r>
    </w:p>
    <w:p>
      <w:r>
        <w:rPr>
          <w:b/>
        </w:rPr>
        <w:t xml:space="preserve">Tulos</w:t>
      </w:r>
    </w:p>
    <w:p>
      <w:r>
        <w:t xml:space="preserve">terveet solut</w:t>
      </w:r>
    </w:p>
    <w:p>
      <w:r>
        <w:rPr>
          <w:b/>
        </w:rPr>
        <w:t xml:space="preserve">Esimerkki 6.2577</w:t>
      </w:r>
    </w:p>
    <w:p>
      <w:r>
        <w:t xml:space="preserve">Mikä liittyy läheisesti "työhön", ja mitä luonnehtivat sen monet muodot ja se, että se säilyy?</w:t>
      </w:r>
    </w:p>
    <w:p>
      <w:r>
        <w:rPr>
          <w:b/>
        </w:rPr>
        <w:t xml:space="preserve">Tulos</w:t>
      </w:r>
    </w:p>
    <w:p>
      <w:r>
        <w:t xml:space="preserve">energia</w:t>
      </w:r>
    </w:p>
    <w:p>
      <w:r>
        <w:rPr>
          <w:b/>
        </w:rPr>
        <w:t xml:space="preserve">Esimerkki 6.2578</w:t>
      </w:r>
    </w:p>
    <w:p>
      <w:r>
        <w:t xml:space="preserve">Mikä on hiilivedyn ja happikaasun reaktio, jossa syntyy vettä ja hiilidioksidia?</w:t>
      </w:r>
    </w:p>
    <w:p>
      <w:r>
        <w:rPr>
          <w:b/>
        </w:rPr>
        <w:t xml:space="preserve">Tulos</w:t>
      </w:r>
    </w:p>
    <w:p>
      <w:r>
        <w:t xml:space="preserve">palamisreaktiot</w:t>
      </w:r>
    </w:p>
    <w:p>
      <w:r>
        <w:rPr>
          <w:b/>
        </w:rPr>
        <w:t xml:space="preserve">Esimerkki 6.2579</w:t>
      </w:r>
    </w:p>
    <w:p>
      <w:r>
        <w:t xml:space="preserve">Minkälaiset ionit nimetään lisäämällä pääte -ide?</w:t>
      </w:r>
    </w:p>
    <w:p>
      <w:r>
        <w:rPr>
          <w:b/>
        </w:rPr>
        <w:t xml:space="preserve">Tulos</w:t>
      </w:r>
    </w:p>
    <w:p>
      <w:r>
        <w:t xml:space="preserve">negatiiviset ionit</w:t>
      </w:r>
    </w:p>
    <w:p>
      <w:r>
        <w:rPr>
          <w:b/>
        </w:rPr>
        <w:t xml:space="preserve">Esimerkki 6.2580</w:t>
      </w:r>
    </w:p>
    <w:p>
      <w:r>
        <w:t xml:space="preserve">Aikuisen ihmisen normaali hengitystaajuus minuutissa on?</w:t>
      </w:r>
    </w:p>
    <w:p>
      <w:r>
        <w:rPr>
          <w:b/>
        </w:rPr>
        <w:t xml:space="preserve">Tulos</w:t>
      </w:r>
    </w:p>
    <w:p>
      <w:r>
        <w:t xml:space="preserve">12-18 hengitystä</w:t>
      </w:r>
    </w:p>
    <w:p>
      <w:r>
        <w:rPr>
          <w:b/>
        </w:rPr>
        <w:t xml:space="preserve">Esimerkki 6.2581</w:t>
      </w:r>
    </w:p>
    <w:p>
      <w:r>
        <w:t xml:space="preserve">Mitä voi syntyä, kun valonsäteet konvergoituvat linssin takana filmille?</w:t>
      </w:r>
    </w:p>
    <w:p>
      <w:r>
        <w:rPr>
          <w:b/>
        </w:rPr>
        <w:t xml:space="preserve">Tulos</w:t>
      </w:r>
    </w:p>
    <w:p>
      <w:r>
        <w:t xml:space="preserve">valokuva</w:t>
      </w:r>
    </w:p>
    <w:p>
      <w:r>
        <w:rPr>
          <w:b/>
        </w:rPr>
        <w:t xml:space="preserve">Esimerkki 6.2582</w:t>
      </w:r>
    </w:p>
    <w:p>
      <w:r>
        <w:t xml:space="preserve">Toisin kuin korallit, meduusat viettävät suurimman osan elämästään mitä?</w:t>
      </w:r>
    </w:p>
    <w:p>
      <w:r>
        <w:rPr>
          <w:b/>
        </w:rPr>
        <w:t xml:space="preserve">Tulos</w:t>
      </w:r>
    </w:p>
    <w:p>
      <w:r>
        <w:t xml:space="preserve">medusae</w:t>
      </w:r>
    </w:p>
    <w:p>
      <w:r>
        <w:rPr>
          <w:b/>
        </w:rPr>
        <w:t xml:space="preserve">Esimerkki 6.2583</w:t>
      </w:r>
    </w:p>
    <w:p>
      <w:r>
        <w:t xml:space="preserve">Mikä toimii yhdessä pareittain taivuttaakseen tai suoristaakseen niveltä?</w:t>
      </w:r>
    </w:p>
    <w:p>
      <w:r>
        <w:rPr>
          <w:b/>
        </w:rPr>
        <w:t xml:space="preserve">Tulos</w:t>
      </w:r>
    </w:p>
    <w:p>
      <w:r>
        <w:t xml:space="preserve">lihakset</w:t>
      </w:r>
    </w:p>
    <w:p>
      <w:r>
        <w:rPr>
          <w:b/>
        </w:rPr>
        <w:t xml:space="preserve">Esimerkki 6.2584</w:t>
      </w:r>
    </w:p>
    <w:p>
      <w:r>
        <w:t xml:space="preserve">Minkä aineen saapuminen vatsaan käynnistää vatsan sekoittumisen ja mahanesteiden vapautumisen?</w:t>
      </w:r>
    </w:p>
    <w:p>
      <w:r>
        <w:rPr>
          <w:b/>
        </w:rPr>
        <w:t xml:space="preserve">Tulos</w:t>
      </w:r>
    </w:p>
    <w:p>
      <w:r>
        <w:t xml:space="preserve">ruoka</w:t>
      </w:r>
    </w:p>
    <w:p>
      <w:r>
        <w:rPr>
          <w:b/>
        </w:rPr>
        <w:t xml:space="preserve">Esimerkki 6.2585</w:t>
      </w:r>
    </w:p>
    <w:p>
      <w:r>
        <w:t xml:space="preserve">Mikä elin astma aiheuttaa ajoittain ahtautta?</w:t>
      </w:r>
    </w:p>
    <w:p>
      <w:r>
        <w:rPr>
          <w:b/>
        </w:rPr>
        <w:t xml:space="preserve">Tulos</w:t>
      </w:r>
    </w:p>
    <w:p>
      <w:r>
        <w:t xml:space="preserve">keuhkot</w:t>
      </w:r>
    </w:p>
    <w:p>
      <w:r>
        <w:rPr>
          <w:b/>
        </w:rPr>
        <w:t xml:space="preserve">Esimerkki 6.2586</w:t>
      </w:r>
    </w:p>
    <w:p>
      <w:r>
        <w:t xml:space="preserve">Mitä yksiköitä ovat aika, massa, pituus ja lämpötila?</w:t>
      </w:r>
    </w:p>
    <w:p>
      <w:r>
        <w:rPr>
          <w:b/>
        </w:rPr>
        <w:t xml:space="preserve">Tulos</w:t>
      </w:r>
    </w:p>
    <w:p>
      <w:r>
        <w:t xml:space="preserve">pohja</w:t>
      </w:r>
    </w:p>
    <w:p>
      <w:r>
        <w:rPr>
          <w:b/>
        </w:rPr>
        <w:t xml:space="preserve">Esimerkki 6.2587</w:t>
      </w:r>
    </w:p>
    <w:p>
      <w:r>
        <w:t xml:space="preserve">Minkälainen lisääntyminen edellyttää uros- ja naissukusolujen yhdistymistä?</w:t>
      </w:r>
    </w:p>
    <w:p>
      <w:r>
        <w:rPr>
          <w:b/>
        </w:rPr>
        <w:t xml:space="preserve">Tulos</w:t>
      </w:r>
    </w:p>
    <w:p>
      <w:r>
        <w:t xml:space="preserve">seksuaalinen lisääntyminen</w:t>
      </w:r>
    </w:p>
    <w:p>
      <w:r>
        <w:rPr>
          <w:b/>
        </w:rPr>
        <w:t xml:space="preserve">Esimerkki 6.2588</w:t>
      </w:r>
    </w:p>
    <w:p>
      <w:r>
        <w:t xml:space="preserve">Kuinka monta elektronia mahtuu ensimmäisen elektronikuoren orbitaaliin?</w:t>
      </w:r>
    </w:p>
    <w:p>
      <w:r>
        <w:rPr>
          <w:b/>
        </w:rPr>
        <w:t xml:space="preserve">Tulos</w:t>
      </w:r>
    </w:p>
    <w:p>
      <w:r>
        <w:t xml:space="preserve">2</w:t>
      </w:r>
    </w:p>
    <w:p>
      <w:r>
        <w:rPr>
          <w:b/>
        </w:rPr>
        <w:t xml:space="preserve">Esimerkki 6.2589</w:t>
      </w:r>
    </w:p>
    <w:p>
      <w:r>
        <w:t xml:space="preserve">Mikä on elävien olentojen monimuotoisuus?</w:t>
      </w:r>
    </w:p>
    <w:p>
      <w:r>
        <w:rPr>
          <w:b/>
        </w:rPr>
        <w:t xml:space="preserve">Tulos</w:t>
      </w:r>
    </w:p>
    <w:p>
      <w:r>
        <w:t xml:space="preserve">biologinen monimuotoisuus</w:t>
      </w:r>
    </w:p>
    <w:p>
      <w:r>
        <w:rPr>
          <w:b/>
        </w:rPr>
        <w:t xml:space="preserve">Esimerkki 6.2590</w:t>
      </w:r>
    </w:p>
    <w:p>
      <w:r>
        <w:t xml:space="preserve">Mihin fenotyyppiin gain-of-function-mutaatiot yleensä johtavat?</w:t>
      </w:r>
    </w:p>
    <w:p>
      <w:r>
        <w:rPr>
          <w:b/>
        </w:rPr>
        <w:t xml:space="preserve">Tulos</w:t>
      </w:r>
    </w:p>
    <w:p>
      <w:r>
        <w:t xml:space="preserve">hallitseva</w:t>
      </w:r>
    </w:p>
    <w:p>
      <w:r>
        <w:rPr>
          <w:b/>
        </w:rPr>
        <w:t xml:space="preserve">Esimerkki 6.2591</w:t>
      </w:r>
    </w:p>
    <w:p>
      <w:r>
        <w:t xml:space="preserve">Mannerlainen ajelehtiminen edistää myös mitä lajistumista?</w:t>
      </w:r>
    </w:p>
    <w:p>
      <w:r>
        <w:rPr>
          <w:b/>
        </w:rPr>
        <w:t xml:space="preserve">Tulos</w:t>
      </w:r>
    </w:p>
    <w:p>
      <w:r>
        <w:t xml:space="preserve">allopatrinen</w:t>
      </w:r>
    </w:p>
    <w:p>
      <w:r>
        <w:rPr>
          <w:b/>
        </w:rPr>
        <w:t xml:space="preserve">Esimerkki 6.2592</w:t>
      </w:r>
    </w:p>
    <w:p>
      <w:r>
        <w:t xml:space="preserve">Tämä kalkkiutuminen estää ravinteiden diffuusion matriisiin, mikä johtaa minkä kuolemaan ja onteloiden avautumiseen diafyysirustossa?</w:t>
      </w:r>
    </w:p>
    <w:p>
      <w:r>
        <w:rPr>
          <w:b/>
        </w:rPr>
        <w:t xml:space="preserve">Tulos</w:t>
      </w:r>
    </w:p>
    <w:p>
      <w:r>
        <w:t xml:space="preserve">kondrosyytit</w:t>
      </w:r>
    </w:p>
    <w:p>
      <w:r>
        <w:rPr>
          <w:b/>
        </w:rPr>
        <w:t xml:space="preserve">Esimerkki 6.2593</w:t>
      </w:r>
    </w:p>
    <w:p>
      <w:r>
        <w:t xml:space="preserve">Mitä muodostuu vastakkaisesti varautuneiden ionien välisestä vetovoimasta?</w:t>
      </w:r>
    </w:p>
    <w:p>
      <w:r>
        <w:rPr>
          <w:b/>
        </w:rPr>
        <w:t xml:space="preserve">Tulos</w:t>
      </w:r>
    </w:p>
    <w:p>
      <w:r>
        <w:t xml:space="preserve">ionisidokset</w:t>
      </w:r>
    </w:p>
    <w:p>
      <w:r>
        <w:rPr>
          <w:b/>
        </w:rPr>
        <w:t xml:space="preserve">Esimerkki 6.2594</w:t>
      </w:r>
    </w:p>
    <w:p>
      <w:r>
        <w:t xml:space="preserve">Solunulkoinen neste on kosketuksissa aksonikalvon kanssa vain missä kohdassa?</w:t>
      </w:r>
    </w:p>
    <w:p>
      <w:r>
        <w:rPr>
          <w:b/>
        </w:rPr>
        <w:t xml:space="preserve">Tulos</w:t>
      </w:r>
    </w:p>
    <w:p>
      <w:r>
        <w:t xml:space="preserve">solmut</w:t>
      </w:r>
    </w:p>
    <w:p>
      <w:r>
        <w:rPr>
          <w:b/>
        </w:rPr>
        <w:t xml:space="preserve">Esimerkki 6.2595</w:t>
      </w:r>
    </w:p>
    <w:p>
      <w:r>
        <w:t xml:space="preserve">Mitä kaikki elävät olennot pystyvät tuottamaan?</w:t>
      </w:r>
    </w:p>
    <w:p>
      <w:r>
        <w:rPr>
          <w:b/>
        </w:rPr>
        <w:t xml:space="preserve">Tulos</w:t>
      </w:r>
    </w:p>
    <w:p>
      <w:r>
        <w:t xml:space="preserve">jälkeläiset</w:t>
      </w:r>
    </w:p>
    <w:p>
      <w:r>
        <w:rPr>
          <w:b/>
        </w:rPr>
        <w:t xml:space="preserve">Esimerkki 6.2596</w:t>
      </w:r>
    </w:p>
    <w:p>
      <w:r>
        <w:t xml:space="preserve">Mikä on kaikkien kohteeseen vaikuttavien vääntömomenttien vektorisumma?</w:t>
      </w:r>
    </w:p>
    <w:p>
      <w:r>
        <w:rPr>
          <w:b/>
        </w:rPr>
        <w:t xml:space="preserve">Tulos</w:t>
      </w:r>
    </w:p>
    <w:p>
      <w:r>
        <w:t xml:space="preserve">nettovääntömomentti</w:t>
      </w:r>
    </w:p>
    <w:p>
      <w:r>
        <w:rPr>
          <w:b/>
        </w:rPr>
        <w:t xml:space="preserve">Esimerkki 6.2597</w:t>
      </w:r>
    </w:p>
    <w:p>
      <w:r>
        <w:t xml:space="preserve">Mitä tapahtuu staattisen sähkön purkautumisen seurauksena?</w:t>
      </w:r>
    </w:p>
    <w:p>
      <w:r>
        <w:rPr>
          <w:b/>
        </w:rPr>
        <w:t xml:space="preserve">Tulos</w:t>
      </w:r>
    </w:p>
    <w:p>
      <w:r>
        <w:t xml:space="preserve">salama</w:t>
      </w:r>
    </w:p>
    <w:p>
      <w:r>
        <w:rPr>
          <w:b/>
        </w:rPr>
        <w:t xml:space="preserve">Esimerkki 6.2598</w:t>
      </w:r>
    </w:p>
    <w:p>
      <w:r>
        <w:t xml:space="preserve">Mitä magneettisuutta sähkö tuottaa?</w:t>
      </w:r>
    </w:p>
    <w:p>
      <w:r>
        <w:rPr>
          <w:b/>
        </w:rPr>
        <w:t xml:space="preserve">Tulos</w:t>
      </w:r>
    </w:p>
    <w:p>
      <w:r>
        <w:t xml:space="preserve">sähkömagnetismi</w:t>
      </w:r>
    </w:p>
    <w:p>
      <w:r>
        <w:rPr>
          <w:b/>
        </w:rPr>
        <w:t xml:space="preserve">Esimerkki 6.2599</w:t>
      </w:r>
    </w:p>
    <w:p>
      <w:r>
        <w:t xml:space="preserve">Useimmilla eläimillä verenkiertoelimistön avulla veri kulkee minkä kautta?</w:t>
      </w:r>
    </w:p>
    <w:p>
      <w:r>
        <w:rPr>
          <w:b/>
        </w:rPr>
        <w:t xml:space="preserve">Tulos</w:t>
      </w:r>
    </w:p>
    <w:p>
      <w:r>
        <w:t xml:space="preserve">keho</w:t>
      </w:r>
    </w:p>
    <w:p>
      <w:r>
        <w:rPr>
          <w:b/>
        </w:rPr>
        <w:t xml:space="preserve">Esimerkki 6.2600</w:t>
      </w:r>
    </w:p>
    <w:p>
      <w:r>
        <w:t xml:space="preserve">Jokaisella ihmissolulla on sama mikä, ja jokaisella solulla on tuhansia soluja?</w:t>
      </w:r>
    </w:p>
    <w:p>
      <w:r>
        <w:rPr>
          <w:b/>
        </w:rPr>
        <w:t xml:space="preserve">Tulos</w:t>
      </w:r>
    </w:p>
    <w:p>
      <w:r>
        <w:t xml:space="preserve">geenit</w:t>
      </w:r>
    </w:p>
    <w:p>
      <w:r>
        <w:rPr>
          <w:b/>
        </w:rPr>
        <w:t xml:space="preserve">Esimerkki 6.2601</w:t>
      </w:r>
    </w:p>
    <w:p>
      <w:r>
        <w:t xml:space="preserve">Minkä muotoinen on kaksiulotteisen ammuksen liikkeessä olevan kappaleen liikerata?</w:t>
      </w:r>
    </w:p>
    <w:p>
      <w:r>
        <w:rPr>
          <w:b/>
        </w:rPr>
        <w:t xml:space="preserve">Tulos</w:t>
      </w:r>
    </w:p>
    <w:p>
      <w:r>
        <w:t xml:space="preserve">paraabeli</w:t>
      </w:r>
    </w:p>
    <w:p>
      <w:r>
        <w:rPr>
          <w:b/>
        </w:rPr>
        <w:t xml:space="preserve">Esimerkki 6.2602</w:t>
      </w:r>
    </w:p>
    <w:p>
      <w:r>
        <w:t xml:space="preserve">Mitä kutsutaan rasvahappojen suoloiksi?</w:t>
      </w:r>
    </w:p>
    <w:p>
      <w:r>
        <w:rPr>
          <w:b/>
        </w:rPr>
        <w:t xml:space="preserve">Tulos</w:t>
      </w:r>
    </w:p>
    <w:p>
      <w:r>
        <w:t xml:space="preserve">saippuat</w:t>
      </w:r>
    </w:p>
    <w:p>
      <w:r>
        <w:rPr>
          <w:b/>
        </w:rPr>
        <w:t xml:space="preserve">Esimerkki 6.2603</w:t>
      </w:r>
    </w:p>
    <w:p>
      <w:r>
        <w:t xml:space="preserve">Mikä on toinen koneen tehokkuuden mittari?</w:t>
      </w:r>
    </w:p>
    <w:p>
      <w:r>
        <w:rPr>
          <w:b/>
        </w:rPr>
        <w:t xml:space="preserve">Tulos</w:t>
      </w:r>
    </w:p>
    <w:p>
      <w:r>
        <w:t xml:space="preserve">mekaaninen etu</w:t>
      </w:r>
    </w:p>
    <w:p>
      <w:r>
        <w:rPr>
          <w:b/>
        </w:rPr>
        <w:t xml:space="preserve">Esimerkki 6.2604</w:t>
      </w:r>
    </w:p>
    <w:p>
      <w:r>
        <w:t xml:space="preserve">Mitä soluja volvoxin etupuolella on tyypillisesti kehittynyt, jotta se voisi uida kohti valoa?</w:t>
      </w:r>
    </w:p>
    <w:p>
      <w:r>
        <w:rPr>
          <w:b/>
        </w:rPr>
        <w:t xml:space="preserve">Tulos</w:t>
      </w:r>
    </w:p>
    <w:p>
      <w:r>
        <w:t xml:space="preserve">silmäpisteet</w:t>
      </w:r>
    </w:p>
    <w:p>
      <w:r>
        <w:rPr>
          <w:b/>
        </w:rPr>
        <w:t xml:space="preserve">Esimerkki 6.2605</w:t>
      </w:r>
    </w:p>
    <w:p>
      <w:r>
        <w:t xml:space="preserve">Minkä geologisen ilmiön tuhoisimpia tyyppejä ovat maanvyöryt ja mutavyöryt?</w:t>
      </w:r>
    </w:p>
    <w:p>
      <w:r>
        <w:rPr>
          <w:b/>
        </w:rPr>
        <w:t xml:space="preserve">Tulos</w:t>
      </w:r>
    </w:p>
    <w:p>
      <w:r>
        <w:t xml:space="preserve">joukkoliike</w:t>
      </w:r>
    </w:p>
    <w:p>
      <w:r>
        <w:rPr>
          <w:b/>
        </w:rPr>
        <w:t xml:space="preserve">Esimerkki 6.2606</w:t>
      </w:r>
    </w:p>
    <w:p>
      <w:r>
        <w:t xml:space="preserve">Minkälainen kiehumispiste ei-metalleilla yleensä on?</w:t>
      </w:r>
    </w:p>
    <w:p>
      <w:r>
        <w:rPr>
          <w:b/>
        </w:rPr>
        <w:t xml:space="preserve">Tulos</w:t>
      </w:r>
    </w:p>
    <w:p>
      <w:r>
        <w:t xml:space="preserve">alhainen</w:t>
      </w:r>
    </w:p>
    <w:p>
      <w:r>
        <w:rPr>
          <w:b/>
        </w:rPr>
        <w:t xml:space="preserve">Esimerkki 6.2607</w:t>
      </w:r>
    </w:p>
    <w:p>
      <w:r>
        <w:t xml:space="preserve">Mikä on laattojen liikkeen nimi?</w:t>
      </w:r>
    </w:p>
    <w:p>
      <w:r>
        <w:rPr>
          <w:b/>
        </w:rPr>
        <w:t xml:space="preserve">Tulos</w:t>
      </w:r>
    </w:p>
    <w:p>
      <w:r>
        <w:t xml:space="preserve">mannerlaattatektoniikka</w:t>
      </w:r>
    </w:p>
    <w:p>
      <w:r>
        <w:rPr>
          <w:b/>
        </w:rPr>
        <w:t xml:space="preserve">Esimerkki 6.2608</w:t>
      </w:r>
    </w:p>
    <w:p>
      <w:r>
        <w:t xml:space="preserve">Minkä efektin esimerkki on moottoripyörän ohi surisevan moottoripyörän tyypillinen ääni?</w:t>
      </w:r>
    </w:p>
    <w:p>
      <w:r>
        <w:rPr>
          <w:b/>
        </w:rPr>
        <w:t xml:space="preserve">Tulos</w:t>
      </w:r>
    </w:p>
    <w:p>
      <w:r>
        <w:t xml:space="preserve">Doppler-ilmiö</w:t>
      </w:r>
    </w:p>
    <w:p>
      <w:r>
        <w:rPr>
          <w:b/>
        </w:rPr>
        <w:t xml:space="preserve">Esimerkki 6.2609</w:t>
      </w:r>
    </w:p>
    <w:p>
      <w:r>
        <w:t xml:space="preserve">Missä suurin osa geologisesta toiminnasta tapahtuu?</w:t>
      </w:r>
    </w:p>
    <w:p>
      <w:r>
        <w:rPr>
          <w:b/>
        </w:rPr>
        <w:t xml:space="preserve">Tulos</w:t>
      </w:r>
    </w:p>
    <w:p>
      <w:r>
        <w:t xml:space="preserve">laattojen rajat</w:t>
      </w:r>
    </w:p>
    <w:p>
      <w:r>
        <w:rPr>
          <w:b/>
        </w:rPr>
        <w:t xml:space="preserve">Esimerkki 6.2610</w:t>
      </w:r>
    </w:p>
    <w:p>
      <w:r>
        <w:t xml:space="preserve">Mikä hermoston yksikkö koostuu solurungosta, dendriiteistä ja aksonista?</w:t>
      </w:r>
    </w:p>
    <w:p>
      <w:r>
        <w:rPr>
          <w:b/>
        </w:rPr>
        <w:t xml:space="preserve">Tulos</w:t>
      </w:r>
    </w:p>
    <w:p>
      <w:r>
        <w:t xml:space="preserve">neuroni</w:t>
      </w:r>
    </w:p>
    <w:p>
      <w:r>
        <w:rPr>
          <w:b/>
        </w:rPr>
        <w:t xml:space="preserve">Esimerkki 6.2611</w:t>
      </w:r>
    </w:p>
    <w:p>
      <w:r>
        <w:t xml:space="preserve">Mitä jokainen solu ja jokainen elävä olento tarvitsee?</w:t>
      </w:r>
    </w:p>
    <w:p>
      <w:r>
        <w:rPr>
          <w:b/>
        </w:rPr>
        <w:t xml:space="preserve">Tulos</w:t>
      </w:r>
    </w:p>
    <w:p>
      <w:r>
        <w:t xml:space="preserve">energia</w:t>
      </w:r>
    </w:p>
    <w:p>
      <w:r>
        <w:rPr>
          <w:b/>
        </w:rPr>
        <w:t xml:space="preserve">Esimerkki 6.2612</w:t>
      </w:r>
    </w:p>
    <w:p>
      <w:r>
        <w:t xml:space="preserve">Minkälaisesta käyttäytymisestä sammakoiden kuiskailu tai peurojen sarvien kolahtelu on esimerkki?</w:t>
      </w:r>
    </w:p>
    <w:p>
      <w:r>
        <w:rPr>
          <w:b/>
        </w:rPr>
        <w:t xml:space="preserve">Tulos</w:t>
      </w:r>
    </w:p>
    <w:p>
      <w:r>
        <w:t xml:space="preserve">kosiskelu</w:t>
      </w:r>
    </w:p>
    <w:p>
      <w:r>
        <w:rPr>
          <w:b/>
        </w:rPr>
        <w:t xml:space="preserve">Esimerkki 6.2613</w:t>
      </w:r>
    </w:p>
    <w:p>
      <w:r>
        <w:t xml:space="preserve">Mikä on termi lehden suonten sijoittelulle?</w:t>
      </w:r>
    </w:p>
    <w:p>
      <w:r>
        <w:rPr>
          <w:b/>
        </w:rPr>
        <w:t xml:space="preserve">Tulos</w:t>
      </w:r>
    </w:p>
    <w:p>
      <w:r>
        <w:t xml:space="preserve">suonikuvio</w:t>
      </w:r>
    </w:p>
    <w:p>
      <w:r>
        <w:rPr>
          <w:b/>
        </w:rPr>
        <w:t xml:space="preserve">Esimerkki 6.2614</w:t>
      </w:r>
    </w:p>
    <w:p>
      <w:r>
        <w:t xml:space="preserve">Mitkä kaksi voimaa pyrkivät pitämään eläimen paikallaan ja vastustavat siten liikkumista?</w:t>
      </w:r>
    </w:p>
    <w:p>
      <w:r>
        <w:rPr>
          <w:b/>
        </w:rPr>
        <w:t xml:space="preserve">Tulos</w:t>
      </w:r>
    </w:p>
    <w:p>
      <w:r>
        <w:t xml:space="preserve">kitka ja painovoima</w:t>
      </w:r>
    </w:p>
    <w:p>
      <w:r>
        <w:rPr>
          <w:b/>
        </w:rPr>
        <w:t xml:space="preserve">Esimerkki 6.2615</w:t>
      </w:r>
    </w:p>
    <w:p>
      <w:r>
        <w:t xml:space="preserve">Hedelmöityminen tapahtuu, jos siittiö tunkeutuu munasoluun sen kulkiessa minkä putken läpi?</w:t>
      </w:r>
    </w:p>
    <w:p>
      <w:r>
        <w:rPr>
          <w:b/>
        </w:rPr>
        <w:t xml:space="preserve">Tulos</w:t>
      </w:r>
    </w:p>
    <w:p>
      <w:r>
        <w:t xml:space="preserve">munanjohtimet</w:t>
      </w:r>
    </w:p>
    <w:p>
      <w:r>
        <w:rPr>
          <w:b/>
        </w:rPr>
        <w:t xml:space="preserve">Esimerkki 6.2616</w:t>
      </w:r>
    </w:p>
    <w:p>
      <w:r>
        <w:t xml:space="preserve">Kuinka monta happiatomia piidioksidi sisältää?</w:t>
      </w:r>
    </w:p>
    <w:p>
      <w:r>
        <w:rPr>
          <w:b/>
        </w:rPr>
        <w:t xml:space="preserve">Tulos</w:t>
      </w:r>
    </w:p>
    <w:p>
      <w:r>
        <w:t xml:space="preserve">kaksi</w:t>
      </w:r>
    </w:p>
    <w:p>
      <w:r>
        <w:rPr>
          <w:b/>
        </w:rPr>
        <w:t xml:space="preserve">Esimerkki 6.2617</w:t>
      </w:r>
    </w:p>
    <w:p>
      <w:r>
        <w:t xml:space="preserve">Mitä kutsutaan materiaaleiksi, jotka johtavat hyvin lämpöenergiaa?</w:t>
      </w:r>
    </w:p>
    <w:p>
      <w:r>
        <w:rPr>
          <w:b/>
        </w:rPr>
        <w:t xml:space="preserve">Tulos</w:t>
      </w:r>
    </w:p>
    <w:p>
      <w:r>
        <w:t xml:space="preserve">lämpöjohtimet</w:t>
      </w:r>
    </w:p>
    <w:p>
      <w:r>
        <w:rPr>
          <w:b/>
        </w:rPr>
        <w:t xml:space="preserve">Esimerkki 6.2618</w:t>
      </w:r>
    </w:p>
    <w:p>
      <w:r>
        <w:t xml:space="preserve">Miltä bakteeri näyttää paljain silmin tarkasteltuna?</w:t>
      </w:r>
    </w:p>
    <w:p>
      <w:r>
        <w:rPr>
          <w:b/>
        </w:rPr>
        <w:t xml:space="preserve">Tulos</w:t>
      </w:r>
    </w:p>
    <w:p>
      <w:r>
        <w:t xml:space="preserve">limainen tahra</w:t>
      </w:r>
    </w:p>
    <w:p>
      <w:r>
        <w:rPr>
          <w:b/>
        </w:rPr>
        <w:t xml:space="preserve">Esimerkki 6.2619</w:t>
      </w:r>
    </w:p>
    <w:p>
      <w:r>
        <w:t xml:space="preserve">Mikä on polyesterikuitujen muodostaman kalvon nimi?</w:t>
      </w:r>
    </w:p>
    <w:p>
      <w:r>
        <w:rPr>
          <w:b/>
        </w:rPr>
        <w:t xml:space="preserve">Tulos</w:t>
      </w:r>
    </w:p>
    <w:p>
      <w:r>
        <w:t xml:space="preserve">mylar</w:t>
      </w:r>
    </w:p>
    <w:p>
      <w:r>
        <w:rPr>
          <w:b/>
        </w:rPr>
        <w:t xml:space="preserve">Esimerkki 6.2620</w:t>
      </w:r>
    </w:p>
    <w:p>
      <w:r>
        <w:t xml:space="preserve">Mitkä vaiheet etenevät tietyssä järjestyksessä koko eliniän ajan?</w:t>
      </w:r>
    </w:p>
    <w:p>
      <w:r>
        <w:rPr>
          <w:b/>
        </w:rPr>
        <w:t xml:space="preserve">Tulos</w:t>
      </w:r>
    </w:p>
    <w:p>
      <w:r>
        <w:t xml:space="preserve">elinkaaren vaiheet</w:t>
      </w:r>
    </w:p>
    <w:p>
      <w:r>
        <w:rPr>
          <w:b/>
        </w:rPr>
        <w:t xml:space="preserve">Esimerkki 6.2621</w:t>
      </w:r>
    </w:p>
    <w:p>
      <w:r>
        <w:t xml:space="preserve">Kun energiaa otetaan talteen tai muunnetaan, se väistämättä hajoaa ja muuttuu vähemmän käyttökelpoiseksi energiamuodoksi.</w:t>
      </w:r>
    </w:p>
    <w:p>
      <w:r>
        <w:rPr>
          <w:b/>
        </w:rPr>
        <w:t xml:space="preserve">Tulos</w:t>
      </w:r>
    </w:p>
    <w:p>
      <w:r>
        <w:t xml:space="preserve">lämpö</w:t>
      </w:r>
    </w:p>
    <w:p>
      <w:r>
        <w:rPr>
          <w:b/>
        </w:rPr>
        <w:t xml:space="preserve">Esimerkki 6.2622</w:t>
      </w:r>
    </w:p>
    <w:p>
      <w:r>
        <w:t xml:space="preserve">Dialyysi on hoito minkä elinten vajaatoimintaan?</w:t>
      </w:r>
    </w:p>
    <w:p>
      <w:r>
        <w:rPr>
          <w:b/>
        </w:rPr>
        <w:t xml:space="preserve">Tulos</w:t>
      </w:r>
    </w:p>
    <w:p>
      <w:r>
        <w:t xml:space="preserve">munuaiset</w:t>
      </w:r>
    </w:p>
    <w:p>
      <w:r>
        <w:rPr>
          <w:b/>
        </w:rPr>
        <w:t xml:space="preserve">Esimerkki 6.2623</w:t>
      </w:r>
    </w:p>
    <w:p>
      <w:r>
        <w:t xml:space="preserve">Missä on aina samoja alkuaineita samassa suhteessa?</w:t>
      </w:r>
    </w:p>
    <w:p>
      <w:r>
        <w:rPr>
          <w:b/>
        </w:rPr>
        <w:t xml:space="preserve">Tulos</w:t>
      </w:r>
    </w:p>
    <w:p>
      <w:r>
        <w:t xml:space="preserve">Yhdiste</w:t>
      </w:r>
    </w:p>
    <w:p>
      <w:r>
        <w:rPr>
          <w:b/>
        </w:rPr>
        <w:t xml:space="preserve">Esimerkki 6.2624</w:t>
      </w:r>
    </w:p>
    <w:p>
      <w:r>
        <w:t xml:space="preserve">Mikä on varjon osa, joka on osittain valaistu?</w:t>
      </w:r>
    </w:p>
    <w:p>
      <w:r>
        <w:rPr>
          <w:b/>
        </w:rPr>
        <w:t xml:space="preserve">Tulos</w:t>
      </w:r>
    </w:p>
    <w:p>
      <w:r>
        <w:t xml:space="preserve">Penumbra</w:t>
      </w:r>
    </w:p>
    <w:p>
      <w:r>
        <w:rPr>
          <w:b/>
        </w:rPr>
        <w:t xml:space="preserve">Esimerkki 6.2625</w:t>
      </w:r>
    </w:p>
    <w:p>
      <w:r>
        <w:t xml:space="preserve">Miksi metallilusikka kuumenee nopeasti, kun se pannaan kuumaan juomaan?</w:t>
      </w:r>
    </w:p>
    <w:p>
      <w:r>
        <w:rPr>
          <w:b/>
        </w:rPr>
        <w:t xml:space="preserve">Tulos</w:t>
      </w:r>
    </w:p>
    <w:p>
      <w:r>
        <w:t xml:space="preserve">alhainen ominaislämpö</w:t>
      </w:r>
    </w:p>
    <w:p>
      <w:r>
        <w:rPr>
          <w:b/>
        </w:rPr>
        <w:t xml:space="preserve">Esimerkki 6.2626</w:t>
      </w:r>
    </w:p>
    <w:p>
      <w:r>
        <w:t xml:space="preserve">Mikä on eukaryooteissa tärkein geenien sekoittumisen mekanismi?</w:t>
      </w:r>
    </w:p>
    <w:p>
      <w:r>
        <w:rPr>
          <w:b/>
        </w:rPr>
        <w:t xml:space="preserve">Tulos</w:t>
      </w:r>
    </w:p>
    <w:p>
      <w:r>
        <w:t xml:space="preserve">sukupuolinen lisääntyminen</w:t>
      </w:r>
    </w:p>
    <w:p>
      <w:r>
        <w:rPr>
          <w:b/>
        </w:rPr>
        <w:t xml:space="preserve">Esimerkki 6.2627</w:t>
      </w:r>
    </w:p>
    <w:p>
      <w:r>
        <w:t xml:space="preserve">Lämpötila voidaan määritellä millä molekyylien energiatyypillä?</w:t>
      </w:r>
    </w:p>
    <w:p>
      <w:r>
        <w:rPr>
          <w:b/>
        </w:rPr>
        <w:t xml:space="preserve">Tulos</w:t>
      </w:r>
    </w:p>
    <w:p>
      <w:r>
        <w:t xml:space="preserve">kineettinen</w:t>
      </w:r>
    </w:p>
    <w:p>
      <w:r>
        <w:rPr>
          <w:b/>
        </w:rPr>
        <w:t xml:space="preserve">Esimerkki 6.2628</w:t>
      </w:r>
    </w:p>
    <w:p>
      <w:r>
        <w:t xml:space="preserve">Mikä tiede sisältää monia kotiplaneettaamme liittyviä tieteenaloja?</w:t>
      </w:r>
    </w:p>
    <w:p>
      <w:r>
        <w:rPr>
          <w:b/>
        </w:rPr>
        <w:t xml:space="preserve">Tulos</w:t>
      </w:r>
    </w:p>
    <w:p>
      <w:r>
        <w:t xml:space="preserve">maantiede</w:t>
      </w:r>
    </w:p>
    <w:p>
      <w:r>
        <w:rPr>
          <w:b/>
        </w:rPr>
        <w:t xml:space="preserve">Esimerkki 6.2629</w:t>
      </w:r>
    </w:p>
    <w:p>
      <w:r>
        <w:t xml:space="preserve">Minkälaiseksi keskussolu kehittyy kaksoishedelmöityksen jälkeen?</w:t>
      </w:r>
    </w:p>
    <w:p>
      <w:r>
        <w:rPr>
          <w:b/>
        </w:rPr>
        <w:t xml:space="preserve">Tulos</w:t>
      </w:r>
    </w:p>
    <w:p>
      <w:r>
        <w:t xml:space="preserve">endospermi</w:t>
      </w:r>
    </w:p>
    <w:p>
      <w:r>
        <w:rPr>
          <w:b/>
        </w:rPr>
        <w:t xml:space="preserve">Esimerkki 6.2630</w:t>
      </w:r>
    </w:p>
    <w:p>
      <w:r>
        <w:t xml:space="preserve">Missä ilmakehän osassa revontulet ja eteläiset valot esiintyvät?</w:t>
      </w:r>
    </w:p>
    <w:p>
      <w:r>
        <w:rPr>
          <w:b/>
        </w:rPr>
        <w:t xml:space="preserve">Tulos</w:t>
      </w:r>
    </w:p>
    <w:p>
      <w:r>
        <w:t xml:space="preserve">termosfääri</w:t>
      </w:r>
    </w:p>
    <w:p>
      <w:r>
        <w:rPr>
          <w:b/>
        </w:rPr>
        <w:t xml:space="preserve">Esimerkki 6.2631</w:t>
      </w:r>
    </w:p>
    <w:p>
      <w:r>
        <w:t xml:space="preserve">Asetyylikoaa muodostuu hiilihydraattien, lipidien ja minkä muun aineen hajoamisesta?</w:t>
      </w:r>
    </w:p>
    <w:p>
      <w:r>
        <w:rPr>
          <w:b/>
        </w:rPr>
        <w:t xml:space="preserve">Tulos</w:t>
      </w:r>
    </w:p>
    <w:p>
      <w:r>
        <w:t xml:space="preserve">proteiinit</w:t>
      </w:r>
    </w:p>
    <w:p>
      <w:r>
        <w:rPr>
          <w:b/>
        </w:rPr>
        <w:t xml:space="preserve">Esimerkki 6.2632</w:t>
      </w:r>
    </w:p>
    <w:p>
      <w:r>
        <w:t xml:space="preserve">Jos kaikki järjestelmässä pysyy samana, mutta paine laskee, kaasukuplat muuttuvat millä tavalla?</w:t>
      </w:r>
    </w:p>
    <w:p>
      <w:r>
        <w:rPr>
          <w:b/>
        </w:rPr>
        <w:t xml:space="preserve">Tulos</w:t>
      </w:r>
    </w:p>
    <w:p>
      <w:r>
        <w:t xml:space="preserve">ne kasvavat</w:t>
      </w:r>
    </w:p>
    <w:p>
      <w:r>
        <w:rPr>
          <w:b/>
        </w:rPr>
        <w:t xml:space="preserve">Esimerkki 6.2633</w:t>
      </w:r>
    </w:p>
    <w:p>
      <w:r>
        <w:t xml:space="preserve">Minkä järjestelmän avulla litteämadot säilyttävät veden ja suolojen tasapainon?</w:t>
      </w:r>
    </w:p>
    <w:p>
      <w:r>
        <w:rPr>
          <w:b/>
        </w:rPr>
        <w:t xml:space="preserve">Tulos</w:t>
      </w:r>
    </w:p>
    <w:p>
      <w:r>
        <w:t xml:space="preserve">erittyminen</w:t>
      </w:r>
    </w:p>
    <w:p>
      <w:r>
        <w:rPr>
          <w:b/>
        </w:rPr>
        <w:t xml:space="preserve">Esimerkki 6.2634</w:t>
      </w:r>
    </w:p>
    <w:p>
      <w:r>
        <w:t xml:space="preserve">Mitä ainutlaatuista prokaryoottisolujen organelleissa on?</w:t>
      </w:r>
    </w:p>
    <w:p>
      <w:r>
        <w:rPr>
          <w:b/>
        </w:rPr>
        <w:t xml:space="preserve">Tulos</w:t>
      </w:r>
    </w:p>
    <w:p>
      <w:r>
        <w:t xml:space="preserve">ei kalvoon sidottu</w:t>
      </w:r>
    </w:p>
    <w:p>
      <w:r>
        <w:rPr>
          <w:b/>
        </w:rPr>
        <w:t xml:space="preserve">Esimerkki 6.2635</w:t>
      </w:r>
    </w:p>
    <w:p>
      <w:r>
        <w:t xml:space="preserve">Tutkijat ympäri maailmaa tutkivat lajistumista ja dokumentoivat havaintojaan sekä elävistä organismeista että fossiileista.Kun heidän ajatuksensa muotoutuvat ja tutkimus paljastaa uusia yksityiskohtia siitä, miten elämä kehittyy, he kehittävät malleja, jotka auttavat selittämään, mitä?</w:t>
      </w:r>
    </w:p>
    <w:p>
      <w:r>
        <w:rPr>
          <w:b/>
        </w:rPr>
        <w:t xml:space="preserve">Tulos</w:t>
      </w:r>
    </w:p>
    <w:p>
      <w:r>
        <w:t xml:space="preserve">lajistumisnopeudet</w:t>
      </w:r>
    </w:p>
    <w:p>
      <w:r>
        <w:rPr>
          <w:b/>
        </w:rPr>
        <w:t xml:space="preserve">Esimerkki 6.2636</w:t>
      </w:r>
    </w:p>
    <w:p>
      <w:r>
        <w:t xml:space="preserve">Minkä mahdollisesti vaarallisen energian hyödyllinen käyttö on syövän diagnosointi ja hoito?</w:t>
      </w:r>
    </w:p>
    <w:p>
      <w:r>
        <w:rPr>
          <w:b/>
        </w:rPr>
        <w:t xml:space="preserve">Tulos</w:t>
      </w:r>
    </w:p>
    <w:p>
      <w:r>
        <w:t xml:space="preserve">säteily</w:t>
      </w:r>
    </w:p>
    <w:p>
      <w:r>
        <w:rPr>
          <w:b/>
        </w:rPr>
        <w:t xml:space="preserve">Esimerkki 6.2637</w:t>
      </w:r>
    </w:p>
    <w:p>
      <w:r>
        <w:t xml:space="preserve">Kuinka monta erilaista makua makuhermot voivat havaita?</w:t>
      </w:r>
    </w:p>
    <w:p>
      <w:r>
        <w:rPr>
          <w:b/>
        </w:rPr>
        <w:t xml:space="preserve">Tulos</w:t>
      </w:r>
    </w:p>
    <w:p>
      <w:r>
        <w:t xml:space="preserve">viisi</w:t>
      </w:r>
    </w:p>
    <w:p>
      <w:r>
        <w:rPr>
          <w:b/>
        </w:rPr>
        <w:t xml:space="preserve">Esimerkki 6.2638</w:t>
      </w:r>
    </w:p>
    <w:p>
      <w:r>
        <w:t xml:space="preserve">Mikä on tutkimus, jossa tutkitaan väestöjen elinvoimatilastoja ja niiden muuttumista ajan myötä?</w:t>
      </w:r>
    </w:p>
    <w:p>
      <w:r>
        <w:rPr>
          <w:b/>
        </w:rPr>
        <w:t xml:space="preserve">Tulos</w:t>
      </w:r>
    </w:p>
    <w:p>
      <w:r>
        <w:t xml:space="preserve">demografia</w:t>
      </w:r>
    </w:p>
    <w:p>
      <w:r>
        <w:rPr>
          <w:b/>
        </w:rPr>
        <w:t xml:space="preserve">Esimerkki 6.2639</w:t>
      </w:r>
    </w:p>
    <w:p>
      <w:r>
        <w:t xml:space="preserve">Liikakalastus on vakava uhka erityisesti mille lajille?</w:t>
      </w:r>
    </w:p>
    <w:p>
      <w:r>
        <w:rPr>
          <w:b/>
        </w:rPr>
        <w:t xml:space="preserve">Tulos</w:t>
      </w:r>
    </w:p>
    <w:p>
      <w:r>
        <w:t xml:space="preserve">vesieliöt</w:t>
      </w:r>
    </w:p>
    <w:p>
      <w:r>
        <w:rPr>
          <w:b/>
        </w:rPr>
        <w:t xml:space="preserve">Esimerkki 6.2640</w:t>
      </w:r>
    </w:p>
    <w:p>
      <w:r>
        <w:t xml:space="preserve">Millä nimellä kutsutaan siitepölyn siirtymistä angiospermaattisissa kasveissa anterista stigmaan?</w:t>
      </w:r>
    </w:p>
    <w:p>
      <w:r>
        <w:rPr>
          <w:b/>
        </w:rPr>
        <w:t xml:space="preserve">Tulos</w:t>
      </w:r>
    </w:p>
    <w:p>
      <w:r>
        <w:t xml:space="preserve">pölytys</w:t>
      </w:r>
    </w:p>
    <w:p>
      <w:r>
        <w:rPr>
          <w:b/>
        </w:rPr>
        <w:t xml:space="preserve">Esimerkki 6.2641</w:t>
      </w:r>
    </w:p>
    <w:p>
      <w:r>
        <w:t xml:space="preserve">Kovalenttisissa yhdisteissä elektronit jaetaan kahden atomin kesken, toisin kuin minkä tyyppisissä sidoksissa?</w:t>
      </w:r>
    </w:p>
    <w:p>
      <w:r>
        <w:rPr>
          <w:b/>
        </w:rPr>
        <w:t xml:space="preserve">Tulos</w:t>
      </w:r>
    </w:p>
    <w:p>
      <w:r>
        <w:t xml:space="preserve">ionisidokset</w:t>
      </w:r>
    </w:p>
    <w:p>
      <w:r>
        <w:rPr>
          <w:b/>
        </w:rPr>
        <w:t xml:space="preserve">Esimerkki 6.2642</w:t>
      </w:r>
    </w:p>
    <w:p>
      <w:r>
        <w:t xml:space="preserve">Mikä vaikuttaa siihen, että apikaalinen silmu estää aksillarisilmujen kasvun?</w:t>
      </w:r>
    </w:p>
    <w:p>
      <w:r>
        <w:rPr>
          <w:b/>
        </w:rPr>
        <w:t xml:space="preserve">Tulos</w:t>
      </w:r>
    </w:p>
    <w:p>
      <w:r>
        <w:t xml:space="preserve">apikaalinen dominanssi</w:t>
      </w:r>
    </w:p>
    <w:p>
      <w:r>
        <w:rPr>
          <w:b/>
        </w:rPr>
        <w:t xml:space="preserve">Esimerkki 6.2643</w:t>
      </w:r>
    </w:p>
    <w:p>
      <w:r>
        <w:t xml:space="preserve">Millaisista yhdisteistä elävien olentojen solut ja kudokset koostuvat?</w:t>
      </w:r>
    </w:p>
    <w:p>
      <w:r>
        <w:rPr>
          <w:b/>
        </w:rPr>
        <w:t xml:space="preserve">Tulos</w:t>
      </w:r>
    </w:p>
    <w:p>
      <w:r>
        <w:t xml:space="preserve">biokemiallinen</w:t>
      </w:r>
    </w:p>
    <w:p>
      <w:r>
        <w:rPr>
          <w:b/>
        </w:rPr>
        <w:t xml:space="preserve">Esimerkki 6.2644</w:t>
      </w:r>
    </w:p>
    <w:p>
      <w:r>
        <w:t xml:space="preserve">Mitä kutsutaan kaavan atomien massojen summaksi?</w:t>
      </w:r>
    </w:p>
    <w:p>
      <w:r>
        <w:rPr>
          <w:b/>
        </w:rPr>
        <w:t xml:space="preserve">Tulos</w:t>
      </w:r>
    </w:p>
    <w:p>
      <w:r>
        <w:t xml:space="preserve">molekyylimassa</w:t>
      </w:r>
    </w:p>
    <w:p>
      <w:r>
        <w:rPr>
          <w:b/>
        </w:rPr>
        <w:t xml:space="preserve">Esimerkki 6.2645</w:t>
      </w:r>
    </w:p>
    <w:p>
      <w:r>
        <w:t xml:space="preserve">Mikä on hermoston tärkein solutyyppi?</w:t>
      </w:r>
    </w:p>
    <w:p>
      <w:r>
        <w:rPr>
          <w:b/>
        </w:rPr>
        <w:t xml:space="preserve">Tulos</w:t>
      </w:r>
    </w:p>
    <w:p>
      <w:r>
        <w:t xml:space="preserve">neuroni</w:t>
      </w:r>
    </w:p>
    <w:p>
      <w:r>
        <w:rPr>
          <w:b/>
        </w:rPr>
        <w:t xml:space="preserve">Esimerkki 6.2646</w:t>
      </w:r>
    </w:p>
    <w:p>
      <w:r>
        <w:t xml:space="preserve">Millä nimellä kutsutaan kahta pääasiallista siemenkasvityyppiä?</w:t>
      </w:r>
    </w:p>
    <w:p>
      <w:r>
        <w:rPr>
          <w:b/>
        </w:rPr>
        <w:t xml:space="preserve">Tulos</w:t>
      </w:r>
    </w:p>
    <w:p>
      <w:r>
        <w:t xml:space="preserve">kookos- ja angiospermenit</w:t>
      </w:r>
    </w:p>
    <w:p>
      <w:r>
        <w:rPr>
          <w:b/>
        </w:rPr>
        <w:t xml:space="preserve">Esimerkki 6.2647</w:t>
      </w:r>
    </w:p>
    <w:p>
      <w:r>
        <w:t xml:space="preserve">Nimeä yksi metalli, joka sulaa huoneenlämpötilan alapuolella?</w:t>
      </w:r>
    </w:p>
    <w:p>
      <w:r>
        <w:rPr>
          <w:b/>
        </w:rPr>
        <w:t xml:space="preserve">Tulos</w:t>
      </w:r>
    </w:p>
    <w:p>
      <w:r>
        <w:t xml:space="preserve">elohopea</w:t>
      </w:r>
    </w:p>
    <w:p>
      <w:r>
        <w:rPr>
          <w:b/>
        </w:rPr>
        <w:t xml:space="preserve">Esimerkki 6.2648</w:t>
      </w:r>
    </w:p>
    <w:p>
      <w:r>
        <w:t xml:space="preserve">Segmentoiduilla matoilla on ruoansulatuskanava, hermosto ja minkälainen järjestelmä?</w:t>
      </w:r>
    </w:p>
    <w:p>
      <w:r>
        <w:rPr>
          <w:b/>
        </w:rPr>
        <w:t xml:space="preserve">Tulos</w:t>
      </w:r>
    </w:p>
    <w:p>
      <w:r>
        <w:t xml:space="preserve">verenkierto</w:t>
      </w:r>
    </w:p>
    <w:p>
      <w:r>
        <w:rPr>
          <w:b/>
        </w:rPr>
        <w:t xml:space="preserve">Esimerkki 6.2649</w:t>
      </w:r>
    </w:p>
    <w:p>
      <w:r>
        <w:t xml:space="preserve">Näiden nousu ja vajoaminen voi aiheuttaa sadetta?</w:t>
      </w:r>
    </w:p>
    <w:p>
      <w:r>
        <w:rPr>
          <w:b/>
        </w:rPr>
        <w:t xml:space="preserve">Tulos</w:t>
      </w:r>
    </w:p>
    <w:p>
      <w:r>
        <w:t xml:space="preserve">globaalit ilmavirtaukset</w:t>
      </w:r>
    </w:p>
    <w:p>
      <w:r>
        <w:rPr>
          <w:b/>
        </w:rPr>
        <w:t xml:space="preserve">Esimerkki 6.2650</w:t>
      </w:r>
    </w:p>
    <w:p>
      <w:r>
        <w:t xml:space="preserve">Minkälainen paine voi muodostua solun sisälle, kun vesi siirtyy soluun osmoosin avulla?</w:t>
      </w:r>
    </w:p>
    <w:p>
      <w:r>
        <w:rPr>
          <w:b/>
        </w:rPr>
        <w:t xml:space="preserve">Tulos</w:t>
      </w:r>
    </w:p>
    <w:p>
      <w:r>
        <w:t xml:space="preserve">osmoottinen paine</w:t>
      </w:r>
    </w:p>
    <w:p>
      <w:r>
        <w:rPr>
          <w:b/>
        </w:rPr>
        <w:t xml:space="preserve">Esimerkki 6.2651</w:t>
      </w:r>
    </w:p>
    <w:p>
      <w:r>
        <w:t xml:space="preserve">Meren suolaisen veden biomeja kutsutaan miksi?</w:t>
      </w:r>
    </w:p>
    <w:p>
      <w:r>
        <w:rPr>
          <w:b/>
        </w:rPr>
        <w:t xml:space="preserve">Tulos</w:t>
      </w:r>
    </w:p>
    <w:p>
      <w:r>
        <w:t xml:space="preserve">meren eliölajit</w:t>
      </w:r>
    </w:p>
    <w:p>
      <w:r>
        <w:rPr>
          <w:b/>
        </w:rPr>
        <w:t xml:space="preserve">Esimerkki 6.2652</w:t>
      </w:r>
    </w:p>
    <w:p>
      <w:r>
        <w:t xml:space="preserve">Minkä kautta nisäkkäiden keuhkotuuletus tapahtuu?</w:t>
      </w:r>
    </w:p>
    <w:p>
      <w:r>
        <w:rPr>
          <w:b/>
        </w:rPr>
        <w:t xml:space="preserve">Tulos</w:t>
      </w:r>
    </w:p>
    <w:p>
      <w:r>
        <w:t xml:space="preserve">inhalaatio</w:t>
      </w:r>
    </w:p>
    <w:p>
      <w:r>
        <w:rPr>
          <w:b/>
        </w:rPr>
        <w:t xml:space="preserve">Esimerkki 6.2653</w:t>
      </w:r>
    </w:p>
    <w:p>
      <w:r>
        <w:t xml:space="preserve">Eläimet tarvitsevat kasveja ravinnokseen ja?</w:t>
      </w:r>
    </w:p>
    <w:p>
      <w:r>
        <w:rPr>
          <w:b/>
        </w:rPr>
        <w:t xml:space="preserve">Tulos</w:t>
      </w:r>
    </w:p>
    <w:p>
      <w:r>
        <w:t xml:space="preserve">energia</w:t>
      </w:r>
    </w:p>
    <w:p>
      <w:r>
        <w:rPr>
          <w:b/>
        </w:rPr>
        <w:t xml:space="preserve">Esimerkki 6.2654</w:t>
      </w:r>
    </w:p>
    <w:p>
      <w:r>
        <w:t xml:space="preserve">Mitä kemialliset reaktiot edustavat?</w:t>
      </w:r>
    </w:p>
    <w:p>
      <w:r>
        <w:rPr>
          <w:b/>
        </w:rPr>
        <w:t xml:space="preserve">Tulos</w:t>
      </w:r>
    </w:p>
    <w:p>
      <w:r>
        <w:t xml:space="preserve">kemialliset yhtälöt</w:t>
      </w:r>
    </w:p>
    <w:p>
      <w:r>
        <w:rPr>
          <w:b/>
        </w:rPr>
        <w:t xml:space="preserve">Esimerkki 6.2655</w:t>
      </w:r>
    </w:p>
    <w:p>
      <w:r>
        <w:t xml:space="preserve">Kun vety on lähes loppu, tähti voi sulattaa minkä alkuaineen raskaammiksi alkuaineiksi?</w:t>
      </w:r>
    </w:p>
    <w:p>
      <w:r>
        <w:rPr>
          <w:b/>
        </w:rPr>
        <w:t xml:space="preserve">Tulos</w:t>
      </w:r>
    </w:p>
    <w:p>
      <w:r>
        <w:t xml:space="preserve">helium</w:t>
      </w:r>
    </w:p>
    <w:p>
      <w:r>
        <w:rPr>
          <w:b/>
        </w:rPr>
        <w:t xml:space="preserve">Esimerkki 6.2656</w:t>
      </w:r>
    </w:p>
    <w:p>
      <w:r>
        <w:t xml:space="preserve">Hollanninjalavapuut olivat ennen yleisiä, kauniita puita yhdysvalloissa. mikä on nyt tappanut useimmat niistä?</w:t>
      </w:r>
    </w:p>
    <w:p>
      <w:r>
        <w:rPr>
          <w:b/>
        </w:rPr>
        <w:t xml:space="preserve">Tulos</w:t>
      </w:r>
    </w:p>
    <w:p>
      <w:r>
        <w:t xml:space="preserve">hollantilainen jalavan tauti</w:t>
      </w:r>
    </w:p>
    <w:p>
      <w:r>
        <w:rPr>
          <w:b/>
        </w:rPr>
        <w:t xml:space="preserve">Esimerkki 6.2657</w:t>
      </w:r>
    </w:p>
    <w:p>
      <w:r>
        <w:t xml:space="preserve">Mitä tapahtuu uuden kuun ja täysikuun aikana painovoiman vaikutuksesta?</w:t>
      </w:r>
    </w:p>
    <w:p>
      <w:r>
        <w:rPr>
          <w:b/>
        </w:rPr>
        <w:t xml:space="preserve">Tulos</w:t>
      </w:r>
    </w:p>
    <w:p>
      <w:r>
        <w:t xml:space="preserve">kevättulva</w:t>
      </w:r>
    </w:p>
    <w:p>
      <w:r>
        <w:rPr>
          <w:b/>
        </w:rPr>
        <w:t xml:space="preserve">Esimerkki 6.2658</w:t>
      </w:r>
    </w:p>
    <w:p>
      <w:r>
        <w:t xml:space="preserve">Minkälaista valoa kutsutaan valoksi, jonka ihmissilmä näkee ilman apuvälineitä?</w:t>
      </w:r>
    </w:p>
    <w:p>
      <w:r>
        <w:rPr>
          <w:b/>
        </w:rPr>
        <w:t xml:space="preserve">Tulos</w:t>
      </w:r>
    </w:p>
    <w:p>
      <w:r>
        <w:t xml:space="preserve">näkyvä valo</w:t>
      </w:r>
    </w:p>
    <w:p>
      <w:r>
        <w:rPr>
          <w:b/>
        </w:rPr>
        <w:t xml:space="preserve">Esimerkki 6.2659</w:t>
      </w:r>
    </w:p>
    <w:p>
      <w:r>
        <w:t xml:space="preserve">Mikä tiede tutkii terveyden ja sairauksien esiintymistä, jakautumista ja niihin vaikuttavia tekijöitä väestössä?</w:t>
      </w:r>
    </w:p>
    <w:p>
      <w:r>
        <w:rPr>
          <w:b/>
        </w:rPr>
        <w:t xml:space="preserve">Tulos</w:t>
      </w:r>
    </w:p>
    <w:p>
      <w:r>
        <w:t xml:space="preserve">epidemiologia</w:t>
      </w:r>
    </w:p>
    <w:p>
      <w:r>
        <w:rPr>
          <w:b/>
        </w:rPr>
        <w:t xml:space="preserve">Esimerkki 6.2660</w:t>
      </w:r>
    </w:p>
    <w:p>
      <w:r>
        <w:t xml:space="preserve">Kastepiste on lämpötila, jossa mitä tapahtuu?</w:t>
      </w:r>
    </w:p>
    <w:p>
      <w:r>
        <w:rPr>
          <w:b/>
        </w:rPr>
        <w:t xml:space="preserve">Tulos</w:t>
      </w:r>
    </w:p>
    <w:p>
      <w:r>
        <w:t xml:space="preserve">Kondensaatio</w:t>
      </w:r>
    </w:p>
    <w:p>
      <w:r>
        <w:rPr>
          <w:b/>
        </w:rPr>
        <w:t xml:space="preserve">Esimerkki 6.2661</w:t>
      </w:r>
    </w:p>
    <w:p>
      <w:r>
        <w:t xml:space="preserve">Mikä on muutosten sarja organismin elämässä?</w:t>
      </w:r>
    </w:p>
    <w:p>
      <w:r>
        <w:rPr>
          <w:b/>
        </w:rPr>
        <w:t xml:space="preserve">Tulos</w:t>
      </w:r>
    </w:p>
    <w:p>
      <w:r>
        <w:t xml:space="preserve">elinkaari</w:t>
      </w:r>
    </w:p>
    <w:p>
      <w:r>
        <w:rPr>
          <w:b/>
        </w:rPr>
        <w:t xml:space="preserve">Esimerkki 6.2662</w:t>
      </w:r>
    </w:p>
    <w:p>
      <w:r>
        <w:t xml:space="preserve">Selkäydin kehittyy, hermostoputken seinämän muodostavat solut lisääntyvät ja erilaistuvat mihin?</w:t>
      </w:r>
    </w:p>
    <w:p>
      <w:r>
        <w:rPr>
          <w:b/>
        </w:rPr>
        <w:t xml:space="preserve">Tulos</w:t>
      </w:r>
    </w:p>
    <w:p>
      <w:r>
        <w:t xml:space="preserve">neuronit ja solukalvot</w:t>
      </w:r>
    </w:p>
    <w:p>
      <w:r>
        <w:rPr>
          <w:b/>
        </w:rPr>
        <w:t xml:space="preserve">Esimerkki 6.2663</w:t>
      </w:r>
    </w:p>
    <w:p>
      <w:r>
        <w:t xml:space="preserve">Minkä teorian mukaan mikro-organismit aiheuttavat monia sairauksia?</w:t>
      </w:r>
    </w:p>
    <w:p>
      <w:r>
        <w:rPr>
          <w:b/>
        </w:rPr>
        <w:t xml:space="preserve">Tulos</w:t>
      </w:r>
    </w:p>
    <w:p>
      <w:r>
        <w:t xml:space="preserve">bakteeriteoria</w:t>
      </w:r>
    </w:p>
    <w:p>
      <w:r>
        <w:rPr>
          <w:b/>
        </w:rPr>
        <w:t xml:space="preserve">Esimerkki 6.2664</w:t>
      </w:r>
    </w:p>
    <w:p>
      <w:r>
        <w:t xml:space="preserve">Millä eliöt kasvavat ja korjaavat itseään?</w:t>
      </w:r>
    </w:p>
    <w:p>
      <w:r>
        <w:rPr>
          <w:b/>
        </w:rPr>
        <w:t xml:space="preserve">Tulos</w:t>
      </w:r>
    </w:p>
    <w:p>
      <w:r>
        <w:t xml:space="preserve">solunjakautuminen</w:t>
      </w:r>
    </w:p>
    <w:p>
      <w:r>
        <w:rPr>
          <w:b/>
        </w:rPr>
        <w:t xml:space="preserve">Esimerkki 6.2665</w:t>
      </w:r>
    </w:p>
    <w:p>
      <w:r>
        <w:t xml:space="preserve">Minkä muotoinen on planeetan kiertorata?</w:t>
      </w:r>
    </w:p>
    <w:p>
      <w:r>
        <w:rPr>
          <w:b/>
        </w:rPr>
        <w:t xml:space="preserve">Tulos</w:t>
      </w:r>
    </w:p>
    <w:p>
      <w:r>
        <w:t xml:space="preserve">elliptinen</w:t>
      </w:r>
    </w:p>
    <w:p>
      <w:r>
        <w:rPr>
          <w:b/>
        </w:rPr>
        <w:t xml:space="preserve">Esimerkki 6.2666</w:t>
      </w:r>
    </w:p>
    <w:p>
      <w:r>
        <w:t xml:space="preserve">Polaariseen ilmastoon kuuluvat polaarinen ja mikä muu tundra?</w:t>
      </w:r>
    </w:p>
    <w:p>
      <w:r>
        <w:rPr>
          <w:b/>
        </w:rPr>
        <w:t xml:space="preserve">Tulos</w:t>
      </w:r>
    </w:p>
    <w:p>
      <w:r>
        <w:t xml:space="preserve">Alppien</w:t>
      </w:r>
    </w:p>
    <w:p>
      <w:r>
        <w:rPr>
          <w:b/>
        </w:rPr>
        <w:t xml:space="preserve">Esimerkki 6.2667</w:t>
      </w:r>
    </w:p>
    <w:p>
      <w:r>
        <w:t xml:space="preserve">Verihiutaleilla on rooli siinä reaktiokaskadissa, jossa plasman fibrinogeeni muuttuu fibriiniksi?</w:t>
      </w:r>
    </w:p>
    <w:p>
      <w:r>
        <w:rPr>
          <w:b/>
        </w:rPr>
        <w:t xml:space="preserve">Tulos</w:t>
      </w:r>
    </w:p>
    <w:p>
      <w:r>
        <w:t xml:space="preserve">veren hyytyminen</w:t>
      </w:r>
    </w:p>
    <w:p>
      <w:r>
        <w:rPr>
          <w:b/>
        </w:rPr>
        <w:t xml:space="preserve">Esimerkki 6.2668</w:t>
      </w:r>
    </w:p>
    <w:p>
      <w:r>
        <w:t xml:space="preserve">Mikä on sähkövarausten jatkuva virtaus?</w:t>
      </w:r>
    </w:p>
    <w:p>
      <w:r>
        <w:rPr>
          <w:b/>
        </w:rPr>
        <w:t xml:space="preserve">Tulos</w:t>
      </w:r>
    </w:p>
    <w:p>
      <w:r>
        <w:t xml:space="preserve">sähkövirta</w:t>
      </w:r>
    </w:p>
    <w:p>
      <w:r>
        <w:rPr>
          <w:b/>
        </w:rPr>
        <w:t xml:space="preserve">Esimerkki 6.2669</w:t>
      </w:r>
    </w:p>
    <w:p>
      <w:r>
        <w:t xml:space="preserve">Mikä anatominen järjestelmä koostuu neuroneista ja glioista?</w:t>
      </w:r>
    </w:p>
    <w:p>
      <w:r>
        <w:rPr>
          <w:b/>
        </w:rPr>
        <w:t xml:space="preserve">Tulos</w:t>
      </w:r>
    </w:p>
    <w:p>
      <w:r>
        <w:t xml:space="preserve">hermosto</w:t>
      </w:r>
    </w:p>
    <w:p>
      <w:r>
        <w:rPr>
          <w:b/>
        </w:rPr>
        <w:t xml:space="preserve">Esimerkki 6.2670</w:t>
      </w:r>
    </w:p>
    <w:p>
      <w:r>
        <w:t xml:space="preserve">Mikä määritellään eri lajeihin kuuluvien organismien väliseksi läheiseksi suhteeksi, jossa ainakin yksi organismeista hyötyy?</w:t>
      </w:r>
    </w:p>
    <w:p>
      <w:r>
        <w:rPr>
          <w:b/>
        </w:rPr>
        <w:t xml:space="preserve">Tulos</w:t>
      </w:r>
    </w:p>
    <w:p>
      <w:r>
        <w:t xml:space="preserve">symbioosi</w:t>
      </w:r>
    </w:p>
    <w:p>
      <w:r>
        <w:rPr>
          <w:b/>
        </w:rPr>
        <w:t xml:space="preserve">Esimerkki 6.2671</w:t>
      </w:r>
    </w:p>
    <w:p>
      <w:r>
        <w:t xml:space="preserve">Mikä kanavaton rauhanen vapauttaa eritteitä suoraan ympäröiviin kudoksiin ja nesteisiin?</w:t>
      </w:r>
    </w:p>
    <w:p>
      <w:r>
        <w:rPr>
          <w:b/>
        </w:rPr>
        <w:t xml:space="preserve">Tulos</w:t>
      </w:r>
    </w:p>
    <w:p>
      <w:r>
        <w:t xml:space="preserve">hormonaalinen rauhanen</w:t>
      </w:r>
    </w:p>
    <w:p>
      <w:r>
        <w:rPr>
          <w:b/>
        </w:rPr>
        <w:t xml:space="preserve">Esimerkki 6.2672</w:t>
      </w:r>
    </w:p>
    <w:p>
      <w:r>
        <w:t xml:space="preserve">Minkälaista sähköä muodostuu, kun negatiivinen varaus kertyy ja siirtyy?</w:t>
      </w:r>
    </w:p>
    <w:p>
      <w:r>
        <w:rPr>
          <w:b/>
        </w:rPr>
        <w:t xml:space="preserve">Tulos</w:t>
      </w:r>
    </w:p>
    <w:p>
      <w:r>
        <w:t xml:space="preserve">staattinen sähkö</w:t>
      </w:r>
    </w:p>
    <w:p>
      <w:r>
        <w:rPr>
          <w:b/>
        </w:rPr>
        <w:t xml:space="preserve">Esimerkki 6.2673</w:t>
      </w:r>
    </w:p>
    <w:p>
      <w:r>
        <w:t xml:space="preserve">Mitä tapahtuu hybridisaation jälkeläisten resessiivisille ominaisuuksille?</w:t>
      </w:r>
    </w:p>
    <w:p>
      <w:r>
        <w:rPr>
          <w:b/>
        </w:rPr>
        <w:t xml:space="preserve">Tulos</w:t>
      </w:r>
    </w:p>
    <w:p>
      <w:r>
        <w:t xml:space="preserve">ne katoavat</w:t>
      </w:r>
    </w:p>
    <w:p>
      <w:r>
        <w:rPr>
          <w:b/>
        </w:rPr>
        <w:t xml:space="preserve">Esimerkki 6.2674</w:t>
      </w:r>
    </w:p>
    <w:p>
      <w:r>
        <w:t xml:space="preserve">Minkä tyyppiset lipidit sisältävät fosforia, hiiltä, vetyä ja happea?</w:t>
      </w:r>
    </w:p>
    <w:p>
      <w:r>
        <w:rPr>
          <w:b/>
        </w:rPr>
        <w:t xml:space="preserve">Tulos</w:t>
      </w:r>
    </w:p>
    <w:p>
      <w:r>
        <w:t xml:space="preserve">fosfolipidit</w:t>
      </w:r>
    </w:p>
    <w:p>
      <w:r>
        <w:rPr>
          <w:b/>
        </w:rPr>
        <w:t xml:space="preserve">Esimerkki 6.2675</w:t>
      </w:r>
    </w:p>
    <w:p>
      <w:r>
        <w:t xml:space="preserve">Heikkojen happojen tai emästen suolat voivat vaikuttaa niiden vesiliuoksen happamuuteen tai mihin?</w:t>
      </w:r>
    </w:p>
    <w:p>
      <w:r>
        <w:rPr>
          <w:b/>
        </w:rPr>
        <w:t xml:space="preserve">Tulos</w:t>
      </w:r>
    </w:p>
    <w:p>
      <w:r>
        <w:t xml:space="preserve">basicity</w:t>
      </w:r>
    </w:p>
    <w:p>
      <w:r>
        <w:rPr>
          <w:b/>
        </w:rPr>
        <w:t xml:space="preserve">Esimerkki 6.2676</w:t>
      </w:r>
    </w:p>
    <w:p>
      <w:r>
        <w:t xml:space="preserve">Mikä on jäykkä kerros, joka sijaitsee solukalvon ulkopuolella ja ympäröi solua?</w:t>
      </w:r>
    </w:p>
    <w:p>
      <w:r>
        <w:rPr>
          <w:b/>
        </w:rPr>
        <w:t xml:space="preserve">Tulos</w:t>
      </w:r>
    </w:p>
    <w:p>
      <w:r>
        <w:t xml:space="preserve">soluseinämä</w:t>
      </w:r>
    </w:p>
    <w:p>
      <w:r>
        <w:rPr>
          <w:b/>
        </w:rPr>
        <w:t xml:space="preserve">Esimerkki 6.2677</w:t>
      </w:r>
    </w:p>
    <w:p>
      <w:r>
        <w:t xml:space="preserve">Minkä värinen on hauras metalloidi tallurium?</w:t>
      </w:r>
    </w:p>
    <w:p>
      <w:r>
        <w:rPr>
          <w:b/>
        </w:rPr>
        <w:t xml:space="preserve">Tulos</w:t>
      </w:r>
    </w:p>
    <w:p>
      <w:r>
        <w:t xml:space="preserve">hopeanvalkoinen</w:t>
      </w:r>
    </w:p>
    <w:p>
      <w:r>
        <w:rPr>
          <w:b/>
        </w:rPr>
        <w:t xml:space="preserve">Esimerkki 6.2678</w:t>
      </w:r>
    </w:p>
    <w:p>
      <w:r>
        <w:t xml:space="preserve">Laskimo on erittäin pieni suoni, jonka halkaisija on yleensä 8-100 mikrometriä. postkapillaariset laskimot yhdistyvät useisiin kapillaarivuodosta lähteviin kapillaareihin. useat laskimot yhdistyvät muodostaen mitä?</w:t>
      </w:r>
    </w:p>
    <w:p>
      <w:r>
        <w:rPr>
          <w:b/>
        </w:rPr>
        <w:t xml:space="preserve">Tulos</w:t>
      </w:r>
    </w:p>
    <w:p>
      <w:r>
        <w:t xml:space="preserve">suonet</w:t>
      </w:r>
    </w:p>
    <w:p>
      <w:r>
        <w:rPr>
          <w:b/>
        </w:rPr>
        <w:t xml:space="preserve">Esimerkki 6.2679</w:t>
      </w:r>
    </w:p>
    <w:p>
      <w:r>
        <w:t xml:space="preserve">Mitä tapahtuu, jos molekyyli muodostaa vahvoja sidoksia katalysaattoriin?</w:t>
      </w:r>
    </w:p>
    <w:p>
      <w:r>
        <w:rPr>
          <w:b/>
        </w:rPr>
        <w:t xml:space="preserve">Tulos</w:t>
      </w:r>
    </w:p>
    <w:p>
      <w:r>
        <w:t xml:space="preserve">katalyytti myrkytetään</w:t>
      </w:r>
    </w:p>
    <w:p>
      <w:r>
        <w:rPr>
          <w:b/>
        </w:rPr>
        <w:t xml:space="preserve">Esimerkki 6.2680</w:t>
      </w:r>
    </w:p>
    <w:p>
      <w:r>
        <w:t xml:space="preserve">Minkä tyyppinen kudos koostuu soluista, joilla on ainutlaatuinen kyky supistua?</w:t>
      </w:r>
    </w:p>
    <w:p>
      <w:r>
        <w:rPr>
          <w:b/>
        </w:rPr>
        <w:t xml:space="preserve">Tulos</w:t>
      </w:r>
    </w:p>
    <w:p>
      <w:r>
        <w:t xml:space="preserve">lihaskudos</w:t>
      </w:r>
    </w:p>
    <w:p>
      <w:r>
        <w:rPr>
          <w:b/>
        </w:rPr>
        <w:t xml:space="preserve">Esimerkki 6.2681</w:t>
      </w:r>
    </w:p>
    <w:p>
      <w:r>
        <w:t xml:space="preserve">Veden ja ilman tiheyserot aiheuttavat eroja missä?</w:t>
      </w:r>
    </w:p>
    <w:p>
      <w:r>
        <w:rPr>
          <w:b/>
        </w:rPr>
        <w:t xml:space="preserve">Tulos</w:t>
      </w:r>
    </w:p>
    <w:p>
      <w:r>
        <w:t xml:space="preserve">paine</w:t>
      </w:r>
    </w:p>
    <w:p>
      <w:r>
        <w:rPr>
          <w:b/>
        </w:rPr>
        <w:t xml:space="preserve">Esimerkki 6.2682</w:t>
      </w:r>
    </w:p>
    <w:p>
      <w:r>
        <w:t xml:space="preserve">Kardiomyosyytit ovat raidallisia lihassoluja, joita löytyy mistä?</w:t>
      </w:r>
    </w:p>
    <w:p>
      <w:r>
        <w:rPr>
          <w:b/>
        </w:rPr>
        <w:t xml:space="preserve">Tulos</w:t>
      </w:r>
    </w:p>
    <w:p>
      <w:r>
        <w:t xml:space="preserve">sydänkudoksessa</w:t>
      </w:r>
    </w:p>
    <w:p>
      <w:r>
        <w:rPr>
          <w:b/>
        </w:rPr>
        <w:t xml:space="preserve">Esimerkki 6.2683</w:t>
      </w:r>
    </w:p>
    <w:p>
      <w:r>
        <w:t xml:space="preserve">Mitä puskurikalat tuottavat suojellakseen itseään?</w:t>
      </w:r>
    </w:p>
    <w:p>
      <w:r>
        <w:rPr>
          <w:b/>
        </w:rPr>
        <w:t xml:space="preserve">Tulos</w:t>
      </w:r>
    </w:p>
    <w:p>
      <w:r>
        <w:t xml:space="preserve">myrkkyä</w:t>
      </w:r>
    </w:p>
    <w:p>
      <w:r>
        <w:rPr>
          <w:b/>
        </w:rPr>
        <w:t xml:space="preserve">Esimerkki 6.2684</w:t>
      </w:r>
    </w:p>
    <w:p>
      <w:r>
        <w:t xml:space="preserve">Mitkä kolme voimaa vaikuttavat eroosioon?</w:t>
      </w:r>
    </w:p>
    <w:p>
      <w:r>
        <w:rPr>
          <w:b/>
        </w:rPr>
        <w:t xml:space="preserve">Tulos</w:t>
      </w:r>
    </w:p>
    <w:p>
      <w:r>
        <w:t xml:space="preserve">vesi, tuuli, painovoima</w:t>
      </w:r>
    </w:p>
    <w:p>
      <w:r>
        <w:rPr>
          <w:b/>
        </w:rPr>
        <w:t xml:space="preserve">Esimerkki 6.2685</w:t>
      </w:r>
    </w:p>
    <w:p>
      <w:r>
        <w:t xml:space="preserve">Mikä kloridityyppi on haihtumaton aine, mutta ei liukene veteen?</w:t>
      </w:r>
    </w:p>
    <w:p>
      <w:r>
        <w:rPr>
          <w:b/>
        </w:rPr>
        <w:t xml:space="preserve">Tulos</w:t>
      </w:r>
    </w:p>
    <w:p>
      <w:r>
        <w:t xml:space="preserve">hopeakloridi</w:t>
      </w:r>
    </w:p>
    <w:p>
      <w:r>
        <w:rPr>
          <w:b/>
        </w:rPr>
        <w:t xml:space="preserve">Esimerkki 6.2686</w:t>
      </w:r>
    </w:p>
    <w:p>
      <w:r>
        <w:t xml:space="preserve">Ensisijaiset lymfaattiset elimet ovat luuydin ja mikä muu?</w:t>
      </w:r>
    </w:p>
    <w:p>
      <w:r>
        <w:rPr>
          <w:b/>
        </w:rPr>
        <w:t xml:space="preserve">Tulos</w:t>
      </w:r>
    </w:p>
    <w:p>
      <w:r>
        <w:t xml:space="preserve">kateenkorvan rauhanen</w:t>
      </w:r>
    </w:p>
    <w:p>
      <w:r>
        <w:rPr>
          <w:b/>
        </w:rPr>
        <w:t xml:space="preserve">Esimerkki 6.2687</w:t>
      </w:r>
    </w:p>
    <w:p>
      <w:r>
        <w:t xml:space="preserve">Mitä kutsutaan saman alkuaineen eri muodoiksi?</w:t>
      </w:r>
    </w:p>
    <w:p>
      <w:r>
        <w:rPr>
          <w:b/>
        </w:rPr>
        <w:t xml:space="preserve">Tulos</w:t>
      </w:r>
    </w:p>
    <w:p>
      <w:r>
        <w:t xml:space="preserve">allotroopit</w:t>
      </w:r>
    </w:p>
    <w:p>
      <w:r>
        <w:rPr>
          <w:b/>
        </w:rPr>
        <w:t xml:space="preserve">Esimerkki 6.2688</w:t>
      </w:r>
    </w:p>
    <w:p>
      <w:r>
        <w:t xml:space="preserve">Mikä laki selittää, miksi tuhansia metrisiä tonneja painava laiva kelluu vedessä?</w:t>
      </w:r>
    </w:p>
    <w:p>
      <w:r>
        <w:rPr>
          <w:b/>
        </w:rPr>
        <w:t xml:space="preserve">Tulos</w:t>
      </w:r>
    </w:p>
    <w:p>
      <w:r>
        <w:t xml:space="preserve">Arkhimedeen laki</w:t>
      </w:r>
    </w:p>
    <w:p>
      <w:r>
        <w:rPr>
          <w:b/>
        </w:rPr>
        <w:t xml:space="preserve">Esimerkki 6.2689</w:t>
      </w:r>
    </w:p>
    <w:p>
      <w:r>
        <w:t xml:space="preserve">Muuttohaukat elpyivät uskomattomasti sen jälkeen, kun laki kiellettiin minkä?</w:t>
      </w:r>
    </w:p>
    <w:p>
      <w:r>
        <w:rPr>
          <w:b/>
        </w:rPr>
        <w:t xml:space="preserve">Tulos</w:t>
      </w:r>
    </w:p>
    <w:p>
      <w:r>
        <w:t xml:space="preserve">ddt</w:t>
      </w:r>
    </w:p>
    <w:p>
      <w:r>
        <w:rPr>
          <w:b/>
        </w:rPr>
        <w:t xml:space="preserve">Esimerkki 6.2690</w:t>
      </w:r>
    </w:p>
    <w:p>
      <w:r>
        <w:t xml:space="preserve">Mihin sikiö on yhteydessä napanuoraksi kutsutulla putkella?</w:t>
      </w:r>
    </w:p>
    <w:p>
      <w:r>
        <w:rPr>
          <w:b/>
        </w:rPr>
        <w:t xml:space="preserve">Tulos</w:t>
      </w:r>
    </w:p>
    <w:p>
      <w:r>
        <w:t xml:space="preserve">istukka</w:t>
      </w:r>
    </w:p>
    <w:p>
      <w:r>
        <w:rPr>
          <w:b/>
        </w:rPr>
        <w:t xml:space="preserve">Esimerkki 6.2691</w:t>
      </w:r>
    </w:p>
    <w:p>
      <w:r>
        <w:t xml:space="preserve">Mikä rakenne on useiden polypeptidiketjujen, joita nykyään kutsutaan proteiinin alayksiköiksi, laajempi kokoonpano?</w:t>
      </w:r>
    </w:p>
    <w:p>
      <w:r>
        <w:rPr>
          <w:b/>
        </w:rPr>
        <w:t xml:space="preserve">Tulos</w:t>
      </w:r>
    </w:p>
    <w:p>
      <w:r>
        <w:t xml:space="preserve">kvaternäärinen rakenne</w:t>
      </w:r>
    </w:p>
    <w:p>
      <w:r>
        <w:rPr>
          <w:b/>
        </w:rPr>
        <w:t xml:space="preserve">Esimerkki 6.2692</w:t>
      </w:r>
    </w:p>
    <w:p>
      <w:r>
        <w:t xml:space="preserve">Pepsiini ja trypsiini ovat esimerkkejä entsyymeistä, jotka osallistuvat mihin kehon prosessiin?</w:t>
      </w:r>
    </w:p>
    <w:p>
      <w:r>
        <w:rPr>
          <w:b/>
        </w:rPr>
        <w:t xml:space="preserve">Tulos</w:t>
      </w:r>
    </w:p>
    <w:p>
      <w:r>
        <w:t xml:space="preserve">ruoansulatus</w:t>
      </w:r>
    </w:p>
    <w:p>
      <w:r>
        <w:rPr>
          <w:b/>
        </w:rPr>
        <w:t xml:space="preserve">Esimerkki 6.2693</w:t>
      </w:r>
    </w:p>
    <w:p>
      <w:r>
        <w:t xml:space="preserve">Mikä on termi nesteen paksuuden mittaamiselle?</w:t>
      </w:r>
    </w:p>
    <w:p>
      <w:r>
        <w:rPr>
          <w:b/>
        </w:rPr>
        <w:t xml:space="preserve">Tulos</w:t>
      </w:r>
    </w:p>
    <w:p>
      <w:r>
        <w:t xml:space="preserve">viskositeetti</w:t>
      </w:r>
    </w:p>
    <w:p>
      <w:r>
        <w:rPr>
          <w:b/>
        </w:rPr>
        <w:t xml:space="preserve">Esimerkki 6.2694</w:t>
      </w:r>
    </w:p>
    <w:p>
      <w:r>
        <w:t xml:space="preserve">Mihin protistien luokittelu perustuu?</w:t>
      </w:r>
    </w:p>
    <w:p>
      <w:r>
        <w:rPr>
          <w:b/>
        </w:rPr>
        <w:t xml:space="preserve">Tulos</w:t>
      </w:r>
    </w:p>
    <w:p>
      <w:r>
        <w:t xml:space="preserve">yhteiset piirteet</w:t>
      </w:r>
    </w:p>
    <w:p>
      <w:r>
        <w:rPr>
          <w:b/>
        </w:rPr>
        <w:t xml:space="preserve">Esimerkki 6.2695</w:t>
      </w:r>
    </w:p>
    <w:p>
      <w:r>
        <w:t xml:space="preserve">Minkä aineen liukoisuus lisääntyy korkeammassa paineessa?</w:t>
      </w:r>
    </w:p>
    <w:p>
      <w:r>
        <w:rPr>
          <w:b/>
        </w:rPr>
        <w:t xml:space="preserve">Tulos</w:t>
      </w:r>
    </w:p>
    <w:p>
      <w:r>
        <w:t xml:space="preserve">kaasut</w:t>
      </w:r>
    </w:p>
    <w:p>
      <w:r>
        <w:rPr>
          <w:b/>
        </w:rPr>
        <w:t xml:space="preserve">Esimerkki 6.2696</w:t>
      </w:r>
    </w:p>
    <w:p>
      <w:r>
        <w:t xml:space="preserve">Mikä termi viittaa häiriön jälkeisiin yhteisö- ja ekosysteemimuutoksiin?</w:t>
      </w:r>
    </w:p>
    <w:p>
      <w:r>
        <w:rPr>
          <w:b/>
        </w:rPr>
        <w:t xml:space="preserve">Tulos</w:t>
      </w:r>
    </w:p>
    <w:p>
      <w:r>
        <w:t xml:space="preserve">ekologinen sukkessio</w:t>
      </w:r>
    </w:p>
    <w:p>
      <w:r>
        <w:rPr>
          <w:b/>
        </w:rPr>
        <w:t xml:space="preserve">Esimerkki 6.2697</w:t>
      </w:r>
    </w:p>
    <w:p>
      <w:r>
        <w:t xml:space="preserve">Etikka on minkä hapon liuos?</w:t>
      </w:r>
    </w:p>
    <w:p>
      <w:r>
        <w:rPr>
          <w:b/>
        </w:rPr>
        <w:t xml:space="preserve">Tulos</w:t>
      </w:r>
    </w:p>
    <w:p>
      <w:r>
        <w:t xml:space="preserve">etikkahappo</w:t>
      </w:r>
    </w:p>
    <w:p>
      <w:r>
        <w:rPr>
          <w:b/>
        </w:rPr>
        <w:t xml:space="preserve">Esimerkki 6.2698</w:t>
      </w:r>
    </w:p>
    <w:p>
      <w:r>
        <w:t xml:space="preserve">Giardiaasi ja malaria ovat minkä organismin aiheuttamia tauteja?</w:t>
      </w:r>
    </w:p>
    <w:p>
      <w:r>
        <w:rPr>
          <w:b/>
        </w:rPr>
        <w:t xml:space="preserve">Tulos</w:t>
      </w:r>
    </w:p>
    <w:p>
      <w:r>
        <w:t xml:space="preserve">alkueläimet</w:t>
      </w:r>
    </w:p>
    <w:p>
      <w:r>
        <w:rPr>
          <w:b/>
        </w:rPr>
        <w:t xml:space="preserve">Esimerkki 6.2699</w:t>
      </w:r>
    </w:p>
    <w:p>
      <w:r>
        <w:t xml:space="preserve">Jaksollisen järjestelmän ryhmää 15 kutsutaan myös nimellä mikä ryhmä?</w:t>
      </w:r>
    </w:p>
    <w:p>
      <w:r>
        <w:rPr>
          <w:b/>
        </w:rPr>
        <w:t xml:space="preserve">Tulos</w:t>
      </w:r>
    </w:p>
    <w:p>
      <w:r>
        <w:t xml:space="preserve">typpi</w:t>
      </w:r>
    </w:p>
    <w:p>
      <w:r>
        <w:rPr>
          <w:b/>
        </w:rPr>
        <w:t xml:space="preserve">Esimerkki 6.2700</w:t>
      </w:r>
    </w:p>
    <w:p>
      <w:r>
        <w:t xml:space="preserve">Millainen kahvin ja alkoholin sisältämä yhdiste lisää virtsan määrää?</w:t>
      </w:r>
    </w:p>
    <w:p>
      <w:r>
        <w:rPr>
          <w:b/>
        </w:rPr>
        <w:t xml:space="preserve">Tulos</w:t>
      </w:r>
    </w:p>
    <w:p>
      <w:r>
        <w:t xml:space="preserve">diureetti</w:t>
      </w:r>
    </w:p>
    <w:p>
      <w:r>
        <w:rPr>
          <w:b/>
        </w:rPr>
        <w:t xml:space="preserve">Esimerkki 6.2701</w:t>
      </w:r>
    </w:p>
    <w:p>
      <w:r>
        <w:t xml:space="preserve">Ihmisen veressä on puskurijärjestelmä, joka minimoi äärimmäiset muutokset... missä?</w:t>
      </w:r>
    </w:p>
    <w:p>
      <w:r>
        <w:rPr>
          <w:b/>
        </w:rPr>
        <w:t xml:space="preserve">Tulos</w:t>
      </w:r>
    </w:p>
    <w:p>
      <w:r>
        <w:t xml:space="preserve">ph</w:t>
      </w:r>
    </w:p>
    <w:p>
      <w:r>
        <w:rPr>
          <w:b/>
        </w:rPr>
        <w:t xml:space="preserve">Esimerkki 6.2702</w:t>
      </w:r>
    </w:p>
    <w:p>
      <w:r>
        <w:t xml:space="preserve">Kuinka monta elektroniparia jaetaan hiilen kolmoissidoksessa?</w:t>
      </w:r>
    </w:p>
    <w:p>
      <w:r>
        <w:rPr>
          <w:b/>
        </w:rPr>
        <w:t xml:space="preserve">Tulos</w:t>
      </w:r>
    </w:p>
    <w:p>
      <w:r>
        <w:t xml:space="preserve">kolme</w:t>
      </w:r>
    </w:p>
    <w:p>
      <w:r>
        <w:rPr>
          <w:b/>
        </w:rPr>
        <w:t xml:space="preserve">Esimerkki 6.2703</w:t>
      </w:r>
    </w:p>
    <w:p>
      <w:r>
        <w:t xml:space="preserve">Mihin suuri osa eteiseen tulevasta verestä virtaa?</w:t>
      </w:r>
    </w:p>
    <w:p>
      <w:r>
        <w:rPr>
          <w:b/>
        </w:rPr>
        <w:t xml:space="preserve">Tulos</w:t>
      </w:r>
    </w:p>
    <w:p>
      <w:r>
        <w:t xml:space="preserve">kammiot</w:t>
      </w:r>
    </w:p>
    <w:p>
      <w:r>
        <w:rPr>
          <w:b/>
        </w:rPr>
        <w:t xml:space="preserve">Esimerkki 6.2704</w:t>
      </w:r>
    </w:p>
    <w:p>
      <w:r>
        <w:t xml:space="preserve">Mihin kohtaan sähkömagneettista spektriä radioaallot sijoittuvat?</w:t>
      </w:r>
    </w:p>
    <w:p>
      <w:r>
        <w:rPr>
          <w:b/>
        </w:rPr>
        <w:t xml:space="preserve">Tulos</w:t>
      </w:r>
    </w:p>
    <w:p>
      <w:r>
        <w:t xml:space="preserve">äärimmäinen vasen</w:t>
      </w:r>
    </w:p>
    <w:p>
      <w:r>
        <w:rPr>
          <w:b/>
        </w:rPr>
        <w:t xml:space="preserve">Esimerkki 6.2705</w:t>
      </w:r>
    </w:p>
    <w:p>
      <w:r>
        <w:t xml:space="preserve">Mikä on soluhengityksen ensimmäinen vaihe?</w:t>
      </w:r>
    </w:p>
    <w:p>
      <w:r>
        <w:rPr>
          <w:b/>
        </w:rPr>
        <w:t xml:space="preserve">Tulos</w:t>
      </w:r>
    </w:p>
    <w:p>
      <w:r>
        <w:t xml:space="preserve">glykolyysi</w:t>
      </w:r>
    </w:p>
    <w:p>
      <w:r>
        <w:rPr>
          <w:b/>
        </w:rPr>
        <w:t xml:space="preserve">Esimerkki 6.2706</w:t>
      </w:r>
    </w:p>
    <w:p>
      <w:r>
        <w:t xml:space="preserve">Jotkut eläimet valmistautuvat pitkiin talviin varastoimalla ruokaa ja menemällä lepotilaan, mitä kutsutaan?</w:t>
      </w:r>
    </w:p>
    <w:p>
      <w:r>
        <w:rPr>
          <w:b/>
        </w:rPr>
        <w:t xml:space="preserve">Tulos</w:t>
      </w:r>
    </w:p>
    <w:p>
      <w:r>
        <w:t xml:space="preserve">horros</w:t>
      </w:r>
    </w:p>
    <w:p>
      <w:r>
        <w:rPr>
          <w:b/>
        </w:rPr>
        <w:t xml:space="preserve">Esimerkki 6.2707</w:t>
      </w:r>
    </w:p>
    <w:p>
      <w:r>
        <w:t xml:space="preserve">Mikä liittyy gametofyyttiin ja on siitä riippuvainen?</w:t>
      </w:r>
    </w:p>
    <w:p>
      <w:r>
        <w:rPr>
          <w:b/>
        </w:rPr>
        <w:t xml:space="preserve">Tulos</w:t>
      </w:r>
    </w:p>
    <w:p>
      <w:r>
        <w:t xml:space="preserve">sporofyytti</w:t>
      </w:r>
    </w:p>
    <w:p>
      <w:r>
        <w:rPr>
          <w:b/>
        </w:rPr>
        <w:t xml:space="preserve">Esimerkki 6.2708</w:t>
      </w:r>
    </w:p>
    <w:p>
      <w:r>
        <w:t xml:space="preserve">Mikä on veden kierrättämiseen tähtäävän biogeokemiallisen kierron nimi?</w:t>
      </w:r>
    </w:p>
    <w:p>
      <w:r>
        <w:rPr>
          <w:b/>
        </w:rPr>
        <w:t xml:space="preserve">Tulos</w:t>
      </w:r>
    </w:p>
    <w:p>
      <w:r>
        <w:t xml:space="preserve">veden kiertokulku</w:t>
      </w:r>
    </w:p>
    <w:p>
      <w:r>
        <w:rPr>
          <w:b/>
        </w:rPr>
        <w:t xml:space="preserve">Esimerkki 6.2709</w:t>
      </w:r>
    </w:p>
    <w:p>
      <w:r>
        <w:t xml:space="preserve">Nimeä laki, joka määrittää, mitkä kivikerrokset ovat toisia nuorempia tai vanhempia.</w:t>
      </w:r>
    </w:p>
    <w:p>
      <w:r>
        <w:rPr>
          <w:b/>
        </w:rPr>
        <w:t xml:space="preserve">Tulos</w:t>
      </w:r>
    </w:p>
    <w:p>
      <w:r>
        <w:t xml:space="preserve">superpositiolaki</w:t>
      </w:r>
    </w:p>
    <w:p>
      <w:r>
        <w:rPr>
          <w:b/>
        </w:rPr>
        <w:t xml:space="preserve">Esimerkki 6.2710</w:t>
      </w:r>
    </w:p>
    <w:p>
      <w:r>
        <w:t xml:space="preserve">Mikä muodostaa solun sisällön plasmakalvon ja ydinkuoren välissä?</w:t>
      </w:r>
    </w:p>
    <w:p>
      <w:r>
        <w:rPr>
          <w:b/>
        </w:rPr>
        <w:t xml:space="preserve">Tulos</w:t>
      </w:r>
    </w:p>
    <w:p>
      <w:r>
        <w:t xml:space="preserve">sytoplasma</w:t>
      </w:r>
    </w:p>
    <w:p>
      <w:r>
        <w:rPr>
          <w:b/>
        </w:rPr>
        <w:t xml:space="preserve">Esimerkki 6.2711</w:t>
      </w:r>
    </w:p>
    <w:p>
      <w:r>
        <w:t xml:space="preserve">Mikä tieteenala on maailmankaikkeuden eikä kosmetiikan tutkimus?</w:t>
      </w:r>
    </w:p>
    <w:p>
      <w:r>
        <w:rPr>
          <w:b/>
        </w:rPr>
        <w:t xml:space="preserve">Tulos</w:t>
      </w:r>
    </w:p>
    <w:p>
      <w:r>
        <w:t xml:space="preserve">kosmologia</w:t>
      </w:r>
    </w:p>
    <w:p>
      <w:r>
        <w:rPr>
          <w:b/>
        </w:rPr>
        <w:t xml:space="preserve">Esimerkki 6.2712</w:t>
      </w:r>
    </w:p>
    <w:p>
      <w:r>
        <w:t xml:space="preserve">Minkälaisten sukupolvien välillä kasvit vuorottelevat elinkaarensa aikana?</w:t>
      </w:r>
    </w:p>
    <w:p>
      <w:r>
        <w:rPr>
          <w:b/>
        </w:rPr>
        <w:t xml:space="preserve">Tulos</w:t>
      </w:r>
    </w:p>
    <w:p>
      <w:r>
        <w:t xml:space="preserve">haploidinen ja diploidinen</w:t>
      </w:r>
    </w:p>
    <w:p>
      <w:r>
        <w:rPr>
          <w:b/>
        </w:rPr>
        <w:t xml:space="preserve">Esimerkki 6.2713</w:t>
      </w:r>
    </w:p>
    <w:p>
      <w:r>
        <w:t xml:space="preserve">Minkälaista käyttäytymistä esiintyy luonnostaan kaikilla tietyn lajin eläimillä?</w:t>
      </w:r>
    </w:p>
    <w:p>
      <w:r>
        <w:rPr>
          <w:b/>
        </w:rPr>
        <w:t xml:space="preserve">Tulos</w:t>
      </w:r>
    </w:p>
    <w:p>
      <w:r>
        <w:t xml:space="preserve">synnynnäinen</w:t>
      </w:r>
    </w:p>
    <w:p>
      <w:r>
        <w:rPr>
          <w:b/>
        </w:rPr>
        <w:t xml:space="preserve">Esimerkki 6.2714</w:t>
      </w:r>
    </w:p>
    <w:p>
      <w:r>
        <w:t xml:space="preserve">Minkä ekosysteemien ominaisuuden säilyttäminen on uhanalaisia lajeja koskevan lain kaltaisten toimenpiteiden tavoite?</w:t>
      </w:r>
    </w:p>
    <w:p>
      <w:r>
        <w:rPr>
          <w:b/>
        </w:rPr>
        <w:t xml:space="preserve">Tulos</w:t>
      </w:r>
    </w:p>
    <w:p>
      <w:r>
        <w:t xml:space="preserve">biologinen monimuotoisuus</w:t>
      </w:r>
    </w:p>
    <w:p>
      <w:r>
        <w:rPr>
          <w:b/>
        </w:rPr>
        <w:t xml:space="preserve">Esimerkki 6.2715</w:t>
      </w:r>
    </w:p>
    <w:p>
      <w:r>
        <w:t xml:space="preserve">Kuinka monta sormenpäätä kädellisillä on kussakin raajassa?</w:t>
      </w:r>
    </w:p>
    <w:p>
      <w:r>
        <w:rPr>
          <w:b/>
        </w:rPr>
        <w:t xml:space="preserve">Tulos</w:t>
      </w:r>
    </w:p>
    <w:p>
      <w:r>
        <w:t xml:space="preserve">viisi</w:t>
      </w:r>
    </w:p>
    <w:p>
      <w:r>
        <w:rPr>
          <w:b/>
        </w:rPr>
        <w:t xml:space="preserve">Esimerkki 6.2716</w:t>
      </w:r>
    </w:p>
    <w:p>
      <w:r>
        <w:t xml:space="preserve">Mitä vedenkäsittely tekee vedelle?</w:t>
      </w:r>
    </w:p>
    <w:p>
      <w:r>
        <w:rPr>
          <w:b/>
        </w:rPr>
        <w:t xml:space="preserve">Tulos</w:t>
      </w:r>
    </w:p>
    <w:p>
      <w:r>
        <w:t xml:space="preserve">poistaa ei-toivotut aineet</w:t>
      </w:r>
    </w:p>
    <w:p>
      <w:r>
        <w:rPr>
          <w:b/>
        </w:rPr>
        <w:t xml:space="preserve">Esimerkki 6.2717</w:t>
      </w:r>
    </w:p>
    <w:p>
      <w:r>
        <w:t xml:space="preserve">Mikä on solunjakautumisen viimeinen vaihe?</w:t>
      </w:r>
    </w:p>
    <w:p>
      <w:r>
        <w:rPr>
          <w:b/>
        </w:rPr>
        <w:t xml:space="preserve">Tulos</w:t>
      </w:r>
    </w:p>
    <w:p>
      <w:r>
        <w:t xml:space="preserve">sytokinesis</w:t>
      </w:r>
    </w:p>
    <w:p>
      <w:r>
        <w:rPr>
          <w:b/>
        </w:rPr>
        <w:t xml:space="preserve">Esimerkki 6.2718</w:t>
      </w:r>
    </w:p>
    <w:p>
      <w:r>
        <w:t xml:space="preserve">Mitä karan kuidut vetävät erilleen anafaasissa i?</w:t>
      </w:r>
    </w:p>
    <w:p>
      <w:r>
        <w:rPr>
          <w:b/>
        </w:rPr>
        <w:t xml:space="preserve">Tulos</w:t>
      </w:r>
    </w:p>
    <w:p>
      <w:r>
        <w:t xml:space="preserve">linkitetyt kromosomit</w:t>
      </w:r>
    </w:p>
    <w:p>
      <w:r>
        <w:rPr>
          <w:b/>
        </w:rPr>
        <w:t xml:space="preserve">Esimerkki 6.2719</w:t>
      </w:r>
    </w:p>
    <w:p>
      <w:r>
        <w:t xml:space="preserve">Mistä materiaalista suurin osa merten roskista on tehty?</w:t>
      </w:r>
    </w:p>
    <w:p>
      <w:r>
        <w:rPr>
          <w:b/>
        </w:rPr>
        <w:t xml:space="preserve">Tulos</w:t>
      </w:r>
    </w:p>
    <w:p>
      <w:r>
        <w:t xml:space="preserve">muovi</w:t>
      </w:r>
    </w:p>
    <w:p>
      <w:r>
        <w:rPr>
          <w:b/>
        </w:rPr>
        <w:t xml:space="preserve">Esimerkki 6.2720</w:t>
      </w:r>
    </w:p>
    <w:p>
      <w:r>
        <w:t xml:space="preserve">Mikä on puhdas aine, jota ei voida erottaa muista aineista?</w:t>
      </w:r>
    </w:p>
    <w:p>
      <w:r>
        <w:rPr>
          <w:b/>
        </w:rPr>
        <w:t xml:space="preserve">Tulos</w:t>
      </w:r>
    </w:p>
    <w:p>
      <w:r>
        <w:t xml:space="preserve">elementti</w:t>
      </w:r>
    </w:p>
    <w:p>
      <w:r>
        <w:rPr>
          <w:b/>
        </w:rPr>
        <w:t xml:space="preserve">Esimerkki 6.2721</w:t>
      </w:r>
    </w:p>
    <w:p>
      <w:r>
        <w:t xml:space="preserve">Mitä fluori vetää puoleensa paremmin kuin mikään muu alkuaine?</w:t>
      </w:r>
    </w:p>
    <w:p>
      <w:r>
        <w:rPr>
          <w:b/>
        </w:rPr>
        <w:t xml:space="preserve">Tulos</w:t>
      </w:r>
    </w:p>
    <w:p>
      <w:r>
        <w:t xml:space="preserve">jaetut elektronit</w:t>
      </w:r>
    </w:p>
    <w:p>
      <w:r>
        <w:rPr>
          <w:b/>
        </w:rPr>
        <w:t xml:space="preserve">Esimerkki 6.2722</w:t>
      </w:r>
    </w:p>
    <w:p>
      <w:r>
        <w:t xml:space="preserve">Mistä dendriitit vastaanottavat signaaleja?</w:t>
      </w:r>
    </w:p>
    <w:p>
      <w:r>
        <w:rPr>
          <w:b/>
        </w:rPr>
        <w:t xml:space="preserve">Tulos</w:t>
      </w:r>
    </w:p>
    <w:p>
      <w:r>
        <w:t xml:space="preserve">neuronit</w:t>
      </w:r>
    </w:p>
    <w:p>
      <w:r>
        <w:rPr>
          <w:b/>
        </w:rPr>
        <w:t xml:space="preserve">Esimerkki 6.2723</w:t>
      </w:r>
    </w:p>
    <w:p>
      <w:r>
        <w:t xml:space="preserve">Nimeä karbonyyli, jossa hiiliatomi on sitoutunut yhteen hiiliatomiin ja yhteen vetyatomiin (tai kahteen vetyatomiin).</w:t>
      </w:r>
    </w:p>
    <w:p>
      <w:r>
        <w:rPr>
          <w:b/>
        </w:rPr>
        <w:t xml:space="preserve">Tulos</w:t>
      </w:r>
    </w:p>
    <w:p>
      <w:r>
        <w:t xml:space="preserve">aldehydi</w:t>
      </w:r>
    </w:p>
    <w:p>
      <w:r>
        <w:rPr>
          <w:b/>
        </w:rPr>
        <w:t xml:space="preserve">Esimerkki 6.2724</w:t>
      </w:r>
    </w:p>
    <w:p>
      <w:r>
        <w:t xml:space="preserve">Minkä laukaisevana tekijänä toimivan aineen läsnäolo vaikuttaa kemiallisen reaktion nopeuteen?</w:t>
      </w:r>
    </w:p>
    <w:p>
      <w:r>
        <w:rPr>
          <w:b/>
        </w:rPr>
        <w:t xml:space="preserve">Tulos</w:t>
      </w:r>
    </w:p>
    <w:p>
      <w:r>
        <w:t xml:space="preserve">katalyytti</w:t>
      </w:r>
    </w:p>
    <w:p>
      <w:r>
        <w:rPr>
          <w:b/>
        </w:rPr>
        <w:t xml:space="preserve">Esimerkki 6.2725</w:t>
      </w:r>
    </w:p>
    <w:p>
      <w:r>
        <w:t xml:space="preserve">Mitkä ovat maapallon menestyneimmät eliöt?</w:t>
      </w:r>
    </w:p>
    <w:p>
      <w:r>
        <w:rPr>
          <w:b/>
        </w:rPr>
        <w:t xml:space="preserve">Tulos</w:t>
      </w:r>
    </w:p>
    <w:p>
      <w:r>
        <w:t xml:space="preserve">bakteerit</w:t>
      </w:r>
    </w:p>
    <w:p>
      <w:r>
        <w:rPr>
          <w:b/>
        </w:rPr>
        <w:t xml:space="preserve">Esimerkki 6.2726</w:t>
      </w:r>
    </w:p>
    <w:p>
      <w:r>
        <w:t xml:space="preserve">Minkälainen voima vallitsee kahden toisiaan koskettavan pinnan välillä?</w:t>
      </w:r>
    </w:p>
    <w:p>
      <w:r>
        <w:rPr>
          <w:b/>
        </w:rPr>
        <w:t xml:space="preserve">Tulos</w:t>
      </w:r>
    </w:p>
    <w:p>
      <w:r>
        <w:t xml:space="preserve">kitka</w:t>
      </w:r>
    </w:p>
    <w:p>
      <w:r>
        <w:rPr>
          <w:b/>
        </w:rPr>
        <w:t xml:space="preserve">Esimerkki 6.2727</w:t>
      </w:r>
    </w:p>
    <w:p>
      <w:r>
        <w:t xml:space="preserve">Miten sieni hyötyy fotosynteesistä?</w:t>
      </w:r>
    </w:p>
    <w:p>
      <w:r>
        <w:rPr>
          <w:b/>
        </w:rPr>
        <w:t xml:space="preserve">Tulos</w:t>
      </w:r>
    </w:p>
    <w:p>
      <w:r>
        <w:t xml:space="preserve">elintarvikehuolto</w:t>
      </w:r>
    </w:p>
    <w:p>
      <w:r>
        <w:rPr>
          <w:b/>
        </w:rPr>
        <w:t xml:space="preserve">Esimerkki 6.2728</w:t>
      </w:r>
    </w:p>
    <w:p>
      <w:r>
        <w:t xml:space="preserve">Minkä peittämissä järvissä on suvantoja?</w:t>
      </w:r>
    </w:p>
    <w:p>
      <w:r>
        <w:rPr>
          <w:b/>
        </w:rPr>
        <w:t xml:space="preserve">Tulos</w:t>
      </w:r>
    </w:p>
    <w:p>
      <w:r>
        <w:t xml:space="preserve">jää</w:t>
      </w:r>
    </w:p>
    <w:p>
      <w:r>
        <w:rPr>
          <w:b/>
        </w:rPr>
        <w:t xml:space="preserve">Esimerkki 6.2729</w:t>
      </w:r>
    </w:p>
    <w:p>
      <w:r>
        <w:t xml:space="preserve">Mikä koostuu typpiatomista, joka on sitoutunut johonkin hiili- ja vety-yhdistelmään?</w:t>
      </w:r>
    </w:p>
    <w:p>
      <w:r>
        <w:rPr>
          <w:b/>
        </w:rPr>
        <w:t xml:space="preserve">Tulos</w:t>
      </w:r>
    </w:p>
    <w:p>
      <w:r>
        <w:t xml:space="preserve">amiini</w:t>
      </w:r>
    </w:p>
    <w:p>
      <w:r>
        <w:rPr>
          <w:b/>
        </w:rPr>
        <w:t xml:space="preserve">Esimerkki 6.2730</w:t>
      </w:r>
    </w:p>
    <w:p>
      <w:r>
        <w:t xml:space="preserve">Mikä on puhdistusprosessi, jossa nestemäisen seoksen komponentit höyrystetään ja sen jälkeen tiivistetään ja eristetään?</w:t>
      </w:r>
    </w:p>
    <w:p>
      <w:r>
        <w:rPr>
          <w:b/>
        </w:rPr>
        <w:t xml:space="preserve">Tulos</w:t>
      </w:r>
    </w:p>
    <w:p>
      <w:r>
        <w:t xml:space="preserve">tislaus</w:t>
      </w:r>
    </w:p>
    <w:p>
      <w:r>
        <w:rPr>
          <w:b/>
        </w:rPr>
        <w:t xml:space="preserve">Esimerkki 6.2731</w:t>
      </w:r>
    </w:p>
    <w:p>
      <w:r>
        <w:t xml:space="preserve">Mikä on kahden lajin välinen läheinen suhde, josta ainakin toinen laji hyötyy?</w:t>
      </w:r>
    </w:p>
    <w:p>
      <w:r>
        <w:rPr>
          <w:b/>
        </w:rPr>
        <w:t xml:space="preserve">Tulos</w:t>
      </w:r>
    </w:p>
    <w:p>
      <w:r>
        <w:t xml:space="preserve">symbioosi</w:t>
      </w:r>
    </w:p>
    <w:p>
      <w:r>
        <w:rPr>
          <w:b/>
        </w:rPr>
        <w:t xml:space="preserve">Esimerkki 6.2732</w:t>
      </w:r>
    </w:p>
    <w:p>
      <w:r>
        <w:t xml:space="preserve">Mikä osuu tärykalvoon ja saa sen värähtelemään?</w:t>
      </w:r>
    </w:p>
    <w:p>
      <w:r>
        <w:rPr>
          <w:b/>
        </w:rPr>
        <w:t xml:space="preserve">Tulos</w:t>
      </w:r>
    </w:p>
    <w:p>
      <w:r>
        <w:t xml:space="preserve">ääniaallot</w:t>
      </w:r>
    </w:p>
    <w:p>
      <w:r>
        <w:rPr>
          <w:b/>
        </w:rPr>
        <w:t xml:space="preserve">Esimerkki 6.2733</w:t>
      </w:r>
    </w:p>
    <w:p>
      <w:r>
        <w:t xml:space="preserve">Mikä termi tarkoittaa solun sisäisten järjestelmien säätämistä tasapainon palauttamiseksi tai ylläpitämiseksi?</w:t>
      </w:r>
    </w:p>
    <w:p>
      <w:r>
        <w:rPr>
          <w:b/>
        </w:rPr>
        <w:t xml:space="preserve">Tulos</w:t>
      </w:r>
    </w:p>
    <w:p>
      <w:r>
        <w:t xml:space="preserve">homeostaattinen säätely</w:t>
      </w:r>
    </w:p>
    <w:p>
      <w:r>
        <w:rPr>
          <w:b/>
        </w:rPr>
        <w:t xml:space="preserve">Esimerkki 6.2734</w:t>
      </w:r>
    </w:p>
    <w:p>
      <w:r>
        <w:t xml:space="preserve">Pohjukaissuoli, pohjukaissuoli ja pohjukaissuoli ovat minkä elimen pääalueet?</w:t>
      </w:r>
    </w:p>
    <w:p>
      <w:r>
        <w:rPr>
          <w:b/>
        </w:rPr>
        <w:t xml:space="preserve">Tulos</w:t>
      </w:r>
    </w:p>
    <w:p>
      <w:r>
        <w:t xml:space="preserve">ohutsuoli</w:t>
      </w:r>
    </w:p>
    <w:p>
      <w:r>
        <w:rPr>
          <w:b/>
        </w:rPr>
        <w:t xml:space="preserve">Esimerkki 6.2735</w:t>
      </w:r>
    </w:p>
    <w:p>
      <w:r>
        <w:t xml:space="preserve">Mitkä kaksi kaasua ovat ilman pääkomponentteja?</w:t>
      </w:r>
    </w:p>
    <w:p>
      <w:r>
        <w:rPr>
          <w:b/>
        </w:rPr>
        <w:t xml:space="preserve">Tulos</w:t>
      </w:r>
    </w:p>
    <w:p>
      <w:r>
        <w:t xml:space="preserve">typpi ja happi</w:t>
      </w:r>
    </w:p>
    <w:p>
      <w:r>
        <w:rPr>
          <w:b/>
        </w:rPr>
        <w:t xml:space="preserve">Esimerkki 6.2736</w:t>
      </w:r>
    </w:p>
    <w:p>
      <w:r>
        <w:t xml:space="preserve">Mitä tapahtuu, kun lihassyyt lyhenevät?</w:t>
      </w:r>
    </w:p>
    <w:p>
      <w:r>
        <w:rPr>
          <w:b/>
        </w:rPr>
        <w:t xml:space="preserve">Tulos</w:t>
      </w:r>
    </w:p>
    <w:p>
      <w:r>
        <w:t xml:space="preserve">lihasten supistuminen</w:t>
      </w:r>
    </w:p>
    <w:p>
      <w:r>
        <w:rPr>
          <w:b/>
        </w:rPr>
        <w:t xml:space="preserve">Esimerkki 6.2737</w:t>
      </w:r>
    </w:p>
    <w:p>
      <w:r>
        <w:t xml:space="preserve">Protistit ovat yksinkertaisin mitä?</w:t>
      </w:r>
    </w:p>
    <w:p>
      <w:r>
        <w:rPr>
          <w:b/>
        </w:rPr>
        <w:t xml:space="preserve">Tulos</w:t>
      </w:r>
    </w:p>
    <w:p>
      <w:r>
        <w:t xml:space="preserve">eukaryootit</w:t>
      </w:r>
    </w:p>
    <w:p>
      <w:r>
        <w:rPr>
          <w:b/>
        </w:rPr>
        <w:t xml:space="preserve">Esimerkki 6.2738</w:t>
      </w:r>
    </w:p>
    <w:p>
      <w:r>
        <w:t xml:space="preserve">Mitä kutsutaan glukoosiksi, fruktoosiksi ja muiksi sokereiksi, joissa on kuusi hiiltä?</w:t>
      </w:r>
    </w:p>
    <w:p>
      <w:r>
        <w:rPr>
          <w:b/>
        </w:rPr>
        <w:t xml:space="preserve">Tulos</w:t>
      </w:r>
    </w:p>
    <w:p>
      <w:r>
        <w:t xml:space="preserve">heksoosit</w:t>
      </w:r>
    </w:p>
    <w:p>
      <w:r>
        <w:rPr>
          <w:b/>
        </w:rPr>
        <w:t xml:space="preserve">Esimerkki 6.2739</w:t>
      </w:r>
    </w:p>
    <w:p>
      <w:r>
        <w:t xml:space="preserve">Nesteillä, joissa on voimakkaita molekyylien välisiä voimia, on enemmän mitä kuin nesteillä, joissa on heikompia voimia?</w:t>
      </w:r>
    </w:p>
    <w:p>
      <w:r>
        <w:rPr>
          <w:b/>
        </w:rPr>
        <w:t xml:space="preserve">Tulos</w:t>
      </w:r>
    </w:p>
    <w:p>
      <w:r>
        <w:t xml:space="preserve">pintajännitys</w:t>
      </w:r>
    </w:p>
    <w:p>
      <w:r>
        <w:rPr>
          <w:b/>
        </w:rPr>
        <w:t xml:space="preserve">Esimerkki 6.2740</w:t>
      </w:r>
    </w:p>
    <w:p>
      <w:r>
        <w:t xml:space="preserve">Mitä aiheuttaa sama virus, joka aiheuttaa vesirokon?</w:t>
      </w:r>
    </w:p>
    <w:p>
      <w:r>
        <w:rPr>
          <w:b/>
        </w:rPr>
        <w:t xml:space="preserve">Tulos</w:t>
      </w:r>
    </w:p>
    <w:p>
      <w:r>
        <w:t xml:space="preserve">vyöruusu</w:t>
      </w:r>
    </w:p>
    <w:p>
      <w:r>
        <w:rPr>
          <w:b/>
        </w:rPr>
        <w:t xml:space="preserve">Esimerkki 6.2741</w:t>
      </w:r>
    </w:p>
    <w:p>
      <w:r>
        <w:t xml:space="preserve">Mikä on erään säteilysumun äärimmäisen muodon nimi?</w:t>
      </w:r>
    </w:p>
    <w:p>
      <w:r>
        <w:rPr>
          <w:b/>
        </w:rPr>
        <w:t xml:space="preserve">Tulos</w:t>
      </w:r>
    </w:p>
    <w:p>
      <w:r>
        <w:t xml:space="preserve">tule-sumu</w:t>
      </w:r>
    </w:p>
    <w:p>
      <w:r>
        <w:rPr>
          <w:b/>
        </w:rPr>
        <w:t xml:space="preserve">Esimerkki 6.2742</w:t>
      </w:r>
    </w:p>
    <w:p>
      <w:r>
        <w:t xml:space="preserve">Mikä täyttää kynnet ja varpaankynnet muodostavat epidermissolut?</w:t>
      </w:r>
    </w:p>
    <w:p>
      <w:r>
        <w:rPr>
          <w:b/>
        </w:rPr>
        <w:t xml:space="preserve">Tulos</w:t>
      </w:r>
    </w:p>
    <w:p>
      <w:r>
        <w:t xml:space="preserve">keratiini</w:t>
      </w:r>
    </w:p>
    <w:p>
      <w:r>
        <w:rPr>
          <w:b/>
        </w:rPr>
        <w:t xml:space="preserve">Esimerkki 6.2743</w:t>
      </w:r>
    </w:p>
    <w:p>
      <w:r>
        <w:t xml:space="preserve">Minkä tuottamasta hiilidioksidista leivässä on pieniä reikiä?</w:t>
      </w:r>
    </w:p>
    <w:p>
      <w:r>
        <w:rPr>
          <w:b/>
        </w:rPr>
        <w:t xml:space="preserve">Tulos</w:t>
      </w:r>
    </w:p>
    <w:p>
      <w:r>
        <w:t xml:space="preserve">hiiva</w:t>
      </w:r>
    </w:p>
    <w:p>
      <w:r>
        <w:rPr>
          <w:b/>
        </w:rPr>
        <w:t xml:space="preserve">Esimerkki 6.2744</w:t>
      </w:r>
    </w:p>
    <w:p>
      <w:r>
        <w:t xml:space="preserve">Mitä kutsutaan tyydyttymättömiksi hiilivedyiksi, joissa on vähintään yksi kaksoissidos hiiliatomien välillä?</w:t>
      </w:r>
    </w:p>
    <w:p>
      <w:r>
        <w:rPr>
          <w:b/>
        </w:rPr>
        <w:t xml:space="preserve">Tulos</w:t>
      </w:r>
    </w:p>
    <w:p>
      <w:r>
        <w:t xml:space="preserve">alkeenit</w:t>
      </w:r>
    </w:p>
    <w:p>
      <w:r>
        <w:rPr>
          <w:b/>
        </w:rPr>
        <w:t xml:space="preserve">Esimerkki 6.2745</w:t>
      </w:r>
    </w:p>
    <w:p>
      <w:r>
        <w:t xml:space="preserve">Mitkä ovat yleisimmät kaarevat peilit?</w:t>
      </w:r>
    </w:p>
    <w:p>
      <w:r>
        <w:rPr>
          <w:b/>
        </w:rPr>
        <w:t xml:space="preserve">Tulos</w:t>
      </w:r>
    </w:p>
    <w:p>
      <w:r>
        <w:t xml:space="preserve">pallomainen</w:t>
      </w:r>
    </w:p>
    <w:p>
      <w:r>
        <w:rPr>
          <w:b/>
        </w:rPr>
        <w:t xml:space="preserve">Esimerkki 6.2746</w:t>
      </w:r>
    </w:p>
    <w:p>
      <w:r>
        <w:t xml:space="preserve">Miksi kutsutaan tuulia, jotka puhaltavat rajatulla alueella?</w:t>
      </w:r>
    </w:p>
    <w:p>
      <w:r>
        <w:rPr>
          <w:b/>
        </w:rPr>
        <w:t xml:space="preserve">Tulos</w:t>
      </w:r>
    </w:p>
    <w:p>
      <w:r>
        <w:t xml:space="preserve">paikalliset tuulet</w:t>
      </w:r>
    </w:p>
    <w:p>
      <w:r>
        <w:rPr>
          <w:b/>
        </w:rPr>
        <w:t xml:space="preserve">Esimerkki 6.2747</w:t>
      </w:r>
    </w:p>
    <w:p>
      <w:r>
        <w:t xml:space="preserve">Selkäydinvammoja on tunnetusti vaikea hoitaa, koska selkäydinhermot eivät tee mitä?</w:t>
      </w:r>
    </w:p>
    <w:p>
      <w:r>
        <w:rPr>
          <w:b/>
        </w:rPr>
        <w:t xml:space="preserve">Tulos</w:t>
      </w:r>
    </w:p>
    <w:p>
      <w:r>
        <w:t xml:space="preserve">uudistua</w:t>
      </w:r>
    </w:p>
    <w:p>
      <w:r>
        <w:rPr>
          <w:b/>
        </w:rPr>
        <w:t xml:space="preserve">Esimerkki 6.2748</w:t>
      </w:r>
    </w:p>
    <w:p>
      <w:r>
        <w:t xml:space="preserve">Mistä suurin osa maakaasusta tulee?</w:t>
      </w:r>
    </w:p>
    <w:p>
      <w:r>
        <w:rPr>
          <w:b/>
        </w:rPr>
        <w:t xml:space="preserve">Tulos</w:t>
      </w:r>
    </w:p>
    <w:p>
      <w:r>
        <w:t xml:space="preserve">öljyä tuottavat kaivot</w:t>
      </w:r>
    </w:p>
    <w:p>
      <w:r>
        <w:rPr>
          <w:b/>
        </w:rPr>
        <w:t xml:space="preserve">Esimerkki 6.2749</w:t>
      </w:r>
    </w:p>
    <w:p>
      <w:r>
        <w:t xml:space="preserve">Mihin kaikkien eliöiden on sopeuduttava selviytyäkseen?</w:t>
      </w:r>
    </w:p>
    <w:p>
      <w:r>
        <w:rPr>
          <w:b/>
        </w:rPr>
        <w:t xml:space="preserve">Tulos</w:t>
      </w:r>
    </w:p>
    <w:p>
      <w:r>
        <w:t xml:space="preserve">ympäristö</w:t>
      </w:r>
    </w:p>
    <w:p>
      <w:r>
        <w:rPr>
          <w:b/>
        </w:rPr>
        <w:t xml:space="preserve">Esimerkki 6.2750</w:t>
      </w:r>
    </w:p>
    <w:p>
      <w:r>
        <w:t xml:space="preserve">Ravintoketjujen käyttämisessä ekosysteemien kuvaamiseen on ongelmana se, että jotkin eliöt voivat ruokailla useamman kuin yhden tason lajeja tai olla niiden syömiä.</w:t>
      </w:r>
    </w:p>
    <w:p>
      <w:r>
        <w:rPr>
          <w:b/>
        </w:rPr>
        <w:t xml:space="preserve">Tulos</w:t>
      </w:r>
    </w:p>
    <w:p>
      <w:r>
        <w:t xml:space="preserve">trofiataso</w:t>
      </w:r>
    </w:p>
    <w:p>
      <w:r>
        <w:rPr>
          <w:b/>
        </w:rPr>
        <w:t xml:space="preserve">Esimerkki 6.2751</w:t>
      </w:r>
    </w:p>
    <w:p>
      <w:r>
        <w:t xml:space="preserve">Mikä prosessi on protonephridioiksi kutsuttujen haarautuvien sisäisten tubulusten ensisijainen tehtävä?</w:t>
      </w:r>
    </w:p>
    <w:p>
      <w:r>
        <w:rPr>
          <w:b/>
        </w:rPr>
        <w:t xml:space="preserve">Tulos</w:t>
      </w:r>
    </w:p>
    <w:p>
      <w:r>
        <w:t xml:space="preserve">osmoregulaatio</w:t>
      </w:r>
    </w:p>
    <w:p>
      <w:r>
        <w:rPr>
          <w:b/>
        </w:rPr>
        <w:t xml:space="preserve">Esimerkki 6.2752</w:t>
      </w:r>
    </w:p>
    <w:p>
      <w:r>
        <w:t xml:space="preserve">Mikä kuljettaa lämmintä tai kylmää vettä maailman valtamerissä?</w:t>
      </w:r>
    </w:p>
    <w:p>
      <w:r>
        <w:rPr>
          <w:b/>
        </w:rPr>
        <w:t xml:space="preserve">Tulos</w:t>
      </w:r>
    </w:p>
    <w:p>
      <w:r>
        <w:t xml:space="preserve">merivirrat</w:t>
      </w:r>
    </w:p>
    <w:p>
      <w:r>
        <w:rPr>
          <w:b/>
        </w:rPr>
        <w:t xml:space="preserve">Esimerkki 6.2753</w:t>
      </w:r>
    </w:p>
    <w:p>
      <w:r>
        <w:t xml:space="preserve">Sydän on lihaksikas elin, joka pumppaa verta minkä järjestelmän läpi?</w:t>
      </w:r>
    </w:p>
    <w:p>
      <w:r>
        <w:rPr>
          <w:b/>
        </w:rPr>
        <w:t xml:space="preserve">Tulos</w:t>
      </w:r>
    </w:p>
    <w:p>
      <w:r>
        <w:t xml:space="preserve">verenkierto</w:t>
      </w:r>
    </w:p>
    <w:p>
      <w:r>
        <w:rPr>
          <w:b/>
        </w:rPr>
        <w:t xml:space="preserve">Esimerkki 6.2754</w:t>
      </w:r>
    </w:p>
    <w:p>
      <w:r>
        <w:t xml:space="preserve">Mitä kutsutaan luonnonvaroiksi, jotka voidaan korvata suhteellisen lyhyessä ajassa?</w:t>
      </w:r>
    </w:p>
    <w:p>
      <w:r>
        <w:rPr>
          <w:b/>
        </w:rPr>
        <w:t xml:space="preserve">Tulos</w:t>
      </w:r>
    </w:p>
    <w:p>
      <w:r>
        <w:t xml:space="preserve">uusiutuvat luonnonvarat</w:t>
      </w:r>
    </w:p>
    <w:p>
      <w:r>
        <w:rPr>
          <w:b/>
        </w:rPr>
        <w:t xml:space="preserve">Esimerkki 6.2755</w:t>
      </w:r>
    </w:p>
    <w:p>
      <w:r>
        <w:t xml:space="preserve">Vesibiomit määräytyvät pääasiassa etäisyyden perusteella rannasta ja minkä muun tekijän perusteella?</w:t>
      </w:r>
    </w:p>
    <w:p>
      <w:r>
        <w:rPr>
          <w:b/>
        </w:rPr>
        <w:t xml:space="preserve">Tulos</w:t>
      </w:r>
    </w:p>
    <w:p>
      <w:r>
        <w:t xml:space="preserve">veden syvyys</w:t>
      </w:r>
    </w:p>
    <w:p>
      <w:r>
        <w:rPr>
          <w:b/>
        </w:rPr>
        <w:t xml:space="preserve">Esimerkki 6.2756</w:t>
      </w:r>
    </w:p>
    <w:p>
      <w:r>
        <w:t xml:space="preserve">Minkä tyyppinen radioaktiivinen hajoaminen on yleensä vaarallista vain silloin, kun se tapahtuu kehon sisällä?</w:t>
      </w:r>
    </w:p>
    <w:p>
      <w:r>
        <w:rPr>
          <w:b/>
        </w:rPr>
        <w:t xml:space="preserve">Tulos</w:t>
      </w:r>
    </w:p>
    <w:p>
      <w:r>
        <w:t xml:space="preserve">alfahajoaminen</w:t>
      </w:r>
    </w:p>
    <w:p>
      <w:r>
        <w:rPr>
          <w:b/>
        </w:rPr>
        <w:t xml:space="preserve">Esimerkki 6.2757</w:t>
      </w:r>
    </w:p>
    <w:p>
      <w:r>
        <w:t xml:space="preserve">Kunkin kaasun osapaine seoksessa on verrannollinen sen mihin?</w:t>
      </w:r>
    </w:p>
    <w:p>
      <w:r>
        <w:rPr>
          <w:b/>
        </w:rPr>
        <w:t xml:space="preserve">Tulos</w:t>
      </w:r>
    </w:p>
    <w:p>
      <w:r>
        <w:t xml:space="preserve">mooliosuus</w:t>
      </w:r>
    </w:p>
    <w:p>
      <w:r>
        <w:rPr>
          <w:b/>
        </w:rPr>
        <w:t xml:space="preserve">Esimerkki 6.2758</w:t>
      </w:r>
    </w:p>
    <w:p>
      <w:r>
        <w:t xml:space="preserve">Mikä on toinen nimitys laajalle selitykselle, jonka tueksi on saatu paljon todisteita?</w:t>
      </w:r>
    </w:p>
    <w:p>
      <w:r>
        <w:rPr>
          <w:b/>
        </w:rPr>
        <w:t xml:space="preserve">Tulos</w:t>
      </w:r>
    </w:p>
    <w:p>
      <w:r>
        <w:t xml:space="preserve">teoria</w:t>
      </w:r>
    </w:p>
    <w:p>
      <w:r>
        <w:rPr>
          <w:b/>
        </w:rPr>
        <w:t xml:space="preserve">Esimerkki 6.2759</w:t>
      </w:r>
    </w:p>
    <w:p>
      <w:r>
        <w:t xml:space="preserve">Mikä on solun luuranko?</w:t>
      </w:r>
    </w:p>
    <w:p>
      <w:r>
        <w:rPr>
          <w:b/>
        </w:rPr>
        <w:t xml:space="preserve">Tulos</w:t>
      </w:r>
    </w:p>
    <w:p>
      <w:r>
        <w:t xml:space="preserve">sytoskeletti</w:t>
      </w:r>
    </w:p>
    <w:p>
      <w:r>
        <w:rPr>
          <w:b/>
        </w:rPr>
        <w:t xml:space="preserve">Esimerkki 6.2760</w:t>
      </w:r>
    </w:p>
    <w:p>
      <w:r>
        <w:t xml:space="preserve">Mitä kutsutaan paikaksi, jossa kaksi luuta yhdistyy?</w:t>
      </w:r>
    </w:p>
    <w:p>
      <w:r>
        <w:rPr>
          <w:b/>
        </w:rPr>
        <w:t xml:space="preserve">Tulos</w:t>
      </w:r>
    </w:p>
    <w:p>
      <w:r>
        <w:t xml:space="preserve">niveltäminen</w:t>
      </w:r>
    </w:p>
    <w:p>
      <w:r>
        <w:rPr>
          <w:b/>
        </w:rPr>
        <w:t xml:space="preserve">Esimerkki 6.2761</w:t>
      </w:r>
    </w:p>
    <w:p>
      <w:r>
        <w:t xml:space="preserve">Mitkä nikamat kantavat suurimman osan kehon painosta, ja niille on siten ominaista nikamakorin suuri koko ja paksuus?</w:t>
      </w:r>
    </w:p>
    <w:p>
      <w:r>
        <w:rPr>
          <w:b/>
        </w:rPr>
        <w:t xml:space="preserve">Tulos</w:t>
      </w:r>
    </w:p>
    <w:p>
      <w:r>
        <w:t xml:space="preserve">lannenikamat</w:t>
      </w:r>
    </w:p>
    <w:p>
      <w:r>
        <w:rPr>
          <w:b/>
        </w:rPr>
        <w:t xml:space="preserve">Esimerkki 6.2762</w:t>
      </w:r>
    </w:p>
    <w:p>
      <w:r>
        <w:t xml:space="preserve">Svedbergin yksikkö on mittausarvo, jolla mitataan sentrifugissa testattavan aineen nopeutta.</w:t>
      </w:r>
    </w:p>
    <w:p>
      <w:r>
        <w:rPr>
          <w:b/>
        </w:rPr>
        <w:t xml:space="preserve">Tulos</w:t>
      </w:r>
    </w:p>
    <w:p>
      <w:r>
        <w:t xml:space="preserve">laskeutuminen</w:t>
      </w:r>
    </w:p>
    <w:p>
      <w:r>
        <w:rPr>
          <w:b/>
        </w:rPr>
        <w:t xml:space="preserve">Esimerkki 6.2763</w:t>
      </w:r>
    </w:p>
    <w:p>
      <w:r>
        <w:t xml:space="preserve">Mikä monistuu interfaasin s-vaiheessa, jolloin syntyy kromosomeja, jotka koostuvat kahdesta toisiinsa liittyvästä sisarkromatidista?</w:t>
      </w:r>
    </w:p>
    <w:p>
      <w:r>
        <w:rPr>
          <w:b/>
        </w:rPr>
        <w:t xml:space="preserve">Tulos</w:t>
      </w:r>
    </w:p>
    <w:p>
      <w:r>
        <w:t xml:space="preserve">dna</w:t>
      </w:r>
    </w:p>
    <w:p>
      <w:r>
        <w:rPr>
          <w:b/>
        </w:rPr>
        <w:t xml:space="preserve">Esimerkki 6.2764</w:t>
      </w:r>
    </w:p>
    <w:p>
      <w:r>
        <w:t xml:space="preserve">Mitkä ioniset yhdisteet tuottavat negatiivisia hydroksidi-ioneja, kun ne liukenevat veteen?</w:t>
      </w:r>
    </w:p>
    <w:p>
      <w:r>
        <w:rPr>
          <w:b/>
        </w:rPr>
        <w:t xml:space="preserve">Tulos</w:t>
      </w:r>
    </w:p>
    <w:p>
      <w:r>
        <w:t xml:space="preserve">emäkset</w:t>
      </w:r>
    </w:p>
    <w:p>
      <w:r>
        <w:rPr>
          <w:b/>
        </w:rPr>
        <w:t xml:space="preserve">Esimerkki 6.2765</w:t>
      </w:r>
    </w:p>
    <w:p>
      <w:r>
        <w:t xml:space="preserve">Mikä on termi aineenvaihduntareaktiolle, jossa elävät järjestelmät rakentavat uusia molekyylejä?</w:t>
      </w:r>
    </w:p>
    <w:p>
      <w:r>
        <w:rPr>
          <w:b/>
        </w:rPr>
        <w:t xml:space="preserve">Tulos</w:t>
      </w:r>
    </w:p>
    <w:p>
      <w:r>
        <w:t xml:space="preserve">anabolismi</w:t>
      </w:r>
    </w:p>
    <w:p>
      <w:r>
        <w:rPr>
          <w:b/>
        </w:rPr>
        <w:t xml:space="preserve">Esimerkki 6.2766</w:t>
      </w:r>
    </w:p>
    <w:p>
      <w:r>
        <w:t xml:space="preserve">Massakvantit, kuten elektronit, käyttäytyvät myös kuin makroskooppiset hiukkaset - jotain, mitä odotamme, koska ne ovat pienimpiä mitä?</w:t>
      </w:r>
    </w:p>
    <w:p>
      <w:r>
        <w:rPr>
          <w:b/>
        </w:rPr>
        <w:t xml:space="preserve">Tulos</w:t>
      </w:r>
    </w:p>
    <w:p>
      <w:r>
        <w:t xml:space="preserve">aineen yksiköt</w:t>
      </w:r>
    </w:p>
    <w:p>
      <w:r>
        <w:rPr>
          <w:b/>
        </w:rPr>
        <w:t xml:space="preserve">Esimerkki 6.2767</w:t>
      </w:r>
    </w:p>
    <w:p>
      <w:r>
        <w:t xml:space="preserve">Hermostolle on ominaista, että alueelta toiselle lähetetään sähköisiä signaaleja. riippumatta siitä, ovatko nämä alueet lähellä vai hyvin kaukana toisistaan, signaalin on kuljettava tätä pitkin?</w:t>
      </w:r>
    </w:p>
    <w:p>
      <w:r>
        <w:rPr>
          <w:b/>
        </w:rPr>
        <w:t xml:space="preserve">Tulos</w:t>
      </w:r>
    </w:p>
    <w:p>
      <w:r>
        <w:t xml:space="preserve">aksoni</w:t>
      </w:r>
    </w:p>
    <w:p>
      <w:r>
        <w:rPr>
          <w:b/>
        </w:rPr>
        <w:t xml:space="preserve">Esimerkki 6.2768</w:t>
      </w:r>
    </w:p>
    <w:p>
      <w:r>
        <w:t xml:space="preserve">Mitä tapahtuu, kun kaksi vastakkaista varausta on jonkin matkan päässä toisistaan?</w:t>
      </w:r>
    </w:p>
    <w:p>
      <w:r>
        <w:rPr>
          <w:b/>
        </w:rPr>
        <w:t xml:space="preserve">Tulos</w:t>
      </w:r>
    </w:p>
    <w:p>
      <w:r>
        <w:t xml:space="preserve">dipoli</w:t>
      </w:r>
    </w:p>
    <w:p>
      <w:r>
        <w:rPr>
          <w:b/>
        </w:rPr>
        <w:t xml:space="preserve">Esimerkki 6.2769</w:t>
      </w:r>
    </w:p>
    <w:p>
      <w:r>
        <w:t xml:space="preserve">Mitkä molekyylit elimistössä sisältävät energiaa?</w:t>
      </w:r>
    </w:p>
    <w:p>
      <w:r>
        <w:rPr>
          <w:b/>
        </w:rPr>
        <w:t xml:space="preserve">Tulos</w:t>
      </w:r>
    </w:p>
    <w:p>
      <w:r>
        <w:t xml:space="preserve">glukoosimolekyylit</w:t>
      </w:r>
    </w:p>
    <w:p>
      <w:r>
        <w:rPr>
          <w:b/>
        </w:rPr>
        <w:t xml:space="preserve">Esimerkki 6.2770</w:t>
      </w:r>
    </w:p>
    <w:p>
      <w:r>
        <w:t xml:space="preserve">Minkä laajan eläinryhmän selkärankaisista eläimistä useimmat pystyvät oppimaan?</w:t>
      </w:r>
    </w:p>
    <w:p>
      <w:r>
        <w:rPr>
          <w:b/>
        </w:rPr>
        <w:t xml:space="preserve">Tulos</w:t>
      </w:r>
    </w:p>
    <w:p>
      <w:r>
        <w:t xml:space="preserve">nisäkkäät</w:t>
      </w:r>
    </w:p>
    <w:p>
      <w:r>
        <w:rPr>
          <w:b/>
        </w:rPr>
        <w:t xml:space="preserve">Esimerkki 6.2771</w:t>
      </w:r>
    </w:p>
    <w:p>
      <w:r>
        <w:t xml:space="preserve">Murtumat, riisitauti ja nivelrikko vaikuttavat kaikki mihin kehon osaan (osiin)?</w:t>
      </w:r>
    </w:p>
    <w:p>
      <w:r>
        <w:rPr>
          <w:b/>
        </w:rPr>
        <w:t xml:space="preserve">Tulos</w:t>
      </w:r>
    </w:p>
    <w:p>
      <w:r>
        <w:t xml:space="preserve">luut</w:t>
      </w:r>
    </w:p>
    <w:p>
      <w:r>
        <w:rPr>
          <w:b/>
        </w:rPr>
        <w:t xml:space="preserve">Esimerkki 6.2772</w:t>
      </w:r>
    </w:p>
    <w:p>
      <w:r>
        <w:t xml:space="preserve">Mihin teoriaan liittyvät väärinkäsitykset vaikuttavat osaltaan siihen kiistaan, joka edelleen ympäröi tätä biologian perusperiaatetta?</w:t>
      </w:r>
    </w:p>
    <w:p>
      <w:r>
        <w:rPr>
          <w:b/>
        </w:rPr>
        <w:t xml:space="preserve">Tulos</w:t>
      </w:r>
    </w:p>
    <w:p>
      <w:r>
        <w:t xml:space="preserve">evoluutioteoria</w:t>
      </w:r>
    </w:p>
    <w:p>
      <w:r>
        <w:rPr>
          <w:b/>
        </w:rPr>
        <w:t xml:space="preserve">Esimerkki 6.2773</w:t>
      </w:r>
    </w:p>
    <w:p>
      <w:r>
        <w:t xml:space="preserve">Mitkä ovat aktiiviset kuljetusmekanismit, joiden avulla molekyylit tulevat soluun ja poistuvat solusta vesikkelien sisällä?</w:t>
      </w:r>
    </w:p>
    <w:p>
      <w:r>
        <w:rPr>
          <w:b/>
        </w:rPr>
        <w:t xml:space="preserve">Tulos</w:t>
      </w:r>
    </w:p>
    <w:p>
      <w:r>
        <w:t xml:space="preserve">endosytoosi ja eksosytoosi</w:t>
      </w:r>
    </w:p>
    <w:p>
      <w:r>
        <w:rPr>
          <w:b/>
        </w:rPr>
        <w:t xml:space="preserve">Esimerkki 6.2774</w:t>
      </w:r>
    </w:p>
    <w:p>
      <w:r>
        <w:t xml:space="preserve">Missä aurinkoenergia kulkee?</w:t>
      </w:r>
    </w:p>
    <w:p>
      <w:r>
        <w:rPr>
          <w:b/>
        </w:rPr>
        <w:t xml:space="preserve">Tulos</w:t>
      </w:r>
    </w:p>
    <w:p>
      <w:r>
        <w:t xml:space="preserve">fotonit</w:t>
      </w:r>
    </w:p>
    <w:p>
      <w:r>
        <w:rPr>
          <w:b/>
        </w:rPr>
        <w:t xml:space="preserve">Esimerkki 6.2775</w:t>
      </w:r>
    </w:p>
    <w:p>
      <w:r>
        <w:t xml:space="preserve">Koska toimintapotentiaalit ovat niin lyhyitä, neuroni voi tuottaa satoja per mikä?</w:t>
      </w:r>
    </w:p>
    <w:p>
      <w:r>
        <w:rPr>
          <w:b/>
        </w:rPr>
        <w:t xml:space="preserve">Tulos</w:t>
      </w:r>
    </w:p>
    <w:p>
      <w:r>
        <w:t xml:space="preserve">toinen</w:t>
      </w:r>
    </w:p>
    <w:p>
      <w:r>
        <w:rPr>
          <w:b/>
        </w:rPr>
        <w:t xml:space="preserve">Esimerkki 6.2776</w:t>
      </w:r>
    </w:p>
    <w:p>
      <w:r>
        <w:t xml:space="preserve">Mikä ääni kuuluu, kun ääniaallot kimpoavat takaisin kovasta esineestä?</w:t>
      </w:r>
    </w:p>
    <w:p>
      <w:r>
        <w:rPr>
          <w:b/>
        </w:rPr>
        <w:t xml:space="preserve">Tulos</w:t>
      </w:r>
    </w:p>
    <w:p>
      <w:r>
        <w:t xml:space="preserve">echo</w:t>
      </w:r>
    </w:p>
    <w:p>
      <w:r>
        <w:rPr>
          <w:b/>
        </w:rPr>
        <w:t xml:space="preserve">Esimerkki 6.2777</w:t>
      </w:r>
    </w:p>
    <w:p>
      <w:r>
        <w:t xml:space="preserve">Orgaaniset yhdisteet ovat molekyylejä, jotka rakentuvat minkä alkuaineen ympärille?</w:t>
      </w:r>
    </w:p>
    <w:p>
      <w:r>
        <w:rPr>
          <w:b/>
        </w:rPr>
        <w:t xml:space="preserve">Tulos</w:t>
      </w:r>
    </w:p>
    <w:p>
      <w:r>
        <w:t xml:space="preserve">hiili</w:t>
      </w:r>
    </w:p>
    <w:p>
      <w:r>
        <w:rPr>
          <w:b/>
        </w:rPr>
        <w:t xml:space="preserve">Esimerkki 6.2778</w:t>
      </w:r>
    </w:p>
    <w:p>
      <w:r>
        <w:t xml:space="preserve">Mikä on sen elämänvaiheen nimi, jolloin lapsesta tulee sukukypsä?</w:t>
      </w:r>
    </w:p>
    <w:p>
      <w:r>
        <w:rPr>
          <w:b/>
        </w:rPr>
        <w:t xml:space="preserve">Tulos</w:t>
      </w:r>
    </w:p>
    <w:p>
      <w:r>
        <w:t xml:space="preserve">murrosikä</w:t>
      </w:r>
    </w:p>
    <w:p>
      <w:r>
        <w:rPr>
          <w:b/>
        </w:rPr>
        <w:t xml:space="preserve">Esimerkki 6.2779</w:t>
      </w:r>
    </w:p>
    <w:p>
      <w:r>
        <w:t xml:space="preserve">Mikä on metallin ja yhden tai useamman muun alkuaineen seos?</w:t>
      </w:r>
    </w:p>
    <w:p>
      <w:r>
        <w:rPr>
          <w:b/>
        </w:rPr>
        <w:t xml:space="preserve">Tulos</w:t>
      </w:r>
    </w:p>
    <w:p>
      <w:r>
        <w:t xml:space="preserve">seos</w:t>
      </w:r>
    </w:p>
    <w:p>
      <w:r>
        <w:rPr>
          <w:b/>
        </w:rPr>
        <w:t xml:space="preserve">Esimerkki 6.2780</w:t>
      </w:r>
    </w:p>
    <w:p>
      <w:r>
        <w:t xml:space="preserve">Mikä on nimitys hiilihydraatille, joka muodostuu, kun kaksi monosakkaridia sitoutuu toisiinsa?</w:t>
      </w:r>
    </w:p>
    <w:p>
      <w:r>
        <w:rPr>
          <w:b/>
        </w:rPr>
        <w:t xml:space="preserve">Tulos</w:t>
      </w:r>
    </w:p>
    <w:p>
      <w:r>
        <w:t xml:space="preserve">disakkaridi</w:t>
      </w:r>
    </w:p>
    <w:p>
      <w:r>
        <w:rPr>
          <w:b/>
        </w:rPr>
        <w:t xml:space="preserve">Esimerkki 6.2781</w:t>
      </w:r>
    </w:p>
    <w:p>
      <w:r>
        <w:t xml:space="preserve">Millä nimellä kutsutaan aluetta, jossa elektroni todennäköisimmin on?</w:t>
      </w:r>
    </w:p>
    <w:p>
      <w:r>
        <w:rPr>
          <w:b/>
        </w:rPr>
        <w:t xml:space="preserve">Tulos</w:t>
      </w:r>
    </w:p>
    <w:p>
      <w:r>
        <w:t xml:space="preserve">kiertorata</w:t>
      </w:r>
    </w:p>
    <w:p>
      <w:r>
        <w:rPr>
          <w:b/>
        </w:rPr>
        <w:t xml:space="preserve">Esimerkki 6.2782</w:t>
      </w:r>
    </w:p>
    <w:p>
      <w:r>
        <w:t xml:space="preserve">Minkälainen ajoitus määrittää, kumpi kahdesta fossiilista on toista vanhempi tai nuorempi, mutta ei niiden ikää vuosina?</w:t>
      </w:r>
    </w:p>
    <w:p>
      <w:r>
        <w:rPr>
          <w:b/>
        </w:rPr>
        <w:t xml:space="preserve">Tulos</w:t>
      </w:r>
    </w:p>
    <w:p>
      <w:r>
        <w:t xml:space="preserve">relative</w:t>
      </w:r>
    </w:p>
    <w:p>
      <w:r>
        <w:rPr>
          <w:b/>
        </w:rPr>
        <w:t xml:space="preserve">Esimerkki 6.2783</w:t>
      </w:r>
    </w:p>
    <w:p>
      <w:r>
        <w:t xml:space="preserve">Minkä mineraalin puute aiheuttaa riisitautia?</w:t>
      </w:r>
    </w:p>
    <w:p>
      <w:r>
        <w:rPr>
          <w:b/>
        </w:rPr>
        <w:t xml:space="preserve">Tulos</w:t>
      </w:r>
    </w:p>
    <w:p>
      <w:r>
        <w:t xml:space="preserve">kalsium</w:t>
      </w:r>
    </w:p>
    <w:p>
      <w:r>
        <w:rPr>
          <w:b/>
        </w:rPr>
        <w:t xml:space="preserve">Esimerkki 6.2784</w:t>
      </w:r>
    </w:p>
    <w:p>
      <w:r>
        <w:t xml:space="preserve">Mikä rakenne sisältää sokeri-fosfaatti-"selkärangan", joka koostuu vuorotellen fosfaattiryhmistä ja deoksiriboosisokerista, sekä typpiperusteita?</w:t>
      </w:r>
    </w:p>
    <w:p>
      <w:r>
        <w:rPr>
          <w:b/>
        </w:rPr>
        <w:t xml:space="preserve">Tulos</w:t>
      </w:r>
    </w:p>
    <w:p>
      <w:r>
        <w:t xml:space="preserve">dna-kaksoiskierre</w:t>
      </w:r>
    </w:p>
    <w:p>
      <w:r>
        <w:rPr>
          <w:b/>
        </w:rPr>
        <w:t xml:space="preserve">Esimerkki 6.2785</w:t>
      </w:r>
    </w:p>
    <w:p>
      <w:r>
        <w:t xml:space="preserve">Lehmän lanta voi saada toisen elämän minkä kaasun lähteenä?</w:t>
      </w:r>
    </w:p>
    <w:p>
      <w:r>
        <w:rPr>
          <w:b/>
        </w:rPr>
        <w:t xml:space="preserve">Tulos</w:t>
      </w:r>
    </w:p>
    <w:p>
      <w:r>
        <w:t xml:space="preserve">metaani</w:t>
      </w:r>
    </w:p>
    <w:p>
      <w:r>
        <w:rPr>
          <w:b/>
        </w:rPr>
        <w:t xml:space="preserve">Esimerkki 6.2786</w:t>
      </w:r>
    </w:p>
    <w:p>
      <w:r>
        <w:t xml:space="preserve">Millainen voimalaitos käyttää energiaa veden lämmittämiseen, josta tulee höyryä ja joka pyörittää turbiineja?</w:t>
      </w:r>
    </w:p>
    <w:p>
      <w:r>
        <w:rPr>
          <w:b/>
        </w:rPr>
        <w:t xml:space="preserve">Tulos</w:t>
      </w:r>
    </w:p>
    <w:p>
      <w:r>
        <w:t xml:space="preserve">ydinvoimalat</w:t>
      </w:r>
    </w:p>
    <w:p>
      <w:r>
        <w:rPr>
          <w:b/>
        </w:rPr>
        <w:t xml:space="preserve">Esimerkki 6.2787</w:t>
      </w:r>
    </w:p>
    <w:p>
      <w:r>
        <w:t xml:space="preserve">Lämpölaajeneminen on seurausta minkälaisen energian lisääntymisestä, joka ilmenee molekyylien törmätessä toisiinsa?</w:t>
      </w:r>
    </w:p>
    <w:p>
      <w:r>
        <w:rPr>
          <w:b/>
        </w:rPr>
        <w:t xml:space="preserve">Tulos</w:t>
      </w:r>
    </w:p>
    <w:p>
      <w:r>
        <w:t xml:space="preserve">liike-energia</w:t>
      </w:r>
    </w:p>
    <w:p>
      <w:r>
        <w:rPr>
          <w:b/>
        </w:rPr>
        <w:t xml:space="preserve">Esimerkki 6.2788</w:t>
      </w:r>
    </w:p>
    <w:p>
      <w:r>
        <w:t xml:space="preserve">Mitkä ovat yksinkertaisimmat hiilivedyt?</w:t>
      </w:r>
    </w:p>
    <w:p>
      <w:r>
        <w:rPr>
          <w:b/>
        </w:rPr>
        <w:t xml:space="preserve">Tulos</w:t>
      </w:r>
    </w:p>
    <w:p>
      <w:r>
        <w:t xml:space="preserve">tyydyttyneet hiilivedyt</w:t>
      </w:r>
    </w:p>
    <w:p>
      <w:r>
        <w:rPr>
          <w:b/>
        </w:rPr>
        <w:t xml:space="preserve">Esimerkki 6.2789</w:t>
      </w:r>
    </w:p>
    <w:p>
      <w:r>
        <w:t xml:space="preserve">Minkälaisia sidoksia, joissa elektronit pikemminkin siirtyvät kuin jakautuvat, pidetään kaikkein napaisimpina?</w:t>
      </w:r>
    </w:p>
    <w:p>
      <w:r>
        <w:rPr>
          <w:b/>
        </w:rPr>
        <w:t xml:space="preserve">Tulos</w:t>
      </w:r>
    </w:p>
    <w:p>
      <w:r>
        <w:t xml:space="preserve">ionisidokset</w:t>
      </w:r>
    </w:p>
    <w:p>
      <w:r>
        <w:rPr>
          <w:b/>
        </w:rPr>
        <w:t xml:space="preserve">Esimerkki 6.2790</w:t>
      </w:r>
    </w:p>
    <w:p>
      <w:r>
        <w:t xml:space="preserve">Kahta atomia yhdessä pitävien elektroniparien määrää kutsutaan?</w:t>
      </w:r>
    </w:p>
    <w:p>
      <w:r>
        <w:rPr>
          <w:b/>
        </w:rPr>
        <w:t xml:space="preserve">Tulos</w:t>
      </w:r>
    </w:p>
    <w:p>
      <w:r>
        <w:t xml:space="preserve">velkakirjamääräys</w:t>
      </w:r>
    </w:p>
    <w:p>
      <w:r>
        <w:rPr>
          <w:b/>
        </w:rPr>
        <w:t xml:space="preserve">Esimerkki 6.2791</w:t>
      </w:r>
    </w:p>
    <w:p>
      <w:r>
        <w:t xml:space="preserve">Minkä teorian mukaan kasvilajirikkaus kasvaa saaren koon kasvaessa?</w:t>
      </w:r>
    </w:p>
    <w:p>
      <w:r>
        <w:rPr>
          <w:b/>
        </w:rPr>
        <w:t xml:space="preserve">Tulos</w:t>
      </w:r>
    </w:p>
    <w:p>
      <w:r>
        <w:t xml:space="preserve">saaristotasapainomalli</w:t>
      </w:r>
    </w:p>
    <w:p>
      <w:r>
        <w:rPr>
          <w:b/>
        </w:rPr>
        <w:t xml:space="preserve">Esimerkki 6.2792</w:t>
      </w:r>
    </w:p>
    <w:p>
      <w:r>
        <w:t xml:space="preserve">Mitä suurempi ilmapatsas on taajuudessa, sitä suurempi on mitä?</w:t>
      </w:r>
    </w:p>
    <w:p>
      <w:r>
        <w:rPr>
          <w:b/>
        </w:rPr>
        <w:t xml:space="preserve">Tulos</w:t>
      </w:r>
    </w:p>
    <w:p>
      <w:r>
        <w:t xml:space="preserve">aallonpituus</w:t>
      </w:r>
    </w:p>
    <w:p>
      <w:r>
        <w:rPr>
          <w:b/>
        </w:rPr>
        <w:t xml:space="preserve">Esimerkki 6.2793</w:t>
      </w:r>
    </w:p>
    <w:p>
      <w:r>
        <w:t xml:space="preserve">Erilaisia häiriötyyppejä ovat muun muassa tuhoava ja mikä muu?</w:t>
      </w:r>
    </w:p>
    <w:p>
      <w:r>
        <w:rPr>
          <w:b/>
        </w:rPr>
        <w:t xml:space="preserve">Tulos</w:t>
      </w:r>
    </w:p>
    <w:p>
      <w:r>
        <w:t xml:space="preserve">rakentava</w:t>
      </w:r>
    </w:p>
    <w:p>
      <w:r>
        <w:rPr>
          <w:b/>
        </w:rPr>
        <w:t xml:space="preserve">Esimerkki 6.2794</w:t>
      </w:r>
    </w:p>
    <w:p>
      <w:r>
        <w:t xml:space="preserve">Nielusta ilma kulkee seuraavaksi minkä rakenteen läpi, joka tunnetaan myös äänihuulena, koska se sisältää äänihuulet?</w:t>
      </w:r>
    </w:p>
    <w:p>
      <w:r>
        <w:rPr>
          <w:b/>
        </w:rPr>
        <w:t xml:space="preserve">Tulos</w:t>
      </w:r>
    </w:p>
    <w:p>
      <w:r>
        <w:t xml:space="preserve">kurkunpää</w:t>
      </w:r>
    </w:p>
    <w:p>
      <w:r>
        <w:rPr>
          <w:b/>
        </w:rPr>
        <w:t xml:space="preserve">Esimerkki 6.2795</w:t>
      </w:r>
    </w:p>
    <w:p>
      <w:r>
        <w:t xml:space="preserve">Maapallon biomeja luokitellaan ilmaston ja niiden minkä mukaan?</w:t>
      </w:r>
    </w:p>
    <w:p>
      <w:r>
        <w:rPr>
          <w:b/>
        </w:rPr>
        <w:t xml:space="preserve">Tulos</w:t>
      </w:r>
    </w:p>
    <w:p>
      <w:r>
        <w:t xml:space="preserve">biologinen monimuotoisuus</w:t>
      </w:r>
    </w:p>
    <w:p>
      <w:r>
        <w:rPr>
          <w:b/>
        </w:rPr>
        <w:t xml:space="preserve">Esimerkki 6.2796</w:t>
      </w:r>
    </w:p>
    <w:p>
      <w:r>
        <w:t xml:space="preserve">Mitä siemenkasvien uroskävyt sisältävät?</w:t>
      </w:r>
    </w:p>
    <w:p>
      <w:r>
        <w:rPr>
          <w:b/>
        </w:rPr>
        <w:t xml:space="preserve">Tulos</w:t>
      </w:r>
    </w:p>
    <w:p>
      <w:r>
        <w:t xml:space="preserve">siitepöly</w:t>
      </w:r>
    </w:p>
    <w:p>
      <w:r>
        <w:rPr>
          <w:b/>
        </w:rPr>
        <w:t xml:space="preserve">Esimerkki 6.2797</w:t>
      </w:r>
    </w:p>
    <w:p>
      <w:r>
        <w:t xml:space="preserve">Titraus on menetelmä, jolla määritetään, mitä hapoissa tai emäksissä on?</w:t>
      </w:r>
    </w:p>
    <w:p>
      <w:r>
        <w:rPr>
          <w:b/>
        </w:rPr>
        <w:t xml:space="preserve">Tulos</w:t>
      </w:r>
    </w:p>
    <w:p>
      <w:r>
        <w:t xml:space="preserve">pitoisuus</w:t>
      </w:r>
    </w:p>
    <w:p>
      <w:r>
        <w:rPr>
          <w:b/>
        </w:rPr>
        <w:t xml:space="preserve">Esimerkki 6.2798</w:t>
      </w:r>
    </w:p>
    <w:p>
      <w:r>
        <w:t xml:space="preserve">Mikä aiheuttaa oksidien hajoamisen?</w:t>
      </w:r>
    </w:p>
    <w:p>
      <w:r>
        <w:rPr>
          <w:b/>
        </w:rPr>
        <w:t xml:space="preserve">Tulos</w:t>
      </w:r>
    </w:p>
    <w:p>
      <w:r>
        <w:t xml:space="preserve">lämpö</w:t>
      </w:r>
    </w:p>
    <w:p>
      <w:r>
        <w:rPr>
          <w:b/>
        </w:rPr>
        <w:t xml:space="preserve">Esimerkki 6.2799</w:t>
      </w:r>
    </w:p>
    <w:p>
      <w:r>
        <w:t xml:space="preserve">Millaisessa ilmastossa on viileät, lyhyet kesät ja pitkät, kylmät talvet, vähän sademäärää ja runsaasti havupuita, esimerkkeinä Kanada ja Alaska?</w:t>
      </w:r>
    </w:p>
    <w:p>
      <w:r>
        <w:rPr>
          <w:b/>
        </w:rPr>
        <w:t xml:space="preserve">Tulos</w:t>
      </w:r>
    </w:p>
    <w:p>
      <w:r>
        <w:t xml:space="preserve">subarktinen ilmasto</w:t>
      </w:r>
    </w:p>
    <w:p>
      <w:r>
        <w:rPr>
          <w:b/>
        </w:rPr>
        <w:t xml:space="preserve">Esimerkki 6.2800</w:t>
      </w:r>
    </w:p>
    <w:p>
      <w:r>
        <w:t xml:space="preserve">Mikä järjestelmä huolehtii materiaalien kaukokuljetuksesta juuri- ja versojärjestelmän välillä?</w:t>
      </w:r>
    </w:p>
    <w:p>
      <w:r>
        <w:rPr>
          <w:b/>
        </w:rPr>
        <w:t xml:space="preserve">Tulos</w:t>
      </w:r>
    </w:p>
    <w:p>
      <w:r>
        <w:t xml:space="preserve">verisuonikudosjärjestelmä</w:t>
      </w:r>
    </w:p>
    <w:p>
      <w:r>
        <w:rPr>
          <w:b/>
        </w:rPr>
        <w:t xml:space="preserve">Esimerkki 6.2801</w:t>
      </w:r>
    </w:p>
    <w:p>
      <w:r>
        <w:t xml:space="preserve">Minkä prosessin avulla kaikki elävät olennot ylläpitävät vakaata sisäistä ympäristöä?</w:t>
      </w:r>
    </w:p>
    <w:p>
      <w:r>
        <w:rPr>
          <w:b/>
        </w:rPr>
        <w:t xml:space="preserve">Tulos</w:t>
      </w:r>
    </w:p>
    <w:p>
      <w:r>
        <w:t xml:space="preserve">homeostaasi</w:t>
      </w:r>
    </w:p>
    <w:p>
      <w:r>
        <w:rPr>
          <w:b/>
        </w:rPr>
        <w:t xml:space="preserve">Esimerkki 6.2802</w:t>
      </w:r>
    </w:p>
    <w:p>
      <w:r>
        <w:t xml:space="preserve">Mikä nukleiinihappo varastoi geneettistä tietoa?</w:t>
      </w:r>
    </w:p>
    <w:p>
      <w:r>
        <w:rPr>
          <w:b/>
        </w:rPr>
        <w:t xml:space="preserve">Tulos</w:t>
      </w:r>
    </w:p>
    <w:p>
      <w:r>
        <w:t xml:space="preserve">dna</w:t>
      </w:r>
    </w:p>
    <w:p>
      <w:r>
        <w:rPr>
          <w:b/>
        </w:rPr>
        <w:t xml:space="preserve">Esimerkki 6.2803</w:t>
      </w:r>
    </w:p>
    <w:p>
      <w:r>
        <w:t xml:space="preserve">Minkälainen lisääntyminen tapahtuu, kun eläin yksinkertaisesti jakautuu kahteen osaan?</w:t>
      </w:r>
    </w:p>
    <w:p>
      <w:r>
        <w:rPr>
          <w:b/>
        </w:rPr>
        <w:t xml:space="preserve">Tulos</w:t>
      </w:r>
    </w:p>
    <w:p>
      <w:r>
        <w:t xml:space="preserve">fissio</w:t>
      </w:r>
    </w:p>
    <w:p>
      <w:r>
        <w:rPr>
          <w:b/>
        </w:rPr>
        <w:t xml:space="preserve">Esimerkki 6.2804</w:t>
      </w:r>
    </w:p>
    <w:p>
      <w:r>
        <w:t xml:space="preserve">Funktionaaliset ryhmät ovat molekyyleissä esiintyviä atomiryhmiä, jotka antavat molekyyleille erityisiä kemiallisia ominaisuuksia.Minkä molekyylin "hiilen selkärangan" varrella niitä on?</w:t>
      </w:r>
    </w:p>
    <w:p>
      <w:r>
        <w:rPr>
          <w:b/>
        </w:rPr>
        <w:t xml:space="preserve">Tulos</w:t>
      </w:r>
    </w:p>
    <w:p>
      <w:r>
        <w:t xml:space="preserve">makromolekyylit</w:t>
      </w:r>
    </w:p>
    <w:p>
      <w:r>
        <w:rPr>
          <w:b/>
        </w:rPr>
        <w:t xml:space="preserve">Esimerkki 6.2805</w:t>
      </w:r>
    </w:p>
    <w:p>
      <w:r>
        <w:t xml:space="preserve">Mitkä ovat pienimmät verisuonetyypit?</w:t>
      </w:r>
    </w:p>
    <w:p>
      <w:r>
        <w:rPr>
          <w:b/>
        </w:rPr>
        <w:t xml:space="preserve">Tulos</w:t>
      </w:r>
    </w:p>
    <w:p>
      <w:r>
        <w:t xml:space="preserve">kapillaarit</w:t>
      </w:r>
    </w:p>
    <w:p>
      <w:r>
        <w:rPr>
          <w:b/>
        </w:rPr>
        <w:t xml:space="preserve">Esimerkki 6.2806</w:t>
      </w:r>
    </w:p>
    <w:p>
      <w:r>
        <w:t xml:space="preserve">Mikä on maailman toiseksi korkein vuori, yli 28 000 jalkaa?</w:t>
      </w:r>
    </w:p>
    <w:p>
      <w:r>
        <w:rPr>
          <w:b/>
        </w:rPr>
        <w:t xml:space="preserve">Tulos</w:t>
      </w:r>
    </w:p>
    <w:p>
      <w:r>
        <w:t xml:space="preserve">k2</w:t>
      </w:r>
    </w:p>
    <w:p>
      <w:r>
        <w:rPr>
          <w:b/>
        </w:rPr>
        <w:t xml:space="preserve">Esimerkki 6.2807</w:t>
      </w:r>
    </w:p>
    <w:p>
      <w:r>
        <w:t xml:space="preserve">Mihin spektriin näkyvä valo kuuluu?</w:t>
      </w:r>
    </w:p>
    <w:p>
      <w:r>
        <w:rPr>
          <w:b/>
        </w:rPr>
        <w:t xml:space="preserve">Tulos</w:t>
      </w:r>
    </w:p>
    <w:p>
      <w:r>
        <w:t xml:space="preserve">sähkömagneettinen spektri</w:t>
      </w:r>
    </w:p>
    <w:p>
      <w:r>
        <w:rPr>
          <w:b/>
        </w:rPr>
        <w:t xml:space="preserve">Esimerkki 6.2808</w:t>
      </w:r>
    </w:p>
    <w:p>
      <w:r>
        <w:t xml:space="preserve">Mikä on veden diffuusio kalvon läpi pitoisuuseron vuoksi?</w:t>
      </w:r>
    </w:p>
    <w:p>
      <w:r>
        <w:rPr>
          <w:b/>
        </w:rPr>
        <w:t xml:space="preserve">Tulos</w:t>
      </w:r>
    </w:p>
    <w:p>
      <w:r>
        <w:t xml:space="preserve">Osmoosi</w:t>
      </w:r>
    </w:p>
    <w:p>
      <w:r>
        <w:rPr>
          <w:b/>
        </w:rPr>
        <w:t xml:space="preserve">Esimerkki 6.2809</w:t>
      </w:r>
    </w:p>
    <w:p>
      <w:r>
        <w:t xml:space="preserve">Minkä uni-valve-sykliin vaikuttavan amiinin tuotantoon voi talven aikana vaikuttaa auringonvalon väheneminen?</w:t>
      </w:r>
    </w:p>
    <w:p>
      <w:r>
        <w:rPr>
          <w:b/>
        </w:rPr>
        <w:t xml:space="preserve">Tulos</w:t>
      </w:r>
    </w:p>
    <w:p>
      <w:r>
        <w:t xml:space="preserve">melatoniini</w:t>
      </w:r>
    </w:p>
    <w:p>
      <w:r>
        <w:rPr>
          <w:b/>
        </w:rPr>
        <w:t xml:space="preserve">Esimerkki 6.2810</w:t>
      </w:r>
    </w:p>
    <w:p>
      <w:r>
        <w:t xml:space="preserve">Minkä menetelmien avulla tutkijat voivat lisätä tieteellistä tietoa ja saada paremman käsityksen maailmasta?</w:t>
      </w:r>
    </w:p>
    <w:p>
      <w:r>
        <w:rPr>
          <w:b/>
        </w:rPr>
        <w:t xml:space="preserve">Tulos</w:t>
      </w:r>
    </w:p>
    <w:p>
      <w:r>
        <w:t xml:space="preserve">tutkimusten avulla</w:t>
      </w:r>
    </w:p>
    <w:p>
      <w:r>
        <w:rPr>
          <w:b/>
        </w:rPr>
        <w:t xml:space="preserve">Esimerkki 6.2811</w:t>
      </w:r>
    </w:p>
    <w:p>
      <w:r>
        <w:t xml:space="preserve">Mitä tapahtuu lajille, kun kaikki yksilöt kuolevat sukupuuttoon tai kehittyvät eri lajiksi?</w:t>
      </w:r>
    </w:p>
    <w:p>
      <w:r>
        <w:rPr>
          <w:b/>
        </w:rPr>
        <w:t xml:space="preserve">Tulos</w:t>
      </w:r>
    </w:p>
    <w:p>
      <w:r>
        <w:t xml:space="preserve">sukupuutto</w:t>
      </w:r>
    </w:p>
    <w:p>
      <w:r>
        <w:rPr>
          <w:b/>
        </w:rPr>
        <w:t xml:space="preserve">Esimerkki 6.2812</w:t>
      </w:r>
    </w:p>
    <w:p>
      <w:r>
        <w:t xml:space="preserve">Mikä on ryhmän 13 ainoa metalloidi?</w:t>
      </w:r>
    </w:p>
    <w:p>
      <w:r>
        <w:rPr>
          <w:b/>
        </w:rPr>
        <w:t xml:space="preserve">Tulos</w:t>
      </w:r>
    </w:p>
    <w:p>
      <w:r>
        <w:t xml:space="preserve">boori</w:t>
      </w:r>
    </w:p>
    <w:p>
      <w:r>
        <w:rPr>
          <w:b/>
        </w:rPr>
        <w:t xml:space="preserve">Esimerkki 6.2813</w:t>
      </w:r>
    </w:p>
    <w:p>
      <w:r>
        <w:t xml:space="preserve">Mitä ruokatorvi tuottaa voiteluaineeksi?</w:t>
      </w:r>
    </w:p>
    <w:p>
      <w:r>
        <w:rPr>
          <w:b/>
        </w:rPr>
        <w:t xml:space="preserve">Tulos</w:t>
      </w:r>
    </w:p>
    <w:p>
      <w:r>
        <w:t xml:space="preserve">limakalvot</w:t>
      </w:r>
    </w:p>
    <w:p>
      <w:r>
        <w:rPr>
          <w:b/>
        </w:rPr>
        <w:t xml:space="preserve">Esimerkki 6.2814</w:t>
      </w:r>
    </w:p>
    <w:p>
      <w:r>
        <w:t xml:space="preserve">Leivän pureskelu sekoittaa sen mihin ja helpottaa sen kemiallista hajoamista?</w:t>
      </w:r>
    </w:p>
    <w:p>
      <w:r>
        <w:rPr>
          <w:b/>
        </w:rPr>
        <w:t xml:space="preserve">Tulos</w:t>
      </w:r>
    </w:p>
    <w:p>
      <w:r>
        <w:t xml:space="preserve">sylki</w:t>
      </w:r>
    </w:p>
    <w:p>
      <w:r>
        <w:rPr>
          <w:b/>
        </w:rPr>
        <w:t xml:space="preserve">Esimerkki 6.2815</w:t>
      </w:r>
    </w:p>
    <w:p>
      <w:r>
        <w:t xml:space="preserve">Hiilen kierto voidaan ajatella kahtena toisistaan riippuvaisena kiertona - soluhengitys ja mikä muu?</w:t>
      </w:r>
    </w:p>
    <w:p>
      <w:r>
        <w:rPr>
          <w:b/>
        </w:rPr>
        <w:t xml:space="preserve">Tulos</w:t>
      </w:r>
    </w:p>
    <w:p>
      <w:r>
        <w:t xml:space="preserve">fotosynteesi</w:t>
      </w:r>
    </w:p>
    <w:p>
      <w:r>
        <w:rPr>
          <w:b/>
        </w:rPr>
        <w:t xml:space="preserve">Esimerkki 6.2816</w:t>
      </w:r>
    </w:p>
    <w:p>
      <w:r>
        <w:t xml:space="preserve">Eliöt ovat pitkälle organisoituja, koordinoituja rakenteita, jotka koostuvat yhdestä tai useammasta mistä?</w:t>
      </w:r>
    </w:p>
    <w:p>
      <w:r>
        <w:rPr>
          <w:b/>
        </w:rPr>
        <w:t xml:space="preserve">Tulos</w:t>
      </w:r>
    </w:p>
    <w:p>
      <w:r>
        <w:t xml:space="preserve">solut</w:t>
      </w:r>
    </w:p>
    <w:p>
      <w:r>
        <w:rPr>
          <w:b/>
        </w:rPr>
        <w:t xml:space="preserve">Esimerkki 6.2817</w:t>
      </w:r>
    </w:p>
    <w:p>
      <w:r>
        <w:t xml:space="preserve">Mikä on tärkein tautien aiheuttaja viljelykasveissa?</w:t>
      </w:r>
    </w:p>
    <w:p>
      <w:r>
        <w:rPr>
          <w:b/>
        </w:rPr>
        <w:t xml:space="preserve">Tulos</w:t>
      </w:r>
    </w:p>
    <w:p>
      <w:r>
        <w:t xml:space="preserve">sienet</w:t>
      </w:r>
    </w:p>
    <w:p>
      <w:r>
        <w:rPr>
          <w:b/>
        </w:rPr>
        <w:t xml:space="preserve">Esimerkki 6.2818</w:t>
      </w:r>
    </w:p>
    <w:p>
      <w:r>
        <w:t xml:space="preserve">Mikä on yksi asia, joka ei voi tapahtua energialle?</w:t>
      </w:r>
    </w:p>
    <w:p>
      <w:r>
        <w:rPr>
          <w:b/>
        </w:rPr>
        <w:t xml:space="preserve">Tulos</w:t>
      </w:r>
    </w:p>
    <w:p>
      <w:r>
        <w:t xml:space="preserve">sitä ei voi tuhota</w:t>
      </w:r>
    </w:p>
    <w:p>
      <w:r>
        <w:rPr>
          <w:b/>
        </w:rPr>
        <w:t xml:space="preserve">Esimerkki 6.2819</w:t>
      </w:r>
    </w:p>
    <w:p>
      <w:r>
        <w:t xml:space="preserve">Mikä kemiallinen reaktio on hapettumisen vastakohta?</w:t>
      </w:r>
    </w:p>
    <w:p>
      <w:r>
        <w:rPr>
          <w:b/>
        </w:rPr>
        <w:t xml:space="preserve">Tulos</w:t>
      </w:r>
    </w:p>
    <w:p>
      <w:r>
        <w:t xml:space="preserve">vähennys</w:t>
      </w:r>
    </w:p>
    <w:p>
      <w:r>
        <w:rPr>
          <w:b/>
        </w:rPr>
        <w:t xml:space="preserve">Esimerkki 6.2820</w:t>
      </w:r>
    </w:p>
    <w:p>
      <w:r>
        <w:t xml:space="preserve">Mitkä aineet toimivat ihmiskehossa pitkäaikaisena energiavarastona, ja niillä on pitkät hiiliketjut, jotka estävät liukenemisen veteen?</w:t>
      </w:r>
    </w:p>
    <w:p>
      <w:r>
        <w:rPr>
          <w:b/>
        </w:rPr>
        <w:t xml:space="preserve">Tulos</w:t>
      </w:r>
    </w:p>
    <w:p>
      <w:r>
        <w:t xml:space="preserve">triglyseridit</w:t>
      </w:r>
    </w:p>
    <w:p>
      <w:r>
        <w:rPr>
          <w:b/>
        </w:rPr>
        <w:t xml:space="preserve">Esimerkki 6.2821</w:t>
      </w:r>
    </w:p>
    <w:p>
      <w:r>
        <w:t xml:space="preserve">Mikä on sen tieteen nimi, joka käsittelee eliöiden nimeämistä ja ryhmittelyä?</w:t>
      </w:r>
    </w:p>
    <w:p>
      <w:r>
        <w:rPr>
          <w:b/>
        </w:rPr>
        <w:t xml:space="preserve">Tulos</w:t>
      </w:r>
    </w:p>
    <w:p>
      <w:r>
        <w:t xml:space="preserve">taksonomia</w:t>
      </w:r>
    </w:p>
    <w:p>
      <w:r>
        <w:rPr>
          <w:b/>
        </w:rPr>
        <w:t xml:space="preserve">Esimerkki 6.2822</w:t>
      </w:r>
    </w:p>
    <w:p>
      <w:r>
        <w:t xml:space="preserve">Monet geneettiset häiriöt johtuvat mutaatioista yhdessä tai muutamassa seuraavista?</w:t>
      </w:r>
    </w:p>
    <w:p>
      <w:r>
        <w:rPr>
          <w:b/>
        </w:rPr>
        <w:t xml:space="preserve">Tulos</w:t>
      </w:r>
    </w:p>
    <w:p>
      <w:r>
        <w:t xml:space="preserve">geenit</w:t>
      </w:r>
    </w:p>
    <w:p>
      <w:r>
        <w:rPr>
          <w:b/>
        </w:rPr>
        <w:t xml:space="preserve">Esimerkki 6.2823</w:t>
      </w:r>
    </w:p>
    <w:p>
      <w:r>
        <w:t xml:space="preserve">Lipidi on yksi erittäin monimuotoisesta yhdisteryhmästä, joka koostuu pääasiassa mistä?</w:t>
      </w:r>
    </w:p>
    <w:p>
      <w:r>
        <w:rPr>
          <w:b/>
        </w:rPr>
        <w:t xml:space="preserve">Tulos</w:t>
      </w:r>
    </w:p>
    <w:p>
      <w:r>
        <w:t xml:space="preserve">hiilivedyt</w:t>
      </w:r>
    </w:p>
    <w:p>
      <w:r>
        <w:rPr>
          <w:b/>
        </w:rPr>
        <w:t xml:space="preserve">Esimerkki 6.2824</w:t>
      </w:r>
    </w:p>
    <w:p>
      <w:r>
        <w:t xml:space="preserve">Sekoittaminen, pinta-ala ja lämpötila vaikuttavat siihen, kuinka nopeasti mikä tapahtuu?</w:t>
      </w:r>
    </w:p>
    <w:p>
      <w:r>
        <w:rPr>
          <w:b/>
        </w:rPr>
        <w:t xml:space="preserve">Tulos</w:t>
      </w:r>
    </w:p>
    <w:p>
      <w:r>
        <w:t xml:space="preserve">liuennut aine liukenee</w:t>
      </w:r>
    </w:p>
    <w:p>
      <w:r>
        <w:rPr>
          <w:b/>
        </w:rPr>
        <w:t xml:space="preserve">Esimerkki 6.2825</w:t>
      </w:r>
    </w:p>
    <w:p>
      <w:r>
        <w:t xml:space="preserve">Uuden lajin sanotaan kehittyneen, jos lajin erilliset jäsenet kehittävät geneettisiä eroja, jotka estävät mitä alkuperäisten jäsenten kanssa??</w:t>
      </w:r>
    </w:p>
    <w:p>
      <w:r>
        <w:rPr>
          <w:b/>
        </w:rPr>
        <w:t xml:space="preserve">Tulos</w:t>
      </w:r>
    </w:p>
    <w:p>
      <w:r>
        <w:t xml:space="preserve">risteytyminen</w:t>
      </w:r>
    </w:p>
    <w:p>
      <w:r>
        <w:rPr>
          <w:b/>
        </w:rPr>
        <w:t xml:space="preserve">Esimerkki 6.2826</w:t>
      </w:r>
    </w:p>
    <w:p>
      <w:r>
        <w:t xml:space="preserve">Mikä on nimitys sille kaivostoiminnalle, jossa materiaalit poistetaan kaistaleella?</w:t>
      </w:r>
    </w:p>
    <w:p>
      <w:r>
        <w:rPr>
          <w:b/>
        </w:rPr>
        <w:t xml:space="preserve">Tulos</w:t>
      </w:r>
    </w:p>
    <w:p>
      <w:r>
        <w:t xml:space="preserve">louhinta</w:t>
      </w:r>
    </w:p>
    <w:p>
      <w:r>
        <w:rPr>
          <w:b/>
        </w:rPr>
        <w:t xml:space="preserve">Esimerkki 6.2827</w:t>
      </w:r>
    </w:p>
    <w:p>
      <w:r>
        <w:t xml:space="preserve">Juurten kaksi yleistä tehtävää kasveissa ovat kiinnittyminen ja mikä muu tehtävä?</w:t>
      </w:r>
    </w:p>
    <w:p>
      <w:r>
        <w:rPr>
          <w:b/>
        </w:rPr>
        <w:t xml:space="preserve">Tulos</w:t>
      </w:r>
    </w:p>
    <w:p>
      <w:r>
        <w:t xml:space="preserve">imeä</w:t>
      </w:r>
    </w:p>
    <w:p>
      <w:r>
        <w:rPr>
          <w:b/>
        </w:rPr>
        <w:t xml:space="preserve">Esimerkki 6.2828</w:t>
      </w:r>
    </w:p>
    <w:p>
      <w:r>
        <w:t xml:space="preserve">Mikä on pienin syklinen eetteri?</w:t>
      </w:r>
    </w:p>
    <w:p>
      <w:r>
        <w:rPr>
          <w:b/>
        </w:rPr>
        <w:t xml:space="preserve">Tulos</w:t>
      </w:r>
    </w:p>
    <w:p>
      <w:r>
        <w:t xml:space="preserve">epoksidi</w:t>
      </w:r>
    </w:p>
    <w:p>
      <w:r>
        <w:rPr>
          <w:b/>
        </w:rPr>
        <w:t xml:space="preserve">Esimerkki 6.2829</w:t>
      </w:r>
    </w:p>
    <w:p>
      <w:r>
        <w:t xml:space="preserve">Proteomianalyyseissä käytettävien tekniikoiden haasteena on vaikeus havaita pieniä määriä mitä?</w:t>
      </w:r>
    </w:p>
    <w:p>
      <w:r>
        <w:rPr>
          <w:b/>
        </w:rPr>
        <w:t xml:space="preserve">Tulos</w:t>
      </w:r>
    </w:p>
    <w:p>
      <w:r>
        <w:t xml:space="preserve">proteiinit</w:t>
      </w:r>
    </w:p>
    <w:p>
      <w:r>
        <w:rPr>
          <w:b/>
        </w:rPr>
        <w:t xml:space="preserve">Esimerkki 6.2830</w:t>
      </w:r>
    </w:p>
    <w:p>
      <w:r>
        <w:t xml:space="preserve">Mikä koostuu rakenteista, jotka tuottavat munasoluja ja erittävät naispuolisia sukupuolihormoneja?</w:t>
      </w:r>
    </w:p>
    <w:p>
      <w:r>
        <w:rPr>
          <w:b/>
        </w:rPr>
        <w:t xml:space="preserve">Tulos</w:t>
      </w:r>
    </w:p>
    <w:p>
      <w:r>
        <w:t xml:space="preserve">naisen lisääntymisjärjestelmä</w:t>
      </w:r>
    </w:p>
    <w:p>
      <w:r>
        <w:rPr>
          <w:b/>
        </w:rPr>
        <w:t xml:space="preserve">Esimerkki 6.2831</w:t>
      </w:r>
    </w:p>
    <w:p>
      <w:r>
        <w:t xml:space="preserve">Kuinka monta ainetta kaikki liuokset sisältävät?</w:t>
      </w:r>
    </w:p>
    <w:p>
      <w:r>
        <w:rPr>
          <w:b/>
        </w:rPr>
        <w:t xml:space="preserve">Tulos</w:t>
      </w:r>
    </w:p>
    <w:p>
      <w:r>
        <w:t xml:space="preserve">kaksi</w:t>
      </w:r>
    </w:p>
    <w:p>
      <w:r>
        <w:rPr>
          <w:b/>
        </w:rPr>
        <w:t xml:space="preserve">Esimerkki 6.2832</w:t>
      </w:r>
    </w:p>
    <w:p>
      <w:r>
        <w:t xml:space="preserve">Reaktion nopeus voidaan ilmaista joko minkä aineen määrän vähenemisenä tai tuotteen määrän lisääntymisenä aikayksikköä kohti.</w:t>
      </w:r>
    </w:p>
    <w:p>
      <w:r>
        <w:rPr>
          <w:b/>
        </w:rPr>
        <w:t xml:space="preserve">Tulos</w:t>
      </w:r>
    </w:p>
    <w:p>
      <w:r>
        <w:t xml:space="preserve">reagoiva aine</w:t>
      </w:r>
    </w:p>
    <w:p>
      <w:r>
        <w:rPr>
          <w:b/>
        </w:rPr>
        <w:t xml:space="preserve">Esimerkki 6.2833</w:t>
      </w:r>
    </w:p>
    <w:p>
      <w:r>
        <w:t xml:space="preserve">Mikä on Pluton nykyinen nimi?</w:t>
      </w:r>
    </w:p>
    <w:p>
      <w:r>
        <w:rPr>
          <w:b/>
        </w:rPr>
        <w:t xml:space="preserve">Tulos</w:t>
      </w:r>
    </w:p>
    <w:p>
      <w:r>
        <w:t xml:space="preserve">kääpiöplaneetta</w:t>
      </w:r>
    </w:p>
    <w:p>
      <w:r>
        <w:rPr>
          <w:b/>
        </w:rPr>
        <w:t xml:space="preserve">Esimerkki 6.2834</w:t>
      </w:r>
    </w:p>
    <w:p>
      <w:r>
        <w:t xml:space="preserve">Kiilto, muovattavuus, sitkeys ja johtavuus ovat kaikki minkätyyppisen materiaalin ominaisuuksia?</w:t>
      </w:r>
    </w:p>
    <w:p>
      <w:r>
        <w:rPr>
          <w:b/>
        </w:rPr>
        <w:t xml:space="preserve">Tulos</w:t>
      </w:r>
    </w:p>
    <w:p>
      <w:r>
        <w:t xml:space="preserve">metallit</w:t>
      </w:r>
    </w:p>
    <w:p>
      <w:r>
        <w:rPr>
          <w:b/>
        </w:rPr>
        <w:t xml:space="preserve">Esimerkki 6.2835</w:t>
      </w:r>
    </w:p>
    <w:p>
      <w:r>
        <w:t xml:space="preserve">Säännöllinen painoa kantava liikunta voi vähentää riskiä sairastua mihin luustoon vaikuttavaan sairauteen?</w:t>
      </w:r>
    </w:p>
    <w:p>
      <w:r>
        <w:rPr>
          <w:b/>
        </w:rPr>
        <w:t xml:space="preserve">Tulos</w:t>
      </w:r>
    </w:p>
    <w:p>
      <w:r>
        <w:t xml:space="preserve">osteoporoosi</w:t>
      </w:r>
    </w:p>
    <w:p>
      <w:r>
        <w:rPr>
          <w:b/>
        </w:rPr>
        <w:t xml:space="preserve">Esimerkki 6.2836</w:t>
      </w:r>
    </w:p>
    <w:p>
      <w:r>
        <w:t xml:space="preserve">Miksi kutsutaan neljää lasta, jotka syntyvät yhdellä synnytyksellä?</w:t>
      </w:r>
    </w:p>
    <w:p>
      <w:r>
        <w:rPr>
          <w:b/>
        </w:rPr>
        <w:t xml:space="preserve">Tulos</w:t>
      </w:r>
    </w:p>
    <w:p>
      <w:r>
        <w:t xml:space="preserve">neloset</w:t>
      </w:r>
    </w:p>
    <w:p>
      <w:r>
        <w:rPr>
          <w:b/>
        </w:rPr>
        <w:t xml:space="preserve">Esimerkki 6.2837</w:t>
      </w:r>
    </w:p>
    <w:p>
      <w:r>
        <w:t xml:space="preserve">Mikä on liikkuvan kappaleen nopeuden muutoksen mitta?</w:t>
      </w:r>
    </w:p>
    <w:p>
      <w:r>
        <w:rPr>
          <w:b/>
        </w:rPr>
        <w:t xml:space="preserve">Tulos</w:t>
      </w:r>
    </w:p>
    <w:p>
      <w:r>
        <w:t xml:space="preserve">kiihtyvyys</w:t>
      </w:r>
    </w:p>
    <w:p>
      <w:r>
        <w:rPr>
          <w:b/>
        </w:rPr>
        <w:t xml:space="preserve">Esimerkki 6.2838</w:t>
      </w:r>
    </w:p>
    <w:p>
      <w:r>
        <w:t xml:space="preserve">Miksi kutsutaan topografisia karttoja, joissa näkyy veden syvyys?</w:t>
      </w:r>
    </w:p>
    <w:p>
      <w:r>
        <w:rPr>
          <w:b/>
        </w:rPr>
        <w:t xml:space="preserve">Tulos</w:t>
      </w:r>
    </w:p>
    <w:p>
      <w:r>
        <w:t xml:space="preserve">batymetriset kartat</w:t>
      </w:r>
    </w:p>
    <w:p>
      <w:r>
        <w:rPr>
          <w:b/>
        </w:rPr>
        <w:t xml:space="preserve">Esimerkki 6.2839</w:t>
      </w:r>
    </w:p>
    <w:p>
      <w:r>
        <w:t xml:space="preserve">Mikä on maanalaisen kalliokerroksen nimi, joka on pohjaveden kyllästämä?</w:t>
      </w:r>
    </w:p>
    <w:p>
      <w:r>
        <w:rPr>
          <w:b/>
        </w:rPr>
        <w:t xml:space="preserve">Tulos</w:t>
      </w:r>
    </w:p>
    <w:p>
      <w:r>
        <w:t xml:space="preserve">pohjavesialue</w:t>
      </w:r>
    </w:p>
    <w:p>
      <w:r>
        <w:rPr>
          <w:b/>
        </w:rPr>
        <w:t xml:space="preserve">Esimerkki 6.2840</w:t>
      </w:r>
    </w:p>
    <w:p>
      <w:r>
        <w:t xml:space="preserve">Miksi sinihomejuusto on sinistä?</w:t>
      </w:r>
    </w:p>
    <w:p>
      <w:r>
        <w:rPr>
          <w:b/>
        </w:rPr>
        <w:t xml:space="preserve">Tulos</w:t>
      </w:r>
    </w:p>
    <w:p>
      <w:r>
        <w:t xml:space="preserve">sieni</w:t>
      </w:r>
    </w:p>
    <w:p>
      <w:r>
        <w:rPr>
          <w:b/>
        </w:rPr>
        <w:t xml:space="preserve">Esimerkki 6.2841</w:t>
      </w:r>
    </w:p>
    <w:p>
      <w:r>
        <w:t xml:space="preserve">Minkä nimisiä ovat erityyppiset proteiinit, jotka määrittävät veriryhmäsi?</w:t>
      </w:r>
    </w:p>
    <w:p>
      <w:r>
        <w:rPr>
          <w:b/>
        </w:rPr>
        <w:t xml:space="preserve">Tulos</w:t>
      </w:r>
    </w:p>
    <w:p>
      <w:r>
        <w:t xml:space="preserve">antigeenit</w:t>
      </w:r>
    </w:p>
    <w:p>
      <w:r>
        <w:rPr>
          <w:b/>
        </w:rPr>
        <w:t xml:space="preserve">Esimerkki 6.2842</w:t>
      </w:r>
    </w:p>
    <w:p>
      <w:r>
        <w:t xml:space="preserve">Mikä mahdollistaa suuren ja kypsän sikiön syntymän ennen syntymää, mikä johtuu sikiön pitkästä kasvusta kohdussa?</w:t>
      </w:r>
    </w:p>
    <w:p>
      <w:r>
        <w:rPr>
          <w:b/>
        </w:rPr>
        <w:t xml:space="preserve">Tulos</w:t>
      </w:r>
    </w:p>
    <w:p>
      <w:r>
        <w:t xml:space="preserve">istukka</w:t>
      </w:r>
    </w:p>
    <w:p>
      <w:r>
        <w:rPr>
          <w:b/>
        </w:rPr>
        <w:t xml:space="preserve">Esimerkki 6.2843</w:t>
      </w:r>
    </w:p>
    <w:p>
      <w:r>
        <w:t xml:space="preserve">Säilyttävätkö sammakkoeläimet ja matelijat ruumiinlämpönsä vakiona?</w:t>
      </w:r>
    </w:p>
    <w:p>
      <w:r>
        <w:rPr>
          <w:b/>
        </w:rPr>
        <w:t xml:space="preserve">Tulos</w:t>
      </w:r>
    </w:p>
    <w:p>
      <w:r>
        <w:t xml:space="preserve">ei, niiden ruumiinlämpö on suunnilleen sama kuin niiden ympäristön lämpötila.</w:t>
      </w:r>
    </w:p>
    <w:p>
      <w:r>
        <w:rPr>
          <w:b/>
        </w:rPr>
        <w:t xml:space="preserve">Esimerkki 6.2844</w:t>
      </w:r>
    </w:p>
    <w:p>
      <w:r>
        <w:t xml:space="preserve">Mitä kutsutaan hiukkasten ja/tai energian vapautumiseksi atomin ytimestä?</w:t>
      </w:r>
    </w:p>
    <w:p>
      <w:r>
        <w:rPr>
          <w:b/>
        </w:rPr>
        <w:t xml:space="preserve">Tulos</w:t>
      </w:r>
    </w:p>
    <w:p>
      <w:r>
        <w:t xml:space="preserve">radioaktiivisuus</w:t>
      </w:r>
    </w:p>
    <w:p>
      <w:r>
        <w:rPr>
          <w:b/>
        </w:rPr>
        <w:t xml:space="preserve">Esimerkki 6.2845</w:t>
      </w:r>
    </w:p>
    <w:p>
      <w:r>
        <w:t xml:space="preserve">Jupiterin neljä kuuta on nimetty sen mukaan, mikä 1600-luvun tähtitieteilijä löysi ne?</w:t>
      </w:r>
    </w:p>
    <w:p>
      <w:r>
        <w:rPr>
          <w:b/>
        </w:rPr>
        <w:t xml:space="preserve">Tulos</w:t>
      </w:r>
    </w:p>
    <w:p>
      <w:r>
        <w:t xml:space="preserve">galileo</w:t>
      </w:r>
    </w:p>
    <w:p>
      <w:r>
        <w:rPr>
          <w:b/>
        </w:rPr>
        <w:t xml:space="preserve">Esimerkki 6.2846</w:t>
      </w:r>
    </w:p>
    <w:p>
      <w:r>
        <w:t xml:space="preserve">Minkä tyyppiset purkaukset loivat koko merenpohjan?</w:t>
      </w:r>
    </w:p>
    <w:p>
      <w:r>
        <w:rPr>
          <w:b/>
        </w:rPr>
        <w:t xml:space="preserve">Tulos</w:t>
      </w:r>
    </w:p>
    <w:p>
      <w:r>
        <w:t xml:space="preserve">halkeamapurkaukset</w:t>
      </w:r>
    </w:p>
    <w:p>
      <w:r>
        <w:rPr>
          <w:b/>
        </w:rPr>
        <w:t xml:space="preserve">Esimerkki 6.2847</w:t>
      </w:r>
    </w:p>
    <w:p>
      <w:r>
        <w:t xml:space="preserve">Parhaat lämmönjohtimet ovat myös parhaita minkä aineen johtimia, mikä liittyy myös niiden vapaiden elektronien tiheyteen?</w:t>
      </w:r>
    </w:p>
    <w:p>
      <w:r>
        <w:rPr>
          <w:b/>
        </w:rPr>
        <w:t xml:space="preserve">Tulos</w:t>
      </w:r>
    </w:p>
    <w:p>
      <w:r>
        <w:t xml:space="preserve">sähkö</w:t>
      </w:r>
    </w:p>
    <w:p>
      <w:r>
        <w:rPr>
          <w:b/>
        </w:rPr>
        <w:t xml:space="preserve">Esimerkki 6.2848</w:t>
      </w:r>
    </w:p>
    <w:p>
      <w:r>
        <w:t xml:space="preserve">Mikä on alkion aivojen myelencephalon-niminen alue?</w:t>
      </w:r>
    </w:p>
    <w:p>
      <w:r>
        <w:rPr>
          <w:b/>
        </w:rPr>
        <w:t xml:space="preserve">Tulos</w:t>
      </w:r>
    </w:p>
    <w:p>
      <w:r>
        <w:t xml:space="preserve">medulla</w:t>
      </w:r>
    </w:p>
    <w:p>
      <w:r>
        <w:rPr>
          <w:b/>
        </w:rPr>
        <w:t xml:space="preserve">Esimerkki 6.2849</w:t>
      </w:r>
    </w:p>
    <w:p>
      <w:r>
        <w:t xml:space="preserve">Kromosomien lukumäärä, koko, muoto ja kaistamaisuuskuvio tekevät niistä helposti tunnistettavia karyogrammissa ja mahdollistavat monien kromosomitutkimusten arvioinnin.</w:t>
      </w:r>
    </w:p>
    <w:p>
      <w:r>
        <w:rPr>
          <w:b/>
        </w:rPr>
        <w:t xml:space="preserve">Tulos</w:t>
      </w:r>
    </w:p>
    <w:p>
      <w:r>
        <w:t xml:space="preserve">poikkeavuudet</w:t>
      </w:r>
    </w:p>
    <w:p>
      <w:r>
        <w:rPr>
          <w:b/>
        </w:rPr>
        <w:t xml:space="preserve">Esimerkki 6.2850</w:t>
      </w:r>
    </w:p>
    <w:p>
      <w:r>
        <w:t xml:space="preserve">Mitä liikkeessä olevaan kappaleeseen kohdistuva epätasapainoinen voima aiheuttaa?</w:t>
      </w:r>
    </w:p>
    <w:p>
      <w:r>
        <w:rPr>
          <w:b/>
        </w:rPr>
        <w:t xml:space="preserve">Tulos</w:t>
      </w:r>
    </w:p>
    <w:p>
      <w:r>
        <w:t xml:space="preserve">kiihtyvyys</w:t>
      </w:r>
    </w:p>
    <w:p>
      <w:r>
        <w:rPr>
          <w:b/>
        </w:rPr>
        <w:t xml:space="preserve">Esimerkki 6.2851</w:t>
      </w:r>
    </w:p>
    <w:p>
      <w:r>
        <w:t xml:space="preserve">Minkä eläinluokan eläimillä on neljä raajaa ja ne tuottavat lapsivesimunia?</w:t>
      </w:r>
    </w:p>
    <w:p>
      <w:r>
        <w:rPr>
          <w:b/>
        </w:rPr>
        <w:t xml:space="preserve">Tulos</w:t>
      </w:r>
    </w:p>
    <w:p>
      <w:r>
        <w:t xml:space="preserve">nisäkkäät</w:t>
      </w:r>
    </w:p>
    <w:p>
      <w:r>
        <w:rPr>
          <w:b/>
        </w:rPr>
        <w:t xml:space="preserve">Esimerkki 6.2852</w:t>
      </w:r>
    </w:p>
    <w:p>
      <w:r>
        <w:t xml:space="preserve">Mikä on kitka, joka vaikuttaa nesteen läpi liikkuviin kappaleisiin?</w:t>
      </w:r>
    </w:p>
    <w:p>
      <w:r>
        <w:rPr>
          <w:b/>
        </w:rPr>
        <w:t xml:space="preserve">Tulos</w:t>
      </w:r>
    </w:p>
    <w:p>
      <w:r>
        <w:t xml:space="preserve">nestekitka</w:t>
      </w:r>
    </w:p>
    <w:p>
      <w:r>
        <w:rPr>
          <w:b/>
        </w:rPr>
        <w:t xml:space="preserve">Esimerkki 6.2853</w:t>
      </w:r>
    </w:p>
    <w:p>
      <w:r>
        <w:t xml:space="preserve">Mikä hajottaa lipidit?</w:t>
      </w:r>
    </w:p>
    <w:p>
      <w:r>
        <w:rPr>
          <w:b/>
        </w:rPr>
        <w:t xml:space="preserve">Tulos</w:t>
      </w:r>
    </w:p>
    <w:p>
      <w:r>
        <w:t xml:space="preserve">lipaasit</w:t>
      </w:r>
    </w:p>
    <w:p>
      <w:r>
        <w:rPr>
          <w:b/>
        </w:rPr>
        <w:t xml:space="preserve">Esimerkki 6.2854</w:t>
      </w:r>
    </w:p>
    <w:p>
      <w:r>
        <w:t xml:space="preserve">Minkä tyyppisten sairauksien akuutteja muotoja ovat esimerkiksi flunssa ja influenssa?</w:t>
      </w:r>
    </w:p>
    <w:p>
      <w:r>
        <w:rPr>
          <w:b/>
        </w:rPr>
        <w:t xml:space="preserve">Tulos</w:t>
      </w:r>
    </w:p>
    <w:p>
      <w:r>
        <w:t xml:space="preserve">virustauteja</w:t>
      </w:r>
    </w:p>
    <w:p>
      <w:r>
        <w:rPr>
          <w:b/>
        </w:rPr>
        <w:t xml:space="preserve">Esimerkki 6.2855</w:t>
      </w:r>
    </w:p>
    <w:p>
      <w:r>
        <w:t xml:space="preserve">Mistä useimmat lipidihormonit ovat peräisin?</w:t>
      </w:r>
    </w:p>
    <w:p>
      <w:r>
        <w:rPr>
          <w:b/>
        </w:rPr>
        <w:t xml:space="preserve">Tulos</w:t>
      </w:r>
    </w:p>
    <w:p>
      <w:r>
        <w:t xml:space="preserve">kolesteroli</w:t>
      </w:r>
    </w:p>
    <w:p>
      <w:r>
        <w:rPr>
          <w:b/>
        </w:rPr>
        <w:t xml:space="preserve">Esimerkki 6.2856</w:t>
      </w:r>
    </w:p>
    <w:p>
      <w:r>
        <w:t xml:space="preserve">Mitä yleistä hapetusainetta voidaan käyttää alkoholien hapettamiseen?</w:t>
      </w:r>
    </w:p>
    <w:p>
      <w:r>
        <w:rPr>
          <w:b/>
        </w:rPr>
        <w:t xml:space="preserve">Tulos</w:t>
      </w:r>
    </w:p>
    <w:p>
      <w:r>
        <w:t xml:space="preserve">kaliumdikromaatti</w:t>
      </w:r>
    </w:p>
    <w:p>
      <w:r>
        <w:rPr>
          <w:b/>
        </w:rPr>
        <w:t xml:space="preserve">Esimerkki 6.2857</w:t>
      </w:r>
    </w:p>
    <w:p>
      <w:r>
        <w:t xml:space="preserve">Useimmilla hydrozooilla on elinkaarensa aikana sekä polyyppi että mikä muoto?</w:t>
      </w:r>
    </w:p>
    <w:p>
      <w:r>
        <w:rPr>
          <w:b/>
        </w:rPr>
        <w:t xml:space="preserve">Tulos</w:t>
      </w:r>
    </w:p>
    <w:p>
      <w:r>
        <w:t xml:space="preserve">meduusa</w:t>
      </w:r>
    </w:p>
    <w:p>
      <w:r>
        <w:rPr>
          <w:b/>
        </w:rPr>
        <w:t xml:space="preserve">Esimerkki 6.2858</w:t>
      </w:r>
    </w:p>
    <w:p>
      <w:r>
        <w:t xml:space="preserve">Mitä hyönteisten loiset ovat seksuaalisesti tarttuvia?</w:t>
      </w:r>
    </w:p>
    <w:p>
      <w:r>
        <w:rPr>
          <w:b/>
        </w:rPr>
        <w:t xml:space="preserve">Tulos</w:t>
      </w:r>
    </w:p>
    <w:p>
      <w:r>
        <w:t xml:space="preserve">häpyläitä</w:t>
      </w:r>
    </w:p>
    <w:p>
      <w:r>
        <w:rPr>
          <w:b/>
        </w:rPr>
        <w:t xml:space="preserve">Esimerkki 6.2859</w:t>
      </w:r>
    </w:p>
    <w:p>
      <w:r>
        <w:t xml:space="preserve">Mitä termiä käytetään kuvaamaan, kun neste on lämpötilassa, jossa sen tasapainohöyrynpaine on yhtä suuri kuin sen kaasumaisen ympäristön nesteeseen kohdistama paine?</w:t>
      </w:r>
    </w:p>
    <w:p>
      <w:r>
        <w:rPr>
          <w:b/>
        </w:rPr>
        <w:t xml:space="preserve">Tulos</w:t>
      </w:r>
    </w:p>
    <w:p>
      <w:r>
        <w:t xml:space="preserve">kiehumispiste</w:t>
      </w:r>
    </w:p>
    <w:p>
      <w:r>
        <w:rPr>
          <w:b/>
        </w:rPr>
        <w:t xml:space="preserve">Esimerkki 6.2860</w:t>
      </w:r>
    </w:p>
    <w:p>
      <w:r>
        <w:t xml:space="preserve">Millä nimellä kutsutaan yhdisteitä, joiden ominaisuudet ovat erilaiset, koska niiden atomit ovat sitoutuneet toisiinsa eri tavoin?</w:t>
      </w:r>
    </w:p>
    <w:p>
      <w:r>
        <w:rPr>
          <w:b/>
        </w:rPr>
        <w:t xml:space="preserve">Tulos</w:t>
      </w:r>
    </w:p>
    <w:p>
      <w:r>
        <w:t xml:space="preserve">isomeerit</w:t>
      </w:r>
    </w:p>
    <w:p>
      <w:r>
        <w:rPr>
          <w:b/>
        </w:rPr>
        <w:t xml:space="preserve">Esimerkki 6.2861</w:t>
      </w:r>
    </w:p>
    <w:p>
      <w:r>
        <w:t xml:space="preserve">Mitä sellaista selkärankaisilla on, mitä selkärangattomilla ei ole?</w:t>
      </w:r>
    </w:p>
    <w:p>
      <w:r>
        <w:rPr>
          <w:b/>
        </w:rPr>
        <w:t xml:space="preserve">Tulos</w:t>
      </w:r>
    </w:p>
    <w:p>
      <w:r>
        <w:t xml:space="preserve">selkäranka</w:t>
      </w:r>
    </w:p>
    <w:p>
      <w:r>
        <w:rPr>
          <w:b/>
        </w:rPr>
        <w:t xml:space="preserve">Esimerkki 6.2862</w:t>
      </w:r>
    </w:p>
    <w:p>
      <w:r>
        <w:t xml:space="preserve">Eukaryoottisolun jakautumisen toinen vaihe on solun minkä osan jakautuminen?</w:t>
      </w:r>
    </w:p>
    <w:p>
      <w:r>
        <w:rPr>
          <w:b/>
        </w:rPr>
        <w:t xml:space="preserve">Tulos</w:t>
      </w:r>
    </w:p>
    <w:p>
      <w:r>
        <w:t xml:space="preserve">ydin</w:t>
      </w:r>
    </w:p>
    <w:p>
      <w:r>
        <w:rPr>
          <w:b/>
        </w:rPr>
        <w:t xml:space="preserve">Esimerkki 6.2863</w:t>
      </w:r>
    </w:p>
    <w:p>
      <w:r>
        <w:t xml:space="preserve">Joskus kahdella tai useammalla erilaisella fenotyypillä voi olla omat etunsa, ja luonnonvalinta voi valikoida niitä.</w:t>
      </w:r>
    </w:p>
    <w:p>
      <w:r>
        <w:rPr>
          <w:b/>
        </w:rPr>
        <w:t xml:space="preserve">Tulos</w:t>
      </w:r>
    </w:p>
    <w:p>
      <w:r>
        <w:t xml:space="preserve">monipuolistava valinta</w:t>
      </w:r>
    </w:p>
    <w:p>
      <w:r>
        <w:rPr>
          <w:b/>
        </w:rPr>
        <w:t xml:space="preserve">Esimerkki 6.2864</w:t>
      </w:r>
    </w:p>
    <w:p>
      <w:r>
        <w:t xml:space="preserve">Minkälaista punatautia E. histolytica aiheuttaa?</w:t>
      </w:r>
    </w:p>
    <w:p>
      <w:r>
        <w:rPr>
          <w:b/>
        </w:rPr>
        <w:t xml:space="preserve">Tulos</w:t>
      </w:r>
    </w:p>
    <w:p>
      <w:r>
        <w:t xml:space="preserve">amebic</w:t>
      </w:r>
    </w:p>
    <w:p>
      <w:r>
        <w:rPr>
          <w:b/>
        </w:rPr>
        <w:t xml:space="preserve">Esimerkki 6.2865</w:t>
      </w:r>
    </w:p>
    <w:p>
      <w:r>
        <w:t xml:space="preserve">Mikä on prosessi, jossa kasvit ottavat talteen auringonvalon energiaa ja käyttävät ilmasta (ja vedestä) peräisin olevaa hiilidioksidia oman ravintonsa valmistamiseen?</w:t>
      </w:r>
    </w:p>
    <w:p>
      <w:r>
        <w:rPr>
          <w:b/>
        </w:rPr>
        <w:t xml:space="preserve">Tulos</w:t>
      </w:r>
    </w:p>
    <w:p>
      <w:r>
        <w:t xml:space="preserve">fotosynteesi</w:t>
      </w:r>
    </w:p>
    <w:p>
      <w:r>
        <w:rPr>
          <w:b/>
        </w:rPr>
        <w:t xml:space="preserve">Esimerkki 6.2866</w:t>
      </w:r>
    </w:p>
    <w:p>
      <w:r>
        <w:t xml:space="preserve">Luonnonvalinta voi tapahtua vain, jos populaation yksilöiden välillä on vaihtelua tai eroja. Tärkeää on, että näillä eroilla on oltava jokin geneettinen perusta, sillä muuten valinta ei johda muutoksiin.</w:t>
      </w:r>
    </w:p>
    <w:p>
      <w:r>
        <w:rPr>
          <w:b/>
        </w:rPr>
        <w:t xml:space="preserve">Tulos</w:t>
      </w:r>
    </w:p>
    <w:p>
      <w:r>
        <w:t xml:space="preserve">seuraava sukupolvi</w:t>
      </w:r>
    </w:p>
    <w:p>
      <w:r>
        <w:rPr>
          <w:b/>
        </w:rPr>
        <w:t xml:space="preserve">Esimerkki 6.2867</w:t>
      </w:r>
    </w:p>
    <w:p>
      <w:r>
        <w:t xml:space="preserve">Mistä soluista kaikki muut elämänmuodot, myös kasvit ja eläimet, koostuvat?</w:t>
      </w:r>
    </w:p>
    <w:p>
      <w:r>
        <w:rPr>
          <w:b/>
        </w:rPr>
        <w:t xml:space="preserve">Tulos</w:t>
      </w:r>
    </w:p>
    <w:p>
      <w:r>
        <w:t xml:space="preserve">eukaryoottinen</w:t>
      </w:r>
    </w:p>
    <w:p>
      <w:r>
        <w:rPr>
          <w:b/>
        </w:rPr>
        <w:t xml:space="preserve">Esimerkki 6.2868</w:t>
      </w:r>
    </w:p>
    <w:p>
      <w:r>
        <w:t xml:space="preserve">Minkä tyyppisiä eläimiä useimmat matelijat ovat ruokavalionsa suhteen?</w:t>
      </w:r>
    </w:p>
    <w:p>
      <w:r>
        <w:rPr>
          <w:b/>
        </w:rPr>
        <w:t xml:space="preserve">Tulos</w:t>
      </w:r>
    </w:p>
    <w:p>
      <w:r>
        <w:t xml:space="preserve">lihansyöjät</w:t>
      </w:r>
    </w:p>
    <w:p>
      <w:r>
        <w:rPr>
          <w:b/>
        </w:rPr>
        <w:t xml:space="preserve">Esimerkki 6.2869</w:t>
      </w:r>
    </w:p>
    <w:p>
      <w:r>
        <w:t xml:space="preserve">Mikä ylläpitää sikiötä sen kasvaessa äidin kohdussa?</w:t>
      </w:r>
    </w:p>
    <w:p>
      <w:r>
        <w:rPr>
          <w:b/>
        </w:rPr>
        <w:t xml:space="preserve">Tulos</w:t>
      </w:r>
    </w:p>
    <w:p>
      <w:r>
        <w:t xml:space="preserve">istukka</w:t>
      </w:r>
    </w:p>
    <w:p>
      <w:r>
        <w:rPr>
          <w:b/>
        </w:rPr>
        <w:t xml:space="preserve">Esimerkki 6.2870</w:t>
      </w:r>
    </w:p>
    <w:p>
      <w:r>
        <w:t xml:space="preserve">Minkä ionin nimi on aina ensimmäisenä?</w:t>
      </w:r>
    </w:p>
    <w:p>
      <w:r>
        <w:rPr>
          <w:b/>
        </w:rPr>
        <w:t xml:space="preserve">Tulos</w:t>
      </w:r>
    </w:p>
    <w:p>
      <w:r>
        <w:t xml:space="preserve">positiivinen ioni</w:t>
      </w:r>
    </w:p>
    <w:p>
      <w:r>
        <w:rPr>
          <w:b/>
        </w:rPr>
        <w:t xml:space="preserve">Esimerkki 6.2871</w:t>
      </w:r>
    </w:p>
    <w:p>
      <w:r>
        <w:t xml:space="preserve">Kuinka monesta lähteestä elimistö saa lipidit?</w:t>
      </w:r>
    </w:p>
    <w:p>
      <w:r>
        <w:rPr>
          <w:b/>
        </w:rPr>
        <w:t xml:space="preserve">Tulos</w:t>
      </w:r>
    </w:p>
    <w:p>
      <w:r>
        <w:t xml:space="preserve">kolme</w:t>
      </w:r>
    </w:p>
    <w:p>
      <w:r>
        <w:rPr>
          <w:b/>
        </w:rPr>
        <w:t xml:space="preserve">Esimerkki 6.2872</w:t>
      </w:r>
    </w:p>
    <w:p>
      <w:r>
        <w:t xml:space="preserve">Biokemia on kemian tutkimus?</w:t>
      </w:r>
    </w:p>
    <w:p>
      <w:r>
        <w:rPr>
          <w:b/>
        </w:rPr>
        <w:t xml:space="preserve">Tulos</w:t>
      </w:r>
    </w:p>
    <w:p>
      <w:r>
        <w:t xml:space="preserve">elävät järjestelmät</w:t>
      </w:r>
    </w:p>
    <w:p>
      <w:r>
        <w:rPr>
          <w:b/>
        </w:rPr>
        <w:t xml:space="preserve">Esimerkki 6.2873</w:t>
      </w:r>
    </w:p>
    <w:p>
      <w:r>
        <w:t xml:space="preserve">Mitä kutsutaan rintakehän liialliseksi takaosan kaarevuudeksi?</w:t>
      </w:r>
    </w:p>
    <w:p>
      <w:r>
        <w:rPr>
          <w:b/>
        </w:rPr>
        <w:t xml:space="preserve">Tulos</w:t>
      </w:r>
    </w:p>
    <w:p>
      <w:r>
        <w:t xml:space="preserve">kyfoosi</w:t>
      </w:r>
    </w:p>
    <w:p>
      <w:r>
        <w:rPr>
          <w:b/>
        </w:rPr>
        <w:t xml:space="preserve">Esimerkki 6.2874</w:t>
      </w:r>
    </w:p>
    <w:p>
      <w:r>
        <w:t xml:space="preserve">Mikä on yhdiste, joka voi muodostaa ioneja liuetessaan veteen?</w:t>
      </w:r>
    </w:p>
    <w:p>
      <w:r>
        <w:rPr>
          <w:b/>
        </w:rPr>
        <w:t xml:space="preserve">Tulos</w:t>
      </w:r>
    </w:p>
    <w:p>
      <w:r>
        <w:t xml:space="preserve">elektrolyytti</w:t>
      </w:r>
    </w:p>
    <w:p>
      <w:r>
        <w:rPr>
          <w:b/>
        </w:rPr>
        <w:t xml:space="preserve">Esimerkki 6.2875</w:t>
      </w:r>
    </w:p>
    <w:p>
      <w:r>
        <w:t xml:space="preserve">Mitä yli puolet kemianteollisuuden tuottamista yhdisteistä on?</w:t>
      </w:r>
    </w:p>
    <w:p>
      <w:r>
        <w:rPr>
          <w:b/>
        </w:rPr>
        <w:t xml:space="preserve">Tulos</w:t>
      </w:r>
    </w:p>
    <w:p>
      <w:r>
        <w:t xml:space="preserve">synteettiset polymeerit</w:t>
      </w:r>
    </w:p>
    <w:p>
      <w:r>
        <w:rPr>
          <w:b/>
        </w:rPr>
        <w:t xml:space="preserve">Esimerkki 6.2876</w:t>
      </w:r>
    </w:p>
    <w:p>
      <w:r>
        <w:t xml:space="preserve">Monien sukupolvien aikana syntyvä geneettinen monimuotoisuus tarjoaa arvokasta raaka-ainetta mitä varten?</w:t>
      </w:r>
    </w:p>
    <w:p>
      <w:r>
        <w:rPr>
          <w:b/>
        </w:rPr>
        <w:t xml:space="preserve">Tulos</w:t>
      </w:r>
    </w:p>
    <w:p>
      <w:r>
        <w:t xml:space="preserve">luonnonvalinta</w:t>
      </w:r>
    </w:p>
    <w:p>
      <w:r>
        <w:rPr>
          <w:b/>
        </w:rPr>
        <w:t xml:space="preserve">Esimerkki 6.2877</w:t>
      </w:r>
    </w:p>
    <w:p>
      <w:r>
        <w:t xml:space="preserve">Mitä kutsutaan valkoisen valon levittämiseksi sen koko aallonpituuden spektriin?</w:t>
      </w:r>
    </w:p>
    <w:p>
      <w:r>
        <w:rPr>
          <w:b/>
        </w:rPr>
        <w:t xml:space="preserve">Tulos</w:t>
      </w:r>
    </w:p>
    <w:p>
      <w:r>
        <w:t xml:space="preserve">hajonta</w:t>
      </w:r>
    </w:p>
    <w:p>
      <w:r>
        <w:rPr>
          <w:b/>
        </w:rPr>
        <w:t xml:space="preserve">Esimerkki 6.2878</w:t>
      </w:r>
    </w:p>
    <w:p>
      <w:r>
        <w:t xml:space="preserve">Lymfaattinen järjestelmä auttaa palauttamaan verisuonista vuotavan nesteen takaisin mihin järjestelmään?</w:t>
      </w:r>
    </w:p>
    <w:p>
      <w:r>
        <w:rPr>
          <w:b/>
        </w:rPr>
        <w:t xml:space="preserve">Tulos</w:t>
      </w:r>
    </w:p>
    <w:p>
      <w:r>
        <w:t xml:space="preserve">sydän- ja verisuonitautien</w:t>
      </w:r>
    </w:p>
    <w:p>
      <w:r>
        <w:rPr>
          <w:b/>
        </w:rPr>
        <w:t xml:space="preserve">Esimerkki 6.2879</w:t>
      </w:r>
    </w:p>
    <w:p>
      <w:r>
        <w:t xml:space="preserve">Kuinka paljon polarisoitumatonta valoa polarisoitu suodatin estää?</w:t>
      </w:r>
    </w:p>
    <w:p>
      <w:r>
        <w:rPr>
          <w:b/>
        </w:rPr>
        <w:t xml:space="preserve">Tulos</w:t>
      </w:r>
    </w:p>
    <w:p>
      <w:r>
        <w:t xml:space="preserve">50%</w:t>
      </w:r>
    </w:p>
    <w:p>
      <w:r>
        <w:rPr>
          <w:b/>
        </w:rPr>
        <w:t xml:space="preserve">Esimerkki 6.2880</w:t>
      </w:r>
    </w:p>
    <w:p>
      <w:r>
        <w:t xml:space="preserve">Mikä on sukeltajien lihaksissa olevan happea varastoivan proteiinin nimi?</w:t>
      </w:r>
    </w:p>
    <w:p>
      <w:r>
        <w:rPr>
          <w:b/>
        </w:rPr>
        <w:t xml:space="preserve">Tulos</w:t>
      </w:r>
    </w:p>
    <w:p>
      <w:r>
        <w:t xml:space="preserve">myoglobiini</w:t>
      </w:r>
    </w:p>
    <w:p>
      <w:r>
        <w:rPr>
          <w:b/>
        </w:rPr>
        <w:t xml:space="preserve">Esimerkki 6.2881</w:t>
      </w:r>
    </w:p>
    <w:p>
      <w:r>
        <w:t xml:space="preserve">Mitä seuraa elintarvikkeiden saastuttamien patogeenisten bakteerien, virusten tai loisten syömisestä?</w:t>
      </w:r>
    </w:p>
    <w:p>
      <w:r>
        <w:rPr>
          <w:b/>
        </w:rPr>
        <w:t xml:space="preserve">Tulos</w:t>
      </w:r>
    </w:p>
    <w:p>
      <w:r>
        <w:t xml:space="preserve">elintarvikevälitteiset taudit</w:t>
      </w:r>
    </w:p>
    <w:p>
      <w:r>
        <w:rPr>
          <w:b/>
        </w:rPr>
        <w:t xml:space="preserve">Esimerkki 6.2882</w:t>
      </w:r>
    </w:p>
    <w:p>
      <w:r>
        <w:t xml:space="preserve">Mikä on nimitys pisteelle, joka saavutetaan ph:n ollessa 7?</w:t>
      </w:r>
    </w:p>
    <w:p>
      <w:r>
        <w:rPr>
          <w:b/>
        </w:rPr>
        <w:t xml:space="preserve">Tulos</w:t>
      </w:r>
    </w:p>
    <w:p>
      <w:r>
        <w:t xml:space="preserve">ekvivalenssipiste</w:t>
      </w:r>
    </w:p>
    <w:p>
      <w:r>
        <w:rPr>
          <w:b/>
        </w:rPr>
        <w:t xml:space="preserve">Esimerkki 6.2883</w:t>
      </w:r>
    </w:p>
    <w:p>
      <w:r>
        <w:t xml:space="preserve">Mitä kaasua keuhkot luovuttavat, kun ne ottavat happea?</w:t>
      </w:r>
    </w:p>
    <w:p>
      <w:r>
        <w:rPr>
          <w:b/>
        </w:rPr>
        <w:t xml:space="preserve">Tulos</w:t>
      </w:r>
    </w:p>
    <w:p>
      <w:r>
        <w:t xml:space="preserve">hiilidioksidi</w:t>
      </w:r>
    </w:p>
    <w:p>
      <w:r>
        <w:rPr>
          <w:b/>
        </w:rPr>
        <w:t xml:space="preserve">Esimerkki 6.2884</w:t>
      </w:r>
    </w:p>
    <w:p>
      <w:r>
        <w:t xml:space="preserve">Minkä solujen enemmistön muodostavat pintasolut, suuret, epäsäännöllisen muotoiset parenkyymisolut, joista puuttuu kloroplastit?</w:t>
      </w:r>
    </w:p>
    <w:p>
      <w:r>
        <w:rPr>
          <w:b/>
        </w:rPr>
        <w:t xml:space="preserve">Tulos</w:t>
      </w:r>
    </w:p>
    <w:p>
      <w:r>
        <w:t xml:space="preserve">epidermis</w:t>
      </w:r>
    </w:p>
    <w:p>
      <w:r>
        <w:rPr>
          <w:b/>
        </w:rPr>
        <w:t xml:space="preserve">Esimerkki 6.2885</w:t>
      </w:r>
    </w:p>
    <w:p>
      <w:r>
        <w:t xml:space="preserve">Mikä on kondensaattorin varauksen ja sen yli olevan potentiaalieron suhde?</w:t>
      </w:r>
    </w:p>
    <w:p>
      <w:r>
        <w:rPr>
          <w:b/>
        </w:rPr>
        <w:t xml:space="preserve">Tulos</w:t>
      </w:r>
    </w:p>
    <w:p>
      <w:r>
        <w:t xml:space="preserve">kapasitanssi</w:t>
      </w:r>
    </w:p>
    <w:p>
      <w:r>
        <w:rPr>
          <w:b/>
        </w:rPr>
        <w:t xml:space="preserve">Esimerkki 6.2886</w:t>
      </w:r>
    </w:p>
    <w:p>
      <w:r>
        <w:t xml:space="preserve">Mikä on termi niille elämänvaiheille ja tapahtumille, jotka sukupuolisesti lisääntyvä organismi käy läpi?</w:t>
      </w:r>
    </w:p>
    <w:p>
      <w:r>
        <w:rPr>
          <w:b/>
        </w:rPr>
        <w:t xml:space="preserve">Tulos</w:t>
      </w:r>
    </w:p>
    <w:p>
      <w:r>
        <w:t xml:space="preserve">elinkaari</w:t>
      </w:r>
    </w:p>
    <w:p>
      <w:r>
        <w:rPr>
          <w:b/>
        </w:rPr>
        <w:t xml:space="preserve">Esimerkki 6.2887</w:t>
      </w:r>
    </w:p>
    <w:p>
      <w:r>
        <w:t xml:space="preserve">Jotkut virukset kantavat muutamaa virusentsyymimolekyyliä minkä sisällä?</w:t>
      </w:r>
    </w:p>
    <w:p>
      <w:r>
        <w:rPr>
          <w:b/>
        </w:rPr>
        <w:t xml:space="preserve">Tulos</w:t>
      </w:r>
    </w:p>
    <w:p>
      <w:r>
        <w:t xml:space="preserve">kapsidit</w:t>
      </w:r>
    </w:p>
    <w:p>
      <w:r>
        <w:rPr>
          <w:b/>
        </w:rPr>
        <w:t xml:space="preserve">Esimerkki 6.2888</w:t>
      </w:r>
    </w:p>
    <w:p>
      <w:r>
        <w:t xml:space="preserve">Missä prosessissa kaksi kevyttä ydintä yhdistyy tuottaen raskaamman ytimen ja suuren energian?</w:t>
      </w:r>
    </w:p>
    <w:p>
      <w:r>
        <w:rPr>
          <w:b/>
        </w:rPr>
        <w:t xml:space="preserve">Tulos</w:t>
      </w:r>
    </w:p>
    <w:p>
      <w:r>
        <w:t xml:space="preserve">ydinfuusio</w:t>
      </w:r>
    </w:p>
    <w:p>
      <w:r>
        <w:rPr>
          <w:b/>
        </w:rPr>
        <w:t xml:space="preserve">Esimerkki 6.2889</w:t>
      </w:r>
    </w:p>
    <w:p>
      <w:r>
        <w:t xml:space="preserve">Mitä kuvaa vetyionien pitoisuus liuoksessa?</w:t>
      </w:r>
    </w:p>
    <w:p>
      <w:r>
        <w:rPr>
          <w:b/>
        </w:rPr>
        <w:t xml:space="preserve">Tulos</w:t>
      </w:r>
    </w:p>
    <w:p>
      <w:r>
        <w:t xml:space="preserve">ph</w:t>
      </w:r>
    </w:p>
    <w:p>
      <w:r>
        <w:rPr>
          <w:b/>
        </w:rPr>
        <w:t xml:space="preserve">Esimerkki 6.2890</w:t>
      </w:r>
    </w:p>
    <w:p>
      <w:r>
        <w:t xml:space="preserve">Sukusolujen yhdistymistä kutsutaan?</w:t>
      </w:r>
    </w:p>
    <w:p>
      <w:r>
        <w:rPr>
          <w:b/>
        </w:rPr>
        <w:t xml:space="preserve">Tulos</w:t>
      </w:r>
    </w:p>
    <w:p>
      <w:r>
        <w:t xml:space="preserve">lannoitus</w:t>
      </w:r>
    </w:p>
    <w:p>
      <w:r>
        <w:rPr>
          <w:b/>
        </w:rPr>
        <w:t xml:space="preserve">Esimerkki 6.2891</w:t>
      </w:r>
    </w:p>
    <w:p>
      <w:r>
        <w:t xml:space="preserve">Primäärisellä amiinilla, jossa typpiatomi on kiinnittynyt suoraan bentseenirenkaaseen, on erityinen nimi, mikä se on?</w:t>
      </w:r>
    </w:p>
    <w:p>
      <w:r>
        <w:rPr>
          <w:b/>
        </w:rPr>
        <w:t xml:space="preserve">Tulos</w:t>
      </w:r>
    </w:p>
    <w:p>
      <w:r>
        <w:t xml:space="preserve">aniliini</w:t>
      </w:r>
    </w:p>
    <w:p>
      <w:r>
        <w:rPr>
          <w:b/>
        </w:rPr>
        <w:t xml:space="preserve">Esimerkki 6.2892</w:t>
      </w:r>
    </w:p>
    <w:p>
      <w:r>
        <w:t xml:space="preserve">Veden hyvin polaarinen yhdiste aiheuttaa sen, että useimmat liuenneet aineet tekevät mitä?</w:t>
      </w:r>
    </w:p>
    <w:p>
      <w:r>
        <w:rPr>
          <w:b/>
        </w:rPr>
        <w:t xml:space="preserve">Tulos</w:t>
      </w:r>
    </w:p>
    <w:p>
      <w:r>
        <w:t xml:space="preserve">liuottaa</w:t>
      </w:r>
    </w:p>
    <w:p>
      <w:r>
        <w:rPr>
          <w:b/>
        </w:rPr>
        <w:t xml:space="preserve">Esimerkki 6.2893</w:t>
      </w:r>
    </w:p>
    <w:p>
      <w:r>
        <w:t xml:space="preserve">Molekyylin, jossa on neljä elektroniparia, toimialueen geometria on nimeltään mikä?</w:t>
      </w:r>
    </w:p>
    <w:p>
      <w:r>
        <w:rPr>
          <w:b/>
        </w:rPr>
        <w:t xml:space="preserve">Tulos</w:t>
      </w:r>
    </w:p>
    <w:p>
      <w:r>
        <w:t xml:space="preserve">tetraedrinen</w:t>
      </w:r>
    </w:p>
    <w:p>
      <w:r>
        <w:rPr>
          <w:b/>
        </w:rPr>
        <w:t xml:space="preserve">Esimerkki 6.2894</w:t>
      </w:r>
    </w:p>
    <w:p>
      <w:r>
        <w:t xml:space="preserve">Yksittäiset sidokset sallivat niiden yhdistämien atomien kiertyä vapaasti minkä ympärillä?</w:t>
      </w:r>
    </w:p>
    <w:p>
      <w:r>
        <w:rPr>
          <w:b/>
        </w:rPr>
        <w:t xml:space="preserve">Tulos</w:t>
      </w:r>
    </w:p>
    <w:p>
      <w:r>
        <w:t xml:space="preserve">sidosakseli</w:t>
      </w:r>
    </w:p>
    <w:p>
      <w:r>
        <w:rPr>
          <w:b/>
        </w:rPr>
        <w:t xml:space="preserve">Esimerkki 6.2895</w:t>
      </w:r>
    </w:p>
    <w:p>
      <w:r>
        <w:t xml:space="preserve">Mikä on aineen hiukkasten keskimääräinen liike-energia?</w:t>
      </w:r>
    </w:p>
    <w:p>
      <w:r>
        <w:rPr>
          <w:b/>
        </w:rPr>
        <w:t xml:space="preserve">Tulos</w:t>
      </w:r>
    </w:p>
    <w:p>
      <w:r>
        <w:t xml:space="preserve">lämpötila</w:t>
      </w:r>
    </w:p>
    <w:p>
      <w:r>
        <w:rPr>
          <w:b/>
        </w:rPr>
        <w:t xml:space="preserve">Esimerkki 6.2896</w:t>
      </w:r>
    </w:p>
    <w:p>
      <w:r>
        <w:t xml:space="preserve">Missä yksikössä nopeus yleensä mitataan?</w:t>
      </w:r>
    </w:p>
    <w:p>
      <w:r>
        <w:rPr>
          <w:b/>
        </w:rPr>
        <w:t xml:space="preserve">Tulos</w:t>
      </w:r>
    </w:p>
    <w:p>
      <w:r>
        <w:t xml:space="preserve">mailia tunnissa</w:t>
      </w:r>
    </w:p>
    <w:p>
      <w:r>
        <w:rPr>
          <w:b/>
        </w:rPr>
        <w:t xml:space="preserve">Esimerkki 6.2897</w:t>
      </w:r>
    </w:p>
    <w:p>
      <w:r>
        <w:t xml:space="preserve">Mikä termi määritellään tavaksi kirjoittaa hyvin suuria tai pieniä lukuja, jossa käytetään eksponentteja?</w:t>
      </w:r>
    </w:p>
    <w:p>
      <w:r>
        <w:rPr>
          <w:b/>
        </w:rPr>
        <w:t xml:space="preserve">Tulos</w:t>
      </w:r>
    </w:p>
    <w:p>
      <w:r>
        <w:t xml:space="preserve">tieteellinen merkintätapa</w:t>
      </w:r>
    </w:p>
    <w:p>
      <w:r>
        <w:rPr>
          <w:b/>
        </w:rPr>
        <w:t xml:space="preserve">Esimerkki 6.2898</w:t>
      </w:r>
    </w:p>
    <w:p>
      <w:r>
        <w:t xml:space="preserve">Mikä on rakenne, joka koostuu kahdesta tai useammasta kudostyypistä, jotka tekevät yhdessä samaa työtä?</w:t>
      </w:r>
    </w:p>
    <w:p>
      <w:r>
        <w:rPr>
          <w:b/>
        </w:rPr>
        <w:t xml:space="preserve">Tulos</w:t>
      </w:r>
    </w:p>
    <w:p>
      <w:r>
        <w:t xml:space="preserve">elin</w:t>
      </w:r>
    </w:p>
    <w:p>
      <w:r>
        <w:rPr>
          <w:b/>
        </w:rPr>
        <w:t xml:space="preserve">Esimerkki 6.2899</w:t>
      </w:r>
    </w:p>
    <w:p>
      <w:r>
        <w:t xml:space="preserve">Syntyivätkö nilviäisten ja niveljalkaisten avoimet verenkiertojärjestelmät toisistaan riippuen vai toisistaan riippumatta?</w:t>
      </w:r>
    </w:p>
    <w:p>
      <w:r>
        <w:rPr>
          <w:b/>
        </w:rPr>
        <w:t xml:space="preserve">Tulos</w:t>
      </w:r>
    </w:p>
    <w:p>
      <w:r>
        <w:t xml:space="preserve">itsenäisesti</w:t>
      </w:r>
    </w:p>
    <w:p>
      <w:r>
        <w:rPr>
          <w:b/>
        </w:rPr>
        <w:t xml:space="preserve">Esimerkki 6.2900</w:t>
      </w:r>
    </w:p>
    <w:p>
      <w:r>
        <w:t xml:space="preserve">Miksi kutsutaan mudan äkillistä virtaamista alas rinnettä painovoiman vaikutuksesta?</w:t>
      </w:r>
    </w:p>
    <w:p>
      <w:r>
        <w:rPr>
          <w:b/>
        </w:rPr>
        <w:t xml:space="preserve">Tulos</w:t>
      </w:r>
    </w:p>
    <w:p>
      <w:r>
        <w:t xml:space="preserve">mutavyöry</w:t>
      </w:r>
    </w:p>
    <w:p>
      <w:r>
        <w:rPr>
          <w:b/>
        </w:rPr>
        <w:t xml:space="preserve">Esimerkki 6.2901</w:t>
      </w:r>
    </w:p>
    <w:p>
      <w:r>
        <w:t xml:space="preserve">Millä nimellä kutsutaan hiilivetyjä, jotka sisältävät vain yksittäisiä sidoksia hiiliatomien välillä?</w:t>
      </w:r>
    </w:p>
    <w:p>
      <w:r>
        <w:rPr>
          <w:b/>
        </w:rPr>
        <w:t xml:space="preserve">Tulos</w:t>
      </w:r>
    </w:p>
    <w:p>
      <w:r>
        <w:t xml:space="preserve">tyydyttyneet hiilivedyt</w:t>
      </w:r>
    </w:p>
    <w:p>
      <w:r>
        <w:rPr>
          <w:b/>
        </w:rPr>
        <w:t xml:space="preserve">Esimerkki 6.2902</w:t>
      </w:r>
    </w:p>
    <w:p>
      <w:r>
        <w:t xml:space="preserve">Mikä on termi kaasuille, jotka absorboivat lämpöä ilmakehässä?</w:t>
      </w:r>
    </w:p>
    <w:p>
      <w:r>
        <w:rPr>
          <w:b/>
        </w:rPr>
        <w:t xml:space="preserve">Tulos</w:t>
      </w:r>
    </w:p>
    <w:p>
      <w:r>
        <w:t xml:space="preserve">kasvihuonekaasut</w:t>
      </w:r>
    </w:p>
    <w:p>
      <w:r>
        <w:rPr>
          <w:b/>
        </w:rPr>
        <w:t xml:space="preserve">Esimerkki 6.2903</w:t>
      </w:r>
    </w:p>
    <w:p>
      <w:r>
        <w:t xml:space="preserve">Minkälaisen kentän sähkövirta aiheuttaa tietyissä olosuhteissa?</w:t>
      </w:r>
    </w:p>
    <w:p>
      <w:r>
        <w:rPr>
          <w:b/>
        </w:rPr>
        <w:t xml:space="preserve">Tulos</w:t>
      </w:r>
    </w:p>
    <w:p>
      <w:r>
        <w:t xml:space="preserve">magneettinen</w:t>
      </w:r>
    </w:p>
    <w:p>
      <w:r>
        <w:rPr>
          <w:b/>
        </w:rPr>
        <w:t xml:space="preserve">Esimerkki 6.2904</w:t>
      </w:r>
    </w:p>
    <w:p>
      <w:r>
        <w:t xml:space="preserve">Mistä aivojen ja muun hermoston hermokudos koostuu?</w:t>
      </w:r>
    </w:p>
    <w:p>
      <w:r>
        <w:rPr>
          <w:b/>
        </w:rPr>
        <w:t xml:space="preserve">Tulos</w:t>
      </w:r>
    </w:p>
    <w:p>
      <w:r>
        <w:t xml:space="preserve">neuronit</w:t>
      </w:r>
    </w:p>
    <w:p>
      <w:r>
        <w:rPr>
          <w:b/>
        </w:rPr>
        <w:t xml:space="preserve">Esimerkki 6.2905</w:t>
      </w:r>
    </w:p>
    <w:p>
      <w:r>
        <w:t xml:space="preserve">Cheliceratat tunnetaan niiden ensimmäisestä umpisolmuparista, joka tunnetaan myös nimellä mikä?</w:t>
      </w:r>
    </w:p>
    <w:p>
      <w:r>
        <w:rPr>
          <w:b/>
        </w:rPr>
        <w:t xml:space="preserve">Tulos</w:t>
      </w:r>
    </w:p>
    <w:p>
      <w:r>
        <w:t xml:space="preserve">chelicerae</w:t>
      </w:r>
    </w:p>
    <w:p>
      <w:r>
        <w:rPr>
          <w:b/>
        </w:rPr>
        <w:t xml:space="preserve">Esimerkki 6.2906</w:t>
      </w:r>
    </w:p>
    <w:p>
      <w:r>
        <w:t xml:space="preserve">Matelijan mikä ei tuota tarpeeksi energiaa pitääkseen ruumiinlämpönsä vakaana?</w:t>
      </w:r>
    </w:p>
    <w:p>
      <w:r>
        <w:rPr>
          <w:b/>
        </w:rPr>
        <w:t xml:space="preserve">Tulos</w:t>
      </w:r>
    </w:p>
    <w:p>
      <w:r>
        <w:t xml:space="preserve">aineenvaihdunta</w:t>
      </w:r>
    </w:p>
    <w:p>
      <w:r>
        <w:rPr>
          <w:b/>
        </w:rPr>
        <w:t xml:space="preserve">Esimerkki 6.2907</w:t>
      </w:r>
    </w:p>
    <w:p>
      <w:r>
        <w:t xml:space="preserve">Millaisia yhdisteitä ovat yhdisteet, joissa metallit ja epämetallit jakavat elektroneja?</w:t>
      </w:r>
    </w:p>
    <w:p>
      <w:r>
        <w:rPr>
          <w:b/>
        </w:rPr>
        <w:t xml:space="preserve">Tulos</w:t>
      </w:r>
    </w:p>
    <w:p>
      <w:r>
        <w:t xml:space="preserve">ionit</w:t>
      </w:r>
    </w:p>
    <w:p>
      <w:r>
        <w:rPr>
          <w:b/>
        </w:rPr>
        <w:t xml:space="preserve">Esimerkki 6.2908</w:t>
      </w:r>
    </w:p>
    <w:p>
      <w:r>
        <w:t xml:space="preserve">Minkälaista karttaprojektiota käytetään pienillä alueilla vääristymien välttämiseksi?</w:t>
      </w:r>
    </w:p>
    <w:p>
      <w:r>
        <w:rPr>
          <w:b/>
        </w:rPr>
        <w:t xml:space="preserve">Tulos</w:t>
      </w:r>
    </w:p>
    <w:p>
      <w:r>
        <w:t xml:space="preserve">gnominen projektio</w:t>
      </w:r>
    </w:p>
    <w:p>
      <w:r>
        <w:rPr>
          <w:b/>
        </w:rPr>
        <w:t xml:space="preserve">Esimerkki 6.2909</w:t>
      </w:r>
    </w:p>
    <w:p>
      <w:r>
        <w:t xml:space="preserve">Sähkögeneraattorit muuttavat liike-energian minkälaiseksi energiaksi?</w:t>
      </w:r>
    </w:p>
    <w:p>
      <w:r>
        <w:rPr>
          <w:b/>
        </w:rPr>
        <w:t xml:space="preserve">Tulos</w:t>
      </w:r>
    </w:p>
    <w:p>
      <w:r>
        <w:t xml:space="preserve">sähkö</w:t>
      </w:r>
    </w:p>
    <w:p>
      <w:r>
        <w:rPr>
          <w:b/>
        </w:rPr>
        <w:t xml:space="preserve">Esimerkki 6.2910</w:t>
      </w:r>
    </w:p>
    <w:p>
      <w:r>
        <w:t xml:space="preserve">Ektotermit kokevat erilaisia muutoksia solutasolla sopeutuakseen muutoksiin mitä?</w:t>
      </w:r>
    </w:p>
    <w:p>
      <w:r>
        <w:rPr>
          <w:b/>
        </w:rPr>
        <w:t xml:space="preserve">Tulos</w:t>
      </w:r>
    </w:p>
    <w:p>
      <w:r>
        <w:t xml:space="preserve">lämpötila</w:t>
      </w:r>
    </w:p>
    <w:p>
      <w:r>
        <w:rPr>
          <w:b/>
        </w:rPr>
        <w:t xml:space="preserve">Esimerkki 6.2911</w:t>
      </w:r>
    </w:p>
    <w:p>
      <w:r>
        <w:t xml:space="preserve">Mikä keskittää tai hajottaa aaltoenergiaa?</w:t>
      </w:r>
    </w:p>
    <w:p>
      <w:r>
        <w:rPr>
          <w:b/>
        </w:rPr>
        <w:t xml:space="preserve">Tulos</w:t>
      </w:r>
    </w:p>
    <w:p>
      <w:r>
        <w:t xml:space="preserve">aaltojen taittuminen</w:t>
      </w:r>
    </w:p>
    <w:p>
      <w:r>
        <w:rPr>
          <w:b/>
        </w:rPr>
        <w:t xml:space="preserve">Esimerkki 6.2912</w:t>
      </w:r>
    </w:p>
    <w:p>
      <w:r>
        <w:t xml:space="preserve">Mikä auttaa säätelemään tietoisuutta, herätystä ja unitiloja?</w:t>
      </w:r>
    </w:p>
    <w:p>
      <w:r>
        <w:rPr>
          <w:b/>
        </w:rPr>
        <w:t xml:space="preserve">Tulos</w:t>
      </w:r>
    </w:p>
    <w:p>
      <w:r>
        <w:t xml:space="preserve">talamus</w:t>
      </w:r>
    </w:p>
    <w:p>
      <w:r>
        <w:rPr>
          <w:b/>
        </w:rPr>
        <w:t xml:space="preserve">Esimerkki 6.2913</w:t>
      </w:r>
    </w:p>
    <w:p>
      <w:r>
        <w:t xml:space="preserve">Aallonpituuksia kuvataan minkä yksikön avulla?</w:t>
      </w:r>
    </w:p>
    <w:p>
      <w:r>
        <w:rPr>
          <w:b/>
        </w:rPr>
        <w:t xml:space="preserve">Tulos</w:t>
      </w:r>
    </w:p>
    <w:p>
      <w:r>
        <w:t xml:space="preserve">etäisyys</w:t>
      </w:r>
    </w:p>
    <w:p>
      <w:r>
        <w:rPr>
          <w:b/>
        </w:rPr>
        <w:t xml:space="preserve">Esimerkki 6.2914</w:t>
      </w:r>
    </w:p>
    <w:p>
      <w:r>
        <w:t xml:space="preserve">Lintujen lentäminen tuhansia kilometrejä etelään talvella ja sen jälkeen paluu koteihinsa keväällä on tuttu esimerkki mistä?</w:t>
      </w:r>
    </w:p>
    <w:p>
      <w:r>
        <w:rPr>
          <w:b/>
        </w:rPr>
        <w:t xml:space="preserve">Tulos</w:t>
      </w:r>
    </w:p>
    <w:p>
      <w:r>
        <w:t xml:space="preserve">muuttoliike</w:t>
      </w:r>
    </w:p>
    <w:p>
      <w:r>
        <w:rPr>
          <w:b/>
        </w:rPr>
        <w:t xml:space="preserve">Esimerkki 6.2915</w:t>
      </w:r>
    </w:p>
    <w:p>
      <w:r>
        <w:t xml:space="preserve">Mitä kutsutaan pään alueen kehitykseksi?</w:t>
      </w:r>
    </w:p>
    <w:p>
      <w:r>
        <w:rPr>
          <w:b/>
        </w:rPr>
        <w:t xml:space="preserve">Tulos</w:t>
      </w:r>
    </w:p>
    <w:p>
      <w:r>
        <w:t xml:space="preserve">pääkallomuutos</w:t>
      </w:r>
    </w:p>
    <w:p>
      <w:r>
        <w:rPr>
          <w:b/>
        </w:rPr>
        <w:t xml:space="preserve">Esimerkki 6.2916</w:t>
      </w:r>
    </w:p>
    <w:p>
      <w:r>
        <w:t xml:space="preserve">Mikä on maapallon maantieteellinen pohjoisnapa?</w:t>
      </w:r>
    </w:p>
    <w:p>
      <w:r>
        <w:rPr>
          <w:b/>
        </w:rPr>
        <w:t xml:space="preserve">Tulos</w:t>
      </w:r>
    </w:p>
    <w:p>
      <w:r>
        <w:t xml:space="preserve">todellinen pohjoinen</w:t>
      </w:r>
    </w:p>
    <w:p>
      <w:r>
        <w:rPr>
          <w:b/>
        </w:rPr>
        <w:t xml:space="preserve">Esimerkki 6.2917</w:t>
      </w:r>
    </w:p>
    <w:p>
      <w:r>
        <w:t xml:space="preserve">Mikä on energian siirtymisnopeus?</w:t>
      </w:r>
    </w:p>
    <w:p>
      <w:r>
        <w:rPr>
          <w:b/>
        </w:rPr>
        <w:t xml:space="preserve">Tulos</w:t>
      </w:r>
    </w:p>
    <w:p>
      <w:r>
        <w:t xml:space="preserve">teho</w:t>
      </w:r>
    </w:p>
    <w:p>
      <w:r>
        <w:rPr>
          <w:b/>
        </w:rPr>
        <w:t xml:space="preserve">Esimerkki 6.2918</w:t>
      </w:r>
    </w:p>
    <w:p>
      <w:r>
        <w:t xml:space="preserve">Alkoholit voidaan hapettaa aldehydeiksi tai _______.</w:t>
      </w:r>
    </w:p>
    <w:p>
      <w:r>
        <w:rPr>
          <w:b/>
        </w:rPr>
        <w:t xml:space="preserve">Tulos</w:t>
      </w:r>
    </w:p>
    <w:p>
      <w:r>
        <w:t xml:space="preserve">ketonit</w:t>
      </w:r>
    </w:p>
    <w:p>
      <w:r>
        <w:rPr>
          <w:b/>
        </w:rPr>
        <w:t xml:space="preserve">Esimerkki 6.2919</w:t>
      </w:r>
    </w:p>
    <w:p>
      <w:r>
        <w:t xml:space="preserve">Mikä koostuu näistä viidestä vaiheesta: profaasi, metafaasi, metafaasi, anafaasi ja telofaasi?</w:t>
      </w:r>
    </w:p>
    <w:p>
      <w:r>
        <w:rPr>
          <w:b/>
        </w:rPr>
        <w:t xml:space="preserve">Tulos</w:t>
      </w:r>
    </w:p>
    <w:p>
      <w:r>
        <w:t xml:space="preserve">mitoosi</w:t>
      </w:r>
    </w:p>
    <w:p>
      <w:r>
        <w:rPr>
          <w:b/>
        </w:rPr>
        <w:t xml:space="preserve">Esimerkki 6.2920</w:t>
      </w:r>
    </w:p>
    <w:p>
      <w:r>
        <w:t xml:space="preserve">Minkä elämänprosessin sisäiset ja ulkoiset muodot tapahtuvat yksinkertaisena diffuusiona osapainegradientin vaikutuksesta?</w:t>
      </w:r>
    </w:p>
    <w:p>
      <w:r>
        <w:rPr>
          <w:b/>
        </w:rPr>
        <w:t xml:space="preserve">Tulos</w:t>
      </w:r>
    </w:p>
    <w:p>
      <w:r>
        <w:t xml:space="preserve">hengitys</w:t>
      </w:r>
    </w:p>
    <w:p>
      <w:r>
        <w:rPr>
          <w:b/>
        </w:rPr>
        <w:t xml:space="preserve">Esimerkki 6.2921</w:t>
      </w:r>
    </w:p>
    <w:p>
      <w:r>
        <w:t xml:space="preserve">Mikä lisää mahdollisuutta periä mitokondriosairaus?</w:t>
      </w:r>
    </w:p>
    <w:p>
      <w:r>
        <w:rPr>
          <w:b/>
        </w:rPr>
        <w:t xml:space="preserve">Tulos</w:t>
      </w:r>
    </w:p>
    <w:p>
      <w:r>
        <w:t xml:space="preserve">virheellisen mtdna:n ja virheettömän mtdna:n läsnäolo</w:t>
      </w:r>
    </w:p>
    <w:p>
      <w:r>
        <w:rPr>
          <w:b/>
        </w:rPr>
        <w:t xml:space="preserve">Esimerkki 6.2922</w:t>
      </w:r>
    </w:p>
    <w:p>
      <w:r>
        <w:t xml:space="preserve">Mitä hyötyä on tiettyjen geneettisten ominaisuuksien valinnasta viljelykasveihin?</w:t>
      </w:r>
    </w:p>
    <w:p>
      <w:r>
        <w:rPr>
          <w:b/>
        </w:rPr>
        <w:t xml:space="preserve">Tulos</w:t>
      </w:r>
    </w:p>
    <w:p>
      <w:r>
        <w:t xml:space="preserve">edistää tuottavuutta</w:t>
      </w:r>
    </w:p>
    <w:p>
      <w:r>
        <w:rPr>
          <w:b/>
        </w:rPr>
        <w:t xml:space="preserve">Esimerkki 6.2923</w:t>
      </w:r>
    </w:p>
    <w:p>
      <w:r>
        <w:t xml:space="preserve">Kiinteä kallioperä värähtelee vähemmän ja tekee siten vähemmän mitä kallioperälle?</w:t>
      </w:r>
    </w:p>
    <w:p>
      <w:r>
        <w:rPr>
          <w:b/>
        </w:rPr>
        <w:t xml:space="preserve">Tulos</w:t>
      </w:r>
    </w:p>
    <w:p>
      <w:r>
        <w:t xml:space="preserve">vahinko</w:t>
      </w:r>
    </w:p>
    <w:p>
      <w:r>
        <w:rPr>
          <w:b/>
        </w:rPr>
        <w:t xml:space="preserve">Esimerkki 6.2924</w:t>
      </w:r>
    </w:p>
    <w:p>
      <w:r>
        <w:t xml:space="preserve">Minkä massan kiehumispiste kasvaa?</w:t>
      </w:r>
    </w:p>
    <w:p>
      <w:r>
        <w:rPr>
          <w:b/>
        </w:rPr>
        <w:t xml:space="preserve">Tulos</w:t>
      </w:r>
    </w:p>
    <w:p>
      <w:r>
        <w:t xml:space="preserve">moolimassa</w:t>
      </w:r>
    </w:p>
    <w:p>
      <w:r>
        <w:rPr>
          <w:b/>
        </w:rPr>
        <w:t xml:space="preserve">Esimerkki 6.2925</w:t>
      </w:r>
    </w:p>
    <w:p>
      <w:r>
        <w:t xml:space="preserve">Mikä on yleisin keuhkosyövän syy?</w:t>
      </w:r>
    </w:p>
    <w:p>
      <w:r>
        <w:rPr>
          <w:b/>
        </w:rPr>
        <w:t xml:space="preserve">Tulos</w:t>
      </w:r>
    </w:p>
    <w:p>
      <w:r>
        <w:t xml:space="preserve">tupakansavulle altistuminen</w:t>
      </w:r>
    </w:p>
    <w:p>
      <w:r>
        <w:rPr>
          <w:b/>
        </w:rPr>
        <w:t xml:space="preserve">Esimerkki 6.2926</w:t>
      </w:r>
    </w:p>
    <w:p>
      <w:r>
        <w:t xml:space="preserve">Kämmenissä ei ole yhtä paljon Meissnerin soluja kuin missä muussa käden osassa?</w:t>
      </w:r>
    </w:p>
    <w:p>
      <w:r>
        <w:rPr>
          <w:b/>
        </w:rPr>
        <w:t xml:space="preserve">Tulos</w:t>
      </w:r>
    </w:p>
    <w:p>
      <w:r>
        <w:t xml:space="preserve">sormenpäät</w:t>
      </w:r>
    </w:p>
    <w:p>
      <w:r>
        <w:rPr>
          <w:b/>
        </w:rPr>
        <w:t xml:space="preserve">Esimerkki 6.2927</w:t>
      </w:r>
    </w:p>
    <w:p>
      <w:r>
        <w:t xml:space="preserve">Koska patogeeniset bakteerit tyypillisesti aiheuttavat sairauksia vapauttamalla eksotoksiineja tai endotoksiineja, niitä voidaan käyttää minkälaisena aseena?</w:t>
      </w:r>
    </w:p>
    <w:p>
      <w:r>
        <w:rPr>
          <w:b/>
        </w:rPr>
        <w:t xml:space="preserve">Tulos</w:t>
      </w:r>
    </w:p>
    <w:p>
      <w:r>
        <w:t xml:space="preserve">bioterrorismi</w:t>
      </w:r>
    </w:p>
    <w:p>
      <w:r>
        <w:rPr>
          <w:b/>
        </w:rPr>
        <w:t xml:space="preserve">Esimerkki 6.2928</w:t>
      </w:r>
    </w:p>
    <w:p>
      <w:r>
        <w:t xml:space="preserve">Minkä tyyppistä lisääntymistä esiintyy lähes kaikissa sienissä?</w:t>
      </w:r>
    </w:p>
    <w:p>
      <w:r>
        <w:rPr>
          <w:b/>
        </w:rPr>
        <w:t xml:space="preserve">Tulos</w:t>
      </w:r>
    </w:p>
    <w:p>
      <w:r>
        <w:t xml:space="preserve">seksuaalinen</w:t>
      </w:r>
    </w:p>
    <w:p>
      <w:r>
        <w:rPr>
          <w:b/>
        </w:rPr>
        <w:t xml:space="preserve">Esimerkki 6.2929</w:t>
      </w:r>
    </w:p>
    <w:p>
      <w:r>
        <w:t xml:space="preserve">Prosessi, jossa atomiydin hajoaa kahdeksi vähemmän massiiviseksi ytimeksi, tunnetaan nimellä ______.</w:t>
      </w:r>
    </w:p>
    <w:p>
      <w:r>
        <w:rPr>
          <w:b/>
        </w:rPr>
        <w:t xml:space="preserve">Tulos</w:t>
      </w:r>
    </w:p>
    <w:p>
      <w:r>
        <w:t xml:space="preserve">fissio</w:t>
      </w:r>
    </w:p>
    <w:p>
      <w:r>
        <w:rPr>
          <w:b/>
        </w:rPr>
        <w:t xml:space="preserve">Esimerkki 6.2930</w:t>
      </w:r>
    </w:p>
    <w:p>
      <w:r>
        <w:t xml:space="preserve">Ylikansoitus tapahtuu, kun organismien määrä alueella ylittää mitä?</w:t>
      </w:r>
    </w:p>
    <w:p>
      <w:r>
        <w:rPr>
          <w:b/>
        </w:rPr>
        <w:t xml:space="preserve">Tulos</w:t>
      </w:r>
    </w:p>
    <w:p>
      <w:r>
        <w:t xml:space="preserve">kantavuus</w:t>
      </w:r>
    </w:p>
    <w:p>
      <w:r>
        <w:rPr>
          <w:b/>
        </w:rPr>
        <w:t xml:space="preserve">Esimerkki 6.2931</w:t>
      </w:r>
    </w:p>
    <w:p>
      <w:r>
        <w:t xml:space="preserve">Minkälainen lisääntyminen johtaa jälkeläisiin, jotka ovat yleensä kaikki geneettisesti erilaisia?</w:t>
      </w:r>
    </w:p>
    <w:p>
      <w:r>
        <w:rPr>
          <w:b/>
        </w:rPr>
        <w:t xml:space="preserve">Tulos</w:t>
      </w:r>
    </w:p>
    <w:p>
      <w:r>
        <w:t xml:space="preserve">seksuaalinen</w:t>
      </w:r>
    </w:p>
    <w:p>
      <w:r>
        <w:rPr>
          <w:b/>
        </w:rPr>
        <w:t xml:space="preserve">Esimerkki 6.2932</w:t>
      </w:r>
    </w:p>
    <w:p>
      <w:r>
        <w:t xml:space="preserve">Hale-Bopp-komeetan pyrstöt osoittavat poispäin auringosta, mikä on todiste siitä, että valolla on mikä liikeominaisuus?</w:t>
      </w:r>
    </w:p>
    <w:p>
      <w:r>
        <w:rPr>
          <w:b/>
        </w:rPr>
        <w:t xml:space="preserve">Tulos</w:t>
      </w:r>
    </w:p>
    <w:p>
      <w:r>
        <w:t xml:space="preserve">momentum</w:t>
      </w:r>
    </w:p>
    <w:p>
      <w:r>
        <w:rPr>
          <w:b/>
        </w:rPr>
        <w:t xml:space="preserve">Esimerkki 6.2933</w:t>
      </w:r>
    </w:p>
    <w:p>
      <w:r>
        <w:t xml:space="preserve">Evoluutioon keskittyvät tutkimukset ovat muokanneet ja vaikuttaneet biologian kaikkiin osa-alueisiin.</w:t>
      </w:r>
    </w:p>
    <w:p>
      <w:r>
        <w:rPr>
          <w:b/>
        </w:rPr>
        <w:t xml:space="preserve">Tulos</w:t>
      </w:r>
    </w:p>
    <w:p>
      <w:r>
        <w:t xml:space="preserve">Charles Darwin</w:t>
      </w:r>
    </w:p>
    <w:p>
      <w:r>
        <w:rPr>
          <w:b/>
        </w:rPr>
        <w:t xml:space="preserve">Esimerkki 6.2934</w:t>
      </w:r>
    </w:p>
    <w:p>
      <w:r>
        <w:t xml:space="preserve">Toisen jakson alapuolella olevat alkuaineet, kuten pii, eivät muodosta mitä yhtä helposti kuin toisen jakson alkuaineet, ja kun ne muodostuvat, ne ovat heikompia kuin toisen jakson alkuaineiden muodostamat?</w:t>
      </w:r>
    </w:p>
    <w:p>
      <w:r>
        <w:rPr>
          <w:b/>
        </w:rPr>
        <w:t xml:space="preserve">Tulos</w:t>
      </w:r>
    </w:p>
    <w:p>
      <w:r>
        <w:t xml:space="preserve">n-velkakirjat</w:t>
      </w:r>
    </w:p>
    <w:p>
      <w:r>
        <w:rPr>
          <w:b/>
        </w:rPr>
        <w:t xml:space="preserve">Esimerkki 6.2935</w:t>
      </w:r>
    </w:p>
    <w:p>
      <w:r>
        <w:t xml:space="preserve">Mikä on naisten tärkeimmän sukupuolihormonin nimi?</w:t>
      </w:r>
    </w:p>
    <w:p>
      <w:r>
        <w:rPr>
          <w:b/>
        </w:rPr>
        <w:t xml:space="preserve">Tulos</w:t>
      </w:r>
    </w:p>
    <w:p>
      <w:r>
        <w:t xml:space="preserve">estrogeeni</w:t>
      </w:r>
    </w:p>
    <w:p>
      <w:r>
        <w:rPr>
          <w:b/>
        </w:rPr>
        <w:t xml:space="preserve">Esimerkki 6.2936</w:t>
      </w:r>
    </w:p>
    <w:p>
      <w:r>
        <w:t xml:space="preserve">Mikä on prosessi, jossa solun ulkopuolelta tuleva aine tai hiukkanen vangitaan solukalvolla?</w:t>
      </w:r>
    </w:p>
    <w:p>
      <w:r>
        <w:rPr>
          <w:b/>
        </w:rPr>
        <w:t xml:space="preserve">Tulos</w:t>
      </w:r>
    </w:p>
    <w:p>
      <w:r>
        <w:t xml:space="preserve">endosytoosi</w:t>
      </w:r>
    </w:p>
    <w:p>
      <w:r>
        <w:rPr>
          <w:b/>
        </w:rPr>
        <w:t xml:space="preserve">Esimerkki 6.2937</w:t>
      </w:r>
    </w:p>
    <w:p>
      <w:r>
        <w:t xml:space="preserve">Miksi kutsutaan konvektiovirtoja, jotka esiintyvät kaukana meren pinnan alapuolella?</w:t>
      </w:r>
    </w:p>
    <w:p>
      <w:r>
        <w:rPr>
          <w:b/>
        </w:rPr>
        <w:t xml:space="preserve">Tulos</w:t>
      </w:r>
    </w:p>
    <w:p>
      <w:r>
        <w:t xml:space="preserve">syvät virtaukset</w:t>
      </w:r>
    </w:p>
    <w:p>
      <w:r>
        <w:rPr>
          <w:b/>
        </w:rPr>
        <w:t xml:space="preserve">Esimerkki 6.2938</w:t>
      </w:r>
    </w:p>
    <w:p>
      <w:r>
        <w:t xml:space="preserve">Mitä ainetta kehittyvät siemenet tuottavat, mikä edistää hedelmien kasvua?</w:t>
      </w:r>
    </w:p>
    <w:p>
      <w:r>
        <w:rPr>
          <w:b/>
        </w:rPr>
        <w:t xml:space="preserve">Tulos</w:t>
      </w:r>
    </w:p>
    <w:p>
      <w:r>
        <w:t xml:space="preserve">Auxin</w:t>
      </w:r>
    </w:p>
    <w:p>
      <w:r>
        <w:rPr>
          <w:b/>
        </w:rPr>
        <w:t xml:space="preserve">Esimerkki 6.2939</w:t>
      </w:r>
    </w:p>
    <w:p>
      <w:r>
        <w:t xml:space="preserve">Mitä ovat saniaisten sporofyytit?</w:t>
      </w:r>
    </w:p>
    <w:p>
      <w:r>
        <w:rPr>
          <w:b/>
        </w:rPr>
        <w:t xml:space="preserve">Tulos</w:t>
      </w:r>
    </w:p>
    <w:p>
      <w:r>
        <w:t xml:space="preserve">lehtikasvit</w:t>
      </w:r>
    </w:p>
    <w:p>
      <w:r>
        <w:rPr>
          <w:b/>
        </w:rPr>
        <w:t xml:space="preserve">Esimerkki 6.2940</w:t>
      </w:r>
    </w:p>
    <w:p>
      <w:r>
        <w:t xml:space="preserve">Mitä kutsutaan yleisesti organismeiksi, joista puuttuu sekä ydin että kalvoon sidotut elimistöt?</w:t>
      </w:r>
    </w:p>
    <w:p>
      <w:r>
        <w:rPr>
          <w:b/>
        </w:rPr>
        <w:t xml:space="preserve">Tulos</w:t>
      </w:r>
    </w:p>
    <w:p>
      <w:r>
        <w:t xml:space="preserve">prokaryoottinen</w:t>
      </w:r>
    </w:p>
    <w:p>
      <w:r>
        <w:rPr>
          <w:b/>
        </w:rPr>
        <w:t xml:space="preserve">Esimerkki 6.2941</w:t>
      </w:r>
    </w:p>
    <w:p>
      <w:r>
        <w:t xml:space="preserve">Minkä prosessin avulla lähes kaikki kasvit valmistavat ravintoa?</w:t>
      </w:r>
    </w:p>
    <w:p>
      <w:r>
        <w:rPr>
          <w:b/>
        </w:rPr>
        <w:t xml:space="preserve">Tulos</w:t>
      </w:r>
    </w:p>
    <w:p>
      <w:r>
        <w:t xml:space="preserve">fotosynteesi</w:t>
      </w:r>
    </w:p>
    <w:p>
      <w:r>
        <w:rPr>
          <w:b/>
        </w:rPr>
        <w:t xml:space="preserve">Esimerkki 6.2942</w:t>
      </w:r>
    </w:p>
    <w:p>
      <w:r>
        <w:t xml:space="preserve">Määrittele liike.</w:t>
      </w:r>
    </w:p>
    <w:p>
      <w:r>
        <w:rPr>
          <w:b/>
        </w:rPr>
        <w:t xml:space="preserve">Tulos</w:t>
      </w:r>
    </w:p>
    <w:p>
      <w:r>
        <w:t xml:space="preserve">aseman muutos</w:t>
      </w:r>
    </w:p>
    <w:p>
      <w:r>
        <w:rPr>
          <w:b/>
        </w:rPr>
        <w:t xml:space="preserve">Esimerkki 6.2943</w:t>
      </w:r>
    </w:p>
    <w:p>
      <w:r>
        <w:t xml:space="preserve">Klassisessa fysiikassa momentti on yksinkertainen massan ja tämän tulo?</w:t>
      </w:r>
    </w:p>
    <w:p>
      <w:r>
        <w:rPr>
          <w:b/>
        </w:rPr>
        <w:t xml:space="preserve">Tulos</w:t>
      </w:r>
    </w:p>
    <w:p>
      <w:r>
        <w:t xml:space="preserve">nopeus</w:t>
      </w:r>
    </w:p>
    <w:p>
      <w:r>
        <w:rPr>
          <w:b/>
        </w:rPr>
        <w:t xml:space="preserve">Esimerkki 6.2944</w:t>
      </w:r>
    </w:p>
    <w:p>
      <w:r>
        <w:t xml:space="preserve">Fysikaaliset ja kemialliset erot auttavat ekologeja erottamaan toisistaan makean veden ja meren lajit. Mitä?</w:t>
      </w:r>
    </w:p>
    <w:p>
      <w:r>
        <w:rPr>
          <w:b/>
        </w:rPr>
        <w:t xml:space="preserve">Tulos</w:t>
      </w:r>
    </w:p>
    <w:p>
      <w:r>
        <w:t xml:space="preserve">biomit</w:t>
      </w:r>
    </w:p>
    <w:p>
      <w:r>
        <w:rPr>
          <w:b/>
        </w:rPr>
        <w:t xml:space="preserve">Esimerkki 6.2945</w:t>
      </w:r>
    </w:p>
    <w:p>
      <w:r>
        <w:t xml:space="preserve">Aineenvaihdunta tuottaa hukkaenergiaa lämmön muodossa, mikä auttaa mitä eläinlajia säilyttämään ja pitämään lämmön suhteellisen tasaisessa ruumiinlämmössä?</w:t>
      </w:r>
    </w:p>
    <w:p>
      <w:r>
        <w:rPr>
          <w:b/>
        </w:rPr>
        <w:t xml:space="preserve">Tulos</w:t>
      </w:r>
    </w:p>
    <w:p>
      <w:r>
        <w:t xml:space="preserve">lämminverinen (endotermi)</w:t>
      </w:r>
    </w:p>
    <w:p>
      <w:r>
        <w:rPr>
          <w:b/>
        </w:rPr>
        <w:t xml:space="preserve">Esimerkki 6.2946</w:t>
      </w:r>
    </w:p>
    <w:p>
      <w:r>
        <w:t xml:space="preserve">Mitkä verisuonet syöttävät verta sydänlihakseen ja muihin sydämen osiin?</w:t>
      </w:r>
    </w:p>
    <w:p>
      <w:r>
        <w:rPr>
          <w:b/>
        </w:rPr>
        <w:t xml:space="preserve">Tulos</w:t>
      </w:r>
    </w:p>
    <w:p>
      <w:r>
        <w:t xml:space="preserve">sepelvaltimot</w:t>
      </w:r>
    </w:p>
    <w:p>
      <w:r>
        <w:rPr>
          <w:b/>
        </w:rPr>
        <w:t xml:space="preserve">Esimerkki 6.2947</w:t>
      </w:r>
    </w:p>
    <w:p>
      <w:r>
        <w:t xml:space="preserve">Minkä tyyppisiä soluja on useita pieniä tiloja, jotka sijaitsevat eteisluun oikealla ja vasemmalla puolella?</w:t>
      </w:r>
    </w:p>
    <w:p>
      <w:r>
        <w:rPr>
          <w:b/>
        </w:rPr>
        <w:t xml:space="preserve">Tulos</w:t>
      </w:r>
    </w:p>
    <w:p>
      <w:r>
        <w:t xml:space="preserve">etsoidaaliset ilmasolut</w:t>
      </w:r>
    </w:p>
    <w:p>
      <w:r>
        <w:rPr>
          <w:b/>
        </w:rPr>
        <w:t xml:space="preserve">Esimerkki 6.2948</w:t>
      </w:r>
    </w:p>
    <w:p>
      <w:r>
        <w:t xml:space="preserve">Sepelvaltimotauti johtuu siitä, että mikä tukkii sepelvaltimot?</w:t>
      </w:r>
    </w:p>
    <w:p>
      <w:r>
        <w:rPr>
          <w:b/>
        </w:rPr>
        <w:t xml:space="preserve">Tulos</w:t>
      </w:r>
    </w:p>
    <w:p>
      <w:r>
        <w:t xml:space="preserve">laatta</w:t>
      </w:r>
    </w:p>
    <w:p>
      <w:r>
        <w:rPr>
          <w:b/>
        </w:rPr>
        <w:t xml:space="preserve">Esimerkki 6.2949</w:t>
      </w:r>
    </w:p>
    <w:p>
      <w:r>
        <w:t xml:space="preserve">Ascomyceten elinkaarelle on ominaista, että mitä tuotetaan seksuaalivaiheen aikana?</w:t>
      </w:r>
    </w:p>
    <w:p>
      <w:r>
        <w:rPr>
          <w:b/>
        </w:rPr>
        <w:t xml:space="preserve">Tulos</w:t>
      </w:r>
    </w:p>
    <w:p>
      <w:r>
        <w:t xml:space="preserve">asci</w:t>
      </w:r>
    </w:p>
    <w:p>
      <w:r>
        <w:rPr>
          <w:b/>
        </w:rPr>
        <w:t xml:space="preserve">Esimerkki 6.2950</w:t>
      </w:r>
    </w:p>
    <w:p>
      <w:r>
        <w:t xml:space="preserve">Kuinka monta senttimetriä on metrissä?</w:t>
      </w:r>
    </w:p>
    <w:p>
      <w:r>
        <w:rPr>
          <w:b/>
        </w:rPr>
        <w:t xml:space="preserve">Tulos</w:t>
      </w:r>
    </w:p>
    <w:p>
      <w:r>
        <w:t xml:space="preserve">100</w:t>
      </w:r>
    </w:p>
    <w:p>
      <w:r>
        <w:rPr>
          <w:b/>
        </w:rPr>
        <w:t xml:space="preserve">Esimerkki 6.2951</w:t>
      </w:r>
    </w:p>
    <w:p>
      <w:r>
        <w:t xml:space="preserve">Millä on selkeä etu- ja takapää?</w:t>
      </w:r>
    </w:p>
    <w:p>
      <w:r>
        <w:rPr>
          <w:b/>
        </w:rPr>
        <w:t xml:space="preserve">Tulos</w:t>
      </w:r>
    </w:p>
    <w:p>
      <w:r>
        <w:t xml:space="preserve">volvox-pallo</w:t>
      </w:r>
    </w:p>
    <w:p>
      <w:r>
        <w:rPr>
          <w:b/>
        </w:rPr>
        <w:t xml:space="preserve">Esimerkki 6.2952</w:t>
      </w:r>
    </w:p>
    <w:p>
      <w:r>
        <w:t xml:space="preserve">Mitä löytyy runsaasti napajäätiköistä ja Marsin pinnan alta?</w:t>
      </w:r>
    </w:p>
    <w:p>
      <w:r>
        <w:rPr>
          <w:b/>
        </w:rPr>
        <w:t xml:space="preserve">Tulos</w:t>
      </w:r>
    </w:p>
    <w:p>
      <w:r>
        <w:t xml:space="preserve">vesi</w:t>
      </w:r>
    </w:p>
    <w:p>
      <w:r>
        <w:rPr>
          <w:b/>
        </w:rPr>
        <w:t xml:space="preserve">Esimerkki 6.2953</w:t>
      </w:r>
    </w:p>
    <w:p>
      <w:r>
        <w:t xml:space="preserve">Millaiset proteiinit joko aktivoivat tai deaktivoivat muiden geenien transkriptiota?</w:t>
      </w:r>
    </w:p>
    <w:p>
      <w:r>
        <w:rPr>
          <w:b/>
        </w:rPr>
        <w:t xml:space="preserve">Tulos</w:t>
      </w:r>
    </w:p>
    <w:p>
      <w:r>
        <w:t xml:space="preserve">pääasiallisten säätelyproteiinien</w:t>
      </w:r>
    </w:p>
    <w:p>
      <w:r>
        <w:rPr>
          <w:b/>
        </w:rPr>
        <w:t xml:space="preserve">Esimerkki 6.2954</w:t>
      </w:r>
    </w:p>
    <w:p>
      <w:r>
        <w:t xml:space="preserve">Mitkä ovat kemiallisessa muutoksessa mukana olevien reagoivien aineiden ja tuotteiden tunnistetiedot?</w:t>
      </w:r>
    </w:p>
    <w:p>
      <w:r>
        <w:rPr>
          <w:b/>
        </w:rPr>
        <w:t xml:space="preserve">Tulos</w:t>
      </w:r>
    </w:p>
    <w:p>
      <w:r>
        <w:t xml:space="preserve">kemialliset kaavat</w:t>
      </w:r>
    </w:p>
    <w:p>
      <w:r>
        <w:rPr>
          <w:b/>
        </w:rPr>
        <w:t xml:space="preserve">Esimerkki 6.2955</w:t>
      </w:r>
    </w:p>
    <w:p>
      <w:r>
        <w:t xml:space="preserve">Mikä yksinkertainen kone toimii kottikärryn pyörän ja akselin kanssa?</w:t>
      </w:r>
    </w:p>
    <w:p>
      <w:r>
        <w:rPr>
          <w:b/>
        </w:rPr>
        <w:t xml:space="preserve">Tulos</w:t>
      </w:r>
    </w:p>
    <w:p>
      <w:r>
        <w:t xml:space="preserve">vipu</w:t>
      </w:r>
    </w:p>
    <w:p>
      <w:r>
        <w:rPr>
          <w:b/>
        </w:rPr>
        <w:t xml:space="preserve">Esimerkki 6.2956</w:t>
      </w:r>
    </w:p>
    <w:p>
      <w:r>
        <w:t xml:space="preserve">Muutamat alkuaineet, joita kutsutaan millä nimellä, voivat johtaa sähköä, mutta eivät yhtä hyvin kuin metallit?</w:t>
      </w:r>
    </w:p>
    <w:p>
      <w:r>
        <w:rPr>
          <w:b/>
        </w:rPr>
        <w:t xml:space="preserve">Tulos</w:t>
      </w:r>
    </w:p>
    <w:p>
      <w:r>
        <w:t xml:space="preserve">metalloidit</w:t>
      </w:r>
    </w:p>
    <w:p>
      <w:r>
        <w:rPr>
          <w:b/>
        </w:rPr>
        <w:t xml:space="preserve">Esimerkki 6.2957</w:t>
      </w:r>
    </w:p>
    <w:p>
      <w:r>
        <w:t xml:space="preserve">Miksi kutsutaan sitä, kun ihmisellä on ylimääräinen autosomi?</w:t>
      </w:r>
    </w:p>
    <w:p>
      <w:r>
        <w:rPr>
          <w:b/>
        </w:rPr>
        <w:t xml:space="preserve">Tulos</w:t>
      </w:r>
    </w:p>
    <w:p>
      <w:r>
        <w:t xml:space="preserve">trisomia</w:t>
      </w:r>
    </w:p>
    <w:p>
      <w:r>
        <w:rPr>
          <w:b/>
        </w:rPr>
        <w:t xml:space="preserve">Esimerkki 6.2958</w:t>
      </w:r>
    </w:p>
    <w:p>
      <w:r>
        <w:t xml:space="preserve">Mikä johtaa siihen, että kromosomialueesta syntyy useita kopioita?</w:t>
      </w:r>
    </w:p>
    <w:p>
      <w:r>
        <w:rPr>
          <w:b/>
        </w:rPr>
        <w:t xml:space="preserve">Tulos</w:t>
      </w:r>
    </w:p>
    <w:p>
      <w:r>
        <w:t xml:space="preserve">duplikaatiot (tai monistukset )</w:t>
      </w:r>
    </w:p>
    <w:p>
      <w:r>
        <w:rPr>
          <w:b/>
        </w:rPr>
        <w:t xml:space="preserve">Esimerkki 6.2959</w:t>
      </w:r>
    </w:p>
    <w:p>
      <w:r>
        <w:t xml:space="preserve">Lämpö ja valo ovat mitä, mikä tarkoittaa kykyä tehdä työtä?</w:t>
      </w:r>
    </w:p>
    <w:p>
      <w:r>
        <w:rPr>
          <w:b/>
        </w:rPr>
        <w:t xml:space="preserve">Tulos</w:t>
      </w:r>
    </w:p>
    <w:p>
      <w:r>
        <w:t xml:space="preserve">energia</w:t>
      </w:r>
    </w:p>
    <w:p>
      <w:r>
        <w:rPr>
          <w:b/>
        </w:rPr>
        <w:t xml:space="preserve">Esimerkki 6.2960</w:t>
      </w:r>
    </w:p>
    <w:p>
      <w:r>
        <w:t xml:space="preserve">Mikä on termi ajanjaksolle, jolloin lämpötila on normaalia viileämpi ja jäätiköt leviävät alemmille leveysasteille?</w:t>
      </w:r>
    </w:p>
    <w:p>
      <w:r>
        <w:rPr>
          <w:b/>
        </w:rPr>
        <w:t xml:space="preserve">Tulos</w:t>
      </w:r>
    </w:p>
    <w:p>
      <w:r>
        <w:t xml:space="preserve">jääkausi</w:t>
      </w:r>
    </w:p>
    <w:p>
      <w:r>
        <w:rPr>
          <w:b/>
        </w:rPr>
        <w:t xml:space="preserve">Esimerkki 6.2961</w:t>
      </w:r>
    </w:p>
    <w:p>
      <w:r>
        <w:t xml:space="preserve">Volyymi on toinen tapa mitata mitä?</w:t>
      </w:r>
    </w:p>
    <w:p>
      <w:r>
        <w:rPr>
          <w:b/>
        </w:rPr>
        <w:t xml:space="preserve">Tulos</w:t>
      </w:r>
    </w:p>
    <w:p>
      <w:r>
        <w:t xml:space="preserve">materiaali</w:t>
      </w:r>
    </w:p>
    <w:p>
      <w:r>
        <w:rPr>
          <w:b/>
        </w:rPr>
        <w:t xml:space="preserve">Esimerkki 6.2962</w:t>
      </w:r>
    </w:p>
    <w:p>
      <w:r>
        <w:t xml:space="preserve">Miksi kutsutaan esinettä, joka vetää puoleensa tiettyjä aineita, kuten rautaa?</w:t>
      </w:r>
    </w:p>
    <w:p>
      <w:r>
        <w:rPr>
          <w:b/>
        </w:rPr>
        <w:t xml:space="preserve">Tulos</w:t>
      </w:r>
    </w:p>
    <w:p>
      <w:r>
        <w:t xml:space="preserve">magneetti</w:t>
      </w:r>
    </w:p>
    <w:p>
      <w:r>
        <w:rPr>
          <w:b/>
        </w:rPr>
        <w:t xml:space="preserve">Esimerkki 6.2963</w:t>
      </w:r>
    </w:p>
    <w:p>
      <w:r>
        <w:t xml:space="preserve">Kun juuret kasvavat pidemmiksi, ne tekevät aina mitä?</w:t>
      </w:r>
    </w:p>
    <w:p>
      <w:r>
        <w:rPr>
          <w:b/>
        </w:rPr>
        <w:t xml:space="preserve">Tulos</w:t>
      </w:r>
    </w:p>
    <w:p>
      <w:r>
        <w:t xml:space="preserve">kasvaa alaspäin</w:t>
      </w:r>
    </w:p>
    <w:p>
      <w:r>
        <w:rPr>
          <w:b/>
        </w:rPr>
        <w:t xml:space="preserve">Esimerkki 6.2964</w:t>
      </w:r>
    </w:p>
    <w:p>
      <w:r>
        <w:t xml:space="preserve">Minkä tyyppistä sairautta voidaan hoitaa glukoosissa olevilla radioaktiivisilla elementeillä?</w:t>
      </w:r>
    </w:p>
    <w:p>
      <w:r>
        <w:rPr>
          <w:b/>
        </w:rPr>
        <w:t xml:space="preserve">Tulos</w:t>
      </w:r>
    </w:p>
    <w:p>
      <w:r>
        <w:t xml:space="preserve">syöpä</w:t>
      </w:r>
    </w:p>
    <w:p>
      <w:r>
        <w:rPr>
          <w:b/>
        </w:rPr>
        <w:t xml:space="preserve">Esimerkki 6.2965</w:t>
      </w:r>
    </w:p>
    <w:p>
      <w:r>
        <w:t xml:space="preserve">Mikä on suurin syy aikuisten kuulon heikkenemiseen, koska se vahingoittaa karvasoluja?</w:t>
      </w:r>
    </w:p>
    <w:p>
      <w:r>
        <w:rPr>
          <w:b/>
        </w:rPr>
        <w:t xml:space="preserve">Tulos</w:t>
      </w:r>
    </w:p>
    <w:p>
      <w:r>
        <w:t xml:space="preserve">altistuminen melulle</w:t>
      </w:r>
    </w:p>
    <w:p>
      <w:r>
        <w:rPr>
          <w:b/>
        </w:rPr>
        <w:t xml:space="preserve">Esimerkki 6.2966</w:t>
      </w:r>
    </w:p>
    <w:p>
      <w:r>
        <w:t xml:space="preserve">Mikä vaikutus aiheuttaa sen, että tuulet iskevät polaaririntamaan vinosti?</w:t>
      </w:r>
    </w:p>
    <w:p>
      <w:r>
        <w:rPr>
          <w:b/>
        </w:rPr>
        <w:t xml:space="preserve">Tulos</w:t>
      </w:r>
    </w:p>
    <w:p>
      <w:r>
        <w:t xml:space="preserve">Coriolis-ilmiö</w:t>
      </w:r>
    </w:p>
    <w:p>
      <w:r>
        <w:rPr>
          <w:b/>
        </w:rPr>
        <w:t xml:space="preserve">Esimerkki 6.2967</w:t>
      </w:r>
    </w:p>
    <w:p>
      <w:r>
        <w:t xml:space="preserve">Mikä määräytyy aallon aiheuttavan häiriön energian mukaan?</w:t>
      </w:r>
    </w:p>
    <w:p>
      <w:r>
        <w:rPr>
          <w:b/>
        </w:rPr>
        <w:t xml:space="preserve">Tulos</w:t>
      </w:r>
    </w:p>
    <w:p>
      <w:r>
        <w:t xml:space="preserve">aallon amplitudi</w:t>
      </w:r>
    </w:p>
    <w:p>
      <w:r>
        <w:rPr>
          <w:b/>
        </w:rPr>
        <w:t xml:space="preserve">Esimerkki 6.2968</w:t>
      </w:r>
    </w:p>
    <w:p>
      <w:r>
        <w:t xml:space="preserve">Kun kuuma vesi nousee varovasti pintaan, syntyy mitä?</w:t>
      </w:r>
    </w:p>
    <w:p>
      <w:r>
        <w:rPr>
          <w:b/>
        </w:rPr>
        <w:t xml:space="preserve">Tulos</w:t>
      </w:r>
    </w:p>
    <w:p>
      <w:r>
        <w:t xml:space="preserve">kuuma lähde</w:t>
      </w:r>
    </w:p>
    <w:p>
      <w:r>
        <w:rPr>
          <w:b/>
        </w:rPr>
        <w:t xml:space="preserve">Esimerkki 6.2969</w:t>
      </w:r>
    </w:p>
    <w:p>
      <w:r>
        <w:t xml:space="preserve">Mitä materiaalia käytetään säännöllisesti ihmisen lonkka- ja polvi-implantteihin?</w:t>
      </w:r>
    </w:p>
    <w:p>
      <w:r>
        <w:rPr>
          <w:b/>
        </w:rPr>
        <w:t xml:space="preserve">Tulos</w:t>
      </w:r>
    </w:p>
    <w:p>
      <w:r>
        <w:t xml:space="preserve">metalli</w:t>
      </w:r>
    </w:p>
    <w:p>
      <w:r>
        <w:rPr>
          <w:b/>
        </w:rPr>
        <w:t xml:space="preserve">Esimerkki 6.2970</w:t>
      </w:r>
    </w:p>
    <w:p>
      <w:r>
        <w:t xml:space="preserve">Miksi kutsutaan järjestelmää, jossa yksi tai useampi planeetta kiertää yhtä tai useampaa tähteä?</w:t>
      </w:r>
    </w:p>
    <w:p>
      <w:r>
        <w:rPr>
          <w:b/>
        </w:rPr>
        <w:t xml:space="preserve">Tulos</w:t>
      </w:r>
    </w:p>
    <w:p>
      <w:r>
        <w:t xml:space="preserve">aurinkokunta</w:t>
      </w:r>
    </w:p>
    <w:p>
      <w:r>
        <w:rPr>
          <w:b/>
        </w:rPr>
        <w:t xml:space="preserve">Esimerkki 6.2971</w:t>
      </w:r>
    </w:p>
    <w:p>
      <w:r>
        <w:t xml:space="preserve">Kun tuma jakautuu, kunkin kromosomin muodostavat kaksi kromatidia irtoavat toisistaan ja siirtyvät solun vastakkaisiin napoihin tämän prosessin aikana?</w:t>
      </w:r>
    </w:p>
    <w:p>
      <w:r>
        <w:rPr>
          <w:b/>
        </w:rPr>
        <w:t xml:space="preserve">Tulos</w:t>
      </w:r>
    </w:p>
    <w:p>
      <w:r>
        <w:t xml:space="preserve">mitoosi</w:t>
      </w:r>
    </w:p>
    <w:p>
      <w:r>
        <w:rPr>
          <w:b/>
        </w:rPr>
        <w:t xml:space="preserve">Esimerkki 6.2972</w:t>
      </w:r>
    </w:p>
    <w:p>
      <w:r>
        <w:t xml:space="preserve">Mikä tukee ja suojaa kehon pehmeitä elimiä?</w:t>
      </w:r>
    </w:p>
    <w:p>
      <w:r>
        <w:rPr>
          <w:b/>
        </w:rPr>
        <w:t xml:space="preserve">Tulos</w:t>
      </w:r>
    </w:p>
    <w:p>
      <w:r>
        <w:t xml:space="preserve">luuranko</w:t>
      </w:r>
    </w:p>
    <w:p>
      <w:r>
        <w:rPr>
          <w:b/>
        </w:rPr>
        <w:t xml:space="preserve">Esimerkki 6.2973</w:t>
      </w:r>
    </w:p>
    <w:p>
      <w:r>
        <w:t xml:space="preserve">Mikä on pns:ssä olevien hermosolujen solukalvojen klusteri?</w:t>
      </w:r>
    </w:p>
    <w:p>
      <w:r>
        <w:rPr>
          <w:b/>
        </w:rPr>
        <w:t xml:space="preserve">Tulos</w:t>
      </w:r>
    </w:p>
    <w:p>
      <w:r>
        <w:t xml:space="preserve">ganglion</w:t>
      </w:r>
    </w:p>
    <w:p>
      <w:r>
        <w:rPr>
          <w:b/>
        </w:rPr>
        <w:t xml:space="preserve">Esimerkki 6.2974</w:t>
      </w:r>
    </w:p>
    <w:p>
      <w:r>
        <w:t xml:space="preserve">Mikä on ominaisuus, joka prokaryooteilta puuttuu?</w:t>
      </w:r>
    </w:p>
    <w:p>
      <w:r>
        <w:rPr>
          <w:b/>
        </w:rPr>
        <w:t xml:space="preserve">Tulos</w:t>
      </w:r>
    </w:p>
    <w:p>
      <w:r>
        <w:t xml:space="preserve">ydin</w:t>
      </w:r>
    </w:p>
    <w:p>
      <w:r>
        <w:rPr>
          <w:b/>
        </w:rPr>
        <w:t xml:space="preserve">Esimerkki 6.2975</w:t>
      </w:r>
    </w:p>
    <w:p>
      <w:r>
        <w:t xml:space="preserve">Mitä tapahtuu, kun hermoston kehitys häiriintyy?</w:t>
      </w:r>
    </w:p>
    <w:p>
      <w:r>
        <w:rPr>
          <w:b/>
        </w:rPr>
        <w:t xml:space="preserve">Tulos</w:t>
      </w:r>
    </w:p>
    <w:p>
      <w:r>
        <w:t xml:space="preserve">neurologiset kehityshäiriöt</w:t>
      </w:r>
    </w:p>
    <w:p>
      <w:r>
        <w:rPr>
          <w:b/>
        </w:rPr>
        <w:t xml:space="preserve">Esimerkki 6.2976</w:t>
      </w:r>
    </w:p>
    <w:p>
      <w:r>
        <w:t xml:space="preserve">Millaisilla lääketieteellisillä toimilla pyritään hävittämään polion ja tuhkarokon kaltaiset taudit?</w:t>
      </w:r>
    </w:p>
    <w:p>
      <w:r>
        <w:rPr>
          <w:b/>
        </w:rPr>
        <w:t xml:space="preserve">Tulos</w:t>
      </w:r>
    </w:p>
    <w:p>
      <w:r>
        <w:t xml:space="preserve">rokotus</w:t>
      </w:r>
    </w:p>
    <w:p>
      <w:r>
        <w:rPr>
          <w:b/>
        </w:rPr>
        <w:t xml:space="preserve">Esimerkki 6.2977</w:t>
      </w:r>
    </w:p>
    <w:p>
      <w:r>
        <w:t xml:space="preserve">Minkä prosessin kautta saguarolla ei ole lehtiä, jotka menettävät vettä?</w:t>
      </w:r>
    </w:p>
    <w:p>
      <w:r>
        <w:rPr>
          <w:b/>
        </w:rPr>
        <w:t xml:space="preserve">Tulos</w:t>
      </w:r>
    </w:p>
    <w:p>
      <w:r>
        <w:t xml:space="preserve">transpiraatio</w:t>
      </w:r>
    </w:p>
    <w:p>
      <w:r>
        <w:rPr>
          <w:b/>
        </w:rPr>
        <w:t xml:space="preserve">Esimerkki 6.2978</w:t>
      </w:r>
    </w:p>
    <w:p>
      <w:r>
        <w:t xml:space="preserve">Mikä on toinen termi kuivajäälle?</w:t>
      </w:r>
    </w:p>
    <w:p>
      <w:r>
        <w:rPr>
          <w:b/>
        </w:rPr>
        <w:t xml:space="preserve">Tulos</w:t>
      </w:r>
    </w:p>
    <w:p>
      <w:r>
        <w:t xml:space="preserve">kiinteä hiilidioksidi</w:t>
      </w:r>
    </w:p>
    <w:p>
      <w:r>
        <w:rPr>
          <w:b/>
        </w:rPr>
        <w:t xml:space="preserve">Esimerkki 6.2979</w:t>
      </w:r>
    </w:p>
    <w:p>
      <w:r>
        <w:t xml:space="preserve">Mikä on liikkuvan kappaleen nopeuden muutoksen mitta?</w:t>
      </w:r>
    </w:p>
    <w:p>
      <w:r>
        <w:rPr>
          <w:b/>
        </w:rPr>
        <w:t xml:space="preserve">Tulos</w:t>
      </w:r>
    </w:p>
    <w:p>
      <w:r>
        <w:t xml:space="preserve">kiihtyvyys</w:t>
      </w:r>
    </w:p>
    <w:p>
      <w:r>
        <w:rPr>
          <w:b/>
        </w:rPr>
        <w:t xml:space="preserve">Esimerkki 6.2980</w:t>
      </w:r>
    </w:p>
    <w:p>
      <w:r>
        <w:t xml:space="preserve">Mitä kutsutaan kemiallisiksi yhtälöiksi, joissa lämpö esitetään joko reaktanttina tai tuotteena?</w:t>
      </w:r>
    </w:p>
    <w:p>
      <w:r>
        <w:rPr>
          <w:b/>
        </w:rPr>
        <w:t xml:space="preserve">Tulos</w:t>
      </w:r>
    </w:p>
    <w:p>
      <w:r>
        <w:t xml:space="preserve">termokemialliset yhtälöt</w:t>
      </w:r>
    </w:p>
    <w:p>
      <w:r>
        <w:rPr>
          <w:b/>
        </w:rPr>
        <w:t xml:space="preserve">Esimerkki 6.2981</w:t>
      </w:r>
    </w:p>
    <w:p>
      <w:r>
        <w:t xml:space="preserve">Mikä määritellään voiman ja voiman vaikutusalueen tulona?</w:t>
      </w:r>
    </w:p>
    <w:p>
      <w:r>
        <w:rPr>
          <w:b/>
        </w:rPr>
        <w:t xml:space="preserve">Tulos</w:t>
      </w:r>
    </w:p>
    <w:p>
      <w:r>
        <w:t xml:space="preserve">työ</w:t>
      </w:r>
    </w:p>
    <w:p>
      <w:r>
        <w:rPr>
          <w:b/>
        </w:rPr>
        <w:t xml:space="preserve">Esimerkki 6.2982</w:t>
      </w:r>
    </w:p>
    <w:p>
      <w:r>
        <w:t xml:space="preserve">Mikä auttaa työntämään sikiön ulos kohdusta synnytyksen aikana?</w:t>
      </w:r>
    </w:p>
    <w:p>
      <w:r>
        <w:rPr>
          <w:b/>
        </w:rPr>
        <w:t xml:space="preserve">Tulos</w:t>
      </w:r>
    </w:p>
    <w:p>
      <w:r>
        <w:t xml:space="preserve">supistukset</w:t>
      </w:r>
    </w:p>
    <w:p>
      <w:r>
        <w:rPr>
          <w:b/>
        </w:rPr>
        <w:t xml:space="preserve">Esimerkki 6.2983</w:t>
      </w:r>
    </w:p>
    <w:p>
      <w:r>
        <w:t xml:space="preserve">Mikä levittää sti:tä seksuaalisen kontaktin aikana?</w:t>
      </w:r>
    </w:p>
    <w:p>
      <w:r>
        <w:rPr>
          <w:b/>
        </w:rPr>
        <w:t xml:space="preserve">Tulos</w:t>
      </w:r>
    </w:p>
    <w:p>
      <w:r>
        <w:t xml:space="preserve">taudinaiheuttajat</w:t>
      </w:r>
    </w:p>
    <w:p>
      <w:r>
        <w:rPr>
          <w:b/>
        </w:rPr>
        <w:t xml:space="preserve">Esimerkki 6.2984</w:t>
      </w:r>
    </w:p>
    <w:p>
      <w:r>
        <w:t xml:space="preserve">Monet lasit kiteytyvät lopulta, jolloin ne haurastuvat, ja tämä?</w:t>
      </w:r>
    </w:p>
    <w:p>
      <w:r>
        <w:rPr>
          <w:b/>
        </w:rPr>
        <w:t xml:space="preserve">Tulos</w:t>
      </w:r>
    </w:p>
    <w:p>
      <w:r>
        <w:t xml:space="preserve">läpinäkymätön</w:t>
      </w:r>
    </w:p>
    <w:p>
      <w:r>
        <w:rPr>
          <w:b/>
        </w:rPr>
        <w:t xml:space="preserve">Esimerkki 6.2985</w:t>
      </w:r>
    </w:p>
    <w:p>
      <w:r>
        <w:t xml:space="preserve">Miten kutsutaan epäorgaanisen aineen kierrätystä elävien organismien ja niiden ympäristön välillä?</w:t>
      </w:r>
    </w:p>
    <w:p>
      <w:r>
        <w:rPr>
          <w:b/>
        </w:rPr>
        <w:t xml:space="preserve">Tulos</w:t>
      </w:r>
    </w:p>
    <w:p>
      <w:r>
        <w:t xml:space="preserve">biogeokemiallinen kierto</w:t>
      </w:r>
    </w:p>
    <w:p>
      <w:r>
        <w:rPr>
          <w:b/>
        </w:rPr>
        <w:t xml:space="preserve">Esimerkki 6.2986</w:t>
      </w:r>
    </w:p>
    <w:p>
      <w:r>
        <w:t xml:space="preserve">Millaisia kiviä muodostuu jäähtyneestä magmasta tai laavasta?</w:t>
      </w:r>
    </w:p>
    <w:p>
      <w:r>
        <w:rPr>
          <w:b/>
        </w:rPr>
        <w:t xml:space="preserve">Tulos</w:t>
      </w:r>
    </w:p>
    <w:p>
      <w:r>
        <w:t xml:space="preserve">magmakivi</w:t>
      </w:r>
    </w:p>
    <w:p>
      <w:r>
        <w:rPr>
          <w:b/>
        </w:rPr>
        <w:t xml:space="preserve">Esimerkki 6.2987</w:t>
      </w:r>
    </w:p>
    <w:p>
      <w:r>
        <w:t xml:space="preserve">Mihin suuntaan lämpö virtaa aina kappaleiden läpi?</w:t>
      </w:r>
    </w:p>
    <w:p>
      <w:r>
        <w:rPr>
          <w:b/>
        </w:rPr>
        <w:t xml:space="preserve">Tulos</w:t>
      </w:r>
    </w:p>
    <w:p>
      <w:r>
        <w:t xml:space="preserve">kuumemmasta viileämpään</w:t>
      </w:r>
    </w:p>
    <w:p>
      <w:r>
        <w:rPr>
          <w:b/>
        </w:rPr>
        <w:t xml:space="preserve">Esimerkki 6.2988</w:t>
      </w:r>
    </w:p>
    <w:p>
      <w:r>
        <w:t xml:space="preserve">Mikä on kaksoissokerin nimi?</w:t>
      </w:r>
    </w:p>
    <w:p>
      <w:r>
        <w:rPr>
          <w:b/>
        </w:rPr>
        <w:t xml:space="preserve">Tulos</w:t>
      </w:r>
    </w:p>
    <w:p>
      <w:r>
        <w:t xml:space="preserve">disakkaridit</w:t>
      </w:r>
    </w:p>
    <w:p>
      <w:r>
        <w:rPr>
          <w:b/>
        </w:rPr>
        <w:t xml:space="preserve">Esimerkki 6.2989</w:t>
      </w:r>
    </w:p>
    <w:p>
      <w:r>
        <w:t xml:space="preserve">Mikä erityinen kromosomipari määrää vauvan sukupuolen?</w:t>
      </w:r>
    </w:p>
    <w:p>
      <w:r>
        <w:rPr>
          <w:b/>
        </w:rPr>
        <w:t xml:space="preserve">Tulos</w:t>
      </w:r>
    </w:p>
    <w:p>
      <w:r>
        <w:t xml:space="preserve">sukupuolikromosomit</w:t>
      </w:r>
    </w:p>
    <w:p>
      <w:r>
        <w:rPr>
          <w:b/>
        </w:rPr>
        <w:t xml:space="preserve">Esimerkki 6.2990</w:t>
      </w:r>
    </w:p>
    <w:p>
      <w:r>
        <w:t xml:space="preserve">Mitä näet, jos katsot tähteä prisman läpi?</w:t>
      </w:r>
    </w:p>
    <w:p>
      <w:r>
        <w:rPr>
          <w:b/>
        </w:rPr>
        <w:t xml:space="preserve">Tulos</w:t>
      </w:r>
    </w:p>
    <w:p>
      <w:r>
        <w:t xml:space="preserve">spektri</w:t>
      </w:r>
    </w:p>
    <w:p>
      <w:r>
        <w:rPr>
          <w:b/>
        </w:rPr>
        <w:t xml:space="preserve">Esimerkki 6.2991</w:t>
      </w:r>
    </w:p>
    <w:p>
      <w:r>
        <w:t xml:space="preserve">Ribosyymit ovat rna-molekyylejä, jotka katalysoivat mitä?</w:t>
      </w:r>
    </w:p>
    <w:p>
      <w:r>
        <w:rPr>
          <w:b/>
        </w:rPr>
        <w:t xml:space="preserve">Tulos</w:t>
      </w:r>
    </w:p>
    <w:p>
      <w:r>
        <w:t xml:space="preserve">kemialliset reaktiot</w:t>
      </w:r>
    </w:p>
    <w:p>
      <w:r>
        <w:rPr>
          <w:b/>
        </w:rPr>
        <w:t xml:space="preserve">Esimerkki 6.2992</w:t>
      </w:r>
    </w:p>
    <w:p>
      <w:r>
        <w:t xml:space="preserve">Vitamiinit ovat orgaanisia yhdisteitä, jotka ovat välttämättömiä hyvin pieninä määrinä normaalin mitä?</w:t>
      </w:r>
    </w:p>
    <w:p>
      <w:r>
        <w:rPr>
          <w:b/>
        </w:rPr>
        <w:t xml:space="preserve">Tulos</w:t>
      </w:r>
    </w:p>
    <w:p>
      <w:r>
        <w:t xml:space="preserve">aineenvaihdunta</w:t>
      </w:r>
    </w:p>
    <w:p>
      <w:r>
        <w:rPr>
          <w:b/>
        </w:rPr>
        <w:t xml:space="preserve">Esimerkki 6.2993</w:t>
      </w:r>
    </w:p>
    <w:p>
      <w:r>
        <w:t xml:space="preserve">Jotkin mikro-organismit voivat pilkkoa selluloosaa ja hajottaa sen mihin?</w:t>
      </w:r>
    </w:p>
    <w:p>
      <w:r>
        <w:rPr>
          <w:b/>
        </w:rPr>
        <w:t xml:space="preserve">Tulos</w:t>
      </w:r>
    </w:p>
    <w:p>
      <w:r>
        <w:t xml:space="preserve">glukoosimonomeerit</w:t>
      </w:r>
    </w:p>
    <w:p>
      <w:r>
        <w:rPr>
          <w:b/>
        </w:rPr>
        <w:t xml:space="preserve">Esimerkki 6.2994</w:t>
      </w:r>
    </w:p>
    <w:p>
      <w:r>
        <w:t xml:space="preserve">Kun havaittiin, että astronautit menettivät luumassaa, kun painovoima ei painanut luita, millainen liikunta tarjosi vastalääkettä?</w:t>
      </w:r>
    </w:p>
    <w:p>
      <w:r>
        <w:rPr>
          <w:b/>
        </w:rPr>
        <w:t xml:space="preserve">Tulos</w:t>
      </w:r>
    </w:p>
    <w:p>
      <w:r>
        <w:t xml:space="preserve">resistiivinen</w:t>
      </w:r>
    </w:p>
    <w:p>
      <w:r>
        <w:rPr>
          <w:b/>
        </w:rPr>
        <w:t xml:space="preserve">Esimerkki 6.2995</w:t>
      </w:r>
    </w:p>
    <w:p>
      <w:r>
        <w:t xml:space="preserve">Suurin osa elävien olentojen käyttämästä energiasta tulee joko suoraan tai välillisesti mistä?</w:t>
      </w:r>
    </w:p>
    <w:p>
      <w:r>
        <w:rPr>
          <w:b/>
        </w:rPr>
        <w:t xml:space="preserve">Tulos</w:t>
      </w:r>
    </w:p>
    <w:p>
      <w:r>
        <w:t xml:space="preserve">aurinko</w:t>
      </w:r>
    </w:p>
    <w:p>
      <w:r>
        <w:rPr>
          <w:b/>
        </w:rPr>
        <w:t xml:space="preserve">Esimerkki 6.2996</w:t>
      </w:r>
    </w:p>
    <w:p>
      <w:r>
        <w:t xml:space="preserve">Keuhkovaltimo kuljettaa hapetonta verta keuhkoihin tästä?</w:t>
      </w:r>
    </w:p>
    <w:p>
      <w:r>
        <w:rPr>
          <w:b/>
        </w:rPr>
        <w:t xml:space="preserve">Tulos</w:t>
      </w:r>
    </w:p>
    <w:p>
      <w:r>
        <w:t xml:space="preserve">sydän</w:t>
      </w:r>
    </w:p>
    <w:p>
      <w:r>
        <w:rPr>
          <w:b/>
        </w:rPr>
        <w:t xml:space="preserve">Esimerkki 6.2997</w:t>
      </w:r>
    </w:p>
    <w:p>
      <w:r>
        <w:t xml:space="preserve">Minkälainen lihas vastaa onttojen elinten supistumisesta?</w:t>
      </w:r>
    </w:p>
    <w:p>
      <w:r>
        <w:rPr>
          <w:b/>
        </w:rPr>
        <w:t xml:space="preserve">Tulos</w:t>
      </w:r>
    </w:p>
    <w:p>
      <w:r>
        <w:t xml:space="preserve">sileä lihas</w:t>
      </w:r>
    </w:p>
    <w:p>
      <w:r>
        <w:rPr>
          <w:b/>
        </w:rPr>
        <w:t xml:space="preserve">Esimerkki 6.2998</w:t>
      </w:r>
    </w:p>
    <w:p>
      <w:r>
        <w:t xml:space="preserve">Osterit vaativat tietyn vähimmäispopulaatiotiheyden, koska niiden on oltava lähekkäin voidakseen tehdä tämän?</w:t>
      </w:r>
    </w:p>
    <w:p>
      <w:r>
        <w:rPr>
          <w:b/>
        </w:rPr>
        <w:t xml:space="preserve">Tulos</w:t>
      </w:r>
    </w:p>
    <w:p>
      <w:r>
        <w:t xml:space="preserve">jäljentää</w:t>
      </w:r>
    </w:p>
    <w:p>
      <w:r>
        <w:rPr>
          <w:b/>
        </w:rPr>
        <w:t xml:space="preserve">Esimerkki 6.2999</w:t>
      </w:r>
    </w:p>
    <w:p>
      <w:r>
        <w:t xml:space="preserve">Vesi on liuotin liuoksissa, joita kutsutaan hapoiksi ja?</w:t>
      </w:r>
    </w:p>
    <w:p>
      <w:r>
        <w:rPr>
          <w:b/>
        </w:rPr>
        <w:t xml:space="preserve">Tulos</w:t>
      </w:r>
    </w:p>
    <w:p>
      <w:r>
        <w:t xml:space="preserve">emäkset</w:t>
      </w:r>
    </w:p>
    <w:p>
      <w:r>
        <w:rPr>
          <w:b/>
        </w:rPr>
        <w:t xml:space="preserve">Esimerkki 6.3000</w:t>
      </w:r>
    </w:p>
    <w:p>
      <w:r>
        <w:t xml:space="preserve">Minkälainen virtaus kuljettaa lämmintä ilmaa ympäröivistä kivistä eläimen kehoon?</w:t>
      </w:r>
    </w:p>
    <w:p>
      <w:r>
        <w:rPr>
          <w:b/>
        </w:rPr>
        <w:t xml:space="preserve">Tulos</w:t>
      </w:r>
    </w:p>
    <w:p>
      <w:r>
        <w:t xml:space="preserve">konvektio</w:t>
      </w:r>
    </w:p>
    <w:p>
      <w:r>
        <w:rPr>
          <w:b/>
        </w:rPr>
        <w:t xml:space="preserve">Esimerkki 6.3001</w:t>
      </w:r>
    </w:p>
    <w:p>
      <w:r>
        <w:t xml:space="preserve">Mikä säätelee homeostaasia ja eloonjäämisen peruskäyttäytymistä?</w:t>
      </w:r>
    </w:p>
    <w:p>
      <w:r>
        <w:rPr>
          <w:b/>
        </w:rPr>
        <w:t xml:space="preserve">Tulos</w:t>
      </w:r>
    </w:p>
    <w:p>
      <w:r>
        <w:t xml:space="preserve">hypotalamus</w:t>
      </w:r>
    </w:p>
    <w:p>
      <w:r>
        <w:rPr>
          <w:b/>
        </w:rPr>
        <w:t xml:space="preserve">Esimerkki 6.3002</w:t>
      </w:r>
    </w:p>
    <w:p>
      <w:r>
        <w:t xml:space="preserve">Miksi kutsutaan epänormaalia solumassaa, joka jakautuu väärin?</w:t>
      </w:r>
    </w:p>
    <w:p>
      <w:r>
        <w:rPr>
          <w:b/>
        </w:rPr>
        <w:t xml:space="preserve">Tulos</w:t>
      </w:r>
    </w:p>
    <w:p>
      <w:r>
        <w:t xml:space="preserve">kasvain</w:t>
      </w:r>
    </w:p>
    <w:p>
      <w:r>
        <w:rPr>
          <w:b/>
        </w:rPr>
        <w:t xml:space="preserve">Esimerkki 6.3003</w:t>
      </w:r>
    </w:p>
    <w:p>
      <w:r>
        <w:t xml:space="preserve">Toisin kuin kuitu- tai rustonivelissä, minkä niveltyypin nivelpinnat eivät ole suoraan yhteydessä toisiinsa kuitumaisella sidekudoksella tai rustolla?</w:t>
      </w:r>
    </w:p>
    <w:p>
      <w:r>
        <w:rPr>
          <w:b/>
        </w:rPr>
        <w:t xml:space="preserve">Tulos</w:t>
      </w:r>
    </w:p>
    <w:p>
      <w:r>
        <w:t xml:space="preserve">nivelnivel</w:t>
      </w:r>
    </w:p>
    <w:p>
      <w:r>
        <w:rPr>
          <w:b/>
        </w:rPr>
        <w:t xml:space="preserve">Esimerkki 6.3004</w:t>
      </w:r>
    </w:p>
    <w:p>
      <w:r>
        <w:t xml:space="preserve">Toissijaiset epäpuhtaudet muodostuvat kemiallisista reaktioista, joita tapahtuu, kun epäpuhtaudet altistuvat mille?</w:t>
      </w:r>
    </w:p>
    <w:p>
      <w:r>
        <w:rPr>
          <w:b/>
        </w:rPr>
        <w:t xml:space="preserve">Tulos</w:t>
      </w:r>
    </w:p>
    <w:p>
      <w:r>
        <w:t xml:space="preserve">auringonvalo</w:t>
      </w:r>
    </w:p>
    <w:p>
      <w:r>
        <w:rPr>
          <w:b/>
        </w:rPr>
        <w:t xml:space="preserve">Esimerkki 6.3005</w:t>
      </w:r>
    </w:p>
    <w:p>
      <w:r>
        <w:t xml:space="preserve">Mikä ottaa sekä säiliön muodon että tilavuuden?</w:t>
      </w:r>
    </w:p>
    <w:p>
      <w:r>
        <w:rPr>
          <w:b/>
        </w:rPr>
        <w:t xml:space="preserve">Tulos</w:t>
      </w:r>
    </w:p>
    <w:p>
      <w:r>
        <w:t xml:space="preserve">kaasut</w:t>
      </w:r>
    </w:p>
    <w:p>
      <w:r>
        <w:rPr>
          <w:b/>
        </w:rPr>
        <w:t xml:space="preserve">Esimerkki 6.3006</w:t>
      </w:r>
    </w:p>
    <w:p>
      <w:r>
        <w:t xml:space="preserve">Mikä on termi galaksille, joka on pyörivä tähtien ja pölyn kiekko?</w:t>
      </w:r>
    </w:p>
    <w:p>
      <w:r>
        <w:rPr>
          <w:b/>
        </w:rPr>
        <w:t xml:space="preserve">Tulos</w:t>
      </w:r>
    </w:p>
    <w:p>
      <w:r>
        <w:t xml:space="preserve">spiraaligalaksi</w:t>
      </w:r>
    </w:p>
    <w:p>
      <w:r>
        <w:rPr>
          <w:b/>
        </w:rPr>
        <w:t xml:space="preserve">Esimerkki 6.3007</w:t>
      </w:r>
    </w:p>
    <w:p>
      <w:r>
        <w:t xml:space="preserve">Miten ihmiset oppivat käyttäytymistä?</w:t>
      </w:r>
    </w:p>
    <w:p>
      <w:r>
        <w:rPr>
          <w:b/>
        </w:rPr>
        <w:t xml:space="preserve">Tulos</w:t>
      </w:r>
    </w:p>
    <w:p>
      <w:r>
        <w:t xml:space="preserve">ilmastointi</w:t>
      </w:r>
    </w:p>
    <w:p>
      <w:r>
        <w:rPr>
          <w:b/>
        </w:rPr>
        <w:t xml:space="preserve">Esimerkki 6.3008</w:t>
      </w:r>
    </w:p>
    <w:p>
      <w:r>
        <w:t xml:space="preserve">Mikä on toinen termi suomumatoille?</w:t>
      </w:r>
    </w:p>
    <w:p>
      <w:r>
        <w:rPr>
          <w:b/>
        </w:rPr>
        <w:t xml:space="preserve">Tulos</w:t>
      </w:r>
    </w:p>
    <w:p>
      <w:r>
        <w:t xml:space="preserve">halkieria</w:t>
      </w:r>
    </w:p>
    <w:p>
      <w:r>
        <w:rPr>
          <w:b/>
        </w:rPr>
        <w:t xml:space="preserve">Esimerkki 6.3009</w:t>
      </w:r>
    </w:p>
    <w:p>
      <w:r>
        <w:t xml:space="preserve">Mitä kohti pohjoisella pallonpuoliskolla pohjoisnapa kallistuu kesällä?</w:t>
      </w:r>
    </w:p>
    <w:p>
      <w:r>
        <w:rPr>
          <w:b/>
        </w:rPr>
        <w:t xml:space="preserve">Tulos</w:t>
      </w:r>
    </w:p>
    <w:p>
      <w:r>
        <w:t xml:space="preserve">aurinko</w:t>
      </w:r>
    </w:p>
    <w:p>
      <w:r>
        <w:rPr>
          <w:b/>
        </w:rPr>
        <w:t xml:space="preserve">Esimerkki 6.3010</w:t>
      </w:r>
    </w:p>
    <w:p>
      <w:r>
        <w:t xml:space="preserve">Nimeä prosessi, jossa jätteet poistuvat elimistöstä.</w:t>
      </w:r>
    </w:p>
    <w:p>
      <w:r>
        <w:rPr>
          <w:b/>
        </w:rPr>
        <w:t xml:space="preserve">Tulos</w:t>
      </w:r>
    </w:p>
    <w:p>
      <w:r>
        <w:t xml:space="preserve">erittyminen</w:t>
      </w:r>
    </w:p>
    <w:p>
      <w:r>
        <w:rPr>
          <w:b/>
        </w:rPr>
        <w:t xml:space="preserve">Esimerkki 6.3011</w:t>
      </w:r>
    </w:p>
    <w:p>
      <w:r>
        <w:t xml:space="preserve">Millaiset tiet ja pysäköintialueet estävät sadeveden imeytymisen maahan?</w:t>
      </w:r>
    </w:p>
    <w:p>
      <w:r>
        <w:rPr>
          <w:b/>
        </w:rPr>
        <w:t xml:space="preserve">Tulos</w:t>
      </w:r>
    </w:p>
    <w:p>
      <w:r>
        <w:t xml:space="preserve">päällystetty</w:t>
      </w:r>
    </w:p>
    <w:p>
      <w:r>
        <w:rPr>
          <w:b/>
        </w:rPr>
        <w:t xml:space="preserve">Esimerkki 6.3012</w:t>
      </w:r>
    </w:p>
    <w:p>
      <w:r>
        <w:t xml:space="preserve">Missä biokemialliset reaktiot tapahtuvat?</w:t>
      </w:r>
    </w:p>
    <w:p>
      <w:r>
        <w:rPr>
          <w:b/>
        </w:rPr>
        <w:t xml:space="preserve">Tulos</w:t>
      </w:r>
    </w:p>
    <w:p>
      <w:r>
        <w:t xml:space="preserve">organismien solujen sisällä</w:t>
      </w:r>
    </w:p>
    <w:p>
      <w:r>
        <w:rPr>
          <w:b/>
        </w:rPr>
        <w:t xml:space="preserve">Esimerkki 6.3013</w:t>
      </w:r>
    </w:p>
    <w:p>
      <w:r>
        <w:t xml:space="preserve">Miksi kutsutaan kasveja, jotka kasvavat siellä, missä niitä ei haluta?</w:t>
      </w:r>
    </w:p>
    <w:p>
      <w:r>
        <w:rPr>
          <w:b/>
        </w:rPr>
        <w:t xml:space="preserve">Tulos</w:t>
      </w:r>
    </w:p>
    <w:p>
      <w:r>
        <w:t xml:space="preserve">rikkaruohot</w:t>
      </w:r>
    </w:p>
    <w:p>
      <w:r>
        <w:rPr>
          <w:b/>
        </w:rPr>
        <w:t xml:space="preserve">Esimerkki 6.3014</w:t>
      </w:r>
    </w:p>
    <w:p>
      <w:r>
        <w:t xml:space="preserve">Mitkä ovat diabeteksen kaksi päätyyppiä?</w:t>
      </w:r>
    </w:p>
    <w:p>
      <w:r>
        <w:rPr>
          <w:b/>
        </w:rPr>
        <w:t xml:space="preserve">Tulos</w:t>
      </w:r>
    </w:p>
    <w:p>
      <w:r>
        <w:t xml:space="preserve">tyyppi 1, tyyppi 2</w:t>
      </w:r>
    </w:p>
    <w:p>
      <w:r>
        <w:rPr>
          <w:b/>
        </w:rPr>
        <w:t xml:space="preserve">Esimerkki 6.3015</w:t>
      </w:r>
    </w:p>
    <w:p>
      <w:r>
        <w:t xml:space="preserve">Minkä tyyppisiä järjestelmiä ovat esimerkiksi luusto ja lihaksisto?</w:t>
      </w:r>
    </w:p>
    <w:p>
      <w:r>
        <w:rPr>
          <w:b/>
        </w:rPr>
        <w:t xml:space="preserve">Tulos</w:t>
      </w:r>
    </w:p>
    <w:p>
      <w:r>
        <w:t xml:space="preserve">elinjärjestelmä</w:t>
      </w:r>
    </w:p>
    <w:p>
      <w:r>
        <w:rPr>
          <w:b/>
        </w:rPr>
        <w:t xml:space="preserve">Esimerkki 6.3016</w:t>
      </w:r>
    </w:p>
    <w:p>
      <w:r>
        <w:t xml:space="preserve">Millä nimellä kutsutaan organelleja, joissa proteiineja valmistetaan proteiinisynteesin aikana?</w:t>
      </w:r>
    </w:p>
    <w:p>
      <w:r>
        <w:rPr>
          <w:b/>
        </w:rPr>
        <w:t xml:space="preserve">Tulos</w:t>
      </w:r>
    </w:p>
    <w:p>
      <w:r>
        <w:t xml:space="preserve">ribosomit</w:t>
      </w:r>
    </w:p>
    <w:p>
      <w:r>
        <w:rPr>
          <w:b/>
        </w:rPr>
        <w:t xml:space="preserve">Esimerkki 6.3017</w:t>
      </w:r>
    </w:p>
    <w:p>
      <w:r>
        <w:t xml:space="preserve">Minkä tyyppiset solut ovat järjestäytyneet tiiviiksi tupiksi lehden suonten ympärille?</w:t>
      </w:r>
    </w:p>
    <w:p>
      <w:r>
        <w:rPr>
          <w:b/>
        </w:rPr>
        <w:t xml:space="preserve">Tulos</w:t>
      </w:r>
    </w:p>
    <w:p>
      <w:r>
        <w:t xml:space="preserve">nipun vaippasolut</w:t>
      </w:r>
    </w:p>
    <w:p>
      <w:r>
        <w:rPr>
          <w:b/>
        </w:rPr>
        <w:t xml:space="preserve">Esimerkki 6.3018</w:t>
      </w:r>
    </w:p>
    <w:p>
      <w:r>
        <w:t xml:space="preserve">Nimeä, mikä ravinteiden kiertoa säätelee voimakkaasti.</w:t>
      </w:r>
    </w:p>
    <w:p>
      <w:r>
        <w:rPr>
          <w:b/>
        </w:rPr>
        <w:t xml:space="preserve">Tulos</w:t>
      </w:r>
    </w:p>
    <w:p>
      <w:r>
        <w:t xml:space="preserve">kasvillisuus</w:t>
      </w:r>
    </w:p>
    <w:p>
      <w:r>
        <w:rPr>
          <w:b/>
        </w:rPr>
        <w:t xml:space="preserve">Esimerkki 6.3019</w:t>
      </w:r>
    </w:p>
    <w:p>
      <w:r>
        <w:t xml:space="preserve">Mikä tavallisessa lasissa oleva elohopea tai alkoholi muuttaa tilavuuttaan lämpötilan muuttuessa?</w:t>
      </w:r>
    </w:p>
    <w:p>
      <w:r>
        <w:rPr>
          <w:b/>
        </w:rPr>
        <w:t xml:space="preserve">Tulos</w:t>
      </w:r>
    </w:p>
    <w:p>
      <w:r>
        <w:t xml:space="preserve">lämpömittari</w:t>
      </w:r>
    </w:p>
    <w:p>
      <w:r>
        <w:rPr>
          <w:b/>
        </w:rPr>
        <w:t xml:space="preserve">Esimerkki 6.3020</w:t>
      </w:r>
    </w:p>
    <w:p>
      <w:r>
        <w:t xml:space="preserve">Tidaalitilavuus, ekspiratorinen reservitilavuus, inspiratorinen reservitilavuus ja jäännöstilavuus ovat kaikki minkälaisia mittaustyyppejä?</w:t>
      </w:r>
    </w:p>
    <w:p>
      <w:r>
        <w:rPr>
          <w:b/>
        </w:rPr>
        <w:t xml:space="preserve">Tulos</w:t>
      </w:r>
    </w:p>
    <w:p>
      <w:r>
        <w:t xml:space="preserve">keuhkojen tilavuus</w:t>
      </w:r>
    </w:p>
    <w:p>
      <w:r>
        <w:rPr>
          <w:b/>
        </w:rPr>
        <w:t xml:space="preserve">Esimerkki 6.3021</w:t>
      </w:r>
    </w:p>
    <w:p>
      <w:r>
        <w:t xml:space="preserve">Mitkä kaksi perustyyppiä höyheniä linnulla on?</w:t>
      </w:r>
    </w:p>
    <w:p>
      <w:r>
        <w:rPr>
          <w:b/>
        </w:rPr>
        <w:t xml:space="preserve">Tulos</w:t>
      </w:r>
    </w:p>
    <w:p>
      <w:r>
        <w:t xml:space="preserve">lento ja lasku</w:t>
      </w:r>
    </w:p>
    <w:p>
      <w:r>
        <w:rPr>
          <w:b/>
        </w:rPr>
        <w:t xml:space="preserve">Esimerkki 6.3022</w:t>
      </w:r>
    </w:p>
    <w:p>
      <w:r>
        <w:t xml:space="preserve">Mitkä aineet, jotka pääasiassa muodostavat plasmakalvot, muodostavat kaksoiskerroksen?</w:t>
      </w:r>
    </w:p>
    <w:p>
      <w:r>
        <w:rPr>
          <w:b/>
        </w:rPr>
        <w:t xml:space="preserve">Tulos</w:t>
      </w:r>
    </w:p>
    <w:p>
      <w:r>
        <w:t xml:space="preserve">fosfolipidit</w:t>
      </w:r>
    </w:p>
    <w:p>
      <w:r>
        <w:rPr>
          <w:b/>
        </w:rPr>
        <w:t xml:space="preserve">Esimerkki 6.3023</w:t>
      </w:r>
    </w:p>
    <w:p>
      <w:r>
        <w:t xml:space="preserve">Mikä on amidisidos, joka syntyy yhden aminohapon aminotypen ja toisen aminohapon karboksyylihiilen välillä?</w:t>
      </w:r>
    </w:p>
    <w:p>
      <w:r>
        <w:rPr>
          <w:b/>
        </w:rPr>
        <w:t xml:space="preserve">Tulos</w:t>
      </w:r>
    </w:p>
    <w:p>
      <w:r>
        <w:t xml:space="preserve">peptidisidos</w:t>
      </w:r>
    </w:p>
    <w:p>
      <w:r>
        <w:rPr>
          <w:b/>
        </w:rPr>
        <w:t xml:space="preserve">Esimerkki 6.3024</w:t>
      </w:r>
    </w:p>
    <w:p>
      <w:r>
        <w:t xml:space="preserve">Aurinko ja monet muut valonlähteet tuottavat aaltoja, jotka ovat satunnaisesti tällaisia?</w:t>
      </w:r>
    </w:p>
    <w:p>
      <w:r>
        <w:rPr>
          <w:b/>
        </w:rPr>
        <w:t xml:space="preserve">Tulos</w:t>
      </w:r>
    </w:p>
    <w:p>
      <w:r>
        <w:t xml:space="preserve">polarisoitu</w:t>
      </w:r>
    </w:p>
    <w:p>
      <w:r>
        <w:rPr>
          <w:b/>
        </w:rPr>
        <w:t xml:space="preserve">Esimerkki 6.3025</w:t>
      </w:r>
    </w:p>
    <w:p>
      <w:r>
        <w:t xml:space="preserve">Mitkä ovat ainoat elävät organismit, jotka voivat valmistaa itse ruokansa?</w:t>
      </w:r>
    </w:p>
    <w:p>
      <w:r>
        <w:rPr>
          <w:b/>
        </w:rPr>
        <w:t xml:space="preserve">Tulos</w:t>
      </w:r>
    </w:p>
    <w:p>
      <w:r>
        <w:t xml:space="preserve">kasvit</w:t>
      </w:r>
    </w:p>
    <w:p>
      <w:r>
        <w:rPr>
          <w:b/>
        </w:rPr>
        <w:t xml:space="preserve">Esimerkki 6.3026</w:t>
      </w:r>
    </w:p>
    <w:p>
      <w:r>
        <w:t xml:space="preserve">Mitä muodostuu, kun liuennut aine liukenee liuottimeen?</w:t>
      </w:r>
    </w:p>
    <w:p>
      <w:r>
        <w:rPr>
          <w:b/>
        </w:rPr>
        <w:t xml:space="preserve">Tulos</w:t>
      </w:r>
    </w:p>
    <w:p>
      <w:r>
        <w:t xml:space="preserve">ratkaisu</w:t>
      </w:r>
    </w:p>
    <w:p>
      <w:r>
        <w:rPr>
          <w:b/>
        </w:rPr>
        <w:t xml:space="preserve">Esimerkki 6.3027</w:t>
      </w:r>
    </w:p>
    <w:p>
      <w:r>
        <w:t xml:space="preserve">Millaisessa lisääntymistavassa eri sukupuolta olevat vanhemmat parittelevat jälkeläisten tuottamiseksi?</w:t>
      </w:r>
    </w:p>
    <w:p>
      <w:r>
        <w:rPr>
          <w:b/>
        </w:rPr>
        <w:t xml:space="preserve">Tulos</w:t>
      </w:r>
    </w:p>
    <w:p>
      <w:r>
        <w:t xml:space="preserve">sukupuolinen lisääntyminen</w:t>
      </w:r>
    </w:p>
    <w:p>
      <w:r>
        <w:rPr>
          <w:b/>
        </w:rPr>
        <w:t xml:space="preserve">Esimerkki 6.3028</w:t>
      </w:r>
    </w:p>
    <w:p>
      <w:r>
        <w:t xml:space="preserve">Tietyn lajin tarvitsema ekosysteemin osa on uhanalainen, kun ihmisen toiminta uhkaa hävitä mitä?</w:t>
      </w:r>
    </w:p>
    <w:p>
      <w:r>
        <w:rPr>
          <w:b/>
        </w:rPr>
        <w:t xml:space="preserve">Tulos</w:t>
      </w:r>
    </w:p>
    <w:p>
      <w:r>
        <w:t xml:space="preserve">elinympäristö</w:t>
      </w:r>
    </w:p>
    <w:p>
      <w:r>
        <w:rPr>
          <w:b/>
        </w:rPr>
        <w:t xml:space="preserve">Esimerkki 6.3029</w:t>
      </w:r>
    </w:p>
    <w:p>
      <w:r>
        <w:t xml:space="preserve">Millaisilla elävillä olennoilla on vesijohtoverkosto ja ainutlaatuiset putkijalat?</w:t>
      </w:r>
    </w:p>
    <w:p>
      <w:r>
        <w:rPr>
          <w:b/>
        </w:rPr>
        <w:t xml:space="preserve">Tulos</w:t>
      </w:r>
    </w:p>
    <w:p>
      <w:r>
        <w:t xml:space="preserve">piikkinahkaiset</w:t>
      </w:r>
    </w:p>
    <w:p>
      <w:r>
        <w:rPr>
          <w:b/>
        </w:rPr>
        <w:t xml:space="preserve">Esimerkki 6.3030</w:t>
      </w:r>
    </w:p>
    <w:p>
      <w:r>
        <w:t xml:space="preserve">Minkä prosessin kautta sammakkoeläinten toukat muuttuvat aikuisiksi?</w:t>
      </w:r>
    </w:p>
    <w:p>
      <w:r>
        <w:rPr>
          <w:b/>
        </w:rPr>
        <w:t xml:space="preserve">Tulos</w:t>
      </w:r>
    </w:p>
    <w:p>
      <w:r>
        <w:t xml:space="preserve">metamorfoosi</w:t>
      </w:r>
    </w:p>
    <w:p>
      <w:r>
        <w:rPr>
          <w:b/>
        </w:rPr>
        <w:t xml:space="preserve">Esimerkki 6.3031</w:t>
      </w:r>
    </w:p>
    <w:p>
      <w:r>
        <w:t xml:space="preserve">Mikä muuttaa lähetettävät koodatut aallot ääniksi?</w:t>
      </w:r>
    </w:p>
    <w:p>
      <w:r>
        <w:rPr>
          <w:b/>
        </w:rPr>
        <w:t xml:space="preserve">Tulos</w:t>
      </w:r>
    </w:p>
    <w:p>
      <w:r>
        <w:t xml:space="preserve">radiovastaanottimet</w:t>
      </w:r>
    </w:p>
    <w:p>
      <w:r>
        <w:rPr>
          <w:b/>
        </w:rPr>
        <w:t xml:space="preserve">Esimerkki 6.3032</w:t>
      </w:r>
    </w:p>
    <w:p>
      <w:r>
        <w:t xml:space="preserve">Mitkä sisältävät muille soluille yhteisiä organelleja, kuten tuman ja mitokondriot, ja niillä on myös erikoistuneempia rakenteita, kuten dendriittejä ja aksoneja?</w:t>
      </w:r>
    </w:p>
    <w:p>
      <w:r>
        <w:rPr>
          <w:b/>
        </w:rPr>
        <w:t xml:space="preserve">Tulos</w:t>
      </w:r>
    </w:p>
    <w:p>
      <w:r>
        <w:t xml:space="preserve">neuronit</w:t>
      </w:r>
    </w:p>
    <w:p>
      <w:r>
        <w:rPr>
          <w:b/>
        </w:rPr>
        <w:t xml:space="preserve">Esimerkki 6.3033</w:t>
      </w:r>
    </w:p>
    <w:p>
      <w:r>
        <w:t xml:space="preserve">Mitä vaiheita solun elinkaari sisältää?</w:t>
      </w:r>
    </w:p>
    <w:p>
      <w:r>
        <w:rPr>
          <w:b/>
        </w:rPr>
        <w:t xml:space="preserve">Tulos</w:t>
      </w:r>
    </w:p>
    <w:p>
      <w:r>
        <w:t xml:space="preserve">kaikki</w:t>
      </w:r>
    </w:p>
    <w:p>
      <w:r>
        <w:rPr>
          <w:b/>
        </w:rPr>
        <w:t xml:space="preserve">Esimerkki 6.3034</w:t>
      </w:r>
    </w:p>
    <w:p>
      <w:r>
        <w:t xml:space="preserve">Minkä laajojen ominaisuuksien määrästä ne riippuvat?</w:t>
      </w:r>
    </w:p>
    <w:p>
      <w:r>
        <w:rPr>
          <w:b/>
        </w:rPr>
        <w:t xml:space="preserve">Tulos</w:t>
      </w:r>
    </w:p>
    <w:p>
      <w:r>
        <w:t xml:space="preserve">näytteessä oleva aines</w:t>
      </w:r>
    </w:p>
    <w:p>
      <w:r>
        <w:rPr>
          <w:b/>
        </w:rPr>
        <w:t xml:space="preserve">Esimerkki 6.3035</w:t>
      </w:r>
    </w:p>
    <w:p>
      <w:r>
        <w:t xml:space="preserve">Ainoat asiat, jotka vaikuttavat yksinkertaisen heilurin jaksoon, ovat sen pituus ja painovoiman aiheuttama kiihtyvyys. jakso on täysin riippumaton muista tekijöistä, kuten tästä?</w:t>
      </w:r>
    </w:p>
    <w:p>
      <w:r>
        <w:rPr>
          <w:b/>
        </w:rPr>
        <w:t xml:space="preserve">Tulos</w:t>
      </w:r>
    </w:p>
    <w:p>
      <w:r>
        <w:t xml:space="preserve">massa</w:t>
      </w:r>
    </w:p>
    <w:p>
      <w:r>
        <w:rPr>
          <w:b/>
        </w:rPr>
        <w:t xml:space="preserve">Esimerkki 6.3036</w:t>
      </w:r>
    </w:p>
    <w:p>
      <w:r>
        <w:t xml:space="preserve">Mitkä ovat hyönteisten vatsan sivuilla olevat aukot, jotka mahdollistavat hengityksen?</w:t>
      </w:r>
    </w:p>
    <w:p>
      <w:r>
        <w:rPr>
          <w:b/>
        </w:rPr>
        <w:t xml:space="preserve">Tulos</w:t>
      </w:r>
    </w:p>
    <w:p>
      <w:r>
        <w:t xml:space="preserve">spiraalit</w:t>
      </w:r>
    </w:p>
    <w:p>
      <w:r>
        <w:rPr>
          <w:b/>
        </w:rPr>
        <w:t xml:space="preserve">Esimerkki 6.3037</w:t>
      </w:r>
    </w:p>
    <w:p>
      <w:r>
        <w:t xml:space="preserve">Aallon korkeinta kohtaa kutsutaan?</w:t>
      </w:r>
    </w:p>
    <w:p>
      <w:r>
        <w:rPr>
          <w:b/>
        </w:rPr>
        <w:t xml:space="preserve">Tulos</w:t>
      </w:r>
    </w:p>
    <w:p>
      <w:r>
        <w:t xml:space="preserve">harja</w:t>
      </w:r>
    </w:p>
    <w:p>
      <w:r>
        <w:rPr>
          <w:b/>
        </w:rPr>
        <w:t xml:space="preserve">Esimerkki 6.3038</w:t>
      </w:r>
    </w:p>
    <w:p>
      <w:r>
        <w:t xml:space="preserve">Polymeraasiketjureaktio on tapa tehdä kopioita mistä?</w:t>
      </w:r>
    </w:p>
    <w:p>
      <w:r>
        <w:rPr>
          <w:b/>
        </w:rPr>
        <w:t xml:space="preserve">Tulos</w:t>
      </w:r>
    </w:p>
    <w:p>
      <w:r>
        <w:t xml:space="preserve">a-geeni</w:t>
      </w:r>
    </w:p>
    <w:p>
      <w:r>
        <w:rPr>
          <w:b/>
        </w:rPr>
        <w:t xml:space="preserve">Esimerkki 6.3039</w:t>
      </w:r>
    </w:p>
    <w:p>
      <w:r>
        <w:t xml:space="preserve">Säteilyä voidaan absorboida tai suojata materiaaleilla, erityisesti sillä, mistä materiaalista valmistetaan röntgenhoitajien käyttämiä suojaesiliinoja?</w:t>
      </w:r>
    </w:p>
    <w:p>
      <w:r>
        <w:rPr>
          <w:b/>
        </w:rPr>
        <w:t xml:space="preserve">Tulos</w:t>
      </w:r>
    </w:p>
    <w:p>
      <w:r>
        <w:t xml:space="preserve">lyijy</w:t>
      </w:r>
    </w:p>
    <w:p>
      <w:r>
        <w:rPr>
          <w:b/>
        </w:rPr>
        <w:t xml:space="preserve">Esimerkki 6.3040</w:t>
      </w:r>
    </w:p>
    <w:p>
      <w:r>
        <w:t xml:space="preserve">Pohjukaissuoli on osa mitä osaa gi traktista?</w:t>
      </w:r>
    </w:p>
    <w:p>
      <w:r>
        <w:rPr>
          <w:b/>
        </w:rPr>
        <w:t xml:space="preserve">Tulos</w:t>
      </w:r>
    </w:p>
    <w:p>
      <w:r>
        <w:t xml:space="preserve">ohutsuoli</w:t>
      </w:r>
    </w:p>
    <w:p>
      <w:r>
        <w:rPr>
          <w:b/>
        </w:rPr>
        <w:t xml:space="preserve">Esimerkki 6.3041</w:t>
      </w:r>
    </w:p>
    <w:p>
      <w:r>
        <w:t xml:space="preserve">Mistä sentriolit on tehty?</w:t>
      </w:r>
    </w:p>
    <w:p>
      <w:r>
        <w:rPr>
          <w:b/>
        </w:rPr>
        <w:t xml:space="preserve">Tulos</w:t>
      </w:r>
    </w:p>
    <w:p>
      <w:r>
        <w:t xml:space="preserve">lyhyet mikrotubulukset</w:t>
      </w:r>
    </w:p>
    <w:p>
      <w:r>
        <w:rPr>
          <w:b/>
        </w:rPr>
        <w:t xml:space="preserve">Esimerkki 6.3042</w:t>
      </w:r>
    </w:p>
    <w:p>
      <w:r>
        <w:t xml:space="preserve">Minkä tyyppiset proteiinikuidut sytoskeletissa ovat kapeimmat?</w:t>
      </w:r>
    </w:p>
    <w:p>
      <w:r>
        <w:rPr>
          <w:b/>
        </w:rPr>
        <w:t xml:space="preserve">Tulos</w:t>
      </w:r>
    </w:p>
    <w:p>
      <w:r>
        <w:t xml:space="preserve">mikrofilamentit</w:t>
      </w:r>
    </w:p>
    <w:p>
      <w:r>
        <w:rPr>
          <w:b/>
        </w:rPr>
        <w:t xml:space="preserve">Esimerkki 6.3043</w:t>
      </w:r>
    </w:p>
    <w:p>
      <w:r>
        <w:t xml:space="preserve">Mihin sisäelimeen emätin liittyy?</w:t>
      </w:r>
    </w:p>
    <w:p>
      <w:r>
        <w:rPr>
          <w:b/>
        </w:rPr>
        <w:t xml:space="preserve">Tulos</w:t>
      </w:r>
    </w:p>
    <w:p>
      <w:r>
        <w:t xml:space="preserve">kohtu</w:t>
      </w:r>
    </w:p>
    <w:p>
      <w:r>
        <w:rPr>
          <w:b/>
        </w:rPr>
        <w:t xml:space="preserve">Esimerkki 6.3044</w:t>
      </w:r>
    </w:p>
    <w:p>
      <w:r>
        <w:t xml:space="preserve">Miten bakteerisolut muistuttavat meidän solujamme?</w:t>
      </w:r>
    </w:p>
    <w:p>
      <w:r>
        <w:rPr>
          <w:b/>
        </w:rPr>
        <w:t xml:space="preserve">Tulos</w:t>
      </w:r>
    </w:p>
    <w:p>
      <w:r>
        <w:t xml:space="preserve">dna ja plasmakalvo</w:t>
      </w:r>
    </w:p>
    <w:p>
      <w:r>
        <w:rPr>
          <w:b/>
        </w:rPr>
        <w:t xml:space="preserve">Esimerkki 6.3045</w:t>
      </w:r>
    </w:p>
    <w:p>
      <w:r>
        <w:t xml:space="preserve">Mikä liikuttaa sedimenttejä niiden muodostumisen jälkeen?</w:t>
      </w:r>
    </w:p>
    <w:p>
      <w:r>
        <w:rPr>
          <w:b/>
        </w:rPr>
        <w:t xml:space="preserve">Tulos</w:t>
      </w:r>
    </w:p>
    <w:p>
      <w:r>
        <w:t xml:space="preserve">eroosio</w:t>
      </w:r>
    </w:p>
    <w:p>
      <w:r>
        <w:rPr>
          <w:b/>
        </w:rPr>
        <w:t xml:space="preserve">Esimerkki 6.3046</w:t>
      </w:r>
    </w:p>
    <w:p>
      <w:r>
        <w:t xml:space="preserve">Mikä on termi, jolla tutkitaan sitä, miten elävät olennot ovat vuorovaikutuksessa toistensa ja ympäristönsä kanssa?</w:t>
      </w:r>
    </w:p>
    <w:p>
      <w:r>
        <w:rPr>
          <w:b/>
        </w:rPr>
        <w:t xml:space="preserve">Tulos</w:t>
      </w:r>
    </w:p>
    <w:p>
      <w:r>
        <w:t xml:space="preserve">ekologia</w:t>
      </w:r>
    </w:p>
    <w:p>
      <w:r>
        <w:rPr>
          <w:b/>
        </w:rPr>
        <w:t xml:space="preserve">Esimerkki 6.3047</w:t>
      </w:r>
    </w:p>
    <w:p>
      <w:r>
        <w:t xml:space="preserve">Sähköisiä viestejä kuljettavat kemikaalit, joita kutsutaan miksi?</w:t>
      </w:r>
    </w:p>
    <w:p>
      <w:r>
        <w:rPr>
          <w:b/>
        </w:rPr>
        <w:t xml:space="preserve">Tulos</w:t>
      </w:r>
    </w:p>
    <w:p>
      <w:r>
        <w:t xml:space="preserve">neurotransmitterit</w:t>
      </w:r>
    </w:p>
    <w:p>
      <w:r>
        <w:rPr>
          <w:b/>
        </w:rPr>
        <w:t xml:space="preserve">Esimerkki 6.3048</w:t>
      </w:r>
    </w:p>
    <w:p>
      <w:r>
        <w:t xml:space="preserve">Mikä muodostaa ketonia hapettuessaan?</w:t>
      </w:r>
    </w:p>
    <w:p>
      <w:r>
        <w:rPr>
          <w:b/>
        </w:rPr>
        <w:t xml:space="preserve">Tulos</w:t>
      </w:r>
    </w:p>
    <w:p>
      <w:r>
        <w:t xml:space="preserve">sekundaarinen alkoholi</w:t>
      </w:r>
    </w:p>
    <w:p>
      <w:r>
        <w:rPr>
          <w:b/>
        </w:rPr>
        <w:t xml:space="preserve">Esimerkki 6.3049</w:t>
      </w:r>
    </w:p>
    <w:p>
      <w:r>
        <w:t xml:space="preserve">Millä bakteeri stis voidaan parantaa?</w:t>
      </w:r>
    </w:p>
    <w:p>
      <w:r>
        <w:rPr>
          <w:b/>
        </w:rPr>
        <w:t xml:space="preserve">Tulos</w:t>
      </w:r>
    </w:p>
    <w:p>
      <w:r>
        <w:t xml:space="preserve">antibiootit</w:t>
      </w:r>
    </w:p>
    <w:p>
      <w:r>
        <w:rPr>
          <w:b/>
        </w:rPr>
        <w:t xml:space="preserve">Esimerkki 6.3050</w:t>
      </w:r>
    </w:p>
    <w:p>
      <w:r>
        <w:t xml:space="preserve">Mitä muodostuu, kun ilmakehässä oleva vesi tiivistyy ilmassa leijuviin pölyhiukkasiin?</w:t>
      </w:r>
    </w:p>
    <w:p>
      <w:r>
        <w:rPr>
          <w:b/>
        </w:rPr>
        <w:t xml:space="preserve">Tulos</w:t>
      </w:r>
    </w:p>
    <w:p>
      <w:r>
        <w:t xml:space="preserve">pilvet</w:t>
      </w:r>
    </w:p>
    <w:p>
      <w:r>
        <w:rPr>
          <w:b/>
        </w:rPr>
        <w:t xml:space="preserve">Esimerkki 6.3051</w:t>
      </w:r>
    </w:p>
    <w:p>
      <w:r>
        <w:t xml:space="preserve">Elimistön elinjärjestelmät toimivat yhdessä suorittaakseen elämän prosesseja ja ylläpitääkseen mitä?</w:t>
      </w:r>
    </w:p>
    <w:p>
      <w:r>
        <w:rPr>
          <w:b/>
        </w:rPr>
        <w:t xml:space="preserve">Tulos</w:t>
      </w:r>
    </w:p>
    <w:p>
      <w:r>
        <w:t xml:space="preserve">homeostaasi</w:t>
      </w:r>
    </w:p>
    <w:p>
      <w:r>
        <w:rPr>
          <w:b/>
        </w:rPr>
        <w:t xml:space="preserve">Esimerkki 6.3052</w:t>
      </w:r>
    </w:p>
    <w:p>
      <w:r>
        <w:t xml:space="preserve">Vesikkelikuljetuksen tyyppiä, joka siirtää ainetta ulos solusta, kutsutaan?</w:t>
      </w:r>
    </w:p>
    <w:p>
      <w:r>
        <w:rPr>
          <w:b/>
        </w:rPr>
        <w:t xml:space="preserve">Tulos</w:t>
      </w:r>
    </w:p>
    <w:p>
      <w:r>
        <w:t xml:space="preserve">eksosytoosi</w:t>
      </w:r>
    </w:p>
    <w:p>
      <w:r>
        <w:rPr>
          <w:b/>
        </w:rPr>
        <w:t xml:space="preserve">Esimerkki 6.3053</w:t>
      </w:r>
    </w:p>
    <w:p>
      <w:r>
        <w:t xml:space="preserve">Mihin laajempaan teoriaan Einsteinin yhtälö kuuluu?</w:t>
      </w:r>
    </w:p>
    <w:p>
      <w:r>
        <w:rPr>
          <w:b/>
        </w:rPr>
        <w:t xml:space="preserve">Tulos</w:t>
      </w:r>
    </w:p>
    <w:p>
      <w:r>
        <w:t xml:space="preserve">suhteellisuusteoria</w:t>
      </w:r>
    </w:p>
    <w:p>
      <w:r>
        <w:rPr>
          <w:b/>
        </w:rPr>
        <w:t xml:space="preserve">Esimerkki 6.3054</w:t>
      </w:r>
    </w:p>
    <w:p>
      <w:r>
        <w:t xml:space="preserve">Mitä termiä käytetään kuvaamaan immuniteettia, joka syntyy sen jälkeen, kun on altistuttu joko patogeenin tai rokotuksen antigeenille?</w:t>
      </w:r>
    </w:p>
    <w:p>
      <w:r>
        <w:rPr>
          <w:b/>
        </w:rPr>
        <w:t xml:space="preserve">Tulos</w:t>
      </w:r>
    </w:p>
    <w:p>
      <w:r>
        <w:t xml:space="preserve">adaptiivinen immuniteetti</w:t>
      </w:r>
    </w:p>
    <w:p>
      <w:r>
        <w:rPr>
          <w:b/>
        </w:rPr>
        <w:t xml:space="preserve">Esimerkki 6.3055</w:t>
      </w:r>
    </w:p>
    <w:p>
      <w:r>
        <w:t xml:space="preserve">Useimmat tunikaatit elävät matalissa merivesissä ja ovat suspensiosyöjiä. tunikaattien ensisijainen ravinto on plankton ja tämä?</w:t>
      </w:r>
    </w:p>
    <w:p>
      <w:r>
        <w:rPr>
          <w:b/>
        </w:rPr>
        <w:t xml:space="preserve">Tulos</w:t>
      </w:r>
    </w:p>
    <w:p>
      <w:r>
        <w:t xml:space="preserve">detritus</w:t>
      </w:r>
    </w:p>
    <w:p>
      <w:r>
        <w:rPr>
          <w:b/>
        </w:rPr>
        <w:t xml:space="preserve">Esimerkki 6.3056</w:t>
      </w:r>
    </w:p>
    <w:p>
      <w:r>
        <w:t xml:space="preserve">Kuten Maassa, myös kuussa on erillinen kuori, vaippa ja mitä muuta?</w:t>
      </w:r>
    </w:p>
    <w:p>
      <w:r>
        <w:rPr>
          <w:b/>
        </w:rPr>
        <w:t xml:space="preserve">Tulos</w:t>
      </w:r>
    </w:p>
    <w:p>
      <w:r>
        <w:t xml:space="preserve">ydin</w:t>
      </w:r>
    </w:p>
    <w:p>
      <w:r>
        <w:rPr>
          <w:b/>
        </w:rPr>
        <w:t xml:space="preserve">Esimerkki 6.3057</w:t>
      </w:r>
    </w:p>
    <w:p>
      <w:r>
        <w:t xml:space="preserve">Mihin suun takaosassa olevia hampaita käytetään?</w:t>
      </w:r>
    </w:p>
    <w:p>
      <w:r>
        <w:rPr>
          <w:b/>
        </w:rPr>
        <w:t xml:space="preserve">Tulos</w:t>
      </w:r>
    </w:p>
    <w:p>
      <w:r>
        <w:t xml:space="preserve">ruoan jauhaminen</w:t>
      </w:r>
    </w:p>
    <w:p>
      <w:r>
        <w:rPr>
          <w:b/>
        </w:rPr>
        <w:t xml:space="preserve">Esimerkki 6.3058</w:t>
      </w:r>
    </w:p>
    <w:p>
      <w:r>
        <w:t xml:space="preserve">Mikä määritellään kyvyksi aiheuttaa muutoksia aineessa?</w:t>
      </w:r>
    </w:p>
    <w:p>
      <w:r>
        <w:rPr>
          <w:b/>
        </w:rPr>
        <w:t xml:space="preserve">Tulos</w:t>
      </w:r>
    </w:p>
    <w:p>
      <w:r>
        <w:t xml:space="preserve">energia</w:t>
      </w:r>
    </w:p>
    <w:p>
      <w:r>
        <w:rPr>
          <w:b/>
        </w:rPr>
        <w:t xml:space="preserve">Esimerkki 6.3059</w:t>
      </w:r>
    </w:p>
    <w:p>
      <w:r>
        <w:t xml:space="preserve">Minkä on monistuttava solusyklin aikana ennen kuin meioosi i tapahtuu?</w:t>
      </w:r>
    </w:p>
    <w:p>
      <w:r>
        <w:rPr>
          <w:b/>
        </w:rPr>
        <w:t xml:space="preserve">Tulos</w:t>
      </w:r>
    </w:p>
    <w:p>
      <w:r>
        <w:t xml:space="preserve">dna</w:t>
      </w:r>
    </w:p>
    <w:p>
      <w:r>
        <w:rPr>
          <w:b/>
        </w:rPr>
        <w:t xml:space="preserve">Esimerkki 6.3060</w:t>
      </w:r>
    </w:p>
    <w:p>
      <w:r>
        <w:t xml:space="preserve">Mitä kutsutaan atomiorbitaalien aaltofunktioiden yhdistämisprosessiksi?</w:t>
      </w:r>
    </w:p>
    <w:p>
      <w:r>
        <w:rPr>
          <w:b/>
        </w:rPr>
        <w:t xml:space="preserve">Tulos</w:t>
      </w:r>
    </w:p>
    <w:p>
      <w:r>
        <w:t xml:space="preserve">hybridisaatio</w:t>
      </w:r>
    </w:p>
    <w:p>
      <w:r>
        <w:rPr>
          <w:b/>
        </w:rPr>
        <w:t xml:space="preserve">Esimerkki 6.3061</w:t>
      </w:r>
    </w:p>
    <w:p>
      <w:r>
        <w:t xml:space="preserve">Runkoaallot ja pinta-aallot ovat kaksi pääasiallista aaltotyyppiä, joita esiintyy maanjäristyksissä.</w:t>
      </w:r>
    </w:p>
    <w:p>
      <w:r>
        <w:rPr>
          <w:b/>
        </w:rPr>
        <w:t xml:space="preserve">Tulos</w:t>
      </w:r>
    </w:p>
    <w:p>
      <w:r>
        <w:t xml:space="preserve">seismiset aallot</w:t>
      </w:r>
    </w:p>
    <w:p>
      <w:r>
        <w:rPr>
          <w:b/>
        </w:rPr>
        <w:t xml:space="preserve">Esimerkki 6.3062</w:t>
      </w:r>
    </w:p>
    <w:p>
      <w:r>
        <w:t xml:space="preserve">Mitä tapahtuu, kun luiden päissä oleva rusto hajoaa?</w:t>
      </w:r>
    </w:p>
    <w:p>
      <w:r>
        <w:rPr>
          <w:b/>
        </w:rPr>
        <w:t xml:space="preserve">Tulos</w:t>
      </w:r>
    </w:p>
    <w:p>
      <w:r>
        <w:t xml:space="preserve">nivelrikko</w:t>
      </w:r>
    </w:p>
    <w:p>
      <w:r>
        <w:rPr>
          <w:b/>
        </w:rPr>
        <w:t xml:space="preserve">Esimerkki 6.3063</w:t>
      </w:r>
    </w:p>
    <w:p>
      <w:r>
        <w:t xml:space="preserve">Mikä on termi luonnonvaralle, jota käytetään tavalla, joka tyydyttää nykyhetken tarpeet ilman, että tulevien sukupolvien tarpeet jäävät tyydyttämättä?</w:t>
      </w:r>
    </w:p>
    <w:p>
      <w:r>
        <w:rPr>
          <w:b/>
        </w:rPr>
        <w:t xml:space="preserve">Tulos</w:t>
      </w:r>
    </w:p>
    <w:p>
      <w:r>
        <w:t xml:space="preserve">kestävä</w:t>
      </w:r>
    </w:p>
    <w:p>
      <w:r>
        <w:rPr>
          <w:b/>
        </w:rPr>
        <w:t xml:space="preserve">Esimerkki 6.3064</w:t>
      </w:r>
    </w:p>
    <w:p>
      <w:r>
        <w:t xml:space="preserve">Mikä on termi ammuksen vaakasuuntaiselle siirtymiselle lähtöpisteestä?</w:t>
      </w:r>
    </w:p>
    <w:p>
      <w:r>
        <w:rPr>
          <w:b/>
        </w:rPr>
        <w:t xml:space="preserve">Tulos</w:t>
      </w:r>
    </w:p>
    <w:p>
      <w:r>
        <w:t xml:space="preserve">alue</w:t>
      </w:r>
    </w:p>
    <w:p>
      <w:r>
        <w:rPr>
          <w:b/>
        </w:rPr>
        <w:t xml:space="preserve">Esimerkki 6.3065</w:t>
      </w:r>
    </w:p>
    <w:p>
      <w:r>
        <w:t xml:space="preserve">Mitä muodostuu, kun typpi ja happi yhdistyvät korkeissa lämpötiloissa?</w:t>
      </w:r>
    </w:p>
    <w:p>
      <w:r>
        <w:rPr>
          <w:b/>
        </w:rPr>
        <w:t xml:space="preserve">Tulos</w:t>
      </w:r>
    </w:p>
    <w:p>
      <w:r>
        <w:t xml:space="preserve">typen oksidit</w:t>
      </w:r>
    </w:p>
    <w:p>
      <w:r>
        <w:rPr>
          <w:b/>
        </w:rPr>
        <w:t xml:space="preserve">Esimerkki 6.3066</w:t>
      </w:r>
    </w:p>
    <w:p>
      <w:r>
        <w:t xml:space="preserve">Miten radioaktiivinen hajoaminen mitataan?</w:t>
      </w:r>
    </w:p>
    <w:p>
      <w:r>
        <w:rPr>
          <w:b/>
        </w:rPr>
        <w:t xml:space="preserve">Tulos</w:t>
      </w:r>
    </w:p>
    <w:p>
      <w:r>
        <w:t xml:space="preserve">puoliintumisaika</w:t>
      </w:r>
    </w:p>
    <w:p>
      <w:r>
        <w:rPr>
          <w:b/>
        </w:rPr>
        <w:t xml:space="preserve">Esimerkki 6.3067</w:t>
      </w:r>
    </w:p>
    <w:p>
      <w:r>
        <w:t xml:space="preserve">Mitä muodostuu, kun sperma sekoittuu lisääntymisjärjestelmän muiden rauhasten eritteiden kanssa?</w:t>
      </w:r>
    </w:p>
    <w:p>
      <w:r>
        <w:rPr>
          <w:b/>
        </w:rPr>
        <w:t xml:space="preserve">Tulos</w:t>
      </w:r>
    </w:p>
    <w:p>
      <w:r>
        <w:t xml:space="preserve">siemenneste</w:t>
      </w:r>
    </w:p>
    <w:p>
      <w:r>
        <w:rPr>
          <w:b/>
        </w:rPr>
        <w:t xml:space="preserve">Esimerkki 6.3068</w:t>
      </w:r>
    </w:p>
    <w:p>
      <w:r>
        <w:t xml:space="preserve">Miksi kutsutaan rengasmaisia hiilivetyjä?</w:t>
      </w:r>
    </w:p>
    <w:p>
      <w:r>
        <w:rPr>
          <w:b/>
        </w:rPr>
        <w:t xml:space="preserve">Tulos</w:t>
      </w:r>
    </w:p>
    <w:p>
      <w:r>
        <w:t xml:space="preserve">sykliset hiilivedyt</w:t>
      </w:r>
    </w:p>
    <w:p>
      <w:r>
        <w:rPr>
          <w:b/>
        </w:rPr>
        <w:t xml:space="preserve">Esimerkki 6.3069</w:t>
      </w:r>
    </w:p>
    <w:p>
      <w:r>
        <w:t xml:space="preserve">Mitä virus pistää isäntäsoluun?</w:t>
      </w:r>
    </w:p>
    <w:p>
      <w:r>
        <w:rPr>
          <w:b/>
        </w:rPr>
        <w:t xml:space="preserve">Tulos</w:t>
      </w:r>
    </w:p>
    <w:p>
      <w:r>
        <w:t xml:space="preserve">nukleiinihappo</w:t>
      </w:r>
    </w:p>
    <w:p>
      <w:r>
        <w:rPr>
          <w:b/>
        </w:rPr>
        <w:t xml:space="preserve">Esimerkki 6.3070</w:t>
      </w:r>
    </w:p>
    <w:p>
      <w:r>
        <w:t xml:space="preserve">Redox-reaktiot voidaan aina tunnistaa siitä, että minkä kahden reaktiossa olevan atomin lukumäärä muuttuu?</w:t>
      </w:r>
    </w:p>
    <w:p>
      <w:r>
        <w:rPr>
          <w:b/>
        </w:rPr>
        <w:t xml:space="preserve">Tulos</w:t>
      </w:r>
    </w:p>
    <w:p>
      <w:r>
        <w:t xml:space="preserve">hapettuminen</w:t>
      </w:r>
    </w:p>
    <w:p>
      <w:r>
        <w:rPr>
          <w:b/>
        </w:rPr>
        <w:t xml:space="preserve">Esimerkki 6.3071</w:t>
      </w:r>
    </w:p>
    <w:p>
      <w:r>
        <w:t xml:space="preserve">Minkälaiset rintamat tuovat usein äkillisiä muutoksia säähän, mukaan lukien erilaiset sademäärät vuodenajasta riippuen?</w:t>
      </w:r>
    </w:p>
    <w:p>
      <w:r>
        <w:rPr>
          <w:b/>
        </w:rPr>
        <w:t xml:space="preserve">Tulos</w:t>
      </w:r>
    </w:p>
    <w:p>
      <w:r>
        <w:t xml:space="preserve">kylmät rintamat</w:t>
      </w:r>
    </w:p>
    <w:p>
      <w:r>
        <w:rPr>
          <w:b/>
        </w:rPr>
        <w:t xml:space="preserve">Esimerkki 6.3072</w:t>
      </w:r>
    </w:p>
    <w:p>
      <w:r>
        <w:t xml:space="preserve">Miehen sukupuolihormoni testosteroni ei vaikuta naaraaseen alkionkehityksen aikana, koska heiltä puuttuu mitä?</w:t>
      </w:r>
    </w:p>
    <w:p>
      <w:r>
        <w:rPr>
          <w:b/>
        </w:rPr>
        <w:t xml:space="preserve">Tulos</w:t>
      </w:r>
    </w:p>
    <w:p>
      <w:r>
        <w:t xml:space="preserve">y-kromosomi</w:t>
      </w:r>
    </w:p>
    <w:p>
      <w:r>
        <w:rPr>
          <w:b/>
        </w:rPr>
        <w:t xml:space="preserve">Esimerkki 6.3073</w:t>
      </w:r>
    </w:p>
    <w:p>
      <w:r>
        <w:t xml:space="preserve">Säteilyn voimakkuus tai emissionopeus _________ lämpötilan mukaan?</w:t>
      </w:r>
    </w:p>
    <w:p>
      <w:r>
        <w:rPr>
          <w:b/>
        </w:rPr>
        <w:t xml:space="preserve">Tulos</w:t>
      </w:r>
    </w:p>
    <w:p>
      <w:r>
        <w:t xml:space="preserve">lisää</w:t>
      </w:r>
    </w:p>
    <w:p>
      <w:r>
        <w:rPr>
          <w:b/>
        </w:rPr>
        <w:t xml:space="preserve">Esimerkki 6.3074</w:t>
      </w:r>
    </w:p>
    <w:p>
      <w:r>
        <w:t xml:space="preserve">Mitä valonsäteilijät tekevät näkemällesi?</w:t>
      </w:r>
    </w:p>
    <w:p>
      <w:r>
        <w:rPr>
          <w:b/>
        </w:rPr>
        <w:t xml:space="preserve">Tulos</w:t>
      </w:r>
    </w:p>
    <w:p>
      <w:r>
        <w:t xml:space="preserve">lisätä taajuuksia</w:t>
      </w:r>
    </w:p>
    <w:p>
      <w:r>
        <w:rPr>
          <w:b/>
        </w:rPr>
        <w:t xml:space="preserve">Esimerkki 6.3075</w:t>
      </w:r>
    </w:p>
    <w:p>
      <w:r>
        <w:t xml:space="preserve">Vaikka ne eroavat toisistaan kovuudeltaan huomattavasti, lyijykynän lyijy ja timantit sisältävät molemmat mitä elementtiä?</w:t>
      </w:r>
    </w:p>
    <w:p>
      <w:r>
        <w:rPr>
          <w:b/>
        </w:rPr>
        <w:t xml:space="preserve">Tulos</w:t>
      </w:r>
    </w:p>
    <w:p>
      <w:r>
        <w:t xml:space="preserve">hiili</w:t>
      </w:r>
    </w:p>
    <w:p>
      <w:r>
        <w:rPr>
          <w:b/>
        </w:rPr>
        <w:t xml:space="preserve">Esimerkki 6.3076</w:t>
      </w:r>
    </w:p>
    <w:p>
      <w:r>
        <w:t xml:space="preserve">Kemiallinen ominaisuus kuvaa aineen kykyä käydä läpi tiettyä mitä?</w:t>
      </w:r>
    </w:p>
    <w:p>
      <w:r>
        <w:rPr>
          <w:b/>
        </w:rPr>
        <w:t xml:space="preserve">Tulos</w:t>
      </w:r>
    </w:p>
    <w:p>
      <w:r>
        <w:t xml:space="preserve">kemiallinen muutos</w:t>
      </w:r>
    </w:p>
    <w:p>
      <w:r>
        <w:rPr>
          <w:b/>
        </w:rPr>
        <w:t xml:space="preserve">Esimerkki 6.3077</w:t>
      </w:r>
    </w:p>
    <w:p>
      <w:r>
        <w:t xml:space="preserve">Syöpä kehittyy, kun mikä prosessi on sääntelemätön?</w:t>
      </w:r>
    </w:p>
    <w:p>
      <w:r>
        <w:rPr>
          <w:b/>
        </w:rPr>
        <w:t xml:space="preserve">Tulos</w:t>
      </w:r>
    </w:p>
    <w:p>
      <w:r>
        <w:t xml:space="preserve">solunjakautuminen</w:t>
      </w:r>
    </w:p>
    <w:p>
      <w:r>
        <w:rPr>
          <w:b/>
        </w:rPr>
        <w:t xml:space="preserve">Esimerkki 6.3078</w:t>
      </w:r>
    </w:p>
    <w:p>
      <w:r>
        <w:t xml:space="preserve">Minkälaisia luonnonvaroja ovat fossiiliset polttoaineet ja ydinvoima?</w:t>
      </w:r>
    </w:p>
    <w:p>
      <w:r>
        <w:rPr>
          <w:b/>
        </w:rPr>
        <w:t xml:space="preserve">Tulos</w:t>
      </w:r>
    </w:p>
    <w:p>
      <w:r>
        <w:t xml:space="preserve">uusiutumaton</w:t>
      </w:r>
    </w:p>
    <w:p>
      <w:r>
        <w:rPr>
          <w:b/>
        </w:rPr>
        <w:t xml:space="preserve">Esimerkki 6.3079</w:t>
      </w:r>
    </w:p>
    <w:p>
      <w:r>
        <w:t xml:space="preserve">Millainen suuntaus on havaittavissa arktisen merijään laajuudessa kesällä?</w:t>
      </w:r>
    </w:p>
    <w:p>
      <w:r>
        <w:rPr>
          <w:b/>
        </w:rPr>
        <w:t xml:space="preserve">Tulos</w:t>
      </w:r>
    </w:p>
    <w:p>
      <w:r>
        <w:t xml:space="preserve">nopea lasku</w:t>
      </w:r>
    </w:p>
    <w:p>
      <w:r>
        <w:rPr>
          <w:b/>
        </w:rPr>
        <w:t xml:space="preserve">Esimerkki 6.3080</w:t>
      </w:r>
    </w:p>
    <w:p>
      <w:r>
        <w:t xml:space="preserve">Mihin malleja käytetään?</w:t>
      </w:r>
    </w:p>
    <w:p>
      <w:r>
        <w:rPr>
          <w:b/>
        </w:rPr>
        <w:t xml:space="preserve">Tulos</w:t>
      </w:r>
    </w:p>
    <w:p>
      <w:r>
        <w:t xml:space="preserve">ne antavat meille käsityksen siitä, millainen todellinen asia on.</w:t>
      </w:r>
    </w:p>
    <w:p>
      <w:r>
        <w:rPr>
          <w:b/>
        </w:rPr>
        <w:t xml:space="preserve">Esimerkki 6.3081</w:t>
      </w:r>
    </w:p>
    <w:p>
      <w:r>
        <w:t xml:space="preserve">Monet rhizaria-lajit kuuluvat organismeihin, joita kutsutaan nimellä mikä?</w:t>
      </w:r>
    </w:p>
    <w:p>
      <w:r>
        <w:rPr>
          <w:b/>
        </w:rPr>
        <w:t xml:space="preserve">Tulos</w:t>
      </w:r>
    </w:p>
    <w:p>
      <w:r>
        <w:t xml:space="preserve">ameebat</w:t>
      </w:r>
    </w:p>
    <w:p>
      <w:r>
        <w:rPr>
          <w:b/>
        </w:rPr>
        <w:t xml:space="preserve">Esimerkki 6.3082</w:t>
      </w:r>
    </w:p>
    <w:p>
      <w:r>
        <w:t xml:space="preserve">Tyvitumakkeiden ensisijainen ulostulo on talamukseen, joka välittää tämän ulostulon minne?</w:t>
      </w:r>
    </w:p>
    <w:p>
      <w:r>
        <w:rPr>
          <w:b/>
        </w:rPr>
        <w:t xml:space="preserve">Tulos</w:t>
      </w:r>
    </w:p>
    <w:p>
      <w:r>
        <w:t xml:space="preserve">aivokuori</w:t>
      </w:r>
    </w:p>
    <w:p>
      <w:r>
        <w:rPr>
          <w:b/>
        </w:rPr>
        <w:t xml:space="preserve">Esimerkki 6.3083</w:t>
      </w:r>
    </w:p>
    <w:p>
      <w:r>
        <w:t xml:space="preserve">Alfa- ja beetahajoaminen tapahtuvat, kun ytimessä on liian monta protonia tai kun se on epävakaassa suhteessa mitä?</w:t>
      </w:r>
    </w:p>
    <w:p>
      <w:r>
        <w:rPr>
          <w:b/>
        </w:rPr>
        <w:t xml:space="preserve">Tulos</w:t>
      </w:r>
    </w:p>
    <w:p>
      <w:r>
        <w:t xml:space="preserve">protonit neutroneiksi</w:t>
      </w:r>
    </w:p>
    <w:p>
      <w:r>
        <w:rPr>
          <w:b/>
        </w:rPr>
        <w:t xml:space="preserve">Esimerkki 6.3084</w:t>
      </w:r>
    </w:p>
    <w:p>
      <w:r>
        <w:t xml:space="preserve">Mitkä kaksi hormonia ovat ensisijaisesti vastuussa veren glukoosipitoisuuden homeostaasin ylläpitämisestä?</w:t>
      </w:r>
    </w:p>
    <w:p>
      <w:r>
        <w:rPr>
          <w:b/>
        </w:rPr>
        <w:t xml:space="preserve">Tulos</w:t>
      </w:r>
    </w:p>
    <w:p>
      <w:r>
        <w:t xml:space="preserve">insuliini ja glukagoni</w:t>
      </w:r>
    </w:p>
    <w:p>
      <w:r>
        <w:rPr>
          <w:b/>
        </w:rPr>
        <w:t xml:space="preserve">Esimerkki 6.3085</w:t>
      </w:r>
    </w:p>
    <w:p>
      <w:r>
        <w:t xml:space="preserve">Mitä ohjaavat sekä geenit että kokemukset tietyssä ympäristössä?</w:t>
      </w:r>
    </w:p>
    <w:p>
      <w:r>
        <w:rPr>
          <w:b/>
        </w:rPr>
        <w:t xml:space="preserve">Tulos</w:t>
      </w:r>
    </w:p>
    <w:p>
      <w:r>
        <w:t xml:space="preserve">eläinten käyttäytyminen</w:t>
      </w:r>
    </w:p>
    <w:p>
      <w:r>
        <w:rPr>
          <w:b/>
        </w:rPr>
        <w:t xml:space="preserve">Esimerkki 6.3086</w:t>
      </w:r>
    </w:p>
    <w:p>
      <w:r>
        <w:t xml:space="preserve">Hopea ja tavallinen ruokasuola ovat kaksi esimerkkiä kemiallisista mitä?</w:t>
      </w:r>
    </w:p>
    <w:p>
      <w:r>
        <w:rPr>
          <w:b/>
        </w:rPr>
        <w:t xml:space="preserve">Tulos</w:t>
      </w:r>
    </w:p>
    <w:p>
      <w:r>
        <w:t xml:space="preserve">aineet</w:t>
      </w:r>
    </w:p>
    <w:p>
      <w:r>
        <w:rPr>
          <w:b/>
        </w:rPr>
        <w:t xml:space="preserve">Esimerkki 6.3087</w:t>
      </w:r>
    </w:p>
    <w:p>
      <w:r>
        <w:t xml:space="preserve">Minkälainen sidottu ydin protisteilla on?</w:t>
      </w:r>
    </w:p>
    <w:p>
      <w:r>
        <w:rPr>
          <w:b/>
        </w:rPr>
        <w:t xml:space="preserve">Tulos</w:t>
      </w:r>
    </w:p>
    <w:p>
      <w:r>
        <w:t xml:space="preserve">kalvo</w:t>
      </w:r>
    </w:p>
    <w:p>
      <w:r>
        <w:rPr>
          <w:b/>
        </w:rPr>
        <w:t xml:space="preserve">Esimerkki 6.3088</w:t>
      </w:r>
    </w:p>
    <w:p>
      <w:r>
        <w:t xml:space="preserve">Mikä on prosessi, jossa eristetään tietty geeni ja tehdään siitä kopio geeniterapiassa käytettäväksi?</w:t>
      </w:r>
    </w:p>
    <w:p>
      <w:r>
        <w:rPr>
          <w:b/>
        </w:rPr>
        <w:t xml:space="preserve">Tulos</w:t>
      </w:r>
    </w:p>
    <w:p>
      <w:r>
        <w:t xml:space="preserve">geenien kloonaus</w:t>
      </w:r>
    </w:p>
    <w:p>
      <w:r>
        <w:rPr>
          <w:b/>
        </w:rPr>
        <w:t xml:space="preserve">Esimerkki 6.3089</w:t>
      </w:r>
    </w:p>
    <w:p>
      <w:r>
        <w:t xml:space="preserve">Mikä tuottaa kaikki juuren ja juurilakin solut?</w:t>
      </w:r>
    </w:p>
    <w:p>
      <w:r>
        <w:rPr>
          <w:b/>
        </w:rPr>
        <w:t xml:space="preserve">Tulos</w:t>
      </w:r>
    </w:p>
    <w:p>
      <w:r>
        <w:t xml:space="preserve">apikaalinen meristemi</w:t>
      </w:r>
    </w:p>
    <w:p>
      <w:r>
        <w:rPr>
          <w:b/>
        </w:rPr>
        <w:t xml:space="preserve">Esimerkki 6.3090</w:t>
      </w:r>
    </w:p>
    <w:p>
      <w:r>
        <w:t xml:space="preserve">Mistä lehtien ja varsien akseleissa syntyy oksia?</w:t>
      </w:r>
    </w:p>
    <w:p>
      <w:r>
        <w:rPr>
          <w:b/>
        </w:rPr>
        <w:t xml:space="preserve">Tulos</w:t>
      </w:r>
    </w:p>
    <w:p>
      <w:r>
        <w:t xml:space="preserve">kainalonupot</w:t>
      </w:r>
    </w:p>
    <w:p>
      <w:r>
        <w:rPr>
          <w:b/>
        </w:rPr>
        <w:t xml:space="preserve">Esimerkki 6.3091</w:t>
      </w:r>
    </w:p>
    <w:p>
      <w:r>
        <w:t xml:space="preserve">Jännite mitataan volttimittarilla, joka mittaa mitä eroa kahden pisteen välillä?</w:t>
      </w:r>
    </w:p>
    <w:p>
      <w:r>
        <w:rPr>
          <w:b/>
        </w:rPr>
        <w:t xml:space="preserve">Tulos</w:t>
      </w:r>
    </w:p>
    <w:p>
      <w:r>
        <w:t xml:space="preserve">potentiaaliero</w:t>
      </w:r>
    </w:p>
    <w:p>
      <w:r>
        <w:rPr>
          <w:b/>
        </w:rPr>
        <w:t xml:space="preserve">Esimerkki 6.3092</w:t>
      </w:r>
    </w:p>
    <w:p>
      <w:r>
        <w:t xml:space="preserve">Mitä renkaat kohtaavat tien, kun auto kiihdyttää?</w:t>
      </w:r>
    </w:p>
    <w:p>
      <w:r>
        <w:rPr>
          <w:b/>
        </w:rPr>
        <w:t xml:space="preserve">Tulos</w:t>
      </w:r>
    </w:p>
    <w:p>
      <w:r>
        <w:t xml:space="preserve">kitka</w:t>
      </w:r>
    </w:p>
    <w:p>
      <w:r>
        <w:rPr>
          <w:b/>
        </w:rPr>
        <w:t xml:space="preserve">Esimerkki 6.3093</w:t>
      </w:r>
    </w:p>
    <w:p>
      <w:r>
        <w:t xml:space="preserve">Haju, näköhermo ja vestibulokokleaarinen hermo liittyvät minkälaiseen toimintaan?</w:t>
      </w:r>
    </w:p>
    <w:p>
      <w:r>
        <w:rPr>
          <w:b/>
        </w:rPr>
        <w:t xml:space="preserve">Tulos</w:t>
      </w:r>
    </w:p>
    <w:p>
      <w:r>
        <w:t xml:space="preserve">aistit</w:t>
      </w:r>
    </w:p>
    <w:p>
      <w:r>
        <w:rPr>
          <w:b/>
        </w:rPr>
        <w:t xml:space="preserve">Esimerkki 6.3094</w:t>
      </w:r>
    </w:p>
    <w:p>
      <w:r>
        <w:t xml:space="preserve">Mikä on sen energian mitta, joka vapautuu, kun atomiin lisätään ylimääräinen elektroni?</w:t>
      </w:r>
    </w:p>
    <w:p>
      <w:r>
        <w:rPr>
          <w:b/>
        </w:rPr>
        <w:t xml:space="preserve">Tulos</w:t>
      </w:r>
    </w:p>
    <w:p>
      <w:r>
        <w:t xml:space="preserve">elektroniaffiniteetti</w:t>
      </w:r>
    </w:p>
    <w:p>
      <w:r>
        <w:rPr>
          <w:b/>
        </w:rPr>
        <w:t xml:space="preserve">Esimerkki 6.3095</w:t>
      </w:r>
    </w:p>
    <w:p>
      <w:r>
        <w:t xml:space="preserve">Kun ajatellaan kahden kaasun sekoittumisnopeutta, se on kääntäen verrannollinen minkä kaasun tiheyteen?</w:t>
      </w:r>
    </w:p>
    <w:p>
      <w:r>
        <w:rPr>
          <w:b/>
        </w:rPr>
        <w:t xml:space="preserve">Tulos</w:t>
      </w:r>
    </w:p>
    <w:p>
      <w:r>
        <w:t xml:space="preserve">kaasu</w:t>
      </w:r>
    </w:p>
    <w:p>
      <w:r>
        <w:rPr>
          <w:b/>
        </w:rPr>
        <w:t xml:space="preserve">Esimerkki 6.3096</w:t>
      </w:r>
    </w:p>
    <w:p>
      <w:r>
        <w:t xml:space="preserve">Mitä puutteita kookos- ja sienilajeista on verrattuna useimpiin angiospermeihin?</w:t>
      </w:r>
    </w:p>
    <w:p>
      <w:r>
        <w:rPr>
          <w:b/>
        </w:rPr>
        <w:t xml:space="preserve">Tulos</w:t>
      </w:r>
    </w:p>
    <w:p>
      <w:r>
        <w:t xml:space="preserve">astian osat</w:t>
      </w:r>
    </w:p>
    <w:p>
      <w:r>
        <w:rPr>
          <w:b/>
        </w:rPr>
        <w:t xml:space="preserve">Esimerkki 6.3097</w:t>
      </w:r>
    </w:p>
    <w:p>
      <w:r>
        <w:t xml:space="preserve">Mikä historiallinen tapahtuma opetti ihmisille, että maaperä voi hävitä kynnettäessä ja viljeltäessä, ja rohkaisi uusia menetelmiä eroosion estämiseksi?</w:t>
      </w:r>
    </w:p>
    <w:p>
      <w:r>
        <w:rPr>
          <w:b/>
        </w:rPr>
        <w:t xml:space="preserve">Tulos</w:t>
      </w:r>
    </w:p>
    <w:p>
      <w:r>
        <w:t xml:space="preserve">pölykaukalo</w:t>
      </w:r>
    </w:p>
    <w:p>
      <w:r>
        <w:rPr>
          <w:b/>
        </w:rPr>
        <w:t xml:space="preserve">Esimerkki 6.3098</w:t>
      </w:r>
    </w:p>
    <w:p>
      <w:r>
        <w:t xml:space="preserve">Syöpää aiheuttavia säteilylajeja ovat ultraviolettisäteily (uv-säteily) ja mikä?</w:t>
      </w:r>
    </w:p>
    <w:p>
      <w:r>
        <w:rPr>
          <w:b/>
        </w:rPr>
        <w:t xml:space="preserve">Tulos</w:t>
      </w:r>
    </w:p>
    <w:p>
      <w:r>
        <w:t xml:space="preserve">radon</w:t>
      </w:r>
    </w:p>
    <w:p>
      <w:r>
        <w:rPr>
          <w:b/>
        </w:rPr>
        <w:t xml:space="preserve">Esimerkki 6.3099</w:t>
      </w:r>
    </w:p>
    <w:p>
      <w:r>
        <w:t xml:space="preserve">Mikä on termi symbioottiselle suhteelle, jossa yksi laji hyötyy ja toinen laji ei kärsi?</w:t>
      </w:r>
    </w:p>
    <w:p>
      <w:r>
        <w:rPr>
          <w:b/>
        </w:rPr>
        <w:t xml:space="preserve">Tulos</w:t>
      </w:r>
    </w:p>
    <w:p>
      <w:r>
        <w:t xml:space="preserve">kommensalismi</w:t>
      </w:r>
    </w:p>
    <w:p>
      <w:r>
        <w:rPr>
          <w:b/>
        </w:rPr>
        <w:t xml:space="preserve">Esimerkki 6.3100</w:t>
      </w:r>
    </w:p>
    <w:p>
      <w:r>
        <w:t xml:space="preserve">Onkogeenien jakamat solut sisältävät vaurioituneita mitä?</w:t>
      </w:r>
    </w:p>
    <w:p>
      <w:r>
        <w:rPr>
          <w:b/>
        </w:rPr>
        <w:t xml:space="preserve">Tulos</w:t>
      </w:r>
    </w:p>
    <w:p>
      <w:r>
        <w:t xml:space="preserve">dna</w:t>
      </w:r>
    </w:p>
    <w:p>
      <w:r>
        <w:rPr>
          <w:b/>
        </w:rPr>
        <w:t xml:space="preserve">Esimerkki 6.3101</w:t>
      </w:r>
    </w:p>
    <w:p>
      <w:r>
        <w:t xml:space="preserve">Mikä on mitoosin ensimmäinen ja pisin vaihe?</w:t>
      </w:r>
    </w:p>
    <w:p>
      <w:r>
        <w:rPr>
          <w:b/>
        </w:rPr>
        <w:t xml:space="preserve">Tulos</w:t>
      </w:r>
    </w:p>
    <w:p>
      <w:r>
        <w:t xml:space="preserve">prophase</w:t>
      </w:r>
    </w:p>
    <w:p>
      <w:r>
        <w:rPr>
          <w:b/>
        </w:rPr>
        <w:t xml:space="preserve">Esimerkki 6.3102</w:t>
      </w:r>
    </w:p>
    <w:p>
      <w:r>
        <w:t xml:space="preserve">Mikä elin hajottaa veressä olevia aminohappoja ja myrkkyjä?</w:t>
      </w:r>
    </w:p>
    <w:p>
      <w:r>
        <w:rPr>
          <w:b/>
        </w:rPr>
        <w:t xml:space="preserve">Tulos</w:t>
      </w:r>
    </w:p>
    <w:p>
      <w:r>
        <w:t xml:space="preserve">maksa</w:t>
      </w:r>
    </w:p>
    <w:p>
      <w:r>
        <w:rPr>
          <w:b/>
        </w:rPr>
        <w:t xml:space="preserve">Esimerkki 6.3103</w:t>
      </w:r>
    </w:p>
    <w:p>
      <w:r>
        <w:t xml:space="preserve">Minkä ajanjakson aikana maapallolla muodostui hiiltä?</w:t>
      </w:r>
    </w:p>
    <w:p>
      <w:r>
        <w:rPr>
          <w:b/>
        </w:rPr>
        <w:t xml:space="preserve">Tulos</w:t>
      </w:r>
    </w:p>
    <w:p>
      <w:r>
        <w:t xml:space="preserve">hiilikaudella</w:t>
      </w:r>
    </w:p>
    <w:p>
      <w:r>
        <w:rPr>
          <w:b/>
        </w:rPr>
        <w:t xml:space="preserve">Esimerkki 6.3104</w:t>
      </w:r>
    </w:p>
    <w:p>
      <w:r>
        <w:t xml:space="preserve">Linnuilla on cloaca, rakenne, jonka avulla vesi voidaan imeytyä jätteestä takaisin tähän?</w:t>
      </w:r>
    </w:p>
    <w:p>
      <w:r>
        <w:rPr>
          <w:b/>
        </w:rPr>
        <w:t xml:space="preserve">Tulos</w:t>
      </w:r>
    </w:p>
    <w:p>
      <w:r>
        <w:t xml:space="preserve">verenkierto</w:t>
      </w:r>
    </w:p>
    <w:p>
      <w:r>
        <w:rPr>
          <w:b/>
        </w:rPr>
        <w:t xml:space="preserve">Esimerkki 6.3105</w:t>
      </w:r>
    </w:p>
    <w:p>
      <w:r>
        <w:t xml:space="preserve">Mitä tapahtuu, kun immuunijärjestelmä hyökkää vaaratonta ainetta vastaan, joka tulee elimistöön ulkopuolelta?</w:t>
      </w:r>
    </w:p>
    <w:p>
      <w:r>
        <w:rPr>
          <w:b/>
        </w:rPr>
        <w:t xml:space="preserve">Tulos</w:t>
      </w:r>
    </w:p>
    <w:p>
      <w:r>
        <w:t xml:space="preserve">allergia</w:t>
      </w:r>
    </w:p>
    <w:p>
      <w:r>
        <w:rPr>
          <w:b/>
        </w:rPr>
        <w:t xml:space="preserve">Esimerkki 6.3106</w:t>
      </w:r>
    </w:p>
    <w:p>
      <w:r>
        <w:t xml:space="preserve">Mikä on puun poltossa syntyvä ensisijainen kaasu?</w:t>
      </w:r>
    </w:p>
    <w:p>
      <w:r>
        <w:rPr>
          <w:b/>
        </w:rPr>
        <w:t xml:space="preserve">Tulos</w:t>
      </w:r>
    </w:p>
    <w:p>
      <w:r>
        <w:t xml:space="preserve">hiilidioksidi</w:t>
      </w:r>
    </w:p>
    <w:p>
      <w:r>
        <w:rPr>
          <w:b/>
        </w:rPr>
        <w:t xml:space="preserve">Esimerkki 6.3107</w:t>
      </w:r>
    </w:p>
    <w:p>
      <w:r>
        <w:t xml:space="preserve">Mihin sienet todennäköisimmin ankkuroituvat?</w:t>
      </w:r>
    </w:p>
    <w:p>
      <w:r>
        <w:rPr>
          <w:b/>
        </w:rPr>
        <w:t xml:space="preserve">Tulos</w:t>
      </w:r>
    </w:p>
    <w:p>
      <w:r>
        <w:t xml:space="preserve">riutta tai kallio</w:t>
      </w:r>
    </w:p>
    <w:p>
      <w:r>
        <w:rPr>
          <w:b/>
        </w:rPr>
        <w:t xml:space="preserve">Esimerkki 6.3108</w:t>
      </w:r>
    </w:p>
    <w:p>
      <w:r>
        <w:t xml:space="preserve">Mikä on systemaattisen verenkierron päävaltimon nimi?</w:t>
      </w:r>
    </w:p>
    <w:p>
      <w:r>
        <w:rPr>
          <w:b/>
        </w:rPr>
        <w:t xml:space="preserve">Tulos</w:t>
      </w:r>
    </w:p>
    <w:p>
      <w:r>
        <w:t xml:space="preserve">aortta</w:t>
      </w:r>
    </w:p>
    <w:p>
      <w:r>
        <w:rPr>
          <w:b/>
        </w:rPr>
        <w:t xml:space="preserve">Esimerkki 6.3109</w:t>
      </w:r>
    </w:p>
    <w:p>
      <w:r>
        <w:t xml:space="preserve">Sisäisiä toimintoja koordinoidaan ja säädellään siten, että elävän olennon sisäinen ympäristö on suhteellisen vakio, mitä kutsutaan?</w:t>
      </w:r>
    </w:p>
    <w:p>
      <w:r>
        <w:rPr>
          <w:b/>
        </w:rPr>
        <w:t xml:space="preserve">Tulos</w:t>
      </w:r>
    </w:p>
    <w:p>
      <w:r>
        <w:t xml:space="preserve">homeostaasi</w:t>
      </w:r>
    </w:p>
    <w:p>
      <w:r>
        <w:rPr>
          <w:b/>
        </w:rPr>
        <w:t xml:space="preserve">Esimerkki 6.3110</w:t>
      </w:r>
    </w:p>
    <w:p>
      <w:r>
        <w:t xml:space="preserve">Mitkä ovat kalvosidonnaisia organelleja, joilla voi olla erittäviä, erittäviä ja varastointitehtäviä?</w:t>
      </w:r>
    </w:p>
    <w:p>
      <w:r>
        <w:rPr>
          <w:b/>
        </w:rPr>
        <w:t xml:space="preserve">Tulos</w:t>
      </w:r>
    </w:p>
    <w:p>
      <w:r>
        <w:t xml:space="preserve">vakuolit</w:t>
      </w:r>
    </w:p>
    <w:p>
      <w:r>
        <w:rPr>
          <w:b/>
        </w:rPr>
        <w:t xml:space="preserve">Esimerkki 6.3111</w:t>
      </w:r>
    </w:p>
    <w:p>
      <w:r>
        <w:t xml:space="preserve">Neljästä tärkeimmästä wobble-emäsparista guaniini on parina minkä kanssa?</w:t>
      </w:r>
    </w:p>
    <w:p>
      <w:r>
        <w:rPr>
          <w:b/>
        </w:rPr>
        <w:t xml:space="preserve">Tulos</w:t>
      </w:r>
    </w:p>
    <w:p>
      <w:r>
        <w:t xml:space="preserve">urasiili</w:t>
      </w:r>
    </w:p>
    <w:p>
      <w:r>
        <w:rPr>
          <w:b/>
        </w:rPr>
        <w:t xml:space="preserve">Esimerkki 6.3112</w:t>
      </w:r>
    </w:p>
    <w:p>
      <w:r>
        <w:t xml:space="preserve">Ambrosiakuoriainen poraa reikiä?</w:t>
      </w:r>
    </w:p>
    <w:p>
      <w:r>
        <w:rPr>
          <w:b/>
        </w:rPr>
        <w:t xml:space="preserve">Tulos</w:t>
      </w:r>
    </w:p>
    <w:p>
      <w:r>
        <w:t xml:space="preserve">puun kuori</w:t>
      </w:r>
    </w:p>
    <w:p>
      <w:r>
        <w:rPr>
          <w:b/>
        </w:rPr>
        <w:t xml:space="preserve">Esimerkki 6.3113</w:t>
      </w:r>
    </w:p>
    <w:p>
      <w:r>
        <w:t xml:space="preserve">Mikä on Galilein kuista pienin?</w:t>
      </w:r>
    </w:p>
    <w:p>
      <w:r>
        <w:rPr>
          <w:b/>
        </w:rPr>
        <w:t xml:space="preserve">Tulos</w:t>
      </w:r>
    </w:p>
    <w:p>
      <w:r>
        <w:t xml:space="preserve">europa</w:t>
      </w:r>
    </w:p>
    <w:p>
      <w:r>
        <w:rPr>
          <w:b/>
        </w:rPr>
        <w:t xml:space="preserve">Esimerkki 6.3114</w:t>
      </w:r>
    </w:p>
    <w:p>
      <w:r>
        <w:t xml:space="preserve">Biologisten makromolekyylien neljä pääluokkaa ovat hiilihydraatit, lipidit, proteiinit ja mitä muuta?</w:t>
      </w:r>
    </w:p>
    <w:p>
      <w:r>
        <w:rPr>
          <w:b/>
        </w:rPr>
        <w:t xml:space="preserve">Tulos</w:t>
      </w:r>
    </w:p>
    <w:p>
      <w:r>
        <w:t xml:space="preserve">nukleiinihapot</w:t>
      </w:r>
    </w:p>
    <w:p>
      <w:r>
        <w:rPr>
          <w:b/>
        </w:rPr>
        <w:t xml:space="preserve">Esimerkki 6.3115</w:t>
      </w:r>
    </w:p>
    <w:p>
      <w:r>
        <w:t xml:space="preserve">Mistä kehittyvät talvimyrskyt, jotka muodostuvat korkealla ja liittyvät myös hurrikaaneihin?</w:t>
      </w:r>
    </w:p>
    <w:p>
      <w:r>
        <w:rPr>
          <w:b/>
        </w:rPr>
        <w:t xml:space="preserve">Tulos</w:t>
      </w:r>
    </w:p>
    <w:p>
      <w:r>
        <w:t xml:space="preserve">syklonit</w:t>
      </w:r>
    </w:p>
    <w:p>
      <w:r>
        <w:rPr>
          <w:b/>
        </w:rPr>
        <w:t xml:space="preserve">Esimerkki 6.3116</w:t>
      </w:r>
    </w:p>
    <w:p>
      <w:r>
        <w:t xml:space="preserve">Nimeä termi, jota käytetään kuvaamaan happea tarvitsevia prokaryootteja.</w:t>
      </w:r>
    </w:p>
    <w:p>
      <w:r>
        <w:rPr>
          <w:b/>
        </w:rPr>
        <w:t xml:space="preserve">Tulos</w:t>
      </w:r>
    </w:p>
    <w:p>
      <w:r>
        <w:t xml:space="preserve">aerobinen</w:t>
      </w:r>
    </w:p>
    <w:p>
      <w:r>
        <w:rPr>
          <w:b/>
        </w:rPr>
        <w:t xml:space="preserve">Esimerkki 6.3117</w:t>
      </w:r>
    </w:p>
    <w:p>
      <w:r>
        <w:t xml:space="preserve">Mikä kasvin osa, joka on kiinnittynyt sen varren solmuun, on fotosynteesin "pääelin"?</w:t>
      </w:r>
    </w:p>
    <w:p>
      <w:r>
        <w:rPr>
          <w:b/>
        </w:rPr>
        <w:t xml:space="preserve">Tulos</w:t>
      </w:r>
    </w:p>
    <w:p>
      <w:r>
        <w:t xml:space="preserve">lehdet</w:t>
      </w:r>
    </w:p>
    <w:p>
      <w:r>
        <w:rPr>
          <w:b/>
        </w:rPr>
        <w:t xml:space="preserve">Esimerkki 6.3118</w:t>
      </w:r>
    </w:p>
    <w:p>
      <w:r>
        <w:t xml:space="preserve">Millaisia sairauksia antibiootit hoitavat?</w:t>
      </w:r>
    </w:p>
    <w:p>
      <w:r>
        <w:rPr>
          <w:b/>
        </w:rPr>
        <w:t xml:space="preserve">Tulos</w:t>
      </w:r>
    </w:p>
    <w:p>
      <w:r>
        <w:t xml:space="preserve">bakteerisairaudet</w:t>
      </w:r>
    </w:p>
    <w:p>
      <w:r>
        <w:rPr>
          <w:b/>
        </w:rPr>
        <w:t xml:space="preserve">Esimerkki 6.3119</w:t>
      </w:r>
    </w:p>
    <w:p>
      <w:r>
        <w:t xml:space="preserve">Mitä tarttuva rakenne tyylin yläosassa, jota kutsutaan nimellä stigma, vangitsee?</w:t>
      </w:r>
    </w:p>
    <w:p>
      <w:r>
        <w:rPr>
          <w:b/>
        </w:rPr>
        <w:t xml:space="preserve">Tulos</w:t>
      </w:r>
    </w:p>
    <w:p>
      <w:r>
        <w:t xml:space="preserve">siitepöly</w:t>
      </w:r>
    </w:p>
    <w:p>
      <w:r>
        <w:rPr>
          <w:b/>
        </w:rPr>
        <w:t xml:space="preserve">Esimerkki 6.3120</w:t>
      </w:r>
    </w:p>
    <w:p>
      <w:r>
        <w:t xml:space="preserve">Mikä voidaan yhdistää amiinin kanssa amidiksi?</w:t>
      </w:r>
    </w:p>
    <w:p>
      <w:r>
        <w:rPr>
          <w:b/>
        </w:rPr>
        <w:t xml:space="preserve">Tulos</w:t>
      </w:r>
    </w:p>
    <w:p>
      <w:r>
        <w:t xml:space="preserve">karboksyylihappo</w:t>
      </w:r>
    </w:p>
    <w:p>
      <w:r>
        <w:rPr>
          <w:b/>
        </w:rPr>
        <w:t xml:space="preserve">Esimerkki 6.3121</w:t>
      </w:r>
    </w:p>
    <w:p>
      <w:r>
        <w:t xml:space="preserve">Mikä osa kengurusta auttaa sitä tasapainoilemaan sekä hyppiessään että istuessaan?</w:t>
      </w:r>
    </w:p>
    <w:p>
      <w:r>
        <w:rPr>
          <w:b/>
        </w:rPr>
        <w:t xml:space="preserve">Tulos</w:t>
      </w:r>
    </w:p>
    <w:p>
      <w:r>
        <w:t xml:space="preserve">häntä</w:t>
      </w:r>
    </w:p>
    <w:p>
      <w:r>
        <w:rPr>
          <w:b/>
        </w:rPr>
        <w:t xml:space="preserve">Esimerkki 6.3122</w:t>
      </w:r>
    </w:p>
    <w:p>
      <w:r>
        <w:t xml:space="preserve">Mitkä ovat pitkät, ohuet rakenteet, jotka työntyvät ulos solukalvosta ja auttavat yksisoluisia organismeja liikkumaan tai uimaan kohti ravintoa?</w:t>
      </w:r>
    </w:p>
    <w:p>
      <w:r>
        <w:rPr>
          <w:b/>
        </w:rPr>
        <w:t xml:space="preserve">Tulos</w:t>
      </w:r>
    </w:p>
    <w:p>
      <w:r>
        <w:t xml:space="preserve">lippulaput</w:t>
      </w:r>
    </w:p>
    <w:p>
      <w:r>
        <w:rPr>
          <w:b/>
        </w:rPr>
        <w:t xml:space="preserve">Esimerkki 6.3123</w:t>
      </w:r>
    </w:p>
    <w:p>
      <w:r>
        <w:t xml:space="preserve">Mikä on alin organisaatiotaso, joka pystyy suorittamaan kaikki elämän edellyttämät toiminnot?</w:t>
      </w:r>
    </w:p>
    <w:p>
      <w:r>
        <w:rPr>
          <w:b/>
        </w:rPr>
        <w:t xml:space="preserve">Tulos</w:t>
      </w:r>
    </w:p>
    <w:p>
      <w:r>
        <w:t xml:space="preserve">solu</w:t>
      </w:r>
    </w:p>
    <w:p>
      <w:r>
        <w:rPr>
          <w:b/>
        </w:rPr>
        <w:t xml:space="preserve">Esimerkki 6.3124</w:t>
      </w:r>
    </w:p>
    <w:p>
      <w:r>
        <w:t xml:space="preserve">Millaisissa sairauksissa immuunijärjestelmä hyökkää vahingossa kehon terveitä soluja vastaan?</w:t>
      </w:r>
    </w:p>
    <w:p>
      <w:r>
        <w:rPr>
          <w:b/>
        </w:rPr>
        <w:t xml:space="preserve">Tulos</w:t>
      </w:r>
    </w:p>
    <w:p>
      <w:r>
        <w:t xml:space="preserve">autoimmuuni</w:t>
      </w:r>
    </w:p>
    <w:p>
      <w:r>
        <w:rPr>
          <w:b/>
        </w:rPr>
        <w:t xml:space="preserve">Esimerkki 6.3125</w:t>
      </w:r>
    </w:p>
    <w:p>
      <w:r>
        <w:t xml:space="preserve">Mitkä solun voimanlähteiksi kutsutut organellit ovat solun energiantuotannon keskus?</w:t>
      </w:r>
    </w:p>
    <w:p>
      <w:r>
        <w:rPr>
          <w:b/>
        </w:rPr>
        <w:t xml:space="preserve">Tulos</w:t>
      </w:r>
    </w:p>
    <w:p>
      <w:r>
        <w:t xml:space="preserve">mitokondriot</w:t>
      </w:r>
    </w:p>
    <w:p>
      <w:r>
        <w:rPr>
          <w:b/>
        </w:rPr>
        <w:t xml:space="preserve">Esimerkki 6.3126</w:t>
      </w:r>
    </w:p>
    <w:p>
      <w:r>
        <w:t xml:space="preserve">Mikä on merkittävin syy hengityselinsairauksiin sekä sydän- ja verisuonitauteihin ja syöpään?</w:t>
      </w:r>
    </w:p>
    <w:p>
      <w:r>
        <w:rPr>
          <w:b/>
        </w:rPr>
        <w:t xml:space="preserve">Tulos</w:t>
      </w:r>
    </w:p>
    <w:p>
      <w:r>
        <w:t xml:space="preserve">tupakointi</w:t>
      </w:r>
    </w:p>
    <w:p>
      <w:r>
        <w:rPr>
          <w:b/>
        </w:rPr>
        <w:t xml:space="preserve">Esimerkki 6.3127</w:t>
      </w:r>
    </w:p>
    <w:p>
      <w:r>
        <w:t xml:space="preserve">Toisin kuin energiaa, mitä ei tarvitse jatkuvasti lisätä ekosysteemeihin, koska se kierrätetään ekosysteemeissä?</w:t>
      </w:r>
    </w:p>
    <w:p>
      <w:r>
        <w:rPr>
          <w:b/>
        </w:rPr>
        <w:t xml:space="preserve">Tulos</w:t>
      </w:r>
    </w:p>
    <w:p>
      <w:r>
        <w:t xml:space="preserve">asia</w:t>
      </w:r>
    </w:p>
    <w:p>
      <w:r>
        <w:rPr>
          <w:b/>
        </w:rPr>
        <w:t xml:space="preserve">Esimerkki 6.3128</w:t>
      </w:r>
    </w:p>
    <w:p>
      <w:r>
        <w:t xml:space="preserve">Veren tilavuus lisääntyy huomattavasti raskauden aikana niin, että se ylittää synnytykseen mennessä 30 prosentilla sen tilavuuden, joka oli ennen raskauden alkua, eli noin kuinka paljon?</w:t>
      </w:r>
    </w:p>
    <w:p>
      <w:r>
        <w:rPr>
          <w:b/>
        </w:rPr>
        <w:t xml:space="preserve">Tulos</w:t>
      </w:r>
    </w:p>
    <w:p>
      <w:r>
        <w:t xml:space="preserve">1-2 litraa</w:t>
      </w:r>
    </w:p>
    <w:p>
      <w:r>
        <w:rPr>
          <w:b/>
        </w:rPr>
        <w:t xml:space="preserve">Esimerkki 6.3129</w:t>
      </w:r>
    </w:p>
    <w:p>
      <w:r>
        <w:t xml:space="preserve">Mitä fissioreaktoreissa käytetään neutronien hidastamiseen?</w:t>
      </w:r>
    </w:p>
    <w:p>
      <w:r>
        <w:rPr>
          <w:b/>
        </w:rPr>
        <w:t xml:space="preserve">Tulos</w:t>
      </w:r>
    </w:p>
    <w:p>
      <w:r>
        <w:t xml:space="preserve">moderaattori</w:t>
      </w:r>
    </w:p>
    <w:p>
      <w:r>
        <w:rPr>
          <w:b/>
        </w:rPr>
        <w:t xml:space="preserve">Esimerkki 6.3130</w:t>
      </w:r>
    </w:p>
    <w:p>
      <w:r>
        <w:t xml:space="preserve">Mitä kutsutaan atomeiksi, joilla on sama järjestysluku mutta eri massaluku?</w:t>
      </w:r>
    </w:p>
    <w:p>
      <w:r>
        <w:rPr>
          <w:b/>
        </w:rPr>
        <w:t xml:space="preserve">Tulos</w:t>
      </w:r>
    </w:p>
    <w:p>
      <w:r>
        <w:t xml:space="preserve">isotoopit</w:t>
      </w:r>
    </w:p>
    <w:p>
      <w:r>
        <w:rPr>
          <w:b/>
        </w:rPr>
        <w:t xml:space="preserve">Esimerkki 6.3131</w:t>
      </w:r>
    </w:p>
    <w:p>
      <w:r>
        <w:t xml:space="preserve">Miksi kutsutaan sitä, kun atomin ydin jakautuu kahdeksi pienemmäksi ytimeksi?</w:t>
      </w:r>
    </w:p>
    <w:p>
      <w:r>
        <w:rPr>
          <w:b/>
        </w:rPr>
        <w:t xml:space="preserve">Tulos</w:t>
      </w:r>
    </w:p>
    <w:p>
      <w:r>
        <w:t xml:space="preserve">ydinfissio</w:t>
      </w:r>
    </w:p>
    <w:p>
      <w:r>
        <w:rPr>
          <w:b/>
        </w:rPr>
        <w:t xml:space="preserve">Esimerkki 6.3132</w:t>
      </w:r>
    </w:p>
    <w:p>
      <w:r>
        <w:t xml:space="preserve">Mitkä hermokudoksen solut tukevat hermosoluja?</w:t>
      </w:r>
    </w:p>
    <w:p>
      <w:r>
        <w:rPr>
          <w:b/>
        </w:rPr>
        <w:t xml:space="preserve">Tulos</w:t>
      </w:r>
    </w:p>
    <w:p>
      <w:r>
        <w:t xml:space="preserve">gliasolut</w:t>
      </w:r>
    </w:p>
    <w:p>
      <w:r>
        <w:rPr>
          <w:b/>
        </w:rPr>
        <w:t xml:space="preserve">Esimerkki 6.3133</w:t>
      </w:r>
    </w:p>
    <w:p>
      <w:r>
        <w:t xml:space="preserve">Mikä on veden kiehumis- ja jäätymispiste celciuksena?</w:t>
      </w:r>
    </w:p>
    <w:p>
      <w:r>
        <w:rPr>
          <w:b/>
        </w:rPr>
        <w:t xml:space="preserve">Tulos</w:t>
      </w:r>
    </w:p>
    <w:p>
      <w:r>
        <w:t xml:space="preserve">100 celsiusastetta ja 0 celsiusastetta</w:t>
      </w:r>
    </w:p>
    <w:p>
      <w:r>
        <w:rPr>
          <w:b/>
        </w:rPr>
        <w:t xml:space="preserve">Esimerkki 6.3134</w:t>
      </w:r>
    </w:p>
    <w:p>
      <w:r>
        <w:t xml:space="preserve">Missä muodossa alkalimetallit ovat huoneenlämmössä?</w:t>
      </w:r>
    </w:p>
    <w:p>
      <w:r>
        <w:rPr>
          <w:b/>
        </w:rPr>
        <w:t xml:space="preserve">Tulos</w:t>
      </w:r>
    </w:p>
    <w:p>
      <w:r>
        <w:t xml:space="preserve">kiinteä</w:t>
      </w:r>
    </w:p>
    <w:p>
      <w:r>
        <w:rPr>
          <w:b/>
        </w:rPr>
        <w:t xml:space="preserve">Esimerkki 6.3135</w:t>
      </w:r>
    </w:p>
    <w:p>
      <w:r>
        <w:t xml:space="preserve">Missä eukaryoottisoluissa dna:ta säilytetään?</w:t>
      </w:r>
    </w:p>
    <w:p>
      <w:r>
        <w:rPr>
          <w:b/>
        </w:rPr>
        <w:t xml:space="preserve">Tulos</w:t>
      </w:r>
    </w:p>
    <w:p>
      <w:r>
        <w:t xml:space="preserve">ydin</w:t>
      </w:r>
    </w:p>
    <w:p>
      <w:r>
        <w:rPr>
          <w:b/>
        </w:rPr>
        <w:t xml:space="preserve">Esimerkki 6.3136</w:t>
      </w:r>
    </w:p>
    <w:p>
      <w:r>
        <w:t xml:space="preserve">Mikä on se ajanjakso, jonka aikana ihminen tulee sukukypsäksi?</w:t>
      </w:r>
    </w:p>
    <w:p>
      <w:r>
        <w:rPr>
          <w:b/>
        </w:rPr>
        <w:t xml:space="preserve">Tulos</w:t>
      </w:r>
    </w:p>
    <w:p>
      <w:r>
        <w:t xml:space="preserve">murrosikä</w:t>
      </w:r>
    </w:p>
    <w:p>
      <w:r>
        <w:rPr>
          <w:b/>
        </w:rPr>
        <w:t xml:space="preserve">Esimerkki 6.3137</w:t>
      </w:r>
    </w:p>
    <w:p>
      <w:r>
        <w:t xml:space="preserve">Mikä on veden kiehumispiste celsiusasteina?</w:t>
      </w:r>
    </w:p>
    <w:p>
      <w:r>
        <w:rPr>
          <w:b/>
        </w:rPr>
        <w:t xml:space="preserve">Tulos</w:t>
      </w:r>
    </w:p>
    <w:p>
      <w:r>
        <w:t xml:space="preserve">sata astetta</w:t>
      </w:r>
    </w:p>
    <w:p>
      <w:r>
        <w:rPr>
          <w:b/>
        </w:rPr>
        <w:t xml:space="preserve">Esimerkki 6.3138</w:t>
      </w:r>
    </w:p>
    <w:p>
      <w:r>
        <w:t xml:space="preserve">Mitä käytetään verenpaineen mittaamiseen?</w:t>
      </w:r>
    </w:p>
    <w:p>
      <w:r>
        <w:rPr>
          <w:b/>
        </w:rPr>
        <w:t xml:space="preserve">Tulos</w:t>
      </w:r>
    </w:p>
    <w:p>
      <w:r>
        <w:t xml:space="preserve">sfygmomanometri</w:t>
      </w:r>
    </w:p>
    <w:p>
      <w:r>
        <w:rPr>
          <w:b/>
        </w:rPr>
        <w:t xml:space="preserve">Esimerkki 6.3139</w:t>
      </w:r>
    </w:p>
    <w:p>
      <w:r>
        <w:t xml:space="preserve">Mitä syntyy, kun vetykaasu ja happikaasu sytytetään?</w:t>
      </w:r>
    </w:p>
    <w:p>
      <w:r>
        <w:rPr>
          <w:b/>
        </w:rPr>
        <w:t xml:space="preserve">Tulos</w:t>
      </w:r>
    </w:p>
    <w:p>
      <w:r>
        <w:t xml:space="preserve">vesi</w:t>
      </w:r>
    </w:p>
    <w:p>
      <w:r>
        <w:rPr>
          <w:b/>
        </w:rPr>
        <w:t xml:space="preserve">Esimerkki 6.3140</w:t>
      </w:r>
    </w:p>
    <w:p>
      <w:r>
        <w:t xml:space="preserve">Plasmodesmat kulkevat kasvien minkä osan läpi?</w:t>
      </w:r>
    </w:p>
    <w:p>
      <w:r>
        <w:rPr>
          <w:b/>
        </w:rPr>
        <w:t xml:space="preserve">Tulos</w:t>
      </w:r>
    </w:p>
    <w:p>
      <w:r>
        <w:t xml:space="preserve">soluseinät</w:t>
      </w:r>
    </w:p>
    <w:p>
      <w:r>
        <w:rPr>
          <w:b/>
        </w:rPr>
        <w:t xml:space="preserve">Esimerkki 6.3141</w:t>
      </w:r>
    </w:p>
    <w:p>
      <w:r>
        <w:t xml:space="preserve">Miksi oluenpanijat lisäävät hiivaa vierteeseen?</w:t>
      </w:r>
    </w:p>
    <w:p>
      <w:r>
        <w:rPr>
          <w:b/>
        </w:rPr>
        <w:t xml:space="preserve">Tulos</w:t>
      </w:r>
    </w:p>
    <w:p>
      <w:r>
        <w:t xml:space="preserve">valmistaa alkoholia</w:t>
      </w:r>
    </w:p>
    <w:p>
      <w:r>
        <w:rPr>
          <w:b/>
        </w:rPr>
        <w:t xml:space="preserve">Esimerkki 6.3142</w:t>
      </w:r>
    </w:p>
    <w:p>
      <w:r>
        <w:t xml:space="preserve">Missä energiateollisuuden prosessissa nesteitä pumpataan porausreiän läpi, jolloin maakaasua sisältävään kallioon syntyy murtumia?</w:t>
      </w:r>
    </w:p>
    <w:p>
      <w:r>
        <w:rPr>
          <w:b/>
        </w:rPr>
        <w:t xml:space="preserve">Tulos</w:t>
      </w:r>
    </w:p>
    <w:p>
      <w:r>
        <w:t xml:space="preserve">Fracking</w:t>
      </w:r>
    </w:p>
    <w:p>
      <w:r>
        <w:rPr>
          <w:b/>
        </w:rPr>
        <w:t xml:space="preserve">Esimerkki 6.3143</w:t>
      </w:r>
    </w:p>
    <w:p>
      <w:r>
        <w:t xml:space="preserve">Millä nimellä kutsutaan materiaaleja, jotka voidaan magnetoida?</w:t>
      </w:r>
    </w:p>
    <w:p>
      <w:r>
        <w:rPr>
          <w:b/>
        </w:rPr>
        <w:t xml:space="preserve">Tulos</w:t>
      </w:r>
    </w:p>
    <w:p>
      <w:r>
        <w:t xml:space="preserve">ferromagneettiset materiaalit</w:t>
      </w:r>
    </w:p>
    <w:p>
      <w:r>
        <w:rPr>
          <w:b/>
        </w:rPr>
        <w:t xml:space="preserve">Esimerkki 6.3144</w:t>
      </w:r>
    </w:p>
    <w:p>
      <w:r>
        <w:t xml:space="preserve">Mitä happoja E. coli tarvitsee selviytyäkseen?</w:t>
      </w:r>
    </w:p>
    <w:p>
      <w:r>
        <w:rPr>
          <w:b/>
        </w:rPr>
        <w:t xml:space="preserve">Tulos</w:t>
      </w:r>
    </w:p>
    <w:p>
      <w:r>
        <w:t xml:space="preserve">amino</w:t>
      </w:r>
    </w:p>
    <w:p>
      <w:r>
        <w:rPr>
          <w:b/>
        </w:rPr>
        <w:t xml:space="preserve">Esimerkki 6.3145</w:t>
      </w:r>
    </w:p>
    <w:p>
      <w:r>
        <w:t xml:space="preserve">Luonnonvalinta ei voi luoda uusia muunnelmia eliöihin - nämä uudet muunnelmat on luotava mistä, ja niihin liittyy yleensä jonkinlainen poikkeavuus?</w:t>
      </w:r>
    </w:p>
    <w:p>
      <w:r>
        <w:rPr>
          <w:b/>
        </w:rPr>
        <w:t xml:space="preserve">Tulos</w:t>
      </w:r>
    </w:p>
    <w:p>
      <w:r>
        <w:t xml:space="preserve">mutaatio</w:t>
      </w:r>
    </w:p>
    <w:p>
      <w:r>
        <w:rPr>
          <w:b/>
        </w:rPr>
        <w:t xml:space="preserve">Esimerkki 6.3146</w:t>
      </w:r>
    </w:p>
    <w:p>
      <w:r>
        <w:t xml:space="preserve">Mikä tieteenala tutkii energiaa, ainetta ja niiden vuorovaikutusta?</w:t>
      </w:r>
    </w:p>
    <w:p>
      <w:r>
        <w:rPr>
          <w:b/>
        </w:rPr>
        <w:t xml:space="preserve">Tulos</w:t>
      </w:r>
    </w:p>
    <w:p>
      <w:r>
        <w:t xml:space="preserve">fysiikka</w:t>
      </w:r>
    </w:p>
    <w:p>
      <w:r>
        <w:rPr>
          <w:b/>
        </w:rPr>
        <w:t xml:space="preserve">Esimerkki 6.3147</w:t>
      </w:r>
    </w:p>
    <w:p>
      <w:r>
        <w:t xml:space="preserve">Mitkä ovat maailman runsaslukuisimmat eliöt?</w:t>
      </w:r>
    </w:p>
    <w:p>
      <w:r>
        <w:rPr>
          <w:b/>
        </w:rPr>
        <w:t xml:space="preserve">Tulos</w:t>
      </w:r>
    </w:p>
    <w:p>
      <w:r>
        <w:t xml:space="preserve">hyönteiset</w:t>
      </w:r>
    </w:p>
    <w:p>
      <w:r>
        <w:rPr>
          <w:b/>
        </w:rPr>
        <w:t xml:space="preserve">Esimerkki 6.3148</w:t>
      </w:r>
    </w:p>
    <w:p>
      <w:r>
        <w:t xml:space="preserve">Mikä on prosessi, jossa ylimääräinen vesi ja jätteet poistuvat elimistöstä?</w:t>
      </w:r>
    </w:p>
    <w:p>
      <w:r>
        <w:rPr>
          <w:b/>
        </w:rPr>
        <w:t xml:space="preserve">Tulos</w:t>
      </w:r>
    </w:p>
    <w:p>
      <w:r>
        <w:t xml:space="preserve">erittyminen</w:t>
      </w:r>
    </w:p>
    <w:p>
      <w:r>
        <w:rPr>
          <w:b/>
        </w:rPr>
        <w:t xml:space="preserve">Esimerkki 6.3149</w:t>
      </w:r>
    </w:p>
    <w:p>
      <w:r>
        <w:t xml:space="preserve">Imeytyykö urea vai suola nopeammin?</w:t>
      </w:r>
    </w:p>
    <w:p>
      <w:r>
        <w:rPr>
          <w:b/>
        </w:rPr>
        <w:t xml:space="preserve">Tulos</w:t>
      </w:r>
    </w:p>
    <w:p>
      <w:r>
        <w:t xml:space="preserve">suola</w:t>
      </w:r>
    </w:p>
    <w:p>
      <w:r>
        <w:rPr>
          <w:b/>
        </w:rPr>
        <w:t xml:space="preserve">Esimerkki 6.3150</w:t>
      </w:r>
    </w:p>
    <w:p>
      <w:r>
        <w:t xml:space="preserve">Sydämen laskimot ovat samansuuntaisia pienten sydänvaltimoiden kanssa ja valuvat yleensä mihin sinukseen?</w:t>
      </w:r>
    </w:p>
    <w:p>
      <w:r>
        <w:rPr>
          <w:b/>
        </w:rPr>
        <w:t xml:space="preserve">Tulos</w:t>
      </w:r>
    </w:p>
    <w:p>
      <w:r>
        <w:t xml:space="preserve">sepelvaltimotauti</w:t>
      </w:r>
    </w:p>
    <w:p>
      <w:r>
        <w:rPr>
          <w:b/>
        </w:rPr>
        <w:t xml:space="preserve">Esimerkki 6.3151</w:t>
      </w:r>
    </w:p>
    <w:p>
      <w:r>
        <w:t xml:space="preserve">Metsänhoitajat rokottavat männyn taimia yleisesti millä lajilla kasvun edistämiseksi?</w:t>
      </w:r>
    </w:p>
    <w:p>
      <w:r>
        <w:rPr>
          <w:b/>
        </w:rPr>
        <w:t xml:space="preserve">Tulos</w:t>
      </w:r>
    </w:p>
    <w:p>
      <w:r>
        <w:t xml:space="preserve">sienet</w:t>
      </w:r>
    </w:p>
    <w:p>
      <w:r>
        <w:rPr>
          <w:b/>
        </w:rPr>
        <w:t xml:space="preserve">Esimerkki 6.3152</w:t>
      </w:r>
    </w:p>
    <w:p>
      <w:r>
        <w:t xml:space="preserve">Mikä solujen osa on läsnä kasvi- ja bakteerisoluissa mutta ei eläinsoluissa?</w:t>
      </w:r>
    </w:p>
    <w:p>
      <w:r>
        <w:rPr>
          <w:b/>
        </w:rPr>
        <w:t xml:space="preserve">Tulos</w:t>
      </w:r>
    </w:p>
    <w:p>
      <w:r>
        <w:t xml:space="preserve">soluseinämä</w:t>
      </w:r>
    </w:p>
    <w:p>
      <w:r>
        <w:rPr>
          <w:b/>
        </w:rPr>
        <w:t xml:space="preserve">Esimerkki 6.3153</w:t>
      </w:r>
    </w:p>
    <w:p>
      <w:r>
        <w:t xml:space="preserve">Kun sähkövirta kulkee johtimen läpi, se luo minkälaisen kentän, joka ympäröi johtimen ympyränmuotoisesti?</w:t>
      </w:r>
    </w:p>
    <w:p>
      <w:r>
        <w:rPr>
          <w:b/>
        </w:rPr>
        <w:t xml:space="preserve">Tulos</w:t>
      </w:r>
    </w:p>
    <w:p>
      <w:r>
        <w:t xml:space="preserve">magneettinen</w:t>
      </w:r>
    </w:p>
    <w:p>
      <w:r>
        <w:rPr>
          <w:b/>
        </w:rPr>
        <w:t xml:space="preserve">Esimerkki 6.3154</w:t>
      </w:r>
    </w:p>
    <w:p>
      <w:r>
        <w:t xml:space="preserve">Minkälainen on kaikkien planeettojen samansuuntainen tai lähes samansuuntainen ja -muotoinen rata auringon ympäri?</w:t>
      </w:r>
    </w:p>
    <w:p>
      <w:r>
        <w:rPr>
          <w:b/>
        </w:rPr>
        <w:t xml:space="preserve">Tulos</w:t>
      </w:r>
    </w:p>
    <w:p>
      <w:r>
        <w:t xml:space="preserve">kiertorata</w:t>
      </w:r>
    </w:p>
    <w:p>
      <w:r>
        <w:rPr>
          <w:b/>
        </w:rPr>
        <w:t xml:space="preserve">Esimerkki 6.3155</w:t>
      </w:r>
    </w:p>
    <w:p>
      <w:r>
        <w:t xml:space="preserve">Mesofylli koostuu pääasiassa parenkyymisoluista, jotka ovat erikoistuneet mihin?</w:t>
      </w:r>
    </w:p>
    <w:p>
      <w:r>
        <w:rPr>
          <w:b/>
        </w:rPr>
        <w:t xml:space="preserve">Tulos</w:t>
      </w:r>
    </w:p>
    <w:p>
      <w:r>
        <w:t xml:space="preserve">fotosynteesi</w:t>
      </w:r>
    </w:p>
    <w:p>
      <w:r>
        <w:rPr>
          <w:b/>
        </w:rPr>
        <w:t xml:space="preserve">Esimerkki 6.3156</w:t>
      </w:r>
    </w:p>
    <w:p>
      <w:r>
        <w:t xml:space="preserve">Hemoglobiini on suuri molekyyli, joka koostuu proteiineista ja raudasta. se koostuu neljästä taitetun proteiinin ketjusta, joita kutsutaan seuraavasti?</w:t>
      </w:r>
    </w:p>
    <w:p>
      <w:r>
        <w:rPr>
          <w:b/>
        </w:rPr>
        <w:t xml:space="preserve">Tulos</w:t>
      </w:r>
    </w:p>
    <w:p>
      <w:r>
        <w:t xml:space="preserve">globiini</w:t>
      </w:r>
    </w:p>
    <w:p>
      <w:r>
        <w:rPr>
          <w:b/>
        </w:rPr>
        <w:t xml:space="preserve">Esimerkki 6.3157</w:t>
      </w:r>
    </w:p>
    <w:p>
      <w:r>
        <w:t xml:space="preserve">Mitä tapahtuu kaasun tilavuudelle, kun kelvinin lämpötila kasvaa?</w:t>
      </w:r>
    </w:p>
    <w:p>
      <w:r>
        <w:rPr>
          <w:b/>
        </w:rPr>
        <w:t xml:space="preserve">Tulos</w:t>
      </w:r>
    </w:p>
    <w:p>
      <w:r>
        <w:t xml:space="preserve">se lisää</w:t>
      </w:r>
    </w:p>
    <w:p>
      <w:r>
        <w:rPr>
          <w:b/>
        </w:rPr>
        <w:t xml:space="preserve">Esimerkki 6.3158</w:t>
      </w:r>
    </w:p>
    <w:p>
      <w:r>
        <w:t xml:space="preserve">Mikä vaihe on erikoistunut leviämiseen ja lisääntymiseen?</w:t>
      </w:r>
    </w:p>
    <w:p>
      <w:r>
        <w:rPr>
          <w:b/>
        </w:rPr>
        <w:t xml:space="preserve">Tulos</w:t>
      </w:r>
    </w:p>
    <w:p>
      <w:r>
        <w:t xml:space="preserve">aikuisvaihe</w:t>
      </w:r>
    </w:p>
    <w:p>
      <w:r>
        <w:rPr>
          <w:b/>
        </w:rPr>
        <w:t xml:space="preserve">Esimerkki 6.3159</w:t>
      </w:r>
    </w:p>
    <w:p>
      <w:r>
        <w:t xml:space="preserve">Mitkä ovat kaksi yleisintä sairauksien aiheuttajaa?</w:t>
      </w:r>
    </w:p>
    <w:p>
      <w:r>
        <w:rPr>
          <w:b/>
        </w:rPr>
        <w:t xml:space="preserve">Tulos</w:t>
      </w:r>
    </w:p>
    <w:p>
      <w:r>
        <w:t xml:space="preserve">bakteerit ja virukset</w:t>
      </w:r>
    </w:p>
    <w:p>
      <w:r>
        <w:rPr>
          <w:b/>
        </w:rPr>
        <w:t xml:space="preserve">Esimerkki 6.3160</w:t>
      </w:r>
    </w:p>
    <w:p>
      <w:r>
        <w:t xml:space="preserve">Miksi kutsutaan valtameren valotonta osaa?</w:t>
      </w:r>
    </w:p>
    <w:p>
      <w:r>
        <w:rPr>
          <w:b/>
        </w:rPr>
        <w:t xml:space="preserve">Tulos</w:t>
      </w:r>
    </w:p>
    <w:p>
      <w:r>
        <w:t xml:space="preserve">aroottinen vyöhyke</w:t>
      </w:r>
    </w:p>
    <w:p>
      <w:r>
        <w:rPr>
          <w:b/>
        </w:rPr>
        <w:t xml:space="preserve">Esimerkki 6.3161</w:t>
      </w:r>
    </w:p>
    <w:p>
      <w:r>
        <w:t xml:space="preserve">Maakaasu palaa puhtaammin ja tuottaa vähemmän hiilidioksidia kuin minkä tyyppiset polttoaineet?</w:t>
      </w:r>
    </w:p>
    <w:p>
      <w:r>
        <w:rPr>
          <w:b/>
        </w:rPr>
        <w:t xml:space="preserve">Tulos</w:t>
      </w:r>
    </w:p>
    <w:p>
      <w:r>
        <w:t xml:space="preserve">fossiiliset polttoaineet</w:t>
      </w:r>
    </w:p>
    <w:p>
      <w:r>
        <w:rPr>
          <w:b/>
        </w:rPr>
        <w:t xml:space="preserve">Esimerkki 6.3162</w:t>
      </w:r>
    </w:p>
    <w:p>
      <w:r>
        <w:t xml:space="preserve">Mitä tapahtuu, kun kaasu kulkee aukon läpi, joka on pienempi kuin hiukkasten keskimääräinen vapaa matka?</w:t>
      </w:r>
    </w:p>
    <w:p>
      <w:r>
        <w:rPr>
          <w:b/>
        </w:rPr>
        <w:t xml:space="preserve">Tulos</w:t>
      </w:r>
    </w:p>
    <w:p>
      <w:r>
        <w:t xml:space="preserve">effuusio</w:t>
      </w:r>
    </w:p>
    <w:p>
      <w:r>
        <w:rPr>
          <w:b/>
        </w:rPr>
        <w:t xml:space="preserve">Esimerkki 6.3163</w:t>
      </w:r>
    </w:p>
    <w:p>
      <w:r>
        <w:t xml:space="preserve">Mikä on yleisin kuolinsyy Yhdysvalloissa?</w:t>
      </w:r>
    </w:p>
    <w:p>
      <w:r>
        <w:rPr>
          <w:b/>
        </w:rPr>
        <w:t xml:space="preserve">Tulos</w:t>
      </w:r>
    </w:p>
    <w:p>
      <w:r>
        <w:t xml:space="preserve">sydänsairaus</w:t>
      </w:r>
    </w:p>
    <w:p>
      <w:r>
        <w:rPr>
          <w:b/>
        </w:rPr>
        <w:t xml:space="preserve">Esimerkki 6.3164</w:t>
      </w:r>
    </w:p>
    <w:p>
      <w:r>
        <w:t xml:space="preserve">Minkä kolme vaihetta ovat käynnistyminen, pidentyminen ja päättyminen?</w:t>
      </w:r>
    </w:p>
    <w:p>
      <w:r>
        <w:rPr>
          <w:b/>
        </w:rPr>
        <w:t xml:space="preserve">Tulos</w:t>
      </w:r>
    </w:p>
    <w:p>
      <w:r>
        <w:t xml:space="preserve">transkriptio</w:t>
      </w:r>
    </w:p>
    <w:p>
      <w:r>
        <w:rPr>
          <w:b/>
        </w:rPr>
        <w:t xml:space="preserve">Esimerkki 6.3165</w:t>
      </w:r>
    </w:p>
    <w:p>
      <w:r>
        <w:t xml:space="preserve">Raakaöljy on eri tyyppisten minkä aineiden seos?</w:t>
      </w:r>
    </w:p>
    <w:p>
      <w:r>
        <w:rPr>
          <w:b/>
        </w:rPr>
        <w:t xml:space="preserve">Tulos</w:t>
      </w:r>
    </w:p>
    <w:p>
      <w:r>
        <w:t xml:space="preserve">hiilivedyt</w:t>
      </w:r>
    </w:p>
    <w:p>
      <w:r>
        <w:rPr>
          <w:b/>
        </w:rPr>
        <w:t xml:space="preserve">Esimerkki 6.3166</w:t>
      </w:r>
    </w:p>
    <w:p>
      <w:r>
        <w:t xml:space="preserve">Kukin organismi perii kummaltakin vanhemmalta yhden osan kustakin geenistä?</w:t>
      </w:r>
    </w:p>
    <w:p>
      <w:r>
        <w:rPr>
          <w:b/>
        </w:rPr>
        <w:t xml:space="preserve">Tulos</w:t>
      </w:r>
    </w:p>
    <w:p>
      <w:r>
        <w:t xml:space="preserve">alleeli</w:t>
      </w:r>
    </w:p>
    <w:p>
      <w:r>
        <w:rPr>
          <w:b/>
        </w:rPr>
        <w:t xml:space="preserve">Esimerkki 6.3167</w:t>
      </w:r>
    </w:p>
    <w:p>
      <w:r>
        <w:t xml:space="preserve">Turbulenttisia ääniä, jotka syntyvät verenkierron alkaessa, kun mansetin paine on riittävän pieni, kutsutaan?</w:t>
      </w:r>
    </w:p>
    <w:p>
      <w:r>
        <w:rPr>
          <w:b/>
        </w:rPr>
        <w:t xml:space="preserve">Tulos</w:t>
      </w:r>
    </w:p>
    <w:p>
      <w:r>
        <w:t xml:space="preserve">korotkoffin äänet</w:t>
      </w:r>
    </w:p>
    <w:p>
      <w:r>
        <w:rPr>
          <w:b/>
        </w:rPr>
        <w:t xml:space="preserve">Esimerkki 6.3168</w:t>
      </w:r>
    </w:p>
    <w:p>
      <w:r>
        <w:t xml:space="preserve">Mikä on yleisin tulivuoren tyyppi?</w:t>
      </w:r>
    </w:p>
    <w:p>
      <w:r>
        <w:rPr>
          <w:b/>
        </w:rPr>
        <w:t xml:space="preserve">Tulos</w:t>
      </w:r>
    </w:p>
    <w:p>
      <w:r>
        <w:t xml:space="preserve">tuhkakartion</w:t>
      </w:r>
    </w:p>
    <w:p>
      <w:r>
        <w:rPr>
          <w:b/>
        </w:rPr>
        <w:t xml:space="preserve">Esimerkki 6.3169</w:t>
      </w:r>
    </w:p>
    <w:p>
      <w:r>
        <w:t xml:space="preserve">Mitkä eläimet sulattavat selluloosaa metanogeenien avulla?</w:t>
      </w:r>
    </w:p>
    <w:p>
      <w:r>
        <w:rPr>
          <w:b/>
        </w:rPr>
        <w:t xml:space="preserve">Tulos</w:t>
      </w:r>
    </w:p>
    <w:p>
      <w:r>
        <w:t xml:space="preserve">lehmät</w:t>
      </w:r>
    </w:p>
    <w:p>
      <w:r>
        <w:rPr>
          <w:b/>
        </w:rPr>
        <w:t xml:space="preserve">Esimerkki 6.3170</w:t>
      </w:r>
    </w:p>
    <w:p>
      <w:r>
        <w:t xml:space="preserve">Happi saavuttaa minkä suonettoman silmän osan diffundoitumalla sen kyynelkerroksen läpi?</w:t>
      </w:r>
    </w:p>
    <w:p>
      <w:r>
        <w:rPr>
          <w:b/>
        </w:rPr>
        <w:t xml:space="preserve">Tulos</w:t>
      </w:r>
    </w:p>
    <w:p>
      <w:r>
        <w:t xml:space="preserve">sarveiskalvo</w:t>
      </w:r>
    </w:p>
    <w:p>
      <w:r>
        <w:rPr>
          <w:b/>
        </w:rPr>
        <w:t xml:space="preserve">Esimerkki 6.3171</w:t>
      </w:r>
    </w:p>
    <w:p>
      <w:r>
        <w:t xml:space="preserve">Mikä on ehdotettu selitys jollekin ilmiölle tai ehdotettu selitys useiden ilmiöiden väliselle suhteelle?</w:t>
      </w:r>
    </w:p>
    <w:p>
      <w:r>
        <w:rPr>
          <w:b/>
        </w:rPr>
        <w:t xml:space="preserve">Tulos</w:t>
      </w:r>
    </w:p>
    <w:p>
      <w:r>
        <w:t xml:space="preserve">hypoteesi</w:t>
      </w:r>
    </w:p>
    <w:p>
      <w:r>
        <w:rPr>
          <w:b/>
        </w:rPr>
        <w:t xml:space="preserve">Esimerkki 6.3172</w:t>
      </w:r>
    </w:p>
    <w:p>
      <w:r>
        <w:t xml:space="preserve">Millainen nisäkkäiden lisääntyminen on riskialtista jälkeläisille mutta ei emolle?</w:t>
      </w:r>
    </w:p>
    <w:p>
      <w:r>
        <w:rPr>
          <w:b/>
        </w:rPr>
        <w:t xml:space="preserve">Tulos</w:t>
      </w:r>
    </w:p>
    <w:p>
      <w:r>
        <w:t xml:space="preserve">monotreme</w:t>
      </w:r>
    </w:p>
    <w:p>
      <w:r>
        <w:rPr>
          <w:b/>
        </w:rPr>
        <w:t xml:space="preserve">Esimerkki 6.3173</w:t>
      </w:r>
    </w:p>
    <w:p>
      <w:r>
        <w:t xml:space="preserve">Mikä on liikkuvan aineen energia?</w:t>
      </w:r>
    </w:p>
    <w:p>
      <w:r>
        <w:rPr>
          <w:b/>
        </w:rPr>
        <w:t xml:space="preserve">Tulos</w:t>
      </w:r>
    </w:p>
    <w:p>
      <w:r>
        <w:t xml:space="preserve">liike-energia</w:t>
      </w:r>
    </w:p>
    <w:p>
      <w:r>
        <w:rPr>
          <w:b/>
        </w:rPr>
        <w:t xml:space="preserve">Esimerkki 6.3174</w:t>
      </w:r>
    </w:p>
    <w:p>
      <w:r>
        <w:t xml:space="preserve">Mistä useimmat stis johtuvat?</w:t>
      </w:r>
    </w:p>
    <w:p>
      <w:r>
        <w:rPr>
          <w:b/>
        </w:rPr>
        <w:t xml:space="preserve">Tulos</w:t>
      </w:r>
    </w:p>
    <w:p>
      <w:r>
        <w:t xml:space="preserve">bakteerit</w:t>
      </w:r>
    </w:p>
    <w:p>
      <w:r>
        <w:rPr>
          <w:b/>
        </w:rPr>
        <w:t xml:space="preserve">Esimerkki 6.3175</w:t>
      </w:r>
    </w:p>
    <w:p>
      <w:r>
        <w:t xml:space="preserve">Mikä on minkäkin ei-metallisen, epäorgaanisen kiinteän aineen nimi, joka on riittävän vahva käytettäväksi rakenteellisissa sovelluksissa?</w:t>
      </w:r>
    </w:p>
    <w:p>
      <w:r>
        <w:rPr>
          <w:b/>
        </w:rPr>
        <w:t xml:space="preserve">Tulos</w:t>
      </w:r>
    </w:p>
    <w:p>
      <w:r>
        <w:t xml:space="preserve">keraaminen</w:t>
      </w:r>
    </w:p>
    <w:p>
      <w:r>
        <w:rPr>
          <w:b/>
        </w:rPr>
        <w:t xml:space="preserve">Esimerkki 6.3176</w:t>
      </w:r>
    </w:p>
    <w:p>
      <w:r>
        <w:t xml:space="preserve">Mikä tehon yksikkö vastaa 1 joulea energiaa sekunnissa?</w:t>
      </w:r>
    </w:p>
    <w:p>
      <w:r>
        <w:rPr>
          <w:b/>
        </w:rPr>
        <w:t xml:space="preserve">Tulos</w:t>
      </w:r>
    </w:p>
    <w:p>
      <w:r>
        <w:t xml:space="preserve">watti</w:t>
      </w:r>
    </w:p>
    <w:p>
      <w:r>
        <w:rPr>
          <w:b/>
        </w:rPr>
        <w:t xml:space="preserve">Esimerkki 6.3177</w:t>
      </w:r>
    </w:p>
    <w:p>
      <w:r>
        <w:t xml:space="preserve">Viitaten matalaan mitä, hypovolemia voi johtua verenvuodosta, kuivumisesta, oksentelusta, vakavista palovammoista tai joistakin verenpainetaudin hoitoon käytettävistä lääkkeistä?</w:t>
      </w:r>
    </w:p>
    <w:p>
      <w:r>
        <w:rPr>
          <w:b/>
        </w:rPr>
        <w:t xml:space="preserve">Tulos</w:t>
      </w:r>
    </w:p>
    <w:p>
      <w:r>
        <w:t xml:space="preserve">veren tilavuus</w:t>
      </w:r>
    </w:p>
    <w:p>
      <w:r>
        <w:rPr>
          <w:b/>
        </w:rPr>
        <w:t xml:space="preserve">Esimerkki 6.3178</w:t>
      </w:r>
    </w:p>
    <w:p>
      <w:r>
        <w:t xml:space="preserve">Mistä ensimmäiset kasvit todennäköisesti kehittyivät?</w:t>
      </w:r>
    </w:p>
    <w:p>
      <w:r>
        <w:rPr>
          <w:b/>
        </w:rPr>
        <w:t xml:space="preserve">Tulos</w:t>
      </w:r>
    </w:p>
    <w:p>
      <w:r>
        <w:t xml:space="preserve">vesiperäiset viherlevät</w:t>
      </w:r>
    </w:p>
    <w:p>
      <w:r>
        <w:rPr>
          <w:b/>
        </w:rPr>
        <w:t xml:space="preserve">Esimerkki 6.3179</w:t>
      </w:r>
    </w:p>
    <w:p>
      <w:r>
        <w:t xml:space="preserve">Mikä sisältää enemmän kalsiumia kuin mikään muu elin?</w:t>
      </w:r>
    </w:p>
    <w:p>
      <w:r>
        <w:rPr>
          <w:b/>
        </w:rPr>
        <w:t xml:space="preserve">Tulos</w:t>
      </w:r>
    </w:p>
    <w:p>
      <w:r>
        <w:t xml:space="preserve">luut</w:t>
      </w:r>
    </w:p>
    <w:p>
      <w:r>
        <w:rPr>
          <w:b/>
        </w:rPr>
        <w:t xml:space="preserve">Esimerkki 6.3180</w:t>
      </w:r>
    </w:p>
    <w:p>
      <w:r>
        <w:t xml:space="preserve">Kuinka moneen suuntaan ionit voivat virrata aksonia pitkin?</w:t>
      </w:r>
    </w:p>
    <w:p>
      <w:r>
        <w:rPr>
          <w:b/>
        </w:rPr>
        <w:t xml:space="preserve">Tulos</w:t>
      </w:r>
    </w:p>
    <w:p>
      <w:r>
        <w:t xml:space="preserve">yksi</w:t>
      </w:r>
    </w:p>
    <w:p>
      <w:r>
        <w:rPr>
          <w:b/>
        </w:rPr>
        <w:t xml:space="preserve">Esimerkki 6.3181</w:t>
      </w:r>
    </w:p>
    <w:p>
      <w:r>
        <w:t xml:space="preserve">Mitä kutsutaan alkeenien orgaanisiksi yhdisteiksi, jotka sisältävät yhden tai useamman kaksois- tai kolmoissidoksen hiiliatomien välillä?</w:t>
      </w:r>
    </w:p>
    <w:p>
      <w:r>
        <w:rPr>
          <w:b/>
        </w:rPr>
        <w:t xml:space="preserve">Tulos</w:t>
      </w:r>
    </w:p>
    <w:p>
      <w:r>
        <w:t xml:space="preserve">tyydyttymättömät</w:t>
      </w:r>
    </w:p>
    <w:p>
      <w:r>
        <w:rPr>
          <w:b/>
        </w:rPr>
        <w:t xml:space="preserve">Esimerkki 6.3182</w:t>
      </w:r>
    </w:p>
    <w:p>
      <w:r>
        <w:t xml:space="preserve">Kuinka monta prosenttia kaikesta energiasta Yhdysvalloissa kuluu koteihin ja liikenteeseen?</w:t>
      </w:r>
    </w:p>
    <w:p>
      <w:r>
        <w:rPr>
          <w:b/>
        </w:rPr>
        <w:t xml:space="preserve">Tulos</w:t>
      </w:r>
    </w:p>
    <w:p>
      <w:r>
        <w:t xml:space="preserve">puolet (viisikymmentä)</w:t>
      </w:r>
    </w:p>
    <w:p>
      <w:r>
        <w:rPr>
          <w:b/>
        </w:rPr>
        <w:t xml:space="preserve">Esimerkki 6.3183</w:t>
      </w:r>
    </w:p>
    <w:p>
      <w:r>
        <w:t xml:space="preserve">Missä alkio kehittyy kasvissa?</w:t>
      </w:r>
    </w:p>
    <w:p>
      <w:r>
        <w:rPr>
          <w:b/>
        </w:rPr>
        <w:t xml:space="preserve">Tulos</w:t>
      </w:r>
    </w:p>
    <w:p>
      <w:r>
        <w:t xml:space="preserve">naaraskasvin sisällä hedelmöityksen jälkeen</w:t>
      </w:r>
    </w:p>
    <w:p>
      <w:r>
        <w:rPr>
          <w:b/>
        </w:rPr>
        <w:t xml:space="preserve">Esimerkki 6.3184</w:t>
      </w:r>
    </w:p>
    <w:p>
      <w:r>
        <w:t xml:space="preserve">Aineenvaihdunta sisältää sekä anabolisen että minkä muun reaktion?</w:t>
      </w:r>
    </w:p>
    <w:p>
      <w:r>
        <w:rPr>
          <w:b/>
        </w:rPr>
        <w:t xml:space="preserve">Tulos</w:t>
      </w:r>
    </w:p>
    <w:p>
      <w:r>
        <w:t xml:space="preserve">katabolinen</w:t>
      </w:r>
    </w:p>
    <w:p>
      <w:r>
        <w:rPr>
          <w:b/>
        </w:rPr>
        <w:t xml:space="preserve">Esimerkki 6.3185</w:t>
      </w:r>
    </w:p>
    <w:p>
      <w:r>
        <w:t xml:space="preserve">Millä luonnonvaralla tuotetaan vesivoimaa?</w:t>
      </w:r>
    </w:p>
    <w:p>
      <w:r>
        <w:rPr>
          <w:b/>
        </w:rPr>
        <w:t xml:space="preserve">Tulos</w:t>
      </w:r>
    </w:p>
    <w:p>
      <w:r>
        <w:t xml:space="preserve">vesi</w:t>
      </w:r>
    </w:p>
    <w:p>
      <w:r>
        <w:rPr>
          <w:b/>
        </w:rPr>
        <w:t xml:space="preserve">Esimerkki 6.3186</w:t>
      </w:r>
    </w:p>
    <w:p>
      <w:r>
        <w:t xml:space="preserve">Mikä on koodonien kokonaismäärä?</w:t>
      </w:r>
    </w:p>
    <w:p>
      <w:r>
        <w:rPr>
          <w:b/>
        </w:rPr>
        <w:t xml:space="preserve">Tulos</w:t>
      </w:r>
    </w:p>
    <w:p>
      <w:r>
        <w:t xml:space="preserve">64</w:t>
      </w:r>
    </w:p>
    <w:p>
      <w:r>
        <w:rPr>
          <w:b/>
        </w:rPr>
        <w:t xml:space="preserve">Esimerkki 6.3187</w:t>
      </w:r>
    </w:p>
    <w:p>
      <w:r>
        <w:t xml:space="preserve">Sormien metakarpaaliset nivelet ovat esimerkkejä minkälaisista nivelistä?</w:t>
      </w:r>
    </w:p>
    <w:p>
      <w:r>
        <w:rPr>
          <w:b/>
        </w:rPr>
        <w:t xml:space="preserve">Tulos</w:t>
      </w:r>
    </w:p>
    <w:p>
      <w:r>
        <w:t xml:space="preserve">condyloid</w:t>
      </w:r>
    </w:p>
    <w:p>
      <w:r>
        <w:rPr>
          <w:b/>
        </w:rPr>
        <w:t xml:space="preserve">Esimerkki 6.3188</w:t>
      </w:r>
    </w:p>
    <w:p>
      <w:r>
        <w:t xml:space="preserve">Mikä on verisuonen limakalvoon kertynyt kokoelma fibriiniä, verihiutaleita ja erytrosyyttejä?</w:t>
      </w:r>
    </w:p>
    <w:p>
      <w:r>
        <w:rPr>
          <w:b/>
        </w:rPr>
        <w:t xml:space="preserve">Tulos</w:t>
      </w:r>
    </w:p>
    <w:p>
      <w:r>
        <w:t xml:space="preserve">trombi</w:t>
      </w:r>
    </w:p>
    <w:p>
      <w:r>
        <w:rPr>
          <w:b/>
        </w:rPr>
        <w:t xml:space="preserve">Esimerkki 6.3189</w:t>
      </w:r>
    </w:p>
    <w:p>
      <w:r>
        <w:t xml:space="preserve">Missä keuhkoissa tapahtuu kaasujen vaihto ilman ja veren välillä?</w:t>
      </w:r>
    </w:p>
    <w:p>
      <w:r>
        <w:rPr>
          <w:b/>
        </w:rPr>
        <w:t xml:space="preserve">Tulos</w:t>
      </w:r>
    </w:p>
    <w:p>
      <w:r>
        <w:t xml:space="preserve">keuhkorakkulat</w:t>
      </w:r>
    </w:p>
    <w:p>
      <w:r>
        <w:rPr>
          <w:b/>
        </w:rPr>
        <w:t xml:space="preserve">Esimerkki 6.3190</w:t>
      </w:r>
    </w:p>
    <w:p>
      <w:r>
        <w:t xml:space="preserve">Mikä toimii tarjoamalla alhaisemman energian reitti reagoivista aineista tuotteisiin?</w:t>
      </w:r>
    </w:p>
    <w:p>
      <w:r>
        <w:rPr>
          <w:b/>
        </w:rPr>
        <w:t xml:space="preserve">Tulos</w:t>
      </w:r>
    </w:p>
    <w:p>
      <w:r>
        <w:t xml:space="preserve">katalyytti</w:t>
      </w:r>
    </w:p>
    <w:p>
      <w:r>
        <w:rPr>
          <w:b/>
        </w:rPr>
        <w:t xml:space="preserve">Esimerkki 6.3191</w:t>
      </w:r>
    </w:p>
    <w:p>
      <w:r>
        <w:t xml:space="preserve">Minkälaiseksi kukintokasvin siemeniä kantava rakenne yleensä kehittyy?</w:t>
      </w:r>
    </w:p>
    <w:p>
      <w:r>
        <w:rPr>
          <w:b/>
        </w:rPr>
        <w:t xml:space="preserve">Tulos</w:t>
      </w:r>
    </w:p>
    <w:p>
      <w:r>
        <w:t xml:space="preserve">hedelmät</w:t>
      </w:r>
    </w:p>
    <w:p>
      <w:r>
        <w:rPr>
          <w:b/>
        </w:rPr>
        <w:t xml:space="preserve">Esimerkki 6.3192</w:t>
      </w:r>
    </w:p>
    <w:p>
      <w:r>
        <w:t xml:space="preserve">Tasapainon ylläpitäminen elimistön tai organismien solujen sisällä tunnetaan nimellä?</w:t>
      </w:r>
    </w:p>
    <w:p>
      <w:r>
        <w:rPr>
          <w:b/>
        </w:rPr>
        <w:t xml:space="preserve">Tulos</w:t>
      </w:r>
    </w:p>
    <w:p>
      <w:r>
        <w:t xml:space="preserve">homeostaasi</w:t>
      </w:r>
    </w:p>
    <w:p>
      <w:r>
        <w:rPr>
          <w:b/>
        </w:rPr>
        <w:t xml:space="preserve">Esimerkki 6.3193</w:t>
      </w:r>
    </w:p>
    <w:p>
      <w:r>
        <w:t xml:space="preserve">Kuinka monta grammaa hiilihydraatteja on tyypillisessä omenassa?</w:t>
      </w:r>
    </w:p>
    <w:p>
      <w:r>
        <w:rPr>
          <w:b/>
        </w:rPr>
        <w:t xml:space="preserve">Tulos</w:t>
      </w:r>
    </w:p>
    <w:p>
      <w:r>
        <w:t xml:space="preserve">20</w:t>
      </w:r>
    </w:p>
    <w:p>
      <w:r>
        <w:rPr>
          <w:b/>
        </w:rPr>
        <w:t xml:space="preserve">Esimerkki 6.3194</w:t>
      </w:r>
    </w:p>
    <w:p>
      <w:r>
        <w:t xml:space="preserve">Äänet tai kuvat voidaan koodata minkälaisiin pulsseihin, jotka sitten lähetetään optisen kuidun läpi?</w:t>
      </w:r>
    </w:p>
    <w:p>
      <w:r>
        <w:rPr>
          <w:b/>
        </w:rPr>
        <w:t xml:space="preserve">Tulos</w:t>
      </w:r>
    </w:p>
    <w:p>
      <w:r>
        <w:t xml:space="preserve">laservalo</w:t>
      </w:r>
    </w:p>
    <w:p>
      <w:r>
        <w:rPr>
          <w:b/>
        </w:rPr>
        <w:t xml:space="preserve">Esimerkki 6.3195</w:t>
      </w:r>
    </w:p>
    <w:p>
      <w:r>
        <w:t xml:space="preserve">Mikä on sellainen aineen muoto, jolla on tietty tilavuus mutta epämääräinen muoto?</w:t>
      </w:r>
    </w:p>
    <w:p>
      <w:r>
        <w:rPr>
          <w:b/>
        </w:rPr>
        <w:t xml:space="preserve">Tulos</w:t>
      </w:r>
    </w:p>
    <w:p>
      <w:r>
        <w:t xml:space="preserve">neste</w:t>
      </w:r>
    </w:p>
    <w:p>
      <w:r>
        <w:rPr>
          <w:b/>
        </w:rPr>
        <w:t xml:space="preserve">Esimerkki 6.3196</w:t>
      </w:r>
    </w:p>
    <w:p>
      <w:r>
        <w:t xml:space="preserve">Mikä termi kuvaa aikaa, joka tarvitaan, jotta puolet alkuperäisestä aineesta hajoaa isotoopissa?</w:t>
      </w:r>
    </w:p>
    <w:p>
      <w:r>
        <w:rPr>
          <w:b/>
        </w:rPr>
        <w:t xml:space="preserve">Tulos</w:t>
      </w:r>
    </w:p>
    <w:p>
      <w:r>
        <w:t xml:space="preserve">puoliintumisaika</w:t>
      </w:r>
    </w:p>
    <w:p>
      <w:r>
        <w:rPr>
          <w:b/>
        </w:rPr>
        <w:t xml:space="preserve">Esimerkki 6.3197</w:t>
      </w:r>
    </w:p>
    <w:p>
      <w:r>
        <w:t xml:space="preserve">Boeing 787:n rakennetta on kuvattu lähinnä yhdeksi jättimäiseksi makromolekyyliksi, jossa kaikki on kiinnitetty ristisilloitetuilla kemiallisilla sidoksilla, joita on vahvistettu tällä?</w:t>
      </w:r>
    </w:p>
    <w:p>
      <w:r>
        <w:rPr>
          <w:b/>
        </w:rPr>
        <w:t xml:space="preserve">Tulos</w:t>
      </w:r>
    </w:p>
    <w:p>
      <w:r>
        <w:t xml:space="preserve">hiilikuitu</w:t>
      </w:r>
    </w:p>
    <w:p>
      <w:r>
        <w:rPr>
          <w:b/>
        </w:rPr>
        <w:t xml:space="preserve">Esimerkki 6.3198</w:t>
      </w:r>
    </w:p>
    <w:p>
      <w:r>
        <w:t xml:space="preserve">Mitä termiä käytetään kuvaamaan eläimiä, jotka erittävät ammoniakkia?</w:t>
      </w:r>
    </w:p>
    <w:p>
      <w:r>
        <w:rPr>
          <w:b/>
        </w:rPr>
        <w:t xml:space="preserve">Tulos</w:t>
      </w:r>
    </w:p>
    <w:p>
      <w:r>
        <w:t xml:space="preserve">ammonotelic</w:t>
      </w:r>
    </w:p>
    <w:p>
      <w:r>
        <w:rPr>
          <w:b/>
        </w:rPr>
        <w:t xml:space="preserve">Esimerkki 6.3199</w:t>
      </w:r>
    </w:p>
    <w:p>
      <w:r>
        <w:t xml:space="preserve">Mikä on munasolun pesä, jossa muna lepää?</w:t>
      </w:r>
    </w:p>
    <w:p>
      <w:r>
        <w:rPr>
          <w:b/>
        </w:rPr>
        <w:t xml:space="preserve">Tulos</w:t>
      </w:r>
    </w:p>
    <w:p>
      <w:r>
        <w:t xml:space="preserve">follikkelia</w:t>
      </w:r>
    </w:p>
    <w:p>
      <w:r>
        <w:rPr>
          <w:b/>
        </w:rPr>
        <w:t xml:space="preserve">Esimerkki 6.3200</w:t>
      </w:r>
    </w:p>
    <w:p>
      <w:r>
        <w:t xml:space="preserve">Miltä otsoni auttaa suojautumaan?</w:t>
      </w:r>
    </w:p>
    <w:p>
      <w:r>
        <w:rPr>
          <w:b/>
        </w:rPr>
        <w:t xml:space="preserve">Tulos</w:t>
      </w:r>
    </w:p>
    <w:p>
      <w:r>
        <w:t xml:space="preserve">ultraviolettisäteet</w:t>
      </w:r>
    </w:p>
    <w:p>
      <w:r>
        <w:rPr>
          <w:b/>
        </w:rPr>
        <w:t xml:space="preserve">Esimerkki 6.3201</w:t>
      </w:r>
    </w:p>
    <w:p>
      <w:r>
        <w:t xml:space="preserve">Mikä on yksi sienen ja tarantellan yhteinen piirre?</w:t>
      </w:r>
    </w:p>
    <w:p>
      <w:r>
        <w:rPr>
          <w:b/>
        </w:rPr>
        <w:t xml:space="preserve">Tulos</w:t>
      </w:r>
    </w:p>
    <w:p>
      <w:r>
        <w:t xml:space="preserve">selkärangan puute</w:t>
      </w:r>
    </w:p>
    <w:p>
      <w:r>
        <w:rPr>
          <w:b/>
        </w:rPr>
        <w:t xml:space="preserve">Esimerkki 6.3202</w:t>
      </w:r>
    </w:p>
    <w:p>
      <w:r>
        <w:t xml:space="preserve">Mihin lämpöenergia vaikuttaa ilmakehässä?</w:t>
      </w:r>
    </w:p>
    <w:p>
      <w:r>
        <w:rPr>
          <w:b/>
        </w:rPr>
        <w:t xml:space="preserve">Tulos</w:t>
      </w:r>
    </w:p>
    <w:p>
      <w:r>
        <w:t xml:space="preserve">tuulet ja sää</w:t>
      </w:r>
    </w:p>
    <w:p>
      <w:r>
        <w:rPr>
          <w:b/>
        </w:rPr>
        <w:t xml:space="preserve">Esimerkki 6.3203</w:t>
      </w:r>
    </w:p>
    <w:p>
      <w:r>
        <w:t xml:space="preserve">Kuinka monta leukaa on pureskelevilla hyönteisillä, kuten sudenkorennoilla ja heinäsirkoilla?</w:t>
      </w:r>
    </w:p>
    <w:p>
      <w:r>
        <w:rPr>
          <w:b/>
        </w:rPr>
        <w:t xml:space="preserve">Tulos</w:t>
      </w:r>
    </w:p>
    <w:p>
      <w:r>
        <w:t xml:space="preserve">kaksi</w:t>
      </w:r>
    </w:p>
    <w:p>
      <w:r>
        <w:rPr>
          <w:b/>
        </w:rPr>
        <w:t xml:space="preserve">Esimerkki 6.3204</w:t>
      </w:r>
    </w:p>
    <w:p>
      <w:r>
        <w:t xml:space="preserve">Mikä hermo stimuloi suoraan nielun ja kurkunpään luurankolihasten supistumista nielemis- ja puhetoimintojen edistämiseksi?</w:t>
      </w:r>
    </w:p>
    <w:p>
      <w:r>
        <w:rPr>
          <w:b/>
        </w:rPr>
        <w:t xml:space="preserve">Tulos</w:t>
      </w:r>
    </w:p>
    <w:p>
      <w:r>
        <w:t xml:space="preserve">vagushermo</w:t>
      </w:r>
    </w:p>
    <w:p>
      <w:r>
        <w:rPr>
          <w:b/>
        </w:rPr>
        <w:t xml:space="preserve">Esimerkki 6.3205</w:t>
      </w:r>
    </w:p>
    <w:p>
      <w:r>
        <w:t xml:space="preserve">Millä nimellä kutsutaan ympäristössä luonnostaan esiintyvää matalaa säteilytasoa?</w:t>
      </w:r>
    </w:p>
    <w:p>
      <w:r>
        <w:rPr>
          <w:b/>
        </w:rPr>
        <w:t xml:space="preserve">Tulos</w:t>
      </w:r>
    </w:p>
    <w:p>
      <w:r>
        <w:t xml:space="preserve">taustasäteily</w:t>
      </w:r>
    </w:p>
    <w:p>
      <w:r>
        <w:rPr>
          <w:b/>
        </w:rPr>
        <w:t xml:space="preserve">Esimerkki 6.3206</w:t>
      </w:r>
    </w:p>
    <w:p>
      <w:r>
        <w:t xml:space="preserve">Minkälaista saastetta voimalaitokset ja tehtaat tuottavat, jotka voivat suoraan nostaa veden lämpötilaa?</w:t>
      </w:r>
    </w:p>
    <w:p>
      <w:r>
        <w:rPr>
          <w:b/>
        </w:rPr>
        <w:t xml:space="preserve">Tulos</w:t>
      </w:r>
    </w:p>
    <w:p>
      <w:r>
        <w:t xml:space="preserve">lämpösaasteet</w:t>
      </w:r>
    </w:p>
    <w:p>
      <w:r>
        <w:rPr>
          <w:b/>
        </w:rPr>
        <w:t xml:space="preserve">Esimerkki 6.3207</w:t>
      </w:r>
    </w:p>
    <w:p>
      <w:r>
        <w:t xml:space="preserve">Mikä on evoluutio, joka tapahtuu pitkän ajan kuluessa?</w:t>
      </w:r>
    </w:p>
    <w:p>
      <w:r>
        <w:rPr>
          <w:b/>
        </w:rPr>
        <w:t xml:space="preserve">Tulos</w:t>
      </w:r>
    </w:p>
    <w:p>
      <w:r>
        <w:t xml:space="preserve">makroevoluutio</w:t>
      </w:r>
    </w:p>
    <w:p>
      <w:r>
        <w:rPr>
          <w:b/>
        </w:rPr>
        <w:t xml:space="preserve">Esimerkki 6.3208</w:t>
      </w:r>
    </w:p>
    <w:p>
      <w:r>
        <w:t xml:space="preserve">Mistä evoluutioteoriasta Charles Darwin tunnetaan parhaiten?</w:t>
      </w:r>
    </w:p>
    <w:p>
      <w:r>
        <w:rPr>
          <w:b/>
        </w:rPr>
        <w:t xml:space="preserve">Tulos</w:t>
      </w:r>
    </w:p>
    <w:p>
      <w:r>
        <w:t xml:space="preserve">luonnonvalinta</w:t>
      </w:r>
    </w:p>
    <w:p>
      <w:r>
        <w:rPr>
          <w:b/>
        </w:rPr>
        <w:t xml:space="preserve">Esimerkki 6.3209</w:t>
      </w:r>
    </w:p>
    <w:p>
      <w:r>
        <w:t xml:space="preserve">Mitä kutsutaan prosessiksi, jossa eläimet käyttävät visuaalisia vihjeitä kommunikoidakseen?</w:t>
      </w:r>
    </w:p>
    <w:p>
      <w:r>
        <w:rPr>
          <w:b/>
        </w:rPr>
        <w:t xml:space="preserve">Tulos</w:t>
      </w:r>
    </w:p>
    <w:p>
      <w:r>
        <w:t xml:space="preserve">visuaalinen viestintä</w:t>
      </w:r>
    </w:p>
    <w:p>
      <w:r>
        <w:rPr>
          <w:b/>
        </w:rPr>
        <w:t xml:space="preserve">Esimerkki 6.3210</w:t>
      </w:r>
    </w:p>
    <w:p>
      <w:r>
        <w:t xml:space="preserve">Kuinka moneen vaiheeseen aikuisuus jaetaan?</w:t>
      </w:r>
    </w:p>
    <w:p>
      <w:r>
        <w:rPr>
          <w:b/>
        </w:rPr>
        <w:t xml:space="preserve">Tulos</w:t>
      </w:r>
    </w:p>
    <w:p>
      <w:r>
        <w:t xml:space="preserve">kolme</w:t>
      </w:r>
    </w:p>
    <w:p>
      <w:r>
        <w:rPr>
          <w:b/>
        </w:rPr>
        <w:t xml:space="preserve">Esimerkki 6.3211</w:t>
      </w:r>
    </w:p>
    <w:p>
      <w:r>
        <w:t xml:space="preserve">Jälkeläisten ylituotanto yhdistettynä rajallisiin resursseihin johtaa mihin?</w:t>
      </w:r>
    </w:p>
    <w:p>
      <w:r>
        <w:rPr>
          <w:b/>
        </w:rPr>
        <w:t xml:space="preserve">Tulos</w:t>
      </w:r>
    </w:p>
    <w:p>
      <w:r>
        <w:t xml:space="preserve">kilpailu</w:t>
      </w:r>
    </w:p>
    <w:p>
      <w:r>
        <w:rPr>
          <w:b/>
        </w:rPr>
        <w:t xml:space="preserve">Esimerkki 6.3212</w:t>
      </w:r>
    </w:p>
    <w:p>
      <w:r>
        <w:t xml:space="preserve">Minkä solurakenteiden pääkomponentti on fosfolipidikaksoiskerros?</w:t>
      </w:r>
    </w:p>
    <w:p>
      <w:r>
        <w:rPr>
          <w:b/>
        </w:rPr>
        <w:t xml:space="preserve">Tulos</w:t>
      </w:r>
    </w:p>
    <w:p>
      <w:r>
        <w:t xml:space="preserve">solukalvot</w:t>
      </w:r>
    </w:p>
    <w:p>
      <w:r>
        <w:rPr>
          <w:b/>
        </w:rPr>
        <w:t xml:space="preserve">Esimerkki 6.3213</w:t>
      </w:r>
    </w:p>
    <w:p>
      <w:r>
        <w:t xml:space="preserve">Mikä on nimitys lajin yksilöille, jotka elävät tietyssä elinympäristössä?</w:t>
      </w:r>
    </w:p>
    <w:p>
      <w:r>
        <w:rPr>
          <w:b/>
        </w:rPr>
        <w:t xml:space="preserve">Tulos</w:t>
      </w:r>
    </w:p>
    <w:p>
      <w:r>
        <w:t xml:space="preserve">väestö</w:t>
      </w:r>
    </w:p>
    <w:p>
      <w:r>
        <w:rPr>
          <w:b/>
        </w:rPr>
        <w:t xml:space="preserve">Esimerkki 6.3214</w:t>
      </w:r>
    </w:p>
    <w:p>
      <w:r>
        <w:t xml:space="preserve">Minkä perusrakenteiden eri tyypit ovat ihmisessä ja muissa monisoluisissa eliöissä erikoistuneet tiettyihin tehtäviin?</w:t>
      </w:r>
    </w:p>
    <w:p>
      <w:r>
        <w:rPr>
          <w:b/>
        </w:rPr>
        <w:t xml:space="preserve">Tulos</w:t>
      </w:r>
    </w:p>
    <w:p>
      <w:r>
        <w:t xml:space="preserve">solut</w:t>
      </w:r>
    </w:p>
    <w:p>
      <w:r>
        <w:rPr>
          <w:b/>
        </w:rPr>
        <w:t xml:space="preserve">Esimerkki 6.3215</w:t>
      </w:r>
    </w:p>
    <w:p>
      <w:r>
        <w:t xml:space="preserve">Mikä on paras tapa, jolla ihmiset voivat säästää vettä?</w:t>
      </w:r>
    </w:p>
    <w:p>
      <w:r>
        <w:rPr>
          <w:b/>
        </w:rPr>
        <w:t xml:space="preserve">Tulos</w:t>
      </w:r>
    </w:p>
    <w:p>
      <w:r>
        <w:t xml:space="preserve">käytä vähemmän</w:t>
      </w:r>
    </w:p>
    <w:p>
      <w:r>
        <w:rPr>
          <w:b/>
        </w:rPr>
        <w:t xml:space="preserve">Esimerkki 6.3216</w:t>
      </w:r>
    </w:p>
    <w:p>
      <w:r>
        <w:t xml:space="preserve">Mikä mittaa esineeseen kohdistuvan painovoiman voiman?</w:t>
      </w:r>
    </w:p>
    <w:p>
      <w:r>
        <w:rPr>
          <w:b/>
        </w:rPr>
        <w:t xml:space="preserve">Tulos</w:t>
      </w:r>
    </w:p>
    <w:p>
      <w:r>
        <w:t xml:space="preserve">paino</w:t>
      </w:r>
    </w:p>
    <w:p>
      <w:r>
        <w:rPr>
          <w:b/>
        </w:rPr>
        <w:t xml:space="preserve">Esimerkki 6.3217</w:t>
      </w:r>
    </w:p>
    <w:p>
      <w:r>
        <w:t xml:space="preserve">Mitkä saasteet voivat aiheuttaa keuhkosyöpää ja pahentaa astmaa ja muita sairauksia?</w:t>
      </w:r>
    </w:p>
    <w:p>
      <w:r>
        <w:rPr>
          <w:b/>
        </w:rPr>
        <w:t xml:space="preserve">Tulos</w:t>
      </w:r>
    </w:p>
    <w:p>
      <w:r>
        <w:t xml:space="preserve">ilmansaasteet</w:t>
      </w:r>
    </w:p>
    <w:p>
      <w:r>
        <w:rPr>
          <w:b/>
        </w:rPr>
        <w:t xml:space="preserve">Esimerkki 6.3218</w:t>
      </w:r>
    </w:p>
    <w:p>
      <w:r>
        <w:t xml:space="preserve">Mikä termi kuvaa sairautta, jossa immuunijärjestelmä hyökkää kehon omia soluja vastaan?</w:t>
      </w:r>
    </w:p>
    <w:p>
      <w:r>
        <w:rPr>
          <w:b/>
        </w:rPr>
        <w:t xml:space="preserve">Tulos</w:t>
      </w:r>
    </w:p>
    <w:p>
      <w:r>
        <w:t xml:space="preserve">autoimmuuni</w:t>
      </w:r>
    </w:p>
    <w:p>
      <w:r>
        <w:rPr>
          <w:b/>
        </w:rPr>
        <w:t xml:space="preserve">Esimerkki 6.3219</w:t>
      </w:r>
    </w:p>
    <w:p>
      <w:r>
        <w:t xml:space="preserve">Minkälaiset kukat eivät tarjoa urosampiaiselle mitään palkkiota, kuten nektaria?</w:t>
      </w:r>
    </w:p>
    <w:p>
      <w:r>
        <w:rPr>
          <w:b/>
        </w:rPr>
        <w:t xml:space="preserve">Tulos</w:t>
      </w:r>
    </w:p>
    <w:p>
      <w:r>
        <w:t xml:space="preserve">ophrys</w:t>
      </w:r>
    </w:p>
    <w:p>
      <w:r>
        <w:rPr>
          <w:b/>
        </w:rPr>
        <w:t xml:space="preserve">Esimerkki 6.3220</w:t>
      </w:r>
    </w:p>
    <w:p>
      <w:r>
        <w:t xml:space="preserve">Kuinka suuri prosenttiosuus tuotannosta siirtyy yhdeltä trofiatasolta toiselle?</w:t>
      </w:r>
    </w:p>
    <w:p>
      <w:r>
        <w:rPr>
          <w:b/>
        </w:rPr>
        <w:t xml:space="preserve">Tulos</w:t>
      </w:r>
    </w:p>
    <w:p>
      <w:r>
        <w:t xml:space="preserve">trofinen tehokkuus</w:t>
      </w:r>
    </w:p>
    <w:p>
      <w:r>
        <w:rPr>
          <w:b/>
        </w:rPr>
        <w:t xml:space="preserve">Esimerkki 6.3221</w:t>
      </w:r>
    </w:p>
    <w:p>
      <w:r>
        <w:t xml:space="preserve">Mikä on mesosfäärin yläpuolella olevan kerroksen nimi?</w:t>
      </w:r>
    </w:p>
    <w:p>
      <w:r>
        <w:rPr>
          <w:b/>
        </w:rPr>
        <w:t xml:space="preserve">Tulos</w:t>
      </w:r>
    </w:p>
    <w:p>
      <w:r>
        <w:t xml:space="preserve">termosfääri</w:t>
      </w:r>
    </w:p>
    <w:p>
      <w:r>
        <w:rPr>
          <w:b/>
        </w:rPr>
        <w:t xml:space="preserve">Esimerkki 6.3222</w:t>
      </w:r>
    </w:p>
    <w:p>
      <w:r>
        <w:t xml:space="preserve">Mikä on pienin massa, joka pystyy ylläpitämään jatkuvaa fissiota?</w:t>
      </w:r>
    </w:p>
    <w:p>
      <w:r>
        <w:rPr>
          <w:b/>
        </w:rPr>
        <w:t xml:space="preserve">Tulos</w:t>
      </w:r>
    </w:p>
    <w:p>
      <w:r>
        <w:t xml:space="preserve">kriittinen massa</w:t>
      </w:r>
    </w:p>
    <w:p>
      <w:r>
        <w:rPr>
          <w:b/>
        </w:rPr>
        <w:t xml:space="preserve">Esimerkki 6.3223</w:t>
      </w:r>
    </w:p>
    <w:p>
      <w:r>
        <w:t xml:space="preserve">Mikä on tieteen tavoite?</w:t>
      </w:r>
    </w:p>
    <w:p>
      <w:r>
        <w:rPr>
          <w:b/>
        </w:rPr>
        <w:t xml:space="preserve">Tulos</w:t>
      </w:r>
    </w:p>
    <w:p>
      <w:r>
        <w:t xml:space="preserve">lisätä tietämystä</w:t>
      </w:r>
    </w:p>
    <w:p>
      <w:r>
        <w:rPr>
          <w:b/>
        </w:rPr>
        <w:t xml:space="preserve">Esimerkki 6.3224</w:t>
      </w:r>
    </w:p>
    <w:p>
      <w:r>
        <w:t xml:space="preserve">Nisäkkäät ovat joko kasvissyöjiä, lihansyöjiä vai mitä?</w:t>
      </w:r>
    </w:p>
    <w:p>
      <w:r>
        <w:rPr>
          <w:b/>
        </w:rPr>
        <w:t xml:space="preserve">Tulos</w:t>
      </w:r>
    </w:p>
    <w:p>
      <w:r>
        <w:t xml:space="preserve">kaikkiruokaiset</w:t>
      </w:r>
    </w:p>
    <w:p>
      <w:r>
        <w:rPr>
          <w:b/>
        </w:rPr>
        <w:t xml:space="preserve">Esimerkki 6.3225</w:t>
      </w:r>
    </w:p>
    <w:p>
      <w:r>
        <w:t xml:space="preserve">Riippuen siitä, miten aine on vuorovaikutuksessa valon kanssa, se voidaan luokitella läpinäkyväksi, läpikuultavaksi vai miksi?</w:t>
      </w:r>
    </w:p>
    <w:p>
      <w:r>
        <w:rPr>
          <w:b/>
        </w:rPr>
        <w:t xml:space="preserve">Tulos</w:t>
      </w:r>
    </w:p>
    <w:p>
      <w:r>
        <w:t xml:space="preserve">läpinäkymätön</w:t>
      </w:r>
    </w:p>
    <w:p>
      <w:r>
        <w:rPr>
          <w:b/>
        </w:rPr>
        <w:t xml:space="preserve">Esimerkki 6.3226</w:t>
      </w:r>
    </w:p>
    <w:p>
      <w:r>
        <w:t xml:space="preserve">Mikä on lähes kaikkien kädellisten, ihmistä lukuun ottamatta, suosima ruoka?</w:t>
      </w:r>
    </w:p>
    <w:p>
      <w:r>
        <w:rPr>
          <w:b/>
        </w:rPr>
        <w:t xml:space="preserve">Tulos</w:t>
      </w:r>
    </w:p>
    <w:p>
      <w:r>
        <w:t xml:space="preserve">hedelmät</w:t>
      </w:r>
    </w:p>
    <w:p>
      <w:r>
        <w:rPr>
          <w:b/>
        </w:rPr>
        <w:t xml:space="preserve">Esimerkki 6.3227</w:t>
      </w:r>
    </w:p>
    <w:p>
      <w:r>
        <w:t xml:space="preserve">Duplikoituneet kromosomit koostuvat kahdesta sisaruksesta, mistä?</w:t>
      </w:r>
    </w:p>
    <w:p>
      <w:r>
        <w:rPr>
          <w:b/>
        </w:rPr>
        <w:t xml:space="preserve">Tulos</w:t>
      </w:r>
    </w:p>
    <w:p>
      <w:r>
        <w:t xml:space="preserve">kromatidit</w:t>
      </w:r>
    </w:p>
    <w:p>
      <w:r>
        <w:rPr>
          <w:b/>
        </w:rPr>
        <w:t xml:space="preserve">Esimerkki 6.3228</w:t>
      </w:r>
    </w:p>
    <w:p>
      <w:r>
        <w:t xml:space="preserve">Millä kerätään tietoja maalta ja mereltä säästä?</w:t>
      </w:r>
    </w:p>
    <w:p>
      <w:r>
        <w:rPr>
          <w:b/>
        </w:rPr>
        <w:t xml:space="preserve">Tulos</w:t>
      </w:r>
    </w:p>
    <w:p>
      <w:r>
        <w:t xml:space="preserve">sääasemat</w:t>
      </w:r>
    </w:p>
    <w:p>
      <w:r>
        <w:rPr>
          <w:b/>
        </w:rPr>
        <w:t xml:space="preserve">Esimerkki 6.3229</w:t>
      </w:r>
    </w:p>
    <w:p>
      <w:r>
        <w:t xml:space="preserve">Mikä on alkuaineen pienin osa?</w:t>
      </w:r>
    </w:p>
    <w:p>
      <w:r>
        <w:rPr>
          <w:b/>
        </w:rPr>
        <w:t xml:space="preserve">Tulos</w:t>
      </w:r>
    </w:p>
    <w:p>
      <w:r>
        <w:t xml:space="preserve">atomi</w:t>
      </w:r>
    </w:p>
    <w:p>
      <w:r>
        <w:rPr>
          <w:b/>
        </w:rPr>
        <w:t xml:space="preserve">Esimerkki 6.3230</w:t>
      </w:r>
    </w:p>
    <w:p>
      <w:r>
        <w:t xml:space="preserve">Mitä tapahtuu heti hypoteesin laatimisen jälkeen tieteellisessä menetelmässä?</w:t>
      </w:r>
    </w:p>
    <w:p>
      <w:r>
        <w:rPr>
          <w:b/>
        </w:rPr>
        <w:t xml:space="preserve">Tulos</w:t>
      </w:r>
    </w:p>
    <w:p>
      <w:r>
        <w:t xml:space="preserve">hypoteesin testaaminen</w:t>
      </w:r>
    </w:p>
    <w:p>
      <w:r>
        <w:rPr>
          <w:b/>
        </w:rPr>
        <w:t xml:space="preserve">Esimerkki 6.3231</w:t>
      </w:r>
    </w:p>
    <w:p>
      <w:r>
        <w:t xml:space="preserve">Mitä on luonnossa suurin osa kiinteistä aineista?</w:t>
      </w:r>
    </w:p>
    <w:p>
      <w:r>
        <w:rPr>
          <w:b/>
        </w:rPr>
        <w:t xml:space="preserve">Tulos</w:t>
      </w:r>
    </w:p>
    <w:p>
      <w:r>
        <w:t xml:space="preserve">kiteinen</w:t>
      </w:r>
    </w:p>
    <w:p>
      <w:r>
        <w:rPr>
          <w:b/>
        </w:rPr>
        <w:t xml:space="preserve">Esimerkki 6.3232</w:t>
      </w:r>
    </w:p>
    <w:p>
      <w:r>
        <w:t xml:space="preserve">Kuinka monta elektronia on jokaisessa sähköisesti neutraalissa atomissa?</w:t>
      </w:r>
    </w:p>
    <w:p>
      <w:r>
        <w:rPr>
          <w:b/>
        </w:rPr>
        <w:t xml:space="preserve">Tulos</w:t>
      </w:r>
    </w:p>
    <w:p>
      <w:r>
        <w:t xml:space="preserve">protonit</w:t>
      </w:r>
    </w:p>
    <w:p>
      <w:r>
        <w:rPr>
          <w:b/>
        </w:rPr>
        <w:t xml:space="preserve">Esimerkki 6.3233</w:t>
      </w:r>
    </w:p>
    <w:p>
      <w:r>
        <w:t xml:space="preserve">Sieni on vain erikoistunut lisääntymisosa koko sienestä. sienen pääosa on maan alla kokonaisen hyfojen verkoston sisällä, jota kutsutaan seuraavasti?</w:t>
      </w:r>
    </w:p>
    <w:p>
      <w:r>
        <w:rPr>
          <w:b/>
        </w:rPr>
        <w:t xml:space="preserve">Tulos</w:t>
      </w:r>
    </w:p>
    <w:p>
      <w:r>
        <w:t xml:space="preserve">myseeli</w:t>
      </w:r>
    </w:p>
    <w:p>
      <w:r>
        <w:rPr>
          <w:b/>
        </w:rPr>
        <w:t xml:space="preserve">Esimerkki 6.3234</w:t>
      </w:r>
    </w:p>
    <w:p>
      <w:r>
        <w:t xml:space="preserve">Mikä on maapallon ainoa aine, joka on stabiili kaikissa kolmessa tilassa?</w:t>
      </w:r>
    </w:p>
    <w:p>
      <w:r>
        <w:rPr>
          <w:b/>
        </w:rPr>
        <w:t xml:space="preserve">Tulos</w:t>
      </w:r>
    </w:p>
    <w:p>
      <w:r>
        <w:t xml:space="preserve">vesi</w:t>
      </w:r>
    </w:p>
    <w:p>
      <w:r>
        <w:rPr>
          <w:b/>
        </w:rPr>
        <w:t xml:space="preserve">Esimerkki 6.3235</w:t>
      </w:r>
    </w:p>
    <w:p>
      <w:r>
        <w:t xml:space="preserve">Mikä ohjaa käsien ja käsivarsien liikkeitä?</w:t>
      </w:r>
    </w:p>
    <w:p>
      <w:r>
        <w:rPr>
          <w:b/>
        </w:rPr>
        <w:t xml:space="preserve">Tulos</w:t>
      </w:r>
    </w:p>
    <w:p>
      <w:r>
        <w:t xml:space="preserve">somaattinen hermosto</w:t>
      </w:r>
    </w:p>
    <w:p>
      <w:r>
        <w:rPr>
          <w:b/>
        </w:rPr>
        <w:t xml:space="preserve">Esimerkki 6.3236</w:t>
      </w:r>
    </w:p>
    <w:p>
      <w:r>
        <w:t xml:space="preserve">Mikä aiheuttaa murrosiän muutokset?</w:t>
      </w:r>
    </w:p>
    <w:p>
      <w:r>
        <w:rPr>
          <w:b/>
        </w:rPr>
        <w:t xml:space="preserve">Tulos</w:t>
      </w:r>
    </w:p>
    <w:p>
      <w:r>
        <w:t xml:space="preserve">estrogeeni</w:t>
      </w:r>
    </w:p>
    <w:p>
      <w:r>
        <w:rPr>
          <w:b/>
        </w:rPr>
        <w:t xml:space="preserve">Esimerkki 6.3237</w:t>
      </w:r>
    </w:p>
    <w:p>
      <w:r>
        <w:t xml:space="preserve">Millä nimellä kutsutaan eläimiä, joilla on selkäranka?</w:t>
      </w:r>
    </w:p>
    <w:p>
      <w:r>
        <w:rPr>
          <w:b/>
        </w:rPr>
        <w:t xml:space="preserve">Tulos</w:t>
      </w:r>
    </w:p>
    <w:p>
      <w:r>
        <w:t xml:space="preserve">selkärankaiset</w:t>
      </w:r>
    </w:p>
    <w:p>
      <w:r>
        <w:rPr>
          <w:b/>
        </w:rPr>
        <w:t xml:space="preserve">Esimerkki 6.3238</w:t>
      </w:r>
    </w:p>
    <w:p>
      <w:r>
        <w:t xml:space="preserve">Minkälaiset selkärankaiset säätelevät ruumiinlämpöä vain rajoitetusti ulkopuolelta muuttamalla käyttäytymistään?</w:t>
      </w:r>
    </w:p>
    <w:p>
      <w:r>
        <w:rPr>
          <w:b/>
        </w:rPr>
        <w:t xml:space="preserve">Tulos</w:t>
      </w:r>
    </w:p>
    <w:p>
      <w:r>
        <w:t xml:space="preserve">ektoterminen</w:t>
      </w:r>
    </w:p>
    <w:p>
      <w:r>
        <w:rPr>
          <w:b/>
        </w:rPr>
        <w:t xml:space="preserve">Esimerkki 6.3239</w:t>
      </w:r>
    </w:p>
    <w:p>
      <w:r>
        <w:t xml:space="preserve">Mitä kutsutaan lyhyessä ajassa tapahtuvaksi evoluutioksi?</w:t>
      </w:r>
    </w:p>
    <w:p>
      <w:r>
        <w:rPr>
          <w:b/>
        </w:rPr>
        <w:t xml:space="preserve">Tulos</w:t>
      </w:r>
    </w:p>
    <w:p>
      <w:r>
        <w:t xml:space="preserve">mikroevoluutio</w:t>
      </w:r>
    </w:p>
    <w:p>
      <w:r>
        <w:rPr>
          <w:b/>
        </w:rPr>
        <w:t xml:space="preserve">Esimerkki 6.3240</w:t>
      </w:r>
    </w:p>
    <w:p>
      <w:r>
        <w:t xml:space="preserve">Aminoryhmiä on aminohapoissa, joita kutsutaan myös minkä rakennuspalikoiksi?</w:t>
      </w:r>
    </w:p>
    <w:p>
      <w:r>
        <w:rPr>
          <w:b/>
        </w:rPr>
        <w:t xml:space="preserve">Tulos</w:t>
      </w:r>
    </w:p>
    <w:p>
      <w:r>
        <w:t xml:space="preserve">proteiinit</w:t>
      </w:r>
    </w:p>
    <w:p>
      <w:r>
        <w:rPr>
          <w:b/>
        </w:rPr>
        <w:t xml:space="preserve">Esimerkki 6.3241</w:t>
      </w:r>
    </w:p>
    <w:p>
      <w:r>
        <w:t xml:space="preserve">Mikä on prosessi, jossa mrna:n geneettinen koodi luetaan proteiinin valmistamiseksi?</w:t>
      </w:r>
    </w:p>
    <w:p>
      <w:r>
        <w:rPr>
          <w:b/>
        </w:rPr>
        <w:t xml:space="preserve">Tulos</w:t>
      </w:r>
    </w:p>
    <w:p>
      <w:r>
        <w:t xml:space="preserve">käännös</w:t>
      </w:r>
    </w:p>
    <w:p>
      <w:r>
        <w:rPr>
          <w:b/>
        </w:rPr>
        <w:t xml:space="preserve">Esimerkki 6.3242</w:t>
      </w:r>
    </w:p>
    <w:p>
      <w:r>
        <w:t xml:space="preserve">Suvuttomassa lisääntymisessä sienet tuottavat haploideja itiöitä minkä prosessin avulla, johon liittyy haploidi kantasolu?</w:t>
      </w:r>
    </w:p>
    <w:p>
      <w:r>
        <w:rPr>
          <w:b/>
        </w:rPr>
        <w:t xml:space="preserve">Tulos</w:t>
      </w:r>
    </w:p>
    <w:p>
      <w:r>
        <w:t xml:space="preserve">mitoosi</w:t>
      </w:r>
    </w:p>
    <w:p>
      <w:r>
        <w:rPr>
          <w:b/>
        </w:rPr>
        <w:t xml:space="preserve">Esimerkki 6.3243</w:t>
      </w:r>
    </w:p>
    <w:p>
      <w:r>
        <w:t xml:space="preserve">Millä nimellä kutsutaan atomia, joka on saanut tai menettänyt elektronin?</w:t>
      </w:r>
    </w:p>
    <w:p>
      <w:r>
        <w:rPr>
          <w:b/>
        </w:rPr>
        <w:t xml:space="preserve">Tulos</w:t>
      </w:r>
    </w:p>
    <w:p>
      <w:r>
        <w:t xml:space="preserve">ionin</w:t>
      </w:r>
    </w:p>
    <w:p>
      <w:r>
        <w:rPr>
          <w:b/>
        </w:rPr>
        <w:t xml:space="preserve">Esimerkki 6.3244</w:t>
      </w:r>
    </w:p>
    <w:p>
      <w:r>
        <w:t xml:space="preserve">Mikä virus aiheuttaa huuliherpes?</w:t>
      </w:r>
    </w:p>
    <w:p>
      <w:r>
        <w:rPr>
          <w:b/>
        </w:rPr>
        <w:t xml:space="preserve">Tulos</w:t>
      </w:r>
    </w:p>
    <w:p>
      <w:r>
        <w:t xml:space="preserve">herpesvirus</w:t>
      </w:r>
    </w:p>
    <w:p>
      <w:r>
        <w:rPr>
          <w:b/>
        </w:rPr>
        <w:t xml:space="preserve">Esimerkki 6.3245</w:t>
      </w:r>
    </w:p>
    <w:p>
      <w:r>
        <w:t xml:space="preserve">Missä kalvoissa valoreaktiot tapahtuvat?</w:t>
      </w:r>
    </w:p>
    <w:p>
      <w:r>
        <w:rPr>
          <w:b/>
        </w:rPr>
        <w:t xml:space="preserve">Tulos</w:t>
      </w:r>
    </w:p>
    <w:p>
      <w:r>
        <w:t xml:space="preserve">tylakoidi</w:t>
      </w:r>
    </w:p>
    <w:p>
      <w:r>
        <w:rPr>
          <w:b/>
        </w:rPr>
        <w:t xml:space="preserve">Esimerkki 6.3246</w:t>
      </w:r>
    </w:p>
    <w:p>
      <w:r>
        <w:t xml:space="preserve">Esterit ovat neutraaleja yhdisteitä, jotka reagoivat veden kanssa minkälaisessa prosessissa?</w:t>
      </w:r>
    </w:p>
    <w:p>
      <w:r>
        <w:rPr>
          <w:b/>
        </w:rPr>
        <w:t xml:space="preserve">Tulos</w:t>
      </w:r>
    </w:p>
    <w:p>
      <w:r>
        <w:t xml:space="preserve">hydrolyysi</w:t>
      </w:r>
    </w:p>
    <w:p>
      <w:r>
        <w:rPr>
          <w:b/>
        </w:rPr>
        <w:t xml:space="preserve">Esimerkki 6.3247</w:t>
      </w:r>
    </w:p>
    <w:p>
      <w:r>
        <w:t xml:space="preserve">Mikä voi lisätä maanjäristysten esiintymistä?</w:t>
      </w:r>
    </w:p>
    <w:p>
      <w:r>
        <w:rPr>
          <w:b/>
        </w:rPr>
        <w:t xml:space="preserve">Tulos</w:t>
      </w:r>
    </w:p>
    <w:p>
      <w:r>
        <w:t xml:space="preserve">kaksi liukuvaa levyä</w:t>
      </w:r>
    </w:p>
    <w:p>
      <w:r>
        <w:rPr>
          <w:b/>
        </w:rPr>
        <w:t xml:space="preserve">Esimerkki 6.3248</w:t>
      </w:r>
    </w:p>
    <w:p>
      <w:r>
        <w:t xml:space="preserve">Mahalaukun limakalvon epiteelivuori koostuu vain pintalimasoluista, jotka erittävät suojaavaa kerrosta, joka koostuu mistä?</w:t>
      </w:r>
    </w:p>
    <w:p>
      <w:r>
        <w:rPr>
          <w:b/>
        </w:rPr>
        <w:t xml:space="preserve">Tulos</w:t>
      </w:r>
    </w:p>
    <w:p>
      <w:r>
        <w:t xml:space="preserve">emäksistä limaa</w:t>
      </w:r>
    </w:p>
    <w:p>
      <w:r>
        <w:rPr>
          <w:b/>
        </w:rPr>
        <w:t xml:space="preserve">Esimerkki 6.3249</w:t>
      </w:r>
    </w:p>
    <w:p>
      <w:r>
        <w:t xml:space="preserve">Mikä on vetovoima, joka pitää ionit yhdessä?</w:t>
      </w:r>
    </w:p>
    <w:p>
      <w:r>
        <w:rPr>
          <w:b/>
        </w:rPr>
        <w:t xml:space="preserve">Tulos</w:t>
      </w:r>
    </w:p>
    <w:p>
      <w:r>
        <w:t xml:space="preserve">ionisidos</w:t>
      </w:r>
    </w:p>
    <w:p>
      <w:r>
        <w:rPr>
          <w:b/>
        </w:rPr>
        <w:t xml:space="preserve">Esimerkki 6.3250</w:t>
      </w:r>
    </w:p>
    <w:p>
      <w:r>
        <w:t xml:space="preserve">Mitkä kaksi mittaa kerrotaan suorakulmion pinta-alan määrittämiseksi?</w:t>
      </w:r>
    </w:p>
    <w:p>
      <w:r>
        <w:rPr>
          <w:b/>
        </w:rPr>
        <w:t xml:space="preserve">Tulos</w:t>
      </w:r>
    </w:p>
    <w:p>
      <w:r>
        <w:t xml:space="preserve">pituus ja leveys</w:t>
      </w:r>
    </w:p>
    <w:p>
      <w:r>
        <w:rPr>
          <w:b/>
        </w:rPr>
        <w:t xml:space="preserve">Esimerkki 6.3251</w:t>
      </w:r>
    </w:p>
    <w:p>
      <w:r>
        <w:t xml:space="preserve">Mihin "pääjalkaisiksi" käännettyyn eläinluokkaan kuuluvat mustekalat, kalmarit, seepiat ja nautilukset?</w:t>
      </w:r>
    </w:p>
    <w:p>
      <w:r>
        <w:rPr>
          <w:b/>
        </w:rPr>
        <w:t xml:space="preserve">Tulos</w:t>
      </w:r>
    </w:p>
    <w:p>
      <w:r>
        <w:t xml:space="preserve">pääjalkaiset</w:t>
      </w:r>
    </w:p>
    <w:p>
      <w:r>
        <w:rPr>
          <w:b/>
        </w:rPr>
        <w:t xml:space="preserve">Esimerkki 6.3252</w:t>
      </w:r>
    </w:p>
    <w:p>
      <w:r>
        <w:t xml:space="preserve">Minkä naisen lyhyt pituus on paras selitys naisten suuremmalle virtsankarkailun esiintyvyydelle?</w:t>
      </w:r>
    </w:p>
    <w:p>
      <w:r>
        <w:rPr>
          <w:b/>
        </w:rPr>
        <w:t xml:space="preserve">Tulos</w:t>
      </w:r>
    </w:p>
    <w:p>
      <w:r>
        <w:t xml:space="preserve">virtsaputki</w:t>
      </w:r>
    </w:p>
    <w:p>
      <w:r>
        <w:rPr>
          <w:b/>
        </w:rPr>
        <w:t xml:space="preserve">Esimerkki 6.3253</w:t>
      </w:r>
    </w:p>
    <w:p>
      <w:r>
        <w:t xml:space="preserve">Kosteikkoja on useita eri tyyppejä, kuten rämeet, suot, rämeet, mutasuot ja suolamäet. näiden tyyppien kolme yhteistä piirrettä - jotka tekevät niistä kosteikkoja - ovat niiden hydrologia, hydrofyyttinen kasvillisuus ja tämä?</w:t>
      </w:r>
    </w:p>
    <w:p>
      <w:r>
        <w:rPr>
          <w:b/>
        </w:rPr>
        <w:t xml:space="preserve">Tulos</w:t>
      </w:r>
    </w:p>
    <w:p>
      <w:r>
        <w:t xml:space="preserve">hydriset maaperät</w:t>
      </w:r>
    </w:p>
    <w:p>
      <w:r>
        <w:rPr>
          <w:b/>
        </w:rPr>
        <w:t xml:space="preserve">Esimerkki 6.3254</w:t>
      </w:r>
    </w:p>
    <w:p>
      <w:r>
        <w:t xml:space="preserve">Mikä on nimitys biokemiallisille yhdisteille, jotka koostuvat yhdestä tai useammasta ketjusta pieniä molekyylejä, joita kutsutaan aminohapoiksi?</w:t>
      </w:r>
    </w:p>
    <w:p>
      <w:r>
        <w:rPr>
          <w:b/>
        </w:rPr>
        <w:t xml:space="preserve">Tulos</w:t>
      </w:r>
    </w:p>
    <w:p>
      <w:r>
        <w:t xml:space="preserve">proteiinit</w:t>
      </w:r>
    </w:p>
    <w:p>
      <w:r>
        <w:rPr>
          <w:b/>
        </w:rPr>
        <w:t xml:space="preserve">Esimerkki 6.3255</w:t>
      </w:r>
    </w:p>
    <w:p>
      <w:r>
        <w:t xml:space="preserve">Millä laeilla säännellään säteilyannoksia, joille ihmiset voivat altistua?</w:t>
      </w:r>
    </w:p>
    <w:p>
      <w:r>
        <w:rPr>
          <w:b/>
        </w:rPr>
        <w:t xml:space="preserve">Tulos</w:t>
      </w:r>
    </w:p>
    <w:p>
      <w:r>
        <w:t xml:space="preserve">säteilysuojelulainsäädäntö</w:t>
      </w:r>
    </w:p>
    <w:p>
      <w:r>
        <w:rPr>
          <w:b/>
        </w:rPr>
        <w:t xml:space="preserve">Esimerkki 6.3256</w:t>
      </w:r>
    </w:p>
    <w:p>
      <w:r>
        <w:t xml:space="preserve">Kofeiini on esimerkki minkä tyyppisestä huumausaineesta?</w:t>
      </w:r>
    </w:p>
    <w:p>
      <w:r>
        <w:rPr>
          <w:b/>
        </w:rPr>
        <w:t xml:space="preserve">Tulos</w:t>
      </w:r>
    </w:p>
    <w:p>
      <w:r>
        <w:t xml:space="preserve">psykoaktiiviset</w:t>
      </w:r>
    </w:p>
    <w:p>
      <w:r>
        <w:rPr>
          <w:b/>
        </w:rPr>
        <w:t xml:space="preserve">Esimerkki 6.3257</w:t>
      </w:r>
    </w:p>
    <w:p>
      <w:r>
        <w:t xml:space="preserve">Miksi bensiiniteollisuudessa kutsutaan 2,2,4-trimetyylipentaania?</w:t>
      </w:r>
    </w:p>
    <w:p>
      <w:r>
        <w:rPr>
          <w:b/>
        </w:rPr>
        <w:t xml:space="preserve">Tulos</w:t>
      </w:r>
    </w:p>
    <w:p>
      <w:r>
        <w:t xml:space="preserve">iso-oktaani</w:t>
      </w:r>
    </w:p>
    <w:p>
      <w:r>
        <w:rPr>
          <w:b/>
        </w:rPr>
        <w:t xml:space="preserve">Esimerkki 6.3258</w:t>
      </w:r>
    </w:p>
    <w:p>
      <w:r>
        <w:t xml:space="preserve">Mikä on niiden pienempien molekyylien nimi, joista proteiinit koostuvat?</w:t>
      </w:r>
    </w:p>
    <w:p>
      <w:r>
        <w:rPr>
          <w:b/>
        </w:rPr>
        <w:t xml:space="preserve">Tulos</w:t>
      </w:r>
    </w:p>
    <w:p>
      <w:r>
        <w:t xml:space="preserve">aminohapot</w:t>
      </w:r>
    </w:p>
    <w:p>
      <w:r>
        <w:rPr>
          <w:b/>
        </w:rPr>
        <w:t xml:space="preserve">Esimerkki 6.3259</w:t>
      </w:r>
    </w:p>
    <w:p>
      <w:r>
        <w:t xml:space="preserve">Mikä järjestelmä koostuu rakenteista, jotka tuottavat munasoluja, erittävät naispuolisia sukupuolihormoneja ja mahdollistavat lopulta sikiön syntymän?</w:t>
      </w:r>
    </w:p>
    <w:p>
      <w:r>
        <w:rPr>
          <w:b/>
        </w:rPr>
        <w:t xml:space="preserve">Tulos</w:t>
      </w:r>
    </w:p>
    <w:p>
      <w:r>
        <w:t xml:space="preserve">naisen lisääntymisjärjestelmä</w:t>
      </w:r>
    </w:p>
    <w:p>
      <w:r>
        <w:rPr>
          <w:b/>
        </w:rPr>
        <w:t xml:space="preserve">Esimerkki 6.3260</w:t>
      </w:r>
    </w:p>
    <w:p>
      <w:r>
        <w:t xml:space="preserve">Mitä termiä käytetään kuvaamaan mineraalin taipumusta rikkoutua tiettyjä tasoja pitkin?</w:t>
      </w:r>
    </w:p>
    <w:p>
      <w:r>
        <w:rPr>
          <w:b/>
        </w:rPr>
        <w:t xml:space="preserve">Tulos</w:t>
      </w:r>
    </w:p>
    <w:p>
      <w:r>
        <w:t xml:space="preserve">halkaisu</w:t>
      </w:r>
    </w:p>
    <w:p>
      <w:r>
        <w:rPr>
          <w:b/>
        </w:rPr>
        <w:t xml:space="preserve">Esimerkki 6.3261</w:t>
      </w:r>
    </w:p>
    <w:p>
      <w:r>
        <w:t xml:space="preserve">Mikä tiettyjen olomuotojen ominaisuus voidaan ilmoittaa elohopeamillimetreinä?</w:t>
      </w:r>
    </w:p>
    <w:p>
      <w:r>
        <w:rPr>
          <w:b/>
        </w:rPr>
        <w:t xml:space="preserve">Tulos</w:t>
      </w:r>
    </w:p>
    <w:p>
      <w:r>
        <w:t xml:space="preserve">paine</w:t>
      </w:r>
    </w:p>
    <w:p>
      <w:r>
        <w:rPr>
          <w:b/>
        </w:rPr>
        <w:t xml:space="preserve">Esimerkki 6.3262</w:t>
      </w:r>
    </w:p>
    <w:p>
      <w:r>
        <w:t xml:space="preserve">Mille kaikille on ominaista, että ne käyvät jatkuvasti läpi jonkinlaista kasvua ja korjausta?</w:t>
      </w:r>
    </w:p>
    <w:p>
      <w:r>
        <w:rPr>
          <w:b/>
        </w:rPr>
        <w:t xml:space="preserve">Tulos</w:t>
      </w:r>
    </w:p>
    <w:p>
      <w:r>
        <w:t xml:space="preserve">elävät olennot</w:t>
      </w:r>
    </w:p>
    <w:p>
      <w:r>
        <w:rPr>
          <w:b/>
        </w:rPr>
        <w:t xml:space="preserve">Esimerkki 6.3263</w:t>
      </w:r>
    </w:p>
    <w:p>
      <w:r>
        <w:t xml:space="preserve">Mitä muodostuu usein biologisesti proteiinien hajotessa eläinsoluissa, ja ne tuoksuvat kuolemalta ja hajoamiselta?.</w:t>
      </w:r>
    </w:p>
    <w:p>
      <w:r>
        <w:rPr>
          <w:b/>
        </w:rPr>
        <w:t xml:space="preserve">Tulos</w:t>
      </w:r>
    </w:p>
    <w:p>
      <w:r>
        <w:t xml:space="preserve">amiinit</w:t>
      </w:r>
    </w:p>
    <w:p>
      <w:r>
        <w:rPr>
          <w:b/>
        </w:rPr>
        <w:t xml:space="preserve">Esimerkki 6.3264</w:t>
      </w:r>
    </w:p>
    <w:p>
      <w:r>
        <w:t xml:space="preserve">Tämä kehon puolustustoiminto hyökkää taudinaiheuttajien kimppuun ja sisältää tulehdusreaktion ja fagosytoosin?</w:t>
      </w:r>
    </w:p>
    <w:p>
      <w:r>
        <w:rPr>
          <w:b/>
        </w:rPr>
        <w:t xml:space="preserve">Tulos</w:t>
      </w:r>
    </w:p>
    <w:p>
      <w:r>
        <w:t xml:space="preserve">toinen puolustuslinja</w:t>
      </w:r>
    </w:p>
    <w:p>
      <w:r>
        <w:rPr>
          <w:b/>
        </w:rPr>
        <w:t xml:space="preserve">Esimerkki 6.3265</w:t>
      </w:r>
    </w:p>
    <w:p>
      <w:r>
        <w:t xml:space="preserve">Mitä kutsutaan jännitteen synnyttämiseksi virtaa johtavan johtimen yli magneettikentän avulla?</w:t>
      </w:r>
    </w:p>
    <w:p>
      <w:r>
        <w:rPr>
          <w:b/>
        </w:rPr>
        <w:t xml:space="preserve">Tulos</w:t>
      </w:r>
    </w:p>
    <w:p>
      <w:r>
        <w:t xml:space="preserve">hallivaikutus</w:t>
      </w:r>
    </w:p>
    <w:p>
      <w:r>
        <w:rPr>
          <w:b/>
        </w:rPr>
        <w:t xml:space="preserve">Esimerkki 6.3266</w:t>
      </w:r>
    </w:p>
    <w:p>
      <w:r>
        <w:t xml:space="preserve">Entsyymit - proteiinit, jotka nopeuttavat mitä?</w:t>
      </w:r>
    </w:p>
    <w:p>
      <w:r>
        <w:rPr>
          <w:b/>
        </w:rPr>
        <w:t xml:space="preserve">Tulos</w:t>
      </w:r>
    </w:p>
    <w:p>
      <w:r>
        <w:t xml:space="preserve">kemialliset reaktiot</w:t>
      </w:r>
    </w:p>
    <w:p>
      <w:r>
        <w:rPr>
          <w:b/>
        </w:rPr>
        <w:t xml:space="preserve">Esimerkki 6.3267</w:t>
      </w:r>
    </w:p>
    <w:p>
      <w:r>
        <w:t xml:space="preserve">Homologian ja analogian erottaminen toisistaan on ratkaisevaa mitä rekonstruoitaessa?</w:t>
      </w:r>
    </w:p>
    <w:p>
      <w:r>
        <w:rPr>
          <w:b/>
        </w:rPr>
        <w:t xml:space="preserve">Tulos</w:t>
      </w:r>
    </w:p>
    <w:p>
      <w:r>
        <w:t xml:space="preserve">fylogeniat</w:t>
      </w:r>
    </w:p>
    <w:p>
      <w:r>
        <w:rPr>
          <w:b/>
        </w:rPr>
        <w:t xml:space="preserve">Esimerkki 6.3268</w:t>
      </w:r>
    </w:p>
    <w:p>
      <w:r>
        <w:t xml:space="preserve">Mistä ruostuminen on esimerkki?</w:t>
      </w:r>
    </w:p>
    <w:p>
      <w:r>
        <w:rPr>
          <w:b/>
        </w:rPr>
        <w:t xml:space="preserve">Tulos</w:t>
      </w:r>
    </w:p>
    <w:p>
      <w:r>
        <w:t xml:space="preserve">kemiallinen muutos</w:t>
      </w:r>
    </w:p>
    <w:p>
      <w:r>
        <w:rPr>
          <w:b/>
        </w:rPr>
        <w:t xml:space="preserve">Esimerkki 6.3269</w:t>
      </w:r>
    </w:p>
    <w:p>
      <w:r>
        <w:t xml:space="preserve">Prosessia, jossa lehdet keräävät auringonvaloa ja valmistavat ruokaa, kutsutaan seuraavasti?</w:t>
      </w:r>
    </w:p>
    <w:p>
      <w:r>
        <w:rPr>
          <w:b/>
        </w:rPr>
        <w:t xml:space="preserve">Tulos</w:t>
      </w:r>
    </w:p>
    <w:p>
      <w:r>
        <w:t xml:space="preserve">fotosynteesi</w:t>
      </w:r>
    </w:p>
    <w:p>
      <w:r>
        <w:rPr>
          <w:b/>
        </w:rPr>
        <w:t xml:space="preserve">Esimerkki 6.3270</w:t>
      </w:r>
    </w:p>
    <w:p>
      <w:r>
        <w:t xml:space="preserve">Mikä on heijastuksen tai taittumisen avulla muodostetun kuvan kopio?</w:t>
      </w:r>
    </w:p>
    <w:p>
      <w:r>
        <w:rPr>
          <w:b/>
        </w:rPr>
        <w:t xml:space="preserve">Tulos</w:t>
      </w:r>
    </w:p>
    <w:p>
      <w:r>
        <w:t xml:space="preserve">kuva</w:t>
      </w:r>
    </w:p>
    <w:p>
      <w:r>
        <w:rPr>
          <w:b/>
        </w:rPr>
        <w:t xml:space="preserve">Esimerkki 6.3271</w:t>
      </w:r>
    </w:p>
    <w:p>
      <w:r>
        <w:t xml:space="preserve">Mistä radula on pääosin tehty?</w:t>
      </w:r>
    </w:p>
    <w:p>
      <w:r>
        <w:rPr>
          <w:b/>
        </w:rPr>
        <w:t xml:space="preserve">Tulos</w:t>
      </w:r>
    </w:p>
    <w:p>
      <w:r>
        <w:t xml:space="preserve">kitiini</w:t>
      </w:r>
    </w:p>
    <w:p>
      <w:r>
        <w:rPr>
          <w:b/>
        </w:rPr>
        <w:t xml:space="preserve">Esimerkki 6.3272</w:t>
      </w:r>
    </w:p>
    <w:p>
      <w:r>
        <w:t xml:space="preserve">Mikä johtuu osittain siitä, että kainalonuput ovat lähellä aksiaalinuppua?</w:t>
      </w:r>
    </w:p>
    <w:p>
      <w:r>
        <w:rPr>
          <w:b/>
        </w:rPr>
        <w:t xml:space="preserve">Tulos</w:t>
      </w:r>
    </w:p>
    <w:p>
      <w:r>
        <w:t xml:space="preserve">lepotila</w:t>
      </w:r>
    </w:p>
    <w:p>
      <w:r>
        <w:rPr>
          <w:b/>
        </w:rPr>
        <w:t xml:space="preserve">Esimerkki 6.3273</w:t>
      </w:r>
    </w:p>
    <w:p>
      <w:r>
        <w:t xml:space="preserve">Toisin kuin kiteinen kiinteä aine, amorfinen kiinteä aine on kiinteä aine, josta puuttuu mikä?</w:t>
      </w:r>
    </w:p>
    <w:p>
      <w:r>
        <w:rPr>
          <w:b/>
        </w:rPr>
        <w:t xml:space="preserve">Tulos</w:t>
      </w:r>
    </w:p>
    <w:p>
      <w:r>
        <w:t xml:space="preserve">järjestetty sisäinen rakenne</w:t>
      </w:r>
    </w:p>
    <w:p>
      <w:r>
        <w:rPr>
          <w:b/>
        </w:rPr>
        <w:t xml:space="preserve">Esimerkki 6.3274</w:t>
      </w:r>
    </w:p>
    <w:p>
      <w:r>
        <w:t xml:space="preserve">Mikä termi tarkoittaa vähimmäisenergiaa, joka tarvitaan, jotta molekyylien välinen törmäys johtaa kemialliseen reaktioon?</w:t>
      </w:r>
    </w:p>
    <w:p>
      <w:r>
        <w:rPr>
          <w:b/>
        </w:rPr>
        <w:t xml:space="preserve">Tulos</w:t>
      </w:r>
    </w:p>
    <w:p>
      <w:r>
        <w:t xml:space="preserve">aktivoitumisenergia</w:t>
      </w:r>
    </w:p>
    <w:p>
      <w:r>
        <w:rPr>
          <w:b/>
        </w:rPr>
        <w:t xml:space="preserve">Esimerkki 6.3275</w:t>
      </w:r>
    </w:p>
    <w:p>
      <w:r>
        <w:t xml:space="preserve">Yliherkkyys voi viitata minkä järjestelmän sopeutumattomaan reaktioon vaaratonta vierasta ainetta kohtaan?</w:t>
      </w:r>
    </w:p>
    <w:p>
      <w:r>
        <w:rPr>
          <w:b/>
        </w:rPr>
        <w:t xml:space="preserve">Tulos</w:t>
      </w:r>
    </w:p>
    <w:p>
      <w:r>
        <w:t xml:space="preserve">immuunijärjestelmä</w:t>
      </w:r>
    </w:p>
    <w:p>
      <w:r>
        <w:rPr>
          <w:b/>
        </w:rPr>
        <w:t xml:space="preserve">Esimerkki 6.3276</w:t>
      </w:r>
    </w:p>
    <w:p>
      <w:r>
        <w:t xml:space="preserve">Ovatko ukkoset todennäköisempiä siellä, missä maanpinnan lämpötila on erittäin korkea vai erittäin matala?</w:t>
      </w:r>
    </w:p>
    <w:p>
      <w:r>
        <w:rPr>
          <w:b/>
        </w:rPr>
        <w:t xml:space="preserve">Tulos</w:t>
      </w:r>
    </w:p>
    <w:p>
      <w:r>
        <w:t xml:space="preserve">erittäin korkea</w:t>
      </w:r>
    </w:p>
    <w:p>
      <w:r>
        <w:rPr>
          <w:b/>
        </w:rPr>
        <w:t xml:space="preserve">Esimerkki 6.3277</w:t>
      </w:r>
    </w:p>
    <w:p>
      <w:r>
        <w:t xml:space="preserve">Rokottaminen on prosessi, jossa henkilö altistetaan taudinaiheuttajille tarkoituksella, jotta hän saa mitä?</w:t>
      </w:r>
    </w:p>
    <w:p>
      <w:r>
        <w:rPr>
          <w:b/>
        </w:rPr>
        <w:t xml:space="preserve">Tulos</w:t>
      </w:r>
    </w:p>
    <w:p>
      <w:r>
        <w:t xml:space="preserve">koskemattomuus</w:t>
      </w:r>
    </w:p>
    <w:p>
      <w:r>
        <w:rPr>
          <w:b/>
        </w:rPr>
        <w:t xml:space="preserve">Esimerkki 6.3278</w:t>
      </w:r>
    </w:p>
    <w:p>
      <w:r>
        <w:t xml:space="preserve">Ekologit käyttävät jo nyt monien prokaryoottien kykyjä maaperän bioremediaatioon ja mihin muuhun?</w:t>
      </w:r>
    </w:p>
    <w:p>
      <w:r>
        <w:rPr>
          <w:b/>
        </w:rPr>
        <w:t xml:space="preserve">Tulos</w:t>
      </w:r>
    </w:p>
    <w:p>
      <w:r>
        <w:t xml:space="preserve">vesi</w:t>
      </w:r>
    </w:p>
    <w:p>
      <w:r>
        <w:rPr>
          <w:b/>
        </w:rPr>
        <w:t xml:space="preserve">Esimerkki 6.3279</w:t>
      </w:r>
    </w:p>
    <w:p>
      <w:r>
        <w:t xml:space="preserve">Mikä tuhoaa hyvän otsonikerroksen?</w:t>
      </w:r>
    </w:p>
    <w:p>
      <w:r>
        <w:rPr>
          <w:b/>
        </w:rPr>
        <w:t xml:space="preserve">Tulos</w:t>
      </w:r>
    </w:p>
    <w:p>
      <w:r>
        <w:t xml:space="preserve">ilmansaasteet</w:t>
      </w:r>
    </w:p>
    <w:p>
      <w:r>
        <w:rPr>
          <w:b/>
        </w:rPr>
        <w:t xml:space="preserve">Esimerkki 6.3280</w:t>
      </w:r>
    </w:p>
    <w:p>
      <w:r>
        <w:t xml:space="preserve">Miten kutsutaan lämpöenergian siirtymistä toisiaan koskettavien ainehiukkasten välillä?</w:t>
      </w:r>
    </w:p>
    <w:p>
      <w:r>
        <w:rPr>
          <w:b/>
        </w:rPr>
        <w:t xml:space="preserve">Tulos</w:t>
      </w:r>
    </w:p>
    <w:p>
      <w:r>
        <w:t xml:space="preserve">johtuminen</w:t>
      </w:r>
    </w:p>
    <w:p>
      <w:r>
        <w:rPr>
          <w:b/>
        </w:rPr>
        <w:t xml:space="preserve">Esimerkki 6.3281</w:t>
      </w:r>
    </w:p>
    <w:p>
      <w:r>
        <w:t xml:space="preserve">Lantiovyö, joka koostuu lonkkaluusta, kiinnittää alaraajan tähän?</w:t>
      </w:r>
    </w:p>
    <w:p>
      <w:r>
        <w:rPr>
          <w:b/>
        </w:rPr>
        <w:t xml:space="preserve">Tulos</w:t>
      </w:r>
    </w:p>
    <w:p>
      <w:r>
        <w:t xml:space="preserve">aksiaalinen luuranko</w:t>
      </w:r>
    </w:p>
    <w:p>
      <w:r>
        <w:rPr>
          <w:b/>
        </w:rPr>
        <w:t xml:space="preserve">Esimerkki 6.3282</w:t>
      </w:r>
    </w:p>
    <w:p>
      <w:r>
        <w:t xml:space="preserve">Minkä prosessin kautta happi pääsee litteämadon huokosiin?</w:t>
      </w:r>
    </w:p>
    <w:p>
      <w:r>
        <w:rPr>
          <w:b/>
        </w:rPr>
        <w:t xml:space="preserve">Tulos</w:t>
      </w:r>
    </w:p>
    <w:p>
      <w:r>
        <w:t xml:space="preserve">diffuusio</w:t>
      </w:r>
    </w:p>
    <w:p>
      <w:r>
        <w:rPr>
          <w:b/>
        </w:rPr>
        <w:t xml:space="preserve">Esimerkki 6.3283</w:t>
      </w:r>
    </w:p>
    <w:p>
      <w:r>
        <w:t xml:space="preserve">Mihin jaksollisen järjestelmän ryhmään kuuluvat vety ja alkalimetallit?</w:t>
      </w:r>
    </w:p>
    <w:p>
      <w:r>
        <w:rPr>
          <w:b/>
        </w:rPr>
        <w:t xml:space="preserve">Tulos</w:t>
      </w:r>
    </w:p>
    <w:p>
      <w:r>
        <w:t xml:space="preserve">ryhmä 1</w:t>
      </w:r>
    </w:p>
    <w:p>
      <w:r>
        <w:rPr>
          <w:b/>
        </w:rPr>
        <w:t xml:space="preserve">Esimerkki 6.3284</w:t>
      </w:r>
    </w:p>
    <w:p>
      <w:r>
        <w:t xml:space="preserve">Kun alkyleenin ja alkyylihalogenidin välillä tapahtuu orgaanisessa reaktiossa alkeeni, millainen reaktio on kyseessä?</w:t>
      </w:r>
    </w:p>
    <w:p>
      <w:r>
        <w:rPr>
          <w:b/>
        </w:rPr>
        <w:t xml:space="preserve">Tulos</w:t>
      </w:r>
    </w:p>
    <w:p>
      <w:r>
        <w:t xml:space="preserve">poistaminen</w:t>
      </w:r>
    </w:p>
    <w:p>
      <w:r>
        <w:rPr>
          <w:b/>
        </w:rPr>
        <w:t xml:space="preserve">Esimerkki 6.3285</w:t>
      </w:r>
    </w:p>
    <w:p>
      <w:r>
        <w:t xml:space="preserve">Mitä muodostuu, kun atomit saavat elektroneja?</w:t>
      </w:r>
    </w:p>
    <w:p>
      <w:r>
        <w:rPr>
          <w:b/>
        </w:rPr>
        <w:t xml:space="preserve">Tulos</w:t>
      </w:r>
    </w:p>
    <w:p>
      <w:r>
        <w:t xml:space="preserve">anionit</w:t>
      </w:r>
    </w:p>
    <w:p>
      <w:r>
        <w:rPr>
          <w:b/>
        </w:rPr>
        <w:t xml:space="preserve">Esimerkki 6.3286</w:t>
      </w:r>
    </w:p>
    <w:p>
      <w:r>
        <w:t xml:space="preserve">Millä tavalla kaikki selkärankaiset lisääntyvät?</w:t>
      </w:r>
    </w:p>
    <w:p>
      <w:r>
        <w:rPr>
          <w:b/>
        </w:rPr>
        <w:t xml:space="preserve">Tulos</w:t>
      </w:r>
    </w:p>
    <w:p>
      <w:r>
        <w:t xml:space="preserve">seksuaalisesti</w:t>
      </w:r>
    </w:p>
    <w:p>
      <w:r>
        <w:rPr>
          <w:b/>
        </w:rPr>
        <w:t xml:space="preserve">Esimerkki 6.3287</w:t>
      </w:r>
    </w:p>
    <w:p>
      <w:r>
        <w:t xml:space="preserve">Angiospermeneillä on lisääntymisrakenteita, jotka houkuttelevat eläimiä, joilla on mikä tehtävä?</w:t>
      </w:r>
    </w:p>
    <w:p>
      <w:r>
        <w:rPr>
          <w:b/>
        </w:rPr>
        <w:t xml:space="preserve">Tulos</w:t>
      </w:r>
    </w:p>
    <w:p>
      <w:r>
        <w:t xml:space="preserve">pölytys</w:t>
      </w:r>
    </w:p>
    <w:p>
      <w:r>
        <w:rPr>
          <w:b/>
        </w:rPr>
        <w:t xml:space="preserve">Esimerkki 6.3288</w:t>
      </w:r>
    </w:p>
    <w:p>
      <w:r>
        <w:t xml:space="preserve">Minkälainen energia muodostaa kaikkien kappaleen muodostavien atomien liike-energian kokonaismäärän?</w:t>
      </w:r>
    </w:p>
    <w:p>
      <w:r>
        <w:rPr>
          <w:b/>
        </w:rPr>
        <w:t xml:space="preserve">Tulos</w:t>
      </w:r>
    </w:p>
    <w:p>
      <w:r>
        <w:t xml:space="preserve">lämpöenergia</w:t>
      </w:r>
    </w:p>
    <w:p>
      <w:r>
        <w:rPr>
          <w:b/>
        </w:rPr>
        <w:t xml:space="preserve">Esimerkki 6.3289</w:t>
      </w:r>
    </w:p>
    <w:p>
      <w:r>
        <w:t xml:space="preserve">Mikä laukaisee taistelu- tai pakoreaktion?</w:t>
      </w:r>
    </w:p>
    <w:p>
      <w:r>
        <w:rPr>
          <w:b/>
        </w:rPr>
        <w:t xml:space="preserve">Tulos</w:t>
      </w:r>
    </w:p>
    <w:p>
      <w:r>
        <w:t xml:space="preserve">adrenaliini</w:t>
      </w:r>
    </w:p>
    <w:p>
      <w:r>
        <w:rPr>
          <w:b/>
        </w:rPr>
        <w:t xml:space="preserve">Esimerkki 6.3290</w:t>
      </w:r>
    </w:p>
    <w:p>
      <w:r>
        <w:t xml:space="preserve">Mikä kaikista kivennäisaineista vaikuttaa eniten kasvien kasvuun ja satoon?</w:t>
      </w:r>
    </w:p>
    <w:p>
      <w:r>
        <w:rPr>
          <w:b/>
        </w:rPr>
        <w:t xml:space="preserve">Tulos</w:t>
      </w:r>
    </w:p>
    <w:p>
      <w:r>
        <w:t xml:space="preserve">typpi</w:t>
      </w:r>
    </w:p>
    <w:p>
      <w:r>
        <w:rPr>
          <w:b/>
        </w:rPr>
        <w:t xml:space="preserve">Esimerkki 6.3291</w:t>
      </w:r>
    </w:p>
    <w:p>
      <w:r>
        <w:t xml:space="preserve">Kun tapahtuu toiminta ja reaktio, mikä siirtyy yhdestä kohteesta toiseen, mutta pysyy yhdistelmänä samana?</w:t>
      </w:r>
    </w:p>
    <w:p>
      <w:r>
        <w:rPr>
          <w:b/>
        </w:rPr>
        <w:t xml:space="preserve">Tulos</w:t>
      </w:r>
    </w:p>
    <w:p>
      <w:r>
        <w:t xml:space="preserve">momentum</w:t>
      </w:r>
    </w:p>
    <w:p>
      <w:r>
        <w:rPr>
          <w:b/>
        </w:rPr>
        <w:t xml:space="preserve">Esimerkki 6.3292</w:t>
      </w:r>
    </w:p>
    <w:p>
      <w:r>
        <w:t xml:space="preserve">Solun kasvaessa sen tilavuus kasvaa nopeammin kuin mikä?</w:t>
      </w:r>
    </w:p>
    <w:p>
      <w:r>
        <w:rPr>
          <w:b/>
        </w:rPr>
        <w:t xml:space="preserve">Tulos</w:t>
      </w:r>
    </w:p>
    <w:p>
      <w:r>
        <w:t xml:space="preserve">pinta-ala</w:t>
      </w:r>
    </w:p>
    <w:p>
      <w:r>
        <w:rPr>
          <w:b/>
        </w:rPr>
        <w:t xml:space="preserve">Esimerkki 6.3293</w:t>
      </w:r>
    </w:p>
    <w:p>
      <w:r>
        <w:t xml:space="preserve">Munuaiset ovat pari papujen muotoisia rakenteita, jotka sijaitsevat aivan maksan alapuolella ja sen takana tässä?</w:t>
      </w:r>
    </w:p>
    <w:p>
      <w:r>
        <w:rPr>
          <w:b/>
        </w:rPr>
        <w:t xml:space="preserve">Tulos</w:t>
      </w:r>
    </w:p>
    <w:p>
      <w:r>
        <w:t xml:space="preserve">vatsaontelo</w:t>
      </w:r>
    </w:p>
    <w:p>
      <w:r>
        <w:rPr>
          <w:b/>
        </w:rPr>
        <w:t xml:space="preserve">Esimerkki 6.3294</w:t>
      </w:r>
    </w:p>
    <w:p>
      <w:r>
        <w:t xml:space="preserve">Millaista energiaa vapautuu, kun nuotion termokemiallisessa reaktiossa puu muuttuu hiilidioksidiksi ja vedeksi?</w:t>
      </w:r>
    </w:p>
    <w:p>
      <w:r>
        <w:rPr>
          <w:b/>
        </w:rPr>
        <w:t xml:space="preserve">Tulos</w:t>
      </w:r>
    </w:p>
    <w:p>
      <w:r>
        <w:t xml:space="preserve">lämpö</w:t>
      </w:r>
    </w:p>
    <w:p>
      <w:r>
        <w:rPr>
          <w:b/>
        </w:rPr>
        <w:t xml:space="preserve">Esimerkki 6.3295</w:t>
      </w:r>
    </w:p>
    <w:p>
      <w:r>
        <w:t xml:space="preserve">Minkä prosessin avulla jotkin kiinteät aineet muuttuvat suoraan kaasuiksi?</w:t>
      </w:r>
    </w:p>
    <w:p>
      <w:r>
        <w:rPr>
          <w:b/>
        </w:rPr>
        <w:t xml:space="preserve">Tulos</w:t>
      </w:r>
    </w:p>
    <w:p>
      <w:r>
        <w:t xml:space="preserve">sublimaatio</w:t>
      </w:r>
    </w:p>
    <w:p>
      <w:r>
        <w:rPr>
          <w:b/>
        </w:rPr>
        <w:t xml:space="preserve">Esimerkki 6.3296</w:t>
      </w:r>
    </w:p>
    <w:p>
      <w:r>
        <w:t xml:space="preserve">Mikä oli ensimmäinen aurinkokunnassa muodostunut kohde?</w:t>
      </w:r>
    </w:p>
    <w:p>
      <w:r>
        <w:rPr>
          <w:b/>
        </w:rPr>
        <w:t xml:space="preserve">Tulos</w:t>
      </w:r>
    </w:p>
    <w:p>
      <w:r>
        <w:t xml:space="preserve">aurinko</w:t>
      </w:r>
    </w:p>
    <w:p>
      <w:r>
        <w:rPr>
          <w:b/>
        </w:rPr>
        <w:t xml:space="preserve">Esimerkki 6.3297</w:t>
      </w:r>
    </w:p>
    <w:p>
      <w:r>
        <w:t xml:space="preserve">Mitä eukaryoottisoluissa on, jotka lokeroivat toimintojaan?</w:t>
      </w:r>
    </w:p>
    <w:p>
      <w:r>
        <w:rPr>
          <w:b/>
        </w:rPr>
        <w:t xml:space="preserve">Tulos</w:t>
      </w:r>
    </w:p>
    <w:p>
      <w:r>
        <w:t xml:space="preserve">sisäiset kalvot</w:t>
      </w:r>
    </w:p>
    <w:p>
      <w:r>
        <w:rPr>
          <w:b/>
        </w:rPr>
        <w:t xml:space="preserve">Esimerkki 6.3298</w:t>
      </w:r>
    </w:p>
    <w:p>
      <w:r>
        <w:t xml:space="preserve">Mitä saadaan kertomalla tilavuus veden tiheydellä?</w:t>
      </w:r>
    </w:p>
    <w:p>
      <w:r>
        <w:rPr>
          <w:b/>
        </w:rPr>
        <w:t xml:space="preserve">Tulos</w:t>
      </w:r>
    </w:p>
    <w:p>
      <w:r>
        <w:t xml:space="preserve">veden massa</w:t>
      </w:r>
    </w:p>
    <w:p>
      <w:r>
        <w:rPr>
          <w:b/>
        </w:rPr>
        <w:t xml:space="preserve">Esimerkki 6.3299</w:t>
      </w:r>
    </w:p>
    <w:p>
      <w:r>
        <w:t xml:space="preserve">Miksi virukset eivät kuulu mihinkään elämän alueeseen?</w:t>
      </w:r>
    </w:p>
    <w:p>
      <w:r>
        <w:rPr>
          <w:b/>
        </w:rPr>
        <w:t xml:space="preserve">Tulos</w:t>
      </w:r>
    </w:p>
    <w:p>
      <w:r>
        <w:t xml:space="preserve">ne ovat elottomia</w:t>
      </w:r>
    </w:p>
    <w:p>
      <w:r>
        <w:rPr>
          <w:b/>
        </w:rPr>
        <w:t xml:space="preserve">Esimerkki 6.3300</w:t>
      </w:r>
    </w:p>
    <w:p>
      <w:r>
        <w:t xml:space="preserve">Monia hormoneja erittyy vastauksena elimistön mihin signaaleihin?</w:t>
      </w:r>
    </w:p>
    <w:p>
      <w:r>
        <w:rPr>
          <w:b/>
        </w:rPr>
        <w:t xml:space="preserve">Tulos</w:t>
      </w:r>
    </w:p>
    <w:p>
      <w:r>
        <w:t xml:space="preserve">hermoston signaalit</w:t>
      </w:r>
    </w:p>
    <w:p>
      <w:r>
        <w:rPr>
          <w:b/>
        </w:rPr>
        <w:t xml:space="preserve">Esimerkki 6.3301</w:t>
      </w:r>
    </w:p>
    <w:p>
      <w:r>
        <w:t xml:space="preserve">Mitä termiä käytetään ilmaisemaan, kuinka korkealla maa on merenpinnan yläpuolella?</w:t>
      </w:r>
    </w:p>
    <w:p>
      <w:r>
        <w:rPr>
          <w:b/>
        </w:rPr>
        <w:t xml:space="preserve">Tulos</w:t>
      </w:r>
    </w:p>
    <w:p>
      <w:r>
        <w:t xml:space="preserve">korkeusasema</w:t>
      </w:r>
    </w:p>
    <w:p>
      <w:r>
        <w:rPr>
          <w:b/>
        </w:rPr>
        <w:t xml:space="preserve">Esimerkki 6.3302</w:t>
      </w:r>
    </w:p>
    <w:p>
      <w:r>
        <w:t xml:space="preserve">Millä nimellä protistien valtakuntaa joskus kutsutaan?</w:t>
      </w:r>
    </w:p>
    <w:p>
      <w:r>
        <w:rPr>
          <w:b/>
        </w:rPr>
        <w:t xml:space="preserve">Tulos</w:t>
      </w:r>
    </w:p>
    <w:p>
      <w:r>
        <w:t xml:space="preserve">Roskakori valtakunta</w:t>
      </w:r>
    </w:p>
    <w:p>
      <w:r>
        <w:rPr>
          <w:b/>
        </w:rPr>
        <w:t xml:space="preserve">Esimerkki 6.3303</w:t>
      </w:r>
    </w:p>
    <w:p>
      <w:r>
        <w:t xml:space="preserve">Mitkä elimet toimivat yhdessä, jotta voimme nähdä?</w:t>
      </w:r>
    </w:p>
    <w:p>
      <w:r>
        <w:rPr>
          <w:b/>
        </w:rPr>
        <w:t xml:space="preserve">Tulos</w:t>
      </w:r>
    </w:p>
    <w:p>
      <w:r>
        <w:t xml:space="preserve">aivot ja silmät</w:t>
      </w:r>
    </w:p>
    <w:p>
      <w:r>
        <w:rPr>
          <w:b/>
        </w:rPr>
        <w:t xml:space="preserve">Esimerkki 6.3304</w:t>
      </w:r>
    </w:p>
    <w:p>
      <w:r>
        <w:t xml:space="preserve">Hengitys muuttaa orgaanisen hiilen minkälaiseksi kaasuksi?</w:t>
      </w:r>
    </w:p>
    <w:p>
      <w:r>
        <w:rPr>
          <w:b/>
        </w:rPr>
        <w:t xml:space="preserve">Tulos</w:t>
      </w:r>
    </w:p>
    <w:p>
      <w:r>
        <w:t xml:space="preserve">hiilidioksidi</w:t>
      </w:r>
    </w:p>
    <w:p>
      <w:r>
        <w:rPr>
          <w:b/>
        </w:rPr>
        <w:t xml:space="preserve">Esimerkki 6.3305</w:t>
      </w:r>
    </w:p>
    <w:p>
      <w:r>
        <w:t xml:space="preserve">Mitkä lihakset mahdollistavat sen, että sormesi voivat myös tehdä tarkkoja liikkeitä toimia varten?</w:t>
      </w:r>
    </w:p>
    <w:p>
      <w:r>
        <w:rPr>
          <w:b/>
        </w:rPr>
        <w:t xml:space="preserve">Tulos</w:t>
      </w:r>
    </w:p>
    <w:p>
      <w:r>
        <w:t xml:space="preserve">sisäiset lihakset</w:t>
      </w:r>
    </w:p>
    <w:p>
      <w:r>
        <w:rPr>
          <w:b/>
        </w:rPr>
        <w:t xml:space="preserve">Esimerkki 6.3306</w:t>
      </w:r>
    </w:p>
    <w:p>
      <w:r>
        <w:t xml:space="preserve">Minkä prosessin kautta valtamerten vesi pääsee ilmakehään?</w:t>
      </w:r>
    </w:p>
    <w:p>
      <w:r>
        <w:rPr>
          <w:b/>
        </w:rPr>
        <w:t xml:space="preserve">Tulos</w:t>
      </w:r>
    </w:p>
    <w:p>
      <w:r>
        <w:t xml:space="preserve">haihtuminen</w:t>
      </w:r>
    </w:p>
    <w:p>
      <w:r>
        <w:rPr>
          <w:b/>
        </w:rPr>
        <w:t xml:space="preserve">Esimerkki 6.3307</w:t>
      </w:r>
    </w:p>
    <w:p>
      <w:r>
        <w:t xml:space="preserve">Mikä on pienentynyt ja muodostaa osan ihmisen nikamien väliin jäävistä hyytelömäisistä levyistä?</w:t>
      </w:r>
    </w:p>
    <w:p>
      <w:r>
        <w:rPr>
          <w:b/>
        </w:rPr>
        <w:t xml:space="preserve">Tulos</w:t>
      </w:r>
    </w:p>
    <w:p>
      <w:r>
        <w:t xml:space="preserve">notokordia</w:t>
      </w:r>
    </w:p>
    <w:p>
      <w:r>
        <w:rPr>
          <w:b/>
        </w:rPr>
        <w:t xml:space="preserve">Esimerkki 6.3308</w:t>
      </w:r>
    </w:p>
    <w:p>
      <w:r>
        <w:t xml:space="preserve">Kalkkikiven rappeutuminen tapahtuu nopeammin, kun minkä aineen pitoisuus kasvaa?</w:t>
      </w:r>
    </w:p>
    <w:p>
      <w:r>
        <w:rPr>
          <w:b/>
        </w:rPr>
        <w:t xml:space="preserve">Tulos</w:t>
      </w:r>
    </w:p>
    <w:p>
      <w:r>
        <w:t xml:space="preserve">ilman epäpuhtaudet</w:t>
      </w:r>
    </w:p>
    <w:p>
      <w:r>
        <w:rPr>
          <w:b/>
        </w:rPr>
        <w:t xml:space="preserve">Esimerkki 6.3309</w:t>
      </w:r>
    </w:p>
    <w:p>
      <w:r>
        <w:t xml:space="preserve">Mikä muodostaa esteen sytoplasman ja solun ulkopuolisen ympäristön välille?</w:t>
      </w:r>
    </w:p>
    <w:p>
      <w:r>
        <w:rPr>
          <w:b/>
        </w:rPr>
        <w:t xml:space="preserve">Tulos</w:t>
      </w:r>
    </w:p>
    <w:p>
      <w:r>
        <w:t xml:space="preserve">plasmakalvo</w:t>
      </w:r>
    </w:p>
    <w:p>
      <w:r>
        <w:rPr>
          <w:b/>
        </w:rPr>
        <w:t xml:space="preserve">Esimerkki 6.3310</w:t>
      </w:r>
    </w:p>
    <w:p>
      <w:r>
        <w:t xml:space="preserve">Polttoainesauvat on valmistettu korroosionkestävästä seoksesta, joka ympäröi osittain rikastettua uraanipolttoainetta. polttoaineen 235u:n hallittu fissio tuottaa lämpöä. vesi ympäröi polttoainesauvoja ja hillitsee tätä?</w:t>
      </w:r>
    </w:p>
    <w:p>
      <w:r>
        <w:rPr>
          <w:b/>
        </w:rPr>
        <w:t xml:space="preserve">Tulos</w:t>
      </w:r>
    </w:p>
    <w:p>
      <w:r>
        <w:t xml:space="preserve">liike-energia</w:t>
      </w:r>
    </w:p>
    <w:p>
      <w:r>
        <w:rPr>
          <w:b/>
        </w:rPr>
        <w:t xml:space="preserve">Esimerkki 6.3311</w:t>
      </w:r>
    </w:p>
    <w:p>
      <w:r>
        <w:t xml:space="preserve">Noin neljäsosa jokaisella sydämenlyönnillä pumpatusta verestä kulkeutuu valtimoihin, jotka palvelevat mitä ruoansulatuselimiä?</w:t>
      </w:r>
    </w:p>
    <w:p>
      <w:r>
        <w:rPr>
          <w:b/>
        </w:rPr>
        <w:t xml:space="preserve">Tulos</w:t>
      </w:r>
    </w:p>
    <w:p>
      <w:r>
        <w:t xml:space="preserve">suolet</w:t>
      </w:r>
    </w:p>
    <w:p>
      <w:r>
        <w:rPr>
          <w:b/>
        </w:rPr>
        <w:t xml:space="preserve">Esimerkki 6.3312</w:t>
      </w:r>
    </w:p>
    <w:p>
      <w:r>
        <w:t xml:space="preserve">Kappaleen lämpökapasiteetti riippuu sen kemiallisesta koostumuksesta ja mistä muusta ominaisuudesta?</w:t>
      </w:r>
    </w:p>
    <w:p>
      <w:r>
        <w:rPr>
          <w:b/>
        </w:rPr>
        <w:t xml:space="preserve">Tulos</w:t>
      </w:r>
    </w:p>
    <w:p>
      <w:r>
        <w:t xml:space="preserve">massa</w:t>
      </w:r>
    </w:p>
    <w:p>
      <w:r>
        <w:rPr>
          <w:b/>
        </w:rPr>
        <w:t xml:space="preserve">Esimerkki 6.3313</w:t>
      </w:r>
    </w:p>
    <w:p>
      <w:r>
        <w:t xml:space="preserve">Ginkgopuut ovat voimakaskasvuisia, joilla on laaja?</w:t>
      </w:r>
    </w:p>
    <w:p>
      <w:r>
        <w:rPr>
          <w:b/>
        </w:rPr>
        <w:t xml:space="preserve">Tulos</w:t>
      </w:r>
    </w:p>
    <w:p>
      <w:r>
        <w:t xml:space="preserve">lehdet</w:t>
      </w:r>
    </w:p>
    <w:p>
      <w:r>
        <w:rPr>
          <w:b/>
        </w:rPr>
        <w:t xml:space="preserve">Esimerkki 6.3314</w:t>
      </w:r>
    </w:p>
    <w:p>
      <w:r>
        <w:t xml:space="preserve">Miksi kutsutaan samantyyppisten solujen ryhmää, jolla on sama tehtävä?</w:t>
      </w:r>
    </w:p>
    <w:p>
      <w:r>
        <w:rPr>
          <w:b/>
        </w:rPr>
        <w:t xml:space="preserve">Tulos</w:t>
      </w:r>
    </w:p>
    <w:p>
      <w:r>
        <w:t xml:space="preserve">kudos</w:t>
      </w:r>
    </w:p>
    <w:p>
      <w:r>
        <w:rPr>
          <w:b/>
        </w:rPr>
        <w:t xml:space="preserve">Esimerkki 6.3315</w:t>
      </w:r>
    </w:p>
    <w:p>
      <w:r>
        <w:t xml:space="preserve">Mikä on molekyylin atomien massojen summa?</w:t>
      </w:r>
    </w:p>
    <w:p>
      <w:r>
        <w:rPr>
          <w:b/>
        </w:rPr>
        <w:t xml:space="preserve">Tulos</w:t>
      </w:r>
    </w:p>
    <w:p>
      <w:r>
        <w:t xml:space="preserve">molekyylimassa</w:t>
      </w:r>
    </w:p>
    <w:p>
      <w:r>
        <w:rPr>
          <w:b/>
        </w:rPr>
        <w:t xml:space="preserve">Esimerkki 6.3316</w:t>
      </w:r>
    </w:p>
    <w:p>
      <w:r>
        <w:t xml:space="preserve">Mikä voima vaikuttaa hurrikaanien pyörimissuuntaan?</w:t>
      </w:r>
    </w:p>
    <w:p>
      <w:r>
        <w:rPr>
          <w:b/>
        </w:rPr>
        <w:t xml:space="preserve">Tulos</w:t>
      </w:r>
    </w:p>
    <w:p>
      <w:r>
        <w:t xml:space="preserve">coriolisvoima</w:t>
      </w:r>
    </w:p>
    <w:p>
      <w:r>
        <w:rPr>
          <w:b/>
        </w:rPr>
        <w:t xml:space="preserve">Esimerkki 6.3317</w:t>
      </w:r>
    </w:p>
    <w:p>
      <w:r>
        <w:t xml:space="preserve">Aldehydeillä, ketonilla, karboksyylihapoilla, esterillä ja eetterillä on funktionaalisia ryhmiä, jotka sisältävät mitä alkuaineita?</w:t>
      </w:r>
    </w:p>
    <w:p>
      <w:r>
        <w:rPr>
          <w:b/>
        </w:rPr>
        <w:t xml:space="preserve">Tulos</w:t>
      </w:r>
    </w:p>
    <w:p>
      <w:r>
        <w:t xml:space="preserve">happi</w:t>
      </w:r>
    </w:p>
    <w:p>
      <w:r>
        <w:rPr>
          <w:b/>
        </w:rPr>
        <w:t xml:space="preserve">Esimerkki 6.3318</w:t>
      </w:r>
    </w:p>
    <w:p>
      <w:r>
        <w:t xml:space="preserve">Mikä on ohutsuolessa, joka auttaa ravintoaineiden imeytymisessä?</w:t>
      </w:r>
    </w:p>
    <w:p>
      <w:r>
        <w:rPr>
          <w:b/>
        </w:rPr>
        <w:t xml:space="preserve">Tulos</w:t>
      </w:r>
    </w:p>
    <w:p>
      <w:r>
        <w:t xml:space="preserve">suonikalvot</w:t>
      </w:r>
    </w:p>
    <w:p>
      <w:r>
        <w:rPr>
          <w:b/>
        </w:rPr>
        <w:t xml:space="preserve">Esimerkki 6.3319</w:t>
      </w:r>
    </w:p>
    <w:p>
      <w:r>
        <w:t xml:space="preserve">Mikä voima pitää planeetat kiertoradoillaan?</w:t>
      </w:r>
    </w:p>
    <w:p>
      <w:r>
        <w:rPr>
          <w:b/>
        </w:rPr>
        <w:t xml:space="preserve">Tulos</w:t>
      </w:r>
    </w:p>
    <w:p>
      <w:r>
        <w:t xml:space="preserve">painovoima</w:t>
      </w:r>
    </w:p>
    <w:p>
      <w:r>
        <w:rPr>
          <w:b/>
        </w:rPr>
        <w:t xml:space="preserve">Esimerkki 6.3320</w:t>
      </w:r>
    </w:p>
    <w:p>
      <w:r>
        <w:t xml:space="preserve">Lämpö, sähkö tai valo voivat tarjota mitä tarvittavia panoksia hajoamisprosessiin?</w:t>
      </w:r>
    </w:p>
    <w:p>
      <w:r>
        <w:rPr>
          <w:b/>
        </w:rPr>
        <w:t xml:space="preserve">Tulos</w:t>
      </w:r>
    </w:p>
    <w:p>
      <w:r>
        <w:t xml:space="preserve">energia</w:t>
      </w:r>
    </w:p>
    <w:p>
      <w:r>
        <w:rPr>
          <w:b/>
        </w:rPr>
        <w:t xml:space="preserve">Esimerkki 6.3321</w:t>
      </w:r>
    </w:p>
    <w:p>
      <w:r>
        <w:t xml:space="preserve">Proteiinin muoto määräytyy pääasiassa minkä tyyppisten happojen järjestyksen perusteella?</w:t>
      </w:r>
    </w:p>
    <w:p>
      <w:r>
        <w:rPr>
          <w:b/>
        </w:rPr>
        <w:t xml:space="preserve">Tulos</w:t>
      </w:r>
    </w:p>
    <w:p>
      <w:r>
        <w:t xml:space="preserve">amino</w:t>
      </w:r>
    </w:p>
    <w:p>
      <w:r>
        <w:rPr>
          <w:b/>
        </w:rPr>
        <w:t xml:space="preserve">Esimerkki 6.3322</w:t>
      </w:r>
    </w:p>
    <w:p>
      <w:r>
        <w:t xml:space="preserve">Minkä tyyppisessä reaktiossa protoni siirtyy molekyylistä tai ionista toiseen?</w:t>
      </w:r>
    </w:p>
    <w:p>
      <w:r>
        <w:rPr>
          <w:b/>
        </w:rPr>
        <w:t xml:space="preserve">Tulos</w:t>
      </w:r>
    </w:p>
    <w:p>
      <w:r>
        <w:t xml:space="preserve">happo-emäs</w:t>
      </w:r>
    </w:p>
    <w:p>
      <w:r>
        <w:rPr>
          <w:b/>
        </w:rPr>
        <w:t xml:space="preserve">Esimerkki 6.3323</w:t>
      </w:r>
    </w:p>
    <w:p>
      <w:r>
        <w:t xml:space="preserve">Mikä on biologian ala, joka keskittyy perimän tutkimiseen ihmisillä?</w:t>
      </w:r>
    </w:p>
    <w:p>
      <w:r>
        <w:rPr>
          <w:b/>
        </w:rPr>
        <w:t xml:space="preserve">Tulos</w:t>
      </w:r>
    </w:p>
    <w:p>
      <w:r>
        <w:t xml:space="preserve">ihmisgenetiikka</w:t>
      </w:r>
    </w:p>
    <w:p>
      <w:r>
        <w:rPr>
          <w:b/>
        </w:rPr>
        <w:t xml:space="preserve">Esimerkki 6.3324</w:t>
      </w:r>
    </w:p>
    <w:p>
      <w:r>
        <w:t xml:space="preserve">Mikä on ohut bakteerikerros, joka tarttuu pintaan?</w:t>
      </w:r>
    </w:p>
    <w:p>
      <w:r>
        <w:rPr>
          <w:b/>
        </w:rPr>
        <w:t xml:space="preserve">Tulos</w:t>
      </w:r>
    </w:p>
    <w:p>
      <w:r>
        <w:t xml:space="preserve">biolfilmi</w:t>
      </w:r>
    </w:p>
    <w:p>
      <w:r>
        <w:rPr>
          <w:b/>
        </w:rPr>
        <w:t xml:space="preserve">Esimerkki 6.3325</w:t>
      </w:r>
    </w:p>
    <w:p>
      <w:r>
        <w:t xml:space="preserve">Millainen kastelujärjestelmä käyttää paljon vähemmän vettä kuin muut menetelmät?</w:t>
      </w:r>
    </w:p>
    <w:p>
      <w:r>
        <w:rPr>
          <w:b/>
        </w:rPr>
        <w:t xml:space="preserve">Tulos</w:t>
      </w:r>
    </w:p>
    <w:p>
      <w:r>
        <w:t xml:space="preserve">tippa</w:t>
      </w:r>
    </w:p>
    <w:p>
      <w:r>
        <w:rPr>
          <w:b/>
        </w:rPr>
        <w:t xml:space="preserve">Esimerkki 6.3326</w:t>
      </w:r>
    </w:p>
    <w:p>
      <w:r>
        <w:t xml:space="preserve">Kovin luonnollinen aine, timantti, on minkä alkuaineen muoto?</w:t>
      </w:r>
    </w:p>
    <w:p>
      <w:r>
        <w:rPr>
          <w:b/>
        </w:rPr>
        <w:t xml:space="preserve">Tulos</w:t>
      </w:r>
    </w:p>
    <w:p>
      <w:r>
        <w:t xml:space="preserve">hiili</w:t>
      </w:r>
    </w:p>
    <w:p>
      <w:r>
        <w:rPr>
          <w:b/>
        </w:rPr>
        <w:t xml:space="preserve">Esimerkki 6.3327</w:t>
      </w:r>
    </w:p>
    <w:p>
      <w:r>
        <w:t xml:space="preserve">Miksi kutsutaan linssiä, joka saa valonsäteet taipumaan poispäin akselistaan?</w:t>
      </w:r>
    </w:p>
    <w:p>
      <w:r>
        <w:rPr>
          <w:b/>
        </w:rPr>
        <w:t xml:space="preserve">Tulos</w:t>
      </w:r>
    </w:p>
    <w:p>
      <w:r>
        <w:t xml:space="preserve">hajottava linssi</w:t>
      </w:r>
    </w:p>
    <w:p>
      <w:r>
        <w:rPr>
          <w:b/>
        </w:rPr>
        <w:t xml:space="preserve">Esimerkki 6.3328</w:t>
      </w:r>
    </w:p>
    <w:p>
      <w:r>
        <w:t xml:space="preserve">Mitä tapahtuu, kun veri ei pääse sydämeen, koska verisuoni on tukossa?</w:t>
      </w:r>
    </w:p>
    <w:p>
      <w:r>
        <w:rPr>
          <w:b/>
        </w:rPr>
        <w:t xml:space="preserve">Tulos</w:t>
      </w:r>
    </w:p>
    <w:p>
      <w:r>
        <w:t xml:space="preserve">sydänkohtaus</w:t>
      </w:r>
    </w:p>
    <w:p>
      <w:r>
        <w:rPr>
          <w:b/>
        </w:rPr>
        <w:t xml:space="preserve">Esimerkki 6.3329</w:t>
      </w:r>
    </w:p>
    <w:p>
      <w:r>
        <w:t xml:space="preserve">Minkälainen kudos välittää hermoimpulsseja koko kehossa?</w:t>
      </w:r>
    </w:p>
    <w:p>
      <w:r>
        <w:rPr>
          <w:b/>
        </w:rPr>
        <w:t xml:space="preserve">Tulos</w:t>
      </w:r>
    </w:p>
    <w:p>
      <w:r>
        <w:t xml:space="preserve">hermostunut</w:t>
      </w:r>
    </w:p>
    <w:p>
      <w:r>
        <w:rPr>
          <w:b/>
        </w:rPr>
        <w:t xml:space="preserve">Esimerkki 6.3330</w:t>
      </w:r>
    </w:p>
    <w:p>
      <w:r>
        <w:t xml:space="preserve">Mikä on termi verenkierron verisuonten seinämiin kohdistamalle voimalle?</w:t>
      </w:r>
    </w:p>
    <w:p>
      <w:r>
        <w:rPr>
          <w:b/>
        </w:rPr>
        <w:t xml:space="preserve">Tulos</w:t>
      </w:r>
    </w:p>
    <w:p>
      <w:r>
        <w:t xml:space="preserve">verenpaine</w:t>
      </w:r>
    </w:p>
    <w:p>
      <w:r>
        <w:rPr>
          <w:b/>
        </w:rPr>
        <w:t xml:space="preserve">Esimerkki 6.3331</w:t>
      </w:r>
    </w:p>
    <w:p>
      <w:r>
        <w:t xml:space="preserve">Mistä alkuaineesta aurinko koostuu suurimmaksi osaksi?</w:t>
      </w:r>
    </w:p>
    <w:p>
      <w:r>
        <w:rPr>
          <w:b/>
        </w:rPr>
        <w:t xml:space="preserve">Tulos</w:t>
      </w:r>
    </w:p>
    <w:p>
      <w:r>
        <w:t xml:space="preserve">vety</w:t>
      </w:r>
    </w:p>
    <w:p>
      <w:r>
        <w:rPr>
          <w:b/>
        </w:rPr>
        <w:t xml:space="preserve">Esimerkki 6.3332</w:t>
      </w:r>
    </w:p>
    <w:p>
      <w:r>
        <w:t xml:space="preserve">Mikä on termi pyörään ja akseliin kohdistuvalle voimalle?</w:t>
      </w:r>
    </w:p>
    <w:p>
      <w:r>
        <w:rPr>
          <w:b/>
        </w:rPr>
        <w:t xml:space="preserve">Tulos</w:t>
      </w:r>
    </w:p>
    <w:p>
      <w:r>
        <w:t xml:space="preserve">syöttövoima</w:t>
      </w:r>
    </w:p>
    <w:p>
      <w:r>
        <w:rPr>
          <w:b/>
        </w:rPr>
        <w:t xml:space="preserve">Esimerkki 6.3333</w:t>
      </w:r>
    </w:p>
    <w:p>
      <w:r>
        <w:t xml:space="preserve">Mikä estää eri lajeja pariutumasta ja lisääntymästä oman lajinsa ulkopuolella?</w:t>
      </w:r>
    </w:p>
    <w:p>
      <w:r>
        <w:rPr>
          <w:b/>
        </w:rPr>
        <w:t xml:space="preserve">Tulos</w:t>
      </w:r>
    </w:p>
    <w:p>
      <w:r>
        <w:t xml:space="preserve">lisääntymiselinten yhteensopimattomuus</w:t>
      </w:r>
    </w:p>
    <w:p>
      <w:r>
        <w:rPr>
          <w:b/>
        </w:rPr>
        <w:t xml:space="preserve">Esimerkki 6.3334</w:t>
      </w:r>
    </w:p>
    <w:p>
      <w:r>
        <w:t xml:space="preserve">Minkä tyyppinen molekyyli on hiilidioksidi (co2)?</w:t>
      </w:r>
    </w:p>
    <w:p>
      <w:r>
        <w:rPr>
          <w:b/>
        </w:rPr>
        <w:t xml:space="preserve">Tulos</w:t>
      </w:r>
    </w:p>
    <w:p>
      <w:r>
        <w:t xml:space="preserve">lineaarinen</w:t>
      </w:r>
    </w:p>
    <w:p>
      <w:r>
        <w:rPr>
          <w:b/>
        </w:rPr>
        <w:t xml:space="preserve">Esimerkki 6.3335</w:t>
      </w:r>
    </w:p>
    <w:p>
      <w:r>
        <w:t xml:space="preserve">Vaikka se on helpoin havaita, mikä ominaisuus ei ole ihanteellinen ainoa tapa tunnistaa mineraaleja?</w:t>
      </w:r>
    </w:p>
    <w:p>
      <w:r>
        <w:rPr>
          <w:b/>
        </w:rPr>
        <w:t xml:space="preserve">Tulos</w:t>
      </w:r>
    </w:p>
    <w:p>
      <w:r>
        <w:t xml:space="preserve">väri</w:t>
      </w:r>
    </w:p>
    <w:p>
      <w:r>
        <w:rPr>
          <w:b/>
        </w:rPr>
        <w:t xml:space="preserve">Esimerkki 6.3336</w:t>
      </w:r>
    </w:p>
    <w:p>
      <w:r>
        <w:t xml:space="preserve">Sähkömagneettiset aallot johtuvat yleensä siitä, että magneettikentät tekevät mitä (tai liikkuvat millä tavalla)?</w:t>
      </w:r>
    </w:p>
    <w:p>
      <w:r>
        <w:rPr>
          <w:b/>
        </w:rPr>
        <w:t xml:space="preserve">Tulos</w:t>
      </w:r>
    </w:p>
    <w:p>
      <w:r>
        <w:t xml:space="preserve">värähtelevä</w:t>
      </w:r>
    </w:p>
    <w:p>
      <w:r>
        <w:rPr>
          <w:b/>
        </w:rPr>
        <w:t xml:space="preserve">Esimerkki 6.3337</w:t>
      </w:r>
    </w:p>
    <w:p>
      <w:r>
        <w:t xml:space="preserve">Mikä on siittiösolu ja munasolu sulautuvat toisiinsa?</w:t>
      </w:r>
    </w:p>
    <w:p>
      <w:r>
        <w:rPr>
          <w:b/>
        </w:rPr>
        <w:t xml:space="preserve">Tulos</w:t>
      </w:r>
    </w:p>
    <w:p>
      <w:r>
        <w:t xml:space="preserve">hedelmöittynyt munasolu</w:t>
      </w:r>
    </w:p>
    <w:p>
      <w:r>
        <w:rPr>
          <w:b/>
        </w:rPr>
        <w:t xml:space="preserve">Esimerkki 6.3338</w:t>
      </w:r>
    </w:p>
    <w:p>
      <w:r>
        <w:t xml:space="preserve">Selviytyäkseen ja säilyttääkseen minkä tilan eliön on sopeuduttava nopeasti muuttuviin ympäristöolosuhteisiin?</w:t>
      </w:r>
    </w:p>
    <w:p>
      <w:r>
        <w:rPr>
          <w:b/>
        </w:rPr>
        <w:t xml:space="preserve">Tulos</w:t>
      </w:r>
    </w:p>
    <w:p>
      <w:r>
        <w:t xml:space="preserve">homeostaasi</w:t>
      </w:r>
    </w:p>
    <w:p>
      <w:r>
        <w:rPr>
          <w:b/>
        </w:rPr>
        <w:t xml:space="preserve">Esimerkki 6.3339</w:t>
      </w:r>
    </w:p>
    <w:p>
      <w:r>
        <w:t xml:space="preserve">Mikä on kukan urospuolinen sukuelin, jossa on varren kaltainen säie, joka päättyy anteriin?</w:t>
      </w:r>
    </w:p>
    <w:p>
      <w:r>
        <w:rPr>
          <w:b/>
        </w:rPr>
        <w:t xml:space="preserve">Tulos</w:t>
      </w:r>
    </w:p>
    <w:p>
      <w:r>
        <w:t xml:space="preserve">heteet</w:t>
      </w:r>
    </w:p>
    <w:p>
      <w:r>
        <w:rPr>
          <w:b/>
        </w:rPr>
        <w:t xml:space="preserve">Esimerkki 6.3340</w:t>
      </w:r>
    </w:p>
    <w:p>
      <w:r>
        <w:t xml:space="preserve">Mikä on elohopean latinankielinen nimi?</w:t>
      </w:r>
    </w:p>
    <w:p>
      <w:r>
        <w:rPr>
          <w:b/>
        </w:rPr>
        <w:t xml:space="preserve">Tulos</w:t>
      </w:r>
    </w:p>
    <w:p>
      <w:r>
        <w:t xml:space="preserve">hydrargyrum</w:t>
      </w:r>
    </w:p>
    <w:p>
      <w:r>
        <w:rPr>
          <w:b/>
        </w:rPr>
        <w:t xml:space="preserve">Esimerkki 6.3341</w:t>
      </w:r>
    </w:p>
    <w:p>
      <w:r>
        <w:t xml:space="preserve">Miksi neptunuksen ulkonäkö muuttuu?</w:t>
      </w:r>
    </w:p>
    <w:p>
      <w:r>
        <w:rPr>
          <w:b/>
        </w:rPr>
        <w:t xml:space="preserve">Tulos</w:t>
      </w:r>
    </w:p>
    <w:p>
      <w:r>
        <w:t xml:space="preserve">myrskyisä ilmakehä</w:t>
      </w:r>
    </w:p>
    <w:p>
      <w:r>
        <w:rPr>
          <w:b/>
        </w:rPr>
        <w:t xml:space="preserve">Esimerkki 6.3342</w:t>
      </w:r>
    </w:p>
    <w:p>
      <w:r>
        <w:t xml:space="preserve">Hemoglobiini on vastuussa siitä, mitä veressä kuljetetaan?</w:t>
      </w:r>
    </w:p>
    <w:p>
      <w:r>
        <w:rPr>
          <w:b/>
        </w:rPr>
        <w:t xml:space="preserve">Tulos</w:t>
      </w:r>
    </w:p>
    <w:p>
      <w:r>
        <w:t xml:space="preserve">happi</w:t>
      </w:r>
    </w:p>
    <w:p>
      <w:r>
        <w:rPr>
          <w:b/>
        </w:rPr>
        <w:t xml:space="preserve">Esimerkki 6.3343</w:t>
      </w:r>
    </w:p>
    <w:p>
      <w:r>
        <w:t xml:space="preserve">Hedelmiä syövät lepakot saavat ravintoa kasveilta ja auttavat vastineeksi kasveja tekemällä mitä?</w:t>
      </w:r>
    </w:p>
    <w:p>
      <w:r>
        <w:rPr>
          <w:b/>
        </w:rPr>
        <w:t xml:space="preserve">Tulos</w:t>
      </w:r>
    </w:p>
    <w:p>
      <w:r>
        <w:t xml:space="preserve">siementen levittäminen</w:t>
      </w:r>
    </w:p>
    <w:p>
      <w:r>
        <w:rPr>
          <w:b/>
        </w:rPr>
        <w:t xml:space="preserve">Esimerkki 6.3344</w:t>
      </w:r>
    </w:p>
    <w:p>
      <w:r>
        <w:t xml:space="preserve">Millä nimellä kutsutaan valtameren vesibiomeja?</w:t>
      </w:r>
    </w:p>
    <w:p>
      <w:r>
        <w:rPr>
          <w:b/>
        </w:rPr>
        <w:t xml:space="preserve">Tulos</w:t>
      </w:r>
    </w:p>
    <w:p>
      <w:r>
        <w:t xml:space="preserve">meren eliölajit</w:t>
      </w:r>
    </w:p>
    <w:p>
      <w:r>
        <w:rPr>
          <w:b/>
        </w:rPr>
        <w:t xml:space="preserve">Esimerkki 6.3345</w:t>
      </w:r>
    </w:p>
    <w:p>
      <w:r>
        <w:t xml:space="preserve">Mikä säätelee kehittyvän zygootin muotoa sen kehityksen alkuvaiheessa?</w:t>
      </w:r>
    </w:p>
    <w:p>
      <w:r>
        <w:rPr>
          <w:b/>
        </w:rPr>
        <w:t xml:space="preserve">Tulos</w:t>
      </w:r>
    </w:p>
    <w:p>
      <w:r>
        <w:t xml:space="preserve">aukkogeenejä</w:t>
      </w:r>
    </w:p>
    <w:p>
      <w:r>
        <w:rPr>
          <w:b/>
        </w:rPr>
        <w:t xml:space="preserve">Esimerkki 6.3346</w:t>
      </w:r>
    </w:p>
    <w:p>
      <w:r>
        <w:t xml:space="preserve">Mikä keskusteltu hoito tarjoaa mahdollisen menetelmän vamman tai sairauden vuoksi menetettyjen hermosolujen korvaamiseksi?</w:t>
      </w:r>
    </w:p>
    <w:p>
      <w:r>
        <w:rPr>
          <w:b/>
        </w:rPr>
        <w:t xml:space="preserve">Tulos</w:t>
      </w:r>
    </w:p>
    <w:p>
      <w:r>
        <w:t xml:space="preserve">kantasoluhoito</w:t>
      </w:r>
    </w:p>
    <w:p>
      <w:r>
        <w:rPr>
          <w:b/>
        </w:rPr>
        <w:t xml:space="preserve">Esimerkki 6.3347</w:t>
      </w:r>
    </w:p>
    <w:p>
      <w:r>
        <w:t xml:space="preserve">Minkä aineen läsnäolo saa maaperän pysymään tiiviimmin kasassa ja antaa sille mahdollisuuden pidättää enemmän vettä?</w:t>
      </w:r>
    </w:p>
    <w:p>
      <w:r>
        <w:rPr>
          <w:b/>
        </w:rPr>
        <w:t xml:space="preserve">Tulos</w:t>
      </w:r>
    </w:p>
    <w:p>
      <w:r>
        <w:t xml:space="preserve">savi</w:t>
      </w:r>
    </w:p>
    <w:p>
      <w:r>
        <w:rPr>
          <w:b/>
        </w:rPr>
        <w:t xml:space="preserve">Esimerkki 6.3348</w:t>
      </w:r>
    </w:p>
    <w:p>
      <w:r>
        <w:t xml:space="preserve">Missä hiilen kierron osassa hiili liikkuu elävien olentojen ja ilman välillä?</w:t>
      </w:r>
    </w:p>
    <w:p>
      <w:r>
        <w:rPr>
          <w:b/>
        </w:rPr>
        <w:t xml:space="preserve">Tulos</w:t>
      </w:r>
    </w:p>
    <w:p>
      <w:r>
        <w:t xml:space="preserve">bioottinen kierto</w:t>
      </w:r>
    </w:p>
    <w:p>
      <w:r>
        <w:rPr>
          <w:b/>
        </w:rPr>
        <w:t xml:space="preserve">Esimerkki 6.3349</w:t>
      </w:r>
    </w:p>
    <w:p>
      <w:r>
        <w:t xml:space="preserve">Missä taivaankappaleessa on vieraillut miehitetty avaruusalus, ja se on helposti nähtävissä Maasta käsin?</w:t>
      </w:r>
    </w:p>
    <w:p>
      <w:r>
        <w:rPr>
          <w:b/>
        </w:rPr>
        <w:t xml:space="preserve">Tulos</w:t>
      </w:r>
    </w:p>
    <w:p>
      <w:r>
        <w:t xml:space="preserve">kuu</w:t>
      </w:r>
    </w:p>
    <w:p>
      <w:r>
        <w:rPr>
          <w:b/>
        </w:rPr>
        <w:t xml:space="preserve">Esimerkki 6.3350</w:t>
      </w:r>
    </w:p>
    <w:p>
      <w:r>
        <w:t xml:space="preserve">Minkälainen kilpailu johtaa usein sukupuuttoon, koska huonommin sopeutunut laji saa vähemmän resursseja, joita molemmat lajit tarvitsevat?</w:t>
      </w:r>
    </w:p>
    <w:p>
      <w:r>
        <w:rPr>
          <w:b/>
        </w:rPr>
        <w:t xml:space="preserve">Tulos</w:t>
      </w:r>
    </w:p>
    <w:p>
      <w:r>
        <w:t xml:space="preserve">lajien välinen kilpailu</w:t>
      </w:r>
    </w:p>
    <w:p>
      <w:r>
        <w:rPr>
          <w:b/>
        </w:rPr>
        <w:t xml:space="preserve">Esimerkki 6.3351</w:t>
      </w:r>
    </w:p>
    <w:p>
      <w:r>
        <w:t xml:space="preserve">Mikä on termi valon aallonpituuksille, jotka ihminen voi nähdä?</w:t>
      </w:r>
    </w:p>
    <w:p>
      <w:r>
        <w:rPr>
          <w:b/>
        </w:rPr>
        <w:t xml:space="preserve">Tulos</w:t>
      </w:r>
    </w:p>
    <w:p>
      <w:r>
        <w:t xml:space="preserve">näkyvä valo</w:t>
      </w:r>
    </w:p>
    <w:p>
      <w:r>
        <w:rPr>
          <w:b/>
        </w:rPr>
        <w:t xml:space="preserve">Esimerkki 6.3352</w:t>
      </w:r>
    </w:p>
    <w:p>
      <w:r>
        <w:t xml:space="preserve">Maapallon lämpötila nousee entisestään, kun ilmakehään päästetään lisää mitä värikkäästi nimettyjä kaasuja?</w:t>
      </w:r>
    </w:p>
    <w:p>
      <w:r>
        <w:rPr>
          <w:b/>
        </w:rPr>
        <w:t xml:space="preserve">Tulos</w:t>
      </w:r>
    </w:p>
    <w:p>
      <w:r>
        <w:t xml:space="preserve">kasvihuonekaasut</w:t>
      </w:r>
    </w:p>
    <w:p>
      <w:r>
        <w:rPr>
          <w:b/>
        </w:rPr>
        <w:t xml:space="preserve">Esimerkki 6.3353</w:t>
      </w:r>
    </w:p>
    <w:p>
      <w:r>
        <w:t xml:space="preserve">Mikä ei suojaa kuuta äärimmäisiltä lämpötiloilta?</w:t>
      </w:r>
    </w:p>
    <w:p>
      <w:r>
        <w:rPr>
          <w:b/>
        </w:rPr>
        <w:t xml:space="preserve">Tulos</w:t>
      </w:r>
    </w:p>
    <w:p>
      <w:r>
        <w:t xml:space="preserve">ilmapiiri</w:t>
      </w:r>
    </w:p>
    <w:p>
      <w:r>
        <w:rPr>
          <w:b/>
        </w:rPr>
        <w:t xml:space="preserve">Esimerkki 6.3354</w:t>
      </w:r>
    </w:p>
    <w:p>
      <w:r>
        <w:t xml:space="preserve">Zygootti käy läpi useita solunjakautumia ennen kuin se istuttaa itsensä minkä limakalvoon?</w:t>
      </w:r>
    </w:p>
    <w:p>
      <w:r>
        <w:rPr>
          <w:b/>
        </w:rPr>
        <w:t xml:space="preserve">Tulos</w:t>
      </w:r>
    </w:p>
    <w:p>
      <w:r>
        <w:t xml:space="preserve">kohtu</w:t>
      </w:r>
    </w:p>
    <w:p>
      <w:r>
        <w:rPr>
          <w:b/>
        </w:rPr>
        <w:t xml:space="preserve">Esimerkki 6.3355</w:t>
      </w:r>
    </w:p>
    <w:p>
      <w:r>
        <w:t xml:space="preserve">Millainen glukagonin ja insuliinin välinen suhde on elintärkeä kehon solujen polttoaineen varastoinnin ja kulutuksen hallinnassa?</w:t>
      </w:r>
    </w:p>
    <w:p>
      <w:r>
        <w:rPr>
          <w:b/>
        </w:rPr>
        <w:t xml:space="preserve">Tulos</w:t>
      </w:r>
    </w:p>
    <w:p>
      <w:r>
        <w:t xml:space="preserve">antagonistinen</w:t>
      </w:r>
    </w:p>
    <w:p>
      <w:r>
        <w:rPr>
          <w:b/>
        </w:rPr>
        <w:t xml:space="preserve">Esimerkki 6.3356</w:t>
      </w:r>
    </w:p>
    <w:p>
      <w:r>
        <w:t xml:space="preserve">Mikä laite havaitsee ja mittaa maanjäristysaallot?</w:t>
      </w:r>
    </w:p>
    <w:p>
      <w:r>
        <w:rPr>
          <w:b/>
        </w:rPr>
        <w:t xml:space="preserve">Tulos</w:t>
      </w:r>
    </w:p>
    <w:p>
      <w:r>
        <w:t xml:space="preserve">Seismografi</w:t>
      </w:r>
    </w:p>
    <w:p>
      <w:r>
        <w:rPr>
          <w:b/>
        </w:rPr>
        <w:t xml:space="preserve">Esimerkki 6.3357</w:t>
      </w:r>
    </w:p>
    <w:p>
      <w:r>
        <w:t xml:space="preserve">Mikä muodostaa suurimman osan kasvin sisäosasta?</w:t>
      </w:r>
    </w:p>
    <w:p>
      <w:r>
        <w:rPr>
          <w:b/>
        </w:rPr>
        <w:t xml:space="preserve">Tulos</w:t>
      </w:r>
    </w:p>
    <w:p>
      <w:r>
        <w:t xml:space="preserve">jauhettu kudos</w:t>
      </w:r>
    </w:p>
    <w:p>
      <w:r>
        <w:rPr>
          <w:b/>
        </w:rPr>
        <w:t xml:space="preserve">Esimerkki 6.3358</w:t>
      </w:r>
    </w:p>
    <w:p>
      <w:r>
        <w:t xml:space="preserve">Akellulaarinen, ulkoinen kynsinauha suojaa _________.</w:t>
      </w:r>
    </w:p>
    <w:p>
      <w:r>
        <w:rPr>
          <w:b/>
        </w:rPr>
        <w:t xml:space="preserve">Tulos</w:t>
      </w:r>
    </w:p>
    <w:p>
      <w:r>
        <w:t xml:space="preserve">epidermis</w:t>
      </w:r>
    </w:p>
    <w:p>
      <w:r>
        <w:rPr>
          <w:b/>
        </w:rPr>
        <w:t xml:space="preserve">Esimerkki 6.3359</w:t>
      </w:r>
    </w:p>
    <w:p>
      <w:r>
        <w:t xml:space="preserve">Mikä on luuston kehityksen yleisin malli?</w:t>
      </w:r>
    </w:p>
    <w:p>
      <w:r>
        <w:rPr>
          <w:b/>
        </w:rPr>
        <w:t xml:space="preserve">Tulos</w:t>
      </w:r>
    </w:p>
    <w:p>
      <w:r>
        <w:t xml:space="preserve">rusto</w:t>
      </w:r>
    </w:p>
    <w:p>
      <w:r>
        <w:rPr>
          <w:b/>
        </w:rPr>
        <w:t xml:space="preserve">Esimerkki 6.3360</w:t>
      </w:r>
    </w:p>
    <w:p>
      <w:r>
        <w:t xml:space="preserve">Mikä on aurinkokuntamme pienimmän planeetan nimi, joka on myös lähimpänä Aurinkoa?</w:t>
      </w:r>
    </w:p>
    <w:p>
      <w:r>
        <w:rPr>
          <w:b/>
        </w:rPr>
        <w:t xml:space="preserve">Tulos</w:t>
      </w:r>
    </w:p>
    <w:p>
      <w:r>
        <w:t xml:space="preserve">elohopea</w:t>
      </w:r>
    </w:p>
    <w:p>
      <w:r>
        <w:rPr>
          <w:b/>
        </w:rPr>
        <w:t xml:space="preserve">Esimerkki 6.3361</w:t>
      </w:r>
    </w:p>
    <w:p>
      <w:r>
        <w:t xml:space="preserve">Millaisia ruokintaeläimiä ovat merililjat ja sulkatähdet?</w:t>
      </w:r>
    </w:p>
    <w:p>
      <w:r>
        <w:rPr>
          <w:b/>
        </w:rPr>
        <w:t xml:space="preserve">Tulos</w:t>
      </w:r>
    </w:p>
    <w:p>
      <w:r>
        <w:t xml:space="preserve">ripustussyöttölaitteet</w:t>
      </w:r>
    </w:p>
    <w:p>
      <w:r>
        <w:rPr>
          <w:b/>
        </w:rPr>
        <w:t xml:space="preserve">Esimerkki 6.3362</w:t>
      </w:r>
    </w:p>
    <w:p>
      <w:r>
        <w:t xml:space="preserve">Kuinka kauan kuulta kestää yksi kierto maapallon ympäri?</w:t>
      </w:r>
    </w:p>
    <w:p>
      <w:r>
        <w:rPr>
          <w:b/>
        </w:rPr>
        <w:t xml:space="preserve">Tulos</w:t>
      </w:r>
    </w:p>
    <w:p>
      <w:r>
        <w:t xml:space="preserve">yksi kuukausi</w:t>
      </w:r>
    </w:p>
    <w:p>
      <w:r>
        <w:rPr>
          <w:b/>
        </w:rPr>
        <w:t xml:space="preserve">Esimerkki 6.3363</w:t>
      </w:r>
    </w:p>
    <w:p>
      <w:r>
        <w:t xml:space="preserve">Millä voidaan parantaa bakteeri stis?</w:t>
      </w:r>
    </w:p>
    <w:p>
      <w:r>
        <w:rPr>
          <w:b/>
        </w:rPr>
        <w:t xml:space="preserve">Tulos</w:t>
      </w:r>
    </w:p>
    <w:p>
      <w:r>
        <w:t xml:space="preserve">antibiootit</w:t>
      </w:r>
    </w:p>
    <w:p>
      <w:r>
        <w:rPr>
          <w:b/>
        </w:rPr>
        <w:t xml:space="preserve">Esimerkki 6.3364</w:t>
      </w:r>
    </w:p>
    <w:p>
      <w:r>
        <w:t xml:space="preserve">Jos kaikki muu pysyy samana systeemissä, jossa on kaasua, ja kaasu lämpenee, mitä sen paineelle yleensä tapahtuu?</w:t>
      </w:r>
    </w:p>
    <w:p>
      <w:r>
        <w:rPr>
          <w:b/>
        </w:rPr>
        <w:t xml:space="preserve">Tulos</w:t>
      </w:r>
    </w:p>
    <w:p>
      <w:r>
        <w:t xml:space="preserve">se lisää</w:t>
      </w:r>
    </w:p>
    <w:p>
      <w:r>
        <w:rPr>
          <w:b/>
        </w:rPr>
        <w:t xml:space="preserve">Esimerkki 6.3365</w:t>
      </w:r>
    </w:p>
    <w:p>
      <w:r>
        <w:t xml:space="preserve">Mille yleiselle ilman epäpuhtaudelle on ominaista terävä haju, ja se laukaisee usein astmakohtauksia?</w:t>
      </w:r>
    </w:p>
    <w:p>
      <w:r>
        <w:rPr>
          <w:b/>
        </w:rPr>
        <w:t xml:space="preserve">Tulos</w:t>
      </w:r>
    </w:p>
    <w:p>
      <w:r>
        <w:t xml:space="preserve">typpidioksidi</w:t>
      </w:r>
    </w:p>
    <w:p>
      <w:r>
        <w:rPr>
          <w:b/>
        </w:rPr>
        <w:t xml:space="preserve">Esimerkki 6.3366</w:t>
      </w:r>
    </w:p>
    <w:p>
      <w:r>
        <w:t xml:space="preserve">Mikä on heijastuneesta valosta muodostuva kopio esineestä?</w:t>
      </w:r>
    </w:p>
    <w:p>
      <w:r>
        <w:rPr>
          <w:b/>
        </w:rPr>
        <w:t xml:space="preserve">Tulos</w:t>
      </w:r>
    </w:p>
    <w:p>
      <w:r>
        <w:t xml:space="preserve">kuva</w:t>
      </w:r>
    </w:p>
    <w:p>
      <w:r>
        <w:rPr>
          <w:b/>
        </w:rPr>
        <w:t xml:space="preserve">Esimerkki 6.3367</w:t>
      </w:r>
    </w:p>
    <w:p>
      <w:r>
        <w:t xml:space="preserve">Mikä aineen ominaisuus määritellään kyvyksi tehdä työtä, jota kaikki elävät organismit tarvitsevat kasvaakseen ja lisääntyäkseen?</w:t>
      </w:r>
    </w:p>
    <w:p>
      <w:r>
        <w:rPr>
          <w:b/>
        </w:rPr>
        <w:t xml:space="preserve">Tulos</w:t>
      </w:r>
    </w:p>
    <w:p>
      <w:r>
        <w:t xml:space="preserve">energia</w:t>
      </w:r>
    </w:p>
    <w:p>
      <w:r>
        <w:rPr>
          <w:b/>
        </w:rPr>
        <w:t xml:space="preserve">Esimerkki 6.3368</w:t>
      </w:r>
    </w:p>
    <w:p>
      <w:r>
        <w:t xml:space="preserve">Mikä termi kuvaa kaikkia muita paitsi sukupuolikromosomeja?</w:t>
      </w:r>
    </w:p>
    <w:p>
      <w:r>
        <w:rPr>
          <w:b/>
        </w:rPr>
        <w:t xml:space="preserve">Tulos</w:t>
      </w:r>
    </w:p>
    <w:p>
      <w:r>
        <w:t xml:space="preserve">autsomeja</w:t>
      </w:r>
    </w:p>
    <w:p>
      <w:r>
        <w:rPr>
          <w:b/>
        </w:rPr>
        <w:t xml:space="preserve">Esimerkki 6.3369</w:t>
      </w:r>
    </w:p>
    <w:p>
      <w:r>
        <w:t xml:space="preserve">Sirppisolusairaus johtuu mistä?</w:t>
      </w:r>
    </w:p>
    <w:p>
      <w:r>
        <w:rPr>
          <w:b/>
        </w:rPr>
        <w:t xml:space="preserve">Tulos</w:t>
      </w:r>
    </w:p>
    <w:p>
      <w:r>
        <w:t xml:space="preserve">vastaanottava alleeli</w:t>
      </w:r>
    </w:p>
    <w:p>
      <w:r>
        <w:rPr>
          <w:b/>
        </w:rPr>
        <w:t xml:space="preserve">Esimerkki 6.3370</w:t>
      </w:r>
    </w:p>
    <w:p>
      <w:r>
        <w:t xml:space="preserve">Aivoissa, mahassa ja ohutsuolessa olevat ärsykkeet aktivoivat tai estävät minkä eritteen tuotantoa?</w:t>
      </w:r>
    </w:p>
    <w:p>
      <w:r>
        <w:rPr>
          <w:b/>
        </w:rPr>
        <w:t xml:space="preserve">Tulos</w:t>
      </w:r>
    </w:p>
    <w:p>
      <w:r>
        <w:t xml:space="preserve">mahamehu</w:t>
      </w:r>
    </w:p>
    <w:p>
      <w:r>
        <w:rPr>
          <w:b/>
        </w:rPr>
        <w:t xml:space="preserve">Esimerkki 6.3371</w:t>
      </w:r>
    </w:p>
    <w:p>
      <w:r>
        <w:t xml:space="preserve">Mikä muuttaa liuottimien fysikaalisia ominaisuuksia?</w:t>
      </w:r>
    </w:p>
    <w:p>
      <w:r>
        <w:rPr>
          <w:b/>
        </w:rPr>
        <w:t xml:space="preserve">Tulos</w:t>
      </w:r>
    </w:p>
    <w:p>
      <w:r>
        <w:t xml:space="preserve">liuenneet aineet</w:t>
      </w:r>
    </w:p>
    <w:p>
      <w:r>
        <w:rPr>
          <w:b/>
        </w:rPr>
        <w:t xml:space="preserve">Esimerkki 6.3372</w:t>
      </w:r>
    </w:p>
    <w:p>
      <w:r>
        <w:t xml:space="preserve">Minkä alkuaineen järjestysluku on 87?</w:t>
      </w:r>
    </w:p>
    <w:p>
      <w:r>
        <w:rPr>
          <w:b/>
        </w:rPr>
        <w:t xml:space="preserve">Tulos</w:t>
      </w:r>
    </w:p>
    <w:p>
      <w:r>
        <w:t xml:space="preserve">francium</w:t>
      </w:r>
    </w:p>
    <w:p>
      <w:r>
        <w:rPr>
          <w:b/>
        </w:rPr>
        <w:t xml:space="preserve">Esimerkki 6.3373</w:t>
      </w:r>
    </w:p>
    <w:p>
      <w:r>
        <w:t xml:space="preserve">Mitä aallot laskeutuvat suhteellisen rauhallisille alueille rannikolla?</w:t>
      </w:r>
    </w:p>
    <w:p>
      <w:r>
        <w:rPr>
          <w:b/>
        </w:rPr>
        <w:t xml:space="preserve">Tulos</w:t>
      </w:r>
    </w:p>
    <w:p>
      <w:r>
        <w:t xml:space="preserve">hiekka</w:t>
      </w:r>
    </w:p>
    <w:p>
      <w:r>
        <w:rPr>
          <w:b/>
        </w:rPr>
        <w:t xml:space="preserve">Esimerkki 6.3374</w:t>
      </w:r>
    </w:p>
    <w:p>
      <w:r>
        <w:t xml:space="preserve">Mitkä ovat biokemiallisia yhdisteitä, kuten rasvat ja öljyt, jotka koostuvat rasvahapoista ja varastoivat energiaa?</w:t>
      </w:r>
    </w:p>
    <w:p>
      <w:r>
        <w:rPr>
          <w:b/>
        </w:rPr>
        <w:t xml:space="preserve">Tulos</w:t>
      </w:r>
    </w:p>
    <w:p>
      <w:r>
        <w:t xml:space="preserve">lipidit</w:t>
      </w:r>
    </w:p>
    <w:p>
      <w:r>
        <w:rPr>
          <w:b/>
        </w:rPr>
        <w:t xml:space="preserve">Esimerkki 6.3375</w:t>
      </w:r>
    </w:p>
    <w:p>
      <w:r>
        <w:t xml:space="preserve">Kukkaviljelykasveilla on siemeniä, mutta mitä niillä ei ole?</w:t>
      </w:r>
    </w:p>
    <w:p>
      <w:r>
        <w:rPr>
          <w:b/>
        </w:rPr>
        <w:t xml:space="preserve">Tulos</w:t>
      </w:r>
    </w:p>
    <w:p>
      <w:r>
        <w:t xml:space="preserve">kukkia</w:t>
      </w:r>
    </w:p>
    <w:p>
      <w:r>
        <w:rPr>
          <w:b/>
        </w:rPr>
        <w:t xml:space="preserve">Esimerkki 6.3376</w:t>
      </w:r>
    </w:p>
    <w:p>
      <w:r>
        <w:t xml:space="preserve">Mitkä ihmisen tekemät rakenteet kiertävät kaikkia sisäisiä planeettoja sekä Jupiteria ja Saturnia?</w:t>
      </w:r>
    </w:p>
    <w:p>
      <w:r>
        <w:rPr>
          <w:b/>
        </w:rPr>
        <w:t xml:space="preserve">Tulos</w:t>
      </w:r>
    </w:p>
    <w:p>
      <w:r>
        <w:t xml:space="preserve">satelliitit</w:t>
      </w:r>
    </w:p>
    <w:p>
      <w:r>
        <w:rPr>
          <w:b/>
        </w:rPr>
        <w:t xml:space="preserve">Esimerkki 6.3377</w:t>
      </w:r>
    </w:p>
    <w:p>
      <w:r>
        <w:t xml:space="preserve">Jäätiköt ovat sulaneet mistä ajanjaksosta lähtien?</w:t>
      </w:r>
    </w:p>
    <w:p>
      <w:r>
        <w:rPr>
          <w:b/>
        </w:rPr>
        <w:t xml:space="preserve">Tulos</w:t>
      </w:r>
    </w:p>
    <w:p>
      <w:r>
        <w:t xml:space="preserve">pleistoseenin jääkausi</w:t>
      </w:r>
    </w:p>
    <w:p>
      <w:r>
        <w:rPr>
          <w:b/>
        </w:rPr>
        <w:t xml:space="preserve">Esimerkki 6.3378</w:t>
      </w:r>
    </w:p>
    <w:p>
      <w:r>
        <w:t xml:space="preserve">Suursuuahven on esimerkki kylmäverisestä eläimestä, joka mukautuu asuttamansa järven minkälaiseen piirteeseen?</w:t>
      </w:r>
    </w:p>
    <w:p>
      <w:r>
        <w:rPr>
          <w:b/>
        </w:rPr>
        <w:t xml:space="preserve">Tulos</w:t>
      </w:r>
    </w:p>
    <w:p>
      <w:r>
        <w:t xml:space="preserve">lämpötila</w:t>
      </w:r>
    </w:p>
    <w:p>
      <w:r>
        <w:rPr>
          <w:b/>
        </w:rPr>
        <w:t xml:space="preserve">Esimerkki 6.3379</w:t>
      </w:r>
    </w:p>
    <w:p>
      <w:r>
        <w:t xml:space="preserve">Mistä kahdesta alkuaineesta muodostuu hyrdohiili?</w:t>
      </w:r>
    </w:p>
    <w:p>
      <w:r>
        <w:rPr>
          <w:b/>
        </w:rPr>
        <w:t xml:space="preserve">Tulos</w:t>
      </w:r>
    </w:p>
    <w:p>
      <w:r>
        <w:t xml:space="preserve">hiili ja vety</w:t>
      </w:r>
    </w:p>
    <w:p>
      <w:r>
        <w:rPr>
          <w:b/>
        </w:rPr>
        <w:t xml:space="preserve">Esimerkki 6.3380</w:t>
      </w:r>
    </w:p>
    <w:p>
      <w:r>
        <w:t xml:space="preserve">Mikä on nimeltään aineiden liikkuminen kalvon läpi ilman soluenergian kulutusta?</w:t>
      </w:r>
    </w:p>
    <w:p>
      <w:r>
        <w:rPr>
          <w:b/>
        </w:rPr>
        <w:t xml:space="preserve">Tulos</w:t>
      </w:r>
    </w:p>
    <w:p>
      <w:r>
        <w:t xml:space="preserve">passiivinen kuljetus</w:t>
      </w:r>
    </w:p>
    <w:p>
      <w:r>
        <w:rPr>
          <w:b/>
        </w:rPr>
        <w:t xml:space="preserve">Esimerkki 6.3381</w:t>
      </w:r>
    </w:p>
    <w:p>
      <w:r>
        <w:t xml:space="preserve">Millaisia seoksia kutsutaan seoksiksi, joiden koostumus on kauttaaltaan sama?</w:t>
      </w:r>
    </w:p>
    <w:p>
      <w:r>
        <w:rPr>
          <w:b/>
        </w:rPr>
        <w:t xml:space="preserve">Tulos</w:t>
      </w:r>
    </w:p>
    <w:p>
      <w:r>
        <w:t xml:space="preserve">homogeeninen</w:t>
      </w:r>
    </w:p>
    <w:p>
      <w:r>
        <w:rPr>
          <w:b/>
        </w:rPr>
        <w:t xml:space="preserve">Esimerkki 6.3382</w:t>
      </w:r>
    </w:p>
    <w:p>
      <w:r>
        <w:t xml:space="preserve">Ruuansulatuskanava liittyy mihin elinjärjestelmään?</w:t>
      </w:r>
    </w:p>
    <w:p>
      <w:r>
        <w:rPr>
          <w:b/>
        </w:rPr>
        <w:t xml:space="preserve">Tulos</w:t>
      </w:r>
    </w:p>
    <w:p>
      <w:r>
        <w:t xml:space="preserve">ruoansulatuskanava</w:t>
      </w:r>
    </w:p>
    <w:p>
      <w:r>
        <w:rPr>
          <w:b/>
        </w:rPr>
        <w:t xml:space="preserve">Esimerkki 6.3383</w:t>
      </w:r>
    </w:p>
    <w:p>
      <w:r>
        <w:t xml:space="preserve">Minkä tyyppinen energia muunnetaan sähköenergiaksi sähkögeneraattoreissa?</w:t>
      </w:r>
    </w:p>
    <w:p>
      <w:r>
        <w:rPr>
          <w:b/>
        </w:rPr>
        <w:t xml:space="preserve">Tulos</w:t>
      </w:r>
    </w:p>
    <w:p>
      <w:r>
        <w:t xml:space="preserve">mekaaninen energia</w:t>
      </w:r>
    </w:p>
    <w:p>
      <w:r>
        <w:rPr>
          <w:b/>
        </w:rPr>
        <w:t xml:space="preserve">Esimerkki 6.3384</w:t>
      </w:r>
    </w:p>
    <w:p>
      <w:r>
        <w:t xml:space="preserve">Pienestä koostaan huolimatta erytrosyytti sisältää noin 250 miljoonaa molekyyliä mitä?</w:t>
      </w:r>
    </w:p>
    <w:p>
      <w:r>
        <w:rPr>
          <w:b/>
        </w:rPr>
        <w:t xml:space="preserve">Tulos</w:t>
      </w:r>
    </w:p>
    <w:p>
      <w:r>
        <w:t xml:space="preserve">hemoglobiini</w:t>
      </w:r>
    </w:p>
    <w:p>
      <w:r>
        <w:rPr>
          <w:b/>
        </w:rPr>
        <w:t xml:space="preserve">Esimerkki 6.3385</w:t>
      </w:r>
    </w:p>
    <w:p>
      <w:r>
        <w:t xml:space="preserve">Mistä emätin alkaa vulvasta ja mihin se päättyy?</w:t>
      </w:r>
    </w:p>
    <w:p>
      <w:r>
        <w:rPr>
          <w:b/>
        </w:rPr>
        <w:t xml:space="preserve">Tulos</w:t>
      </w:r>
    </w:p>
    <w:p>
      <w:r>
        <w:t xml:space="preserve">kohtu</w:t>
      </w:r>
    </w:p>
    <w:p>
      <w:r>
        <w:rPr>
          <w:b/>
        </w:rPr>
        <w:t xml:space="preserve">Esimerkki 6.3386</w:t>
      </w:r>
    </w:p>
    <w:p>
      <w:r>
        <w:t xml:space="preserve">Ruosteinen polkupyörä on ollut liian monta kertaa ulkona kosteassa säässä, joten metalliosien rauta on?</w:t>
      </w:r>
    </w:p>
    <w:p>
      <w:r>
        <w:rPr>
          <w:b/>
        </w:rPr>
        <w:t xml:space="preserve">Tulos</w:t>
      </w:r>
    </w:p>
    <w:p>
      <w:r>
        <w:t xml:space="preserve">ruostunut</w:t>
      </w:r>
    </w:p>
    <w:p>
      <w:r>
        <w:rPr>
          <w:b/>
        </w:rPr>
        <w:t xml:space="preserve">Esimerkki 6.3387</w:t>
      </w:r>
    </w:p>
    <w:p>
      <w:r>
        <w:t xml:space="preserve">Mistä ruoansulatusprosessi alkaa?</w:t>
      </w:r>
    </w:p>
    <w:p>
      <w:r>
        <w:rPr>
          <w:b/>
        </w:rPr>
        <w:t xml:space="preserve">Tulos</w:t>
      </w:r>
    </w:p>
    <w:p>
      <w:r>
        <w:t xml:space="preserve">suu</w:t>
      </w:r>
    </w:p>
    <w:p>
      <w:r>
        <w:rPr>
          <w:b/>
        </w:rPr>
        <w:t xml:space="preserve">Esimerkki 6.3388</w:t>
      </w:r>
    </w:p>
    <w:p>
      <w:r>
        <w:t xml:space="preserve">Mikä voima vastustaa liikkuvan kappaleen liikettä? esimerkiksi tiellä rikkoutuva auto.</w:t>
      </w:r>
    </w:p>
    <w:p>
      <w:r>
        <w:rPr>
          <w:b/>
        </w:rPr>
        <w:t xml:space="preserve">Tulos</w:t>
      </w:r>
    </w:p>
    <w:p>
      <w:r>
        <w:t xml:space="preserve">kitka</w:t>
      </w:r>
    </w:p>
    <w:p>
      <w:r>
        <w:rPr>
          <w:b/>
        </w:rPr>
        <w:t xml:space="preserve">Esimerkki 6.3389</w:t>
      </w:r>
    </w:p>
    <w:p>
      <w:r>
        <w:t xml:space="preserve">Miten bakteerit lisääntyvät?</w:t>
      </w:r>
    </w:p>
    <w:p>
      <w:r>
        <w:rPr>
          <w:b/>
        </w:rPr>
        <w:t xml:space="preserve">Tulos</w:t>
      </w:r>
    </w:p>
    <w:p>
      <w:r>
        <w:t xml:space="preserve">binäärinen fissio</w:t>
      </w:r>
    </w:p>
    <w:p>
      <w:r>
        <w:rPr>
          <w:b/>
        </w:rPr>
        <w:t xml:space="preserve">Esimerkki 6.3390</w:t>
      </w:r>
    </w:p>
    <w:p>
      <w:r>
        <w:t xml:space="preserve">Mitkä sääilmiöt liikkuvat vallitsevien tuulten mukana ja saavat alkunsa pohjoisen pallonpuoliskon pasaatituulista?</w:t>
      </w:r>
    </w:p>
    <w:p>
      <w:r>
        <w:rPr>
          <w:b/>
        </w:rPr>
        <w:t xml:space="preserve">Tulos</w:t>
      </w:r>
    </w:p>
    <w:p>
      <w:r>
        <w:t xml:space="preserve">hurrikaanit</w:t>
      </w:r>
    </w:p>
    <w:p>
      <w:r>
        <w:rPr>
          <w:b/>
        </w:rPr>
        <w:t xml:space="preserve">Esimerkki 6.3391</w:t>
      </w:r>
    </w:p>
    <w:p>
      <w:r>
        <w:t xml:space="preserve">Mikä kuljettaa ohjeet ytimestä sytoplasmaan?</w:t>
      </w:r>
    </w:p>
    <w:p>
      <w:r>
        <w:rPr>
          <w:b/>
        </w:rPr>
        <w:t xml:space="preserve">Tulos</w:t>
      </w:r>
    </w:p>
    <w:p>
      <w:r>
        <w:t xml:space="preserve">lähetti-rna</w:t>
      </w:r>
    </w:p>
    <w:p>
      <w:r>
        <w:rPr>
          <w:b/>
        </w:rPr>
        <w:t xml:space="preserve">Esimerkki 6.3392</w:t>
      </w:r>
    </w:p>
    <w:p>
      <w:r>
        <w:t xml:space="preserve">Mitkä kaksi perusrakennetta koostuvat verisuonikasveissa iho-, verisuoni- ja pohjakudoksesta?</w:t>
      </w:r>
    </w:p>
    <w:p>
      <w:r>
        <w:rPr>
          <w:b/>
        </w:rPr>
        <w:t xml:space="preserve">Tulos</w:t>
      </w:r>
    </w:p>
    <w:p>
      <w:r>
        <w:t xml:space="preserve">juuret ja varret</w:t>
      </w:r>
    </w:p>
    <w:p>
      <w:r>
        <w:rPr>
          <w:b/>
        </w:rPr>
        <w:t xml:space="preserve">Esimerkki 6.3393</w:t>
      </w:r>
    </w:p>
    <w:p>
      <w:r>
        <w:t xml:space="preserve">Millä asteikolla tutkijat kuvaavat, missä järjestyksessä maapallon tapahtumat ovat tapahtuneet?</w:t>
      </w:r>
    </w:p>
    <w:p>
      <w:r>
        <w:rPr>
          <w:b/>
        </w:rPr>
        <w:t xml:space="preserve">Tulos</w:t>
      </w:r>
    </w:p>
    <w:p>
      <w:r>
        <w:t xml:space="preserve">geologinen aikaskaala</w:t>
      </w:r>
    </w:p>
    <w:p>
      <w:r>
        <w:rPr>
          <w:b/>
        </w:rPr>
        <w:t xml:space="preserve">Esimerkki 6.3394</w:t>
      </w:r>
    </w:p>
    <w:p>
      <w:r>
        <w:t xml:space="preserve">Mikä koodi on sama kaikissa elävissä olennoissa ja osoittaa, että kaikki eliöt ovat sukua yhteisestä esi-isästä polveutumalla?</w:t>
      </w:r>
    </w:p>
    <w:p>
      <w:r>
        <w:rPr>
          <w:b/>
        </w:rPr>
        <w:t xml:space="preserve">Tulos</w:t>
      </w:r>
    </w:p>
    <w:p>
      <w:r>
        <w:t xml:space="preserve">geneettinen</w:t>
      </w:r>
    </w:p>
    <w:p>
      <w:r>
        <w:rPr>
          <w:b/>
        </w:rPr>
        <w:t xml:space="preserve">Esimerkki 6.3395</w:t>
      </w:r>
    </w:p>
    <w:p>
      <w:r>
        <w:t xml:space="preserve">Mikä on kehon suurin valtimo?</w:t>
      </w:r>
    </w:p>
    <w:p>
      <w:r>
        <w:rPr>
          <w:b/>
        </w:rPr>
        <w:t xml:space="preserve">Tulos</w:t>
      </w:r>
    </w:p>
    <w:p>
      <w:r>
        <w:t xml:space="preserve">aortta</w:t>
      </w:r>
    </w:p>
    <w:p>
      <w:r>
        <w:rPr>
          <w:b/>
        </w:rPr>
        <w:t xml:space="preserve">Esimerkki 6.3396</w:t>
      </w:r>
    </w:p>
    <w:p>
      <w:r>
        <w:t xml:space="preserve">Mitä jätemateriaalia eläimet voivat kuljettaa verenkiertoelimistössä ja varastoida sitä turvallisesti suurina pitoisuuksina?</w:t>
      </w:r>
    </w:p>
    <w:p>
      <w:r>
        <w:rPr>
          <w:b/>
        </w:rPr>
        <w:t xml:space="preserve">Tulos</w:t>
      </w:r>
    </w:p>
    <w:p>
      <w:r>
        <w:t xml:space="preserve">urea</w:t>
      </w:r>
    </w:p>
    <w:p>
      <w:r>
        <w:rPr>
          <w:b/>
        </w:rPr>
        <w:t xml:space="preserve">Esimerkki 6.3397</w:t>
      </w:r>
    </w:p>
    <w:p>
      <w:r>
        <w:t xml:space="preserve">Mitä tapahtuu, kun materiaalit palaavat alkuperäiseen muotoonsa?</w:t>
      </w:r>
    </w:p>
    <w:p>
      <w:r>
        <w:rPr>
          <w:b/>
        </w:rPr>
        <w:t xml:space="preserve">Tulos</w:t>
      </w:r>
    </w:p>
    <w:p>
      <w:r>
        <w:t xml:space="preserve">elastinen palautuminen</w:t>
      </w:r>
    </w:p>
    <w:p>
      <w:r>
        <w:rPr>
          <w:b/>
        </w:rPr>
        <w:t xml:space="preserve">Esimerkki 6.3398</w:t>
      </w:r>
    </w:p>
    <w:p>
      <w:r>
        <w:t xml:space="preserve">Mitä tapahtuu, kun natriumatomi menettää elektronin?</w:t>
      </w:r>
    </w:p>
    <w:p>
      <w:r>
        <w:rPr>
          <w:b/>
        </w:rPr>
        <w:t xml:space="preserve">Tulos</w:t>
      </w:r>
    </w:p>
    <w:p>
      <w:r>
        <w:t xml:space="preserve">muuttuu natriumioniksi</w:t>
      </w:r>
    </w:p>
    <w:p>
      <w:r>
        <w:rPr>
          <w:b/>
        </w:rPr>
        <w:t xml:space="preserve">Esimerkki 6.3399</w:t>
      </w:r>
    </w:p>
    <w:p>
      <w:r>
        <w:t xml:space="preserve">Mikä on kaaren nimi, joka muodostuu, kun auringon plasma virtaa auringonpilkkuja yhdistävää silmukkaa pitkin?</w:t>
      </w:r>
    </w:p>
    <w:p>
      <w:r>
        <w:rPr>
          <w:b/>
        </w:rPr>
        <w:t xml:space="preserve">Tulos</w:t>
      </w:r>
    </w:p>
    <w:p>
      <w:r>
        <w:t xml:space="preserve">auringon kohouma</w:t>
      </w:r>
    </w:p>
    <w:p>
      <w:r>
        <w:rPr>
          <w:b/>
        </w:rPr>
        <w:t xml:space="preserve">Esimerkki 6.3400</w:t>
      </w:r>
    </w:p>
    <w:p>
      <w:r>
        <w:t xml:space="preserve">Aine voi olla olemassa joko puhtaana aineena tai minkä yhdistelmänä?</w:t>
      </w:r>
    </w:p>
    <w:p>
      <w:r>
        <w:rPr>
          <w:b/>
        </w:rPr>
        <w:t xml:space="preserve">Tulos</w:t>
      </w:r>
    </w:p>
    <w:p>
      <w:r>
        <w:t xml:space="preserve">erilaiset aineet</w:t>
      </w:r>
    </w:p>
    <w:p>
      <w:r>
        <w:rPr>
          <w:b/>
        </w:rPr>
        <w:t xml:space="preserve">Esimerkki 6.3401</w:t>
      </w:r>
    </w:p>
    <w:p>
      <w:r>
        <w:t xml:space="preserve">Mikä on maailman yleisimmin käytetty energialähde?</w:t>
      </w:r>
    </w:p>
    <w:p>
      <w:r>
        <w:rPr>
          <w:b/>
        </w:rPr>
        <w:t xml:space="preserve">Tulos</w:t>
      </w:r>
    </w:p>
    <w:p>
      <w:r>
        <w:t xml:space="preserve">öljy</w:t>
      </w:r>
    </w:p>
    <w:p>
      <w:r>
        <w:rPr>
          <w:b/>
        </w:rPr>
        <w:t xml:space="preserve">Esimerkki 6.3402</w:t>
      </w:r>
    </w:p>
    <w:p>
      <w:r>
        <w:t xml:space="preserve">Mikä on hiilivetyjen tärkein lähde?</w:t>
      </w:r>
    </w:p>
    <w:p>
      <w:r>
        <w:rPr>
          <w:b/>
        </w:rPr>
        <w:t xml:space="preserve">Tulos</w:t>
      </w:r>
    </w:p>
    <w:p>
      <w:r>
        <w:t xml:space="preserve">fossiiliset polttoaineet</w:t>
      </w:r>
    </w:p>
    <w:p>
      <w:r>
        <w:rPr>
          <w:b/>
        </w:rPr>
        <w:t xml:space="preserve">Esimerkki 6.3403</w:t>
      </w:r>
    </w:p>
    <w:p>
      <w:r>
        <w:t xml:space="preserve">Millä nimellä kutsutaan hallittua ydinfuusiota energialähteenä?</w:t>
      </w:r>
    </w:p>
    <w:p>
      <w:r>
        <w:rPr>
          <w:b/>
        </w:rPr>
        <w:t xml:space="preserve">Tulos</w:t>
      </w:r>
    </w:p>
    <w:p>
      <w:r>
        <w:t xml:space="preserve">lämpöydinvoima</w:t>
      </w:r>
    </w:p>
    <w:p>
      <w:r>
        <w:rPr>
          <w:b/>
        </w:rPr>
        <w:t xml:space="preserve">Esimerkki 6.3404</w:t>
      </w:r>
    </w:p>
    <w:p>
      <w:r>
        <w:t xml:space="preserve">Mikä kaasuteoria kuvaa tätä aineen olotilaa siten, että se koostuu pienistä hiukkasista, jotka ovat jatkuvassa liikkeessä ja joiden välillä on paljon etäisyyttä?</w:t>
      </w:r>
    </w:p>
    <w:p>
      <w:r>
        <w:rPr>
          <w:b/>
        </w:rPr>
        <w:t xml:space="preserve">Tulos</w:t>
      </w:r>
    </w:p>
    <w:p>
      <w:r>
        <w:t xml:space="preserve">kineettinen</w:t>
      </w:r>
    </w:p>
    <w:p>
      <w:r>
        <w:rPr>
          <w:b/>
        </w:rPr>
        <w:t xml:space="preserve">Esimerkki 6.3405</w:t>
      </w:r>
    </w:p>
    <w:p>
      <w:r>
        <w:t xml:space="preserve">Mikä on kollageenia sisältävä sitkeä kudos?</w:t>
      </w:r>
    </w:p>
    <w:p>
      <w:r>
        <w:rPr>
          <w:b/>
        </w:rPr>
        <w:t xml:space="preserve">Tulos</w:t>
      </w:r>
    </w:p>
    <w:p>
      <w:r>
        <w:t xml:space="preserve">rusto</w:t>
      </w:r>
    </w:p>
    <w:p>
      <w:r>
        <w:rPr>
          <w:b/>
        </w:rPr>
        <w:t xml:space="preserve">Esimerkki 6.3406</w:t>
      </w:r>
    </w:p>
    <w:p>
      <w:r>
        <w:t xml:space="preserve">Joka kuukausi murrosiästä alkaen yksi munasolu kypsyy ja vapautuu mistä?</w:t>
      </w:r>
    </w:p>
    <w:p>
      <w:r>
        <w:rPr>
          <w:b/>
        </w:rPr>
        <w:t xml:space="preserve">Tulos</w:t>
      </w:r>
    </w:p>
    <w:p>
      <w:r>
        <w:t xml:space="preserve">munasarja</w:t>
      </w:r>
    </w:p>
    <w:p>
      <w:r>
        <w:rPr>
          <w:b/>
        </w:rPr>
        <w:t xml:space="preserve">Esimerkki 6.3407</w:t>
      </w:r>
    </w:p>
    <w:p>
      <w:r>
        <w:t xml:space="preserve">Vastukset, jotka on kytketty päähän toisistaan, sanotaan olevan mitä?</w:t>
      </w:r>
    </w:p>
    <w:p>
      <w:r>
        <w:rPr>
          <w:b/>
        </w:rPr>
        <w:t xml:space="preserve">Tulos</w:t>
      </w:r>
    </w:p>
    <w:p>
      <w:r>
        <w:t xml:space="preserve">sarja</w:t>
      </w:r>
    </w:p>
    <w:p>
      <w:r>
        <w:rPr>
          <w:b/>
        </w:rPr>
        <w:t xml:space="preserve">Esimerkki 6.3408</w:t>
      </w:r>
    </w:p>
    <w:p>
      <w:r>
        <w:t xml:space="preserve">Mitä kutsutaan nopeudeksi, jolla elimistö käyttää ravinnon energiaa elämän ylläpitämiseen ja eri toimintoihin?</w:t>
      </w:r>
    </w:p>
    <w:p>
      <w:r>
        <w:rPr>
          <w:b/>
        </w:rPr>
        <w:t xml:space="preserve">Tulos</w:t>
      </w:r>
    </w:p>
    <w:p>
      <w:r>
        <w:t xml:space="preserve">aineenvaihdunta kiihtyy</w:t>
      </w:r>
    </w:p>
    <w:p>
      <w:r>
        <w:rPr>
          <w:b/>
        </w:rPr>
        <w:t xml:space="preserve">Esimerkki 6.3409</w:t>
      </w:r>
    </w:p>
    <w:p>
      <w:r>
        <w:t xml:space="preserve">Mikä on termi kolmen peräkkäisen nukleotidin emästen ryhmille dna:ssa?</w:t>
      </w:r>
    </w:p>
    <w:p>
      <w:r>
        <w:rPr>
          <w:b/>
        </w:rPr>
        <w:t xml:space="preserve">Tulos</w:t>
      </w:r>
    </w:p>
    <w:p>
      <w:r>
        <w:t xml:space="preserve">kolmoset</w:t>
      </w:r>
    </w:p>
    <w:p>
      <w:r>
        <w:rPr>
          <w:b/>
        </w:rPr>
        <w:t xml:space="preserve">Esimerkki 6.3410</w:t>
      </w:r>
    </w:p>
    <w:p>
      <w:r>
        <w:t xml:space="preserve">Mikä on uusiutuva luonnonvara, jonka muodostuminen voi kestää tuhansia vuosia?</w:t>
      </w:r>
    </w:p>
    <w:p>
      <w:r>
        <w:rPr>
          <w:b/>
        </w:rPr>
        <w:t xml:space="preserve">Tulos</w:t>
      </w:r>
    </w:p>
    <w:p>
      <w:r>
        <w:t xml:space="preserve">maaperä</w:t>
      </w:r>
    </w:p>
    <w:p>
      <w:r>
        <w:rPr>
          <w:b/>
        </w:rPr>
        <w:t xml:space="preserve">Esimerkki 6.3411</w:t>
      </w:r>
    </w:p>
    <w:p>
      <w:r>
        <w:t xml:space="preserve">Mikä aiheuttaa jännitteen solukalvon yli?</w:t>
      </w:r>
    </w:p>
    <w:p>
      <w:r>
        <w:rPr>
          <w:b/>
        </w:rPr>
        <w:t xml:space="preserve">Tulos</w:t>
      </w:r>
    </w:p>
    <w:p>
      <w:r>
        <w:t xml:space="preserve">maksujen erotus</w:t>
      </w:r>
    </w:p>
    <w:p>
      <w:r>
        <w:rPr>
          <w:b/>
        </w:rPr>
        <w:t xml:space="preserve">Esimerkki 6.3412</w:t>
      </w:r>
    </w:p>
    <w:p>
      <w:r>
        <w:t xml:space="preserve">Mikä on nesteen mittayksikkö metrijärjestelmässä?</w:t>
      </w:r>
    </w:p>
    <w:p>
      <w:r>
        <w:rPr>
          <w:b/>
        </w:rPr>
        <w:t xml:space="preserve">Tulos</w:t>
      </w:r>
    </w:p>
    <w:p>
      <w:r>
        <w:t xml:space="preserve">litra</w:t>
      </w:r>
    </w:p>
    <w:p>
      <w:r>
        <w:rPr>
          <w:b/>
        </w:rPr>
        <w:t xml:space="preserve">Esimerkki 6.3413</w:t>
      </w:r>
    </w:p>
    <w:p>
      <w:r>
        <w:t xml:space="preserve">Nisäkkäillä karva tai turkki auttaa säilyttämään ruumiillista mitä?</w:t>
      </w:r>
    </w:p>
    <w:p>
      <w:r>
        <w:rPr>
          <w:b/>
        </w:rPr>
        <w:t xml:space="preserve">Tulos</w:t>
      </w:r>
    </w:p>
    <w:p>
      <w:r>
        <w:t xml:space="preserve">lämpö</w:t>
      </w:r>
    </w:p>
    <w:p>
      <w:r>
        <w:rPr>
          <w:b/>
        </w:rPr>
        <w:t xml:space="preserve">Esimerkki 6.3414</w:t>
      </w:r>
    </w:p>
    <w:p>
      <w:r>
        <w:t xml:space="preserve">Vaikka jotkut ovat väittäneet, että uvula on minkälainen elin, sillä on itse asiassa tärkeä tehtävä?</w:t>
      </w:r>
    </w:p>
    <w:p>
      <w:r>
        <w:rPr>
          <w:b/>
        </w:rPr>
        <w:t xml:space="preserve">Tulos</w:t>
      </w:r>
    </w:p>
    <w:p>
      <w:r>
        <w:t xml:space="preserve">vestigiaalinen</w:t>
      </w:r>
    </w:p>
    <w:p>
      <w:r>
        <w:rPr>
          <w:b/>
        </w:rPr>
        <w:t xml:space="preserve">Esimerkki 6.3415</w:t>
      </w:r>
    </w:p>
    <w:p>
      <w:r>
        <w:t xml:space="preserve">Mitä valmistetaan bauksiitiksi kutsutuista kivien mineraaleista?</w:t>
      </w:r>
    </w:p>
    <w:p>
      <w:r>
        <w:rPr>
          <w:b/>
        </w:rPr>
        <w:t xml:space="preserve">Tulos</w:t>
      </w:r>
    </w:p>
    <w:p>
      <w:r>
        <w:t xml:space="preserve">alumiini</w:t>
      </w:r>
    </w:p>
    <w:p>
      <w:r>
        <w:rPr>
          <w:b/>
        </w:rPr>
        <w:t xml:space="preserve">Esimerkki 6.3416</w:t>
      </w:r>
    </w:p>
    <w:p>
      <w:r>
        <w:t xml:space="preserve">Kvarkkien tavoin gluonit voivat rajoittua systeemeihin, joiden kokonaisväri on mikä?</w:t>
      </w:r>
    </w:p>
    <w:p>
      <w:r>
        <w:rPr>
          <w:b/>
        </w:rPr>
        <w:t xml:space="preserve">Tulos</w:t>
      </w:r>
    </w:p>
    <w:p>
      <w:r>
        <w:t xml:space="preserve">valkoinen</w:t>
      </w:r>
    </w:p>
    <w:p>
      <w:r>
        <w:rPr>
          <w:b/>
        </w:rPr>
        <w:t xml:space="preserve">Esimerkki 6.3417</w:t>
      </w:r>
    </w:p>
    <w:p>
      <w:r>
        <w:t xml:space="preserve">Kloroplastit, leukoplastit ja kromoplastit sijaitsevat minkä tyyppisissä soluissa?</w:t>
      </w:r>
    </w:p>
    <w:p>
      <w:r>
        <w:rPr>
          <w:b/>
        </w:rPr>
        <w:t xml:space="preserve">Tulos</w:t>
      </w:r>
    </w:p>
    <w:p>
      <w:r>
        <w:t xml:space="preserve">kasvisolut</w:t>
      </w:r>
    </w:p>
    <w:p>
      <w:r>
        <w:rPr>
          <w:b/>
        </w:rPr>
        <w:t xml:space="preserve">Esimerkki 6.3418</w:t>
      </w:r>
    </w:p>
    <w:p>
      <w:r>
        <w:t xml:space="preserve">Miksi homoydinatomisten kaksiatomisten molekyylien dipolimomentti on nolla?</w:t>
      </w:r>
    </w:p>
    <w:p>
      <w:r>
        <w:rPr>
          <w:b/>
        </w:rPr>
        <w:t xml:space="preserve">Tulos</w:t>
      </w:r>
    </w:p>
    <w:p>
      <w:r>
        <w:t xml:space="preserve">ei eroa elektronegatiivisuudessa</w:t>
      </w:r>
    </w:p>
    <w:p>
      <w:r>
        <w:rPr>
          <w:b/>
        </w:rPr>
        <w:t xml:space="preserve">Esimerkki 6.3419</w:t>
      </w:r>
    </w:p>
    <w:p>
      <w:r>
        <w:t xml:space="preserve">Nimeä kuituinen nivel, jossa kaksi rinnakkaista luuta on yhdistetty toisiinsa kuituisella sidekudoksella.</w:t>
      </w:r>
    </w:p>
    <w:p>
      <w:r>
        <w:rPr>
          <w:b/>
        </w:rPr>
        <w:t xml:space="preserve">Tulos</w:t>
      </w:r>
    </w:p>
    <w:p>
      <w:r>
        <w:t xml:space="preserve">syndesmoosi</w:t>
      </w:r>
    </w:p>
    <w:p>
      <w:r>
        <w:rPr>
          <w:b/>
        </w:rPr>
        <w:t xml:space="preserve">Esimerkki 6.3420</w:t>
      </w:r>
    </w:p>
    <w:p>
      <w:r>
        <w:t xml:space="preserve">Minkä tyyppinen energia on hyödyllistä ihmisille, koska se on helppo kuljettaa ja muuntaa muiksi energiamuodoiksi?</w:t>
      </w:r>
    </w:p>
    <w:p>
      <w:r>
        <w:rPr>
          <w:b/>
        </w:rPr>
        <w:t xml:space="preserve">Tulos</w:t>
      </w:r>
    </w:p>
    <w:p>
      <w:r>
        <w:t xml:space="preserve">sähkö</w:t>
      </w:r>
    </w:p>
    <w:p>
      <w:r>
        <w:rPr>
          <w:b/>
        </w:rPr>
        <w:t xml:space="preserve">Esimerkki 6.3421</w:t>
      </w:r>
    </w:p>
    <w:p>
      <w:r>
        <w:t xml:space="preserve">Rengasmato ja jalkasieni ovat ihmisen sairauksia, joita aiheuttavat mitkä yksinkertaiset organismit?</w:t>
      </w:r>
    </w:p>
    <w:p>
      <w:r>
        <w:rPr>
          <w:b/>
        </w:rPr>
        <w:t xml:space="preserve">Tulos</w:t>
      </w:r>
    </w:p>
    <w:p>
      <w:r>
        <w:t xml:space="preserve">sienet</w:t>
      </w:r>
    </w:p>
    <w:p>
      <w:r>
        <w:rPr>
          <w:b/>
        </w:rPr>
        <w:t xml:space="preserve">Esimerkki 6.3422</w:t>
      </w:r>
    </w:p>
    <w:p>
      <w:r>
        <w:t xml:space="preserve">Kunkin syklin puolivälissä tapahtuvaa kypsien munasolujen vapautumista kutsutaan?</w:t>
      </w:r>
    </w:p>
    <w:p>
      <w:r>
        <w:rPr>
          <w:b/>
        </w:rPr>
        <w:t xml:space="preserve">Tulos</w:t>
      </w:r>
    </w:p>
    <w:p>
      <w:r>
        <w:t xml:space="preserve">ovulaatio</w:t>
      </w:r>
    </w:p>
    <w:p>
      <w:r>
        <w:rPr>
          <w:b/>
        </w:rPr>
        <w:t xml:space="preserve">Esimerkki 6.3423</w:t>
      </w:r>
    </w:p>
    <w:p>
      <w:r>
        <w:t xml:space="preserve">Minkä vertbrate-rakenteen kanssa notokordilla on yhteistä?</w:t>
      </w:r>
    </w:p>
    <w:p>
      <w:r>
        <w:rPr>
          <w:b/>
        </w:rPr>
        <w:t xml:space="preserve">Tulos</w:t>
      </w:r>
    </w:p>
    <w:p>
      <w:r>
        <w:t xml:space="preserve">selkäydin</w:t>
      </w:r>
    </w:p>
    <w:p>
      <w:r>
        <w:rPr>
          <w:b/>
        </w:rPr>
        <w:t xml:space="preserve">Esimerkki 6.3424</w:t>
      </w:r>
    </w:p>
    <w:p>
      <w:r>
        <w:t xml:space="preserve">Mikä erite käynnistää kemiallisen ruoansulatuksen ja suojaa samalla suuonteloa?</w:t>
      </w:r>
    </w:p>
    <w:p>
      <w:r>
        <w:rPr>
          <w:b/>
        </w:rPr>
        <w:t xml:space="preserve">Tulos</w:t>
      </w:r>
    </w:p>
    <w:p>
      <w:r>
        <w:t xml:space="preserve">sylki</w:t>
      </w:r>
    </w:p>
    <w:p>
      <w:r>
        <w:rPr>
          <w:b/>
        </w:rPr>
        <w:t xml:space="preserve">Esimerkki 6.3425</w:t>
      </w:r>
    </w:p>
    <w:p>
      <w:r>
        <w:t xml:space="preserve">Missä maakerroksessa ei yleensä ole hyvin pieniä hiukkasia, kuten savea?</w:t>
      </w:r>
    </w:p>
    <w:p>
      <w:r>
        <w:rPr>
          <w:b/>
        </w:rPr>
        <w:t xml:space="preserve">Tulos</w:t>
      </w:r>
    </w:p>
    <w:p>
      <w:r>
        <w:t xml:space="preserve">pintamaa</w:t>
      </w:r>
    </w:p>
    <w:p>
      <w:r>
        <w:rPr>
          <w:b/>
        </w:rPr>
        <w:t xml:space="preserve">Esimerkki 6.3426</w:t>
      </w:r>
    </w:p>
    <w:p>
      <w:r>
        <w:t xml:space="preserve">Mikä on alfahiukkanen, jossa on kaksi protonia ja kaksi neutronia?</w:t>
      </w:r>
    </w:p>
    <w:p>
      <w:r>
        <w:rPr>
          <w:b/>
        </w:rPr>
        <w:t xml:space="preserve">Tulos</w:t>
      </w:r>
    </w:p>
    <w:p>
      <w:r>
        <w:t xml:space="preserve">heliumydin</w:t>
      </w:r>
    </w:p>
    <w:p>
      <w:r>
        <w:rPr>
          <w:b/>
        </w:rPr>
        <w:t xml:space="preserve">Esimerkki 6.3427</w:t>
      </w:r>
    </w:p>
    <w:p>
      <w:r>
        <w:t xml:space="preserve">Mitä termiä käytetään kuvaamaan prosessia, jossa eliöt saavat aikaan jälkeläisiä?</w:t>
      </w:r>
    </w:p>
    <w:p>
      <w:r>
        <w:rPr>
          <w:b/>
        </w:rPr>
        <w:t xml:space="preserve">Tulos</w:t>
      </w:r>
    </w:p>
    <w:p>
      <w:r>
        <w:t xml:space="preserve">jäljennös</w:t>
      </w:r>
    </w:p>
    <w:p>
      <w:r>
        <w:rPr>
          <w:b/>
        </w:rPr>
        <w:t xml:space="preserve">Esimerkki 6.3428</w:t>
      </w:r>
    </w:p>
    <w:p>
      <w:r>
        <w:t xml:space="preserve">Mistä suurin osa sähköstä saadaan?</w:t>
      </w:r>
    </w:p>
    <w:p>
      <w:r>
        <w:rPr>
          <w:b/>
        </w:rPr>
        <w:t xml:space="preserve">Tulos</w:t>
      </w:r>
    </w:p>
    <w:p>
      <w:r>
        <w:t xml:space="preserve">hiili</w:t>
      </w:r>
    </w:p>
    <w:p>
      <w:r>
        <w:rPr>
          <w:b/>
        </w:rPr>
        <w:t xml:space="preserve">Esimerkki 6.3429</w:t>
      </w:r>
    </w:p>
    <w:p>
      <w:r>
        <w:t xml:space="preserve">Kuka tutkii tulivuoria voidakseen ennustaa, milloin tulivuori purkautuu?</w:t>
      </w:r>
    </w:p>
    <w:p>
      <w:r>
        <w:rPr>
          <w:b/>
        </w:rPr>
        <w:t xml:space="preserve">Tulos</w:t>
      </w:r>
    </w:p>
    <w:p>
      <w:r>
        <w:t xml:space="preserve">Vulkanologit</w:t>
      </w:r>
    </w:p>
    <w:p>
      <w:r>
        <w:rPr>
          <w:b/>
        </w:rPr>
        <w:t xml:space="preserve">Esimerkki 6.3430</w:t>
      </w:r>
    </w:p>
    <w:p>
      <w:r>
        <w:t xml:space="preserve">Mikä tekee meistä sairaita, kun niistä tulee ihmisloisia?</w:t>
      </w:r>
    </w:p>
    <w:p>
      <w:r>
        <w:rPr>
          <w:b/>
        </w:rPr>
        <w:t xml:space="preserve">Tulos</w:t>
      </w:r>
    </w:p>
    <w:p>
      <w:r>
        <w:t xml:space="preserve">alkueläimet</w:t>
      </w:r>
    </w:p>
    <w:p>
      <w:r>
        <w:rPr>
          <w:b/>
        </w:rPr>
        <w:t xml:space="preserve">Esimerkki 6.3431</w:t>
      </w:r>
    </w:p>
    <w:p>
      <w:r>
        <w:t xml:space="preserve">Perinteinen nisäkkäiden luokittelu perustuu samankaltaisuuksiin minkä kahden asian suhteen?</w:t>
      </w:r>
    </w:p>
    <w:p>
      <w:r>
        <w:rPr>
          <w:b/>
        </w:rPr>
        <w:t xml:space="preserve">Tulos</w:t>
      </w:r>
    </w:p>
    <w:p>
      <w:r>
        <w:t xml:space="preserve">rakenne ja toiminta</w:t>
      </w:r>
    </w:p>
    <w:p>
      <w:r>
        <w:rPr>
          <w:b/>
        </w:rPr>
        <w:t xml:space="preserve">Esimerkki 6.3432</w:t>
      </w:r>
    </w:p>
    <w:p>
      <w:r>
        <w:t xml:space="preserve">Minkälaista kaasua arkealaiset tuottavat jätetuotteena?</w:t>
      </w:r>
    </w:p>
    <w:p>
      <w:r>
        <w:rPr>
          <w:b/>
        </w:rPr>
        <w:t xml:space="preserve">Tulos</w:t>
      </w:r>
    </w:p>
    <w:p>
      <w:r>
        <w:t xml:space="preserve">metaani</w:t>
      </w:r>
    </w:p>
    <w:p>
      <w:r>
        <w:rPr>
          <w:b/>
        </w:rPr>
        <w:t xml:space="preserve">Esimerkki 6.3433</w:t>
      </w:r>
    </w:p>
    <w:p>
      <w:r>
        <w:t xml:space="preserve">Millä nimellä kutsut ominaisuuksia, joiden ansiosta kasvi, eläin tai muu organismi selviytyy ja lisääntyy ympäristössään?</w:t>
      </w:r>
    </w:p>
    <w:p>
      <w:r>
        <w:rPr>
          <w:b/>
        </w:rPr>
        <w:t xml:space="preserve">Tulos</w:t>
      </w:r>
    </w:p>
    <w:p>
      <w:r>
        <w:t xml:space="preserve">mukautukset</w:t>
      </w:r>
    </w:p>
    <w:p>
      <w:r>
        <w:rPr>
          <w:b/>
        </w:rPr>
        <w:t xml:space="preserve">Esimerkki 6.3434</w:t>
      </w:r>
    </w:p>
    <w:p>
      <w:r>
        <w:t xml:space="preserve">Lasin rikkoutuminen on esimerkki minkälaisesta muutoksesta, joka ei vaikuta aineen koostumukseen?</w:t>
      </w:r>
    </w:p>
    <w:p>
      <w:r>
        <w:rPr>
          <w:b/>
        </w:rPr>
        <w:t xml:space="preserve">Tulos</w:t>
      </w:r>
    </w:p>
    <w:p>
      <w:r>
        <w:t xml:space="preserve">fyysinen</w:t>
      </w:r>
    </w:p>
    <w:p>
      <w:r>
        <w:rPr>
          <w:b/>
        </w:rPr>
        <w:t xml:space="preserve">Esimerkki 6.3435</w:t>
      </w:r>
    </w:p>
    <w:p>
      <w:r>
        <w:t xml:space="preserve">Mitä viestintäsatelliitit kuljettavat mukanaan ja käyttävät energianlähteenä tehtäviensä aikana?</w:t>
      </w:r>
    </w:p>
    <w:p>
      <w:r>
        <w:rPr>
          <w:b/>
        </w:rPr>
        <w:t xml:space="preserve">Tulos</w:t>
      </w:r>
    </w:p>
    <w:p>
      <w:r>
        <w:t xml:space="preserve">aurinkopaneelit</w:t>
      </w:r>
    </w:p>
    <w:p>
      <w:r>
        <w:rPr>
          <w:b/>
        </w:rPr>
        <w:t xml:space="preserve">Esimerkki 6.3436</w:t>
      </w:r>
    </w:p>
    <w:p>
      <w:r>
        <w:t xml:space="preserve">Mikä on nimeltään esine, joka kiertää suurempaa esinettä?</w:t>
      </w:r>
    </w:p>
    <w:p>
      <w:r>
        <w:rPr>
          <w:b/>
        </w:rPr>
        <w:t xml:space="preserve">Tulos</w:t>
      </w:r>
    </w:p>
    <w:p>
      <w:r>
        <w:t xml:space="preserve">satelliitti</w:t>
      </w:r>
    </w:p>
    <w:p>
      <w:r>
        <w:rPr>
          <w:b/>
        </w:rPr>
        <w:t xml:space="preserve">Esimerkki 6.3437</w:t>
      </w:r>
    </w:p>
    <w:p>
      <w:r>
        <w:t xml:space="preserve">Mitä sidoksia syntyy atomiorbitaalien päällekkäisyydestä?</w:t>
      </w:r>
    </w:p>
    <w:p>
      <w:r>
        <w:rPr>
          <w:b/>
        </w:rPr>
        <w:t xml:space="preserve">Tulos</w:t>
      </w:r>
    </w:p>
    <w:p>
      <w:r>
        <w:t xml:space="preserve">kovalentit</w:t>
      </w:r>
    </w:p>
    <w:p>
      <w:r>
        <w:rPr>
          <w:b/>
        </w:rPr>
        <w:t xml:space="preserve">Esimerkki 6.3438</w:t>
      </w:r>
    </w:p>
    <w:p>
      <w:r>
        <w:t xml:space="preserve">Kunkin silmäsolun valoreseptorit vastaanottavat valoa vain sen aukon kautta, jossa ei ole yhtään mitä soluja?</w:t>
      </w:r>
    </w:p>
    <w:p>
      <w:r>
        <w:rPr>
          <w:b/>
        </w:rPr>
        <w:t xml:space="preserve">Tulos</w:t>
      </w:r>
    </w:p>
    <w:p>
      <w:r>
        <w:t xml:space="preserve">pigmentoitu</w:t>
      </w:r>
    </w:p>
    <w:p>
      <w:r>
        <w:rPr>
          <w:b/>
        </w:rPr>
        <w:t xml:space="preserve">Esimerkki 6.3439</w:t>
      </w:r>
    </w:p>
    <w:p>
      <w:r>
        <w:t xml:space="preserve">Mikä prosessi, joka johtuu tähden keskellä vallitsevasta suuresta paineesta, saa tähdet loistamaan?</w:t>
      </w:r>
    </w:p>
    <w:p>
      <w:r>
        <w:rPr>
          <w:b/>
        </w:rPr>
        <w:t xml:space="preserve">Tulos</w:t>
      </w:r>
    </w:p>
    <w:p>
      <w:r>
        <w:t xml:space="preserve">ydinfuusio</w:t>
      </w:r>
    </w:p>
    <w:p>
      <w:r>
        <w:rPr>
          <w:b/>
        </w:rPr>
        <w:t xml:space="preserve">Esimerkki 6.3440</w:t>
      </w:r>
    </w:p>
    <w:p>
      <w:r>
        <w:t xml:space="preserve">Mitä kutsutaan aineiksi, joita ei voida hajottaa yksinkertaisemmiksi aineiksi, joilla on erilaisia ominaisuuksia?</w:t>
      </w:r>
    </w:p>
    <w:p>
      <w:r>
        <w:rPr>
          <w:b/>
        </w:rPr>
        <w:t xml:space="preserve">Tulos</w:t>
      </w:r>
    </w:p>
    <w:p>
      <w:r>
        <w:t xml:space="preserve">elementit</w:t>
      </w:r>
    </w:p>
    <w:p>
      <w:r>
        <w:rPr>
          <w:b/>
        </w:rPr>
        <w:t xml:space="preserve">Esimerkki 6.3441</w:t>
      </w:r>
    </w:p>
    <w:p>
      <w:r>
        <w:t xml:space="preserve">Lähes kaikki sää tapahtuu minkä alaosassa?</w:t>
      </w:r>
    </w:p>
    <w:p>
      <w:r>
        <w:rPr>
          <w:b/>
        </w:rPr>
        <w:t xml:space="preserve">Tulos</w:t>
      </w:r>
    </w:p>
    <w:p>
      <w:r>
        <w:t xml:space="preserve">ilmapiiri</w:t>
      </w:r>
    </w:p>
    <w:p>
      <w:r>
        <w:rPr>
          <w:b/>
        </w:rPr>
        <w:t xml:space="preserve">Esimerkki 6.3442</w:t>
      </w:r>
    </w:p>
    <w:p>
      <w:r>
        <w:t xml:space="preserve">Mikä sisältää suurimman osan ihon rakenteista?</w:t>
      </w:r>
    </w:p>
    <w:p>
      <w:r>
        <w:rPr>
          <w:b/>
        </w:rPr>
        <w:t xml:space="preserve">Tulos</w:t>
      </w:r>
    </w:p>
    <w:p>
      <w:r>
        <w:t xml:space="preserve">dermis</w:t>
      </w:r>
    </w:p>
    <w:p>
      <w:r>
        <w:rPr>
          <w:b/>
        </w:rPr>
        <w:t xml:space="preserve">Esimerkki 6.3443</w:t>
      </w:r>
    </w:p>
    <w:p>
      <w:r>
        <w:t xml:space="preserve">Rannat ja aavikot keräävät paljon mitä?</w:t>
      </w:r>
    </w:p>
    <w:p>
      <w:r>
        <w:rPr>
          <w:b/>
        </w:rPr>
        <w:t xml:space="preserve">Tulos</w:t>
      </w:r>
    </w:p>
    <w:p>
      <w:r>
        <w:t xml:space="preserve">hiekka</w:t>
      </w:r>
    </w:p>
    <w:p>
      <w:r>
        <w:rPr>
          <w:b/>
        </w:rPr>
        <w:t xml:space="preserve">Esimerkki 6.3444</w:t>
      </w:r>
    </w:p>
    <w:p>
      <w:r>
        <w:t xml:space="preserve">Miten kaksiulotteiset vektorit lasketaan yhteen?</w:t>
      </w:r>
    </w:p>
    <w:p>
      <w:r>
        <w:rPr>
          <w:b/>
        </w:rPr>
        <w:t xml:space="preserve">Tulos</w:t>
      </w:r>
    </w:p>
    <w:p>
      <w:r>
        <w:t xml:space="preserve">geometrisesti</w:t>
      </w:r>
    </w:p>
    <w:p>
      <w:r>
        <w:rPr>
          <w:b/>
        </w:rPr>
        <w:t xml:space="preserve">Esimerkki 6.3445</w:t>
      </w:r>
    </w:p>
    <w:p>
      <w:r>
        <w:t xml:space="preserve">Mikä on yhdiste, jonka kaikki atomit ovat yhteydessä toisiinsa kovalenttisilla sidoksilla?</w:t>
      </w:r>
    </w:p>
    <w:p>
      <w:r>
        <w:rPr>
          <w:b/>
        </w:rPr>
        <w:t xml:space="preserve">Tulos</w:t>
      </w:r>
    </w:p>
    <w:p>
      <w:r>
        <w:t xml:space="preserve">kovalenttinen verkko kiinteä</w:t>
      </w:r>
    </w:p>
    <w:p>
      <w:r>
        <w:rPr>
          <w:b/>
        </w:rPr>
        <w:t xml:space="preserve">Esimerkki 6.3446</w:t>
      </w:r>
    </w:p>
    <w:p>
      <w:r>
        <w:t xml:space="preserve">Mitä kutsutaan valoksi, jolla on pisimmät aallonpituudet?</w:t>
      </w:r>
    </w:p>
    <w:p>
      <w:r>
        <w:rPr>
          <w:b/>
        </w:rPr>
        <w:t xml:space="preserve">Tulos</w:t>
      </w:r>
    </w:p>
    <w:p>
      <w:r>
        <w:t xml:space="preserve">infrapunavalo</w:t>
      </w:r>
    </w:p>
    <w:p>
      <w:r>
        <w:rPr>
          <w:b/>
        </w:rPr>
        <w:t xml:space="preserve">Esimerkki 6.3447</w:t>
      </w:r>
    </w:p>
    <w:p>
      <w:r>
        <w:t xml:space="preserve">Jogurtti valmistetaan maidosta, joka on käynyt millä?</w:t>
      </w:r>
    </w:p>
    <w:p>
      <w:r>
        <w:rPr>
          <w:b/>
        </w:rPr>
        <w:t xml:space="preserve">Tulos</w:t>
      </w:r>
    </w:p>
    <w:p>
      <w:r>
        <w:t xml:space="preserve">bakteerit</w:t>
      </w:r>
    </w:p>
    <w:p>
      <w:r>
        <w:rPr>
          <w:b/>
        </w:rPr>
        <w:t xml:space="preserve">Esimerkki 6.3448</w:t>
      </w:r>
    </w:p>
    <w:p>
      <w:r>
        <w:t xml:space="preserve">Mikä ääreishermoston osa-alue kuljettaa viestejä aistielimistä ja sisäelimistä keskushermostoon?</w:t>
      </w:r>
    </w:p>
    <w:p>
      <w:r>
        <w:rPr>
          <w:b/>
        </w:rPr>
        <w:t xml:space="preserve">Tulos</w:t>
      </w:r>
    </w:p>
    <w:p>
      <w:r>
        <w:t xml:space="preserve">sensorinen jako</w:t>
      </w:r>
    </w:p>
    <w:p>
      <w:r>
        <w:rPr>
          <w:b/>
        </w:rPr>
        <w:t xml:space="preserve">Esimerkki 6.3449</w:t>
      </w:r>
    </w:p>
    <w:p>
      <w:r>
        <w:t xml:space="preserve">Mikä on termi pilvistä putoavalle vedelle?</w:t>
      </w:r>
    </w:p>
    <w:p>
      <w:r>
        <w:rPr>
          <w:b/>
        </w:rPr>
        <w:t xml:space="preserve">Tulos</w:t>
      </w:r>
    </w:p>
    <w:p>
      <w:r>
        <w:t xml:space="preserve">sademäärä</w:t>
      </w:r>
    </w:p>
    <w:p>
      <w:r>
        <w:rPr>
          <w:b/>
        </w:rPr>
        <w:t xml:space="preserve">Esimerkki 6.3450</w:t>
      </w:r>
    </w:p>
    <w:p>
      <w:r>
        <w:t xml:space="preserve">Millä nimellä kutsutaan mansikkakasvin vaakasuoria varret, jotka kulkevat maanpinnan yläpuolella?</w:t>
      </w:r>
    </w:p>
    <w:p>
      <w:r>
        <w:rPr>
          <w:b/>
        </w:rPr>
        <w:t xml:space="preserve">Tulos</w:t>
      </w:r>
    </w:p>
    <w:p>
      <w:r>
        <w:t xml:space="preserve">varret</w:t>
      </w:r>
    </w:p>
    <w:p>
      <w:r>
        <w:rPr>
          <w:b/>
        </w:rPr>
        <w:t xml:space="preserve">Esimerkki 6.3451</w:t>
      </w:r>
    </w:p>
    <w:p>
      <w:r>
        <w:t xml:space="preserve">Mitä baltimorelaista luokittelumenetelmää käyttäen ne luokitellaan sen perusteella, miten ne tuottavat mrna:nsa, ja mitkä koostuvat nukleiinihappoytimestä, jota ympäröi proteiinikapsidi, jolla on tai ei ole ulkoista lipidikuorta?</w:t>
      </w:r>
    </w:p>
    <w:p>
      <w:r>
        <w:rPr>
          <w:b/>
        </w:rPr>
        <w:t xml:space="preserve">Tulos</w:t>
      </w:r>
    </w:p>
    <w:p>
      <w:r>
        <w:t xml:space="preserve">virukset</w:t>
      </w:r>
    </w:p>
    <w:p>
      <w:r>
        <w:rPr>
          <w:b/>
        </w:rPr>
        <w:t xml:space="preserve">Esimerkki 6.3452</w:t>
      </w:r>
    </w:p>
    <w:p>
      <w:r>
        <w:t xml:space="preserve">Mistä sähkömagneettiset aallot syntyvät?</w:t>
      </w:r>
    </w:p>
    <w:p>
      <w:r>
        <w:rPr>
          <w:b/>
        </w:rPr>
        <w:t xml:space="preserve">Tulos</w:t>
      </w:r>
    </w:p>
    <w:p>
      <w:r>
        <w:t xml:space="preserve">värähtelevät lataukset</w:t>
      </w:r>
    </w:p>
    <w:p>
      <w:r>
        <w:rPr>
          <w:b/>
        </w:rPr>
        <w:t xml:space="preserve">Esimerkki 6.3453</w:t>
      </w:r>
    </w:p>
    <w:p>
      <w:r>
        <w:t xml:space="preserve">Nesteet, jotka sekoittuvat veden kanssa kaikissa suhteissa, ovat yleensä polaarisia aineita tai aineita, jotka muodostavat näitä?</w:t>
      </w:r>
    </w:p>
    <w:p>
      <w:r>
        <w:rPr>
          <w:b/>
        </w:rPr>
        <w:t xml:space="preserve">Tulos</w:t>
      </w:r>
    </w:p>
    <w:p>
      <w:r>
        <w:t xml:space="preserve">vetysidokset</w:t>
      </w:r>
    </w:p>
    <w:p>
      <w:r>
        <w:rPr>
          <w:b/>
        </w:rPr>
        <w:t xml:space="preserve">Esimerkki 6.3454</w:t>
      </w:r>
    </w:p>
    <w:p>
      <w:r>
        <w:t xml:space="preserve">Minkälainen valo koostuu monista säteistä, joilla on satunnaiset polarisaatiosuunnat?</w:t>
      </w:r>
    </w:p>
    <w:p>
      <w:r>
        <w:rPr>
          <w:b/>
        </w:rPr>
        <w:t xml:space="preserve">Tulos</w:t>
      </w:r>
    </w:p>
    <w:p>
      <w:r>
        <w:t xml:space="preserve">polarisoimaton valo</w:t>
      </w:r>
    </w:p>
    <w:p>
      <w:r>
        <w:rPr>
          <w:b/>
        </w:rPr>
        <w:t xml:space="preserve">Esimerkki 6.3455</w:t>
      </w:r>
    </w:p>
    <w:p>
      <w:r>
        <w:t xml:space="preserve">Kuinka monta vatsaosastoa märehtijöillä on?</w:t>
      </w:r>
    </w:p>
    <w:p>
      <w:r>
        <w:rPr>
          <w:b/>
        </w:rPr>
        <w:t xml:space="preserve">Tulos</w:t>
      </w:r>
    </w:p>
    <w:p>
      <w:r>
        <w:t xml:space="preserve">neljä</w:t>
      </w:r>
    </w:p>
    <w:p>
      <w:r>
        <w:rPr>
          <w:b/>
        </w:rPr>
        <w:t xml:space="preserve">Esimerkki 6.3456</w:t>
      </w:r>
    </w:p>
    <w:p>
      <w:r>
        <w:t xml:space="preserve">Hiilihydraattien ruoansulatusta suorittavat useat entsyymit. tärkkelyksen ja glykogeenin pilkkovat glukoosiksi amylaasi ja maltaasi. sakkaroosin (pöytäsokeri) ja laktoosin (maitosokeri) pilkkovat sakkaraasi ja tämä?</w:t>
      </w:r>
    </w:p>
    <w:p>
      <w:r>
        <w:rPr>
          <w:b/>
        </w:rPr>
        <w:t xml:space="preserve">Tulos</w:t>
      </w:r>
    </w:p>
    <w:p>
      <w:r>
        <w:t xml:space="preserve">laktaasi</w:t>
      </w:r>
    </w:p>
    <w:p>
      <w:r>
        <w:rPr>
          <w:b/>
        </w:rPr>
        <w:t xml:space="preserve">Esimerkki 6.3457</w:t>
      </w:r>
    </w:p>
    <w:p>
      <w:r>
        <w:t xml:space="preserve">Mikä on tutuin elimistössäsi esiintyvä kuitupitoinen proteiini?</w:t>
      </w:r>
    </w:p>
    <w:p>
      <w:r>
        <w:rPr>
          <w:b/>
        </w:rPr>
        <w:t xml:space="preserve">Tulos</w:t>
      </w:r>
    </w:p>
    <w:p>
      <w:r>
        <w:t xml:space="preserve">keratiini</w:t>
      </w:r>
    </w:p>
    <w:p>
      <w:r>
        <w:rPr>
          <w:b/>
        </w:rPr>
        <w:t xml:space="preserve">Esimerkki 6.3458</w:t>
      </w:r>
    </w:p>
    <w:p>
      <w:r>
        <w:t xml:space="preserve">Kun neutraloimme heikon emäksen vahvalla hapolla, syntyy tuote ________, joka sisältää heikon emäksen konjugaattihapon.</w:t>
      </w:r>
    </w:p>
    <w:p>
      <w:r>
        <w:rPr>
          <w:b/>
        </w:rPr>
        <w:t xml:space="preserve">Tulos</w:t>
      </w:r>
    </w:p>
    <w:p>
      <w:r>
        <w:t xml:space="preserve">suola</w:t>
      </w:r>
    </w:p>
    <w:p>
      <w:r>
        <w:rPr>
          <w:b/>
        </w:rPr>
        <w:t xml:space="preserve">Esimerkki 6.3459</w:t>
      </w:r>
    </w:p>
    <w:p>
      <w:r>
        <w:t xml:space="preserve">Mitä yhteisiä piirteitä sienellä ja tarantellalla on?</w:t>
      </w:r>
    </w:p>
    <w:p>
      <w:r>
        <w:rPr>
          <w:b/>
        </w:rPr>
        <w:t xml:space="preserve">Tulos</w:t>
      </w:r>
    </w:p>
    <w:p>
      <w:r>
        <w:t xml:space="preserve">selkärangattomuus</w:t>
      </w:r>
    </w:p>
    <w:p>
      <w:r>
        <w:rPr>
          <w:b/>
        </w:rPr>
        <w:t xml:space="preserve">Esimerkki 6.3460</w:t>
      </w:r>
    </w:p>
    <w:p>
      <w:r>
        <w:t xml:space="preserve">Monilla monisukasmatoilla parapodia on runsaasti verisuonia, ja mikä on niiden tehtävä?</w:t>
      </w:r>
    </w:p>
    <w:p>
      <w:r>
        <w:rPr>
          <w:b/>
        </w:rPr>
        <w:t xml:space="preserve">Tulos</w:t>
      </w:r>
    </w:p>
    <w:p>
      <w:r>
        <w:t xml:space="preserve">kidukset</w:t>
      </w:r>
    </w:p>
    <w:p>
      <w:r>
        <w:rPr>
          <w:b/>
        </w:rPr>
        <w:t xml:space="preserve">Esimerkki 6.3461</w:t>
      </w:r>
    </w:p>
    <w:p>
      <w:r>
        <w:t xml:space="preserve">Kuka loi ajatuksen evoluutiopuusta, joka kuvaa eri lajien ja niiden yhteisten esi-isien välisiä suhteita?</w:t>
      </w:r>
    </w:p>
    <w:p>
      <w:r>
        <w:rPr>
          <w:b/>
        </w:rPr>
        <w:t xml:space="preserve">Tulos</w:t>
      </w:r>
    </w:p>
    <w:p>
      <w:r>
        <w:t xml:space="preserve">Charles Darwin</w:t>
      </w:r>
    </w:p>
    <w:p>
      <w:r>
        <w:rPr>
          <w:b/>
        </w:rPr>
        <w:t xml:space="preserve">Esimerkki 6.3462</w:t>
      </w:r>
    </w:p>
    <w:p>
      <w:r>
        <w:t xml:space="preserve">Mitä tapahtuu, kun aallot ovat vuorovaikutuksessa toisten aaltojen kanssa?</w:t>
      </w:r>
    </w:p>
    <w:p>
      <w:r>
        <w:rPr>
          <w:b/>
        </w:rPr>
        <w:t xml:space="preserve">Tulos</w:t>
      </w:r>
    </w:p>
    <w:p>
      <w:r>
        <w:t xml:space="preserve">häiriöt</w:t>
      </w:r>
    </w:p>
    <w:p>
      <w:r>
        <w:rPr>
          <w:b/>
        </w:rPr>
        <w:t xml:space="preserve">Esimerkki 6.3463</w:t>
      </w:r>
    </w:p>
    <w:p>
      <w:r>
        <w:t xml:space="preserve">Miksi kutsutaan ihmisiä, jotka valitsevat luonnontieteiden opiskelun?</w:t>
      </w:r>
    </w:p>
    <w:p>
      <w:r>
        <w:rPr>
          <w:b/>
        </w:rPr>
        <w:t xml:space="preserve">Tulos</w:t>
      </w:r>
    </w:p>
    <w:p>
      <w:r>
        <w:t xml:space="preserve">tutkijat</w:t>
      </w:r>
    </w:p>
    <w:p>
      <w:r>
        <w:rPr>
          <w:b/>
        </w:rPr>
        <w:t xml:space="preserve">Esimerkki 6.3464</w:t>
      </w:r>
    </w:p>
    <w:p>
      <w:r>
        <w:t xml:space="preserve">Mikä neste muuttuu vähemmän viskoosiksi, jolloin nivelten toiminta paranee venytyksen jälkeen?</w:t>
      </w:r>
    </w:p>
    <w:p>
      <w:r>
        <w:rPr>
          <w:b/>
        </w:rPr>
        <w:t xml:space="preserve">Tulos</w:t>
      </w:r>
    </w:p>
    <w:p>
      <w:r>
        <w:t xml:space="preserve">synovial</w:t>
      </w:r>
    </w:p>
    <w:p>
      <w:r>
        <w:rPr>
          <w:b/>
        </w:rPr>
        <w:t xml:space="preserve">Esimerkki 6.3465</w:t>
      </w:r>
    </w:p>
    <w:p>
      <w:r>
        <w:t xml:space="preserve">Urea ja hiilidioksidi ovat molekyylejä, joissa on kuinka monta hiiliatomia?</w:t>
      </w:r>
    </w:p>
    <w:p>
      <w:r>
        <w:rPr>
          <w:b/>
        </w:rPr>
        <w:t xml:space="preserve">Tulos</w:t>
      </w:r>
    </w:p>
    <w:p>
      <w:r>
        <w:t xml:space="preserve">yksi</w:t>
      </w:r>
    </w:p>
    <w:p>
      <w:r>
        <w:rPr>
          <w:b/>
        </w:rPr>
        <w:t xml:space="preserve">Esimerkki 6.3466</w:t>
      </w:r>
    </w:p>
    <w:p>
      <w:r>
        <w:t xml:space="preserve">Isobaarinen laajeneminen on prosessi, joka tapahtuu ilman, että mikä muuttuu?</w:t>
      </w:r>
    </w:p>
    <w:p>
      <w:r>
        <w:rPr>
          <w:b/>
        </w:rPr>
        <w:t xml:space="preserve">Tulos</w:t>
      </w:r>
    </w:p>
    <w:p>
      <w:r>
        <w:t xml:space="preserve">paine</w:t>
      </w:r>
    </w:p>
    <w:p>
      <w:r>
        <w:rPr>
          <w:b/>
        </w:rPr>
        <w:t xml:space="preserve">Esimerkki 6.3467</w:t>
      </w:r>
    </w:p>
    <w:p>
      <w:r>
        <w:t xml:space="preserve">Mikä määritellään tieteessä energian siirtymiseksi värähtelevästä kohteesta aaltoina, jotka kulkevat aineen läpi?</w:t>
      </w:r>
    </w:p>
    <w:p>
      <w:r>
        <w:rPr>
          <w:b/>
        </w:rPr>
        <w:t xml:space="preserve">Tulos</w:t>
      </w:r>
    </w:p>
    <w:p>
      <w:r>
        <w:t xml:space="preserve">ääni</w:t>
      </w:r>
    </w:p>
    <w:p>
      <w:r>
        <w:rPr>
          <w:b/>
        </w:rPr>
        <w:t xml:space="preserve">Esimerkki 6.3468</w:t>
      </w:r>
    </w:p>
    <w:p>
      <w:r>
        <w:t xml:space="preserve">Monogaamisessa parisuhteessa miespuolinen yksilö on yleensä parisuhteessa minkätyyppisen yksilön kanssa?</w:t>
      </w:r>
    </w:p>
    <w:p>
      <w:r>
        <w:rPr>
          <w:b/>
        </w:rPr>
        <w:t xml:space="preserve">Tulos</w:t>
      </w:r>
    </w:p>
    <w:p>
      <w:r>
        <w:t xml:space="preserve">nainen</w:t>
      </w:r>
    </w:p>
    <w:p>
      <w:r>
        <w:rPr>
          <w:b/>
        </w:rPr>
        <w:t xml:space="preserve">Esimerkki 6.3469</w:t>
      </w:r>
    </w:p>
    <w:p>
      <w:r>
        <w:t xml:space="preserve">Minkä elimen osuus siemennesteen tilavuudesta on noin 60 % ?</w:t>
      </w:r>
    </w:p>
    <w:p>
      <w:r>
        <w:rPr>
          <w:b/>
        </w:rPr>
        <w:t xml:space="preserve">Tulos</w:t>
      </w:r>
    </w:p>
    <w:p>
      <w:r>
        <w:t xml:space="preserve">siemennesteen rakkulat</w:t>
      </w:r>
    </w:p>
    <w:p>
      <w:r>
        <w:rPr>
          <w:b/>
        </w:rPr>
        <w:t xml:space="preserve">Esimerkki 6.3470</w:t>
      </w:r>
    </w:p>
    <w:p>
      <w:r>
        <w:t xml:space="preserve">Mikä ohjaa lisääntymissykliä, jota puolestaan säätelevät ympäristön vihjeet?</w:t>
      </w:r>
    </w:p>
    <w:p>
      <w:r>
        <w:rPr>
          <w:b/>
        </w:rPr>
        <w:t xml:space="preserve">Tulos</w:t>
      </w:r>
    </w:p>
    <w:p>
      <w:r>
        <w:t xml:space="preserve">hormonit</w:t>
      </w:r>
    </w:p>
    <w:p>
      <w:r>
        <w:rPr>
          <w:b/>
        </w:rPr>
        <w:t xml:space="preserve">Esimerkki 6.3471</w:t>
      </w:r>
    </w:p>
    <w:p>
      <w:r>
        <w:t xml:space="preserve">Nimeä itsessään tärkeä luonnonvara.</w:t>
      </w:r>
    </w:p>
    <w:p>
      <w:r>
        <w:rPr>
          <w:b/>
        </w:rPr>
        <w:t xml:space="preserve">Tulos</w:t>
      </w:r>
    </w:p>
    <w:p>
      <w:r>
        <w:t xml:space="preserve">biologinen monimuotoisuus</w:t>
      </w:r>
    </w:p>
    <w:p>
      <w:r>
        <w:rPr>
          <w:b/>
        </w:rPr>
        <w:t xml:space="preserve">Esimerkki 6.3472</w:t>
      </w:r>
    </w:p>
    <w:p>
      <w:r>
        <w:t xml:space="preserve">Mitä termiä tutkijat käyttävät energiaa tutkiessaan viittaamaan energiansiirtoon osallistuvaan aineeseen ja sen ympäristöön?</w:t>
      </w:r>
    </w:p>
    <w:p>
      <w:r>
        <w:rPr>
          <w:b/>
        </w:rPr>
        <w:t xml:space="preserve">Tulos</w:t>
      </w:r>
    </w:p>
    <w:p>
      <w:r>
        <w:t xml:space="preserve">järjestelmä</w:t>
      </w:r>
    </w:p>
    <w:p>
      <w:r>
        <w:rPr>
          <w:b/>
        </w:rPr>
        <w:t xml:space="preserve">Esimerkki 6.3473</w:t>
      </w:r>
    </w:p>
    <w:p>
      <w:r>
        <w:t xml:space="preserve">Millä kasvun, laajentumisen ja jakautumisen prosessilla prokaryoottisolut lisääntyvät?</w:t>
      </w:r>
    </w:p>
    <w:p>
      <w:r>
        <w:rPr>
          <w:b/>
        </w:rPr>
        <w:t xml:space="preserve">Tulos</w:t>
      </w:r>
    </w:p>
    <w:p>
      <w:r>
        <w:t xml:space="preserve">binäärinen fissio</w:t>
      </w:r>
    </w:p>
    <w:p>
      <w:r>
        <w:rPr>
          <w:b/>
        </w:rPr>
        <w:t xml:space="preserve">Esimerkki 6.3474</w:t>
      </w:r>
    </w:p>
    <w:p>
      <w:r>
        <w:t xml:space="preserve">Kun erityyppiset kudokset työskentelevät yhdessä suorittaakseen ainutlaatuisen tehtävän, mitä ne muodostavat?</w:t>
      </w:r>
    </w:p>
    <w:p>
      <w:r>
        <w:rPr>
          <w:b/>
        </w:rPr>
        <w:t xml:space="preserve">Tulos</w:t>
      </w:r>
    </w:p>
    <w:p>
      <w:r>
        <w:t xml:space="preserve">elin</w:t>
      </w:r>
    </w:p>
    <w:p>
      <w:r>
        <w:rPr>
          <w:b/>
        </w:rPr>
        <w:t xml:space="preserve">Esimerkki 6.3475</w:t>
      </w:r>
    </w:p>
    <w:p>
      <w:r>
        <w:t xml:space="preserve">Minkä tyyppistä kaasua lehmien jätöksistä vapautuu paljon?</w:t>
      </w:r>
    </w:p>
    <w:p>
      <w:r>
        <w:rPr>
          <w:b/>
        </w:rPr>
        <w:t xml:space="preserve">Tulos</w:t>
      </w:r>
    </w:p>
    <w:p>
      <w:r>
        <w:t xml:space="preserve">metaani</w:t>
      </w:r>
    </w:p>
    <w:p>
      <w:r>
        <w:rPr>
          <w:b/>
        </w:rPr>
        <w:t xml:space="preserve">Esimerkki 6.3476</w:t>
      </w:r>
    </w:p>
    <w:p>
      <w:r>
        <w:t xml:space="preserve">Nisäkkäillä on erikoistunut rakenne nimeltä corpus callosum, joka yhdistää mitkä aivopuoliskot?</w:t>
      </w:r>
    </w:p>
    <w:p>
      <w:r>
        <w:rPr>
          <w:b/>
        </w:rPr>
        <w:t xml:space="preserve">Tulos</w:t>
      </w:r>
    </w:p>
    <w:p>
      <w:r>
        <w:t xml:space="preserve">aivot</w:t>
      </w:r>
    </w:p>
    <w:p>
      <w:r>
        <w:rPr>
          <w:b/>
        </w:rPr>
        <w:t xml:space="preserve">Esimerkki 6.3477</w:t>
      </w:r>
    </w:p>
    <w:p>
      <w:r>
        <w:t xml:space="preserve">Mikä hormoni auttaa soluja ottamaan sokeria verestä?</w:t>
      </w:r>
    </w:p>
    <w:p>
      <w:r>
        <w:rPr>
          <w:b/>
        </w:rPr>
        <w:t xml:space="preserve">Tulos</w:t>
      </w:r>
    </w:p>
    <w:p>
      <w:r>
        <w:t xml:space="preserve">insuliini</w:t>
      </w:r>
    </w:p>
    <w:p>
      <w:r>
        <w:rPr>
          <w:b/>
        </w:rPr>
        <w:t xml:space="preserve">Esimerkki 6.3478</w:t>
      </w:r>
    </w:p>
    <w:p>
      <w:r>
        <w:t xml:space="preserve">Mitkä aineet dissosioituvat ioneiksi, kun ne liukenevat veteen?</w:t>
      </w:r>
    </w:p>
    <w:p>
      <w:r>
        <w:rPr>
          <w:b/>
        </w:rPr>
        <w:t xml:space="preserve">Tulos</w:t>
      </w:r>
    </w:p>
    <w:p>
      <w:r>
        <w:t xml:space="preserve">ioninen</w:t>
      </w:r>
    </w:p>
    <w:p>
      <w:r>
        <w:rPr>
          <w:b/>
        </w:rPr>
        <w:t xml:space="preserve">Esimerkki 6.3479</w:t>
      </w:r>
    </w:p>
    <w:p>
      <w:r>
        <w:t xml:space="preserve">Hyvin suurista tähdistä tulee lopulta mitä äärimmäisen tiheitä avaruusalueita, jotka ovat niin tiheitä, ettei valo pääse niistä pois?</w:t>
      </w:r>
    </w:p>
    <w:p>
      <w:r>
        <w:rPr>
          <w:b/>
        </w:rPr>
        <w:t xml:space="preserve">Tulos</w:t>
      </w:r>
    </w:p>
    <w:p>
      <w:r>
        <w:t xml:space="preserve">mustat aukot</w:t>
      </w:r>
    </w:p>
    <w:p>
      <w:r>
        <w:rPr>
          <w:b/>
        </w:rPr>
        <w:t xml:space="preserve">Esimerkki 6.3480</w:t>
      </w:r>
    </w:p>
    <w:p>
      <w:r>
        <w:t xml:space="preserve">Eloonjäämiskäyrät osoittavat yksilöiden jakautumisen populaatiossa minkä mittarin mukaan?</w:t>
      </w:r>
    </w:p>
    <w:p>
      <w:r>
        <w:rPr>
          <w:b/>
        </w:rPr>
        <w:t xml:space="preserve">Tulos</w:t>
      </w:r>
    </w:p>
    <w:p>
      <w:r>
        <w:t xml:space="preserve">ikä</w:t>
      </w:r>
    </w:p>
    <w:p>
      <w:r>
        <w:rPr>
          <w:b/>
        </w:rPr>
        <w:t xml:space="preserve">Esimerkki 6.3481</w:t>
      </w:r>
    </w:p>
    <w:p>
      <w:r>
        <w:t xml:space="preserve">Mikä on toinen termi heitetyn esineen paraboliselle liikkeelle?</w:t>
      </w:r>
    </w:p>
    <w:p>
      <w:r>
        <w:rPr>
          <w:b/>
        </w:rPr>
        <w:t xml:space="preserve">Tulos</w:t>
      </w:r>
    </w:p>
    <w:p>
      <w:r>
        <w:t xml:space="preserve">ammuksen liike</w:t>
      </w:r>
    </w:p>
    <w:p>
      <w:r>
        <w:rPr>
          <w:b/>
        </w:rPr>
        <w:t xml:space="preserve">Esimerkki 6.3482</w:t>
      </w:r>
    </w:p>
    <w:p>
      <w:r>
        <w:t xml:space="preserve">Lähes kaikki apicomplexanit ovat minkä loisia?</w:t>
      </w:r>
    </w:p>
    <w:p>
      <w:r>
        <w:rPr>
          <w:b/>
        </w:rPr>
        <w:t xml:space="preserve">Tulos</w:t>
      </w:r>
    </w:p>
    <w:p>
      <w:r>
        <w:t xml:space="preserve">eläimet</w:t>
      </w:r>
    </w:p>
    <w:p>
      <w:r>
        <w:rPr>
          <w:b/>
        </w:rPr>
        <w:t xml:space="preserve">Esimerkki 6.3483</w:t>
      </w:r>
    </w:p>
    <w:p>
      <w:r>
        <w:t xml:space="preserve">Mikä on välttämätöntä soluhengitykselle kaikissa aerobisissa eliöissä?</w:t>
      </w:r>
    </w:p>
    <w:p>
      <w:r>
        <w:rPr>
          <w:b/>
        </w:rPr>
        <w:t xml:space="preserve">Tulos</w:t>
      </w:r>
    </w:p>
    <w:p>
      <w:r>
        <w:t xml:space="preserve">happi</w:t>
      </w:r>
    </w:p>
    <w:p>
      <w:r>
        <w:rPr>
          <w:b/>
        </w:rPr>
        <w:t xml:space="preserve">Esimerkki 6.3484</w:t>
      </w:r>
    </w:p>
    <w:p>
      <w:r>
        <w:t xml:space="preserve">Valtimoiden kaventuminen aiheuttaa minkä nousuvirran lisääntymistä valtimoissa?</w:t>
      </w:r>
    </w:p>
    <w:p>
      <w:r>
        <w:rPr>
          <w:b/>
        </w:rPr>
        <w:t xml:space="preserve">Tulos</w:t>
      </w:r>
    </w:p>
    <w:p>
      <w:r>
        <w:t xml:space="preserve">verenpaine</w:t>
      </w:r>
    </w:p>
    <w:p>
      <w:r>
        <w:rPr>
          <w:b/>
        </w:rPr>
        <w:t xml:space="preserve">Esimerkki 6.3485</w:t>
      </w:r>
    </w:p>
    <w:p>
      <w:r>
        <w:t xml:space="preserve">Minkälainen rooli sorsalemmillä ja sorsalemmillä on ravintoketjussa makean veden biomeissa?</w:t>
      </w:r>
    </w:p>
    <w:p>
      <w:r>
        <w:rPr>
          <w:b/>
        </w:rPr>
        <w:t xml:space="preserve">Tulos</w:t>
      </w:r>
    </w:p>
    <w:p>
      <w:r>
        <w:t xml:space="preserve">alkutuottaja</w:t>
      </w:r>
    </w:p>
    <w:p>
      <w:r>
        <w:rPr>
          <w:b/>
        </w:rPr>
        <w:t xml:space="preserve">Esimerkki 6.3486</w:t>
      </w:r>
    </w:p>
    <w:p>
      <w:r>
        <w:t xml:space="preserve">Perinnöllistä hyperkolesterolemiaa sairastavien potilaiden kolesterolipitoisuudet ovat hengenvaarallisia, koska heidän solunsa eivät pysty poistamaan mitä hiukkasia verestä?</w:t>
      </w:r>
    </w:p>
    <w:p>
      <w:r>
        <w:rPr>
          <w:b/>
        </w:rPr>
        <w:t xml:space="preserve">Tulos</w:t>
      </w:r>
    </w:p>
    <w:p>
      <w:r>
        <w:t xml:space="preserve">matalan tiheyden lipoproteiini (ldl)</w:t>
      </w:r>
    </w:p>
    <w:p>
      <w:r>
        <w:rPr>
          <w:b/>
        </w:rPr>
        <w:t xml:space="preserve">Esimerkki 6.3487</w:t>
      </w:r>
    </w:p>
    <w:p>
      <w:r>
        <w:t xml:space="preserve">Mitä yksikköä käytetään ilmanpaineen mittaamiseen?</w:t>
      </w:r>
    </w:p>
    <w:p>
      <w:r>
        <w:rPr>
          <w:b/>
        </w:rPr>
        <w:t xml:space="preserve">Tulos</w:t>
      </w:r>
    </w:p>
    <w:p>
      <w:r>
        <w:t xml:space="preserve">millibar</w:t>
      </w:r>
    </w:p>
    <w:p>
      <w:r>
        <w:rPr>
          <w:b/>
        </w:rPr>
        <w:t xml:space="preserve">Esimerkki 6.3488</w:t>
      </w:r>
    </w:p>
    <w:p>
      <w:r>
        <w:t xml:space="preserve">Naisen ulkoisia lisääntymisrakenteita kutsutaan kollektiivisesti nimellä mikä?</w:t>
      </w:r>
    </w:p>
    <w:p>
      <w:r>
        <w:rPr>
          <w:b/>
        </w:rPr>
        <w:t xml:space="preserve">Tulos</w:t>
      </w:r>
    </w:p>
    <w:p>
      <w:r>
        <w:t xml:space="preserve">vulva</w:t>
      </w:r>
    </w:p>
    <w:p>
      <w:r>
        <w:rPr>
          <w:b/>
        </w:rPr>
        <w:t xml:space="preserve">Esimerkki 6.3489</w:t>
      </w:r>
    </w:p>
    <w:p>
      <w:r>
        <w:t xml:space="preserve">Mikä on putkimainen laite, jota käytetään alempien säteilytasojen luotettavaan mittaamiseen?</w:t>
      </w:r>
    </w:p>
    <w:p>
      <w:r>
        <w:rPr>
          <w:b/>
        </w:rPr>
        <w:t xml:space="preserve">Tulos</w:t>
      </w:r>
    </w:p>
    <w:p>
      <w:r>
        <w:t xml:space="preserve">geiger-mittari</w:t>
      </w:r>
    </w:p>
    <w:p>
      <w:r>
        <w:rPr>
          <w:b/>
        </w:rPr>
        <w:t xml:space="preserve">Esimerkki 6.3490</w:t>
      </w:r>
    </w:p>
    <w:p>
      <w:r>
        <w:t xml:space="preserve">Minkä tyyppisillä rasvahapoilla on taipuneita ketjuja?</w:t>
      </w:r>
    </w:p>
    <w:p>
      <w:r>
        <w:rPr>
          <w:b/>
        </w:rPr>
        <w:t xml:space="preserve">Tulos</w:t>
      </w:r>
    </w:p>
    <w:p>
      <w:r>
        <w:t xml:space="preserve">tyydyttymättömät rasvahapot</w:t>
      </w:r>
    </w:p>
    <w:p>
      <w:r>
        <w:rPr>
          <w:b/>
        </w:rPr>
        <w:t xml:space="preserve">Esimerkki 6.3491</w:t>
      </w:r>
    </w:p>
    <w:p>
      <w:r>
        <w:t xml:space="preserve">Millaisia loisia ovat lähes kaikki punkit, jotka elävät matelijoiden tai nisäkkäiden ruumiinpinnoilla?</w:t>
      </w:r>
    </w:p>
    <w:p>
      <w:r>
        <w:rPr>
          <w:b/>
        </w:rPr>
        <w:t xml:space="preserve">Tulos</w:t>
      </w:r>
    </w:p>
    <w:p>
      <w:r>
        <w:t xml:space="preserve">verenimijä</w:t>
      </w:r>
    </w:p>
    <w:p>
      <w:r>
        <w:rPr>
          <w:b/>
        </w:rPr>
        <w:t xml:space="preserve">Esimerkki 6.3492</w:t>
      </w:r>
    </w:p>
    <w:p>
      <w:r>
        <w:t xml:space="preserve">Heterotsygootissa, jossa on yksi dominoiva ja yksi resessiivinen alleeli, kumpi ilmentyy?</w:t>
      </w:r>
    </w:p>
    <w:p>
      <w:r>
        <w:rPr>
          <w:b/>
        </w:rPr>
        <w:t xml:space="preserve">Tulos</w:t>
      </w:r>
    </w:p>
    <w:p>
      <w:r>
        <w:t xml:space="preserve">dominoiva alleeli</w:t>
      </w:r>
    </w:p>
    <w:p>
      <w:r>
        <w:rPr>
          <w:b/>
        </w:rPr>
        <w:t xml:space="preserve">Esimerkki 6.3493</w:t>
      </w:r>
    </w:p>
    <w:p>
      <w:r>
        <w:t xml:space="preserve">Mikä määritellään urospuolisiksi sukusoluiksi, jotka muodostuvat kiveksissä ja kypsyvät lisäkiveksissä?</w:t>
      </w:r>
    </w:p>
    <w:p>
      <w:r>
        <w:rPr>
          <w:b/>
        </w:rPr>
        <w:t xml:space="preserve">Tulos</w:t>
      </w:r>
    </w:p>
    <w:p>
      <w:r>
        <w:t xml:space="preserve">sperma</w:t>
      </w:r>
    </w:p>
    <w:p>
      <w:r>
        <w:rPr>
          <w:b/>
        </w:rPr>
        <w:t xml:space="preserve">Esimerkki 6.3494</w:t>
      </w:r>
    </w:p>
    <w:p>
      <w:r>
        <w:t xml:space="preserve">Mikä on nesteellä tai muulla aineella täytetty pussi?</w:t>
      </w:r>
    </w:p>
    <w:p>
      <w:r>
        <w:rPr>
          <w:b/>
        </w:rPr>
        <w:t xml:space="preserve">Tulos</w:t>
      </w:r>
    </w:p>
    <w:p>
      <w:r>
        <w:t xml:space="preserve">kysta</w:t>
      </w:r>
    </w:p>
    <w:p>
      <w:r>
        <w:rPr>
          <w:b/>
        </w:rPr>
        <w:t xml:space="preserve">Esimerkki 6.3495</w:t>
      </w:r>
    </w:p>
    <w:p>
      <w:r>
        <w:t xml:space="preserve">Imusuonet ovat kuin verisuonet, paitsi että ne liikuttavat mitä veren sijasta?</w:t>
      </w:r>
    </w:p>
    <w:p>
      <w:r>
        <w:rPr>
          <w:b/>
        </w:rPr>
        <w:t xml:space="preserve">Tulos</w:t>
      </w:r>
    </w:p>
    <w:p>
      <w:r>
        <w:t xml:space="preserve">imusolmuke</w:t>
      </w:r>
    </w:p>
    <w:p>
      <w:r>
        <w:rPr>
          <w:b/>
        </w:rPr>
        <w:t xml:space="preserve">Esimerkki 6.3496</w:t>
      </w:r>
    </w:p>
    <w:p>
      <w:r>
        <w:t xml:space="preserve">Mitä kutsutaan sisemmissä kuorissa oleviksi elektroneiksi?</w:t>
      </w:r>
    </w:p>
    <w:p>
      <w:r>
        <w:rPr>
          <w:b/>
        </w:rPr>
        <w:t xml:space="preserve">Tulos</w:t>
      </w:r>
    </w:p>
    <w:p>
      <w:r>
        <w:t xml:space="preserve">ydinelektronit</w:t>
      </w:r>
    </w:p>
    <w:p>
      <w:r>
        <w:rPr>
          <w:b/>
        </w:rPr>
        <w:t xml:space="preserve">Esimerkki 6.3497</w:t>
      </w:r>
    </w:p>
    <w:p>
      <w:r>
        <w:t xml:space="preserve">Missä karkearehu fermentoituu ja sulatetaan pseudomärehunjalostajissa?</w:t>
      </w:r>
    </w:p>
    <w:p>
      <w:r>
        <w:rPr>
          <w:b/>
        </w:rPr>
        <w:t xml:space="preserve">Tulos</w:t>
      </w:r>
    </w:p>
    <w:p>
      <w:r>
        <w:t xml:space="preserve">niiden paksusuolessa</w:t>
      </w:r>
    </w:p>
    <w:p>
      <w:r>
        <w:rPr>
          <w:b/>
        </w:rPr>
        <w:t xml:space="preserve">Esimerkki 6.3498</w:t>
      </w:r>
    </w:p>
    <w:p>
      <w:r>
        <w:t xml:space="preserve">Missä ilmatyynyjä esiintyy?</w:t>
      </w:r>
    </w:p>
    <w:p>
      <w:r>
        <w:rPr>
          <w:b/>
        </w:rPr>
        <w:t xml:space="preserve">Tulos</w:t>
      </w:r>
    </w:p>
    <w:p>
      <w:r>
        <w:t xml:space="preserve">linnut ja lentokoneet</w:t>
      </w:r>
    </w:p>
    <w:p>
      <w:r>
        <w:rPr>
          <w:b/>
        </w:rPr>
        <w:t xml:space="preserve">Esimerkki 6.3499</w:t>
      </w:r>
    </w:p>
    <w:p>
      <w:r>
        <w:t xml:space="preserve">Juuristo ankkuroituu yleensä yhteen pääjuureen, joka on kehittynyt mistä?</w:t>
      </w:r>
    </w:p>
    <w:p>
      <w:r>
        <w:rPr>
          <w:b/>
        </w:rPr>
        <w:t xml:space="preserve">Tulos</w:t>
      </w:r>
    </w:p>
    <w:p>
      <w:r>
        <w:t xml:space="preserve">alkion sädekehä</w:t>
      </w:r>
    </w:p>
    <w:p>
      <w:r>
        <w:rPr>
          <w:b/>
        </w:rPr>
        <w:t xml:space="preserve">Esimerkki 6.3500</w:t>
      </w:r>
    </w:p>
    <w:p>
      <w:r>
        <w:t xml:space="preserve">Kun aurinko on horisontin alapuolella eikä siten näy suoralla linjalla, valon reitti taipuu hieman ja tekee auringon näkyväksi millä?</w:t>
      </w:r>
    </w:p>
    <w:p>
      <w:r>
        <w:rPr>
          <w:b/>
        </w:rPr>
        <w:t xml:space="preserve">Tulos</w:t>
      </w:r>
    </w:p>
    <w:p>
      <w:r>
        <w:t xml:space="preserve">taittuminen</w:t>
      </w:r>
    </w:p>
    <w:p>
      <w:r>
        <w:rPr>
          <w:b/>
        </w:rPr>
        <w:t xml:space="preserve">Esimerkki 6.3501</w:t>
      </w:r>
    </w:p>
    <w:p>
      <w:r>
        <w:t xml:space="preserve">Mikä laaja ryhmä eliöitä toimii tärkeimpinä tuottajina maanpäällisissä biomeissa?</w:t>
      </w:r>
    </w:p>
    <w:p>
      <w:r>
        <w:rPr>
          <w:b/>
        </w:rPr>
        <w:t xml:space="preserve">Tulos</w:t>
      </w:r>
    </w:p>
    <w:p>
      <w:r>
        <w:t xml:space="preserve">kasvit</w:t>
      </w:r>
    </w:p>
    <w:p>
      <w:r>
        <w:rPr>
          <w:b/>
        </w:rPr>
        <w:t xml:space="preserve">Esimerkki 6.3502</w:t>
      </w:r>
    </w:p>
    <w:p>
      <w:r>
        <w:t xml:space="preserve">Autokriininen signalointi tapahtuu saman minkä sisällä?</w:t>
      </w:r>
    </w:p>
    <w:p>
      <w:r>
        <w:rPr>
          <w:b/>
        </w:rPr>
        <w:t xml:space="preserve">Tulos</w:t>
      </w:r>
    </w:p>
    <w:p>
      <w:r>
        <w:t xml:space="preserve">solu</w:t>
      </w:r>
    </w:p>
    <w:p>
      <w:r>
        <w:rPr>
          <w:b/>
        </w:rPr>
        <w:t xml:space="preserve">Esimerkki 6.3503</w:t>
      </w:r>
    </w:p>
    <w:p>
      <w:r>
        <w:t xml:space="preserve">Miksi kutsutaan virtapiiriä, joka koostuu yhdestä silmukasta, jonka katkeaminen jostakin kohdasta aiheuttaa koko virtapiirin sähkövirran katkeamisen?</w:t>
      </w:r>
    </w:p>
    <w:p>
      <w:r>
        <w:rPr>
          <w:b/>
        </w:rPr>
        <w:t xml:space="preserve">Tulos</w:t>
      </w:r>
    </w:p>
    <w:p>
      <w:r>
        <w:t xml:space="preserve">sarjapiiri</w:t>
      </w:r>
    </w:p>
    <w:p>
      <w:r>
        <w:rPr>
          <w:b/>
        </w:rPr>
        <w:t xml:space="preserve">Esimerkki 6.3504</w:t>
      </w:r>
    </w:p>
    <w:p>
      <w:r>
        <w:t xml:space="preserve">Mitä muita vaihtoehtoja munuaiskivien poistamiseen on kuin leikkaus?</w:t>
      </w:r>
    </w:p>
    <w:p>
      <w:r>
        <w:rPr>
          <w:b/>
        </w:rPr>
        <w:t xml:space="preserve">Tulos</w:t>
      </w:r>
    </w:p>
    <w:p>
      <w:r>
        <w:t xml:space="preserve">ultraäänihoidot</w:t>
      </w:r>
    </w:p>
    <w:p>
      <w:r>
        <w:rPr>
          <w:b/>
        </w:rPr>
        <w:t xml:space="preserve">Esimerkki 6.3505</w:t>
      </w:r>
    </w:p>
    <w:p>
      <w:r>
        <w:t xml:space="preserve">Mikä on pöytäsokerin kemiallinen nimi?</w:t>
      </w:r>
    </w:p>
    <w:p>
      <w:r>
        <w:rPr>
          <w:b/>
        </w:rPr>
        <w:t xml:space="preserve">Tulos</w:t>
      </w:r>
    </w:p>
    <w:p>
      <w:r>
        <w:t xml:space="preserve">sakkaroosi</w:t>
      </w:r>
    </w:p>
    <w:p>
      <w:r>
        <w:rPr>
          <w:b/>
        </w:rPr>
        <w:t xml:space="preserve">Esimerkki 6.3506</w:t>
      </w:r>
    </w:p>
    <w:p>
      <w:r>
        <w:t xml:space="preserve">Minkälainen suhde vallitsee samoista resursseista riippuvaisten eliöiden välillä?</w:t>
      </w:r>
    </w:p>
    <w:p>
      <w:r>
        <w:rPr>
          <w:b/>
        </w:rPr>
        <w:t xml:space="preserve">Tulos</w:t>
      </w:r>
    </w:p>
    <w:p>
      <w:r>
        <w:t xml:space="preserve">kilpailu</w:t>
      </w:r>
    </w:p>
    <w:p>
      <w:r>
        <w:rPr>
          <w:b/>
        </w:rPr>
        <w:t xml:space="preserve">Esimerkki 6.3507</w:t>
      </w:r>
    </w:p>
    <w:p>
      <w:r>
        <w:t xml:space="preserve">Kuinka monta aminohappoa proteenissa yleensä on?</w:t>
      </w:r>
    </w:p>
    <w:p>
      <w:r>
        <w:rPr>
          <w:b/>
        </w:rPr>
        <w:t xml:space="preserve">Tulos</w:t>
      </w:r>
    </w:p>
    <w:p>
      <w:r>
        <w:t xml:space="preserve">100 tai enemmän</w:t>
      </w:r>
    </w:p>
    <w:p>
      <w:r>
        <w:rPr>
          <w:b/>
        </w:rPr>
        <w:t xml:space="preserve">Esimerkki 6.3508</w:t>
      </w:r>
    </w:p>
    <w:p>
      <w:r>
        <w:t xml:space="preserve">Mitä tapahtuu, kun immuunijärjestelmä ei toimi kunnolla?</w:t>
      </w:r>
    </w:p>
    <w:p>
      <w:r>
        <w:rPr>
          <w:b/>
        </w:rPr>
        <w:t xml:space="preserve">Tulos</w:t>
      </w:r>
    </w:p>
    <w:p>
      <w:r>
        <w:t xml:space="preserve">immuunipuutos</w:t>
      </w:r>
    </w:p>
    <w:p>
      <w:r>
        <w:rPr>
          <w:b/>
        </w:rPr>
        <w:t xml:space="preserve">Esimerkki 6.3509</w:t>
      </w:r>
    </w:p>
    <w:p>
      <w:r>
        <w:t xml:space="preserve">Mikä tuottaa entsyymejä, jotka pilkkovat kasvien soluseinien hiilihydraatteja?</w:t>
      </w:r>
    </w:p>
    <w:p>
      <w:r>
        <w:rPr>
          <w:b/>
        </w:rPr>
        <w:t xml:space="preserve">Tulos</w:t>
      </w:r>
    </w:p>
    <w:p>
      <w:r>
        <w:t xml:space="preserve">bakteerit</w:t>
      </w:r>
    </w:p>
    <w:p>
      <w:r>
        <w:rPr>
          <w:b/>
        </w:rPr>
        <w:t xml:space="preserve">Esimerkki 6.3510</w:t>
      </w:r>
    </w:p>
    <w:p>
      <w:r>
        <w:t xml:space="preserve">Mitä luonnonvaraa ei pidetä ihmisen käyttöön soveltuvana, koska sen muodostuminen kestää niin kauan ja se kuluu loppuun maanviljelyn ja muiden toimintojen seurauksena?</w:t>
      </w:r>
    </w:p>
    <w:p>
      <w:r>
        <w:rPr>
          <w:b/>
        </w:rPr>
        <w:t xml:space="preserve">Tulos</w:t>
      </w:r>
    </w:p>
    <w:p>
      <w:r>
        <w:t xml:space="preserve">maaperä</w:t>
      </w:r>
    </w:p>
    <w:p>
      <w:r>
        <w:rPr>
          <w:b/>
        </w:rPr>
        <w:t xml:space="preserve">Esimerkki 6.3511</w:t>
      </w:r>
    </w:p>
    <w:p>
      <w:r>
        <w:t xml:space="preserve">Mitkä pitkät molekyylit koostuvat monomeereiksi kutsutuista yksikköketjuista?</w:t>
      </w:r>
    </w:p>
    <w:p>
      <w:r>
        <w:rPr>
          <w:b/>
        </w:rPr>
        <w:t xml:space="preserve">Tulos</w:t>
      </w:r>
    </w:p>
    <w:p>
      <w:r>
        <w:t xml:space="preserve">polymeerit</w:t>
      </w:r>
    </w:p>
    <w:p>
      <w:r>
        <w:rPr>
          <w:b/>
        </w:rPr>
        <w:t xml:space="preserve">Esimerkki 6.3512</w:t>
      </w:r>
    </w:p>
    <w:p>
      <w:r>
        <w:t xml:space="preserve">Koska kuumentaminen johtaa siihen, että suuremmalla osalla molekyyleistä on tarvittava liike-energia paetakseen nesteen pinnalta, mikä tapahtuu nopeammin, kun nestettä kuumennetaan?</w:t>
      </w:r>
    </w:p>
    <w:p>
      <w:r>
        <w:rPr>
          <w:b/>
        </w:rPr>
        <w:t xml:space="preserve">Tulos</w:t>
      </w:r>
    </w:p>
    <w:p>
      <w:r>
        <w:t xml:space="preserve">haihtuminen</w:t>
      </w:r>
    </w:p>
    <w:p>
      <w:r>
        <w:rPr>
          <w:b/>
        </w:rPr>
        <w:t xml:space="preserve">Esimerkki 6.3513</w:t>
      </w:r>
    </w:p>
    <w:p>
      <w:r>
        <w:t xml:space="preserve">Mihin pääjaksoon aurinko luokitellaan?</w:t>
      </w:r>
    </w:p>
    <w:p>
      <w:r>
        <w:rPr>
          <w:b/>
        </w:rPr>
        <w:t xml:space="preserve">Tulos</w:t>
      </w:r>
    </w:p>
    <w:p>
      <w:r>
        <w:t xml:space="preserve">keltakääpiö</w:t>
      </w:r>
    </w:p>
    <w:p>
      <w:r>
        <w:rPr>
          <w:b/>
        </w:rPr>
        <w:t xml:space="preserve">Esimerkki 6.3514</w:t>
      </w:r>
    </w:p>
    <w:p>
      <w:r>
        <w:t xml:space="preserve">Mikä on homogeenisen seoksen yleisnimi, joka muodostuu, kun liuennut aine liukenee liuottimeen?</w:t>
      </w:r>
    </w:p>
    <w:p>
      <w:r>
        <w:rPr>
          <w:b/>
        </w:rPr>
        <w:t xml:space="preserve">Tulos</w:t>
      </w:r>
    </w:p>
    <w:p>
      <w:r>
        <w:t xml:space="preserve">ratkaisu</w:t>
      </w:r>
    </w:p>
    <w:p>
      <w:r>
        <w:rPr>
          <w:b/>
        </w:rPr>
        <w:t xml:space="preserve">Esimerkki 6.3515</w:t>
      </w:r>
    </w:p>
    <w:p>
      <w:r>
        <w:t xml:space="preserve">Minkä pienten, perustavanlaatuisten ainehiukkasten olemassaoloa ehdotettiin ensimmäisen kerran 1960-luvulla?</w:t>
      </w:r>
    </w:p>
    <w:p>
      <w:r>
        <w:rPr>
          <w:b/>
        </w:rPr>
        <w:t xml:space="preserve">Tulos</w:t>
      </w:r>
    </w:p>
    <w:p>
      <w:r>
        <w:t xml:space="preserve">kvarkit</w:t>
      </w:r>
    </w:p>
    <w:p>
      <w:r>
        <w:rPr>
          <w:b/>
        </w:rPr>
        <w:t xml:space="preserve">Esimerkki 6.3516</w:t>
      </w:r>
    </w:p>
    <w:p>
      <w:r>
        <w:t xml:space="preserve">Mikä termi kuvaa esineessä olevan materiaalin määrää?</w:t>
      </w:r>
    </w:p>
    <w:p>
      <w:r>
        <w:rPr>
          <w:b/>
        </w:rPr>
        <w:t xml:space="preserve">Tulos</w:t>
      </w:r>
    </w:p>
    <w:p>
      <w:r>
        <w:t xml:space="preserve">massa</w:t>
      </w:r>
    </w:p>
    <w:p>
      <w:r>
        <w:rPr>
          <w:b/>
        </w:rPr>
        <w:t xml:space="preserve">Esimerkki 6.3517</w:t>
      </w:r>
    </w:p>
    <w:p>
      <w:r>
        <w:t xml:space="preserve">Missä kehitysvaiheessa perhosen muodostavat aikuiset solut alkavat kasvaa?</w:t>
      </w:r>
    </w:p>
    <w:p>
      <w:r>
        <w:rPr>
          <w:b/>
        </w:rPr>
        <w:t xml:space="preserve">Tulos</w:t>
      </w:r>
    </w:p>
    <w:p>
      <w:r>
        <w:t xml:space="preserve">alkio</w:t>
      </w:r>
    </w:p>
    <w:p>
      <w:r>
        <w:rPr>
          <w:b/>
        </w:rPr>
        <w:t xml:space="preserve">Esimerkki 6.3518</w:t>
      </w:r>
    </w:p>
    <w:p>
      <w:r>
        <w:t xml:space="preserve">Mitä spermatogoniaa ympäröivät solut erittävät siittiöiden tuotannon edistämiseksi?</w:t>
      </w:r>
    </w:p>
    <w:p>
      <w:r>
        <w:rPr>
          <w:b/>
        </w:rPr>
        <w:t xml:space="preserve">Tulos</w:t>
      </w:r>
    </w:p>
    <w:p>
      <w:r>
        <w:t xml:space="preserve">testosteroni</w:t>
      </w:r>
    </w:p>
    <w:p>
      <w:r>
        <w:rPr>
          <w:b/>
        </w:rPr>
        <w:t xml:space="preserve">Esimerkki 6.3519</w:t>
      </w:r>
    </w:p>
    <w:p>
      <w:r>
        <w:t xml:space="preserve">Mikä on sen menetelmän nimi, jolla tuntematon yhdiste voidaan analysoida laboratoriossa, jotta voidaan määrittää sen sisältämien alkuaineiden prosenttiosuudet?</w:t>
      </w:r>
    </w:p>
    <w:p>
      <w:r>
        <w:rPr>
          <w:b/>
        </w:rPr>
        <w:t xml:space="preserve">Tulos</w:t>
      </w:r>
    </w:p>
    <w:p>
      <w:r>
        <w:t xml:space="preserve">alkuaineanalyysi</w:t>
      </w:r>
    </w:p>
    <w:p>
      <w:r>
        <w:rPr>
          <w:b/>
        </w:rPr>
        <w:t xml:space="preserve">Esimerkki 6.3520</w:t>
      </w:r>
    </w:p>
    <w:p>
      <w:r>
        <w:t xml:space="preserve">Sukupuolinen lisääntyminen on kahdesta yksilöstä peräisin olevien (yleensä haploidien) lisääntymissolujen yhdistämistä kolmannen (yleensä diploidisen) ainutlaatuisen jälkeläisen muodostamiseksi. sukupuolinen lisääntyminen tuottaa jälkeläisiä, joilla on uusia yhdistelmiä mitä?</w:t>
      </w:r>
    </w:p>
    <w:p>
      <w:r>
        <w:rPr>
          <w:b/>
        </w:rPr>
        <w:t xml:space="preserve">Tulos</w:t>
      </w:r>
    </w:p>
    <w:p>
      <w:r>
        <w:t xml:space="preserve">geenit</w:t>
      </w:r>
    </w:p>
    <w:p>
      <w:r>
        <w:rPr>
          <w:b/>
        </w:rPr>
        <w:t xml:space="preserve">Esimerkki 6.3521</w:t>
      </w:r>
    </w:p>
    <w:p>
      <w:r>
        <w:t xml:space="preserve">Minkälainen energia aiheuttaa eroosiota rannikolla?</w:t>
      </w:r>
    </w:p>
    <w:p>
      <w:r>
        <w:rPr>
          <w:b/>
        </w:rPr>
        <w:t xml:space="preserve">Tulos</w:t>
      </w:r>
    </w:p>
    <w:p>
      <w:r>
        <w:t xml:space="preserve">aalto</w:t>
      </w:r>
    </w:p>
    <w:p>
      <w:r>
        <w:rPr>
          <w:b/>
        </w:rPr>
        <w:t xml:space="preserve">Esimerkki 6.3522</w:t>
      </w:r>
    </w:p>
    <w:p>
      <w:r>
        <w:t xml:space="preserve">Aallonpituutta lyhyempi este tai aukko aiheuttaa suuremman diffraktion, mikä?</w:t>
      </w:r>
    </w:p>
    <w:p>
      <w:r>
        <w:rPr>
          <w:b/>
        </w:rPr>
        <w:t xml:space="preserve">Tulos</w:t>
      </w:r>
    </w:p>
    <w:p>
      <w:r>
        <w:t xml:space="preserve">aallot</w:t>
      </w:r>
    </w:p>
    <w:p>
      <w:r>
        <w:rPr>
          <w:b/>
        </w:rPr>
        <w:t xml:space="preserve">Esimerkki 6.3523</w:t>
      </w:r>
    </w:p>
    <w:p>
      <w:r>
        <w:t xml:space="preserve">Mitkä ovat pyramidinmuotoiset parittaiset elimet, jotka ovat yhteydessä henkitorveen oikean ja vasemman keuhkoputken kautta?</w:t>
      </w:r>
    </w:p>
    <w:p>
      <w:r>
        <w:rPr>
          <w:b/>
        </w:rPr>
        <w:t xml:space="preserve">Tulos</w:t>
      </w:r>
    </w:p>
    <w:p>
      <w:r>
        <w:t xml:space="preserve">keuhkot</w:t>
      </w:r>
    </w:p>
    <w:p>
      <w:r>
        <w:rPr>
          <w:b/>
        </w:rPr>
        <w:t xml:space="preserve">Esimerkki 6.3524</w:t>
      </w:r>
    </w:p>
    <w:p>
      <w:r>
        <w:t xml:space="preserve">Sulan metallin liikkuminen maapallon ulommassa ytimessä synnyttää?</w:t>
      </w:r>
    </w:p>
    <w:p>
      <w:r>
        <w:rPr>
          <w:b/>
        </w:rPr>
        <w:t xml:space="preserve">Tulos</w:t>
      </w:r>
    </w:p>
    <w:p>
      <w:r>
        <w:t xml:space="preserve">magneettikenttä</w:t>
      </w:r>
    </w:p>
    <w:p>
      <w:r>
        <w:rPr>
          <w:b/>
        </w:rPr>
        <w:t xml:space="preserve">Esimerkki 6.3525</w:t>
      </w:r>
    </w:p>
    <w:p>
      <w:r>
        <w:t xml:space="preserve">Mikä aiheuttaa kimmoisan voiman jousissa?</w:t>
      </w:r>
    </w:p>
    <w:p>
      <w:r>
        <w:rPr>
          <w:b/>
        </w:rPr>
        <w:t xml:space="preserve">Tulos</w:t>
      </w:r>
    </w:p>
    <w:p>
      <w:r>
        <w:t xml:space="preserve">venyttämällä tai puristamalla</w:t>
      </w:r>
    </w:p>
    <w:p>
      <w:r>
        <w:rPr>
          <w:b/>
        </w:rPr>
        <w:t xml:space="preserve">Esimerkki 6.3526</w:t>
      </w:r>
    </w:p>
    <w:p>
      <w:r>
        <w:t xml:space="preserve">Mitä sähkömagneettisen spektrin muodostavaa säteilyä lähetetään?</w:t>
      </w:r>
    </w:p>
    <w:p>
      <w:r>
        <w:rPr>
          <w:b/>
        </w:rPr>
        <w:t xml:space="preserve">Tulos</w:t>
      </w:r>
    </w:p>
    <w:p>
      <w:r>
        <w:t xml:space="preserve">sähkömagneettinen säteily eri aallonpituuksilla</w:t>
      </w:r>
    </w:p>
    <w:p>
      <w:r>
        <w:rPr>
          <w:b/>
        </w:rPr>
        <w:t xml:space="preserve">Esimerkki 6.3527</w:t>
      </w:r>
    </w:p>
    <w:p>
      <w:r>
        <w:t xml:space="preserve">Minkä prosessin aikana sytoplasma jakautuu?</w:t>
      </w:r>
    </w:p>
    <w:p>
      <w:r>
        <w:rPr>
          <w:b/>
        </w:rPr>
        <w:t xml:space="preserve">Tulos</w:t>
      </w:r>
    </w:p>
    <w:p>
      <w:r>
        <w:t xml:space="preserve">sytokinesis</w:t>
      </w:r>
    </w:p>
    <w:p>
      <w:r>
        <w:rPr>
          <w:b/>
        </w:rPr>
        <w:t xml:space="preserve">Esimerkki 6.3528</w:t>
      </w:r>
    </w:p>
    <w:p>
      <w:r>
        <w:t xml:space="preserve">Mitä seuraa, kun voima tekee työtä?</w:t>
      </w:r>
    </w:p>
    <w:p>
      <w:r>
        <w:rPr>
          <w:b/>
        </w:rPr>
        <w:t xml:space="preserve">Tulos</w:t>
      </w:r>
    </w:p>
    <w:p>
      <w:r>
        <w:t xml:space="preserve">liike</w:t>
      </w:r>
    </w:p>
    <w:p>
      <w:r>
        <w:rPr>
          <w:b/>
        </w:rPr>
        <w:t xml:space="preserve">Esimerkki 6.3529</w:t>
      </w:r>
    </w:p>
    <w:p>
      <w:r>
        <w:t xml:space="preserve">Minkälaisia hyödyllisiä suhteita riuttasienillä on tyypillisesti muiden riuttalajien kanssa?</w:t>
      </w:r>
    </w:p>
    <w:p>
      <w:r>
        <w:rPr>
          <w:b/>
        </w:rPr>
        <w:t xml:space="preserve">Tulos</w:t>
      </w:r>
    </w:p>
    <w:p>
      <w:r>
        <w:t xml:space="preserve">symbiootti</w:t>
      </w:r>
    </w:p>
    <w:p>
      <w:r>
        <w:rPr>
          <w:b/>
        </w:rPr>
        <w:t xml:space="preserve">Esimerkki 6.3530</w:t>
      </w:r>
    </w:p>
    <w:p>
      <w:r>
        <w:t xml:space="preserve">Mikä on termi, jolla mitataan kappaleeseen kohdistuvaa painovoimaa?</w:t>
      </w:r>
    </w:p>
    <w:p>
      <w:r>
        <w:rPr>
          <w:b/>
        </w:rPr>
        <w:t xml:space="preserve">Tulos</w:t>
      </w:r>
    </w:p>
    <w:p>
      <w:r>
        <w:t xml:space="preserve">paino</w:t>
      </w:r>
    </w:p>
    <w:p>
      <w:r>
        <w:rPr>
          <w:b/>
        </w:rPr>
        <w:t xml:space="preserve">Esimerkki 6.3531</w:t>
      </w:r>
    </w:p>
    <w:p>
      <w:r>
        <w:t xml:space="preserve">Mikä on termi kahden pisteen välisen reitin pituudelle?</w:t>
      </w:r>
    </w:p>
    <w:p>
      <w:r>
        <w:rPr>
          <w:b/>
        </w:rPr>
        <w:t xml:space="preserve">Tulos</w:t>
      </w:r>
    </w:p>
    <w:p>
      <w:r>
        <w:t xml:space="preserve">etäisyys</w:t>
      </w:r>
    </w:p>
    <w:p>
      <w:r>
        <w:rPr>
          <w:b/>
        </w:rPr>
        <w:t xml:space="preserve">Esimerkki 6.3532</w:t>
      </w:r>
    </w:p>
    <w:p>
      <w:r>
        <w:t xml:space="preserve">Murrosikä ja muut fyysiset muutokset tapahtuvat minkä kehitysvaiheen aikana?</w:t>
      </w:r>
    </w:p>
    <w:p>
      <w:r>
        <w:rPr>
          <w:b/>
        </w:rPr>
        <w:t xml:space="preserve">Tulos</w:t>
      </w:r>
    </w:p>
    <w:p>
      <w:r>
        <w:t xml:space="preserve">murrosikä</w:t>
      </w:r>
    </w:p>
    <w:p>
      <w:r>
        <w:rPr>
          <w:b/>
        </w:rPr>
        <w:t xml:space="preserve">Esimerkki 6.3533</w:t>
      </w:r>
    </w:p>
    <w:p>
      <w:r>
        <w:t xml:space="preserve">Mikä vaurioituu sisäkorvassa kovilla äänillä, jotka aiheuttavat kuulon heikkenemistä?</w:t>
      </w:r>
    </w:p>
    <w:p>
      <w:r>
        <w:rPr>
          <w:b/>
        </w:rPr>
        <w:t xml:space="preserve">Tulos</w:t>
      </w:r>
    </w:p>
    <w:p>
      <w:r>
        <w:t xml:space="preserve">karvasolut</w:t>
      </w:r>
    </w:p>
    <w:p>
      <w:r>
        <w:rPr>
          <w:b/>
        </w:rPr>
        <w:t xml:space="preserve">Esimerkki 6.3534</w:t>
      </w:r>
    </w:p>
    <w:p>
      <w:r>
        <w:t xml:space="preserve">Milloin homologiset kromosomit erkanevat toisistaan ja siirtyvät eri sukusoluihin?</w:t>
      </w:r>
    </w:p>
    <w:p>
      <w:r>
        <w:rPr>
          <w:b/>
        </w:rPr>
        <w:t xml:space="preserve">Tulos</w:t>
      </w:r>
    </w:p>
    <w:p>
      <w:r>
        <w:t xml:space="preserve">meioosin aikana</w:t>
      </w:r>
    </w:p>
    <w:p>
      <w:r>
        <w:rPr>
          <w:b/>
        </w:rPr>
        <w:t xml:space="preserve">Esimerkki 6.3535</w:t>
      </w:r>
    </w:p>
    <w:p>
      <w:r>
        <w:t xml:space="preserve">Mikä on toinen nimi molekyyliyhdisteille?</w:t>
      </w:r>
    </w:p>
    <w:p>
      <w:r>
        <w:rPr>
          <w:b/>
        </w:rPr>
        <w:t xml:space="preserve">Tulos</w:t>
      </w:r>
    </w:p>
    <w:p>
      <w:r>
        <w:t xml:space="preserve">kovalenttiset yhdisteet</w:t>
      </w:r>
    </w:p>
    <w:p>
      <w:r>
        <w:rPr>
          <w:b/>
        </w:rPr>
        <w:t xml:space="preserve">Esimerkki 6.3536</w:t>
      </w:r>
    </w:p>
    <w:p>
      <w:r>
        <w:t xml:space="preserve">Kun valo osuu sauvoihin ja käpyihin, ne hyperpolarisoituvat, jolloin ne sulkevat minkä vapautumisen?</w:t>
      </w:r>
    </w:p>
    <w:p>
      <w:r>
        <w:rPr>
          <w:b/>
        </w:rPr>
        <w:t xml:space="preserve">Tulos</w:t>
      </w:r>
    </w:p>
    <w:p>
      <w:r>
        <w:t xml:space="preserve">glutamaatti</w:t>
      </w:r>
    </w:p>
    <w:p>
      <w:r>
        <w:rPr>
          <w:b/>
        </w:rPr>
        <w:t xml:space="preserve">Esimerkki 6.3537</w:t>
      </w:r>
    </w:p>
    <w:p>
      <w:r>
        <w:t xml:space="preserve">Minkä aineen elektrolyysi tuottaa vety- ja happikaasuja?</w:t>
      </w:r>
    </w:p>
    <w:p>
      <w:r>
        <w:rPr>
          <w:b/>
        </w:rPr>
        <w:t xml:space="preserve">Tulos</w:t>
      </w:r>
    </w:p>
    <w:p>
      <w:r>
        <w:t xml:space="preserve">vesi</w:t>
      </w:r>
    </w:p>
    <w:p>
      <w:r>
        <w:rPr>
          <w:b/>
        </w:rPr>
        <w:t xml:space="preserve">Esimerkki 6.3538</w:t>
      </w:r>
    </w:p>
    <w:p>
      <w:r>
        <w:t xml:space="preserve">Mikä on pieni, tiheä alue atomin keskellä, joka koostuu positiivisista protoneista ja neutraaleista neutroneista?</w:t>
      </w:r>
    </w:p>
    <w:p>
      <w:r>
        <w:rPr>
          <w:b/>
        </w:rPr>
        <w:t xml:space="preserve">Tulos</w:t>
      </w:r>
    </w:p>
    <w:p>
      <w:r>
        <w:t xml:space="preserve">ydin</w:t>
      </w:r>
    </w:p>
    <w:p>
      <w:r>
        <w:rPr>
          <w:b/>
        </w:rPr>
        <w:t xml:space="preserve">Esimerkki 6.3539</w:t>
      </w:r>
    </w:p>
    <w:p>
      <w:r>
        <w:t xml:space="preserve">Ovatko kirahvit kasvissyöjiä vai kaikkiruokaisia?</w:t>
      </w:r>
    </w:p>
    <w:p>
      <w:r>
        <w:rPr>
          <w:b/>
        </w:rPr>
        <w:t xml:space="preserve">Tulos</w:t>
      </w:r>
    </w:p>
    <w:p>
      <w:r>
        <w:t xml:space="preserve">kasvinsyöjät</w:t>
      </w:r>
    </w:p>
    <w:p>
      <w:r>
        <w:rPr>
          <w:b/>
        </w:rPr>
        <w:t xml:space="preserve">Esimerkki 6.3540</w:t>
      </w:r>
    </w:p>
    <w:p>
      <w:r>
        <w:t xml:space="preserve">Mikä termi tarkoittaa esineen, järjestelmän tai prosessin esitystä?</w:t>
      </w:r>
    </w:p>
    <w:p>
      <w:r>
        <w:rPr>
          <w:b/>
        </w:rPr>
        <w:t xml:space="preserve">Tulos</w:t>
      </w:r>
    </w:p>
    <w:p>
      <w:r>
        <w:t xml:space="preserve">malli</w:t>
      </w:r>
    </w:p>
    <w:p>
      <w:r>
        <w:rPr>
          <w:b/>
        </w:rPr>
        <w:t xml:space="preserve">Esimerkki 6.3541</w:t>
      </w:r>
    </w:p>
    <w:p>
      <w:r>
        <w:t xml:space="preserve">Joillakin aineilla on negatiivinen liukenemislämpö; jonkin tällaisen liuenneen aineen liukenemista veteen kutsutaan?</w:t>
      </w:r>
    </w:p>
    <w:p>
      <w:r>
        <w:rPr>
          <w:b/>
        </w:rPr>
        <w:t xml:space="preserve">Tulos</w:t>
      </w:r>
    </w:p>
    <w:p>
      <w:r>
        <w:t xml:space="preserve">eksoterminen prosessi</w:t>
      </w:r>
    </w:p>
    <w:p>
      <w:r>
        <w:rPr>
          <w:b/>
        </w:rPr>
        <w:t xml:space="preserve">Esimerkki 6.3542</w:t>
      </w:r>
    </w:p>
    <w:p>
      <w:r>
        <w:t xml:space="preserve">Mikä on matka, jonka ääniaallot kulkevat tietyssä ajassa?</w:t>
      </w:r>
    </w:p>
    <w:p>
      <w:r>
        <w:rPr>
          <w:b/>
        </w:rPr>
        <w:t xml:space="preserve">Tulos</w:t>
      </w:r>
    </w:p>
    <w:p>
      <w:r>
        <w:t xml:space="preserve">äänen nopeus</w:t>
      </w:r>
    </w:p>
    <w:p>
      <w:r>
        <w:rPr>
          <w:b/>
        </w:rPr>
        <w:t xml:space="preserve">Esimerkki 6.3543</w:t>
      </w:r>
    </w:p>
    <w:p>
      <w:r>
        <w:t xml:space="preserve">Mitä angiospermit tuottavat?</w:t>
      </w:r>
    </w:p>
    <w:p>
      <w:r>
        <w:rPr>
          <w:b/>
        </w:rPr>
        <w:t xml:space="preserve">Tulos</w:t>
      </w:r>
    </w:p>
    <w:p>
      <w:r>
        <w:t xml:space="preserve">kukkia ja hedelmiä</w:t>
      </w:r>
    </w:p>
    <w:p>
      <w:r>
        <w:rPr>
          <w:b/>
        </w:rPr>
        <w:t xml:space="preserve">Esimerkki 6.3544</w:t>
      </w:r>
    </w:p>
    <w:p>
      <w:r>
        <w:t xml:space="preserve">Mitä merikalat ottavat kaksiarvoisia ioneja juomalla jatkuvasti?</w:t>
      </w:r>
    </w:p>
    <w:p>
      <w:r>
        <w:rPr>
          <w:b/>
        </w:rPr>
        <w:t xml:space="preserve">Tulos</w:t>
      </w:r>
    </w:p>
    <w:p>
      <w:r>
        <w:t xml:space="preserve">merivesi</w:t>
      </w:r>
    </w:p>
    <w:p>
      <w:r>
        <w:rPr>
          <w:b/>
        </w:rPr>
        <w:t xml:space="preserve">Esimerkki 6.3545</w:t>
      </w:r>
    </w:p>
    <w:p>
      <w:r>
        <w:t xml:space="preserve">Somaattiset, autonomiset ja suolistorakenteet ovat osa mitä järjestelmää?</w:t>
      </w:r>
    </w:p>
    <w:p>
      <w:r>
        <w:rPr>
          <w:b/>
        </w:rPr>
        <w:t xml:space="preserve">Tulos</w:t>
      </w:r>
    </w:p>
    <w:p>
      <w:r>
        <w:t xml:space="preserve">hermosto</w:t>
      </w:r>
    </w:p>
    <w:p>
      <w:r>
        <w:rPr>
          <w:b/>
        </w:rPr>
        <w:t xml:space="preserve">Esimerkki 6.3546</w:t>
      </w:r>
    </w:p>
    <w:p>
      <w:r>
        <w:t xml:space="preserve">Mitä kutsutaan yhdisteiksi, jotka muodostuvat kahdesta tai useammasta ei-metallisesta alkuaineesta?</w:t>
      </w:r>
    </w:p>
    <w:p>
      <w:r>
        <w:rPr>
          <w:b/>
        </w:rPr>
        <w:t xml:space="preserve">Tulos</w:t>
      </w:r>
    </w:p>
    <w:p>
      <w:r>
        <w:t xml:space="preserve">kovalenttiset sidokset</w:t>
      </w:r>
    </w:p>
    <w:p>
      <w:r>
        <w:rPr>
          <w:b/>
        </w:rPr>
        <w:t xml:space="preserve">Esimerkki 6.3547</w:t>
      </w:r>
    </w:p>
    <w:p>
      <w:r>
        <w:t xml:space="preserve">Osittainen albinismi johtuu mutaatiosta entsyymissä, joka osallistuu minkä aineen tuotantoon?</w:t>
      </w:r>
    </w:p>
    <w:p>
      <w:r>
        <w:rPr>
          <w:b/>
        </w:rPr>
        <w:t xml:space="preserve">Tulos</w:t>
      </w:r>
    </w:p>
    <w:p>
      <w:r>
        <w:t xml:space="preserve">melaniini</w:t>
      </w:r>
    </w:p>
    <w:p>
      <w:r>
        <w:rPr>
          <w:b/>
        </w:rPr>
        <w:t xml:space="preserve">Esimerkki 6.3548</w:t>
      </w:r>
    </w:p>
    <w:p>
      <w:r>
        <w:t xml:space="preserve">Minkä tyyppisessä lisääntymisessä on mukana vain yksi vanhempi?</w:t>
      </w:r>
    </w:p>
    <w:p>
      <w:r>
        <w:rPr>
          <w:b/>
        </w:rPr>
        <w:t xml:space="preserve">Tulos</w:t>
      </w:r>
    </w:p>
    <w:p>
      <w:r>
        <w:t xml:space="preserve">suvuton</w:t>
      </w:r>
    </w:p>
    <w:p>
      <w:r>
        <w:rPr>
          <w:b/>
        </w:rPr>
        <w:t xml:space="preserve">Esimerkki 6.3549</w:t>
      </w:r>
    </w:p>
    <w:p>
      <w:r>
        <w:t xml:space="preserve">Mikä on ilmakehän alin kerros?</w:t>
      </w:r>
    </w:p>
    <w:p>
      <w:r>
        <w:rPr>
          <w:b/>
        </w:rPr>
        <w:t xml:space="preserve">Tulos</w:t>
      </w:r>
    </w:p>
    <w:p>
      <w:r>
        <w:t xml:space="preserve">troposfääri</w:t>
      </w:r>
    </w:p>
    <w:p>
      <w:r>
        <w:rPr>
          <w:b/>
        </w:rPr>
        <w:t xml:space="preserve">Esimerkki 6.3550</w:t>
      </w:r>
    </w:p>
    <w:p>
      <w:r>
        <w:t xml:space="preserve">Punaisen luuytimen, nielurisojen, pernan ja kateenkorvan rauhasen katsotaan kuuluvan minkä järjestelmän elimiin?</w:t>
      </w:r>
    </w:p>
    <w:p>
      <w:r>
        <w:rPr>
          <w:b/>
        </w:rPr>
        <w:t xml:space="preserve">Tulos</w:t>
      </w:r>
    </w:p>
    <w:p>
      <w:r>
        <w:t xml:space="preserve">imusuonisto</w:t>
      </w:r>
    </w:p>
    <w:p>
      <w:r>
        <w:rPr>
          <w:b/>
        </w:rPr>
        <w:t xml:space="preserve">Esimerkki 6.3551</w:t>
      </w:r>
    </w:p>
    <w:p>
      <w:r>
        <w:t xml:space="preserve">Kun meteoroidi saapuu maahan, mikä on jäljelle jäävän kappaleen nimi?</w:t>
      </w:r>
    </w:p>
    <w:p>
      <w:r>
        <w:rPr>
          <w:b/>
        </w:rPr>
        <w:t xml:space="preserve">Tulos</w:t>
      </w:r>
    </w:p>
    <w:p>
      <w:r>
        <w:t xml:space="preserve">meteoriitti</w:t>
      </w:r>
    </w:p>
    <w:p>
      <w:r>
        <w:rPr>
          <w:b/>
        </w:rPr>
        <w:t xml:space="preserve">Esimerkki 6.3552</w:t>
      </w:r>
    </w:p>
    <w:p>
      <w:r>
        <w:t xml:space="preserve">Mikä on termi heterotrofeille, jotka syövät vain tai pääasiassa eläimiä?</w:t>
      </w:r>
    </w:p>
    <w:p>
      <w:r>
        <w:rPr>
          <w:b/>
        </w:rPr>
        <w:t xml:space="preserve">Tulos</w:t>
      </w:r>
    </w:p>
    <w:p>
      <w:r>
        <w:t xml:space="preserve">lihansyöjät</w:t>
      </w:r>
    </w:p>
    <w:p>
      <w:r>
        <w:rPr>
          <w:b/>
        </w:rPr>
        <w:t xml:space="preserve">Esimerkki 6.3553</w:t>
      </w:r>
    </w:p>
    <w:p>
      <w:r>
        <w:t xml:space="preserve">Mikä hermosto koostuu kaikista keskushermoston ulkopuolella olevista hermokudoksista?</w:t>
      </w:r>
    </w:p>
    <w:p>
      <w:r>
        <w:rPr>
          <w:b/>
        </w:rPr>
        <w:t xml:space="preserve">Tulos</w:t>
      </w:r>
    </w:p>
    <w:p>
      <w:r>
        <w:t xml:space="preserve">ääreishermosto</w:t>
      </w:r>
    </w:p>
    <w:p>
      <w:r>
        <w:rPr>
          <w:b/>
        </w:rPr>
        <w:t xml:space="preserve">Esimerkki 6.3554</w:t>
      </w:r>
    </w:p>
    <w:p>
      <w:r>
        <w:t xml:space="preserve">Mikä on maapallon tärkein lämmönlähde?</w:t>
      </w:r>
    </w:p>
    <w:p>
      <w:r>
        <w:rPr>
          <w:b/>
        </w:rPr>
        <w:t xml:space="preserve">Tulos</w:t>
      </w:r>
    </w:p>
    <w:p>
      <w:r>
        <w:t xml:space="preserve">aurinko</w:t>
      </w:r>
    </w:p>
    <w:p>
      <w:r>
        <w:rPr>
          <w:b/>
        </w:rPr>
        <w:t xml:space="preserve">Esimerkki 6.3555</w:t>
      </w:r>
    </w:p>
    <w:p>
      <w:r>
        <w:t xml:space="preserve">Mikä aiheuttaa suurimman osan valtameren aalloista?</w:t>
      </w:r>
    </w:p>
    <w:p>
      <w:r>
        <w:rPr>
          <w:b/>
        </w:rPr>
        <w:t xml:space="preserve">Tulos</w:t>
      </w:r>
    </w:p>
    <w:p>
      <w:r>
        <w:t xml:space="preserve">tuuli</w:t>
      </w:r>
    </w:p>
    <w:p>
      <w:r>
        <w:rPr>
          <w:b/>
        </w:rPr>
        <w:t xml:space="preserve">Esimerkki 6.3556</w:t>
      </w:r>
    </w:p>
    <w:p>
      <w:r>
        <w:t xml:space="preserve">Mihin tutkijat ovat pitkään perustaneet hypoteesinsa eläinten fylogeniasta?</w:t>
      </w:r>
    </w:p>
    <w:p>
      <w:r>
        <w:rPr>
          <w:b/>
        </w:rPr>
        <w:t xml:space="preserve">Tulos</w:t>
      </w:r>
    </w:p>
    <w:p>
      <w:r>
        <w:t xml:space="preserve">morfologiset tiedot</w:t>
      </w:r>
    </w:p>
    <w:p>
      <w:r>
        <w:rPr>
          <w:b/>
        </w:rPr>
        <w:t xml:space="preserve">Esimerkki 6.3557</w:t>
      </w:r>
    </w:p>
    <w:p>
      <w:r>
        <w:t xml:space="preserve">Skotlannissa tapahtuva soiden tuhoaminen on esimerkki minkälaisen elinympäristön laajamittaisesta häviämisestä?</w:t>
      </w:r>
    </w:p>
    <w:p>
      <w:r>
        <w:rPr>
          <w:b/>
        </w:rPr>
        <w:t xml:space="preserve">Tulos</w:t>
      </w:r>
    </w:p>
    <w:p>
      <w:r>
        <w:t xml:space="preserve">kosteikko</w:t>
      </w:r>
    </w:p>
    <w:p>
      <w:r>
        <w:rPr>
          <w:b/>
        </w:rPr>
        <w:t xml:space="preserve">Esimerkki 6.3558</w:t>
      </w:r>
    </w:p>
    <w:p>
      <w:r>
        <w:t xml:space="preserve">Jokainen ääreishermo on suoraan tai epäsuorasti yhteydessä mihin?</w:t>
      </w:r>
    </w:p>
    <w:p>
      <w:r>
        <w:rPr>
          <w:b/>
        </w:rPr>
        <w:t xml:space="preserve">Tulos</w:t>
      </w:r>
    </w:p>
    <w:p>
      <w:r>
        <w:t xml:space="preserve">selkäydin</w:t>
      </w:r>
    </w:p>
    <w:p>
      <w:r>
        <w:rPr>
          <w:b/>
        </w:rPr>
        <w:t xml:space="preserve">Esimerkki 6.3559</w:t>
      </w:r>
    </w:p>
    <w:p>
      <w:r>
        <w:t xml:space="preserve">Minkälaisten rasvojen on todettu olevan yhteydessä sydänsairauksiin?</w:t>
      </w:r>
    </w:p>
    <w:p>
      <w:r>
        <w:rPr>
          <w:b/>
        </w:rPr>
        <w:t xml:space="preserve">Tulos</w:t>
      </w:r>
    </w:p>
    <w:p>
      <w:r>
        <w:t xml:space="preserve">transrasvat</w:t>
      </w:r>
    </w:p>
    <w:p>
      <w:r>
        <w:rPr>
          <w:b/>
        </w:rPr>
        <w:t xml:space="preserve">Esimerkki 6.3560</w:t>
      </w:r>
    </w:p>
    <w:p>
      <w:r>
        <w:t xml:space="preserve">Mikä termi tarkoittaa yksinkertaisesti normaalia aktivoitumistasoa herkempää herkkyyttä?</w:t>
      </w:r>
    </w:p>
    <w:p>
      <w:r>
        <w:rPr>
          <w:b/>
        </w:rPr>
        <w:t xml:space="preserve">Tulos</w:t>
      </w:r>
    </w:p>
    <w:p>
      <w:r>
        <w:t xml:space="preserve">yliherkkyys</w:t>
      </w:r>
    </w:p>
    <w:p>
      <w:r>
        <w:rPr>
          <w:b/>
        </w:rPr>
        <w:t xml:space="preserve">Esimerkki 6.3561</w:t>
      </w:r>
    </w:p>
    <w:p>
      <w:r>
        <w:t xml:space="preserve">Mikä rauhanen on hypotalamuksen jatke?</w:t>
      </w:r>
    </w:p>
    <w:p>
      <w:r>
        <w:rPr>
          <w:b/>
        </w:rPr>
        <w:t xml:space="preserve">Tulos</w:t>
      </w:r>
    </w:p>
    <w:p>
      <w:r>
        <w:t xml:space="preserve">aivolisäkkeen takaosa</w:t>
      </w:r>
    </w:p>
    <w:p>
      <w:r>
        <w:rPr>
          <w:b/>
        </w:rPr>
        <w:t xml:space="preserve">Esimerkki 6.3562</w:t>
      </w:r>
    </w:p>
    <w:p>
      <w:r>
        <w:t xml:space="preserve">Mikä on termi sille, kun painovoima vetää maata, mutaa ja kiviä alas kallioita ja rinteitä?</w:t>
      </w:r>
    </w:p>
    <w:p>
      <w:r>
        <w:rPr>
          <w:b/>
        </w:rPr>
        <w:t xml:space="preserve">Tulos</w:t>
      </w:r>
    </w:p>
    <w:p>
      <w:r>
        <w:t xml:space="preserve">joukkoliike</w:t>
      </w:r>
    </w:p>
    <w:p>
      <w:r>
        <w:rPr>
          <w:b/>
        </w:rPr>
        <w:t xml:space="preserve">Esimerkki 6.3563</w:t>
      </w:r>
    </w:p>
    <w:p>
      <w:r>
        <w:t xml:space="preserve">Mikä estää matelijoiden kuivalle maalle laskemia lapsivesimunia kuivumasta?</w:t>
      </w:r>
    </w:p>
    <w:p>
      <w:r>
        <w:rPr>
          <w:b/>
        </w:rPr>
        <w:t xml:space="preserve">Tulos</w:t>
      </w:r>
    </w:p>
    <w:p>
      <w:r>
        <w:t xml:space="preserve">vedenpitävät kalvot</w:t>
      </w:r>
    </w:p>
    <w:p>
      <w:r>
        <w:rPr>
          <w:b/>
        </w:rPr>
        <w:t xml:space="preserve">Esimerkki 6.3564</w:t>
      </w:r>
    </w:p>
    <w:p>
      <w:r>
        <w:t xml:space="preserve">Mitä reaktionopeudelle tapahtuu reaktion aikana?</w:t>
      </w:r>
    </w:p>
    <w:p>
      <w:r>
        <w:rPr>
          <w:b/>
        </w:rPr>
        <w:t xml:space="preserve">Tulos</w:t>
      </w:r>
    </w:p>
    <w:p>
      <w:r>
        <w:t xml:space="preserve">hidastuu</w:t>
      </w:r>
    </w:p>
    <w:p>
      <w:r>
        <w:rPr>
          <w:b/>
        </w:rPr>
        <w:t xml:space="preserve">Esimerkki 6.3565</w:t>
      </w:r>
    </w:p>
    <w:p>
      <w:r>
        <w:t xml:space="preserve">Kun liukeneva yhdiste liukenee, sen muodostavat atomit, molekyylit tai ionit hajaantuvat mihin?</w:t>
      </w:r>
    </w:p>
    <w:p>
      <w:r>
        <w:rPr>
          <w:b/>
        </w:rPr>
        <w:t xml:space="preserve">Tulos</w:t>
      </w:r>
    </w:p>
    <w:p>
      <w:r>
        <w:t xml:space="preserve">liuotin</w:t>
      </w:r>
    </w:p>
    <w:p>
      <w:r>
        <w:rPr>
          <w:b/>
        </w:rPr>
        <w:t xml:space="preserve">Esimerkki 6.3566</w:t>
      </w:r>
    </w:p>
    <w:p>
      <w:r>
        <w:t xml:space="preserve">Molekyylillä on kaksi rakennetta, jotka voidaan luoda. miksi tätä kutsutaan?</w:t>
      </w:r>
    </w:p>
    <w:p>
      <w:r>
        <w:rPr>
          <w:b/>
        </w:rPr>
        <w:t xml:space="preserve">Tulos</w:t>
      </w:r>
    </w:p>
    <w:p>
      <w:r>
        <w:t xml:space="preserve">isomeria</w:t>
      </w:r>
    </w:p>
    <w:p>
      <w:r>
        <w:rPr>
          <w:b/>
        </w:rPr>
        <w:t xml:space="preserve">Esimerkki 6.3567</w:t>
      </w:r>
    </w:p>
    <w:p>
      <w:r>
        <w:t xml:space="preserve">Mikä elin on jaettu nousevaan, laskevaan, poikittaiseen ja sigmoidaaliseen osaan?</w:t>
      </w:r>
    </w:p>
    <w:p>
      <w:r>
        <w:rPr>
          <w:b/>
        </w:rPr>
        <w:t xml:space="preserve">Tulos</w:t>
      </w:r>
    </w:p>
    <w:p>
      <w:r>
        <w:t xml:space="preserve">paksusuoli</w:t>
      </w:r>
    </w:p>
    <w:p>
      <w:r>
        <w:rPr>
          <w:b/>
        </w:rPr>
        <w:t xml:space="preserve">Esimerkki 6.3568</w:t>
      </w:r>
    </w:p>
    <w:p>
      <w:r>
        <w:t xml:space="preserve">Minkälainen energia käyttää maan sisällä olevan magman lämpöä asuntojen lämmittämiseen tai turbiinien pyörittämiseen tarvittavan höyryn tuottamiseen?</w:t>
      </w:r>
    </w:p>
    <w:p>
      <w:r>
        <w:rPr>
          <w:b/>
        </w:rPr>
        <w:t xml:space="preserve">Tulos</w:t>
      </w:r>
    </w:p>
    <w:p>
      <w:r>
        <w:t xml:space="preserve">geoterminen energia</w:t>
      </w:r>
    </w:p>
    <w:p>
      <w:r>
        <w:rPr>
          <w:b/>
        </w:rPr>
        <w:t xml:space="preserve">Esimerkki 6.3569</w:t>
      </w:r>
    </w:p>
    <w:p>
      <w:r>
        <w:t xml:space="preserve">Mikä on termi sille, että useampi siittiö sulautuu munasolun kanssa?</w:t>
      </w:r>
    </w:p>
    <w:p>
      <w:r>
        <w:rPr>
          <w:b/>
        </w:rPr>
        <w:t xml:space="preserve">Tulos</w:t>
      </w:r>
    </w:p>
    <w:p>
      <w:r>
        <w:t xml:space="preserve">polyspermia</w:t>
      </w:r>
    </w:p>
    <w:p>
      <w:r>
        <w:rPr>
          <w:b/>
        </w:rPr>
        <w:t xml:space="preserve">Esimerkki 6.3570</w:t>
      </w:r>
    </w:p>
    <w:p>
      <w:r>
        <w:t xml:space="preserve">Mikä on nimitys sellaiselle oppimistavalle, johon liittyy palkitseminen tai rankaiseminen?</w:t>
      </w:r>
    </w:p>
    <w:p>
      <w:r>
        <w:rPr>
          <w:b/>
        </w:rPr>
        <w:t xml:space="preserve">Tulos</w:t>
      </w:r>
    </w:p>
    <w:p>
      <w:r>
        <w:t xml:space="preserve">ilmastointi</w:t>
      </w:r>
    </w:p>
    <w:p>
      <w:r>
        <w:rPr>
          <w:b/>
        </w:rPr>
        <w:t xml:space="preserve">Esimerkki 6.3571</w:t>
      </w:r>
    </w:p>
    <w:p>
      <w:r>
        <w:t xml:space="preserve">Sähkömagneettisen aallon nopeus on sen aallonpituuden ja minkä muun tulo?</w:t>
      </w:r>
    </w:p>
    <w:p>
      <w:r>
        <w:rPr>
          <w:b/>
        </w:rPr>
        <w:t xml:space="preserve">Tulos</w:t>
      </w:r>
    </w:p>
    <w:p>
      <w:r>
        <w:t xml:space="preserve">taajuus</w:t>
      </w:r>
    </w:p>
    <w:p>
      <w:r>
        <w:rPr>
          <w:b/>
        </w:rPr>
        <w:t xml:space="preserve">Esimerkki 6.3572</w:t>
      </w:r>
    </w:p>
    <w:p>
      <w:r>
        <w:t xml:space="preserve">Minkä kaksi toisiaan täydentävää säiettä erotetaan toisistaan, aivan kuin vetoketju avattaisiin, initiaatiovaiheessa?</w:t>
      </w:r>
    </w:p>
    <w:p>
      <w:r>
        <w:rPr>
          <w:b/>
        </w:rPr>
        <w:t xml:space="preserve">Tulos</w:t>
      </w:r>
    </w:p>
    <w:p>
      <w:r>
        <w:t xml:space="preserve">dna</w:t>
      </w:r>
    </w:p>
    <w:p>
      <w:r>
        <w:rPr>
          <w:b/>
        </w:rPr>
        <w:t xml:space="preserve">Esimerkki 6.3573</w:t>
      </w:r>
    </w:p>
    <w:p>
      <w:r>
        <w:t xml:space="preserve">Kasvi koostuu kahdesta pääkudostyypistä: meristemaattisesta kudoksesta ja mistä muusta kudostyypistä?</w:t>
      </w:r>
    </w:p>
    <w:p>
      <w:r>
        <w:rPr>
          <w:b/>
        </w:rPr>
        <w:t xml:space="preserve">Tulos</w:t>
      </w:r>
    </w:p>
    <w:p>
      <w:r>
        <w:t xml:space="preserve">pysyvä kudos</w:t>
      </w:r>
    </w:p>
    <w:p>
      <w:r>
        <w:rPr>
          <w:b/>
        </w:rPr>
        <w:t xml:space="preserve">Esimerkki 6.3574</w:t>
      </w:r>
    </w:p>
    <w:p>
      <w:r>
        <w:t xml:space="preserve">Maakaasu, jota esimerkiksi kaasuliedet polttavat, koostuu enimmäkseen tästä?</w:t>
      </w:r>
    </w:p>
    <w:p>
      <w:r>
        <w:rPr>
          <w:b/>
        </w:rPr>
        <w:t xml:space="preserve">Tulos</w:t>
      </w:r>
    </w:p>
    <w:p>
      <w:r>
        <w:t xml:space="preserve">metaani</w:t>
      </w:r>
    </w:p>
    <w:p>
      <w:r>
        <w:rPr>
          <w:b/>
        </w:rPr>
        <w:t xml:space="preserve">Esimerkki 6.3575</w:t>
      </w:r>
    </w:p>
    <w:p>
      <w:r>
        <w:t xml:space="preserve">Mitä syntyy, kun metallioksidi reagoi veden kanssa?</w:t>
      </w:r>
    </w:p>
    <w:p>
      <w:r>
        <w:rPr>
          <w:b/>
        </w:rPr>
        <w:t xml:space="preserve">Tulos</w:t>
      </w:r>
    </w:p>
    <w:p>
      <w:r>
        <w:t xml:space="preserve">liukoiset metallihydroksidit</w:t>
      </w:r>
    </w:p>
    <w:p>
      <w:r>
        <w:rPr>
          <w:b/>
        </w:rPr>
        <w:t xml:space="preserve">Esimerkki 6.3576</w:t>
      </w:r>
    </w:p>
    <w:p>
      <w:r>
        <w:t xml:space="preserve">Alkaanit ovat poolittomia eivätkä siksi vedä puoleensa mitä?</w:t>
      </w:r>
    </w:p>
    <w:p>
      <w:r>
        <w:rPr>
          <w:b/>
        </w:rPr>
        <w:t xml:space="preserve">Tulos</w:t>
      </w:r>
    </w:p>
    <w:p>
      <w:r>
        <w:t xml:space="preserve">ionit</w:t>
      </w:r>
    </w:p>
    <w:p>
      <w:r>
        <w:rPr>
          <w:b/>
        </w:rPr>
        <w:t xml:space="preserve">Esimerkki 6.3577</w:t>
      </w:r>
    </w:p>
    <w:p>
      <w:r>
        <w:t xml:space="preserve">Siitepölyputki päästää kaksi siittiöitä naaraspuoliseen gametofyyttiin sen jälkeen, kun mitä tapahtuu?</w:t>
      </w:r>
    </w:p>
    <w:p>
      <w:r>
        <w:rPr>
          <w:b/>
        </w:rPr>
        <w:t xml:space="preserve">Tulos</w:t>
      </w:r>
    </w:p>
    <w:p>
      <w:r>
        <w:t xml:space="preserve">pölytys</w:t>
      </w:r>
    </w:p>
    <w:p>
      <w:r>
        <w:rPr>
          <w:b/>
        </w:rPr>
        <w:t xml:space="preserve">Esimerkki 6.3578</w:t>
      </w:r>
    </w:p>
    <w:p>
      <w:r>
        <w:t xml:space="preserve">Minkä tyyppinen happo on ammoniumioni?</w:t>
      </w:r>
    </w:p>
    <w:p>
      <w:r>
        <w:rPr>
          <w:b/>
        </w:rPr>
        <w:t xml:space="preserve">Tulos</w:t>
      </w:r>
    </w:p>
    <w:p>
      <w:r>
        <w:t xml:space="preserve">Brønsted-Lowry</w:t>
      </w:r>
    </w:p>
    <w:p>
      <w:r>
        <w:rPr>
          <w:b/>
        </w:rPr>
        <w:t xml:space="preserve">Esimerkki 6.3579</w:t>
      </w:r>
    </w:p>
    <w:p>
      <w:r>
        <w:t xml:space="preserve">Normaalisti virtsasta löytyy vain pieniä määriä proteiinia, ja kun virtsasta löytyy suurempia määriä, mikä on todennäköinen syy?</w:t>
      </w:r>
    </w:p>
    <w:p>
      <w:r>
        <w:rPr>
          <w:b/>
        </w:rPr>
        <w:t xml:space="preserve">Tulos</w:t>
      </w:r>
    </w:p>
    <w:p>
      <w:r>
        <w:t xml:space="preserve">glomerulukset</w:t>
      </w:r>
    </w:p>
    <w:p>
      <w:r>
        <w:rPr>
          <w:b/>
        </w:rPr>
        <w:t xml:space="preserve">Esimerkki 6.3580</w:t>
      </w:r>
    </w:p>
    <w:p>
      <w:r>
        <w:t xml:space="preserve">Mitä saadaan tärkkelyksen täydellisestä hydrolyysistä?</w:t>
      </w:r>
    </w:p>
    <w:p>
      <w:r>
        <w:rPr>
          <w:b/>
        </w:rPr>
        <w:t xml:space="preserve">Tulos</w:t>
      </w:r>
    </w:p>
    <w:p>
      <w:r>
        <w:t xml:space="preserve">glukoosi</w:t>
      </w:r>
    </w:p>
    <w:p>
      <w:r>
        <w:rPr>
          <w:b/>
        </w:rPr>
        <w:t xml:space="preserve">Esimerkki 6.3581</w:t>
      </w:r>
    </w:p>
    <w:p>
      <w:r>
        <w:t xml:space="preserve">Mikä on termi tieteen soveltamiselle ongelmien ratkaisemiseksi?</w:t>
      </w:r>
    </w:p>
    <w:p>
      <w:r>
        <w:rPr>
          <w:b/>
        </w:rPr>
        <w:t xml:space="preserve">Tulos</w:t>
      </w:r>
    </w:p>
    <w:p>
      <w:r>
        <w:t xml:space="preserve">teknologia</w:t>
      </w:r>
    </w:p>
    <w:p>
      <w:r>
        <w:rPr>
          <w:b/>
        </w:rPr>
        <w:t xml:space="preserve">Esimerkki 6.3582</w:t>
      </w:r>
    </w:p>
    <w:p>
      <w:r>
        <w:t xml:space="preserve">Miksi kutsutaan aurinkokuntamme pieniä planeettoja?</w:t>
      </w:r>
    </w:p>
    <w:p>
      <w:r>
        <w:rPr>
          <w:b/>
        </w:rPr>
        <w:t xml:space="preserve">Tulos</w:t>
      </w:r>
    </w:p>
    <w:p>
      <w:r>
        <w:t xml:space="preserve">kääpiöplaneetat</w:t>
      </w:r>
    </w:p>
    <w:p>
      <w:r>
        <w:rPr>
          <w:b/>
        </w:rPr>
        <w:t xml:space="preserve">Esimerkki 6.3583</w:t>
      </w:r>
    </w:p>
    <w:p>
      <w:r>
        <w:t xml:space="preserve">Millä tavoin selkärankaiset lisääntyvät?</w:t>
      </w:r>
    </w:p>
    <w:p>
      <w:r>
        <w:rPr>
          <w:b/>
        </w:rPr>
        <w:t xml:space="preserve">Tulos</w:t>
      </w:r>
    </w:p>
    <w:p>
      <w:r>
        <w:t xml:space="preserve">seksuaalisesti</w:t>
      </w:r>
    </w:p>
    <w:p>
      <w:r>
        <w:rPr>
          <w:b/>
        </w:rPr>
        <w:t xml:space="preserve">Esimerkki 6.3584</w:t>
      </w:r>
    </w:p>
    <w:p>
      <w:r>
        <w:t xml:space="preserve">Mikä on mitoosin ensimmäinen vaihe?</w:t>
      </w:r>
    </w:p>
    <w:p>
      <w:r>
        <w:rPr>
          <w:b/>
        </w:rPr>
        <w:t xml:space="preserve">Tulos</w:t>
      </w:r>
    </w:p>
    <w:p>
      <w:r>
        <w:t xml:space="preserve">prophase</w:t>
      </w:r>
    </w:p>
    <w:p>
      <w:r>
        <w:rPr>
          <w:b/>
        </w:rPr>
        <w:t xml:space="preserve">Esimerkki 6.3585</w:t>
      </w:r>
    </w:p>
    <w:p>
      <w:r>
        <w:t xml:space="preserve">Mitä voi tapahtua, jos aivojen verenkierto tukkeutuu?</w:t>
      </w:r>
    </w:p>
    <w:p>
      <w:r>
        <w:rPr>
          <w:b/>
        </w:rPr>
        <w:t xml:space="preserve">Tulos</w:t>
      </w:r>
    </w:p>
    <w:p>
      <w:r>
        <w:t xml:space="preserve">aivohalvaus</w:t>
      </w:r>
    </w:p>
    <w:p>
      <w:r>
        <w:rPr>
          <w:b/>
        </w:rPr>
        <w:t xml:space="preserve">Esimerkki 6.3586</w:t>
      </w:r>
    </w:p>
    <w:p>
      <w:r>
        <w:t xml:space="preserve">Minkälainen liuos voi aiheuttaa eläinsolujen puhkeamisen?</w:t>
      </w:r>
    </w:p>
    <w:p>
      <w:r>
        <w:rPr>
          <w:b/>
        </w:rPr>
        <w:t xml:space="preserve">Tulos</w:t>
      </w:r>
    </w:p>
    <w:p>
      <w:r>
        <w:t xml:space="preserve">hypotoninen</w:t>
      </w:r>
    </w:p>
    <w:p>
      <w:r>
        <w:rPr>
          <w:b/>
        </w:rPr>
        <w:t xml:space="preserve">Esimerkki 6.3587</w:t>
      </w:r>
    </w:p>
    <w:p>
      <w:r>
        <w:t xml:space="preserve">Mihin viljelijät käyttävät kasvihuoneita?</w:t>
      </w:r>
    </w:p>
    <w:p>
      <w:r>
        <w:rPr>
          <w:b/>
        </w:rPr>
        <w:t xml:space="preserve">Tulos</w:t>
      </w:r>
    </w:p>
    <w:p>
      <w:r>
        <w:t xml:space="preserve">pidentää kasvukautta</w:t>
      </w:r>
    </w:p>
    <w:p>
      <w:r>
        <w:rPr>
          <w:b/>
        </w:rPr>
        <w:t xml:space="preserve">Esimerkki 6.3588</w:t>
      </w:r>
    </w:p>
    <w:p>
      <w:r>
        <w:t xml:space="preserve">Mitä voidaan käyttää näiden kahden alkuaineen mekaaniseen erottamiseen houkuttelemalla rautahiutaleet pois seoksesta ja jättämällä rikki jäljelle?</w:t>
      </w:r>
    </w:p>
    <w:p>
      <w:r>
        <w:rPr>
          <w:b/>
        </w:rPr>
        <w:t xml:space="preserve">Tulos</w:t>
      </w:r>
    </w:p>
    <w:p>
      <w:r>
        <w:t xml:space="preserve">magneetti</w:t>
      </w:r>
    </w:p>
    <w:p>
      <w:r>
        <w:rPr>
          <w:b/>
        </w:rPr>
        <w:t xml:space="preserve">Esimerkki 6.3589</w:t>
      </w:r>
    </w:p>
    <w:p>
      <w:r>
        <w:t xml:space="preserve">Miten lysotsyymi tuhoaa bakteereja?</w:t>
      </w:r>
    </w:p>
    <w:p>
      <w:r>
        <w:rPr>
          <w:b/>
        </w:rPr>
        <w:t xml:space="preserve">Tulos</w:t>
      </w:r>
    </w:p>
    <w:p>
      <w:r>
        <w:t xml:space="preserve">pilkkomalla niiden soluseinät</w:t>
      </w:r>
    </w:p>
    <w:p>
      <w:r>
        <w:rPr>
          <w:b/>
        </w:rPr>
        <w:t xml:space="preserve">Esimerkki 6.3590</w:t>
      </w:r>
    </w:p>
    <w:p>
      <w:r>
        <w:t xml:space="preserve">Myopia ja hyperopia ovat vikoja, jotka voidaan korjata laitteilla?</w:t>
      </w:r>
    </w:p>
    <w:p>
      <w:r>
        <w:rPr>
          <w:b/>
        </w:rPr>
        <w:t xml:space="preserve">Tulos</w:t>
      </w:r>
    </w:p>
    <w:p>
      <w:r>
        <w:t xml:space="preserve">linssit</w:t>
      </w:r>
    </w:p>
    <w:p>
      <w:r>
        <w:rPr>
          <w:b/>
        </w:rPr>
        <w:t xml:space="preserve">Esimerkki 6.3591</w:t>
      </w:r>
    </w:p>
    <w:p>
      <w:r>
        <w:t xml:space="preserve">Miksi kutsutaan sitä, kun todennäköisyys, että tietty tapahtuma tapahtuu?</w:t>
      </w:r>
    </w:p>
    <w:p>
      <w:r>
        <w:rPr>
          <w:b/>
        </w:rPr>
        <w:t xml:space="preserve">Tulos</w:t>
      </w:r>
    </w:p>
    <w:p>
      <w:r>
        <w:t xml:space="preserve">todennäköisyys</w:t>
      </w:r>
    </w:p>
    <w:p>
      <w:r>
        <w:rPr>
          <w:b/>
        </w:rPr>
        <w:t xml:space="preserve">Esimerkki 6.3592</w:t>
      </w:r>
    </w:p>
    <w:p>
      <w:r>
        <w:t xml:space="preserve">Mikä elin useimmilla kaloilla on, jota käytetään havaitsemaan liikettä ja tärinää ympäröivässä vedessä?</w:t>
      </w:r>
    </w:p>
    <w:p>
      <w:r>
        <w:rPr>
          <w:b/>
        </w:rPr>
        <w:t xml:space="preserve">Tulos</w:t>
      </w:r>
    </w:p>
    <w:p>
      <w:r>
        <w:t xml:space="preserve">sivulinja</w:t>
      </w:r>
    </w:p>
    <w:p>
      <w:r>
        <w:rPr>
          <w:b/>
        </w:rPr>
        <w:t xml:space="preserve">Esimerkki 6.3593</w:t>
      </w:r>
    </w:p>
    <w:p>
      <w:r>
        <w:t xml:space="preserve">Muilla kuin kukkivilla verisuonikasveilla on kolme perustyyppiä lehtiä: mikrofyllit, lehdet ja mikä muu tyyppi?</w:t>
      </w:r>
    </w:p>
    <w:p>
      <w:r>
        <w:rPr>
          <w:b/>
        </w:rPr>
        <w:t xml:space="preserve">Tulos</w:t>
      </w:r>
    </w:p>
    <w:p>
      <w:r>
        <w:t xml:space="preserve">neulat</w:t>
      </w:r>
    </w:p>
    <w:p>
      <w:r>
        <w:rPr>
          <w:b/>
        </w:rPr>
        <w:t xml:space="preserve">Esimerkki 6.3594</w:t>
      </w:r>
    </w:p>
    <w:p>
      <w:r>
        <w:t xml:space="preserve">Mikä järjestelmä jaetaan somaattiseen ja autonomiseen hermostoon?</w:t>
      </w:r>
    </w:p>
    <w:p>
      <w:r>
        <w:rPr>
          <w:b/>
        </w:rPr>
        <w:t xml:space="preserve">Tulos</w:t>
      </w:r>
    </w:p>
    <w:p>
      <w:r>
        <w:t xml:space="preserve">ääreishermosto</w:t>
      </w:r>
    </w:p>
    <w:p>
      <w:r>
        <w:rPr>
          <w:b/>
        </w:rPr>
        <w:t xml:space="preserve">Esimerkki 6.3595</w:t>
      </w:r>
    </w:p>
    <w:p>
      <w:r>
        <w:t xml:space="preserve">Missä hedelmäelimistö tavallisesti tuotetaan suhteessa ravinnonlähteeseen?</w:t>
      </w:r>
    </w:p>
    <w:p>
      <w:r>
        <w:rPr>
          <w:b/>
        </w:rPr>
        <w:t xml:space="preserve">Tulos</w:t>
      </w:r>
    </w:p>
    <w:p>
      <w:r>
        <w:t xml:space="preserve">pinnalla</w:t>
      </w:r>
    </w:p>
    <w:p>
      <w:r>
        <w:rPr>
          <w:b/>
        </w:rPr>
        <w:t xml:space="preserve">Esimerkki 6.3596</w:t>
      </w:r>
    </w:p>
    <w:p>
      <w:r>
        <w:t xml:space="preserve">Minkä terveysongelman voi aiheuttaa se, ettei saa tarpeeksi kalsiumia?</w:t>
      </w:r>
    </w:p>
    <w:p>
      <w:r>
        <w:rPr>
          <w:b/>
        </w:rPr>
        <w:t xml:space="preserve">Tulos</w:t>
      </w:r>
    </w:p>
    <w:p>
      <w:r>
        <w:t xml:space="preserve">osteoporoosi</w:t>
      </w:r>
    </w:p>
    <w:p>
      <w:r>
        <w:rPr>
          <w:b/>
        </w:rPr>
        <w:t xml:space="preserve">Esimerkki 6.3597</w:t>
      </w:r>
    </w:p>
    <w:p>
      <w:r>
        <w:t xml:space="preserve">Kun laji vaeltaa aina, miksi tätä vaellustyyppiä kutsutaan?</w:t>
      </w:r>
    </w:p>
    <w:p>
      <w:r>
        <w:rPr>
          <w:b/>
        </w:rPr>
        <w:t xml:space="preserve">Tulos</w:t>
      </w:r>
    </w:p>
    <w:p>
      <w:r>
        <w:t xml:space="preserve">pakollinen muuttoliike</w:t>
      </w:r>
    </w:p>
    <w:p>
      <w:r>
        <w:rPr>
          <w:b/>
        </w:rPr>
        <w:t xml:space="preserve">Esimerkki 6.3598</w:t>
      </w:r>
    </w:p>
    <w:p>
      <w:r>
        <w:t xml:space="preserve">Miksi gingko bilobaa istutetaan julkisiin tiloihin?</w:t>
      </w:r>
    </w:p>
    <w:p>
      <w:r>
        <w:rPr>
          <w:b/>
        </w:rPr>
        <w:t xml:space="preserve">Tulos</w:t>
      </w:r>
    </w:p>
    <w:p>
      <w:r>
        <w:t xml:space="preserve">kestää saastumista</w:t>
      </w:r>
    </w:p>
    <w:p>
      <w:r>
        <w:rPr>
          <w:b/>
        </w:rPr>
        <w:t xml:space="preserve">Esimerkki 6.3599</w:t>
      </w:r>
    </w:p>
    <w:p>
      <w:r>
        <w:t xml:space="preserve">Mikä on maailman tunnetuimman geysirin lempinimi, joka purkautuu luotettavasti 90 minuutin välein?</w:t>
      </w:r>
    </w:p>
    <w:p>
      <w:r>
        <w:rPr>
          <w:b/>
        </w:rPr>
        <w:t xml:space="preserve">Tulos</w:t>
      </w:r>
    </w:p>
    <w:p>
      <w:r>
        <w:t xml:space="preserve">vanha uskollinen</w:t>
      </w:r>
    </w:p>
    <w:p>
      <w:r>
        <w:rPr>
          <w:b/>
        </w:rPr>
        <w:t xml:space="preserve">Esimerkki 6.3600</w:t>
      </w:r>
    </w:p>
    <w:p>
      <w:r>
        <w:t xml:space="preserve">Veren glukoosipitoisuuden nousu laukaisee haiman vapauttamaan mitä hormonia?</w:t>
      </w:r>
    </w:p>
    <w:p>
      <w:r>
        <w:rPr>
          <w:b/>
        </w:rPr>
        <w:t xml:space="preserve">Tulos</w:t>
      </w:r>
    </w:p>
    <w:p>
      <w:r>
        <w:t xml:space="preserve">insuliini</w:t>
      </w:r>
    </w:p>
    <w:p>
      <w:r>
        <w:rPr>
          <w:b/>
        </w:rPr>
        <w:t xml:space="preserve">Esimerkki 6.3601</w:t>
      </w:r>
    </w:p>
    <w:p>
      <w:r>
        <w:t xml:space="preserve">Mitkä rakenteet pyyhkäisevät sivusuunnassa lantion seinämiä pitkin, kääntyvät sitten mediaalisesti ja lävistävät virtsarakon seinämän viistosti?</w:t>
      </w:r>
    </w:p>
    <w:p>
      <w:r>
        <w:rPr>
          <w:b/>
        </w:rPr>
        <w:t xml:space="preserve">Tulos</w:t>
      </w:r>
    </w:p>
    <w:p>
      <w:r>
        <w:t xml:space="preserve">virtsaputket</w:t>
      </w:r>
    </w:p>
    <w:p>
      <w:r>
        <w:rPr>
          <w:b/>
        </w:rPr>
        <w:t xml:space="preserve">Esimerkki 6.3602</w:t>
      </w:r>
    </w:p>
    <w:p>
      <w:r>
        <w:t xml:space="preserve">Millä nimellä kutsutaan aluetta, joka on veden peitossa tai jonka maaperä on ainakin märkä koko vuoden tai osan siitä?</w:t>
      </w:r>
    </w:p>
    <w:p>
      <w:r>
        <w:rPr>
          <w:b/>
        </w:rPr>
        <w:t xml:space="preserve">Tulos</w:t>
      </w:r>
    </w:p>
    <w:p>
      <w:r>
        <w:t xml:space="preserve">kosteikko</w:t>
      </w:r>
    </w:p>
    <w:p>
      <w:r>
        <w:rPr>
          <w:b/>
        </w:rPr>
        <w:t xml:space="preserve">Esimerkki 6.3603</w:t>
      </w:r>
    </w:p>
    <w:p>
      <w:r>
        <w:t xml:space="preserve">Miten jännitemittarit sijoitetaan virtapiiriin?</w:t>
      </w:r>
    </w:p>
    <w:p>
      <w:r>
        <w:rPr>
          <w:b/>
        </w:rPr>
        <w:t xml:space="preserve">Tulos</w:t>
      </w:r>
    </w:p>
    <w:p>
      <w:r>
        <w:t xml:space="preserve">rinnakkain</w:t>
      </w:r>
    </w:p>
    <w:p>
      <w:r>
        <w:rPr>
          <w:b/>
        </w:rPr>
        <w:t xml:space="preserve">Esimerkki 6.3604</w:t>
      </w:r>
    </w:p>
    <w:p>
      <w:r>
        <w:t xml:space="preserve">Mitkä syövyttävät aineet, jotka kykenevät liuottamaan monia metalleja, voivat aiheuttaa kontaminaatiota, jos niitä valuu?</w:t>
      </w:r>
    </w:p>
    <w:p>
      <w:r>
        <w:rPr>
          <w:b/>
        </w:rPr>
        <w:t xml:space="preserve">Tulos</w:t>
      </w:r>
    </w:p>
    <w:p>
      <w:r>
        <w:t xml:space="preserve">hapot</w:t>
      </w:r>
    </w:p>
    <w:p>
      <w:r>
        <w:rPr>
          <w:b/>
        </w:rPr>
        <w:t xml:space="preserve">Esimerkki 6.3605</w:t>
      </w:r>
    </w:p>
    <w:p>
      <w:r>
        <w:t xml:space="preserve">Mikä on tärkein ero prokaryoottisten ja eukaryoottisten solujen välillä?</w:t>
      </w:r>
    </w:p>
    <w:p>
      <w:r>
        <w:rPr>
          <w:b/>
        </w:rPr>
        <w:t xml:space="preserve">Tulos</w:t>
      </w:r>
    </w:p>
    <w:p>
      <w:r>
        <w:t xml:space="preserve">ytimen läsnäolo</w:t>
      </w:r>
    </w:p>
    <w:p>
      <w:r>
        <w:rPr>
          <w:b/>
        </w:rPr>
        <w:t xml:space="preserve">Esimerkki 6.3606</w:t>
      </w:r>
    </w:p>
    <w:p>
      <w:r>
        <w:t xml:space="preserve">Minkä teorian mukaan jännitykset muodostuvat vian molemmille puolille?</w:t>
      </w:r>
    </w:p>
    <w:p>
      <w:r>
        <w:rPr>
          <w:b/>
        </w:rPr>
        <w:t xml:space="preserve">Tulos</w:t>
      </w:r>
    </w:p>
    <w:p>
      <w:r>
        <w:t xml:space="preserve">kimmoisan palautumisen teoria</w:t>
      </w:r>
    </w:p>
    <w:p>
      <w:r>
        <w:rPr>
          <w:b/>
        </w:rPr>
        <w:t xml:space="preserve">Esimerkki 6.3607</w:t>
      </w:r>
    </w:p>
    <w:p>
      <w:r>
        <w:t xml:space="preserve">Mihin järjestelmään kuuluvat munuaiset, paksusuoli, maksa, iho ja keuhkot?</w:t>
      </w:r>
    </w:p>
    <w:p>
      <w:r>
        <w:rPr>
          <w:b/>
        </w:rPr>
        <w:t xml:space="preserve">Tulos</w:t>
      </w:r>
    </w:p>
    <w:p>
      <w:r>
        <w:t xml:space="preserve">eritysjärjestelmä</w:t>
      </w:r>
    </w:p>
    <w:p>
      <w:r>
        <w:rPr>
          <w:b/>
        </w:rPr>
        <w:t xml:space="preserve">Esimerkki 6.3608</w:t>
      </w:r>
    </w:p>
    <w:p>
      <w:r>
        <w:t xml:space="preserve">Isoaivoista laskevilla kuiduilla on haaroja, jotka yhdistyvät ponsissa oleviin neuroneihin. Nämä neuronit heijastuvat pikkuaivoihin, ja ne antavat kopion pikkuaivoihin lähetetyistä motorisista käskyistä.</w:t>
      </w:r>
    </w:p>
    <w:p>
      <w:r>
        <w:rPr>
          <w:b/>
        </w:rPr>
        <w:t xml:space="preserve">Tulos</w:t>
      </w:r>
    </w:p>
    <w:p>
      <w:r>
        <w:t xml:space="preserve">selkäydin</w:t>
      </w:r>
    </w:p>
    <w:p>
      <w:r>
        <w:rPr>
          <w:b/>
        </w:rPr>
        <w:t xml:space="preserve">Esimerkki 6.3609</w:t>
      </w:r>
    </w:p>
    <w:p>
      <w:r>
        <w:t xml:space="preserve">Miten hypoteesi testataan?</w:t>
      </w:r>
    </w:p>
    <w:p>
      <w:r>
        <w:rPr>
          <w:b/>
        </w:rPr>
        <w:t xml:space="preserve">Tulos</w:t>
      </w:r>
    </w:p>
    <w:p>
      <w:r>
        <w:t xml:space="preserve">tehdä kokeita</w:t>
      </w:r>
    </w:p>
    <w:p>
      <w:r>
        <w:rPr>
          <w:b/>
        </w:rPr>
        <w:t xml:space="preserve">Esimerkki 6.3610</w:t>
      </w:r>
    </w:p>
    <w:p>
      <w:r>
        <w:t xml:space="preserve">Kivet, infektiot ja diabetes uhkaavat minkä parittaisten elinten terveyttä ja toimintaa?</w:t>
      </w:r>
    </w:p>
    <w:p>
      <w:r>
        <w:rPr>
          <w:b/>
        </w:rPr>
        <w:t xml:space="preserve">Tulos</w:t>
      </w:r>
    </w:p>
    <w:p>
      <w:r>
        <w:t xml:space="preserve">munuaiset</w:t>
      </w:r>
    </w:p>
    <w:p>
      <w:r>
        <w:rPr>
          <w:b/>
        </w:rPr>
        <w:t xml:space="preserve">Esimerkki 6.3611</w:t>
      </w:r>
    </w:p>
    <w:p>
      <w:r>
        <w:t xml:space="preserve">Mitä erittyy ennen siemensyöksyä neutraloimaan virtsaputkeen jäävää hapanta virtsaa?</w:t>
      </w:r>
    </w:p>
    <w:p>
      <w:r>
        <w:rPr>
          <w:b/>
        </w:rPr>
        <w:t xml:space="preserve">Tulos</w:t>
      </w:r>
    </w:p>
    <w:p>
      <w:r>
        <w:t xml:space="preserve">kirkas lima</w:t>
      </w:r>
    </w:p>
    <w:p>
      <w:r>
        <w:rPr>
          <w:b/>
        </w:rPr>
        <w:t xml:space="preserve">Esimerkki 6.3612</w:t>
      </w:r>
    </w:p>
    <w:p>
      <w:r>
        <w:t xml:space="preserve">Millaiset kivet voivat muuttua ja muuttua uudentyyppisiksi kiviksi?</w:t>
      </w:r>
    </w:p>
    <w:p>
      <w:r>
        <w:rPr>
          <w:b/>
        </w:rPr>
        <w:t xml:space="preserve">Tulos</w:t>
      </w:r>
    </w:p>
    <w:p>
      <w:r>
        <w:t xml:space="preserve">kaikenlaiset kivet</w:t>
      </w:r>
    </w:p>
    <w:p>
      <w:r>
        <w:rPr>
          <w:b/>
        </w:rPr>
        <w:t xml:space="preserve">Esimerkki 6.3613</w:t>
      </w:r>
    </w:p>
    <w:p>
      <w:r>
        <w:t xml:space="preserve">Mikä oli ensimmäinen eristetty aminohappo?</w:t>
      </w:r>
    </w:p>
    <w:p>
      <w:r>
        <w:rPr>
          <w:b/>
        </w:rPr>
        <w:t xml:space="preserve">Tulos</w:t>
      </w:r>
    </w:p>
    <w:p>
      <w:r>
        <w:t xml:space="preserve">asparagiini</w:t>
      </w:r>
    </w:p>
    <w:p>
      <w:r>
        <w:rPr>
          <w:b/>
        </w:rPr>
        <w:t xml:space="preserve">Esimerkki 6.3614</w:t>
      </w:r>
    </w:p>
    <w:p>
      <w:r>
        <w:t xml:space="preserve">Mikä on äänen voimakkuuden mittaaminen?</w:t>
      </w:r>
    </w:p>
    <w:p>
      <w:r>
        <w:rPr>
          <w:b/>
        </w:rPr>
        <w:t xml:space="preserve">Tulos</w:t>
      </w:r>
    </w:p>
    <w:p>
      <w:r>
        <w:t xml:space="preserve">desibeleitä</w:t>
      </w:r>
    </w:p>
    <w:p>
      <w:r>
        <w:rPr>
          <w:b/>
        </w:rPr>
        <w:t xml:space="preserve">Esimerkki 6.3615</w:t>
      </w:r>
    </w:p>
    <w:p>
      <w:r>
        <w:t xml:space="preserve">Minkä tyyppisissä soluissa ei ole useimpia organelleja?</w:t>
      </w:r>
    </w:p>
    <w:p>
      <w:r>
        <w:rPr>
          <w:b/>
        </w:rPr>
        <w:t xml:space="preserve">Tulos</w:t>
      </w:r>
    </w:p>
    <w:p>
      <w:r>
        <w:t xml:space="preserve">prokaryoottiset solut</w:t>
      </w:r>
    </w:p>
    <w:p>
      <w:r>
        <w:rPr>
          <w:b/>
        </w:rPr>
        <w:t xml:space="preserve">Esimerkki 6.3616</w:t>
      </w:r>
    </w:p>
    <w:p>
      <w:r>
        <w:t xml:space="preserve">Millä mitataan tähtien etäisyyttä, mikä tarkoittaa, että valolta kestää tuhansia vuosia saavuttaa meidät?</w:t>
      </w:r>
    </w:p>
    <w:p>
      <w:r>
        <w:rPr>
          <w:b/>
        </w:rPr>
        <w:t xml:space="preserve">Tulos</w:t>
      </w:r>
    </w:p>
    <w:p>
      <w:r>
        <w:t xml:space="preserve">valovuosia</w:t>
      </w:r>
    </w:p>
    <w:p>
      <w:r>
        <w:rPr>
          <w:b/>
        </w:rPr>
        <w:t xml:space="preserve">Esimerkki 6.3617</w:t>
      </w:r>
    </w:p>
    <w:p>
      <w:r>
        <w:t xml:space="preserve">Mitä ominaisuutta voit tutkia vertaamalla esineen massaa sen kokoon nähden?</w:t>
      </w:r>
    </w:p>
    <w:p>
      <w:r>
        <w:rPr>
          <w:b/>
        </w:rPr>
        <w:t xml:space="preserve">Tulos</w:t>
      </w:r>
    </w:p>
    <w:p>
      <w:r>
        <w:t xml:space="preserve">tiheys</w:t>
      </w:r>
    </w:p>
    <w:p>
      <w:r>
        <w:rPr>
          <w:b/>
        </w:rPr>
        <w:t xml:space="preserve">Esimerkki 6.3618</w:t>
      </w:r>
    </w:p>
    <w:p>
      <w:r>
        <w:t xml:space="preserve">Auringonvalon vaikutus ihoon saa elimistön tuottamaan mitä vitamiinia?</w:t>
      </w:r>
    </w:p>
    <w:p>
      <w:r>
        <w:rPr>
          <w:b/>
        </w:rPr>
        <w:t xml:space="preserve">Tulos</w:t>
      </w:r>
    </w:p>
    <w:p>
      <w:r>
        <w:t xml:space="preserve">d-vitamiini</w:t>
      </w:r>
    </w:p>
    <w:p>
      <w:r>
        <w:rPr>
          <w:b/>
        </w:rPr>
        <w:t xml:space="preserve">Esimerkki 6.3619</w:t>
      </w:r>
    </w:p>
    <w:p>
      <w:r>
        <w:t xml:space="preserve">Minkä kasvin rakenteiden järjestely voidaan luokitella joko vuorottelevaksi, spiraalimaiseksi tai vastakkaiseksi?</w:t>
      </w:r>
    </w:p>
    <w:p>
      <w:r>
        <w:rPr>
          <w:b/>
        </w:rPr>
        <w:t xml:space="preserve">Tulos</w:t>
      </w:r>
    </w:p>
    <w:p>
      <w:r>
        <w:t xml:space="preserve">lehdet</w:t>
      </w:r>
    </w:p>
    <w:p>
      <w:r>
        <w:rPr>
          <w:b/>
        </w:rPr>
        <w:t xml:space="preserve">Esimerkki 6.3620</w:t>
      </w:r>
    </w:p>
    <w:p>
      <w:r>
        <w:t xml:space="preserve">Mihin kaikki tieteelliset selitykset ja tulkinnat perustuvat?</w:t>
      </w:r>
    </w:p>
    <w:p>
      <w:r>
        <w:rPr>
          <w:b/>
        </w:rPr>
        <w:t xml:space="preserve">Tulos</w:t>
      </w:r>
    </w:p>
    <w:p>
      <w:r>
        <w:t xml:space="preserve">tosiasiat</w:t>
      </w:r>
    </w:p>
    <w:p>
      <w:r>
        <w:rPr>
          <w:b/>
        </w:rPr>
        <w:t xml:space="preserve">Esimerkki 6.3621</w:t>
      </w:r>
    </w:p>
    <w:p>
      <w:r>
        <w:t xml:space="preserve">Minkälainen iho on punatukkaisilla ihmisillä yleensä?</w:t>
      </w:r>
    </w:p>
    <w:p>
      <w:r>
        <w:rPr>
          <w:b/>
        </w:rPr>
        <w:t xml:space="preserve">Tulos</w:t>
      </w:r>
    </w:p>
    <w:p>
      <w:r>
        <w:t xml:space="preserve">valo</w:t>
      </w:r>
    </w:p>
    <w:p>
      <w:r>
        <w:rPr>
          <w:b/>
        </w:rPr>
        <w:t xml:space="preserve">Esimerkki 6.3622</w:t>
      </w:r>
    </w:p>
    <w:p>
      <w:r>
        <w:t xml:space="preserve">Vesi muodostuu hapesta ja mistä muusta alkuaineesta?</w:t>
      </w:r>
    </w:p>
    <w:p>
      <w:r>
        <w:rPr>
          <w:b/>
        </w:rPr>
        <w:t xml:space="preserve">Tulos</w:t>
      </w:r>
    </w:p>
    <w:p>
      <w:r>
        <w:t xml:space="preserve">vety</w:t>
      </w:r>
    </w:p>
    <w:p>
      <w:r>
        <w:rPr>
          <w:b/>
        </w:rPr>
        <w:t xml:space="preserve">Esimerkki 6.3623</w:t>
      </w:r>
    </w:p>
    <w:p>
      <w:r>
        <w:t xml:space="preserve">Miten ilma virtaa aina?</w:t>
      </w:r>
    </w:p>
    <w:p>
      <w:r>
        <w:rPr>
          <w:b/>
        </w:rPr>
        <w:t xml:space="preserve">Tulos</w:t>
      </w:r>
    </w:p>
    <w:p>
      <w:r>
        <w:t xml:space="preserve">korkealta matalalle</w:t>
      </w:r>
    </w:p>
    <w:p>
      <w:r>
        <w:rPr>
          <w:b/>
        </w:rPr>
        <w:t xml:space="preserve">Esimerkki 6.3624</w:t>
      </w:r>
    </w:p>
    <w:p>
      <w:r>
        <w:t xml:space="preserve">Mikroskooppi voidaan valmistaa kahdesta minkälaisesta linssistä?</w:t>
      </w:r>
    </w:p>
    <w:p>
      <w:r>
        <w:rPr>
          <w:b/>
        </w:rPr>
        <w:t xml:space="preserve">Tulos</w:t>
      </w:r>
    </w:p>
    <w:p>
      <w:r>
        <w:t xml:space="preserve">kupera</w:t>
      </w:r>
    </w:p>
    <w:p>
      <w:r>
        <w:rPr>
          <w:b/>
        </w:rPr>
        <w:t xml:space="preserve">Esimerkki 6.3625</w:t>
      </w:r>
    </w:p>
    <w:p>
      <w:r>
        <w:t xml:space="preserve">Missä sisäisen kalvon lisäksi on monia hengitysentsyymejä?</w:t>
      </w:r>
    </w:p>
    <w:p>
      <w:r>
        <w:rPr>
          <w:b/>
        </w:rPr>
        <w:t xml:space="preserve">Tulos</w:t>
      </w:r>
    </w:p>
    <w:p>
      <w:r>
        <w:t xml:space="preserve">matriisi</w:t>
      </w:r>
    </w:p>
    <w:p>
      <w:r>
        <w:rPr>
          <w:b/>
        </w:rPr>
        <w:t xml:space="preserve">Esimerkki 6.3626</w:t>
      </w:r>
    </w:p>
    <w:p>
      <w:r>
        <w:t xml:space="preserve">Mitä kontrolloivat dna:n säätelyelementteihin sitoutuvat säätelyproteiinit?</w:t>
      </w:r>
    </w:p>
    <w:p>
      <w:r>
        <w:rPr>
          <w:b/>
        </w:rPr>
        <w:t xml:space="preserve">Tulos</w:t>
      </w:r>
    </w:p>
    <w:p>
      <w:r>
        <w:t xml:space="preserve">geenien transkriptio</w:t>
      </w:r>
    </w:p>
    <w:p>
      <w:r>
        <w:rPr>
          <w:b/>
        </w:rPr>
        <w:t xml:space="preserve">Esimerkki 6.3627</w:t>
      </w:r>
    </w:p>
    <w:p>
      <w:r>
        <w:t xml:space="preserve">Mikä on suurin poskionteloista?</w:t>
      </w:r>
    </w:p>
    <w:p>
      <w:r>
        <w:rPr>
          <w:b/>
        </w:rPr>
        <w:t xml:space="preserve">Tulos</w:t>
      </w:r>
    </w:p>
    <w:p>
      <w:r>
        <w:t xml:space="preserve">sinus sagittalis superior</w:t>
      </w:r>
    </w:p>
    <w:p>
      <w:r>
        <w:rPr>
          <w:b/>
        </w:rPr>
        <w:t xml:space="preserve">Esimerkki 6.3628</w:t>
      </w:r>
    </w:p>
    <w:p>
      <w:r>
        <w:t xml:space="preserve">Millä nimellä Darwin kutsui evolutiivista käsitettä populaatioiden muuttumisesta sukupolvien aikana?</w:t>
      </w:r>
    </w:p>
    <w:p>
      <w:r>
        <w:rPr>
          <w:b/>
        </w:rPr>
        <w:t xml:space="preserve">Tulos</w:t>
      </w:r>
    </w:p>
    <w:p>
      <w:r>
        <w:t xml:space="preserve">laskeutuminen muutoksin</w:t>
      </w:r>
    </w:p>
    <w:p>
      <w:r>
        <w:rPr>
          <w:b/>
        </w:rPr>
        <w:t xml:space="preserve">Esimerkki 6.3629</w:t>
      </w:r>
    </w:p>
    <w:p>
      <w:r>
        <w:t xml:space="preserve">Biomassaa voidaan myös jalostaa minkälaiseksi polttoaineeksi?</w:t>
      </w:r>
    </w:p>
    <w:p>
      <w:r>
        <w:rPr>
          <w:b/>
        </w:rPr>
        <w:t xml:space="preserve">Tulos</w:t>
      </w:r>
    </w:p>
    <w:p>
      <w:r>
        <w:t xml:space="preserve">biopolttoaine</w:t>
      </w:r>
    </w:p>
    <w:p>
      <w:r>
        <w:rPr>
          <w:b/>
        </w:rPr>
        <w:t xml:space="preserve">Esimerkki 6.3630</w:t>
      </w:r>
    </w:p>
    <w:p>
      <w:r>
        <w:t xml:space="preserve">Mikä on tyypillinen sää Chicagossa talvella?</w:t>
      </w:r>
    </w:p>
    <w:p>
      <w:r>
        <w:rPr>
          <w:b/>
        </w:rPr>
        <w:t xml:space="preserve">Tulos</w:t>
      </w:r>
    </w:p>
    <w:p>
      <w:r>
        <w:t xml:space="preserve">kylmä &amp; lumi</w:t>
      </w:r>
    </w:p>
    <w:p>
      <w:r>
        <w:rPr>
          <w:b/>
        </w:rPr>
        <w:t xml:space="preserve">Esimerkki 6.3631</w:t>
      </w:r>
    </w:p>
    <w:p>
      <w:r>
        <w:t xml:space="preserve">Mikä elin on leveä putki, joka yhdistää ohutsuolen peräaukkoon?</w:t>
      </w:r>
    </w:p>
    <w:p>
      <w:r>
        <w:rPr>
          <w:b/>
        </w:rPr>
        <w:t xml:space="preserve">Tulos</w:t>
      </w:r>
    </w:p>
    <w:p>
      <w:r>
        <w:t xml:space="preserve">paksusuoli</w:t>
      </w:r>
    </w:p>
    <w:p>
      <w:r>
        <w:rPr>
          <w:b/>
        </w:rPr>
        <w:t xml:space="preserve">Esimerkki 6.3632</w:t>
      </w:r>
    </w:p>
    <w:p>
      <w:r>
        <w:t xml:space="preserve">Miksi kutsutaan kasvien kaltaisia protisteja?</w:t>
      </w:r>
    </w:p>
    <w:p>
      <w:r>
        <w:rPr>
          <w:b/>
        </w:rPr>
        <w:t xml:space="preserve">Tulos</w:t>
      </w:r>
    </w:p>
    <w:p>
      <w:r>
        <w:t xml:space="preserve">levät</w:t>
      </w:r>
    </w:p>
    <w:p>
      <w:r>
        <w:rPr>
          <w:b/>
        </w:rPr>
        <w:t xml:space="preserve">Esimerkki 6.3633</w:t>
      </w:r>
    </w:p>
    <w:p>
      <w:r>
        <w:t xml:space="preserve">Vaikka numeerista aukkoa voidaan käyttää eri objektiivien resoluutioiden vertailuun, se ei kerro, kuinka kaukana objektiivi voisi olla mistä?</w:t>
      </w:r>
    </w:p>
    <w:p>
      <w:r>
        <w:rPr>
          <w:b/>
        </w:rPr>
        <w:t xml:space="preserve">Tulos</w:t>
      </w:r>
    </w:p>
    <w:p>
      <w:r>
        <w:t xml:space="preserve">näyte</w:t>
      </w:r>
    </w:p>
    <w:p>
      <w:r>
        <w:rPr>
          <w:b/>
        </w:rPr>
        <w:t xml:space="preserve">Esimerkki 6.3634</w:t>
      </w:r>
    </w:p>
    <w:p>
      <w:r>
        <w:t xml:space="preserve">Mikä yleensä määrää teknologian suunnan?</w:t>
      </w:r>
    </w:p>
    <w:p>
      <w:r>
        <w:rPr>
          <w:b/>
        </w:rPr>
        <w:t xml:space="preserve">Tulos</w:t>
      </w:r>
    </w:p>
    <w:p>
      <w:r>
        <w:t xml:space="preserve">yhteiskunnan ongelmat</w:t>
      </w:r>
    </w:p>
    <w:p>
      <w:r>
        <w:rPr>
          <w:b/>
        </w:rPr>
        <w:t xml:space="preserve">Esimerkki 6.3635</w:t>
      </w:r>
    </w:p>
    <w:p>
      <w:r>
        <w:t xml:space="preserve">Tyypin 2 diabeteksessa kehon solut eivät reagoi normaaliin määrään mitä hormonia?</w:t>
      </w:r>
    </w:p>
    <w:p>
      <w:r>
        <w:rPr>
          <w:b/>
        </w:rPr>
        <w:t xml:space="preserve">Tulos</w:t>
      </w:r>
    </w:p>
    <w:p>
      <w:r>
        <w:t xml:space="preserve">insuliini</w:t>
      </w:r>
    </w:p>
    <w:p>
      <w:r>
        <w:rPr>
          <w:b/>
        </w:rPr>
        <w:t xml:space="preserve">Esimerkki 6.3636</w:t>
      </w:r>
    </w:p>
    <w:p>
      <w:r>
        <w:t xml:space="preserve">Nilviäisillä on kaksi perusrunkoa, joita kutsutaan polyypiksi ja miksi muuksi?</w:t>
      </w:r>
    </w:p>
    <w:p>
      <w:r>
        <w:rPr>
          <w:b/>
        </w:rPr>
        <w:t xml:space="preserve">Tulos</w:t>
      </w:r>
    </w:p>
    <w:p>
      <w:r>
        <w:t xml:space="preserve">meduusa</w:t>
      </w:r>
    </w:p>
    <w:p>
      <w:r>
        <w:rPr>
          <w:b/>
        </w:rPr>
        <w:t xml:space="preserve">Esimerkki 6.3637</w:t>
      </w:r>
    </w:p>
    <w:p>
      <w:r>
        <w:t xml:space="preserve">Mitä kutsutaan luurangoksi, joka koostuu kovista, mineralisoituneista rakenteista, jotka sijaitsevat eliöiden pehmytkudoksen sisällä?</w:t>
      </w:r>
    </w:p>
    <w:p>
      <w:r>
        <w:rPr>
          <w:b/>
        </w:rPr>
        <w:t xml:space="preserve">Tulos</w:t>
      </w:r>
    </w:p>
    <w:p>
      <w:r>
        <w:t xml:space="preserve">endoskeleton</w:t>
      </w:r>
    </w:p>
    <w:p>
      <w:r>
        <w:rPr>
          <w:b/>
        </w:rPr>
        <w:t xml:space="preserve">Esimerkki 6.3638</w:t>
      </w:r>
    </w:p>
    <w:p>
      <w:r>
        <w:t xml:space="preserve">Mitkä ovat ihon kaksi kerrosta?</w:t>
      </w:r>
    </w:p>
    <w:p>
      <w:r>
        <w:rPr>
          <w:b/>
        </w:rPr>
        <w:t xml:space="preserve">Tulos</w:t>
      </w:r>
    </w:p>
    <w:p>
      <w:r>
        <w:t xml:space="preserve">epidermis ja dermis</w:t>
      </w:r>
    </w:p>
    <w:p>
      <w:r>
        <w:rPr>
          <w:b/>
        </w:rPr>
        <w:t xml:space="preserve">Esimerkki 6.3639</w:t>
      </w:r>
    </w:p>
    <w:p>
      <w:r>
        <w:t xml:space="preserve">Millaisia eläimiä ovat ne eläimet, jotka puolustavat aluettaan?</w:t>
      </w:r>
    </w:p>
    <w:p>
      <w:r>
        <w:rPr>
          <w:b/>
        </w:rPr>
        <w:t xml:space="preserve">Tulos</w:t>
      </w:r>
    </w:p>
    <w:p>
      <w:r>
        <w:t xml:space="preserve">alueellinen</w:t>
      </w:r>
    </w:p>
    <w:p>
      <w:r>
        <w:rPr>
          <w:b/>
        </w:rPr>
        <w:t xml:space="preserve">Esimerkki 6.3640</w:t>
      </w:r>
    </w:p>
    <w:p>
      <w:r>
        <w:t xml:space="preserve">Mitä tapahtuu maailmankaikkeuden laajenemisnopeudelle?</w:t>
      </w:r>
    </w:p>
    <w:p>
      <w:r>
        <w:rPr>
          <w:b/>
        </w:rPr>
        <w:t xml:space="preserve">Tulos</w:t>
      </w:r>
    </w:p>
    <w:p>
      <w:r>
        <w:t xml:space="preserve">se kasvaa</w:t>
      </w:r>
    </w:p>
    <w:p>
      <w:r>
        <w:rPr>
          <w:b/>
        </w:rPr>
        <w:t xml:space="preserve">Esimerkki 6.3641</w:t>
      </w:r>
    </w:p>
    <w:p>
      <w:r>
        <w:t xml:space="preserve">Mitä kutsutaan valtameren vesibiomeiksi?</w:t>
      </w:r>
    </w:p>
    <w:p>
      <w:r>
        <w:rPr>
          <w:b/>
        </w:rPr>
        <w:t xml:space="preserve">Tulos</w:t>
      </w:r>
    </w:p>
    <w:p>
      <w:r>
        <w:t xml:space="preserve">meren eliölajit</w:t>
      </w:r>
    </w:p>
    <w:p>
      <w:r>
        <w:rPr>
          <w:b/>
        </w:rPr>
        <w:t xml:space="preserve">Esimerkki 6.3642</w:t>
      </w:r>
    </w:p>
    <w:p>
      <w:r>
        <w:t xml:space="preserve">Mitä hiili-14:n hajoamisnopeus tekee ajan mittaan?</w:t>
      </w:r>
    </w:p>
    <w:p>
      <w:r>
        <w:rPr>
          <w:b/>
        </w:rPr>
        <w:t xml:space="preserve">Tulos</w:t>
      </w:r>
    </w:p>
    <w:p>
      <w:r>
        <w:t xml:space="preserve">pysyy vakaana</w:t>
      </w:r>
    </w:p>
    <w:p>
      <w:r>
        <w:rPr>
          <w:b/>
        </w:rPr>
        <w:t xml:space="preserve">Esimerkki 6.3643</w:t>
      </w:r>
    </w:p>
    <w:p>
      <w:r>
        <w:t xml:space="preserve">Jos kaikki veren solut suodatetaan pois, mitä kullankeltaista nestettä jää jäljelle?</w:t>
      </w:r>
    </w:p>
    <w:p>
      <w:r>
        <w:rPr>
          <w:b/>
        </w:rPr>
        <w:t xml:space="preserve">Tulos</w:t>
      </w:r>
    </w:p>
    <w:p>
      <w:r>
        <w:t xml:space="preserve">plasma</w:t>
      </w:r>
    </w:p>
    <w:p>
      <w:r>
        <w:rPr>
          <w:b/>
        </w:rPr>
        <w:t xml:space="preserve">Esimerkki 6.3644</w:t>
      </w:r>
    </w:p>
    <w:p>
      <w:r>
        <w:t xml:space="preserve">Mikä on pienin mahdollinen silmukoiden määrä piirissä?</w:t>
      </w:r>
    </w:p>
    <w:p>
      <w:r>
        <w:rPr>
          <w:b/>
        </w:rPr>
        <w:t xml:space="preserve">Tulos</w:t>
      </w:r>
    </w:p>
    <w:p>
      <w:r>
        <w:t xml:space="preserve">1</w:t>
      </w:r>
    </w:p>
    <w:p>
      <w:r>
        <w:rPr>
          <w:b/>
        </w:rPr>
        <w:t xml:space="preserve">Esimerkki 6.3645</w:t>
      </w:r>
    </w:p>
    <w:p>
      <w:r>
        <w:t xml:space="preserve">Pohjukaissuoli on ensimmäinen ja lyhin osa mitä, ja siellä tapahtuu suurin osa kemiallisesta ruoansulatuksesta?</w:t>
      </w:r>
    </w:p>
    <w:p>
      <w:r>
        <w:rPr>
          <w:b/>
        </w:rPr>
        <w:t xml:space="preserve">Tulos</w:t>
      </w:r>
    </w:p>
    <w:p>
      <w:r>
        <w:t xml:space="preserve">ohutsuoli</w:t>
      </w:r>
    </w:p>
    <w:p>
      <w:r>
        <w:rPr>
          <w:b/>
        </w:rPr>
        <w:t xml:space="preserve">Esimerkki 6.3646</w:t>
      </w:r>
    </w:p>
    <w:p>
      <w:r>
        <w:t xml:space="preserve">Mistä veden kierron vaiheet alkavat?</w:t>
      </w:r>
    </w:p>
    <w:p>
      <w:r>
        <w:rPr>
          <w:b/>
        </w:rPr>
        <w:t xml:space="preserve">Tulos</w:t>
      </w:r>
    </w:p>
    <w:p>
      <w:r>
        <w:t xml:space="preserve">valtameri</w:t>
      </w:r>
    </w:p>
    <w:p>
      <w:r>
        <w:rPr>
          <w:b/>
        </w:rPr>
        <w:t xml:space="preserve">Esimerkki 6.3647</w:t>
      </w:r>
    </w:p>
    <w:p>
      <w:r>
        <w:t xml:space="preserve">Mihin kahteen elementtiin kloroplastit jakavat veden?</w:t>
      </w:r>
    </w:p>
    <w:p>
      <w:r>
        <w:rPr>
          <w:b/>
        </w:rPr>
        <w:t xml:space="preserve">Tulos</w:t>
      </w:r>
    </w:p>
    <w:p>
      <w:r>
        <w:t xml:space="preserve">vety ja happi</w:t>
      </w:r>
    </w:p>
    <w:p>
      <w:r>
        <w:rPr>
          <w:b/>
        </w:rPr>
        <w:t xml:space="preserve">Esimerkki 6.3648</w:t>
      </w:r>
    </w:p>
    <w:p>
      <w:r>
        <w:t xml:space="preserve">Mikä on elävien olentojen luokittelua koskeva tiede?</w:t>
      </w:r>
    </w:p>
    <w:p>
      <w:r>
        <w:rPr>
          <w:b/>
        </w:rPr>
        <w:t xml:space="preserve">Tulos</w:t>
      </w:r>
    </w:p>
    <w:p>
      <w:r>
        <w:t xml:space="preserve">taksonomia</w:t>
      </w:r>
    </w:p>
    <w:p>
      <w:r>
        <w:rPr>
          <w:b/>
        </w:rPr>
        <w:t xml:space="preserve">Esimerkki 6.3649</w:t>
      </w:r>
    </w:p>
    <w:p>
      <w:r>
        <w:t xml:space="preserve">Mitä nouseva ilma tekee, kun se saavuttaa troposfäärin yläosan?</w:t>
      </w:r>
    </w:p>
    <w:p>
      <w:r>
        <w:rPr>
          <w:b/>
        </w:rPr>
        <w:t xml:space="preserve">Tulos</w:t>
      </w:r>
    </w:p>
    <w:p>
      <w:r>
        <w:t xml:space="preserve">viilentää</w:t>
      </w:r>
    </w:p>
    <w:p>
      <w:r>
        <w:rPr>
          <w:b/>
        </w:rPr>
        <w:t xml:space="preserve">Esimerkki 6.3650</w:t>
      </w:r>
    </w:p>
    <w:p>
      <w:r>
        <w:t xml:space="preserve">Mitkä 2 asiaa pidättävät nenäontelossa hiukkasia saapuvasta ilmasta?</w:t>
      </w:r>
    </w:p>
    <w:p>
      <w:r>
        <w:rPr>
          <w:b/>
        </w:rPr>
        <w:t xml:space="preserve">Tulos</w:t>
      </w:r>
    </w:p>
    <w:p>
      <w:r>
        <w:t xml:space="preserve">lima ja hiukset</w:t>
      </w:r>
    </w:p>
    <w:p>
      <w:r>
        <w:rPr>
          <w:b/>
        </w:rPr>
        <w:t xml:space="preserve">Esimerkki 6.3651</w:t>
      </w:r>
    </w:p>
    <w:p>
      <w:r>
        <w:t xml:space="preserve">Mikä on toinen nimitys järkevälle selitykselle, joka voi muodostua jonkin ongelman tieteellisen tutkimisen alkuvaiheessa?</w:t>
      </w:r>
    </w:p>
    <w:p>
      <w:r>
        <w:rPr>
          <w:b/>
        </w:rPr>
        <w:t xml:space="preserve">Tulos</w:t>
      </w:r>
    </w:p>
    <w:p>
      <w:r>
        <w:t xml:space="preserve">hypoteesi</w:t>
      </w:r>
    </w:p>
    <w:p>
      <w:r>
        <w:rPr>
          <w:b/>
        </w:rPr>
        <w:t xml:space="preserve">Esimerkki 6.3652</w:t>
      </w:r>
    </w:p>
    <w:p>
      <w:r>
        <w:t xml:space="preserve">Mikä rakenne esittää atomien väliset sidokset, ja pisteet edustavat käytettävissä olevia elektroneja?</w:t>
      </w:r>
    </w:p>
    <w:p>
      <w:r>
        <w:rPr>
          <w:b/>
        </w:rPr>
        <w:t xml:space="preserve">Tulos</w:t>
      </w:r>
    </w:p>
    <w:p>
      <w:r>
        <w:t xml:space="preserve">Lewisin rakenne</w:t>
      </w:r>
    </w:p>
    <w:p>
      <w:r>
        <w:rPr>
          <w:b/>
        </w:rPr>
        <w:t xml:space="preserve">Esimerkki 6.3653</w:t>
      </w:r>
    </w:p>
    <w:p>
      <w:r>
        <w:t xml:space="preserve">Assosiaatioiden luominen kokemusten välille on usein osa mitä toimintaa?</w:t>
      </w:r>
    </w:p>
    <w:p>
      <w:r>
        <w:rPr>
          <w:b/>
        </w:rPr>
        <w:t xml:space="preserve">Tulos</w:t>
      </w:r>
    </w:p>
    <w:p>
      <w:r>
        <w:t xml:space="preserve">oppiminen</w:t>
      </w:r>
    </w:p>
    <w:p>
      <w:r>
        <w:rPr>
          <w:b/>
        </w:rPr>
        <w:t xml:space="preserve">Esimerkki 6.3654</w:t>
      </w:r>
    </w:p>
    <w:p>
      <w:r>
        <w:t xml:space="preserve">Reaktionopeus kasvaa yleensä, kun minkä aineen pitoisuus kasvaa?</w:t>
      </w:r>
    </w:p>
    <w:p>
      <w:r>
        <w:rPr>
          <w:b/>
        </w:rPr>
        <w:t xml:space="preserve">Tulos</w:t>
      </w:r>
    </w:p>
    <w:p>
      <w:r>
        <w:t xml:space="preserve">reagoivat aineet</w:t>
      </w:r>
    </w:p>
    <w:p>
      <w:r>
        <w:rPr>
          <w:b/>
        </w:rPr>
        <w:t xml:space="preserve">Esimerkki 6.3655</w:t>
      </w:r>
    </w:p>
    <w:p>
      <w:r>
        <w:t xml:space="preserve">Tärkeä primaaristen epäpuhtauksien lähde on öljyn ja hiilen polttaminen, jotka ovat mitä?</w:t>
      </w:r>
    </w:p>
    <w:p>
      <w:r>
        <w:rPr>
          <w:b/>
        </w:rPr>
        <w:t xml:space="preserve">Tulos</w:t>
      </w:r>
    </w:p>
    <w:p>
      <w:r>
        <w:t xml:space="preserve">fossiiliset polttoaineet</w:t>
      </w:r>
    </w:p>
    <w:p>
      <w:r>
        <w:rPr>
          <w:b/>
        </w:rPr>
        <w:t xml:space="preserve">Esimerkki 6.3656</w:t>
      </w:r>
    </w:p>
    <w:p>
      <w:r>
        <w:t xml:space="preserve">Terälehdissä on kaksi kierteistä hedelmällistä kukkaelintä, jotka tuottavat mitä?</w:t>
      </w:r>
    </w:p>
    <w:p>
      <w:r>
        <w:rPr>
          <w:b/>
        </w:rPr>
        <w:t xml:space="preserve">Tulos</w:t>
      </w:r>
    </w:p>
    <w:p>
      <w:r>
        <w:t xml:space="preserve">itiöt</w:t>
      </w:r>
    </w:p>
    <w:p>
      <w:r>
        <w:rPr>
          <w:b/>
        </w:rPr>
        <w:t xml:space="preserve">Esimerkki 6.3657</w:t>
      </w:r>
    </w:p>
    <w:p>
      <w:r>
        <w:t xml:space="preserve">He olivat osoittaneet, että bakteereja pienemmät hiukkaset aiheuttavat mitä?</w:t>
      </w:r>
    </w:p>
    <w:p>
      <w:r>
        <w:rPr>
          <w:b/>
        </w:rPr>
        <w:t xml:space="preserve">Tulos</w:t>
      </w:r>
    </w:p>
    <w:p>
      <w:r>
        <w:t xml:space="preserve">tauti</w:t>
      </w:r>
    </w:p>
    <w:p>
      <w:r>
        <w:rPr>
          <w:b/>
        </w:rPr>
        <w:t xml:space="preserve">Esimerkki 6.3658</w:t>
      </w:r>
    </w:p>
    <w:p>
      <w:r>
        <w:t xml:space="preserve">Kuoriaisen tai hirven sarvien koko ja symmetria tai heinäsirkan laulu kertovat melko selvästi, missä tilassa ne ovat?</w:t>
      </w:r>
    </w:p>
    <w:p>
      <w:r>
        <w:rPr>
          <w:b/>
        </w:rPr>
        <w:t xml:space="preserve">Tulos</w:t>
      </w:r>
    </w:p>
    <w:p>
      <w:r>
        <w:t xml:space="preserve">terveys</w:t>
      </w:r>
    </w:p>
    <w:p>
      <w:r>
        <w:rPr>
          <w:b/>
        </w:rPr>
        <w:t xml:space="preserve">Esimerkki 6.3659</w:t>
      </w:r>
    </w:p>
    <w:p>
      <w:r>
        <w:t xml:space="preserve">Mitä tapahtuu akun sisäiselle resistanssille, kun se tyhjenee?</w:t>
      </w:r>
    </w:p>
    <w:p>
      <w:r>
        <w:rPr>
          <w:b/>
        </w:rPr>
        <w:t xml:space="preserve">Tulos</w:t>
      </w:r>
    </w:p>
    <w:p>
      <w:r>
        <w:t xml:space="preserve">lisää</w:t>
      </w:r>
    </w:p>
    <w:p>
      <w:r>
        <w:rPr>
          <w:b/>
        </w:rPr>
        <w:t xml:space="preserve">Esimerkki 6.3660</w:t>
      </w:r>
    </w:p>
    <w:p>
      <w:r>
        <w:t xml:space="preserve">Mikä aiheuttaa myrskyksi kutsutun ankaran sään jakson?</w:t>
      </w:r>
    </w:p>
    <w:p>
      <w:r>
        <w:rPr>
          <w:b/>
        </w:rPr>
        <w:t xml:space="preserve">Tulos</w:t>
      </w:r>
    </w:p>
    <w:p>
      <w:r>
        <w:t xml:space="preserve">ilmapiiri</w:t>
      </w:r>
    </w:p>
    <w:p>
      <w:r>
        <w:rPr>
          <w:b/>
        </w:rPr>
        <w:t xml:space="preserve">Esimerkki 6.3661</w:t>
      </w:r>
    </w:p>
    <w:p>
      <w:r>
        <w:t xml:space="preserve">Millä asteikolla mitataan maanjäristyksen vapauttama kokonaisenergia?</w:t>
      </w:r>
    </w:p>
    <w:p>
      <w:r>
        <w:rPr>
          <w:b/>
        </w:rPr>
        <w:t xml:space="preserve">Tulos</w:t>
      </w:r>
    </w:p>
    <w:p>
      <w:r>
        <w:t xml:space="preserve">momentin suuruusasteikko</w:t>
      </w:r>
    </w:p>
    <w:p>
      <w:r>
        <w:rPr>
          <w:b/>
        </w:rPr>
        <w:t xml:space="preserve">Esimerkki 6.3662</w:t>
      </w:r>
    </w:p>
    <w:p>
      <w:r>
        <w:t xml:space="preserve">Miksi kutsutaan peiliä, joka on kulhon sisäpuolen muotoinen?</w:t>
      </w:r>
    </w:p>
    <w:p>
      <w:r>
        <w:rPr>
          <w:b/>
        </w:rPr>
        <w:t xml:space="preserve">Tulos</w:t>
      </w:r>
    </w:p>
    <w:p>
      <w:r>
        <w:t xml:space="preserve">kovera</w:t>
      </w:r>
    </w:p>
    <w:p>
      <w:r>
        <w:rPr>
          <w:b/>
        </w:rPr>
        <w:t xml:space="preserve">Esimerkki 6.3663</w:t>
      </w:r>
    </w:p>
    <w:p>
      <w:r>
        <w:t xml:space="preserve">Mitä kutsutaan vesikkelikuljetukseksi soluun?</w:t>
      </w:r>
    </w:p>
    <w:p>
      <w:r>
        <w:rPr>
          <w:b/>
        </w:rPr>
        <w:t xml:space="preserve">Tulos</w:t>
      </w:r>
    </w:p>
    <w:p>
      <w:r>
        <w:t xml:space="preserve">endosytoosi</w:t>
      </w:r>
    </w:p>
    <w:p>
      <w:r>
        <w:rPr>
          <w:b/>
        </w:rPr>
        <w:t xml:space="preserve">Esimerkki 6.3664</w:t>
      </w:r>
    </w:p>
    <w:p>
      <w:r>
        <w:t xml:space="preserve">Minkä lisäys tai menetys saa aikaan sen, että atomista tulee negatiivisesti tai positiivisesti varautunut ioni?</w:t>
      </w:r>
    </w:p>
    <w:p>
      <w:r>
        <w:rPr>
          <w:b/>
        </w:rPr>
        <w:t xml:space="preserve">Tulos</w:t>
      </w:r>
    </w:p>
    <w:p>
      <w:r>
        <w:t xml:space="preserve">elektronit</w:t>
      </w:r>
    </w:p>
    <w:p>
      <w:r>
        <w:rPr>
          <w:b/>
        </w:rPr>
        <w:t xml:space="preserve">Esimerkki 6.3665</w:t>
      </w:r>
    </w:p>
    <w:p>
      <w:r>
        <w:t xml:space="preserve">Mikä solu synnyttää kaikki ihmiskehon solut?</w:t>
      </w:r>
    </w:p>
    <w:p>
      <w:r>
        <w:rPr>
          <w:b/>
        </w:rPr>
        <w:t xml:space="preserve">Tulos</w:t>
      </w:r>
    </w:p>
    <w:p>
      <w:r>
        <w:t xml:space="preserve">totipotentti kantasolu</w:t>
      </w:r>
    </w:p>
    <w:p>
      <w:r>
        <w:rPr>
          <w:b/>
        </w:rPr>
        <w:t xml:space="preserve">Esimerkki 6.3666</w:t>
      </w:r>
    </w:p>
    <w:p>
      <w:r>
        <w:t xml:space="preserve">Mitä tapahtuu, kun puumattoman kudoksen paisuneet solut työntyvät toisiaan vasten?</w:t>
      </w:r>
    </w:p>
    <w:p>
      <w:r>
        <w:rPr>
          <w:b/>
        </w:rPr>
        <w:t xml:space="preserve">Tulos</w:t>
      </w:r>
    </w:p>
    <w:p>
      <w:r>
        <w:t xml:space="preserve">kudos jäykistyy</w:t>
      </w:r>
    </w:p>
    <w:p>
      <w:r>
        <w:rPr>
          <w:b/>
        </w:rPr>
        <w:t xml:space="preserve">Esimerkki 6.3667</w:t>
      </w:r>
    </w:p>
    <w:p>
      <w:r>
        <w:t xml:space="preserve">Mikä on mitta sille, kuinka nopeasti tai hitaasti jokin liikkuu?</w:t>
      </w:r>
    </w:p>
    <w:p>
      <w:r>
        <w:rPr>
          <w:b/>
        </w:rPr>
        <w:t xml:space="preserve">Tulos</w:t>
      </w:r>
    </w:p>
    <w:p>
      <w:r>
        <w:t xml:space="preserve">nopeus</w:t>
      </w:r>
    </w:p>
    <w:p>
      <w:r>
        <w:rPr>
          <w:b/>
        </w:rPr>
        <w:t xml:space="preserve">Esimerkki 6.3668</w:t>
      </w:r>
    </w:p>
    <w:p>
      <w:r>
        <w:t xml:space="preserve">Mikä on t-tubuluksen järjestely, jossa sr-kalvot ovat molemmin puolin?</w:t>
      </w:r>
    </w:p>
    <w:p>
      <w:r>
        <w:rPr>
          <w:b/>
        </w:rPr>
        <w:t xml:space="preserve">Tulos</w:t>
      </w:r>
    </w:p>
    <w:p>
      <w:r>
        <w:t xml:space="preserve">triad</w:t>
      </w:r>
    </w:p>
    <w:p>
      <w:r>
        <w:rPr>
          <w:b/>
        </w:rPr>
        <w:t xml:space="preserve">Esimerkki 6.3669</w:t>
      </w:r>
    </w:p>
    <w:p>
      <w:r>
        <w:t xml:space="preserve">Hain hampaat ovat todennäköisesti kehittyneet niiden ihoa peittävistä rosoisista suomuista, joita kutsutaan miksi?</w:t>
      </w:r>
    </w:p>
    <w:p>
      <w:r>
        <w:rPr>
          <w:b/>
        </w:rPr>
        <w:t xml:space="preserve">Tulos</w:t>
      </w:r>
    </w:p>
    <w:p>
      <w:r>
        <w:t xml:space="preserve">placoid-asteikot</w:t>
      </w:r>
    </w:p>
    <w:p>
      <w:r>
        <w:rPr>
          <w:b/>
        </w:rPr>
        <w:t xml:space="preserve">Esimerkki 6.3670</w:t>
      </w:r>
    </w:p>
    <w:p>
      <w:r>
        <w:t xml:space="preserve">Mikä kiinnittää yhteen liikkumattomat nivelet ja estää niitä liikkumasta?</w:t>
      </w:r>
    </w:p>
    <w:p>
      <w:r>
        <w:rPr>
          <w:b/>
        </w:rPr>
        <w:t xml:space="preserve">Tulos</w:t>
      </w:r>
    </w:p>
    <w:p>
      <w:r>
        <w:t xml:space="preserve">tiheä kollageeni</w:t>
      </w:r>
    </w:p>
    <w:p>
      <w:r>
        <w:rPr>
          <w:b/>
        </w:rPr>
        <w:t xml:space="preserve">Esimerkki 6.3671</w:t>
      </w:r>
    </w:p>
    <w:p>
      <w:r>
        <w:t xml:space="preserve">Missä siittiöitä tuotetaan spermatogeneesin aikana?</w:t>
      </w:r>
    </w:p>
    <w:p>
      <w:r>
        <w:rPr>
          <w:b/>
        </w:rPr>
        <w:t xml:space="preserve">Tulos</w:t>
      </w:r>
    </w:p>
    <w:p>
      <w:r>
        <w:t xml:space="preserve">kivekset</w:t>
      </w:r>
    </w:p>
    <w:p>
      <w:r>
        <w:rPr>
          <w:b/>
        </w:rPr>
        <w:t xml:space="preserve">Esimerkki 6.3672</w:t>
      </w:r>
    </w:p>
    <w:p>
      <w:r>
        <w:t xml:space="preserve">Mikä on elämän tärkein elementti?</w:t>
      </w:r>
    </w:p>
    <w:p>
      <w:r>
        <w:rPr>
          <w:b/>
        </w:rPr>
        <w:t xml:space="preserve">Tulos</w:t>
      </w:r>
    </w:p>
    <w:p>
      <w:r>
        <w:t xml:space="preserve">hiili</w:t>
      </w:r>
    </w:p>
    <w:p>
      <w:r>
        <w:rPr>
          <w:b/>
        </w:rPr>
        <w:t xml:space="preserve">Esimerkki 6.3673</w:t>
      </w:r>
    </w:p>
    <w:p>
      <w:r>
        <w:t xml:space="preserve">Sisäkorva on kuorimainen rakenne, joka on täynnä nestettä ja jota vuoraa hermosolut, joita kutsutaan miksi?</w:t>
      </w:r>
    </w:p>
    <w:p>
      <w:r>
        <w:rPr>
          <w:b/>
        </w:rPr>
        <w:t xml:space="preserve">Tulos</w:t>
      </w:r>
    </w:p>
    <w:p>
      <w:r>
        <w:t xml:space="preserve">karvasolut</w:t>
      </w:r>
    </w:p>
    <w:p>
      <w:r>
        <w:rPr>
          <w:b/>
        </w:rPr>
        <w:t xml:space="preserve">Esimerkki 6.3674</w:t>
      </w:r>
    </w:p>
    <w:p>
      <w:r>
        <w:t xml:space="preserve">Mikä saa syöpäsolut välttämään eliminoinnin ja jatkamaan lisääntymistään?</w:t>
      </w:r>
    </w:p>
    <w:p>
      <w:r>
        <w:rPr>
          <w:b/>
        </w:rPr>
        <w:t xml:space="preserve">Tulos</w:t>
      </w:r>
    </w:p>
    <w:p>
      <w:r>
        <w:t xml:space="preserve">hallitsematon solujen jakautuminen</w:t>
      </w:r>
    </w:p>
    <w:p>
      <w:r>
        <w:rPr>
          <w:b/>
        </w:rPr>
        <w:t xml:space="preserve">Esimerkki 6.3675</w:t>
      </w:r>
    </w:p>
    <w:p>
      <w:r>
        <w:t xml:space="preserve">Missä ituradan mutaatioita esiintyy?</w:t>
      </w:r>
    </w:p>
    <w:p>
      <w:r>
        <w:rPr>
          <w:b/>
        </w:rPr>
        <w:t xml:space="preserve">Tulos</w:t>
      </w:r>
    </w:p>
    <w:p>
      <w:r>
        <w:t xml:space="preserve">sukusoluissa</w:t>
      </w:r>
    </w:p>
    <w:p>
      <w:r>
        <w:rPr>
          <w:b/>
        </w:rPr>
        <w:t xml:space="preserve">Esimerkki 6.3676</w:t>
      </w:r>
    </w:p>
    <w:p>
      <w:r>
        <w:t xml:space="preserve">Mikä on tiiviin luun toiminnallinen yksikkö?</w:t>
      </w:r>
    </w:p>
    <w:p>
      <w:r>
        <w:rPr>
          <w:b/>
        </w:rPr>
        <w:t xml:space="preserve">Tulos</w:t>
      </w:r>
    </w:p>
    <w:p>
      <w:r>
        <w:t xml:space="preserve">osteon</w:t>
      </w:r>
    </w:p>
    <w:p>
      <w:r>
        <w:rPr>
          <w:b/>
        </w:rPr>
        <w:t xml:space="preserve">Esimerkki 6.3677</w:t>
      </w:r>
    </w:p>
    <w:p>
      <w:r>
        <w:t xml:space="preserve">Mitkä kasvit asuttavat joskus alueita häiritsemällä alkuperäisten organismien välistä vuorovaikutusta?</w:t>
      </w:r>
    </w:p>
    <w:p>
      <w:r>
        <w:rPr>
          <w:b/>
        </w:rPr>
        <w:t xml:space="preserve">Tulos</w:t>
      </w:r>
    </w:p>
    <w:p>
      <w:r>
        <w:t xml:space="preserve">vierasperäiset eksoottiset kasvit</w:t>
      </w:r>
    </w:p>
    <w:p>
      <w:r>
        <w:rPr>
          <w:b/>
        </w:rPr>
        <w:t xml:space="preserve">Esimerkki 6.3678</w:t>
      </w:r>
    </w:p>
    <w:p>
      <w:r>
        <w:t xml:space="preserve">Verrattuna punaiseen valoon sinisen valon mikä on lyhyempi?</w:t>
      </w:r>
    </w:p>
    <w:p>
      <w:r>
        <w:rPr>
          <w:b/>
        </w:rPr>
        <w:t xml:space="preserve">Tulos</w:t>
      </w:r>
    </w:p>
    <w:p>
      <w:r>
        <w:t xml:space="preserve">aallonpituus</w:t>
      </w:r>
    </w:p>
    <w:p>
      <w:r>
        <w:rPr>
          <w:b/>
        </w:rPr>
        <w:t xml:space="preserve">Esimerkki 6.3679</w:t>
      </w:r>
    </w:p>
    <w:p>
      <w:r>
        <w:t xml:space="preserve">Miksi kutsutaan sitä, kun luut pitenevät ja kasvavat?</w:t>
      </w:r>
    </w:p>
    <w:p>
      <w:r>
        <w:rPr>
          <w:b/>
        </w:rPr>
        <w:t xml:space="preserve">Tulos</w:t>
      </w:r>
    </w:p>
    <w:p>
      <w:r>
        <w:t xml:space="preserve">kasvu</w:t>
      </w:r>
    </w:p>
    <w:p>
      <w:r>
        <w:rPr>
          <w:b/>
        </w:rPr>
        <w:t xml:space="preserve">Esimerkki 6.3680</w:t>
      </w:r>
    </w:p>
    <w:p>
      <w:r>
        <w:t xml:space="preserve">Minkälainen proteiini nopeuttaa kemiallisia reaktioita soluissa?</w:t>
      </w:r>
    </w:p>
    <w:p>
      <w:r>
        <w:rPr>
          <w:b/>
        </w:rPr>
        <w:t xml:space="preserve">Tulos</w:t>
      </w:r>
    </w:p>
    <w:p>
      <w:r>
        <w:t xml:space="preserve">entsyymi</w:t>
      </w:r>
    </w:p>
    <w:p>
      <w:r>
        <w:rPr>
          <w:b/>
        </w:rPr>
        <w:t xml:space="preserve">Esimerkki 6.3681</w:t>
      </w:r>
    </w:p>
    <w:p>
      <w:r>
        <w:t xml:space="preserve">Sinkki hapettuu helpommin kuin rauta, koska sinkin pelkistymispotentiaali on alhaisempi. koska sinkin pelkistymispotentiaali on alhaisempi, se on mitä?</w:t>
      </w:r>
    </w:p>
    <w:p>
      <w:r>
        <w:rPr>
          <w:b/>
        </w:rPr>
        <w:t xml:space="preserve">Tulos</w:t>
      </w:r>
    </w:p>
    <w:p>
      <w:r>
        <w:t xml:space="preserve">aktiivinen metalli</w:t>
      </w:r>
    </w:p>
    <w:p>
      <w:r>
        <w:rPr>
          <w:b/>
        </w:rPr>
        <w:t xml:space="preserve">Esimerkki 6.3682</w:t>
      </w:r>
    </w:p>
    <w:p>
      <w:r>
        <w:t xml:space="preserve">Mitä kutsutaan saman alkuaineen atomeiksi, joilla on eri massat?</w:t>
      </w:r>
    </w:p>
    <w:p>
      <w:r>
        <w:rPr>
          <w:b/>
        </w:rPr>
        <w:t xml:space="preserve">Tulos</w:t>
      </w:r>
    </w:p>
    <w:p>
      <w:r>
        <w:t xml:space="preserve">isotoopit</w:t>
      </w:r>
    </w:p>
    <w:p>
      <w:r>
        <w:rPr>
          <w:b/>
        </w:rPr>
        <w:t xml:space="preserve">Esimerkki 6.3683</w:t>
      </w:r>
    </w:p>
    <w:p>
      <w:r>
        <w:t xml:space="preserve">Mikä osa aivoista sijaitsee aivojen alla ja aivorungon takana?</w:t>
      </w:r>
    </w:p>
    <w:p>
      <w:r>
        <w:rPr>
          <w:b/>
        </w:rPr>
        <w:t xml:space="preserve">Tulos</w:t>
      </w:r>
    </w:p>
    <w:p>
      <w:r>
        <w:t xml:space="preserve">pikkuaivot</w:t>
      </w:r>
    </w:p>
    <w:p>
      <w:r>
        <w:rPr>
          <w:b/>
        </w:rPr>
        <w:t xml:space="preserve">Esimerkki 6.3684</w:t>
      </w:r>
    </w:p>
    <w:p>
      <w:r>
        <w:t xml:space="preserve">Mistä aineesta ihmisen solut ja lopulta ihminen koostuvat?</w:t>
      </w:r>
    </w:p>
    <w:p>
      <w:r>
        <w:rPr>
          <w:b/>
        </w:rPr>
        <w:t xml:space="preserve">Tulos</w:t>
      </w:r>
    </w:p>
    <w:p>
      <w:r>
        <w:t xml:space="preserve">vesi</w:t>
      </w:r>
    </w:p>
    <w:p>
      <w:r>
        <w:rPr>
          <w:b/>
        </w:rPr>
        <w:t xml:space="preserve">Esimerkki 6.3685</w:t>
      </w:r>
    </w:p>
    <w:p>
      <w:r>
        <w:t xml:space="preserve">Mitä sytoskeletin ja moottoriproteiinien välillä tarvitaan solun liikkuvuuden kannalta?</w:t>
      </w:r>
    </w:p>
    <w:p>
      <w:r>
        <w:rPr>
          <w:b/>
        </w:rPr>
        <w:t xml:space="preserve">Tulos</w:t>
      </w:r>
    </w:p>
    <w:p>
      <w:r>
        <w:t xml:space="preserve">vuorovaikutus</w:t>
      </w:r>
    </w:p>
    <w:p>
      <w:r>
        <w:rPr>
          <w:b/>
        </w:rPr>
        <w:t xml:space="preserve">Esimerkki 6.3686</w:t>
      </w:r>
    </w:p>
    <w:p>
      <w:r>
        <w:t xml:space="preserve">Mikä yhteinen alkuaine esiintyy eniten elävissä organismeissa?</w:t>
      </w:r>
    </w:p>
    <w:p>
      <w:r>
        <w:rPr>
          <w:b/>
        </w:rPr>
        <w:t xml:space="preserve">Tulos</w:t>
      </w:r>
    </w:p>
    <w:p>
      <w:r>
        <w:t xml:space="preserve">hiili</w:t>
      </w:r>
    </w:p>
    <w:p>
      <w:r>
        <w:rPr>
          <w:b/>
        </w:rPr>
        <w:t xml:space="preserve">Esimerkki 6.3687</w:t>
      </w:r>
    </w:p>
    <w:p>
      <w:r>
        <w:t xml:space="preserve">Mihin kahteen järjestelmään keuhkot kuuluvat?</w:t>
      </w:r>
    </w:p>
    <w:p>
      <w:r>
        <w:rPr>
          <w:b/>
        </w:rPr>
        <w:t xml:space="preserve">Tulos</w:t>
      </w:r>
    </w:p>
    <w:p>
      <w:r>
        <w:t xml:space="preserve">hengityselimet ja eritteet</w:t>
      </w:r>
    </w:p>
    <w:p>
      <w:r>
        <w:rPr>
          <w:b/>
        </w:rPr>
        <w:t xml:space="preserve">Esimerkki 6.3688</w:t>
      </w:r>
    </w:p>
    <w:p>
      <w:r>
        <w:t xml:space="preserve">Mitkä ovat ne äärimmäisen pienet hiukkaset, joista kaikki aine koostuu?</w:t>
      </w:r>
    </w:p>
    <w:p>
      <w:r>
        <w:rPr>
          <w:b/>
        </w:rPr>
        <w:t xml:space="preserve">Tulos</w:t>
      </w:r>
    </w:p>
    <w:p>
      <w:r>
        <w:t xml:space="preserve">atomit</w:t>
      </w:r>
    </w:p>
    <w:p>
      <w:r>
        <w:rPr>
          <w:b/>
        </w:rPr>
        <w:t xml:space="preserve">Esimerkki 6.3689</w:t>
      </w:r>
    </w:p>
    <w:p>
      <w:r>
        <w:t xml:space="preserve">Minkälainen kitka on kitka, joka vaikuttaa esineisiin, kun ne liukuvat pinnalla?</w:t>
      </w:r>
    </w:p>
    <w:p>
      <w:r>
        <w:rPr>
          <w:b/>
        </w:rPr>
        <w:t xml:space="preserve">Tulos</w:t>
      </w:r>
    </w:p>
    <w:p>
      <w:r>
        <w:t xml:space="preserve">liukukitka</w:t>
      </w:r>
    </w:p>
    <w:p>
      <w:r>
        <w:rPr>
          <w:b/>
        </w:rPr>
        <w:t xml:space="preserve">Esimerkki 6.3690</w:t>
      </w:r>
    </w:p>
    <w:p>
      <w:r>
        <w:t xml:space="preserve">Nimeä kaksi nukleiinihappotyyppiä.</w:t>
      </w:r>
    </w:p>
    <w:p>
      <w:r>
        <w:rPr>
          <w:b/>
        </w:rPr>
        <w:t xml:space="preserve">Tulos</w:t>
      </w:r>
    </w:p>
    <w:p>
      <w:r>
        <w:t xml:space="preserve">dna (deoksiribonukleiinihappo) ja rna (ribonukleiinihappo).</w:t>
      </w:r>
    </w:p>
    <w:p>
      <w:r>
        <w:rPr>
          <w:b/>
        </w:rPr>
        <w:t xml:space="preserve">Esimerkki 6.3691</w:t>
      </w:r>
    </w:p>
    <w:p>
      <w:r>
        <w:t xml:space="preserve">Mikä termi määritellään aikaisempien aikakausien aikana eläneiden eliöiden säilyneiksi jäännöksiksi tai jäljiksi?</w:t>
      </w:r>
    </w:p>
    <w:p>
      <w:r>
        <w:rPr>
          <w:b/>
        </w:rPr>
        <w:t xml:space="preserve">Tulos</w:t>
      </w:r>
    </w:p>
    <w:p>
      <w:r>
        <w:t xml:space="preserve">fossiilit</w:t>
      </w:r>
    </w:p>
    <w:p>
      <w:r>
        <w:rPr>
          <w:b/>
        </w:rPr>
        <w:t xml:space="preserve">Esimerkki 6.3692</w:t>
      </w:r>
    </w:p>
    <w:p>
      <w:r>
        <w:t xml:space="preserve">Mikä suojaava aine peittää useimpien matelijoiden ihon?</w:t>
      </w:r>
    </w:p>
    <w:p>
      <w:r>
        <w:rPr>
          <w:b/>
        </w:rPr>
        <w:t xml:space="preserve">Tulos</w:t>
      </w:r>
    </w:p>
    <w:p>
      <w:r>
        <w:t xml:space="preserve">asteikot</w:t>
      </w:r>
    </w:p>
    <w:p>
      <w:r>
        <w:rPr>
          <w:b/>
        </w:rPr>
        <w:t xml:space="preserve">Esimerkki 6.3693</w:t>
      </w:r>
    </w:p>
    <w:p>
      <w:r>
        <w:t xml:space="preserve">Miten suurin osa kaloista lisääntyy?</w:t>
      </w:r>
    </w:p>
    <w:p>
      <w:r>
        <w:rPr>
          <w:b/>
        </w:rPr>
        <w:t xml:space="preserve">Tulos</w:t>
      </w:r>
    </w:p>
    <w:p>
      <w:r>
        <w:t xml:space="preserve">seksuaalisesti</w:t>
      </w:r>
    </w:p>
    <w:p>
      <w:r>
        <w:rPr>
          <w:b/>
        </w:rPr>
        <w:t xml:space="preserve">Esimerkki 6.3694</w:t>
      </w:r>
    </w:p>
    <w:p>
      <w:r>
        <w:t xml:space="preserve">Mikä on maailman laajimmin käytetty uusiutuvan energian muoto?</w:t>
      </w:r>
    </w:p>
    <w:p>
      <w:r>
        <w:rPr>
          <w:b/>
        </w:rPr>
        <w:t xml:space="preserve">Tulos</w:t>
      </w:r>
    </w:p>
    <w:p>
      <w:r>
        <w:t xml:space="preserve">vesivoima</w:t>
      </w:r>
    </w:p>
    <w:p>
      <w:r>
        <w:rPr>
          <w:b/>
        </w:rPr>
        <w:t xml:space="preserve">Esimerkki 6.3695</w:t>
      </w:r>
    </w:p>
    <w:p>
      <w:r>
        <w:t xml:space="preserve">Mikä on magneetin tiettyihin materiaaleihin kohdistama voima?</w:t>
      </w:r>
    </w:p>
    <w:p>
      <w:r>
        <w:rPr>
          <w:b/>
        </w:rPr>
        <w:t xml:space="preserve">Tulos</w:t>
      </w:r>
    </w:p>
    <w:p>
      <w:r>
        <w:t xml:space="preserve">magneettinen voima</w:t>
      </w:r>
    </w:p>
    <w:p>
      <w:r>
        <w:rPr>
          <w:b/>
        </w:rPr>
        <w:t xml:space="preserve">Esimerkki 6.3696</w:t>
      </w:r>
    </w:p>
    <w:p>
      <w:r>
        <w:t xml:space="preserve">Minkä tyyppisessä syövässä luuydin tuottaa epänormaaleja valkosoluja, jotka eivät pysty torjumaan infektioita?</w:t>
      </w:r>
    </w:p>
    <w:p>
      <w:r>
        <w:rPr>
          <w:b/>
        </w:rPr>
        <w:t xml:space="preserve">Tulos</w:t>
      </w:r>
    </w:p>
    <w:p>
      <w:r>
        <w:t xml:space="preserve">leukemia</w:t>
      </w:r>
    </w:p>
    <w:p>
      <w:r>
        <w:rPr>
          <w:b/>
        </w:rPr>
        <w:t xml:space="preserve">Esimerkki 6.3697</w:t>
      </w:r>
    </w:p>
    <w:p>
      <w:r>
        <w:t xml:space="preserve">Minkä tyyppisiä sidoksia muodostuu vain metalleissa?</w:t>
      </w:r>
    </w:p>
    <w:p>
      <w:r>
        <w:rPr>
          <w:b/>
        </w:rPr>
        <w:t xml:space="preserve">Tulos</w:t>
      </w:r>
    </w:p>
    <w:p>
      <w:r>
        <w:t xml:space="preserve">metalliset sidokset</w:t>
      </w:r>
    </w:p>
    <w:p>
      <w:r>
        <w:rPr>
          <w:b/>
        </w:rPr>
        <w:t xml:space="preserve">Esimerkki 6.3698</w:t>
      </w:r>
    </w:p>
    <w:p>
      <w:r>
        <w:t xml:space="preserve">Mitä kieroutuneista aktiiniketjuista muodostuvia rakenteita on lähes jokaisessa solussa, ja niitä on paljon lihassoluissa ja soluissa, jotka liikkuvat muuttamalla muotoaan?</w:t>
      </w:r>
    </w:p>
    <w:p>
      <w:r>
        <w:rPr>
          <w:b/>
        </w:rPr>
        <w:t xml:space="preserve">Tulos</w:t>
      </w:r>
    </w:p>
    <w:p>
      <w:r>
        <w:t xml:space="preserve">mikrofilamentit</w:t>
      </w:r>
    </w:p>
    <w:p>
      <w:r>
        <w:rPr>
          <w:b/>
        </w:rPr>
        <w:t xml:space="preserve">Esimerkki 6.3699</w:t>
      </w:r>
    </w:p>
    <w:p>
      <w:r>
        <w:t xml:space="preserve">Missä elämänvaiheessa on tyypillisesti helpompi oppia useita kieliä?</w:t>
      </w:r>
    </w:p>
    <w:p>
      <w:r>
        <w:rPr>
          <w:b/>
        </w:rPr>
        <w:t xml:space="preserve">Tulos</w:t>
      </w:r>
    </w:p>
    <w:p>
      <w:r>
        <w:t xml:space="preserve">lapsuus</w:t>
      </w:r>
    </w:p>
    <w:p>
      <w:r>
        <w:rPr>
          <w:b/>
        </w:rPr>
        <w:t xml:space="preserve">Esimerkki 6.3700</w:t>
      </w:r>
    </w:p>
    <w:p>
      <w:r>
        <w:t xml:space="preserve">Mikä on elektrodin nimi, jossa pelkistyminen tapahtuu?</w:t>
      </w:r>
    </w:p>
    <w:p>
      <w:r>
        <w:rPr>
          <w:b/>
        </w:rPr>
        <w:t xml:space="preserve">Tulos</w:t>
      </w:r>
    </w:p>
    <w:p>
      <w:r>
        <w:t xml:space="preserve">katodi</w:t>
      </w:r>
    </w:p>
    <w:p>
      <w:r>
        <w:rPr>
          <w:b/>
        </w:rPr>
        <w:t xml:space="preserve">Esimerkki 6.3701</w:t>
      </w:r>
    </w:p>
    <w:p>
      <w:r>
        <w:t xml:space="preserve">Mikä on nimitys tekniikalle, jota käytetään homogeenisten seosten erottamiseen, kun yksi tai useampi kiinteä aine on liuennut nesteeseen?</w:t>
      </w:r>
    </w:p>
    <w:p>
      <w:r>
        <w:rPr>
          <w:b/>
        </w:rPr>
        <w:t xml:space="preserve">Tulos</w:t>
      </w:r>
    </w:p>
    <w:p>
      <w:r>
        <w:t xml:space="preserve">haihtuminen</w:t>
      </w:r>
    </w:p>
    <w:p>
      <w:r>
        <w:rPr>
          <w:b/>
        </w:rPr>
        <w:t xml:space="preserve">Esimerkki 6.3702</w:t>
      </w:r>
    </w:p>
    <w:p>
      <w:r>
        <w:t xml:space="preserve">Mistä yleisestä ja olennaisesta alkuaineesta höyry koostuu kaasufaasissaan?</w:t>
      </w:r>
    </w:p>
    <w:p>
      <w:r>
        <w:rPr>
          <w:b/>
        </w:rPr>
        <w:t xml:space="preserve">Tulos</w:t>
      </w:r>
    </w:p>
    <w:p>
      <w:r>
        <w:t xml:space="preserve">vesi</w:t>
      </w:r>
    </w:p>
    <w:p>
      <w:r>
        <w:rPr>
          <w:b/>
        </w:rPr>
        <w:t xml:space="preserve">Esimerkki 6.3703</w:t>
      </w:r>
    </w:p>
    <w:p>
      <w:r>
        <w:t xml:space="preserve">Lämpötilan ja ph:n muutokset sekä altistuminen kemikaaleille voivat johtaa proteiinin muodon pysyviin muutoksiin, jotka johtavat toimintakyvyn menetykseen.</w:t>
      </w:r>
    </w:p>
    <w:p>
      <w:r>
        <w:rPr>
          <w:b/>
        </w:rPr>
        <w:t xml:space="preserve">Tulos</w:t>
      </w:r>
    </w:p>
    <w:p>
      <w:r>
        <w:t xml:space="preserve">denaturaatio</w:t>
      </w:r>
    </w:p>
    <w:p>
      <w:r>
        <w:rPr>
          <w:b/>
        </w:rPr>
        <w:t xml:space="preserve">Esimerkki 6.3704</w:t>
      </w:r>
    </w:p>
    <w:p>
      <w:r>
        <w:t xml:space="preserve">Mikä malli auttaa selittämään molekyylit, joissa on kaksois- tai kolmoissidoksia?</w:t>
      </w:r>
    </w:p>
    <w:p>
      <w:r>
        <w:rPr>
          <w:b/>
        </w:rPr>
        <w:t xml:space="preserve">Tulos</w:t>
      </w:r>
    </w:p>
    <w:p>
      <w:r>
        <w:t xml:space="preserve">hybridisaatiomalli</w:t>
      </w:r>
    </w:p>
    <w:p>
      <w:r>
        <w:rPr>
          <w:b/>
        </w:rPr>
        <w:t xml:space="preserve">Esimerkki 6.3705</w:t>
      </w:r>
    </w:p>
    <w:p>
      <w:r>
        <w:t xml:space="preserve">Mikä tarkoittaa saman lajin uroksen ja naaraan liittoa lisääntymistä varten?</w:t>
      </w:r>
    </w:p>
    <w:p>
      <w:r>
        <w:rPr>
          <w:b/>
        </w:rPr>
        <w:t xml:space="preserve">Tulos</w:t>
      </w:r>
    </w:p>
    <w:p>
      <w:r>
        <w:t xml:space="preserve">parittelua</w:t>
      </w:r>
    </w:p>
    <w:p>
      <w:r>
        <w:rPr>
          <w:b/>
        </w:rPr>
        <w:t xml:space="preserve">Esimerkki 6.3706</w:t>
      </w:r>
    </w:p>
    <w:p>
      <w:r>
        <w:t xml:space="preserve">Fossiilitiedot osoittavat, että mikä prosessi voi tapahtua "kohtauksittain"?</w:t>
      </w:r>
    </w:p>
    <w:p>
      <w:r>
        <w:rPr>
          <w:b/>
        </w:rPr>
        <w:t xml:space="preserve">Tulos</w:t>
      </w:r>
    </w:p>
    <w:p>
      <w:r>
        <w:t xml:space="preserve">evoluutio</w:t>
      </w:r>
    </w:p>
    <w:p>
      <w:r>
        <w:rPr>
          <w:b/>
        </w:rPr>
        <w:t xml:space="preserve">Esimerkki 6.3707</w:t>
      </w:r>
    </w:p>
    <w:p>
      <w:r>
        <w:t xml:space="preserve">Piikkinahkaisilta puuttuu minkä tyyppinen järjestelmä, joka ihmisellä koostuu aivoista ja selkäytimestä?</w:t>
      </w:r>
    </w:p>
    <w:p>
      <w:r>
        <w:rPr>
          <w:b/>
        </w:rPr>
        <w:t xml:space="preserve">Tulos</w:t>
      </w:r>
    </w:p>
    <w:p>
      <w:r>
        <w:t xml:space="preserve">keskushermosto</w:t>
      </w:r>
    </w:p>
    <w:p>
      <w:r>
        <w:rPr>
          <w:b/>
        </w:rPr>
        <w:t xml:space="preserve">Esimerkki 6.3708</w:t>
      </w:r>
    </w:p>
    <w:p>
      <w:r>
        <w:t xml:space="preserve">Mitä kudosta kerrossammalilla on, mitä sammalilla ei ole?</w:t>
      </w:r>
    </w:p>
    <w:p>
      <w:r>
        <w:rPr>
          <w:b/>
        </w:rPr>
        <w:t xml:space="preserve">Tulos</w:t>
      </w:r>
    </w:p>
    <w:p>
      <w:r>
        <w:t xml:space="preserve">verisuonikudos</w:t>
      </w:r>
    </w:p>
    <w:p>
      <w:r>
        <w:rPr>
          <w:b/>
        </w:rPr>
        <w:t xml:space="preserve">Esimerkki 6.3709</w:t>
      </w:r>
    </w:p>
    <w:p>
      <w:r>
        <w:t xml:space="preserve">Mikä on yhdisteiden erottelu niiden liukoisuuksien perusteella tiettyyn liuottimeen?</w:t>
      </w:r>
    </w:p>
    <w:p>
      <w:r>
        <w:rPr>
          <w:b/>
        </w:rPr>
        <w:t xml:space="preserve">Tulos</w:t>
      </w:r>
    </w:p>
    <w:p>
      <w:r>
        <w:t xml:space="preserve">fraktionaalinen kiteytyminen</w:t>
      </w:r>
    </w:p>
    <w:p>
      <w:r>
        <w:rPr>
          <w:b/>
        </w:rPr>
        <w:t xml:space="preserve">Esimerkki 6.3710</w:t>
      </w:r>
    </w:p>
    <w:p>
      <w:r>
        <w:t xml:space="preserve">Millä nimellä kutsutaan liuosten ominaisuuksia, jotka riippuvat vain liuenneiden hiukkasten pitoisuudesta eivätkä niiden identiteetistä?</w:t>
      </w:r>
    </w:p>
    <w:p>
      <w:r>
        <w:rPr>
          <w:b/>
        </w:rPr>
        <w:t xml:space="preserve">Tulos</w:t>
      </w:r>
    </w:p>
    <w:p>
      <w:r>
        <w:t xml:space="preserve">kolligatiiviset ominaisuudet</w:t>
      </w:r>
    </w:p>
    <w:p>
      <w:r>
        <w:rPr>
          <w:b/>
        </w:rPr>
        <w:t xml:space="preserve">Esimerkki 6.3711</w:t>
      </w:r>
    </w:p>
    <w:p>
      <w:r>
        <w:t xml:space="preserve">Fosfolipidit ja jotkut proteiinit liikkuvat sivusuunnassa minkä sisällä?</w:t>
      </w:r>
    </w:p>
    <w:p>
      <w:r>
        <w:rPr>
          <w:b/>
        </w:rPr>
        <w:t xml:space="preserve">Tulos</w:t>
      </w:r>
    </w:p>
    <w:p>
      <w:r>
        <w:t xml:space="preserve">kalvo</w:t>
      </w:r>
    </w:p>
    <w:p>
      <w:r>
        <w:rPr>
          <w:b/>
        </w:rPr>
        <w:t xml:space="preserve">Esimerkki 6.3712</w:t>
      </w:r>
    </w:p>
    <w:p>
      <w:r>
        <w:t xml:space="preserve">Millä prosessilla tuottajat käyttävät auringonvalon energiaa ruoan valmistukseen?</w:t>
      </w:r>
    </w:p>
    <w:p>
      <w:r>
        <w:rPr>
          <w:b/>
        </w:rPr>
        <w:t xml:space="preserve">Tulos</w:t>
      </w:r>
    </w:p>
    <w:p>
      <w:r>
        <w:t xml:space="preserve">fotosynteesi</w:t>
      </w:r>
    </w:p>
    <w:p>
      <w:r>
        <w:rPr>
          <w:b/>
        </w:rPr>
        <w:t xml:space="preserve">Esimerkki 6.3713</w:t>
      </w:r>
    </w:p>
    <w:p>
      <w:r>
        <w:t xml:space="preserve">Mikä määritellään toistuvaksi tapahtumasarjaksi, johon kuuluvat kasvu, dna-synteesi ja solunjakautuminen?</w:t>
      </w:r>
    </w:p>
    <w:p>
      <w:r>
        <w:rPr>
          <w:b/>
        </w:rPr>
        <w:t xml:space="preserve">Tulos</w:t>
      </w:r>
    </w:p>
    <w:p>
      <w:r>
        <w:t xml:space="preserve">solusykli</w:t>
      </w:r>
    </w:p>
    <w:p>
      <w:r>
        <w:rPr>
          <w:b/>
        </w:rPr>
        <w:t xml:space="preserve">Esimerkki 6.3714</w:t>
      </w:r>
    </w:p>
    <w:p>
      <w:r>
        <w:t xml:space="preserve">Mistä suurin osa maapallon energiasta tulee?</w:t>
      </w:r>
    </w:p>
    <w:p>
      <w:r>
        <w:rPr>
          <w:b/>
        </w:rPr>
        <w:t xml:space="preserve">Tulos</w:t>
      </w:r>
    </w:p>
    <w:p>
      <w:r>
        <w:t xml:space="preserve">aurinko</w:t>
      </w:r>
    </w:p>
    <w:p>
      <w:r>
        <w:rPr>
          <w:b/>
        </w:rPr>
        <w:t xml:space="preserve">Esimerkki 6.3715</w:t>
      </w:r>
    </w:p>
    <w:p>
      <w:r>
        <w:t xml:space="preserve">Millä prosessilla haploidi gametofyytti tuottaa sukusolut?</w:t>
      </w:r>
    </w:p>
    <w:p>
      <w:r>
        <w:rPr>
          <w:b/>
        </w:rPr>
        <w:t xml:space="preserve">Tulos</w:t>
      </w:r>
    </w:p>
    <w:p>
      <w:r>
        <w:t xml:space="preserve">mitoosi</w:t>
      </w:r>
    </w:p>
    <w:p>
      <w:r>
        <w:rPr>
          <w:b/>
        </w:rPr>
        <w:t xml:space="preserve">Esimerkki 6.3716</w:t>
      </w:r>
    </w:p>
    <w:p>
      <w:r>
        <w:t xml:space="preserve">Mitä kutsutaan kohteen sijainniksi viitekehyksessä?</w:t>
      </w:r>
    </w:p>
    <w:p>
      <w:r>
        <w:rPr>
          <w:b/>
        </w:rPr>
        <w:t xml:space="preserve">Tulos</w:t>
      </w:r>
    </w:p>
    <w:p>
      <w:r>
        <w:t xml:space="preserve">asema</w:t>
      </w:r>
    </w:p>
    <w:p>
      <w:r>
        <w:rPr>
          <w:b/>
        </w:rPr>
        <w:t xml:space="preserve">Esimerkki 6.3717</w:t>
      </w:r>
    </w:p>
    <w:p>
      <w:r>
        <w:t xml:space="preserve">Mikä väestö maapallolla jo vahingoittaa ympäristöä, koska resursseja on vähemmän?</w:t>
      </w:r>
    </w:p>
    <w:p>
      <w:r>
        <w:rPr>
          <w:b/>
        </w:rPr>
        <w:t xml:space="preserve">Tulos</w:t>
      </w:r>
    </w:p>
    <w:p>
      <w:r>
        <w:t xml:space="preserve">ihmiset</w:t>
      </w:r>
    </w:p>
    <w:p>
      <w:r>
        <w:rPr>
          <w:b/>
        </w:rPr>
        <w:t xml:space="preserve">Esimerkki 6.3718</w:t>
      </w:r>
    </w:p>
    <w:p>
      <w:r>
        <w:t xml:space="preserve">Liuoksen kiehumispiste on korkeampi kuin puhtaan liuottimen kiehumispiste, mutta päinvastoin?</w:t>
      </w:r>
    </w:p>
    <w:p>
      <w:r>
        <w:rPr>
          <w:b/>
        </w:rPr>
        <w:t xml:space="preserve">Tulos</w:t>
      </w:r>
    </w:p>
    <w:p>
      <w:r>
        <w:t xml:space="preserve">jäätymispiste</w:t>
      </w:r>
    </w:p>
    <w:p>
      <w:r>
        <w:rPr>
          <w:b/>
        </w:rPr>
        <w:t xml:space="preserve">Esimerkki 6.3719</w:t>
      </w:r>
    </w:p>
    <w:p>
      <w:r>
        <w:t xml:space="preserve">Tietyt ominaisuudet periytyvät usein yhdessä minkä vuoksi?</w:t>
      </w:r>
    </w:p>
    <w:p>
      <w:r>
        <w:rPr>
          <w:b/>
        </w:rPr>
        <w:t xml:space="preserve">Tulos</w:t>
      </w:r>
    </w:p>
    <w:p>
      <w:r>
        <w:t xml:space="preserve">linkitys</w:t>
      </w:r>
    </w:p>
    <w:p>
      <w:r>
        <w:rPr>
          <w:b/>
        </w:rPr>
        <w:t xml:space="preserve">Esimerkki 6.3720</w:t>
      </w:r>
    </w:p>
    <w:p>
      <w:r>
        <w:t xml:space="preserve">Solun aineenvaihdunnan logistiikka asettaa rajat mille solun fysikaaliselle ominaisuudelle?</w:t>
      </w:r>
    </w:p>
    <w:p>
      <w:r>
        <w:rPr>
          <w:b/>
        </w:rPr>
        <w:t xml:space="preserve">Tulos</w:t>
      </w:r>
    </w:p>
    <w:p>
      <w:r>
        <w:t xml:space="preserve">koko</w:t>
      </w:r>
    </w:p>
    <w:p>
      <w:r>
        <w:rPr>
          <w:b/>
        </w:rPr>
        <w:t xml:space="preserve">Esimerkki 6.3721</w:t>
      </w:r>
    </w:p>
    <w:p>
      <w:r>
        <w:t xml:space="preserve">Flunssat, influenssa ja flunssa ovat kaikki?</w:t>
      </w:r>
    </w:p>
    <w:p>
      <w:r>
        <w:rPr>
          <w:b/>
        </w:rPr>
        <w:t xml:space="preserve">Tulos</w:t>
      </w:r>
    </w:p>
    <w:p>
      <w:r>
        <w:t xml:space="preserve">virusinfektiot</w:t>
      </w:r>
    </w:p>
    <w:p>
      <w:r>
        <w:rPr>
          <w:b/>
        </w:rPr>
        <w:t xml:space="preserve">Esimerkki 6.3722</w:t>
      </w:r>
    </w:p>
    <w:p>
      <w:r>
        <w:t xml:space="preserve">Mitä käytetään kiveen, jotta se taipuisi ja virtaisi?</w:t>
      </w:r>
    </w:p>
    <w:p>
      <w:r>
        <w:rPr>
          <w:b/>
        </w:rPr>
        <w:t xml:space="preserve">Tulos</w:t>
      </w:r>
    </w:p>
    <w:p>
      <w:r>
        <w:t xml:space="preserve">stressi</w:t>
      </w:r>
    </w:p>
    <w:p>
      <w:r>
        <w:rPr>
          <w:b/>
        </w:rPr>
        <w:t xml:space="preserve">Esimerkki 6.3723</w:t>
      </w:r>
    </w:p>
    <w:p>
      <w:r>
        <w:t xml:space="preserve">Mikä on nimi alkuaineiden yhdistelmälle, joka toimii eri aineena?</w:t>
      </w:r>
    </w:p>
    <w:p>
      <w:r>
        <w:rPr>
          <w:b/>
        </w:rPr>
        <w:t xml:space="preserve">Tulos</w:t>
      </w:r>
    </w:p>
    <w:p>
      <w:r>
        <w:t xml:space="preserve">Yhdiste</w:t>
      </w:r>
    </w:p>
    <w:p>
      <w:r>
        <w:rPr>
          <w:b/>
        </w:rPr>
        <w:t xml:space="preserve">Esimerkki 6.3724</w:t>
      </w:r>
    </w:p>
    <w:p>
      <w:r>
        <w:t xml:space="preserve">Mikä aine poistuu jätteestä, kun se kulkee paksusuolen läpi?</w:t>
      </w:r>
    </w:p>
    <w:p>
      <w:r>
        <w:rPr>
          <w:b/>
        </w:rPr>
        <w:t xml:space="preserve">Tulos</w:t>
      </w:r>
    </w:p>
    <w:p>
      <w:r>
        <w:t xml:space="preserve">vesi</w:t>
      </w:r>
    </w:p>
    <w:p>
      <w:r>
        <w:rPr>
          <w:b/>
        </w:rPr>
        <w:t xml:space="preserve">Esimerkki 6.3725</w:t>
      </w:r>
    </w:p>
    <w:p>
      <w:r>
        <w:t xml:space="preserve">Mikä on se osa sydän- ja verisuonijärjestelmää, joka kuljettaa happirikasta verta pois sydämestä kehoon ja palauttaa happiköyhän veren takaisin sydämeen?</w:t>
      </w:r>
    </w:p>
    <w:p>
      <w:r>
        <w:rPr>
          <w:b/>
        </w:rPr>
        <w:t xml:space="preserve">Tulos</w:t>
      </w:r>
    </w:p>
    <w:p>
      <w:r>
        <w:t xml:space="preserve">systeeminen verenkierto</w:t>
      </w:r>
    </w:p>
    <w:p>
      <w:r>
        <w:rPr>
          <w:b/>
        </w:rPr>
        <w:t xml:space="preserve">Esimerkki 6.3726</w:t>
      </w:r>
    </w:p>
    <w:p>
      <w:r>
        <w:t xml:space="preserve">Millä nimellä kutsutaan ytimen subatomisia hiukkasia?</w:t>
      </w:r>
    </w:p>
    <w:p>
      <w:r>
        <w:rPr>
          <w:b/>
        </w:rPr>
        <w:t xml:space="preserve">Tulos</w:t>
      </w:r>
    </w:p>
    <w:p>
      <w:r>
        <w:t xml:space="preserve">nukleonit</w:t>
      </w:r>
    </w:p>
    <w:p>
      <w:r>
        <w:rPr>
          <w:b/>
        </w:rPr>
        <w:t xml:space="preserve">Esimerkki 6.3727</w:t>
      </w:r>
    </w:p>
    <w:p>
      <w:r>
        <w:t xml:space="preserve">Mihin kehon osaan Hornerin oireyhtymä vaikuttaa?</w:t>
      </w:r>
    </w:p>
    <w:p>
      <w:r>
        <w:rPr>
          <w:b/>
        </w:rPr>
        <w:t xml:space="preserve">Tulos</w:t>
      </w:r>
    </w:p>
    <w:p>
      <w:r>
        <w:t xml:space="preserve">yksi silmä</w:t>
      </w:r>
    </w:p>
    <w:p>
      <w:r>
        <w:rPr>
          <w:b/>
        </w:rPr>
        <w:t xml:space="preserve">Esimerkki 6.3728</w:t>
      </w:r>
    </w:p>
    <w:p>
      <w:r>
        <w:t xml:space="preserve">Minkä prosessin avulla kasvit pystyvät muuntamaan valoenergian sokereiksi ja ravinnoksi tarvittavaksi energiaksi?</w:t>
      </w:r>
    </w:p>
    <w:p>
      <w:r>
        <w:rPr>
          <w:b/>
        </w:rPr>
        <w:t xml:space="preserve">Tulos</w:t>
      </w:r>
    </w:p>
    <w:p>
      <w:r>
        <w:t xml:space="preserve">fotosynteesi</w:t>
      </w:r>
    </w:p>
    <w:p>
      <w:r>
        <w:rPr>
          <w:b/>
        </w:rPr>
        <w:t xml:space="preserve">Esimerkki 6.3729</w:t>
      </w:r>
    </w:p>
    <w:p>
      <w:r>
        <w:t xml:space="preserve">Millaisissa energia-asennoissa elektronit ovat perustilassa?</w:t>
      </w:r>
    </w:p>
    <w:p>
      <w:r>
        <w:rPr>
          <w:b/>
        </w:rPr>
        <w:t xml:space="preserve">Tulos</w:t>
      </w:r>
    </w:p>
    <w:p>
      <w:r>
        <w:t xml:space="preserve">alhaisimmat energia-asemat</w:t>
      </w:r>
    </w:p>
    <w:p>
      <w:r>
        <w:rPr>
          <w:b/>
        </w:rPr>
        <w:t xml:space="preserve">Esimerkki 6.3730</w:t>
      </w:r>
    </w:p>
    <w:p>
      <w:r>
        <w:t xml:space="preserve">Mikä on alue, joka on veden kyllästämä tai veden peittämä vähintään yhden vuodenajan?</w:t>
      </w:r>
    </w:p>
    <w:p>
      <w:r>
        <w:rPr>
          <w:b/>
        </w:rPr>
        <w:t xml:space="preserve">Tulos</w:t>
      </w:r>
    </w:p>
    <w:p>
      <w:r>
        <w:t xml:space="preserve">kosteikko</w:t>
      </w:r>
    </w:p>
    <w:p>
      <w:r>
        <w:rPr>
          <w:b/>
        </w:rPr>
        <w:t xml:space="preserve">Esimerkki 6.3731</w:t>
      </w:r>
    </w:p>
    <w:p>
      <w:r>
        <w:t xml:space="preserve">Sekä flukit että heisimadot ovat loisia, joilla on millainen isäntä?</w:t>
      </w:r>
    </w:p>
    <w:p>
      <w:r>
        <w:rPr>
          <w:b/>
        </w:rPr>
        <w:t xml:space="preserve">Tulos</w:t>
      </w:r>
    </w:p>
    <w:p>
      <w:r>
        <w:t xml:space="preserve">selkärankaiset</w:t>
      </w:r>
    </w:p>
    <w:p>
      <w:r>
        <w:rPr>
          <w:b/>
        </w:rPr>
        <w:t xml:space="preserve">Esimerkki 6.3732</w:t>
      </w:r>
    </w:p>
    <w:p>
      <w:r>
        <w:t xml:space="preserve">Seoksen komponentit voidaan erottaa toisistaan fysikaalisin keinoin, mutta puhtaan aineen komponentit voidaan hajottaa vain millä keinoin?</w:t>
      </w:r>
    </w:p>
    <w:p>
      <w:r>
        <w:rPr>
          <w:b/>
        </w:rPr>
        <w:t xml:space="preserve">Tulos</w:t>
      </w:r>
    </w:p>
    <w:p>
      <w:r>
        <w:t xml:space="preserve">kemikaali</w:t>
      </w:r>
    </w:p>
    <w:p>
      <w:r>
        <w:rPr>
          <w:b/>
        </w:rPr>
        <w:t xml:space="preserve">Esimerkki 6.3733</w:t>
      </w:r>
    </w:p>
    <w:p>
      <w:r>
        <w:t xml:space="preserve">Minkälaista energiaa syntyy, kun kaksi esinettä liikkuu yhdessä?</w:t>
      </w:r>
    </w:p>
    <w:p>
      <w:r>
        <w:rPr>
          <w:b/>
        </w:rPr>
        <w:t xml:space="preserve">Tulos</w:t>
      </w:r>
    </w:p>
    <w:p>
      <w:r>
        <w:t xml:space="preserve">mekaaninen energia</w:t>
      </w:r>
    </w:p>
    <w:p>
      <w:r>
        <w:rPr>
          <w:b/>
        </w:rPr>
        <w:t xml:space="preserve">Esimerkki 6.3734</w:t>
      </w:r>
    </w:p>
    <w:p>
      <w:r>
        <w:t xml:space="preserve">Viini, ilma ja ruuti ovat kaikki esimerkkejä millaisista yleisistä seoksista?</w:t>
      </w:r>
    </w:p>
    <w:p>
      <w:r>
        <w:rPr>
          <w:b/>
        </w:rPr>
        <w:t xml:space="preserve">Tulos</w:t>
      </w:r>
    </w:p>
    <w:p>
      <w:r>
        <w:t xml:space="preserve">homogeeninen</w:t>
      </w:r>
    </w:p>
    <w:p>
      <w:r>
        <w:rPr>
          <w:b/>
        </w:rPr>
        <w:t xml:space="preserve">Esimerkki 6.3735</w:t>
      </w:r>
    </w:p>
    <w:p>
      <w:r>
        <w:t xml:space="preserve">Yksiatomisilla kationeilla on sama nimi kuin niiden kantaalkuaineella. mitä tapahtuu yksiatomisille anioneille?</w:t>
      </w:r>
    </w:p>
    <w:p>
      <w:r>
        <w:rPr>
          <w:b/>
        </w:rPr>
        <w:t xml:space="preserve">Tulos</w:t>
      </w:r>
    </w:p>
    <w:p>
      <w:r>
        <w:t xml:space="preserve">päättyy - de</w:t>
      </w:r>
    </w:p>
    <w:p>
      <w:r>
        <w:rPr>
          <w:b/>
        </w:rPr>
        <w:t xml:space="preserve">Esimerkki 6.3736</w:t>
      </w:r>
    </w:p>
    <w:p>
      <w:r>
        <w:t xml:space="preserve">Miksi kutsutaan liikkuvaa ilmaa?</w:t>
      </w:r>
    </w:p>
    <w:p>
      <w:r>
        <w:rPr>
          <w:b/>
        </w:rPr>
        <w:t xml:space="preserve">Tulos</w:t>
      </w:r>
    </w:p>
    <w:p>
      <w:r>
        <w:t xml:space="preserve">tuuli</w:t>
      </w:r>
    </w:p>
    <w:p>
      <w:r>
        <w:rPr>
          <w:b/>
        </w:rPr>
        <w:t xml:space="preserve">Esimerkki 6.3737</w:t>
      </w:r>
    </w:p>
    <w:p>
      <w:r>
        <w:t xml:space="preserve">Mikä voi vahingoittaa eläinten kudoksia?</w:t>
      </w:r>
    </w:p>
    <w:p>
      <w:r>
        <w:rPr>
          <w:b/>
        </w:rPr>
        <w:t xml:space="preserve">Tulos</w:t>
      </w:r>
    </w:p>
    <w:p>
      <w:r>
        <w:t xml:space="preserve">äärimmäinen paine tai lämpötila</w:t>
      </w:r>
    </w:p>
    <w:p>
      <w:r>
        <w:rPr>
          <w:b/>
        </w:rPr>
        <w:t xml:space="preserve">Esimerkki 6.3738</w:t>
      </w:r>
    </w:p>
    <w:p>
      <w:r>
        <w:t xml:space="preserve">Mikä suhteellisen uusi lisäys taksonomisen luokitusjärjestelmän korkeimpaan tasoon sisältää vain kolme osastoa, eukarya, arkeia ja bakteerit?</w:t>
      </w:r>
    </w:p>
    <w:p>
      <w:r>
        <w:rPr>
          <w:b/>
        </w:rPr>
        <w:t xml:space="preserve">Tulos</w:t>
      </w:r>
    </w:p>
    <w:p>
      <w:r>
        <w:t xml:space="preserve">verkkotunnus</w:t>
      </w:r>
    </w:p>
    <w:p>
      <w:r>
        <w:rPr>
          <w:b/>
        </w:rPr>
        <w:t xml:space="preserve">Esimerkki 6.3739</w:t>
      </w:r>
    </w:p>
    <w:p>
      <w:r>
        <w:t xml:space="preserve">Miksi kutsumme dna:sta ja proteiineista koostuvia kierteisiä rakenteita?</w:t>
      </w:r>
    </w:p>
    <w:p>
      <w:r>
        <w:rPr>
          <w:b/>
        </w:rPr>
        <w:t xml:space="preserve">Tulos</w:t>
      </w:r>
    </w:p>
    <w:p>
      <w:r>
        <w:t xml:space="preserve">kromosomit</w:t>
      </w:r>
    </w:p>
    <w:p>
      <w:r>
        <w:rPr>
          <w:b/>
        </w:rPr>
        <w:t xml:space="preserve">Esimerkki 6.3740</w:t>
      </w:r>
    </w:p>
    <w:p>
      <w:r>
        <w:t xml:space="preserve">Mikä vakava sairaus voi hoitamattomana vahingoittaa sydäntä, aivoja ja muita elimiä tai jopa aiheuttaa kuoleman?</w:t>
      </w:r>
    </w:p>
    <w:p>
      <w:r>
        <w:rPr>
          <w:b/>
        </w:rPr>
        <w:t xml:space="preserve">Tulos</w:t>
      </w:r>
    </w:p>
    <w:p>
      <w:r>
        <w:t xml:space="preserve">kuppa</w:t>
      </w:r>
    </w:p>
    <w:p>
      <w:r>
        <w:rPr>
          <w:b/>
        </w:rPr>
        <w:t xml:space="preserve">Esimerkki 6.3741</w:t>
      </w:r>
    </w:p>
    <w:p>
      <w:r>
        <w:t xml:space="preserve">Tällaiset solut tukevat nuoria, kasvavia kasvin osia?</w:t>
      </w:r>
    </w:p>
    <w:p>
      <w:r>
        <w:rPr>
          <w:b/>
        </w:rPr>
        <w:t xml:space="preserve">Tulos</w:t>
      </w:r>
    </w:p>
    <w:p>
      <w:r>
        <w:t xml:space="preserve">kollenkyymisolut</w:t>
      </w:r>
    </w:p>
    <w:p>
      <w:r>
        <w:rPr>
          <w:b/>
        </w:rPr>
        <w:t xml:space="preserve">Esimerkki 6.3742</w:t>
      </w:r>
    </w:p>
    <w:p>
      <w:r>
        <w:t xml:space="preserve">Elementti määritellään sen sisältämien ____ lukumäärän perusteella?</w:t>
      </w:r>
    </w:p>
    <w:p>
      <w:r>
        <w:rPr>
          <w:b/>
        </w:rPr>
        <w:t xml:space="preserve">Tulos</w:t>
      </w:r>
    </w:p>
    <w:p>
      <w:r>
        <w:t xml:space="preserve">protonit</w:t>
      </w:r>
    </w:p>
    <w:p>
      <w:r>
        <w:rPr>
          <w:b/>
        </w:rPr>
        <w:t xml:space="preserve">Esimerkki 6.3743</w:t>
      </w:r>
    </w:p>
    <w:p>
      <w:r>
        <w:t xml:space="preserve">Millaiset neutronitähdet lähettävät säteilyä pulsseina?</w:t>
      </w:r>
    </w:p>
    <w:p>
      <w:r>
        <w:rPr>
          <w:b/>
        </w:rPr>
        <w:t xml:space="preserve">Tulos</w:t>
      </w:r>
    </w:p>
    <w:p>
      <w:r>
        <w:t xml:space="preserve">pulsarit</w:t>
      </w:r>
    </w:p>
    <w:p>
      <w:r>
        <w:rPr>
          <w:b/>
        </w:rPr>
        <w:t xml:space="preserve">Esimerkki 6.3744</w:t>
      </w:r>
    </w:p>
    <w:p>
      <w:r>
        <w:t xml:space="preserve">Mitä on lehdissä, jotka toimivat aurinkokeräiminä ja elintarviketehtaina?</w:t>
      </w:r>
    </w:p>
    <w:p>
      <w:r>
        <w:rPr>
          <w:b/>
        </w:rPr>
        <w:t xml:space="preserve">Tulos</w:t>
      </w:r>
    </w:p>
    <w:p>
      <w:r>
        <w:t xml:space="preserve">kloroplastit</w:t>
      </w:r>
    </w:p>
    <w:p>
      <w:r>
        <w:rPr>
          <w:b/>
        </w:rPr>
        <w:t xml:space="preserve">Esimerkki 6.3745</w:t>
      </w:r>
    </w:p>
    <w:p>
      <w:r>
        <w:t xml:space="preserve">Mikä lämpötila-asteikko saadaan lisäämällä 273 astetta vastaavasta celsiusasteen lämpötilasta?</w:t>
      </w:r>
    </w:p>
    <w:p>
      <w:r>
        <w:rPr>
          <w:b/>
        </w:rPr>
        <w:t xml:space="preserve">Tulos</w:t>
      </w:r>
    </w:p>
    <w:p>
      <w:r>
        <w:t xml:space="preserve">kelvinin asteikko</w:t>
      </w:r>
    </w:p>
    <w:p>
      <w:r>
        <w:rPr>
          <w:b/>
        </w:rPr>
        <w:t xml:space="preserve">Esimerkki 6.3746</w:t>
      </w:r>
    </w:p>
    <w:p>
      <w:r>
        <w:t xml:space="preserve">Minkälaisella levyllä saarikaari sijaitsee?</w:t>
      </w:r>
    </w:p>
    <w:p>
      <w:r>
        <w:rPr>
          <w:b/>
        </w:rPr>
        <w:t xml:space="preserve">Tulos</w:t>
      </w:r>
    </w:p>
    <w:p>
      <w:r>
        <w:t xml:space="preserve">Oceanic</w:t>
      </w:r>
    </w:p>
    <w:p>
      <w:r>
        <w:rPr>
          <w:b/>
        </w:rPr>
        <w:t xml:space="preserve">Esimerkki 6.3747</w:t>
      </w:r>
    </w:p>
    <w:p>
      <w:r>
        <w:t xml:space="preserve">Mitä on tapahtunut, kun aine muuttuu täysin erilaiseksi aineeksi, jolla on erilaiset kemialliset ominaisuudet?</w:t>
      </w:r>
    </w:p>
    <w:p>
      <w:r>
        <w:rPr>
          <w:b/>
        </w:rPr>
        <w:t xml:space="preserve">Tulos</w:t>
      </w:r>
    </w:p>
    <w:p>
      <w:r>
        <w:t xml:space="preserve">kemiallinen muutos</w:t>
      </w:r>
    </w:p>
    <w:p>
      <w:r>
        <w:rPr>
          <w:b/>
        </w:rPr>
        <w:t xml:space="preserve">Esimerkki 6.3748</w:t>
      </w:r>
    </w:p>
    <w:p>
      <w:r>
        <w:t xml:space="preserve">Minkä järjestelmän osana ravinteet imeytyvät vereen ja kulkeutuvat elimistössä?</w:t>
      </w:r>
    </w:p>
    <w:p>
      <w:r>
        <w:rPr>
          <w:b/>
        </w:rPr>
        <w:t xml:space="preserve">Tulos</w:t>
      </w:r>
    </w:p>
    <w:p>
      <w:r>
        <w:t xml:space="preserve">ruoansulatuskanava</w:t>
      </w:r>
    </w:p>
    <w:p>
      <w:r>
        <w:rPr>
          <w:b/>
        </w:rPr>
        <w:t xml:space="preserve">Esimerkki 6.3749</w:t>
      </w:r>
    </w:p>
    <w:p>
      <w:r>
        <w:t xml:space="preserve">Mikä muodostaa suurimman osan biologisista kudoksista?</w:t>
      </w:r>
    </w:p>
    <w:p>
      <w:r>
        <w:rPr>
          <w:b/>
        </w:rPr>
        <w:t xml:space="preserve">Tulos</w:t>
      </w:r>
    </w:p>
    <w:p>
      <w:r>
        <w:t xml:space="preserve">vesi</w:t>
      </w:r>
    </w:p>
    <w:p>
      <w:r>
        <w:rPr>
          <w:b/>
        </w:rPr>
        <w:t xml:space="preserve">Esimerkki 6.3750</w:t>
      </w:r>
    </w:p>
    <w:p>
      <w:r>
        <w:t xml:space="preserve">Mikä on nimitys tiheän, suolaisen meriveden uppoamiselle kylmissä ilmastoissa?</w:t>
      </w:r>
    </w:p>
    <w:p>
      <w:r>
        <w:rPr>
          <w:b/>
        </w:rPr>
        <w:t xml:space="preserve">Tulos</w:t>
      </w:r>
    </w:p>
    <w:p>
      <w:r>
        <w:t xml:space="preserve">downwelling</w:t>
      </w:r>
    </w:p>
    <w:p>
      <w:r>
        <w:rPr>
          <w:b/>
        </w:rPr>
        <w:t xml:space="preserve">Esimerkki 6.3751</w:t>
      </w:r>
    </w:p>
    <w:p>
      <w:r>
        <w:t xml:space="preserve">Mikä on ainutlaatuinen aine, joka muodostuu, kun kaksi tai useampi alkuaine yhdistyy kemiallisesti?</w:t>
      </w:r>
    </w:p>
    <w:p>
      <w:r>
        <w:rPr>
          <w:b/>
        </w:rPr>
        <w:t xml:space="preserve">Tulos</w:t>
      </w:r>
    </w:p>
    <w:p>
      <w:r>
        <w:t xml:space="preserve">Yhdiste</w:t>
      </w:r>
    </w:p>
    <w:p>
      <w:r>
        <w:rPr>
          <w:b/>
        </w:rPr>
        <w:t xml:space="preserve">Esimerkki 6.3752</w:t>
      </w:r>
    </w:p>
    <w:p>
      <w:r>
        <w:t xml:space="preserve">Millä kahdella eri tavalla useimmat sienet voivat lisääntyä?</w:t>
      </w:r>
    </w:p>
    <w:p>
      <w:r>
        <w:rPr>
          <w:b/>
        </w:rPr>
        <w:t xml:space="preserve">Tulos</w:t>
      </w:r>
    </w:p>
    <w:p>
      <w:r>
        <w:t xml:space="preserve">suvuttomasti ja seksuaalisesti</w:t>
      </w:r>
    </w:p>
    <w:p>
      <w:r>
        <w:rPr>
          <w:b/>
        </w:rPr>
        <w:t xml:space="preserve">Esimerkki 6.3753</w:t>
      </w:r>
    </w:p>
    <w:p>
      <w:r>
        <w:t xml:space="preserve">Mitä ovat sienimäiset protistit?</w:t>
      </w:r>
    </w:p>
    <w:p>
      <w:r>
        <w:rPr>
          <w:b/>
        </w:rPr>
        <w:t xml:space="preserve">Tulos</w:t>
      </w:r>
    </w:p>
    <w:p>
      <w:r>
        <w:t xml:space="preserve">muotit</w:t>
      </w:r>
    </w:p>
    <w:p>
      <w:r>
        <w:rPr>
          <w:b/>
        </w:rPr>
        <w:t xml:space="preserve">Esimerkki 6.3754</w:t>
      </w:r>
    </w:p>
    <w:p>
      <w:r>
        <w:t xml:space="preserve">Minkä aineen liuoksesta valtameret on tehty?</w:t>
      </w:r>
    </w:p>
    <w:p>
      <w:r>
        <w:rPr>
          <w:b/>
        </w:rPr>
        <w:t xml:space="preserve">Tulos</w:t>
      </w:r>
    </w:p>
    <w:p>
      <w:r>
        <w:t xml:space="preserve">suola ja vesi</w:t>
      </w:r>
    </w:p>
    <w:p>
      <w:r>
        <w:rPr>
          <w:b/>
        </w:rPr>
        <w:t xml:space="preserve">Esimerkki 6.3755</w:t>
      </w:r>
    </w:p>
    <w:p>
      <w:r>
        <w:t xml:space="preserve">Vesi ja monet metallit ovat materiaaleja, joilla on alhainen sähkövirran vastus, ja siksi ne tunnetaan nimellä mitä?</w:t>
      </w:r>
    </w:p>
    <w:p>
      <w:r>
        <w:rPr>
          <w:b/>
        </w:rPr>
        <w:t xml:space="preserve">Tulos</w:t>
      </w:r>
    </w:p>
    <w:p>
      <w:r>
        <w:t xml:space="preserve">sähköjohtimet</w:t>
      </w:r>
    </w:p>
    <w:p>
      <w:r>
        <w:rPr>
          <w:b/>
        </w:rPr>
        <w:t xml:space="preserve">Esimerkki 6.3756</w:t>
      </w:r>
    </w:p>
    <w:p>
      <w:r>
        <w:t xml:space="preserve">Minkälaisen organismin itiöt leviävät veden ja tuulen välityksellä?</w:t>
      </w:r>
    </w:p>
    <w:p>
      <w:r>
        <w:rPr>
          <w:b/>
        </w:rPr>
        <w:t xml:space="preserve">Tulos</w:t>
      </w:r>
    </w:p>
    <w:p>
      <w:r>
        <w:t xml:space="preserve">sienet</w:t>
      </w:r>
    </w:p>
    <w:p>
      <w:r>
        <w:rPr>
          <w:b/>
        </w:rPr>
        <w:t xml:space="preserve">Esimerkki 6.3757</w:t>
      </w:r>
    </w:p>
    <w:p>
      <w:r>
        <w:t xml:space="preserve">Minkälaista energiaa kemosynteesi käyttää ruoan valmistamiseen?</w:t>
      </w:r>
    </w:p>
    <w:p>
      <w:r>
        <w:rPr>
          <w:b/>
        </w:rPr>
        <w:t xml:space="preserve">Tulos</w:t>
      </w:r>
    </w:p>
    <w:p>
      <w:r>
        <w:t xml:space="preserve">kemiallinen energia</w:t>
      </w:r>
    </w:p>
    <w:p>
      <w:r>
        <w:rPr>
          <w:b/>
        </w:rPr>
        <w:t xml:space="preserve">Esimerkki 6.3758</w:t>
      </w:r>
    </w:p>
    <w:p>
      <w:r>
        <w:t xml:space="preserve">Mitä gonadotropiinit säätelevät?</w:t>
      </w:r>
    </w:p>
    <w:p>
      <w:r>
        <w:rPr>
          <w:b/>
        </w:rPr>
        <w:t xml:space="preserve">Tulos</w:t>
      </w:r>
    </w:p>
    <w:p>
      <w:r>
        <w:t xml:space="preserve">gametogeneesi</w:t>
      </w:r>
    </w:p>
    <w:p>
      <w:r>
        <w:rPr>
          <w:b/>
        </w:rPr>
        <w:t xml:space="preserve">Esimerkki 6.3759</w:t>
      </w:r>
    </w:p>
    <w:p>
      <w:r>
        <w:t xml:space="preserve">Mihin selkärangattomien eläinten luokkaan kuuluvat lisälisäkkeet, joita kutsutaan leukalihaksiksi ja jalkalihaksiksi?</w:t>
      </w:r>
    </w:p>
    <w:p>
      <w:r>
        <w:rPr>
          <w:b/>
        </w:rPr>
        <w:t xml:space="preserve">Tulos</w:t>
      </w:r>
    </w:p>
    <w:p>
      <w:r>
        <w:t xml:space="preserve">arachnid</w:t>
      </w:r>
    </w:p>
    <w:p>
      <w:r>
        <w:rPr>
          <w:b/>
        </w:rPr>
        <w:t xml:space="preserve">Esimerkki 6.3760</w:t>
      </w:r>
    </w:p>
    <w:p>
      <w:r>
        <w:t xml:space="preserve">Millä planeetalla Voyager 1 -avaruusalus vieraili vuonna 1980?</w:t>
      </w:r>
    </w:p>
    <w:p>
      <w:r>
        <w:rPr>
          <w:b/>
        </w:rPr>
        <w:t xml:space="preserve">Tulos</w:t>
      </w:r>
    </w:p>
    <w:p>
      <w:r>
        <w:t xml:space="preserve">Saturnus</w:t>
      </w:r>
    </w:p>
    <w:p>
      <w:r>
        <w:rPr>
          <w:b/>
        </w:rPr>
        <w:t xml:space="preserve">Esimerkki 6.3761</w:t>
      </w:r>
    </w:p>
    <w:p>
      <w:r>
        <w:t xml:space="preserve">Yhdisteet, jotka sisältävät minkä alkuaineen atomin, joka on sitoutunut hiilivetyyn, luokitellaan amiineiksi?</w:t>
      </w:r>
    </w:p>
    <w:p>
      <w:r>
        <w:rPr>
          <w:b/>
        </w:rPr>
        <w:t xml:space="preserve">Tulos</w:t>
      </w:r>
    </w:p>
    <w:p>
      <w:r>
        <w:t xml:space="preserve">typpi</w:t>
      </w:r>
    </w:p>
    <w:p>
      <w:r>
        <w:rPr>
          <w:b/>
        </w:rPr>
        <w:t xml:space="preserve">Esimerkki 6.3762</w:t>
      </w:r>
    </w:p>
    <w:p>
      <w:r>
        <w:t xml:space="preserve">Centriolit ovat erittäin tärkeä osa mitä?</w:t>
      </w:r>
    </w:p>
    <w:p>
      <w:r>
        <w:rPr>
          <w:b/>
        </w:rPr>
        <w:t xml:space="preserve">Tulos</w:t>
      </w:r>
    </w:p>
    <w:p>
      <w:r>
        <w:t xml:space="preserve">sentrosomit</w:t>
      </w:r>
    </w:p>
    <w:p>
      <w:r>
        <w:rPr>
          <w:b/>
        </w:rPr>
        <w:t xml:space="preserve">Esimerkki 6.3763</w:t>
      </w:r>
    </w:p>
    <w:p>
      <w:r>
        <w:t xml:space="preserve">Miksi kutsutaan eläinten siirtymistä paikasta toiseen?</w:t>
      </w:r>
    </w:p>
    <w:p>
      <w:r>
        <w:rPr>
          <w:b/>
        </w:rPr>
        <w:t xml:space="preserve">Tulos</w:t>
      </w:r>
    </w:p>
    <w:p>
      <w:r>
        <w:t xml:space="preserve">muuttoliike</w:t>
      </w:r>
    </w:p>
    <w:p>
      <w:r>
        <w:rPr>
          <w:b/>
        </w:rPr>
        <w:t xml:space="preserve">Esimerkki 6.3764</w:t>
      </w:r>
    </w:p>
    <w:p>
      <w:r>
        <w:t xml:space="preserve">Koralliriutat ovat minkälainen suuri yhteisö, ja niiden biologinen monimuotoisuus on maailman suurin?</w:t>
      </w:r>
    </w:p>
    <w:p>
      <w:r>
        <w:rPr>
          <w:b/>
        </w:rPr>
        <w:t xml:space="preserve">Tulos</w:t>
      </w:r>
    </w:p>
    <w:p>
      <w:r>
        <w:t xml:space="preserve">biome</w:t>
      </w:r>
    </w:p>
    <w:p>
      <w:r>
        <w:rPr>
          <w:b/>
        </w:rPr>
        <w:t xml:space="preserve">Esimerkki 6.3765</w:t>
      </w:r>
    </w:p>
    <w:p>
      <w:r>
        <w:t xml:space="preserve">Kappaleen liikkeestä johtuva energia tunnetaan nimellä?</w:t>
      </w:r>
    </w:p>
    <w:p>
      <w:r>
        <w:rPr>
          <w:b/>
        </w:rPr>
        <w:t xml:space="preserve">Tulos</w:t>
      </w:r>
    </w:p>
    <w:p>
      <w:r>
        <w:t xml:space="preserve">liike-energia</w:t>
      </w:r>
    </w:p>
    <w:p>
      <w:r>
        <w:rPr>
          <w:b/>
        </w:rPr>
        <w:t xml:space="preserve">Esimerkki 6.3766</w:t>
      </w:r>
    </w:p>
    <w:p>
      <w:r>
        <w:t xml:space="preserve">Mitä kaikkea, millä on massaa ja mikä vie tilaa, pidetään mitä?</w:t>
      </w:r>
    </w:p>
    <w:p>
      <w:r>
        <w:rPr>
          <w:b/>
        </w:rPr>
        <w:t xml:space="preserve">Tulos</w:t>
      </w:r>
    </w:p>
    <w:p>
      <w:r>
        <w:t xml:space="preserve">asia</w:t>
      </w:r>
    </w:p>
    <w:p>
      <w:r>
        <w:rPr>
          <w:b/>
        </w:rPr>
        <w:t xml:space="preserve">Esimerkki 6.3767</w:t>
      </w:r>
    </w:p>
    <w:p>
      <w:r>
        <w:t xml:space="preserve">Missä on atomeja, joiden ydin on epävakaa?</w:t>
      </w:r>
    </w:p>
    <w:p>
      <w:r>
        <w:rPr>
          <w:b/>
        </w:rPr>
        <w:t xml:space="preserve">Tulos</w:t>
      </w:r>
    </w:p>
    <w:p>
      <w:r>
        <w:t xml:space="preserve">radioisotooppi</w:t>
      </w:r>
    </w:p>
    <w:p>
      <w:r>
        <w:rPr>
          <w:b/>
        </w:rPr>
        <w:t xml:space="preserve">Esimerkki 6.3768</w:t>
      </w:r>
    </w:p>
    <w:p>
      <w:r>
        <w:t xml:space="preserve">Mikä hemoglobiinissa antaa punasoluille punaisen värin?</w:t>
      </w:r>
    </w:p>
    <w:p>
      <w:r>
        <w:rPr>
          <w:b/>
        </w:rPr>
        <w:t xml:space="preserve">Tulos</w:t>
      </w:r>
    </w:p>
    <w:p>
      <w:r>
        <w:t xml:space="preserve">rauta</w:t>
      </w:r>
    </w:p>
    <w:p>
      <w:r>
        <w:rPr>
          <w:b/>
        </w:rPr>
        <w:t xml:space="preserve">Esimerkki 6.3769</w:t>
      </w:r>
    </w:p>
    <w:p>
      <w:r>
        <w:t xml:space="preserve">Suurimman osan tähden elämästä vetyatomit fuusioituvat muodostaen mitä?</w:t>
      </w:r>
    </w:p>
    <w:p>
      <w:r>
        <w:rPr>
          <w:b/>
        </w:rPr>
        <w:t xml:space="preserve">Tulos</w:t>
      </w:r>
    </w:p>
    <w:p>
      <w:r>
        <w:t xml:space="preserve">heliumatomit</w:t>
      </w:r>
    </w:p>
    <w:p>
      <w:r>
        <w:rPr>
          <w:b/>
        </w:rPr>
        <w:t xml:space="preserve">Esimerkki 6.3770</w:t>
      </w:r>
    </w:p>
    <w:p>
      <w:r>
        <w:t xml:space="preserve">Mikä on toinen termi tuuliputkellesi?</w:t>
      </w:r>
    </w:p>
    <w:p>
      <w:r>
        <w:rPr>
          <w:b/>
        </w:rPr>
        <w:t xml:space="preserve">Tulos</w:t>
      </w:r>
    </w:p>
    <w:p>
      <w:r>
        <w:t xml:space="preserve">henkitorvi</w:t>
      </w:r>
    </w:p>
    <w:p>
      <w:r>
        <w:rPr>
          <w:b/>
        </w:rPr>
        <w:t xml:space="preserve">Esimerkki 6.3771</w:t>
      </w:r>
    </w:p>
    <w:p>
      <w:r>
        <w:t xml:space="preserve">Missä tapahtuu suurin osa soluhengityksen vaiheista?</w:t>
      </w:r>
    </w:p>
    <w:p>
      <w:r>
        <w:rPr>
          <w:b/>
        </w:rPr>
        <w:t xml:space="preserve">Tulos</w:t>
      </w:r>
    </w:p>
    <w:p>
      <w:r>
        <w:t xml:space="preserve">mitokondriot</w:t>
      </w:r>
    </w:p>
    <w:p>
      <w:r>
        <w:rPr>
          <w:b/>
        </w:rPr>
        <w:t xml:space="preserve">Esimerkki 6.3772</w:t>
      </w:r>
    </w:p>
    <w:p>
      <w:r>
        <w:t xml:space="preserve">Mitä fotosynteettiset alkueläimet käyttävät ravinnon tuottamiseen?</w:t>
      </w:r>
    </w:p>
    <w:p>
      <w:r>
        <w:rPr>
          <w:b/>
        </w:rPr>
        <w:t xml:space="preserve">Tulos</w:t>
      </w:r>
    </w:p>
    <w:p>
      <w:r>
        <w:t xml:space="preserve">valoenergia</w:t>
      </w:r>
    </w:p>
    <w:p>
      <w:r>
        <w:rPr>
          <w:b/>
        </w:rPr>
        <w:t xml:space="preserve">Esimerkki 6.3773</w:t>
      </w:r>
    </w:p>
    <w:p>
      <w:r>
        <w:t xml:space="preserve">Mikä lämmittää vaipan pohjaa ja synnyttää siellä konvektiovirtauksia?</w:t>
      </w:r>
    </w:p>
    <w:p>
      <w:r>
        <w:rPr>
          <w:b/>
        </w:rPr>
        <w:t xml:space="preserve">Tulos</w:t>
      </w:r>
    </w:p>
    <w:p>
      <w:r>
        <w:t xml:space="preserve">kuuma ydin</w:t>
      </w:r>
    </w:p>
    <w:p>
      <w:r>
        <w:rPr>
          <w:b/>
        </w:rPr>
        <w:t xml:space="preserve">Esimerkki 6.3774</w:t>
      </w:r>
    </w:p>
    <w:p>
      <w:r>
        <w:t xml:space="preserve">Mikä yhdistää ääreishermoston keskushermostoon?</w:t>
      </w:r>
    </w:p>
    <w:p>
      <w:r>
        <w:rPr>
          <w:b/>
        </w:rPr>
        <w:t xml:space="preserve">Tulos</w:t>
      </w:r>
    </w:p>
    <w:p>
      <w:r>
        <w:t xml:space="preserve">hermot</w:t>
      </w:r>
    </w:p>
    <w:p>
      <w:r>
        <w:rPr>
          <w:b/>
        </w:rPr>
        <w:t xml:space="preserve">Esimerkki 6.3775</w:t>
      </w:r>
    </w:p>
    <w:p>
      <w:r>
        <w:t xml:space="preserve">Jos kohdistetun voiman määrää lisätään, mitä tapahtuu koneen tuottamalle työlle?</w:t>
      </w:r>
    </w:p>
    <w:p>
      <w:r>
        <w:rPr>
          <w:b/>
        </w:rPr>
        <w:t xml:space="preserve">Tulos</w:t>
      </w:r>
    </w:p>
    <w:p>
      <w:r>
        <w:t xml:space="preserve">se on helpompaa</w:t>
      </w:r>
    </w:p>
    <w:p>
      <w:r>
        <w:rPr>
          <w:b/>
        </w:rPr>
        <w:t xml:space="preserve">Esimerkki 6.3776</w:t>
      </w:r>
    </w:p>
    <w:p>
      <w:r>
        <w:t xml:space="preserve">Miksi kutsutaan prosessia, jossa magneetti menettää magneettiset ominaisuutensa?</w:t>
      </w:r>
    </w:p>
    <w:p>
      <w:r>
        <w:rPr>
          <w:b/>
        </w:rPr>
        <w:t xml:space="preserve">Tulos</w:t>
      </w:r>
    </w:p>
    <w:p>
      <w:r>
        <w:t xml:space="preserve">demagnetointi</w:t>
      </w:r>
    </w:p>
    <w:p>
      <w:r>
        <w:rPr>
          <w:b/>
        </w:rPr>
        <w:t xml:space="preserve">Esimerkki 6.3777</w:t>
      </w:r>
    </w:p>
    <w:p>
      <w:r>
        <w:t xml:space="preserve">Pylväs, ympyrä ja viiva ovat esimerkkejä minkälaisesta datan visualisoinnista?</w:t>
      </w:r>
    </w:p>
    <w:p>
      <w:r>
        <w:rPr>
          <w:b/>
        </w:rPr>
        <w:t xml:space="preserve">Tulos</w:t>
      </w:r>
    </w:p>
    <w:p>
      <w:r>
        <w:t xml:space="preserve">kuvaajat</w:t>
      </w:r>
    </w:p>
    <w:p>
      <w:r>
        <w:rPr>
          <w:b/>
        </w:rPr>
        <w:t xml:space="preserve">Esimerkki 6.3778</w:t>
      </w:r>
    </w:p>
    <w:p>
      <w:r>
        <w:t xml:space="preserve">Mitkä laskeutuvat pilvistä suppilomaisina muodoiksi, jotka pyörivät rajusti ja tuottavat voimakkaita tuulia?</w:t>
      </w:r>
    </w:p>
    <w:p>
      <w:r>
        <w:rPr>
          <w:b/>
        </w:rPr>
        <w:t xml:space="preserve">Tulos</w:t>
      </w:r>
    </w:p>
    <w:p>
      <w:r>
        <w:t xml:space="preserve">tornadot</w:t>
      </w:r>
    </w:p>
    <w:p>
      <w:r>
        <w:rPr>
          <w:b/>
        </w:rPr>
        <w:t xml:space="preserve">Esimerkki 6.3779</w:t>
      </w:r>
    </w:p>
    <w:p>
      <w:r>
        <w:t xml:space="preserve">Mitä aerobisen hengityksen kaksi viimeistä vaihetta vaativat?</w:t>
      </w:r>
    </w:p>
    <w:p>
      <w:r>
        <w:rPr>
          <w:b/>
        </w:rPr>
        <w:t xml:space="preserve">Tulos</w:t>
      </w:r>
    </w:p>
    <w:p>
      <w:r>
        <w:t xml:space="preserve">happi</w:t>
      </w:r>
    </w:p>
    <w:p>
      <w:r>
        <w:rPr>
          <w:b/>
        </w:rPr>
        <w:t xml:space="preserve">Esimerkki 6.3780</w:t>
      </w:r>
    </w:p>
    <w:p>
      <w:r>
        <w:t xml:space="preserve">Mitä muodostuu, kun jäätikkö raaputtaa suuren reiän maahan?</w:t>
      </w:r>
    </w:p>
    <w:p>
      <w:r>
        <w:rPr>
          <w:b/>
        </w:rPr>
        <w:t xml:space="preserve">Tulos</w:t>
      </w:r>
    </w:p>
    <w:p>
      <w:r>
        <w:t xml:space="preserve">jäätikköjärvi</w:t>
      </w:r>
    </w:p>
    <w:p>
      <w:r>
        <w:rPr>
          <w:b/>
        </w:rPr>
        <w:t xml:space="preserve">Esimerkki 6.3781</w:t>
      </w:r>
    </w:p>
    <w:p>
      <w:r>
        <w:t xml:space="preserve">Mitä tarvitaan uusien alleelien syntymiseen?</w:t>
      </w:r>
    </w:p>
    <w:p>
      <w:r>
        <w:rPr>
          <w:b/>
        </w:rPr>
        <w:t xml:space="preserve">Tulos</w:t>
      </w:r>
    </w:p>
    <w:p>
      <w:r>
        <w:t xml:space="preserve">uudet mutaatiot</w:t>
      </w:r>
    </w:p>
    <w:p>
      <w:r>
        <w:rPr>
          <w:b/>
        </w:rPr>
        <w:t xml:space="preserve">Esimerkki 6.3782</w:t>
      </w:r>
    </w:p>
    <w:p>
      <w:r>
        <w:t xml:space="preserve">Kasvien kaltaiset protistit ovat autotrofeja, jotka kykenevät mihin prosessiin?</w:t>
      </w:r>
    </w:p>
    <w:p>
      <w:r>
        <w:rPr>
          <w:b/>
        </w:rPr>
        <w:t xml:space="preserve">Tulos</w:t>
      </w:r>
    </w:p>
    <w:p>
      <w:r>
        <w:t xml:space="preserve">fotosynteesi</w:t>
      </w:r>
    </w:p>
    <w:p>
      <w:r>
        <w:rPr>
          <w:b/>
        </w:rPr>
        <w:t xml:space="preserve">Esimerkki 6.3783</w:t>
      </w:r>
    </w:p>
    <w:p>
      <w:r>
        <w:t xml:space="preserve">Mikä muodostuu, kun kahden vanhemman itiöt sulautuvat yhteen sukupuolisen lisääntymisen aikana?</w:t>
      </w:r>
    </w:p>
    <w:p>
      <w:r>
        <w:rPr>
          <w:b/>
        </w:rPr>
        <w:t xml:space="preserve">Tulos</w:t>
      </w:r>
    </w:p>
    <w:p>
      <w:r>
        <w:t xml:space="preserve">zygospore</w:t>
      </w:r>
    </w:p>
    <w:p>
      <w:r>
        <w:rPr>
          <w:b/>
        </w:rPr>
        <w:t xml:space="preserve">Esimerkki 6.3784</w:t>
      </w:r>
    </w:p>
    <w:p>
      <w:r>
        <w:t xml:space="preserve">Mikä on nesteiden ylöspäin suuntautuva voima, kun jokin esine, kuten vene, asetetaan sen sisään?</w:t>
      </w:r>
    </w:p>
    <w:p>
      <w:r>
        <w:rPr>
          <w:b/>
        </w:rPr>
        <w:t xml:space="preserve">Tulos</w:t>
      </w:r>
    </w:p>
    <w:p>
      <w:r>
        <w:t xml:space="preserve">kimmoisa voima</w:t>
      </w:r>
    </w:p>
    <w:p>
      <w:r>
        <w:rPr>
          <w:b/>
        </w:rPr>
        <w:t xml:space="preserve">Esimerkki 6.3785</w:t>
      </w:r>
    </w:p>
    <w:p>
      <w:r>
        <w:t xml:space="preserve">Gradoituneet potentiaalit ovat väliaikaisia muutoksia missä, joiden ominaisuudet riippuvat ärsykkeen suuruudesta?</w:t>
      </w:r>
    </w:p>
    <w:p>
      <w:r>
        <w:rPr>
          <w:b/>
        </w:rPr>
        <w:t xml:space="preserve">Tulos</w:t>
      </w:r>
    </w:p>
    <w:p>
      <w:r>
        <w:t xml:space="preserve">kalvojännite</w:t>
      </w:r>
    </w:p>
    <w:p>
      <w:r>
        <w:rPr>
          <w:b/>
        </w:rPr>
        <w:t xml:space="preserve">Esimerkki 6.3786</w:t>
      </w:r>
    </w:p>
    <w:p>
      <w:r>
        <w:t xml:space="preserve">Organelleja, joiden kalvot ovat erikoistuneet aerobiseen hengitykseen, kutsutaan miksi?</w:t>
      </w:r>
    </w:p>
    <w:p>
      <w:r>
        <w:rPr>
          <w:b/>
        </w:rPr>
        <w:t xml:space="preserve">Tulos</w:t>
      </w:r>
    </w:p>
    <w:p>
      <w:r>
        <w:t xml:space="preserve">mitokondriot</w:t>
      </w:r>
    </w:p>
    <w:p>
      <w:r>
        <w:rPr>
          <w:b/>
        </w:rPr>
        <w:t xml:space="preserve">Esimerkki 6.3787</w:t>
      </w:r>
    </w:p>
    <w:p>
      <w:r>
        <w:t xml:space="preserve">Mitä elektronit menettävät siirtyessään orgaanisista yhdisteistä happeen?</w:t>
      </w:r>
    </w:p>
    <w:p>
      <w:r>
        <w:rPr>
          <w:b/>
        </w:rPr>
        <w:t xml:space="preserve">Tulos</w:t>
      </w:r>
    </w:p>
    <w:p>
      <w:r>
        <w:t xml:space="preserve">potentiaalinen energia</w:t>
      </w:r>
    </w:p>
    <w:p>
      <w:r>
        <w:rPr>
          <w:b/>
        </w:rPr>
        <w:t xml:space="preserve">Esimerkki 6.3788</w:t>
      </w:r>
    </w:p>
    <w:p>
      <w:r>
        <w:t xml:space="preserve">Missä luokitusjärjestelmässä laji on suvun alajako?</w:t>
      </w:r>
    </w:p>
    <w:p>
      <w:r>
        <w:rPr>
          <w:b/>
        </w:rPr>
        <w:t xml:space="preserve">Tulos</w:t>
      </w:r>
    </w:p>
    <w:p>
      <w:r>
        <w:t xml:space="preserve">Linnan järjestelmä</w:t>
      </w:r>
    </w:p>
    <w:p>
      <w:r>
        <w:rPr>
          <w:b/>
        </w:rPr>
        <w:t xml:space="preserve">Esimerkki 6.3789</w:t>
      </w:r>
    </w:p>
    <w:p>
      <w:r>
        <w:t xml:space="preserve">Sekä androgeenin eritys että spermatogeneesi tapahtuvat jatkuvasti alkaen mistä?</w:t>
      </w:r>
    </w:p>
    <w:p>
      <w:r>
        <w:rPr>
          <w:b/>
        </w:rPr>
        <w:t xml:space="preserve">Tulos</w:t>
      </w:r>
    </w:p>
    <w:p>
      <w:r>
        <w:t xml:space="preserve">murrosikä</w:t>
      </w:r>
    </w:p>
    <w:p>
      <w:r>
        <w:rPr>
          <w:b/>
        </w:rPr>
        <w:t xml:space="preserve">Esimerkki 6.3790</w:t>
      </w:r>
    </w:p>
    <w:p>
      <w:r>
        <w:t xml:space="preserve">Sienet lisääntyvät suvuttomasti pirstoutumalla ja joko sukupuolisesti tai suvuttomasti minkä kevyiden, tuulen puhaltamien rakenteiden avulla?</w:t>
      </w:r>
    </w:p>
    <w:p>
      <w:r>
        <w:rPr>
          <w:b/>
        </w:rPr>
        <w:t xml:space="preserve">Tulos</w:t>
      </w:r>
    </w:p>
    <w:p>
      <w:r>
        <w:t xml:space="preserve">itiöt</w:t>
      </w:r>
    </w:p>
    <w:p>
      <w:r>
        <w:rPr>
          <w:b/>
        </w:rPr>
        <w:t xml:space="preserve">Esimerkki 6.3791</w:t>
      </w:r>
    </w:p>
    <w:p>
      <w:r>
        <w:t xml:space="preserve">Mikä sana kuvaa mitä tahansa kemikaalia, joka vaikuttaa elimistön rakenteeseen tai toimintaan?</w:t>
      </w:r>
    </w:p>
    <w:p>
      <w:r>
        <w:rPr>
          <w:b/>
        </w:rPr>
        <w:t xml:space="preserve">Tulos</w:t>
      </w:r>
    </w:p>
    <w:p>
      <w:r>
        <w:t xml:space="preserve">lääke</w:t>
      </w:r>
    </w:p>
    <w:p>
      <w:r>
        <w:rPr>
          <w:b/>
        </w:rPr>
        <w:t xml:space="preserve">Esimerkki 6.3792</w:t>
      </w:r>
    </w:p>
    <w:p>
      <w:r>
        <w:t xml:space="preserve">Mihin kehon osaan mykobakteeri tuberkuloosibakteeri yleensä hyökkää?</w:t>
      </w:r>
    </w:p>
    <w:p>
      <w:r>
        <w:rPr>
          <w:b/>
        </w:rPr>
        <w:t xml:space="preserve">Tulos</w:t>
      </w:r>
    </w:p>
    <w:p>
      <w:r>
        <w:t xml:space="preserve">keuhkot</w:t>
      </w:r>
    </w:p>
    <w:p>
      <w:r>
        <w:rPr>
          <w:b/>
        </w:rPr>
        <w:t xml:space="preserve">Esimerkki 6.3793</w:t>
      </w:r>
    </w:p>
    <w:p>
      <w:r>
        <w:t xml:space="preserve">Mitä termiä käytetään kuvaamaan molekyylejä, jotka sisältävät hiili-typpi-sidoksia?</w:t>
      </w:r>
    </w:p>
    <w:p>
      <w:r>
        <w:rPr>
          <w:b/>
        </w:rPr>
        <w:t xml:space="preserve">Tulos</w:t>
      </w:r>
    </w:p>
    <w:p>
      <w:r>
        <w:t xml:space="preserve">amiinit</w:t>
      </w:r>
    </w:p>
    <w:p>
      <w:r>
        <w:rPr>
          <w:b/>
        </w:rPr>
        <w:t xml:space="preserve">Esimerkki 6.3794</w:t>
      </w:r>
    </w:p>
    <w:p>
      <w:r>
        <w:t xml:space="preserve">Minkälainen solukerros litteillä matoilla on?</w:t>
      </w:r>
    </w:p>
    <w:p>
      <w:r>
        <w:rPr>
          <w:b/>
        </w:rPr>
        <w:t xml:space="preserve">Tulos</w:t>
      </w:r>
    </w:p>
    <w:p>
      <w:r>
        <w:t xml:space="preserve">mesodermi</w:t>
      </w:r>
    </w:p>
    <w:p>
      <w:r>
        <w:rPr>
          <w:b/>
        </w:rPr>
        <w:t xml:space="preserve">Esimerkki 6.3795</w:t>
      </w:r>
    </w:p>
    <w:p>
      <w:r>
        <w:t xml:space="preserve">Mitä siittiöiden keskikappale on täynnä?</w:t>
      </w:r>
    </w:p>
    <w:p>
      <w:r>
        <w:rPr>
          <w:b/>
        </w:rPr>
        <w:t xml:space="preserve">Tulos</w:t>
      </w:r>
    </w:p>
    <w:p>
      <w:r>
        <w:t xml:space="preserve">mitokondriot</w:t>
      </w:r>
    </w:p>
    <w:p>
      <w:r>
        <w:rPr>
          <w:b/>
        </w:rPr>
        <w:t xml:space="preserve">Esimerkki 6.3796</w:t>
      </w:r>
    </w:p>
    <w:p>
      <w:r>
        <w:t xml:space="preserve">Mikä hiukkastyyppi ilmoitetaan ensin, kun nimetään kolmoisyhdisteitä?</w:t>
      </w:r>
    </w:p>
    <w:p>
      <w:r>
        <w:rPr>
          <w:b/>
        </w:rPr>
        <w:t xml:space="preserve">Tulos</w:t>
      </w:r>
    </w:p>
    <w:p>
      <w:r>
        <w:t xml:space="preserve">kation</w:t>
      </w:r>
    </w:p>
    <w:p>
      <w:r>
        <w:rPr>
          <w:b/>
        </w:rPr>
        <w:t xml:space="preserve">Esimerkki 6.3797</w:t>
      </w:r>
    </w:p>
    <w:p>
      <w:r>
        <w:t xml:space="preserve">Hypoteeseihin perustuvassa tieteessä yleisestä lähtökohdasta ennustetaan erityisiä tuloksia, mitä kutsutaan päättelyksi, joka etenee yleisestä tiettyyn?</w:t>
      </w:r>
    </w:p>
    <w:p>
      <w:r>
        <w:rPr>
          <w:b/>
        </w:rPr>
        <w:t xml:space="preserve">Tulos</w:t>
      </w:r>
    </w:p>
    <w:p>
      <w:r>
        <w:t xml:space="preserve">deduktiivinen</w:t>
      </w:r>
    </w:p>
    <w:p>
      <w:r>
        <w:rPr>
          <w:b/>
        </w:rPr>
        <w:t xml:space="preserve">Esimerkki 6.3798</w:t>
      </w:r>
    </w:p>
    <w:p>
      <w:r>
        <w:t xml:space="preserve">Kaikki lajit ovat kehittäneet elintapoja, joita kutsutaan elämänhistoriallisiksi strategioiksi ja joissa ne jakavat energiaa kasvuun, ylläpitoon ja mihin?</w:t>
      </w:r>
    </w:p>
    <w:p>
      <w:r>
        <w:rPr>
          <w:b/>
        </w:rPr>
        <w:t xml:space="preserve">Tulos</w:t>
      </w:r>
    </w:p>
    <w:p>
      <w:r>
        <w:t xml:space="preserve">jäljennös</w:t>
      </w:r>
    </w:p>
    <w:p>
      <w:r>
        <w:rPr>
          <w:b/>
        </w:rPr>
        <w:t xml:space="preserve">Esimerkki 6.3799</w:t>
      </w:r>
    </w:p>
    <w:p>
      <w:r>
        <w:t xml:space="preserve">Jotta hedelmöittyminen tapahtuisi angiospermaattisissa kasveissa, siitepölyn on siirryttävä minkä siemenen stigmaan?</w:t>
      </w:r>
    </w:p>
    <w:p>
      <w:r>
        <w:rPr>
          <w:b/>
        </w:rPr>
        <w:t xml:space="preserve">Tulos</w:t>
      </w:r>
    </w:p>
    <w:p>
      <w:r>
        <w:t xml:space="preserve">kukka</w:t>
      </w:r>
    </w:p>
    <w:p>
      <w:r>
        <w:rPr>
          <w:b/>
        </w:rPr>
        <w:t xml:space="preserve">Esimerkki 6.3800</w:t>
      </w:r>
    </w:p>
    <w:p>
      <w:r>
        <w:t xml:space="preserve">Synoviaalinen ja pallonivel ovat molemmat minkä tyyppisiä?</w:t>
      </w:r>
    </w:p>
    <w:p>
      <w:r>
        <w:rPr>
          <w:b/>
        </w:rPr>
        <w:t xml:space="preserve">Tulos</w:t>
      </w:r>
    </w:p>
    <w:p>
      <w:r>
        <w:t xml:space="preserve">nivelet</w:t>
      </w:r>
    </w:p>
    <w:p>
      <w:r>
        <w:rPr>
          <w:b/>
        </w:rPr>
        <w:t xml:space="preserve">Esimerkki 6.3801</w:t>
      </w:r>
    </w:p>
    <w:p>
      <w:r>
        <w:t xml:space="preserve">Mikä on liuenneen aineen moolien määrä 1 kg:ssa liuotinta?</w:t>
      </w:r>
    </w:p>
    <w:p>
      <w:r>
        <w:rPr>
          <w:b/>
        </w:rPr>
        <w:t xml:space="preserve">Tulos</w:t>
      </w:r>
    </w:p>
    <w:p>
      <w:r>
        <w:t xml:space="preserve">molariteetti</w:t>
      </w:r>
    </w:p>
    <w:p>
      <w:r>
        <w:rPr>
          <w:b/>
        </w:rPr>
        <w:t xml:space="preserve">Esimerkki 6.3802</w:t>
      </w:r>
    </w:p>
    <w:p>
      <w:r>
        <w:t xml:space="preserve">Taittuminen tapahtuu, kun valo taipuu tekemästä mitä uudessa väliaineessa?</w:t>
      </w:r>
    </w:p>
    <w:p>
      <w:r>
        <w:rPr>
          <w:b/>
        </w:rPr>
        <w:t xml:space="preserve">Tulos</w:t>
      </w:r>
    </w:p>
    <w:p>
      <w:r>
        <w:t xml:space="preserve">vaihtuva nopeus</w:t>
      </w:r>
    </w:p>
    <w:p>
      <w:r>
        <w:rPr>
          <w:b/>
        </w:rPr>
        <w:t xml:space="preserve">Esimerkki 6.3803</w:t>
      </w:r>
    </w:p>
    <w:p>
      <w:r>
        <w:t xml:space="preserve">Mikä sirottaa heikosti näkyvää valoa?</w:t>
      </w:r>
    </w:p>
    <w:p>
      <w:r>
        <w:rPr>
          <w:b/>
        </w:rPr>
        <w:t xml:space="preserve">Tulos</w:t>
      </w:r>
    </w:p>
    <w:p>
      <w:r>
        <w:t xml:space="preserve">ilma</w:t>
      </w:r>
    </w:p>
    <w:p>
      <w:r>
        <w:rPr>
          <w:b/>
        </w:rPr>
        <w:t xml:space="preserve">Esimerkki 6.3804</w:t>
      </w:r>
    </w:p>
    <w:p>
      <w:r>
        <w:t xml:space="preserve">Minkälaisten maanjäristysten tuottamien aaltojen perusteella tiedämme, että maan sisätilat ovat osittain nestemäisiä?</w:t>
      </w:r>
    </w:p>
    <w:p>
      <w:r>
        <w:rPr>
          <w:b/>
        </w:rPr>
        <w:t xml:space="preserve">Tulos</w:t>
      </w:r>
    </w:p>
    <w:p>
      <w:r>
        <w:t xml:space="preserve">seisminen</w:t>
      </w:r>
    </w:p>
    <w:p>
      <w:r>
        <w:rPr>
          <w:b/>
        </w:rPr>
        <w:t xml:space="preserve">Esimerkki 6.3805</w:t>
      </w:r>
    </w:p>
    <w:p>
      <w:r>
        <w:t xml:space="preserve">Millaiset tulivuorenpurkaukset ovat vähemmän tappavia?</w:t>
      </w:r>
    </w:p>
    <w:p>
      <w:r>
        <w:rPr>
          <w:b/>
        </w:rPr>
        <w:t xml:space="preserve">Tulos</w:t>
      </w:r>
    </w:p>
    <w:p>
      <w:r>
        <w:t xml:space="preserve">räjähtämättömät</w:t>
      </w:r>
    </w:p>
    <w:p>
      <w:r>
        <w:rPr>
          <w:b/>
        </w:rPr>
        <w:t xml:space="preserve">Esimerkki 6.3806</w:t>
      </w:r>
    </w:p>
    <w:p>
      <w:r>
        <w:t xml:space="preserve">Glykolyysissä, sitruunahappokierrossa ja elektroninkuljetusketjussa toimivilla entsyymeillä, proteiineilla, elektroninkuljettajilla ja pumpuilla on taipumus katalysoida reaktioita, jotka ovat mitä?</w:t>
      </w:r>
    </w:p>
    <w:p>
      <w:r>
        <w:rPr>
          <w:b/>
        </w:rPr>
        <w:t xml:space="preserve">Tulos</w:t>
      </w:r>
    </w:p>
    <w:p>
      <w:r>
        <w:t xml:space="preserve">ei-palautuva</w:t>
      </w:r>
    </w:p>
    <w:p>
      <w:r>
        <w:rPr>
          <w:b/>
        </w:rPr>
        <w:t xml:space="preserve">Esimerkki 6.3807</w:t>
      </w:r>
    </w:p>
    <w:p>
      <w:r>
        <w:t xml:space="preserve">Minkä säteilyn määrään paikka vaikuttaa leveysaste?</w:t>
      </w:r>
    </w:p>
    <w:p>
      <w:r>
        <w:rPr>
          <w:b/>
        </w:rPr>
        <w:t xml:space="preserve">Tulos</w:t>
      </w:r>
    </w:p>
    <w:p>
      <w:r>
        <w:t xml:space="preserve">aurinko</w:t>
      </w:r>
    </w:p>
    <w:p>
      <w:r>
        <w:rPr>
          <w:b/>
        </w:rPr>
        <w:t xml:space="preserve">Esimerkki 6.3808</w:t>
      </w:r>
    </w:p>
    <w:p>
      <w:r>
        <w:t xml:space="preserve">Minkä valoreaktioita sisältävän syklin ensimmäinen vaihe on hiilen sidonta?</w:t>
      </w:r>
    </w:p>
    <w:p>
      <w:r>
        <w:rPr>
          <w:b/>
        </w:rPr>
        <w:t xml:space="preserve">Tulos</w:t>
      </w:r>
    </w:p>
    <w:p>
      <w:r>
        <w:t xml:space="preserve">calvinin sykli</w:t>
      </w:r>
    </w:p>
    <w:p>
      <w:r>
        <w:rPr>
          <w:b/>
        </w:rPr>
        <w:t xml:space="preserve">Esimerkki 6.3809</w:t>
      </w:r>
    </w:p>
    <w:p>
      <w:r>
        <w:t xml:space="preserve">Missä tapahtuu laktoosin luonnollinen synteesi?</w:t>
      </w:r>
    </w:p>
    <w:p>
      <w:r>
        <w:rPr>
          <w:b/>
        </w:rPr>
        <w:t xml:space="preserve">Tulos</w:t>
      </w:r>
    </w:p>
    <w:p>
      <w:r>
        <w:t xml:space="preserve">rintakudos</w:t>
      </w:r>
    </w:p>
    <w:p>
      <w:r>
        <w:rPr>
          <w:b/>
        </w:rPr>
        <w:t xml:space="preserve">Esimerkki 6.3810</w:t>
      </w:r>
    </w:p>
    <w:p>
      <w:r>
        <w:t xml:space="preserve">Vesi voidaan keittää tappaa giardia ja useimmat muut mitä?</w:t>
      </w:r>
    </w:p>
    <w:p>
      <w:r>
        <w:rPr>
          <w:b/>
        </w:rPr>
        <w:t xml:space="preserve">Tulos</w:t>
      </w:r>
    </w:p>
    <w:p>
      <w:r>
        <w:t xml:space="preserve">taudinaiheuttajat</w:t>
      </w:r>
    </w:p>
    <w:p>
      <w:r>
        <w:rPr>
          <w:b/>
        </w:rPr>
        <w:t xml:space="preserve">Esimerkki 6.3811</w:t>
      </w:r>
    </w:p>
    <w:p>
      <w:r>
        <w:t xml:space="preserve">Jos voima kohdistetaan kauemmas nivelpisteestä, minkälainen kiihtyvyys on suurempi?</w:t>
      </w:r>
    </w:p>
    <w:p>
      <w:r>
        <w:rPr>
          <w:b/>
        </w:rPr>
        <w:t xml:space="preserve">Tulos</w:t>
      </w:r>
    </w:p>
    <w:p>
      <w:r>
        <w:t xml:space="preserve">kulmikas</w:t>
      </w:r>
    </w:p>
    <w:p>
      <w:r>
        <w:rPr>
          <w:b/>
        </w:rPr>
        <w:t xml:space="preserve">Esimerkki 6.3812</w:t>
      </w:r>
    </w:p>
    <w:p>
      <w:r>
        <w:t xml:space="preserve">Mikä on kasvuhormonin ensimmäinen suora vaikutus?</w:t>
      </w:r>
    </w:p>
    <w:p>
      <w:r>
        <w:rPr>
          <w:b/>
        </w:rPr>
        <w:t xml:space="preserve">Tulos</w:t>
      </w:r>
    </w:p>
    <w:p>
      <w:r>
        <w:t xml:space="preserve">triglyseridien hajoamisen stimulointi</w:t>
      </w:r>
    </w:p>
    <w:p>
      <w:r>
        <w:rPr>
          <w:b/>
        </w:rPr>
        <w:t xml:space="preserve">Esimerkki 6.3813</w:t>
      </w:r>
    </w:p>
    <w:p>
      <w:r>
        <w:t xml:space="preserve">Mitä siirretään happo-emäsreaktiossa</w:t>
      </w:r>
    </w:p>
    <w:p>
      <w:r>
        <w:rPr>
          <w:b/>
        </w:rPr>
        <w:t xml:space="preserve">Tulos</w:t>
      </w:r>
    </w:p>
    <w:p>
      <w:r>
        <w:t xml:space="preserve">vetyioni</w:t>
      </w:r>
    </w:p>
    <w:p>
      <w:r>
        <w:rPr>
          <w:b/>
        </w:rPr>
        <w:t xml:space="preserve">Esimerkki 6.3814</w:t>
      </w:r>
    </w:p>
    <w:p>
      <w:r>
        <w:t xml:space="preserve">Mihin siittiöiden liitoskappale on pakattu?</w:t>
      </w:r>
    </w:p>
    <w:p>
      <w:r>
        <w:rPr>
          <w:b/>
        </w:rPr>
        <w:t xml:space="preserve">Tulos</w:t>
      </w:r>
    </w:p>
    <w:p>
      <w:r>
        <w:t xml:space="preserve">mitokondriot</w:t>
      </w:r>
    </w:p>
    <w:p>
      <w:r>
        <w:rPr>
          <w:b/>
        </w:rPr>
        <w:t xml:space="preserve">Esimerkki 6.3815</w:t>
      </w:r>
    </w:p>
    <w:p>
      <w:r>
        <w:t xml:space="preserve">Mikä sisältää itiöitä muodostavia askeja?</w:t>
      </w:r>
    </w:p>
    <w:p>
      <w:r>
        <w:rPr>
          <w:b/>
        </w:rPr>
        <w:t xml:space="preserve">Tulos</w:t>
      </w:r>
    </w:p>
    <w:p>
      <w:r>
        <w:t xml:space="preserve">ascocarps</w:t>
      </w:r>
    </w:p>
    <w:p>
      <w:r>
        <w:rPr>
          <w:b/>
        </w:rPr>
        <w:t xml:space="preserve">Esimerkki 6.3816</w:t>
      </w:r>
    </w:p>
    <w:p>
      <w:r>
        <w:t xml:space="preserve">Mikä on esimerkki luiskasta?</w:t>
      </w:r>
    </w:p>
    <w:p>
      <w:r>
        <w:rPr>
          <w:b/>
        </w:rPr>
        <w:t xml:space="preserve">Tulos</w:t>
      </w:r>
    </w:p>
    <w:p>
      <w:r>
        <w:t xml:space="preserve">kalteva taso</w:t>
      </w:r>
    </w:p>
    <w:p>
      <w:r>
        <w:rPr>
          <w:b/>
        </w:rPr>
        <w:t xml:space="preserve">Esimerkki 6.3817</w:t>
      </w:r>
    </w:p>
    <w:p>
      <w:r>
        <w:t xml:space="preserve">Yhden nukleotidin sokeri sitoutuu seuraavan nukleotidin mihin ryhmään?</w:t>
      </w:r>
    </w:p>
    <w:p>
      <w:r>
        <w:rPr>
          <w:b/>
        </w:rPr>
        <w:t xml:space="preserve">Tulos</w:t>
      </w:r>
    </w:p>
    <w:p>
      <w:r>
        <w:t xml:space="preserve">fosfaatti</w:t>
      </w:r>
    </w:p>
    <w:p>
      <w:r>
        <w:rPr>
          <w:b/>
        </w:rPr>
        <w:t xml:space="preserve">Esimerkki 6.3818</w:t>
      </w:r>
    </w:p>
    <w:p>
      <w:r>
        <w:t xml:space="preserve">Minkä tyyppistä sadetta typen ja rikin oksidit muodostavat?</w:t>
      </w:r>
    </w:p>
    <w:p>
      <w:r>
        <w:rPr>
          <w:b/>
        </w:rPr>
        <w:t xml:space="preserve">Tulos</w:t>
      </w:r>
    </w:p>
    <w:p>
      <w:r>
        <w:t xml:space="preserve">happosade</w:t>
      </w:r>
    </w:p>
    <w:p>
      <w:r>
        <w:rPr>
          <w:b/>
        </w:rPr>
        <w:t xml:space="preserve">Esimerkki 6.3819</w:t>
      </w:r>
    </w:p>
    <w:p>
      <w:r>
        <w:t xml:space="preserve">Minkä ylä- ja alamäet ovat ylä- ja alamäkiä?</w:t>
      </w:r>
    </w:p>
    <w:p>
      <w:r>
        <w:rPr>
          <w:b/>
        </w:rPr>
        <w:t xml:space="preserve">Tulos</w:t>
      </w:r>
    </w:p>
    <w:p>
      <w:r>
        <w:t xml:space="preserve">poikittaisaalto</w:t>
      </w:r>
    </w:p>
    <w:p>
      <w:r>
        <w:rPr>
          <w:b/>
        </w:rPr>
        <w:t xml:space="preserve">Esimerkki 6.3820</w:t>
      </w:r>
    </w:p>
    <w:p>
      <w:r>
        <w:t xml:space="preserve">Lähes kaikki protistit elävät jonkinlaisessa vesiympäristössä, kuten makeassa vedessä ja meriympäristössä, kosteassa maaperässä ja jopa lumessa. useat protistilajit ovat loisia, jotka tartuttavat eläimiä tai kasveja. muutamat protistilajit elävät kuolleilla organismeilla tai niiden jätteillä, ja ne vaikuttavat mihin?</w:t>
      </w:r>
    </w:p>
    <w:p>
      <w:r>
        <w:rPr>
          <w:b/>
        </w:rPr>
        <w:t xml:space="preserve">Tulos</w:t>
      </w:r>
    </w:p>
    <w:p>
      <w:r>
        <w:t xml:space="preserve">niiden rappeutuminen</w:t>
      </w:r>
    </w:p>
    <w:p>
      <w:r>
        <w:rPr>
          <w:b/>
        </w:rPr>
        <w:t xml:space="preserve">Esimerkki 6.3821</w:t>
      </w:r>
    </w:p>
    <w:p>
      <w:r>
        <w:t xml:space="preserve">Mitkä ovat kaksi käymistyyppiä?</w:t>
      </w:r>
    </w:p>
    <w:p>
      <w:r>
        <w:rPr>
          <w:b/>
        </w:rPr>
        <w:t xml:space="preserve">Tulos</w:t>
      </w:r>
    </w:p>
    <w:p>
      <w:r>
        <w:t xml:space="preserve">maitohappo ja alkoholi</w:t>
      </w:r>
    </w:p>
    <w:p>
      <w:r>
        <w:rPr>
          <w:b/>
        </w:rPr>
        <w:t xml:space="preserve">Esimerkki 6.3822</w:t>
      </w:r>
    </w:p>
    <w:p>
      <w:r>
        <w:t xml:space="preserve">Missä useimmat biokemialliset reaktiot tapahtuvat?</w:t>
      </w:r>
    </w:p>
    <w:p>
      <w:r>
        <w:rPr>
          <w:b/>
        </w:rPr>
        <w:t xml:space="preserve">Tulos</w:t>
      </w:r>
    </w:p>
    <w:p>
      <w:r>
        <w:t xml:space="preserve">solujen sisällä</w:t>
      </w:r>
    </w:p>
    <w:p>
      <w:r>
        <w:rPr>
          <w:b/>
        </w:rPr>
        <w:t xml:space="preserve">Esimerkki 6.3823</w:t>
      </w:r>
    </w:p>
    <w:p>
      <w:r>
        <w:t xml:space="preserve">Mitä kuolleiden organismien ja orgaanisen jätteen hajoamisesta vapautuu ilmakehään, maaperään tai mereen?</w:t>
      </w:r>
    </w:p>
    <w:p>
      <w:r>
        <w:rPr>
          <w:b/>
        </w:rPr>
        <w:t xml:space="preserve">Tulos</w:t>
      </w:r>
    </w:p>
    <w:p>
      <w:r>
        <w:t xml:space="preserve">hiili</w:t>
      </w:r>
    </w:p>
    <w:p>
      <w:r>
        <w:rPr>
          <w:b/>
        </w:rPr>
        <w:t xml:space="preserve">Esimerkki 6.3824</w:t>
      </w:r>
    </w:p>
    <w:p>
      <w:r>
        <w:t xml:space="preserve">Muut organismit eivät voineet asettua maahan ennen kuin mikä vakiintui?</w:t>
      </w:r>
    </w:p>
    <w:p>
      <w:r>
        <w:rPr>
          <w:b/>
        </w:rPr>
        <w:t xml:space="preserve">Tulos</w:t>
      </w:r>
    </w:p>
    <w:p>
      <w:r>
        <w:t xml:space="preserve">kasvit</w:t>
      </w:r>
    </w:p>
    <w:p>
      <w:r>
        <w:rPr>
          <w:b/>
        </w:rPr>
        <w:t xml:space="preserve">Esimerkki 6.3825</w:t>
      </w:r>
    </w:p>
    <w:p>
      <w:r>
        <w:t xml:space="preserve">Mitä tapahtuu, kun epävakaa ydin lähettää beetahiukkasen ja energiaa?</w:t>
      </w:r>
    </w:p>
    <w:p>
      <w:r>
        <w:rPr>
          <w:b/>
        </w:rPr>
        <w:t xml:space="preserve">Tulos</w:t>
      </w:r>
    </w:p>
    <w:p>
      <w:r>
        <w:t xml:space="preserve">beetahajoaminen</w:t>
      </w:r>
    </w:p>
    <w:p>
      <w:r>
        <w:rPr>
          <w:b/>
        </w:rPr>
        <w:t xml:space="preserve">Esimerkki 6.3826</w:t>
      </w:r>
    </w:p>
    <w:p>
      <w:r>
        <w:t xml:space="preserve">Mikä voima vaikuttaa harmonisessa liikkeessä aina nopeuden vastakkaiseen suuntaan?</w:t>
      </w:r>
    </w:p>
    <w:p>
      <w:r>
        <w:rPr>
          <w:b/>
        </w:rPr>
        <w:t xml:space="preserve">Tulos</w:t>
      </w:r>
    </w:p>
    <w:p>
      <w:r>
        <w:t xml:space="preserve">korjaava voima</w:t>
      </w:r>
    </w:p>
    <w:p>
      <w:r>
        <w:rPr>
          <w:b/>
        </w:rPr>
        <w:t xml:space="preserve">Esimerkki 6.3827</w:t>
      </w:r>
    </w:p>
    <w:p>
      <w:r>
        <w:t xml:space="preserve">Mikä on monoprotisten emästen perusominaisuus?</w:t>
      </w:r>
    </w:p>
    <w:p>
      <w:r>
        <w:rPr>
          <w:b/>
        </w:rPr>
        <w:t xml:space="preserve">Tulos</w:t>
      </w:r>
    </w:p>
    <w:p>
      <w:r>
        <w:t xml:space="preserve">hyväksyy yhden protonin</w:t>
      </w:r>
    </w:p>
    <w:p>
      <w:r>
        <w:rPr>
          <w:b/>
        </w:rPr>
        <w:t xml:space="preserve">Esimerkki 6.3828</w:t>
      </w:r>
    </w:p>
    <w:p>
      <w:r>
        <w:t xml:space="preserve">Minkä valtakunnan alkeellisin laji on Chytridiomycota?</w:t>
      </w:r>
    </w:p>
    <w:p>
      <w:r>
        <w:rPr>
          <w:b/>
        </w:rPr>
        <w:t xml:space="preserve">Tulos</w:t>
      </w:r>
    </w:p>
    <w:p>
      <w:r>
        <w:t xml:space="preserve">sienet</w:t>
      </w:r>
    </w:p>
    <w:p>
      <w:r>
        <w:rPr>
          <w:b/>
        </w:rPr>
        <w:t xml:space="preserve">Esimerkki 6.3829</w:t>
      </w:r>
    </w:p>
    <w:p>
      <w:r>
        <w:t xml:space="preserve">Minkälainen rooli rustolla on ihmisen luustossa?</w:t>
      </w:r>
    </w:p>
    <w:p>
      <w:r>
        <w:rPr>
          <w:b/>
        </w:rPr>
        <w:t xml:space="preserve">Tulos</w:t>
      </w:r>
    </w:p>
    <w:p>
      <w:r>
        <w:t xml:space="preserve">merkityksetön</w:t>
      </w:r>
    </w:p>
    <w:p>
      <w:r>
        <w:rPr>
          <w:b/>
        </w:rPr>
        <w:t xml:space="preserve">Esimerkki 6.3830</w:t>
      </w:r>
    </w:p>
    <w:p>
      <w:r>
        <w:t xml:space="preserve">Mikä on yksilön painon ja pituuden välisen suhteen mitta?</w:t>
      </w:r>
    </w:p>
    <w:p>
      <w:r>
        <w:rPr>
          <w:b/>
        </w:rPr>
        <w:t xml:space="preserve">Tulos</w:t>
      </w:r>
    </w:p>
    <w:p>
      <w:r>
        <w:t xml:space="preserve">painoindeksi (bmi)</w:t>
      </w:r>
    </w:p>
    <w:p>
      <w:r>
        <w:rPr>
          <w:b/>
        </w:rPr>
        <w:t xml:space="preserve">Esimerkki 6.3831</w:t>
      </w:r>
    </w:p>
    <w:p>
      <w:r>
        <w:t xml:space="preserve">Kuparioksidi on seurausta minkä kahden aineen sekoittumisesta?</w:t>
      </w:r>
    </w:p>
    <w:p>
      <w:r>
        <w:rPr>
          <w:b/>
        </w:rPr>
        <w:t xml:space="preserve">Tulos</w:t>
      </w:r>
    </w:p>
    <w:p>
      <w:r>
        <w:t xml:space="preserve">kupari ja happi</w:t>
      </w:r>
    </w:p>
    <w:p>
      <w:r>
        <w:rPr>
          <w:b/>
        </w:rPr>
        <w:t xml:space="preserve">Esimerkki 6.3832</w:t>
      </w:r>
    </w:p>
    <w:p>
      <w:r>
        <w:t xml:space="preserve">Mikä termi kuvaa atomin ytimen jakautumista kahdeksi pienemmäksi ytimeksi?</w:t>
      </w:r>
    </w:p>
    <w:p>
      <w:r>
        <w:rPr>
          <w:b/>
        </w:rPr>
        <w:t xml:space="preserve">Tulos</w:t>
      </w:r>
    </w:p>
    <w:p>
      <w:r>
        <w:t xml:space="preserve">ydinfissio</w:t>
      </w:r>
    </w:p>
    <w:p>
      <w:r>
        <w:rPr>
          <w:b/>
        </w:rPr>
        <w:t xml:space="preserve">Esimerkki 6.3833</w:t>
      </w:r>
    </w:p>
    <w:p>
      <w:r>
        <w:t xml:space="preserve">Mitä kutsutaan organismin ainutlaatuiseksi rooliksi ekosysteemissä?</w:t>
      </w:r>
    </w:p>
    <w:p>
      <w:r>
        <w:rPr>
          <w:b/>
        </w:rPr>
        <w:t xml:space="preserve">Tulos</w:t>
      </w:r>
    </w:p>
    <w:p>
      <w:r>
        <w:t xml:space="preserve">markkinarako</w:t>
      </w:r>
    </w:p>
    <w:p>
      <w:r>
        <w:rPr>
          <w:b/>
        </w:rPr>
        <w:t xml:space="preserve">Esimerkki 6.3834</w:t>
      </w:r>
    </w:p>
    <w:p>
      <w:r>
        <w:t xml:space="preserve">Mikä järjestelmä koostuu kaikista kehon lihaksista?</w:t>
      </w:r>
    </w:p>
    <w:p>
      <w:r>
        <w:rPr>
          <w:b/>
        </w:rPr>
        <w:t xml:space="preserve">Tulos</w:t>
      </w:r>
    </w:p>
    <w:p>
      <w:r>
        <w:t xml:space="preserve">lihakset</w:t>
      </w:r>
    </w:p>
    <w:p>
      <w:r>
        <w:rPr>
          <w:b/>
        </w:rPr>
        <w:t xml:space="preserve">Esimerkki 6.3835</w:t>
      </w:r>
    </w:p>
    <w:p>
      <w:r>
        <w:t xml:space="preserve">Miksi kutsutaan lihansyöjää, joka syö pääasiassa hyönteisiä?</w:t>
      </w:r>
    </w:p>
    <w:p>
      <w:r>
        <w:rPr>
          <w:b/>
        </w:rPr>
        <w:t xml:space="preserve">Tulos</w:t>
      </w:r>
    </w:p>
    <w:p>
      <w:r>
        <w:t xml:space="preserve">hyönteissyöjät</w:t>
      </w:r>
    </w:p>
    <w:p>
      <w:r>
        <w:rPr>
          <w:b/>
        </w:rPr>
        <w:t xml:space="preserve">Esimerkki 6.3836</w:t>
      </w:r>
    </w:p>
    <w:p>
      <w:r>
        <w:t xml:space="preserve">Tasopeilit toimivat, koska valonsäteet luovat peilin taakse mitä?</w:t>
      </w:r>
    </w:p>
    <w:p>
      <w:r>
        <w:rPr>
          <w:b/>
        </w:rPr>
        <w:t xml:space="preserve">Tulos</w:t>
      </w:r>
    </w:p>
    <w:p>
      <w:r>
        <w:t xml:space="preserve">virtuaalinen kuva</w:t>
      </w:r>
    </w:p>
    <w:p>
      <w:r>
        <w:rPr>
          <w:b/>
        </w:rPr>
        <w:t xml:space="preserve">Esimerkki 6.3837</w:t>
      </w:r>
    </w:p>
    <w:p>
      <w:r>
        <w:t xml:space="preserve">Toisin kuin ioniyhdisteissä, kovalenttisissa yhdisteissä ei ole vapaasti liikkuvaa mitä?</w:t>
      </w:r>
    </w:p>
    <w:p>
      <w:r>
        <w:rPr>
          <w:b/>
        </w:rPr>
        <w:t xml:space="preserve">Tulos</w:t>
      </w:r>
    </w:p>
    <w:p>
      <w:r>
        <w:t xml:space="preserve">elektronit</w:t>
      </w:r>
    </w:p>
    <w:p>
      <w:r>
        <w:rPr>
          <w:b/>
        </w:rPr>
        <w:t xml:space="preserve">Esimerkki 6.3838</w:t>
      </w:r>
    </w:p>
    <w:p>
      <w:r>
        <w:t xml:space="preserve">Mikä on prosessi, jossa jotkin aineet muuttuvat eri aineiksi?</w:t>
      </w:r>
    </w:p>
    <w:p>
      <w:r>
        <w:rPr>
          <w:b/>
        </w:rPr>
        <w:t xml:space="preserve">Tulos</w:t>
      </w:r>
    </w:p>
    <w:p>
      <w:r>
        <w:t xml:space="preserve">kemiallinen reaktio</w:t>
      </w:r>
    </w:p>
    <w:p>
      <w:r>
        <w:rPr>
          <w:b/>
        </w:rPr>
        <w:t xml:space="preserve">Esimerkki 6.3839</w:t>
      </w:r>
    </w:p>
    <w:p>
      <w:r>
        <w:t xml:space="preserve">Mistä elämä luultavasti alkoi?</w:t>
      </w:r>
    </w:p>
    <w:p>
      <w:r>
        <w:rPr>
          <w:b/>
        </w:rPr>
        <w:t xml:space="preserve">Tulos</w:t>
      </w:r>
    </w:p>
    <w:p>
      <w:r>
        <w:t xml:space="preserve">valtameret</w:t>
      </w:r>
    </w:p>
    <w:p>
      <w:r>
        <w:rPr>
          <w:b/>
        </w:rPr>
        <w:t xml:space="preserve">Esimerkki 6.3840</w:t>
      </w:r>
    </w:p>
    <w:p>
      <w:r>
        <w:t xml:space="preserve">Aurinkokennot muuttavat auringonvalon suoraan miksi?</w:t>
      </w:r>
    </w:p>
    <w:p>
      <w:r>
        <w:rPr>
          <w:b/>
        </w:rPr>
        <w:t xml:space="preserve">Tulos</w:t>
      </w:r>
    </w:p>
    <w:p>
      <w:r>
        <w:t xml:space="preserve">sähkö</w:t>
      </w:r>
    </w:p>
    <w:p>
      <w:r>
        <w:rPr>
          <w:b/>
        </w:rPr>
        <w:t xml:space="preserve">Esimerkki 6.3841</w:t>
      </w:r>
    </w:p>
    <w:p>
      <w:r>
        <w:t xml:space="preserve">Miten muuten kuin potentiaalin kasvattamisella voidaan lisätä virtaa virtapiirissä?</w:t>
      </w:r>
    </w:p>
    <w:p>
      <w:r>
        <w:rPr>
          <w:b/>
        </w:rPr>
        <w:t xml:space="preserve">Tulos</w:t>
      </w:r>
    </w:p>
    <w:p>
      <w:r>
        <w:t xml:space="preserve">vastuksen pienentäminen</w:t>
      </w:r>
    </w:p>
    <w:p>
      <w:r>
        <w:rPr>
          <w:b/>
        </w:rPr>
        <w:t xml:space="preserve">Esimerkki 6.3842</w:t>
      </w:r>
    </w:p>
    <w:p>
      <w:r>
        <w:t xml:space="preserve">Kun maa imee vettä ja se laskeutuu pinnan alapuolelle, sitä kutsutaan miksi?</w:t>
      </w:r>
    </w:p>
    <w:p>
      <w:r>
        <w:rPr>
          <w:b/>
        </w:rPr>
        <w:t xml:space="preserve">Tulos</w:t>
      </w:r>
    </w:p>
    <w:p>
      <w:r>
        <w:t xml:space="preserve">pohjavesi</w:t>
      </w:r>
    </w:p>
    <w:p>
      <w:r>
        <w:rPr>
          <w:b/>
        </w:rPr>
        <w:t xml:space="preserve">Esimerkki 6.3843</w:t>
      </w:r>
    </w:p>
    <w:p>
      <w:r>
        <w:t xml:space="preserve">Missä suurin osa solun dna:sta on?</w:t>
      </w:r>
    </w:p>
    <w:p>
      <w:r>
        <w:rPr>
          <w:b/>
        </w:rPr>
        <w:t xml:space="preserve">Tulos</w:t>
      </w:r>
    </w:p>
    <w:p>
      <w:r>
        <w:t xml:space="preserve">ydin</w:t>
      </w:r>
    </w:p>
    <w:p>
      <w:r>
        <w:rPr>
          <w:b/>
        </w:rPr>
        <w:t xml:space="preserve">Esimerkki 6.3844</w:t>
      </w:r>
    </w:p>
    <w:p>
      <w:r>
        <w:t xml:space="preserve">Mitkä ovat hengitysilman kolme yleisintä elementtiä?</w:t>
      </w:r>
    </w:p>
    <w:p>
      <w:r>
        <w:rPr>
          <w:b/>
        </w:rPr>
        <w:t xml:space="preserve">Tulos</w:t>
      </w:r>
    </w:p>
    <w:p>
      <w:r>
        <w:t xml:space="preserve">typpi, happi ja argon</w:t>
      </w:r>
    </w:p>
    <w:p>
      <w:r>
        <w:rPr>
          <w:b/>
        </w:rPr>
        <w:t xml:space="preserve">Esimerkki 6.3845</w:t>
      </w:r>
    </w:p>
    <w:p>
      <w:r>
        <w:t xml:space="preserve">Kun sitruunahappo on muodostunut, se käy läpi useita reaktioita, jotka vapauttavat mitä, joka sitten vangitaan erityisiin molekyyleihin?</w:t>
      </w:r>
    </w:p>
    <w:p>
      <w:r>
        <w:rPr>
          <w:b/>
        </w:rPr>
        <w:t xml:space="preserve">Tulos</w:t>
      </w:r>
    </w:p>
    <w:p>
      <w:r>
        <w:t xml:space="preserve">energia</w:t>
      </w:r>
    </w:p>
    <w:p>
      <w:r>
        <w:rPr>
          <w:b/>
        </w:rPr>
        <w:t xml:space="preserve">Esimerkki 6.3846</w:t>
      </w:r>
    </w:p>
    <w:p>
      <w:r>
        <w:t xml:space="preserve">Mitä Marsin kuiden uskotaan olevan?</w:t>
      </w:r>
    </w:p>
    <w:p>
      <w:r>
        <w:rPr>
          <w:b/>
        </w:rPr>
        <w:t xml:space="preserve">Tulos</w:t>
      </w:r>
    </w:p>
    <w:p>
      <w:r>
        <w:t xml:space="preserve">kaapatut asteroidit</w:t>
      </w:r>
    </w:p>
    <w:p>
      <w:r>
        <w:rPr>
          <w:b/>
        </w:rPr>
        <w:t xml:space="preserve">Esimerkki 6.3847</w:t>
      </w:r>
    </w:p>
    <w:p>
      <w:r>
        <w:t xml:space="preserve">Mikä muuttaa muut ammoniumionit typpikaasuksi?</w:t>
      </w:r>
    </w:p>
    <w:p>
      <w:r>
        <w:rPr>
          <w:b/>
        </w:rPr>
        <w:t xml:space="preserve">Tulos</w:t>
      </w:r>
    </w:p>
    <w:p>
      <w:r>
        <w:t xml:space="preserve">denitrifioivat bakteerit</w:t>
      </w:r>
    </w:p>
    <w:p>
      <w:r>
        <w:rPr>
          <w:b/>
        </w:rPr>
        <w:t xml:space="preserve">Esimerkki 6.3848</w:t>
      </w:r>
    </w:p>
    <w:p>
      <w:r>
        <w:t xml:space="preserve">Miksi kutsutaan epänormaalia massaa, joka muodostuu, kun solut jakautuvat hallitsemattomasti?</w:t>
      </w:r>
    </w:p>
    <w:p>
      <w:r>
        <w:rPr>
          <w:b/>
        </w:rPr>
        <w:t xml:space="preserve">Tulos</w:t>
      </w:r>
    </w:p>
    <w:p>
      <w:r>
        <w:t xml:space="preserve">kasvain</w:t>
      </w:r>
    </w:p>
    <w:p>
      <w:r>
        <w:rPr>
          <w:b/>
        </w:rPr>
        <w:t xml:space="preserve">Esimerkki 6.3849</w:t>
      </w:r>
    </w:p>
    <w:p>
      <w:r>
        <w:t xml:space="preserve">Sädehoito on tehokasta syöpää vastaan, koska syöpäsolut lisääntyvät nopeasti ja ovat näin ollen herkempiä sille?</w:t>
      </w:r>
    </w:p>
    <w:p>
      <w:r>
        <w:rPr>
          <w:b/>
        </w:rPr>
        <w:t xml:space="preserve">Tulos</w:t>
      </w:r>
    </w:p>
    <w:p>
      <w:r>
        <w:t xml:space="preserve">säteily</w:t>
      </w:r>
    </w:p>
    <w:p>
      <w:r>
        <w:rPr>
          <w:b/>
        </w:rPr>
        <w:t xml:space="preserve">Esimerkki 6.3850</w:t>
      </w:r>
    </w:p>
    <w:p>
      <w:r>
        <w:t xml:space="preserve">Missä vaiheessa monet kasvit tuottavat juuripaineen?</w:t>
      </w:r>
    </w:p>
    <w:p>
      <w:r>
        <w:rPr>
          <w:b/>
        </w:rPr>
        <w:t xml:space="preserve">Tulos</w:t>
      </w:r>
    </w:p>
    <w:p>
      <w:r>
        <w:t xml:space="preserve">kasvukausi</w:t>
      </w:r>
    </w:p>
    <w:p>
      <w:r>
        <w:rPr>
          <w:b/>
        </w:rPr>
        <w:t xml:space="preserve">Esimerkki 6.3851</w:t>
      </w:r>
    </w:p>
    <w:p>
      <w:r>
        <w:t xml:space="preserve">Mihin heimoon kuuluvat etanat, kalmarit ja simpukat?</w:t>
      </w:r>
    </w:p>
    <w:p>
      <w:r>
        <w:rPr>
          <w:b/>
        </w:rPr>
        <w:t xml:space="preserve">Tulos</w:t>
      </w:r>
    </w:p>
    <w:p>
      <w:r>
        <w:t xml:space="preserve">mollusca</w:t>
      </w:r>
    </w:p>
    <w:p>
      <w:r>
        <w:rPr>
          <w:b/>
        </w:rPr>
        <w:t xml:space="preserve">Esimerkki 6.3852</w:t>
      </w:r>
    </w:p>
    <w:p>
      <w:r>
        <w:t xml:space="preserve">Koska dizygoottiset kaksoset syntyvät kahdesta munasolusta, jotka on hedelmöittänyt kaksi siittiöitä, he eivät ole identtisempiä kuin mitä?</w:t>
      </w:r>
    </w:p>
    <w:p>
      <w:r>
        <w:rPr>
          <w:b/>
        </w:rPr>
        <w:t xml:space="preserve">Tulos</w:t>
      </w:r>
    </w:p>
    <w:p>
      <w:r>
        <w:t xml:space="preserve">eri aikoina</w:t>
      </w:r>
    </w:p>
    <w:p>
      <w:r>
        <w:rPr>
          <w:b/>
        </w:rPr>
        <w:t xml:space="preserve">Esimerkki 6.3853</w:t>
      </w:r>
    </w:p>
    <w:p>
      <w:r>
        <w:t xml:space="preserve">Kun sähköä johdetaan kiinteän natriumin läpi, se muuttuu miksi ja antaa valoa?</w:t>
      </w:r>
    </w:p>
    <w:p>
      <w:r>
        <w:rPr>
          <w:b/>
        </w:rPr>
        <w:t xml:space="preserve">Tulos</w:t>
      </w:r>
    </w:p>
    <w:p>
      <w:r>
        <w:t xml:space="preserve">kaasu</w:t>
      </w:r>
    </w:p>
    <w:p>
      <w:r>
        <w:rPr>
          <w:b/>
        </w:rPr>
        <w:t xml:space="preserve">Esimerkki 6.3854</w:t>
      </w:r>
    </w:p>
    <w:p>
      <w:r>
        <w:t xml:space="preserve">Hapen menetys sydänlihakseen aiheuttaa sen, että kudoksen osa mitä?</w:t>
      </w:r>
    </w:p>
    <w:p>
      <w:r>
        <w:rPr>
          <w:b/>
        </w:rPr>
        <w:t xml:space="preserve">Tulos</w:t>
      </w:r>
    </w:p>
    <w:p>
      <w:r>
        <w:t xml:space="preserve">die</w:t>
      </w:r>
    </w:p>
    <w:p>
      <w:r>
        <w:rPr>
          <w:b/>
        </w:rPr>
        <w:t xml:space="preserve">Esimerkki 6.3855</w:t>
      </w:r>
    </w:p>
    <w:p>
      <w:r>
        <w:t xml:space="preserve">Glykolyysissä glukoosi pilkotaan kahdeksi molekyyliksi pyruviittia. tämä johtaa nettovoittoon?</w:t>
      </w:r>
    </w:p>
    <w:p>
      <w:r>
        <w:rPr>
          <w:b/>
        </w:rPr>
        <w:t xml:space="preserve">Tulos</w:t>
      </w:r>
    </w:p>
    <w:p>
      <w:r>
        <w:t xml:space="preserve">kaksi atp-molekyyliä</w:t>
      </w:r>
    </w:p>
    <w:p>
      <w:r>
        <w:rPr>
          <w:b/>
        </w:rPr>
        <w:t xml:space="preserve">Esimerkki 6.3856</w:t>
      </w:r>
    </w:p>
    <w:p>
      <w:r>
        <w:t xml:space="preserve">Mikä on nimi geeniryhmälle, jossa yksi promoottori palvelee vierekkäisiä geenejä?</w:t>
      </w:r>
    </w:p>
    <w:p>
      <w:r>
        <w:rPr>
          <w:b/>
        </w:rPr>
        <w:t xml:space="preserve">Tulos</w:t>
      </w:r>
    </w:p>
    <w:p>
      <w:r>
        <w:t xml:space="preserve">opteron</w:t>
      </w:r>
    </w:p>
    <w:p>
      <w:r>
        <w:rPr>
          <w:b/>
        </w:rPr>
        <w:t xml:space="preserve">Esimerkki 6.3857</w:t>
      </w:r>
    </w:p>
    <w:p>
      <w:r>
        <w:t xml:space="preserve">Mikä on liikkuvan kappaleen nopeuden muutoksen mitta?</w:t>
      </w:r>
    </w:p>
    <w:p>
      <w:r>
        <w:rPr>
          <w:b/>
        </w:rPr>
        <w:t xml:space="preserve">Tulos</w:t>
      </w:r>
    </w:p>
    <w:p>
      <w:r>
        <w:t xml:space="preserve">kiihtyvyys</w:t>
      </w:r>
    </w:p>
    <w:p>
      <w:r>
        <w:rPr>
          <w:b/>
        </w:rPr>
        <w:t xml:space="preserve">Esimerkki 6.3858</w:t>
      </w:r>
    </w:p>
    <w:p>
      <w:r>
        <w:t xml:space="preserve">Hypotalamus ja aivolisäke sijaitsevat lähellä tämän elimen pohjaa?</w:t>
      </w:r>
    </w:p>
    <w:p>
      <w:r>
        <w:rPr>
          <w:b/>
        </w:rPr>
        <w:t xml:space="preserve">Tulos</w:t>
      </w:r>
    </w:p>
    <w:p>
      <w:r>
        <w:t xml:space="preserve">aivot</w:t>
      </w:r>
    </w:p>
    <w:p>
      <w:r>
        <w:rPr>
          <w:b/>
        </w:rPr>
        <w:t xml:space="preserve">Esimerkki 6.3859</w:t>
      </w:r>
    </w:p>
    <w:p>
      <w:r>
        <w:t xml:space="preserve">Minkä tyyppisestä lisääntymisestä ovat esimerkkinä meritähdet ja hiivat?</w:t>
      </w:r>
    </w:p>
    <w:p>
      <w:r>
        <w:rPr>
          <w:b/>
        </w:rPr>
        <w:t xml:space="preserve">Tulos</w:t>
      </w:r>
    </w:p>
    <w:p>
      <w:r>
        <w:t xml:space="preserve">suvuton lisääntyminen</w:t>
      </w:r>
    </w:p>
    <w:p>
      <w:r>
        <w:rPr>
          <w:b/>
        </w:rPr>
        <w:t xml:space="preserve">Esimerkki 6.3860</w:t>
      </w:r>
    </w:p>
    <w:p>
      <w:r>
        <w:t xml:space="preserve">Kromatiini tiivistyy kromosomeiksi profaasin aikana, mikä on minkä prosessin ensimmäinen ja pisin vaihe?</w:t>
      </w:r>
    </w:p>
    <w:p>
      <w:r>
        <w:rPr>
          <w:b/>
        </w:rPr>
        <w:t xml:space="preserve">Tulos</w:t>
      </w:r>
    </w:p>
    <w:p>
      <w:r>
        <w:t xml:space="preserve">mitoosi</w:t>
      </w:r>
    </w:p>
    <w:p>
      <w:r>
        <w:rPr>
          <w:b/>
        </w:rPr>
        <w:t xml:space="preserve">Esimerkki 6.3861</w:t>
      </w:r>
    </w:p>
    <w:p>
      <w:r>
        <w:t xml:space="preserve">Mikä termi mittaa pitkittäisaallossa sitä, kuinka kokoonpuristuneiksi väliaineen hiukkaset muuttuvat aallon kulkiessa sen läpi?</w:t>
      </w:r>
    </w:p>
    <w:p>
      <w:r>
        <w:rPr>
          <w:b/>
        </w:rPr>
        <w:t xml:space="preserve">Tulos</w:t>
      </w:r>
    </w:p>
    <w:p>
      <w:r>
        <w:t xml:space="preserve">amplitudi</w:t>
      </w:r>
    </w:p>
    <w:p>
      <w:r>
        <w:rPr>
          <w:b/>
        </w:rPr>
        <w:t xml:space="preserve">Esimerkki 6.3862</w:t>
      </w:r>
    </w:p>
    <w:p>
      <w:r>
        <w:t xml:space="preserve">Mikä biomi sijaitsee lauhkean ja trooppisen biomin välissä?</w:t>
      </w:r>
    </w:p>
    <w:p>
      <w:r>
        <w:rPr>
          <w:b/>
        </w:rPr>
        <w:t xml:space="preserve">Tulos</w:t>
      </w:r>
    </w:p>
    <w:p>
      <w:r>
        <w:t xml:space="preserve">subtrooppinen</w:t>
      </w:r>
    </w:p>
    <w:p>
      <w:r>
        <w:rPr>
          <w:b/>
        </w:rPr>
        <w:t xml:space="preserve">Esimerkki 6.3863</w:t>
      </w:r>
    </w:p>
    <w:p>
      <w:r>
        <w:t xml:space="preserve">Mikä on tärkein syy sään muutokseen?</w:t>
      </w:r>
    </w:p>
    <w:p>
      <w:r>
        <w:rPr>
          <w:b/>
        </w:rPr>
        <w:t xml:space="preserve">Tulos</w:t>
      </w:r>
    </w:p>
    <w:p>
      <w:r>
        <w:t xml:space="preserve">liikkuvat ilmamassat</w:t>
      </w:r>
    </w:p>
    <w:p>
      <w:r>
        <w:rPr>
          <w:b/>
        </w:rPr>
        <w:t xml:space="preserve">Esimerkki 6.3864</w:t>
      </w:r>
    </w:p>
    <w:p>
      <w:r>
        <w:t xml:space="preserve">Vain pieni prosentti maapallon vedestä on mitä tyyppiä, toisin kuin suolavettä?</w:t>
      </w:r>
    </w:p>
    <w:p>
      <w:r>
        <w:rPr>
          <w:b/>
        </w:rPr>
        <w:t xml:space="preserve">Tulos</w:t>
      </w:r>
    </w:p>
    <w:p>
      <w:r>
        <w:t xml:space="preserve">tuoreet</w:t>
      </w:r>
    </w:p>
    <w:p>
      <w:r>
        <w:rPr>
          <w:b/>
        </w:rPr>
        <w:t xml:space="preserve">Esimerkki 6.3865</w:t>
      </w:r>
    </w:p>
    <w:p>
      <w:r>
        <w:t xml:space="preserve">Mikä on yleinen termi erytrosyytitovat erikoistuneita soluja, jotka kiertävät tuottaa happea soluille ja muodostetaan kantasoluista luuytimessä?</w:t>
      </w:r>
    </w:p>
    <w:p>
      <w:r>
        <w:rPr>
          <w:b/>
        </w:rPr>
        <w:t xml:space="preserve">Tulos</w:t>
      </w:r>
    </w:p>
    <w:p>
      <w:r>
        <w:t xml:space="preserve">punasolut</w:t>
      </w:r>
    </w:p>
    <w:p>
      <w:r>
        <w:rPr>
          <w:b/>
        </w:rPr>
        <w:t xml:space="preserve">Esimerkki 6.3866</w:t>
      </w:r>
    </w:p>
    <w:p>
      <w:r>
        <w:t xml:space="preserve">Todelliset eläimet jaetaan niihin, joilla on säteittäinen vs. kahdenvälinen tyyli mitä?</w:t>
      </w:r>
    </w:p>
    <w:p>
      <w:r>
        <w:rPr>
          <w:b/>
        </w:rPr>
        <w:t xml:space="preserve">Tulos</w:t>
      </w:r>
    </w:p>
    <w:p>
      <w:r>
        <w:t xml:space="preserve">symmetria</w:t>
      </w:r>
    </w:p>
    <w:p>
      <w:r>
        <w:rPr>
          <w:b/>
        </w:rPr>
        <w:t xml:space="preserve">Esimerkki 6.3867</w:t>
      </w:r>
    </w:p>
    <w:p>
      <w:r>
        <w:t xml:space="preserve">Mitä yhteistä on kaikilla soluilla?</w:t>
      </w:r>
    </w:p>
    <w:p>
      <w:r>
        <w:rPr>
          <w:b/>
        </w:rPr>
        <w:t xml:space="preserve">Tulos</w:t>
      </w:r>
    </w:p>
    <w:p>
      <w:r>
        <w:t xml:space="preserve">pieni koko</w:t>
      </w:r>
    </w:p>
    <w:p>
      <w:r>
        <w:rPr>
          <w:b/>
        </w:rPr>
        <w:t xml:space="preserve">Esimerkki 6.3868</w:t>
      </w:r>
    </w:p>
    <w:p>
      <w:r>
        <w:t xml:space="preserve">Minkä prosessin avulla organismit muuttuvat ajan mittaan pienin muutoksin?</w:t>
      </w:r>
    </w:p>
    <w:p>
      <w:r>
        <w:rPr>
          <w:b/>
        </w:rPr>
        <w:t xml:space="preserve">Tulos</w:t>
      </w:r>
    </w:p>
    <w:p>
      <w:r>
        <w:t xml:space="preserve">mikroevoluutio</w:t>
      </w:r>
    </w:p>
    <w:p>
      <w:r>
        <w:rPr>
          <w:b/>
        </w:rPr>
        <w:t xml:space="preserve">Esimerkki 6.3869</w:t>
      </w:r>
    </w:p>
    <w:p>
      <w:r>
        <w:t xml:space="preserve">Mistä miehen sukuelimet koostuvat?</w:t>
      </w:r>
    </w:p>
    <w:p>
      <w:r>
        <w:rPr>
          <w:b/>
        </w:rPr>
        <w:t xml:space="preserve">Tulos</w:t>
      </w:r>
    </w:p>
    <w:p>
      <w:r>
        <w:t xml:space="preserve">rakenteet, jotka tuottavat siittiöitä ja erittävät testosteronia</w:t>
      </w:r>
    </w:p>
    <w:p>
      <w:r>
        <w:rPr>
          <w:b/>
        </w:rPr>
        <w:t xml:space="preserve">Esimerkki 6.3870</w:t>
      </w:r>
    </w:p>
    <w:p>
      <w:r>
        <w:t xml:space="preserve">Minkä prosessin avulla sulamaton ruoka poistuu elimistöstä?</w:t>
      </w:r>
    </w:p>
    <w:p>
      <w:r>
        <w:rPr>
          <w:b/>
        </w:rPr>
        <w:t xml:space="preserve">Tulos</w:t>
      </w:r>
    </w:p>
    <w:p>
      <w:r>
        <w:t xml:space="preserve">egestion</w:t>
      </w:r>
    </w:p>
    <w:p>
      <w:r>
        <w:rPr>
          <w:b/>
        </w:rPr>
        <w:t xml:space="preserve">Esimerkki 6.3871</w:t>
      </w:r>
    </w:p>
    <w:p>
      <w:r>
        <w:t xml:space="preserve">Miksi purkaukset tappavat harvoin ketään?</w:t>
      </w:r>
    </w:p>
    <w:p>
      <w:r>
        <w:rPr>
          <w:b/>
        </w:rPr>
        <w:t xml:space="preserve">Tulos</w:t>
      </w:r>
    </w:p>
    <w:p>
      <w:r>
        <w:t xml:space="preserve">ne liikkuvat hitaasti</w:t>
      </w:r>
    </w:p>
    <w:p>
      <w:r>
        <w:rPr>
          <w:b/>
        </w:rPr>
        <w:t xml:space="preserve">Esimerkki 6.3872</w:t>
      </w:r>
    </w:p>
    <w:p>
      <w:r>
        <w:t xml:space="preserve">Mistä pilvet muodostuvat?</w:t>
      </w:r>
    </w:p>
    <w:p>
      <w:r>
        <w:rPr>
          <w:b/>
        </w:rPr>
        <w:t xml:space="preserve">Tulos</w:t>
      </w:r>
    </w:p>
    <w:p>
      <w:r>
        <w:t xml:space="preserve">vesipisarat</w:t>
      </w:r>
    </w:p>
    <w:p>
      <w:r>
        <w:rPr>
          <w:b/>
        </w:rPr>
        <w:t xml:space="preserve">Esimerkki 6.3873</w:t>
      </w:r>
    </w:p>
    <w:p>
      <w:r>
        <w:t xml:space="preserve">Mitä yksisarvisilla on kohdun ja emättimen sijasta?</w:t>
      </w:r>
    </w:p>
    <w:p>
      <w:r>
        <w:rPr>
          <w:b/>
        </w:rPr>
        <w:t xml:space="preserve">Tulos</w:t>
      </w:r>
    </w:p>
    <w:p>
      <w:r>
        <w:t xml:space="preserve">cloaca</w:t>
      </w:r>
    </w:p>
    <w:p>
      <w:r>
        <w:rPr>
          <w:b/>
        </w:rPr>
        <w:t xml:space="preserve">Esimerkki 6.3874</w:t>
      </w:r>
    </w:p>
    <w:p>
      <w:r>
        <w:t xml:space="preserve">Minkälaista solua virukset tarvitsevat auttaakseen itseään lisääntymään?</w:t>
      </w:r>
    </w:p>
    <w:p>
      <w:r>
        <w:rPr>
          <w:b/>
        </w:rPr>
        <w:t xml:space="preserve">Tulos</w:t>
      </w:r>
    </w:p>
    <w:p>
      <w:r>
        <w:t xml:space="preserve">isäntä</w:t>
      </w:r>
    </w:p>
    <w:p>
      <w:r>
        <w:rPr>
          <w:b/>
        </w:rPr>
        <w:t xml:space="preserve">Esimerkki 6.3875</w:t>
      </w:r>
    </w:p>
    <w:p>
      <w:r>
        <w:t xml:space="preserve">Mitä kutsutaan luvun lopussa oleviksi nolliksi?</w:t>
      </w:r>
    </w:p>
    <w:p>
      <w:r>
        <w:rPr>
          <w:b/>
        </w:rPr>
        <w:t xml:space="preserve">Tulos</w:t>
      </w:r>
    </w:p>
    <w:p>
      <w:r>
        <w:t xml:space="preserve">perässä olevat nollat</w:t>
      </w:r>
    </w:p>
    <w:p>
      <w:r>
        <w:rPr>
          <w:b/>
        </w:rPr>
        <w:t xml:space="preserve">Esimerkki 6.3876</w:t>
      </w:r>
    </w:p>
    <w:p>
      <w:r>
        <w:t xml:space="preserve">Kuka tiedemies rakensi ensimmäisen kaukoputken?</w:t>
      </w:r>
    </w:p>
    <w:p>
      <w:r>
        <w:rPr>
          <w:b/>
        </w:rPr>
        <w:t xml:space="preserve">Tulos</w:t>
      </w:r>
    </w:p>
    <w:p>
      <w:r>
        <w:t xml:space="preserve">galileo</w:t>
      </w:r>
    </w:p>
    <w:p>
      <w:r>
        <w:rPr>
          <w:b/>
        </w:rPr>
        <w:t xml:space="preserve">Esimerkki 6.3877</w:t>
      </w:r>
    </w:p>
    <w:p>
      <w:r>
        <w:t xml:space="preserve">Minkä tyyppisiä hiukkasia on kaikissa saman alkuaineen atomeissa yhtä monta?</w:t>
      </w:r>
    </w:p>
    <w:p>
      <w:r>
        <w:rPr>
          <w:b/>
        </w:rPr>
        <w:t xml:space="preserve">Tulos</w:t>
      </w:r>
    </w:p>
    <w:p>
      <w:r>
        <w:t xml:space="preserve">protonit</w:t>
      </w:r>
    </w:p>
    <w:p>
      <w:r>
        <w:rPr>
          <w:b/>
        </w:rPr>
        <w:t xml:space="preserve">Esimerkki 6.3878</w:t>
      </w:r>
    </w:p>
    <w:p>
      <w:r>
        <w:t xml:space="preserve">Mitkä kaksi aineen olomuotoa kuuluvat luokkaan "nesteet"?</w:t>
      </w:r>
    </w:p>
    <w:p>
      <w:r>
        <w:rPr>
          <w:b/>
        </w:rPr>
        <w:t xml:space="preserve">Tulos</w:t>
      </w:r>
    </w:p>
    <w:p>
      <w:r>
        <w:t xml:space="preserve">nesteet ja kaasut</w:t>
      </w:r>
    </w:p>
    <w:p>
      <w:r>
        <w:rPr>
          <w:b/>
        </w:rPr>
        <w:t xml:space="preserve">Esimerkki 6.3879</w:t>
      </w:r>
    </w:p>
    <w:p>
      <w:r>
        <w:t xml:space="preserve">Minkälainen kuljetus tapahtuu, kun aineet kulkevat plasmakalvon läpi ilman, että solu syöttää energiaa?</w:t>
      </w:r>
    </w:p>
    <w:p>
      <w:r>
        <w:rPr>
          <w:b/>
        </w:rPr>
        <w:t xml:space="preserve">Tulos</w:t>
      </w:r>
    </w:p>
    <w:p>
      <w:r>
        <w:t xml:space="preserve">passiivinen kuljetus</w:t>
      </w:r>
    </w:p>
    <w:p>
      <w:r>
        <w:rPr>
          <w:b/>
        </w:rPr>
        <w:t xml:space="preserve">Esimerkki 6.3880</w:t>
      </w:r>
    </w:p>
    <w:p>
      <w:r>
        <w:t xml:space="preserve">Mitä kaaviota käytetään kuvaamaan eliöiden tai eliöryhmien välisiä evoluutiosuhteita?</w:t>
      </w:r>
    </w:p>
    <w:p>
      <w:r>
        <w:rPr>
          <w:b/>
        </w:rPr>
        <w:t xml:space="preserve">Tulos</w:t>
      </w:r>
    </w:p>
    <w:p>
      <w:r>
        <w:t xml:space="preserve">fylogeneettinen puu</w:t>
      </w:r>
    </w:p>
    <w:p>
      <w:r>
        <w:rPr>
          <w:b/>
        </w:rPr>
        <w:t xml:space="preserve">Esimerkki 6.3881</w:t>
      </w:r>
    </w:p>
    <w:p>
      <w:r>
        <w:t xml:space="preserve">Milloin vasarahait yleensä saalistavat?</w:t>
      </w:r>
    </w:p>
    <w:p>
      <w:r>
        <w:rPr>
          <w:b/>
        </w:rPr>
        <w:t xml:space="preserve">Tulos</w:t>
      </w:r>
    </w:p>
    <w:p>
      <w:r>
        <w:t xml:space="preserve">yöllä</w:t>
      </w:r>
    </w:p>
    <w:p>
      <w:r>
        <w:rPr>
          <w:b/>
        </w:rPr>
        <w:t xml:space="preserve">Esimerkki 6.3882</w:t>
      </w:r>
    </w:p>
    <w:p>
      <w:r>
        <w:t xml:space="preserve">Kuinka usein soluissasi tapahtuu tiivistymistä?</w:t>
      </w:r>
    </w:p>
    <w:p>
      <w:r>
        <w:rPr>
          <w:b/>
        </w:rPr>
        <w:t xml:space="preserve">Tulos</w:t>
      </w:r>
    </w:p>
    <w:p>
      <w:r>
        <w:t xml:space="preserve">jatkuvasti</w:t>
      </w:r>
    </w:p>
    <w:p>
      <w:r>
        <w:rPr>
          <w:b/>
        </w:rPr>
        <w:t xml:space="preserve">Esimerkki 6.3883</w:t>
      </w:r>
    </w:p>
    <w:p>
      <w:r>
        <w:t xml:space="preserve">Mitä laitetta käytetään varauksen tutkimiseen?</w:t>
      </w:r>
    </w:p>
    <w:p>
      <w:r>
        <w:rPr>
          <w:b/>
        </w:rPr>
        <w:t xml:space="preserve">Tulos</w:t>
      </w:r>
    </w:p>
    <w:p>
      <w:r>
        <w:t xml:space="preserve">sähköskooppi</w:t>
      </w:r>
    </w:p>
    <w:p>
      <w:r>
        <w:rPr>
          <w:b/>
        </w:rPr>
        <w:t xml:space="preserve">Esimerkki 6.3884</w:t>
      </w:r>
    </w:p>
    <w:p>
      <w:r>
        <w:t xml:space="preserve">Mikä on kemiallisella energialla toimivien mikrofilamenttien liikkeen tuote?</w:t>
      </w:r>
    </w:p>
    <w:p>
      <w:r>
        <w:rPr>
          <w:b/>
        </w:rPr>
        <w:t xml:space="preserve">Tulos</w:t>
      </w:r>
    </w:p>
    <w:p>
      <w:r>
        <w:t xml:space="preserve">lihasten supistuminen</w:t>
      </w:r>
    </w:p>
    <w:p>
      <w:r>
        <w:rPr>
          <w:b/>
        </w:rPr>
        <w:t xml:space="preserve">Esimerkki 6.3885</w:t>
      </w:r>
    </w:p>
    <w:p>
      <w:r>
        <w:t xml:space="preserve">Kuinka monta ulottuvuutta ihminen voi nähdä?</w:t>
      </w:r>
    </w:p>
    <w:p>
      <w:r>
        <w:rPr>
          <w:b/>
        </w:rPr>
        <w:t xml:space="preserve">Tulos</w:t>
      </w:r>
    </w:p>
    <w:p>
      <w:r>
        <w:t xml:space="preserve">kolme</w:t>
      </w:r>
    </w:p>
    <w:p>
      <w:r>
        <w:rPr>
          <w:b/>
        </w:rPr>
        <w:t xml:space="preserve">Esimerkki 6.3886</w:t>
      </w:r>
    </w:p>
    <w:p>
      <w:r>
        <w:t xml:space="preserve">Jos pölytys tapahtuu, miksi zygootti kehittyy?</w:t>
      </w:r>
    </w:p>
    <w:p>
      <w:r>
        <w:rPr>
          <w:b/>
        </w:rPr>
        <w:t xml:space="preserve">Tulos</w:t>
      </w:r>
    </w:p>
    <w:p>
      <w:r>
        <w:t xml:space="preserve">alkio</w:t>
      </w:r>
    </w:p>
    <w:p>
      <w:r>
        <w:rPr>
          <w:b/>
        </w:rPr>
        <w:t xml:space="preserve">Esimerkki 6.3887</w:t>
      </w:r>
    </w:p>
    <w:p>
      <w:r>
        <w:t xml:space="preserve">Mikä vaikutus kasvihuonekaasujen lisääntymisellä on maapallon lämpötilaan?</w:t>
      </w:r>
    </w:p>
    <w:p>
      <w:r>
        <w:rPr>
          <w:b/>
        </w:rPr>
        <w:t xml:space="preserve">Tulos</w:t>
      </w:r>
    </w:p>
    <w:p>
      <w:r>
        <w:t xml:space="preserve">se lisää</w:t>
      </w:r>
    </w:p>
    <w:p>
      <w:r>
        <w:rPr>
          <w:b/>
        </w:rPr>
        <w:t xml:space="preserve">Esimerkki 6.3888</w:t>
      </w:r>
    </w:p>
    <w:p>
      <w:r>
        <w:t xml:space="preserve">Eliön tieteellinen nimi koostuu sen suvusta ja mistä muusta?</w:t>
      </w:r>
    </w:p>
    <w:p>
      <w:r>
        <w:rPr>
          <w:b/>
        </w:rPr>
        <w:t xml:space="preserve">Tulos</w:t>
      </w:r>
    </w:p>
    <w:p>
      <w:r>
        <w:t xml:space="preserve">laji</w:t>
      </w:r>
    </w:p>
    <w:p>
      <w:r>
        <w:rPr>
          <w:b/>
        </w:rPr>
        <w:t xml:space="preserve">Esimerkki 6.3889</w:t>
      </w:r>
    </w:p>
    <w:p>
      <w:r>
        <w:t xml:space="preserve">Typpi on tärkeä makroravintoaine, koska se on osa nukleiinihappoja ja proteiineja. ilmakehän typpi, joka on kaksiatominen molekyyli n2 eli dinitrogen, on suurin typpivarasto näissä?</w:t>
      </w:r>
    </w:p>
    <w:p>
      <w:r>
        <w:rPr>
          <w:b/>
        </w:rPr>
        <w:t xml:space="preserve">Tulos</w:t>
      </w:r>
    </w:p>
    <w:p>
      <w:r>
        <w:t xml:space="preserve">maaekosysteemit</w:t>
      </w:r>
    </w:p>
    <w:p>
      <w:r>
        <w:rPr>
          <w:b/>
        </w:rPr>
        <w:t xml:space="preserve">Esimerkki 6.3890</w:t>
      </w:r>
    </w:p>
    <w:p>
      <w:r>
        <w:t xml:space="preserve">Minkä tyyppiset yhdisteet palavat helpommin?</w:t>
      </w:r>
    </w:p>
    <w:p>
      <w:r>
        <w:rPr>
          <w:b/>
        </w:rPr>
        <w:t xml:space="preserve">Tulos</w:t>
      </w:r>
    </w:p>
    <w:p>
      <w:r>
        <w:t xml:space="preserve">kovalenttinen</w:t>
      </w:r>
    </w:p>
    <w:p>
      <w:r>
        <w:rPr>
          <w:b/>
        </w:rPr>
        <w:t xml:space="preserve">Esimerkki 6.3891</w:t>
      </w:r>
    </w:p>
    <w:p>
      <w:r>
        <w:t xml:space="preserve">Mikä on kahden lajin välinen läheinen suhde, josta molemmat hyötyvät?</w:t>
      </w:r>
    </w:p>
    <w:p>
      <w:r>
        <w:rPr>
          <w:b/>
        </w:rPr>
        <w:t xml:space="preserve">Tulos</w:t>
      </w:r>
    </w:p>
    <w:p>
      <w:r>
        <w:t xml:space="preserve">symbioottinen suhde</w:t>
      </w:r>
    </w:p>
    <w:p>
      <w:r>
        <w:rPr>
          <w:b/>
        </w:rPr>
        <w:t xml:space="preserve">Esimerkki 6.3892</w:t>
      </w:r>
    </w:p>
    <w:p>
      <w:r>
        <w:t xml:space="preserve">Mikä on terässeosten pääkomponentti?</w:t>
      </w:r>
    </w:p>
    <w:p>
      <w:r>
        <w:rPr>
          <w:b/>
        </w:rPr>
        <w:t xml:space="preserve">Tulos</w:t>
      </w:r>
    </w:p>
    <w:p>
      <w:r>
        <w:t xml:space="preserve">rauta</w:t>
      </w:r>
    </w:p>
    <w:p>
      <w:r>
        <w:rPr>
          <w:b/>
        </w:rPr>
        <w:t xml:space="preserve">Esimerkki 6.3893</w:t>
      </w:r>
    </w:p>
    <w:p>
      <w:r>
        <w:t xml:space="preserve">Miksi kutsutte kykyä aistia äänienergiaa ja havaita ääntä?</w:t>
      </w:r>
    </w:p>
    <w:p>
      <w:r>
        <w:rPr>
          <w:b/>
        </w:rPr>
        <w:t xml:space="preserve">Tulos</w:t>
      </w:r>
    </w:p>
    <w:p>
      <w:r>
        <w:t xml:space="preserve">kuulo</w:t>
      </w:r>
    </w:p>
    <w:p>
      <w:r>
        <w:rPr>
          <w:b/>
        </w:rPr>
        <w:t xml:space="preserve">Esimerkki 6.3894</w:t>
      </w:r>
    </w:p>
    <w:p>
      <w:r>
        <w:t xml:space="preserve">Mikä muuttuu sydämen ulostulon muutoksissa valtimoiden vaihtelevalla kontriktiolla?</w:t>
      </w:r>
    </w:p>
    <w:p>
      <w:r>
        <w:rPr>
          <w:b/>
        </w:rPr>
        <w:t xml:space="preserve">Tulos</w:t>
      </w:r>
    </w:p>
    <w:p>
      <w:r>
        <w:t xml:space="preserve">verenpaine</w:t>
      </w:r>
    </w:p>
    <w:p>
      <w:r>
        <w:rPr>
          <w:b/>
        </w:rPr>
        <w:t xml:space="preserve">Esimerkki 6.3895</w:t>
      </w:r>
    </w:p>
    <w:p>
      <w:r>
        <w:t xml:space="preserve">Sähköinen signaali hermosolua pitkin käynnistää minkä erittymisen?</w:t>
      </w:r>
    </w:p>
    <w:p>
      <w:r>
        <w:rPr>
          <w:b/>
        </w:rPr>
        <w:t xml:space="preserve">Tulos</w:t>
      </w:r>
    </w:p>
    <w:p>
      <w:r>
        <w:t xml:space="preserve">välittäjäainemolekyylit</w:t>
      </w:r>
    </w:p>
    <w:p>
      <w:r>
        <w:rPr>
          <w:b/>
        </w:rPr>
        <w:t xml:space="preserve">Esimerkki 6.3896</w:t>
      </w:r>
    </w:p>
    <w:p>
      <w:r>
        <w:t xml:space="preserve">Minkälainen on maan matojen ja muurahaisten elimistö, joka jakautuu useisiin osiin?</w:t>
      </w:r>
    </w:p>
    <w:p>
      <w:r>
        <w:rPr>
          <w:b/>
        </w:rPr>
        <w:t xml:space="preserve">Tulos</w:t>
      </w:r>
    </w:p>
    <w:p>
      <w:r>
        <w:t xml:space="preserve">segmentoitu</w:t>
      </w:r>
    </w:p>
    <w:p>
      <w:r>
        <w:rPr>
          <w:b/>
        </w:rPr>
        <w:t xml:space="preserve">Esimerkki 6.3897</w:t>
      </w:r>
    </w:p>
    <w:p>
      <w:r>
        <w:t xml:space="preserve">Mikä vaikeuttaa hengittämistä hengityselinsairauden vuoksi?</w:t>
      </w:r>
    </w:p>
    <w:p>
      <w:r>
        <w:rPr>
          <w:b/>
        </w:rPr>
        <w:t xml:space="preserve">Tulos</w:t>
      </w:r>
    </w:p>
    <w:p>
      <w:r>
        <w:t xml:space="preserve">kapeat ilmakanavat</w:t>
      </w:r>
    </w:p>
    <w:p>
      <w:r>
        <w:rPr>
          <w:b/>
        </w:rPr>
        <w:t xml:space="preserve">Esimerkki 6.3898</w:t>
      </w:r>
    </w:p>
    <w:p>
      <w:r>
        <w:t xml:space="preserve">Mitä kutsutaan liikkeen energiaksi?</w:t>
      </w:r>
    </w:p>
    <w:p>
      <w:r>
        <w:rPr>
          <w:b/>
        </w:rPr>
        <w:t xml:space="preserve">Tulos</w:t>
      </w:r>
    </w:p>
    <w:p>
      <w:r>
        <w:t xml:space="preserve">liike-energia</w:t>
      </w:r>
    </w:p>
    <w:p>
      <w:r>
        <w:rPr>
          <w:b/>
        </w:rPr>
        <w:t xml:space="preserve">Esimerkki 6.3899</w:t>
      </w:r>
    </w:p>
    <w:p>
      <w:r>
        <w:t xml:space="preserve">Millainen rakenne puriineilla on?</w:t>
      </w:r>
    </w:p>
    <w:p>
      <w:r>
        <w:rPr>
          <w:b/>
        </w:rPr>
        <w:t xml:space="preserve">Tulos</w:t>
      </w:r>
    </w:p>
    <w:p>
      <w:r>
        <w:t xml:space="preserve">kaksinkertainen rengasrakenne</w:t>
      </w:r>
    </w:p>
    <w:p>
      <w:r>
        <w:rPr>
          <w:b/>
        </w:rPr>
        <w:t xml:space="preserve">Esimerkki 6.3900</w:t>
      </w:r>
    </w:p>
    <w:p>
      <w:r>
        <w:t xml:space="preserve">Mikä on evoluutiomenetelmä, jonka avulla edulliset periytyvät ominaisuudet yleistyvät sukupolvien kuluessa?</w:t>
      </w:r>
    </w:p>
    <w:p>
      <w:r>
        <w:rPr>
          <w:b/>
        </w:rPr>
        <w:t xml:space="preserve">Tulos</w:t>
      </w:r>
    </w:p>
    <w:p>
      <w:r>
        <w:t xml:space="preserve">luonnonvalinta</w:t>
      </w:r>
    </w:p>
    <w:p>
      <w:r>
        <w:rPr>
          <w:b/>
        </w:rPr>
        <w:t xml:space="preserve">Esimerkki 6.3901</w:t>
      </w:r>
    </w:p>
    <w:p>
      <w:r>
        <w:t xml:space="preserve">Mitä kutsutaan yhdisteiksi, joilla on sama molekyylikaava mutta erilainen rakenne ja erilaiset ominaisuudet?</w:t>
      </w:r>
    </w:p>
    <w:p>
      <w:r>
        <w:rPr>
          <w:b/>
        </w:rPr>
        <w:t xml:space="preserve">Tulos</w:t>
      </w:r>
    </w:p>
    <w:p>
      <w:r>
        <w:t xml:space="preserve">isomeerit</w:t>
      </w:r>
    </w:p>
    <w:p>
      <w:r>
        <w:rPr>
          <w:b/>
        </w:rPr>
        <w:t xml:space="preserve">Esimerkki 6.3902</w:t>
      </w:r>
    </w:p>
    <w:p>
      <w:r>
        <w:t xml:space="preserve">Mutaatioita, jotka hyödyttävät sitä organismia, jossa ne esiintyvät, kutsutaan?</w:t>
      </w:r>
    </w:p>
    <w:p>
      <w:r>
        <w:rPr>
          <w:b/>
        </w:rPr>
        <w:t xml:space="preserve">Tulos</w:t>
      </w:r>
    </w:p>
    <w:p>
      <w:r>
        <w:t xml:space="preserve">hyödyllisiä mutaatioita</w:t>
      </w:r>
    </w:p>
    <w:p>
      <w:r>
        <w:rPr>
          <w:b/>
        </w:rPr>
        <w:t xml:space="preserve">Esimerkki 6.3903</w:t>
      </w:r>
    </w:p>
    <w:p>
      <w:r>
        <w:t xml:space="preserve">Millaisissa lajeissa avoimet verenkiertojärjestelmät palvelevat lisätoimintoja?</w:t>
      </w:r>
    </w:p>
    <w:p>
      <w:r>
        <w:rPr>
          <w:b/>
        </w:rPr>
        <w:t xml:space="preserve">Tulos</w:t>
      </w:r>
    </w:p>
    <w:p>
      <w:r>
        <w:t xml:space="preserve">jotkin selkärangattomat</w:t>
      </w:r>
    </w:p>
    <w:p>
      <w:r>
        <w:rPr>
          <w:b/>
        </w:rPr>
        <w:t xml:space="preserve">Esimerkki 6.3904</w:t>
      </w:r>
    </w:p>
    <w:p>
      <w:r>
        <w:t xml:space="preserve">Mitä kutsutaan tieteellisessä kokeessa muuttujaksi, johon toinen muuttuja vaikuttaa?</w:t>
      </w:r>
    </w:p>
    <w:p>
      <w:r>
        <w:rPr>
          <w:b/>
        </w:rPr>
        <w:t xml:space="preserve">Tulos</w:t>
      </w:r>
    </w:p>
    <w:p>
      <w:r>
        <w:t xml:space="preserve">riippuvainen muuttuja</w:t>
      </w:r>
    </w:p>
    <w:p>
      <w:r>
        <w:rPr>
          <w:b/>
        </w:rPr>
        <w:t xml:space="preserve">Esimerkki 6.3905</w:t>
      </w:r>
    </w:p>
    <w:p>
      <w:r>
        <w:t xml:space="preserve">Mikä on solukalvon pääasiallinen rakenne?</w:t>
      </w:r>
    </w:p>
    <w:p>
      <w:r>
        <w:rPr>
          <w:b/>
        </w:rPr>
        <w:t xml:space="preserve">Tulos</w:t>
      </w:r>
    </w:p>
    <w:p>
      <w:r>
        <w:t xml:space="preserve">fosfolipidit</w:t>
      </w:r>
    </w:p>
    <w:p>
      <w:r>
        <w:rPr>
          <w:b/>
        </w:rPr>
        <w:t xml:space="preserve">Esimerkki 6.3906</w:t>
      </w:r>
    </w:p>
    <w:p>
      <w:r>
        <w:t xml:space="preserve">Mikä suojaa kehittyvää kukkaa sen ollessa vielä nuppu?</w:t>
      </w:r>
    </w:p>
    <w:p>
      <w:r>
        <w:rPr>
          <w:b/>
        </w:rPr>
        <w:t xml:space="preserve">Tulos</w:t>
      </w:r>
    </w:p>
    <w:p>
      <w:r>
        <w:t xml:space="preserve">verholehdet</w:t>
      </w:r>
    </w:p>
    <w:p>
      <w:r>
        <w:rPr>
          <w:b/>
        </w:rPr>
        <w:t xml:space="preserve">Esimerkki 6.3907</w:t>
      </w:r>
    </w:p>
    <w:p>
      <w:r>
        <w:t xml:space="preserve">Mitä gramvärjäystä käytetään tunnistamiseen ?</w:t>
      </w:r>
    </w:p>
    <w:p>
      <w:r>
        <w:rPr>
          <w:b/>
        </w:rPr>
        <w:t xml:space="preserve">Tulos</w:t>
      </w:r>
    </w:p>
    <w:p>
      <w:r>
        <w:t xml:space="preserve">erityyppiset bakteerit</w:t>
      </w:r>
    </w:p>
    <w:p>
      <w:r>
        <w:rPr>
          <w:b/>
        </w:rPr>
        <w:t xml:space="preserve">Esimerkki 6.3908</w:t>
      </w:r>
    </w:p>
    <w:p>
      <w:r>
        <w:t xml:space="preserve">Mikä on sen energiapaketin nimi, jonka ydin lähettää gammahajoamisen aikana?</w:t>
      </w:r>
    </w:p>
    <w:p>
      <w:r>
        <w:rPr>
          <w:b/>
        </w:rPr>
        <w:t xml:space="preserve">Tulos</w:t>
      </w:r>
    </w:p>
    <w:p>
      <w:r>
        <w:t xml:space="preserve">gammahiukkanen</w:t>
      </w:r>
    </w:p>
    <w:p>
      <w:r>
        <w:rPr>
          <w:b/>
        </w:rPr>
        <w:t xml:space="preserve">Esimerkki 6.3909</w:t>
      </w:r>
    </w:p>
    <w:p>
      <w:r>
        <w:t xml:space="preserve">Vastauksena veren korkeaan osmolaarisuuteen, joka voi ilmetä nestehukan aikana tai hyvin suolaisen aterian jälkeen, osmoreseptorit viestittävät aivolisäkkeelle vapauttaa tätä?</w:t>
      </w:r>
    </w:p>
    <w:p>
      <w:r>
        <w:rPr>
          <w:b/>
        </w:rPr>
        <w:t xml:space="preserve">Tulos</w:t>
      </w:r>
    </w:p>
    <w:p>
      <w:r>
        <w:t xml:space="preserve">antidiureettinen hormoni (adh)</w:t>
      </w:r>
    </w:p>
    <w:p>
      <w:r>
        <w:rPr>
          <w:b/>
        </w:rPr>
        <w:t xml:space="preserve">Esimerkki 6.3910</w:t>
      </w:r>
    </w:p>
    <w:p>
      <w:r>
        <w:t xml:space="preserve">Miksi kutsutaan ilmaan laukaistuja esineitä?</w:t>
      </w:r>
    </w:p>
    <w:p>
      <w:r>
        <w:rPr>
          <w:b/>
        </w:rPr>
        <w:t xml:space="preserve">Tulos</w:t>
      </w:r>
    </w:p>
    <w:p>
      <w:r>
        <w:t xml:space="preserve">ammukset</w:t>
      </w:r>
    </w:p>
    <w:p>
      <w:r>
        <w:rPr>
          <w:b/>
        </w:rPr>
        <w:t xml:space="preserve">Esimerkki 6.3911</w:t>
      </w:r>
    </w:p>
    <w:p>
      <w:r>
        <w:t xml:space="preserve">Minkälaiset tuulet liikkuvat samalla tavalla kuin vuoristo- ja laaksotuulet?</w:t>
      </w:r>
    </w:p>
    <w:p>
      <w:r>
        <w:rPr>
          <w:b/>
        </w:rPr>
        <w:t xml:space="preserve">Tulos</w:t>
      </w:r>
    </w:p>
    <w:p>
      <w:r>
        <w:t xml:space="preserve">katabaattiset tuulet</w:t>
      </w:r>
    </w:p>
    <w:p>
      <w:r>
        <w:rPr>
          <w:b/>
        </w:rPr>
        <w:t xml:space="preserve">Esimerkki 6.3912</w:t>
      </w:r>
    </w:p>
    <w:p>
      <w:r>
        <w:t xml:space="preserve">Virtsaputki kuljettaa virtsan mistä elimestä kehon ulkopuolelle hävitettäväksi?</w:t>
      </w:r>
    </w:p>
    <w:p>
      <w:r>
        <w:rPr>
          <w:b/>
        </w:rPr>
        <w:t xml:space="preserve">Tulos</w:t>
      </w:r>
    </w:p>
    <w:p>
      <w:r>
        <w:t xml:space="preserve">virtsarakon</w:t>
      </w:r>
    </w:p>
    <w:p>
      <w:r>
        <w:rPr>
          <w:b/>
        </w:rPr>
        <w:t xml:space="preserve">Esimerkki 6.3913</w:t>
      </w:r>
    </w:p>
    <w:p>
      <w:r>
        <w:t xml:space="preserve">Mitkä solut jatkavat ravintoaineiden ruoansulatusta ja imeytymistä ja kuljettavat nämä ravintoaineet imu- ja verenkiertoelimistöön?</w:t>
      </w:r>
    </w:p>
    <w:p>
      <w:r>
        <w:rPr>
          <w:b/>
        </w:rPr>
        <w:t xml:space="preserve">Tulos</w:t>
      </w:r>
    </w:p>
    <w:p>
      <w:r>
        <w:t xml:space="preserve">epiteelisolut</w:t>
      </w:r>
    </w:p>
    <w:p>
      <w:r>
        <w:rPr>
          <w:b/>
        </w:rPr>
        <w:t xml:space="preserve">Esimerkki 6.3914</w:t>
      </w:r>
    </w:p>
    <w:p>
      <w:r>
        <w:t xml:space="preserve">Mikä on prosessi, joka hajottaa kivet pienemmiksi kappaleiksi?</w:t>
      </w:r>
    </w:p>
    <w:p>
      <w:r>
        <w:rPr>
          <w:b/>
        </w:rPr>
        <w:t xml:space="preserve">Tulos</w:t>
      </w:r>
    </w:p>
    <w:p>
      <w:r>
        <w:t xml:space="preserve">säänkestävyys</w:t>
      </w:r>
    </w:p>
    <w:p>
      <w:r>
        <w:rPr>
          <w:b/>
        </w:rPr>
        <w:t xml:space="preserve">Esimerkki 6.3915</w:t>
      </w:r>
    </w:p>
    <w:p>
      <w:r>
        <w:t xml:space="preserve">Vuodesta 1900 lähtien neljä viidestä suurimmasta maanjäristyksestä on tapahtunut lähistöllä, joka on saanut asianmukaisen lempinimen Pacific Location?</w:t>
      </w:r>
    </w:p>
    <w:p>
      <w:r>
        <w:rPr>
          <w:b/>
        </w:rPr>
        <w:t xml:space="preserve">Tulos</w:t>
      </w:r>
    </w:p>
    <w:p>
      <w:r>
        <w:t xml:space="preserve">tulirengas</w:t>
      </w:r>
    </w:p>
    <w:p>
      <w:r>
        <w:rPr>
          <w:b/>
        </w:rPr>
        <w:t xml:space="preserve">Esimerkki 6.3916</w:t>
      </w:r>
    </w:p>
    <w:p>
      <w:r>
        <w:t xml:space="preserve">Mikä on termi siemenkasveille?</w:t>
      </w:r>
    </w:p>
    <w:p>
      <w:r>
        <w:rPr>
          <w:b/>
        </w:rPr>
        <w:t xml:space="preserve">Tulos</w:t>
      </w:r>
    </w:p>
    <w:p>
      <w:r>
        <w:t xml:space="preserve">spermatofyytit</w:t>
      </w:r>
    </w:p>
    <w:p>
      <w:r>
        <w:rPr>
          <w:b/>
        </w:rPr>
        <w:t xml:space="preserve">Esimerkki 6.3917</w:t>
      </w:r>
    </w:p>
    <w:p>
      <w:r>
        <w:t xml:space="preserve">Miksi kutsutaan molekyylien nopeuksien ennustettavaa jakaumaa, joka on havaittavissa monista molekyyleistä koostuvassa kaasussa?</w:t>
      </w:r>
    </w:p>
    <w:p>
      <w:r>
        <w:rPr>
          <w:b/>
        </w:rPr>
        <w:t xml:space="preserve">Tulos</w:t>
      </w:r>
    </w:p>
    <w:p>
      <w:r>
        <w:t xml:space="preserve">Maxwell-Boltzmannin jakauma</w:t>
      </w:r>
    </w:p>
    <w:p>
      <w:r>
        <w:rPr>
          <w:b/>
        </w:rPr>
        <w:t xml:space="preserve">Esimerkki 6.3918</w:t>
      </w:r>
    </w:p>
    <w:p>
      <w:r>
        <w:t xml:space="preserve">Kun rauta ja rikki sekoitetaan keskenään tietyssä suhteessa ja kuumennetaan, mitä niistä tulee?</w:t>
      </w:r>
    </w:p>
    <w:p>
      <w:r>
        <w:rPr>
          <w:b/>
        </w:rPr>
        <w:t xml:space="preserve">Tulos</w:t>
      </w:r>
    </w:p>
    <w:p>
      <w:r>
        <w:t xml:space="preserve">rautasulfidi</w:t>
      </w:r>
    </w:p>
    <w:p>
      <w:r>
        <w:rPr>
          <w:b/>
        </w:rPr>
        <w:t xml:space="preserve">Esimerkki 6.3919</w:t>
      </w:r>
    </w:p>
    <w:p>
      <w:r>
        <w:t xml:space="preserve">Mutaatio luo uutta geneettistä variaatiota mihin?</w:t>
      </w:r>
    </w:p>
    <w:p>
      <w:r>
        <w:rPr>
          <w:b/>
        </w:rPr>
        <w:t xml:space="preserve">Tulos</w:t>
      </w:r>
    </w:p>
    <w:p>
      <w:r>
        <w:t xml:space="preserve">geenipooli</w:t>
      </w:r>
    </w:p>
    <w:p>
      <w:r>
        <w:rPr>
          <w:b/>
        </w:rPr>
        <w:t xml:space="preserve">Esimerkki 6.3920</w:t>
      </w:r>
    </w:p>
    <w:p>
      <w:r>
        <w:t xml:space="preserve">Mikä on rintakehässä rintaluun takana oleva rauhanen, joka varastoi tietyntyyppisiä lymfosyyttejä niiden kypsyessä?</w:t>
      </w:r>
    </w:p>
    <w:p>
      <w:r>
        <w:rPr>
          <w:b/>
        </w:rPr>
        <w:t xml:space="preserve">Tulos</w:t>
      </w:r>
    </w:p>
    <w:p>
      <w:r>
        <w:t xml:space="preserve">kateenkorva</w:t>
      </w:r>
    </w:p>
    <w:p>
      <w:r>
        <w:rPr>
          <w:b/>
        </w:rPr>
        <w:t xml:space="preserve">Esimerkki 6.3921</w:t>
      </w:r>
    </w:p>
    <w:p>
      <w:r>
        <w:t xml:space="preserve">Mitä muodostuu, kun eri alkuaineiden atomit yhdistyvät kemiallisessa reaktiossa?</w:t>
      </w:r>
    </w:p>
    <w:p>
      <w:r>
        <w:rPr>
          <w:b/>
        </w:rPr>
        <w:t xml:space="preserve">Tulos</w:t>
      </w:r>
    </w:p>
    <w:p>
      <w:r>
        <w:t xml:space="preserve">yhdisteet</w:t>
      </w:r>
    </w:p>
    <w:p>
      <w:r>
        <w:rPr>
          <w:b/>
        </w:rPr>
        <w:t xml:space="preserve">Esimerkki 6.3922</w:t>
      </w:r>
    </w:p>
    <w:p>
      <w:r>
        <w:t xml:space="preserve">Mikä on termi alkion kehitykselle munasolun sisällä äidin kehossa, kunnes se kuoriutuu?</w:t>
      </w:r>
    </w:p>
    <w:p>
      <w:r>
        <w:rPr>
          <w:b/>
        </w:rPr>
        <w:t xml:space="preserve">Tulos</w:t>
      </w:r>
    </w:p>
    <w:p>
      <w:r>
        <w:t xml:space="preserve">Ovovivipary</w:t>
      </w:r>
    </w:p>
    <w:p>
      <w:r>
        <w:rPr>
          <w:b/>
        </w:rPr>
        <w:t xml:space="preserve">Esimerkki 6.3923</w:t>
      </w:r>
    </w:p>
    <w:p>
      <w:r>
        <w:t xml:space="preserve">Mikä ihmisen valmistama aine pyrkii hajottamaan stratosfäärin otsonia?</w:t>
      </w:r>
    </w:p>
    <w:p>
      <w:r>
        <w:rPr>
          <w:b/>
        </w:rPr>
        <w:t xml:space="preserve">Tulos</w:t>
      </w:r>
    </w:p>
    <w:p>
      <w:r>
        <w:t xml:space="preserve">cfcs</w:t>
      </w:r>
    </w:p>
    <w:p>
      <w:r>
        <w:rPr>
          <w:b/>
        </w:rPr>
        <w:t xml:space="preserve">Esimerkki 6.3924</w:t>
      </w:r>
    </w:p>
    <w:p>
      <w:r>
        <w:t xml:space="preserve">Mitä kaikilla saman alkuaineen atomeilla on sama määrä?</w:t>
      </w:r>
    </w:p>
    <w:p>
      <w:r>
        <w:rPr>
          <w:b/>
        </w:rPr>
        <w:t xml:space="preserve">Tulos</w:t>
      </w:r>
    </w:p>
    <w:p>
      <w:r>
        <w:t xml:space="preserve">protonit</w:t>
      </w:r>
    </w:p>
    <w:p>
      <w:r>
        <w:rPr>
          <w:b/>
        </w:rPr>
        <w:t xml:space="preserve">Esimerkki 6.3925</w:t>
      </w:r>
    </w:p>
    <w:p>
      <w:r>
        <w:t xml:space="preserve">Mikä on puhtaiden metallien edustava hiukkanen?</w:t>
      </w:r>
    </w:p>
    <w:p>
      <w:r>
        <w:rPr>
          <w:b/>
        </w:rPr>
        <w:t xml:space="preserve">Tulos</w:t>
      </w:r>
    </w:p>
    <w:p>
      <w:r>
        <w:t xml:space="preserve">atomi</w:t>
      </w:r>
    </w:p>
    <w:p>
      <w:r>
        <w:rPr>
          <w:b/>
        </w:rPr>
        <w:t xml:space="preserve">Esimerkki 6.3926</w:t>
      </w:r>
    </w:p>
    <w:p>
      <w:r>
        <w:t xml:space="preserve">Mikä on kaikkien elävien organismien rakenteen ja toiminnan perusyksikkö?</w:t>
      </w:r>
    </w:p>
    <w:p>
      <w:r>
        <w:rPr>
          <w:b/>
        </w:rPr>
        <w:t xml:space="preserve">Tulos</w:t>
      </w:r>
    </w:p>
    <w:p>
      <w:r>
        <w:t xml:space="preserve">solu</w:t>
      </w:r>
    </w:p>
    <w:p>
      <w:r>
        <w:rPr>
          <w:b/>
        </w:rPr>
        <w:t xml:space="preserve">Esimerkki 6.3927</w:t>
      </w:r>
    </w:p>
    <w:p>
      <w:r>
        <w:t xml:space="preserve">Miten kaasun paineen nostaminen vaikuttaa sen liukoisuuteen?</w:t>
      </w:r>
    </w:p>
    <w:p>
      <w:r>
        <w:rPr>
          <w:b/>
        </w:rPr>
        <w:t xml:space="preserve">Tulos</w:t>
      </w:r>
    </w:p>
    <w:p>
      <w:r>
        <w:t xml:space="preserve">lisätä</w:t>
      </w:r>
    </w:p>
    <w:p>
      <w:r>
        <w:rPr>
          <w:b/>
        </w:rPr>
        <w:t xml:space="preserve">Esimerkki 6.3928</w:t>
      </w:r>
    </w:p>
    <w:p>
      <w:r>
        <w:t xml:space="preserve">Nimeä käytävä, joka on yhteinen ruoansulatuskanavan kanssa.</w:t>
      </w:r>
    </w:p>
    <w:p>
      <w:r>
        <w:rPr>
          <w:b/>
        </w:rPr>
        <w:t xml:space="preserve">Tulos</w:t>
      </w:r>
    </w:p>
    <w:p>
      <w:r>
        <w:t xml:space="preserve">nielu</w:t>
      </w:r>
    </w:p>
    <w:p>
      <w:r>
        <w:rPr>
          <w:b/>
        </w:rPr>
        <w:t xml:space="preserve">Esimerkki 6.3929</w:t>
      </w:r>
    </w:p>
    <w:p>
      <w:r>
        <w:t xml:space="preserve">Maanläheiset asteroidit risteävät maapallon kanssa, mikä tarkoittaa, että ne voivat törmätä toisiinsa; miksi näitä polkuja kutsutaan?</w:t>
      </w:r>
    </w:p>
    <w:p>
      <w:r>
        <w:rPr>
          <w:b/>
        </w:rPr>
        <w:t xml:space="preserve">Tulos</w:t>
      </w:r>
    </w:p>
    <w:p>
      <w:r>
        <w:t xml:space="preserve">kiertoradat</w:t>
      </w:r>
    </w:p>
    <w:p>
      <w:r>
        <w:rPr>
          <w:b/>
        </w:rPr>
        <w:t xml:space="preserve">Esimerkki 6.3930</w:t>
      </w:r>
    </w:p>
    <w:p>
      <w:r>
        <w:t xml:space="preserve">Mikä tarjoaa varhaisen, nopean ja epäspesifisen puolustuksen tunkeutuvia taudinaiheuttajia vastaan?</w:t>
      </w:r>
    </w:p>
    <w:p>
      <w:r>
        <w:rPr>
          <w:b/>
        </w:rPr>
        <w:t xml:space="preserve">Tulos</w:t>
      </w:r>
    </w:p>
    <w:p>
      <w:r>
        <w:t xml:space="preserve">neutrofiilit</w:t>
      </w:r>
    </w:p>
    <w:p>
      <w:r>
        <w:rPr>
          <w:b/>
        </w:rPr>
        <w:t xml:space="preserve">Esimerkki 6.3931</w:t>
      </w:r>
    </w:p>
    <w:p>
      <w:r>
        <w:t xml:space="preserve">Minkä tyyppisistä mutaatioista kaikki uudet alleelit muodostuvat?</w:t>
      </w:r>
    </w:p>
    <w:p>
      <w:r>
        <w:rPr>
          <w:b/>
        </w:rPr>
        <w:t xml:space="preserve">Tulos</w:t>
      </w:r>
    </w:p>
    <w:p>
      <w:r>
        <w:t xml:space="preserve">satunnainen</w:t>
      </w:r>
    </w:p>
    <w:p>
      <w:r>
        <w:rPr>
          <w:b/>
        </w:rPr>
        <w:t xml:space="preserve">Esimerkki 6.3932</w:t>
      </w:r>
    </w:p>
    <w:p>
      <w:r>
        <w:t xml:space="preserve">Maa on aurinkokunnan ainoa planeetta, jonka kaikissa kolmessa olomuodossa esiintyy mitä ihmiselämän kannalta välttämätöntä ainetta?</w:t>
      </w:r>
    </w:p>
    <w:p>
      <w:r>
        <w:rPr>
          <w:b/>
        </w:rPr>
        <w:t xml:space="preserve">Tulos</w:t>
      </w:r>
    </w:p>
    <w:p>
      <w:r>
        <w:t xml:space="preserve">vesi</w:t>
      </w:r>
    </w:p>
    <w:p>
      <w:r>
        <w:rPr>
          <w:b/>
        </w:rPr>
        <w:t xml:space="preserve">Esimerkki 6.3933</w:t>
      </w:r>
    </w:p>
    <w:p>
      <w:r>
        <w:t xml:space="preserve">Umpiluurankoon kuuluvat kaikki ylä- ja alaraajojen luut sekä luut, jotka kiinnittävät kunkin raajan mihin?</w:t>
      </w:r>
    </w:p>
    <w:p>
      <w:r>
        <w:rPr>
          <w:b/>
        </w:rPr>
        <w:t xml:space="preserve">Tulos</w:t>
      </w:r>
    </w:p>
    <w:p>
      <w:r>
        <w:t xml:space="preserve">aksiaalinen luuranko</w:t>
      </w:r>
    </w:p>
    <w:p>
      <w:r>
        <w:rPr>
          <w:b/>
        </w:rPr>
        <w:t xml:space="preserve">Esimerkki 6.3934</w:t>
      </w:r>
    </w:p>
    <w:p>
      <w:r>
        <w:t xml:space="preserve">Ruuvit siirtävät esineitä korkeammalle lisäämällä mitä?</w:t>
      </w:r>
    </w:p>
    <w:p>
      <w:r>
        <w:rPr>
          <w:b/>
        </w:rPr>
        <w:t xml:space="preserve">Tulos</w:t>
      </w:r>
    </w:p>
    <w:p>
      <w:r>
        <w:t xml:space="preserve">kohdistettu voima</w:t>
      </w:r>
    </w:p>
    <w:p>
      <w:r>
        <w:rPr>
          <w:b/>
        </w:rPr>
        <w:t xml:space="preserve">Esimerkki 6.3935</w:t>
      </w:r>
    </w:p>
    <w:p>
      <w:r>
        <w:t xml:space="preserve">Mikä on tieteellinen termi syömiselle tai ruokkimiselle?</w:t>
      </w:r>
    </w:p>
    <w:p>
      <w:r>
        <w:rPr>
          <w:b/>
        </w:rPr>
        <w:t xml:space="preserve">Tulos</w:t>
      </w:r>
    </w:p>
    <w:p>
      <w:r>
        <w:t xml:space="preserve">nieleminen</w:t>
      </w:r>
    </w:p>
    <w:p>
      <w:r>
        <w:rPr>
          <w:b/>
        </w:rPr>
        <w:t xml:space="preserve">Esimerkki 6.3936</w:t>
      </w:r>
    </w:p>
    <w:p>
      <w:r>
        <w:t xml:space="preserve">Mikä on nimitys aineelle, joka ei päästä valoa lävitseen, riippumatta siitä, imeekö se valoa, heijastaako se valoa vai tekeekö se molempia?</w:t>
      </w:r>
    </w:p>
    <w:p>
      <w:r>
        <w:rPr>
          <w:b/>
        </w:rPr>
        <w:t xml:space="preserve">Tulos</w:t>
      </w:r>
    </w:p>
    <w:p>
      <w:r>
        <w:t xml:space="preserve">läpinäkymätön</w:t>
      </w:r>
    </w:p>
    <w:p>
      <w:r>
        <w:rPr>
          <w:b/>
        </w:rPr>
        <w:t xml:space="preserve">Esimerkki 6.3937</w:t>
      </w:r>
    </w:p>
    <w:p>
      <w:r>
        <w:t xml:space="preserve">Mitä todisteita on siitä, että Mount Everest oli aikoinaan meren pohjassa?</w:t>
      </w:r>
    </w:p>
    <w:p>
      <w:r>
        <w:rPr>
          <w:b/>
        </w:rPr>
        <w:t xml:space="preserve">Tulos</w:t>
      </w:r>
    </w:p>
    <w:p>
      <w:r>
        <w:t xml:space="preserve">fossiilit</w:t>
      </w:r>
    </w:p>
    <w:p>
      <w:r>
        <w:rPr>
          <w:b/>
        </w:rPr>
        <w:t xml:space="preserve">Esimerkki 6.3938</w:t>
      </w:r>
    </w:p>
    <w:p>
      <w:r>
        <w:t xml:space="preserve">Diffuusio on tehokas siirtymismekanismi spatiaalisilla mittakaavoilla, jotka tyypillisesti esiintyvät millä tasolla?</w:t>
      </w:r>
    </w:p>
    <w:p>
      <w:r>
        <w:rPr>
          <w:b/>
        </w:rPr>
        <w:t xml:space="preserve">Tulos</w:t>
      </w:r>
    </w:p>
    <w:p>
      <w:r>
        <w:t xml:space="preserve">solu</w:t>
      </w:r>
    </w:p>
    <w:p>
      <w:r>
        <w:rPr>
          <w:b/>
        </w:rPr>
        <w:t xml:space="preserve">Esimerkki 6.3939</w:t>
      </w:r>
    </w:p>
    <w:p>
      <w:r>
        <w:t xml:space="preserve">Mitä imeytyy ruokajätteestä paksusuolessa ennen kuin se poistuu kehosta ulosteena?</w:t>
      </w:r>
    </w:p>
    <w:p>
      <w:r>
        <w:rPr>
          <w:b/>
        </w:rPr>
        <w:t xml:space="preserve">Tulos</w:t>
      </w:r>
    </w:p>
    <w:p>
      <w:r>
        <w:t xml:space="preserve">ylimääräinen vesi</w:t>
      </w:r>
    </w:p>
    <w:p>
      <w:r>
        <w:rPr>
          <w:b/>
        </w:rPr>
        <w:t xml:space="preserve">Esimerkki 6.3940</w:t>
      </w:r>
    </w:p>
    <w:p>
      <w:r>
        <w:t xml:space="preserve">Millaiset lämpötilat lisäävät tulipalojen todennäköisyyttä?</w:t>
      </w:r>
    </w:p>
    <w:p>
      <w:r>
        <w:rPr>
          <w:b/>
        </w:rPr>
        <w:t xml:space="preserve">Tulos</w:t>
      </w:r>
    </w:p>
    <w:p>
      <w:r>
        <w:t xml:space="preserve">korkeampi</w:t>
      </w:r>
    </w:p>
    <w:p>
      <w:r>
        <w:rPr>
          <w:b/>
        </w:rPr>
        <w:t xml:space="preserve">Esimerkki 6.3941</w:t>
      </w:r>
    </w:p>
    <w:p>
      <w:r>
        <w:t xml:space="preserve">Sokerit, tärkkelys ja selluloosa ovat esimerkkejä biokemiallisista yhdisteistä, joita eliöt käyttävät energiaksi?</w:t>
      </w:r>
    </w:p>
    <w:p>
      <w:r>
        <w:rPr>
          <w:b/>
        </w:rPr>
        <w:t xml:space="preserve">Tulos</w:t>
      </w:r>
    </w:p>
    <w:p>
      <w:r>
        <w:t xml:space="preserve">hiilihydraatit</w:t>
      </w:r>
    </w:p>
    <w:p>
      <w:r>
        <w:rPr>
          <w:b/>
        </w:rPr>
        <w:t xml:space="preserve">Esimerkki 6.3942</w:t>
      </w:r>
    </w:p>
    <w:p>
      <w:r>
        <w:t xml:space="preserve">Mikä virtaa kalvon läpi ja aiheuttaa muutoksia kalvopotentiaalissa?</w:t>
      </w:r>
    </w:p>
    <w:p>
      <w:r>
        <w:rPr>
          <w:b/>
        </w:rPr>
        <w:t xml:space="preserve">Tulos</w:t>
      </w:r>
    </w:p>
    <w:p>
      <w:r>
        <w:t xml:space="preserve">ionit</w:t>
      </w:r>
    </w:p>
    <w:p>
      <w:r>
        <w:rPr>
          <w:b/>
        </w:rPr>
        <w:t xml:space="preserve">Esimerkki 6.3943</w:t>
      </w:r>
    </w:p>
    <w:p>
      <w:r>
        <w:t xml:space="preserve">Mikä eläinryhmä on suurin niveljalkaisista?</w:t>
      </w:r>
    </w:p>
    <w:p>
      <w:r>
        <w:rPr>
          <w:b/>
        </w:rPr>
        <w:t xml:space="preserve">Tulos</w:t>
      </w:r>
    </w:p>
    <w:p>
      <w:r>
        <w:t xml:space="preserve">hyönteiset</w:t>
      </w:r>
    </w:p>
    <w:p>
      <w:r>
        <w:rPr>
          <w:b/>
        </w:rPr>
        <w:t xml:space="preserve">Esimerkki 6.3944</w:t>
      </w:r>
    </w:p>
    <w:p>
      <w:r>
        <w:t xml:space="preserve">Ilmakehään päästetyt kloori- ja bromikaasut ovat auttaneet vahingoittamaan mitä ilmakehän kerrosta?</w:t>
      </w:r>
    </w:p>
    <w:p>
      <w:r>
        <w:rPr>
          <w:b/>
        </w:rPr>
        <w:t xml:space="preserve">Tulos</w:t>
      </w:r>
    </w:p>
    <w:p>
      <w:r>
        <w:t xml:space="preserve">otsonikerros</w:t>
      </w:r>
    </w:p>
    <w:p>
      <w:r>
        <w:rPr>
          <w:b/>
        </w:rPr>
        <w:t xml:space="preserve">Esimerkki 6.3945</w:t>
      </w:r>
    </w:p>
    <w:p>
      <w:r>
        <w:t xml:space="preserve">Mitä vastaan magneettinen voima on aina kohtisuorassa?</w:t>
      </w:r>
    </w:p>
    <w:p>
      <w:r>
        <w:rPr>
          <w:b/>
        </w:rPr>
        <w:t xml:space="preserve">Tulos</w:t>
      </w:r>
    </w:p>
    <w:p>
      <w:r>
        <w:t xml:space="preserve">nopeus</w:t>
      </w:r>
    </w:p>
    <w:p>
      <w:r>
        <w:rPr>
          <w:b/>
        </w:rPr>
        <w:t xml:space="preserve">Esimerkki 6.3946</w:t>
      </w:r>
    </w:p>
    <w:p>
      <w:r>
        <w:t xml:space="preserve">Työ-energialausekkeen mukaan systeemin nettotyö on yhtä suuri kuin minkälaisen energian muutos?</w:t>
      </w:r>
    </w:p>
    <w:p>
      <w:r>
        <w:rPr>
          <w:b/>
        </w:rPr>
        <w:t xml:space="preserve">Tulos</w:t>
      </w:r>
    </w:p>
    <w:p>
      <w:r>
        <w:t xml:space="preserve">liike-energia</w:t>
      </w:r>
    </w:p>
    <w:p>
      <w:r>
        <w:rPr>
          <w:b/>
        </w:rPr>
        <w:t xml:space="preserve">Esimerkki 6.3947</w:t>
      </w:r>
    </w:p>
    <w:p>
      <w:r>
        <w:t xml:space="preserve">Millaisia varauksia protonit antavat ytimelle?</w:t>
      </w:r>
    </w:p>
    <w:p>
      <w:r>
        <w:rPr>
          <w:b/>
        </w:rPr>
        <w:t xml:space="preserve">Tulos</w:t>
      </w:r>
    </w:p>
    <w:p>
      <w:r>
        <w:t xml:space="preserve">positiivinen</w:t>
      </w:r>
    </w:p>
    <w:p>
      <w:r>
        <w:rPr>
          <w:b/>
        </w:rPr>
        <w:t xml:space="preserve">Esimerkki 6.3948</w:t>
      </w:r>
    </w:p>
    <w:p>
      <w:r>
        <w:t xml:space="preserve">Mitä lajille voi lopulta tapahtua, jos se ei pysty lisääntymään?</w:t>
      </w:r>
    </w:p>
    <w:p>
      <w:r>
        <w:rPr>
          <w:b/>
        </w:rPr>
        <w:t xml:space="preserve">Tulos</w:t>
      </w:r>
    </w:p>
    <w:p>
      <w:r>
        <w:t xml:space="preserve">sukupuutto</w:t>
      </w:r>
    </w:p>
    <w:p>
      <w:r>
        <w:rPr>
          <w:b/>
        </w:rPr>
        <w:t xml:space="preserve">Esimerkki 6.3949</w:t>
      </w:r>
    </w:p>
    <w:p>
      <w:r>
        <w:t xml:space="preserve">Mitkä proteiiniaineet auttavat humoraalisessa vasteessa neutraloimaan tai poistamaan veressä ja imusolmukkeessa olevia toksiineja ja taudinaiheuttajia?</w:t>
      </w:r>
    </w:p>
    <w:p>
      <w:r>
        <w:rPr>
          <w:b/>
        </w:rPr>
        <w:t xml:space="preserve">Tulos</w:t>
      </w:r>
    </w:p>
    <w:p>
      <w:r>
        <w:t xml:space="preserve">vasta-aineet</w:t>
      </w:r>
    </w:p>
    <w:p>
      <w:r>
        <w:rPr>
          <w:b/>
        </w:rPr>
        <w:t xml:space="preserve">Esimerkki 6.3950</w:t>
      </w:r>
    </w:p>
    <w:p>
      <w:r>
        <w:t xml:space="preserve">Käsien, käsivarsien, jalkojen, jalkojen ja vartalon hermot ovat osa mitä järjestelmää?</w:t>
      </w:r>
    </w:p>
    <w:p>
      <w:r>
        <w:rPr>
          <w:b/>
        </w:rPr>
        <w:t xml:space="preserve">Tulos</w:t>
      </w:r>
    </w:p>
    <w:p>
      <w:r>
        <w:t xml:space="preserve">ääreishermosto</w:t>
      </w:r>
    </w:p>
    <w:p>
      <w:r>
        <w:rPr>
          <w:b/>
        </w:rPr>
        <w:t xml:space="preserve">Esimerkki 6.3951</w:t>
      </w:r>
    </w:p>
    <w:p>
      <w:r>
        <w:t xml:space="preserve">Mikä yksisoluisten organismien ryhmä, jolla ei ole tumia, on maapallon runsaslukuisimpia eliöitä?</w:t>
      </w:r>
    </w:p>
    <w:p>
      <w:r>
        <w:rPr>
          <w:b/>
        </w:rPr>
        <w:t xml:space="preserve">Tulos</w:t>
      </w:r>
    </w:p>
    <w:p>
      <w:r>
        <w:t xml:space="preserve">prokaryootit</w:t>
      </w:r>
    </w:p>
    <w:p>
      <w:r>
        <w:rPr>
          <w:b/>
        </w:rPr>
        <w:t xml:space="preserve">Esimerkki 6.3952</w:t>
      </w:r>
    </w:p>
    <w:p>
      <w:r>
        <w:t xml:space="preserve">Paikka viittaa kromosomissa sijaitsevaan paikkaan, joka ohjaa organismin ominaisuuksia?</w:t>
      </w:r>
    </w:p>
    <w:p>
      <w:r>
        <w:rPr>
          <w:b/>
        </w:rPr>
        <w:t xml:space="preserve">Tulos</w:t>
      </w:r>
    </w:p>
    <w:p>
      <w:r>
        <w:t xml:space="preserve">geeni</w:t>
      </w:r>
    </w:p>
    <w:p>
      <w:r>
        <w:rPr>
          <w:b/>
        </w:rPr>
        <w:t xml:space="preserve">Esimerkki 6.3953</w:t>
      </w:r>
    </w:p>
    <w:p>
      <w:r>
        <w:t xml:space="preserve">Mistä soluista kasvien soluseinät koostuvat?</w:t>
      </w:r>
    </w:p>
    <w:p>
      <w:r>
        <w:rPr>
          <w:b/>
        </w:rPr>
        <w:t xml:space="preserve">Tulos</w:t>
      </w:r>
    </w:p>
    <w:p>
      <w:r>
        <w:t xml:space="preserve">selluloosa</w:t>
      </w:r>
    </w:p>
    <w:p>
      <w:r>
        <w:rPr>
          <w:b/>
        </w:rPr>
        <w:t xml:space="preserve">Esimerkki 6.3954</w:t>
      </w:r>
    </w:p>
    <w:p>
      <w:r>
        <w:t xml:space="preserve">Missä sijaitsevat Grönlannin lisäksi maapallon suurimmat jääpeitteet?</w:t>
      </w:r>
    </w:p>
    <w:p>
      <w:r>
        <w:rPr>
          <w:b/>
        </w:rPr>
        <w:t xml:space="preserve">Tulos</w:t>
      </w:r>
    </w:p>
    <w:p>
      <w:r>
        <w:t xml:space="preserve">Antarktis</w:t>
      </w:r>
    </w:p>
    <w:p>
      <w:r>
        <w:rPr>
          <w:b/>
        </w:rPr>
        <w:t xml:space="preserve">Esimerkki 6.3955</w:t>
      </w:r>
    </w:p>
    <w:p>
      <w:r>
        <w:t xml:space="preserve">Mikä elimistön järjestelmä on vastuussa ilman tuomisesta elimistöön?</w:t>
      </w:r>
    </w:p>
    <w:p>
      <w:r>
        <w:rPr>
          <w:b/>
        </w:rPr>
        <w:t xml:space="preserve">Tulos</w:t>
      </w:r>
    </w:p>
    <w:p>
      <w:r>
        <w:t xml:space="preserve">hengityselimet</w:t>
      </w:r>
    </w:p>
    <w:p>
      <w:r>
        <w:rPr>
          <w:b/>
        </w:rPr>
        <w:t xml:space="preserve">Esimerkki 6.3956</w:t>
      </w:r>
    </w:p>
    <w:p>
      <w:r>
        <w:t xml:space="preserve">Mistä muusta kuin syvyysluotauksista batymetriset kartat koostuvat?</w:t>
      </w:r>
    </w:p>
    <w:p>
      <w:r>
        <w:rPr>
          <w:b/>
        </w:rPr>
        <w:t xml:space="preserve">Tulos</w:t>
      </w:r>
    </w:p>
    <w:p>
      <w:r>
        <w:t xml:space="preserve">kaikuluotaintiedot</w:t>
      </w:r>
    </w:p>
    <w:p>
      <w:r>
        <w:rPr>
          <w:b/>
        </w:rPr>
        <w:t xml:space="preserve">Esimerkki 6.3957</w:t>
      </w:r>
    </w:p>
    <w:p>
      <w:r>
        <w:t xml:space="preserve">Mitä pölyttäjä poimii kehostaan ja kuljettaa suoraan toiseen saman lajin kasviin?</w:t>
      </w:r>
    </w:p>
    <w:p>
      <w:r>
        <w:rPr>
          <w:b/>
        </w:rPr>
        <w:t xml:space="preserve">Tulos</w:t>
      </w:r>
    </w:p>
    <w:p>
      <w:r>
        <w:t xml:space="preserve">siitepöly</w:t>
      </w:r>
    </w:p>
    <w:p>
      <w:r>
        <w:rPr>
          <w:b/>
        </w:rPr>
        <w:t xml:space="preserve">Esimerkki 6.3958</w:t>
      </w:r>
    </w:p>
    <w:p>
      <w:r>
        <w:t xml:space="preserve">Mikä aivorakenne on tärkeä tunteiden tunnistamisessa ja muistamisessa?</w:t>
      </w:r>
    </w:p>
    <w:p>
      <w:r>
        <w:rPr>
          <w:b/>
        </w:rPr>
        <w:t xml:space="preserve">Tulos</w:t>
      </w:r>
    </w:p>
    <w:p>
      <w:r>
        <w:t xml:space="preserve">Amygdala</w:t>
      </w:r>
    </w:p>
    <w:p>
      <w:r>
        <w:rPr>
          <w:b/>
        </w:rPr>
        <w:t xml:space="preserve">Esimerkki 6.3959</w:t>
      </w:r>
    </w:p>
    <w:p>
      <w:r>
        <w:t xml:space="preserve">Miksi kutsutte nimenomaan säätä tutkivia tiedemiehiä?</w:t>
      </w:r>
    </w:p>
    <w:p>
      <w:r>
        <w:rPr>
          <w:b/>
        </w:rPr>
        <w:t xml:space="preserve">Tulos</w:t>
      </w:r>
    </w:p>
    <w:p>
      <w:r>
        <w:t xml:space="preserve">meteorologit</w:t>
      </w:r>
    </w:p>
    <w:p>
      <w:r>
        <w:rPr>
          <w:b/>
        </w:rPr>
        <w:t xml:space="preserve">Esimerkki 6.3960</w:t>
      </w:r>
    </w:p>
    <w:p>
      <w:r>
        <w:t xml:space="preserve">Mitkä ovat ihmisen hermoston kaksi pääjakautumaa?</w:t>
      </w:r>
    </w:p>
    <w:p>
      <w:r>
        <w:rPr>
          <w:b/>
        </w:rPr>
        <w:t xml:space="preserve">Tulos</w:t>
      </w:r>
    </w:p>
    <w:p>
      <w:r>
        <w:t xml:space="preserve">keskus- ja perifeerinen</w:t>
      </w:r>
    </w:p>
    <w:p>
      <w:r>
        <w:rPr>
          <w:b/>
        </w:rPr>
        <w:t xml:space="preserve">Esimerkki 6.3961</w:t>
      </w:r>
    </w:p>
    <w:p>
      <w:r>
        <w:t xml:space="preserve">Mikä on ihmisen tekemä järvi?</w:t>
      </w:r>
    </w:p>
    <w:p>
      <w:r>
        <w:rPr>
          <w:b/>
        </w:rPr>
        <w:t xml:space="preserve">Tulos</w:t>
      </w:r>
    </w:p>
    <w:p>
      <w:r>
        <w:t xml:space="preserve">resevoirs</w:t>
      </w:r>
    </w:p>
    <w:p>
      <w:r>
        <w:rPr>
          <w:b/>
        </w:rPr>
        <w:t xml:space="preserve">Esimerkki 6.3962</w:t>
      </w:r>
    </w:p>
    <w:p>
      <w:r>
        <w:t xml:space="preserve">Pimeissä luolissa elävien salamantereiden kalpea iho ja pienentyneet silmät ovat esimerkki mistä?</w:t>
      </w:r>
    </w:p>
    <w:p>
      <w:r>
        <w:rPr>
          <w:b/>
        </w:rPr>
        <w:t xml:space="preserve">Tulos</w:t>
      </w:r>
    </w:p>
    <w:p>
      <w:r>
        <w:t xml:space="preserve">mukautukset</w:t>
      </w:r>
    </w:p>
    <w:p>
      <w:r>
        <w:rPr>
          <w:b/>
        </w:rPr>
        <w:t xml:space="preserve">Esimerkki 6.3963</w:t>
      </w:r>
    </w:p>
    <w:p>
      <w:r>
        <w:t xml:space="preserve">Viiden kalaluokan lisäksi mitkä muut luokat muodostavat selkärankaisten lajit?</w:t>
      </w:r>
    </w:p>
    <w:p>
      <w:r>
        <w:rPr>
          <w:b/>
        </w:rPr>
        <w:t xml:space="preserve">Tulos</w:t>
      </w:r>
    </w:p>
    <w:p>
      <w:r>
        <w:t xml:space="preserve">sammakkoeläimet, matelijat, linnut ja nisäkkäät.</w:t>
      </w:r>
    </w:p>
    <w:p>
      <w:r>
        <w:rPr>
          <w:b/>
        </w:rPr>
        <w:t xml:space="preserve">Esimerkki 6.3964</w:t>
      </w:r>
    </w:p>
    <w:p>
      <w:r>
        <w:t xml:space="preserve">Mikä on termi taivaalta putoavalle nestemäiselle vedelle?</w:t>
      </w:r>
    </w:p>
    <w:p>
      <w:r>
        <w:rPr>
          <w:b/>
        </w:rPr>
        <w:t xml:space="preserve">Tulos</w:t>
      </w:r>
    </w:p>
    <w:p>
      <w:r>
        <w:t xml:space="preserve">sade</w:t>
      </w:r>
    </w:p>
    <w:p>
      <w:r>
        <w:rPr>
          <w:b/>
        </w:rPr>
        <w:t xml:space="preserve">Esimerkki 6.3965</w:t>
      </w:r>
    </w:p>
    <w:p>
      <w:r>
        <w:t xml:space="preserve">Niveljalkaisten kolme segmenttiä ovat pää, rintakehä ja mikä?</w:t>
      </w:r>
    </w:p>
    <w:p>
      <w:r>
        <w:rPr>
          <w:b/>
        </w:rPr>
        <w:t xml:space="preserve">Tulos</w:t>
      </w:r>
    </w:p>
    <w:p>
      <w:r>
        <w:t xml:space="preserve">vatsa</w:t>
      </w:r>
    </w:p>
    <w:p>
      <w:r>
        <w:rPr>
          <w:b/>
        </w:rPr>
        <w:t xml:space="preserve">Esimerkki 6.3966</w:t>
      </w:r>
    </w:p>
    <w:p>
      <w:r>
        <w:t xml:space="preserve">Mitä massiivisen purkauksen jälkeen syntyy, kun vuori romahtaa tyhjän kammion yläpuolelle?</w:t>
      </w:r>
    </w:p>
    <w:p>
      <w:r>
        <w:rPr>
          <w:b/>
        </w:rPr>
        <w:t xml:space="preserve">Tulos</w:t>
      </w:r>
    </w:p>
    <w:p>
      <w:r>
        <w:t xml:space="preserve">caldera</w:t>
      </w:r>
    </w:p>
    <w:p>
      <w:r>
        <w:rPr>
          <w:b/>
        </w:rPr>
        <w:t xml:space="preserve">Esimerkki 6.3967</w:t>
      </w:r>
    </w:p>
    <w:p>
      <w:r>
        <w:t xml:space="preserve">Se, miten metalloidit käyttäytyvät kemiallisessa vuorovaikutuksessa muiden alkuaineiden kanssa, riippuu pääasiassa siitä, kuinka monta mitä niiden atomien uloimmalla energiatasolla on?</w:t>
      </w:r>
    </w:p>
    <w:p>
      <w:r>
        <w:rPr>
          <w:b/>
        </w:rPr>
        <w:t xml:space="preserve">Tulos</w:t>
      </w:r>
    </w:p>
    <w:p>
      <w:r>
        <w:t xml:space="preserve">elektronit</w:t>
      </w:r>
    </w:p>
    <w:p>
      <w:r>
        <w:rPr>
          <w:b/>
        </w:rPr>
        <w:t xml:space="preserve">Esimerkki 6.3968</w:t>
      </w:r>
    </w:p>
    <w:p>
      <w:r>
        <w:t xml:space="preserve">Miksi kutsutaan sähkön tuottamaa magnetismia?</w:t>
      </w:r>
    </w:p>
    <w:p>
      <w:r>
        <w:rPr>
          <w:b/>
        </w:rPr>
        <w:t xml:space="preserve">Tulos</w:t>
      </w:r>
    </w:p>
    <w:p>
      <w:r>
        <w:t xml:space="preserve">sähkömagnetismi</w:t>
      </w:r>
    </w:p>
    <w:p>
      <w:r>
        <w:rPr>
          <w:b/>
        </w:rPr>
        <w:t xml:space="preserve">Esimerkki 6.3969</w:t>
      </w:r>
    </w:p>
    <w:p>
      <w:r>
        <w:t xml:space="preserve">Miten sienimäiset protistit, kuten limahomeet, lisääntyvät?</w:t>
      </w:r>
    </w:p>
    <w:p>
      <w:r>
        <w:rPr>
          <w:b/>
        </w:rPr>
        <w:t xml:space="preserve">Tulos</w:t>
      </w:r>
    </w:p>
    <w:p>
      <w:r>
        <w:t xml:space="preserve">itiöiden kanssa</w:t>
      </w:r>
    </w:p>
    <w:p>
      <w:r>
        <w:rPr>
          <w:b/>
        </w:rPr>
        <w:t xml:space="preserve">Esimerkki 6.3970</w:t>
      </w:r>
    </w:p>
    <w:p>
      <w:r>
        <w:t xml:space="preserve">Mikä on prosessi, jossa solut hajottavat glukoosia, vapauttavat varastoituneen energian ja käyttävät sen atp:n tuottamiseen?</w:t>
      </w:r>
    </w:p>
    <w:p>
      <w:r>
        <w:rPr>
          <w:b/>
        </w:rPr>
        <w:t xml:space="preserve">Tulos</w:t>
      </w:r>
    </w:p>
    <w:p>
      <w:r>
        <w:t xml:space="preserve">soluhengitys</w:t>
      </w:r>
    </w:p>
    <w:p>
      <w:r>
        <w:rPr>
          <w:b/>
        </w:rPr>
        <w:t xml:space="preserve">Esimerkki 6.3971</w:t>
      </w:r>
    </w:p>
    <w:p>
      <w:r>
        <w:t xml:space="preserve">Valolla on sekä aallon että minkä muun ominaisuuden ominaisuuksia?</w:t>
      </w:r>
    </w:p>
    <w:p>
      <w:r>
        <w:rPr>
          <w:b/>
        </w:rPr>
        <w:t xml:space="preserve">Tulos</w:t>
      </w:r>
    </w:p>
    <w:p>
      <w:r>
        <w:t xml:space="preserve">hiukkanen</w:t>
      </w:r>
    </w:p>
    <w:p>
      <w:r>
        <w:rPr>
          <w:b/>
        </w:rPr>
        <w:t xml:space="preserve">Esimerkki 6.3972</w:t>
      </w:r>
    </w:p>
    <w:p>
      <w:r>
        <w:t xml:space="preserve">Mihin protonit ja neutronit voidaan hajottaa?</w:t>
      </w:r>
    </w:p>
    <w:p>
      <w:r>
        <w:rPr>
          <w:b/>
        </w:rPr>
        <w:t xml:space="preserve">Tulos</w:t>
      </w:r>
    </w:p>
    <w:p>
      <w:r>
        <w:t xml:space="preserve">kvarkit</w:t>
      </w:r>
    </w:p>
    <w:p>
      <w:r>
        <w:rPr>
          <w:b/>
        </w:rPr>
        <w:t xml:space="preserve">Esimerkki 6.3973</w:t>
      </w:r>
    </w:p>
    <w:p>
      <w:r>
        <w:t xml:space="preserve">Halu ymmärtää, miten ja miksi asiat tapahtuvat, on yhteinen kaikilla aloilla.</w:t>
      </w:r>
    </w:p>
    <w:p>
      <w:r>
        <w:rPr>
          <w:b/>
        </w:rPr>
        <w:t xml:space="preserve">Tulos</w:t>
      </w:r>
    </w:p>
    <w:p>
      <w:r>
        <w:t xml:space="preserve">tiede</w:t>
      </w:r>
    </w:p>
    <w:p>
      <w:r>
        <w:rPr>
          <w:b/>
        </w:rPr>
        <w:t xml:space="preserve">Esimerkki 6.3974</w:t>
      </w:r>
    </w:p>
    <w:p>
      <w:r>
        <w:t xml:space="preserve">Millaisia selkärangattomia olivat varhaisimmat eläimet?</w:t>
      </w:r>
    </w:p>
    <w:p>
      <w:r>
        <w:rPr>
          <w:b/>
        </w:rPr>
        <w:t xml:space="preserve">Tulos</w:t>
      </w:r>
    </w:p>
    <w:p>
      <w:r>
        <w:t xml:space="preserve">vedessä elävät selkärangattomat</w:t>
      </w:r>
    </w:p>
    <w:p>
      <w:r>
        <w:rPr>
          <w:b/>
        </w:rPr>
        <w:t xml:space="preserve">Esimerkki 6.3975</w:t>
      </w:r>
    </w:p>
    <w:p>
      <w:r>
        <w:t xml:space="preserve">Minkä tyyppiset luvut määrittelevät elektronien järjestyksen orbitaaleissa?</w:t>
      </w:r>
    </w:p>
    <w:p>
      <w:r>
        <w:rPr>
          <w:b/>
        </w:rPr>
        <w:t xml:space="preserve">Tulos</w:t>
      </w:r>
    </w:p>
    <w:p>
      <w:r>
        <w:t xml:space="preserve">kvanttiluvut</w:t>
      </w:r>
    </w:p>
    <w:p>
      <w:r>
        <w:rPr>
          <w:b/>
        </w:rPr>
        <w:t xml:space="preserve">Esimerkki 6.3976</w:t>
      </w:r>
    </w:p>
    <w:p>
      <w:r>
        <w:t xml:space="preserve">Mikä termi kuvaa sitä, kuinka lähellä arviot ovat toisiaan?</w:t>
      </w:r>
    </w:p>
    <w:p>
      <w:r>
        <w:rPr>
          <w:b/>
        </w:rPr>
        <w:t xml:space="preserve">Tulos</w:t>
      </w:r>
    </w:p>
    <w:p>
      <w:r>
        <w:t xml:space="preserve">tarkkuus</w:t>
      </w:r>
    </w:p>
    <w:p>
      <w:r>
        <w:rPr>
          <w:b/>
        </w:rPr>
        <w:t xml:space="preserve">Esimerkki 6.3977</w:t>
      </w:r>
    </w:p>
    <w:p>
      <w:r>
        <w:t xml:space="preserve">Millaisessa tilassa useimmat sienet viettävät elämänsä?</w:t>
      </w:r>
    </w:p>
    <w:p>
      <w:r>
        <w:rPr>
          <w:b/>
        </w:rPr>
        <w:t xml:space="preserve">Tulos</w:t>
      </w:r>
    </w:p>
    <w:p>
      <w:r>
        <w:t xml:space="preserve">haploidinen</w:t>
      </w:r>
    </w:p>
    <w:p>
      <w:r>
        <w:rPr>
          <w:b/>
        </w:rPr>
        <w:t xml:space="preserve">Esimerkki 6.3978</w:t>
      </w:r>
    </w:p>
    <w:p>
      <w:r>
        <w:t xml:space="preserve">Mikä tarkoittaa alkion kehittymistä ja ravitsemista äidin kehossa, mutta ei munasolun sisällä?</w:t>
      </w:r>
    </w:p>
    <w:p>
      <w:r>
        <w:rPr>
          <w:b/>
        </w:rPr>
        <w:t xml:space="preserve">Tulos</w:t>
      </w:r>
    </w:p>
    <w:p>
      <w:r>
        <w:t xml:space="preserve">vivipary</w:t>
      </w:r>
    </w:p>
    <w:p>
      <w:r>
        <w:rPr>
          <w:b/>
        </w:rPr>
        <w:t xml:space="preserve">Esimerkki 6.3979</w:t>
      </w:r>
    </w:p>
    <w:p>
      <w:r>
        <w:t xml:space="preserve">Mikä on rintakehän alaosassa levittäytyvä lihaslevy?</w:t>
      </w:r>
    </w:p>
    <w:p>
      <w:r>
        <w:rPr>
          <w:b/>
        </w:rPr>
        <w:t xml:space="preserve">Tulos</w:t>
      </w:r>
    </w:p>
    <w:p>
      <w:r>
        <w:t xml:space="preserve">kalvo</w:t>
      </w:r>
    </w:p>
    <w:p>
      <w:r>
        <w:rPr>
          <w:b/>
        </w:rPr>
        <w:t xml:space="preserve">Esimerkki 6.3980</w:t>
      </w:r>
    </w:p>
    <w:p>
      <w:r>
        <w:t xml:space="preserve">Mikä on ainoa valo, jonka ihminen voi nähdä?</w:t>
      </w:r>
    </w:p>
    <w:p>
      <w:r>
        <w:rPr>
          <w:b/>
        </w:rPr>
        <w:t xml:space="preserve">Tulos</w:t>
      </w:r>
    </w:p>
    <w:p>
      <w:r>
        <w:t xml:space="preserve">näkyvä valo</w:t>
      </w:r>
    </w:p>
    <w:p>
      <w:r>
        <w:rPr>
          <w:b/>
        </w:rPr>
        <w:t xml:space="preserve">Esimerkki 6.3981</w:t>
      </w:r>
    </w:p>
    <w:p>
      <w:r>
        <w:t xml:space="preserve">Minkä kanssa alkeenit ja alkyynit voidaan pelkistää alkaaneiksi?</w:t>
      </w:r>
    </w:p>
    <w:p>
      <w:r>
        <w:rPr>
          <w:b/>
        </w:rPr>
        <w:t xml:space="preserve">Tulos</w:t>
      </w:r>
    </w:p>
    <w:p>
      <w:r>
        <w:t xml:space="preserve">vetykaasu</w:t>
      </w:r>
    </w:p>
    <w:p>
      <w:r>
        <w:rPr>
          <w:b/>
        </w:rPr>
        <w:t xml:space="preserve">Esimerkki 6.3982</w:t>
      </w:r>
    </w:p>
    <w:p>
      <w:r>
        <w:t xml:space="preserve">Kilimanjaro-vuorella on ________ ilmasto huipulla ja alhaalla?</w:t>
      </w:r>
    </w:p>
    <w:p>
      <w:r>
        <w:rPr>
          <w:b/>
        </w:rPr>
        <w:t xml:space="preserve">Tulos</w:t>
      </w:r>
    </w:p>
    <w:p>
      <w:r>
        <w:t xml:space="preserve">eri</w:t>
      </w:r>
    </w:p>
    <w:p>
      <w:r>
        <w:rPr>
          <w:b/>
        </w:rPr>
        <w:t xml:space="preserve">Esimerkki 6.3983</w:t>
      </w:r>
    </w:p>
    <w:p>
      <w:r>
        <w:t xml:space="preserve">Mihin ilmiöön liittyy aineen pakottaminen soluun sen pitoisuusgradienttia vastaan?</w:t>
      </w:r>
    </w:p>
    <w:p>
      <w:r>
        <w:rPr>
          <w:b/>
        </w:rPr>
        <w:t xml:space="preserve">Tulos</w:t>
      </w:r>
    </w:p>
    <w:p>
      <w:r>
        <w:t xml:space="preserve">ensisijainen aktiivinen kuljetus</w:t>
      </w:r>
    </w:p>
    <w:p>
      <w:r>
        <w:rPr>
          <w:b/>
        </w:rPr>
        <w:t xml:space="preserve">Esimerkki 6.3984</w:t>
      </w:r>
    </w:p>
    <w:p>
      <w:r>
        <w:t xml:space="preserve">Mitä tapahtuu, kun kaksi aallonharjaa menee päällekkäin?</w:t>
      </w:r>
    </w:p>
    <w:p>
      <w:r>
        <w:rPr>
          <w:b/>
        </w:rPr>
        <w:t xml:space="preserve">Tulos</w:t>
      </w:r>
    </w:p>
    <w:p>
      <w:r>
        <w:t xml:space="preserve">rakentava interferenssi</w:t>
      </w:r>
    </w:p>
    <w:p>
      <w:r>
        <w:rPr>
          <w:b/>
        </w:rPr>
        <w:t xml:space="preserve">Esimerkki 6.3985</w:t>
      </w:r>
    </w:p>
    <w:p>
      <w:r>
        <w:t xml:space="preserve">Miten määritetään alkuaineen atomipaino?</w:t>
      </w:r>
    </w:p>
    <w:p>
      <w:r>
        <w:rPr>
          <w:b/>
        </w:rPr>
        <w:t xml:space="preserve">Tulos</w:t>
      </w:r>
    </w:p>
    <w:p>
      <w:r>
        <w:t xml:space="preserve">laske yhteen protonit ja neutronit</w:t>
      </w:r>
    </w:p>
    <w:p>
      <w:r>
        <w:rPr>
          <w:b/>
        </w:rPr>
        <w:t xml:space="preserve">Esimerkki 6.3986</w:t>
      </w:r>
    </w:p>
    <w:p>
      <w:r>
        <w:t xml:space="preserve">Mitkä prosessit mahdollistavat suurimman kiertoalueen selkärangan sisällä ja helpottavat pään liikkumista?</w:t>
      </w:r>
    </w:p>
    <w:p>
      <w:r>
        <w:rPr>
          <w:b/>
        </w:rPr>
        <w:t xml:space="preserve">Tulos</w:t>
      </w:r>
    </w:p>
    <w:p>
      <w:r>
        <w:t xml:space="preserve">nivelet</w:t>
      </w:r>
    </w:p>
    <w:p>
      <w:r>
        <w:rPr>
          <w:b/>
        </w:rPr>
        <w:t xml:space="preserve">Esimerkki 6.3987</w:t>
      </w:r>
    </w:p>
    <w:p>
      <w:r>
        <w:t xml:space="preserve">Pintavedessä olevat epäpuhtaudet voivat suodattua maaperään ja päästä mihin?</w:t>
      </w:r>
    </w:p>
    <w:p>
      <w:r>
        <w:rPr>
          <w:b/>
        </w:rPr>
        <w:t xml:space="preserve">Tulos</w:t>
      </w:r>
    </w:p>
    <w:p>
      <w:r>
        <w:t xml:space="preserve">pohjavesialue</w:t>
      </w:r>
    </w:p>
    <w:p>
      <w:r>
        <w:rPr>
          <w:b/>
        </w:rPr>
        <w:t xml:space="preserve">Esimerkki 6.3988</w:t>
      </w:r>
    </w:p>
    <w:p>
      <w:r>
        <w:t xml:space="preserve">Hermosto koostuu näistä?</w:t>
      </w:r>
    </w:p>
    <w:p>
      <w:r>
        <w:rPr>
          <w:b/>
        </w:rPr>
        <w:t xml:space="preserve">Tulos</w:t>
      </w:r>
    </w:p>
    <w:p>
      <w:r>
        <w:t xml:space="preserve">neuronit</w:t>
      </w:r>
    </w:p>
    <w:p>
      <w:r>
        <w:rPr>
          <w:b/>
        </w:rPr>
        <w:t xml:space="preserve">Esimerkki 6.3989</w:t>
      </w:r>
    </w:p>
    <w:p>
      <w:r>
        <w:t xml:space="preserve">Minkä tyyppiset kaasut ovat kaikista alkuaineista vähiten reaktiivisia?</w:t>
      </w:r>
    </w:p>
    <w:p>
      <w:r>
        <w:rPr>
          <w:b/>
        </w:rPr>
        <w:t xml:space="preserve">Tulos</w:t>
      </w:r>
    </w:p>
    <w:p>
      <w:r>
        <w:t xml:space="preserve">jalo</w:t>
      </w:r>
    </w:p>
    <w:p>
      <w:r>
        <w:rPr>
          <w:b/>
        </w:rPr>
        <w:t xml:space="preserve">Esimerkki 6.3990</w:t>
      </w:r>
    </w:p>
    <w:p>
      <w:r>
        <w:t xml:space="preserve">Kierukkahalkaisun lisäksi protostomit tekevät myös minkä muun halkaisun muodon?</w:t>
      </w:r>
    </w:p>
    <w:p>
      <w:r>
        <w:rPr>
          <w:b/>
        </w:rPr>
        <w:t xml:space="preserve">Tulos</w:t>
      </w:r>
    </w:p>
    <w:p>
      <w:r>
        <w:t xml:space="preserve">määräytyvä</w:t>
      </w:r>
    </w:p>
    <w:p>
      <w:r>
        <w:rPr>
          <w:b/>
        </w:rPr>
        <w:t xml:space="preserve">Esimerkki 6.3991</w:t>
      </w:r>
    </w:p>
    <w:p>
      <w:r>
        <w:t xml:space="preserve">Missä useimmat sammakkoeläimet elävät, suolaisessa vai makeassa vedessä?</w:t>
      </w:r>
    </w:p>
    <w:p>
      <w:r>
        <w:rPr>
          <w:b/>
        </w:rPr>
        <w:t xml:space="preserve">Tulos</w:t>
      </w:r>
    </w:p>
    <w:p>
      <w:r>
        <w:t xml:space="preserve">makea vesi</w:t>
      </w:r>
    </w:p>
    <w:p>
      <w:r>
        <w:rPr>
          <w:b/>
        </w:rPr>
        <w:t xml:space="preserve">Esimerkki 6.3992</w:t>
      </w:r>
    </w:p>
    <w:p>
      <w:r>
        <w:t xml:space="preserve">Mitkä leukosyytit reagoivat ensimmäisenä bakteeri-infektioihin?</w:t>
      </w:r>
    </w:p>
    <w:p>
      <w:r>
        <w:rPr>
          <w:b/>
        </w:rPr>
        <w:t xml:space="preserve">Tulos</w:t>
      </w:r>
    </w:p>
    <w:p>
      <w:r>
        <w:t xml:space="preserve">neutrofiilit</w:t>
      </w:r>
    </w:p>
    <w:p>
      <w:r>
        <w:rPr>
          <w:b/>
        </w:rPr>
        <w:t xml:space="preserve">Esimerkki 6.3993</w:t>
      </w:r>
    </w:p>
    <w:p>
      <w:r>
        <w:t xml:space="preserve">Hengitysvaikeusoireyhtymä johtuu riittämättömästä tuotannosta mitä?</w:t>
      </w:r>
    </w:p>
    <w:p>
      <w:r>
        <w:rPr>
          <w:b/>
        </w:rPr>
        <w:t xml:space="preserve">Tulos</w:t>
      </w:r>
    </w:p>
    <w:p>
      <w:r>
        <w:t xml:space="preserve">keuhkojen surfaktantti</w:t>
      </w:r>
    </w:p>
    <w:p>
      <w:r>
        <w:rPr>
          <w:b/>
        </w:rPr>
        <w:t xml:space="preserve">Esimerkki 6.3994</w:t>
      </w:r>
    </w:p>
    <w:p>
      <w:r>
        <w:t xml:space="preserve">Mikä on toinen termi hydrauliselle murtamiselle?</w:t>
      </w:r>
    </w:p>
    <w:p>
      <w:r>
        <w:rPr>
          <w:b/>
        </w:rPr>
        <w:t xml:space="preserve">Tulos</w:t>
      </w:r>
    </w:p>
    <w:p>
      <w:r>
        <w:t xml:space="preserve">Fracking</w:t>
      </w:r>
    </w:p>
    <w:p>
      <w:r>
        <w:rPr>
          <w:b/>
        </w:rPr>
        <w:t xml:space="preserve">Esimerkki 6.3995</w:t>
      </w:r>
    </w:p>
    <w:p>
      <w:r>
        <w:t xml:space="preserve">Tieteellinen menetelmä on tutkimusmenetelmä, jossa on määritellyt vaiheet, joihin kuuluvat kokeet ja huolellinen mitä?</w:t>
      </w:r>
    </w:p>
    <w:p>
      <w:r>
        <w:rPr>
          <w:b/>
        </w:rPr>
        <w:t xml:space="preserve">Tulos</w:t>
      </w:r>
    </w:p>
    <w:p>
      <w:r>
        <w:t xml:space="preserve">havainnointi</w:t>
      </w:r>
    </w:p>
    <w:p>
      <w:r>
        <w:rPr>
          <w:b/>
        </w:rPr>
        <w:t xml:space="preserve">Esimerkki 6.3996</w:t>
      </w:r>
    </w:p>
    <w:p>
      <w:r>
        <w:t xml:space="preserve">Miten fotosynteesi vaikuttaa elektronien virtaussuuntaan?</w:t>
      </w:r>
    </w:p>
    <w:p>
      <w:r>
        <w:rPr>
          <w:b/>
        </w:rPr>
        <w:t xml:space="preserve">Tulos</w:t>
      </w:r>
    </w:p>
    <w:p>
      <w:r>
        <w:t xml:space="preserve">peruuttaa sen</w:t>
      </w:r>
    </w:p>
    <w:p>
      <w:r>
        <w:rPr>
          <w:b/>
        </w:rPr>
        <w:t xml:space="preserve">Esimerkki 6.3997</w:t>
      </w:r>
    </w:p>
    <w:p>
      <w:r>
        <w:t xml:space="preserve">Mitä geiger-mittari havaitsee?</w:t>
      </w:r>
    </w:p>
    <w:p>
      <w:r>
        <w:rPr>
          <w:b/>
        </w:rPr>
        <w:t xml:space="preserve">Tulos</w:t>
      </w:r>
    </w:p>
    <w:p>
      <w:r>
        <w:t xml:space="preserve">säteily</w:t>
      </w:r>
    </w:p>
    <w:p>
      <w:r>
        <w:rPr>
          <w:b/>
        </w:rPr>
        <w:t xml:space="preserve">Esimerkki 6.3998</w:t>
      </w:r>
    </w:p>
    <w:p>
      <w:r>
        <w:t xml:space="preserve">Mihin monisoluisissa eliöissä erikoistuneet solut voivat järjestäytyä, jotka puolestaan voivat järjestäytyä elimiksi?</w:t>
      </w:r>
    </w:p>
    <w:p>
      <w:r>
        <w:rPr>
          <w:b/>
        </w:rPr>
        <w:t xml:space="preserve">Tulos</w:t>
      </w:r>
    </w:p>
    <w:p>
      <w:r>
        <w:t xml:space="preserve">kudokset</w:t>
      </w:r>
    </w:p>
    <w:p>
      <w:r>
        <w:rPr>
          <w:b/>
        </w:rPr>
        <w:t xml:space="preserve">Esimerkki 6.3999</w:t>
      </w:r>
    </w:p>
    <w:p>
      <w:r>
        <w:t xml:space="preserve">Mikä termi viittaa eläimeen, joka nukkuu päivällä ja on aktiivinen yöllä?</w:t>
      </w:r>
    </w:p>
    <w:p>
      <w:r>
        <w:rPr>
          <w:b/>
        </w:rPr>
        <w:t xml:space="preserve">Tulos</w:t>
      </w:r>
    </w:p>
    <w:p>
      <w:r>
        <w:t xml:space="preserve">yöllinen</w:t>
      </w:r>
    </w:p>
    <w:p>
      <w:r>
        <w:rPr>
          <w:b/>
        </w:rPr>
        <w:t xml:space="preserve">Esimerkki 6.4000</w:t>
      </w:r>
    </w:p>
    <w:p>
      <w:r>
        <w:t xml:space="preserve">Vastasyntyneellä vauvalla on päälaella pehmeä kohta. mitä pehmeä kohta tekee vähitellen seuraavien kuukausien aikana?</w:t>
      </w:r>
    </w:p>
    <w:p>
      <w:r>
        <w:rPr>
          <w:b/>
        </w:rPr>
        <w:t xml:space="preserve">Tulos</w:t>
      </w:r>
    </w:p>
    <w:p>
      <w:r>
        <w:t xml:space="preserve">kovettuu</w:t>
      </w:r>
    </w:p>
    <w:p>
      <w:r>
        <w:rPr>
          <w:b/>
        </w:rPr>
        <w:t xml:space="preserve">Esimerkki 6.4001</w:t>
      </w:r>
    </w:p>
    <w:p>
      <w:r>
        <w:t xml:space="preserve">Fysiikka määritellään minkä tutkimukseksi?</w:t>
      </w:r>
    </w:p>
    <w:p>
      <w:r>
        <w:rPr>
          <w:b/>
        </w:rPr>
        <w:t xml:space="preserve">Tulos</w:t>
      </w:r>
    </w:p>
    <w:p>
      <w:r>
        <w:t xml:space="preserve">aine ja energia</w:t>
      </w:r>
    </w:p>
    <w:p>
      <w:r>
        <w:rPr>
          <w:b/>
        </w:rPr>
        <w:t xml:space="preserve">Esimerkki 6.4002</w:t>
      </w:r>
    </w:p>
    <w:p>
      <w:r>
        <w:t xml:space="preserve">Toisin kuin puhtailla aineilla, seoksilla on mitä?</w:t>
      </w:r>
    </w:p>
    <w:p>
      <w:r>
        <w:rPr>
          <w:b/>
        </w:rPr>
        <w:t xml:space="preserve">Tulos</w:t>
      </w:r>
    </w:p>
    <w:p>
      <w:r>
        <w:t xml:space="preserve">muuttuva koostumus</w:t>
      </w:r>
    </w:p>
    <w:p>
      <w:r>
        <w:rPr>
          <w:b/>
        </w:rPr>
        <w:t xml:space="preserve">Esimerkki 6.4003</w:t>
      </w:r>
    </w:p>
    <w:p>
      <w:r>
        <w:t xml:space="preserve">Mitä tapahtuu, jos katalyytti loppuu?</w:t>
      </w:r>
    </w:p>
    <w:p>
      <w:r>
        <w:rPr>
          <w:b/>
        </w:rPr>
        <w:t xml:space="preserve">Tulos</w:t>
      </w:r>
    </w:p>
    <w:p>
      <w:r>
        <w:t xml:space="preserve">reaktio hidastuu</w:t>
      </w:r>
    </w:p>
    <w:p>
      <w:r>
        <w:rPr>
          <w:b/>
        </w:rPr>
        <w:t xml:space="preserve">Esimerkki 6.4004</w:t>
      </w:r>
    </w:p>
    <w:p>
      <w:r>
        <w:t xml:space="preserve">Mitkä ovat geneettisen vaihtelun perimmäiset lähteet?</w:t>
      </w:r>
    </w:p>
    <w:p>
      <w:r>
        <w:rPr>
          <w:b/>
        </w:rPr>
        <w:t xml:space="preserve">Tulos</w:t>
      </w:r>
    </w:p>
    <w:p>
      <w:r>
        <w:t xml:space="preserve">mutaatiot</w:t>
      </w:r>
    </w:p>
    <w:p>
      <w:r>
        <w:rPr>
          <w:b/>
        </w:rPr>
        <w:t xml:space="preserve">Esimerkki 6.4005</w:t>
      </w:r>
    </w:p>
    <w:p>
      <w:r>
        <w:t xml:space="preserve">Mitä viestintää varten tarvitaan?</w:t>
      </w:r>
    </w:p>
    <w:p>
      <w:r>
        <w:rPr>
          <w:b/>
        </w:rPr>
        <w:t xml:space="preserve">Tulos</w:t>
      </w:r>
    </w:p>
    <w:p>
      <w:r>
        <w:t xml:space="preserve">signaalien lähetys ja vastaanotto</w:t>
      </w:r>
    </w:p>
    <w:p>
      <w:r>
        <w:rPr>
          <w:b/>
        </w:rPr>
        <w:t xml:space="preserve">Esimerkki 6.4006</w:t>
      </w:r>
    </w:p>
    <w:p>
      <w:r>
        <w:t xml:space="preserve">Millä nimellä kutsumme paikkoja, joissa elektronit todennäköisesti sijaitsevat ytimen ympärillä?</w:t>
      </w:r>
    </w:p>
    <w:p>
      <w:r>
        <w:rPr>
          <w:b/>
        </w:rPr>
        <w:t xml:space="preserve">Tulos</w:t>
      </w:r>
    </w:p>
    <w:p>
      <w:r>
        <w:t xml:space="preserve">Orbitaalit</w:t>
      </w:r>
    </w:p>
    <w:p>
      <w:r>
        <w:rPr>
          <w:b/>
        </w:rPr>
        <w:t xml:space="preserve">Esimerkki 6.4007</w:t>
      </w:r>
    </w:p>
    <w:p>
      <w:r>
        <w:t xml:space="preserve">Mikä on sen putken nimi, joka yhdistää suun ruoansulatuskanavaan ja hengitysteihin?</w:t>
      </w:r>
    </w:p>
    <w:p>
      <w:r>
        <w:rPr>
          <w:b/>
        </w:rPr>
        <w:t xml:space="preserve">Tulos</w:t>
      </w:r>
    </w:p>
    <w:p>
      <w:r>
        <w:t xml:space="preserve">nielu</w:t>
      </w:r>
    </w:p>
    <w:p>
      <w:r>
        <w:rPr>
          <w:b/>
        </w:rPr>
        <w:t xml:space="preserve">Esimerkki 6.4008</w:t>
      </w:r>
    </w:p>
    <w:p>
      <w:r>
        <w:t xml:space="preserve">Mihin elinjärjestelmään kuuluvat eri aistielimet?</w:t>
      </w:r>
    </w:p>
    <w:p>
      <w:r>
        <w:rPr>
          <w:b/>
        </w:rPr>
        <w:t xml:space="preserve">Tulos</w:t>
      </w:r>
    </w:p>
    <w:p>
      <w:r>
        <w:t xml:space="preserve">hermostunut</w:t>
      </w:r>
    </w:p>
    <w:p>
      <w:r>
        <w:rPr>
          <w:b/>
        </w:rPr>
        <w:t xml:space="preserve">Esimerkki 6.4009</w:t>
      </w:r>
    </w:p>
    <w:p>
      <w:r>
        <w:t xml:space="preserve">Koska ydinelektronit ovat lähempänä ydintä, ne eivät osallistu mihin?</w:t>
      </w:r>
    </w:p>
    <w:p>
      <w:r>
        <w:rPr>
          <w:b/>
        </w:rPr>
        <w:t xml:space="preserve">Tulos</w:t>
      </w:r>
    </w:p>
    <w:p>
      <w:r>
        <w:t xml:space="preserve">liimaus</w:t>
      </w:r>
    </w:p>
    <w:p>
      <w:r>
        <w:rPr>
          <w:b/>
        </w:rPr>
        <w:t xml:space="preserve">Esimerkki 6.4010</w:t>
      </w:r>
    </w:p>
    <w:p>
      <w:r>
        <w:t xml:space="preserve">Mitä tapahtuu, kun veren täyttämät kapillaarit vuotavat nestettä viereisiin kudoksiin?</w:t>
      </w:r>
    </w:p>
    <w:p>
      <w:r>
        <w:rPr>
          <w:b/>
        </w:rPr>
        <w:t xml:space="preserve">Tulos</w:t>
      </w:r>
    </w:p>
    <w:p>
      <w:r>
        <w:t xml:space="preserve">turvotus</w:t>
      </w:r>
    </w:p>
    <w:p>
      <w:r>
        <w:rPr>
          <w:b/>
        </w:rPr>
        <w:t xml:space="preserve">Esimerkki 6.4011</w:t>
      </w:r>
    </w:p>
    <w:p>
      <w:r>
        <w:t xml:space="preserve">Mitä pallomaista proteiinia käytetään onton putken rakentamisessa?</w:t>
      </w:r>
    </w:p>
    <w:p>
      <w:r>
        <w:rPr>
          <w:b/>
        </w:rPr>
        <w:t xml:space="preserve">Tulos</w:t>
      </w:r>
    </w:p>
    <w:p>
      <w:r>
        <w:t xml:space="preserve">tubuliini</w:t>
      </w:r>
    </w:p>
    <w:p>
      <w:r>
        <w:rPr>
          <w:b/>
        </w:rPr>
        <w:t xml:space="preserve">Esimerkki 6.4012</w:t>
      </w:r>
    </w:p>
    <w:p>
      <w:r>
        <w:t xml:space="preserve">Mikä on kiinteää vettä, joka muodostuu, kun vesihöyry laskeutuu?</w:t>
      </w:r>
    </w:p>
    <w:p>
      <w:r>
        <w:rPr>
          <w:b/>
        </w:rPr>
        <w:t xml:space="preserve">Tulos</w:t>
      </w:r>
    </w:p>
    <w:p>
      <w:r>
        <w:t xml:space="preserve">pakkanen</w:t>
      </w:r>
    </w:p>
    <w:p>
      <w:r>
        <w:rPr>
          <w:b/>
        </w:rPr>
        <w:t xml:space="preserve">Esimerkki 6.4013</w:t>
      </w:r>
    </w:p>
    <w:p>
      <w:r>
        <w:t xml:space="preserve">Golgin laitteisto toimii kuin postihuone vastaanottamalla ja lähettämällä mitä?</w:t>
      </w:r>
    </w:p>
    <w:p>
      <w:r>
        <w:rPr>
          <w:b/>
        </w:rPr>
        <w:t xml:space="preserve">Tulos</w:t>
      </w:r>
    </w:p>
    <w:p>
      <w:r>
        <w:t xml:space="preserve">proteiinit</w:t>
      </w:r>
    </w:p>
    <w:p>
      <w:r>
        <w:rPr>
          <w:b/>
        </w:rPr>
        <w:t xml:space="preserve">Esimerkki 6.4014</w:t>
      </w:r>
    </w:p>
    <w:p>
      <w:r>
        <w:t xml:space="preserve">Minkä kudoksen muodostaa luukudos?</w:t>
      </w:r>
    </w:p>
    <w:p>
      <w:r>
        <w:rPr>
          <w:b/>
        </w:rPr>
        <w:t xml:space="preserve">Tulos</w:t>
      </w:r>
    </w:p>
    <w:p>
      <w:r>
        <w:t xml:space="preserve">luu</w:t>
      </w:r>
    </w:p>
    <w:p>
      <w:r>
        <w:rPr>
          <w:b/>
        </w:rPr>
        <w:t xml:space="preserve">Esimerkki 6.4015</w:t>
      </w:r>
    </w:p>
    <w:p>
      <w:r>
        <w:t xml:space="preserve">Trooppinen sademetsä, chaparral ja taiga ovat minkälaisia biomeja?</w:t>
      </w:r>
    </w:p>
    <w:p>
      <w:r>
        <w:rPr>
          <w:b/>
        </w:rPr>
        <w:t xml:space="preserve">Tulos</w:t>
      </w:r>
    </w:p>
    <w:p>
      <w:r>
        <w:t xml:space="preserve">maanpäällinen</w:t>
      </w:r>
    </w:p>
    <w:p>
      <w:r>
        <w:rPr>
          <w:b/>
        </w:rPr>
        <w:t xml:space="preserve">Esimerkki 6.4016</w:t>
      </w:r>
    </w:p>
    <w:p>
      <w:r>
        <w:t xml:space="preserve">Venus pyörii hitaasti vastakkaiseen suuntaan kuin mikä?</w:t>
      </w:r>
    </w:p>
    <w:p>
      <w:r>
        <w:rPr>
          <w:b/>
        </w:rPr>
        <w:t xml:space="preserve">Tulos</w:t>
      </w:r>
    </w:p>
    <w:p>
      <w:r>
        <w:t xml:space="preserve">sen kiertorata</w:t>
      </w:r>
    </w:p>
    <w:p>
      <w:r>
        <w:rPr>
          <w:b/>
        </w:rPr>
        <w:t xml:space="preserve">Esimerkki 6.4017</w:t>
      </w:r>
    </w:p>
    <w:p>
      <w:r>
        <w:t xml:space="preserve">Ruokatorvi kulkee pääosin suoraa reittiä minkä välikarsinan läpi?</w:t>
      </w:r>
    </w:p>
    <w:p>
      <w:r>
        <w:rPr>
          <w:b/>
        </w:rPr>
        <w:t xml:space="preserve">Tulos</w:t>
      </w:r>
    </w:p>
    <w:p>
      <w:r>
        <w:t xml:space="preserve">rintakehä</w:t>
      </w:r>
    </w:p>
    <w:p>
      <w:r>
        <w:rPr>
          <w:b/>
        </w:rPr>
        <w:t xml:space="preserve">Esimerkki 6.4018</w:t>
      </w:r>
    </w:p>
    <w:p>
      <w:r>
        <w:t xml:space="preserve">Mikä voima vetää esineitä kohti maan keskipistettä?</w:t>
      </w:r>
    </w:p>
    <w:p>
      <w:r>
        <w:rPr>
          <w:b/>
        </w:rPr>
        <w:t xml:space="preserve">Tulos</w:t>
      </w:r>
    </w:p>
    <w:p>
      <w:r>
        <w:t xml:space="preserve">painovoima</w:t>
      </w:r>
    </w:p>
    <w:p>
      <w:r>
        <w:rPr>
          <w:b/>
        </w:rPr>
        <w:t xml:space="preserve">Esimerkki 6.4019</w:t>
      </w:r>
    </w:p>
    <w:p>
      <w:r>
        <w:t xml:space="preserve">Missä maanosassa on todennäköisimmin mäkikotkia?</w:t>
      </w:r>
    </w:p>
    <w:p>
      <w:r>
        <w:rPr>
          <w:b/>
        </w:rPr>
        <w:t xml:space="preserve">Tulos</w:t>
      </w:r>
    </w:p>
    <w:p>
      <w:r>
        <w:t xml:space="preserve">afrikka</w:t>
      </w:r>
    </w:p>
    <w:p>
      <w:r>
        <w:rPr>
          <w:b/>
        </w:rPr>
        <w:t xml:space="preserve">Esimerkki 6.4020</w:t>
      </w:r>
    </w:p>
    <w:p>
      <w:r>
        <w:t xml:space="preserve">Mikä vesiputoussarja on maapallon suurin?</w:t>
      </w:r>
    </w:p>
    <w:p>
      <w:r>
        <w:rPr>
          <w:b/>
        </w:rPr>
        <w:t xml:space="preserve">Tulos</w:t>
      </w:r>
    </w:p>
    <w:p>
      <w:r>
        <w:t xml:space="preserve">iguassun putoukset</w:t>
      </w:r>
    </w:p>
    <w:p>
      <w:r>
        <w:rPr>
          <w:b/>
        </w:rPr>
        <w:t xml:space="preserve">Esimerkki 6.4021</w:t>
      </w:r>
    </w:p>
    <w:p>
      <w:r>
        <w:t xml:space="preserve">Kalapareilla, jotka eivät harjoita lähetystä, voi esiintyä kosiskelukäyttäytymistä?</w:t>
      </w:r>
    </w:p>
    <w:p>
      <w:r>
        <w:rPr>
          <w:b/>
        </w:rPr>
        <w:t xml:space="preserve">Tulos</w:t>
      </w:r>
    </w:p>
    <w:p>
      <w:r>
        <w:t xml:space="preserve">kutu</w:t>
      </w:r>
    </w:p>
    <w:p>
      <w:r>
        <w:rPr>
          <w:b/>
        </w:rPr>
        <w:t xml:space="preserve">Esimerkki 6.4022</w:t>
      </w:r>
    </w:p>
    <w:p>
      <w:r>
        <w:t xml:space="preserve">Kun bakteerit pääsevät verenkiertoon, mikä tila on seurauksena?</w:t>
      </w:r>
    </w:p>
    <w:p>
      <w:r>
        <w:rPr>
          <w:b/>
        </w:rPr>
        <w:t xml:space="preserve">Tulos</w:t>
      </w:r>
    </w:p>
    <w:p>
      <w:r>
        <w:t xml:space="preserve">septikemia</w:t>
      </w:r>
    </w:p>
    <w:p>
      <w:r>
        <w:rPr>
          <w:b/>
        </w:rPr>
        <w:t xml:space="preserve">Esimerkki 6.4023</w:t>
      </w:r>
    </w:p>
    <w:p>
      <w:r>
        <w:t xml:space="preserve">Fotosynteesin kaksi vaihetta ovat valoreaktiot ja mikä?</w:t>
      </w:r>
    </w:p>
    <w:p>
      <w:r>
        <w:rPr>
          <w:b/>
        </w:rPr>
        <w:t xml:space="preserve">Tulos</w:t>
      </w:r>
    </w:p>
    <w:p>
      <w:r>
        <w:t xml:space="preserve">calvinin sykli</w:t>
      </w:r>
    </w:p>
    <w:p>
      <w:r>
        <w:rPr>
          <w:b/>
        </w:rPr>
        <w:t xml:space="preserve">Esimerkki 6.4024</w:t>
      </w:r>
    </w:p>
    <w:p>
      <w:r>
        <w:t xml:space="preserve">Elintarvikkeiden bakteerikontaminaatio voi johtaa ruoansulatusongelmiin, sairauteen, joka tunnetaan nimellä mikä?</w:t>
      </w:r>
    </w:p>
    <w:p>
      <w:r>
        <w:rPr>
          <w:b/>
        </w:rPr>
        <w:t xml:space="preserve">Tulos</w:t>
      </w:r>
    </w:p>
    <w:p>
      <w:r>
        <w:t xml:space="preserve">ruokamyrkytys</w:t>
      </w:r>
    </w:p>
    <w:p>
      <w:r>
        <w:rPr>
          <w:b/>
        </w:rPr>
        <w:t xml:space="preserve">Esimerkki 6.4025</w:t>
      </w:r>
    </w:p>
    <w:p>
      <w:r>
        <w:t xml:space="preserve">Mitä tapahtuu ennen kuin kohdun limakalvo paksuuntuu kuukautiskierron aikana?</w:t>
      </w:r>
    </w:p>
    <w:p>
      <w:r>
        <w:rPr>
          <w:b/>
        </w:rPr>
        <w:t xml:space="preserve">Tulos</w:t>
      </w:r>
    </w:p>
    <w:p>
      <w:r>
        <w:t xml:space="preserve">ovulaatio</w:t>
      </w:r>
    </w:p>
    <w:p>
      <w:r>
        <w:rPr>
          <w:b/>
        </w:rPr>
        <w:t xml:space="preserve">Esimerkki 6.4026</w:t>
      </w:r>
    </w:p>
    <w:p>
      <w:r>
        <w:t xml:space="preserve">Aminohapposekvenssien vertailu voi valottaa minkä evoluution aikaista eroavaisuutta?</w:t>
      </w:r>
    </w:p>
    <w:p>
      <w:r>
        <w:rPr>
          <w:b/>
        </w:rPr>
        <w:t xml:space="preserve">Tulos</w:t>
      </w:r>
    </w:p>
    <w:p>
      <w:r>
        <w:t xml:space="preserve">sukulaislajit</w:t>
      </w:r>
    </w:p>
    <w:p>
      <w:r>
        <w:rPr>
          <w:b/>
        </w:rPr>
        <w:t xml:space="preserve">Esimerkki 6.4027</w:t>
      </w:r>
    </w:p>
    <w:p>
      <w:r>
        <w:t xml:space="preserve">Mikä auttaa seulomaan kirjastoja kiinnostavan geenin löytämiseksi nukleiinihappohybridisaation avulla?</w:t>
      </w:r>
    </w:p>
    <w:p>
      <w:r>
        <w:rPr>
          <w:b/>
        </w:rPr>
        <w:t xml:space="preserve">Tulos</w:t>
      </w:r>
    </w:p>
    <w:p>
      <w:r>
        <w:t xml:space="preserve">nukleiinihappokoetin</w:t>
      </w:r>
    </w:p>
    <w:p>
      <w:r>
        <w:rPr>
          <w:b/>
        </w:rPr>
        <w:t xml:space="preserve">Esimerkki 6.4028</w:t>
      </w:r>
    </w:p>
    <w:p>
      <w:r>
        <w:t xml:space="preserve">Mikä on hedelmissä esiintyvä sokeri?</w:t>
      </w:r>
    </w:p>
    <w:p>
      <w:r>
        <w:rPr>
          <w:b/>
        </w:rPr>
        <w:t xml:space="preserve">Tulos</w:t>
      </w:r>
    </w:p>
    <w:p>
      <w:r>
        <w:t xml:space="preserve">fruktoosi</w:t>
      </w:r>
    </w:p>
    <w:p>
      <w:r>
        <w:rPr>
          <w:b/>
        </w:rPr>
        <w:t xml:space="preserve">Esimerkki 6.4029</w:t>
      </w:r>
    </w:p>
    <w:p>
      <w:r>
        <w:t xml:space="preserve">Missä muodossa lämpö absorboituu, kun jäätä lämmitetään ja se saavuttaa 0 c:n lämpötilan?</w:t>
      </w:r>
    </w:p>
    <w:p>
      <w:r>
        <w:rPr>
          <w:b/>
        </w:rPr>
        <w:t xml:space="preserve">Tulos</w:t>
      </w:r>
    </w:p>
    <w:p>
      <w:r>
        <w:t xml:space="preserve">potentiaalinen energia</w:t>
      </w:r>
    </w:p>
    <w:p>
      <w:r>
        <w:rPr>
          <w:b/>
        </w:rPr>
        <w:t xml:space="preserve">Esimerkki 6.4030</w:t>
      </w:r>
    </w:p>
    <w:p>
      <w:r>
        <w:t xml:space="preserve">Ioniyhdisteet ovat muodoltaan laajoja kolmiulotteisia kationien ja minkä muun muodostamia rivejä.</w:t>
      </w:r>
    </w:p>
    <w:p>
      <w:r>
        <w:rPr>
          <w:b/>
        </w:rPr>
        <w:t xml:space="preserve">Tulos</w:t>
      </w:r>
    </w:p>
    <w:p>
      <w:r>
        <w:t xml:space="preserve">anionit</w:t>
      </w:r>
    </w:p>
    <w:p>
      <w:r>
        <w:rPr>
          <w:b/>
        </w:rPr>
        <w:t xml:space="preserve">Esimerkki 6.4031</w:t>
      </w:r>
    </w:p>
    <w:p>
      <w:r>
        <w:t xml:space="preserve">Millaiseen veteen liukenee vähemmän hiilidioksidia?</w:t>
      </w:r>
    </w:p>
    <w:p>
      <w:r>
        <w:rPr>
          <w:b/>
        </w:rPr>
        <w:t xml:space="preserve">Tulos</w:t>
      </w:r>
    </w:p>
    <w:p>
      <w:r>
        <w:t xml:space="preserve">lämmin vesi</w:t>
      </w:r>
    </w:p>
    <w:p>
      <w:r>
        <w:rPr>
          <w:b/>
        </w:rPr>
        <w:t xml:space="preserve">Esimerkki 6.4032</w:t>
      </w:r>
    </w:p>
    <w:p>
      <w:r>
        <w:t xml:space="preserve">Mitä on yli puolet kaikista tunnetuista organismeista?</w:t>
      </w:r>
    </w:p>
    <w:p>
      <w:r>
        <w:rPr>
          <w:b/>
        </w:rPr>
        <w:t xml:space="preserve">Tulos</w:t>
      </w:r>
    </w:p>
    <w:p>
      <w:r>
        <w:t xml:space="preserve">hyönteiset</w:t>
      </w:r>
    </w:p>
    <w:p>
      <w:r>
        <w:rPr>
          <w:b/>
        </w:rPr>
        <w:t xml:space="preserve">Esimerkki 6.4033</w:t>
      </w:r>
    </w:p>
    <w:p>
      <w:r>
        <w:t xml:space="preserve">Mitä menetelmää käytetään maapallon kartoittamiseen tasaiselle paperille?</w:t>
      </w:r>
    </w:p>
    <w:p>
      <w:r>
        <w:rPr>
          <w:b/>
        </w:rPr>
        <w:t xml:space="preserve">Tulos</w:t>
      </w:r>
    </w:p>
    <w:p>
      <w:r>
        <w:t xml:space="preserve">ennusteet</w:t>
      </w:r>
    </w:p>
    <w:p>
      <w:r>
        <w:rPr>
          <w:b/>
        </w:rPr>
        <w:t xml:space="preserve">Esimerkki 6.4034</w:t>
      </w:r>
    </w:p>
    <w:p>
      <w:r>
        <w:t xml:space="preserve">Jäämassat, akviferit ja syvänmeri ovat esimerkkejä vedestä, mikä?</w:t>
      </w:r>
    </w:p>
    <w:p>
      <w:r>
        <w:rPr>
          <w:b/>
        </w:rPr>
        <w:t xml:space="preserve">Tulos</w:t>
      </w:r>
    </w:p>
    <w:p>
      <w:r>
        <w:t xml:space="preserve">säiliöt</w:t>
      </w:r>
    </w:p>
    <w:p>
      <w:r>
        <w:rPr>
          <w:b/>
        </w:rPr>
        <w:t xml:space="preserve">Esimerkki 6.4035</w:t>
      </w:r>
    </w:p>
    <w:p>
      <w:r>
        <w:t xml:space="preserve">Mikä on termi talven aikana tapahtuvalle lepotilalle?</w:t>
      </w:r>
    </w:p>
    <w:p>
      <w:r>
        <w:rPr>
          <w:b/>
        </w:rPr>
        <w:t xml:space="preserve">Tulos</w:t>
      </w:r>
    </w:p>
    <w:p>
      <w:r>
        <w:t xml:space="preserve">horros</w:t>
      </w:r>
    </w:p>
    <w:p>
      <w:r>
        <w:rPr>
          <w:b/>
        </w:rPr>
        <w:t xml:space="preserve">Esimerkki 6.4036</w:t>
      </w:r>
    </w:p>
    <w:p>
      <w:r>
        <w:t xml:space="preserve">Sienet ovat ainutlaatuisia siinä, että niiden soluseinät koostuvat mistä?</w:t>
      </w:r>
    </w:p>
    <w:p>
      <w:r>
        <w:rPr>
          <w:b/>
        </w:rPr>
        <w:t xml:space="preserve">Tulos</w:t>
      </w:r>
    </w:p>
    <w:p>
      <w:r>
        <w:t xml:space="preserve">kitiini</w:t>
      </w:r>
    </w:p>
    <w:p>
      <w:r>
        <w:rPr>
          <w:b/>
        </w:rPr>
        <w:t xml:space="preserve">Esimerkki 6.4037</w:t>
      </w:r>
    </w:p>
    <w:p>
      <w:r>
        <w:t xml:space="preserve">Mikä on aivojen alapuolella ja sisältää talamuksen ja hypotalamuksen?</w:t>
      </w:r>
    </w:p>
    <w:p>
      <w:r>
        <w:rPr>
          <w:b/>
        </w:rPr>
        <w:t xml:space="preserve">Tulos</w:t>
      </w:r>
    </w:p>
    <w:p>
      <w:r>
        <w:t xml:space="preserve">välikarsina</w:t>
      </w:r>
    </w:p>
    <w:p>
      <w:r>
        <w:rPr>
          <w:b/>
        </w:rPr>
        <w:t xml:space="preserve">Esimerkki 6.4038</w:t>
      </w:r>
    </w:p>
    <w:p>
      <w:r>
        <w:t xml:space="preserve">Mikä voidaan tunnistaa alkuaineeksi, yhdisteeksi tai seokseksi?</w:t>
      </w:r>
    </w:p>
    <w:p>
      <w:r>
        <w:rPr>
          <w:b/>
        </w:rPr>
        <w:t xml:space="preserve">Tulos</w:t>
      </w:r>
    </w:p>
    <w:p>
      <w:r>
        <w:t xml:space="preserve">asia</w:t>
      </w:r>
    </w:p>
    <w:p>
      <w:r>
        <w:rPr>
          <w:b/>
        </w:rPr>
        <w:t xml:space="preserve">Esimerkki 6.4039</w:t>
      </w:r>
    </w:p>
    <w:p>
      <w:r>
        <w:t xml:space="preserve">Mitä kutsutaan yksinkertaiseksi sokeriksi, kuten fruktoosiksi tai glukoosiksi?</w:t>
      </w:r>
    </w:p>
    <w:p>
      <w:r>
        <w:rPr>
          <w:b/>
        </w:rPr>
        <w:t xml:space="preserve">Tulos</w:t>
      </w:r>
    </w:p>
    <w:p>
      <w:r>
        <w:t xml:space="preserve">monosakkaridi</w:t>
      </w:r>
    </w:p>
    <w:p>
      <w:r>
        <w:rPr>
          <w:b/>
        </w:rPr>
        <w:t xml:space="preserve">Esimerkki 6.4040</w:t>
      </w:r>
    </w:p>
    <w:p>
      <w:r>
        <w:t xml:space="preserve">Millaisiksi nuijapoikaset kehittyvät?</w:t>
      </w:r>
    </w:p>
    <w:p>
      <w:r>
        <w:rPr>
          <w:b/>
        </w:rPr>
        <w:t xml:space="preserve">Tulos</w:t>
      </w:r>
    </w:p>
    <w:p>
      <w:r>
        <w:t xml:space="preserve">sammakot</w:t>
      </w:r>
    </w:p>
    <w:p>
      <w:r>
        <w:rPr>
          <w:b/>
        </w:rPr>
        <w:t xml:space="preserve">Esimerkki 6.4041</w:t>
      </w:r>
    </w:p>
    <w:p>
      <w:r>
        <w:t xml:space="preserve">Mikä on termi, joka tarkoittaa populaation geenien ja alleelien kokonaisuutta?</w:t>
      </w:r>
    </w:p>
    <w:p>
      <w:r>
        <w:rPr>
          <w:b/>
        </w:rPr>
        <w:t xml:space="preserve">Tulos</w:t>
      </w:r>
    </w:p>
    <w:p>
      <w:r>
        <w:t xml:space="preserve">geenipooli</w:t>
      </w:r>
    </w:p>
    <w:p>
      <w:r>
        <w:rPr>
          <w:b/>
        </w:rPr>
        <w:t xml:space="preserve">Esimerkki 6.4042</w:t>
      </w:r>
    </w:p>
    <w:p>
      <w:r>
        <w:t xml:space="preserve">Minkälainen kivi sisältää arvokkaita mineraaleja?</w:t>
      </w:r>
    </w:p>
    <w:p>
      <w:r>
        <w:rPr>
          <w:b/>
        </w:rPr>
        <w:t xml:space="preserve">Tulos</w:t>
      </w:r>
    </w:p>
    <w:p>
      <w:r>
        <w:t xml:space="preserve">malmit</w:t>
      </w:r>
    </w:p>
    <w:p>
      <w:r>
        <w:rPr>
          <w:b/>
        </w:rPr>
        <w:t xml:space="preserve">Esimerkki 6.4043</w:t>
      </w:r>
    </w:p>
    <w:p>
      <w:r>
        <w:t xml:space="preserve">Mikä elin tarjoaa selkärankaisten monimutkaisen käyttäytymisen perustana olevan integraatiovoiman?</w:t>
      </w:r>
    </w:p>
    <w:p>
      <w:r>
        <w:rPr>
          <w:b/>
        </w:rPr>
        <w:t xml:space="preserve">Tulos</w:t>
      </w:r>
    </w:p>
    <w:p>
      <w:r>
        <w:t xml:space="preserve">aivot</w:t>
      </w:r>
    </w:p>
    <w:p>
      <w:r>
        <w:rPr>
          <w:b/>
        </w:rPr>
        <w:t xml:space="preserve">Esimerkki 6.4044</w:t>
      </w:r>
    </w:p>
    <w:p>
      <w:r>
        <w:t xml:space="preserve">Vasaroiden kynnenpäät ja lipputangon hihnapyörät ovat esimerkkejä yksinkertaisista koneista, jotka kääntävät mitä?</w:t>
      </w:r>
    </w:p>
    <w:p>
      <w:r>
        <w:rPr>
          <w:b/>
        </w:rPr>
        <w:t xml:space="preserve">Tulos</w:t>
      </w:r>
    </w:p>
    <w:p>
      <w:r>
        <w:t xml:space="preserve">voiman suunta</w:t>
      </w:r>
    </w:p>
    <w:p>
      <w:r>
        <w:rPr>
          <w:b/>
        </w:rPr>
        <w:t xml:space="preserve">Esimerkki 6.4045</w:t>
      </w:r>
    </w:p>
    <w:p>
      <w:r>
        <w:t xml:space="preserve">Minkälainen energia siirtyy päivän aikana maan yläpuolella olevasta ilmasta veden yläpuolella olevaan ilmaan?</w:t>
      </w:r>
    </w:p>
    <w:p>
      <w:r>
        <w:rPr>
          <w:b/>
        </w:rPr>
        <w:t xml:space="preserve">Tulos</w:t>
      </w:r>
    </w:p>
    <w:p>
      <w:r>
        <w:t xml:space="preserve">lämpö</w:t>
      </w:r>
    </w:p>
    <w:p>
      <w:r>
        <w:rPr>
          <w:b/>
        </w:rPr>
        <w:t xml:space="preserve">Esimerkki 6.4046</w:t>
      </w:r>
    </w:p>
    <w:p>
      <w:r>
        <w:t xml:space="preserve">Atomin mallissa taso, jolla on vähiten energiaa, on lähimpänä mitä?</w:t>
      </w:r>
    </w:p>
    <w:p>
      <w:r>
        <w:rPr>
          <w:b/>
        </w:rPr>
        <w:t xml:space="preserve">Tulos</w:t>
      </w:r>
    </w:p>
    <w:p>
      <w:r>
        <w:t xml:space="preserve">ydin</w:t>
      </w:r>
    </w:p>
    <w:p>
      <w:r>
        <w:rPr>
          <w:b/>
        </w:rPr>
        <w:t xml:space="preserve">Esimerkki 6.4047</w:t>
      </w:r>
    </w:p>
    <w:p>
      <w:r>
        <w:t xml:space="preserve">Mikä on polttoaineeksi valmistetun biomassan nimi?</w:t>
      </w:r>
    </w:p>
    <w:p>
      <w:r>
        <w:rPr>
          <w:b/>
        </w:rPr>
        <w:t xml:space="preserve">Tulos</w:t>
      </w:r>
    </w:p>
    <w:p>
      <w:r>
        <w:t xml:space="preserve">biopolttoaine</w:t>
      </w:r>
    </w:p>
    <w:p>
      <w:r>
        <w:rPr>
          <w:b/>
        </w:rPr>
        <w:t xml:space="preserve">Esimerkki 6.4048</w:t>
      </w:r>
    </w:p>
    <w:p>
      <w:r>
        <w:t xml:space="preserve">Mitä termiä käytetään kuvaamaan soluja, joissa ei ole tumia?</w:t>
      </w:r>
    </w:p>
    <w:p>
      <w:r>
        <w:rPr>
          <w:b/>
        </w:rPr>
        <w:t xml:space="preserve">Tulos</w:t>
      </w:r>
    </w:p>
    <w:p>
      <w:r>
        <w:t xml:space="preserve">prokaryoottinen</w:t>
      </w:r>
    </w:p>
    <w:p>
      <w:r>
        <w:rPr>
          <w:b/>
        </w:rPr>
        <w:t xml:space="preserve">Esimerkki 6.4049</w:t>
      </w:r>
    </w:p>
    <w:p>
      <w:r>
        <w:t xml:space="preserve">Liikkuvan kappaleen liike-energian määrä riippuu suoraan sen massasta ja mistä muusta?</w:t>
      </w:r>
    </w:p>
    <w:p>
      <w:r>
        <w:rPr>
          <w:b/>
        </w:rPr>
        <w:t xml:space="preserve">Tulos</w:t>
      </w:r>
    </w:p>
    <w:p>
      <w:r>
        <w:t xml:space="preserve">nopeus</w:t>
      </w:r>
    </w:p>
    <w:p>
      <w:r>
        <w:rPr>
          <w:b/>
        </w:rPr>
        <w:t xml:space="preserve">Esimerkki 6.4050</w:t>
      </w:r>
    </w:p>
    <w:p>
      <w:r>
        <w:t xml:space="preserve">Mitä lihasta on vain sydämen seinämissä?</w:t>
      </w:r>
    </w:p>
    <w:p>
      <w:r>
        <w:rPr>
          <w:b/>
        </w:rPr>
        <w:t xml:space="preserve">Tulos</w:t>
      </w:r>
    </w:p>
    <w:p>
      <w:r>
        <w:t xml:space="preserve">sydänlihas</w:t>
      </w:r>
    </w:p>
    <w:p>
      <w:r>
        <w:rPr>
          <w:b/>
        </w:rPr>
        <w:t xml:space="preserve">Esimerkki 6.4051</w:t>
      </w:r>
    </w:p>
    <w:p>
      <w:r>
        <w:t xml:space="preserve">Momentti liittyy suoraan sekä massaan että?</w:t>
      </w:r>
    </w:p>
    <w:p>
      <w:r>
        <w:rPr>
          <w:b/>
        </w:rPr>
        <w:t xml:space="preserve">Tulos</w:t>
      </w:r>
    </w:p>
    <w:p>
      <w:r>
        <w:t xml:space="preserve">nopeus</w:t>
      </w:r>
    </w:p>
    <w:p>
      <w:r>
        <w:rPr>
          <w:b/>
        </w:rPr>
        <w:t xml:space="preserve">Esimerkki 6.4052</w:t>
      </w:r>
    </w:p>
    <w:p>
      <w:r>
        <w:t xml:space="preserve">Amplitudi kuvaa mitä aallon harjalla ja laaksolla on?</w:t>
      </w:r>
    </w:p>
    <w:p>
      <w:r>
        <w:rPr>
          <w:b/>
        </w:rPr>
        <w:t xml:space="preserve">Tulos</w:t>
      </w:r>
    </w:p>
    <w:p>
      <w:r>
        <w:t xml:space="preserve">suurimmat osat</w:t>
      </w:r>
    </w:p>
    <w:p>
      <w:r>
        <w:rPr>
          <w:b/>
        </w:rPr>
        <w:t xml:space="preserve">Esimerkki 6.4053</w:t>
      </w:r>
    </w:p>
    <w:p>
      <w:r>
        <w:t xml:space="preserve">Mikä perustuu usein motorisen ja autonomisen hermoston väliseen yhteistyöhön?</w:t>
      </w:r>
    </w:p>
    <w:p>
      <w:r>
        <w:rPr>
          <w:b/>
        </w:rPr>
        <w:t xml:space="preserve">Tulos</w:t>
      </w:r>
    </w:p>
    <w:p>
      <w:r>
        <w:t xml:space="preserve">homeostaasi</w:t>
      </w:r>
    </w:p>
    <w:p>
      <w:r>
        <w:rPr>
          <w:b/>
        </w:rPr>
        <w:t xml:space="preserve">Esimerkki 6.4054</w:t>
      </w:r>
    </w:p>
    <w:p>
      <w:r>
        <w:t xml:space="preserve">Minkälaiset valkosolut saapuvat tulehtuneeseen paikkaan, riippuu siitä, millaisia ne ovat?</w:t>
      </w:r>
    </w:p>
    <w:p>
      <w:r>
        <w:rPr>
          <w:b/>
        </w:rPr>
        <w:t xml:space="preserve">Tulos</w:t>
      </w:r>
    </w:p>
    <w:p>
      <w:r>
        <w:t xml:space="preserve">vamma tai infektio</w:t>
      </w:r>
    </w:p>
    <w:p>
      <w:r>
        <w:rPr>
          <w:b/>
        </w:rPr>
        <w:t xml:space="preserve">Esimerkki 6.4055</w:t>
      </w:r>
    </w:p>
    <w:p>
      <w:r>
        <w:t xml:space="preserve">Hypotalamuksen vapauttavat ja estävät hormonit erittyvät lähellä kapillaareja minkä tyvessä?</w:t>
      </w:r>
    </w:p>
    <w:p>
      <w:r>
        <w:rPr>
          <w:b/>
        </w:rPr>
        <w:t xml:space="preserve">Tulos</w:t>
      </w:r>
    </w:p>
    <w:p>
      <w:r>
        <w:t xml:space="preserve">hypotalamus</w:t>
      </w:r>
    </w:p>
    <w:p>
      <w:r>
        <w:rPr>
          <w:b/>
        </w:rPr>
        <w:t xml:space="preserve">Esimerkki 6.4056</w:t>
      </w:r>
    </w:p>
    <w:p>
      <w:r>
        <w:t xml:space="preserve">Mikä tärkeä tehtävä mehiläisillä on puutarhakasveilla ja monilla kaupallisilla hedelmäpuilla?</w:t>
      </w:r>
    </w:p>
    <w:p>
      <w:r>
        <w:rPr>
          <w:b/>
        </w:rPr>
        <w:t xml:space="preserve">Tulos</w:t>
      </w:r>
    </w:p>
    <w:p>
      <w:r>
        <w:t xml:space="preserve">pölytys</w:t>
      </w:r>
    </w:p>
    <w:p>
      <w:r>
        <w:rPr>
          <w:b/>
        </w:rPr>
        <w:t xml:space="preserve">Esimerkki 6.4057</w:t>
      </w:r>
    </w:p>
    <w:p>
      <w:r>
        <w:t xml:space="preserve">Missä solu sijaitsee, miten se esiintyy ja mitä se tekee, määrittää sen mitä?</w:t>
      </w:r>
    </w:p>
    <w:p>
      <w:r>
        <w:rPr>
          <w:b/>
        </w:rPr>
        <w:t xml:space="preserve">Tulos</w:t>
      </w:r>
    </w:p>
    <w:p>
      <w:r>
        <w:t xml:space="preserve">kehityksen kohtalo</w:t>
      </w:r>
    </w:p>
    <w:p>
      <w:r>
        <w:rPr>
          <w:b/>
        </w:rPr>
        <w:t xml:space="preserve">Esimerkki 6.4058</w:t>
      </w:r>
    </w:p>
    <w:p>
      <w:r>
        <w:t xml:space="preserve">Mitä on kyky muuttaa tai siirtää ainetta?</w:t>
      </w:r>
    </w:p>
    <w:p>
      <w:r>
        <w:rPr>
          <w:b/>
        </w:rPr>
        <w:t xml:space="preserve">Tulos</w:t>
      </w:r>
    </w:p>
    <w:p>
      <w:r>
        <w:t xml:space="preserve">energia</w:t>
      </w:r>
    </w:p>
    <w:p>
      <w:r>
        <w:rPr>
          <w:b/>
        </w:rPr>
        <w:t xml:space="preserve">Esimerkki 6.4059</w:t>
      </w:r>
    </w:p>
    <w:p>
      <w:r>
        <w:t xml:space="preserve">Minkä avulla koirat pääsevät hengityksen avulla eroon?</w:t>
      </w:r>
    </w:p>
    <w:p>
      <w:r>
        <w:rPr>
          <w:b/>
        </w:rPr>
        <w:t xml:space="preserve">Tulos</w:t>
      </w:r>
    </w:p>
    <w:p>
      <w:r>
        <w:t xml:space="preserve">ylimääräinen kehon lämpö</w:t>
      </w:r>
    </w:p>
    <w:p>
      <w:r>
        <w:rPr>
          <w:b/>
        </w:rPr>
        <w:t xml:space="preserve">Esimerkki 6.4060</w:t>
      </w:r>
    </w:p>
    <w:p>
      <w:r>
        <w:t xml:space="preserve">Mikä on valtameren pohja?</w:t>
      </w:r>
    </w:p>
    <w:p>
      <w:r>
        <w:rPr>
          <w:b/>
        </w:rPr>
        <w:t xml:space="preserve">Tulos</w:t>
      </w:r>
    </w:p>
    <w:p>
      <w:r>
        <w:t xml:space="preserve">pohjaeläinvyöhyke</w:t>
      </w:r>
    </w:p>
    <w:p>
      <w:r>
        <w:rPr>
          <w:b/>
        </w:rPr>
        <w:t xml:space="preserve">Esimerkki 6.4061</w:t>
      </w:r>
    </w:p>
    <w:p>
      <w:r>
        <w:t xml:space="preserve">Mikä on termi geenien suoralle manipuloinnille käytännön tarkoituksiin?</w:t>
      </w:r>
    </w:p>
    <w:p>
      <w:r>
        <w:rPr>
          <w:b/>
        </w:rPr>
        <w:t xml:space="preserve">Tulos</w:t>
      </w:r>
    </w:p>
    <w:p>
      <w:r>
        <w:t xml:space="preserve">geenitekniikka</w:t>
      </w:r>
    </w:p>
    <w:p>
      <w:r>
        <w:rPr>
          <w:b/>
        </w:rPr>
        <w:t xml:space="preserve">Esimerkki 6.4062</w:t>
      </w:r>
    </w:p>
    <w:p>
      <w:r>
        <w:t xml:space="preserve">Minkä tyyppinen aalto on näkyvä valo?</w:t>
      </w:r>
    </w:p>
    <w:p>
      <w:r>
        <w:rPr>
          <w:b/>
        </w:rPr>
        <w:t xml:space="preserve">Tulos</w:t>
      </w:r>
    </w:p>
    <w:p>
      <w:r>
        <w:t xml:space="preserve">sähkömagneettinen</w:t>
      </w:r>
    </w:p>
    <w:p>
      <w:r>
        <w:rPr>
          <w:b/>
        </w:rPr>
        <w:t xml:space="preserve">Esimerkki 6.4063</w:t>
      </w:r>
    </w:p>
    <w:p>
      <w:r>
        <w:t xml:space="preserve">Mitkä ovat kapeimmat verisuonet, joissa happi siirtyy kehon soluihin?</w:t>
      </w:r>
    </w:p>
    <w:p>
      <w:r>
        <w:rPr>
          <w:b/>
        </w:rPr>
        <w:t xml:space="preserve">Tulos</w:t>
      </w:r>
    </w:p>
    <w:p>
      <w:r>
        <w:t xml:space="preserve">kapillaarit</w:t>
      </w:r>
    </w:p>
    <w:p>
      <w:r>
        <w:rPr>
          <w:b/>
        </w:rPr>
        <w:t xml:space="preserve">Esimerkki 6.4064</w:t>
      </w:r>
    </w:p>
    <w:p>
      <w:r>
        <w:t xml:space="preserve">Mikä saa lämpimät reseptorit antamaan signaalin hypotalamuksen termostaatille?</w:t>
      </w:r>
    </w:p>
    <w:p>
      <w:r>
        <w:rPr>
          <w:b/>
        </w:rPr>
        <w:t xml:space="preserve">Tulos</w:t>
      </w:r>
    </w:p>
    <w:p>
      <w:r>
        <w:t xml:space="preserve">kohonnut lämpötila</w:t>
      </w:r>
    </w:p>
    <w:p>
      <w:r>
        <w:rPr>
          <w:b/>
        </w:rPr>
        <w:t xml:space="preserve">Esimerkki 6.4065</w:t>
      </w:r>
    </w:p>
    <w:p>
      <w:r>
        <w:t xml:space="preserve">Teknisesti ottaen mikä tahansa redox-reaktio voidaan järjestää niin, että syntyy mitä?</w:t>
      </w:r>
    </w:p>
    <w:p>
      <w:r>
        <w:rPr>
          <w:b/>
        </w:rPr>
        <w:t xml:space="preserve">Tulos</w:t>
      </w:r>
    </w:p>
    <w:p>
      <w:r>
        <w:t xml:space="preserve">volttikenno</w:t>
      </w:r>
    </w:p>
    <w:p>
      <w:r>
        <w:rPr>
          <w:b/>
        </w:rPr>
        <w:t xml:space="preserve">Esimerkki 6.4066</w:t>
      </w:r>
    </w:p>
    <w:p>
      <w:r>
        <w:t xml:space="preserve">Nisäkkäillä ääniaallot kerätään korvan ulkoiseen, rustomaiseen osaan, jota kutsutaan korvalehdeksi, kulkevat sitten kuulokanavan läpi ja aiheuttavat tärinää ohuessa kalvossa, jota kutsutaan tärykalvoksi.</w:t>
      </w:r>
    </w:p>
    <w:p>
      <w:r>
        <w:rPr>
          <w:b/>
        </w:rPr>
        <w:t xml:space="preserve">Tulos</w:t>
      </w:r>
    </w:p>
    <w:p>
      <w:r>
        <w:t xml:space="preserve">tärykalvo</w:t>
      </w:r>
    </w:p>
    <w:p>
      <w:r>
        <w:rPr>
          <w:b/>
        </w:rPr>
        <w:t xml:space="preserve">Esimerkki 6.4067</w:t>
      </w:r>
    </w:p>
    <w:p>
      <w:r>
        <w:t xml:space="preserve">Minkä lain mukaan polttoaineita ei voida koskaan "kuluttaa", niitä voidaan vain muuttaa muodosta toiseen?</w:t>
      </w:r>
    </w:p>
    <w:p>
      <w:r>
        <w:rPr>
          <w:b/>
        </w:rPr>
        <w:t xml:space="preserve">Tulos</w:t>
      </w:r>
    </w:p>
    <w:p>
      <w:r>
        <w:t xml:space="preserve">energian säilyttäminen</w:t>
      </w:r>
    </w:p>
    <w:p>
      <w:r>
        <w:rPr>
          <w:b/>
        </w:rPr>
        <w:t xml:space="preserve">Esimerkki 6.4068</w:t>
      </w:r>
    </w:p>
    <w:p>
      <w:r>
        <w:t xml:space="preserve">Yksi hiilidioksidimolekyyli koostuu yhdestä hiiliatomista ja kahdesta minkä alkuaineen atomista?</w:t>
      </w:r>
    </w:p>
    <w:p>
      <w:r>
        <w:rPr>
          <w:b/>
        </w:rPr>
        <w:t xml:space="preserve">Tulos</w:t>
      </w:r>
    </w:p>
    <w:p>
      <w:r>
        <w:t xml:space="preserve">happi</w:t>
      </w:r>
    </w:p>
    <w:p>
      <w:r>
        <w:rPr>
          <w:b/>
        </w:rPr>
        <w:t xml:space="preserve">Esimerkki 6.4069</w:t>
      </w:r>
    </w:p>
    <w:p>
      <w:r>
        <w:t xml:space="preserve">Mitä nestemäisten jätteiden pitäisi antaa tehdä ennen astian laittamista roskiin?</w:t>
      </w:r>
    </w:p>
    <w:p>
      <w:r>
        <w:rPr>
          <w:b/>
        </w:rPr>
        <w:t xml:space="preserve">Tulos</w:t>
      </w:r>
    </w:p>
    <w:p>
      <w:r>
        <w:t xml:space="preserve">haihtua</w:t>
      </w:r>
    </w:p>
    <w:p>
      <w:r>
        <w:rPr>
          <w:b/>
        </w:rPr>
        <w:t xml:space="preserve">Esimerkki 6.4070</w:t>
      </w:r>
    </w:p>
    <w:p>
      <w:r>
        <w:t xml:space="preserve">Mikä on reaktio, jossa atomi tai molekyyli lisätään tyydyttymättömään molekyyliin, jolloin syntyy yksi tuote?</w:t>
      </w:r>
    </w:p>
    <w:p>
      <w:r>
        <w:rPr>
          <w:b/>
        </w:rPr>
        <w:t xml:space="preserve">Tulos</w:t>
      </w:r>
    </w:p>
    <w:p>
      <w:r>
        <w:t xml:space="preserve">additioreaktio</w:t>
      </w:r>
    </w:p>
    <w:p>
      <w:r>
        <w:rPr>
          <w:b/>
        </w:rPr>
        <w:t xml:space="preserve">Esimerkki 6.4071</w:t>
      </w:r>
    </w:p>
    <w:p>
      <w:r>
        <w:t xml:space="preserve">Mitä Pangaea alkoi tehdä 180 miljoonaa vuotta sitten?</w:t>
      </w:r>
    </w:p>
    <w:p>
      <w:r>
        <w:rPr>
          <w:b/>
        </w:rPr>
        <w:t xml:space="preserve">Tulos</w:t>
      </w:r>
    </w:p>
    <w:p>
      <w:r>
        <w:t xml:space="preserve">hajoaminen</w:t>
      </w:r>
    </w:p>
    <w:p>
      <w:r>
        <w:rPr>
          <w:b/>
        </w:rPr>
        <w:t xml:space="preserve">Esimerkki 6.4072</w:t>
      </w:r>
    </w:p>
    <w:p>
      <w:r>
        <w:t xml:space="preserve">Mendelin malleissa periytyvät piirteet ovat joko?</w:t>
      </w:r>
    </w:p>
    <w:p>
      <w:r>
        <w:rPr>
          <w:b/>
        </w:rPr>
        <w:t xml:space="preserve">Tulos</w:t>
      </w:r>
    </w:p>
    <w:p>
      <w:r>
        <w:t xml:space="preserve">dominoiva tai resessiivinen</w:t>
      </w:r>
    </w:p>
    <w:p>
      <w:r>
        <w:rPr>
          <w:b/>
        </w:rPr>
        <w:t xml:space="preserve">Esimerkki 6.4073</w:t>
      </w:r>
    </w:p>
    <w:p>
      <w:r>
        <w:t xml:space="preserve">Useimmat levyt koostuvat minkä yhdistelmästä?</w:t>
      </w:r>
    </w:p>
    <w:p>
      <w:r>
        <w:rPr>
          <w:b/>
        </w:rPr>
        <w:t xml:space="preserve">Tulos</w:t>
      </w:r>
    </w:p>
    <w:p>
      <w:r>
        <w:t xml:space="preserve">manner- ja valtameren litosfääri</w:t>
      </w:r>
    </w:p>
    <w:p>
      <w:r>
        <w:rPr>
          <w:b/>
        </w:rPr>
        <w:t xml:space="preserve">Esimerkki 6.4074</w:t>
      </w:r>
    </w:p>
    <w:p>
      <w:r>
        <w:t xml:space="preserve">Entsyymit nopeuttavat tietyn kemiallisen reaktion nopeutta, ja siksi niitä kutsutaan nimellä mikä?</w:t>
      </w:r>
    </w:p>
    <w:p>
      <w:r>
        <w:rPr>
          <w:b/>
        </w:rPr>
        <w:t xml:space="preserve">Tulos</w:t>
      </w:r>
    </w:p>
    <w:p>
      <w:r>
        <w:t xml:space="preserve">biokemialliset katalyytit</w:t>
      </w:r>
    </w:p>
    <w:p>
      <w:r>
        <w:rPr>
          <w:b/>
        </w:rPr>
        <w:t xml:space="preserve">Esimerkki 6.4075</w:t>
      </w:r>
    </w:p>
    <w:p>
      <w:r>
        <w:t xml:space="preserve">Mikä on ominaisuus, joka määrittää tietyn materiaalin läpi kulkevan virran määrän?</w:t>
      </w:r>
    </w:p>
    <w:p>
      <w:r>
        <w:rPr>
          <w:b/>
        </w:rPr>
        <w:t xml:space="preserve">Tulos</w:t>
      </w:r>
    </w:p>
    <w:p>
      <w:r>
        <w:t xml:space="preserve">vastus</w:t>
      </w:r>
    </w:p>
    <w:p>
      <w:r>
        <w:rPr>
          <w:b/>
        </w:rPr>
        <w:t xml:space="preserve">Esimerkki 6.4076</w:t>
      </w:r>
    </w:p>
    <w:p>
      <w:r>
        <w:t xml:space="preserve">Mitä tarvitaan lihasten luomiseen, kemiallisten reaktioiden säätelyyn ja hapen kuljettamiseen?</w:t>
      </w:r>
    </w:p>
    <w:p>
      <w:r>
        <w:rPr>
          <w:b/>
        </w:rPr>
        <w:t xml:space="preserve">Tulos</w:t>
      </w:r>
    </w:p>
    <w:p>
      <w:r>
        <w:t xml:space="preserve">proteiinit</w:t>
      </w:r>
    </w:p>
    <w:p>
      <w:r>
        <w:rPr>
          <w:b/>
        </w:rPr>
        <w:t xml:space="preserve">Esimerkki 6.4077</w:t>
      </w:r>
    </w:p>
    <w:p>
      <w:r>
        <w:t xml:space="preserve">Mikä termi viittaa johonkin luonnon tarjoamaan asiaan, joka auttaa ylläpitämään elämää?</w:t>
      </w:r>
    </w:p>
    <w:p>
      <w:r>
        <w:rPr>
          <w:b/>
        </w:rPr>
        <w:t xml:space="preserve">Tulos</w:t>
      </w:r>
    </w:p>
    <w:p>
      <w:r>
        <w:t xml:space="preserve">luonnonvara</w:t>
      </w:r>
    </w:p>
    <w:p>
      <w:r>
        <w:rPr>
          <w:b/>
        </w:rPr>
        <w:t xml:space="preserve">Esimerkki 6.4078</w:t>
      </w:r>
    </w:p>
    <w:p>
      <w:r>
        <w:t xml:space="preserve">Eri alkuaineet eroavat toisistaan kooltaan, massaltaan ja muilta ominaisuuksiltaan minkä perusrakenteiden suhteen?</w:t>
      </w:r>
    </w:p>
    <w:p>
      <w:r>
        <w:rPr>
          <w:b/>
        </w:rPr>
        <w:t xml:space="preserve">Tulos</w:t>
      </w:r>
    </w:p>
    <w:p>
      <w:r>
        <w:t xml:space="preserve">atomit</w:t>
      </w:r>
    </w:p>
    <w:p>
      <w:r>
        <w:rPr>
          <w:b/>
        </w:rPr>
        <w:t xml:space="preserve">Esimerkki 6.4079</w:t>
      </w:r>
    </w:p>
    <w:p>
      <w:r>
        <w:t xml:space="preserve">Keinotekoisessa passiivisessa immunisaatiossa mitä immuunista eläimestä peräisin olevia aineita ruiskutetaan ei-immuuniin eläimeen?</w:t>
      </w:r>
    </w:p>
    <w:p>
      <w:r>
        <w:rPr>
          <w:b/>
        </w:rPr>
        <w:t xml:space="preserve">Tulos</w:t>
      </w:r>
    </w:p>
    <w:p>
      <w:r>
        <w:t xml:space="preserve">vasta-aineet</w:t>
      </w:r>
    </w:p>
    <w:p>
      <w:r>
        <w:rPr>
          <w:b/>
        </w:rPr>
        <w:t xml:space="preserve">Esimerkki 6.4080</w:t>
      </w:r>
    </w:p>
    <w:p>
      <w:r>
        <w:t xml:space="preserve">Minkä suuren, levymäisen lihaksen supistuminen johtaa sisäänhengitykseen?</w:t>
      </w:r>
    </w:p>
    <w:p>
      <w:r>
        <w:rPr>
          <w:b/>
        </w:rPr>
        <w:t xml:space="preserve">Tulos</w:t>
      </w:r>
    </w:p>
    <w:p>
      <w:r>
        <w:t xml:space="preserve">kalvo</w:t>
      </w:r>
    </w:p>
    <w:p>
      <w:r>
        <w:rPr>
          <w:b/>
        </w:rPr>
        <w:t xml:space="preserve">Esimerkki 6.4081</w:t>
      </w:r>
    </w:p>
    <w:p>
      <w:r>
        <w:t xml:space="preserve">Insuliini ja glukagoni auttavat pitämään veren glukoosipitoisuuden normaaliarvoissa, minkälaisten vaikutusten vuoksi?</w:t>
      </w:r>
    </w:p>
    <w:p>
      <w:r>
        <w:rPr>
          <w:b/>
        </w:rPr>
        <w:t xml:space="preserve">Tulos</w:t>
      </w:r>
    </w:p>
    <w:p>
      <w:r>
        <w:t xml:space="preserve">antagonistinen</w:t>
      </w:r>
    </w:p>
    <w:p>
      <w:r>
        <w:rPr>
          <w:b/>
        </w:rPr>
        <w:t xml:space="preserve">Esimerkki 6.4082</w:t>
      </w:r>
    </w:p>
    <w:p>
      <w:r>
        <w:t xml:space="preserve">Kaasujen seos, joka ympäröi maapalloa ja muodostaa ilmakehän, tunnetaan nimellä ________.</w:t>
      </w:r>
    </w:p>
    <w:p>
      <w:r>
        <w:rPr>
          <w:b/>
        </w:rPr>
        <w:t xml:space="preserve">Tulos</w:t>
      </w:r>
    </w:p>
    <w:p>
      <w:r>
        <w:t xml:space="preserve">ilma</w:t>
      </w:r>
    </w:p>
    <w:p>
      <w:r>
        <w:rPr>
          <w:b/>
        </w:rPr>
        <w:t xml:space="preserve">Esimerkki 6.4083</w:t>
      </w:r>
    </w:p>
    <w:p>
      <w:r>
        <w:t xml:space="preserve">Mitä munuaiset poistavat yhdessä virtsajärjestelmän kanssa?</w:t>
      </w:r>
    </w:p>
    <w:p>
      <w:r>
        <w:rPr>
          <w:b/>
        </w:rPr>
        <w:t xml:space="preserve">Tulos</w:t>
      </w:r>
    </w:p>
    <w:p>
      <w:r>
        <w:t xml:space="preserve">jätteet</w:t>
      </w:r>
    </w:p>
    <w:p>
      <w:r>
        <w:rPr>
          <w:b/>
        </w:rPr>
        <w:t xml:space="preserve">Esimerkki 6.4084</w:t>
      </w:r>
    </w:p>
    <w:p>
      <w:r>
        <w:t xml:space="preserve">Alkuaineiden ja yhdisteiden hajoaminen tai uudelleenjärjestäytyminen uusien aineiden muodostamiseksi tunnetaan nimellä?</w:t>
      </w:r>
    </w:p>
    <w:p>
      <w:r>
        <w:rPr>
          <w:b/>
        </w:rPr>
        <w:t xml:space="preserve">Tulos</w:t>
      </w:r>
    </w:p>
    <w:p>
      <w:r>
        <w:t xml:space="preserve">kemialliset muutokset</w:t>
      </w:r>
    </w:p>
    <w:p>
      <w:r>
        <w:rPr>
          <w:b/>
        </w:rPr>
        <w:t xml:space="preserve">Esimerkki 6.4085</w:t>
      </w:r>
    </w:p>
    <w:p>
      <w:r>
        <w:t xml:space="preserve">Eri-ikäiset ja eri mantereilla olevat magnetiittikiteet viittasivat eri paikkoihin. yksinkertaisin selitys on, että mantereet ovat tehneet mitä?</w:t>
      </w:r>
    </w:p>
    <w:p>
      <w:r>
        <w:rPr>
          <w:b/>
        </w:rPr>
        <w:t xml:space="preserve">Tulos</w:t>
      </w:r>
    </w:p>
    <w:p>
      <w:r>
        <w:t xml:space="preserve">siirretty</w:t>
      </w:r>
    </w:p>
    <w:p>
      <w:r>
        <w:rPr>
          <w:b/>
        </w:rPr>
        <w:t xml:space="preserve">Esimerkki 6.4086</w:t>
      </w:r>
    </w:p>
    <w:p>
      <w:r>
        <w:t xml:space="preserve">Minkälainen interferenssi havaitaan, kun aaltojen kulkureitit eroavat toisistaan kokonaisen aallonpituuden verran ja aallot saapuvat vaiheittain?</w:t>
      </w:r>
    </w:p>
    <w:p>
      <w:r>
        <w:rPr>
          <w:b/>
        </w:rPr>
        <w:t xml:space="preserve">Tulos</w:t>
      </w:r>
    </w:p>
    <w:p>
      <w:r>
        <w:t xml:space="preserve">rakentava interferenssi</w:t>
      </w:r>
    </w:p>
    <w:p>
      <w:r>
        <w:rPr>
          <w:b/>
        </w:rPr>
        <w:t xml:space="preserve">Esimerkki 6.4087</w:t>
      </w:r>
    </w:p>
    <w:p>
      <w:r>
        <w:t xml:space="preserve">Ionipumput, biologiset koneet, jotka vastaavat metalli-ionien valikoivasta kuljetuksesta, ovat monimutkaisia kokoonpanoja, jotka koostuvat mistä?</w:t>
      </w:r>
    </w:p>
    <w:p>
      <w:r>
        <w:rPr>
          <w:b/>
        </w:rPr>
        <w:t xml:space="preserve">Tulos</w:t>
      </w:r>
    </w:p>
    <w:p>
      <w:r>
        <w:t xml:space="preserve">proteiinit</w:t>
      </w:r>
    </w:p>
    <w:p>
      <w:r>
        <w:rPr>
          <w:b/>
        </w:rPr>
        <w:t xml:space="preserve">Esimerkki 6.4088</w:t>
      </w:r>
    </w:p>
    <w:p>
      <w:r>
        <w:t xml:space="preserve">Mikä säätelee veren kulkua kapillaarivuoteisiin?</w:t>
      </w:r>
    </w:p>
    <w:p>
      <w:r>
        <w:rPr>
          <w:b/>
        </w:rPr>
        <w:t xml:space="preserve">Tulos</w:t>
      </w:r>
    </w:p>
    <w:p>
      <w:r>
        <w:t xml:space="preserve">prekapillaariset sulkijalihakset</w:t>
      </w:r>
    </w:p>
    <w:p>
      <w:r>
        <w:rPr>
          <w:b/>
        </w:rPr>
        <w:t xml:space="preserve">Esimerkki 6.4089</w:t>
      </w:r>
    </w:p>
    <w:p>
      <w:r>
        <w:t xml:space="preserve">Mitä ovat pitkät aminohappoketjut?</w:t>
      </w:r>
    </w:p>
    <w:p>
      <w:r>
        <w:rPr>
          <w:b/>
        </w:rPr>
        <w:t xml:space="preserve">Tulos</w:t>
      </w:r>
    </w:p>
    <w:p>
      <w:r>
        <w:t xml:space="preserve">proteiinit</w:t>
      </w:r>
    </w:p>
    <w:p>
      <w:r>
        <w:rPr>
          <w:b/>
        </w:rPr>
        <w:t xml:space="preserve">Esimerkki 6.4090</w:t>
      </w:r>
    </w:p>
    <w:p>
      <w:r>
        <w:t xml:space="preserve">Mitkä ovat ainoat selkärangattomat, jotka voivat lentää?</w:t>
      </w:r>
    </w:p>
    <w:p>
      <w:r>
        <w:rPr>
          <w:b/>
        </w:rPr>
        <w:t xml:space="preserve">Tulos</w:t>
      </w:r>
    </w:p>
    <w:p>
      <w:r>
        <w:t xml:space="preserve">hyönteiset</w:t>
      </w:r>
    </w:p>
    <w:p>
      <w:r>
        <w:rPr>
          <w:b/>
        </w:rPr>
        <w:t xml:space="preserve">Esimerkki 6.4091</w:t>
      </w:r>
    </w:p>
    <w:p>
      <w:r>
        <w:t xml:space="preserve">Mitä syntyy kondensaatioreaktiossa?</w:t>
      </w:r>
    </w:p>
    <w:p>
      <w:r>
        <w:rPr>
          <w:b/>
        </w:rPr>
        <w:t xml:space="preserve">Tulos</w:t>
      </w:r>
    </w:p>
    <w:p>
      <w:r>
        <w:t xml:space="preserve">vesi</w:t>
      </w:r>
    </w:p>
    <w:p>
      <w:r>
        <w:rPr>
          <w:b/>
        </w:rPr>
        <w:t xml:space="preserve">Esimerkki 6.4092</w:t>
      </w:r>
    </w:p>
    <w:p>
      <w:r>
        <w:t xml:space="preserve">Lehtien suuremman pinta-alan ansiosta ne voivat vangita enemmän mitä?</w:t>
      </w:r>
    </w:p>
    <w:p>
      <w:r>
        <w:rPr>
          <w:b/>
        </w:rPr>
        <w:t xml:space="preserve">Tulos</w:t>
      </w:r>
    </w:p>
    <w:p>
      <w:r>
        <w:t xml:space="preserve">auringonvalo</w:t>
      </w:r>
    </w:p>
    <w:p>
      <w:r>
        <w:rPr>
          <w:b/>
        </w:rPr>
        <w:t xml:space="preserve">Esimerkki 6.4093</w:t>
      </w:r>
    </w:p>
    <w:p>
      <w:r>
        <w:t xml:space="preserve">Mikä on sydän- ja verisuonijärjestelmän tärkein tehtävä?</w:t>
      </w:r>
    </w:p>
    <w:p>
      <w:r>
        <w:rPr>
          <w:b/>
        </w:rPr>
        <w:t xml:space="preserve">Tulos</w:t>
      </w:r>
    </w:p>
    <w:p>
      <w:r>
        <w:t xml:space="preserve">kuljettaa</w:t>
      </w:r>
    </w:p>
    <w:p>
      <w:r>
        <w:rPr>
          <w:b/>
        </w:rPr>
        <w:t xml:space="preserve">Esimerkki 6.4094</w:t>
      </w:r>
    </w:p>
    <w:p>
      <w:r>
        <w:t xml:space="preserve">Mikä mahdollisti elämän laajenemisen ja monipuolistumisen varhaiskambrikaudella?</w:t>
      </w:r>
    </w:p>
    <w:p>
      <w:r>
        <w:rPr>
          <w:b/>
        </w:rPr>
        <w:t xml:space="preserve">Tulos</w:t>
      </w:r>
    </w:p>
    <w:p>
      <w:r>
        <w:t xml:space="preserve">lämmin, kostea ilmasto</w:t>
      </w:r>
    </w:p>
    <w:p>
      <w:r>
        <w:rPr>
          <w:b/>
        </w:rPr>
        <w:t xml:space="preserve">Esimerkki 6.4095</w:t>
      </w:r>
    </w:p>
    <w:p>
      <w:r>
        <w:t xml:space="preserve">Mikä on prosessi, jossa valo kimpoaa takaisin pinnoista, joiden läpi se ei pääse kulkemaan?</w:t>
      </w:r>
    </w:p>
    <w:p>
      <w:r>
        <w:rPr>
          <w:b/>
        </w:rPr>
        <w:t xml:space="preserve">Tulos</w:t>
      </w:r>
    </w:p>
    <w:p>
      <w:r>
        <w:t xml:space="preserve">heijastus</w:t>
      </w:r>
    </w:p>
    <w:p>
      <w:r>
        <w:rPr>
          <w:b/>
        </w:rPr>
        <w:t xml:space="preserve">Esimerkki 6.4096</w:t>
      </w:r>
    </w:p>
    <w:p>
      <w:r>
        <w:t xml:space="preserve">Elektrofiileillä on voimakas taipumus reagoida minkä kanssa?</w:t>
      </w:r>
    </w:p>
    <w:p>
      <w:r>
        <w:rPr>
          <w:b/>
        </w:rPr>
        <w:t xml:space="preserve">Tulos</w:t>
      </w:r>
    </w:p>
    <w:p>
      <w:r>
        <w:t xml:space="preserve">nukleofiilit</w:t>
      </w:r>
    </w:p>
    <w:p>
      <w:r>
        <w:rPr>
          <w:b/>
        </w:rPr>
        <w:t xml:space="preserve">Esimerkki 6.4097</w:t>
      </w:r>
    </w:p>
    <w:p>
      <w:r>
        <w:t xml:space="preserve">Missä glykogeeni syntyy ja varastoituu elimistössä?</w:t>
      </w:r>
    </w:p>
    <w:p>
      <w:r>
        <w:rPr>
          <w:b/>
        </w:rPr>
        <w:t xml:space="preserve">Tulos</w:t>
      </w:r>
    </w:p>
    <w:p>
      <w:r>
        <w:t xml:space="preserve">maksa ja lihakset</w:t>
      </w:r>
    </w:p>
    <w:p>
      <w:r>
        <w:rPr>
          <w:b/>
        </w:rPr>
        <w:t xml:space="preserve">Esimerkki 6.4098</w:t>
      </w:r>
    </w:p>
    <w:p>
      <w:r>
        <w:t xml:space="preserve">Mikä auttaa edustamaan väestön ikä-sukupuolirakennetta?</w:t>
      </w:r>
    </w:p>
    <w:p>
      <w:r>
        <w:rPr>
          <w:b/>
        </w:rPr>
        <w:t xml:space="preserve">Tulos</w:t>
      </w:r>
    </w:p>
    <w:p>
      <w:r>
        <w:t xml:space="preserve">väestöpyramidi</w:t>
      </w:r>
    </w:p>
    <w:p>
      <w:r>
        <w:rPr>
          <w:b/>
        </w:rPr>
        <w:t xml:space="preserve">Esimerkki 6.4099</w:t>
      </w:r>
    </w:p>
    <w:p>
      <w:r>
        <w:t xml:space="preserve">Linkitetyt geenit sijaitsevat samalla millä?</w:t>
      </w:r>
    </w:p>
    <w:p>
      <w:r>
        <w:rPr>
          <w:b/>
        </w:rPr>
        <w:t xml:space="preserve">Tulos</w:t>
      </w:r>
    </w:p>
    <w:p>
      <w:r>
        <w:t xml:space="preserve">kromosomi</w:t>
      </w:r>
    </w:p>
    <w:p>
      <w:r>
        <w:rPr>
          <w:b/>
        </w:rPr>
        <w:t xml:space="preserve">Esimerkki 6.4100</w:t>
      </w:r>
    </w:p>
    <w:p>
      <w:r>
        <w:t xml:space="preserve">Korkean aineenvaihdunnan ylläpitäminen vaatii paljon mitä?</w:t>
      </w:r>
    </w:p>
    <w:p>
      <w:r>
        <w:rPr>
          <w:b/>
        </w:rPr>
        <w:t xml:space="preserve">Tulos</w:t>
      </w:r>
    </w:p>
    <w:p>
      <w:r>
        <w:t xml:space="preserve">energia</w:t>
      </w:r>
    </w:p>
    <w:p>
      <w:r>
        <w:rPr>
          <w:b/>
        </w:rPr>
        <w:t xml:space="preserve">Esimerkki 6.4101</w:t>
      </w:r>
    </w:p>
    <w:p>
      <w:r>
        <w:t xml:space="preserve">Mikä on laite, jota käytetään lämpötilan muutosten mittaamiseen kemiallisten prosessien aikana?</w:t>
      </w:r>
    </w:p>
    <w:p>
      <w:r>
        <w:rPr>
          <w:b/>
        </w:rPr>
        <w:t xml:space="preserve">Tulos</w:t>
      </w:r>
    </w:p>
    <w:p>
      <w:r>
        <w:t xml:space="preserve">kalorimetri</w:t>
      </w:r>
    </w:p>
    <w:p>
      <w:r>
        <w:rPr>
          <w:b/>
        </w:rPr>
        <w:t xml:space="preserve">Esimerkki 6.4102</w:t>
      </w:r>
    </w:p>
    <w:p>
      <w:r>
        <w:t xml:space="preserve">Miten jotkut eläimet muuttavat syvyyttään?</w:t>
      </w:r>
    </w:p>
    <w:p>
      <w:r>
        <w:rPr>
          <w:b/>
        </w:rPr>
        <w:t xml:space="preserve">Tulos</w:t>
      </w:r>
    </w:p>
    <w:p>
      <w:r>
        <w:t xml:space="preserve">muuttamalla niiden tiheyttä</w:t>
      </w:r>
    </w:p>
    <w:p>
      <w:r>
        <w:rPr>
          <w:b/>
        </w:rPr>
        <w:t xml:space="preserve">Esimerkki 6.4103</w:t>
      </w:r>
    </w:p>
    <w:p>
      <w:r>
        <w:t xml:space="preserve">Mitä sydänlihas on luurankolihaksen tavoin?</w:t>
      </w:r>
    </w:p>
    <w:p>
      <w:r>
        <w:rPr>
          <w:b/>
        </w:rPr>
        <w:t xml:space="preserve">Tulos</w:t>
      </w:r>
    </w:p>
    <w:p>
      <w:r>
        <w:t xml:space="preserve">raidallinen</w:t>
      </w:r>
    </w:p>
    <w:p>
      <w:r>
        <w:rPr>
          <w:b/>
        </w:rPr>
        <w:t xml:space="preserve">Esimerkki 6.4104</w:t>
      </w:r>
    </w:p>
    <w:p>
      <w:r>
        <w:t xml:space="preserve">Miltä otsonikerros suojaa maapalloa?</w:t>
      </w:r>
    </w:p>
    <w:p>
      <w:r>
        <w:rPr>
          <w:b/>
        </w:rPr>
        <w:t xml:space="preserve">Tulos</w:t>
      </w:r>
    </w:p>
    <w:p>
      <w:r>
        <w:t xml:space="preserve">uv-säteily</w:t>
      </w:r>
    </w:p>
    <w:p>
      <w:r>
        <w:rPr>
          <w:b/>
        </w:rPr>
        <w:t xml:space="preserve">Esimerkki 6.4105</w:t>
      </w:r>
    </w:p>
    <w:p>
      <w:r>
        <w:t xml:space="preserve">Mikä määritellään esineeseen kohdistuvaksi työntö- tai vetovoimaksi?</w:t>
      </w:r>
    </w:p>
    <w:p>
      <w:r>
        <w:rPr>
          <w:b/>
        </w:rPr>
        <w:t xml:space="preserve">Tulos</w:t>
      </w:r>
    </w:p>
    <w:p>
      <w:r>
        <w:t xml:space="preserve">voima</w:t>
      </w:r>
    </w:p>
    <w:p>
      <w:r>
        <w:rPr>
          <w:b/>
        </w:rPr>
        <w:t xml:space="preserve">Esimerkki 6.4106</w:t>
      </w:r>
    </w:p>
    <w:p>
      <w:r>
        <w:t xml:space="preserve">Elektronit sijaitsevat kiinteillä etäisyyksillä ytimestä, miksi niitä kutsutaan?</w:t>
      </w:r>
    </w:p>
    <w:p>
      <w:r>
        <w:rPr>
          <w:b/>
        </w:rPr>
        <w:t xml:space="preserve">Tulos</w:t>
      </w:r>
    </w:p>
    <w:p>
      <w:r>
        <w:t xml:space="preserve">energiatasot</w:t>
      </w:r>
    </w:p>
    <w:p>
      <w:r>
        <w:rPr>
          <w:b/>
        </w:rPr>
        <w:t xml:space="preserve">Esimerkki 6.4107</w:t>
      </w:r>
    </w:p>
    <w:p>
      <w:r>
        <w:t xml:space="preserve">Mitä tapahtuu, kun transpiraation kautta menetettyä vettä ei korvata imeytymällä huoneesta?</w:t>
      </w:r>
    </w:p>
    <w:p>
      <w:r>
        <w:rPr>
          <w:b/>
        </w:rPr>
        <w:t xml:space="preserve">Tulos</w:t>
      </w:r>
    </w:p>
    <w:p>
      <w:r>
        <w:t xml:space="preserve">kuihtuminen</w:t>
      </w:r>
    </w:p>
    <w:p>
      <w:r>
        <w:rPr>
          <w:b/>
        </w:rPr>
        <w:t xml:space="preserve">Esimerkki 6.4108</w:t>
      </w:r>
    </w:p>
    <w:p>
      <w:r>
        <w:t xml:space="preserve">Infektioita torjuva komplementtijärjestelmä koostuu noin 30 proteiinista?</w:t>
      </w:r>
    </w:p>
    <w:p>
      <w:r>
        <w:rPr>
          <w:b/>
        </w:rPr>
        <w:t xml:space="preserve">Tulos</w:t>
      </w:r>
    </w:p>
    <w:p>
      <w:r>
        <w:t xml:space="preserve">veriplasma</w:t>
      </w:r>
    </w:p>
    <w:p>
      <w:r>
        <w:rPr>
          <w:b/>
        </w:rPr>
        <w:t xml:space="preserve">Esimerkki 6.4109</w:t>
      </w:r>
    </w:p>
    <w:p>
      <w:r>
        <w:t xml:space="preserve">Miksi ihmiset lopettivat lyijyn lisäämisen bensiiniin?</w:t>
      </w:r>
    </w:p>
    <w:p>
      <w:r>
        <w:rPr>
          <w:b/>
        </w:rPr>
        <w:t xml:space="preserve">Tulos</w:t>
      </w:r>
    </w:p>
    <w:p>
      <w:r>
        <w:t xml:space="preserve">ympäristön pilaantuminen</w:t>
      </w:r>
    </w:p>
    <w:p>
      <w:r>
        <w:rPr>
          <w:b/>
        </w:rPr>
        <w:t xml:space="preserve">Esimerkki 6.4110</w:t>
      </w:r>
    </w:p>
    <w:p>
      <w:r>
        <w:t xml:space="preserve">Mitä kaasua, joka on liuennut liuokseen, käytetään hiilihapotetuissa juomissa?</w:t>
      </w:r>
    </w:p>
    <w:p>
      <w:r>
        <w:rPr>
          <w:b/>
        </w:rPr>
        <w:t xml:space="preserve">Tulos</w:t>
      </w:r>
    </w:p>
    <w:p>
      <w:r>
        <w:t xml:space="preserve">hiilidioksidi</w:t>
      </w:r>
    </w:p>
    <w:p>
      <w:r>
        <w:rPr>
          <w:b/>
        </w:rPr>
        <w:t xml:space="preserve">Esimerkki 6.4111</w:t>
      </w:r>
    </w:p>
    <w:p>
      <w:r>
        <w:t xml:space="preserve">Mitkä ovat kaksi esimerkkiä lipideistä?</w:t>
      </w:r>
    </w:p>
    <w:p>
      <w:r>
        <w:rPr>
          <w:b/>
        </w:rPr>
        <w:t xml:space="preserve">Tulos</w:t>
      </w:r>
    </w:p>
    <w:p>
      <w:r>
        <w:t xml:space="preserve">rasvat ja öljyt</w:t>
      </w:r>
    </w:p>
    <w:p>
      <w:r>
        <w:rPr>
          <w:b/>
        </w:rPr>
        <w:t xml:space="preserve">Esimerkki 6.4112</w:t>
      </w:r>
    </w:p>
    <w:p>
      <w:r>
        <w:t xml:space="preserve">Mille aineen tilalle on ominaista, että molekyylit liikkuvat mahdollisimman vähän ja niiden välillä on voimakkaita voimia?</w:t>
      </w:r>
    </w:p>
    <w:p>
      <w:r>
        <w:rPr>
          <w:b/>
        </w:rPr>
        <w:t xml:space="preserve">Tulos</w:t>
      </w:r>
    </w:p>
    <w:p>
      <w:r>
        <w:t xml:space="preserve">kiinteä</w:t>
      </w:r>
    </w:p>
    <w:p>
      <w:r>
        <w:rPr>
          <w:b/>
        </w:rPr>
        <w:t xml:space="preserve">Esimerkki 6.4113</w:t>
      </w:r>
    </w:p>
    <w:p>
      <w:r>
        <w:t xml:space="preserve">Missä korvan rakenteessa on kolme nesteen täyttämää kanavaa, mukaan lukien sarveiselin, jossa ilmassa olevat ääniaallot menevät värähtelyyn?</w:t>
      </w:r>
    </w:p>
    <w:p>
      <w:r>
        <w:rPr>
          <w:b/>
        </w:rPr>
        <w:t xml:space="preserve">Tulos</w:t>
      </w:r>
    </w:p>
    <w:p>
      <w:r>
        <w:t xml:space="preserve">sisäkorva</w:t>
      </w:r>
    </w:p>
    <w:p>
      <w:r>
        <w:rPr>
          <w:b/>
        </w:rPr>
        <w:t xml:space="preserve">Esimerkki 6.4114</w:t>
      </w:r>
    </w:p>
    <w:p>
      <w:r>
        <w:t xml:space="preserve">Mihin nesteeseen kuparipennin voi laittaa kuparipennin tahran poistamiseksi?</w:t>
      </w:r>
    </w:p>
    <w:p>
      <w:r>
        <w:rPr>
          <w:b/>
        </w:rPr>
        <w:t xml:space="preserve">Tulos</w:t>
      </w:r>
    </w:p>
    <w:p>
      <w:r>
        <w:t xml:space="preserve">etikka</w:t>
      </w:r>
    </w:p>
    <w:p>
      <w:r>
        <w:rPr>
          <w:b/>
        </w:rPr>
        <w:t xml:space="preserve">Esimerkki 6.4115</w:t>
      </w:r>
    </w:p>
    <w:p>
      <w:r>
        <w:t xml:space="preserve">Mikä toimenpide osoittaa, miten populaation yksilöt ovat jakautuneet tai levinneet alueelle?</w:t>
      </w:r>
    </w:p>
    <w:p>
      <w:r>
        <w:rPr>
          <w:b/>
        </w:rPr>
        <w:t xml:space="preserve">Tulos</w:t>
      </w:r>
    </w:p>
    <w:p>
      <w:r>
        <w:t xml:space="preserve">väestön jakautuminen</w:t>
      </w:r>
    </w:p>
    <w:p>
      <w:r>
        <w:rPr>
          <w:b/>
        </w:rPr>
        <w:t xml:space="preserve">Esimerkki 6.4116</w:t>
      </w:r>
    </w:p>
    <w:p>
      <w:r>
        <w:t xml:space="preserve">Mikä voi tuhota eläviä soluja, tuottaa mutaatioita ja aiheuttaa syöpää?</w:t>
      </w:r>
    </w:p>
    <w:p>
      <w:r>
        <w:rPr>
          <w:b/>
        </w:rPr>
        <w:t xml:space="preserve">Tulos</w:t>
      </w:r>
    </w:p>
    <w:p>
      <w:r>
        <w:t xml:space="preserve">gammasäteet</w:t>
      </w:r>
    </w:p>
    <w:p>
      <w:r>
        <w:rPr>
          <w:b/>
        </w:rPr>
        <w:t xml:space="preserve">Esimerkki 6.4117</w:t>
      </w:r>
    </w:p>
    <w:p>
      <w:r>
        <w:t xml:space="preserve">Mitkä kaksi sykliä muodostavat naisen lisääntymiskierron?</w:t>
      </w:r>
    </w:p>
    <w:p>
      <w:r>
        <w:rPr>
          <w:b/>
        </w:rPr>
        <w:t xml:space="preserve">Tulos</w:t>
      </w:r>
    </w:p>
    <w:p>
      <w:r>
        <w:t xml:space="preserve">munasarjat ja kuukautiset</w:t>
      </w:r>
    </w:p>
    <w:p>
      <w:r>
        <w:rPr>
          <w:b/>
        </w:rPr>
        <w:t xml:space="preserve">Esimerkki 6.4118</w:t>
      </w:r>
    </w:p>
    <w:p>
      <w:r>
        <w:t xml:space="preserve">Miten ihmiset voivat saada vettä pohjavesialueelta, joka ei virtaa lähteestä tai geysiristä?</w:t>
      </w:r>
    </w:p>
    <w:p>
      <w:r>
        <w:rPr>
          <w:b/>
        </w:rPr>
        <w:t xml:space="preserve">Tulos</w:t>
      </w:r>
    </w:p>
    <w:p>
      <w:r>
        <w:t xml:space="preserve">kaivaa kaivo</w:t>
      </w:r>
    </w:p>
    <w:p>
      <w:r>
        <w:rPr>
          <w:b/>
        </w:rPr>
        <w:t xml:space="preserve">Esimerkki 6.4119</w:t>
      </w:r>
    </w:p>
    <w:p>
      <w:r>
        <w:t xml:space="preserve">Tamponien jättäminen liian pitkäksi aikaa voi aiheuttaa riskin saada mikä oireyhtymä?</w:t>
      </w:r>
    </w:p>
    <w:p>
      <w:r>
        <w:rPr>
          <w:b/>
        </w:rPr>
        <w:t xml:space="preserve">Tulos</w:t>
      </w:r>
    </w:p>
    <w:p>
      <w:r>
        <w:t xml:space="preserve">myrkyllinen sokki</w:t>
      </w:r>
    </w:p>
    <w:p>
      <w:r>
        <w:rPr>
          <w:b/>
        </w:rPr>
        <w:t xml:space="preserve">Esimerkki 6.4120</w:t>
      </w:r>
    </w:p>
    <w:p>
      <w:r>
        <w:t xml:space="preserve">Radioisotooppien hajoamisnopeus voi vaihdella suuresti: ne hajoavat nopeammin, jos niiden ytimet ovat enemmän mitä?</w:t>
      </w:r>
    </w:p>
    <w:p>
      <w:r>
        <w:rPr>
          <w:b/>
        </w:rPr>
        <w:t xml:space="preserve">Tulos</w:t>
      </w:r>
    </w:p>
    <w:p>
      <w:r>
        <w:t xml:space="preserve">epävakaa</w:t>
      </w:r>
    </w:p>
    <w:p>
      <w:r>
        <w:rPr>
          <w:b/>
        </w:rPr>
        <w:t xml:space="preserve">Esimerkki 6.4121</w:t>
      </w:r>
    </w:p>
    <w:p>
      <w:r>
        <w:t xml:space="preserve">Mikä linssin muoto korjaa likinäköisyyttä?</w:t>
      </w:r>
    </w:p>
    <w:p>
      <w:r>
        <w:rPr>
          <w:b/>
        </w:rPr>
        <w:t xml:space="preserve">Tulos</w:t>
      </w:r>
    </w:p>
    <w:p>
      <w:r>
        <w:t xml:space="preserve">kovera</w:t>
      </w:r>
    </w:p>
    <w:p>
      <w:r>
        <w:rPr>
          <w:b/>
        </w:rPr>
        <w:t xml:space="preserve">Esimerkki 6.4122</w:t>
      </w:r>
    </w:p>
    <w:p>
      <w:r>
        <w:t xml:space="preserve">Minkä tyyppisten yhtälöiden avulla voidaan laskea minkä tahansa liikkuvan kappaleen aallonpituus?</w:t>
      </w:r>
    </w:p>
    <w:p>
      <w:r>
        <w:rPr>
          <w:b/>
        </w:rPr>
        <w:t xml:space="preserve">Tulos</w:t>
      </w:r>
    </w:p>
    <w:p>
      <w:r>
        <w:t xml:space="preserve">debroglie aalto</w:t>
      </w:r>
    </w:p>
    <w:p>
      <w:r>
        <w:rPr>
          <w:b/>
        </w:rPr>
        <w:t xml:space="preserve">Esimerkki 6.4123</w:t>
      </w:r>
    </w:p>
    <w:p>
      <w:r>
        <w:t xml:space="preserve">Mikä on sen prosessin nimi, jossa valoa tuotetaan ilman lämpöä?</w:t>
      </w:r>
    </w:p>
    <w:p>
      <w:r>
        <w:rPr>
          <w:b/>
        </w:rPr>
        <w:t xml:space="preserve">Tulos</w:t>
      </w:r>
    </w:p>
    <w:p>
      <w:r>
        <w:t xml:space="preserve">luminesenssi</w:t>
      </w:r>
    </w:p>
    <w:p>
      <w:r>
        <w:rPr>
          <w:b/>
        </w:rPr>
        <w:t xml:space="preserve">Esimerkki 6.4124</w:t>
      </w:r>
    </w:p>
    <w:p>
      <w:r>
        <w:t xml:space="preserve">Millaiset aallot koostuvat erilaisista värähtelevistä sähkö- ja magneettikentistä?</w:t>
      </w:r>
    </w:p>
    <w:p>
      <w:r>
        <w:rPr>
          <w:b/>
        </w:rPr>
        <w:t xml:space="preserve">Tulos</w:t>
      </w:r>
    </w:p>
    <w:p>
      <w:r>
        <w:t xml:space="preserve">sähkömagneettinen</w:t>
      </w:r>
    </w:p>
    <w:p>
      <w:r>
        <w:rPr>
          <w:b/>
        </w:rPr>
        <w:t xml:space="preserve">Esimerkki 6.4125</w:t>
      </w:r>
    </w:p>
    <w:p>
      <w:r>
        <w:t xml:space="preserve">Arkeaalien soluseinät sisältävät erilaisia polysakkarideja ja proteiineja, mutta mitä niistä puuttuu?</w:t>
      </w:r>
    </w:p>
    <w:p>
      <w:r>
        <w:rPr>
          <w:b/>
        </w:rPr>
        <w:t xml:space="preserve">Tulos</w:t>
      </w:r>
    </w:p>
    <w:p>
      <w:r>
        <w:t xml:space="preserve">peptidoglykaanit</w:t>
      </w:r>
    </w:p>
    <w:p>
      <w:r>
        <w:rPr>
          <w:b/>
        </w:rPr>
        <w:t xml:space="preserve">Esimerkki 6.4126</w:t>
      </w:r>
    </w:p>
    <w:p>
      <w:r>
        <w:t xml:space="preserve">Juuret, varret ja lehdet ovat elimiä, joita esiintyy yleisesti missä?</w:t>
      </w:r>
    </w:p>
    <w:p>
      <w:r>
        <w:rPr>
          <w:b/>
        </w:rPr>
        <w:t xml:space="preserve">Tulos</w:t>
      </w:r>
    </w:p>
    <w:p>
      <w:r>
        <w:t xml:space="preserve">kasvit</w:t>
      </w:r>
    </w:p>
    <w:p>
      <w:r>
        <w:rPr>
          <w:b/>
        </w:rPr>
        <w:t xml:space="preserve">Esimerkki 6.4127</w:t>
      </w:r>
    </w:p>
    <w:p>
      <w:r>
        <w:t xml:space="preserve">Mikä on nimi sellaiselle eläinlajille, joka syö kasvi- ja eläinravinnon sekoitusta.</w:t>
      </w:r>
    </w:p>
    <w:p>
      <w:r>
        <w:rPr>
          <w:b/>
        </w:rPr>
        <w:t xml:space="preserve">Tulos</w:t>
      </w:r>
    </w:p>
    <w:p>
      <w:r>
        <w:t xml:space="preserve">kaikkiruokainen</w:t>
      </w:r>
    </w:p>
    <w:p>
      <w:r>
        <w:rPr>
          <w:b/>
        </w:rPr>
        <w:t xml:space="preserve">Esimerkki 6.4128</w:t>
      </w:r>
    </w:p>
    <w:p>
      <w:r>
        <w:t xml:space="preserve">Minkä laitteen resoluutio on moninkertaisesti suurempi kuin valomikroskoopin, ja sen avulla voidaan nähdä solun ulkopuolisten yksityiskohtien yksityiskohdat?</w:t>
      </w:r>
    </w:p>
    <w:p>
      <w:r>
        <w:rPr>
          <w:b/>
        </w:rPr>
        <w:t xml:space="preserve">Tulos</w:t>
      </w:r>
    </w:p>
    <w:p>
      <w:r>
        <w:t xml:space="preserve">elektronimikroskooppi</w:t>
      </w:r>
    </w:p>
    <w:p>
      <w:r>
        <w:rPr>
          <w:b/>
        </w:rPr>
        <w:t xml:space="preserve">Esimerkki 6.4129</w:t>
      </w:r>
    </w:p>
    <w:p>
      <w:r>
        <w:t xml:space="preserve">Minkälaista säteilyä auringon lähettämä energia on?</w:t>
      </w:r>
    </w:p>
    <w:p>
      <w:r>
        <w:rPr>
          <w:b/>
        </w:rPr>
        <w:t xml:space="preserve">Tulos</w:t>
      </w:r>
    </w:p>
    <w:p>
      <w:r>
        <w:t xml:space="preserve">sähkömagneettinen</w:t>
      </w:r>
    </w:p>
    <w:p>
      <w:r>
        <w:rPr>
          <w:b/>
        </w:rPr>
        <w:t xml:space="preserve">Esimerkki 6.4130</w:t>
      </w:r>
    </w:p>
    <w:p>
      <w:r>
        <w:t xml:space="preserve">Kukin hormonihormoni vaikuttaa vain tiettyihin kohdesoluihin, joiden pinnalla on molekyylejä, jotka mahdollistavat kyseisen hormonin sitoutumisen.</w:t>
      </w:r>
    </w:p>
    <w:p>
      <w:r>
        <w:rPr>
          <w:b/>
        </w:rPr>
        <w:t xml:space="preserve">Tulos</w:t>
      </w:r>
    </w:p>
    <w:p>
      <w:r>
        <w:t xml:space="preserve">proteiini</w:t>
      </w:r>
    </w:p>
    <w:p>
      <w:r>
        <w:rPr>
          <w:b/>
        </w:rPr>
        <w:t xml:space="preserve">Esimerkki 6.4131</w:t>
      </w:r>
    </w:p>
    <w:p>
      <w:r>
        <w:t xml:space="preserve">Millä sienillä voi olla sekä suvuton että suvullinen vaihe?</w:t>
      </w:r>
    </w:p>
    <w:p>
      <w:r>
        <w:rPr>
          <w:b/>
        </w:rPr>
        <w:t xml:space="preserve">Tulos</w:t>
      </w:r>
    </w:p>
    <w:p>
      <w:r>
        <w:t xml:space="preserve">jäljennös</w:t>
      </w:r>
    </w:p>
    <w:p>
      <w:r>
        <w:rPr>
          <w:b/>
        </w:rPr>
        <w:t xml:space="preserve">Esimerkki 6.4132</w:t>
      </w:r>
    </w:p>
    <w:p>
      <w:r>
        <w:t xml:space="preserve">Puhtaita poolittomia kovalenttisia sidoksia on vain minkä välillä?</w:t>
      </w:r>
    </w:p>
    <w:p>
      <w:r>
        <w:rPr>
          <w:b/>
        </w:rPr>
        <w:t xml:space="preserve">Tulos</w:t>
      </w:r>
    </w:p>
    <w:p>
      <w:r>
        <w:t xml:space="preserve">kaksi identtistä atomia</w:t>
      </w:r>
    </w:p>
    <w:p>
      <w:r>
        <w:rPr>
          <w:b/>
        </w:rPr>
        <w:t xml:space="preserve">Esimerkki 6.4133</w:t>
      </w:r>
    </w:p>
    <w:p>
      <w:r>
        <w:t xml:space="preserve">Kuinka monta jalkaa hämähäkeillä on enemmän kuin hyönteisillä?</w:t>
      </w:r>
    </w:p>
    <w:p>
      <w:r>
        <w:rPr>
          <w:b/>
        </w:rPr>
        <w:t xml:space="preserve">Tulos</w:t>
      </w:r>
    </w:p>
    <w:p>
      <w:r>
        <w:t xml:space="preserve">kaksi</w:t>
      </w:r>
    </w:p>
    <w:p>
      <w:r>
        <w:rPr>
          <w:b/>
        </w:rPr>
        <w:t xml:space="preserve">Esimerkki 6.4134</w:t>
      </w:r>
    </w:p>
    <w:p>
      <w:r>
        <w:t xml:space="preserve">Miksi kutsutaan siirtymistä nesteestä kaasuksi?</w:t>
      </w:r>
    </w:p>
    <w:p>
      <w:r>
        <w:rPr>
          <w:b/>
        </w:rPr>
        <w:t xml:space="preserve">Tulos</w:t>
      </w:r>
    </w:p>
    <w:p>
      <w:r>
        <w:t xml:space="preserve">kiehuva</w:t>
      </w:r>
    </w:p>
    <w:p>
      <w:r>
        <w:rPr>
          <w:b/>
        </w:rPr>
        <w:t xml:space="preserve">Esimerkki 6.4135</w:t>
      </w:r>
    </w:p>
    <w:p>
      <w:r>
        <w:t xml:space="preserve">Mitä kutsutaan organismeiksi, jotka syövät saatavilla olevia kasveja?</w:t>
      </w:r>
    </w:p>
    <w:p>
      <w:r>
        <w:rPr>
          <w:b/>
        </w:rPr>
        <w:t xml:space="preserve">Tulos</w:t>
      </w:r>
    </w:p>
    <w:p>
      <w:r>
        <w:t xml:space="preserve">laiduntajat</w:t>
      </w:r>
    </w:p>
    <w:p>
      <w:r>
        <w:rPr>
          <w:b/>
        </w:rPr>
        <w:t xml:space="preserve">Esimerkki 6.4136</w:t>
      </w:r>
    </w:p>
    <w:p>
      <w:r>
        <w:t xml:space="preserve">Mitä kutsutaan alimmaksi resonanssitaajuudeksi?</w:t>
      </w:r>
    </w:p>
    <w:p>
      <w:r>
        <w:rPr>
          <w:b/>
        </w:rPr>
        <w:t xml:space="preserve">Tulos</w:t>
      </w:r>
    </w:p>
    <w:p>
      <w:r>
        <w:t xml:space="preserve">perustavanlaatuinen</w:t>
      </w:r>
    </w:p>
    <w:p>
      <w:r>
        <w:rPr>
          <w:b/>
        </w:rPr>
        <w:t xml:space="preserve">Esimerkki 6.4137</w:t>
      </w:r>
    </w:p>
    <w:p>
      <w:r>
        <w:t xml:space="preserve">Entsyymi pepsiini toimii vain, jos läsnä on mitä?</w:t>
      </w:r>
    </w:p>
    <w:p>
      <w:r>
        <w:rPr>
          <w:b/>
        </w:rPr>
        <w:t xml:space="preserve">Tulos</w:t>
      </w:r>
    </w:p>
    <w:p>
      <w:r>
        <w:t xml:space="preserve">happo</w:t>
      </w:r>
    </w:p>
    <w:p>
      <w:r>
        <w:rPr>
          <w:b/>
        </w:rPr>
        <w:t xml:space="preserve">Esimerkki 6.4138</w:t>
      </w:r>
    </w:p>
    <w:p>
      <w:r>
        <w:t xml:space="preserve">Selkärankaisten alkiovaiheessa notokordista kehittyy mikä?</w:t>
      </w:r>
    </w:p>
    <w:p>
      <w:r>
        <w:rPr>
          <w:b/>
        </w:rPr>
        <w:t xml:space="preserve">Tulos</w:t>
      </w:r>
    </w:p>
    <w:p>
      <w:r>
        <w:t xml:space="preserve">selkäranka</w:t>
      </w:r>
    </w:p>
    <w:p>
      <w:r>
        <w:rPr>
          <w:b/>
        </w:rPr>
        <w:t xml:space="preserve">Esimerkki 6.4139</w:t>
      </w:r>
    </w:p>
    <w:p>
      <w:r>
        <w:t xml:space="preserve">Ultraviolettisäteilyn energia on suurin, minkä energia on pienin?</w:t>
      </w:r>
    </w:p>
    <w:p>
      <w:r>
        <w:rPr>
          <w:b/>
        </w:rPr>
        <w:t xml:space="preserve">Tulos</w:t>
      </w:r>
    </w:p>
    <w:p>
      <w:r>
        <w:t xml:space="preserve">infrapuna</w:t>
      </w:r>
    </w:p>
    <w:p>
      <w:r>
        <w:rPr>
          <w:b/>
        </w:rPr>
        <w:t xml:space="preserve">Esimerkki 6.4140</w:t>
      </w:r>
    </w:p>
    <w:p>
      <w:r>
        <w:t xml:space="preserve">Millainen rakenne metaanilla on?</w:t>
      </w:r>
    </w:p>
    <w:p>
      <w:r>
        <w:rPr>
          <w:b/>
        </w:rPr>
        <w:t xml:space="preserve">Tulos</w:t>
      </w:r>
    </w:p>
    <w:p>
      <w:r>
        <w:t xml:space="preserve">kolmiulotteiset tetraedrit</w:t>
      </w:r>
    </w:p>
    <w:p>
      <w:r>
        <w:rPr>
          <w:b/>
        </w:rPr>
        <w:t xml:space="preserve">Esimerkki 6.4141</w:t>
      </w:r>
    </w:p>
    <w:p>
      <w:r>
        <w:t xml:space="preserve">Isotoopit nimetään niiden ______ plus neutronien lukumäärän mukaan?</w:t>
      </w:r>
    </w:p>
    <w:p>
      <w:r>
        <w:rPr>
          <w:b/>
        </w:rPr>
        <w:t xml:space="preserve">Tulos</w:t>
      </w:r>
    </w:p>
    <w:p>
      <w:r>
        <w:t xml:space="preserve">protonit</w:t>
      </w:r>
    </w:p>
    <w:p>
      <w:r>
        <w:rPr>
          <w:b/>
        </w:rPr>
        <w:t xml:space="preserve">Esimerkki 6.4142</w:t>
      </w:r>
    </w:p>
    <w:p>
      <w:r>
        <w:t xml:space="preserve">Millä nimellä tekniikan ammattilaisia yleensä kutsutaan ?</w:t>
      </w:r>
    </w:p>
    <w:p>
      <w:r>
        <w:rPr>
          <w:b/>
        </w:rPr>
        <w:t xml:space="preserve">Tulos</w:t>
      </w:r>
    </w:p>
    <w:p>
      <w:r>
        <w:t xml:space="preserve">insinöörit</w:t>
      </w:r>
    </w:p>
    <w:p>
      <w:r>
        <w:rPr>
          <w:b/>
        </w:rPr>
        <w:t xml:space="preserve">Esimerkki 6.4143</w:t>
      </w:r>
    </w:p>
    <w:p>
      <w:r>
        <w:t xml:space="preserve">Mitkä biokemikaalit välittävät muutoksia kohdesoluissa sitoutumalla tiettyihin reseptoreihin?</w:t>
      </w:r>
    </w:p>
    <w:p>
      <w:r>
        <w:rPr>
          <w:b/>
        </w:rPr>
        <w:t xml:space="preserve">Tulos</w:t>
      </w:r>
    </w:p>
    <w:p>
      <w:r>
        <w:t xml:space="preserve">hormonit</w:t>
      </w:r>
    </w:p>
    <w:p>
      <w:r>
        <w:rPr>
          <w:b/>
        </w:rPr>
        <w:t xml:space="preserve">Esimerkki 6.4144</w:t>
      </w:r>
    </w:p>
    <w:p>
      <w:r>
        <w:t xml:space="preserve">Liuoksen hydroksidi-ionikonsentraation negatiivista logaritmia kutsutaan?</w:t>
      </w:r>
    </w:p>
    <w:p>
      <w:r>
        <w:rPr>
          <w:b/>
        </w:rPr>
        <w:t xml:space="preserve">Tulos</w:t>
      </w:r>
    </w:p>
    <w:p>
      <w:r>
        <w:t xml:space="preserve">Poh</w:t>
      </w:r>
    </w:p>
    <w:p>
      <w:r>
        <w:rPr>
          <w:b/>
        </w:rPr>
        <w:t xml:space="preserve">Esimerkki 6.4145</w:t>
      </w:r>
    </w:p>
    <w:p>
      <w:r>
        <w:t xml:space="preserve">Milloin munasolun meioosi päättyy?</w:t>
      </w:r>
    </w:p>
    <w:p>
      <w:r>
        <w:rPr>
          <w:b/>
        </w:rPr>
        <w:t xml:space="preserve">Tulos</w:t>
      </w:r>
    </w:p>
    <w:p>
      <w:r>
        <w:t xml:space="preserve">siittiöiden tunkeutumisen jälkeen</w:t>
      </w:r>
    </w:p>
    <w:p>
      <w:r>
        <w:rPr>
          <w:b/>
        </w:rPr>
        <w:t xml:space="preserve">Esimerkki 6.4146</w:t>
      </w:r>
    </w:p>
    <w:p>
      <w:r>
        <w:t xml:space="preserve">Massaspektrometriaa käytetään nykyään laajalti kemian ja biologian laboratorioissa kemiallisten ja biologisten aineiden tunnistamiseen niiden suhteiden perusteella. Mitä?</w:t>
      </w:r>
    </w:p>
    <w:p>
      <w:r>
        <w:rPr>
          <w:b/>
        </w:rPr>
        <w:t xml:space="preserve">Tulos</w:t>
      </w:r>
    </w:p>
    <w:p>
      <w:r>
        <w:t xml:space="preserve">massa-lataus</w:t>
      </w:r>
    </w:p>
    <w:p>
      <w:r>
        <w:rPr>
          <w:b/>
        </w:rPr>
        <w:t xml:space="preserve">Esimerkki 6.4147</w:t>
      </w:r>
    </w:p>
    <w:p>
      <w:r>
        <w:t xml:space="preserve">Mitä hopea, kulta ja kupari johtavat hyvin?</w:t>
      </w:r>
    </w:p>
    <w:p>
      <w:r>
        <w:rPr>
          <w:b/>
        </w:rPr>
        <w:t xml:space="preserve">Tulos</w:t>
      </w:r>
    </w:p>
    <w:p>
      <w:r>
        <w:t xml:space="preserve">sähkö</w:t>
      </w:r>
    </w:p>
    <w:p>
      <w:r>
        <w:rPr>
          <w:b/>
        </w:rPr>
        <w:t xml:space="preserve">Esimerkki 6.4148</w:t>
      </w:r>
    </w:p>
    <w:p>
      <w:r>
        <w:t xml:space="preserve">Atomin vetovoima kovalenttisen sidoksen elektroneihin on sen mikä?</w:t>
      </w:r>
    </w:p>
    <w:p>
      <w:r>
        <w:rPr>
          <w:b/>
        </w:rPr>
        <w:t xml:space="preserve">Tulos</w:t>
      </w:r>
    </w:p>
    <w:p>
      <w:r>
        <w:t xml:space="preserve">elektronegatiivisuus</w:t>
      </w:r>
    </w:p>
    <w:p>
      <w:r>
        <w:rPr>
          <w:b/>
        </w:rPr>
        <w:t xml:space="preserve">Esimerkki 6.4149</w:t>
      </w:r>
    </w:p>
    <w:p>
      <w:r>
        <w:t xml:space="preserve">Mikä laki viittaa siihen, että elektronin varaus pysyy samana siirron aikana?</w:t>
      </w:r>
    </w:p>
    <w:p>
      <w:r>
        <w:rPr>
          <w:b/>
        </w:rPr>
        <w:t xml:space="preserve">Tulos</w:t>
      </w:r>
    </w:p>
    <w:p>
      <w:r>
        <w:t xml:space="preserve">varauksen säilymislaki</w:t>
      </w:r>
    </w:p>
    <w:p>
      <w:r>
        <w:rPr>
          <w:b/>
        </w:rPr>
        <w:t xml:space="preserve">Esimerkki 6.4150</w:t>
      </w:r>
    </w:p>
    <w:p>
      <w:r>
        <w:t xml:space="preserve">Mitä kutsutaan materiaalin asteittaiseksi hajoamiseksi sen altistuessa ympäristölle?</w:t>
      </w:r>
    </w:p>
    <w:p>
      <w:r>
        <w:rPr>
          <w:b/>
        </w:rPr>
        <w:t xml:space="preserve">Tulos</w:t>
      </w:r>
    </w:p>
    <w:p>
      <w:r>
        <w:t xml:space="preserve">korroosio</w:t>
      </w:r>
    </w:p>
    <w:p>
      <w:r>
        <w:rPr>
          <w:b/>
        </w:rPr>
        <w:t xml:space="preserve">Esimerkki 6.4151</w:t>
      </w:r>
    </w:p>
    <w:p>
      <w:r>
        <w:t xml:space="preserve">Mikä veren komponentti toimii sekä rakenteellisissa että molekyylitehtävissä veren hyytymisessä?</w:t>
      </w:r>
    </w:p>
    <w:p>
      <w:r>
        <w:rPr>
          <w:b/>
        </w:rPr>
        <w:t xml:space="preserve">Tulos</w:t>
      </w:r>
    </w:p>
    <w:p>
      <w:r>
        <w:t xml:space="preserve">verihiutaleet</w:t>
      </w:r>
    </w:p>
    <w:p>
      <w:r>
        <w:rPr>
          <w:b/>
        </w:rPr>
        <w:t xml:space="preserve">Esimerkki 6.4152</w:t>
      </w:r>
    </w:p>
    <w:p>
      <w:r>
        <w:t xml:space="preserve">Androgeenihormoni lisää aggressiivisuutta ja edistää minkälaista käyttäytymistä?</w:t>
      </w:r>
    </w:p>
    <w:p>
      <w:r>
        <w:rPr>
          <w:b/>
        </w:rPr>
        <w:t xml:space="preserve">Tulos</w:t>
      </w:r>
    </w:p>
    <w:p>
      <w:r>
        <w:t xml:space="preserve">seksuaalinen</w:t>
      </w:r>
    </w:p>
    <w:p>
      <w:r>
        <w:rPr>
          <w:b/>
        </w:rPr>
        <w:t xml:space="preserve">Esimerkki 6.4153</w:t>
      </w:r>
    </w:p>
    <w:p>
      <w:r>
        <w:t xml:space="preserve">Mikä on termi sille, että juomavettä käsiteltäessä kemikaalit aiheuttavat vedessä olevien kiintoaineiden paakkuuntumisen?</w:t>
      </w:r>
    </w:p>
    <w:p>
      <w:r>
        <w:rPr>
          <w:b/>
        </w:rPr>
        <w:t xml:space="preserve">Tulos</w:t>
      </w:r>
    </w:p>
    <w:p>
      <w:r>
        <w:t xml:space="preserve">hyytyminen</w:t>
      </w:r>
    </w:p>
    <w:p>
      <w:r>
        <w:rPr>
          <w:b/>
        </w:rPr>
        <w:t xml:space="preserve">Esimerkki 6.4154</w:t>
      </w:r>
    </w:p>
    <w:p>
      <w:r>
        <w:t xml:space="preserve">Mikä termi tarkoittaa käytettyjen esineiden ja materiaalien käyttämistä ja niiden muuttamista joksikin uudeksi?</w:t>
      </w:r>
    </w:p>
    <w:p>
      <w:r>
        <w:rPr>
          <w:b/>
        </w:rPr>
        <w:t xml:space="preserve">Tulos</w:t>
      </w:r>
    </w:p>
    <w:p>
      <w:r>
        <w:t xml:space="preserve">kierrätys</w:t>
      </w:r>
    </w:p>
    <w:p>
      <w:r>
        <w:rPr>
          <w:b/>
        </w:rPr>
        <w:t xml:space="preserve">Esimerkki 6.4155</w:t>
      </w:r>
    </w:p>
    <w:p>
      <w:r>
        <w:t xml:space="preserve">Mitä ekologit käyttävät biologisessa lisäyksessä lisätäkseen ekosysteemeihin välttämättömiä aineita?</w:t>
      </w:r>
    </w:p>
    <w:p>
      <w:r>
        <w:rPr>
          <w:b/>
        </w:rPr>
        <w:t xml:space="preserve">Tulos</w:t>
      </w:r>
    </w:p>
    <w:p>
      <w:r>
        <w:t xml:space="preserve">organismit</w:t>
      </w:r>
    </w:p>
    <w:p>
      <w:r>
        <w:rPr>
          <w:b/>
        </w:rPr>
        <w:t xml:space="preserve">Esimerkki 6.4156</w:t>
      </w:r>
    </w:p>
    <w:p>
      <w:r>
        <w:t xml:space="preserve">Mikä nopeus on yleensä suurempi endotermisillä kuin ektotermisillä?</w:t>
      </w:r>
    </w:p>
    <w:p>
      <w:r>
        <w:rPr>
          <w:b/>
        </w:rPr>
        <w:t xml:space="preserve">Tulos</w:t>
      </w:r>
    </w:p>
    <w:p>
      <w:r>
        <w:t xml:space="preserve">metabolinen</w:t>
      </w:r>
    </w:p>
    <w:p>
      <w:r>
        <w:rPr>
          <w:b/>
        </w:rPr>
        <w:t xml:space="preserve">Esimerkki 6.4157</w:t>
      </w:r>
    </w:p>
    <w:p>
      <w:r>
        <w:t xml:space="preserve">Mikä tekee orgaanisista yhdisteistä kaikkialla esiintyviä, on niiden kemian mikä?</w:t>
      </w:r>
    </w:p>
    <w:p>
      <w:r>
        <w:rPr>
          <w:b/>
        </w:rPr>
        <w:t xml:space="preserve">Tulos</w:t>
      </w:r>
    </w:p>
    <w:p>
      <w:r>
        <w:t xml:space="preserve">hiiliydin</w:t>
      </w:r>
    </w:p>
    <w:p>
      <w:r>
        <w:rPr>
          <w:b/>
        </w:rPr>
        <w:t xml:space="preserve">Esimerkki 6.4158</w:t>
      </w:r>
    </w:p>
    <w:p>
      <w:r>
        <w:t xml:space="preserve">Mikä on sydämen päätehtävä?</w:t>
      </w:r>
    </w:p>
    <w:p>
      <w:r>
        <w:rPr>
          <w:b/>
        </w:rPr>
        <w:t xml:space="preserve">Tulos</w:t>
      </w:r>
    </w:p>
    <w:p>
      <w:r>
        <w:t xml:space="preserve">pumpata verta</w:t>
      </w:r>
    </w:p>
    <w:p>
      <w:r>
        <w:rPr>
          <w:b/>
        </w:rPr>
        <w:t xml:space="preserve">Esimerkki 6.4159</w:t>
      </w:r>
    </w:p>
    <w:p>
      <w:r>
        <w:t xml:space="preserve">Mitkä ovat dna:n rakennuspalikat?</w:t>
      </w:r>
    </w:p>
    <w:p>
      <w:r>
        <w:rPr>
          <w:b/>
        </w:rPr>
        <w:t xml:space="preserve">Tulos</w:t>
      </w:r>
    </w:p>
    <w:p>
      <w:r>
        <w:t xml:space="preserve">nukleotidit</w:t>
      </w:r>
    </w:p>
    <w:p>
      <w:r>
        <w:rPr>
          <w:b/>
        </w:rPr>
        <w:t xml:space="preserve">Esimerkki 6.4160</w:t>
      </w:r>
    </w:p>
    <w:p>
      <w:r>
        <w:t xml:space="preserve">Miten glukoosi, ionit ja muut suuremmat molekyylit poistuvat verestä?</w:t>
      </w:r>
    </w:p>
    <w:p>
      <w:r>
        <w:rPr>
          <w:b/>
        </w:rPr>
        <w:t xml:space="preserve">Tulos</w:t>
      </w:r>
    </w:p>
    <w:p>
      <w:r>
        <w:t xml:space="preserve">solujen välisten halkeamien kautta</w:t>
      </w:r>
    </w:p>
    <w:p>
      <w:r>
        <w:rPr>
          <w:b/>
        </w:rPr>
        <w:t xml:space="preserve">Esimerkki 6.4161</w:t>
      </w:r>
    </w:p>
    <w:p>
      <w:r>
        <w:t xml:space="preserve">Minkälaisia tuulia syntyy, kun päiväntasaajalle osuu enemmän aurinkoenergiaa kuin napa-alueille?</w:t>
      </w:r>
    </w:p>
    <w:p>
      <w:r>
        <w:rPr>
          <w:b/>
        </w:rPr>
        <w:t xml:space="preserve">Tulos</w:t>
      </w:r>
    </w:p>
    <w:p>
      <w:r>
        <w:t xml:space="preserve">globaalit tuulet</w:t>
      </w:r>
    </w:p>
    <w:p>
      <w:r>
        <w:rPr>
          <w:b/>
        </w:rPr>
        <w:t xml:space="preserve">Esimerkki 6.4162</w:t>
      </w:r>
    </w:p>
    <w:p>
      <w:r>
        <w:t xml:space="preserve">Keuhkoverenkierto kuljettaa verta minkä kahden elimen välillä?</w:t>
      </w:r>
    </w:p>
    <w:p>
      <w:r>
        <w:rPr>
          <w:b/>
        </w:rPr>
        <w:t xml:space="preserve">Tulos</w:t>
      </w:r>
    </w:p>
    <w:p>
      <w:r>
        <w:t xml:space="preserve">sydän ja keuhkot</w:t>
      </w:r>
    </w:p>
    <w:p>
      <w:r>
        <w:rPr>
          <w:b/>
        </w:rPr>
        <w:t xml:space="preserve">Esimerkki 6.4163</w:t>
      </w:r>
    </w:p>
    <w:p>
      <w:r>
        <w:t xml:space="preserve">Kun elektronit jaetaan kahden atomin välillä, ne muodostavat sidoksen, jota kutsutaan miksi?</w:t>
      </w:r>
    </w:p>
    <w:p>
      <w:r>
        <w:rPr>
          <w:b/>
        </w:rPr>
        <w:t xml:space="preserve">Tulos</w:t>
      </w:r>
    </w:p>
    <w:p>
      <w:r>
        <w:t xml:space="preserve">kovalenttinen sidos</w:t>
      </w:r>
    </w:p>
    <w:p>
      <w:r>
        <w:rPr>
          <w:b/>
        </w:rPr>
        <w:t xml:space="preserve">Esimerkki 6.4164</w:t>
      </w:r>
    </w:p>
    <w:p>
      <w:r>
        <w:t xml:space="preserve">Mikä on nimitys polymeerille, joka muodostuu kaksoissidoksen sisältävien monomeerien välisistä ketjuuntumisreaktioista?</w:t>
      </w:r>
    </w:p>
    <w:p>
      <w:r>
        <w:rPr>
          <w:b/>
        </w:rPr>
        <w:t xml:space="preserve">Tulos</w:t>
      </w:r>
    </w:p>
    <w:p>
      <w:r>
        <w:t xml:space="preserve">lisäainepolymeeri</w:t>
      </w:r>
    </w:p>
    <w:p>
      <w:r>
        <w:rPr>
          <w:b/>
        </w:rPr>
        <w:t xml:space="preserve">Esimerkki 6.4165</w:t>
      </w:r>
    </w:p>
    <w:p>
      <w:r>
        <w:t xml:space="preserve">Makean veden litteämatoissa protonephridia toimii pääasiassa missä?</w:t>
      </w:r>
    </w:p>
    <w:p>
      <w:r>
        <w:rPr>
          <w:b/>
        </w:rPr>
        <w:t xml:space="preserve">Tulos</w:t>
      </w:r>
    </w:p>
    <w:p>
      <w:r>
        <w:t xml:space="preserve">osmoregulaatio</w:t>
      </w:r>
    </w:p>
    <w:p>
      <w:r>
        <w:rPr>
          <w:b/>
        </w:rPr>
        <w:t xml:space="preserve">Esimerkki 6.4166</w:t>
      </w:r>
    </w:p>
    <w:p>
      <w:r>
        <w:t xml:space="preserve">Jotkin aineenvaihduntatiet vapauttavat mitä hajottamalla monimutkaisia molekyylejä yksinkertaisemmiksi yhdisteiksi?</w:t>
      </w:r>
    </w:p>
    <w:p>
      <w:r>
        <w:rPr>
          <w:b/>
        </w:rPr>
        <w:t xml:space="preserve">Tulos</w:t>
      </w:r>
    </w:p>
    <w:p>
      <w:r>
        <w:t xml:space="preserve">energia</w:t>
      </w:r>
    </w:p>
    <w:p>
      <w:r>
        <w:rPr>
          <w:b/>
        </w:rPr>
        <w:t xml:space="preserve">Esimerkki 6.4167</w:t>
      </w:r>
    </w:p>
    <w:p>
      <w:r>
        <w:t xml:space="preserve">Berylliumhydridi koostuu keskeisestä berylliumatomista, jolla on kaksi yksittäistä sidosta mihin?</w:t>
      </w:r>
    </w:p>
    <w:p>
      <w:r>
        <w:rPr>
          <w:b/>
        </w:rPr>
        <w:t xml:space="preserve">Tulos</w:t>
      </w:r>
    </w:p>
    <w:p>
      <w:r>
        <w:t xml:space="preserve">vetyatomit</w:t>
      </w:r>
    </w:p>
    <w:p>
      <w:r>
        <w:rPr>
          <w:b/>
        </w:rPr>
        <w:t xml:space="preserve">Esimerkki 6.4168</w:t>
      </w:r>
    </w:p>
    <w:p>
      <w:r>
        <w:t xml:space="preserve">Minkä prosessin kautta maalta ja valtameristä peräisin oleva vesi pääsee ilmakehään?</w:t>
      </w:r>
    </w:p>
    <w:p>
      <w:r>
        <w:rPr>
          <w:b/>
        </w:rPr>
        <w:t xml:space="preserve">Tulos</w:t>
      </w:r>
    </w:p>
    <w:p>
      <w:r>
        <w:t xml:space="preserve">haihtuminen</w:t>
      </w:r>
    </w:p>
    <w:p>
      <w:r>
        <w:rPr>
          <w:b/>
        </w:rPr>
        <w:t xml:space="preserve">Esimerkki 6.4169</w:t>
      </w:r>
    </w:p>
    <w:p>
      <w:r>
        <w:t xml:space="preserve">Kun pohjoisella pallonpuoliskolla on talvi, eteläisellä pallonpuoliskolla on mikä vuodenaika?</w:t>
      </w:r>
    </w:p>
    <w:p>
      <w:r>
        <w:rPr>
          <w:b/>
        </w:rPr>
        <w:t xml:space="preserve">Tulos</w:t>
      </w:r>
    </w:p>
    <w:p>
      <w:r>
        <w:t xml:space="preserve">kesä</w:t>
      </w:r>
    </w:p>
    <w:p>
      <w:r>
        <w:rPr>
          <w:b/>
        </w:rPr>
        <w:t xml:space="preserve">Esimerkki 6.4170</w:t>
      </w:r>
    </w:p>
    <w:p>
      <w:r>
        <w:t xml:space="preserve">Fysikaaliset ominaisuudet ovat ominaisuuksia, jotka kuvaavat mitä se on olemassa?</w:t>
      </w:r>
    </w:p>
    <w:p>
      <w:r>
        <w:rPr>
          <w:b/>
        </w:rPr>
        <w:t xml:space="preserve">Tulos</w:t>
      </w:r>
    </w:p>
    <w:p>
      <w:r>
        <w:t xml:space="preserve">asia</w:t>
      </w:r>
    </w:p>
    <w:p>
      <w:r>
        <w:rPr>
          <w:b/>
        </w:rPr>
        <w:t xml:space="preserve">Esimerkki 6.4171</w:t>
      </w:r>
    </w:p>
    <w:p>
      <w:r>
        <w:t xml:space="preserve">Missä tilassa olevan systeemin lämpötilan nostaminen tai laskeminen vaikuttaa systeemiin stressinä?</w:t>
      </w:r>
    </w:p>
    <w:p>
      <w:r>
        <w:rPr>
          <w:b/>
        </w:rPr>
        <w:t xml:space="preserve">Tulos</w:t>
      </w:r>
    </w:p>
    <w:p>
      <w:r>
        <w:t xml:space="preserve">tasapaino</w:t>
      </w:r>
    </w:p>
    <w:p>
      <w:r>
        <w:rPr>
          <w:b/>
        </w:rPr>
        <w:t xml:space="preserve">Esimerkki 6.4172</w:t>
      </w:r>
    </w:p>
    <w:p>
      <w:r>
        <w:t xml:space="preserve">Yleisesti ottaen elektronegatiivisuusarvot ______ vasemmalta oikealle jaksollisen järjestelmän rivillä ja _______ sarakkeessa.</w:t>
      </w:r>
    </w:p>
    <w:p>
      <w:r>
        <w:rPr>
          <w:b/>
        </w:rPr>
        <w:t xml:space="preserve">Tulos</w:t>
      </w:r>
    </w:p>
    <w:p>
      <w:r>
        <w:t xml:space="preserve">lisääntyä, vähentyä</w:t>
      </w:r>
    </w:p>
    <w:p>
      <w:r>
        <w:rPr>
          <w:b/>
        </w:rPr>
        <w:t xml:space="preserve">Esimerkki 6.4173</w:t>
      </w:r>
    </w:p>
    <w:p>
      <w:r>
        <w:t xml:space="preserve">Minkä miehen biologisen järjestelmän elimiin kuuluvat penis, kivekset ja lisäkivekset?</w:t>
      </w:r>
    </w:p>
    <w:p>
      <w:r>
        <w:rPr>
          <w:b/>
        </w:rPr>
        <w:t xml:space="preserve">Tulos</w:t>
      </w:r>
    </w:p>
    <w:p>
      <w:r>
        <w:t xml:space="preserve">lisääntymisjärjestelmä</w:t>
      </w:r>
    </w:p>
    <w:p>
      <w:r>
        <w:rPr>
          <w:b/>
        </w:rPr>
        <w:t xml:space="preserve">Esimerkki 6.4174</w:t>
      </w:r>
    </w:p>
    <w:p>
      <w:r>
        <w:t xml:space="preserve">Mikä kasvin osa vastaa yleensä veden ja mineraalien kuljetuksesta ja varastoinnista?</w:t>
      </w:r>
    </w:p>
    <w:p>
      <w:r>
        <w:rPr>
          <w:b/>
        </w:rPr>
        <w:t xml:space="preserve">Tulos</w:t>
      </w:r>
    </w:p>
    <w:p>
      <w:r>
        <w:t xml:space="preserve">varret</w:t>
      </w:r>
    </w:p>
    <w:p>
      <w:r>
        <w:rPr>
          <w:b/>
        </w:rPr>
        <w:t xml:space="preserve">Esimerkki 6.4175</w:t>
      </w:r>
    </w:p>
    <w:p>
      <w:r>
        <w:t xml:space="preserve">Mikä aisti liittyy useimmilla eläimillä tasapainoon?</w:t>
      </w:r>
    </w:p>
    <w:p>
      <w:r>
        <w:rPr>
          <w:b/>
        </w:rPr>
        <w:t xml:space="preserve">Tulos</w:t>
      </w:r>
    </w:p>
    <w:p>
      <w:r>
        <w:t xml:space="preserve">kuulo</w:t>
      </w:r>
    </w:p>
    <w:p>
      <w:r>
        <w:rPr>
          <w:b/>
        </w:rPr>
        <w:t xml:space="preserve">Esimerkki 6.4176</w:t>
      </w:r>
    </w:p>
    <w:p>
      <w:r>
        <w:t xml:space="preserve">Verenkierron väheneminen mihin elimiin stimuloi reniini-entsyymin vapautumista, mikä puolestaan stimuloi natriumin ja veden takaisinimeytymistä?</w:t>
      </w:r>
    </w:p>
    <w:p>
      <w:r>
        <w:rPr>
          <w:b/>
        </w:rPr>
        <w:t xml:space="preserve">Tulos</w:t>
      </w:r>
    </w:p>
    <w:p>
      <w:r>
        <w:t xml:space="preserve">munuaiset</w:t>
      </w:r>
    </w:p>
    <w:p>
      <w:r>
        <w:rPr>
          <w:b/>
        </w:rPr>
        <w:t xml:space="preserve">Esimerkki 6.4177</w:t>
      </w:r>
    </w:p>
    <w:p>
      <w:r>
        <w:t xml:space="preserve">Vuorokausirytmi ja muuttoliike ovat esimerkkejä minkälaisesta käyttäytymisestä eläimillä?</w:t>
      </w:r>
    </w:p>
    <w:p>
      <w:r>
        <w:rPr>
          <w:b/>
        </w:rPr>
        <w:t xml:space="preserve">Tulos</w:t>
      </w:r>
    </w:p>
    <w:p>
      <w:r>
        <w:t xml:space="preserve">syklinen</w:t>
      </w:r>
    </w:p>
    <w:p>
      <w:r>
        <w:rPr>
          <w:b/>
        </w:rPr>
        <w:t xml:space="preserve">Esimerkki 6.4178</w:t>
      </w:r>
    </w:p>
    <w:p>
      <w:r>
        <w:t xml:space="preserve">Minkä valtimon kautta veri virtaa munuaisiin?</w:t>
      </w:r>
    </w:p>
    <w:p>
      <w:r>
        <w:rPr>
          <w:b/>
        </w:rPr>
        <w:t xml:space="preserve">Tulos</w:t>
      </w:r>
    </w:p>
    <w:p>
      <w:r>
        <w:t xml:space="preserve">munuaisvaltimo</w:t>
      </w:r>
    </w:p>
    <w:p>
      <w:r>
        <w:rPr>
          <w:b/>
        </w:rPr>
        <w:t xml:space="preserve">Esimerkki 6.4179</w:t>
      </w:r>
    </w:p>
    <w:p>
      <w:r>
        <w:t xml:space="preserve">Intruusiokivet jäähtyvät magmasta hitaasti kuoressa ja niillä on suuria mitä?</w:t>
      </w:r>
    </w:p>
    <w:p>
      <w:r>
        <w:rPr>
          <w:b/>
        </w:rPr>
        <w:t xml:space="preserve">Tulos</w:t>
      </w:r>
    </w:p>
    <w:p>
      <w:r>
        <w:t xml:space="preserve">kiteet</w:t>
      </w:r>
    </w:p>
    <w:p>
      <w:r>
        <w:rPr>
          <w:b/>
        </w:rPr>
        <w:t xml:space="preserve">Esimerkki 6.4180</w:t>
      </w:r>
    </w:p>
    <w:p>
      <w:r>
        <w:t xml:space="preserve">Minkä valtimon kautta veri pääsee munuaisiin?</w:t>
      </w:r>
    </w:p>
    <w:p>
      <w:r>
        <w:rPr>
          <w:b/>
        </w:rPr>
        <w:t xml:space="preserve">Tulos</w:t>
      </w:r>
    </w:p>
    <w:p>
      <w:r>
        <w:t xml:space="preserve">munuaisvaltimo</w:t>
      </w:r>
    </w:p>
    <w:p>
      <w:r>
        <w:rPr>
          <w:b/>
        </w:rPr>
        <w:t xml:space="preserve">Esimerkki 6.4181</w:t>
      </w:r>
    </w:p>
    <w:p>
      <w:r>
        <w:t xml:space="preserve">Millaiset aallot koostuvat värähtelevistä sähkö- ja magneettikentistä?</w:t>
      </w:r>
    </w:p>
    <w:p>
      <w:r>
        <w:rPr>
          <w:b/>
        </w:rPr>
        <w:t xml:space="preserve">Tulos</w:t>
      </w:r>
    </w:p>
    <w:p>
      <w:r>
        <w:t xml:space="preserve">sähkömagneettiset aallot</w:t>
      </w:r>
    </w:p>
    <w:p>
      <w:r>
        <w:rPr>
          <w:b/>
        </w:rPr>
        <w:t xml:space="preserve">Esimerkki 6.4182</w:t>
      </w:r>
    </w:p>
    <w:p>
      <w:r>
        <w:t xml:space="preserve">Elämää ei voisi olla olemassa ilman mitä energiaa, jolla on tärkeä rooli fotosynteesissä?</w:t>
      </w:r>
    </w:p>
    <w:p>
      <w:r>
        <w:rPr>
          <w:b/>
        </w:rPr>
        <w:t xml:space="preserve">Tulos</w:t>
      </w:r>
    </w:p>
    <w:p>
      <w:r>
        <w:t xml:space="preserve">valoenergia</w:t>
      </w:r>
    </w:p>
    <w:p>
      <w:r>
        <w:rPr>
          <w:b/>
        </w:rPr>
        <w:t xml:space="preserve">Esimerkki 6.4183</w:t>
      </w:r>
    </w:p>
    <w:p>
      <w:r>
        <w:t xml:space="preserve">Mikä on tieteen paras organisointiväline, jossa luetellaan kaikki tunnetut kemialliset alkuaineet järjestettynä järjestysluvun mukaan?</w:t>
      </w:r>
    </w:p>
    <w:p>
      <w:r>
        <w:rPr>
          <w:b/>
        </w:rPr>
        <w:t xml:space="preserve">Tulos</w:t>
      </w:r>
    </w:p>
    <w:p>
      <w:r>
        <w:t xml:space="preserve">jaksollinen järjestelmä</w:t>
      </w:r>
    </w:p>
    <w:p>
      <w:r>
        <w:rPr>
          <w:b/>
        </w:rPr>
        <w:t xml:space="preserve">Esimerkki 6.4184</w:t>
      </w:r>
    </w:p>
    <w:p>
      <w:r>
        <w:t xml:space="preserve">Turbiini, joka pyörittää generaattoria, tuottaa?</w:t>
      </w:r>
    </w:p>
    <w:p>
      <w:r>
        <w:rPr>
          <w:b/>
        </w:rPr>
        <w:t xml:space="preserve">Tulos</w:t>
      </w:r>
    </w:p>
    <w:p>
      <w:r>
        <w:t xml:space="preserve">sähkö</w:t>
      </w:r>
    </w:p>
    <w:p>
      <w:r>
        <w:rPr>
          <w:b/>
        </w:rPr>
        <w:t xml:space="preserve">Esimerkki 6.4185</w:t>
      </w:r>
    </w:p>
    <w:p>
      <w:r>
        <w:t xml:space="preserve">Mitä tapahtuu hälyttävää vauhtia maailmanlaajuisen ilmastonmuutoksen ja jään jatkuvan sulamisen seurauksena?</w:t>
      </w:r>
    </w:p>
    <w:p>
      <w:r>
        <w:rPr>
          <w:b/>
        </w:rPr>
        <w:t xml:space="preserve">Tulos</w:t>
      </w:r>
    </w:p>
    <w:p>
      <w:r>
        <w:t xml:space="preserve">jäätikön sulaminen</w:t>
      </w:r>
    </w:p>
    <w:p>
      <w:r>
        <w:rPr>
          <w:b/>
        </w:rPr>
        <w:t xml:space="preserve">Esimerkki 6.4186</w:t>
      </w:r>
    </w:p>
    <w:p>
      <w:r>
        <w:t xml:space="preserve">Piikkinahkaiset ovat meren eliöitä, jotka kuuluvat mihin heimoon?</w:t>
      </w:r>
    </w:p>
    <w:p>
      <w:r>
        <w:rPr>
          <w:b/>
        </w:rPr>
        <w:t xml:space="preserve">Tulos</w:t>
      </w:r>
    </w:p>
    <w:p>
      <w:r>
        <w:t xml:space="preserve">piikkinahkaiset</w:t>
      </w:r>
    </w:p>
    <w:p>
      <w:r>
        <w:rPr>
          <w:b/>
        </w:rPr>
        <w:t xml:space="preserve">Esimerkki 6.4187</w:t>
      </w:r>
    </w:p>
    <w:p>
      <w:r>
        <w:t xml:space="preserve">Missä prosessissa auringon energia muunnetaan organismiin varastoituneeksi kemialliseksi energiaksi?</w:t>
      </w:r>
    </w:p>
    <w:p>
      <w:r>
        <w:rPr>
          <w:b/>
        </w:rPr>
        <w:t xml:space="preserve">Tulos</w:t>
      </w:r>
    </w:p>
    <w:p>
      <w:r>
        <w:t xml:space="preserve">fotosynteesi</w:t>
      </w:r>
    </w:p>
    <w:p>
      <w:r>
        <w:rPr>
          <w:b/>
        </w:rPr>
        <w:t xml:space="preserve">Esimerkki 6.4188</w:t>
      </w:r>
    </w:p>
    <w:p>
      <w:r>
        <w:t xml:space="preserve">Mitä tapahtuu, kun puroon tai jokeen tulee niin paljon vettä, että se tulvii yli rantojensa, tai kun syvä lumi sulaa keväällä hyvin nopeasti?</w:t>
      </w:r>
    </w:p>
    <w:p>
      <w:r>
        <w:rPr>
          <w:b/>
        </w:rPr>
        <w:t xml:space="preserve">Tulos</w:t>
      </w:r>
    </w:p>
    <w:p>
      <w:r>
        <w:t xml:space="preserve">tulvat</w:t>
      </w:r>
    </w:p>
    <w:p>
      <w:r>
        <w:rPr>
          <w:b/>
        </w:rPr>
        <w:t xml:space="preserve">Esimerkki 6.4189</w:t>
      </w:r>
    </w:p>
    <w:p>
      <w:r>
        <w:t xml:space="preserve">Mikä rakenne sijaitsee siittiöiden pään yläosassa, joka auttaa niitä tunkeutumaan munasolun sisään ja hedelmöittämään sen?</w:t>
      </w:r>
    </w:p>
    <w:p>
      <w:r>
        <w:rPr>
          <w:b/>
        </w:rPr>
        <w:t xml:space="preserve">Tulos</w:t>
      </w:r>
    </w:p>
    <w:p>
      <w:r>
        <w:t xml:space="preserve">akrosomi</w:t>
      </w:r>
    </w:p>
    <w:p>
      <w:r>
        <w:rPr>
          <w:b/>
        </w:rPr>
        <w:t xml:space="preserve">Esimerkki 6.4190</w:t>
      </w:r>
    </w:p>
    <w:p>
      <w:r>
        <w:t xml:space="preserve">Mikä koostuu neljästä pääkomponentista: epäorgaanisesta kivennäisaineesta, orgaanisesta aineesta, vedestä ja ilmasta sekä elävästä aineesta?</w:t>
      </w:r>
    </w:p>
    <w:p>
      <w:r>
        <w:rPr>
          <w:b/>
        </w:rPr>
        <w:t xml:space="preserve">Tulos</w:t>
      </w:r>
    </w:p>
    <w:p>
      <w:r>
        <w:t xml:space="preserve">maaperä</w:t>
      </w:r>
    </w:p>
    <w:p>
      <w:r>
        <w:rPr>
          <w:b/>
        </w:rPr>
        <w:t xml:space="preserve">Esimerkki 6.4191</w:t>
      </w:r>
    </w:p>
    <w:p>
      <w:r>
        <w:t xml:space="preserve">Mikä tekee virusperäisestä stis:stä vaarallisemman kuin muut tyypit?</w:t>
      </w:r>
    </w:p>
    <w:p>
      <w:r>
        <w:rPr>
          <w:b/>
        </w:rPr>
        <w:t xml:space="preserve">Tulos</w:t>
      </w:r>
    </w:p>
    <w:p>
      <w:r>
        <w:t xml:space="preserve">ne ovat parantumattomia</w:t>
      </w:r>
    </w:p>
    <w:p>
      <w:r>
        <w:rPr>
          <w:b/>
        </w:rPr>
        <w:t xml:space="preserve">Esimerkki 6.4192</w:t>
      </w:r>
    </w:p>
    <w:p>
      <w:r>
        <w:t xml:space="preserve">Kun ilman lämpötila saavuttaa kastepisteen, vesihöyry alkaa tehdä mitä?</w:t>
      </w:r>
    </w:p>
    <w:p>
      <w:r>
        <w:rPr>
          <w:b/>
        </w:rPr>
        <w:t xml:space="preserve">Tulos</w:t>
      </w:r>
    </w:p>
    <w:p>
      <w:r>
        <w:t xml:space="preserve">tiivistää</w:t>
      </w:r>
    </w:p>
    <w:p>
      <w:r>
        <w:rPr>
          <w:b/>
        </w:rPr>
        <w:t xml:space="preserve">Esimerkki 6.4193</w:t>
      </w:r>
    </w:p>
    <w:p>
      <w:r>
        <w:t xml:space="preserve">Mihin lapsivesipussi on kiinnittynyt?</w:t>
      </w:r>
    </w:p>
    <w:p>
      <w:r>
        <w:rPr>
          <w:b/>
        </w:rPr>
        <w:t xml:space="preserve">Tulos</w:t>
      </w:r>
    </w:p>
    <w:p>
      <w:r>
        <w:t xml:space="preserve">istukka</w:t>
      </w:r>
    </w:p>
    <w:p>
      <w:r>
        <w:rPr>
          <w:b/>
        </w:rPr>
        <w:t xml:space="preserve">Esimerkki 6.4194</w:t>
      </w:r>
    </w:p>
    <w:p>
      <w:r>
        <w:t xml:space="preserve">Heikkojen sidosten, jotka yleensä muodostuvat positiivisten ja negatiivisten varausten välille, rikkoutuminen ei vaadi paljon mitä?</w:t>
      </w:r>
    </w:p>
    <w:p>
      <w:r>
        <w:rPr>
          <w:b/>
        </w:rPr>
        <w:t xml:space="preserve">Tulos</w:t>
      </w:r>
    </w:p>
    <w:p>
      <w:r>
        <w:t xml:space="preserve">energia</w:t>
      </w:r>
    </w:p>
    <w:p>
      <w:r>
        <w:rPr>
          <w:b/>
        </w:rPr>
        <w:t xml:space="preserve">Esimerkki 6.4195</w:t>
      </w:r>
    </w:p>
    <w:p>
      <w:r>
        <w:t xml:space="preserve">Mitä happamuudensäätöaineen emäs tekee ylimääräiselle mahahapolle?</w:t>
      </w:r>
    </w:p>
    <w:p>
      <w:r>
        <w:rPr>
          <w:b/>
        </w:rPr>
        <w:t xml:space="preserve">Tulos</w:t>
      </w:r>
    </w:p>
    <w:p>
      <w:r>
        <w:t xml:space="preserve">neutralisoida se</w:t>
      </w:r>
    </w:p>
    <w:p>
      <w:r>
        <w:rPr>
          <w:b/>
        </w:rPr>
        <w:t xml:space="preserve">Esimerkki 6.4196</w:t>
      </w:r>
    </w:p>
    <w:p>
      <w:r>
        <w:t xml:space="preserve">Mikä on kaulassa olevan suhteellisen suuren tyroksiinia erittävän rauhasen nimi?</w:t>
      </w:r>
    </w:p>
    <w:p>
      <w:r>
        <w:rPr>
          <w:b/>
        </w:rPr>
        <w:t xml:space="preserve">Tulos</w:t>
      </w:r>
    </w:p>
    <w:p>
      <w:r>
        <w:t xml:space="preserve">kilpirauhanen</w:t>
      </w:r>
    </w:p>
    <w:p>
      <w:r>
        <w:rPr>
          <w:b/>
        </w:rPr>
        <w:t xml:space="preserve">Esimerkki 6.4197</w:t>
      </w:r>
    </w:p>
    <w:p>
      <w:r>
        <w:t xml:space="preserve">John Dalton ajatteli, että mitä yksikköä, joka tarkoittaa "jakamatonta", ei voisi jakaa pienempiin, yksinkertaisempiin hiukkasiin?</w:t>
      </w:r>
    </w:p>
    <w:p>
      <w:r>
        <w:rPr>
          <w:b/>
        </w:rPr>
        <w:t xml:space="preserve">Tulos</w:t>
      </w:r>
    </w:p>
    <w:p>
      <w:r>
        <w:t xml:space="preserve">atomi</w:t>
      </w:r>
    </w:p>
    <w:p>
      <w:r>
        <w:rPr>
          <w:b/>
        </w:rPr>
        <w:t xml:space="preserve">Esimerkki 6.4198</w:t>
      </w:r>
    </w:p>
    <w:p>
      <w:r>
        <w:t xml:space="preserve">Minkälainen liikkumistapa ihmisillä on?</w:t>
      </w:r>
    </w:p>
    <w:p>
      <w:r>
        <w:rPr>
          <w:b/>
        </w:rPr>
        <w:t xml:space="preserve">Tulos</w:t>
      </w:r>
    </w:p>
    <w:p>
      <w:r>
        <w:t xml:space="preserve">kaksijalkainen</w:t>
      </w:r>
    </w:p>
    <w:p>
      <w:r>
        <w:rPr>
          <w:b/>
        </w:rPr>
        <w:t xml:space="preserve">Esimerkki 6.4199</w:t>
      </w:r>
    </w:p>
    <w:p>
      <w:r>
        <w:t xml:space="preserve">Mitä kutsutaan yleisesti elintarvikkeissa olevien bakteerien aiheuttamiksi sairauksiksi?</w:t>
      </w:r>
    </w:p>
    <w:p>
      <w:r>
        <w:rPr>
          <w:b/>
        </w:rPr>
        <w:t xml:space="preserve">Tulos</w:t>
      </w:r>
    </w:p>
    <w:p>
      <w:r>
        <w:t xml:space="preserve">ruokamyrkytys</w:t>
      </w:r>
    </w:p>
    <w:p>
      <w:r>
        <w:rPr>
          <w:b/>
        </w:rPr>
        <w:t xml:space="preserve">Esimerkki 6.4200</w:t>
      </w:r>
    </w:p>
    <w:p>
      <w:r>
        <w:t xml:space="preserve">Suojasolujen säätelemät stomata-solukot mahdollistavat minkä aineen pääsyn kasviin ja poistumisen sieltä?</w:t>
      </w:r>
    </w:p>
    <w:p>
      <w:r>
        <w:rPr>
          <w:b/>
        </w:rPr>
        <w:t xml:space="preserve">Tulos</w:t>
      </w:r>
    </w:p>
    <w:p>
      <w:r>
        <w:t xml:space="preserve">kaasut</w:t>
      </w:r>
    </w:p>
    <w:p>
      <w:r>
        <w:rPr>
          <w:b/>
        </w:rPr>
        <w:t xml:space="preserve">Esimerkki 6.4201</w:t>
      </w:r>
    </w:p>
    <w:p>
      <w:r>
        <w:t xml:space="preserve">Mikä erottaa ja yhdistää voimakkaasti vierekkäisten nikamien rungot?</w:t>
      </w:r>
    </w:p>
    <w:p>
      <w:r>
        <w:rPr>
          <w:b/>
        </w:rPr>
        <w:t xml:space="preserve">Tulos</w:t>
      </w:r>
    </w:p>
    <w:p>
      <w:r>
        <w:t xml:space="preserve">välilevy</w:t>
      </w:r>
    </w:p>
    <w:p>
      <w:r>
        <w:rPr>
          <w:b/>
        </w:rPr>
        <w:t xml:space="preserve">Esimerkki 6.4202</w:t>
      </w:r>
    </w:p>
    <w:p>
      <w:r>
        <w:t xml:space="preserve">Mikä ohjaa maapallon magnetosfääriä?</w:t>
      </w:r>
    </w:p>
    <w:p>
      <w:r>
        <w:rPr>
          <w:b/>
        </w:rPr>
        <w:t xml:space="preserve">Tulos</w:t>
      </w:r>
    </w:p>
    <w:p>
      <w:r>
        <w:t xml:space="preserve">magneettikenttä</w:t>
      </w:r>
    </w:p>
    <w:p>
      <w:r>
        <w:rPr>
          <w:b/>
        </w:rPr>
        <w:t xml:space="preserve">Esimerkki 6.4203</w:t>
      </w:r>
    </w:p>
    <w:p>
      <w:r>
        <w:t xml:space="preserve">Tieteessä meidän on tehtävä havaintoja erilaisista ilmiöistä, jotta voimme muodostaa ja testata mitä?</w:t>
      </w:r>
    </w:p>
    <w:p>
      <w:r>
        <w:rPr>
          <w:b/>
        </w:rPr>
        <w:t xml:space="preserve">Tulos</w:t>
      </w:r>
    </w:p>
    <w:p>
      <w:r>
        <w:t xml:space="preserve">hypoteesit</w:t>
      </w:r>
    </w:p>
    <w:p>
      <w:r>
        <w:rPr>
          <w:b/>
        </w:rPr>
        <w:t xml:space="preserve">Esimerkki 6.4204</w:t>
      </w:r>
    </w:p>
    <w:p>
      <w:r>
        <w:t xml:space="preserve">Mikä aiheuttaa happosadetta, otsonikatoa ja ilmaston lämpenemistä?</w:t>
      </w:r>
    </w:p>
    <w:p>
      <w:r>
        <w:rPr>
          <w:b/>
        </w:rPr>
        <w:t xml:space="preserve">Tulos</w:t>
      </w:r>
    </w:p>
    <w:p>
      <w:r>
        <w:t xml:space="preserve">ilmansaasteet</w:t>
      </w:r>
    </w:p>
    <w:p>
      <w:r>
        <w:rPr>
          <w:b/>
        </w:rPr>
        <w:t xml:space="preserve">Esimerkki 6.4205</w:t>
      </w:r>
    </w:p>
    <w:p>
      <w:r>
        <w:t xml:space="preserve">Esimerkki beetahajoamisesta on elektronin emittoituminen hiili-14-millä?</w:t>
      </w:r>
    </w:p>
    <w:p>
      <w:r>
        <w:rPr>
          <w:b/>
        </w:rPr>
        <w:t xml:space="preserve">Tulos</w:t>
      </w:r>
    </w:p>
    <w:p>
      <w:r>
        <w:t xml:space="preserve">ydin</w:t>
      </w:r>
    </w:p>
    <w:p>
      <w:r>
        <w:rPr>
          <w:b/>
        </w:rPr>
        <w:t xml:space="preserve">Esimerkki 6.4206</w:t>
      </w:r>
    </w:p>
    <w:p>
      <w:r>
        <w:t xml:space="preserve">Mikä on toinen luonnonvarojen säästämisen ympäristöhyöty?</w:t>
      </w:r>
    </w:p>
    <w:p>
      <w:r>
        <w:rPr>
          <w:b/>
        </w:rPr>
        <w:t xml:space="preserve">Tulos</w:t>
      </w:r>
    </w:p>
    <w:p>
      <w:r>
        <w:t xml:space="preserve">vähemmän roskia</w:t>
      </w:r>
    </w:p>
    <w:p>
      <w:r>
        <w:rPr>
          <w:b/>
        </w:rPr>
        <w:t xml:space="preserve">Esimerkki 6.4207</w:t>
      </w:r>
    </w:p>
    <w:p>
      <w:r>
        <w:t xml:space="preserve">Somatosensointiin kuuluvat kaikki iholta ja limakalvoilta saadut aistimukset sekä näistä?</w:t>
      </w:r>
    </w:p>
    <w:p>
      <w:r>
        <w:rPr>
          <w:b/>
        </w:rPr>
        <w:t xml:space="preserve">Tulos</w:t>
      </w:r>
    </w:p>
    <w:p>
      <w:r>
        <w:t xml:space="preserve">raajat ja nivelet</w:t>
      </w:r>
    </w:p>
    <w:p>
      <w:r>
        <w:rPr>
          <w:b/>
        </w:rPr>
        <w:t xml:space="preserve">Esimerkki 6.4208</w:t>
      </w:r>
    </w:p>
    <w:p>
      <w:r>
        <w:t xml:space="preserve">Mikä on toinen sana hautomiselle - munien pitämiselle lämpimänä alkioiden kehittyessä?</w:t>
      </w:r>
    </w:p>
    <w:p>
      <w:r>
        <w:rPr>
          <w:b/>
        </w:rPr>
        <w:t xml:space="preserve">Tulos</w:t>
      </w:r>
    </w:p>
    <w:p>
      <w:r>
        <w:t xml:space="preserve">inkubointi</w:t>
      </w:r>
    </w:p>
    <w:p>
      <w:r>
        <w:rPr>
          <w:b/>
        </w:rPr>
        <w:t xml:space="preserve">Esimerkki 6.4209</w:t>
      </w:r>
    </w:p>
    <w:p>
      <w:r>
        <w:t xml:space="preserve">Hitaasti tai nopeasti nykivä ja oksidatiivinen tai glykolyyttinen kuvaavat minkä tyyppisiä kuituja?</w:t>
      </w:r>
    </w:p>
    <w:p>
      <w:r>
        <w:rPr>
          <w:b/>
        </w:rPr>
        <w:t xml:space="preserve">Tulos</w:t>
      </w:r>
    </w:p>
    <w:p>
      <w:r>
        <w:t xml:space="preserve">luustolihaksen kuidut</w:t>
      </w:r>
    </w:p>
    <w:p>
      <w:r>
        <w:rPr>
          <w:b/>
        </w:rPr>
        <w:t xml:space="preserve">Esimerkki 6.4210</w:t>
      </w:r>
    </w:p>
    <w:p>
      <w:r>
        <w:t xml:space="preserve">Anaboliset steroidit, miesten sukupuolihormonin testosteronin muoto, ovat yksi tunnetuimmista suorituskykyä parantavista lääkkeistä.Steroideja käytetään auttamaan minkä rakentamisessa?</w:t>
      </w:r>
    </w:p>
    <w:p>
      <w:r>
        <w:rPr>
          <w:b/>
        </w:rPr>
        <w:t xml:space="preserve">Tulos</w:t>
      </w:r>
    </w:p>
    <w:p>
      <w:r>
        <w:t xml:space="preserve">lihasmassa</w:t>
      </w:r>
    </w:p>
    <w:p>
      <w:r>
        <w:rPr>
          <w:b/>
        </w:rPr>
        <w:t xml:space="preserve">Esimerkki 6.4211</w:t>
      </w:r>
    </w:p>
    <w:p>
      <w:r>
        <w:t xml:space="preserve">Tärkkelys ja glykogeeni sekä yksinkertaiset sokerit, kuten glukoosi ja fruktoosi, voidaan kaikki luokitella yleisesti mihin?</w:t>
      </w:r>
    </w:p>
    <w:p>
      <w:r>
        <w:rPr>
          <w:b/>
        </w:rPr>
        <w:t xml:space="preserve">Tulos</w:t>
      </w:r>
    </w:p>
    <w:p>
      <w:r>
        <w:t xml:space="preserve">hiilihydraatit</w:t>
      </w:r>
    </w:p>
    <w:p>
      <w:r>
        <w:rPr>
          <w:b/>
        </w:rPr>
        <w:t xml:space="preserve">Esimerkki 6.4212</w:t>
      </w:r>
    </w:p>
    <w:p>
      <w:r>
        <w:t xml:space="preserve">Mikä hallinnoi solun aine- ja energiavaroja?</w:t>
      </w:r>
    </w:p>
    <w:p>
      <w:r>
        <w:rPr>
          <w:b/>
        </w:rPr>
        <w:t xml:space="preserve">Tulos</w:t>
      </w:r>
    </w:p>
    <w:p>
      <w:r>
        <w:t xml:space="preserve">aineenvaihdunta</w:t>
      </w:r>
    </w:p>
    <w:p>
      <w:r>
        <w:rPr>
          <w:b/>
        </w:rPr>
        <w:t xml:space="preserve">Esimerkki 6.4213</w:t>
      </w:r>
    </w:p>
    <w:p>
      <w:r>
        <w:t xml:space="preserve">Mikä järjestelmä, johon iho kuuluu, on tärkeässä roolissa suojautumisessa, ärsykkeiden aistimisessa ja lämmönsäätelyssä?</w:t>
      </w:r>
    </w:p>
    <w:p>
      <w:r>
        <w:rPr>
          <w:b/>
        </w:rPr>
        <w:t xml:space="preserve">Tulos</w:t>
      </w:r>
    </w:p>
    <w:p>
      <w:r>
        <w:t xml:space="preserve">integumentaalinen järjestelmä</w:t>
      </w:r>
    </w:p>
    <w:p>
      <w:r>
        <w:rPr>
          <w:b/>
        </w:rPr>
        <w:t xml:space="preserve">Esimerkki 6.4214</w:t>
      </w:r>
    </w:p>
    <w:p>
      <w:r>
        <w:t xml:space="preserve">Bakteerit hajottavat sulatetun ruoan jäänteet prosessoidun prosessin kautta, jota kutsutaan miksi?</w:t>
      </w:r>
    </w:p>
    <w:p>
      <w:r>
        <w:rPr>
          <w:b/>
        </w:rPr>
        <w:t xml:space="preserve">Tulos</w:t>
      </w:r>
    </w:p>
    <w:p>
      <w:r>
        <w:t xml:space="preserve">käyminen</w:t>
      </w:r>
    </w:p>
    <w:p>
      <w:r>
        <w:rPr>
          <w:b/>
        </w:rPr>
        <w:t xml:space="preserve">Esimerkki 6.4215</w:t>
      </w:r>
    </w:p>
    <w:p>
      <w:r>
        <w:t xml:space="preserve">Tietenkin tarvitaan ulkoinen nettovoima aiheuttamaan kiihtyvyyttä, aivan kuten Newton ehdotti toisessa laissaan mitä?</w:t>
      </w:r>
    </w:p>
    <w:p>
      <w:r>
        <w:rPr>
          <w:b/>
        </w:rPr>
        <w:t xml:space="preserve">Tulos</w:t>
      </w:r>
    </w:p>
    <w:p>
      <w:r>
        <w:t xml:space="preserve">liike</w:t>
      </w:r>
    </w:p>
    <w:p>
      <w:r>
        <w:rPr>
          <w:b/>
        </w:rPr>
        <w:t xml:space="preserve">Esimerkki 6.4216</w:t>
      </w:r>
    </w:p>
    <w:p>
      <w:r>
        <w:t xml:space="preserve">Kun atomit lähestyvät toisiaan, niiden elektronipilvet alkavat vähitellen tehdä mitä?</w:t>
      </w:r>
    </w:p>
    <w:p>
      <w:r>
        <w:rPr>
          <w:b/>
        </w:rPr>
        <w:t xml:space="preserve">Tulos</w:t>
      </w:r>
    </w:p>
    <w:p>
      <w:r>
        <w:t xml:space="preserve">päällekkäisyys</w:t>
      </w:r>
    </w:p>
    <w:p>
      <w:r>
        <w:rPr>
          <w:b/>
        </w:rPr>
        <w:t xml:space="preserve">Esimerkki 6.4217</w:t>
      </w:r>
    </w:p>
    <w:p>
      <w:r>
        <w:t xml:space="preserve">Prokaryootit jakautuvat binäärisen fission kautta eivätkä käy läpi mitä solunjakautumisprosessia?</w:t>
      </w:r>
    </w:p>
    <w:p>
      <w:r>
        <w:rPr>
          <w:b/>
        </w:rPr>
        <w:t xml:space="preserve">Tulos</w:t>
      </w:r>
    </w:p>
    <w:p>
      <w:r>
        <w:t xml:space="preserve">mitoosi</w:t>
      </w:r>
    </w:p>
    <w:p>
      <w:r>
        <w:rPr>
          <w:b/>
        </w:rPr>
        <w:t xml:space="preserve">Esimerkki 6.4218</w:t>
      </w:r>
    </w:p>
    <w:p>
      <w:r>
        <w:t xml:space="preserve">Orgaaninen kemia tutkii mitä alkuaineita sisältävien yhdisteiden rakennetta ja reaktiivisuutta.</w:t>
      </w:r>
    </w:p>
    <w:p>
      <w:r>
        <w:rPr>
          <w:b/>
        </w:rPr>
        <w:t xml:space="preserve">Tulos</w:t>
      </w:r>
    </w:p>
    <w:p>
      <w:r>
        <w:t xml:space="preserve">hiili</w:t>
      </w:r>
    </w:p>
    <w:p>
      <w:r>
        <w:rPr>
          <w:b/>
        </w:rPr>
        <w:t xml:space="preserve">Esimerkki 6.4219</w:t>
      </w:r>
    </w:p>
    <w:p>
      <w:r>
        <w:t xml:space="preserve">Tutkijat uskovat, että aurinkokunta muodostui suuresta kaasu- ja pölypilvestä, jota kutsutaan miksi?</w:t>
      </w:r>
    </w:p>
    <w:p>
      <w:r>
        <w:rPr>
          <w:b/>
        </w:rPr>
        <w:t xml:space="preserve">Tulos</w:t>
      </w:r>
    </w:p>
    <w:p>
      <w:r>
        <w:t xml:space="preserve">tähtisumu</w:t>
      </w:r>
    </w:p>
    <w:p>
      <w:r>
        <w:rPr>
          <w:b/>
        </w:rPr>
        <w:t xml:space="preserve">Esimerkki 6.4220</w:t>
      </w:r>
    </w:p>
    <w:p>
      <w:r>
        <w:t xml:space="preserve">Missä useimmat nilviäiset elävät?</w:t>
      </w:r>
    </w:p>
    <w:p>
      <w:r>
        <w:rPr>
          <w:b/>
        </w:rPr>
        <w:t xml:space="preserve">Tulos</w:t>
      </w:r>
    </w:p>
    <w:p>
      <w:r>
        <w:t xml:space="preserve">valtameri</w:t>
      </w:r>
    </w:p>
    <w:p>
      <w:r>
        <w:rPr>
          <w:b/>
        </w:rPr>
        <w:t xml:space="preserve">Esimerkki 6.4221</w:t>
      </w:r>
    </w:p>
    <w:p>
      <w:r>
        <w:t xml:space="preserve">Mitä monet sienet erittävät, jotka hajottavat monimutkaisia molekyylejä pienemmiksi molekyyleiksi, jotka voivat imeytyä?</w:t>
      </w:r>
    </w:p>
    <w:p>
      <w:r>
        <w:rPr>
          <w:b/>
        </w:rPr>
        <w:t xml:space="preserve">Tulos</w:t>
      </w:r>
    </w:p>
    <w:p>
      <w:r>
        <w:t xml:space="preserve">entsyymit</w:t>
      </w:r>
    </w:p>
    <w:p>
      <w:r>
        <w:rPr>
          <w:b/>
        </w:rPr>
        <w:t xml:space="preserve">Esimerkki 6.4222</w:t>
      </w:r>
    </w:p>
    <w:p>
      <w:r>
        <w:t xml:space="preserve">Miksi eutherian nisäkkäitä kutsutaan joskus istukkanisäkkäiksi?</w:t>
      </w:r>
    </w:p>
    <w:p>
      <w:r>
        <w:rPr>
          <w:b/>
        </w:rPr>
        <w:t xml:space="preserve">Tulos</w:t>
      </w:r>
    </w:p>
    <w:p>
      <w:r>
        <w:t xml:space="preserve">monimutkainen istukkayhteys</w:t>
      </w:r>
    </w:p>
    <w:p>
      <w:r>
        <w:rPr>
          <w:b/>
        </w:rPr>
        <w:t xml:space="preserve">Esimerkki 6.4223</w:t>
      </w:r>
    </w:p>
    <w:p>
      <w:r>
        <w:t xml:space="preserve">Miksi kutsutaan prosessia, jossa käytetyt materiaalit jalostetaan uusiksi?</w:t>
      </w:r>
    </w:p>
    <w:p>
      <w:r>
        <w:rPr>
          <w:b/>
        </w:rPr>
        <w:t xml:space="preserve">Tulos</w:t>
      </w:r>
    </w:p>
    <w:p>
      <w:r>
        <w:t xml:space="preserve">kierrätys</w:t>
      </w:r>
    </w:p>
    <w:p>
      <w:r>
        <w:rPr>
          <w:b/>
        </w:rPr>
        <w:t xml:space="preserve">Esimerkki 6.4224</w:t>
      </w:r>
    </w:p>
    <w:p>
      <w:r>
        <w:t xml:space="preserve">Minkä tyyppinen proteiini on proteiinimolekyyli, joka on kiinnittynyt solun tai soluelimen kalvoon tai liittyy siihen?</w:t>
      </w:r>
    </w:p>
    <w:p>
      <w:r>
        <w:rPr>
          <w:b/>
        </w:rPr>
        <w:t xml:space="preserve">Tulos</w:t>
      </w:r>
    </w:p>
    <w:p>
      <w:r>
        <w:t xml:space="preserve">kalvoproteiini</w:t>
      </w:r>
    </w:p>
    <w:p>
      <w:r>
        <w:rPr>
          <w:b/>
        </w:rPr>
        <w:t xml:space="preserve">Esimerkki 6.4225</w:t>
      </w:r>
    </w:p>
    <w:p>
      <w:r>
        <w:t xml:space="preserve">Mikä on pienin aromaattinen hiilivety?</w:t>
      </w:r>
    </w:p>
    <w:p>
      <w:r>
        <w:rPr>
          <w:b/>
        </w:rPr>
        <w:t xml:space="preserve">Tulos</w:t>
      </w:r>
    </w:p>
    <w:p>
      <w:r>
        <w:t xml:space="preserve">bentseeni</w:t>
      </w:r>
    </w:p>
    <w:p>
      <w:r>
        <w:rPr>
          <w:b/>
        </w:rPr>
        <w:t xml:space="preserve">Esimerkki 6.4226</w:t>
      </w:r>
    </w:p>
    <w:p>
      <w:r>
        <w:t xml:space="preserve">Mikä on toinen sana siemenkasveille?</w:t>
      </w:r>
    </w:p>
    <w:p>
      <w:r>
        <w:rPr>
          <w:b/>
        </w:rPr>
        <w:t xml:space="preserve">Tulos</w:t>
      </w:r>
    </w:p>
    <w:p>
      <w:r>
        <w:t xml:space="preserve">Gymnosperma</w:t>
      </w:r>
    </w:p>
    <w:p>
      <w:r>
        <w:rPr>
          <w:b/>
        </w:rPr>
        <w:t xml:space="preserve">Esimerkki 6.4227</w:t>
      </w:r>
    </w:p>
    <w:p>
      <w:r>
        <w:t xml:space="preserve">Mikä aiheuttaa kuukautiskierron toistumisen?</w:t>
      </w:r>
    </w:p>
    <w:p>
      <w:r>
        <w:rPr>
          <w:b/>
        </w:rPr>
        <w:t xml:space="preserve">Tulos</w:t>
      </w:r>
    </w:p>
    <w:p>
      <w:r>
        <w:t xml:space="preserve">lannoituksen puute</w:t>
      </w:r>
    </w:p>
    <w:p>
      <w:r>
        <w:rPr>
          <w:b/>
        </w:rPr>
        <w:t xml:space="preserve">Esimerkki 6.4228</w:t>
      </w:r>
    </w:p>
    <w:p>
      <w:r>
        <w:t xml:space="preserve">Missä ruoka säilytetään ennen sen sekoittamista sappinesteeseen?</w:t>
      </w:r>
    </w:p>
    <w:p>
      <w:r>
        <w:rPr>
          <w:b/>
        </w:rPr>
        <w:t xml:space="preserve">Tulos</w:t>
      </w:r>
    </w:p>
    <w:p>
      <w:r>
        <w:t xml:space="preserve">mahalaukun pohjukka</w:t>
      </w:r>
    </w:p>
    <w:p>
      <w:r>
        <w:rPr>
          <w:b/>
        </w:rPr>
        <w:t xml:space="preserve">Esimerkki 6.4229</w:t>
      </w:r>
    </w:p>
    <w:p>
      <w:r>
        <w:t xml:space="preserve">Mihin prosessiin kasvit tarvitsevat auringonvaloa?</w:t>
      </w:r>
    </w:p>
    <w:p>
      <w:r>
        <w:rPr>
          <w:b/>
        </w:rPr>
        <w:t xml:space="preserve">Tulos</w:t>
      </w:r>
    </w:p>
    <w:p>
      <w:r>
        <w:t xml:space="preserve">fotosynteesi</w:t>
      </w:r>
    </w:p>
    <w:p>
      <w:r>
        <w:rPr>
          <w:b/>
        </w:rPr>
        <w:t xml:space="preserve">Esimerkki 6.4230</w:t>
      </w:r>
    </w:p>
    <w:p>
      <w:r>
        <w:t xml:space="preserve">Limakalvoilla olevat pienet karvat tunnetaan nimellä?</w:t>
      </w:r>
    </w:p>
    <w:p>
      <w:r>
        <w:rPr>
          <w:b/>
        </w:rPr>
        <w:t xml:space="preserve">Tulos</w:t>
      </w:r>
    </w:p>
    <w:p>
      <w:r>
        <w:t xml:space="preserve">värekarvoja</w:t>
      </w:r>
    </w:p>
    <w:p>
      <w:r>
        <w:rPr>
          <w:b/>
        </w:rPr>
        <w:t xml:space="preserve">Esimerkki 6.4231</w:t>
      </w:r>
    </w:p>
    <w:p>
      <w:r>
        <w:t xml:space="preserve">Missä kehitysvaiheessa kaikki tärkeimmät elimet alkavat muodostua?</w:t>
      </w:r>
    </w:p>
    <w:p>
      <w:r>
        <w:rPr>
          <w:b/>
        </w:rPr>
        <w:t xml:space="preserve">Tulos</w:t>
      </w:r>
    </w:p>
    <w:p>
      <w:r>
        <w:t xml:space="preserve">alkio</w:t>
      </w:r>
    </w:p>
    <w:p>
      <w:r>
        <w:rPr>
          <w:b/>
        </w:rPr>
        <w:t xml:space="preserve">Esimerkki 6.4232</w:t>
      </w:r>
    </w:p>
    <w:p>
      <w:r>
        <w:t xml:space="preserve">Millä nimellä pieniä nakertavia nisäkkäitä, kuten rottia ja hiiriä, kutsutaan?</w:t>
      </w:r>
    </w:p>
    <w:p>
      <w:r>
        <w:rPr>
          <w:b/>
        </w:rPr>
        <w:t xml:space="preserve">Tulos</w:t>
      </w:r>
    </w:p>
    <w:p>
      <w:r>
        <w:t xml:space="preserve">jyrsijät</w:t>
      </w:r>
    </w:p>
    <w:p>
      <w:r>
        <w:rPr>
          <w:b/>
        </w:rPr>
        <w:t xml:space="preserve">Esimerkki 6.4233</w:t>
      </w:r>
    </w:p>
    <w:p>
      <w:r>
        <w:t xml:space="preserve">Mitä kutsutaan tavaksi, jolla aurinko tuottaa valoa?</w:t>
      </w:r>
    </w:p>
    <w:p>
      <w:r>
        <w:rPr>
          <w:b/>
        </w:rPr>
        <w:t xml:space="preserve">Tulos</w:t>
      </w:r>
    </w:p>
    <w:p>
      <w:r>
        <w:t xml:space="preserve">hehkutus</w:t>
      </w:r>
    </w:p>
    <w:p>
      <w:r>
        <w:rPr>
          <w:b/>
        </w:rPr>
        <w:t xml:space="preserve">Esimerkki 6.4234</w:t>
      </w:r>
    </w:p>
    <w:p>
      <w:r>
        <w:t xml:space="preserve">Mikä sana tulee arabian kielen al-qili-sanasta, joka tarkoittaa "suolaheinäkasvin tuhkaa suola-altailta"?</w:t>
      </w:r>
    </w:p>
    <w:p>
      <w:r>
        <w:rPr>
          <w:b/>
        </w:rPr>
        <w:t xml:space="preserve">Tulos</w:t>
      </w:r>
    </w:p>
    <w:p>
      <w:r>
        <w:t xml:space="preserve">alkali</w:t>
      </w:r>
    </w:p>
    <w:p>
      <w:r>
        <w:rPr>
          <w:b/>
        </w:rPr>
        <w:t xml:space="preserve">Esimerkki 6.4235</w:t>
      </w:r>
    </w:p>
    <w:p>
      <w:r>
        <w:t xml:space="preserve">Mitkä ovat kasvien ruoanvalmistustehtaat?</w:t>
      </w:r>
    </w:p>
    <w:p>
      <w:r>
        <w:rPr>
          <w:b/>
        </w:rPr>
        <w:t xml:space="preserve">Tulos</w:t>
      </w:r>
    </w:p>
    <w:p>
      <w:r>
        <w:t xml:space="preserve">lehdet</w:t>
      </w:r>
    </w:p>
    <w:p>
      <w:r>
        <w:rPr>
          <w:b/>
        </w:rPr>
        <w:t xml:space="preserve">Esimerkki 6.4236</w:t>
      </w:r>
    </w:p>
    <w:p>
      <w:r>
        <w:t xml:space="preserve">Millä nimellä hormonitoimintaa harjoittavien rauhasten eritteitä kutsutaan?</w:t>
      </w:r>
    </w:p>
    <w:p>
      <w:r>
        <w:rPr>
          <w:b/>
        </w:rPr>
        <w:t xml:space="preserve">Tulos</w:t>
      </w:r>
    </w:p>
    <w:p>
      <w:r>
        <w:t xml:space="preserve">hormonit</w:t>
      </w:r>
    </w:p>
    <w:p>
      <w:r>
        <w:rPr>
          <w:b/>
        </w:rPr>
        <w:t xml:space="preserve">Esimerkki 6.4237</w:t>
      </w:r>
    </w:p>
    <w:p>
      <w:r>
        <w:t xml:space="preserve">Ydinmuutokset tapahtuvat, kun samanaikaisesti vapautuu mitä ja massa vähenee hieman?</w:t>
      </w:r>
    </w:p>
    <w:p>
      <w:r>
        <w:rPr>
          <w:b/>
        </w:rPr>
        <w:t xml:space="preserve">Tulos</w:t>
      </w:r>
    </w:p>
    <w:p>
      <w:r>
        <w:t xml:space="preserve">energia</w:t>
      </w:r>
    </w:p>
    <w:p>
      <w:r>
        <w:rPr>
          <w:b/>
        </w:rPr>
        <w:t xml:space="preserve">Esimerkki 6.4238</w:t>
      </w:r>
    </w:p>
    <w:p>
      <w:r>
        <w:t xml:space="preserve">Mitä löytyy sieniluun huokosten sisältä?</w:t>
      </w:r>
    </w:p>
    <w:p>
      <w:r>
        <w:rPr>
          <w:b/>
        </w:rPr>
        <w:t xml:space="preserve">Tulos</w:t>
      </w:r>
    </w:p>
    <w:p>
      <w:r>
        <w:t xml:space="preserve">luuydin</w:t>
      </w:r>
    </w:p>
    <w:p>
      <w:r>
        <w:rPr>
          <w:b/>
        </w:rPr>
        <w:t xml:space="preserve">Esimerkki 6.4239</w:t>
      </w:r>
    </w:p>
    <w:p>
      <w:r>
        <w:t xml:space="preserve">Missä elintarvikkeita säilytetään?</w:t>
      </w:r>
    </w:p>
    <w:p>
      <w:r>
        <w:rPr>
          <w:b/>
        </w:rPr>
        <w:t xml:space="preserve">Tulos</w:t>
      </w:r>
    </w:p>
    <w:p>
      <w:r>
        <w:t xml:space="preserve">vatsa</w:t>
      </w:r>
    </w:p>
    <w:p>
      <w:r>
        <w:rPr>
          <w:b/>
        </w:rPr>
        <w:t xml:space="preserve">Esimerkki 6.4240</w:t>
      </w:r>
    </w:p>
    <w:p>
      <w:r>
        <w:t xml:space="preserve">Minkä vuoksi ruskolevät ovat tärkeitä hyödykkeitä?</w:t>
      </w:r>
    </w:p>
    <w:p>
      <w:r>
        <w:rPr>
          <w:b/>
        </w:rPr>
        <w:t xml:space="preserve">Tulos</w:t>
      </w:r>
    </w:p>
    <w:p>
      <w:r>
        <w:t xml:space="preserve">ihmiset</w:t>
      </w:r>
    </w:p>
    <w:p>
      <w:r>
        <w:rPr>
          <w:b/>
        </w:rPr>
        <w:t xml:space="preserve">Esimerkki 6.4241</w:t>
      </w:r>
    </w:p>
    <w:p>
      <w:r>
        <w:t xml:space="preserve">Mitä kasvit voivat tuottaa fotosynteesin avulla?</w:t>
      </w:r>
    </w:p>
    <w:p>
      <w:r>
        <w:rPr>
          <w:b/>
        </w:rPr>
        <w:t xml:space="preserve">Tulos</w:t>
      </w:r>
    </w:p>
    <w:p>
      <w:r>
        <w:t xml:space="preserve">orgaaniset molekyylit</w:t>
      </w:r>
    </w:p>
    <w:p>
      <w:r>
        <w:rPr>
          <w:b/>
        </w:rPr>
        <w:t xml:space="preserve">Esimerkki 6.4242</w:t>
      </w:r>
    </w:p>
    <w:p>
      <w:r>
        <w:t xml:space="preserve">Aikuiset tunikaatit kehittävät myös pussin, jota kutsutaan miksi?</w:t>
      </w:r>
    </w:p>
    <w:p>
      <w:r>
        <w:rPr>
          <w:b/>
        </w:rPr>
        <w:t xml:space="preserve">Tulos</w:t>
      </w:r>
    </w:p>
    <w:p>
      <w:r>
        <w:t xml:space="preserve">tunika</w:t>
      </w:r>
    </w:p>
    <w:p>
      <w:r>
        <w:rPr>
          <w:b/>
        </w:rPr>
        <w:t xml:space="preserve">Esimerkki 6.4243</w:t>
      </w:r>
    </w:p>
    <w:p>
      <w:r>
        <w:t xml:space="preserve">Mitä kolloidit ovat teollisesti käytössä?</w:t>
      </w:r>
    </w:p>
    <w:p>
      <w:r>
        <w:rPr>
          <w:b/>
        </w:rPr>
        <w:t xml:space="preserve">Tulos</w:t>
      </w:r>
    </w:p>
    <w:p>
      <w:r>
        <w:t xml:space="preserve">katalyytit</w:t>
      </w:r>
    </w:p>
    <w:p>
      <w:r>
        <w:rPr>
          <w:b/>
        </w:rPr>
        <w:t xml:space="preserve">Esimerkki 6.4244</w:t>
      </w:r>
    </w:p>
    <w:p>
      <w:r>
        <w:t xml:space="preserve">Mitkä ovat kehosi erikoistuneet rakennuspalikat?</w:t>
      </w:r>
    </w:p>
    <w:p>
      <w:r>
        <w:rPr>
          <w:b/>
        </w:rPr>
        <w:t xml:space="preserve">Tulos</w:t>
      </w:r>
    </w:p>
    <w:p>
      <w:r>
        <w:t xml:space="preserve">solut</w:t>
      </w:r>
    </w:p>
    <w:p>
      <w:r>
        <w:rPr>
          <w:b/>
        </w:rPr>
        <w:t xml:space="preserve">Esimerkki 6.4245</w:t>
      </w:r>
    </w:p>
    <w:p>
      <w:r>
        <w:t xml:space="preserve">Synostoosit yhdistävät ristiluun nikamat, jotka sulautuvat yhteen muodostaen mitä?</w:t>
      </w:r>
    </w:p>
    <w:p>
      <w:r>
        <w:rPr>
          <w:b/>
        </w:rPr>
        <w:t xml:space="preserve">Tulos</w:t>
      </w:r>
    </w:p>
    <w:p>
      <w:r>
        <w:t xml:space="preserve">aikuisen ristiluu</w:t>
      </w:r>
    </w:p>
    <w:p>
      <w:r>
        <w:rPr>
          <w:b/>
        </w:rPr>
        <w:t xml:space="preserve">Esimerkki 6.4246</w:t>
      </w:r>
    </w:p>
    <w:p>
      <w:r>
        <w:t xml:space="preserve">Minkä prosessin avulla bakteerit hajottavat kemikaaleja ruoaksi?</w:t>
      </w:r>
    </w:p>
    <w:p>
      <w:r>
        <w:rPr>
          <w:b/>
        </w:rPr>
        <w:t xml:space="preserve">Tulos</w:t>
      </w:r>
    </w:p>
    <w:p>
      <w:r>
        <w:t xml:space="preserve">kemosynteesi</w:t>
      </w:r>
    </w:p>
    <w:p>
      <w:r>
        <w:rPr>
          <w:b/>
        </w:rPr>
        <w:t xml:space="preserve">Esimerkki 6.4247</w:t>
      </w:r>
    </w:p>
    <w:p>
      <w:r>
        <w:t xml:space="preserve">Mitä kutsutaan prosessiksi, jossa vesi liikkuu tasoa ylöspäin ja haihtuu lehdistä?</w:t>
      </w:r>
    </w:p>
    <w:p>
      <w:r>
        <w:rPr>
          <w:b/>
        </w:rPr>
        <w:t xml:space="preserve">Tulos</w:t>
      </w:r>
    </w:p>
    <w:p>
      <w:r>
        <w:t xml:space="preserve">transpiraatio</w:t>
      </w:r>
    </w:p>
    <w:p>
      <w:r>
        <w:rPr>
          <w:b/>
        </w:rPr>
        <w:t xml:space="preserve">Esimerkki 6.4248</w:t>
      </w:r>
    </w:p>
    <w:p>
      <w:r>
        <w:t xml:space="preserve">Mikä on nimitys lihaskanavalle, jonka kautta siittiöitä kuljetetaan?</w:t>
      </w:r>
    </w:p>
    <w:p>
      <w:r>
        <w:rPr>
          <w:b/>
        </w:rPr>
        <w:t xml:space="preserve">Tulos</w:t>
      </w:r>
    </w:p>
    <w:p>
      <w:r>
        <w:t xml:space="preserve">siemenjohtimet</w:t>
      </w:r>
    </w:p>
    <w:p>
      <w:r>
        <w:rPr>
          <w:b/>
        </w:rPr>
        <w:t xml:space="preserve">Esimerkki 6.4249</w:t>
      </w:r>
    </w:p>
    <w:p>
      <w:r>
        <w:t xml:space="preserve">Mikä on termi kivien hitaalle kulumiselle maan pinnalla?</w:t>
      </w:r>
    </w:p>
    <w:p>
      <w:r>
        <w:rPr>
          <w:b/>
        </w:rPr>
        <w:t xml:space="preserve">Tulos</w:t>
      </w:r>
    </w:p>
    <w:p>
      <w:r>
        <w:t xml:space="preserve">säänkestävyys</w:t>
      </w:r>
    </w:p>
    <w:p>
      <w:r>
        <w:rPr>
          <w:b/>
        </w:rPr>
        <w:t xml:space="preserve">Esimerkki 6.4250</w:t>
      </w:r>
    </w:p>
    <w:p>
      <w:r>
        <w:t xml:space="preserve">Kuinka monta vuotta sitten varhaisimmat sienet ovat saattaneet kehittyä?</w:t>
      </w:r>
    </w:p>
    <w:p>
      <w:r>
        <w:rPr>
          <w:b/>
        </w:rPr>
        <w:t xml:space="preserve">Tulos</w:t>
      </w:r>
    </w:p>
    <w:p>
      <w:r>
        <w:t xml:space="preserve">600 miljoonaa</w:t>
      </w:r>
    </w:p>
    <w:p>
      <w:r>
        <w:rPr>
          <w:b/>
        </w:rPr>
        <w:t xml:space="preserve">Esimerkki 6.4251</w:t>
      </w:r>
    </w:p>
    <w:p>
      <w:r>
        <w:t xml:space="preserve">Minkä tyyppi määrää, kuinka syvälle se voi tunkeutua aineeseen, kuten lyijyyn tai ihmislihaan?</w:t>
      </w:r>
    </w:p>
    <w:p>
      <w:r>
        <w:rPr>
          <w:b/>
        </w:rPr>
        <w:t xml:space="preserve">Tulos</w:t>
      </w:r>
    </w:p>
    <w:p>
      <w:r>
        <w:t xml:space="preserve">säteily</w:t>
      </w:r>
    </w:p>
    <w:p>
      <w:r>
        <w:rPr>
          <w:b/>
        </w:rPr>
        <w:t xml:space="preserve">Esimerkki 6.4252</w:t>
      </w:r>
    </w:p>
    <w:p>
      <w:r>
        <w:t xml:space="preserve">Mitä kutsutaan liuokseksi, jonka liuospitoisuus on suurempi?</w:t>
      </w:r>
    </w:p>
    <w:p>
      <w:r>
        <w:rPr>
          <w:b/>
        </w:rPr>
        <w:t xml:space="preserve">Tulos</w:t>
      </w:r>
    </w:p>
    <w:p>
      <w:r>
        <w:t xml:space="preserve">hypertoninen</w:t>
      </w:r>
    </w:p>
    <w:p>
      <w:r>
        <w:rPr>
          <w:b/>
        </w:rPr>
        <w:t xml:space="preserve">Esimerkki 6.4253</w:t>
      </w:r>
    </w:p>
    <w:p>
      <w:r>
        <w:t xml:space="preserve">Juuret kasvavat pituutta ja leveyttä primääri- ja sekundääri- mitä?</w:t>
      </w:r>
    </w:p>
    <w:p>
      <w:r>
        <w:rPr>
          <w:b/>
        </w:rPr>
        <w:t xml:space="preserve">Tulos</w:t>
      </w:r>
    </w:p>
    <w:p>
      <w:r>
        <w:t xml:space="preserve">meristemi</w:t>
      </w:r>
    </w:p>
    <w:p>
      <w:r>
        <w:rPr>
          <w:b/>
        </w:rPr>
        <w:t xml:space="preserve">Esimerkki 6.4254</w:t>
      </w:r>
    </w:p>
    <w:p>
      <w:r>
        <w:t xml:space="preserve">Missä kasveissa tapahtuu fotosynteesi?</w:t>
      </w:r>
    </w:p>
    <w:p>
      <w:r>
        <w:rPr>
          <w:b/>
        </w:rPr>
        <w:t xml:space="preserve">Tulos</w:t>
      </w:r>
    </w:p>
    <w:p>
      <w:r>
        <w:t xml:space="preserve">kloroplasteissa</w:t>
      </w:r>
    </w:p>
    <w:p>
      <w:r>
        <w:rPr>
          <w:b/>
        </w:rPr>
        <w:t xml:space="preserve">Esimerkki 6.4255</w:t>
      </w:r>
    </w:p>
    <w:p>
      <w:r>
        <w:t xml:space="preserve">Kuinka monta identtistä tytärsolua syntyy sytokinesiksen lopussa?</w:t>
      </w:r>
    </w:p>
    <w:p>
      <w:r>
        <w:rPr>
          <w:b/>
        </w:rPr>
        <w:t xml:space="preserve">Tulos</w:t>
      </w:r>
    </w:p>
    <w:p>
      <w:r>
        <w:t xml:space="preserve">kaksi</w:t>
      </w:r>
    </w:p>
    <w:p>
      <w:r>
        <w:rPr>
          <w:b/>
        </w:rPr>
        <w:t xml:space="preserve">Esimerkki 6.4256</w:t>
      </w:r>
    </w:p>
    <w:p>
      <w:r>
        <w:t xml:space="preserve">Mikä on sähkövarausten kertyminen esineisiin?</w:t>
      </w:r>
    </w:p>
    <w:p>
      <w:r>
        <w:rPr>
          <w:b/>
        </w:rPr>
        <w:t xml:space="preserve">Tulos</w:t>
      </w:r>
    </w:p>
    <w:p>
      <w:r>
        <w:t xml:space="preserve">static</w:t>
      </w:r>
    </w:p>
    <w:p>
      <w:r>
        <w:rPr>
          <w:b/>
        </w:rPr>
        <w:t xml:space="preserve">Esimerkki 6.4257</w:t>
      </w:r>
    </w:p>
    <w:p>
      <w:r>
        <w:t xml:space="preserve">Millä nimellä sisemmän kalvon taitteita kutsutaan?</w:t>
      </w:r>
    </w:p>
    <w:p>
      <w:r>
        <w:rPr>
          <w:b/>
        </w:rPr>
        <w:t xml:space="preserve">Tulos</w:t>
      </w:r>
    </w:p>
    <w:p>
      <w:r>
        <w:t xml:space="preserve">cristae</w:t>
      </w:r>
    </w:p>
    <w:p>
      <w:r>
        <w:rPr>
          <w:b/>
        </w:rPr>
        <w:t xml:space="preserve">Esimerkki 6.4258</w:t>
      </w:r>
    </w:p>
    <w:p>
      <w:r>
        <w:t xml:space="preserve">Mikä on kvarkkeiksi kutsuttujen perushiukkasten välinen vetovoima.</w:t>
      </w:r>
    </w:p>
    <w:p>
      <w:r>
        <w:rPr>
          <w:b/>
        </w:rPr>
        <w:t xml:space="preserve">Tulos</w:t>
      </w:r>
    </w:p>
    <w:p>
      <w:r>
        <w:t xml:space="preserve">vahva ydinvoima</w:t>
      </w:r>
    </w:p>
    <w:p>
      <w:r>
        <w:rPr>
          <w:b/>
        </w:rPr>
        <w:t xml:space="preserve">Esimerkki 6.4259</w:t>
      </w:r>
    </w:p>
    <w:p>
      <w:r>
        <w:t xml:space="preserve">Mitokondrioiden uskotaan kehittyneen millaisista soluista?</w:t>
      </w:r>
    </w:p>
    <w:p>
      <w:r>
        <w:rPr>
          <w:b/>
        </w:rPr>
        <w:t xml:space="preserve">Tulos</w:t>
      </w:r>
    </w:p>
    <w:p>
      <w:r>
        <w:t xml:space="preserve">muinainen prokaryoottinen</w:t>
      </w:r>
    </w:p>
    <w:p>
      <w:r>
        <w:rPr>
          <w:b/>
        </w:rPr>
        <w:t xml:space="preserve">Esimerkki 6.4260</w:t>
      </w:r>
    </w:p>
    <w:p>
      <w:r>
        <w:t xml:space="preserve">Mikä on hyödyllisin suure hiukkasten laskemisessa?</w:t>
      </w:r>
    </w:p>
    <w:p>
      <w:r>
        <w:rPr>
          <w:b/>
        </w:rPr>
        <w:t xml:space="preserve">Tulos</w:t>
      </w:r>
    </w:p>
    <w:p>
      <w:r>
        <w:t xml:space="preserve">myyrä</w:t>
      </w:r>
    </w:p>
    <w:p>
      <w:r>
        <w:rPr>
          <w:b/>
        </w:rPr>
        <w:t xml:space="preserve">Esimerkki 6.4261</w:t>
      </w:r>
    </w:p>
    <w:p>
      <w:r>
        <w:t xml:space="preserve">Deoksiribonukleiinihappo (dna) on nukleotidi, joka tallentaa minkä tyyppistä tietoa?</w:t>
      </w:r>
    </w:p>
    <w:p>
      <w:r>
        <w:rPr>
          <w:b/>
        </w:rPr>
        <w:t xml:space="preserve">Tulos</w:t>
      </w:r>
    </w:p>
    <w:p>
      <w:r>
        <w:t xml:space="preserve">geneettinen</w:t>
      </w:r>
    </w:p>
    <w:p>
      <w:r>
        <w:rPr>
          <w:b/>
        </w:rPr>
        <w:t xml:space="preserve">Esimerkki 6.4262</w:t>
      </w:r>
    </w:p>
    <w:p>
      <w:r>
        <w:t xml:space="preserve">Mitä tapahtuu energialle, kun atomi saa elektronin?</w:t>
      </w:r>
    </w:p>
    <w:p>
      <w:r>
        <w:rPr>
          <w:b/>
        </w:rPr>
        <w:t xml:space="preserve">Tulos</w:t>
      </w:r>
    </w:p>
    <w:p>
      <w:r>
        <w:t xml:space="preserve">se vapautetaan</w:t>
      </w:r>
    </w:p>
    <w:p>
      <w:r>
        <w:rPr>
          <w:b/>
        </w:rPr>
        <w:t xml:space="preserve">Esimerkki 6.4263</w:t>
      </w:r>
    </w:p>
    <w:p>
      <w:r>
        <w:t xml:space="preserve">Mikä on kevyin molekyyli?</w:t>
      </w:r>
    </w:p>
    <w:p>
      <w:r>
        <w:rPr>
          <w:b/>
        </w:rPr>
        <w:t xml:space="preserve">Tulos</w:t>
      </w:r>
    </w:p>
    <w:p>
      <w:r>
        <w:t xml:space="preserve">vety</w:t>
      </w:r>
    </w:p>
    <w:p>
      <w:r>
        <w:rPr>
          <w:b/>
        </w:rPr>
        <w:t xml:space="preserve">Esimerkki 6.4264</w:t>
      </w:r>
    </w:p>
    <w:p>
      <w:r>
        <w:t xml:space="preserve">Mitä kutsutaan metallien sekoitukseksi?</w:t>
      </w:r>
    </w:p>
    <w:p>
      <w:r>
        <w:rPr>
          <w:b/>
        </w:rPr>
        <w:t xml:space="preserve">Tulos</w:t>
      </w:r>
    </w:p>
    <w:p>
      <w:r>
        <w:t xml:space="preserve">seos</w:t>
      </w:r>
    </w:p>
    <w:p>
      <w:r>
        <w:rPr>
          <w:b/>
        </w:rPr>
        <w:t xml:space="preserve">Esimerkki 6.4265</w:t>
      </w:r>
    </w:p>
    <w:p>
      <w:r>
        <w:t xml:space="preserve">Mikä eliöryhmä auttaa hajottamaan ainetta ravinteiden vapauttamiseksi ja ravitsevan ravinnon tuottamiseksi muille eliöille?</w:t>
      </w:r>
    </w:p>
    <w:p>
      <w:r>
        <w:rPr>
          <w:b/>
        </w:rPr>
        <w:t xml:space="preserve">Tulos</w:t>
      </w:r>
    </w:p>
    <w:p>
      <w:r>
        <w:t xml:space="preserve">sienet</w:t>
      </w:r>
    </w:p>
    <w:p>
      <w:r>
        <w:rPr>
          <w:b/>
        </w:rPr>
        <w:t xml:space="preserve">Esimerkki 6.4266</w:t>
      </w:r>
    </w:p>
    <w:p>
      <w:r>
        <w:t xml:space="preserve">Mitä evoluutiolle tapahtuu, kun populaation geenien välillä saavutetaan tasapaino?</w:t>
      </w:r>
    </w:p>
    <w:p>
      <w:r>
        <w:rPr>
          <w:b/>
        </w:rPr>
        <w:t xml:space="preserve">Tulos</w:t>
      </w:r>
    </w:p>
    <w:p>
      <w:r>
        <w:t xml:space="preserve">se lakkaa tapahtumasta</w:t>
      </w:r>
    </w:p>
    <w:p>
      <w:r>
        <w:rPr>
          <w:b/>
        </w:rPr>
        <w:t xml:space="preserve">Esimerkki 6.4267</w:t>
      </w:r>
    </w:p>
    <w:p>
      <w:r>
        <w:t xml:space="preserve">Mikä on termi, joka tarkoittaa väestön keskimääräistä yksilömäärää tietyllä alueella?</w:t>
      </w:r>
    </w:p>
    <w:p>
      <w:r>
        <w:rPr>
          <w:b/>
        </w:rPr>
        <w:t xml:space="preserve">Tulos</w:t>
      </w:r>
    </w:p>
    <w:p>
      <w:r>
        <w:t xml:space="preserve">väestötiheys</w:t>
      </w:r>
    </w:p>
    <w:p>
      <w:r>
        <w:rPr>
          <w:b/>
        </w:rPr>
        <w:t xml:space="preserve">Esimerkki 6.4268</w:t>
      </w:r>
    </w:p>
    <w:p>
      <w:r>
        <w:t xml:space="preserve">Mikä on tensor fascia latae, joka toimii suhteessa gluteus medius ja iliopsoas -lihakseen reiden fleksiossa ja abduktiossa?</w:t>
      </w:r>
    </w:p>
    <w:p>
      <w:r>
        <w:rPr>
          <w:b/>
        </w:rPr>
        <w:t xml:space="preserve">Tulos</w:t>
      </w:r>
    </w:p>
    <w:p>
      <w:r>
        <w:t xml:space="preserve">synergisti</w:t>
      </w:r>
    </w:p>
    <w:p>
      <w:r>
        <w:rPr>
          <w:b/>
        </w:rPr>
        <w:t xml:space="preserve">Esimerkki 6.4269</w:t>
      </w:r>
    </w:p>
    <w:p>
      <w:r>
        <w:t xml:space="preserve">Mitkä ovat pienimmät verisuonet?</w:t>
      </w:r>
    </w:p>
    <w:p>
      <w:r>
        <w:rPr>
          <w:b/>
        </w:rPr>
        <w:t xml:space="preserve">Tulos</w:t>
      </w:r>
    </w:p>
    <w:p>
      <w:r>
        <w:t xml:space="preserve">kapillaarit</w:t>
      </w:r>
    </w:p>
    <w:p>
      <w:r>
        <w:rPr>
          <w:b/>
        </w:rPr>
        <w:t xml:space="preserve">Esimerkki 6.4270</w:t>
      </w:r>
    </w:p>
    <w:p>
      <w:r>
        <w:t xml:space="preserve">Kasveilla on erikoistuneita elimiä, jotka auttavat niitä selviytymään ja lisääntymään hyvin erilaisissa elinympäristöissä.Useimpien kasvien tärkeimpiä elimiä ovat juuret, varret ja mitkä?</w:t>
      </w:r>
    </w:p>
    <w:p>
      <w:r>
        <w:rPr>
          <w:b/>
        </w:rPr>
        <w:t xml:space="preserve">Tulos</w:t>
      </w:r>
    </w:p>
    <w:p>
      <w:r>
        <w:t xml:space="preserve">lehdet</w:t>
      </w:r>
    </w:p>
    <w:p>
      <w:r>
        <w:rPr>
          <w:b/>
        </w:rPr>
        <w:t xml:space="preserve">Esimerkki 6.4271</w:t>
      </w:r>
    </w:p>
    <w:p>
      <w:r>
        <w:t xml:space="preserve">Mikä sana kuvaa karbonyyliä, jossa hiiliatomi muodostaa yksinkertaisia sidoksia kahden muun kanssa?</w:t>
      </w:r>
    </w:p>
    <w:p>
      <w:r>
        <w:rPr>
          <w:b/>
        </w:rPr>
        <w:t xml:space="preserve">Tulos</w:t>
      </w:r>
    </w:p>
    <w:p>
      <w:r>
        <w:t xml:space="preserve">ketonit</w:t>
      </w:r>
    </w:p>
    <w:p>
      <w:r>
        <w:rPr>
          <w:b/>
        </w:rPr>
        <w:t xml:space="preserve">Esimerkki 6.4272</w:t>
      </w:r>
    </w:p>
    <w:p>
      <w:r>
        <w:t xml:space="preserve">Magman jäähtyessä muodostuvat mineraalikiteet ovat yleensä _______ kuin laavan jäähtyessä muodostuvat kiteet.</w:t>
      </w:r>
    </w:p>
    <w:p>
      <w:r>
        <w:rPr>
          <w:b/>
        </w:rPr>
        <w:t xml:space="preserve">Tulos</w:t>
      </w:r>
    </w:p>
    <w:p>
      <w:r>
        <w:t xml:space="preserve">suurempi</w:t>
      </w:r>
    </w:p>
    <w:p>
      <w:r>
        <w:rPr>
          <w:b/>
        </w:rPr>
        <w:t xml:space="preserve">Esimerkki 6.4273</w:t>
      </w:r>
    </w:p>
    <w:p>
      <w:r>
        <w:t xml:space="preserve">Mitkä ovat elementtien kolme luokittelua?</w:t>
      </w:r>
    </w:p>
    <w:p>
      <w:r>
        <w:rPr>
          <w:b/>
        </w:rPr>
        <w:t xml:space="preserve">Tulos</w:t>
      </w:r>
    </w:p>
    <w:p>
      <w:r>
        <w:t xml:space="preserve">metallit, epämetallit ja metaloidit</w:t>
      </w:r>
    </w:p>
    <w:p>
      <w:r>
        <w:rPr>
          <w:b/>
        </w:rPr>
        <w:t xml:space="preserve">Esimerkki 6.4274</w:t>
      </w:r>
    </w:p>
    <w:p>
      <w:r>
        <w:t xml:space="preserve">Parenkymaaliset, kollenkymaaliset ja sklerenkymaaliset solut liittyvät minkä tyyppisiin eläviin olentoihin?</w:t>
      </w:r>
    </w:p>
    <w:p>
      <w:r>
        <w:rPr>
          <w:b/>
        </w:rPr>
        <w:t xml:space="preserve">Tulos</w:t>
      </w:r>
    </w:p>
    <w:p>
      <w:r>
        <w:t xml:space="preserve">kasvit</w:t>
      </w:r>
    </w:p>
    <w:p>
      <w:r>
        <w:rPr>
          <w:b/>
        </w:rPr>
        <w:t xml:space="preserve">Esimerkki 6.4275</w:t>
      </w:r>
    </w:p>
    <w:p>
      <w:r>
        <w:t xml:space="preserve">Mikä on pussimainen elin, joka varastoi virtsaa?</w:t>
      </w:r>
    </w:p>
    <w:p>
      <w:r>
        <w:rPr>
          <w:b/>
        </w:rPr>
        <w:t xml:space="preserve">Tulos</w:t>
      </w:r>
    </w:p>
    <w:p>
      <w:r>
        <w:t xml:space="preserve">virtsarakko</w:t>
      </w:r>
    </w:p>
    <w:p>
      <w:r>
        <w:rPr>
          <w:b/>
        </w:rPr>
        <w:t xml:space="preserve">Esimerkki 6.4276</w:t>
      </w:r>
    </w:p>
    <w:p>
      <w:r>
        <w:t xml:space="preserve">Mikä on solutyyppi, joka tukee neuroneja ja ylläpitää niiden ympäristöä?</w:t>
      </w:r>
    </w:p>
    <w:p>
      <w:r>
        <w:rPr>
          <w:b/>
        </w:rPr>
        <w:t xml:space="preserve">Tulos</w:t>
      </w:r>
    </w:p>
    <w:p>
      <w:r>
        <w:t xml:space="preserve">gliasolu</w:t>
      </w:r>
    </w:p>
    <w:p>
      <w:r>
        <w:rPr>
          <w:b/>
        </w:rPr>
        <w:t xml:space="preserve">Esimerkki 6.4277</w:t>
      </w:r>
    </w:p>
    <w:p>
      <w:r>
        <w:t xml:space="preserve">Kun happo- ja emäsliuokset reagoivat, ne tuottavat vettä ja neutraalin ionisen yhdisteen, joka tunnetaan nimellä mikä?</w:t>
      </w:r>
    </w:p>
    <w:p>
      <w:r>
        <w:rPr>
          <w:b/>
        </w:rPr>
        <w:t xml:space="preserve">Tulos</w:t>
      </w:r>
    </w:p>
    <w:p>
      <w:r>
        <w:t xml:space="preserve">suola</w:t>
      </w:r>
    </w:p>
    <w:p>
      <w:r>
        <w:rPr>
          <w:b/>
        </w:rPr>
        <w:t xml:space="preserve">Esimerkki 6.4278</w:t>
      </w:r>
    </w:p>
    <w:p>
      <w:r>
        <w:t xml:space="preserve">Minkälainen laji voi vuorotella meduusa- ja polyyppimuotojen välillä?</w:t>
      </w:r>
    </w:p>
    <w:p>
      <w:r>
        <w:rPr>
          <w:b/>
        </w:rPr>
        <w:t xml:space="preserve">Tulos</w:t>
      </w:r>
    </w:p>
    <w:p>
      <w:r>
        <w:t xml:space="preserve">nilviäiset</w:t>
      </w:r>
    </w:p>
    <w:p>
      <w:r>
        <w:rPr>
          <w:b/>
        </w:rPr>
        <w:t xml:space="preserve">Esimerkki 6.4279</w:t>
      </w:r>
    </w:p>
    <w:p>
      <w:r>
        <w:t xml:space="preserve">Mikä nisäkäsrakenne mahdollistaa kaasujen, ravinteiden ja muiden aineiden vaihdon sikiön ja äidin välillä?</w:t>
      </w:r>
    </w:p>
    <w:p>
      <w:r>
        <w:rPr>
          <w:b/>
        </w:rPr>
        <w:t xml:space="preserve">Tulos</w:t>
      </w:r>
    </w:p>
    <w:p>
      <w:r>
        <w:t xml:space="preserve">istukka</w:t>
      </w:r>
    </w:p>
    <w:p>
      <w:r>
        <w:rPr>
          <w:b/>
        </w:rPr>
        <w:t xml:space="preserve">Esimerkki 6.4280</w:t>
      </w:r>
    </w:p>
    <w:p>
      <w:r>
        <w:t xml:space="preserve">Miksi kutsutaan eläintä, joka syö muita eläimiä?</w:t>
      </w:r>
    </w:p>
    <w:p>
      <w:r>
        <w:rPr>
          <w:b/>
        </w:rPr>
        <w:t xml:space="preserve">Tulos</w:t>
      </w:r>
    </w:p>
    <w:p>
      <w:r>
        <w:t xml:space="preserve">lihansyöjä</w:t>
      </w:r>
    </w:p>
    <w:p>
      <w:r>
        <w:rPr>
          <w:b/>
        </w:rPr>
        <w:t xml:space="preserve">Esimerkki 6.4281</w:t>
      </w:r>
    </w:p>
    <w:p>
      <w:r>
        <w:t xml:space="preserve">Mitkä neljästä tavasta, joilla populaation alleelifrekvenssit voivat muuttua, johtuvat siitä, että yksilöt poistuvat tai liittyvät populaatioon?</w:t>
      </w:r>
    </w:p>
    <w:p>
      <w:r>
        <w:rPr>
          <w:b/>
        </w:rPr>
        <w:t xml:space="preserve">Tulos</w:t>
      </w:r>
    </w:p>
    <w:p>
      <w:r>
        <w:t xml:space="preserve">geenivirta</w:t>
      </w:r>
    </w:p>
    <w:p>
      <w:r>
        <w:rPr>
          <w:b/>
        </w:rPr>
        <w:t xml:space="preserve">Esimerkki 6.4282</w:t>
      </w:r>
    </w:p>
    <w:p>
      <w:r>
        <w:t xml:space="preserve">Mikä kartta osoittaa useiden geenien sijainnit x-kromosomissa?</w:t>
      </w:r>
    </w:p>
    <w:p>
      <w:r>
        <w:rPr>
          <w:b/>
        </w:rPr>
        <w:t xml:space="preserve">Tulos</w:t>
      </w:r>
    </w:p>
    <w:p>
      <w:r>
        <w:t xml:space="preserve">kytkentäkartta</w:t>
      </w:r>
    </w:p>
    <w:p>
      <w:r>
        <w:rPr>
          <w:b/>
        </w:rPr>
        <w:t xml:space="preserve">Esimerkki 6.4283</w:t>
      </w:r>
    </w:p>
    <w:p>
      <w:r>
        <w:t xml:space="preserve">Kun keuhkokapillaareissa oleva veri on kyllästynyt hapella, se poistuu keuhkoista ja kulkee minne?</w:t>
      </w:r>
    </w:p>
    <w:p>
      <w:r>
        <w:rPr>
          <w:b/>
        </w:rPr>
        <w:t xml:space="preserve">Tulos</w:t>
      </w:r>
    </w:p>
    <w:p>
      <w:r>
        <w:t xml:space="preserve">sydämeen</w:t>
      </w:r>
    </w:p>
    <w:p>
      <w:r>
        <w:rPr>
          <w:b/>
        </w:rPr>
        <w:t xml:space="preserve">Esimerkki 6.4284</w:t>
      </w:r>
    </w:p>
    <w:p>
      <w:r>
        <w:t xml:space="preserve">Miten solukalvo estää solun ulkopuolisten materiaalien sekoittumisen solun sisäisiin komponentteihin?</w:t>
      </w:r>
    </w:p>
    <w:p>
      <w:r>
        <w:rPr>
          <w:b/>
        </w:rPr>
        <w:t xml:space="preserve">Tulos</w:t>
      </w:r>
    </w:p>
    <w:p>
      <w:r>
        <w:t xml:space="preserve">muodostaa esteen</w:t>
      </w:r>
    </w:p>
    <w:p>
      <w:r>
        <w:rPr>
          <w:b/>
        </w:rPr>
        <w:t xml:space="preserve">Esimerkki 6.4285</w:t>
      </w:r>
    </w:p>
    <w:p>
      <w:r>
        <w:t xml:space="preserve">Täysin kehittynyt istukka koostuu suuresta massasta mitä?</w:t>
      </w:r>
    </w:p>
    <w:p>
      <w:r>
        <w:rPr>
          <w:b/>
        </w:rPr>
        <w:t xml:space="preserve">Tulos</w:t>
      </w:r>
    </w:p>
    <w:p>
      <w:r>
        <w:t xml:space="preserve">verisuonet</w:t>
      </w:r>
    </w:p>
    <w:p>
      <w:r>
        <w:rPr>
          <w:b/>
        </w:rPr>
        <w:t xml:space="preserve">Esimerkki 6.4286</w:t>
      </w:r>
    </w:p>
    <w:p>
      <w:r>
        <w:t xml:space="preserve">Meren vesi näyttää syaaniselta, koska vedessä olevat mikrobit absorboivat mieluiten valon minkä väristä valoa?</w:t>
      </w:r>
    </w:p>
    <w:p>
      <w:r>
        <w:rPr>
          <w:b/>
        </w:rPr>
        <w:t xml:space="preserve">Tulos</w:t>
      </w:r>
    </w:p>
    <w:p>
      <w:r>
        <w:t xml:space="preserve">punainen</w:t>
      </w:r>
    </w:p>
    <w:p>
      <w:r>
        <w:rPr>
          <w:b/>
        </w:rPr>
        <w:t xml:space="preserve">Esimerkki 6.4287</w:t>
      </w:r>
    </w:p>
    <w:p>
      <w:r>
        <w:t xml:space="preserve">Minkälainen rooli ravintoketjussa on sieniä muistuttavilla protistisaprobeilla, jotka ovat erikoistuneet imemään ravinteita elottomasta orgaanisesta aineesta, kuten kuolleista organismeista tai niiden jätteistä?</w:t>
      </w:r>
    </w:p>
    <w:p>
      <w:r>
        <w:rPr>
          <w:b/>
        </w:rPr>
        <w:t xml:space="preserve">Tulos</w:t>
      </w:r>
    </w:p>
    <w:p>
      <w:r>
        <w:t xml:space="preserve">hajottajat</w:t>
      </w:r>
    </w:p>
    <w:p>
      <w:r>
        <w:rPr>
          <w:b/>
        </w:rPr>
        <w:t xml:space="preserve">Esimerkki 6.4288</w:t>
      </w:r>
    </w:p>
    <w:p>
      <w:r>
        <w:t xml:space="preserve">Mikä kasvin osa on fotosynteesin pääpaikka?</w:t>
      </w:r>
    </w:p>
    <w:p>
      <w:r>
        <w:rPr>
          <w:b/>
        </w:rPr>
        <w:t xml:space="preserve">Tulos</w:t>
      </w:r>
    </w:p>
    <w:p>
      <w:r>
        <w:t xml:space="preserve">lehti</w:t>
      </w:r>
    </w:p>
    <w:p>
      <w:r>
        <w:rPr>
          <w:b/>
        </w:rPr>
        <w:t xml:space="preserve">Esimerkki 6.4289</w:t>
      </w:r>
    </w:p>
    <w:p>
      <w:r>
        <w:t xml:space="preserve">Millaiset hyödylliset suhteet muihin eliöihin ovat yleisiä kasvikunnassa?</w:t>
      </w:r>
    </w:p>
    <w:p>
      <w:r>
        <w:rPr>
          <w:b/>
        </w:rPr>
        <w:t xml:space="preserve">Tulos</w:t>
      </w:r>
    </w:p>
    <w:p>
      <w:r>
        <w:t xml:space="preserve">mutualistinen</w:t>
      </w:r>
    </w:p>
    <w:p>
      <w:r>
        <w:rPr>
          <w:b/>
        </w:rPr>
        <w:t xml:space="preserve">Esimerkki 6.4290</w:t>
      </w:r>
    </w:p>
    <w:p>
      <w:r>
        <w:t xml:space="preserve">Kuinka kauan hiiltä voidaan varastoida sedimenttikiviin?</w:t>
      </w:r>
    </w:p>
    <w:p>
      <w:r>
        <w:rPr>
          <w:b/>
        </w:rPr>
        <w:t xml:space="preserve">Tulos</w:t>
      </w:r>
    </w:p>
    <w:p>
      <w:r>
        <w:t xml:space="preserve">miljoonia vuosia</w:t>
      </w:r>
    </w:p>
    <w:p>
      <w:r>
        <w:rPr>
          <w:b/>
        </w:rPr>
        <w:t xml:space="preserve">Esimerkki 6.4291</w:t>
      </w:r>
    </w:p>
    <w:p>
      <w:r>
        <w:t xml:space="preserve">Millä on kaksi nukleotidiketjua, yksi enemmän kuin rna:lla?</w:t>
      </w:r>
    </w:p>
    <w:p>
      <w:r>
        <w:rPr>
          <w:b/>
        </w:rPr>
        <w:t xml:space="preserve">Tulos</w:t>
      </w:r>
    </w:p>
    <w:p>
      <w:r>
        <w:t xml:space="preserve">dna</w:t>
      </w:r>
    </w:p>
    <w:p>
      <w:r>
        <w:rPr>
          <w:b/>
        </w:rPr>
        <w:t xml:space="preserve">Esimerkki 6.4292</w:t>
      </w:r>
    </w:p>
    <w:p>
      <w:r>
        <w:t xml:space="preserve">Mikä osa aivoista säätelee tiettyjä lisääntymiseen liittyviä hormoneja lisääntymiskauden aikana?</w:t>
      </w:r>
    </w:p>
    <w:p>
      <w:r>
        <w:rPr>
          <w:b/>
        </w:rPr>
        <w:t xml:space="preserve">Tulos</w:t>
      </w:r>
    </w:p>
    <w:p>
      <w:r>
        <w:t xml:space="preserve">hypotalamus</w:t>
      </w:r>
    </w:p>
    <w:p>
      <w:r>
        <w:rPr>
          <w:b/>
        </w:rPr>
        <w:t xml:space="preserve">Esimerkki 6.4293</w:t>
      </w:r>
    </w:p>
    <w:p>
      <w:r>
        <w:t xml:space="preserve">Läpikuultava aine on ainetta, joka läpäisee valoa ja tekee mitä muuta valolle?</w:t>
      </w:r>
    </w:p>
    <w:p>
      <w:r>
        <w:rPr>
          <w:b/>
        </w:rPr>
        <w:t xml:space="preserve">Tulos</w:t>
      </w:r>
    </w:p>
    <w:p>
      <w:r>
        <w:t xml:space="preserve">scatters</w:t>
      </w:r>
    </w:p>
    <w:p>
      <w:r>
        <w:rPr>
          <w:b/>
        </w:rPr>
        <w:t xml:space="preserve">Esimerkki 6.4294</w:t>
      </w:r>
    </w:p>
    <w:p>
      <w:r>
        <w:t xml:space="preserve">Mihin alkuaineeseen biokemiallinen yhdiste perustuu?</w:t>
      </w:r>
    </w:p>
    <w:p>
      <w:r>
        <w:rPr>
          <w:b/>
        </w:rPr>
        <w:t xml:space="preserve">Tulos</w:t>
      </w:r>
    </w:p>
    <w:p>
      <w:r>
        <w:t xml:space="preserve">hiili</w:t>
      </w:r>
    </w:p>
    <w:p>
      <w:r>
        <w:rPr>
          <w:b/>
        </w:rPr>
        <w:t xml:space="preserve">Esimerkki 6.4295</w:t>
      </w:r>
    </w:p>
    <w:p>
      <w:r>
        <w:t xml:space="preserve">Mitä sieniä ihmiset syövät kaikkialla maailmassa?</w:t>
      </w:r>
    </w:p>
    <w:p>
      <w:r>
        <w:rPr>
          <w:b/>
        </w:rPr>
        <w:t xml:space="preserve">Tulos</w:t>
      </w:r>
    </w:p>
    <w:p>
      <w:r>
        <w:t xml:space="preserve">sienet</w:t>
      </w:r>
    </w:p>
    <w:p>
      <w:r>
        <w:rPr>
          <w:b/>
        </w:rPr>
        <w:t xml:space="preserve">Esimerkki 6.4296</w:t>
      </w:r>
    </w:p>
    <w:p>
      <w:r>
        <w:t xml:space="preserve">Kun elektronien ja protonien määrä on yhtä suuri, mikä on kohde?</w:t>
      </w:r>
    </w:p>
    <w:p>
      <w:r>
        <w:rPr>
          <w:b/>
        </w:rPr>
        <w:t xml:space="preserve">Tulos</w:t>
      </w:r>
    </w:p>
    <w:p>
      <w:r>
        <w:t xml:space="preserve">neutraali</w:t>
      </w:r>
    </w:p>
    <w:p>
      <w:r>
        <w:rPr>
          <w:b/>
        </w:rPr>
        <w:t xml:space="preserve">Esimerkki 6.4297</w:t>
      </w:r>
    </w:p>
    <w:p>
      <w:r>
        <w:t xml:space="preserve">Minkä hengitystyypin etuna on, että siitä vapautuu enemmän energiaa?</w:t>
      </w:r>
    </w:p>
    <w:p>
      <w:r>
        <w:rPr>
          <w:b/>
        </w:rPr>
        <w:t xml:space="preserve">Tulos</w:t>
      </w:r>
    </w:p>
    <w:p>
      <w:r>
        <w:t xml:space="preserve">aerobinen</w:t>
      </w:r>
    </w:p>
    <w:p>
      <w:r>
        <w:rPr>
          <w:b/>
        </w:rPr>
        <w:t xml:space="preserve">Esimerkki 6.4298</w:t>
      </w:r>
    </w:p>
    <w:p>
      <w:r>
        <w:t xml:space="preserve">Kationit vetävät puoleensa anioneja, jotka ovat ioneja, joilla on mikä varaus?</w:t>
      </w:r>
    </w:p>
    <w:p>
      <w:r>
        <w:rPr>
          <w:b/>
        </w:rPr>
        <w:t xml:space="preserve">Tulos</w:t>
      </w:r>
    </w:p>
    <w:p>
      <w:r>
        <w:t xml:space="preserve">negatiivinen</w:t>
      </w:r>
    </w:p>
    <w:p>
      <w:r>
        <w:rPr>
          <w:b/>
        </w:rPr>
        <w:t xml:space="preserve">Esimerkki 6.4299</w:t>
      </w:r>
    </w:p>
    <w:p>
      <w:r>
        <w:t xml:space="preserve">Mikä on elävän organismin pienin itsenäisesti toimiva yksikkö?</w:t>
      </w:r>
    </w:p>
    <w:p>
      <w:r>
        <w:rPr>
          <w:b/>
        </w:rPr>
        <w:t xml:space="preserve">Tulos</w:t>
      </w:r>
    </w:p>
    <w:p>
      <w:r>
        <w:t xml:space="preserve">solu</w:t>
      </w:r>
    </w:p>
    <w:p>
      <w:r>
        <w:rPr>
          <w:b/>
        </w:rPr>
        <w:t xml:space="preserve">Esimerkki 6.4300</w:t>
      </w:r>
    </w:p>
    <w:p>
      <w:r>
        <w:t xml:space="preserve">Mikä hiukkasten ominaisuus määrää sen, miten virtaava vesi kuljettaa niitä?</w:t>
      </w:r>
    </w:p>
    <w:p>
      <w:r>
        <w:rPr>
          <w:b/>
        </w:rPr>
        <w:t xml:space="preserve">Tulos</w:t>
      </w:r>
    </w:p>
    <w:p>
      <w:r>
        <w:t xml:space="preserve">koko</w:t>
      </w:r>
    </w:p>
    <w:p>
      <w:r>
        <w:rPr>
          <w:b/>
        </w:rPr>
        <w:t xml:space="preserve">Esimerkki 6.4301</w:t>
      </w:r>
    </w:p>
    <w:p>
      <w:r>
        <w:t xml:space="preserve">Millaista vaihtelua korko mittaa?</w:t>
      </w:r>
    </w:p>
    <w:p>
      <w:r>
        <w:rPr>
          <w:b/>
        </w:rPr>
        <w:t xml:space="preserve">Tulos</w:t>
      </w:r>
    </w:p>
    <w:p>
      <w:r>
        <w:t xml:space="preserve">omaisuus ajasta toiseen</w:t>
      </w:r>
    </w:p>
    <w:p>
      <w:r>
        <w:rPr>
          <w:b/>
        </w:rPr>
        <w:t xml:space="preserve">Esimerkki 6.4302</w:t>
      </w:r>
    </w:p>
    <w:p>
      <w:r>
        <w:t xml:space="preserve">Koska ne levittävät siemeniä, hedelmät ovat mitä?</w:t>
      </w:r>
    </w:p>
    <w:p>
      <w:r>
        <w:rPr>
          <w:b/>
        </w:rPr>
        <w:t xml:space="preserve">Tulos</w:t>
      </w:r>
    </w:p>
    <w:p>
      <w:r>
        <w:t xml:space="preserve">levittäytyminen</w:t>
      </w:r>
    </w:p>
    <w:p>
      <w:r>
        <w:rPr>
          <w:b/>
        </w:rPr>
        <w:t xml:space="preserve">Esimerkki 6.4303</w:t>
      </w:r>
    </w:p>
    <w:p>
      <w:r>
        <w:t xml:space="preserve">Momenttivektorin suuruus on minkä kahden ominaisuuden tulo?</w:t>
      </w:r>
    </w:p>
    <w:p>
      <w:r>
        <w:rPr>
          <w:b/>
        </w:rPr>
        <w:t xml:space="preserve">Tulos</w:t>
      </w:r>
    </w:p>
    <w:p>
      <w:r>
        <w:t xml:space="preserve">massa ja nopeus</w:t>
      </w:r>
    </w:p>
    <w:p>
      <w:r>
        <w:rPr>
          <w:b/>
        </w:rPr>
        <w:t xml:space="preserve">Esimerkki 6.4304</w:t>
      </w:r>
    </w:p>
    <w:p>
      <w:r>
        <w:t xml:space="preserve">Mikä hormoni stimuloi pojilla kurkunpään kasvua ja äänihuulten paksuuntumista ja pidentymistä, mikä aiheuttaa äänen sävelkorkeuden laskun murrosiässä?</w:t>
      </w:r>
    </w:p>
    <w:p>
      <w:r>
        <w:rPr>
          <w:b/>
        </w:rPr>
        <w:t xml:space="preserve">Tulos</w:t>
      </w:r>
    </w:p>
    <w:p>
      <w:r>
        <w:t xml:space="preserve">testosteroni</w:t>
      </w:r>
    </w:p>
    <w:p>
      <w:r>
        <w:rPr>
          <w:b/>
        </w:rPr>
        <w:t xml:space="preserve">Esimerkki 6.4305</w:t>
      </w:r>
    </w:p>
    <w:p>
      <w:r>
        <w:t xml:space="preserve">Minkä luomiseksi aurinkomme kaltaisissa tähdissä vetyatomit yhdistyvät?</w:t>
      </w:r>
    </w:p>
    <w:p>
      <w:r>
        <w:rPr>
          <w:b/>
        </w:rPr>
        <w:t xml:space="preserve">Tulos</w:t>
      </w:r>
    </w:p>
    <w:p>
      <w:r>
        <w:t xml:space="preserve">heliumatomi</w:t>
      </w:r>
    </w:p>
    <w:p>
      <w:r>
        <w:rPr>
          <w:b/>
        </w:rPr>
        <w:t xml:space="preserve">Esimerkki 6.4306</w:t>
      </w:r>
    </w:p>
    <w:p>
      <w:r>
        <w:t xml:space="preserve">Millä nimellä ytimen subatomisia hiukkasia kutsutaan?</w:t>
      </w:r>
    </w:p>
    <w:p>
      <w:r>
        <w:rPr>
          <w:b/>
        </w:rPr>
        <w:t xml:space="preserve">Tulos</w:t>
      </w:r>
    </w:p>
    <w:p>
      <w:r>
        <w:t xml:space="preserve">nukleonit</w:t>
      </w:r>
    </w:p>
    <w:p>
      <w:r>
        <w:rPr>
          <w:b/>
        </w:rPr>
        <w:t xml:space="preserve">Esimerkki 6.4307</w:t>
      </w:r>
    </w:p>
    <w:p>
      <w:r>
        <w:t xml:space="preserve">Kuinka kauan sitten ensimmäiset elävät solut kehittyivät?</w:t>
      </w:r>
    </w:p>
    <w:p>
      <w:r>
        <w:rPr>
          <w:b/>
        </w:rPr>
        <w:t xml:space="preserve">Tulos</w:t>
      </w:r>
    </w:p>
    <w:p>
      <w:r>
        <w:t xml:space="preserve">4 miljardia vuotta</w:t>
      </w:r>
    </w:p>
    <w:p>
      <w:r>
        <w:rPr>
          <w:b/>
        </w:rPr>
        <w:t xml:space="preserve">Esimerkki 6.4308</w:t>
      </w:r>
    </w:p>
    <w:p>
      <w:r>
        <w:t xml:space="preserve">Mitkä sairaudet johtuvat keuhkorakkuloiden vaurioitumisesta?</w:t>
      </w:r>
    </w:p>
    <w:p>
      <w:r>
        <w:rPr>
          <w:b/>
        </w:rPr>
        <w:t xml:space="preserve">Tulos</w:t>
      </w:r>
    </w:p>
    <w:p>
      <w:r>
        <w:t xml:space="preserve">keuhkokuume ja keuhkolaajentuma</w:t>
      </w:r>
    </w:p>
    <w:p>
      <w:r>
        <w:rPr>
          <w:b/>
        </w:rPr>
        <w:t xml:space="preserve">Esimerkki 6.4309</w:t>
      </w:r>
    </w:p>
    <w:p>
      <w:r>
        <w:t xml:space="preserve">Mikä on tähden jäännös, joka on hyvin tiheä?</w:t>
      </w:r>
    </w:p>
    <w:p>
      <w:r>
        <w:rPr>
          <w:b/>
        </w:rPr>
        <w:t xml:space="preserve">Tulos</w:t>
      </w:r>
    </w:p>
    <w:p>
      <w:r>
        <w:t xml:space="preserve">valkoinen kääpiö</w:t>
      </w:r>
    </w:p>
    <w:p>
      <w:r>
        <w:rPr>
          <w:b/>
        </w:rPr>
        <w:t xml:space="preserve">Esimerkki 6.4310</w:t>
      </w:r>
    </w:p>
    <w:p>
      <w:r>
        <w:t xml:space="preserve">Astma vaikuttaa mihin pieniin haaroihin keuhkoputket jakautuvat?</w:t>
      </w:r>
    </w:p>
    <w:p>
      <w:r>
        <w:rPr>
          <w:b/>
        </w:rPr>
        <w:t xml:space="preserve">Tulos</w:t>
      </w:r>
    </w:p>
    <w:p>
      <w:r>
        <w:t xml:space="preserve">keuhkoputket</w:t>
      </w:r>
    </w:p>
    <w:p>
      <w:r>
        <w:rPr>
          <w:b/>
        </w:rPr>
        <w:t xml:space="preserve">Esimerkki 6.4311</w:t>
      </w:r>
    </w:p>
    <w:p>
      <w:r>
        <w:t xml:space="preserve">Kuinka monta protonia kaikilla hiiliatomeilla on?</w:t>
      </w:r>
    </w:p>
    <w:p>
      <w:r>
        <w:rPr>
          <w:b/>
        </w:rPr>
        <w:t xml:space="preserve">Tulos</w:t>
      </w:r>
    </w:p>
    <w:p>
      <w:r>
        <w:t xml:space="preserve">kuusi</w:t>
      </w:r>
    </w:p>
    <w:p>
      <w:r>
        <w:rPr>
          <w:b/>
        </w:rPr>
        <w:t xml:space="preserve">Esimerkki 6.4312</w:t>
      </w:r>
    </w:p>
    <w:p>
      <w:r>
        <w:t xml:space="preserve">Selkäytimen alueen nimi vastaa tasoa, jolla selkäydinhermot kulkevat minkä läpi?</w:t>
      </w:r>
    </w:p>
    <w:p>
      <w:r>
        <w:rPr>
          <w:b/>
        </w:rPr>
        <w:t xml:space="preserve">Tulos</w:t>
      </w:r>
    </w:p>
    <w:p>
      <w:r>
        <w:t xml:space="preserve">nikamavälihaarat</w:t>
      </w:r>
    </w:p>
    <w:p>
      <w:r>
        <w:rPr>
          <w:b/>
        </w:rPr>
        <w:t xml:space="preserve">Esimerkki 6.4313</w:t>
      </w:r>
    </w:p>
    <w:p>
      <w:r>
        <w:t xml:space="preserve">Onko reaktiolämpö positiivinen vai negatiivinen endotermisessä reaktiossa?</w:t>
      </w:r>
    </w:p>
    <w:p>
      <w:r>
        <w:rPr>
          <w:b/>
        </w:rPr>
        <w:t xml:space="preserve">Tulos</w:t>
      </w:r>
    </w:p>
    <w:p>
      <w:r>
        <w:t xml:space="preserve">positiivinen</w:t>
      </w:r>
    </w:p>
    <w:p>
      <w:r>
        <w:rPr>
          <w:b/>
        </w:rPr>
        <w:t xml:space="preserve">Esimerkki 6.4314</w:t>
      </w:r>
    </w:p>
    <w:p>
      <w:r>
        <w:t xml:space="preserve">Missä muuttuva magneettikenttä tuottaa sähkövirran?</w:t>
      </w:r>
    </w:p>
    <w:p>
      <w:r>
        <w:rPr>
          <w:b/>
        </w:rPr>
        <w:t xml:space="preserve">Tulos</w:t>
      </w:r>
    </w:p>
    <w:p>
      <w:r>
        <w:t xml:space="preserve">kapellimestari</w:t>
      </w:r>
    </w:p>
    <w:p>
      <w:r>
        <w:rPr>
          <w:b/>
        </w:rPr>
        <w:t xml:space="preserve">Esimerkki 6.4315</w:t>
      </w:r>
    </w:p>
    <w:p>
      <w:r>
        <w:t xml:space="preserve">Fe tarkoittaa rautaa ja pb lyijyä, ja ne ovat esimerkkejä antiikin ajoista lähtien tunnetuista alkuaineista, joiden symbolit perustuvat niiden nimiin millä kielellä?</w:t>
      </w:r>
    </w:p>
    <w:p>
      <w:r>
        <w:rPr>
          <w:b/>
        </w:rPr>
        <w:t xml:space="preserve">Tulos</w:t>
      </w:r>
    </w:p>
    <w:p>
      <w:r>
        <w:t xml:space="preserve">latinankielinen</w:t>
      </w:r>
    </w:p>
    <w:p>
      <w:r>
        <w:rPr>
          <w:b/>
        </w:rPr>
        <w:t xml:space="preserve">Esimerkki 6.4316</w:t>
      </w:r>
    </w:p>
    <w:p>
      <w:r>
        <w:t xml:space="preserve">Minkälaisten juurien avulla kasvi voi kasvaa toisen kasvin päällä?</w:t>
      </w:r>
    </w:p>
    <w:p>
      <w:r>
        <w:rPr>
          <w:b/>
        </w:rPr>
        <w:t xml:space="preserve">Tulos</w:t>
      </w:r>
    </w:p>
    <w:p>
      <w:r>
        <w:t xml:space="preserve">epifyytti</w:t>
      </w:r>
    </w:p>
    <w:p>
      <w:r>
        <w:rPr>
          <w:b/>
        </w:rPr>
        <w:t xml:space="preserve">Esimerkki 6.4317</w:t>
      </w:r>
    </w:p>
    <w:p>
      <w:r>
        <w:t xml:space="preserve">Mikä uusiutuva energialähde muuntaa auringonvalon energiaa sähköksi?</w:t>
      </w:r>
    </w:p>
    <w:p>
      <w:r>
        <w:rPr>
          <w:b/>
        </w:rPr>
        <w:t xml:space="preserve">Tulos</w:t>
      </w:r>
    </w:p>
    <w:p>
      <w:r>
        <w:t xml:space="preserve">aurinkoenergia</w:t>
      </w:r>
    </w:p>
    <w:p>
      <w:r>
        <w:rPr>
          <w:b/>
        </w:rPr>
        <w:t xml:space="preserve">Esimerkki 6.4318</w:t>
      </w:r>
    </w:p>
    <w:p>
      <w:r>
        <w:t xml:space="preserve">Minkä tyyppisessä syövässä luuydin tuottaa epänormaaleja valkosoluja?</w:t>
      </w:r>
    </w:p>
    <w:p>
      <w:r>
        <w:rPr>
          <w:b/>
        </w:rPr>
        <w:t xml:space="preserve">Tulos</w:t>
      </w:r>
    </w:p>
    <w:p>
      <w:r>
        <w:t xml:space="preserve">leukemia</w:t>
      </w:r>
    </w:p>
    <w:p>
      <w:r>
        <w:rPr>
          <w:b/>
        </w:rPr>
        <w:t xml:space="preserve">Esimerkki 6.4319</w:t>
      </w:r>
    </w:p>
    <w:p>
      <w:r>
        <w:t xml:space="preserve">Missä fotosynteesin vaiheessa tapahtuu Calvinin sykli?</w:t>
      </w:r>
    </w:p>
    <w:p>
      <w:r>
        <w:rPr>
          <w:b/>
        </w:rPr>
        <w:t xml:space="preserve">Tulos</w:t>
      </w:r>
    </w:p>
    <w:p>
      <w:r>
        <w:t xml:space="preserve">toinen</w:t>
      </w:r>
    </w:p>
    <w:p>
      <w:r>
        <w:rPr>
          <w:b/>
        </w:rPr>
        <w:t xml:space="preserve">Esimerkki 6.4320</w:t>
      </w:r>
    </w:p>
    <w:p>
      <w:r>
        <w:t xml:space="preserve">Mikä välittää silmän vastaanottamat signaalit aivoihin?</w:t>
      </w:r>
    </w:p>
    <w:p>
      <w:r>
        <w:rPr>
          <w:b/>
        </w:rPr>
        <w:t xml:space="preserve">Tulos</w:t>
      </w:r>
    </w:p>
    <w:p>
      <w:r>
        <w:t xml:space="preserve">näköhermo</w:t>
      </w:r>
    </w:p>
    <w:p>
      <w:r>
        <w:rPr>
          <w:b/>
        </w:rPr>
        <w:t xml:space="preserve">Esimerkki 6.4321</w:t>
      </w:r>
    </w:p>
    <w:p>
      <w:r>
        <w:t xml:space="preserve">Veden ja mineraalien liikkuminen ksyleemissä liuokset, paine, painovoima ja matriisipotentiaali ovat kaikki tärkeitä minkä kannalta?</w:t>
      </w:r>
    </w:p>
    <w:p>
      <w:r>
        <w:rPr>
          <w:b/>
        </w:rPr>
        <w:t xml:space="preserve">Tulos</w:t>
      </w:r>
    </w:p>
    <w:p>
      <w:r>
        <w:t xml:space="preserve">kasvien veden kuljetus</w:t>
      </w:r>
    </w:p>
    <w:p>
      <w:r>
        <w:rPr>
          <w:b/>
        </w:rPr>
        <w:t xml:space="preserve">Esimerkki 6.4322</w:t>
      </w:r>
    </w:p>
    <w:p>
      <w:r>
        <w:t xml:space="preserve">Mistä kehittyvät hurrikaanit ja talvimyrskyt, jotka usein muodostuvat, kun suihkuvirta laskee talvella etelään?</w:t>
      </w:r>
    </w:p>
    <w:p>
      <w:r>
        <w:rPr>
          <w:b/>
        </w:rPr>
        <w:t xml:space="preserve">Tulos</w:t>
      </w:r>
    </w:p>
    <w:p>
      <w:r>
        <w:t xml:space="preserve">syklonit</w:t>
      </w:r>
    </w:p>
    <w:p>
      <w:r>
        <w:rPr>
          <w:b/>
        </w:rPr>
        <w:t xml:space="preserve">Esimerkki 6.4323</w:t>
      </w:r>
    </w:p>
    <w:p>
      <w:r>
        <w:t xml:space="preserve">Normaalien geenien kopioiden lisääminen potilaaseen, jolla on vialliset geenit, tunnetaan nimellä?</w:t>
      </w:r>
    </w:p>
    <w:p>
      <w:r>
        <w:rPr>
          <w:b/>
        </w:rPr>
        <w:t xml:space="preserve">Tulos</w:t>
      </w:r>
    </w:p>
    <w:p>
      <w:r>
        <w:t xml:space="preserve">geeniterapia</w:t>
      </w:r>
    </w:p>
    <w:p>
      <w:r>
        <w:rPr>
          <w:b/>
        </w:rPr>
        <w:t xml:space="preserve">Esimerkki 6.4324</w:t>
      </w:r>
    </w:p>
    <w:p>
      <w:r>
        <w:t xml:space="preserve">Kääntäminen on minkä keskeisen dogmin toinen osa?</w:t>
      </w:r>
    </w:p>
    <w:p>
      <w:r>
        <w:rPr>
          <w:b/>
        </w:rPr>
        <w:t xml:space="preserve">Tulos</w:t>
      </w:r>
    </w:p>
    <w:p>
      <w:r>
        <w:t xml:space="preserve">molekyylibiologia</w:t>
      </w:r>
    </w:p>
    <w:p>
      <w:r>
        <w:rPr>
          <w:b/>
        </w:rPr>
        <w:t xml:space="preserve">Esimerkki 6.4325</w:t>
      </w:r>
    </w:p>
    <w:p>
      <w:r>
        <w:t xml:space="preserve">Millaisia ioneja ioniset yhdisteet sisältävät?</w:t>
      </w:r>
    </w:p>
    <w:p>
      <w:r>
        <w:rPr>
          <w:b/>
        </w:rPr>
        <w:t xml:space="preserve">Tulos</w:t>
      </w:r>
    </w:p>
    <w:p>
      <w:r>
        <w:t xml:space="preserve">positiivinen ja negatiivinen</w:t>
      </w:r>
    </w:p>
    <w:p>
      <w:r>
        <w:rPr>
          <w:b/>
        </w:rPr>
        <w:t xml:space="preserve">Esimerkki 6.4326</w:t>
      </w:r>
    </w:p>
    <w:p>
      <w:r>
        <w:t xml:space="preserve">Mikä on pieni proteiini, joka auttaa torjumaan infektioita?</w:t>
      </w:r>
    </w:p>
    <w:p>
      <w:r>
        <w:rPr>
          <w:b/>
        </w:rPr>
        <w:t xml:space="preserve">Tulos</w:t>
      </w:r>
    </w:p>
    <w:p>
      <w:r>
        <w:t xml:space="preserve">sytokiini</w:t>
      </w:r>
    </w:p>
    <w:p>
      <w:r>
        <w:rPr>
          <w:b/>
        </w:rPr>
        <w:t xml:space="preserve">Esimerkki 6.4327</w:t>
      </w:r>
    </w:p>
    <w:p>
      <w:r>
        <w:t xml:space="preserve">Missä vaiheessa elämää vaihdevuodet tulevat?</w:t>
      </w:r>
    </w:p>
    <w:p>
      <w:r>
        <w:rPr>
          <w:b/>
        </w:rPr>
        <w:t xml:space="preserve">Tulos</w:t>
      </w:r>
    </w:p>
    <w:p>
      <w:r>
        <w:t xml:space="preserve">keski-ikäisenä</w:t>
      </w:r>
    </w:p>
    <w:p>
      <w:r>
        <w:rPr>
          <w:b/>
        </w:rPr>
        <w:t xml:space="preserve">Esimerkki 6.4328</w:t>
      </w:r>
    </w:p>
    <w:p>
      <w:r>
        <w:t xml:space="preserve">Mikä termi viittaa aineen tai energian vapautumiseen atomin ytimestä?</w:t>
      </w:r>
    </w:p>
    <w:p>
      <w:r>
        <w:rPr>
          <w:b/>
        </w:rPr>
        <w:t xml:space="preserve">Tulos</w:t>
      </w:r>
    </w:p>
    <w:p>
      <w:r>
        <w:t xml:space="preserve">radioaktiivisuus</w:t>
      </w:r>
    </w:p>
    <w:p>
      <w:r>
        <w:rPr>
          <w:b/>
        </w:rPr>
        <w:t xml:space="preserve">Esimerkki 6.4329</w:t>
      </w:r>
    </w:p>
    <w:p>
      <w:r>
        <w:t xml:space="preserve">Mitkä kaksi linssiä muodostavat yhdistelmämikroskoopin?</w:t>
      </w:r>
    </w:p>
    <w:p>
      <w:r>
        <w:rPr>
          <w:b/>
        </w:rPr>
        <w:t xml:space="preserve">Tulos</w:t>
      </w:r>
    </w:p>
    <w:p>
      <w:r>
        <w:t xml:space="preserve">objektiivi ja okulaari</w:t>
      </w:r>
    </w:p>
    <w:p>
      <w:r>
        <w:rPr>
          <w:b/>
        </w:rPr>
        <w:t xml:space="preserve">Esimerkki 6.4330</w:t>
      </w:r>
    </w:p>
    <w:p>
      <w:r>
        <w:t xml:space="preserve">Millä nimellä kutsutaan kalvosidonnaisia organelleja, joilla on oma dna?</w:t>
      </w:r>
    </w:p>
    <w:p>
      <w:r>
        <w:rPr>
          <w:b/>
        </w:rPr>
        <w:t xml:space="preserve">Tulos</w:t>
      </w:r>
    </w:p>
    <w:p>
      <w:r>
        <w:t xml:space="preserve">plastidit</w:t>
      </w:r>
    </w:p>
    <w:p>
      <w:r>
        <w:rPr>
          <w:b/>
        </w:rPr>
        <w:t xml:space="preserve">Esimerkki 6.4331</w:t>
      </w:r>
    </w:p>
    <w:p>
      <w:r>
        <w:t xml:space="preserve">Dialyysi on lääketieteellinen prosessi, jossa jätteet ja ylimääräinen vesi poistetaan verestä diffuusion ja ultrasuodatuksen avulla.Kun munuaisten toiminta pettää, on tehtävä dialyysi, jotta elimistö saadaan keinotekoisesti eroon tästä?</w:t>
      </w:r>
    </w:p>
    <w:p>
      <w:r>
        <w:rPr>
          <w:b/>
        </w:rPr>
        <w:t xml:space="preserve">Tulos</w:t>
      </w:r>
    </w:p>
    <w:p>
      <w:r>
        <w:t xml:space="preserve">jätteet ja nesteet</w:t>
      </w:r>
    </w:p>
    <w:p>
      <w:r>
        <w:rPr>
          <w:b/>
        </w:rPr>
        <w:t xml:space="preserve">Esimerkki 6.4332</w:t>
      </w:r>
    </w:p>
    <w:p>
      <w:r>
        <w:t xml:space="preserve">Mistä sähkömagneettinen aalto koostuu värähtelevän sähkökentän lisäksi?</w:t>
      </w:r>
    </w:p>
    <w:p>
      <w:r>
        <w:rPr>
          <w:b/>
        </w:rPr>
        <w:t xml:space="preserve">Tulos</w:t>
      </w:r>
    </w:p>
    <w:p>
      <w:r>
        <w:t xml:space="preserve">magneettikenttä</w:t>
      </w:r>
    </w:p>
    <w:p>
      <w:r>
        <w:rPr>
          <w:b/>
        </w:rPr>
        <w:t xml:space="preserve">Esimerkki 6.4333</w:t>
      </w:r>
    </w:p>
    <w:p>
      <w:r>
        <w:t xml:space="preserve">Mikä kehitysvaihe alligaattoreilta puuttuu, joka useimmilla muilla sammakkoeläimillä on?</w:t>
      </w:r>
    </w:p>
    <w:p>
      <w:r>
        <w:rPr>
          <w:b/>
        </w:rPr>
        <w:t xml:space="preserve">Tulos</w:t>
      </w:r>
    </w:p>
    <w:p>
      <w:r>
        <w:t xml:space="preserve">toukkavaihe</w:t>
      </w:r>
    </w:p>
    <w:p>
      <w:r>
        <w:rPr>
          <w:b/>
        </w:rPr>
        <w:t xml:space="preserve">Esimerkki 6.4334</w:t>
      </w:r>
    </w:p>
    <w:p>
      <w:r>
        <w:t xml:space="preserve">Maapallo on eliöiden kaltainen siinä mielessä, että se ylläpitää vakaata tilaa, joka tunnetaan myös nimellä mikä?</w:t>
      </w:r>
    </w:p>
    <w:p>
      <w:r>
        <w:rPr>
          <w:b/>
        </w:rPr>
        <w:t xml:space="preserve">Tulos</w:t>
      </w:r>
    </w:p>
    <w:p>
      <w:r>
        <w:t xml:space="preserve">homeostaasi</w:t>
      </w:r>
    </w:p>
    <w:p>
      <w:r>
        <w:rPr>
          <w:b/>
        </w:rPr>
        <w:t xml:space="preserve">Esimerkki 6.4335</w:t>
      </w:r>
    </w:p>
    <w:p>
      <w:r>
        <w:t xml:space="preserve">Mitä kaikki kemialliset reaktiot vaativat aloittaakseen?</w:t>
      </w:r>
    </w:p>
    <w:p>
      <w:r>
        <w:rPr>
          <w:b/>
        </w:rPr>
        <w:t xml:space="preserve">Tulos</w:t>
      </w:r>
    </w:p>
    <w:p>
      <w:r>
        <w:t xml:space="preserve">aktivoitumisenergia</w:t>
      </w:r>
    </w:p>
    <w:p>
      <w:r>
        <w:rPr>
          <w:b/>
        </w:rPr>
        <w:t xml:space="preserve">Esimerkki 6.4336</w:t>
      </w:r>
    </w:p>
    <w:p>
      <w:r>
        <w:t xml:space="preserve">Tasopeilissä on tasainen heijastava pinta, ja se muodostaa vain minkälaisia kuvia?</w:t>
      </w:r>
    </w:p>
    <w:p>
      <w:r>
        <w:rPr>
          <w:b/>
        </w:rPr>
        <w:t xml:space="preserve">Tulos</w:t>
      </w:r>
    </w:p>
    <w:p>
      <w:r>
        <w:t xml:space="preserve">virtuaalinen</w:t>
      </w:r>
    </w:p>
    <w:p>
      <w:r>
        <w:rPr>
          <w:b/>
        </w:rPr>
        <w:t xml:space="preserve">Esimerkki 6.4337</w:t>
      </w:r>
    </w:p>
    <w:p>
      <w:r>
        <w:t xml:space="preserve">Mikä on yksi ihmisen hermoston tehtävä?</w:t>
      </w:r>
    </w:p>
    <w:p>
      <w:r>
        <w:rPr>
          <w:b/>
        </w:rPr>
        <w:t xml:space="preserve">Tulos</w:t>
      </w:r>
    </w:p>
    <w:p>
      <w:r>
        <w:t xml:space="preserve">ohjaavat lihakset</w:t>
      </w:r>
    </w:p>
    <w:p>
      <w:r>
        <w:rPr>
          <w:b/>
        </w:rPr>
        <w:t xml:space="preserve">Esimerkki 6.4338</w:t>
      </w:r>
    </w:p>
    <w:p>
      <w:r>
        <w:t xml:space="preserve">Mikä on yleisin bakteeri sti Yhdysvalloissa?</w:t>
      </w:r>
    </w:p>
    <w:p>
      <w:r>
        <w:rPr>
          <w:b/>
        </w:rPr>
        <w:t xml:space="preserve">Tulos</w:t>
      </w:r>
    </w:p>
    <w:p>
      <w:r>
        <w:t xml:space="preserve">klamydia</w:t>
      </w:r>
    </w:p>
    <w:p>
      <w:r>
        <w:rPr>
          <w:b/>
        </w:rPr>
        <w:t xml:space="preserve">Esimerkki 6.4339</w:t>
      </w:r>
    </w:p>
    <w:p>
      <w:r>
        <w:t xml:space="preserve">Minkä kasvin osan muodostavat iho-, verisuoni- ja pohjakudos, joka kantaa lehtiä, kukkia ja hedelmiä?</w:t>
      </w:r>
    </w:p>
    <w:p>
      <w:r>
        <w:rPr>
          <w:b/>
        </w:rPr>
        <w:t xml:space="preserve">Tulos</w:t>
      </w:r>
    </w:p>
    <w:p>
      <w:r>
        <w:t xml:space="preserve">varsi</w:t>
      </w:r>
    </w:p>
    <w:p>
      <w:r>
        <w:rPr>
          <w:b/>
        </w:rPr>
        <w:t xml:space="preserve">Esimerkki 6.4340</w:t>
      </w:r>
    </w:p>
    <w:p>
      <w:r>
        <w:t xml:space="preserve">Keuhkoissa happi diffundoituu keuhkorakkuloista minne?</w:t>
      </w:r>
    </w:p>
    <w:p>
      <w:r>
        <w:rPr>
          <w:b/>
        </w:rPr>
        <w:t xml:space="preserve">Tulos</w:t>
      </w:r>
    </w:p>
    <w:p>
      <w:r>
        <w:t xml:space="preserve">kapillaarit</w:t>
      </w:r>
    </w:p>
    <w:p>
      <w:r>
        <w:rPr>
          <w:b/>
        </w:rPr>
        <w:t xml:space="preserve">Esimerkki 6.4341</w:t>
      </w:r>
    </w:p>
    <w:p>
      <w:r>
        <w:t xml:space="preserve">Mikä maaperän visuaalinen ominaisuus osoittaa maaperän hedelmällisyyttä ja typpipitoisuutta?</w:t>
      </w:r>
    </w:p>
    <w:p>
      <w:r>
        <w:rPr>
          <w:b/>
        </w:rPr>
        <w:t xml:space="preserve">Tulos</w:t>
      </w:r>
    </w:p>
    <w:p>
      <w:r>
        <w:t xml:space="preserve">väri</w:t>
      </w:r>
    </w:p>
    <w:p>
      <w:r>
        <w:rPr>
          <w:b/>
        </w:rPr>
        <w:t xml:space="preserve">Esimerkki 6.4342</w:t>
      </w:r>
    </w:p>
    <w:p>
      <w:r>
        <w:t xml:space="preserve">Happi ja mitä tarvitaan ruosteen muodostumiseen?</w:t>
      </w:r>
    </w:p>
    <w:p>
      <w:r>
        <w:rPr>
          <w:b/>
        </w:rPr>
        <w:t xml:space="preserve">Tulos</w:t>
      </w:r>
    </w:p>
    <w:p>
      <w:r>
        <w:t xml:space="preserve">vesi</w:t>
      </w:r>
    </w:p>
    <w:p>
      <w:r>
        <w:rPr>
          <w:b/>
        </w:rPr>
        <w:t xml:space="preserve">Esimerkki 6.4343</w:t>
      </w:r>
    </w:p>
    <w:p>
      <w:r>
        <w:t xml:space="preserve">Missä tilassa alkuaineen elektronegatiivisuus kasvaa?</w:t>
      </w:r>
    </w:p>
    <w:p>
      <w:r>
        <w:rPr>
          <w:b/>
        </w:rPr>
        <w:t xml:space="preserve">Tulos</w:t>
      </w:r>
    </w:p>
    <w:p>
      <w:r>
        <w:t xml:space="preserve">hapettuminen</w:t>
      </w:r>
    </w:p>
    <w:p>
      <w:r>
        <w:rPr>
          <w:b/>
        </w:rPr>
        <w:t xml:space="preserve">Esimerkki 6.4344</w:t>
      </w:r>
    </w:p>
    <w:p>
      <w:r>
        <w:t xml:space="preserve">Mikä kasvin perusrakenne sisältää varren tavoin kyleemin ja floemin muodostamia verisuonikimppuja?</w:t>
      </w:r>
    </w:p>
    <w:p>
      <w:r>
        <w:rPr>
          <w:b/>
        </w:rPr>
        <w:t xml:space="preserve">Tulos</w:t>
      </w:r>
    </w:p>
    <w:p>
      <w:r>
        <w:t xml:space="preserve">lehti</w:t>
      </w:r>
    </w:p>
    <w:p>
      <w:r>
        <w:rPr>
          <w:b/>
        </w:rPr>
        <w:t xml:space="preserve">Esimerkki 6.4345</w:t>
      </w:r>
    </w:p>
    <w:p>
      <w:r>
        <w:t xml:space="preserve">Verkkokalvon valoa havaitsevia soluja kutsutaan sauvoiksi ja miksi muiksi?</w:t>
      </w:r>
    </w:p>
    <w:p>
      <w:r>
        <w:rPr>
          <w:b/>
        </w:rPr>
        <w:t xml:space="preserve">Tulos</w:t>
      </w:r>
    </w:p>
    <w:p>
      <w:r>
        <w:t xml:space="preserve">kartiot</w:t>
      </w:r>
    </w:p>
    <w:p>
      <w:r>
        <w:rPr>
          <w:b/>
        </w:rPr>
        <w:t xml:space="preserve">Esimerkki 6.4346</w:t>
      </w:r>
    </w:p>
    <w:p>
      <w:r>
        <w:t xml:space="preserve">Mihin kahteen luokkaan vedessä elävät eliöt luokitellaan?</w:t>
      </w:r>
    </w:p>
    <w:p>
      <w:r>
        <w:rPr>
          <w:b/>
        </w:rPr>
        <w:t xml:space="preserve">Tulos</w:t>
      </w:r>
    </w:p>
    <w:p>
      <w:r>
        <w:t xml:space="preserve">nekton ja plankton</w:t>
      </w:r>
    </w:p>
    <w:p>
      <w:r>
        <w:rPr>
          <w:b/>
        </w:rPr>
        <w:t xml:space="preserve">Esimerkki 6.4347</w:t>
      </w:r>
    </w:p>
    <w:p>
      <w:r>
        <w:t xml:space="preserve">Napanuora yhdistää sikiön mihin rakenteeseen?</w:t>
      </w:r>
    </w:p>
    <w:p>
      <w:r>
        <w:rPr>
          <w:b/>
        </w:rPr>
        <w:t xml:space="preserve">Tulos</w:t>
      </w:r>
    </w:p>
    <w:p>
      <w:r>
        <w:t xml:space="preserve">istukka</w:t>
      </w:r>
    </w:p>
    <w:p>
      <w:r>
        <w:rPr>
          <w:b/>
        </w:rPr>
        <w:t xml:space="preserve">Esimerkki 6.4348</w:t>
      </w:r>
    </w:p>
    <w:p>
      <w:r>
        <w:t xml:space="preserve">Millä on kaikista alkuaineista pienimmät ja kevyimmät atomit, ja se on väritön, hajuton, mauton ja myrkytön, mutta puhtaana erittäin helposti syttyvä?</w:t>
      </w:r>
    </w:p>
    <w:p>
      <w:r>
        <w:rPr>
          <w:b/>
        </w:rPr>
        <w:t xml:space="preserve">Tulos</w:t>
      </w:r>
    </w:p>
    <w:p>
      <w:r>
        <w:t xml:space="preserve">vety</w:t>
      </w:r>
    </w:p>
    <w:p>
      <w:r>
        <w:rPr>
          <w:b/>
        </w:rPr>
        <w:t xml:space="preserve">Esimerkki 6.4349</w:t>
      </w:r>
    </w:p>
    <w:p>
      <w:r>
        <w:t xml:space="preserve">Mitä pidetään homeostaattisten mekanismien ohjauskeskuksena?</w:t>
      </w:r>
    </w:p>
    <w:p>
      <w:r>
        <w:rPr>
          <w:b/>
        </w:rPr>
        <w:t xml:space="preserve">Tulos</w:t>
      </w:r>
    </w:p>
    <w:p>
      <w:r>
        <w:t xml:space="preserve">hypotalamus</w:t>
      </w:r>
    </w:p>
    <w:p>
      <w:r>
        <w:rPr>
          <w:b/>
        </w:rPr>
        <w:t xml:space="preserve">Esimerkki 6.4350</w:t>
      </w:r>
    </w:p>
    <w:p>
      <w:r>
        <w:t xml:space="preserve">Minkälainen muoto muodostuu, koska vesi eroosioittaa käyrien ulkopintaa ja laskee eroosioainesta sisäpuolelle?</w:t>
      </w:r>
    </w:p>
    <w:p>
      <w:r>
        <w:rPr>
          <w:b/>
        </w:rPr>
        <w:t xml:space="preserve">Tulos</w:t>
      </w:r>
    </w:p>
    <w:p>
      <w:r>
        <w:t xml:space="preserve">mutkat</w:t>
      </w:r>
    </w:p>
    <w:p>
      <w:r>
        <w:rPr>
          <w:b/>
        </w:rPr>
        <w:t xml:space="preserve">Esimerkki 6.4351</w:t>
      </w:r>
    </w:p>
    <w:p>
      <w:r>
        <w:t xml:space="preserve">Levittäytyminen tapahtuu vain millä aikaskaalalla?</w:t>
      </w:r>
    </w:p>
    <w:p>
      <w:r>
        <w:rPr>
          <w:b/>
        </w:rPr>
        <w:t xml:space="preserve">Tulos</w:t>
      </w:r>
    </w:p>
    <w:p>
      <w:r>
        <w:t xml:space="preserve">evoluutio</w:t>
      </w:r>
    </w:p>
    <w:p>
      <w:r>
        <w:rPr>
          <w:b/>
        </w:rPr>
        <w:t xml:space="preserve">Esimerkki 6.4352</w:t>
      </w:r>
    </w:p>
    <w:p>
      <w:r>
        <w:t xml:space="preserve">Suuri hadronitörmäytin on suurin minkälainen keksintö, joka nostaa hiukkasia suuriin energioihin?</w:t>
      </w:r>
    </w:p>
    <w:p>
      <w:r>
        <w:rPr>
          <w:b/>
        </w:rPr>
        <w:t xml:space="preserve">Tulos</w:t>
      </w:r>
    </w:p>
    <w:p>
      <w:r>
        <w:t xml:space="preserve">hiukkaskiihdytin</w:t>
      </w:r>
    </w:p>
    <w:p>
      <w:r>
        <w:rPr>
          <w:b/>
        </w:rPr>
        <w:t xml:space="preserve">Esimerkki 6.4353</w:t>
      </w:r>
    </w:p>
    <w:p>
      <w:r>
        <w:t xml:space="preserve">Miksi vesi imeytyy maahan?</w:t>
      </w:r>
    </w:p>
    <w:p>
      <w:r>
        <w:rPr>
          <w:b/>
        </w:rPr>
        <w:t xml:space="preserve">Tulos</w:t>
      </w:r>
    </w:p>
    <w:p>
      <w:r>
        <w:t xml:space="preserve">koska maaperä ja kivet ovat huokoisia</w:t>
      </w:r>
    </w:p>
    <w:p>
      <w:r>
        <w:rPr>
          <w:b/>
        </w:rPr>
        <w:t xml:space="preserve">Esimerkki 6.4354</w:t>
      </w:r>
    </w:p>
    <w:p>
      <w:r>
        <w:t xml:space="preserve">Suprajohteet ovat materiaaleja, joiden resistiivisyys on?</w:t>
      </w:r>
    </w:p>
    <w:p>
      <w:r>
        <w:rPr>
          <w:b/>
        </w:rPr>
        <w:t xml:space="preserve">Tulos</w:t>
      </w:r>
    </w:p>
    <w:p>
      <w:r>
        <w:t xml:space="preserve">nolla</w:t>
      </w:r>
    </w:p>
    <w:p>
      <w:r>
        <w:rPr>
          <w:b/>
        </w:rPr>
        <w:t xml:space="preserve">Esimerkki 6.4355</w:t>
      </w:r>
    </w:p>
    <w:p>
      <w:r>
        <w:t xml:space="preserve">Mikä on ionisidos luonnossa?</w:t>
      </w:r>
    </w:p>
    <w:p>
      <w:r>
        <w:rPr>
          <w:b/>
        </w:rPr>
        <w:t xml:space="preserve">Tulos</w:t>
      </w:r>
    </w:p>
    <w:p>
      <w:r>
        <w:t xml:space="preserve">sähköstaattinen</w:t>
      </w:r>
    </w:p>
    <w:p>
      <w:r>
        <w:rPr>
          <w:b/>
        </w:rPr>
        <w:t xml:space="preserve">Esimerkki 6.4356</w:t>
      </w:r>
    </w:p>
    <w:p>
      <w:r>
        <w:t xml:space="preserve">Minkä tyyppisessä systeemisessä vasteessa on mukana lymfosyyttejä?</w:t>
      </w:r>
    </w:p>
    <w:p>
      <w:r>
        <w:rPr>
          <w:b/>
        </w:rPr>
        <w:t xml:space="preserve">Tulos</w:t>
      </w:r>
    </w:p>
    <w:p>
      <w:r>
        <w:t xml:space="preserve">immuunijärjestelmä</w:t>
      </w:r>
    </w:p>
    <w:p>
      <w:r>
        <w:rPr>
          <w:b/>
        </w:rPr>
        <w:t xml:space="preserve">Esimerkki 6.4357</w:t>
      </w:r>
    </w:p>
    <w:p>
      <w:r>
        <w:t xml:space="preserve">Seismiset aallot osoittavat, että maan sisempi ydin on kiinteä, kun taas ulompi ydin on mitä?</w:t>
      </w:r>
    </w:p>
    <w:p>
      <w:r>
        <w:rPr>
          <w:b/>
        </w:rPr>
        <w:t xml:space="preserve">Tulos</w:t>
      </w:r>
    </w:p>
    <w:p>
      <w:r>
        <w:t xml:space="preserve">neste</w:t>
      </w:r>
    </w:p>
    <w:p>
      <w:r>
        <w:rPr>
          <w:b/>
        </w:rPr>
        <w:t xml:space="preserve">Esimerkki 6.4358</w:t>
      </w:r>
    </w:p>
    <w:p>
      <w:r>
        <w:t xml:space="preserve">Mitä termiä käytetään kuvaamaan aineen kykyä palaa?</w:t>
      </w:r>
    </w:p>
    <w:p>
      <w:r>
        <w:rPr>
          <w:b/>
        </w:rPr>
        <w:t xml:space="preserve">Tulos</w:t>
      </w:r>
    </w:p>
    <w:p>
      <w:r>
        <w:t xml:space="preserve">syttyvyys</w:t>
      </w:r>
    </w:p>
    <w:p>
      <w:r>
        <w:rPr>
          <w:b/>
        </w:rPr>
        <w:t xml:space="preserve">Esimerkki 6.4359</w:t>
      </w:r>
    </w:p>
    <w:p>
      <w:r>
        <w:t xml:space="preserve">Minkä lian ominaisuuden lisääminen helpottaisi sen huuhtelemista käsistäsi?</w:t>
      </w:r>
    </w:p>
    <w:p>
      <w:r>
        <w:rPr>
          <w:b/>
        </w:rPr>
        <w:t xml:space="preserve">Tulos</w:t>
      </w:r>
    </w:p>
    <w:p>
      <w:r>
        <w:t xml:space="preserve">liukoisuus</w:t>
      </w:r>
    </w:p>
    <w:p>
      <w:r>
        <w:rPr>
          <w:b/>
        </w:rPr>
        <w:t xml:space="preserve">Esimerkki 6.4360</w:t>
      </w:r>
    </w:p>
    <w:p>
      <w:r>
        <w:t xml:space="preserve">Mistä sykliinit koostuvat?</w:t>
      </w:r>
    </w:p>
    <w:p>
      <w:r>
        <w:rPr>
          <w:b/>
        </w:rPr>
        <w:t xml:space="preserve">Tulos</w:t>
      </w:r>
    </w:p>
    <w:p>
      <w:r>
        <w:t xml:space="preserve">proteiiniryhmä</w:t>
      </w:r>
    </w:p>
    <w:p>
      <w:r>
        <w:rPr>
          <w:b/>
        </w:rPr>
        <w:t xml:space="preserve">Esimerkki 6.4361</w:t>
      </w:r>
    </w:p>
    <w:p>
      <w:r>
        <w:t xml:space="preserve">Mikä on aineen perusyksikkö?</w:t>
      </w:r>
    </w:p>
    <w:p>
      <w:r>
        <w:rPr>
          <w:b/>
        </w:rPr>
        <w:t xml:space="preserve">Tulos</w:t>
      </w:r>
    </w:p>
    <w:p>
      <w:r>
        <w:t xml:space="preserve">atomit</w:t>
      </w:r>
    </w:p>
    <w:p>
      <w:r>
        <w:rPr>
          <w:b/>
        </w:rPr>
        <w:t xml:space="preserve">Esimerkki 6.4362</w:t>
      </w:r>
    </w:p>
    <w:p>
      <w:r>
        <w:t xml:space="preserve">Kun atomit saavat tai menettävät elektroneja, ne voivat muodostaa sähköisesti varattuja hiukkasia, joita kutsutaan millä nimellä?</w:t>
      </w:r>
    </w:p>
    <w:p>
      <w:r>
        <w:rPr>
          <w:b/>
        </w:rPr>
        <w:t xml:space="preserve">Tulos</w:t>
      </w:r>
    </w:p>
    <w:p>
      <w:r>
        <w:t xml:space="preserve">ionit</w:t>
      </w:r>
    </w:p>
    <w:p>
      <w:r>
        <w:rPr>
          <w:b/>
        </w:rPr>
        <w:t xml:space="preserve">Esimerkki 6.4363</w:t>
      </w:r>
    </w:p>
    <w:p>
      <w:r>
        <w:t xml:space="preserve">Minkä tyyppinen kasvain ei useimmiten aiheuta vakavia ongelmia ja se voidaan poistaa kokonaan leikkauksella?</w:t>
      </w:r>
    </w:p>
    <w:p>
      <w:r>
        <w:rPr>
          <w:b/>
        </w:rPr>
        <w:t xml:space="preserve">Tulos</w:t>
      </w:r>
    </w:p>
    <w:p>
      <w:r>
        <w:t xml:space="preserve">hyvänlaatuinen</w:t>
      </w:r>
    </w:p>
    <w:p>
      <w:r>
        <w:rPr>
          <w:b/>
        </w:rPr>
        <w:t xml:space="preserve">Esimerkki 6.4364</w:t>
      </w:r>
    </w:p>
    <w:p>
      <w:r>
        <w:t xml:space="preserve">Mikä kehittyy siemenissä alkioiksi, joista kasvaa seuraava sporofyyttisukupolvi?</w:t>
      </w:r>
    </w:p>
    <w:p>
      <w:r>
        <w:rPr>
          <w:b/>
        </w:rPr>
        <w:t xml:space="preserve">Tulos</w:t>
      </w:r>
    </w:p>
    <w:p>
      <w:r>
        <w:t xml:space="preserve">zygootit</w:t>
      </w:r>
    </w:p>
    <w:p>
      <w:r>
        <w:rPr>
          <w:b/>
        </w:rPr>
        <w:t xml:space="preserve">Esimerkki 6.4365</w:t>
      </w:r>
    </w:p>
    <w:p>
      <w:r>
        <w:t xml:space="preserve">Mikä on eläin, joka kerää siitepölyä kehoonsa ja kuljettaa sen toiseen kukkaan?</w:t>
      </w:r>
    </w:p>
    <w:p>
      <w:r>
        <w:rPr>
          <w:b/>
        </w:rPr>
        <w:t xml:space="preserve">Tulos</w:t>
      </w:r>
    </w:p>
    <w:p>
      <w:r>
        <w:t xml:space="preserve">pölyttäjä</w:t>
      </w:r>
    </w:p>
    <w:p>
      <w:r>
        <w:rPr>
          <w:b/>
        </w:rPr>
        <w:t xml:space="preserve">Esimerkki 6.4366</w:t>
      </w:r>
    </w:p>
    <w:p>
      <w:r>
        <w:t xml:space="preserve">Mikä on yksi kaikkien eläineläinten tärkeimmistä yhteisistä piirteistä?</w:t>
      </w:r>
    </w:p>
    <w:p>
      <w:r>
        <w:rPr>
          <w:b/>
        </w:rPr>
        <w:t xml:space="preserve">Tulos</w:t>
      </w:r>
    </w:p>
    <w:p>
      <w:r>
        <w:t xml:space="preserve">selkäranka</w:t>
      </w:r>
    </w:p>
    <w:p>
      <w:r>
        <w:rPr>
          <w:b/>
        </w:rPr>
        <w:t xml:space="preserve">Esimerkki 6.4367</w:t>
      </w:r>
    </w:p>
    <w:p>
      <w:r>
        <w:t xml:space="preserve">Tutkijat eivät oikeastaan nähneet viruksia ennen kuin mikä keksittiin?</w:t>
      </w:r>
    </w:p>
    <w:p>
      <w:r>
        <w:rPr>
          <w:b/>
        </w:rPr>
        <w:t xml:space="preserve">Tulos</w:t>
      </w:r>
    </w:p>
    <w:p>
      <w:r>
        <w:t xml:space="preserve">elektronimikroskooppi</w:t>
      </w:r>
    </w:p>
    <w:p>
      <w:r>
        <w:rPr>
          <w:b/>
        </w:rPr>
        <w:t xml:space="preserve">Esimerkki 6.4368</w:t>
      </w:r>
    </w:p>
    <w:p>
      <w:r>
        <w:t xml:space="preserve">Mikä on myelinisaation tärkein valikoiva etu?</w:t>
      </w:r>
    </w:p>
    <w:p>
      <w:r>
        <w:rPr>
          <w:b/>
        </w:rPr>
        <w:t xml:space="preserve">Tulos</w:t>
      </w:r>
    </w:p>
    <w:p>
      <w:r>
        <w:t xml:space="preserve">tilatehokkuus</w:t>
      </w:r>
    </w:p>
    <w:p>
      <w:r>
        <w:rPr>
          <w:b/>
        </w:rPr>
        <w:t xml:space="preserve">Esimerkki 6.4369</w:t>
      </w:r>
    </w:p>
    <w:p>
      <w:r>
        <w:t xml:space="preserve">Useimmat niveljalkaiset ovat hyönteisiä. heimoon kuuluvat myös hämähäkit, tuhatjalkaiset ja mitä?</w:t>
      </w:r>
    </w:p>
    <w:p>
      <w:r>
        <w:rPr>
          <w:b/>
        </w:rPr>
        <w:t xml:space="preserve">Tulos</w:t>
      </w:r>
    </w:p>
    <w:p>
      <w:r>
        <w:t xml:space="preserve">äyriäiset</w:t>
      </w:r>
    </w:p>
    <w:p>
      <w:r>
        <w:rPr>
          <w:b/>
        </w:rPr>
        <w:t xml:space="preserve">Esimerkki 6.4370</w:t>
      </w:r>
    </w:p>
    <w:p>
      <w:r>
        <w:t xml:space="preserve">Mitä kaikki tunnetut elämänmuodot tarvitsevat?</w:t>
      </w:r>
    </w:p>
    <w:p>
      <w:r>
        <w:rPr>
          <w:b/>
        </w:rPr>
        <w:t xml:space="preserve">Tulos</w:t>
      </w:r>
    </w:p>
    <w:p>
      <w:r>
        <w:t xml:space="preserve">vesi</w:t>
      </w:r>
    </w:p>
    <w:p>
      <w:r>
        <w:rPr>
          <w:b/>
        </w:rPr>
        <w:t xml:space="preserve">Esimerkki 6.4371</w:t>
      </w:r>
    </w:p>
    <w:p>
      <w:r>
        <w:t xml:space="preserve">Veden ja liuottuneiden aineiden kulkeutuminen kasveissa Vesipotentiaali on vesinäytteen ja sen potentiaalienergian eron mitta?</w:t>
      </w:r>
    </w:p>
    <w:p>
      <w:r>
        <w:rPr>
          <w:b/>
        </w:rPr>
        <w:t xml:space="preserve">Tulos</w:t>
      </w:r>
    </w:p>
    <w:p>
      <w:r>
        <w:t xml:space="preserve">puhdasta vettä</w:t>
      </w:r>
    </w:p>
    <w:p>
      <w:r>
        <w:rPr>
          <w:b/>
        </w:rPr>
        <w:t xml:space="preserve">Esimerkki 6.4372</w:t>
      </w:r>
    </w:p>
    <w:p>
      <w:r>
        <w:t xml:space="preserve">Maidosta voidaan tehdä juustoa bakteerien avulla. bakteerit muuttavat maidon sokerit miksi?</w:t>
      </w:r>
    </w:p>
    <w:p>
      <w:r>
        <w:rPr>
          <w:b/>
        </w:rPr>
        <w:t xml:space="preserve">Tulos</w:t>
      </w:r>
    </w:p>
    <w:p>
      <w:r>
        <w:t xml:space="preserve">maitohappo</w:t>
      </w:r>
    </w:p>
    <w:p>
      <w:r>
        <w:rPr>
          <w:b/>
        </w:rPr>
        <w:t xml:space="preserve">Esimerkki 6.4373</w:t>
      </w:r>
    </w:p>
    <w:p>
      <w:r>
        <w:t xml:space="preserve">Mikä koostuu yhdestä tai kahdesta suljetusta silmukasta, joiden läpi virta voi kulkea?</w:t>
      </w:r>
    </w:p>
    <w:p>
      <w:r>
        <w:rPr>
          <w:b/>
        </w:rPr>
        <w:t xml:space="preserve">Tulos</w:t>
      </w:r>
    </w:p>
    <w:p>
      <w:r>
        <w:t xml:space="preserve">sähköpiiri</w:t>
      </w:r>
    </w:p>
    <w:p>
      <w:r>
        <w:rPr>
          <w:b/>
        </w:rPr>
        <w:t xml:space="preserve">Esimerkki 6.4374</w:t>
      </w:r>
    </w:p>
    <w:p>
      <w:r>
        <w:t xml:space="preserve">Mitä tapahtuu latauksille, kun niitä kiihdytetään?</w:t>
      </w:r>
    </w:p>
    <w:p>
      <w:r>
        <w:rPr>
          <w:b/>
        </w:rPr>
        <w:t xml:space="preserve">Tulos</w:t>
      </w:r>
    </w:p>
    <w:p>
      <w:r>
        <w:t xml:space="preserve">ne säteilevät</w:t>
      </w:r>
    </w:p>
    <w:p>
      <w:r>
        <w:rPr>
          <w:b/>
        </w:rPr>
        <w:t xml:space="preserve">Esimerkki 6.4375</w:t>
      </w:r>
    </w:p>
    <w:p>
      <w:r>
        <w:t xml:space="preserve">Aallon korkeuden selvittämiseksi mitataan aallon harjan ja minkä välinen etäisyys?</w:t>
      </w:r>
    </w:p>
    <w:p>
      <w:r>
        <w:rPr>
          <w:b/>
        </w:rPr>
        <w:t xml:space="preserve">Tulos</w:t>
      </w:r>
    </w:p>
    <w:p>
      <w:r>
        <w:t xml:space="preserve">kaukalo</w:t>
      </w:r>
    </w:p>
    <w:p>
      <w:r>
        <w:rPr>
          <w:b/>
        </w:rPr>
        <w:t xml:space="preserve">Esimerkki 6.4376</w:t>
      </w:r>
    </w:p>
    <w:p>
      <w:r>
        <w:t xml:space="preserve">Mikä on biokemiallinen yhdiste, joka on aminohappojen ketju?</w:t>
      </w:r>
    </w:p>
    <w:p>
      <w:r>
        <w:rPr>
          <w:b/>
        </w:rPr>
        <w:t xml:space="preserve">Tulos</w:t>
      </w:r>
    </w:p>
    <w:p>
      <w:r>
        <w:t xml:space="preserve">proteiinit</w:t>
      </w:r>
    </w:p>
    <w:p>
      <w:r>
        <w:rPr>
          <w:b/>
        </w:rPr>
        <w:t xml:space="preserve">Esimerkki 6.4377</w:t>
      </w:r>
    </w:p>
    <w:p>
      <w:r>
        <w:t xml:space="preserve">Elektronien lukumäärä ulommalla energiatasolla määrittää, mikä ei-metallien ominaisuus on?</w:t>
      </w:r>
    </w:p>
    <w:p>
      <w:r>
        <w:rPr>
          <w:b/>
        </w:rPr>
        <w:t xml:space="preserve">Tulos</w:t>
      </w:r>
    </w:p>
    <w:p>
      <w:r>
        <w:t xml:space="preserve">reaktiivisuus</w:t>
      </w:r>
    </w:p>
    <w:p>
      <w:r>
        <w:rPr>
          <w:b/>
        </w:rPr>
        <w:t xml:space="preserve">Esimerkki 6.4378</w:t>
      </w:r>
    </w:p>
    <w:p>
      <w:r>
        <w:t xml:space="preserve">Mihin mannermainen kuori muuttuu mannerlaidoilla?</w:t>
      </w:r>
    </w:p>
    <w:p>
      <w:r>
        <w:rPr>
          <w:b/>
        </w:rPr>
        <w:t xml:space="preserve">Tulos</w:t>
      </w:r>
    </w:p>
    <w:p>
      <w:r>
        <w:t xml:space="preserve">valtameren kuori</w:t>
      </w:r>
    </w:p>
    <w:p>
      <w:r>
        <w:rPr>
          <w:b/>
        </w:rPr>
        <w:t xml:space="preserve">Esimerkki 6.4379</w:t>
      </w:r>
    </w:p>
    <w:p>
      <w:r>
        <w:t xml:space="preserve">Miksei teekattilassa voisi olla alumiinikahvaa?</w:t>
      </w:r>
    </w:p>
    <w:p>
      <w:r>
        <w:rPr>
          <w:b/>
        </w:rPr>
        <w:t xml:space="preserve">Tulos</w:t>
      </w:r>
    </w:p>
    <w:p>
      <w:r>
        <w:t xml:space="preserve">se johtaa lämpöä</w:t>
      </w:r>
    </w:p>
    <w:p>
      <w:r>
        <w:rPr>
          <w:b/>
        </w:rPr>
        <w:t xml:space="preserve">Esimerkki 6.4380</w:t>
      </w:r>
    </w:p>
    <w:p>
      <w:r>
        <w:t xml:space="preserve">Nimeä kasvi, jota pidetään kasvien esi-isänä?</w:t>
      </w:r>
    </w:p>
    <w:p>
      <w:r>
        <w:rPr>
          <w:b/>
        </w:rPr>
        <w:t xml:space="preserve">Tulos</w:t>
      </w:r>
    </w:p>
    <w:p>
      <w:r>
        <w:t xml:space="preserve">viherlevät</w:t>
      </w:r>
    </w:p>
    <w:p>
      <w:r>
        <w:rPr>
          <w:b/>
        </w:rPr>
        <w:t xml:space="preserve">Esimerkki 6.4381</w:t>
      </w:r>
    </w:p>
    <w:p>
      <w:r>
        <w:t xml:space="preserve">Rakkauden kanava oli surullisen kuuluisa esimerkki minkälaisesta saastumisesta?</w:t>
      </w:r>
    </w:p>
    <w:p>
      <w:r>
        <w:rPr>
          <w:b/>
        </w:rPr>
        <w:t xml:space="preserve">Tulos</w:t>
      </w:r>
    </w:p>
    <w:p>
      <w:r>
        <w:t xml:space="preserve">teollisuusjätteen kaatopaikalle sijoittaminen</w:t>
      </w:r>
    </w:p>
    <w:p>
      <w:r>
        <w:rPr>
          <w:b/>
        </w:rPr>
        <w:t xml:space="preserve">Esimerkki 6.4382</w:t>
      </w:r>
    </w:p>
    <w:p>
      <w:r>
        <w:t xml:space="preserve">Mitä kaikki kemialliset reaktiot tarvitsevat aloittaakseen?</w:t>
      </w:r>
    </w:p>
    <w:p>
      <w:r>
        <w:rPr>
          <w:b/>
        </w:rPr>
        <w:t xml:space="preserve">Tulos</w:t>
      </w:r>
    </w:p>
    <w:p>
      <w:r>
        <w:t xml:space="preserve">aktivoitumisenergia</w:t>
      </w:r>
    </w:p>
    <w:p>
      <w:r>
        <w:rPr>
          <w:b/>
        </w:rPr>
        <w:t xml:space="preserve">Esimerkki 6.4383</w:t>
      </w:r>
    </w:p>
    <w:p>
      <w:r>
        <w:t xml:space="preserve">Mikä on termi radioaktiivisen hajoamisen käytölle fossiilien ja kivien iän arvioimiseksi?</w:t>
      </w:r>
    </w:p>
    <w:p>
      <w:r>
        <w:rPr>
          <w:b/>
        </w:rPr>
        <w:t xml:space="preserve">Tulos</w:t>
      </w:r>
    </w:p>
    <w:p>
      <w:r>
        <w:t xml:space="preserve">radioaktiivinen ajoitus</w:t>
      </w:r>
    </w:p>
    <w:p>
      <w:r>
        <w:rPr>
          <w:b/>
        </w:rPr>
        <w:t xml:space="preserve">Esimerkki 6.4384</w:t>
      </w:r>
    </w:p>
    <w:p>
      <w:r>
        <w:t xml:space="preserve">Mikä on runsain biokemiallinen yhdiste, josta kasvien soluseinät koostuvat?</w:t>
      </w:r>
    </w:p>
    <w:p>
      <w:r>
        <w:rPr>
          <w:b/>
        </w:rPr>
        <w:t xml:space="preserve">Tulos</w:t>
      </w:r>
    </w:p>
    <w:p>
      <w:r>
        <w:t xml:space="preserve">selluloosa</w:t>
      </w:r>
    </w:p>
    <w:p>
      <w:r>
        <w:rPr>
          <w:b/>
        </w:rPr>
        <w:t xml:space="preserve">Esimerkki 6.4385</w:t>
      </w:r>
    </w:p>
    <w:p>
      <w:r>
        <w:t xml:space="preserve">Miksi kutsutaan lämpöenergian siirtymistä aineiden välillä?</w:t>
      </w:r>
    </w:p>
    <w:p>
      <w:r>
        <w:rPr>
          <w:b/>
        </w:rPr>
        <w:t xml:space="preserve">Tulos</w:t>
      </w:r>
    </w:p>
    <w:p>
      <w:r>
        <w:t xml:space="preserve">lämpö</w:t>
      </w:r>
    </w:p>
    <w:p>
      <w:r>
        <w:rPr>
          <w:b/>
        </w:rPr>
        <w:t xml:space="preserve">Esimerkki 6.4386</w:t>
      </w:r>
    </w:p>
    <w:p>
      <w:r>
        <w:t xml:space="preserve">Minkä mantereen päällä on jääpeite?</w:t>
      </w:r>
    </w:p>
    <w:p>
      <w:r>
        <w:rPr>
          <w:b/>
        </w:rPr>
        <w:t xml:space="preserve">Tulos</w:t>
      </w:r>
    </w:p>
    <w:p>
      <w:r>
        <w:t xml:space="preserve">Antarktis</w:t>
      </w:r>
    </w:p>
    <w:p>
      <w:r>
        <w:rPr>
          <w:b/>
        </w:rPr>
        <w:t xml:space="preserve">Esimerkki 6.4387</w:t>
      </w:r>
    </w:p>
    <w:p>
      <w:r>
        <w:t xml:space="preserve">Mikä on suurin rustokala?</w:t>
      </w:r>
    </w:p>
    <w:p>
      <w:r>
        <w:rPr>
          <w:b/>
        </w:rPr>
        <w:t xml:space="preserve">Tulos</w:t>
      </w:r>
    </w:p>
    <w:p>
      <w:r>
        <w:t xml:space="preserve">valashai</w:t>
      </w:r>
    </w:p>
    <w:p>
      <w:r>
        <w:rPr>
          <w:b/>
        </w:rPr>
        <w:t xml:space="preserve">Esimerkki 6.4388</w:t>
      </w:r>
    </w:p>
    <w:p>
      <w:r>
        <w:t xml:space="preserve">Mitkä hajottajiksi kutsutut eliöt hajottavat jätteet ja kuolleet organismit pienemmiksi molekyyleiksi?</w:t>
      </w:r>
    </w:p>
    <w:p>
      <w:r>
        <w:rPr>
          <w:b/>
        </w:rPr>
        <w:t xml:space="preserve">Tulos</w:t>
      </w:r>
    </w:p>
    <w:p>
      <w:r>
        <w:t xml:space="preserve">bakteerit</w:t>
      </w:r>
    </w:p>
    <w:p>
      <w:r>
        <w:rPr>
          <w:b/>
        </w:rPr>
        <w:t xml:space="preserve">Esimerkki 6.4389</w:t>
      </w:r>
    </w:p>
    <w:p>
      <w:r>
        <w:t xml:space="preserve">Mitkä ovat kaksi yleisintä näköongelmaa?</w:t>
      </w:r>
    </w:p>
    <w:p>
      <w:r>
        <w:rPr>
          <w:b/>
        </w:rPr>
        <w:t xml:space="preserve">Tulos</w:t>
      </w:r>
    </w:p>
    <w:p>
      <w:r>
        <w:t xml:space="preserve">likinäköisyys ja kaukonäköisyys</w:t>
      </w:r>
    </w:p>
    <w:p>
      <w:r>
        <w:rPr>
          <w:b/>
        </w:rPr>
        <w:t xml:space="preserve">Esimerkki 6.4390</w:t>
      </w:r>
    </w:p>
    <w:p>
      <w:r>
        <w:t xml:space="preserve">Liikkuvien ainehiukkasten kineettinen energia, jota mitataan niiden lämpötiloilla, tunnetaan nimellä:</w:t>
      </w:r>
    </w:p>
    <w:p>
      <w:r>
        <w:rPr>
          <w:b/>
        </w:rPr>
        <w:t xml:space="preserve">Tulos</w:t>
      </w:r>
    </w:p>
    <w:p>
      <w:r>
        <w:t xml:space="preserve">lämpöenergia</w:t>
      </w:r>
    </w:p>
    <w:p>
      <w:r>
        <w:rPr>
          <w:b/>
        </w:rPr>
        <w:t xml:space="preserve">Esimerkki 6.4391</w:t>
      </w:r>
    </w:p>
    <w:p>
      <w:r>
        <w:t xml:space="preserve">Useimpien saniaisten ensimmäiset lehdet ilmestyvät käpertyneinä mihin?</w:t>
      </w:r>
    </w:p>
    <w:p>
      <w:r>
        <w:rPr>
          <w:b/>
        </w:rPr>
        <w:t xml:space="preserve">Tulos</w:t>
      </w:r>
    </w:p>
    <w:p>
      <w:r>
        <w:t xml:space="preserve">Kukkahattuja</w:t>
      </w:r>
    </w:p>
    <w:p>
      <w:r>
        <w:rPr>
          <w:b/>
        </w:rPr>
        <w:t xml:space="preserve">Esimerkki 6.4392</w:t>
      </w:r>
    </w:p>
    <w:p>
      <w:r>
        <w:t xml:space="preserve">Milloin useimpien sammakkoeläinten vanhemmuus päättyy?</w:t>
      </w:r>
    </w:p>
    <w:p>
      <w:r>
        <w:rPr>
          <w:b/>
        </w:rPr>
        <w:t xml:space="preserve">Tulos</w:t>
      </w:r>
    </w:p>
    <w:p>
      <w:r>
        <w:t xml:space="preserve">kun munat on munittu</w:t>
      </w:r>
    </w:p>
    <w:p>
      <w:r>
        <w:rPr>
          <w:b/>
        </w:rPr>
        <w:t xml:space="preserve">Esimerkki 6.4393</w:t>
      </w:r>
    </w:p>
    <w:p>
      <w:r>
        <w:t xml:space="preserve">Mikä prosessi auttaa suolistossa olevia bakteereja hajottamaan sulatetun ruoan jäännöksiä?</w:t>
      </w:r>
    </w:p>
    <w:p>
      <w:r>
        <w:rPr>
          <w:b/>
        </w:rPr>
        <w:t xml:space="preserve">Tulos</w:t>
      </w:r>
    </w:p>
    <w:p>
      <w:r>
        <w:t xml:space="preserve">käyminen</w:t>
      </w:r>
    </w:p>
    <w:p>
      <w:r>
        <w:rPr>
          <w:b/>
        </w:rPr>
        <w:t xml:space="preserve">Esimerkki 6.4394</w:t>
      </w:r>
    </w:p>
    <w:p>
      <w:r>
        <w:t xml:space="preserve">Minkälainen paine on paine, jonka kaasuhiukkaset aiheuttavat maapallon ilmakehässä, kun ne törmäävät esineisiin?</w:t>
      </w:r>
    </w:p>
    <w:p>
      <w:r>
        <w:rPr>
          <w:b/>
        </w:rPr>
        <w:t xml:space="preserve">Tulos</w:t>
      </w:r>
    </w:p>
    <w:p>
      <w:r>
        <w:t xml:space="preserve">ilmanpaine</w:t>
      </w:r>
    </w:p>
    <w:p>
      <w:r>
        <w:rPr>
          <w:b/>
        </w:rPr>
        <w:t xml:space="preserve">Esimerkki 6.4395</w:t>
      </w:r>
    </w:p>
    <w:p>
      <w:r>
        <w:t xml:space="preserve">Mitä termiä käytetään kuvaamaan kappaleen muodosta johtuvaa potentiaalienergiaa?</w:t>
      </w:r>
    </w:p>
    <w:p>
      <w:r>
        <w:rPr>
          <w:b/>
        </w:rPr>
        <w:t xml:space="preserve">Tulos</w:t>
      </w:r>
    </w:p>
    <w:p>
      <w:r>
        <w:t xml:space="preserve">elastinen potentiaalienergia</w:t>
      </w:r>
    </w:p>
    <w:p>
      <w:r>
        <w:rPr>
          <w:b/>
        </w:rPr>
        <w:t xml:space="preserve">Esimerkki 6.4396</w:t>
      </w:r>
    </w:p>
    <w:p>
      <w:r>
        <w:t xml:space="preserve">Minkä järjestelmän päätoiminnot ovat siittiöiden tuottaminen ja testosteronin erittyminen?</w:t>
      </w:r>
    </w:p>
    <w:p>
      <w:r>
        <w:rPr>
          <w:b/>
        </w:rPr>
        <w:t xml:space="preserve">Tulos</w:t>
      </w:r>
    </w:p>
    <w:p>
      <w:r>
        <w:t xml:space="preserve">miehen lisääntymisjärjestelmä</w:t>
      </w:r>
    </w:p>
    <w:p>
      <w:r>
        <w:rPr>
          <w:b/>
        </w:rPr>
        <w:t xml:space="preserve">Esimerkki 6.4397</w:t>
      </w:r>
    </w:p>
    <w:p>
      <w:r>
        <w:t xml:space="preserve">Minkä tyyppistä kaasua käytetään valaistujen kylttien lasiputkien täyttämiseen?</w:t>
      </w:r>
    </w:p>
    <w:p>
      <w:r>
        <w:rPr>
          <w:b/>
        </w:rPr>
        <w:t xml:space="preserve">Tulos</w:t>
      </w:r>
    </w:p>
    <w:p>
      <w:r>
        <w:t xml:space="preserve">jalo</w:t>
      </w:r>
    </w:p>
    <w:p>
      <w:r>
        <w:rPr>
          <w:b/>
        </w:rPr>
        <w:t xml:space="preserve">Esimerkki 6.4398</w:t>
      </w:r>
    </w:p>
    <w:p>
      <w:r>
        <w:t xml:space="preserve">Minkälaisten syöpään liittyvien kemiallisten aineiden pääasiallinen lähde on savukkeet?</w:t>
      </w:r>
    </w:p>
    <w:p>
      <w:r>
        <w:rPr>
          <w:b/>
        </w:rPr>
        <w:t xml:space="preserve">Tulos</w:t>
      </w:r>
    </w:p>
    <w:p>
      <w:r>
        <w:t xml:space="preserve">syöpää aiheuttavat aineet</w:t>
      </w:r>
    </w:p>
    <w:p>
      <w:r>
        <w:rPr>
          <w:b/>
        </w:rPr>
        <w:t xml:space="preserve">Esimerkki 6.4399</w:t>
      </w:r>
    </w:p>
    <w:p>
      <w:r>
        <w:t xml:space="preserve">Sappirakon poistoleikkaus ei vaikuta vakavasti ruoansulatukseen, koska ______ tuotetaan edelleen.</w:t>
      </w:r>
    </w:p>
    <w:p>
      <w:r>
        <w:rPr>
          <w:b/>
        </w:rPr>
        <w:t xml:space="preserve">Tulos</w:t>
      </w:r>
    </w:p>
    <w:p>
      <w:r>
        <w:t xml:space="preserve">sappi</w:t>
      </w:r>
    </w:p>
    <w:p>
      <w:r>
        <w:rPr>
          <w:b/>
        </w:rPr>
        <w:t xml:space="preserve">Esimerkki 6.4400</w:t>
      </w:r>
    </w:p>
    <w:p>
      <w:r>
        <w:t xml:space="preserve">Myrkyllisillä yhdisteillä ympäristössä on vakavimmat vaikutukset eläimiin, jotka ovat ylätason mitä?</w:t>
      </w:r>
    </w:p>
    <w:p>
      <w:r>
        <w:rPr>
          <w:b/>
        </w:rPr>
        <w:t xml:space="preserve">Tulos</w:t>
      </w:r>
    </w:p>
    <w:p>
      <w:r>
        <w:t xml:space="preserve">lihansyöjät</w:t>
      </w:r>
    </w:p>
    <w:p>
      <w:r>
        <w:rPr>
          <w:b/>
        </w:rPr>
        <w:t xml:space="preserve">Esimerkki 6.4401</w:t>
      </w:r>
    </w:p>
    <w:p>
      <w:r>
        <w:t xml:space="preserve">Mikrofilamentit ovat enimmäkseen keskittyneet juuri minkä alapuolelle?</w:t>
      </w:r>
    </w:p>
    <w:p>
      <w:r>
        <w:rPr>
          <w:b/>
        </w:rPr>
        <w:t xml:space="preserve">Tulos</w:t>
      </w:r>
    </w:p>
    <w:p>
      <w:r>
        <w:t xml:space="preserve">solukalvo</w:t>
      </w:r>
    </w:p>
    <w:p>
      <w:r>
        <w:rPr>
          <w:b/>
        </w:rPr>
        <w:t xml:space="preserve">Esimerkki 6.4402</w:t>
      </w:r>
    </w:p>
    <w:p>
      <w:r>
        <w:t xml:space="preserve">Mikä pitää ioniset ja kovalenttiset yhdisteet yhdessä?</w:t>
      </w:r>
    </w:p>
    <w:p>
      <w:r>
        <w:rPr>
          <w:b/>
        </w:rPr>
        <w:t xml:space="preserve">Tulos</w:t>
      </w:r>
    </w:p>
    <w:p>
      <w:r>
        <w:t xml:space="preserve">sähköstaattinen vetovoima</w:t>
      </w:r>
    </w:p>
    <w:p>
      <w:r>
        <w:rPr>
          <w:b/>
        </w:rPr>
        <w:t xml:space="preserve">Esimerkki 6.4403</w:t>
      </w:r>
    </w:p>
    <w:p>
      <w:r>
        <w:t xml:space="preserve">Minkälaista ilmaa mannermainen polaarinen ilmamassa sisältää?</w:t>
      </w:r>
    </w:p>
    <w:p>
      <w:r>
        <w:rPr>
          <w:b/>
        </w:rPr>
        <w:t xml:space="preserve">Tulos</w:t>
      </w:r>
    </w:p>
    <w:p>
      <w:r>
        <w:t xml:space="preserve">kylmä kuiva ilma</w:t>
      </w:r>
    </w:p>
    <w:p>
      <w:r>
        <w:rPr>
          <w:b/>
        </w:rPr>
        <w:t xml:space="preserve">Esimerkki 6.4404</w:t>
      </w:r>
    </w:p>
    <w:p>
      <w:r>
        <w:t xml:space="preserve">Millaisia soluja meioosi tuottaa?</w:t>
      </w:r>
    </w:p>
    <w:p>
      <w:r>
        <w:rPr>
          <w:b/>
        </w:rPr>
        <w:t xml:space="preserve">Tulos</w:t>
      </w:r>
    </w:p>
    <w:p>
      <w:r>
        <w:t xml:space="preserve">haploidiset tytärsolut</w:t>
      </w:r>
    </w:p>
    <w:p>
      <w:r>
        <w:rPr>
          <w:b/>
        </w:rPr>
        <w:t xml:space="preserve">Esimerkki 6.4405</w:t>
      </w:r>
    </w:p>
    <w:p>
      <w:r>
        <w:t xml:space="preserve">Minkä prosessin kautta lähes kaikki kasvit valmistavat ruokaa?</w:t>
      </w:r>
    </w:p>
    <w:p>
      <w:r>
        <w:rPr>
          <w:b/>
        </w:rPr>
        <w:t xml:space="preserve">Tulos</w:t>
      </w:r>
    </w:p>
    <w:p>
      <w:r>
        <w:t xml:space="preserve">fotosynteesi</w:t>
      </w:r>
    </w:p>
    <w:p>
      <w:r>
        <w:rPr>
          <w:b/>
        </w:rPr>
        <w:t xml:space="preserve">Esimerkki 6.4406</w:t>
      </w:r>
    </w:p>
    <w:p>
      <w:r>
        <w:t xml:space="preserve">Vastakkaiset varaukset vetävät puoleensa ja samankaltaiset varaukset tekevät mitä?</w:t>
      </w:r>
    </w:p>
    <w:p>
      <w:r>
        <w:rPr>
          <w:b/>
        </w:rPr>
        <w:t xml:space="preserve">Tulos</w:t>
      </w:r>
    </w:p>
    <w:p>
      <w:r>
        <w:t xml:space="preserve">torjua</w:t>
      </w:r>
    </w:p>
    <w:p>
      <w:r>
        <w:rPr>
          <w:b/>
        </w:rPr>
        <w:t xml:space="preserve">Esimerkki 6.4407</w:t>
      </w:r>
    </w:p>
    <w:p>
      <w:r>
        <w:t xml:space="preserve">Minkälaista käymistä lihaksemme suorittavat raskaan liikunnan aikana?</w:t>
      </w:r>
    </w:p>
    <w:p>
      <w:r>
        <w:rPr>
          <w:b/>
        </w:rPr>
        <w:t xml:space="preserve">Tulos</w:t>
      </w:r>
    </w:p>
    <w:p>
      <w:r>
        <w:t xml:space="preserve">maitohappo</w:t>
      </w:r>
    </w:p>
    <w:p>
      <w:r>
        <w:rPr>
          <w:b/>
        </w:rPr>
        <w:t xml:space="preserve">Esimerkki 6.4408</w:t>
      </w:r>
    </w:p>
    <w:p>
      <w:r>
        <w:t xml:space="preserve">Mikä on toinen termi joulea sekunnissa?</w:t>
      </w:r>
    </w:p>
    <w:p>
      <w:r>
        <w:rPr>
          <w:b/>
        </w:rPr>
        <w:t xml:space="preserve">Tulos</w:t>
      </w:r>
    </w:p>
    <w:p>
      <w:r>
        <w:t xml:space="preserve">wattia</w:t>
      </w:r>
    </w:p>
    <w:p>
      <w:r>
        <w:rPr>
          <w:b/>
        </w:rPr>
        <w:t xml:space="preserve">Esimerkki 6.4409</w:t>
      </w:r>
    </w:p>
    <w:p>
      <w:r>
        <w:t xml:space="preserve">Minkä elimen sisältö sekoittuu 20 sekunnin välein?</w:t>
      </w:r>
    </w:p>
    <w:p>
      <w:r>
        <w:rPr>
          <w:b/>
        </w:rPr>
        <w:t xml:space="preserve">Tulos</w:t>
      </w:r>
    </w:p>
    <w:p>
      <w:r>
        <w:t xml:space="preserve">vatsa</w:t>
      </w:r>
    </w:p>
    <w:p>
      <w:r>
        <w:rPr>
          <w:b/>
        </w:rPr>
        <w:t xml:space="preserve">Esimerkki 6.4410</w:t>
      </w:r>
    </w:p>
    <w:p>
      <w:r>
        <w:t xml:space="preserve">Ultraääniäänien tuottaminen on ovela tapa, jolla jotkut koiperhoset reagoivat minkä lentävien nisäkkäiden hyökkäyksiin?</w:t>
      </w:r>
    </w:p>
    <w:p>
      <w:r>
        <w:rPr>
          <w:b/>
        </w:rPr>
        <w:t xml:space="preserve">Tulos</w:t>
      </w:r>
    </w:p>
    <w:p>
      <w:r>
        <w:t xml:space="preserve">lepakot</w:t>
      </w:r>
    </w:p>
    <w:p>
      <w:r>
        <w:rPr>
          <w:b/>
        </w:rPr>
        <w:t xml:space="preserve">Esimerkki 6.4411</w:t>
      </w:r>
    </w:p>
    <w:p>
      <w:r>
        <w:t xml:space="preserve">Kuinka monta kammiota krokotiilin vatsassa on?</w:t>
      </w:r>
    </w:p>
    <w:p>
      <w:r>
        <w:rPr>
          <w:b/>
        </w:rPr>
        <w:t xml:space="preserve">Tulos</w:t>
      </w:r>
    </w:p>
    <w:p>
      <w:r>
        <w:t xml:space="preserve">kaksi</w:t>
      </w:r>
    </w:p>
    <w:p>
      <w:r>
        <w:rPr>
          <w:b/>
        </w:rPr>
        <w:t xml:space="preserve">Esimerkki 6.4412</w:t>
      </w:r>
    </w:p>
    <w:p>
      <w:r>
        <w:t xml:space="preserve">Sydänlihasta löytyy vain mistä?</w:t>
      </w:r>
    </w:p>
    <w:p>
      <w:r>
        <w:rPr>
          <w:b/>
        </w:rPr>
        <w:t xml:space="preserve">Tulos</w:t>
      </w:r>
    </w:p>
    <w:p>
      <w:r>
        <w:t xml:space="preserve">sydän</w:t>
      </w:r>
    </w:p>
    <w:p>
      <w:r>
        <w:rPr>
          <w:b/>
        </w:rPr>
        <w:t xml:space="preserve">Esimerkki 6.4413</w:t>
      </w:r>
    </w:p>
    <w:p>
      <w:r>
        <w:t xml:space="preserve">Miksi kutsutaan sitä, että kasvilaji vaihtuu sukupolvesta toiseen?</w:t>
      </w:r>
    </w:p>
    <w:p>
      <w:r>
        <w:rPr>
          <w:b/>
        </w:rPr>
        <w:t xml:space="preserve">Tulos</w:t>
      </w:r>
    </w:p>
    <w:p>
      <w:r>
        <w:t xml:space="preserve">sukupolven vaihtuminen</w:t>
      </w:r>
    </w:p>
    <w:p>
      <w:r>
        <w:rPr>
          <w:b/>
        </w:rPr>
        <w:t xml:space="preserve">Esimerkki 6.4414</w:t>
      </w:r>
    </w:p>
    <w:p>
      <w:r>
        <w:t xml:space="preserve">Minkälaisten rasvojen hajottamisessa maksan tuottamat sappisuolat auttavat?</w:t>
      </w:r>
    </w:p>
    <w:p>
      <w:r>
        <w:rPr>
          <w:b/>
        </w:rPr>
        <w:t xml:space="preserve">Tulos</w:t>
      </w:r>
    </w:p>
    <w:p>
      <w:r>
        <w:t xml:space="preserve">ruokavalio</w:t>
      </w:r>
    </w:p>
    <w:p>
      <w:r>
        <w:rPr>
          <w:b/>
        </w:rPr>
        <w:t xml:space="preserve">Esimerkki 6.4415</w:t>
      </w:r>
    </w:p>
    <w:p>
      <w:r>
        <w:t xml:space="preserve">Mihin luusto ja rusto kuuluvat?</w:t>
      </w:r>
    </w:p>
    <w:p>
      <w:r>
        <w:rPr>
          <w:b/>
        </w:rPr>
        <w:t xml:space="preserve">Tulos</w:t>
      </w:r>
    </w:p>
    <w:p>
      <w:r>
        <w:t xml:space="preserve">luuranko</w:t>
      </w:r>
    </w:p>
    <w:p>
      <w:r>
        <w:rPr>
          <w:b/>
        </w:rPr>
        <w:t xml:space="preserve">Esimerkki 6.4416</w:t>
      </w:r>
    </w:p>
    <w:p>
      <w:r>
        <w:t xml:space="preserve">Minkä tyyppiset sedimenttikivet koostuvat mineraaleista, jotka saostuvat suolaisesta vedestä?</w:t>
      </w:r>
    </w:p>
    <w:p>
      <w:r>
        <w:rPr>
          <w:b/>
        </w:rPr>
        <w:t xml:space="preserve">Tulos</w:t>
      </w:r>
    </w:p>
    <w:p>
      <w:r>
        <w:t xml:space="preserve">kemialliset sedimenttikivet</w:t>
      </w:r>
    </w:p>
    <w:p>
      <w:r>
        <w:rPr>
          <w:b/>
        </w:rPr>
        <w:t xml:space="preserve">Esimerkki 6.4417</w:t>
      </w:r>
    </w:p>
    <w:p>
      <w:r>
        <w:t xml:space="preserve">Mikä on maaperän eroosion tärkein syy?</w:t>
      </w:r>
    </w:p>
    <w:p>
      <w:r>
        <w:rPr>
          <w:b/>
        </w:rPr>
        <w:t xml:space="preserve">Tulos</w:t>
      </w:r>
    </w:p>
    <w:p>
      <w:r>
        <w:t xml:space="preserve">juokseva vesi</w:t>
      </w:r>
    </w:p>
    <w:p>
      <w:r>
        <w:rPr>
          <w:b/>
        </w:rPr>
        <w:t xml:space="preserve">Esimerkki 6.4418</w:t>
      </w:r>
    </w:p>
    <w:p>
      <w:r>
        <w:t xml:space="preserve">Mikä on voimaa lisäävien koneiden, kuten ramppien, ovenkahvojen ja pähkinänsärkijöiden, tuotoksen ja syötetyn voiman välinen suhde?</w:t>
      </w:r>
    </w:p>
    <w:p>
      <w:r>
        <w:rPr>
          <w:b/>
        </w:rPr>
        <w:t xml:space="preserve">Tulos</w:t>
      </w:r>
    </w:p>
    <w:p>
      <w:r>
        <w:t xml:space="preserve">tuotos on suurempi</w:t>
      </w:r>
    </w:p>
    <w:p>
      <w:r>
        <w:rPr>
          <w:b/>
        </w:rPr>
        <w:t xml:space="preserve">Esimerkki 6.4419</w:t>
      </w:r>
    </w:p>
    <w:p>
      <w:r>
        <w:t xml:space="preserve">Fossiilisten polttoaineiden polttaminen tuottaa ilmansaasteita ja mitä?</w:t>
      </w:r>
    </w:p>
    <w:p>
      <w:r>
        <w:rPr>
          <w:b/>
        </w:rPr>
        <w:t xml:space="preserve">Tulos</w:t>
      </w:r>
    </w:p>
    <w:p>
      <w:r>
        <w:t xml:space="preserve">hiilidioksidi</w:t>
      </w:r>
    </w:p>
    <w:p>
      <w:r>
        <w:rPr>
          <w:b/>
        </w:rPr>
        <w:t xml:space="preserve">Esimerkki 6.4420</w:t>
      </w:r>
    </w:p>
    <w:p>
      <w:r>
        <w:t xml:space="preserve">Mikä on ainutlaatuinen ja esiintyy kaikissa elävissä olennoissa, koska se voi muodostaa jopa neljä kovalenttista sidosta atomien tai molekyylien välille?</w:t>
      </w:r>
    </w:p>
    <w:p>
      <w:r>
        <w:rPr>
          <w:b/>
        </w:rPr>
        <w:t xml:space="preserve">Tulos</w:t>
      </w:r>
    </w:p>
    <w:p>
      <w:r>
        <w:t xml:space="preserve">hiili</w:t>
      </w:r>
    </w:p>
    <w:p>
      <w:r>
        <w:rPr>
          <w:b/>
        </w:rPr>
        <w:t xml:space="preserve">Esimerkki 6.4421</w:t>
      </w:r>
    </w:p>
    <w:p>
      <w:r>
        <w:t xml:space="preserve">Mitä varten tarvitaan jatkuvaa ja runsasta hapen saantia?</w:t>
      </w:r>
    </w:p>
    <w:p>
      <w:r>
        <w:rPr>
          <w:b/>
        </w:rPr>
        <w:t xml:space="preserve">Tulos</w:t>
      </w:r>
    </w:p>
    <w:p>
      <w:r>
        <w:t xml:space="preserve">aineenvaihdunta</w:t>
      </w:r>
    </w:p>
    <w:p>
      <w:r>
        <w:rPr>
          <w:b/>
        </w:rPr>
        <w:t xml:space="preserve">Esimerkki 6.4422</w:t>
      </w:r>
    </w:p>
    <w:p>
      <w:r>
        <w:t xml:space="preserve">Mitkä ovat peptidien rakennusaineet?</w:t>
      </w:r>
    </w:p>
    <w:p>
      <w:r>
        <w:rPr>
          <w:b/>
        </w:rPr>
        <w:t xml:space="preserve">Tulos</w:t>
      </w:r>
    </w:p>
    <w:p>
      <w:r>
        <w:t xml:space="preserve">aminohapot</w:t>
      </w:r>
    </w:p>
    <w:p>
      <w:r>
        <w:rPr>
          <w:b/>
        </w:rPr>
        <w:t xml:space="preserve">Esimerkki 6.4423</w:t>
      </w:r>
    </w:p>
    <w:p>
      <w:r>
        <w:t xml:space="preserve">Mikä aine on erinomainen liuotin, joka pitää hyvin lämpöä ja mahdollistaa vetysidokset, ja millä aineella on monia elämän kannalta kriittisiä ominaisuuksia?</w:t>
      </w:r>
    </w:p>
    <w:p>
      <w:r>
        <w:rPr>
          <w:b/>
        </w:rPr>
        <w:t xml:space="preserve">Tulos</w:t>
      </w:r>
    </w:p>
    <w:p>
      <w:r>
        <w:t xml:space="preserve">vesi</w:t>
      </w:r>
    </w:p>
    <w:p>
      <w:r>
        <w:rPr>
          <w:b/>
        </w:rPr>
        <w:t xml:space="preserve">Esimerkki 6.4424</w:t>
      </w:r>
    </w:p>
    <w:p>
      <w:r>
        <w:t xml:space="preserve">Miksi kutsutaan väestön koon kasvun kiihtyvää mallia?</w:t>
      </w:r>
    </w:p>
    <w:p>
      <w:r>
        <w:rPr>
          <w:b/>
        </w:rPr>
        <w:t xml:space="preserve">Tulos</w:t>
      </w:r>
    </w:p>
    <w:p>
      <w:r>
        <w:t xml:space="preserve">eksponentiaalinen kasvu</w:t>
      </w:r>
    </w:p>
    <w:p>
      <w:r>
        <w:rPr>
          <w:b/>
        </w:rPr>
        <w:t xml:space="preserve">Esimerkki 6.4425</w:t>
      </w:r>
    </w:p>
    <w:p>
      <w:r>
        <w:t xml:space="preserve">Natrium- ja kloridi-ioneilla on yhtä suuret varaukset, mutta mitkä?</w:t>
      </w:r>
    </w:p>
    <w:p>
      <w:r>
        <w:rPr>
          <w:b/>
        </w:rPr>
        <w:t xml:space="preserve">Tulos</w:t>
      </w:r>
    </w:p>
    <w:p>
      <w:r>
        <w:t xml:space="preserve">vastapäätä</w:t>
      </w:r>
    </w:p>
    <w:p>
      <w:r>
        <w:rPr>
          <w:b/>
        </w:rPr>
        <w:t xml:space="preserve">Esimerkki 6.4426</w:t>
      </w:r>
    </w:p>
    <w:p>
      <w:r>
        <w:t xml:space="preserve">Mikä mittaa veden määrää ilmassa?</w:t>
      </w:r>
    </w:p>
    <w:p>
      <w:r>
        <w:rPr>
          <w:b/>
        </w:rPr>
        <w:t xml:space="preserve">Tulos</w:t>
      </w:r>
    </w:p>
    <w:p>
      <w:r>
        <w:t xml:space="preserve">kosteus</w:t>
      </w:r>
    </w:p>
    <w:p>
      <w:r>
        <w:rPr>
          <w:b/>
        </w:rPr>
        <w:t xml:space="preserve">Esimerkki 6.4427</w:t>
      </w:r>
    </w:p>
    <w:p>
      <w:r>
        <w:t xml:space="preserve">Minkälainen luonnonvara on vesivoima?</w:t>
      </w:r>
    </w:p>
    <w:p>
      <w:r>
        <w:rPr>
          <w:b/>
        </w:rPr>
        <w:t xml:space="preserve">Tulos</w:t>
      </w:r>
    </w:p>
    <w:p>
      <w:r>
        <w:t xml:space="preserve">uusiutuvat</w:t>
      </w:r>
    </w:p>
    <w:p>
      <w:r>
        <w:rPr>
          <w:b/>
        </w:rPr>
        <w:t xml:space="preserve">Esimerkki 6.4428</w:t>
      </w:r>
    </w:p>
    <w:p>
      <w:r>
        <w:t xml:space="preserve">Monilla innovatiivisilla viljelymenetelmillä voidaan ehkäistä minkälaista eroosiota, joka on erityisen tärkeää maataloudessa?</w:t>
      </w:r>
    </w:p>
    <w:p>
      <w:r>
        <w:rPr>
          <w:b/>
        </w:rPr>
        <w:t xml:space="preserve">Tulos</w:t>
      </w:r>
    </w:p>
    <w:p>
      <w:r>
        <w:t xml:space="preserve">maaperän eroosio</w:t>
      </w:r>
    </w:p>
    <w:p>
      <w:r>
        <w:rPr>
          <w:b/>
        </w:rPr>
        <w:t xml:space="preserve">Esimerkki 6.4429</w:t>
      </w:r>
    </w:p>
    <w:p>
      <w:r>
        <w:t xml:space="preserve">Toisin kuin prokaryooteilla, eukaryooteilla on mitä?</w:t>
      </w:r>
    </w:p>
    <w:p>
      <w:r>
        <w:rPr>
          <w:b/>
        </w:rPr>
        <w:t xml:space="preserve">Tulos</w:t>
      </w:r>
    </w:p>
    <w:p>
      <w:r>
        <w:t xml:space="preserve">solun ydin</w:t>
      </w:r>
    </w:p>
    <w:p>
      <w:r>
        <w:rPr>
          <w:b/>
        </w:rPr>
        <w:t xml:space="preserve">Esimerkki 6.4430</w:t>
      </w:r>
    </w:p>
    <w:p>
      <w:r>
        <w:t xml:space="preserve">Millaisissa kiinteissä aineissa hiukkaset ovat järjestäytyneet säännöllisesti toistuvaan kuvioon?</w:t>
      </w:r>
    </w:p>
    <w:p>
      <w:r>
        <w:rPr>
          <w:b/>
        </w:rPr>
        <w:t xml:space="preserve">Tulos</w:t>
      </w:r>
    </w:p>
    <w:p>
      <w:r>
        <w:t xml:space="preserve">kiteiset kiinteät aineet</w:t>
      </w:r>
    </w:p>
    <w:p>
      <w:r>
        <w:rPr>
          <w:b/>
        </w:rPr>
        <w:t xml:space="preserve">Esimerkki 6.4431</w:t>
      </w:r>
    </w:p>
    <w:p>
      <w:r>
        <w:t xml:space="preserve">Mallit voivat olla fyysisiä, käsitteellisiä tai mitä muuta?</w:t>
      </w:r>
    </w:p>
    <w:p>
      <w:r>
        <w:rPr>
          <w:b/>
        </w:rPr>
        <w:t xml:space="preserve">Tulos</w:t>
      </w:r>
    </w:p>
    <w:p>
      <w:r>
        <w:t xml:space="preserve">matemaattinen</w:t>
      </w:r>
    </w:p>
    <w:p>
      <w:r>
        <w:rPr>
          <w:b/>
        </w:rPr>
        <w:t xml:space="preserve">Esimerkki 6.4432</w:t>
      </w:r>
    </w:p>
    <w:p>
      <w:r>
        <w:t xml:space="preserve">Miten ilmakehän kerrokset jakautuvat?</w:t>
      </w:r>
    </w:p>
    <w:p>
      <w:r>
        <w:rPr>
          <w:b/>
        </w:rPr>
        <w:t xml:space="preserve">Tulos</w:t>
      </w:r>
    </w:p>
    <w:p>
      <w:r>
        <w:t xml:space="preserve">lämpötilagradientit</w:t>
      </w:r>
    </w:p>
    <w:p>
      <w:r>
        <w:rPr>
          <w:b/>
        </w:rPr>
        <w:t xml:space="preserve">Esimerkki 6.4433</w:t>
      </w:r>
    </w:p>
    <w:p>
      <w:r>
        <w:t xml:space="preserve">Mikä auttaa sieniä sulattamaan selluloosaa ja muita mätänevässä aineksessa olevia aineita?</w:t>
      </w:r>
    </w:p>
    <w:p>
      <w:r>
        <w:rPr>
          <w:b/>
        </w:rPr>
        <w:t xml:space="preserve">Tulos</w:t>
      </w:r>
    </w:p>
    <w:p>
      <w:r>
        <w:t xml:space="preserve">entsyymit</w:t>
      </w:r>
    </w:p>
    <w:p>
      <w:r>
        <w:rPr>
          <w:b/>
        </w:rPr>
        <w:t xml:space="preserve">Esimerkki 6.4434</w:t>
      </w:r>
    </w:p>
    <w:p>
      <w:r>
        <w:t xml:space="preserve">Plutoniumin raskaampia isotooppeja syntyy myös, kun kevyemmät plutoniumytimet vangitsevat mitä?</w:t>
      </w:r>
    </w:p>
    <w:p>
      <w:r>
        <w:rPr>
          <w:b/>
        </w:rPr>
        <w:t xml:space="preserve">Tulos</w:t>
      </w:r>
    </w:p>
    <w:p>
      <w:r>
        <w:t xml:space="preserve">neutronit</w:t>
      </w:r>
    </w:p>
    <w:p>
      <w:r>
        <w:rPr>
          <w:b/>
        </w:rPr>
        <w:t xml:space="preserve">Esimerkki 6.4435</w:t>
      </w:r>
    </w:p>
    <w:p>
      <w:r>
        <w:t xml:space="preserve">Millaisia koneita tiedemiehet ovat rakentaneet murskatakseen atomeja pienempiä hiukkasia vastakkain?</w:t>
      </w:r>
    </w:p>
    <w:p>
      <w:r>
        <w:rPr>
          <w:b/>
        </w:rPr>
        <w:t xml:space="preserve">Tulos</w:t>
      </w:r>
    </w:p>
    <w:p>
      <w:r>
        <w:t xml:space="preserve">hiukkaskiihdyttimet</w:t>
      </w:r>
    </w:p>
    <w:p>
      <w:r>
        <w:rPr>
          <w:b/>
        </w:rPr>
        <w:t xml:space="preserve">Esimerkki 6.4436</w:t>
      </w:r>
    </w:p>
    <w:p>
      <w:r>
        <w:t xml:space="preserve">Millä nimellä kutsumme keuhkojuuren aluetta, joka muodostuu hermojen sisäänmenosta hilumin kohdalla?</w:t>
      </w:r>
    </w:p>
    <w:p>
      <w:r>
        <w:rPr>
          <w:b/>
        </w:rPr>
        <w:t xml:space="preserve">Tulos</w:t>
      </w:r>
    </w:p>
    <w:p>
      <w:r>
        <w:t xml:space="preserve">keuhkoputki</w:t>
      </w:r>
    </w:p>
    <w:p>
      <w:r>
        <w:rPr>
          <w:b/>
        </w:rPr>
        <w:t xml:space="preserve">Esimerkki 6.4437</w:t>
      </w:r>
    </w:p>
    <w:p>
      <w:r>
        <w:t xml:space="preserve">Mitä istukka kestää raskauden aikana?</w:t>
      </w:r>
    </w:p>
    <w:p>
      <w:r>
        <w:rPr>
          <w:b/>
        </w:rPr>
        <w:t xml:space="preserve">Tulos</w:t>
      </w:r>
    </w:p>
    <w:p>
      <w:r>
        <w:t xml:space="preserve">sikiö</w:t>
      </w:r>
    </w:p>
    <w:p>
      <w:r>
        <w:rPr>
          <w:b/>
        </w:rPr>
        <w:t xml:space="preserve">Esimerkki 6.4438</w:t>
      </w:r>
    </w:p>
    <w:p>
      <w:r>
        <w:t xml:space="preserve">Minne kulkeutuu jokaista alkuperäistä glukoosimolekyyliä kohti kaksi pyruvaattimolekyyliä?</w:t>
      </w:r>
    </w:p>
    <w:p>
      <w:r>
        <w:rPr>
          <w:b/>
        </w:rPr>
        <w:t xml:space="preserve">Tulos</w:t>
      </w:r>
    </w:p>
    <w:p>
      <w:r>
        <w:t xml:space="preserve">mitokondriot</w:t>
      </w:r>
    </w:p>
    <w:p>
      <w:r>
        <w:rPr>
          <w:b/>
        </w:rPr>
        <w:t xml:space="preserve">Esimerkki 6.4439</w:t>
      </w:r>
    </w:p>
    <w:p>
      <w:r>
        <w:t xml:space="preserve">Mitä käytetään suurten magneettisten materiaalimassojen, kuten rautaromun, teräsrullien ja autonosien nostamiseen?</w:t>
      </w:r>
    </w:p>
    <w:p>
      <w:r>
        <w:rPr>
          <w:b/>
        </w:rPr>
        <w:t xml:space="preserve">Tulos</w:t>
      </w:r>
    </w:p>
    <w:p>
      <w:r>
        <w:t xml:space="preserve">sähkömagneetit</w:t>
      </w:r>
    </w:p>
    <w:p>
      <w:r>
        <w:rPr>
          <w:b/>
        </w:rPr>
        <w:t xml:space="preserve">Esimerkki 6.4440</w:t>
      </w:r>
    </w:p>
    <w:p>
      <w:r>
        <w:t xml:space="preserve">Jos suljetussa tilassa olevan kaasun paine nousee ja lämpötila laskee, mihin muihin kaasun ominaisuuksiin se vaikuttaa?</w:t>
      </w:r>
    </w:p>
    <w:p>
      <w:r>
        <w:rPr>
          <w:b/>
        </w:rPr>
        <w:t xml:space="preserve">Tulos</w:t>
      </w:r>
    </w:p>
    <w:p>
      <w:r>
        <w:t xml:space="preserve">tilavuus</w:t>
      </w:r>
    </w:p>
    <w:p>
      <w:r>
        <w:rPr>
          <w:b/>
        </w:rPr>
        <w:t xml:space="preserve">Esimerkki 6.4441</w:t>
      </w:r>
    </w:p>
    <w:p>
      <w:r>
        <w:t xml:space="preserve">Yhden varhaisimmista ilmapumpuista valmisti?</w:t>
      </w:r>
    </w:p>
    <w:p>
      <w:r>
        <w:rPr>
          <w:b/>
        </w:rPr>
        <w:t xml:space="preserve">Tulos</w:t>
      </w:r>
    </w:p>
    <w:p>
      <w:r>
        <w:t xml:space="preserve">Robert Boyle</w:t>
      </w:r>
    </w:p>
    <w:p>
      <w:r>
        <w:rPr>
          <w:b/>
        </w:rPr>
        <w:t xml:space="preserve">Esimerkki 6.4442</w:t>
      </w:r>
    </w:p>
    <w:p>
      <w:r>
        <w:t xml:space="preserve">Uraanisarja on ketju, joka koostuu yhdestä mistä, joka käsittää raskaimpien alkuaineiden luonnossa esiintyvät isotoopit?</w:t>
      </w:r>
    </w:p>
    <w:p>
      <w:r>
        <w:rPr>
          <w:b/>
        </w:rPr>
        <w:t xml:space="preserve">Tulos</w:t>
      </w:r>
    </w:p>
    <w:p>
      <w:r>
        <w:t xml:space="preserve">radioaktiivinen hajoamisperhe</w:t>
      </w:r>
    </w:p>
    <w:p>
      <w:r>
        <w:rPr>
          <w:b/>
        </w:rPr>
        <w:t xml:space="preserve">Esimerkki 6.4443</w:t>
      </w:r>
    </w:p>
    <w:p>
      <w:r>
        <w:t xml:space="preserve">Neljä elektroniryhmää orientoituu mihin muotoon, jolla on neljä pintaa?</w:t>
      </w:r>
    </w:p>
    <w:p>
      <w:r>
        <w:rPr>
          <w:b/>
        </w:rPr>
        <w:t xml:space="preserve">Tulos</w:t>
      </w:r>
    </w:p>
    <w:p>
      <w:r>
        <w:t xml:space="preserve">tetraedri</w:t>
      </w:r>
    </w:p>
    <w:p>
      <w:r>
        <w:rPr>
          <w:b/>
        </w:rPr>
        <w:t xml:space="preserve">Esimerkki 6.4444</w:t>
      </w:r>
    </w:p>
    <w:p>
      <w:r>
        <w:t xml:space="preserve">Tutkimukset ovat osoittaneet, että lisääntymisellä ei ole ainoastaan kustannuksia sen suhteen, kuinka kauan urospuoliset hedelmäkärpäset elävät, vaan myös hedelmäkärpäsillä, jotka ovat jo paritelleet useita kertoja, on rajallinen määrä tätä?</w:t>
      </w:r>
    </w:p>
    <w:p>
      <w:r>
        <w:rPr>
          <w:b/>
        </w:rPr>
        <w:t xml:space="preserve">Tulos</w:t>
      </w:r>
    </w:p>
    <w:p>
      <w:r>
        <w:t xml:space="preserve">sperma</w:t>
      </w:r>
    </w:p>
    <w:p>
      <w:r>
        <w:rPr>
          <w:b/>
        </w:rPr>
        <w:t xml:space="preserve">Esimerkki 6.4445</w:t>
      </w:r>
    </w:p>
    <w:p>
      <w:r>
        <w:t xml:space="preserve">Kaksi vesimolekyyliä sisältää 4 vetyatomia ja kuinka monta happiatomia?</w:t>
      </w:r>
    </w:p>
    <w:p>
      <w:r>
        <w:rPr>
          <w:b/>
        </w:rPr>
        <w:t xml:space="preserve">Tulos</w:t>
      </w:r>
    </w:p>
    <w:p>
      <w:r>
        <w:t xml:space="preserve">2</w:t>
      </w:r>
    </w:p>
    <w:p>
      <w:r>
        <w:rPr>
          <w:b/>
        </w:rPr>
        <w:t xml:space="preserve">Esimerkki 6.4446</w:t>
      </w:r>
    </w:p>
    <w:p>
      <w:r>
        <w:t xml:space="preserve">Mikä palauttaa veren kapillaareista eteiseen?</w:t>
      </w:r>
    </w:p>
    <w:p>
      <w:r>
        <w:rPr>
          <w:b/>
        </w:rPr>
        <w:t xml:space="preserve">Tulos</w:t>
      </w:r>
    </w:p>
    <w:p>
      <w:r>
        <w:t xml:space="preserve">suonet</w:t>
      </w:r>
    </w:p>
    <w:p>
      <w:r>
        <w:rPr>
          <w:b/>
        </w:rPr>
        <w:t xml:space="preserve">Esimerkki 6.4447</w:t>
      </w:r>
    </w:p>
    <w:p>
      <w:r>
        <w:t xml:space="preserve">Ympäristössä symbioosi, kilpailu ja riippuvuus muista eliöistä ravinnon saamiseksi ovat esimerkkejä mistä?</w:t>
      </w:r>
    </w:p>
    <w:p>
      <w:r>
        <w:rPr>
          <w:b/>
        </w:rPr>
        <w:t xml:space="preserve">Tulos</w:t>
      </w:r>
    </w:p>
    <w:p>
      <w:r>
        <w:t xml:space="preserve">vuorovaikutus</w:t>
      </w:r>
    </w:p>
    <w:p>
      <w:r>
        <w:rPr>
          <w:b/>
        </w:rPr>
        <w:t xml:space="preserve">Esimerkki 6.4448</w:t>
      </w:r>
    </w:p>
    <w:p>
      <w:r>
        <w:t xml:space="preserve">Miksi kutsutaan sitä prosessia, jossa toimintapotentiaalit myelinoituneissa aksoneissa hyppäävät Ranvierin solmujen välillä?</w:t>
      </w:r>
    </w:p>
    <w:p>
      <w:r>
        <w:rPr>
          <w:b/>
        </w:rPr>
        <w:t xml:space="preserve">Tulos</w:t>
      </w:r>
    </w:p>
    <w:p>
      <w:r>
        <w:t xml:space="preserve">suolan johtuminen</w:t>
      </w:r>
    </w:p>
    <w:p>
      <w:r>
        <w:rPr>
          <w:b/>
        </w:rPr>
        <w:t xml:space="preserve">Esimerkki 6.4449</w:t>
      </w:r>
    </w:p>
    <w:p>
      <w:r>
        <w:t xml:space="preserve">Mikä on valtameren veden vertikaalinen laajuus?</w:t>
      </w:r>
    </w:p>
    <w:p>
      <w:r>
        <w:rPr>
          <w:b/>
        </w:rPr>
        <w:t xml:space="preserve">Tulos</w:t>
      </w:r>
    </w:p>
    <w:p>
      <w:r>
        <w:t xml:space="preserve">vesipatsas</w:t>
      </w:r>
    </w:p>
    <w:p>
      <w:r>
        <w:rPr>
          <w:b/>
        </w:rPr>
        <w:t xml:space="preserve">Esimerkki 6.4450</w:t>
      </w:r>
    </w:p>
    <w:p>
      <w:r>
        <w:t xml:space="preserve">Mikä on ainoa kaupallinen tapa lisätä kasveja, kuten orkideoita?</w:t>
      </w:r>
    </w:p>
    <w:p>
      <w:r>
        <w:rPr>
          <w:b/>
        </w:rPr>
        <w:t xml:space="preserve">Tulos</w:t>
      </w:r>
    </w:p>
    <w:p>
      <w:r>
        <w:t xml:space="preserve">kloonaus</w:t>
      </w:r>
    </w:p>
    <w:p>
      <w:r>
        <w:rPr>
          <w:b/>
        </w:rPr>
        <w:t xml:space="preserve">Esimerkki 6.4451</w:t>
      </w:r>
    </w:p>
    <w:p>
      <w:r>
        <w:t xml:space="preserve">Mitä maapallon keskilämpötila on tehnyt 1900-luvun jälkeen?</w:t>
      </w:r>
    </w:p>
    <w:p>
      <w:r>
        <w:rPr>
          <w:b/>
        </w:rPr>
        <w:t xml:space="preserve">Tulos</w:t>
      </w:r>
    </w:p>
    <w:p>
      <w:r>
        <w:t xml:space="preserve">noussut</w:t>
      </w:r>
    </w:p>
    <w:p>
      <w:r>
        <w:rPr>
          <w:b/>
        </w:rPr>
        <w:t xml:space="preserve">Esimerkki 6.4452</w:t>
      </w:r>
    </w:p>
    <w:p>
      <w:r>
        <w:t xml:space="preserve">Auringonvalona kloroplastiin tuleva energia varastoituu minkälaisena energiana orgaanisiin yhdisteisiin?</w:t>
      </w:r>
    </w:p>
    <w:p>
      <w:r>
        <w:rPr>
          <w:b/>
        </w:rPr>
        <w:t xml:space="preserve">Tulos</w:t>
      </w:r>
    </w:p>
    <w:p>
      <w:r>
        <w:t xml:space="preserve">kemiallinen energia</w:t>
      </w:r>
    </w:p>
    <w:p>
      <w:r>
        <w:rPr>
          <w:b/>
        </w:rPr>
        <w:t xml:space="preserve">Esimerkki 6.4453</w:t>
      </w:r>
    </w:p>
    <w:p>
      <w:r>
        <w:t xml:space="preserve">Linnuilla on kevyet luut, jotka ovat täynnä mitä?</w:t>
      </w:r>
    </w:p>
    <w:p>
      <w:r>
        <w:rPr>
          <w:b/>
        </w:rPr>
        <w:t xml:space="preserve">Tulos</w:t>
      </w:r>
    </w:p>
    <w:p>
      <w:r>
        <w:t xml:space="preserve">ilma</w:t>
      </w:r>
    </w:p>
    <w:p>
      <w:r>
        <w:rPr>
          <w:b/>
        </w:rPr>
        <w:t xml:space="preserve">Esimerkki 6.4454</w:t>
      </w:r>
    </w:p>
    <w:p>
      <w:r>
        <w:t xml:space="preserve">Miksi kutsutaan sitä, kun yksittäiset organismit työskentelevät yhdessä toistensa kanssa?</w:t>
      </w:r>
    </w:p>
    <w:p>
      <w:r>
        <w:rPr>
          <w:b/>
        </w:rPr>
        <w:t xml:space="preserve">Tulos</w:t>
      </w:r>
    </w:p>
    <w:p>
      <w:r>
        <w:t xml:space="preserve">yhteistyö</w:t>
      </w:r>
    </w:p>
    <w:p>
      <w:r>
        <w:rPr>
          <w:b/>
        </w:rPr>
        <w:t xml:space="preserve">Esimerkki 6.4455</w:t>
      </w:r>
    </w:p>
    <w:p>
      <w:r>
        <w:t xml:space="preserve">Hiilidioksidikaasun rakenne koostuu yhdestä hiiliatomista ja kahdesta minkä aineen atomista?</w:t>
      </w:r>
    </w:p>
    <w:p>
      <w:r>
        <w:rPr>
          <w:b/>
        </w:rPr>
        <w:t xml:space="preserve">Tulos</w:t>
      </w:r>
    </w:p>
    <w:p>
      <w:r>
        <w:t xml:space="preserve">happi</w:t>
      </w:r>
    </w:p>
    <w:p>
      <w:r>
        <w:rPr>
          <w:b/>
        </w:rPr>
        <w:t xml:space="preserve">Esimerkki 6.4456</w:t>
      </w:r>
    </w:p>
    <w:p>
      <w:r>
        <w:t xml:space="preserve">Kemiallisten lannoitteiden käytön vähentäminen ja kosteikkojen säilyttäminen ovat keinoja ehkäistä mitä "elinkelvottomia" alueita vesistöissä?</w:t>
      </w:r>
    </w:p>
    <w:p>
      <w:r>
        <w:rPr>
          <w:b/>
        </w:rPr>
        <w:t xml:space="preserve">Tulos</w:t>
      </w:r>
    </w:p>
    <w:p>
      <w:r>
        <w:t xml:space="preserve">kuolleet alueet</w:t>
      </w:r>
    </w:p>
    <w:p>
      <w:r>
        <w:rPr>
          <w:b/>
        </w:rPr>
        <w:t xml:space="preserve">Esimerkki 6.4457</w:t>
      </w:r>
    </w:p>
    <w:p>
      <w:r>
        <w:t xml:space="preserve">Rengasmato ja jalkasieni ovat yleisiä ihmisen sairauksia, joita aiheuttavat minkä tyyppiset?</w:t>
      </w:r>
    </w:p>
    <w:p>
      <w:r>
        <w:rPr>
          <w:b/>
        </w:rPr>
        <w:t xml:space="preserve">Tulos</w:t>
      </w:r>
    </w:p>
    <w:p>
      <w:r>
        <w:t xml:space="preserve">sienet</w:t>
      </w:r>
    </w:p>
    <w:p>
      <w:r>
        <w:rPr>
          <w:b/>
        </w:rPr>
        <w:t xml:space="preserve">Esimerkki 6.4458</w:t>
      </w:r>
    </w:p>
    <w:p>
      <w:r>
        <w:t xml:space="preserve">Mitkä suonet palauttavat happirikasta verta keuhkoista sydämeen?</w:t>
      </w:r>
    </w:p>
    <w:p>
      <w:r>
        <w:rPr>
          <w:b/>
        </w:rPr>
        <w:t xml:space="preserve">Tulos</w:t>
      </w:r>
    </w:p>
    <w:p>
      <w:r>
        <w:t xml:space="preserve">keuhkot</w:t>
      </w:r>
    </w:p>
    <w:p>
      <w:r>
        <w:rPr>
          <w:b/>
        </w:rPr>
        <w:t xml:space="preserve">Esimerkki 6.4459</w:t>
      </w:r>
    </w:p>
    <w:p>
      <w:r>
        <w:t xml:space="preserve">Mikä sijaitsee mannerjalustan ja syvänmeren tasangon välissä?</w:t>
      </w:r>
    </w:p>
    <w:p>
      <w:r>
        <w:rPr>
          <w:b/>
        </w:rPr>
        <w:t xml:space="preserve">Tulos</w:t>
      </w:r>
    </w:p>
    <w:p>
      <w:r>
        <w:t xml:space="preserve">mannerrinne</w:t>
      </w:r>
    </w:p>
    <w:p>
      <w:r>
        <w:rPr>
          <w:b/>
        </w:rPr>
        <w:t xml:space="preserve">Esimerkki 6.4460</w:t>
      </w:r>
    </w:p>
    <w:p>
      <w:r>
        <w:t xml:space="preserve">Suuri positiivinen vapaan energian muutos johtaa arvoon, joka on äärimmäisen mikä?</w:t>
      </w:r>
    </w:p>
    <w:p>
      <w:r>
        <w:rPr>
          <w:b/>
        </w:rPr>
        <w:t xml:space="preserve">Tulos</w:t>
      </w:r>
    </w:p>
    <w:p>
      <w:r>
        <w:t xml:space="preserve">pieni</w:t>
      </w:r>
    </w:p>
    <w:p>
      <w:r>
        <w:rPr>
          <w:b/>
        </w:rPr>
        <w:t xml:space="preserve">Esimerkki 6.4461</w:t>
      </w:r>
    </w:p>
    <w:p>
      <w:r>
        <w:t xml:space="preserve">Mikä on pienin vulkaaninen maanpinnan muoto, joka muodostuu monien pienien pirstaleiden kasautumisesta?</w:t>
      </w:r>
    </w:p>
    <w:p>
      <w:r>
        <w:rPr>
          <w:b/>
        </w:rPr>
        <w:t xml:space="preserve">Tulos</w:t>
      </w:r>
    </w:p>
    <w:p>
      <w:r>
        <w:t xml:space="preserve">tuhka kartiot</w:t>
      </w:r>
    </w:p>
    <w:p>
      <w:r>
        <w:rPr>
          <w:b/>
        </w:rPr>
        <w:t xml:space="preserve">Esimerkki 6.4462</w:t>
      </w:r>
    </w:p>
    <w:p>
      <w:r>
        <w:t xml:space="preserve">Mikä termi kuvaa tiedemiehiä, jotka väittelevät varhaisimpien kasvien alkuperästä?</w:t>
      </w:r>
    </w:p>
    <w:p>
      <w:r>
        <w:rPr>
          <w:b/>
        </w:rPr>
        <w:t xml:space="preserve">Tulos</w:t>
      </w:r>
    </w:p>
    <w:p>
      <w:r>
        <w:t xml:space="preserve">paleobotanistit</w:t>
      </w:r>
    </w:p>
    <w:p>
      <w:r>
        <w:rPr>
          <w:b/>
        </w:rPr>
        <w:t xml:space="preserve">Esimerkki 6.4463</w:t>
      </w:r>
    </w:p>
    <w:p>
      <w:r>
        <w:t xml:space="preserve">Mitkä ominaisuudet periytyvät muuttumattomina hybridisaatiossa?</w:t>
      </w:r>
    </w:p>
    <w:p>
      <w:r>
        <w:rPr>
          <w:b/>
        </w:rPr>
        <w:t xml:space="preserve">Tulos</w:t>
      </w:r>
    </w:p>
    <w:p>
      <w:r>
        <w:t xml:space="preserve">hallitsevat piirteet</w:t>
      </w:r>
    </w:p>
    <w:p>
      <w:r>
        <w:rPr>
          <w:b/>
        </w:rPr>
        <w:t xml:space="preserve">Esimerkki 6.4464</w:t>
      </w:r>
    </w:p>
    <w:p>
      <w:r>
        <w:t xml:space="preserve">Kääntäminen on prosessi, jossa aminohapot järjestetään?</w:t>
      </w:r>
    </w:p>
    <w:p>
      <w:r>
        <w:rPr>
          <w:b/>
        </w:rPr>
        <w:t xml:space="preserve">Tulos</w:t>
      </w:r>
    </w:p>
    <w:p>
      <w:r>
        <w:t xml:space="preserve">proteiini</w:t>
      </w:r>
    </w:p>
    <w:p>
      <w:r>
        <w:rPr>
          <w:b/>
        </w:rPr>
        <w:t xml:space="preserve">Esimerkki 6.4465</w:t>
      </w:r>
    </w:p>
    <w:p>
      <w:r>
        <w:t xml:space="preserve">Mitä termiä käytetään kuvaamaan sitä, kuinka nopeasti kemiallinen reaktio tapahtuu?</w:t>
      </w:r>
    </w:p>
    <w:p>
      <w:r>
        <w:rPr>
          <w:b/>
        </w:rPr>
        <w:t xml:space="preserve">Tulos</w:t>
      </w:r>
    </w:p>
    <w:p>
      <w:r>
        <w:t xml:space="preserve">reaktionopeus</w:t>
      </w:r>
    </w:p>
    <w:p>
      <w:r>
        <w:rPr>
          <w:b/>
        </w:rPr>
        <w:t xml:space="preserve">Esimerkki 6.4466</w:t>
      </w:r>
    </w:p>
    <w:p>
      <w:r>
        <w:t xml:space="preserve">Mikä kemikaali vaikuttaa murrosiän alkamiseen ja kestoon?</w:t>
      </w:r>
    </w:p>
    <w:p>
      <w:r>
        <w:rPr>
          <w:b/>
        </w:rPr>
        <w:t xml:space="preserve">Tulos</w:t>
      </w:r>
    </w:p>
    <w:p>
      <w:r>
        <w:t xml:space="preserve">hormonit</w:t>
      </w:r>
    </w:p>
    <w:p>
      <w:r>
        <w:rPr>
          <w:b/>
        </w:rPr>
        <w:t xml:space="preserve">Esimerkki 6.4467</w:t>
      </w:r>
    </w:p>
    <w:p>
      <w:r>
        <w:t xml:space="preserve">Mitä oletetaan alkuaineen symboliksi, jonka viereen ei ole kirjoitettu varausta?</w:t>
      </w:r>
    </w:p>
    <w:p>
      <w:r>
        <w:rPr>
          <w:b/>
        </w:rPr>
        <w:t xml:space="preserve">Tulos</w:t>
      </w:r>
    </w:p>
    <w:p>
      <w:r>
        <w:t xml:space="preserve">varaukseton atomi</w:t>
      </w:r>
    </w:p>
    <w:p>
      <w:r>
        <w:rPr>
          <w:b/>
        </w:rPr>
        <w:t xml:space="preserve">Esimerkki 6.4468</w:t>
      </w:r>
    </w:p>
    <w:p>
      <w:r>
        <w:t xml:space="preserve">Mikä on perinnöllisyyden ja perinnöllisen vaihtelun tieteellinen tutkimus?</w:t>
      </w:r>
    </w:p>
    <w:p>
      <w:r>
        <w:rPr>
          <w:b/>
        </w:rPr>
        <w:t xml:space="preserve">Tulos</w:t>
      </w:r>
    </w:p>
    <w:p>
      <w:r>
        <w:t xml:space="preserve">genetiikka</w:t>
      </w:r>
    </w:p>
    <w:p>
      <w:r>
        <w:rPr>
          <w:b/>
        </w:rPr>
        <w:t xml:space="preserve">Esimerkki 6.4469</w:t>
      </w:r>
    </w:p>
    <w:p>
      <w:r>
        <w:t xml:space="preserve">Minkälainen kasvi säilyttää vihreät lehtensä ympäri vuoden?</w:t>
      </w:r>
    </w:p>
    <w:p>
      <w:r>
        <w:rPr>
          <w:b/>
        </w:rPr>
        <w:t xml:space="preserve">Tulos</w:t>
      </w:r>
    </w:p>
    <w:p>
      <w:r>
        <w:t xml:space="preserve">ikivihreä kasvi</w:t>
      </w:r>
    </w:p>
    <w:p>
      <w:r>
        <w:rPr>
          <w:b/>
        </w:rPr>
        <w:t xml:space="preserve">Esimerkki 6.4470</w:t>
      </w:r>
    </w:p>
    <w:p>
      <w:r>
        <w:t xml:space="preserve">Mitkä ovat fosforia sisältävät lipidit?</w:t>
      </w:r>
    </w:p>
    <w:p>
      <w:r>
        <w:rPr>
          <w:b/>
        </w:rPr>
        <w:t xml:space="preserve">Tulos</w:t>
      </w:r>
    </w:p>
    <w:p>
      <w:r>
        <w:t xml:space="preserve">fosfolipidit</w:t>
      </w:r>
    </w:p>
    <w:p>
      <w:r>
        <w:rPr>
          <w:b/>
        </w:rPr>
        <w:t xml:space="preserve">Esimerkki 6.4471</w:t>
      </w:r>
    </w:p>
    <w:p>
      <w:r>
        <w:t xml:space="preserve">Mitä nestemäisellä hcl:llä voidaan tehdä uima-altaan ph:lle?</w:t>
      </w:r>
    </w:p>
    <w:p>
      <w:r>
        <w:rPr>
          <w:b/>
        </w:rPr>
        <w:t xml:space="preserve">Tulos</w:t>
      </w:r>
    </w:p>
    <w:p>
      <w:r>
        <w:t xml:space="preserve">laske sitä</w:t>
      </w:r>
    </w:p>
    <w:p>
      <w:r>
        <w:rPr>
          <w:b/>
        </w:rPr>
        <w:t xml:space="preserve">Esimerkki 6.4472</w:t>
      </w:r>
    </w:p>
    <w:p>
      <w:r>
        <w:t xml:space="preserve">Minkä tyyppisestä yksinkertaisesta koneesta keinu on esimerkki?</w:t>
      </w:r>
    </w:p>
    <w:p>
      <w:r>
        <w:rPr>
          <w:b/>
        </w:rPr>
        <w:t xml:space="preserve">Tulos</w:t>
      </w:r>
    </w:p>
    <w:p>
      <w:r>
        <w:t xml:space="preserve">vipu</w:t>
      </w:r>
    </w:p>
    <w:p>
      <w:r>
        <w:rPr>
          <w:b/>
        </w:rPr>
        <w:t xml:space="preserve">Esimerkki 6.4473</w:t>
      </w:r>
    </w:p>
    <w:p>
      <w:r>
        <w:t xml:space="preserve">Millä harjanteella Islanti sijaitsee?</w:t>
      </w:r>
    </w:p>
    <w:p>
      <w:r>
        <w:rPr>
          <w:b/>
        </w:rPr>
        <w:t xml:space="preserve">Tulos</w:t>
      </w:r>
    </w:p>
    <w:p>
      <w:r>
        <w:t xml:space="preserve">keski-atlanttinen selänne</w:t>
      </w:r>
    </w:p>
    <w:p>
      <w:r>
        <w:rPr>
          <w:b/>
        </w:rPr>
        <w:t xml:space="preserve">Esimerkki 6.4474</w:t>
      </w:r>
    </w:p>
    <w:p>
      <w:r>
        <w:t xml:space="preserve">Minkä tyyppinen solunjakautuminen tuottaa sukusoluja?</w:t>
      </w:r>
    </w:p>
    <w:p>
      <w:r>
        <w:rPr>
          <w:b/>
        </w:rPr>
        <w:t xml:space="preserve">Tulos</w:t>
      </w:r>
    </w:p>
    <w:p>
      <w:r>
        <w:t xml:space="preserve">meioosi</w:t>
      </w:r>
    </w:p>
    <w:p>
      <w:r>
        <w:rPr>
          <w:b/>
        </w:rPr>
        <w:t xml:space="preserve">Esimerkki 6.4475</w:t>
      </w:r>
    </w:p>
    <w:p>
      <w:r>
        <w:t xml:space="preserve">Nestemäisen veden muuttumista vesihöyryksi kutsutaan?</w:t>
      </w:r>
    </w:p>
    <w:p>
      <w:r>
        <w:rPr>
          <w:b/>
        </w:rPr>
        <w:t xml:space="preserve">Tulos</w:t>
      </w:r>
    </w:p>
    <w:p>
      <w:r>
        <w:t xml:space="preserve">haihtuminen</w:t>
      </w:r>
    </w:p>
    <w:p>
      <w:r>
        <w:rPr>
          <w:b/>
        </w:rPr>
        <w:t xml:space="preserve">Esimerkki 6.4476</w:t>
      </w:r>
    </w:p>
    <w:p>
      <w:r>
        <w:t xml:space="preserve">Mikä on ilmiön havaitseminen tai havaitseminen aistien avulla?</w:t>
      </w:r>
    </w:p>
    <w:p>
      <w:r>
        <w:rPr>
          <w:b/>
        </w:rPr>
        <w:t xml:space="preserve">Tulos</w:t>
      </w:r>
    </w:p>
    <w:p>
      <w:r>
        <w:t xml:space="preserve">havainto</w:t>
      </w:r>
    </w:p>
    <w:p>
      <w:r>
        <w:rPr>
          <w:b/>
        </w:rPr>
        <w:t xml:space="preserve">Esimerkki 6.4477</w:t>
      </w:r>
    </w:p>
    <w:p>
      <w:r>
        <w:t xml:space="preserve">Mitä nestettä kehossasi on eniten?</w:t>
      </w:r>
    </w:p>
    <w:p>
      <w:r>
        <w:rPr>
          <w:b/>
        </w:rPr>
        <w:t xml:space="preserve">Tulos</w:t>
      </w:r>
    </w:p>
    <w:p>
      <w:r>
        <w:t xml:space="preserve">vesi</w:t>
      </w:r>
    </w:p>
    <w:p>
      <w:r>
        <w:rPr>
          <w:b/>
        </w:rPr>
        <w:t xml:space="preserve">Esimerkki 6.4478</w:t>
      </w:r>
    </w:p>
    <w:p>
      <w:r>
        <w:t xml:space="preserve">Mikä atomin osa on sähköisesti neutraali?</w:t>
      </w:r>
    </w:p>
    <w:p>
      <w:r>
        <w:rPr>
          <w:b/>
        </w:rPr>
        <w:t xml:space="preserve">Tulos</w:t>
      </w:r>
    </w:p>
    <w:p>
      <w:r>
        <w:t xml:space="preserve">neutronit</w:t>
      </w:r>
    </w:p>
    <w:p>
      <w:r>
        <w:rPr>
          <w:b/>
        </w:rPr>
        <w:t xml:space="preserve">Esimerkki 6.4479</w:t>
      </w:r>
    </w:p>
    <w:p>
      <w:r>
        <w:t xml:space="preserve">Jos puoliläpäisevän kalvon vastakkaisilla puolilla on eri osmolariteetilla varustettuja liuoksia, liuotin siirtyy mistä mihin liuoksen osmolariteetin suhteen?</w:t>
      </w:r>
    </w:p>
    <w:p>
      <w:r>
        <w:rPr>
          <w:b/>
        </w:rPr>
        <w:t xml:space="preserve">Tulos</w:t>
      </w:r>
    </w:p>
    <w:p>
      <w:r>
        <w:t xml:space="preserve">matalasta korkeaan</w:t>
      </w:r>
    </w:p>
    <w:p>
      <w:r>
        <w:rPr>
          <w:b/>
        </w:rPr>
        <w:t xml:space="preserve">Esimerkki 6.4480</w:t>
      </w:r>
    </w:p>
    <w:p>
      <w:r>
        <w:t xml:space="preserve">Mitä muodostuu, kun kuuma laava jäähtyy?</w:t>
      </w:r>
    </w:p>
    <w:p>
      <w:r>
        <w:rPr>
          <w:b/>
        </w:rPr>
        <w:t xml:space="preserve">Tulos</w:t>
      </w:r>
    </w:p>
    <w:p>
      <w:r>
        <w:t xml:space="preserve">mineraalikiteet</w:t>
      </w:r>
    </w:p>
    <w:p>
      <w:r>
        <w:rPr>
          <w:b/>
        </w:rPr>
        <w:t xml:space="preserve">Esimerkki 6.4481</w:t>
      </w:r>
    </w:p>
    <w:p>
      <w:r>
        <w:t xml:space="preserve">Kuka havaitsi, että Andromedan tähtisumu on yli 2 miljoonan valovuoden päässä?</w:t>
      </w:r>
    </w:p>
    <w:p>
      <w:r>
        <w:rPr>
          <w:b/>
        </w:rPr>
        <w:t xml:space="preserve">Tulos</w:t>
      </w:r>
    </w:p>
    <w:p>
      <w:r>
        <w:t xml:space="preserve">edwin hubble</w:t>
      </w:r>
    </w:p>
    <w:p>
      <w:r>
        <w:rPr>
          <w:b/>
        </w:rPr>
        <w:t xml:space="preserve">Esimerkki 6.4482</w:t>
      </w:r>
    </w:p>
    <w:p>
      <w:r>
        <w:t xml:space="preserve">Mikä on yksittäisen elektronin varaus?</w:t>
      </w:r>
    </w:p>
    <w:p>
      <w:r>
        <w:rPr>
          <w:b/>
        </w:rPr>
        <w:t xml:space="preserve">Tulos</w:t>
      </w:r>
    </w:p>
    <w:p>
      <w:r>
        <w:t xml:space="preserve">perusmaksu</w:t>
      </w:r>
    </w:p>
    <w:p>
      <w:r>
        <w:rPr>
          <w:b/>
        </w:rPr>
        <w:t xml:space="preserve">Esimerkki 6.4483</w:t>
      </w:r>
    </w:p>
    <w:p>
      <w:r>
        <w:t xml:space="preserve">Mikä laki tarkoittaa, että kilpailevista teorioista yksinkertaisin on todennäköisesti oikea?</w:t>
      </w:r>
    </w:p>
    <w:p>
      <w:r>
        <w:rPr>
          <w:b/>
        </w:rPr>
        <w:t xml:space="preserve">Tulos</w:t>
      </w:r>
    </w:p>
    <w:p>
      <w:r>
        <w:t xml:space="preserve">säästäväisyyslaki</w:t>
      </w:r>
    </w:p>
    <w:p>
      <w:r>
        <w:rPr>
          <w:b/>
        </w:rPr>
        <w:t xml:space="preserve">Esimerkki 6.4484</w:t>
      </w:r>
    </w:p>
    <w:p>
      <w:r>
        <w:t xml:space="preserve">Mitä kraattereista ja repeämistä tulee, kun ne täyttyvät vedellä?</w:t>
      </w:r>
    </w:p>
    <w:p>
      <w:r>
        <w:rPr>
          <w:b/>
        </w:rPr>
        <w:t xml:space="preserve">Tulos</w:t>
      </w:r>
    </w:p>
    <w:p>
      <w:r>
        <w:t xml:space="preserve">järvet</w:t>
      </w:r>
    </w:p>
    <w:p>
      <w:r>
        <w:rPr>
          <w:b/>
        </w:rPr>
        <w:t xml:space="preserve">Esimerkki 6.4485</w:t>
      </w:r>
    </w:p>
    <w:p>
      <w:r>
        <w:t xml:space="preserve">Miten virtsahappo reagoi veden kanssa?</w:t>
      </w:r>
    </w:p>
    <w:p>
      <w:r>
        <w:rPr>
          <w:b/>
        </w:rPr>
        <w:t xml:space="preserve">Tulos</w:t>
      </w:r>
    </w:p>
    <w:p>
      <w:r>
        <w:t xml:space="preserve">ei liukene</w:t>
      </w:r>
    </w:p>
    <w:p>
      <w:r>
        <w:rPr>
          <w:b/>
        </w:rPr>
        <w:t xml:space="preserve">Esimerkki 6.4486</w:t>
      </w:r>
    </w:p>
    <w:p>
      <w:r>
        <w:t xml:space="preserve">Lisääntyvätkö bakteerit sukupuolisesti?</w:t>
      </w:r>
    </w:p>
    <w:p>
      <w:r>
        <w:rPr>
          <w:b/>
        </w:rPr>
        <w:t xml:space="preserve">Tulos</w:t>
      </w:r>
    </w:p>
    <w:p>
      <w:r>
        <w:t xml:space="preserve">ei</w:t>
      </w:r>
    </w:p>
    <w:p>
      <w:r>
        <w:rPr>
          <w:b/>
        </w:rPr>
        <w:t xml:space="preserve">Esimerkki 6.4487</w:t>
      </w:r>
    </w:p>
    <w:p>
      <w:r>
        <w:t xml:space="preserve">Pyöreät madot ovat esimerkki minkälaisesta organisaatiosta, jossa kaksi tai useampi kudostyyppi toimii yhdessä suorittaakseen tietyn toiminnon elimenä?</w:t>
      </w:r>
    </w:p>
    <w:p>
      <w:r>
        <w:rPr>
          <w:b/>
        </w:rPr>
        <w:t xml:space="preserve">Tulos</w:t>
      </w:r>
    </w:p>
    <w:p>
      <w:r>
        <w:t xml:space="preserve">elintason organisaatio</w:t>
      </w:r>
    </w:p>
    <w:p>
      <w:r>
        <w:rPr>
          <w:b/>
        </w:rPr>
        <w:t xml:space="preserve">Esimerkki 6.4488</w:t>
      </w:r>
    </w:p>
    <w:p>
      <w:r>
        <w:t xml:space="preserve">Mikä yksinkertainen sokeri on solun ensisijainen energianlähde?</w:t>
      </w:r>
    </w:p>
    <w:p>
      <w:r>
        <w:rPr>
          <w:b/>
        </w:rPr>
        <w:t xml:space="preserve">Tulos</w:t>
      </w:r>
    </w:p>
    <w:p>
      <w:r>
        <w:t xml:space="preserve">glukoosi</w:t>
      </w:r>
    </w:p>
    <w:p>
      <w:r>
        <w:rPr>
          <w:b/>
        </w:rPr>
        <w:t xml:space="preserve">Esimerkki 6.4489</w:t>
      </w:r>
    </w:p>
    <w:p>
      <w:r>
        <w:t xml:space="preserve">Mistä syystä syöpäsolut ottavat glukoosia?</w:t>
      </w:r>
    </w:p>
    <w:p>
      <w:r>
        <w:rPr>
          <w:b/>
        </w:rPr>
        <w:t xml:space="preserve">Tulos</w:t>
      </w:r>
    </w:p>
    <w:p>
      <w:r>
        <w:t xml:space="preserve">energia</w:t>
      </w:r>
    </w:p>
    <w:p>
      <w:r>
        <w:rPr>
          <w:b/>
        </w:rPr>
        <w:t xml:space="preserve">Esimerkki 6.4490</w:t>
      </w:r>
    </w:p>
    <w:p>
      <w:r>
        <w:t xml:space="preserve">Mitä kutsutaan nollaksi, joka esiintyy kaikkien nollasta poikkeavien numeroiden edessä?</w:t>
      </w:r>
    </w:p>
    <w:p>
      <w:r>
        <w:rPr>
          <w:b/>
        </w:rPr>
        <w:t xml:space="preserve">Tulos</w:t>
      </w:r>
    </w:p>
    <w:p>
      <w:r>
        <w:t xml:space="preserve">vasemmanpuoleiset nollat</w:t>
      </w:r>
    </w:p>
    <w:p>
      <w:r>
        <w:rPr>
          <w:b/>
        </w:rPr>
        <w:t xml:space="preserve">Esimerkki 6.4491</w:t>
      </w:r>
    </w:p>
    <w:p>
      <w:r>
        <w:t xml:space="preserve">Eetterin funktionaalinen ryhmä koostuu happiatomista, joka muodostaa yksinkertaisia sidoksia minkä muiden atomien kanssa?</w:t>
      </w:r>
    </w:p>
    <w:p>
      <w:r>
        <w:rPr>
          <w:b/>
        </w:rPr>
        <w:t xml:space="preserve">Tulos</w:t>
      </w:r>
    </w:p>
    <w:p>
      <w:r>
        <w:t xml:space="preserve">hiili</w:t>
      </w:r>
    </w:p>
    <w:p>
      <w:r>
        <w:rPr>
          <w:b/>
        </w:rPr>
        <w:t xml:space="preserve">Esimerkki 6.4492</w:t>
      </w:r>
    </w:p>
    <w:p>
      <w:r>
        <w:t xml:space="preserve">Kuinka monta kromosomiparia sammalilla on?</w:t>
      </w:r>
    </w:p>
    <w:p>
      <w:r>
        <w:rPr>
          <w:b/>
        </w:rPr>
        <w:t xml:space="preserve">Tulos</w:t>
      </w:r>
    </w:p>
    <w:p>
      <w:r>
        <w:t xml:space="preserve">yksittäinen sarja</w:t>
      </w:r>
    </w:p>
    <w:p>
      <w:r>
        <w:rPr>
          <w:b/>
        </w:rPr>
        <w:t xml:space="preserve">Esimerkki 6.4493</w:t>
      </w:r>
    </w:p>
    <w:p>
      <w:r>
        <w:t xml:space="preserve">Uutta maata voi syntyä, kun mitä tapahtuu tulivuorelle?</w:t>
      </w:r>
    </w:p>
    <w:p>
      <w:r>
        <w:rPr>
          <w:b/>
        </w:rPr>
        <w:t xml:space="preserve">Tulos</w:t>
      </w:r>
    </w:p>
    <w:p>
      <w:r>
        <w:t xml:space="preserve">se purkautuu</w:t>
      </w:r>
    </w:p>
    <w:p>
      <w:r>
        <w:rPr>
          <w:b/>
        </w:rPr>
        <w:t xml:space="preserve">Esimerkki 6.4494</w:t>
      </w:r>
    </w:p>
    <w:p>
      <w:r>
        <w:t xml:space="preserve">Mihin kielteiseen prosessiin karja osallistuu, kun se repii ruohoa juurineen ja laiduntaa liikaa?</w:t>
      </w:r>
    </w:p>
    <w:p>
      <w:r>
        <w:rPr>
          <w:b/>
        </w:rPr>
        <w:t xml:space="preserve">Tulos</w:t>
      </w:r>
    </w:p>
    <w:p>
      <w:r>
        <w:t xml:space="preserve">eroosio</w:t>
      </w:r>
    </w:p>
    <w:p>
      <w:r>
        <w:rPr>
          <w:b/>
        </w:rPr>
        <w:t xml:space="preserve">Esimerkki 6.4495</w:t>
      </w:r>
    </w:p>
    <w:p>
      <w:r>
        <w:t xml:space="preserve">Mistä löydät natriumasetaattia?</w:t>
      </w:r>
    </w:p>
    <w:p>
      <w:r>
        <w:rPr>
          <w:b/>
        </w:rPr>
        <w:t xml:space="preserve">Tulos</w:t>
      </w:r>
    </w:p>
    <w:p>
      <w:r>
        <w:t xml:space="preserve">lämpöpakkaus</w:t>
      </w:r>
    </w:p>
    <w:p>
      <w:r>
        <w:rPr>
          <w:b/>
        </w:rPr>
        <w:t xml:space="preserve">Esimerkki 6.4496</w:t>
      </w:r>
    </w:p>
    <w:p>
      <w:r>
        <w:t xml:space="preserve">Korvalehtien muoto on esimerkki minkälaisesta ominaisuudesta, johon geenit vaikuttavat ja joka siirtyy sukupolvelta toiselle?</w:t>
      </w:r>
    </w:p>
    <w:p>
      <w:r>
        <w:rPr>
          <w:b/>
        </w:rPr>
        <w:t xml:space="preserve">Tulos</w:t>
      </w:r>
    </w:p>
    <w:p>
      <w:r>
        <w:t xml:space="preserve">peritty ominaisuus</w:t>
      </w:r>
    </w:p>
    <w:p>
      <w:r>
        <w:rPr>
          <w:b/>
        </w:rPr>
        <w:t xml:space="preserve">Esimerkki 6.4497</w:t>
      </w:r>
    </w:p>
    <w:p>
      <w:r>
        <w:t xml:space="preserve">Eläimet tarvitsevat ilmaa, vettä ja mitä elääkseen ja selviytyäkseen?</w:t>
      </w:r>
    </w:p>
    <w:p>
      <w:r>
        <w:rPr>
          <w:b/>
        </w:rPr>
        <w:t xml:space="preserve">Tulos</w:t>
      </w:r>
    </w:p>
    <w:p>
      <w:r>
        <w:t xml:space="preserve">ruokaa?</w:t>
      </w:r>
    </w:p>
    <w:p>
      <w:r>
        <w:rPr>
          <w:b/>
        </w:rPr>
        <w:t xml:space="preserve">Esimerkki 6.4498</w:t>
      </w:r>
    </w:p>
    <w:p>
      <w:r>
        <w:t xml:space="preserve">Useimmat kasvit kasvavat jatkuvasti lukuun ottamatta mitä jaksoja?</w:t>
      </w:r>
    </w:p>
    <w:p>
      <w:r>
        <w:rPr>
          <w:b/>
        </w:rPr>
        <w:t xml:space="preserve">Tulos</w:t>
      </w:r>
    </w:p>
    <w:p>
      <w:r>
        <w:t xml:space="preserve">lepotilassa</w:t>
      </w:r>
    </w:p>
    <w:p>
      <w:r>
        <w:rPr>
          <w:b/>
        </w:rPr>
        <w:t xml:space="preserve">Esimerkki 6.4499</w:t>
      </w:r>
    </w:p>
    <w:p>
      <w:r>
        <w:t xml:space="preserve">Missä järjestelmässä jokaisella imusolmukkeella on eri tehtävä?</w:t>
      </w:r>
    </w:p>
    <w:p>
      <w:r>
        <w:rPr>
          <w:b/>
        </w:rPr>
        <w:t xml:space="preserve">Tulos</w:t>
      </w:r>
    </w:p>
    <w:p>
      <w:r>
        <w:t xml:space="preserve">immuunijärjestelmä</w:t>
      </w:r>
    </w:p>
    <w:p>
      <w:r>
        <w:rPr>
          <w:b/>
        </w:rPr>
        <w:t xml:space="preserve">Esimerkki 6.4500</w:t>
      </w:r>
    </w:p>
    <w:p>
      <w:r>
        <w:t xml:space="preserve">Minkä kokoisen renkaan kesän kuivuus aiheuttaa puuhun?</w:t>
      </w:r>
    </w:p>
    <w:p>
      <w:r>
        <w:rPr>
          <w:b/>
        </w:rPr>
        <w:t xml:space="preserve">Tulos</w:t>
      </w:r>
    </w:p>
    <w:p>
      <w:r>
        <w:t xml:space="preserve">pienempi</w:t>
      </w:r>
    </w:p>
    <w:p>
      <w:r>
        <w:rPr>
          <w:b/>
        </w:rPr>
        <w:t xml:space="preserve">Esimerkki 6.4501</w:t>
      </w:r>
    </w:p>
    <w:p>
      <w:r>
        <w:t xml:space="preserve">Mitä kutsutaan biologiassa suhteeksi, joka hyödyttää molempia osapuolia?</w:t>
      </w:r>
    </w:p>
    <w:p>
      <w:r>
        <w:rPr>
          <w:b/>
        </w:rPr>
        <w:t xml:space="preserve">Tulos</w:t>
      </w:r>
    </w:p>
    <w:p>
      <w:r>
        <w:t xml:space="preserve">mutualismi</w:t>
      </w:r>
    </w:p>
    <w:p>
      <w:r>
        <w:rPr>
          <w:b/>
        </w:rPr>
        <w:t xml:space="preserve">Esimerkki 6.4502</w:t>
      </w:r>
    </w:p>
    <w:p>
      <w:r>
        <w:t xml:space="preserve">Korkean desibelin äänet voivat vahingoittaa?</w:t>
      </w:r>
    </w:p>
    <w:p>
      <w:r>
        <w:rPr>
          <w:b/>
        </w:rPr>
        <w:t xml:space="preserve">Tulos</w:t>
      </w:r>
    </w:p>
    <w:p>
      <w:r>
        <w:t xml:space="preserve">korvat</w:t>
      </w:r>
    </w:p>
    <w:p>
      <w:r>
        <w:rPr>
          <w:b/>
        </w:rPr>
        <w:t xml:space="preserve">Esimerkki 6.4503</w:t>
      </w:r>
    </w:p>
    <w:p>
      <w:r>
        <w:t xml:space="preserve">Minkälainen jäte poistuu elimistöstä peräaukon kautta?</w:t>
      </w:r>
    </w:p>
    <w:p>
      <w:r>
        <w:rPr>
          <w:b/>
        </w:rPr>
        <w:t xml:space="preserve">Tulos</w:t>
      </w:r>
    </w:p>
    <w:p>
      <w:r>
        <w:t xml:space="preserve">kiinteä</w:t>
      </w:r>
    </w:p>
    <w:p>
      <w:r>
        <w:rPr>
          <w:b/>
        </w:rPr>
        <w:t xml:space="preserve">Esimerkki 6.4504</w:t>
      </w:r>
    </w:p>
    <w:p>
      <w:r>
        <w:t xml:space="preserve">Mihin sydämen bulbus cordis kehittyy sikiön kehityksen aikana?</w:t>
      </w:r>
    </w:p>
    <w:p>
      <w:r>
        <w:rPr>
          <w:b/>
        </w:rPr>
        <w:t xml:space="preserve">Tulos</w:t>
      </w:r>
    </w:p>
    <w:p>
      <w:r>
        <w:t xml:space="preserve">oikea kammio</w:t>
      </w:r>
    </w:p>
    <w:p>
      <w:r>
        <w:rPr>
          <w:b/>
        </w:rPr>
        <w:t xml:space="preserve">Esimerkki 6.4505</w:t>
      </w:r>
    </w:p>
    <w:p>
      <w:r>
        <w:t xml:space="preserve">Mitä kutsutaan reaktion etenemisnopeudeksi tiettynä ajankohtana?</w:t>
      </w:r>
    </w:p>
    <w:p>
      <w:r>
        <w:rPr>
          <w:b/>
        </w:rPr>
        <w:t xml:space="preserve">Tulos</w:t>
      </w:r>
    </w:p>
    <w:p>
      <w:r>
        <w:t xml:space="preserve">hetkellinen nopeus</w:t>
      </w:r>
    </w:p>
    <w:p>
      <w:r>
        <w:rPr>
          <w:b/>
        </w:rPr>
        <w:t xml:space="preserve">Esimerkki 6.4506</w:t>
      </w:r>
    </w:p>
    <w:p>
      <w:r>
        <w:t xml:space="preserve">Kuinka monta protonia ja elektronia kullakin hiiliatomilla on?</w:t>
      </w:r>
    </w:p>
    <w:p>
      <w:r>
        <w:rPr>
          <w:b/>
        </w:rPr>
        <w:t xml:space="preserve">Tulos</w:t>
      </w:r>
    </w:p>
    <w:p>
      <w:r>
        <w:t xml:space="preserve">kuusi</w:t>
      </w:r>
    </w:p>
    <w:p>
      <w:r>
        <w:rPr>
          <w:b/>
        </w:rPr>
        <w:t xml:space="preserve">Esimerkki 6.4507</w:t>
      </w:r>
    </w:p>
    <w:p>
      <w:r>
        <w:t xml:space="preserve">Minkälaiseen veteen kissankäpälät ovat sopeutuneet kapeilla, rihmamaisilla lehdillään?</w:t>
      </w:r>
    </w:p>
    <w:p>
      <w:r>
        <w:rPr>
          <w:b/>
        </w:rPr>
        <w:t xml:space="preserve">Tulos</w:t>
      </w:r>
    </w:p>
    <w:p>
      <w:r>
        <w:t xml:space="preserve">liikkuva vesi</w:t>
      </w:r>
    </w:p>
    <w:p>
      <w:r>
        <w:rPr>
          <w:b/>
        </w:rPr>
        <w:t xml:space="preserve">Esimerkki 6.4508</w:t>
      </w:r>
    </w:p>
    <w:p>
      <w:r>
        <w:t xml:space="preserve">Meioosia ja mitoosia edeltää yksi kierros mitä?</w:t>
      </w:r>
    </w:p>
    <w:p>
      <w:r>
        <w:rPr>
          <w:b/>
        </w:rPr>
        <w:t xml:space="preserve">Tulos</w:t>
      </w:r>
    </w:p>
    <w:p>
      <w:r>
        <w:t xml:space="preserve">dna:n replikaatio</w:t>
      </w:r>
    </w:p>
    <w:p>
      <w:r>
        <w:rPr>
          <w:b/>
        </w:rPr>
        <w:t xml:space="preserve">Esimerkki 6.4509</w:t>
      </w:r>
    </w:p>
    <w:p>
      <w:r>
        <w:t xml:space="preserve">Lähes kaikki sienet lisääntyvät suvuttomasti tuottamalla mitä?</w:t>
      </w:r>
    </w:p>
    <w:p>
      <w:r>
        <w:rPr>
          <w:b/>
        </w:rPr>
        <w:t xml:space="preserve">Tulos</w:t>
      </w:r>
    </w:p>
    <w:p>
      <w:r>
        <w:t xml:space="preserve">itiöt</w:t>
      </w:r>
    </w:p>
    <w:p>
      <w:r>
        <w:rPr>
          <w:b/>
        </w:rPr>
        <w:t xml:space="preserve">Esimerkki 6.4510</w:t>
      </w:r>
    </w:p>
    <w:p>
      <w:r>
        <w:t xml:space="preserve">Mitä termiä käytetään kuvaamaan yhdistettä, joka ei johda sähkövirtaa vesiliuoksessa tai sulassa tilassa?</w:t>
      </w:r>
    </w:p>
    <w:p>
      <w:r>
        <w:rPr>
          <w:b/>
        </w:rPr>
        <w:t xml:space="preserve">Tulos</w:t>
      </w:r>
    </w:p>
    <w:p>
      <w:r>
        <w:t xml:space="preserve">ei-elektrolyytti</w:t>
      </w:r>
    </w:p>
    <w:p>
      <w:r>
        <w:rPr>
          <w:b/>
        </w:rPr>
        <w:t xml:space="preserve">Esimerkki 6.4511</w:t>
      </w:r>
    </w:p>
    <w:p>
      <w:r>
        <w:t xml:space="preserve">Generaattorit muuttavat liike-energian yleensä millaiseksi energiaksi?</w:t>
      </w:r>
    </w:p>
    <w:p>
      <w:r>
        <w:rPr>
          <w:b/>
        </w:rPr>
        <w:t xml:space="preserve">Tulos</w:t>
      </w:r>
    </w:p>
    <w:p>
      <w:r>
        <w:t xml:space="preserve">sähköenergia</w:t>
      </w:r>
    </w:p>
    <w:p>
      <w:r>
        <w:rPr>
          <w:b/>
        </w:rPr>
        <w:t xml:space="preserve">Esimerkki 6.4512</w:t>
      </w:r>
    </w:p>
    <w:p>
      <w:r>
        <w:t xml:space="preserve">Maa on kallistunut mihin?</w:t>
      </w:r>
    </w:p>
    <w:p>
      <w:r>
        <w:rPr>
          <w:b/>
        </w:rPr>
        <w:t xml:space="preserve">Tulos</w:t>
      </w:r>
    </w:p>
    <w:p>
      <w:r>
        <w:t xml:space="preserve">akseli</w:t>
      </w:r>
    </w:p>
    <w:p>
      <w:r>
        <w:rPr>
          <w:b/>
        </w:rPr>
        <w:t xml:space="preserve">Esimerkki 6.4513</w:t>
      </w:r>
    </w:p>
    <w:p>
      <w:r>
        <w:t xml:space="preserve">Mitä materiaalia käytetään happiasetyleenipolttimissa metallien leikkaamiseen ja hitsaamiseen?</w:t>
      </w:r>
    </w:p>
    <w:p>
      <w:r>
        <w:rPr>
          <w:b/>
        </w:rPr>
        <w:t xml:space="preserve">Tulos</w:t>
      </w:r>
    </w:p>
    <w:p>
      <w:r>
        <w:t xml:space="preserve">asetyleeni</w:t>
      </w:r>
    </w:p>
    <w:p>
      <w:r>
        <w:rPr>
          <w:b/>
        </w:rPr>
        <w:t xml:space="preserve">Esimerkki 6.4514</w:t>
      </w:r>
    </w:p>
    <w:p>
      <w:r>
        <w:t xml:space="preserve">Endoskooppeja käytetään kehon tutkimiseen erilaisten aukkojen tai näiden kautta?</w:t>
      </w:r>
    </w:p>
    <w:p>
      <w:r>
        <w:rPr>
          <w:b/>
        </w:rPr>
        <w:t xml:space="preserve">Tulos</w:t>
      </w:r>
    </w:p>
    <w:p>
      <w:r>
        <w:t xml:space="preserve">pienet viillot</w:t>
      </w:r>
    </w:p>
    <w:p>
      <w:r>
        <w:rPr>
          <w:b/>
        </w:rPr>
        <w:t xml:space="preserve">Esimerkki 6.4515</w:t>
      </w:r>
    </w:p>
    <w:p>
      <w:r>
        <w:t xml:space="preserve">Meioosia ja mitä prosessia edeltää molempia yksi dna:n replikaatiokierros, mutta ne eroavat toisistaan tuottamalla haploideja tai diploideja tytärsoluja?</w:t>
      </w:r>
    </w:p>
    <w:p>
      <w:r>
        <w:rPr>
          <w:b/>
        </w:rPr>
        <w:t xml:space="preserve">Tulos</w:t>
      </w:r>
    </w:p>
    <w:p>
      <w:r>
        <w:t xml:space="preserve">mitoosi</w:t>
      </w:r>
    </w:p>
    <w:p>
      <w:r>
        <w:rPr>
          <w:b/>
        </w:rPr>
        <w:t xml:space="preserve">Esimerkki 6.4516</w:t>
      </w:r>
    </w:p>
    <w:p>
      <w:r>
        <w:t xml:space="preserve">Mikä vuodenaika on eteläisellä pallonpuoliskolla, kun pohjoisella on talvi?</w:t>
      </w:r>
    </w:p>
    <w:p>
      <w:r>
        <w:rPr>
          <w:b/>
        </w:rPr>
        <w:t xml:space="preserve">Tulos</w:t>
      </w:r>
    </w:p>
    <w:p>
      <w:r>
        <w:t xml:space="preserve">kesä</w:t>
      </w:r>
    </w:p>
    <w:p>
      <w:r>
        <w:rPr>
          <w:b/>
        </w:rPr>
        <w:t xml:space="preserve">Esimerkki 6.4517</w:t>
      </w:r>
    </w:p>
    <w:p>
      <w:r>
        <w:t xml:space="preserve">Oli kyse sitten pennuista tai ihmisistä, jälkeläiset ja vanhemmat jakavat yleensä monia asioita. Mitä?</w:t>
      </w:r>
    </w:p>
    <w:p>
      <w:r>
        <w:rPr>
          <w:b/>
        </w:rPr>
        <w:t xml:space="preserve">Tulos</w:t>
      </w:r>
    </w:p>
    <w:p>
      <w:r>
        <w:t xml:space="preserve">piirteet</w:t>
      </w:r>
    </w:p>
    <w:p>
      <w:r>
        <w:rPr>
          <w:b/>
        </w:rPr>
        <w:t xml:space="preserve">Esimerkki 6.4518</w:t>
      </w:r>
    </w:p>
    <w:p>
      <w:r>
        <w:t xml:space="preserve">Kuinka monta kammiota nisäkkään sydämessä on?</w:t>
      </w:r>
    </w:p>
    <w:p>
      <w:r>
        <w:rPr>
          <w:b/>
        </w:rPr>
        <w:t xml:space="preserve">Tulos</w:t>
      </w:r>
    </w:p>
    <w:p>
      <w:r>
        <w:t xml:space="preserve">neljä</w:t>
      </w:r>
    </w:p>
    <w:p>
      <w:r>
        <w:rPr>
          <w:b/>
        </w:rPr>
        <w:t xml:space="preserve">Esimerkki 6.4519</w:t>
      </w:r>
    </w:p>
    <w:p>
      <w:r>
        <w:t xml:space="preserve">Mitä tapahtuu laajalla alueella, kun kallio hautautuu tai puristuu?</w:t>
      </w:r>
    </w:p>
    <w:p>
      <w:r>
        <w:rPr>
          <w:b/>
        </w:rPr>
        <w:t xml:space="preserve">Tulos</w:t>
      </w:r>
    </w:p>
    <w:p>
      <w:r>
        <w:t xml:space="preserve">alueellinen metamorfoosi</w:t>
      </w:r>
    </w:p>
    <w:p>
      <w:r>
        <w:rPr>
          <w:b/>
        </w:rPr>
        <w:t xml:space="preserve">Esimerkki 6.4520</w:t>
      </w:r>
    </w:p>
    <w:p>
      <w:r>
        <w:t xml:space="preserve">Jotkut protistit imevät ravinteita hajoavasta aineesta kuten mikä?</w:t>
      </w:r>
    </w:p>
    <w:p>
      <w:r>
        <w:rPr>
          <w:b/>
        </w:rPr>
        <w:t xml:space="preserve">Tulos</w:t>
      </w:r>
    </w:p>
    <w:p>
      <w:r>
        <w:t xml:space="preserve">sieni</w:t>
      </w:r>
    </w:p>
    <w:p>
      <w:r>
        <w:rPr>
          <w:b/>
        </w:rPr>
        <w:t xml:space="preserve">Esimerkki 6.4521</w:t>
      </w:r>
    </w:p>
    <w:p>
      <w:r>
        <w:t xml:space="preserve">Mikä on kemiallisen alkuaineen pienin yksikkö?</w:t>
      </w:r>
    </w:p>
    <w:p>
      <w:r>
        <w:rPr>
          <w:b/>
        </w:rPr>
        <w:t xml:space="preserve">Tulos</w:t>
      </w:r>
    </w:p>
    <w:p>
      <w:r>
        <w:t xml:space="preserve">atomi</w:t>
      </w:r>
    </w:p>
    <w:p>
      <w:r>
        <w:rPr>
          <w:b/>
        </w:rPr>
        <w:t xml:space="preserve">Esimerkki 6.4522</w:t>
      </w:r>
    </w:p>
    <w:p>
      <w:r>
        <w:t xml:space="preserve">Mitä kutsutaan ekosysteemin tietyn ajanjakson aikana omaksumaksi kokonaisenergiaksi?</w:t>
      </w:r>
    </w:p>
    <w:p>
      <w:r>
        <w:rPr>
          <w:b/>
        </w:rPr>
        <w:t xml:space="preserve">Tulos</w:t>
      </w:r>
    </w:p>
    <w:p>
      <w:r>
        <w:t xml:space="preserve">brutto alkutuotanto</w:t>
      </w:r>
    </w:p>
    <w:p>
      <w:r>
        <w:rPr>
          <w:b/>
        </w:rPr>
        <w:t xml:space="preserve">Esimerkki 6.4523</w:t>
      </w:r>
    </w:p>
    <w:p>
      <w:r>
        <w:t xml:space="preserve">Mitä lämpömittari mittaa?</w:t>
      </w:r>
    </w:p>
    <w:p>
      <w:r>
        <w:rPr>
          <w:b/>
        </w:rPr>
        <w:t xml:space="preserve">Tulos</w:t>
      </w:r>
    </w:p>
    <w:p>
      <w:r>
        <w:t xml:space="preserve">lämpötila</w:t>
      </w:r>
    </w:p>
    <w:p>
      <w:r>
        <w:rPr>
          <w:b/>
        </w:rPr>
        <w:t xml:space="preserve">Esimerkki 6.4524</w:t>
      </w:r>
    </w:p>
    <w:p>
      <w:r>
        <w:t xml:space="preserve">Mikä on elävien olentojen rakenteen ja toiminnan perusyksikkö?</w:t>
      </w:r>
    </w:p>
    <w:p>
      <w:r>
        <w:rPr>
          <w:b/>
        </w:rPr>
        <w:t xml:space="preserve">Tulos</w:t>
      </w:r>
    </w:p>
    <w:p>
      <w:r>
        <w:t xml:space="preserve">solu</w:t>
      </w:r>
    </w:p>
    <w:p>
      <w:r>
        <w:rPr>
          <w:b/>
        </w:rPr>
        <w:t xml:space="preserve">Esimerkki 6.4525</w:t>
      </w:r>
    </w:p>
    <w:p>
      <w:r>
        <w:t xml:space="preserve">Ohjelmoitu solukuolema tunnetaan myös nimellä?</w:t>
      </w:r>
    </w:p>
    <w:p>
      <w:r>
        <w:rPr>
          <w:b/>
        </w:rPr>
        <w:t xml:space="preserve">Tulos</w:t>
      </w:r>
    </w:p>
    <w:p>
      <w:r>
        <w:t xml:space="preserve">apoptoosi</w:t>
      </w:r>
    </w:p>
    <w:p>
      <w:r>
        <w:rPr>
          <w:b/>
        </w:rPr>
        <w:t xml:space="preserve">Esimerkki 6.4526</w:t>
      </w:r>
    </w:p>
    <w:p>
      <w:r>
        <w:t xml:space="preserve">Mikä on termi sille, miltä ilma tuntuu lämpötilaltaan ja kosteudeltaan?</w:t>
      </w:r>
    </w:p>
    <w:p>
      <w:r>
        <w:rPr>
          <w:b/>
        </w:rPr>
        <w:t xml:space="preserve">Tulos</w:t>
      </w:r>
    </w:p>
    <w:p>
      <w:r>
        <w:t xml:space="preserve">suhteellinen kosteus</w:t>
      </w:r>
    </w:p>
    <w:p>
      <w:r>
        <w:rPr>
          <w:b/>
        </w:rPr>
        <w:t xml:space="preserve">Esimerkki 6.4527</w:t>
      </w:r>
    </w:p>
    <w:p>
      <w:r>
        <w:t xml:space="preserve">Lintujen muunnetut etujalat ovat itse asiassa mitä?</w:t>
      </w:r>
    </w:p>
    <w:p>
      <w:r>
        <w:rPr>
          <w:b/>
        </w:rPr>
        <w:t xml:space="preserve">Tulos</w:t>
      </w:r>
    </w:p>
    <w:p>
      <w:r>
        <w:t xml:space="preserve">siivet</w:t>
      </w:r>
    </w:p>
    <w:p>
      <w:r>
        <w:rPr>
          <w:b/>
        </w:rPr>
        <w:t xml:space="preserve">Esimerkki 6.4528</w:t>
      </w:r>
    </w:p>
    <w:p>
      <w:r>
        <w:t xml:space="preserve">Minkä nimisiä ovat veden alla jäähtyvät laavat?</w:t>
      </w:r>
    </w:p>
    <w:p>
      <w:r>
        <w:rPr>
          <w:b/>
        </w:rPr>
        <w:t xml:space="preserve">Tulos</w:t>
      </w:r>
    </w:p>
    <w:p>
      <w:r>
        <w:t xml:space="preserve">tyynylaavat</w:t>
      </w:r>
    </w:p>
    <w:p>
      <w:r>
        <w:rPr>
          <w:b/>
        </w:rPr>
        <w:t xml:space="preserve">Esimerkki 6.4529</w:t>
      </w:r>
    </w:p>
    <w:p>
      <w:r>
        <w:t xml:space="preserve">Mikä määrittää jokaisen proteiinin ainutlaatuisen sekvenssin?</w:t>
      </w:r>
    </w:p>
    <w:p>
      <w:r>
        <w:rPr>
          <w:b/>
        </w:rPr>
        <w:t xml:space="preserve">Tulos</w:t>
      </w:r>
    </w:p>
    <w:p>
      <w:r>
        <w:t xml:space="preserve">geeniä koodaava</w:t>
      </w:r>
    </w:p>
    <w:p>
      <w:r>
        <w:rPr>
          <w:b/>
        </w:rPr>
        <w:t xml:space="preserve">Esimerkki 6.4530</w:t>
      </w:r>
    </w:p>
    <w:p>
      <w:r>
        <w:t xml:space="preserve">Sidekudoksessa on tyypillisesti kolme yhteistä ominaispiirrettä: soluja, suuria määriä amorfista maa-ainesta ja mitä muuta?</w:t>
      </w:r>
    </w:p>
    <w:p>
      <w:r>
        <w:rPr>
          <w:b/>
        </w:rPr>
        <w:t xml:space="preserve">Tulos</w:t>
      </w:r>
    </w:p>
    <w:p>
      <w:r>
        <w:t xml:space="preserve">proteiinikuidut</w:t>
      </w:r>
    </w:p>
    <w:p>
      <w:r>
        <w:rPr>
          <w:b/>
        </w:rPr>
        <w:t xml:space="preserve">Esimerkki 6.4531</w:t>
      </w:r>
    </w:p>
    <w:p>
      <w:r>
        <w:t xml:space="preserve">Mitä tapahtuu, kun maan pinnalla oleva vesi muuttuu vesihöyryksi?</w:t>
      </w:r>
    </w:p>
    <w:p>
      <w:r>
        <w:rPr>
          <w:b/>
        </w:rPr>
        <w:t xml:space="preserve">Tulos</w:t>
      </w:r>
    </w:p>
    <w:p>
      <w:r>
        <w:t xml:space="preserve">haihtuminen</w:t>
      </w:r>
    </w:p>
    <w:p>
      <w:r>
        <w:rPr>
          <w:b/>
        </w:rPr>
        <w:t xml:space="preserve">Esimerkki 6.4532</w:t>
      </w:r>
    </w:p>
    <w:p>
      <w:r>
        <w:t xml:space="preserve">Monilla lajeilla näytöskäyttäytymistä, kuten gorillan hakkaamista rintaansa, käytetään varsinaisten fyysisten hyökkäysten sijasta osoittamaan mitä?</w:t>
      </w:r>
    </w:p>
    <w:p>
      <w:r>
        <w:rPr>
          <w:b/>
        </w:rPr>
        <w:t xml:space="preserve">Tulos</w:t>
      </w:r>
    </w:p>
    <w:p>
      <w:r>
        <w:t xml:space="preserve">aggressio</w:t>
      </w:r>
    </w:p>
    <w:p>
      <w:r>
        <w:rPr>
          <w:b/>
        </w:rPr>
        <w:t xml:space="preserve">Esimerkki 6.4533</w:t>
      </w:r>
    </w:p>
    <w:p>
      <w:r>
        <w:t xml:space="preserve">Mitä kutsutaan hiilen ja vähemmän elektronegatiivisten alkuaineiden binääriyhdisteiksi?</w:t>
      </w:r>
    </w:p>
    <w:p>
      <w:r>
        <w:rPr>
          <w:b/>
        </w:rPr>
        <w:t xml:space="preserve">Tulos</w:t>
      </w:r>
    </w:p>
    <w:p>
      <w:r>
        <w:t xml:space="preserve">karbidit</w:t>
      </w:r>
    </w:p>
    <w:p>
      <w:r>
        <w:rPr>
          <w:b/>
        </w:rPr>
        <w:t xml:space="preserve">Esimerkki 6.4534</w:t>
      </w:r>
    </w:p>
    <w:p>
      <w:r>
        <w:t xml:space="preserve">Mihin kaikki hengityselinsairaudet vaikuttavat?</w:t>
      </w:r>
    </w:p>
    <w:p>
      <w:r>
        <w:rPr>
          <w:b/>
        </w:rPr>
        <w:t xml:space="preserve">Tulos</w:t>
      </w:r>
    </w:p>
    <w:p>
      <w:r>
        <w:t xml:space="preserve">kaasunvaihtoprosessi</w:t>
      </w:r>
    </w:p>
    <w:p>
      <w:r>
        <w:rPr>
          <w:b/>
        </w:rPr>
        <w:t xml:space="preserve">Esimerkki 6.4535</w:t>
      </w:r>
    </w:p>
    <w:p>
      <w:r>
        <w:t xml:space="preserve">Mikä on termi lehtien vihreälle pigmentille, joka kerää auringon energiaa?</w:t>
      </w:r>
    </w:p>
    <w:p>
      <w:r>
        <w:rPr>
          <w:b/>
        </w:rPr>
        <w:t xml:space="preserve">Tulos</w:t>
      </w:r>
    </w:p>
    <w:p>
      <w:r>
        <w:t xml:space="preserve">klorofylli</w:t>
      </w:r>
    </w:p>
    <w:p>
      <w:r>
        <w:rPr>
          <w:b/>
        </w:rPr>
        <w:t xml:space="preserve">Esimerkki 6.4536</w:t>
      </w:r>
    </w:p>
    <w:p>
      <w:r>
        <w:t xml:space="preserve">Mitkä ovat immuunivasteen tärkeimmät solut?</w:t>
      </w:r>
    </w:p>
    <w:p>
      <w:r>
        <w:rPr>
          <w:b/>
        </w:rPr>
        <w:t xml:space="preserve">Tulos</w:t>
      </w:r>
    </w:p>
    <w:p>
      <w:r>
        <w:t xml:space="preserve">lymfosyytit</w:t>
      </w:r>
    </w:p>
    <w:p>
      <w:r>
        <w:rPr>
          <w:b/>
        </w:rPr>
        <w:t xml:space="preserve">Esimerkki 6.4537</w:t>
      </w:r>
    </w:p>
    <w:p>
      <w:r>
        <w:t xml:space="preserve">Kuinka monta kaloria energiaa yksi gramma sokeria tai tärkkelystä antaa?</w:t>
      </w:r>
    </w:p>
    <w:p>
      <w:r>
        <w:rPr>
          <w:b/>
        </w:rPr>
        <w:t xml:space="preserve">Tulos</w:t>
      </w:r>
    </w:p>
    <w:p>
      <w:r>
        <w:t xml:space="preserve">4</w:t>
      </w:r>
    </w:p>
    <w:p>
      <w:r>
        <w:rPr>
          <w:b/>
        </w:rPr>
        <w:t xml:space="preserve">Esimerkki 6.4538</w:t>
      </w:r>
    </w:p>
    <w:p>
      <w:r>
        <w:t xml:space="preserve">Epäorgaaninen kemia tarkoittaa sellaisten materiaalien tutkimusta, jotka eivät sisällä mitä alkuaineita?</w:t>
      </w:r>
    </w:p>
    <w:p>
      <w:r>
        <w:rPr>
          <w:b/>
        </w:rPr>
        <w:t xml:space="preserve">Tulos</w:t>
      </w:r>
    </w:p>
    <w:p>
      <w:r>
        <w:t xml:space="preserve">hiili</w:t>
      </w:r>
    </w:p>
    <w:p>
      <w:r>
        <w:rPr>
          <w:b/>
        </w:rPr>
        <w:t xml:space="preserve">Esimerkki 6.4539</w:t>
      </w:r>
    </w:p>
    <w:p>
      <w:r>
        <w:t xml:space="preserve">Mitä kolmea kitkatyyppiä esiintyy kiinteiden pintojen välillä?</w:t>
      </w:r>
    </w:p>
    <w:p>
      <w:r>
        <w:rPr>
          <w:b/>
        </w:rPr>
        <w:t xml:space="preserve">Tulos</w:t>
      </w:r>
    </w:p>
    <w:p>
      <w:r>
        <w:t xml:space="preserve">staattinen, liukuva, liikkuva</w:t>
      </w:r>
    </w:p>
    <w:p>
      <w:r>
        <w:rPr>
          <w:b/>
        </w:rPr>
        <w:t xml:space="preserve">Esimerkki 6.4540</w:t>
      </w:r>
    </w:p>
    <w:p>
      <w:r>
        <w:t xml:space="preserve">Planeetta Neptunuksella on outoja tummia täpliä, joita joskus ilmestyy sen pinnalle? mitä nämä täplät ovat?</w:t>
      </w:r>
    </w:p>
    <w:p>
      <w:r>
        <w:rPr>
          <w:b/>
        </w:rPr>
        <w:t xml:space="preserve">Tulos</w:t>
      </w:r>
    </w:p>
    <w:p>
      <w:r>
        <w:t xml:space="preserve">myrskyt</w:t>
      </w:r>
    </w:p>
    <w:p>
      <w:r>
        <w:rPr>
          <w:b/>
        </w:rPr>
        <w:t xml:space="preserve">Esimerkki 6.4541</w:t>
      </w:r>
    </w:p>
    <w:p>
      <w:r>
        <w:t xml:space="preserve">Ekosysteemin dynamiikkaan kuuluu muutakin kuin energiavirta ja aineen kierrätys. ekosysteemit ovat dynaamisia myös siksi, että ne?</w:t>
      </w:r>
    </w:p>
    <w:p>
      <w:r>
        <w:rPr>
          <w:b/>
        </w:rPr>
        <w:t xml:space="preserve">Tulos</w:t>
      </w:r>
    </w:p>
    <w:p>
      <w:r>
        <w:t xml:space="preserve">muutos ajan myötä</w:t>
      </w:r>
    </w:p>
    <w:p>
      <w:r>
        <w:rPr>
          <w:b/>
        </w:rPr>
        <w:t xml:space="preserve">Esimerkki 6.4542</w:t>
      </w:r>
    </w:p>
    <w:p>
      <w:r>
        <w:t xml:space="preserve">Minkä tyyppiset sidokset ovat sidoksissa olevien atomien positiivisesti varautuneiden ytimien ja yhden tai useamman atomien välissä olevan elektroniparin välisiä vetovoimia?</w:t>
      </w:r>
    </w:p>
    <w:p>
      <w:r>
        <w:rPr>
          <w:b/>
        </w:rPr>
        <w:t xml:space="preserve">Tulos</w:t>
      </w:r>
    </w:p>
    <w:p>
      <w:r>
        <w:t xml:space="preserve">kovalenttinen</w:t>
      </w:r>
    </w:p>
    <w:p>
      <w:r>
        <w:rPr>
          <w:b/>
        </w:rPr>
        <w:t xml:space="preserve">Esimerkki 6.4543</w:t>
      </w:r>
    </w:p>
    <w:p>
      <w:r>
        <w:t xml:space="preserve">Mikä on laajimmin hyväksytty teoria, joka selittää, miten lihassäikeet supistuvat?</w:t>
      </w:r>
    </w:p>
    <w:p>
      <w:r>
        <w:rPr>
          <w:b/>
        </w:rPr>
        <w:t xml:space="preserve">Tulos</w:t>
      </w:r>
    </w:p>
    <w:p>
      <w:r>
        <w:t xml:space="preserve">liukuvan filamentin teoria</w:t>
      </w:r>
    </w:p>
    <w:p>
      <w:r>
        <w:rPr>
          <w:b/>
        </w:rPr>
        <w:t xml:space="preserve">Esimerkki 6.4544</w:t>
      </w:r>
    </w:p>
    <w:p>
      <w:r>
        <w:t xml:space="preserve">Mitä kehon solut käyttävät energiaksi?</w:t>
      </w:r>
    </w:p>
    <w:p>
      <w:r>
        <w:rPr>
          <w:b/>
        </w:rPr>
        <w:t xml:space="preserve">Tulos</w:t>
      </w:r>
    </w:p>
    <w:p>
      <w:r>
        <w:t xml:space="preserve">sokerit</w:t>
      </w:r>
    </w:p>
    <w:p>
      <w:r>
        <w:rPr>
          <w:b/>
        </w:rPr>
        <w:t xml:space="preserve">Esimerkki 6.4545</w:t>
      </w:r>
    </w:p>
    <w:p>
      <w:r>
        <w:t xml:space="preserve">Kasveilla on kosketusreaktio, joka tunnetaan nimellä mikä?</w:t>
      </w:r>
    </w:p>
    <w:p>
      <w:r>
        <w:rPr>
          <w:b/>
        </w:rPr>
        <w:t xml:space="preserve">Tulos</w:t>
      </w:r>
    </w:p>
    <w:p>
      <w:r>
        <w:t xml:space="preserve">thigmotropismi</w:t>
      </w:r>
    </w:p>
    <w:p>
      <w:r>
        <w:rPr>
          <w:b/>
        </w:rPr>
        <w:t xml:space="preserve">Esimerkki 6.4546</w:t>
      </w:r>
    </w:p>
    <w:p>
      <w:r>
        <w:t xml:space="preserve">Mitä kutsutaan yötaivaalla havaittaviksi tähtikuvioiksi?</w:t>
      </w:r>
    </w:p>
    <w:p>
      <w:r>
        <w:rPr>
          <w:b/>
        </w:rPr>
        <w:t xml:space="preserve">Tulos</w:t>
      </w:r>
    </w:p>
    <w:p>
      <w:r>
        <w:t xml:space="preserve">tähdistöt</w:t>
      </w:r>
    </w:p>
    <w:p>
      <w:r>
        <w:rPr>
          <w:b/>
        </w:rPr>
        <w:t xml:space="preserve">Esimerkki 6.4547</w:t>
      </w:r>
    </w:p>
    <w:p>
      <w:r>
        <w:t xml:space="preserve">Mikä on solujen ensisijainen energianlähde?</w:t>
      </w:r>
    </w:p>
    <w:p>
      <w:r>
        <w:rPr>
          <w:b/>
        </w:rPr>
        <w:t xml:space="preserve">Tulos</w:t>
      </w:r>
    </w:p>
    <w:p>
      <w:r>
        <w:t xml:space="preserve">glukoosi</w:t>
      </w:r>
    </w:p>
    <w:p>
      <w:r>
        <w:rPr>
          <w:b/>
        </w:rPr>
        <w:t xml:space="preserve">Esimerkki 6.4548</w:t>
      </w:r>
    </w:p>
    <w:p>
      <w:r>
        <w:t xml:space="preserve">Suonikohjut ovat suonet, jotka laajentuvat, koska venttiilit eivät enää tee tätä?</w:t>
      </w:r>
    </w:p>
    <w:p>
      <w:r>
        <w:rPr>
          <w:b/>
        </w:rPr>
        <w:t xml:space="preserve">Tulos</w:t>
      </w:r>
    </w:p>
    <w:p>
      <w:r>
        <w:t xml:space="preserve">sulkea kunnolla</w:t>
      </w:r>
    </w:p>
    <w:p>
      <w:r>
        <w:rPr>
          <w:b/>
        </w:rPr>
        <w:t xml:space="preserve">Esimerkki 6.4549</w:t>
      </w:r>
    </w:p>
    <w:p>
      <w:r>
        <w:t xml:space="preserve">Mikä on tiede siitä, miten elävät olennot ovat vuorovaikutuksessa toistensa ja ympäristönsä kanssa?</w:t>
      </w:r>
    </w:p>
    <w:p>
      <w:r>
        <w:rPr>
          <w:b/>
        </w:rPr>
        <w:t xml:space="preserve">Tulos</w:t>
      </w:r>
    </w:p>
    <w:p>
      <w:r>
        <w:t xml:space="preserve">ekologia</w:t>
      </w:r>
    </w:p>
    <w:p>
      <w:r>
        <w:rPr>
          <w:b/>
        </w:rPr>
        <w:t xml:space="preserve">Esimerkki 6.4550</w:t>
      </w:r>
    </w:p>
    <w:p>
      <w:r>
        <w:t xml:space="preserve">Mistä hiukset saavat värinsä?</w:t>
      </w:r>
    </w:p>
    <w:p>
      <w:r>
        <w:rPr>
          <w:b/>
        </w:rPr>
        <w:t xml:space="preserve">Tulos</w:t>
      </w:r>
    </w:p>
    <w:p>
      <w:r>
        <w:t xml:space="preserve">melaniinipigmentit</w:t>
      </w:r>
    </w:p>
    <w:p>
      <w:r>
        <w:rPr>
          <w:b/>
        </w:rPr>
        <w:t xml:space="preserve">Esimerkki 6.4551</w:t>
      </w:r>
    </w:p>
    <w:p>
      <w:r>
        <w:t xml:space="preserve">Mitä veriryhmämme kirjaimet tarkoittavat?</w:t>
      </w:r>
    </w:p>
    <w:p>
      <w:r>
        <w:rPr>
          <w:b/>
        </w:rPr>
        <w:t xml:space="preserve">Tulos</w:t>
      </w:r>
    </w:p>
    <w:p>
      <w:r>
        <w:t xml:space="preserve">alleelit</w:t>
      </w:r>
    </w:p>
    <w:p>
      <w:r>
        <w:rPr>
          <w:b/>
        </w:rPr>
        <w:t xml:space="preserve">Esimerkki 6.4552</w:t>
      </w:r>
    </w:p>
    <w:p>
      <w:r>
        <w:t xml:space="preserve">Koska sienet käyttävät ravintonaan hajoavaa ja kuollutta ainesta, mikä on niiden tärkeä tehtävä, kun ne vapauttavat ympäristöön välttämättömiä ainesosia?</w:t>
      </w:r>
    </w:p>
    <w:p>
      <w:r>
        <w:rPr>
          <w:b/>
        </w:rPr>
        <w:t xml:space="preserve">Tulos</w:t>
      </w:r>
    </w:p>
    <w:p>
      <w:r>
        <w:t xml:space="preserve">hajottajat</w:t>
      </w:r>
    </w:p>
    <w:p>
      <w:r>
        <w:rPr>
          <w:b/>
        </w:rPr>
        <w:t xml:space="preserve">Esimerkki 6.4553</w:t>
      </w:r>
    </w:p>
    <w:p>
      <w:r>
        <w:t xml:space="preserve">Minkä tyyppiset laavat ovat vähemmän viskoosisia ja purkautuvat effusiivisesti?</w:t>
      </w:r>
    </w:p>
    <w:p>
      <w:r>
        <w:rPr>
          <w:b/>
        </w:rPr>
        <w:t xml:space="preserve">Tulos</w:t>
      </w:r>
    </w:p>
    <w:p>
      <w:r>
        <w:t xml:space="preserve">mafinen</w:t>
      </w:r>
    </w:p>
    <w:p>
      <w:r>
        <w:rPr>
          <w:b/>
        </w:rPr>
        <w:t xml:space="preserve">Esimerkki 6.4554</w:t>
      </w:r>
    </w:p>
    <w:p>
      <w:r>
        <w:t xml:space="preserve">Mikä Newtonin laista osoittaa, että voiman ja kiihtyvyyden välillä on suora yhteys?</w:t>
      </w:r>
    </w:p>
    <w:p>
      <w:r>
        <w:rPr>
          <w:b/>
        </w:rPr>
        <w:t xml:space="preserve">Tulos</w:t>
      </w:r>
    </w:p>
    <w:p>
      <w:r>
        <w:t xml:space="preserve">toinen</w:t>
      </w:r>
    </w:p>
    <w:p>
      <w:r>
        <w:rPr>
          <w:b/>
        </w:rPr>
        <w:t xml:space="preserve">Esimerkki 6.4555</w:t>
      </w:r>
    </w:p>
    <w:p>
      <w:r>
        <w:t xml:space="preserve">Johdanto Genetiikka on tutkimus, joka koskee mitä?</w:t>
      </w:r>
    </w:p>
    <w:p>
      <w:r>
        <w:rPr>
          <w:b/>
        </w:rPr>
        <w:t xml:space="preserve">Tulos</w:t>
      </w:r>
    </w:p>
    <w:p>
      <w:r>
        <w:t xml:space="preserve">perinnöllisyys</w:t>
      </w:r>
    </w:p>
    <w:p>
      <w:r>
        <w:rPr>
          <w:b/>
        </w:rPr>
        <w:t xml:space="preserve">Esimerkki 6.4556</w:t>
      </w:r>
    </w:p>
    <w:p>
      <w:r>
        <w:t xml:space="preserve">Monet lajit erittävät kovan ulkoisen luurangon, mikä?</w:t>
      </w:r>
    </w:p>
    <w:p>
      <w:r>
        <w:rPr>
          <w:b/>
        </w:rPr>
        <w:t xml:space="preserve">Tulos</w:t>
      </w:r>
    </w:p>
    <w:p>
      <w:r>
        <w:t xml:space="preserve">kalsiumkarbonaatti</w:t>
      </w:r>
    </w:p>
    <w:p>
      <w:r>
        <w:rPr>
          <w:b/>
        </w:rPr>
        <w:t xml:space="preserve">Esimerkki 6.4557</w:t>
      </w:r>
    </w:p>
    <w:p>
      <w:r>
        <w:t xml:space="preserve">Mikä aiheuttaa halogenidimineraalien muodostumisen?</w:t>
      </w:r>
    </w:p>
    <w:p>
      <w:r>
        <w:rPr>
          <w:b/>
        </w:rPr>
        <w:t xml:space="preserve">Tulos</w:t>
      </w:r>
    </w:p>
    <w:p>
      <w:r>
        <w:t xml:space="preserve">suolaveden haihtuminen</w:t>
      </w:r>
    </w:p>
    <w:p>
      <w:r>
        <w:rPr>
          <w:b/>
        </w:rPr>
        <w:t xml:space="preserve">Esimerkki 6.4558</w:t>
      </w:r>
    </w:p>
    <w:p>
      <w:r>
        <w:t xml:space="preserve">Mikä fysiikan osa-alue tutkii, miten lämpö, työ ja eri energiamuodot liittyvät toisiinsa?</w:t>
      </w:r>
    </w:p>
    <w:p>
      <w:r>
        <w:rPr>
          <w:b/>
        </w:rPr>
        <w:t xml:space="preserve">Tulos</w:t>
      </w:r>
    </w:p>
    <w:p>
      <w:r>
        <w:t xml:space="preserve">termodynamiikka</w:t>
      </w:r>
    </w:p>
    <w:p>
      <w:r>
        <w:rPr>
          <w:b/>
        </w:rPr>
        <w:t xml:space="preserve">Esimerkki 6.4559</w:t>
      </w:r>
    </w:p>
    <w:p>
      <w:r>
        <w:t xml:space="preserve">Missä lämpötiloissa reaktiohiukkasilla on enemmän energiaa?</w:t>
      </w:r>
    </w:p>
    <w:p>
      <w:r>
        <w:rPr>
          <w:b/>
        </w:rPr>
        <w:t xml:space="preserve">Tulos</w:t>
      </w:r>
    </w:p>
    <w:p>
      <w:r>
        <w:t xml:space="preserve">korkeampi</w:t>
      </w:r>
    </w:p>
    <w:p>
      <w:r>
        <w:rPr>
          <w:b/>
        </w:rPr>
        <w:t xml:space="preserve">Esimerkki 6.4560</w:t>
      </w:r>
    </w:p>
    <w:p>
      <w:r>
        <w:t xml:space="preserve">Mikä järjestelmä toimii releenä cns:n ja sisäelinten välillä?</w:t>
      </w:r>
    </w:p>
    <w:p>
      <w:r>
        <w:rPr>
          <w:b/>
        </w:rPr>
        <w:t xml:space="preserve">Tulos</w:t>
      </w:r>
    </w:p>
    <w:p>
      <w:r>
        <w:t xml:space="preserve">autonominen hermosto</w:t>
      </w:r>
    </w:p>
    <w:p>
      <w:r>
        <w:rPr>
          <w:b/>
        </w:rPr>
        <w:t xml:space="preserve">Esimerkki 6.4561</w:t>
      </w:r>
    </w:p>
    <w:p>
      <w:r>
        <w:t xml:space="preserve">Kuinka monta erilaista bosonia on olemassa?</w:t>
      </w:r>
    </w:p>
    <w:p>
      <w:r>
        <w:rPr>
          <w:b/>
        </w:rPr>
        <w:t xml:space="preserve">Tulos</w:t>
      </w:r>
    </w:p>
    <w:p>
      <w:r>
        <w:t xml:space="preserve">neljä</w:t>
      </w:r>
    </w:p>
    <w:p>
      <w:r>
        <w:rPr>
          <w:b/>
        </w:rPr>
        <w:t xml:space="preserve">Esimerkki 6.4562</w:t>
      </w:r>
    </w:p>
    <w:p>
      <w:r>
        <w:t xml:space="preserve">Beryllium, magnesium, kalsium, strontium ja barium luokitellaan minkä tyyppisiin metalleihin?</w:t>
      </w:r>
    </w:p>
    <w:p>
      <w:r>
        <w:rPr>
          <w:b/>
        </w:rPr>
        <w:t xml:space="preserve">Tulos</w:t>
      </w:r>
    </w:p>
    <w:p>
      <w:r>
        <w:t xml:space="preserve">maa-alkalimetallit</w:t>
      </w:r>
    </w:p>
    <w:p>
      <w:r>
        <w:rPr>
          <w:b/>
        </w:rPr>
        <w:t xml:space="preserve">Esimerkki 6.4563</w:t>
      </w:r>
    </w:p>
    <w:p>
      <w:r>
        <w:t xml:space="preserve">Mitä kutsutaan nousuksi jaettuna juoksulla?</w:t>
      </w:r>
    </w:p>
    <w:p>
      <w:r>
        <w:rPr>
          <w:b/>
        </w:rPr>
        <w:t xml:space="preserve">Tulos</w:t>
      </w:r>
    </w:p>
    <w:p>
      <w:r>
        <w:t xml:space="preserve">kaltevuus</w:t>
      </w:r>
    </w:p>
    <w:p>
      <w:r>
        <w:rPr>
          <w:b/>
        </w:rPr>
        <w:t xml:space="preserve">Esimerkki 6.4564</w:t>
      </w:r>
    </w:p>
    <w:p>
      <w:r>
        <w:t xml:space="preserve">Mikä termi viittaa mihin tahansa menetelmään, jolla hiilidioksidia poistetaan ilmakehästä ja varastoidaan toiseen muotoon?</w:t>
      </w:r>
    </w:p>
    <w:p>
      <w:r>
        <w:rPr>
          <w:b/>
        </w:rPr>
        <w:t xml:space="preserve">Tulos</w:t>
      </w:r>
    </w:p>
    <w:p>
      <w:r>
        <w:t xml:space="preserve">hiilen sitominen</w:t>
      </w:r>
    </w:p>
    <w:p>
      <w:r>
        <w:rPr>
          <w:b/>
        </w:rPr>
        <w:t xml:space="preserve">Esimerkki 6.4565</w:t>
      </w:r>
    </w:p>
    <w:p>
      <w:r>
        <w:t xml:space="preserve">Mitä tyypin 1 ja tyypin 2 diabetesta sairastavien on tarkistettava usein?</w:t>
      </w:r>
    </w:p>
    <w:p>
      <w:r>
        <w:rPr>
          <w:b/>
        </w:rPr>
        <w:t xml:space="preserve">Tulos</w:t>
      </w:r>
    </w:p>
    <w:p>
      <w:r>
        <w:t xml:space="preserve">verensokeriarvot</w:t>
      </w:r>
    </w:p>
    <w:p>
      <w:r>
        <w:rPr>
          <w:b/>
        </w:rPr>
        <w:t xml:space="preserve">Esimerkki 6.4566</w:t>
      </w:r>
    </w:p>
    <w:p>
      <w:r>
        <w:t xml:space="preserve">Kuinka monta kilometriä on maan ja auringon välinen etäisyys?</w:t>
      </w:r>
    </w:p>
    <w:p>
      <w:r>
        <w:rPr>
          <w:b/>
        </w:rPr>
        <w:t xml:space="preserve">Tulos</w:t>
      </w:r>
    </w:p>
    <w:p>
      <w:r>
        <w:t xml:space="preserve">93</w:t>
      </w:r>
    </w:p>
    <w:p>
      <w:r>
        <w:rPr>
          <w:b/>
        </w:rPr>
        <w:t xml:space="preserve">Esimerkki 6.4567</w:t>
      </w:r>
    </w:p>
    <w:p>
      <w:r>
        <w:t xml:space="preserve">Mikä "laite" vastaa karkeasta endoplasmisesta retikulumista tulevien tuotteiden lajittelusta, muokkaamisesta ja lähettämisestä?</w:t>
      </w:r>
    </w:p>
    <w:p>
      <w:r>
        <w:rPr>
          <w:b/>
        </w:rPr>
        <w:t xml:space="preserve">Tulos</w:t>
      </w:r>
    </w:p>
    <w:p>
      <w:r>
        <w:t xml:space="preserve">Golgin laitteisto</w:t>
      </w:r>
    </w:p>
    <w:p>
      <w:r>
        <w:rPr>
          <w:b/>
        </w:rPr>
        <w:t xml:space="preserve">Esimerkki 6.4568</w:t>
      </w:r>
    </w:p>
    <w:p>
      <w:r>
        <w:t xml:space="preserve">Mikä on atomin valenssielektronien esitys, jossa käytetään pisteitä alkuaineen symbolin ympärillä?</w:t>
      </w:r>
    </w:p>
    <w:p>
      <w:r>
        <w:rPr>
          <w:b/>
        </w:rPr>
        <w:t xml:space="preserve">Tulos</w:t>
      </w:r>
    </w:p>
    <w:p>
      <w:r>
        <w:t xml:space="preserve">Lewisin rakenne</w:t>
      </w:r>
    </w:p>
    <w:p>
      <w:r>
        <w:rPr>
          <w:b/>
        </w:rPr>
        <w:t xml:space="preserve">Esimerkki 6.4569</w:t>
      </w:r>
    </w:p>
    <w:p>
      <w:r>
        <w:t xml:space="preserve">Mikä virustyyppi voi aiheuttaa kivuliaita haavoja suuhun ja sukupuolielimiin?</w:t>
      </w:r>
    </w:p>
    <w:p>
      <w:r>
        <w:rPr>
          <w:b/>
        </w:rPr>
        <w:t xml:space="preserve">Tulos</w:t>
      </w:r>
    </w:p>
    <w:p>
      <w:r>
        <w:t xml:space="preserve">herpes</w:t>
      </w:r>
    </w:p>
    <w:p>
      <w:r>
        <w:rPr>
          <w:b/>
        </w:rPr>
        <w:t xml:space="preserve">Esimerkki 6.4570</w:t>
      </w:r>
    </w:p>
    <w:p>
      <w:r>
        <w:t xml:space="preserve">Mitkä ovat ainoat sammakkoeläimet, joilla ei ole jalkoja?</w:t>
      </w:r>
    </w:p>
    <w:p>
      <w:r>
        <w:rPr>
          <w:b/>
        </w:rPr>
        <w:t xml:space="preserve">Tulos</w:t>
      </w:r>
    </w:p>
    <w:p>
      <w:r>
        <w:t xml:space="preserve">caecilians</w:t>
      </w:r>
    </w:p>
    <w:p>
      <w:r>
        <w:rPr>
          <w:b/>
        </w:rPr>
        <w:t xml:space="preserve">Esimerkki 6.4571</w:t>
      </w:r>
    </w:p>
    <w:p>
      <w:r>
        <w:t xml:space="preserve">Mitä tapahtuu, kun kiviä putoaa äkillisesti ja runsaasti rinnettä alas?</w:t>
      </w:r>
    </w:p>
    <w:p>
      <w:r>
        <w:rPr>
          <w:b/>
        </w:rPr>
        <w:t xml:space="preserve">Tulos</w:t>
      </w:r>
    </w:p>
    <w:p>
      <w:r>
        <w:t xml:space="preserve">maanvyörymä</w:t>
      </w:r>
    </w:p>
    <w:p>
      <w:r>
        <w:rPr>
          <w:b/>
        </w:rPr>
        <w:t xml:space="preserve">Esimerkki 6.4572</w:t>
      </w:r>
    </w:p>
    <w:p>
      <w:r>
        <w:t xml:space="preserve">Ydinreaktorit käyttävät fissioreaktioita veden höyrystämiseen, jolloin syntyy höyryä, joka käyttää turbiinia ja tuottaa mitä?</w:t>
      </w:r>
    </w:p>
    <w:p>
      <w:r>
        <w:rPr>
          <w:b/>
        </w:rPr>
        <w:t xml:space="preserve">Tulos</w:t>
      </w:r>
    </w:p>
    <w:p>
      <w:r>
        <w:t xml:space="preserve">sähkö</w:t>
      </w:r>
    </w:p>
    <w:p>
      <w:r>
        <w:rPr>
          <w:b/>
        </w:rPr>
        <w:t xml:space="preserve">Esimerkki 6.4573</w:t>
      </w:r>
    </w:p>
    <w:p>
      <w:r>
        <w:t xml:space="preserve">Millä uusiutuvat luonnonvarat voidaan korvata?</w:t>
      </w:r>
    </w:p>
    <w:p>
      <w:r>
        <w:rPr>
          <w:b/>
        </w:rPr>
        <w:t xml:space="preserve">Tulos</w:t>
      </w:r>
    </w:p>
    <w:p>
      <w:r>
        <w:t xml:space="preserve">luonnolliset prosessit</w:t>
      </w:r>
    </w:p>
    <w:p>
      <w:r>
        <w:rPr>
          <w:b/>
        </w:rPr>
        <w:t xml:space="preserve">Esimerkki 6.4574</w:t>
      </w:r>
    </w:p>
    <w:p>
      <w:r>
        <w:t xml:space="preserve">Minkä tyyppisiä valoreseptoreita verkkokalvolla on?</w:t>
      </w:r>
    </w:p>
    <w:p>
      <w:r>
        <w:rPr>
          <w:b/>
        </w:rPr>
        <w:t xml:space="preserve">Tulos</w:t>
      </w:r>
    </w:p>
    <w:p>
      <w:r>
        <w:t xml:space="preserve">sauvat ja käpyjä</w:t>
      </w:r>
    </w:p>
    <w:p>
      <w:r>
        <w:rPr>
          <w:b/>
        </w:rPr>
        <w:t xml:space="preserve">Esimerkki 6.4575</w:t>
      </w:r>
    </w:p>
    <w:p>
      <w:r>
        <w:t xml:space="preserve">Minkä nousevat ja laskevat tasot johtavat munasarjojen ja kuukautiskierron etenemiseen?</w:t>
      </w:r>
    </w:p>
    <w:p>
      <w:r>
        <w:rPr>
          <w:b/>
        </w:rPr>
        <w:t xml:space="preserve">Tulos</w:t>
      </w:r>
    </w:p>
    <w:p>
      <w:r>
        <w:t xml:space="preserve">hormonit</w:t>
      </w:r>
    </w:p>
    <w:p>
      <w:r>
        <w:rPr>
          <w:b/>
        </w:rPr>
        <w:t xml:space="preserve">Esimerkki 6.4576</w:t>
      </w:r>
    </w:p>
    <w:p>
      <w:r>
        <w:t xml:space="preserve">Mikä on termi sille, miten eläin on vuorovaikutuksessa muiden eläinten tai ympäristön kanssa?</w:t>
      </w:r>
    </w:p>
    <w:p>
      <w:r>
        <w:rPr>
          <w:b/>
        </w:rPr>
        <w:t xml:space="preserve">Tulos</w:t>
      </w:r>
    </w:p>
    <w:p>
      <w:r>
        <w:t xml:space="preserve">eläinten käyttäytyminen</w:t>
      </w:r>
    </w:p>
    <w:p>
      <w:r>
        <w:rPr>
          <w:b/>
        </w:rPr>
        <w:t xml:space="preserve">Esimerkki 6.4577</w:t>
      </w:r>
    </w:p>
    <w:p>
      <w:r>
        <w:t xml:space="preserve">Prostaglandiinit auttavat myös säätelemään verihiutaleiden aggregaatiota, joka on yksi vaihe minkä muodostumisessa?</w:t>
      </w:r>
    </w:p>
    <w:p>
      <w:r>
        <w:rPr>
          <w:b/>
        </w:rPr>
        <w:t xml:space="preserve">Tulos</w:t>
      </w:r>
    </w:p>
    <w:p>
      <w:r>
        <w:t xml:space="preserve">verihyytymät</w:t>
      </w:r>
    </w:p>
    <w:p>
      <w:r>
        <w:rPr>
          <w:b/>
        </w:rPr>
        <w:t xml:space="preserve">Esimerkki 6.4578</w:t>
      </w:r>
    </w:p>
    <w:p>
      <w:r>
        <w:t xml:space="preserve">Monet maat ovat yrittäneet vähentää ihmisen vaikutusta ilmastonmuutokseen vähentämällä minkä kasvihuonekaasun päästöjä?</w:t>
      </w:r>
    </w:p>
    <w:p>
      <w:r>
        <w:rPr>
          <w:b/>
        </w:rPr>
        <w:t xml:space="preserve">Tulos</w:t>
      </w:r>
    </w:p>
    <w:p>
      <w:r>
        <w:t xml:space="preserve">hiilidioksidi</w:t>
      </w:r>
    </w:p>
    <w:p>
      <w:r>
        <w:rPr>
          <w:b/>
        </w:rPr>
        <w:t xml:space="preserve">Esimerkki 6.4579</w:t>
      </w:r>
    </w:p>
    <w:p>
      <w:r>
        <w:t xml:space="preserve">Hämähäkit käyttävät hydrostaattista painetta, joka syntyy avoimen tyyppisen minkä anatomisen järjestelmän avulla, ojentaakseen jalkojaan?</w:t>
      </w:r>
    </w:p>
    <w:p>
      <w:r>
        <w:rPr>
          <w:b/>
        </w:rPr>
        <w:t xml:space="preserve">Tulos</w:t>
      </w:r>
    </w:p>
    <w:p>
      <w:r>
        <w:t xml:space="preserve">verenkierto</w:t>
      </w:r>
    </w:p>
    <w:p>
      <w:r>
        <w:rPr>
          <w:b/>
        </w:rPr>
        <w:t xml:space="preserve">Esimerkki 6.4580</w:t>
      </w:r>
    </w:p>
    <w:p>
      <w:r>
        <w:t xml:space="preserve">Kenen säännöt ovat liian yksinkertaiset selittämään ihmisen pituuden periytymistä?</w:t>
      </w:r>
    </w:p>
    <w:p>
      <w:r>
        <w:rPr>
          <w:b/>
        </w:rPr>
        <w:t xml:space="preserve">Tulos</w:t>
      </w:r>
    </w:p>
    <w:p>
      <w:r>
        <w:t xml:space="preserve">mendel</w:t>
      </w:r>
    </w:p>
    <w:p>
      <w:r>
        <w:rPr>
          <w:b/>
        </w:rPr>
        <w:t xml:space="preserve">Esimerkki 6.4581</w:t>
      </w:r>
    </w:p>
    <w:p>
      <w:r>
        <w:t xml:space="preserve">Missä elimessä ruoan mekaaninen sekoittaminen hajottaa sitä edelleen ja altistaa enemmän sen pinta-alaa ruoansulatuskanavan mehuille, jolloin syntyy hapanta "keittoa" nimeltä chyme?</w:t>
      </w:r>
    </w:p>
    <w:p>
      <w:r>
        <w:rPr>
          <w:b/>
        </w:rPr>
        <w:t xml:space="preserve">Tulos</w:t>
      </w:r>
    </w:p>
    <w:p>
      <w:r>
        <w:t xml:space="preserve">vatsa</w:t>
      </w:r>
    </w:p>
    <w:p>
      <w:r>
        <w:rPr>
          <w:b/>
        </w:rPr>
        <w:t xml:space="preserve">Esimerkki 6.4582</w:t>
      </w:r>
    </w:p>
    <w:p>
      <w:r>
        <w:t xml:space="preserve">Mikä on voiman kiertoekvivalentti?</w:t>
      </w:r>
    </w:p>
    <w:p>
      <w:r>
        <w:rPr>
          <w:b/>
        </w:rPr>
        <w:t xml:space="preserve">Tulos</w:t>
      </w:r>
    </w:p>
    <w:p>
      <w:r>
        <w:t xml:space="preserve">vääntömomentti</w:t>
      </w:r>
    </w:p>
    <w:p>
      <w:r>
        <w:rPr>
          <w:b/>
        </w:rPr>
        <w:t xml:space="preserve">Esimerkki 6.4583</w:t>
      </w:r>
    </w:p>
    <w:p>
      <w:r>
        <w:t xml:space="preserve">Kloroplastit sisältävät vihreää pigmenttiä nimeltä mikä?</w:t>
      </w:r>
    </w:p>
    <w:p>
      <w:r>
        <w:rPr>
          <w:b/>
        </w:rPr>
        <w:t xml:space="preserve">Tulos</w:t>
      </w:r>
    </w:p>
    <w:p>
      <w:r>
        <w:t xml:space="preserve">klorofylli</w:t>
      </w:r>
    </w:p>
    <w:p>
      <w:r>
        <w:rPr>
          <w:b/>
        </w:rPr>
        <w:t xml:space="preserve">Esimerkki 6.4584</w:t>
      </w:r>
    </w:p>
    <w:p>
      <w:r>
        <w:t xml:space="preserve">Minkä prosessin avulla kasvit ja eläimet kasvavat?</w:t>
      </w:r>
    </w:p>
    <w:p>
      <w:r>
        <w:rPr>
          <w:b/>
        </w:rPr>
        <w:t xml:space="preserve">Tulos</w:t>
      </w:r>
    </w:p>
    <w:p>
      <w:r>
        <w:t xml:space="preserve">kasvu</w:t>
      </w:r>
    </w:p>
    <w:p>
      <w:r>
        <w:rPr>
          <w:b/>
        </w:rPr>
        <w:t xml:space="preserve">Esimerkki 6.4585</w:t>
      </w:r>
    </w:p>
    <w:p>
      <w:r>
        <w:t xml:space="preserve">Kuka ehdotti, että kaikella maailmankaikkeudessa on vetovoima kaikkeen muuhun?</w:t>
      </w:r>
    </w:p>
    <w:p>
      <w:r>
        <w:rPr>
          <w:b/>
        </w:rPr>
        <w:t xml:space="preserve">Tulos</w:t>
      </w:r>
    </w:p>
    <w:p>
      <w:r>
        <w:t xml:space="preserve">newton</w:t>
      </w:r>
    </w:p>
    <w:p>
      <w:r>
        <w:rPr>
          <w:b/>
        </w:rPr>
        <w:t xml:space="preserve">Esimerkki 6.4586</w:t>
      </w:r>
    </w:p>
    <w:p>
      <w:r>
        <w:t xml:space="preserve">Mikä on runsain biokemiallinen yhdiste?</w:t>
      </w:r>
    </w:p>
    <w:p>
      <w:r>
        <w:rPr>
          <w:b/>
        </w:rPr>
        <w:t xml:space="preserve">Tulos</w:t>
      </w:r>
    </w:p>
    <w:p>
      <w:r>
        <w:t xml:space="preserve">selluloosa</w:t>
      </w:r>
    </w:p>
    <w:p>
      <w:r>
        <w:rPr>
          <w:b/>
        </w:rPr>
        <w:t xml:space="preserve">Esimerkki 6.4587</w:t>
      </w:r>
    </w:p>
    <w:p>
      <w:r>
        <w:t xml:space="preserve">Mikä on reaktiossa todellisuudessa syntyvä määrä?</w:t>
      </w:r>
    </w:p>
    <w:p>
      <w:r>
        <w:rPr>
          <w:b/>
        </w:rPr>
        <w:t xml:space="preserve">Tulos</w:t>
      </w:r>
    </w:p>
    <w:p>
      <w:r>
        <w:t xml:space="preserve">todellinen tuotto</w:t>
      </w:r>
    </w:p>
    <w:p>
      <w:r>
        <w:rPr>
          <w:b/>
        </w:rPr>
        <w:t xml:space="preserve">Esimerkki 6.4588</w:t>
      </w:r>
    </w:p>
    <w:p>
      <w:r>
        <w:t xml:space="preserve">Mitkä sidokset ovat molekyylien välisistä voimista vahvimmat?</w:t>
      </w:r>
    </w:p>
    <w:p>
      <w:r>
        <w:rPr>
          <w:b/>
        </w:rPr>
        <w:t xml:space="preserve">Tulos</w:t>
      </w:r>
    </w:p>
    <w:p>
      <w:r>
        <w:t xml:space="preserve">vety</w:t>
      </w:r>
    </w:p>
    <w:p>
      <w:r>
        <w:rPr>
          <w:b/>
        </w:rPr>
        <w:t xml:space="preserve">Esimerkki 6.4589</w:t>
      </w:r>
    </w:p>
    <w:p>
      <w:r>
        <w:t xml:space="preserve">Aallonpituus ja taajuus määritellään samalla tavalla sähkömagneettisille aalloille kuin mille muille aalloille?</w:t>
      </w:r>
    </w:p>
    <w:p>
      <w:r>
        <w:rPr>
          <w:b/>
        </w:rPr>
        <w:t xml:space="preserve">Tulos</w:t>
      </w:r>
    </w:p>
    <w:p>
      <w:r>
        <w:t xml:space="preserve">mekaaninen</w:t>
      </w:r>
    </w:p>
    <w:p>
      <w:r>
        <w:rPr>
          <w:b/>
        </w:rPr>
        <w:t xml:space="preserve">Esimerkki 6.4590</w:t>
      </w:r>
    </w:p>
    <w:p>
      <w:r>
        <w:t xml:space="preserve">Mikä on esimerkki ankanpoikasten kiinnittymisestä emoonsa?</w:t>
      </w:r>
    </w:p>
    <w:p>
      <w:r>
        <w:rPr>
          <w:b/>
        </w:rPr>
        <w:t xml:space="preserve">Tulos</w:t>
      </w:r>
    </w:p>
    <w:p>
      <w:r>
        <w:t xml:space="preserve">painatus</w:t>
      </w:r>
    </w:p>
    <w:p>
      <w:r>
        <w:rPr>
          <w:b/>
        </w:rPr>
        <w:t xml:space="preserve">Esimerkki 6.4591</w:t>
      </w:r>
    </w:p>
    <w:p>
      <w:r>
        <w:t xml:space="preserve">Onko hiki eksokriininen vai endokriininen aine?</w:t>
      </w:r>
    </w:p>
    <w:p>
      <w:r>
        <w:rPr>
          <w:b/>
        </w:rPr>
        <w:t xml:space="preserve">Tulos</w:t>
      </w:r>
    </w:p>
    <w:p>
      <w:r>
        <w:t xml:space="preserve">eksokriininen</w:t>
      </w:r>
    </w:p>
    <w:p>
      <w:r>
        <w:rPr>
          <w:b/>
        </w:rPr>
        <w:t xml:space="preserve">Esimerkki 6.4592</w:t>
      </w:r>
    </w:p>
    <w:p>
      <w:r>
        <w:t xml:space="preserve">Mitä kutsutaan systeemin epäjärjestyksen mittariksi?</w:t>
      </w:r>
    </w:p>
    <w:p>
      <w:r>
        <w:rPr>
          <w:b/>
        </w:rPr>
        <w:t xml:space="preserve">Tulos</w:t>
      </w:r>
    </w:p>
    <w:p>
      <w:r>
        <w:t xml:space="preserve">entropia</w:t>
      </w:r>
    </w:p>
    <w:p>
      <w:r>
        <w:rPr>
          <w:b/>
        </w:rPr>
        <w:t xml:space="preserve">Esimerkki 6.4593</w:t>
      </w:r>
    </w:p>
    <w:p>
      <w:r>
        <w:t xml:space="preserve">Vesimolekyylin happiatomi vetää elektroneja pois vetyatomeilta, mikä johtaa minkä epätasaiseen jakautumiseen?</w:t>
      </w:r>
    </w:p>
    <w:p>
      <w:r>
        <w:rPr>
          <w:b/>
        </w:rPr>
        <w:t xml:space="preserve">Tulos</w:t>
      </w:r>
    </w:p>
    <w:p>
      <w:r>
        <w:t xml:space="preserve">maksu</w:t>
      </w:r>
    </w:p>
    <w:p>
      <w:r>
        <w:rPr>
          <w:b/>
        </w:rPr>
        <w:t xml:space="preserve">Esimerkki 6.4594</w:t>
      </w:r>
    </w:p>
    <w:p>
      <w:r>
        <w:t xml:space="preserve">Mikä elin on hermoston ohjauskeskus?</w:t>
      </w:r>
    </w:p>
    <w:p>
      <w:r>
        <w:rPr>
          <w:b/>
        </w:rPr>
        <w:t xml:space="preserve">Tulos</w:t>
      </w:r>
    </w:p>
    <w:p>
      <w:r>
        <w:t xml:space="preserve">aivot</w:t>
      </w:r>
    </w:p>
    <w:p>
      <w:r>
        <w:rPr>
          <w:b/>
        </w:rPr>
        <w:t xml:space="preserve">Esimerkki 6.4595</w:t>
      </w:r>
    </w:p>
    <w:p>
      <w:r>
        <w:t xml:space="preserve">Kuperat linssit ovat keskeltä paksumpia kuin reunoilta, joten ne saavat valonsäteet yhtymään eli kohtaamaan pisteessä, jota kutsutaan miksi?</w:t>
      </w:r>
    </w:p>
    <w:p>
      <w:r>
        <w:rPr>
          <w:b/>
        </w:rPr>
        <w:t xml:space="preserve">Tulos</w:t>
      </w:r>
    </w:p>
    <w:p>
      <w:r>
        <w:t xml:space="preserve">focus</w:t>
      </w:r>
    </w:p>
    <w:p>
      <w:r>
        <w:rPr>
          <w:b/>
        </w:rPr>
        <w:t xml:space="preserve">Esimerkki 6.4596</w:t>
      </w:r>
    </w:p>
    <w:p>
      <w:r>
        <w:t xml:space="preserve">Mistä eliöt saavat myrkyllisiä aineita ravinteiden ja veden ohella?</w:t>
      </w:r>
    </w:p>
    <w:p>
      <w:r>
        <w:rPr>
          <w:b/>
        </w:rPr>
        <w:t xml:space="preserve">Tulos</w:t>
      </w:r>
    </w:p>
    <w:p>
      <w:r>
        <w:t xml:space="preserve">ympäristö</w:t>
      </w:r>
    </w:p>
    <w:p>
      <w:r>
        <w:rPr>
          <w:b/>
        </w:rPr>
        <w:t xml:space="preserve">Esimerkki 6.4597</w:t>
      </w:r>
    </w:p>
    <w:p>
      <w:r>
        <w:t xml:space="preserve">Mikä on aineen kokoelmassa tapahtuvien energiamuunnosten tutkimus?</w:t>
      </w:r>
    </w:p>
    <w:p>
      <w:r>
        <w:rPr>
          <w:b/>
        </w:rPr>
        <w:t xml:space="preserve">Tulos</w:t>
      </w:r>
    </w:p>
    <w:p>
      <w:r>
        <w:t xml:space="preserve">termodynamiikka</w:t>
      </w:r>
    </w:p>
    <w:p>
      <w:r>
        <w:rPr>
          <w:b/>
        </w:rPr>
        <w:t xml:space="preserve">Esimerkki 6.4598</w:t>
      </w:r>
    </w:p>
    <w:p>
      <w:r>
        <w:t xml:space="preserve">Mitä kutsutaan tasapainoon osallistuviksi korvien osiksi?</w:t>
      </w:r>
    </w:p>
    <w:p>
      <w:r>
        <w:rPr>
          <w:b/>
        </w:rPr>
        <w:t xml:space="preserve">Tulos</w:t>
      </w:r>
    </w:p>
    <w:p>
      <w:r>
        <w:t xml:space="preserve">puoliympyräkanavat</w:t>
      </w:r>
    </w:p>
    <w:p>
      <w:r>
        <w:rPr>
          <w:b/>
        </w:rPr>
        <w:t xml:space="preserve">Esimerkki 6.4599</w:t>
      </w:r>
    </w:p>
    <w:p>
      <w:r>
        <w:t xml:space="preserve">Kun ruokaa on niukasti, nälkää näkevät solut erittävät molekyyliä, joka stimuloi naapurisoluja tekemään mitä?</w:t>
      </w:r>
    </w:p>
    <w:p>
      <w:r>
        <w:rPr>
          <w:b/>
        </w:rPr>
        <w:t xml:space="preserve">Tulos</w:t>
      </w:r>
    </w:p>
    <w:p>
      <w:r>
        <w:t xml:space="preserve">aggregaatti</w:t>
      </w:r>
    </w:p>
    <w:p>
      <w:r>
        <w:rPr>
          <w:b/>
        </w:rPr>
        <w:t xml:space="preserve">Esimerkki 6.4600</w:t>
      </w:r>
    </w:p>
    <w:p>
      <w:r>
        <w:t xml:space="preserve">Kun vesi menee jäätymispisteensä ylä- ja alapuolelle, mikä kallionmurtumisilmiö on yleinen?</w:t>
      </w:r>
    </w:p>
    <w:p>
      <w:r>
        <w:rPr>
          <w:b/>
        </w:rPr>
        <w:t xml:space="preserve">Tulos</w:t>
      </w:r>
    </w:p>
    <w:p>
      <w:r>
        <w:t xml:space="preserve">jään kiilaaminen</w:t>
      </w:r>
    </w:p>
    <w:p>
      <w:r>
        <w:rPr>
          <w:b/>
        </w:rPr>
        <w:t xml:space="preserve">Esimerkki 6.4601</w:t>
      </w:r>
    </w:p>
    <w:p>
      <w:r>
        <w:t xml:space="preserve">Mikä määritellään antigeeniksi, joka aiheuttaa allergiaa?</w:t>
      </w:r>
    </w:p>
    <w:p>
      <w:r>
        <w:rPr>
          <w:b/>
        </w:rPr>
        <w:t xml:space="preserve">Tulos</w:t>
      </w:r>
    </w:p>
    <w:p>
      <w:r>
        <w:t xml:space="preserve">allergeeni</w:t>
      </w:r>
    </w:p>
    <w:p>
      <w:r>
        <w:rPr>
          <w:b/>
        </w:rPr>
        <w:t xml:space="preserve">Esimerkki 6.4602</w:t>
      </w:r>
    </w:p>
    <w:p>
      <w:r>
        <w:t xml:space="preserve">Koska sähkökentän viivat osoittavat säteittäisesti poispäin varauksesta, ne ovat kohtisuorassa mitä vastaan?</w:t>
      </w:r>
    </w:p>
    <w:p>
      <w:r>
        <w:rPr>
          <w:b/>
        </w:rPr>
        <w:t xml:space="preserve">Tulos</w:t>
      </w:r>
    </w:p>
    <w:p>
      <w:r>
        <w:t xml:space="preserve">potentiaalintasauslinjat</w:t>
      </w:r>
    </w:p>
    <w:p>
      <w:r>
        <w:rPr>
          <w:b/>
        </w:rPr>
        <w:t xml:space="preserve">Esimerkki 6.4603</w:t>
      </w:r>
    </w:p>
    <w:p>
      <w:r>
        <w:t xml:space="preserve">Jos ainakin toinen levyistä on valtamerellinen, se vajoaa. mitä syntyy vajoavasta lautasesta?</w:t>
      </w:r>
    </w:p>
    <w:p>
      <w:r>
        <w:rPr>
          <w:b/>
        </w:rPr>
        <w:t xml:space="preserve">Tulos</w:t>
      </w:r>
    </w:p>
    <w:p>
      <w:r>
        <w:t xml:space="preserve">tulivuoret</w:t>
      </w:r>
    </w:p>
    <w:p>
      <w:r>
        <w:rPr>
          <w:b/>
        </w:rPr>
        <w:t xml:space="preserve">Esimerkki 6.4604</w:t>
      </w:r>
    </w:p>
    <w:p>
      <w:r>
        <w:t xml:space="preserve">Mikä alkuaine vastaa puolesta solujen sisäosien ja ympäröivän ympäristön välillä vallitsevasta osmoottisesta painegradientista?</w:t>
      </w:r>
    </w:p>
    <w:p>
      <w:r>
        <w:rPr>
          <w:b/>
        </w:rPr>
        <w:t xml:space="preserve">Tulos</w:t>
      </w:r>
    </w:p>
    <w:p>
      <w:r>
        <w:t xml:space="preserve">natrium</w:t>
      </w:r>
    </w:p>
    <w:p>
      <w:r>
        <w:rPr>
          <w:b/>
        </w:rPr>
        <w:t xml:space="preserve">Esimerkki 6.4605</w:t>
      </w:r>
    </w:p>
    <w:p>
      <w:r>
        <w:t xml:space="preserve">Termillä suola voidaan tarkoittaa mitä tahansa yhdisteitä?</w:t>
      </w:r>
    </w:p>
    <w:p>
      <w:r>
        <w:rPr>
          <w:b/>
        </w:rPr>
        <w:t xml:space="preserve">Tulos</w:t>
      </w:r>
    </w:p>
    <w:p>
      <w:r>
        <w:t xml:space="preserve">ioninen</w:t>
      </w:r>
    </w:p>
    <w:p>
      <w:r>
        <w:rPr>
          <w:b/>
        </w:rPr>
        <w:t xml:space="preserve">Esimerkki 6.4606</w:t>
      </w:r>
    </w:p>
    <w:p>
      <w:r>
        <w:t xml:space="preserve">Mitä muodostavat toisiinsa liittyvien elinten ryhmät?</w:t>
      </w:r>
    </w:p>
    <w:p>
      <w:r>
        <w:rPr>
          <w:b/>
        </w:rPr>
        <w:t xml:space="preserve">Tulos</w:t>
      </w:r>
    </w:p>
    <w:p>
      <w:r>
        <w:t xml:space="preserve">elinjärjestelmät</w:t>
      </w:r>
    </w:p>
    <w:p>
      <w:r>
        <w:rPr>
          <w:b/>
        </w:rPr>
        <w:t xml:space="preserve">Esimerkki 6.4607</w:t>
      </w:r>
    </w:p>
    <w:p>
      <w:r>
        <w:t xml:space="preserve">Mikä on vastuussa murrosiän fyysisistä muutoksista?</w:t>
      </w:r>
    </w:p>
    <w:p>
      <w:r>
        <w:rPr>
          <w:b/>
        </w:rPr>
        <w:t xml:space="preserve">Tulos</w:t>
      </w:r>
    </w:p>
    <w:p>
      <w:r>
        <w:t xml:space="preserve">testosteroni</w:t>
      </w:r>
    </w:p>
    <w:p>
      <w:r>
        <w:rPr>
          <w:b/>
        </w:rPr>
        <w:t xml:space="preserve">Esimerkki 6.4608</w:t>
      </w:r>
    </w:p>
    <w:p>
      <w:r>
        <w:t xml:space="preserve">Sudenkorennot olivat ensimmäisiä hyönteisiä, jotka tekivät mitä?</w:t>
      </w:r>
    </w:p>
    <w:p>
      <w:r>
        <w:rPr>
          <w:b/>
        </w:rPr>
        <w:t xml:space="preserve">Tulos</w:t>
      </w:r>
    </w:p>
    <w:p>
      <w:r>
        <w:t xml:space="preserve">lentää</w:t>
      </w:r>
    </w:p>
    <w:p>
      <w:r>
        <w:rPr>
          <w:b/>
        </w:rPr>
        <w:t xml:space="preserve">Esimerkki 6.4609</w:t>
      </w:r>
    </w:p>
    <w:p>
      <w:r>
        <w:t xml:space="preserve">Mikä mittaa tarkalleen, kuinka paljon painovoima vetää jotakin?</w:t>
      </w:r>
    </w:p>
    <w:p>
      <w:r>
        <w:rPr>
          <w:b/>
        </w:rPr>
        <w:t xml:space="preserve">Tulos</w:t>
      </w:r>
    </w:p>
    <w:p>
      <w:r>
        <w:t xml:space="preserve">paino</w:t>
      </w:r>
    </w:p>
    <w:p>
      <w:r>
        <w:rPr>
          <w:b/>
        </w:rPr>
        <w:t xml:space="preserve">Esimerkki 6.4610</w:t>
      </w:r>
    </w:p>
    <w:p>
      <w:r>
        <w:t xml:space="preserve">Miten syvempi aines aiheuttaa konvektiota vaipassa?</w:t>
      </w:r>
    </w:p>
    <w:p>
      <w:r>
        <w:rPr>
          <w:b/>
        </w:rPr>
        <w:t xml:space="preserve">Tulos</w:t>
      </w:r>
    </w:p>
    <w:p>
      <w:r>
        <w:t xml:space="preserve">nousee ja uppoaa sitten</w:t>
      </w:r>
    </w:p>
    <w:p>
      <w:r>
        <w:rPr>
          <w:b/>
        </w:rPr>
        <w:t xml:space="preserve">Esimerkki 6.4611</w:t>
      </w:r>
    </w:p>
    <w:p>
      <w:r>
        <w:t xml:space="preserve">Uusi merenpohja muodostuu, kun mikä esine jäähtyy?</w:t>
      </w:r>
    </w:p>
    <w:p>
      <w:r>
        <w:rPr>
          <w:b/>
        </w:rPr>
        <w:t xml:space="preserve">Tulos</w:t>
      </w:r>
    </w:p>
    <w:p>
      <w:r>
        <w:t xml:space="preserve">laava</w:t>
      </w:r>
    </w:p>
    <w:p>
      <w:r>
        <w:rPr>
          <w:b/>
        </w:rPr>
        <w:t xml:space="preserve">Esimerkki 6.4612</w:t>
      </w:r>
    </w:p>
    <w:p>
      <w:r>
        <w:t xml:space="preserve">Elektronin lisääminen antaa halogenidi-ioneille saman elektronikonfiguraation kuin mille kaasulle?</w:t>
      </w:r>
    </w:p>
    <w:p>
      <w:r>
        <w:rPr>
          <w:b/>
        </w:rPr>
        <w:t xml:space="preserve">Tulos</w:t>
      </w:r>
    </w:p>
    <w:p>
      <w:r>
        <w:t xml:space="preserve">jalokaasu</w:t>
      </w:r>
    </w:p>
    <w:p>
      <w:r>
        <w:rPr>
          <w:b/>
        </w:rPr>
        <w:t xml:space="preserve">Esimerkki 6.4613</w:t>
      </w:r>
    </w:p>
    <w:p>
      <w:r>
        <w:t xml:space="preserve">Vaikka pinta-aallot ovat hitaimpia, ne aiheuttavat eniten vahinkoa minkä tapahtuman yhteydessä?</w:t>
      </w:r>
    </w:p>
    <w:p>
      <w:r>
        <w:rPr>
          <w:b/>
        </w:rPr>
        <w:t xml:space="preserve">Tulos</w:t>
      </w:r>
    </w:p>
    <w:p>
      <w:r>
        <w:t xml:space="preserve">maanjäristys</w:t>
      </w:r>
    </w:p>
    <w:p>
      <w:r>
        <w:rPr>
          <w:b/>
        </w:rPr>
        <w:t xml:space="preserve">Esimerkki 6.4614</w:t>
      </w:r>
    </w:p>
    <w:p>
      <w:r>
        <w:t xml:space="preserve">Missä elimessä on paksu limakalvo, joka suojaa alla olevaa kudosta ruoansulatuskanavan mehujen vaikutukselta?</w:t>
      </w:r>
    </w:p>
    <w:p>
      <w:r>
        <w:rPr>
          <w:b/>
        </w:rPr>
        <w:t xml:space="preserve">Tulos</w:t>
      </w:r>
    </w:p>
    <w:p>
      <w:r>
        <w:t xml:space="preserve">vatsa</w:t>
      </w:r>
    </w:p>
    <w:p>
      <w:r>
        <w:rPr>
          <w:b/>
        </w:rPr>
        <w:t xml:space="preserve">Esimerkki 6.4615</w:t>
      </w:r>
    </w:p>
    <w:p>
      <w:r>
        <w:t xml:space="preserve">Millaisia niveliä ovat kallon muodostavien luiden väliset nivelet?</w:t>
      </w:r>
    </w:p>
    <w:p>
      <w:r>
        <w:rPr>
          <w:b/>
        </w:rPr>
        <w:t xml:space="preserve">Tulos</w:t>
      </w:r>
    </w:p>
    <w:p>
      <w:r>
        <w:t xml:space="preserve">liikkumattomat nivelet</w:t>
      </w:r>
    </w:p>
    <w:p>
      <w:r>
        <w:rPr>
          <w:b/>
        </w:rPr>
        <w:t xml:space="preserve">Esimerkki 6.4616</w:t>
      </w:r>
    </w:p>
    <w:p>
      <w:r>
        <w:t xml:space="preserve">Millaisia viivoja diffraktioristikko tuottaa?</w:t>
      </w:r>
    </w:p>
    <w:p>
      <w:r>
        <w:rPr>
          <w:b/>
        </w:rPr>
        <w:t xml:space="preserve">Tulos</w:t>
      </w:r>
    </w:p>
    <w:p>
      <w:r>
        <w:t xml:space="preserve">tasaisin välein olevat viivat</w:t>
      </w:r>
    </w:p>
    <w:p>
      <w:r>
        <w:rPr>
          <w:b/>
        </w:rPr>
        <w:t xml:space="preserve">Esimerkki 6.4617</w:t>
      </w:r>
    </w:p>
    <w:p>
      <w:r>
        <w:t xml:space="preserve">Yksi lääketieteen kehittyneimmistä käyttökohteista on positroniemissiotomografia, joka havaitsee hyvin pienen radioaktiivisen glukoosipistoksen aktiivisuuden elimistössä.</w:t>
      </w:r>
    </w:p>
    <w:p>
      <w:r>
        <w:rPr>
          <w:b/>
        </w:rPr>
        <w:t xml:space="preserve">Tulos</w:t>
      </w:r>
    </w:p>
    <w:p>
      <w:r>
        <w:t xml:space="preserve">radioisotoopit</w:t>
      </w:r>
    </w:p>
    <w:p>
      <w:r>
        <w:rPr>
          <w:b/>
        </w:rPr>
        <w:t xml:space="preserve">Esimerkki 6.4618</w:t>
      </w:r>
    </w:p>
    <w:p>
      <w:r>
        <w:t xml:space="preserve">Korkeat räjähteet synnyttävät paineaaltoja, jotka ylittävät äänen nopeuden, mikä on ilmiö, jota kutsutaan millä nimellä?</w:t>
      </w:r>
    </w:p>
    <w:p>
      <w:r>
        <w:rPr>
          <w:b/>
        </w:rPr>
        <w:t xml:space="preserve">Tulos</w:t>
      </w:r>
    </w:p>
    <w:p>
      <w:r>
        <w:t xml:space="preserve">yliääni</w:t>
      </w:r>
    </w:p>
    <w:p>
      <w:r>
        <w:rPr>
          <w:b/>
        </w:rPr>
        <w:t xml:space="preserve">Esimerkki 6.4619</w:t>
      </w:r>
    </w:p>
    <w:p>
      <w:r>
        <w:t xml:space="preserve">Koska useat geenit, joilla kullakin on useampi kuin yksi alleeli, vaikuttavat ihmisen pituuteen, pituutta pidetään minkälaisena ominaisuutena?</w:t>
      </w:r>
    </w:p>
    <w:p>
      <w:r>
        <w:rPr>
          <w:b/>
        </w:rPr>
        <w:t xml:space="preserve">Tulos</w:t>
      </w:r>
    </w:p>
    <w:p>
      <w:r>
        <w:t xml:space="preserve">polygeeninen</w:t>
      </w:r>
    </w:p>
    <w:p>
      <w:r>
        <w:rPr>
          <w:b/>
        </w:rPr>
        <w:t xml:space="preserve">Esimerkki 6.4620</w:t>
      </w:r>
    </w:p>
    <w:p>
      <w:r>
        <w:t xml:space="preserve">Mille altistuminen on yleisin syy kuulon heikkenemiseen?</w:t>
      </w:r>
    </w:p>
    <w:p>
      <w:r>
        <w:rPr>
          <w:b/>
        </w:rPr>
        <w:t xml:space="preserve">Tulos</w:t>
      </w:r>
    </w:p>
    <w:p>
      <w:r>
        <w:t xml:space="preserve">kovat äänet</w:t>
      </w:r>
    </w:p>
    <w:p>
      <w:r>
        <w:rPr>
          <w:b/>
        </w:rPr>
        <w:t xml:space="preserve">Esimerkki 6.4621</w:t>
      </w:r>
    </w:p>
    <w:p>
      <w:r>
        <w:t xml:space="preserve">Mikä on reikä, joka kaivetaan tai porataan maan läpi pohjavesialueelle?</w:t>
      </w:r>
    </w:p>
    <w:p>
      <w:r>
        <w:rPr>
          <w:b/>
        </w:rPr>
        <w:t xml:space="preserve">Tulos</w:t>
      </w:r>
    </w:p>
    <w:p>
      <w:r>
        <w:t xml:space="preserve">hyvin</w:t>
      </w:r>
    </w:p>
    <w:p>
      <w:r>
        <w:rPr>
          <w:b/>
        </w:rPr>
        <w:t xml:space="preserve">Esimerkki 6.4622</w:t>
      </w:r>
    </w:p>
    <w:p>
      <w:r>
        <w:t xml:space="preserve">Minkä välttämättömän aineen säilyttävät erityselimet auttavat maaeläimiä välttämään kuivumista?</w:t>
      </w:r>
    </w:p>
    <w:p>
      <w:r>
        <w:rPr>
          <w:b/>
        </w:rPr>
        <w:t xml:space="preserve">Tulos</w:t>
      </w:r>
    </w:p>
    <w:p>
      <w:r>
        <w:t xml:space="preserve">vesi</w:t>
      </w:r>
    </w:p>
    <w:p>
      <w:r>
        <w:rPr>
          <w:b/>
        </w:rPr>
        <w:t xml:space="preserve">Esimerkki 6.4623</w:t>
      </w:r>
    </w:p>
    <w:p>
      <w:r>
        <w:t xml:space="preserve">Mistä eri lajit koostuvat alueella?</w:t>
      </w:r>
    </w:p>
    <w:p>
      <w:r>
        <w:rPr>
          <w:b/>
        </w:rPr>
        <w:t xml:space="preserve">Tulos</w:t>
      </w:r>
    </w:p>
    <w:p>
      <w:r>
        <w:t xml:space="preserve">biologinen yhteisö</w:t>
      </w:r>
    </w:p>
    <w:p>
      <w:r>
        <w:rPr>
          <w:b/>
        </w:rPr>
        <w:t xml:space="preserve">Esimerkki 6.4624</w:t>
      </w:r>
    </w:p>
    <w:p>
      <w:r>
        <w:t xml:space="preserve">Missä tapahtuu maailman tärkein monsuuni?</w:t>
      </w:r>
    </w:p>
    <w:p>
      <w:r>
        <w:rPr>
          <w:b/>
        </w:rPr>
        <w:t xml:space="preserve">Tulos</w:t>
      </w:r>
    </w:p>
    <w:p>
      <w:r>
        <w:t xml:space="preserve">Etelä-Aasia</w:t>
      </w:r>
    </w:p>
    <w:p>
      <w:r>
        <w:rPr>
          <w:b/>
        </w:rPr>
        <w:t xml:space="preserve">Esimerkki 6.4625</w:t>
      </w:r>
    </w:p>
    <w:p>
      <w:r>
        <w:t xml:space="preserve">Cnv:t johtuvat siitä, että mitä alueita monistetaan tai poistetaan epäjohdonmukaisesti populaatiossa?</w:t>
      </w:r>
    </w:p>
    <w:p>
      <w:r>
        <w:rPr>
          <w:b/>
        </w:rPr>
        <w:t xml:space="preserve">Tulos</w:t>
      </w:r>
    </w:p>
    <w:p>
      <w:r>
        <w:t xml:space="preserve">genomi</w:t>
      </w:r>
    </w:p>
    <w:p>
      <w:r>
        <w:rPr>
          <w:b/>
        </w:rPr>
        <w:t xml:space="preserve">Esimerkki 6.4626</w:t>
      </w:r>
    </w:p>
    <w:p>
      <w:r>
        <w:t xml:space="preserve">Mikä on aineen tila, joka muistuttaa kaasua, mutta jolla on tiettyjä ominaisuuksia, joita kaasulla ei ole?</w:t>
      </w:r>
    </w:p>
    <w:p>
      <w:r>
        <w:rPr>
          <w:b/>
        </w:rPr>
        <w:t xml:space="preserve">Tulos</w:t>
      </w:r>
    </w:p>
    <w:p>
      <w:r>
        <w:t xml:space="preserve">plasma</w:t>
      </w:r>
    </w:p>
    <w:p>
      <w:r>
        <w:rPr>
          <w:b/>
        </w:rPr>
        <w:t xml:space="preserve">Esimerkki 6.4627</w:t>
      </w:r>
    </w:p>
    <w:p>
      <w:r>
        <w:t xml:space="preserve">Mikä on nimitys vedelle, joka sisältää yhtä tai useampaa liuennutta ainetta?</w:t>
      </w:r>
    </w:p>
    <w:p>
      <w:r>
        <w:rPr>
          <w:b/>
        </w:rPr>
        <w:t xml:space="preserve">Tulos</w:t>
      </w:r>
    </w:p>
    <w:p>
      <w:r>
        <w:t xml:space="preserve">vesiliuos</w:t>
      </w:r>
    </w:p>
    <w:p>
      <w:r>
        <w:rPr>
          <w:b/>
        </w:rPr>
        <w:t xml:space="preserve">Esimerkki 6.4628</w:t>
      </w:r>
    </w:p>
    <w:p>
      <w:r>
        <w:t xml:space="preserve">Millä tutkijat etsivät muita elämiseen sopivia planeettoja?</w:t>
      </w:r>
    </w:p>
    <w:p>
      <w:r>
        <w:rPr>
          <w:b/>
        </w:rPr>
        <w:t xml:space="preserve">Tulos</w:t>
      </w:r>
    </w:p>
    <w:p>
      <w:r>
        <w:t xml:space="preserve">teleskoopit</w:t>
      </w:r>
    </w:p>
    <w:p>
      <w:r>
        <w:rPr>
          <w:b/>
        </w:rPr>
        <w:t xml:space="preserve">Esimerkki 6.4629</w:t>
      </w:r>
    </w:p>
    <w:p>
      <w:r>
        <w:t xml:space="preserve">Mikä on yhdisteen pienin osa?</w:t>
      </w:r>
    </w:p>
    <w:p>
      <w:r>
        <w:rPr>
          <w:b/>
        </w:rPr>
        <w:t xml:space="preserve">Tulos</w:t>
      </w:r>
    </w:p>
    <w:p>
      <w:r>
        <w:t xml:space="preserve">molekyyli</w:t>
      </w:r>
    </w:p>
    <w:p>
      <w:r>
        <w:rPr>
          <w:b/>
        </w:rPr>
        <w:t xml:space="preserve">Esimerkki 6.4630</w:t>
      </w:r>
    </w:p>
    <w:p>
      <w:r>
        <w:t xml:space="preserve">Mitkä ovat maankuoren suuret osat, jotka liikkuvat tavallisesti hyvin hitaasti?</w:t>
      </w:r>
    </w:p>
    <w:p>
      <w:r>
        <w:rPr>
          <w:b/>
        </w:rPr>
        <w:t xml:space="preserve">Tulos</w:t>
      </w:r>
    </w:p>
    <w:p>
      <w:r>
        <w:t xml:space="preserve">mannerlaatat</w:t>
      </w:r>
    </w:p>
    <w:p>
      <w:r>
        <w:rPr>
          <w:b/>
        </w:rPr>
        <w:t xml:space="preserve">Esimerkki 6.4631</w:t>
      </w:r>
    </w:p>
    <w:p>
      <w:r>
        <w:t xml:space="preserve">Jaksollisessa järjestelmässä alkuaineet on järjestetty vasemmalta oikealle minkä ominaisuuden mukaan?</w:t>
      </w:r>
    </w:p>
    <w:p>
      <w:r>
        <w:rPr>
          <w:b/>
        </w:rPr>
        <w:t xml:space="preserve">Tulos</w:t>
      </w:r>
    </w:p>
    <w:p>
      <w:r>
        <w:t xml:space="preserve">atomimassa</w:t>
      </w:r>
    </w:p>
    <w:p>
      <w:r>
        <w:rPr>
          <w:b/>
        </w:rPr>
        <w:t xml:space="preserve">Esimerkki 6.4632</w:t>
      </w:r>
    </w:p>
    <w:p>
      <w:r>
        <w:t xml:space="preserve">Komplementaarinen kromosomipari, jossa samojen ominaisuuksien geenit ovat samassa paikassa kromosomissa, tunnetaan nimellä?</w:t>
      </w:r>
    </w:p>
    <w:p>
      <w:r>
        <w:rPr>
          <w:b/>
        </w:rPr>
        <w:t xml:space="preserve">Tulos</w:t>
      </w:r>
    </w:p>
    <w:p>
      <w:r>
        <w:t xml:space="preserve">homologiset kromosomit</w:t>
      </w:r>
    </w:p>
    <w:p>
      <w:r>
        <w:rPr>
          <w:b/>
        </w:rPr>
        <w:t xml:space="preserve">Esimerkki 6.4633</w:t>
      </w:r>
    </w:p>
    <w:p>
      <w:r>
        <w:t xml:space="preserve">Mitä termiä käytetään kuvaamaan otoksen arvojen kokonaishajontaa?</w:t>
      </w:r>
    </w:p>
    <w:p>
      <w:r>
        <w:rPr>
          <w:b/>
        </w:rPr>
        <w:t xml:space="preserve">Tulos</w:t>
      </w:r>
    </w:p>
    <w:p>
      <w:r>
        <w:t xml:space="preserve">alue</w:t>
      </w:r>
    </w:p>
    <w:p>
      <w:r>
        <w:rPr>
          <w:b/>
        </w:rPr>
        <w:t xml:space="preserve">Esimerkki 6.4634</w:t>
      </w:r>
    </w:p>
    <w:p>
      <w:r>
        <w:t xml:space="preserve">Kemialliset alkuaineet ja vesi kierrätetään minkä kierron kautta?</w:t>
      </w:r>
    </w:p>
    <w:p>
      <w:r>
        <w:rPr>
          <w:b/>
        </w:rPr>
        <w:t xml:space="preserve">Tulos</w:t>
      </w:r>
    </w:p>
    <w:p>
      <w:r>
        <w:t xml:space="preserve">biogeokemiallinen</w:t>
      </w:r>
    </w:p>
    <w:p>
      <w:r>
        <w:rPr>
          <w:b/>
        </w:rPr>
        <w:t xml:space="preserve">Esimerkki 6.4635</w:t>
      </w:r>
    </w:p>
    <w:p>
      <w:r>
        <w:t xml:space="preserve">Mikä on kahden massan välinen vetovoima?</w:t>
      </w:r>
    </w:p>
    <w:p>
      <w:r>
        <w:rPr>
          <w:b/>
        </w:rPr>
        <w:t xml:space="preserve">Tulos</w:t>
      </w:r>
    </w:p>
    <w:p>
      <w:r>
        <w:t xml:space="preserve">painovoima</w:t>
      </w:r>
    </w:p>
    <w:p>
      <w:r>
        <w:rPr>
          <w:b/>
        </w:rPr>
        <w:t xml:space="preserve">Esimerkki 6.4636</w:t>
      </w:r>
    </w:p>
    <w:p>
      <w:r>
        <w:t xml:space="preserve">Miten vesibiomit usein luokitellaan?</w:t>
      </w:r>
    </w:p>
    <w:p>
      <w:r>
        <w:rPr>
          <w:b/>
        </w:rPr>
        <w:t xml:space="preserve">Tulos</w:t>
      </w:r>
    </w:p>
    <w:p>
      <w:r>
        <w:t xml:space="preserve">suolan määrä</w:t>
      </w:r>
    </w:p>
    <w:p>
      <w:r>
        <w:rPr>
          <w:b/>
        </w:rPr>
        <w:t xml:space="preserve">Esimerkki 6.4637</w:t>
      </w:r>
    </w:p>
    <w:p>
      <w:r>
        <w:t xml:space="preserve">Minkälaista energiaa tarvitaan kaikissa kemiallisissa reaktioissa?</w:t>
      </w:r>
    </w:p>
    <w:p>
      <w:r>
        <w:rPr>
          <w:b/>
        </w:rPr>
        <w:t xml:space="preserve">Tulos</w:t>
      </w:r>
    </w:p>
    <w:p>
      <w:r>
        <w:t xml:space="preserve">aktivointi</w:t>
      </w:r>
    </w:p>
    <w:p>
      <w:r>
        <w:rPr>
          <w:b/>
        </w:rPr>
        <w:t xml:space="preserve">Esimerkki 6.4638</w:t>
      </w:r>
    </w:p>
    <w:p>
      <w:r>
        <w:t xml:space="preserve">Elinkaari jatkuu lisääntymisen kautta ja mitä?</w:t>
      </w:r>
    </w:p>
    <w:p>
      <w:r>
        <w:rPr>
          <w:b/>
        </w:rPr>
        <w:t xml:space="preserve">Tulos</w:t>
      </w:r>
    </w:p>
    <w:p>
      <w:r>
        <w:t xml:space="preserve">kehitys</w:t>
      </w:r>
    </w:p>
    <w:p>
      <w:r>
        <w:rPr>
          <w:b/>
        </w:rPr>
        <w:t xml:space="preserve">Esimerkki 6.4639</w:t>
      </w:r>
    </w:p>
    <w:p>
      <w:r>
        <w:t xml:space="preserve">Kun mittaussarja on tarkka, mutta ei mikä, virhe on yleensä systemaattinen?</w:t>
      </w:r>
    </w:p>
    <w:p>
      <w:r>
        <w:rPr>
          <w:b/>
        </w:rPr>
        <w:t xml:space="preserve">Tulos</w:t>
      </w:r>
    </w:p>
    <w:p>
      <w:r>
        <w:t xml:space="preserve">tarkka</w:t>
      </w:r>
    </w:p>
    <w:p>
      <w:r>
        <w:rPr>
          <w:b/>
        </w:rPr>
        <w:t xml:space="preserve">Esimerkki 6.4640</w:t>
      </w:r>
    </w:p>
    <w:p>
      <w:r>
        <w:t xml:space="preserve">Urean tärkein etu on sen erittäin alhainen mitä?</w:t>
      </w:r>
    </w:p>
    <w:p>
      <w:r>
        <w:rPr>
          <w:b/>
        </w:rPr>
        <w:t xml:space="preserve">Tulos</w:t>
      </w:r>
    </w:p>
    <w:p>
      <w:r>
        <w:t xml:space="preserve">myrkyllisyys</w:t>
      </w:r>
    </w:p>
    <w:p>
      <w:r>
        <w:rPr>
          <w:b/>
        </w:rPr>
        <w:t xml:space="preserve">Esimerkki 6.4641</w:t>
      </w:r>
    </w:p>
    <w:p>
      <w:r>
        <w:t xml:space="preserve">Prosessia, jossa happea kulkeutuu elimistöön ja hiilidioksidia vapautuu, kutsutaan?</w:t>
      </w:r>
    </w:p>
    <w:p>
      <w:r>
        <w:rPr>
          <w:b/>
        </w:rPr>
        <w:t xml:space="preserve">Tulos</w:t>
      </w:r>
    </w:p>
    <w:p>
      <w:r>
        <w:t xml:space="preserve">hengitys</w:t>
      </w:r>
    </w:p>
    <w:p>
      <w:r>
        <w:rPr>
          <w:b/>
        </w:rPr>
        <w:t xml:space="preserve">Esimerkki 6.4642</w:t>
      </w:r>
    </w:p>
    <w:p>
      <w:r>
        <w:t xml:space="preserve">Kuinka monta alleelia on peräisin kummaltakin vanhemmalta?</w:t>
      </w:r>
    </w:p>
    <w:p>
      <w:r>
        <w:rPr>
          <w:b/>
        </w:rPr>
        <w:t xml:space="preserve">Tulos</w:t>
      </w:r>
    </w:p>
    <w:p>
      <w:r>
        <w:t xml:space="preserve">yksi</w:t>
      </w:r>
    </w:p>
    <w:p>
      <w:r>
        <w:rPr>
          <w:b/>
        </w:rPr>
        <w:t xml:space="preserve">Esimerkki 6.4643</w:t>
      </w:r>
    </w:p>
    <w:p>
      <w:r>
        <w:t xml:space="preserve">Mille alkuaineiden ryhmälle on ominaista niiden kyky heijastaa valoa eli kiilto, suuri sähkön- ja lämmönjohtavuus, suuri lämpökapasiteetti sekä muovattavuus ja sitkeys?</w:t>
      </w:r>
    </w:p>
    <w:p>
      <w:r>
        <w:rPr>
          <w:b/>
        </w:rPr>
        <w:t xml:space="preserve">Tulos</w:t>
      </w:r>
    </w:p>
    <w:p>
      <w:r>
        <w:t xml:space="preserve">metallit</w:t>
      </w:r>
    </w:p>
    <w:p>
      <w:r>
        <w:rPr>
          <w:b/>
        </w:rPr>
        <w:t xml:space="preserve">Esimerkki 6.4644</w:t>
      </w:r>
    </w:p>
    <w:p>
      <w:r>
        <w:t xml:space="preserve">Katalyytti voi lisätä minkä nopeutta yleensä?</w:t>
      </w:r>
    </w:p>
    <w:p>
      <w:r>
        <w:rPr>
          <w:b/>
        </w:rPr>
        <w:t xml:space="preserve">Tulos</w:t>
      </w:r>
    </w:p>
    <w:p>
      <w:r>
        <w:t xml:space="preserve">kemiallinen reaktio</w:t>
      </w:r>
    </w:p>
    <w:p>
      <w:r>
        <w:rPr>
          <w:b/>
        </w:rPr>
        <w:t xml:space="preserve">Esimerkki 6.4645</w:t>
      </w:r>
    </w:p>
    <w:p>
      <w:r>
        <w:t xml:space="preserve">Miten tähtien ydinfuusiota voidaan simuloida?</w:t>
      </w:r>
    </w:p>
    <w:p>
      <w:r>
        <w:rPr>
          <w:b/>
        </w:rPr>
        <w:t xml:space="preserve">Tulos</w:t>
      </w:r>
    </w:p>
    <w:p>
      <w:r>
        <w:t xml:space="preserve">hiukkaskiihdyttimet</w:t>
      </w:r>
    </w:p>
    <w:p>
      <w:r>
        <w:rPr>
          <w:b/>
        </w:rPr>
        <w:t xml:space="preserve">Esimerkki 6.4646</w:t>
      </w:r>
    </w:p>
    <w:p>
      <w:r>
        <w:t xml:space="preserve">Mikä ilmiö saa globaalit tuulet puhaltamaan koillisesta lounaaseen tai päinvastoin pohjoisella pallonpuoliskolla ja luoteesta kaakkoon tai päinvastoin eteläisellä pallonpuoliskolla?</w:t>
      </w:r>
    </w:p>
    <w:p>
      <w:r>
        <w:rPr>
          <w:b/>
        </w:rPr>
        <w:t xml:space="preserve">Tulos</w:t>
      </w:r>
    </w:p>
    <w:p>
      <w:r>
        <w:t xml:space="preserve">Coriolis-ilmiö</w:t>
      </w:r>
    </w:p>
    <w:p>
      <w:r>
        <w:rPr>
          <w:b/>
        </w:rPr>
        <w:t xml:space="preserve">Esimerkki 6.4647</w:t>
      </w:r>
    </w:p>
    <w:p>
      <w:r>
        <w:t xml:space="preserve">Mikä on nimitys sykliselle hiilivedylle, jossa on hiili-hiili-kolmisidos?</w:t>
      </w:r>
    </w:p>
    <w:p>
      <w:r>
        <w:rPr>
          <w:b/>
        </w:rPr>
        <w:t xml:space="preserve">Tulos</w:t>
      </w:r>
    </w:p>
    <w:p>
      <w:r>
        <w:t xml:space="preserve">sykloalkyyni</w:t>
      </w:r>
    </w:p>
    <w:p>
      <w:r>
        <w:rPr>
          <w:b/>
        </w:rPr>
        <w:t xml:space="preserve">Esimerkki 6.4648</w:t>
      </w:r>
    </w:p>
    <w:p>
      <w:r>
        <w:t xml:space="preserve">Kolme suurinta biologiseen monimuotoisuuteen kohdistuvaa uhkaa ovat elinympäristöjen häviäminen, liikakalastus ja minkä lajin kulkeutuminen?</w:t>
      </w:r>
    </w:p>
    <w:p>
      <w:r>
        <w:rPr>
          <w:b/>
        </w:rPr>
        <w:t xml:space="preserve">Tulos</w:t>
      </w:r>
    </w:p>
    <w:p>
      <w:r>
        <w:t xml:space="preserve">eksoottiset lajit</w:t>
      </w:r>
    </w:p>
    <w:p>
      <w:r>
        <w:rPr>
          <w:b/>
        </w:rPr>
        <w:t xml:space="preserve">Esimerkki 6.4649</w:t>
      </w:r>
    </w:p>
    <w:p>
      <w:r>
        <w:t xml:space="preserve">Mikä on aurinkokunnan suurin esine?</w:t>
      </w:r>
    </w:p>
    <w:p>
      <w:r>
        <w:rPr>
          <w:b/>
        </w:rPr>
        <w:t xml:space="preserve">Tulos</w:t>
      </w:r>
    </w:p>
    <w:p>
      <w:r>
        <w:t xml:space="preserve">aurinko</w:t>
      </w:r>
    </w:p>
    <w:p>
      <w:r>
        <w:rPr>
          <w:b/>
        </w:rPr>
        <w:t xml:space="preserve">Esimerkki 6.4650</w:t>
      </w:r>
    </w:p>
    <w:p>
      <w:r>
        <w:t xml:space="preserve">Ravinnon proteiinit hajoavat ravintoa sulatettaessa millaisiksi komponenteiksi?</w:t>
      </w:r>
    </w:p>
    <w:p>
      <w:r>
        <w:rPr>
          <w:b/>
        </w:rPr>
        <w:t xml:space="preserve">Tulos</w:t>
      </w:r>
    </w:p>
    <w:p>
      <w:r>
        <w:t xml:space="preserve">aminohapot</w:t>
      </w:r>
    </w:p>
    <w:p>
      <w:r>
        <w:rPr>
          <w:b/>
        </w:rPr>
        <w:t xml:space="preserve">Esimerkki 6.4651</w:t>
      </w:r>
    </w:p>
    <w:p>
      <w:r>
        <w:t xml:space="preserve">Millaiset tasokartat näyttävät käyttäjille maanpinnan korkeuden muutokset?</w:t>
      </w:r>
    </w:p>
    <w:p>
      <w:r>
        <w:rPr>
          <w:b/>
        </w:rPr>
        <w:t xml:space="preserve">Tulos</w:t>
      </w:r>
    </w:p>
    <w:p>
      <w:r>
        <w:t xml:space="preserve">topografiset kartat</w:t>
      </w:r>
    </w:p>
    <w:p>
      <w:r>
        <w:rPr>
          <w:b/>
        </w:rPr>
        <w:t xml:space="preserve">Esimerkki 6.4652</w:t>
      </w:r>
    </w:p>
    <w:p>
      <w:r>
        <w:t xml:space="preserve">Minkä osan kautta eksokriiniset rauhaset erittävät sisältönsä?</w:t>
      </w:r>
    </w:p>
    <w:p>
      <w:r>
        <w:rPr>
          <w:b/>
        </w:rPr>
        <w:t xml:space="preserve">Tulos</w:t>
      </w:r>
    </w:p>
    <w:p>
      <w:r>
        <w:t xml:space="preserve">putkikanavat</w:t>
      </w:r>
    </w:p>
    <w:p>
      <w:r>
        <w:rPr>
          <w:b/>
        </w:rPr>
        <w:t xml:space="preserve">Esimerkki 6.4653</w:t>
      </w:r>
    </w:p>
    <w:p>
      <w:r>
        <w:t xml:space="preserve">Mitä kaikki solut tarvitsevat aktiivisen kuljetuksen kaltaisiin prosesseihin?</w:t>
      </w:r>
    </w:p>
    <w:p>
      <w:r>
        <w:rPr>
          <w:b/>
        </w:rPr>
        <w:t xml:space="preserve">Tulos</w:t>
      </w:r>
    </w:p>
    <w:p>
      <w:r>
        <w:t xml:space="preserve">energia</w:t>
      </w:r>
    </w:p>
    <w:p>
      <w:r>
        <w:rPr>
          <w:b/>
        </w:rPr>
        <w:t xml:space="preserve">Esimerkki 6.4654</w:t>
      </w:r>
    </w:p>
    <w:p>
      <w:r>
        <w:t xml:space="preserve">Missä vaiheessa vesi on ph-asteikolla?</w:t>
      </w:r>
    </w:p>
    <w:p>
      <w:r>
        <w:rPr>
          <w:b/>
        </w:rPr>
        <w:t xml:space="preserve">Tulos</w:t>
      </w:r>
    </w:p>
    <w:p>
      <w:r>
        <w:t xml:space="preserve">puolueettomuus, 7</w:t>
      </w:r>
    </w:p>
    <w:p>
      <w:r>
        <w:rPr>
          <w:b/>
        </w:rPr>
        <w:t xml:space="preserve">Esimerkki 6.4655</w:t>
      </w:r>
    </w:p>
    <w:p>
      <w:r>
        <w:t xml:space="preserve">Aivot ja selkäydin ovat osa mitä järjestelmää, joka toimii ohjauskeskuksena?</w:t>
      </w:r>
    </w:p>
    <w:p>
      <w:r>
        <w:rPr>
          <w:b/>
        </w:rPr>
        <w:t xml:space="preserve">Tulos</w:t>
      </w:r>
    </w:p>
    <w:p>
      <w:r>
        <w:t xml:space="preserve">keskushermosto</w:t>
      </w:r>
    </w:p>
    <w:p>
      <w:r>
        <w:rPr>
          <w:b/>
        </w:rPr>
        <w:t xml:space="preserve">Esimerkki 6.4656</w:t>
      </w:r>
    </w:p>
    <w:p>
      <w:r>
        <w:t xml:space="preserve">Milloin melatoniinia erittyy?</w:t>
      </w:r>
    </w:p>
    <w:p>
      <w:r>
        <w:rPr>
          <w:b/>
        </w:rPr>
        <w:t xml:space="preserve">Tulos</w:t>
      </w:r>
    </w:p>
    <w:p>
      <w:r>
        <w:t xml:space="preserve">yöllä</w:t>
      </w:r>
    </w:p>
    <w:p>
      <w:r>
        <w:rPr>
          <w:b/>
        </w:rPr>
        <w:t xml:space="preserve">Esimerkki 6.4657</w:t>
      </w:r>
    </w:p>
    <w:p>
      <w:r>
        <w:t xml:space="preserve">Mitä kutsutaan aineen yhden tai useamman fysikaalisen ominaisuuden muuttumiseksi ilman, että kemialliset ominaisuudet muuttuvat?</w:t>
      </w:r>
    </w:p>
    <w:p>
      <w:r>
        <w:rPr>
          <w:b/>
        </w:rPr>
        <w:t xml:space="preserve">Tulos</w:t>
      </w:r>
    </w:p>
    <w:p>
      <w:r>
        <w:t xml:space="preserve">fyysinen muutos</w:t>
      </w:r>
    </w:p>
    <w:p>
      <w:r>
        <w:rPr>
          <w:b/>
        </w:rPr>
        <w:t xml:space="preserve">Esimerkki 6.4658</w:t>
      </w:r>
    </w:p>
    <w:p>
      <w:r>
        <w:t xml:space="preserve">Natrium-kaliumpumput auttavat hermosoluja luomaan jännitteen mihin?</w:t>
      </w:r>
    </w:p>
    <w:p>
      <w:r>
        <w:rPr>
          <w:b/>
        </w:rPr>
        <w:t xml:space="preserve">Tulos</w:t>
      </w:r>
    </w:p>
    <w:p>
      <w:r>
        <w:t xml:space="preserve">plasmakalvot</w:t>
      </w:r>
    </w:p>
    <w:p>
      <w:r>
        <w:rPr>
          <w:b/>
        </w:rPr>
        <w:t xml:space="preserve">Esimerkki 6.4659</w:t>
      </w:r>
    </w:p>
    <w:p>
      <w:r>
        <w:t xml:space="preserve">Minkä solujen yhdestä kerroksesta lehden epidermis koostuu?</w:t>
      </w:r>
    </w:p>
    <w:p>
      <w:r>
        <w:rPr>
          <w:b/>
        </w:rPr>
        <w:t xml:space="preserve">Tulos</w:t>
      </w:r>
    </w:p>
    <w:p>
      <w:r>
        <w:t xml:space="preserve">ihosolut</w:t>
      </w:r>
    </w:p>
    <w:p>
      <w:r>
        <w:rPr>
          <w:b/>
        </w:rPr>
        <w:t xml:space="preserve">Esimerkki 6.4660</w:t>
      </w:r>
    </w:p>
    <w:p>
      <w:r>
        <w:t xml:space="preserve">Mitoosin neljä vaihetta ovat profaasi, metafaasi, anafaasi ja mikä?</w:t>
      </w:r>
    </w:p>
    <w:p>
      <w:r>
        <w:rPr>
          <w:b/>
        </w:rPr>
        <w:t xml:space="preserve">Tulos</w:t>
      </w:r>
    </w:p>
    <w:p>
      <w:r>
        <w:t xml:space="preserve">telofaasi</w:t>
      </w:r>
    </w:p>
    <w:p>
      <w:r>
        <w:rPr>
          <w:b/>
        </w:rPr>
        <w:t xml:space="preserve">Esimerkki 6.4661</w:t>
      </w:r>
    </w:p>
    <w:p>
      <w:r>
        <w:t xml:space="preserve">Minkä tyyppiset hiiliesiintymät ovat laajimmat koskaan muodostuneet?</w:t>
      </w:r>
    </w:p>
    <w:p>
      <w:r>
        <w:rPr>
          <w:b/>
        </w:rPr>
        <w:t xml:space="preserve">Tulos</w:t>
      </w:r>
    </w:p>
    <w:p>
      <w:r>
        <w:t xml:space="preserve">hiilikivi</w:t>
      </w:r>
    </w:p>
    <w:p>
      <w:r>
        <w:rPr>
          <w:b/>
        </w:rPr>
        <w:t xml:space="preserve">Esimerkki 6.4662</w:t>
      </w:r>
    </w:p>
    <w:p>
      <w:r>
        <w:t xml:space="preserve">Millaisissa eliöissä on monia erityyppisiä erikoistuneita soluja, joilla on tiettyjä tehtäviä?</w:t>
      </w:r>
    </w:p>
    <w:p>
      <w:r>
        <w:rPr>
          <w:b/>
        </w:rPr>
        <w:t xml:space="preserve">Tulos</w:t>
      </w:r>
    </w:p>
    <w:p>
      <w:r>
        <w:t xml:space="preserve">monisoluinen</w:t>
      </w:r>
    </w:p>
    <w:p>
      <w:r>
        <w:rPr>
          <w:b/>
        </w:rPr>
        <w:t xml:space="preserve">Esimerkki 6.4663</w:t>
      </w:r>
    </w:p>
    <w:p>
      <w:r>
        <w:t xml:space="preserve">Minkä distaalisiin ja proksimaalisiin riveihin järjestettyjen pienten luiden muodostama ranne ja kämmenen tyvi ovat?</w:t>
      </w:r>
    </w:p>
    <w:p>
      <w:r>
        <w:rPr>
          <w:b/>
        </w:rPr>
        <w:t xml:space="preserve">Tulos</w:t>
      </w:r>
    </w:p>
    <w:p>
      <w:r>
        <w:t xml:space="preserve">karpaali</w:t>
      </w:r>
    </w:p>
    <w:p>
      <w:r>
        <w:rPr>
          <w:b/>
        </w:rPr>
        <w:t xml:space="preserve">Esimerkki 6.4664</w:t>
      </w:r>
    </w:p>
    <w:p>
      <w:r>
        <w:t xml:space="preserve">Aivorunkoon liittyy selkäydin, joka ulottuu selkärangan kautta kehoon. selkäydin on paksu hermokudoksen nippu, joka kuljettaa tietoa kehosta tähän?</w:t>
      </w:r>
    </w:p>
    <w:p>
      <w:r>
        <w:rPr>
          <w:b/>
        </w:rPr>
        <w:t xml:space="preserve">Tulos</w:t>
      </w:r>
    </w:p>
    <w:p>
      <w:r>
        <w:t xml:space="preserve">aivot</w:t>
      </w:r>
    </w:p>
    <w:p>
      <w:r>
        <w:rPr>
          <w:b/>
        </w:rPr>
        <w:t xml:space="preserve">Esimerkki 6.4665</w:t>
      </w:r>
    </w:p>
    <w:p>
      <w:r>
        <w:t xml:space="preserve">Mikä sana kuvaa sitä, miten solunulkoinen liuos voi muuttaa solun tilavuutta vaikuttamalla osmoosiin?</w:t>
      </w:r>
    </w:p>
    <w:p>
      <w:r>
        <w:rPr>
          <w:b/>
        </w:rPr>
        <w:t xml:space="preserve">Tulos</w:t>
      </w:r>
    </w:p>
    <w:p>
      <w:r>
        <w:t xml:space="preserve">tonicity</w:t>
      </w:r>
    </w:p>
    <w:p>
      <w:r>
        <w:rPr>
          <w:b/>
        </w:rPr>
        <w:t xml:space="preserve">Esimerkki 6.4666</w:t>
      </w:r>
    </w:p>
    <w:p>
      <w:r>
        <w:t xml:space="preserve">Millaiset fossiilit ovat erinomaisia merkkiaineita sedimenttikivien iän korreloimiseksi?</w:t>
      </w:r>
    </w:p>
    <w:p>
      <w:r>
        <w:rPr>
          <w:b/>
        </w:rPr>
        <w:t xml:space="preserve">Tulos</w:t>
      </w:r>
    </w:p>
    <w:p>
      <w:r>
        <w:t xml:space="preserve">foram</w:t>
      </w:r>
    </w:p>
    <w:p>
      <w:r>
        <w:rPr>
          <w:b/>
        </w:rPr>
        <w:t xml:space="preserve">Esimerkki 6.4667</w:t>
      </w:r>
    </w:p>
    <w:p>
      <w:r>
        <w:t xml:space="preserve">Yhteisön vuorovaikutussuhteet ovat tärkeitä tekijöitä missä?</w:t>
      </w:r>
    </w:p>
    <w:p>
      <w:r>
        <w:rPr>
          <w:b/>
        </w:rPr>
        <w:t xml:space="preserve">Tulos</w:t>
      </w:r>
    </w:p>
    <w:p>
      <w:r>
        <w:t xml:space="preserve">luonnonvalinta</w:t>
      </w:r>
    </w:p>
    <w:p>
      <w:r>
        <w:rPr>
          <w:b/>
        </w:rPr>
        <w:t xml:space="preserve">Esimerkki 6.4668</w:t>
      </w:r>
    </w:p>
    <w:p>
      <w:r>
        <w:t xml:space="preserve">Minkä ikäisenä ihminen saavuttaa luustokypsyyden?</w:t>
      </w:r>
    </w:p>
    <w:p>
      <w:r>
        <w:rPr>
          <w:b/>
        </w:rPr>
        <w:t xml:space="preserve">Tulos</w:t>
      </w:r>
    </w:p>
    <w:p>
      <w:r>
        <w:t xml:space="preserve">20</w:t>
      </w:r>
    </w:p>
    <w:p>
      <w:r>
        <w:rPr>
          <w:b/>
        </w:rPr>
        <w:t xml:space="preserve">Esimerkki 6.4669</w:t>
      </w:r>
    </w:p>
    <w:p>
      <w:r>
        <w:t xml:space="preserve">Minkä tyyppisessä reaktiossa tuotteiden lämpötila on tyypillisesti alhaisempi kuin reagoivien aineiden lämpötila?</w:t>
      </w:r>
    </w:p>
    <w:p>
      <w:r>
        <w:rPr>
          <w:b/>
        </w:rPr>
        <w:t xml:space="preserve">Tulos</w:t>
      </w:r>
    </w:p>
    <w:p>
      <w:r>
        <w:t xml:space="preserve">endoterminen</w:t>
      </w:r>
    </w:p>
    <w:p>
      <w:r>
        <w:rPr>
          <w:b/>
        </w:rPr>
        <w:t xml:space="preserve">Esimerkki 6.4670</w:t>
      </w:r>
    </w:p>
    <w:p>
      <w:r>
        <w:t xml:space="preserve">Mitä mekanismia elävät organismit käyttävät geenien siirtämiseen?</w:t>
      </w:r>
    </w:p>
    <w:p>
      <w:r>
        <w:rPr>
          <w:b/>
        </w:rPr>
        <w:t xml:space="preserve">Tulos</w:t>
      </w:r>
    </w:p>
    <w:p>
      <w:r>
        <w:t xml:space="preserve">dna</w:t>
      </w:r>
    </w:p>
    <w:p>
      <w:r>
        <w:rPr>
          <w:b/>
        </w:rPr>
        <w:t xml:space="preserve">Esimerkki 6.4671</w:t>
      </w:r>
    </w:p>
    <w:p>
      <w:r>
        <w:t xml:space="preserve">Mihin kykyyn vaikuttaa veden nopeus?</w:t>
      </w:r>
    </w:p>
    <w:p>
      <w:r>
        <w:rPr>
          <w:b/>
        </w:rPr>
        <w:t xml:space="preserve">Tulos</w:t>
      </w:r>
    </w:p>
    <w:p>
      <w:r>
        <w:t xml:space="preserve">rapauttaa</w:t>
      </w:r>
    </w:p>
    <w:p>
      <w:r>
        <w:rPr>
          <w:b/>
        </w:rPr>
        <w:t xml:space="preserve">Esimerkki 6.4672</w:t>
      </w:r>
    </w:p>
    <w:p>
      <w:r>
        <w:t xml:space="preserve">Mikä on vivun kiintopiste?</w:t>
      </w:r>
    </w:p>
    <w:p>
      <w:r>
        <w:rPr>
          <w:b/>
        </w:rPr>
        <w:t xml:space="preserve">Tulos</w:t>
      </w:r>
    </w:p>
    <w:p>
      <w:r>
        <w:t xml:space="preserve">tukipiste</w:t>
      </w:r>
    </w:p>
    <w:p>
      <w:r>
        <w:rPr>
          <w:b/>
        </w:rPr>
        <w:t xml:space="preserve">Esimerkki 6.4673</w:t>
      </w:r>
    </w:p>
    <w:p>
      <w:r>
        <w:t xml:space="preserve">Mikä voi auttaa tiedemiestä keräämään tietoa tutkimusta varten?</w:t>
      </w:r>
    </w:p>
    <w:p>
      <w:r>
        <w:rPr>
          <w:b/>
        </w:rPr>
        <w:t xml:space="preserve">Tulos</w:t>
      </w:r>
    </w:p>
    <w:p>
      <w:r>
        <w:t xml:space="preserve">havainnot</w:t>
      </w:r>
    </w:p>
    <w:p>
      <w:r>
        <w:rPr>
          <w:b/>
        </w:rPr>
        <w:t xml:space="preserve">Esimerkki 6.4674</w:t>
      </w:r>
    </w:p>
    <w:p>
      <w:r>
        <w:t xml:space="preserve">Mitä kutsutaan meioosin aloittavaksi soluksi?</w:t>
      </w:r>
    </w:p>
    <w:p>
      <w:r>
        <w:rPr>
          <w:b/>
        </w:rPr>
        <w:t xml:space="preserve">Tulos</w:t>
      </w:r>
    </w:p>
    <w:p>
      <w:r>
        <w:t xml:space="preserve">primaarinen munasolu</w:t>
      </w:r>
    </w:p>
    <w:p>
      <w:r>
        <w:rPr>
          <w:b/>
        </w:rPr>
        <w:t xml:space="preserve">Esimerkki 6.4675</w:t>
      </w:r>
    </w:p>
    <w:p>
      <w:r>
        <w:t xml:space="preserve">Millä nimellä kutsutaan elottomia aineita, joita elävät olennot tarvitsevat?</w:t>
      </w:r>
    </w:p>
    <w:p>
      <w:r>
        <w:rPr>
          <w:b/>
        </w:rPr>
        <w:t xml:space="preserve">Tulos</w:t>
      </w:r>
    </w:p>
    <w:p>
      <w:r>
        <w:t xml:space="preserve">ravintoaineet</w:t>
      </w:r>
    </w:p>
    <w:p>
      <w:r>
        <w:rPr>
          <w:b/>
        </w:rPr>
        <w:t xml:space="preserve">Esimerkki 6.4676</w:t>
      </w:r>
    </w:p>
    <w:p>
      <w:r>
        <w:t xml:space="preserve">Mihin fosfolipidit eivät pysty sekoittumaan?</w:t>
      </w:r>
    </w:p>
    <w:p>
      <w:r>
        <w:rPr>
          <w:b/>
        </w:rPr>
        <w:t xml:space="preserve">Tulos</w:t>
      </w:r>
    </w:p>
    <w:p>
      <w:r>
        <w:t xml:space="preserve">vesi</w:t>
      </w:r>
    </w:p>
    <w:p>
      <w:r>
        <w:rPr>
          <w:b/>
        </w:rPr>
        <w:t xml:space="preserve">Esimerkki 6.4677</w:t>
      </w:r>
    </w:p>
    <w:p>
      <w:r>
        <w:t xml:space="preserve">Angiospermien menestys on seurausta kahdesta uudesta rakenteesta, jotka takaavat lisääntymismenestyksen: kukat ja tämä?</w:t>
      </w:r>
    </w:p>
    <w:p>
      <w:r>
        <w:rPr>
          <w:b/>
        </w:rPr>
        <w:t xml:space="preserve">Tulos</w:t>
      </w:r>
    </w:p>
    <w:p>
      <w:r>
        <w:t xml:space="preserve">hedelmät</w:t>
      </w:r>
    </w:p>
    <w:p>
      <w:r>
        <w:rPr>
          <w:b/>
        </w:rPr>
        <w:t xml:space="preserve">Esimerkki 6.4678</w:t>
      </w:r>
    </w:p>
    <w:p>
      <w:r>
        <w:t xml:space="preserve">Mitkä liskot voivat vaihtaa väriä ympäristönsä värin mukaan?</w:t>
      </w:r>
    </w:p>
    <w:p>
      <w:r>
        <w:rPr>
          <w:b/>
        </w:rPr>
        <w:t xml:space="preserve">Tulos</w:t>
      </w:r>
    </w:p>
    <w:p>
      <w:r>
        <w:t xml:space="preserve">kameleontit</w:t>
      </w:r>
    </w:p>
    <w:p>
      <w:r>
        <w:rPr>
          <w:b/>
        </w:rPr>
        <w:t xml:space="preserve">Esimerkki 6.4679</w:t>
      </w:r>
    </w:p>
    <w:p>
      <w:r>
        <w:t xml:space="preserve">Mikä on bakteereja tai muita taudinaiheuttajia levittävä organismi?</w:t>
      </w:r>
    </w:p>
    <w:p>
      <w:r>
        <w:rPr>
          <w:b/>
        </w:rPr>
        <w:t xml:space="preserve">Tulos</w:t>
      </w:r>
    </w:p>
    <w:p>
      <w:r>
        <w:t xml:space="preserve">vektori</w:t>
      </w:r>
    </w:p>
    <w:p>
      <w:r>
        <w:rPr>
          <w:b/>
        </w:rPr>
        <w:t xml:space="preserve">Esimerkki 6.4680</w:t>
      </w:r>
    </w:p>
    <w:p>
      <w:r>
        <w:t xml:space="preserve">Millä nimellä naisen sukurauhasia yleensä kutsutaan?</w:t>
      </w:r>
    </w:p>
    <w:p>
      <w:r>
        <w:rPr>
          <w:b/>
        </w:rPr>
        <w:t xml:space="preserve">Tulos</w:t>
      </w:r>
    </w:p>
    <w:p>
      <w:r>
        <w:t xml:space="preserve">munasarjat</w:t>
      </w:r>
    </w:p>
    <w:p>
      <w:r>
        <w:rPr>
          <w:b/>
        </w:rPr>
        <w:t xml:space="preserve">Esimerkki 6.4681</w:t>
      </w:r>
    </w:p>
    <w:p>
      <w:r>
        <w:t xml:space="preserve">Isotoopeilla on sama määrä protoneja ja elektroneja, mutta eri määrä mitä?</w:t>
      </w:r>
    </w:p>
    <w:p>
      <w:r>
        <w:rPr>
          <w:b/>
        </w:rPr>
        <w:t xml:space="preserve">Tulos</w:t>
      </w:r>
    </w:p>
    <w:p>
      <w:r>
        <w:t xml:space="preserve">neutronit</w:t>
      </w:r>
    </w:p>
    <w:p>
      <w:r>
        <w:rPr>
          <w:b/>
        </w:rPr>
        <w:t xml:space="preserve">Esimerkki 6.4682</w:t>
      </w:r>
    </w:p>
    <w:p>
      <w:r>
        <w:t xml:space="preserve">Epidermis on verisuonten, hermopäätteiden ja rauhasten puuttuessa minkä pintakerros?</w:t>
      </w:r>
    </w:p>
    <w:p>
      <w:r>
        <w:rPr>
          <w:b/>
        </w:rPr>
        <w:t xml:space="preserve">Tulos</w:t>
      </w:r>
    </w:p>
    <w:p>
      <w:r>
        <w:t xml:space="preserve">iho</w:t>
      </w:r>
    </w:p>
    <w:p>
      <w:r>
        <w:rPr>
          <w:b/>
        </w:rPr>
        <w:t xml:space="preserve">Esimerkki 6.4683</w:t>
      </w:r>
    </w:p>
    <w:p>
      <w:r>
        <w:t xml:space="preserve">Millainen tiedemies on kiinnostunut geomorfologian, topografian, kasvillisuuden ja ilmaston osa-alueista?</w:t>
      </w:r>
    </w:p>
    <w:p>
      <w:r>
        <w:rPr>
          <w:b/>
        </w:rPr>
        <w:t xml:space="preserve">Tulos</w:t>
      </w:r>
    </w:p>
    <w:p>
      <w:r>
        <w:t xml:space="preserve">maaperätutkija</w:t>
      </w:r>
    </w:p>
    <w:p>
      <w:r>
        <w:rPr>
          <w:b/>
        </w:rPr>
        <w:t xml:space="preserve">Esimerkki 6.4684</w:t>
      </w:r>
    </w:p>
    <w:p>
      <w:r>
        <w:t xml:space="preserve">Mitkä ominaisuudet kuvaavat aineen olemassaoloa, toisin kuin kemialliset ominaisuudet, jotka kuvaavat, miten aineet muuttuvat toisiksi aineiksi?</w:t>
      </w:r>
    </w:p>
    <w:p>
      <w:r>
        <w:rPr>
          <w:b/>
        </w:rPr>
        <w:t xml:space="preserve">Tulos</w:t>
      </w:r>
    </w:p>
    <w:p>
      <w:r>
        <w:t xml:space="preserve">fyysinen</w:t>
      </w:r>
    </w:p>
    <w:p>
      <w:r>
        <w:rPr>
          <w:b/>
        </w:rPr>
        <w:t xml:space="preserve">Esimerkki 6.4685</w:t>
      </w:r>
    </w:p>
    <w:p>
      <w:r>
        <w:t xml:space="preserve">Kehoaallot kulkevat maan läpi ja saapuvat seismogrammiin ennen mitä?</w:t>
      </w:r>
    </w:p>
    <w:p>
      <w:r>
        <w:rPr>
          <w:b/>
        </w:rPr>
        <w:t xml:space="preserve">Tulos</w:t>
      </w:r>
    </w:p>
    <w:p>
      <w:r>
        <w:t xml:space="preserve">pinta-aallot</w:t>
      </w:r>
    </w:p>
    <w:p>
      <w:r>
        <w:rPr>
          <w:b/>
        </w:rPr>
        <w:t xml:space="preserve">Esimerkki 6.4686</w:t>
      </w:r>
    </w:p>
    <w:p>
      <w:r>
        <w:t xml:space="preserve">Vesi voi olla kiinteää, nestemäistä ja missä muussa muodossa?</w:t>
      </w:r>
    </w:p>
    <w:p>
      <w:r>
        <w:rPr>
          <w:b/>
        </w:rPr>
        <w:t xml:space="preserve">Tulos</w:t>
      </w:r>
    </w:p>
    <w:p>
      <w:r>
        <w:t xml:space="preserve">kaasu</w:t>
      </w:r>
    </w:p>
    <w:p>
      <w:r>
        <w:rPr>
          <w:b/>
        </w:rPr>
        <w:t xml:space="preserve">Esimerkki 6.4687</w:t>
      </w:r>
    </w:p>
    <w:p>
      <w:r>
        <w:t xml:space="preserve">Kaikki kolme konvergenssilaattojen rajojen tyyppiä tuottavat mitä tuhoisaa ilmiötä?</w:t>
      </w:r>
    </w:p>
    <w:p>
      <w:r>
        <w:rPr>
          <w:b/>
        </w:rPr>
        <w:t xml:space="preserve">Tulos</w:t>
      </w:r>
    </w:p>
    <w:p>
      <w:r>
        <w:t xml:space="preserve">maanjäristys</w:t>
      </w:r>
    </w:p>
    <w:p>
      <w:r>
        <w:rPr>
          <w:b/>
        </w:rPr>
        <w:t xml:space="preserve">Esimerkki 6.4688</w:t>
      </w:r>
    </w:p>
    <w:p>
      <w:r>
        <w:t xml:space="preserve">Miten bakteerit lisääntyvät?</w:t>
      </w:r>
    </w:p>
    <w:p>
      <w:r>
        <w:rPr>
          <w:b/>
        </w:rPr>
        <w:t xml:space="preserve">Tulos</w:t>
      </w:r>
    </w:p>
    <w:p>
      <w:r>
        <w:t xml:space="preserve">binäärinen fissio</w:t>
      </w:r>
    </w:p>
    <w:p>
      <w:r>
        <w:rPr>
          <w:b/>
        </w:rPr>
        <w:t xml:space="preserve">Esimerkki 6.4689</w:t>
      </w:r>
    </w:p>
    <w:p>
      <w:r>
        <w:t xml:space="preserve">Mitkä orbitaalit elektronit täyttävät ensin?</w:t>
      </w:r>
    </w:p>
    <w:p>
      <w:r>
        <w:rPr>
          <w:b/>
        </w:rPr>
        <w:t xml:space="preserve">Tulos</w:t>
      </w:r>
    </w:p>
    <w:p>
      <w:r>
        <w:t xml:space="preserve">lähimpänä ydintä</w:t>
      </w:r>
    </w:p>
    <w:p>
      <w:r>
        <w:rPr>
          <w:b/>
        </w:rPr>
        <w:t xml:space="preserve">Esimerkki 6.4690</w:t>
      </w:r>
    </w:p>
    <w:p>
      <w:r>
        <w:t xml:space="preserve">Mikä on kreikan kielen sana, joka tarkoittaa "auttaa helpottamaan asioita"?</w:t>
      </w:r>
    </w:p>
    <w:p>
      <w:r>
        <w:rPr>
          <w:b/>
        </w:rPr>
        <w:t xml:space="preserve">Tulos</w:t>
      </w:r>
    </w:p>
    <w:p>
      <w:r>
        <w:t xml:space="preserve">kone</w:t>
      </w:r>
    </w:p>
    <w:p>
      <w:r>
        <w:rPr>
          <w:b/>
        </w:rPr>
        <w:t xml:space="preserve">Esimerkki 6.4691</w:t>
      </w:r>
    </w:p>
    <w:p>
      <w:r>
        <w:t xml:space="preserve">Energiaa menetetään lämpönä kunkin trofiatason välillä, mikä johtuu toisen lain toisesta laista?</w:t>
      </w:r>
    </w:p>
    <w:p>
      <w:r>
        <w:rPr>
          <w:b/>
        </w:rPr>
        <w:t xml:space="preserve">Tulos</w:t>
      </w:r>
    </w:p>
    <w:p>
      <w:r>
        <w:t xml:space="preserve">termodynamiikka</w:t>
      </w:r>
    </w:p>
    <w:p>
      <w:r>
        <w:rPr>
          <w:b/>
        </w:rPr>
        <w:t xml:space="preserve">Esimerkki 6.4692</w:t>
      </w:r>
    </w:p>
    <w:p>
      <w:r>
        <w:t xml:space="preserve">Minkä aineen kaksoissäikeet kietoutuvat histoniproteiinien ympärille muodostaen nukleosomeja, jotka ovat kromatiinikuitua?</w:t>
      </w:r>
    </w:p>
    <w:p>
      <w:r>
        <w:rPr>
          <w:b/>
        </w:rPr>
        <w:t xml:space="preserve">Tulos</w:t>
      </w:r>
    </w:p>
    <w:p>
      <w:r>
        <w:t xml:space="preserve">dna</w:t>
      </w:r>
    </w:p>
    <w:p>
      <w:r>
        <w:rPr>
          <w:b/>
        </w:rPr>
        <w:t xml:space="preserve">Esimerkki 6.4693</w:t>
      </w:r>
    </w:p>
    <w:p>
      <w:r>
        <w:t xml:space="preserve">Mikä prosessi liittyy vesiputouksen muodostumiseen, kun puro virtaa kovemman kiven alueelta pehmeämpään kiveen?</w:t>
      </w:r>
    </w:p>
    <w:p>
      <w:r>
        <w:rPr>
          <w:b/>
        </w:rPr>
        <w:t xml:space="preserve">Tulos</w:t>
      </w:r>
    </w:p>
    <w:p>
      <w:r>
        <w:t xml:space="preserve">eroosio</w:t>
      </w:r>
    </w:p>
    <w:p>
      <w:r>
        <w:rPr>
          <w:b/>
        </w:rPr>
        <w:t xml:space="preserve">Esimerkki 6.4694</w:t>
      </w:r>
    </w:p>
    <w:p>
      <w:r>
        <w:t xml:space="preserve">Mitkä rakenteet sijaitsevat nenänielun katolla ja nielun kummallakin puolella?</w:t>
      </w:r>
    </w:p>
    <w:p>
      <w:r>
        <w:rPr>
          <w:b/>
        </w:rPr>
        <w:t xml:space="preserve">Tulos</w:t>
      </w:r>
    </w:p>
    <w:p>
      <w:r>
        <w:t xml:space="preserve">nielurisat</w:t>
      </w:r>
    </w:p>
    <w:p>
      <w:r>
        <w:rPr>
          <w:b/>
        </w:rPr>
        <w:t xml:space="preserve">Esimerkki 6.4695</w:t>
      </w:r>
    </w:p>
    <w:p>
      <w:r>
        <w:t xml:space="preserve">Tremetoli, aineenvaihduntamyrkky, jota löytyy valkoisesta käärmeenjuurikasvista, estää minkä aineenvaihduntaa?</w:t>
      </w:r>
    </w:p>
    <w:p>
      <w:r>
        <w:rPr>
          <w:b/>
        </w:rPr>
        <w:t xml:space="preserve">Tulos</w:t>
      </w:r>
    </w:p>
    <w:p>
      <w:r>
        <w:t xml:space="preserve">laktaatti</w:t>
      </w:r>
    </w:p>
    <w:p>
      <w:r>
        <w:rPr>
          <w:b/>
        </w:rPr>
        <w:t xml:space="preserve">Esimerkki 6.4696</w:t>
      </w:r>
    </w:p>
    <w:p>
      <w:r>
        <w:t xml:space="preserve">Todennäköisyyttä voidaan käyttää ennustamaan, miten todennäköistä on, että sukusoluilla ja jälkeläisillä on tietty mikä?</w:t>
      </w:r>
    </w:p>
    <w:p>
      <w:r>
        <w:rPr>
          <w:b/>
        </w:rPr>
        <w:t xml:space="preserve">Tulos</w:t>
      </w:r>
    </w:p>
    <w:p>
      <w:r>
        <w:t xml:space="preserve">alleelit</w:t>
      </w:r>
    </w:p>
    <w:p>
      <w:r>
        <w:rPr>
          <w:b/>
        </w:rPr>
        <w:t xml:space="preserve">Esimerkki 6.4697</w:t>
      </w:r>
    </w:p>
    <w:p>
      <w:r>
        <w:t xml:space="preserve">Mikä auttaa säätelemään virtsan tuotantoa?</w:t>
      </w:r>
    </w:p>
    <w:p>
      <w:r>
        <w:rPr>
          <w:b/>
        </w:rPr>
        <w:t xml:space="preserve">Tulos</w:t>
      </w:r>
    </w:p>
    <w:p>
      <w:r>
        <w:t xml:space="preserve">aivolisäke</w:t>
      </w:r>
    </w:p>
    <w:p>
      <w:r>
        <w:rPr>
          <w:b/>
        </w:rPr>
        <w:t xml:space="preserve">Esimerkki 6.4698</w:t>
      </w:r>
    </w:p>
    <w:p>
      <w:r>
        <w:t xml:space="preserve">Sirppisoluanemiaa sairastavilla henkilöillä on puolikuun muotoinen mikä?</w:t>
      </w:r>
    </w:p>
    <w:p>
      <w:r>
        <w:rPr>
          <w:b/>
        </w:rPr>
        <w:t xml:space="preserve">Tulos</w:t>
      </w:r>
    </w:p>
    <w:p>
      <w:r>
        <w:t xml:space="preserve">punasolut</w:t>
      </w:r>
    </w:p>
    <w:p>
      <w:r>
        <w:rPr>
          <w:b/>
        </w:rPr>
        <w:t xml:space="preserve">Esimerkki 6.4699</w:t>
      </w:r>
    </w:p>
    <w:p>
      <w:r>
        <w:t xml:space="preserve">Termi "laskeutumisympäristö" on hyödyllinen, kun halutaan ymmärtää minkä kivilajin ominaisuuksia?</w:t>
      </w:r>
    </w:p>
    <w:p>
      <w:r>
        <w:rPr>
          <w:b/>
        </w:rPr>
        <w:t xml:space="preserve">Tulos</w:t>
      </w:r>
    </w:p>
    <w:p>
      <w:r>
        <w:t xml:space="preserve">sedimentti</w:t>
      </w:r>
    </w:p>
    <w:p>
      <w:r>
        <w:rPr>
          <w:b/>
        </w:rPr>
        <w:t xml:space="preserve">Esimerkki 6.4700</w:t>
      </w:r>
    </w:p>
    <w:p>
      <w:r>
        <w:t xml:space="preserve">Mitä kutsutaan fysikaalisiksi ominaisuuksiksi, jotka eivät riipu läsnä olevasta aineesta?</w:t>
      </w:r>
    </w:p>
    <w:p>
      <w:r>
        <w:rPr>
          <w:b/>
        </w:rPr>
        <w:t xml:space="preserve">Tulos</w:t>
      </w:r>
    </w:p>
    <w:p>
      <w:r>
        <w:t xml:space="preserve">intensiiviset ominaisuudet</w:t>
      </w:r>
    </w:p>
    <w:p>
      <w:r>
        <w:rPr>
          <w:b/>
        </w:rPr>
        <w:t xml:space="preserve">Esimerkki 6.4701</w:t>
      </w:r>
    </w:p>
    <w:p>
      <w:r>
        <w:t xml:space="preserve">Mikä kasvin sukupolvi on yleensä suurempi ja pitkäikäisempi?</w:t>
      </w:r>
    </w:p>
    <w:p>
      <w:r>
        <w:rPr>
          <w:b/>
        </w:rPr>
        <w:t xml:space="preserve">Tulos</w:t>
      </w:r>
    </w:p>
    <w:p>
      <w:r>
        <w:t xml:space="preserve">hallitseva sukupolvi</w:t>
      </w:r>
    </w:p>
    <w:p>
      <w:r>
        <w:rPr>
          <w:b/>
        </w:rPr>
        <w:t xml:space="preserve">Esimerkki 6.4702</w:t>
      </w:r>
    </w:p>
    <w:p>
      <w:r>
        <w:t xml:space="preserve">Yksikotisia kukkia kutsutaan myös "täydellisiksi" kukiksi, koska niissä on molempia tyyppejä mitä elintä?</w:t>
      </w:r>
    </w:p>
    <w:p>
      <w:r>
        <w:rPr>
          <w:b/>
        </w:rPr>
        <w:t xml:space="preserve">Tulos</w:t>
      </w:r>
    </w:p>
    <w:p>
      <w:r>
        <w:t xml:space="preserve">sukupuolielin</w:t>
      </w:r>
    </w:p>
    <w:p>
      <w:r>
        <w:rPr>
          <w:b/>
        </w:rPr>
        <w:t xml:space="preserve">Esimerkki 6.4703</w:t>
      </w:r>
    </w:p>
    <w:p>
      <w:r>
        <w:t xml:space="preserve">Mistä soluista lymfosyytit ovat peräisin luuytimessä?</w:t>
      </w:r>
    </w:p>
    <w:p>
      <w:r>
        <w:rPr>
          <w:b/>
        </w:rPr>
        <w:t xml:space="preserve">Tulos</w:t>
      </w:r>
    </w:p>
    <w:p>
      <w:r>
        <w:t xml:space="preserve">kantasolut</w:t>
      </w:r>
    </w:p>
    <w:p>
      <w:r>
        <w:rPr>
          <w:b/>
        </w:rPr>
        <w:t xml:space="preserve">Esimerkki 6.4704</w:t>
      </w:r>
    </w:p>
    <w:p>
      <w:r>
        <w:t xml:space="preserve">Miksi jotkut kuivatut hedelmät halkeavat kypsyessään?</w:t>
      </w:r>
    </w:p>
    <w:p>
      <w:r>
        <w:rPr>
          <w:b/>
        </w:rPr>
        <w:t xml:space="preserve">Tulos</w:t>
      </w:r>
    </w:p>
    <w:p>
      <w:r>
        <w:t xml:space="preserve">vapauttaa siemeniä</w:t>
      </w:r>
    </w:p>
    <w:p>
      <w:r>
        <w:rPr>
          <w:b/>
        </w:rPr>
        <w:t xml:space="preserve">Esimerkki 6.4705</w:t>
      </w:r>
    </w:p>
    <w:p>
      <w:r>
        <w:t xml:space="preserve">Mitkä ovat kaikista sähkömagneettisista aalloista energisimmät, joita voidaan käyttää syövän hoitoon?</w:t>
      </w:r>
    </w:p>
    <w:p>
      <w:r>
        <w:rPr>
          <w:b/>
        </w:rPr>
        <w:t xml:space="preserve">Tulos</w:t>
      </w:r>
    </w:p>
    <w:p>
      <w:r>
        <w:t xml:space="preserve">gammasäteet</w:t>
      </w:r>
    </w:p>
    <w:p>
      <w:r>
        <w:rPr>
          <w:b/>
        </w:rPr>
        <w:t xml:space="preserve">Esimerkki 6.4706</w:t>
      </w:r>
    </w:p>
    <w:p>
      <w:r>
        <w:t xml:space="preserve">Millä nimellä kutsutaan prosessia, jossa geeneissä oleva tieto siirretään aminohapoiksi?</w:t>
      </w:r>
    </w:p>
    <w:p>
      <w:r>
        <w:rPr>
          <w:b/>
        </w:rPr>
        <w:t xml:space="preserve">Tulos</w:t>
      </w:r>
    </w:p>
    <w:p>
      <w:r>
        <w:t xml:space="preserve">käännös</w:t>
      </w:r>
    </w:p>
    <w:p>
      <w:r>
        <w:rPr>
          <w:b/>
        </w:rPr>
        <w:t xml:space="preserve">Esimerkki 6.4707</w:t>
      </w:r>
    </w:p>
    <w:p>
      <w:r>
        <w:t xml:space="preserve">Mistä maankuori koostuu?</w:t>
      </w:r>
    </w:p>
    <w:p>
      <w:r>
        <w:rPr>
          <w:b/>
        </w:rPr>
        <w:t xml:space="preserve">Tulos</w:t>
      </w:r>
    </w:p>
    <w:p>
      <w:r>
        <w:t xml:space="preserve">igneuos rock</w:t>
      </w:r>
    </w:p>
    <w:p>
      <w:r>
        <w:rPr>
          <w:b/>
        </w:rPr>
        <w:t xml:space="preserve">Esimerkki 6.4708</w:t>
      </w:r>
    </w:p>
    <w:p>
      <w:r>
        <w:t xml:space="preserve">Miksi lauman aikuiset kasvinsyöjät ympäröivät poikasensa?</w:t>
      </w:r>
    </w:p>
    <w:p>
      <w:r>
        <w:rPr>
          <w:b/>
        </w:rPr>
        <w:t xml:space="preserve">Tulos</w:t>
      </w:r>
    </w:p>
    <w:p>
      <w:r>
        <w:t xml:space="preserve">suojella niitä, koska ne ovat alttiita petoeläimille.</w:t>
      </w:r>
    </w:p>
    <w:p>
      <w:r>
        <w:rPr>
          <w:b/>
        </w:rPr>
        <w:t xml:space="preserve">Esimerkki 6.4709</w:t>
      </w:r>
    </w:p>
    <w:p>
      <w:r>
        <w:t xml:space="preserve">Yksi yksinkertaisimmista koneista on vipu, joka on jäykkä tanko, joka kääntyy kiinteässä paikassa, jota kutsutaan miksi?</w:t>
      </w:r>
    </w:p>
    <w:p>
      <w:r>
        <w:rPr>
          <w:b/>
        </w:rPr>
        <w:t xml:space="preserve">Tulos</w:t>
      </w:r>
    </w:p>
    <w:p>
      <w:r>
        <w:t xml:space="preserve">tukipiste</w:t>
      </w:r>
    </w:p>
    <w:p>
      <w:r>
        <w:rPr>
          <w:b/>
        </w:rPr>
        <w:t xml:space="preserve">Esimerkki 6.4710</w:t>
      </w:r>
    </w:p>
    <w:p>
      <w:r>
        <w:t xml:space="preserve">Mitä kutsutaan tahmeaksi, kosteaksi eritteeksi, joka peittää limakalvoja?</w:t>
      </w:r>
    </w:p>
    <w:p>
      <w:r>
        <w:rPr>
          <w:b/>
        </w:rPr>
        <w:t xml:space="preserve">Tulos</w:t>
      </w:r>
    </w:p>
    <w:p>
      <w:r>
        <w:t xml:space="preserve">lima</w:t>
      </w:r>
    </w:p>
    <w:p>
      <w:r>
        <w:rPr>
          <w:b/>
        </w:rPr>
        <w:t xml:space="preserve">Esimerkki 6.4711</w:t>
      </w:r>
    </w:p>
    <w:p>
      <w:r>
        <w:t xml:space="preserve">Koska pyörrevirtoja ja magneettista vaimennusta esiintyy vain johtimissa, kierrätyskeskukset voivat käyttää niitä metallien erottamiseen muista materiaaleista?</w:t>
      </w:r>
    </w:p>
    <w:p>
      <w:r>
        <w:rPr>
          <w:b/>
        </w:rPr>
        <w:t xml:space="preserve">Tulos</w:t>
      </w:r>
    </w:p>
    <w:p>
      <w:r>
        <w:t xml:space="preserve">magneetit</w:t>
      </w:r>
    </w:p>
    <w:p>
      <w:r>
        <w:rPr>
          <w:b/>
        </w:rPr>
        <w:t xml:space="preserve">Esimerkki 6.4712</w:t>
      </w:r>
    </w:p>
    <w:p>
      <w:r>
        <w:t xml:space="preserve">Mikä on termi lihaksen supistuvalle perusyksikölle?</w:t>
      </w:r>
    </w:p>
    <w:p>
      <w:r>
        <w:rPr>
          <w:b/>
        </w:rPr>
        <w:t xml:space="preserve">Tulos</w:t>
      </w:r>
    </w:p>
    <w:p>
      <w:r>
        <w:t xml:space="preserve">sarkomeeri</w:t>
      </w:r>
    </w:p>
    <w:p>
      <w:r>
        <w:rPr>
          <w:b/>
        </w:rPr>
        <w:t xml:space="preserve">Esimerkki 6.4713</w:t>
      </w:r>
    </w:p>
    <w:p>
      <w:r>
        <w:t xml:space="preserve">Mikä yleinen diabetestyyppi tunnetaan myös nimellä ei-insuliiniriippuvainen tai aikuistyypin diabetes?</w:t>
      </w:r>
    </w:p>
    <w:p>
      <w:r>
        <w:rPr>
          <w:b/>
        </w:rPr>
        <w:t xml:space="preserve">Tulos</w:t>
      </w:r>
    </w:p>
    <w:p>
      <w:r>
        <w:t xml:space="preserve">tyyppi 2</w:t>
      </w:r>
    </w:p>
    <w:p>
      <w:r>
        <w:rPr>
          <w:b/>
        </w:rPr>
        <w:t xml:space="preserve">Esimerkki 6.4714</w:t>
      </w:r>
    </w:p>
    <w:p>
      <w:r>
        <w:t xml:space="preserve">Mistä dna:n nukleotidin emäs koostuu?</w:t>
      </w:r>
    </w:p>
    <w:p>
      <w:r>
        <w:rPr>
          <w:b/>
        </w:rPr>
        <w:t xml:space="preserve">Tulos</w:t>
      </w:r>
    </w:p>
    <w:p>
      <w:r>
        <w:t xml:space="preserve">typpi</w:t>
      </w:r>
    </w:p>
    <w:p>
      <w:r>
        <w:rPr>
          <w:b/>
        </w:rPr>
        <w:t xml:space="preserve">Esimerkki 6.4715</w:t>
      </w:r>
    </w:p>
    <w:p>
      <w:r>
        <w:t xml:space="preserve">Sekä alfa- että beetahajoaminen muuttavat minkä määrän atomin ytimessä?</w:t>
      </w:r>
    </w:p>
    <w:p>
      <w:r>
        <w:rPr>
          <w:b/>
        </w:rPr>
        <w:t xml:space="preserve">Tulos</w:t>
      </w:r>
    </w:p>
    <w:p>
      <w:r>
        <w:t xml:space="preserve">protonit</w:t>
      </w:r>
    </w:p>
    <w:p>
      <w:r>
        <w:rPr>
          <w:b/>
        </w:rPr>
        <w:t xml:space="preserve">Esimerkki 6.4716</w:t>
      </w:r>
    </w:p>
    <w:p>
      <w:r>
        <w:t xml:space="preserve">Toinen energiayksikkö, jota käytetään laajalti terveydenhuollon ammateissa ja jokapäiväisessä elämässä, on _______?</w:t>
      </w:r>
    </w:p>
    <w:p>
      <w:r>
        <w:rPr>
          <w:b/>
        </w:rPr>
        <w:t xml:space="preserve">Tulos</w:t>
      </w:r>
    </w:p>
    <w:p>
      <w:r>
        <w:t xml:space="preserve">kalori ( cal )</w:t>
      </w:r>
    </w:p>
    <w:p>
      <w:r>
        <w:rPr>
          <w:b/>
        </w:rPr>
        <w:t xml:space="preserve">Esimerkki 6.4717</w:t>
      </w:r>
    </w:p>
    <w:p>
      <w:r>
        <w:t xml:space="preserve">Mitä tapahtuu vastakkaisia varauksia omaavien hiukkasten välillä?</w:t>
      </w:r>
    </w:p>
    <w:p>
      <w:r>
        <w:rPr>
          <w:b/>
        </w:rPr>
        <w:t xml:space="preserve">Tulos</w:t>
      </w:r>
    </w:p>
    <w:p>
      <w:r>
        <w:t xml:space="preserve">ne houkuttelevat</w:t>
      </w:r>
    </w:p>
    <w:p>
      <w:r>
        <w:rPr>
          <w:b/>
        </w:rPr>
        <w:t xml:space="preserve">Esimerkki 6.4718</w:t>
      </w:r>
    </w:p>
    <w:p>
      <w:r>
        <w:t xml:space="preserve">Mitkä hermot ovat yhteydessä selkäytimeen?</w:t>
      </w:r>
    </w:p>
    <w:p>
      <w:r>
        <w:rPr>
          <w:b/>
        </w:rPr>
        <w:t xml:space="preserve">Tulos</w:t>
      </w:r>
    </w:p>
    <w:p>
      <w:r>
        <w:t xml:space="preserve">selkäydinhermot</w:t>
      </w:r>
    </w:p>
    <w:p>
      <w:r>
        <w:rPr>
          <w:b/>
        </w:rPr>
        <w:t xml:space="preserve">Esimerkki 6.4719</w:t>
      </w:r>
    </w:p>
    <w:p>
      <w:r>
        <w:t xml:space="preserve">Sydän, verisuonet ja veri muodostavat minkä järjestelmän elimistössä?</w:t>
      </w:r>
    </w:p>
    <w:p>
      <w:r>
        <w:rPr>
          <w:b/>
        </w:rPr>
        <w:t xml:space="preserve">Tulos</w:t>
      </w:r>
    </w:p>
    <w:p>
      <w:r>
        <w:t xml:space="preserve">sydän- ja verisuonitautien</w:t>
      </w:r>
    </w:p>
    <w:p>
      <w:r>
        <w:rPr>
          <w:b/>
        </w:rPr>
        <w:t xml:space="preserve">Esimerkki 6.4720</w:t>
      </w:r>
    </w:p>
    <w:p>
      <w:r>
        <w:t xml:space="preserve">Mikä on ääniaaltojen koon mitta?</w:t>
      </w:r>
    </w:p>
    <w:p>
      <w:r>
        <w:rPr>
          <w:b/>
        </w:rPr>
        <w:t xml:space="preserve">Tulos</w:t>
      </w:r>
    </w:p>
    <w:p>
      <w:r>
        <w:t xml:space="preserve">amplitudi</w:t>
      </w:r>
    </w:p>
    <w:p>
      <w:r>
        <w:rPr>
          <w:b/>
        </w:rPr>
        <w:t xml:space="preserve">Esimerkki 6.4721</w:t>
      </w:r>
    </w:p>
    <w:p>
      <w:r>
        <w:t xml:space="preserve">Selkärankaiset, joilta puuttuu mitä rakenteita, käyttävät usein keuhkoja kaasujen vaihtoon?</w:t>
      </w:r>
    </w:p>
    <w:p>
      <w:r>
        <w:rPr>
          <w:b/>
        </w:rPr>
        <w:t xml:space="preserve">Tulos</w:t>
      </w:r>
    </w:p>
    <w:p>
      <w:r>
        <w:t xml:space="preserve">kidukset</w:t>
      </w:r>
    </w:p>
    <w:p>
      <w:r>
        <w:rPr>
          <w:b/>
        </w:rPr>
        <w:t xml:space="preserve">Esimerkki 6.4722</w:t>
      </w:r>
    </w:p>
    <w:p>
      <w:r>
        <w:t xml:space="preserve">Minkä elinjärjestelmän muodostavat sydän ja verisuonten verkosto, jotka kulkevat koko kehossa?</w:t>
      </w:r>
    </w:p>
    <w:p>
      <w:r>
        <w:rPr>
          <w:b/>
        </w:rPr>
        <w:t xml:space="preserve">Tulos</w:t>
      </w:r>
    </w:p>
    <w:p>
      <w:r>
        <w:t xml:space="preserve">sydän- ja verisuonijärjestelmä</w:t>
      </w:r>
    </w:p>
    <w:p>
      <w:r>
        <w:rPr>
          <w:b/>
        </w:rPr>
        <w:t xml:space="preserve">Esimerkki 6.4723</w:t>
      </w:r>
    </w:p>
    <w:p>
      <w:r>
        <w:t xml:space="preserve">Mitkä kaksi tärkeintä hiukkastyyppiä sijaitsevat atomissa ytimessä?</w:t>
      </w:r>
    </w:p>
    <w:p>
      <w:r>
        <w:rPr>
          <w:b/>
        </w:rPr>
        <w:t xml:space="preserve">Tulos</w:t>
      </w:r>
    </w:p>
    <w:p>
      <w:r>
        <w:t xml:space="preserve">protonit ja neutronit</w:t>
      </w:r>
    </w:p>
    <w:p>
      <w:r>
        <w:rPr>
          <w:b/>
        </w:rPr>
        <w:t xml:space="preserve">Esimerkki 6.4724</w:t>
      </w:r>
    </w:p>
    <w:p>
      <w:r>
        <w:t xml:space="preserve">Vatsaontelon sisällä olevat ruoansulatuselimet pysyvät paikallaan vatsakalvon avulla, joka on levyepiteelikudoksesta koostuva laaja seroosinen kalvopussi, jota ympäröi tämä?</w:t>
      </w:r>
    </w:p>
    <w:p>
      <w:r>
        <w:rPr>
          <w:b/>
        </w:rPr>
        <w:t xml:space="preserve">Tulos</w:t>
      </w:r>
    </w:p>
    <w:p>
      <w:r>
        <w:t xml:space="preserve">sidekudos</w:t>
      </w:r>
    </w:p>
    <w:p>
      <w:r>
        <w:rPr>
          <w:b/>
        </w:rPr>
        <w:t xml:space="preserve">Esimerkki 6.4725</w:t>
      </w:r>
    </w:p>
    <w:p>
      <w:r>
        <w:t xml:space="preserve">Kaksi lajia, jotka jakavat mitä, eivät voi elää rinnakkain yhteisössä?</w:t>
      </w:r>
    </w:p>
    <w:p>
      <w:r>
        <w:rPr>
          <w:b/>
        </w:rPr>
        <w:t xml:space="preserve">Tulos</w:t>
      </w:r>
    </w:p>
    <w:p>
      <w:r>
        <w:t xml:space="preserve">sama markkinarako</w:t>
      </w:r>
    </w:p>
    <w:p>
      <w:r>
        <w:rPr>
          <w:b/>
        </w:rPr>
        <w:t xml:space="preserve">Esimerkki 6.4726</w:t>
      </w:r>
    </w:p>
    <w:p>
      <w:r>
        <w:t xml:space="preserve">Missä yksikössä lämpöä mitataan?</w:t>
      </w:r>
    </w:p>
    <w:p>
      <w:r>
        <w:rPr>
          <w:b/>
        </w:rPr>
        <w:t xml:space="preserve">Tulos</w:t>
      </w:r>
    </w:p>
    <w:p>
      <w:r>
        <w:t xml:space="preserve">joulea</w:t>
      </w:r>
    </w:p>
    <w:p>
      <w:r>
        <w:rPr>
          <w:b/>
        </w:rPr>
        <w:t xml:space="preserve">Esimerkki 6.4727</w:t>
      </w:r>
    </w:p>
    <w:p>
      <w:r>
        <w:t xml:space="preserve">Mikä luuydinsiirroissa voi aiheuttaa siirteen ja isännän välisen reaktion?</w:t>
      </w:r>
    </w:p>
    <w:p>
      <w:r>
        <w:rPr>
          <w:b/>
        </w:rPr>
        <w:t xml:space="preserve">Tulos</w:t>
      </w:r>
    </w:p>
    <w:p>
      <w:r>
        <w:t xml:space="preserve">lymfosyytit</w:t>
      </w:r>
    </w:p>
    <w:p>
      <w:r>
        <w:rPr>
          <w:b/>
        </w:rPr>
        <w:t xml:space="preserve">Esimerkki 6.4728</w:t>
      </w:r>
    </w:p>
    <w:p>
      <w:r>
        <w:t xml:space="preserve">Mikä toimii siten, että valitaan alleeleja, jotka antavat hyödyllisiä ominaisuuksia tai käyttäytymistä, ja samalla valitaan haitallisia ominaisuuksia aiheuttavia alleeleja vastaan?</w:t>
      </w:r>
    </w:p>
    <w:p>
      <w:r>
        <w:rPr>
          <w:b/>
        </w:rPr>
        <w:t xml:space="preserve">Tulos</w:t>
      </w:r>
    </w:p>
    <w:p>
      <w:r>
        <w:t xml:space="preserve">luonnonvalinta</w:t>
      </w:r>
    </w:p>
    <w:p>
      <w:r>
        <w:rPr>
          <w:b/>
        </w:rPr>
        <w:t xml:space="preserve">Esimerkki 6.4729</w:t>
      </w:r>
    </w:p>
    <w:p>
      <w:r>
        <w:t xml:space="preserve">Aineen hiukkasten lukumäärä tietyssä tilavuudessa tunnetaan nimellä?</w:t>
      </w:r>
    </w:p>
    <w:p>
      <w:r>
        <w:rPr>
          <w:b/>
        </w:rPr>
        <w:t xml:space="preserve">Tulos</w:t>
      </w:r>
    </w:p>
    <w:p>
      <w:r>
        <w:t xml:space="preserve">pitoisuus</w:t>
      </w:r>
    </w:p>
    <w:p>
      <w:r>
        <w:rPr>
          <w:b/>
        </w:rPr>
        <w:t xml:space="preserve">Esimerkki 6.4730</w:t>
      </w:r>
    </w:p>
    <w:p>
      <w:r>
        <w:t xml:space="preserve">Miten kutsuisitte yksilöiden tai populaatioiden säännöllistä liikkumista vuosittain tiettyinä vuodenaikoina, joka tapahtuu yleensä ravinnon tai parittelukumppanin löytämiseksi?</w:t>
      </w:r>
    </w:p>
    <w:p>
      <w:r>
        <w:rPr>
          <w:b/>
        </w:rPr>
        <w:t xml:space="preserve">Tulos</w:t>
      </w:r>
    </w:p>
    <w:p>
      <w:r>
        <w:t xml:space="preserve">muuttoliike</w:t>
      </w:r>
    </w:p>
    <w:p>
      <w:r>
        <w:rPr>
          <w:b/>
        </w:rPr>
        <w:t xml:space="preserve">Esimerkki 6.4731</w:t>
      </w:r>
    </w:p>
    <w:p>
      <w:r>
        <w:t xml:space="preserve">Minkä mukaan kemialliset reaktiot tapahtuvat, kun atomit, ionit tai molekyylit törmäävät toisiinsa?</w:t>
      </w:r>
    </w:p>
    <w:p>
      <w:r>
        <w:rPr>
          <w:b/>
        </w:rPr>
        <w:t xml:space="preserve">Tulos</w:t>
      </w:r>
    </w:p>
    <w:p>
      <w:r>
        <w:t xml:space="preserve">törmäysteoria</w:t>
      </w:r>
    </w:p>
    <w:p>
      <w:r>
        <w:rPr>
          <w:b/>
        </w:rPr>
        <w:t xml:space="preserve">Esimerkki 6.4732</w:t>
      </w:r>
    </w:p>
    <w:p>
      <w:r>
        <w:t xml:space="preserve">Kuten ruoan energiasisältö, myös liikunnan energiankulutus ilmoitetaan missä yksiköissä?</w:t>
      </w:r>
    </w:p>
    <w:p>
      <w:r>
        <w:rPr>
          <w:b/>
        </w:rPr>
        <w:t xml:space="preserve">Tulos</w:t>
      </w:r>
    </w:p>
    <w:p>
      <w:r>
        <w:t xml:space="preserve">kilokalorit</w:t>
      </w:r>
    </w:p>
    <w:p>
      <w:r>
        <w:rPr>
          <w:b/>
        </w:rPr>
        <w:t xml:space="preserve">Esimerkki 6.4733</w:t>
      </w:r>
    </w:p>
    <w:p>
      <w:r>
        <w:t xml:space="preserve">Mikä on sähkömagnetismin teoria hiukkasmittakaavassa?</w:t>
      </w:r>
    </w:p>
    <w:p>
      <w:r>
        <w:rPr>
          <w:b/>
        </w:rPr>
        <w:t xml:space="preserve">Tulos</w:t>
      </w:r>
    </w:p>
    <w:p>
      <w:r>
        <w:t xml:space="preserve">kvanttielektrodynamiikka</w:t>
      </w:r>
    </w:p>
    <w:p>
      <w:r>
        <w:rPr>
          <w:b/>
        </w:rPr>
        <w:t xml:space="preserve">Esimerkki 6.4734</w:t>
      </w:r>
    </w:p>
    <w:p>
      <w:r>
        <w:t xml:space="preserve">Mitä vapautuu jatkuvasti synnytyksen aikana positiivisen palautemekanismin kautta ja kannustaa kohdun supistuksia sikiön pään kohti kohdunkaulaa?</w:t>
      </w:r>
    </w:p>
    <w:p>
      <w:r>
        <w:rPr>
          <w:b/>
        </w:rPr>
        <w:t xml:space="preserve">Tulos</w:t>
      </w:r>
    </w:p>
    <w:p>
      <w:r>
        <w:t xml:space="preserve">oksitosiini</w:t>
      </w:r>
    </w:p>
    <w:p>
      <w:r>
        <w:rPr>
          <w:b/>
        </w:rPr>
        <w:t xml:space="preserve">Esimerkki 6.4735</w:t>
      </w:r>
    </w:p>
    <w:p>
      <w:r>
        <w:t xml:space="preserve">Mikä prokaryootin osa on ainutlaatuinen molekyylikoostumukseltaan ja etenemismekanismiltaan?</w:t>
      </w:r>
    </w:p>
    <w:p>
      <w:r>
        <w:rPr>
          <w:b/>
        </w:rPr>
        <w:t xml:space="preserve">Tulos</w:t>
      </w:r>
    </w:p>
    <w:p>
      <w:r>
        <w:t xml:space="preserve">lippulaput</w:t>
      </w:r>
    </w:p>
    <w:p>
      <w:r>
        <w:rPr>
          <w:b/>
        </w:rPr>
        <w:t xml:space="preserve">Esimerkki 6.4736</w:t>
      </w:r>
    </w:p>
    <w:p>
      <w:r>
        <w:t xml:space="preserve">Mihin tehtävään eliöissä liittyvät yleensä ripset ja lippuletkut, riippumatta siitä, ovatko ne sisäisiä vai ulkoisia?</w:t>
      </w:r>
    </w:p>
    <w:p>
      <w:r>
        <w:rPr>
          <w:b/>
        </w:rPr>
        <w:t xml:space="preserve">Tulos</w:t>
      </w:r>
    </w:p>
    <w:p>
      <w:r>
        <w:t xml:space="preserve">liike</w:t>
      </w:r>
    </w:p>
    <w:p>
      <w:r>
        <w:rPr>
          <w:b/>
        </w:rPr>
        <w:t xml:space="preserve">Esimerkki 6.4737</w:t>
      </w:r>
    </w:p>
    <w:p>
      <w:r>
        <w:t xml:space="preserve">Mitä glukoosia bakteerit käyttävät?</w:t>
      </w:r>
    </w:p>
    <w:p>
      <w:r>
        <w:rPr>
          <w:b/>
        </w:rPr>
        <w:t xml:space="preserve">Tulos</w:t>
      </w:r>
    </w:p>
    <w:p>
      <w:r>
        <w:t xml:space="preserve">ruoka</w:t>
      </w:r>
    </w:p>
    <w:p>
      <w:r>
        <w:rPr>
          <w:b/>
        </w:rPr>
        <w:t xml:space="preserve">Esimerkki 6.4738</w:t>
      </w:r>
    </w:p>
    <w:p>
      <w:r>
        <w:t xml:space="preserve">Mitä biofilmin solut erittävät rekrytoidakseen läheisiä soluja?</w:t>
      </w:r>
    </w:p>
    <w:p>
      <w:r>
        <w:rPr>
          <w:b/>
        </w:rPr>
        <w:t xml:space="preserve">Tulos</w:t>
      </w:r>
    </w:p>
    <w:p>
      <w:r>
        <w:t xml:space="preserve">signaalimolekyylit</w:t>
      </w:r>
    </w:p>
    <w:p>
      <w:r>
        <w:rPr>
          <w:b/>
        </w:rPr>
        <w:t xml:space="preserve">Esimerkki 6.4739</w:t>
      </w:r>
    </w:p>
    <w:p>
      <w:r>
        <w:t xml:space="preserve">Mikä prosessi tarkoittaa varauksen erottumista atomin tai molekyylin sisällä?</w:t>
      </w:r>
    </w:p>
    <w:p>
      <w:r>
        <w:rPr>
          <w:b/>
        </w:rPr>
        <w:t xml:space="preserve">Tulos</w:t>
      </w:r>
    </w:p>
    <w:p>
      <w:r>
        <w:t xml:space="preserve">polarisaatio</w:t>
      </w:r>
    </w:p>
    <w:p>
      <w:r>
        <w:rPr>
          <w:b/>
        </w:rPr>
        <w:t xml:space="preserve">Esimerkki 6.4740</w:t>
      </w:r>
    </w:p>
    <w:p>
      <w:r>
        <w:t xml:space="preserve">Minkälaisia itiöitä kehittyy kussakin itiöemässä satoja, jotka leviävät ilmassa?</w:t>
      </w:r>
    </w:p>
    <w:p>
      <w:r>
        <w:rPr>
          <w:b/>
        </w:rPr>
        <w:t xml:space="preserve">Tulos</w:t>
      </w:r>
    </w:p>
    <w:p>
      <w:r>
        <w:t xml:space="preserve">haploidinen</w:t>
      </w:r>
    </w:p>
    <w:p>
      <w:r>
        <w:rPr>
          <w:b/>
        </w:rPr>
        <w:t xml:space="preserve">Esimerkki 6.4741</w:t>
      </w:r>
    </w:p>
    <w:p>
      <w:r>
        <w:t xml:space="preserve">Mitä kirkkaanväristen myrkkysammakoiden iho sisältää?</w:t>
      </w:r>
    </w:p>
    <w:p>
      <w:r>
        <w:rPr>
          <w:b/>
        </w:rPr>
        <w:t xml:space="preserve">Tulos</w:t>
      </w:r>
    </w:p>
    <w:p>
      <w:r>
        <w:t xml:space="preserve">myrkyt</w:t>
      </w:r>
    </w:p>
    <w:p>
      <w:r>
        <w:rPr>
          <w:b/>
        </w:rPr>
        <w:t xml:space="preserve">Esimerkki 6.4742</w:t>
      </w:r>
    </w:p>
    <w:p>
      <w:r>
        <w:t xml:space="preserve">Millä nimellä kutsutaan aluetta, jossa elektroni todennäköisimmin esiintyy?</w:t>
      </w:r>
    </w:p>
    <w:p>
      <w:r>
        <w:rPr>
          <w:b/>
        </w:rPr>
        <w:t xml:space="preserve">Tulos</w:t>
      </w:r>
    </w:p>
    <w:p>
      <w:r>
        <w:t xml:space="preserve">orbitaali</w:t>
      </w:r>
    </w:p>
    <w:p>
      <w:r>
        <w:rPr>
          <w:b/>
        </w:rPr>
        <w:t xml:space="preserve">Esimerkki 6.4743</w:t>
      </w:r>
    </w:p>
    <w:p>
      <w:r>
        <w:t xml:space="preserve">Kemiallinen energia on minkä energiamuodon toinen muoto?</w:t>
      </w:r>
    </w:p>
    <w:p>
      <w:r>
        <w:rPr>
          <w:b/>
        </w:rPr>
        <w:t xml:space="preserve">Tulos</w:t>
      </w:r>
    </w:p>
    <w:p>
      <w:r>
        <w:t xml:space="preserve">potentiaalinen energia</w:t>
      </w:r>
    </w:p>
    <w:p>
      <w:r>
        <w:rPr>
          <w:b/>
        </w:rPr>
        <w:t xml:space="preserve">Esimerkki 6.4744</w:t>
      </w:r>
    </w:p>
    <w:p>
      <w:r>
        <w:t xml:space="preserve">Millaisia kiertoratoja komeetoilla yleensä on?</w:t>
      </w:r>
    </w:p>
    <w:p>
      <w:r>
        <w:rPr>
          <w:b/>
        </w:rPr>
        <w:t xml:space="preserve">Tulos</w:t>
      </w:r>
    </w:p>
    <w:p>
      <w:r>
        <w:t xml:space="preserve">elliptinen</w:t>
      </w:r>
    </w:p>
    <w:p>
      <w:r>
        <w:rPr>
          <w:b/>
        </w:rPr>
        <w:t xml:space="preserve">Esimerkki 6.4745</w:t>
      </w:r>
    </w:p>
    <w:p>
      <w:r>
        <w:t xml:space="preserve">Grafiitti ja timantti on molemmat valmistettu hiilestä. mikä tekee timantista niin kovan?</w:t>
      </w:r>
    </w:p>
    <w:p>
      <w:r>
        <w:rPr>
          <w:b/>
        </w:rPr>
        <w:t xml:space="preserve">Tulos</w:t>
      </w:r>
    </w:p>
    <w:p>
      <w:r>
        <w:t xml:space="preserve">vahva atomiverkosto</w:t>
      </w:r>
    </w:p>
    <w:p>
      <w:r>
        <w:rPr>
          <w:b/>
        </w:rPr>
        <w:t xml:space="preserve">Esimerkki 6.4746</w:t>
      </w:r>
    </w:p>
    <w:p>
      <w:r>
        <w:t xml:space="preserve">Mikä kuljettaa pienet siitepölyhiukkaset kauemmas kuin ne muuten menisivät?</w:t>
      </w:r>
    </w:p>
    <w:p>
      <w:r>
        <w:rPr>
          <w:b/>
        </w:rPr>
        <w:t xml:space="preserve">Tulos</w:t>
      </w:r>
    </w:p>
    <w:p>
      <w:r>
        <w:t xml:space="preserve">tuuli</w:t>
      </w:r>
    </w:p>
    <w:p>
      <w:r>
        <w:rPr>
          <w:b/>
        </w:rPr>
        <w:t xml:space="preserve">Esimerkki 6.4747</w:t>
      </w:r>
    </w:p>
    <w:p>
      <w:r>
        <w:t xml:space="preserve">Mikä veri poistuu istukasta takaisin sikiöön johtavien laskimoiden kautta?</w:t>
      </w:r>
    </w:p>
    <w:p>
      <w:r>
        <w:rPr>
          <w:b/>
        </w:rPr>
        <w:t xml:space="preserve">Tulos</w:t>
      </w:r>
    </w:p>
    <w:p>
      <w:r>
        <w:t xml:space="preserve">sikiö</w:t>
      </w:r>
    </w:p>
    <w:p>
      <w:r>
        <w:rPr>
          <w:b/>
        </w:rPr>
        <w:t xml:space="preserve">Esimerkki 6.4748</w:t>
      </w:r>
    </w:p>
    <w:p>
      <w:r>
        <w:t xml:space="preserve">Kun ilmapalloa hierotaan hiuksia vasten, ne vetävät toisiaan puoleensa, koska niissä on eroa minkä suhteen?</w:t>
      </w:r>
    </w:p>
    <w:p>
      <w:r>
        <w:rPr>
          <w:b/>
        </w:rPr>
        <w:t xml:space="preserve">Tulos</w:t>
      </w:r>
    </w:p>
    <w:p>
      <w:r>
        <w:t xml:space="preserve">maksut</w:t>
      </w:r>
    </w:p>
    <w:p>
      <w:r>
        <w:rPr>
          <w:b/>
        </w:rPr>
        <w:t xml:space="preserve">Esimerkki 6.4749</w:t>
      </w:r>
    </w:p>
    <w:p>
      <w:r>
        <w:t xml:space="preserve">Mitä varastoidut rasvat tarjoavat kehollemme myöhempää käyttöä varten?</w:t>
      </w:r>
    </w:p>
    <w:p>
      <w:r>
        <w:rPr>
          <w:b/>
        </w:rPr>
        <w:t xml:space="preserve">Tulos</w:t>
      </w:r>
    </w:p>
    <w:p>
      <w:r>
        <w:t xml:space="preserve">energia</w:t>
      </w:r>
    </w:p>
    <w:p>
      <w:r>
        <w:rPr>
          <w:b/>
        </w:rPr>
        <w:t xml:space="preserve">Esimerkki 6.4750</w:t>
      </w:r>
    </w:p>
    <w:p>
      <w:r>
        <w:t xml:space="preserve">Kengurut, koalat ja opossumit ovat esimerkkejä minkä tyyppisistä nisäkkäistä?</w:t>
      </w:r>
    </w:p>
    <w:p>
      <w:r>
        <w:rPr>
          <w:b/>
        </w:rPr>
        <w:t xml:space="preserve">Tulos</w:t>
      </w:r>
    </w:p>
    <w:p>
      <w:r>
        <w:t xml:space="preserve">pussieläimet</w:t>
      </w:r>
    </w:p>
    <w:p>
      <w:r>
        <w:rPr>
          <w:b/>
        </w:rPr>
        <w:t xml:space="preserve">Esimerkki 6.4751</w:t>
      </w:r>
    </w:p>
    <w:p>
      <w:r>
        <w:t xml:space="preserve">Minkälaista energiaa eliöt tarvitsevat ravinnosta, joka varastoituu sidoksiin?</w:t>
      </w:r>
    </w:p>
    <w:p>
      <w:r>
        <w:rPr>
          <w:b/>
        </w:rPr>
        <w:t xml:space="preserve">Tulos</w:t>
      </w:r>
    </w:p>
    <w:p>
      <w:r>
        <w:t xml:space="preserve">kemiallinen energia</w:t>
      </w:r>
    </w:p>
    <w:p>
      <w:r>
        <w:rPr>
          <w:b/>
        </w:rPr>
        <w:t xml:space="preserve">Esimerkki 6.4752</w:t>
      </w:r>
    </w:p>
    <w:p>
      <w:r>
        <w:t xml:space="preserve">Pintajännitys on aineen ominaisuus, joka on missä tilassa?</w:t>
      </w:r>
    </w:p>
    <w:p>
      <w:r>
        <w:rPr>
          <w:b/>
        </w:rPr>
        <w:t xml:space="preserve">Tulos</w:t>
      </w:r>
    </w:p>
    <w:p>
      <w:r>
        <w:t xml:space="preserve">neste</w:t>
      </w:r>
    </w:p>
    <w:p>
      <w:r>
        <w:rPr>
          <w:b/>
        </w:rPr>
        <w:t xml:space="preserve">Esimerkki 6.4753</w:t>
      </w:r>
    </w:p>
    <w:p>
      <w:r>
        <w:t xml:space="preserve">Mitä eliöt tarvitsevat nopeuttaakseen biokemiallisia reaktioita?</w:t>
      </w:r>
    </w:p>
    <w:p>
      <w:r>
        <w:rPr>
          <w:b/>
        </w:rPr>
        <w:t xml:space="preserve">Tulos</w:t>
      </w:r>
    </w:p>
    <w:p>
      <w:r>
        <w:t xml:space="preserve">entsyymit</w:t>
      </w:r>
    </w:p>
    <w:p>
      <w:r>
        <w:rPr>
          <w:b/>
        </w:rPr>
        <w:t xml:space="preserve">Esimerkki 6.4754</w:t>
      </w:r>
    </w:p>
    <w:p>
      <w:r>
        <w:t xml:space="preserve">Millä aineenvaihduntaprosessilla solut saavat energiaa "polttamalla" glukoosia?</w:t>
      </w:r>
    </w:p>
    <w:p>
      <w:r>
        <w:rPr>
          <w:b/>
        </w:rPr>
        <w:t xml:space="preserve">Tulos</w:t>
      </w:r>
    </w:p>
    <w:p>
      <w:r>
        <w:t xml:space="preserve">soluhengitys</w:t>
      </w:r>
    </w:p>
    <w:p>
      <w:r>
        <w:rPr>
          <w:b/>
        </w:rPr>
        <w:t xml:space="preserve">Esimerkki 6.4755</w:t>
      </w:r>
    </w:p>
    <w:p>
      <w:r>
        <w:t xml:space="preserve">Toisin kuin ydinfissiossa, jossa on mukana vaarallisia radioisotooppeja, ydinfuusiossa on mukana mitä kahta vaaratonta alkua?</w:t>
      </w:r>
    </w:p>
    <w:p>
      <w:r>
        <w:rPr>
          <w:b/>
        </w:rPr>
        <w:t xml:space="preserve">Tulos</w:t>
      </w:r>
    </w:p>
    <w:p>
      <w:r>
        <w:t xml:space="preserve">vety ja helium</w:t>
      </w:r>
    </w:p>
    <w:p>
      <w:r>
        <w:rPr>
          <w:b/>
        </w:rPr>
        <w:t xml:space="preserve">Esimerkki 6.4756</w:t>
      </w:r>
    </w:p>
    <w:p>
      <w:r>
        <w:t xml:space="preserve">Mikä hermosolun osa auttaa välittämään hermoimpulsseja?</w:t>
      </w:r>
    </w:p>
    <w:p>
      <w:r>
        <w:rPr>
          <w:b/>
        </w:rPr>
        <w:t xml:space="preserve">Tulos</w:t>
      </w:r>
    </w:p>
    <w:p>
      <w:r>
        <w:t xml:space="preserve">pitkät, langanmuotoiset ulokkeet</w:t>
      </w:r>
    </w:p>
    <w:p>
      <w:r>
        <w:rPr>
          <w:b/>
        </w:rPr>
        <w:t xml:space="preserve">Esimerkki 6.4757</w:t>
      </w:r>
    </w:p>
    <w:p>
      <w:r>
        <w:t xml:space="preserve">Liuenneiden hiukkasten läsnäolo estää osan nestehiukkasten kyvystä tehdä mitä?</w:t>
      </w:r>
    </w:p>
    <w:p>
      <w:r>
        <w:rPr>
          <w:b/>
        </w:rPr>
        <w:t xml:space="preserve">Tulos</w:t>
      </w:r>
    </w:p>
    <w:p>
      <w:r>
        <w:t xml:space="preserve">haihtua</w:t>
      </w:r>
    </w:p>
    <w:p>
      <w:r>
        <w:rPr>
          <w:b/>
        </w:rPr>
        <w:t xml:space="preserve">Esimerkki 6.4758</w:t>
      </w:r>
    </w:p>
    <w:p>
      <w:r>
        <w:t xml:space="preserve">Prosessia, jossa mikroskooppiset vuoret ja laaksot materiaalin pinnalla ovat vuorovaikutuksessa toisen materiaalin kanssa, kutsutaan?</w:t>
      </w:r>
    </w:p>
    <w:p>
      <w:r>
        <w:rPr>
          <w:b/>
        </w:rPr>
        <w:t xml:space="preserve">Tulos</w:t>
      </w:r>
    </w:p>
    <w:p>
      <w:r>
        <w:t xml:space="preserve">kitka</w:t>
      </w:r>
    </w:p>
    <w:p>
      <w:r>
        <w:rPr>
          <w:b/>
        </w:rPr>
        <w:t xml:space="preserve">Esimerkki 6.4759</w:t>
      </w:r>
    </w:p>
    <w:p>
      <w:r>
        <w:t xml:space="preserve">Maanjäristyksissä on sekä pitkittäis- että poikittaiskomponentteja, ja mitä nämä kulkevat?</w:t>
      </w:r>
    </w:p>
    <w:p>
      <w:r>
        <w:rPr>
          <w:b/>
        </w:rPr>
        <w:t xml:space="preserve">Tulos</w:t>
      </w:r>
    </w:p>
    <w:p>
      <w:r>
        <w:t xml:space="preserve">eri nopeudet</w:t>
      </w:r>
    </w:p>
    <w:p>
      <w:r>
        <w:rPr>
          <w:b/>
        </w:rPr>
        <w:t xml:space="preserve">Esimerkki 6.4760</w:t>
      </w:r>
    </w:p>
    <w:p>
      <w:r>
        <w:t xml:space="preserve">Mikä muodostuu saman lajin eliöistä, jotka elävät samalla alueella?</w:t>
      </w:r>
    </w:p>
    <w:p>
      <w:r>
        <w:rPr>
          <w:b/>
        </w:rPr>
        <w:t xml:space="preserve">Tulos</w:t>
      </w:r>
    </w:p>
    <w:p>
      <w:r>
        <w:t xml:space="preserve">väestö</w:t>
      </w:r>
    </w:p>
    <w:p>
      <w:r>
        <w:rPr>
          <w:b/>
        </w:rPr>
        <w:t xml:space="preserve">Esimerkki 6.4761</w:t>
      </w:r>
    </w:p>
    <w:p>
      <w:r>
        <w:t xml:space="preserve">Missä suurin osa geologisesta toiminnasta tapahtuu?</w:t>
      </w:r>
    </w:p>
    <w:p>
      <w:r>
        <w:rPr>
          <w:b/>
        </w:rPr>
        <w:t xml:space="preserve">Tulos</w:t>
      </w:r>
    </w:p>
    <w:p>
      <w:r>
        <w:t xml:space="preserve">laattojen rajat</w:t>
      </w:r>
    </w:p>
    <w:p>
      <w:r>
        <w:rPr>
          <w:b/>
        </w:rPr>
        <w:t xml:space="preserve">Esimerkki 6.4762</w:t>
      </w:r>
    </w:p>
    <w:p>
      <w:r>
        <w:t xml:space="preserve">Konvektio on minkälaisen energian siirtymistä nesteen läpi liikkuvien hiukkasten välityksellä?</w:t>
      </w:r>
    </w:p>
    <w:p>
      <w:r>
        <w:rPr>
          <w:b/>
        </w:rPr>
        <w:t xml:space="preserve">Tulos</w:t>
      </w:r>
    </w:p>
    <w:p>
      <w:r>
        <w:t xml:space="preserve">lämpö</w:t>
      </w:r>
    </w:p>
    <w:p>
      <w:r>
        <w:rPr>
          <w:b/>
        </w:rPr>
        <w:t xml:space="preserve">Esimerkki 6.4763</w:t>
      </w:r>
    </w:p>
    <w:p>
      <w:r>
        <w:t xml:space="preserve">Minkä tieteenalan lait koskevat galakseja ja atomeja, mikä on osoitus maailmankaikkeuden taustalla olevasta ykseydestä?</w:t>
      </w:r>
    </w:p>
    <w:p>
      <w:r>
        <w:rPr>
          <w:b/>
        </w:rPr>
        <w:t xml:space="preserve">Tulos</w:t>
      </w:r>
    </w:p>
    <w:p>
      <w:r>
        <w:t xml:space="preserve">fysiikka</w:t>
      </w:r>
    </w:p>
    <w:p>
      <w:r>
        <w:rPr>
          <w:b/>
        </w:rPr>
        <w:t xml:space="preserve">Esimerkki 6.4764</w:t>
      </w:r>
    </w:p>
    <w:p>
      <w:r>
        <w:t xml:space="preserve">Kun fossiilista polttoainetta poltetaan, kemiallinen energia muuttuu miksi?</w:t>
      </w:r>
    </w:p>
    <w:p>
      <w:r>
        <w:rPr>
          <w:b/>
        </w:rPr>
        <w:t xml:space="preserve">Tulos</w:t>
      </w:r>
    </w:p>
    <w:p>
      <w:r>
        <w:t xml:space="preserve">lämpöenergia</w:t>
      </w:r>
    </w:p>
    <w:p>
      <w:r>
        <w:rPr>
          <w:b/>
        </w:rPr>
        <w:t xml:space="preserve">Esimerkki 6.4765</w:t>
      </w:r>
    </w:p>
    <w:p>
      <w:r>
        <w:t xml:space="preserve">Mistä muodostuu meioosin aikana neljä haploidista spermatidia?</w:t>
      </w:r>
    </w:p>
    <w:p>
      <w:r>
        <w:rPr>
          <w:b/>
        </w:rPr>
        <w:t xml:space="preserve">Tulos</w:t>
      </w:r>
    </w:p>
    <w:p>
      <w:r>
        <w:t xml:space="preserve">primaarinen spermatosyytti</w:t>
      </w:r>
    </w:p>
    <w:p>
      <w:r>
        <w:rPr>
          <w:b/>
        </w:rPr>
        <w:t xml:space="preserve">Esimerkki 6.4766</w:t>
      </w:r>
    </w:p>
    <w:p>
      <w:r>
        <w:t xml:space="preserve">Minkä tyyppinen organismi on bakteeri?</w:t>
      </w:r>
    </w:p>
    <w:p>
      <w:r>
        <w:rPr>
          <w:b/>
        </w:rPr>
        <w:t xml:space="preserve">Tulos</w:t>
      </w:r>
    </w:p>
    <w:p>
      <w:r>
        <w:t xml:space="preserve">yksisoluinen prokaryoottinen</w:t>
      </w:r>
    </w:p>
    <w:p>
      <w:r>
        <w:rPr>
          <w:b/>
        </w:rPr>
        <w:t xml:space="preserve">Esimerkki 6.4767</w:t>
      </w:r>
    </w:p>
    <w:p>
      <w:r>
        <w:t xml:space="preserve">Mikä on maisematyyppi, joka esiintyy korkeammilla leveysasteilla kuin aavikot, jossa on lyhyitä ruohoja ja matalia pensaita ja joka on kuiva, koska se sijaitsee mantereiden sisäosissa?</w:t>
      </w:r>
    </w:p>
    <w:p>
      <w:r>
        <w:rPr>
          <w:b/>
        </w:rPr>
        <w:t xml:space="preserve">Tulos</w:t>
      </w:r>
    </w:p>
    <w:p>
      <w:r>
        <w:t xml:space="preserve">steppi</w:t>
      </w:r>
    </w:p>
    <w:p>
      <w:r>
        <w:rPr>
          <w:b/>
        </w:rPr>
        <w:t xml:space="preserve">Esimerkki 6.4768</w:t>
      </w:r>
    </w:p>
    <w:p>
      <w:r>
        <w:t xml:space="preserve">Mitä yhdisteitä, jotka toimivat polttoaineina ja joita käytetään teollisuudessa, kutsutaan länsimaisen sivilisaation liikkeellepanevaksi voimaksi?</w:t>
      </w:r>
    </w:p>
    <w:p>
      <w:r>
        <w:rPr>
          <w:b/>
        </w:rPr>
        <w:t xml:space="preserve">Tulos</w:t>
      </w:r>
    </w:p>
    <w:p>
      <w:r>
        <w:t xml:space="preserve">hiilivedyt</w:t>
      </w:r>
    </w:p>
    <w:p>
      <w:r>
        <w:rPr>
          <w:b/>
        </w:rPr>
        <w:t xml:space="preserve">Esimerkki 6.4769</w:t>
      </w:r>
    </w:p>
    <w:p>
      <w:r>
        <w:t xml:space="preserve">Nikamat jaetaan kaularangan alueeseen, rintakehän alueeseen ja mihin muuhun alueeseen?</w:t>
      </w:r>
    </w:p>
    <w:p>
      <w:r>
        <w:rPr>
          <w:b/>
        </w:rPr>
        <w:t xml:space="preserve">Tulos</w:t>
      </w:r>
    </w:p>
    <w:p>
      <w:r>
        <w:t xml:space="preserve">lannerangan alue</w:t>
      </w:r>
    </w:p>
    <w:p>
      <w:r>
        <w:rPr>
          <w:b/>
        </w:rPr>
        <w:t xml:space="preserve">Esimerkki 6.4770</w:t>
      </w:r>
    </w:p>
    <w:p>
      <w:r>
        <w:t xml:space="preserve">Mikä on koneen esineeseen kohdistama voima?</w:t>
      </w:r>
    </w:p>
    <w:p>
      <w:r>
        <w:rPr>
          <w:b/>
        </w:rPr>
        <w:t xml:space="preserve">Tulos</w:t>
      </w:r>
    </w:p>
    <w:p>
      <w:r>
        <w:t xml:space="preserve">ulostulovoima</w:t>
      </w:r>
    </w:p>
    <w:p>
      <w:r>
        <w:rPr>
          <w:b/>
        </w:rPr>
        <w:t xml:space="preserve">Esimerkki 6.4771</w:t>
      </w:r>
    </w:p>
    <w:p>
      <w:r>
        <w:t xml:space="preserve">Stoikiometrisiä kertoimia käytetään kemiallisissa yhtälöissä osoittamaan reagoivien aineiden määrät ja mitä?</w:t>
      </w:r>
    </w:p>
    <w:p>
      <w:r>
        <w:rPr>
          <w:b/>
        </w:rPr>
        <w:t xml:space="preserve">Tulos</w:t>
      </w:r>
    </w:p>
    <w:p>
      <w:r>
        <w:t xml:space="preserve">tuotteet</w:t>
      </w:r>
    </w:p>
    <w:p>
      <w:r>
        <w:rPr>
          <w:b/>
        </w:rPr>
        <w:t xml:space="preserve">Esimerkki 6.4772</w:t>
      </w:r>
    </w:p>
    <w:p>
      <w:r>
        <w:t xml:space="preserve">Mitä tapahtuu, kun populaatiossa on kuntoeroja?</w:t>
      </w:r>
    </w:p>
    <w:p>
      <w:r>
        <w:rPr>
          <w:b/>
        </w:rPr>
        <w:t xml:space="preserve">Tulos</w:t>
      </w:r>
    </w:p>
    <w:p>
      <w:r>
        <w:t xml:space="preserve">luonnonvalinta</w:t>
      </w:r>
    </w:p>
    <w:p>
      <w:r>
        <w:rPr>
          <w:b/>
        </w:rPr>
        <w:t xml:space="preserve">Esimerkki 6.4773</w:t>
      </w:r>
    </w:p>
    <w:p>
      <w:r>
        <w:t xml:space="preserve">Mikä on ainoa tunnettu planeetta, jolla on suuria määriä vettä?</w:t>
      </w:r>
    </w:p>
    <w:p>
      <w:r>
        <w:rPr>
          <w:b/>
        </w:rPr>
        <w:t xml:space="preserve">Tulos</w:t>
      </w:r>
    </w:p>
    <w:p>
      <w:r>
        <w:t xml:space="preserve">maa</w:t>
      </w:r>
    </w:p>
    <w:p>
      <w:r>
        <w:rPr>
          <w:b/>
        </w:rPr>
        <w:t xml:space="preserve">Esimerkki 6.4774</w:t>
      </w:r>
    </w:p>
    <w:p>
      <w:r>
        <w:t xml:space="preserve">Mitä kutsutaan energiaksi, joka on voitettava, jotta kemiallinen reaktio voi tapahtua, tai pienimmäksi energiamääräksi, joka tarvitaan kemiallisen reaktion käynnistämiseen?</w:t>
      </w:r>
    </w:p>
    <w:p>
      <w:r>
        <w:rPr>
          <w:b/>
        </w:rPr>
        <w:t xml:space="preserve">Tulos</w:t>
      </w:r>
    </w:p>
    <w:p>
      <w:r>
        <w:t xml:space="preserve">aktivoitumisenergia</w:t>
      </w:r>
    </w:p>
    <w:p>
      <w:r>
        <w:rPr>
          <w:b/>
        </w:rPr>
        <w:t xml:space="preserve">Esimerkki 6.4775</w:t>
      </w:r>
    </w:p>
    <w:p>
      <w:r>
        <w:t xml:space="preserve">Kummallisuus, viehätysvoima, alhaalta- ja ylhäältäpäin-oleminen ovat minkä subatomisen hiukkasen ominaisuuksia?</w:t>
      </w:r>
    </w:p>
    <w:p>
      <w:r>
        <w:rPr>
          <w:b/>
        </w:rPr>
        <w:t xml:space="preserve">Tulos</w:t>
      </w:r>
    </w:p>
    <w:p>
      <w:r>
        <w:t xml:space="preserve">kvarkit</w:t>
      </w:r>
    </w:p>
    <w:p>
      <w:r>
        <w:rPr>
          <w:b/>
        </w:rPr>
        <w:t xml:space="preserve">Esimerkki 6.4776</w:t>
      </w:r>
    </w:p>
    <w:p>
      <w:r>
        <w:t xml:space="preserve">Mikä on yksi tapa havaita tähtisumuja?</w:t>
      </w:r>
    </w:p>
    <w:p>
      <w:r>
        <w:rPr>
          <w:b/>
        </w:rPr>
        <w:t xml:space="preserve">Tulos</w:t>
      </w:r>
    </w:p>
    <w:p>
      <w:r>
        <w:t xml:space="preserve">kaukoputki</w:t>
      </w:r>
    </w:p>
    <w:p>
      <w:r>
        <w:rPr>
          <w:b/>
        </w:rPr>
        <w:t xml:space="preserve">Esimerkki 6.4777</w:t>
      </w:r>
    </w:p>
    <w:p>
      <w:r>
        <w:t xml:space="preserve">Mikä on maapallon tärkein energialähde?</w:t>
      </w:r>
    </w:p>
    <w:p>
      <w:r>
        <w:rPr>
          <w:b/>
        </w:rPr>
        <w:t xml:space="preserve">Tulos</w:t>
      </w:r>
    </w:p>
    <w:p>
      <w:r>
        <w:t xml:space="preserve">aurinko</w:t>
      </w:r>
    </w:p>
    <w:p>
      <w:r>
        <w:rPr>
          <w:b/>
        </w:rPr>
        <w:t xml:space="preserve">Esimerkki 6.4778</w:t>
      </w:r>
    </w:p>
    <w:p>
      <w:r>
        <w:t xml:space="preserve">Kefalisaatio viittaa minkä anatomisen alueen kehittymiseen, joka kehittyi samaan aikaan kuin eläimillä esiintyvä kahdenvälinen symmetria?</w:t>
      </w:r>
    </w:p>
    <w:p>
      <w:r>
        <w:rPr>
          <w:b/>
        </w:rPr>
        <w:t xml:space="preserve">Tulos</w:t>
      </w:r>
    </w:p>
    <w:p>
      <w:r>
        <w:t xml:space="preserve">pää</w:t>
      </w:r>
    </w:p>
    <w:p>
      <w:r>
        <w:rPr>
          <w:b/>
        </w:rPr>
        <w:t xml:space="preserve">Esimerkki 6.4779</w:t>
      </w:r>
    </w:p>
    <w:p>
      <w:r>
        <w:t xml:space="preserve">Missä osassa maapalloa konvektio saa aikaan litosfäärilaattojen liikkeen maan pinnalla?</w:t>
      </w:r>
    </w:p>
    <w:p>
      <w:r>
        <w:rPr>
          <w:b/>
        </w:rPr>
        <w:t xml:space="preserve">Tulos</w:t>
      </w:r>
    </w:p>
    <w:p>
      <w:r>
        <w:t xml:space="preserve">mantteli</w:t>
      </w:r>
    </w:p>
    <w:p>
      <w:r>
        <w:rPr>
          <w:b/>
        </w:rPr>
        <w:t xml:space="preserve">Esimerkki 6.4780</w:t>
      </w:r>
    </w:p>
    <w:p>
      <w:r>
        <w:t xml:space="preserve">Mikä on sen veriproteiinin nimi, joka kuljettaa happea keuhkoista kehon kudoksiin?</w:t>
      </w:r>
    </w:p>
    <w:p>
      <w:r>
        <w:rPr>
          <w:b/>
        </w:rPr>
        <w:t xml:space="preserve">Tulos</w:t>
      </w:r>
    </w:p>
    <w:p>
      <w:r>
        <w:t xml:space="preserve">hemoglobiini</w:t>
      </w:r>
    </w:p>
    <w:p>
      <w:r>
        <w:rPr>
          <w:b/>
        </w:rPr>
        <w:t xml:space="preserve">Esimerkki 6.4781</w:t>
      </w:r>
    </w:p>
    <w:p>
      <w:r>
        <w:t xml:space="preserve">Mitä kutsutaan atomin ulommalla energiatasolla oleviksi elektroneiksi?</w:t>
      </w:r>
    </w:p>
    <w:p>
      <w:r>
        <w:rPr>
          <w:b/>
        </w:rPr>
        <w:t xml:space="preserve">Tulos</w:t>
      </w:r>
    </w:p>
    <w:p>
      <w:r>
        <w:t xml:space="preserve">valenssielektronit</w:t>
      </w:r>
    </w:p>
    <w:p>
      <w:r>
        <w:rPr>
          <w:b/>
        </w:rPr>
        <w:t xml:space="preserve">Esimerkki 6.4782</w:t>
      </w:r>
    </w:p>
    <w:p>
      <w:r>
        <w:t xml:space="preserve">Lasit ovat oksidien seoksia, joiden pääkomponentti on piidioksidi (sio2). piidioksidia kutsutaan lasinmuodostajaksi, kun taas lisäaineita kutsutaan seuraavasti?</w:t>
      </w:r>
    </w:p>
    <w:p>
      <w:r>
        <w:rPr>
          <w:b/>
        </w:rPr>
        <w:t xml:space="preserve">Tulos</w:t>
      </w:r>
    </w:p>
    <w:p>
      <w:r>
        <w:t xml:space="preserve">lasinmuokkausaineet</w:t>
      </w:r>
    </w:p>
    <w:p>
      <w:r>
        <w:rPr>
          <w:b/>
        </w:rPr>
        <w:t xml:space="preserve">Esimerkki 6.4783</w:t>
      </w:r>
    </w:p>
    <w:p>
      <w:r>
        <w:t xml:space="preserve">Kromosomiperinnöllisyysteoriassa ehdotettiin, että mitä kromosomeissa on?</w:t>
      </w:r>
    </w:p>
    <w:p>
      <w:r>
        <w:rPr>
          <w:b/>
        </w:rPr>
        <w:t xml:space="preserve">Tulos</w:t>
      </w:r>
    </w:p>
    <w:p>
      <w:r>
        <w:t xml:space="preserve">geenit</w:t>
      </w:r>
    </w:p>
    <w:p>
      <w:r>
        <w:rPr>
          <w:b/>
        </w:rPr>
        <w:t xml:space="preserve">Esimerkki 6.4784</w:t>
      </w:r>
    </w:p>
    <w:p>
      <w:r>
        <w:t xml:space="preserve">Minkälainen muutos on odotettavissa toisiaan vastaan kohtisuorassa olevissa vektoreissa?</w:t>
      </w:r>
    </w:p>
    <w:p>
      <w:r>
        <w:rPr>
          <w:b/>
        </w:rPr>
        <w:t xml:space="preserve">Tulos</w:t>
      </w:r>
    </w:p>
    <w:p>
      <w:r>
        <w:t xml:space="preserve">ei vaikutusta</w:t>
      </w:r>
    </w:p>
    <w:p>
      <w:r>
        <w:rPr>
          <w:b/>
        </w:rPr>
        <w:t xml:space="preserve">Esimerkki 6.4785</w:t>
      </w:r>
    </w:p>
    <w:p>
      <w:r>
        <w:t xml:space="preserve">Minkälaiset bryofyytit on nimetty niiden sarvimaisista sporofyytteistä?</w:t>
      </w:r>
    </w:p>
    <w:p>
      <w:r>
        <w:rPr>
          <w:b/>
        </w:rPr>
        <w:t xml:space="preserve">Tulos</w:t>
      </w:r>
    </w:p>
    <w:p>
      <w:r>
        <w:t xml:space="preserve">sarvivälkkeet</w:t>
      </w:r>
    </w:p>
    <w:p>
      <w:r>
        <w:rPr>
          <w:b/>
        </w:rPr>
        <w:t xml:space="preserve">Esimerkki 6.4786</w:t>
      </w:r>
    </w:p>
    <w:p>
      <w:r>
        <w:t xml:space="preserve">Millaisissa ilmastoissa malariaa esiintyy yleisesti?</w:t>
      </w:r>
    </w:p>
    <w:p>
      <w:r>
        <w:rPr>
          <w:b/>
        </w:rPr>
        <w:t xml:space="preserve">Tulos</w:t>
      </w:r>
    </w:p>
    <w:p>
      <w:r>
        <w:t xml:space="preserve">trooppiset ja subtrooppiset</w:t>
      </w:r>
    </w:p>
    <w:p>
      <w:r>
        <w:rPr>
          <w:b/>
        </w:rPr>
        <w:t xml:space="preserve">Esimerkki 6.4787</w:t>
      </w:r>
    </w:p>
    <w:p>
      <w:r>
        <w:t xml:space="preserve">Fotosynteesissä käytetään klorofylliä, joka sijaitsee mitä-nimisissä elimissä?</w:t>
      </w:r>
    </w:p>
    <w:p>
      <w:r>
        <w:rPr>
          <w:b/>
        </w:rPr>
        <w:t xml:space="preserve">Tulos</w:t>
      </w:r>
    </w:p>
    <w:p>
      <w:r>
        <w:t xml:space="preserve">kloroplastit</w:t>
      </w:r>
    </w:p>
    <w:p>
      <w:r>
        <w:rPr>
          <w:b/>
        </w:rPr>
        <w:t xml:space="preserve">Esimerkki 6.4788</w:t>
      </w:r>
    </w:p>
    <w:p>
      <w:r>
        <w:t xml:space="preserve">Evoluutio tapahtuu Darwinin mukaan minkä prosessin avulla paremmin sopeutuneet jäsenet siirtävät ominaisuuksiaan eteenpäin?</w:t>
      </w:r>
    </w:p>
    <w:p>
      <w:r>
        <w:rPr>
          <w:b/>
        </w:rPr>
        <w:t xml:space="preserve">Tulos</w:t>
      </w:r>
    </w:p>
    <w:p>
      <w:r>
        <w:t xml:space="preserve">luonnonvalinta</w:t>
      </w:r>
    </w:p>
    <w:p>
      <w:r>
        <w:rPr>
          <w:b/>
        </w:rPr>
        <w:t xml:space="preserve">Esimerkki 6.4789</w:t>
      </w:r>
    </w:p>
    <w:p>
      <w:r>
        <w:t xml:space="preserve">Minkä tyyppisten biomien pohjalla on pohjaeläinvyöhyke?</w:t>
      </w:r>
    </w:p>
    <w:p>
      <w:r>
        <w:rPr>
          <w:b/>
        </w:rPr>
        <w:t xml:space="preserve">Tulos</w:t>
      </w:r>
    </w:p>
    <w:p>
      <w:r>
        <w:t xml:space="preserve">vesieliö</w:t>
      </w:r>
    </w:p>
    <w:p>
      <w:r>
        <w:rPr>
          <w:b/>
        </w:rPr>
        <w:t xml:space="preserve">Esimerkki 6.4790</w:t>
      </w:r>
    </w:p>
    <w:p>
      <w:r>
        <w:t xml:space="preserve">Mikä päiväntasaajalta tuleva vesi sekoittuu napojen kylmään veteen?</w:t>
      </w:r>
    </w:p>
    <w:p>
      <w:r>
        <w:rPr>
          <w:b/>
        </w:rPr>
        <w:t xml:space="preserve">Tulos</w:t>
      </w:r>
    </w:p>
    <w:p>
      <w:r>
        <w:t xml:space="preserve">lämmin</w:t>
      </w:r>
    </w:p>
    <w:p>
      <w:r>
        <w:rPr>
          <w:b/>
        </w:rPr>
        <w:t xml:space="preserve">Esimerkki 6.4791</w:t>
      </w:r>
    </w:p>
    <w:p>
      <w:r>
        <w:t xml:space="preserve">Populaation sisällä esiintyvien alleelien ja genotyyppien monimuotoisuutta kutsutaan geneettiseksi miksi?</w:t>
      </w:r>
    </w:p>
    <w:p>
      <w:r>
        <w:rPr>
          <w:b/>
        </w:rPr>
        <w:t xml:space="preserve">Tulos</w:t>
      </w:r>
    </w:p>
    <w:p>
      <w:r>
        <w:t xml:space="preserve">varianssi</w:t>
      </w:r>
    </w:p>
    <w:p>
      <w:r>
        <w:rPr>
          <w:b/>
        </w:rPr>
        <w:t xml:space="preserve">Esimerkki 6.4792</w:t>
      </w:r>
    </w:p>
    <w:p>
      <w:r>
        <w:t xml:space="preserve">Minkä syklin - joka kestää vain minuutteja hedelmäkärpäsen alkiossa - tapahtumien ajoitusta ohjaavat sekä solun sisäiset että ulkoiset mekanismit?</w:t>
      </w:r>
    </w:p>
    <w:p>
      <w:r>
        <w:rPr>
          <w:b/>
        </w:rPr>
        <w:t xml:space="preserve">Tulos</w:t>
      </w:r>
    </w:p>
    <w:p>
      <w:r>
        <w:t xml:space="preserve">solusykli</w:t>
      </w:r>
    </w:p>
    <w:p>
      <w:r>
        <w:rPr>
          <w:b/>
        </w:rPr>
        <w:t xml:space="preserve">Esimerkki 6.4793</w:t>
      </w:r>
    </w:p>
    <w:p>
      <w:r>
        <w:t xml:space="preserve">Kun valo kohtaa aineen, se voi heijastua, siirtyä vai mitä?</w:t>
      </w:r>
    </w:p>
    <w:p>
      <w:r>
        <w:rPr>
          <w:b/>
        </w:rPr>
        <w:t xml:space="preserve">Tulos</w:t>
      </w:r>
    </w:p>
    <w:p>
      <w:r>
        <w:t xml:space="preserve">imeytynyt</w:t>
      </w:r>
    </w:p>
    <w:p>
      <w:r>
        <w:rPr>
          <w:b/>
        </w:rPr>
        <w:t xml:space="preserve">Esimerkki 6.4794</w:t>
      </w:r>
    </w:p>
    <w:p>
      <w:r>
        <w:t xml:space="preserve">Millä nimellä kutsutaan materiaaleja, joilla on suuri sähkövirran vastus?</w:t>
      </w:r>
    </w:p>
    <w:p>
      <w:r>
        <w:rPr>
          <w:b/>
        </w:rPr>
        <w:t xml:space="preserve">Tulos</w:t>
      </w:r>
    </w:p>
    <w:p>
      <w:r>
        <w:t xml:space="preserve">sähköeristimet</w:t>
      </w:r>
    </w:p>
    <w:p>
      <w:r>
        <w:rPr>
          <w:b/>
        </w:rPr>
        <w:t xml:space="preserve">Esimerkki 6.4795</w:t>
      </w:r>
    </w:p>
    <w:p>
      <w:r>
        <w:t xml:space="preserve">Millä voidaan määrittää tietyn ainemäärän massa?</w:t>
      </w:r>
    </w:p>
    <w:p>
      <w:r>
        <w:rPr>
          <w:b/>
        </w:rPr>
        <w:t xml:space="preserve">Tulos</w:t>
      </w:r>
    </w:p>
    <w:p>
      <w:r>
        <w:t xml:space="preserve">moolimassat</w:t>
      </w:r>
    </w:p>
    <w:p>
      <w:r>
        <w:rPr>
          <w:b/>
        </w:rPr>
        <w:t xml:space="preserve">Esimerkki 6.4796</w:t>
      </w:r>
    </w:p>
    <w:p>
      <w:r>
        <w:t xml:space="preserve">Kaulan etupuolen lihakset auttavat suulakihalkomisessa, joka tunnetaan myös nimellä mikä?</w:t>
      </w:r>
    </w:p>
    <w:p>
      <w:r>
        <w:rPr>
          <w:b/>
        </w:rPr>
        <w:t xml:space="preserve">Tulos</w:t>
      </w:r>
    </w:p>
    <w:p>
      <w:r>
        <w:t xml:space="preserve">nieleminen</w:t>
      </w:r>
    </w:p>
    <w:p>
      <w:r>
        <w:rPr>
          <w:b/>
        </w:rPr>
        <w:t xml:space="preserve">Esimerkki 6.4797</w:t>
      </w:r>
    </w:p>
    <w:p>
      <w:r>
        <w:t xml:space="preserve">Kuinka monta lehtiryhmää myrkkysumakalla on tyypillisesti?</w:t>
      </w:r>
    </w:p>
    <w:p>
      <w:r>
        <w:rPr>
          <w:b/>
        </w:rPr>
        <w:t xml:space="preserve">Tulos</w:t>
      </w:r>
    </w:p>
    <w:p>
      <w:r>
        <w:t xml:space="preserve">kolme</w:t>
      </w:r>
    </w:p>
    <w:p>
      <w:r>
        <w:rPr>
          <w:b/>
        </w:rPr>
        <w:t xml:space="preserve">Esimerkki 6.4798</w:t>
      </w:r>
    </w:p>
    <w:p>
      <w:r>
        <w:t xml:space="preserve">Kun sydänlihas supistuu, sydän tekee mitä?</w:t>
      </w:r>
    </w:p>
    <w:p>
      <w:r>
        <w:rPr>
          <w:b/>
        </w:rPr>
        <w:t xml:space="preserve">Tulos</w:t>
      </w:r>
    </w:p>
    <w:p>
      <w:r>
        <w:t xml:space="preserve">pumppaa verta</w:t>
      </w:r>
    </w:p>
    <w:p>
      <w:r>
        <w:rPr>
          <w:b/>
        </w:rPr>
        <w:t xml:space="preserve">Esimerkki 6.4799</w:t>
      </w:r>
    </w:p>
    <w:p>
      <w:r>
        <w:t xml:space="preserve">Mikä tuottaa lähes puolet maapallon hapesta fotosynteesin avulla?</w:t>
      </w:r>
    </w:p>
    <w:p>
      <w:r>
        <w:rPr>
          <w:b/>
        </w:rPr>
        <w:t xml:space="preserve">Tulos</w:t>
      </w:r>
    </w:p>
    <w:p>
      <w:r>
        <w:t xml:space="preserve">protistit</w:t>
      </w:r>
    </w:p>
    <w:p>
      <w:r>
        <w:rPr>
          <w:b/>
        </w:rPr>
        <w:t xml:space="preserve">Esimerkki 6.4800</w:t>
      </w:r>
    </w:p>
    <w:p>
      <w:r>
        <w:t xml:space="preserve">Murtumat, nivelrikko ja riisitauti ovat minkä kehon järjestelmän ongelmia?</w:t>
      </w:r>
    </w:p>
    <w:p>
      <w:r>
        <w:rPr>
          <w:b/>
        </w:rPr>
        <w:t xml:space="preserve">Tulos</w:t>
      </w:r>
    </w:p>
    <w:p>
      <w:r>
        <w:t xml:space="preserve">luustojärjestelmä</w:t>
      </w:r>
    </w:p>
    <w:p>
      <w:r>
        <w:rPr>
          <w:b/>
        </w:rPr>
        <w:t xml:space="preserve">Esimerkki 6.4801</w:t>
      </w:r>
    </w:p>
    <w:p>
      <w:r>
        <w:t xml:space="preserve">Neljästä hermopleksuksesta kaksi sijaitsee kaularangan tasolla, yksi lannerangan tasolla ja yksi millä tasolla ?</w:t>
      </w:r>
    </w:p>
    <w:p>
      <w:r>
        <w:rPr>
          <w:b/>
        </w:rPr>
        <w:t xml:space="preserve">Tulos</w:t>
      </w:r>
    </w:p>
    <w:p>
      <w:r>
        <w:t xml:space="preserve">sakraali</w:t>
      </w:r>
    </w:p>
    <w:p>
      <w:r>
        <w:rPr>
          <w:b/>
        </w:rPr>
        <w:t xml:space="preserve">Esimerkki 6.4802</w:t>
      </w:r>
    </w:p>
    <w:p>
      <w:r>
        <w:t xml:space="preserve">Mikä etu on yhtä suuri kuin ponnistusväli jaettuna kohteen liikkumismatkalla ja on myös yhtä suuri kuin lähtövoima jaettuna tulovoimalla?</w:t>
      </w:r>
    </w:p>
    <w:p>
      <w:r>
        <w:rPr>
          <w:b/>
        </w:rPr>
        <w:t xml:space="preserve">Tulos</w:t>
      </w:r>
    </w:p>
    <w:p>
      <w:r>
        <w:t xml:space="preserve">mekaaninen</w:t>
      </w:r>
    </w:p>
    <w:p>
      <w:r>
        <w:rPr>
          <w:b/>
        </w:rPr>
        <w:t xml:space="preserve">Esimerkki 6.4803</w:t>
      </w:r>
    </w:p>
    <w:p>
      <w:r>
        <w:t xml:space="preserve">Mitkä ovat proteiinien "rakennuspalikat"?</w:t>
      </w:r>
    </w:p>
    <w:p>
      <w:r>
        <w:rPr>
          <w:b/>
        </w:rPr>
        <w:t xml:space="preserve">Tulos</w:t>
      </w:r>
    </w:p>
    <w:p>
      <w:r>
        <w:t xml:space="preserve">aminohapot</w:t>
      </w:r>
    </w:p>
    <w:p>
      <w:r>
        <w:rPr>
          <w:b/>
        </w:rPr>
        <w:t xml:space="preserve">Esimerkki 6.4804</w:t>
      </w:r>
    </w:p>
    <w:p>
      <w:r>
        <w:t xml:space="preserve">Mille soluille on tyypillistä organellien ja kalvoon sitoutuneiden proteiinien polarisoitunut jakautuminen niiden tyvi- ja apikaalipintojen välillä?</w:t>
      </w:r>
    </w:p>
    <w:p>
      <w:r>
        <w:rPr>
          <w:b/>
        </w:rPr>
        <w:t xml:space="preserve">Tulos</w:t>
      </w:r>
    </w:p>
    <w:p>
      <w:r>
        <w:t xml:space="preserve">epiteelisolut</w:t>
      </w:r>
    </w:p>
    <w:p>
      <w:r>
        <w:rPr>
          <w:b/>
        </w:rPr>
        <w:t xml:space="preserve">Esimerkki 6.4805</w:t>
      </w:r>
    </w:p>
    <w:p>
      <w:r>
        <w:t xml:space="preserve">Mikä määrittää suurelta osin säteilyn avulla tapahtuvan lämmönsiirron nopeuden?</w:t>
      </w:r>
    </w:p>
    <w:p>
      <w:r>
        <w:rPr>
          <w:b/>
        </w:rPr>
        <w:t xml:space="preserve">Tulos</w:t>
      </w:r>
    </w:p>
    <w:p>
      <w:r>
        <w:t xml:space="preserve">väri</w:t>
      </w:r>
    </w:p>
    <w:p>
      <w:r>
        <w:rPr>
          <w:b/>
        </w:rPr>
        <w:t xml:space="preserve">Esimerkki 6.4806</w:t>
      </w:r>
    </w:p>
    <w:p>
      <w:r>
        <w:t xml:space="preserve">Millä alueella johtuminen pääasiassa tapahtuu?</w:t>
      </w:r>
    </w:p>
    <w:p>
      <w:r>
        <w:rPr>
          <w:b/>
        </w:rPr>
        <w:t xml:space="preserve">Tulos</w:t>
      </w:r>
    </w:p>
    <w:p>
      <w:r>
        <w:t xml:space="preserve">alempi ilmakehä</w:t>
      </w:r>
    </w:p>
    <w:p>
      <w:r>
        <w:rPr>
          <w:b/>
        </w:rPr>
        <w:t xml:space="preserve">Esimerkki 6.4807</w:t>
      </w:r>
    </w:p>
    <w:p>
      <w:r>
        <w:t xml:space="preserve">Mikä on ruokatorven päässä oleva pussimainen elin?</w:t>
      </w:r>
    </w:p>
    <w:p>
      <w:r>
        <w:rPr>
          <w:b/>
        </w:rPr>
        <w:t xml:space="preserve">Tulos</w:t>
      </w:r>
    </w:p>
    <w:p>
      <w:r>
        <w:t xml:space="preserve">vatsa</w:t>
      </w:r>
    </w:p>
    <w:p>
      <w:r>
        <w:rPr>
          <w:b/>
        </w:rPr>
        <w:t xml:space="preserve">Esimerkki 6.4808</w:t>
      </w:r>
    </w:p>
    <w:p>
      <w:r>
        <w:t xml:space="preserve">Pääosin polysakkaridista kitiinistä koostuva luuranko muodostaa tehokkaan suojan useimpia mitä vastaan?</w:t>
      </w:r>
    </w:p>
    <w:p>
      <w:r>
        <w:rPr>
          <w:b/>
        </w:rPr>
        <w:t xml:space="preserve">Tulos</w:t>
      </w:r>
    </w:p>
    <w:p>
      <w:r>
        <w:t xml:space="preserve">taudinaiheuttajat</w:t>
      </w:r>
    </w:p>
    <w:p>
      <w:r>
        <w:rPr>
          <w:b/>
        </w:rPr>
        <w:t xml:space="preserve">Esimerkki 6.4809</w:t>
      </w:r>
    </w:p>
    <w:p>
      <w:r>
        <w:t xml:space="preserve">Tieteessä, mitä tukee paljon todisteita, mitä uskottavat tiedemiehet hyväksyvät laajalti ja mitä on epätodennäköistä kumota?</w:t>
      </w:r>
    </w:p>
    <w:p>
      <w:r>
        <w:rPr>
          <w:b/>
        </w:rPr>
        <w:t xml:space="preserve">Tulos</w:t>
      </w:r>
    </w:p>
    <w:p>
      <w:r>
        <w:t xml:space="preserve">teoria</w:t>
      </w:r>
    </w:p>
    <w:p>
      <w:r>
        <w:rPr>
          <w:b/>
        </w:rPr>
        <w:t xml:space="preserve">Esimerkki 6.4810</w:t>
      </w:r>
    </w:p>
    <w:p>
      <w:r>
        <w:t xml:space="preserve">Mitä tarvitaan, jotta solut saavat soluhengitykseen tarvittavan hapen?</w:t>
      </w:r>
    </w:p>
    <w:p>
      <w:r>
        <w:rPr>
          <w:b/>
        </w:rPr>
        <w:t xml:space="preserve">Tulos</w:t>
      </w:r>
    </w:p>
    <w:p>
      <w:r>
        <w:t xml:space="preserve">kaasujen vaihto</w:t>
      </w:r>
    </w:p>
    <w:p>
      <w:r>
        <w:rPr>
          <w:b/>
        </w:rPr>
        <w:t xml:space="preserve">Esimerkki 6.4811</w:t>
      </w:r>
    </w:p>
    <w:p>
      <w:r>
        <w:t xml:space="preserve">Minkälaista kaasua toimitetaan koteihin ruoanlaittoon ja lämmitykseen?</w:t>
      </w:r>
    </w:p>
    <w:p>
      <w:r>
        <w:rPr>
          <w:b/>
        </w:rPr>
        <w:t xml:space="preserve">Tulos</w:t>
      </w:r>
    </w:p>
    <w:p>
      <w:r>
        <w:t xml:space="preserve">maakaasu</w:t>
      </w:r>
    </w:p>
    <w:p>
      <w:r>
        <w:rPr>
          <w:b/>
        </w:rPr>
        <w:t xml:space="preserve">Esimerkki 6.4812</w:t>
      </w:r>
    </w:p>
    <w:p>
      <w:r>
        <w:t xml:space="preserve">Mitä diffuusion kautta ja virtsassa menetettyä ainetta täydennetään syömällä?</w:t>
      </w:r>
    </w:p>
    <w:p>
      <w:r>
        <w:rPr>
          <w:b/>
        </w:rPr>
        <w:t xml:space="preserve">Tulos</w:t>
      </w:r>
    </w:p>
    <w:p>
      <w:r>
        <w:t xml:space="preserve">suola</w:t>
      </w:r>
    </w:p>
    <w:p>
      <w:r>
        <w:rPr>
          <w:b/>
        </w:rPr>
        <w:t xml:space="preserve">Esimerkki 6.4813</w:t>
      </w:r>
    </w:p>
    <w:p>
      <w:r>
        <w:t xml:space="preserve">Mitkä ovat kaksi tärkeintä ilmakehän kaasua?</w:t>
      </w:r>
    </w:p>
    <w:p>
      <w:r>
        <w:rPr>
          <w:b/>
        </w:rPr>
        <w:t xml:space="preserve">Tulos</w:t>
      </w:r>
    </w:p>
    <w:p>
      <w:r>
        <w:t xml:space="preserve">typpi ja happi</w:t>
      </w:r>
    </w:p>
    <w:p>
      <w:r>
        <w:rPr>
          <w:b/>
        </w:rPr>
        <w:t xml:space="preserve">Esimerkki 6.4814</w:t>
      </w:r>
    </w:p>
    <w:p>
      <w:r>
        <w:t xml:space="preserve">Auringon vetovoima on suhteellisen voimakas, koska kahden kappaleen välinen vetovoima on suoraan verrannollinen niiden mihin?</w:t>
      </w:r>
    </w:p>
    <w:p>
      <w:r>
        <w:rPr>
          <w:b/>
        </w:rPr>
        <w:t xml:space="preserve">Tulos</w:t>
      </w:r>
    </w:p>
    <w:p>
      <w:r>
        <w:t xml:space="preserve">massat</w:t>
      </w:r>
    </w:p>
    <w:p>
      <w:r>
        <w:rPr>
          <w:b/>
        </w:rPr>
        <w:t xml:space="preserve">Esimerkki 6.4815</w:t>
      </w:r>
    </w:p>
    <w:p>
      <w:r>
        <w:t xml:space="preserve">Mihin auton toimintoon vaikuttaa poljin, jolla säädetään moottorin saaman kaasun määrää?</w:t>
      </w:r>
    </w:p>
    <w:p>
      <w:r>
        <w:rPr>
          <w:b/>
        </w:rPr>
        <w:t xml:space="preserve">Tulos</w:t>
      </w:r>
    </w:p>
    <w:p>
      <w:r>
        <w:t xml:space="preserve">kiihtyvyys</w:t>
      </w:r>
    </w:p>
    <w:p>
      <w:r>
        <w:rPr>
          <w:b/>
        </w:rPr>
        <w:t xml:space="preserve">Esimerkki 6.4816</w:t>
      </w:r>
    </w:p>
    <w:p>
      <w:r>
        <w:t xml:space="preserve">Minkälainen kudos kuljettaa vettä, ravinteita ja ravintoa kasveissa?</w:t>
      </w:r>
    </w:p>
    <w:p>
      <w:r>
        <w:rPr>
          <w:b/>
        </w:rPr>
        <w:t xml:space="preserve">Tulos</w:t>
      </w:r>
    </w:p>
    <w:p>
      <w:r>
        <w:t xml:space="preserve">verisuonikudos</w:t>
      </w:r>
    </w:p>
    <w:p>
      <w:r>
        <w:rPr>
          <w:b/>
        </w:rPr>
        <w:t xml:space="preserve">Esimerkki 6.4817</w:t>
      </w:r>
    </w:p>
    <w:p>
      <w:r>
        <w:t xml:space="preserve">Ravintoketjut ja mikä kuvaa energian siirtymistä ekosysteemissä eliöltä toiselle?</w:t>
      </w:r>
    </w:p>
    <w:p>
      <w:r>
        <w:rPr>
          <w:b/>
        </w:rPr>
        <w:t xml:space="preserve">Tulos</w:t>
      </w:r>
    </w:p>
    <w:p>
      <w:r>
        <w:t xml:space="preserve">ravintoverkot</w:t>
      </w:r>
    </w:p>
    <w:p>
      <w:r>
        <w:rPr>
          <w:b/>
        </w:rPr>
        <w:t xml:space="preserve">Esimerkki 6.4818</w:t>
      </w:r>
    </w:p>
    <w:p>
      <w:r>
        <w:t xml:space="preserve">Ylempi ja keskimmäinen nenäkuoppa ovat minkä luun osia?</w:t>
      </w:r>
    </w:p>
    <w:p>
      <w:r>
        <w:rPr>
          <w:b/>
        </w:rPr>
        <w:t xml:space="preserve">Tulos</w:t>
      </w:r>
    </w:p>
    <w:p>
      <w:r>
        <w:t xml:space="preserve">eteisluu</w:t>
      </w:r>
    </w:p>
    <w:p>
      <w:r>
        <w:rPr>
          <w:b/>
        </w:rPr>
        <w:t xml:space="preserve">Esimerkki 6.4819</w:t>
      </w:r>
    </w:p>
    <w:p>
      <w:r>
        <w:t xml:space="preserve">Minkä tyyppisiä häiriöitä dominoivat alleelit aiheuttavat harvoin, koska mutantti alleeli todennäköisesti kuolee pois populaatiosta?</w:t>
      </w:r>
    </w:p>
    <w:p>
      <w:r>
        <w:rPr>
          <w:b/>
        </w:rPr>
        <w:t xml:space="preserve">Tulos</w:t>
      </w:r>
    </w:p>
    <w:p>
      <w:r>
        <w:t xml:space="preserve">geneettiset häiriöt</w:t>
      </w:r>
    </w:p>
    <w:p>
      <w:r>
        <w:rPr>
          <w:b/>
        </w:rPr>
        <w:t xml:space="preserve">Esimerkki 6.4820</w:t>
      </w:r>
    </w:p>
    <w:p>
      <w:r>
        <w:t xml:space="preserve">Missä maan kerroksessa on runsaasti happea, joka voi yhdistyä muiden alkuaineiden kanssa muodostaen oksidimineraaleja?</w:t>
      </w:r>
    </w:p>
    <w:p>
      <w:r>
        <w:rPr>
          <w:b/>
        </w:rPr>
        <w:t xml:space="preserve">Tulos</w:t>
      </w:r>
    </w:p>
    <w:p>
      <w:r>
        <w:t xml:space="preserve">kuori</w:t>
      </w:r>
    </w:p>
    <w:p>
      <w:r>
        <w:rPr>
          <w:b/>
        </w:rPr>
        <w:t xml:space="preserve">Esimerkki 6.4821</w:t>
      </w:r>
    </w:p>
    <w:p>
      <w:r>
        <w:t xml:space="preserve">Laitetta, joka tuottaa hyvin tarkennetun näkyvän valon säteen, jonka aallonpituus ja väri on vain yksi, kutsutaan?</w:t>
      </w:r>
    </w:p>
    <w:p>
      <w:r>
        <w:rPr>
          <w:b/>
        </w:rPr>
        <w:t xml:space="preserve">Tulos</w:t>
      </w:r>
    </w:p>
    <w:p>
      <w:r>
        <w:t xml:space="preserve">laser</w:t>
      </w:r>
    </w:p>
    <w:p>
      <w:r>
        <w:rPr>
          <w:b/>
        </w:rPr>
        <w:t xml:space="preserve">Esimerkki 6.4822</w:t>
      </w:r>
    </w:p>
    <w:p>
      <w:r>
        <w:t xml:space="preserve">Mikä ominaisuus määritellään kahden asennon välisen siirtymän suuruudeksi tai suuruudeksi?</w:t>
      </w:r>
    </w:p>
    <w:p>
      <w:r>
        <w:rPr>
          <w:b/>
        </w:rPr>
        <w:t xml:space="preserve">Tulos</w:t>
      </w:r>
    </w:p>
    <w:p>
      <w:r>
        <w:t xml:space="preserve">etäisyys</w:t>
      </w:r>
    </w:p>
    <w:p>
      <w:r>
        <w:rPr>
          <w:b/>
        </w:rPr>
        <w:t xml:space="preserve">Esimerkki 6.4823</w:t>
      </w:r>
    </w:p>
    <w:p>
      <w:r>
        <w:t xml:space="preserve">Mitä kutsutaan ravintoaineiksi, joita elimistö tarvitsee suhteellisen suuria määriä?</w:t>
      </w:r>
    </w:p>
    <w:p>
      <w:r>
        <w:rPr>
          <w:b/>
        </w:rPr>
        <w:t xml:space="preserve">Tulos</w:t>
      </w:r>
    </w:p>
    <w:p>
      <w:r>
        <w:t xml:space="preserve">makroravintoaineet</w:t>
      </w:r>
    </w:p>
    <w:p>
      <w:r>
        <w:rPr>
          <w:b/>
        </w:rPr>
        <w:t xml:space="preserve">Esimerkki 6.4824</w:t>
      </w:r>
    </w:p>
    <w:p>
      <w:r>
        <w:t xml:space="preserve">Soluteoria ja luonnollisen valinnan kautta tapahtuvan evoluution teoria ovat perustavanlaatuisia kaikilla tieteenaloilla, millä tieteenalalla?</w:t>
      </w:r>
    </w:p>
    <w:p>
      <w:r>
        <w:rPr>
          <w:b/>
        </w:rPr>
        <w:t xml:space="preserve">Tulos</w:t>
      </w:r>
    </w:p>
    <w:p>
      <w:r>
        <w:t xml:space="preserve">biotiede</w:t>
      </w:r>
    </w:p>
    <w:p>
      <w:r>
        <w:rPr>
          <w:b/>
        </w:rPr>
        <w:t xml:space="preserve">Esimerkki 6.4825</w:t>
      </w:r>
    </w:p>
    <w:p>
      <w:r>
        <w:t xml:space="preserve">Mikä on toinen termi äänihuulille?</w:t>
      </w:r>
    </w:p>
    <w:p>
      <w:r>
        <w:rPr>
          <w:b/>
        </w:rPr>
        <w:t xml:space="preserve">Tulos</w:t>
      </w:r>
    </w:p>
    <w:p>
      <w:r>
        <w:t xml:space="preserve">kurkunpää</w:t>
      </w:r>
    </w:p>
    <w:p>
      <w:r>
        <w:rPr>
          <w:b/>
        </w:rPr>
        <w:t xml:space="preserve">Esimerkki 6.4826</w:t>
      </w:r>
    </w:p>
    <w:p>
      <w:r>
        <w:t xml:space="preserve">Miten luonnonvarat voidaan luokitella ihmisen näkökulmasta?</w:t>
      </w:r>
    </w:p>
    <w:p>
      <w:r>
        <w:rPr>
          <w:b/>
        </w:rPr>
        <w:t xml:space="preserve">Tulos</w:t>
      </w:r>
    </w:p>
    <w:p>
      <w:r>
        <w:t xml:space="preserve">uusiutuva tai uusiutumaton</w:t>
      </w:r>
    </w:p>
    <w:p>
      <w:r>
        <w:rPr>
          <w:b/>
        </w:rPr>
        <w:t xml:space="preserve">Esimerkki 6.4827</w:t>
      </w:r>
    </w:p>
    <w:p>
      <w:r>
        <w:t xml:space="preserve">Mikä on termi moniatomisille ligandeille, joissa on kaksi tai useampia luovuttajaatomeja?</w:t>
      </w:r>
    </w:p>
    <w:p>
      <w:r>
        <w:rPr>
          <w:b/>
        </w:rPr>
        <w:t xml:space="preserve">Tulos</w:t>
      </w:r>
    </w:p>
    <w:p>
      <w:r>
        <w:t xml:space="preserve">kelaatit</w:t>
      </w:r>
    </w:p>
    <w:p>
      <w:r>
        <w:rPr>
          <w:b/>
        </w:rPr>
        <w:t xml:space="preserve">Esimerkki 6.4828</w:t>
      </w:r>
    </w:p>
    <w:p>
      <w:r>
        <w:t xml:space="preserve">Mitä on makroskooppisten ominaisuuksien, atomien ominaisuuksien ja kemiallisten järjestelmien ilmiöiden tutkimus?</w:t>
      </w:r>
    </w:p>
    <w:p>
      <w:r>
        <w:rPr>
          <w:b/>
        </w:rPr>
        <w:t xml:space="preserve">Tulos</w:t>
      </w:r>
    </w:p>
    <w:p>
      <w:r>
        <w:t xml:space="preserve">fysikaalinen kemia</w:t>
      </w:r>
    </w:p>
    <w:p>
      <w:r>
        <w:rPr>
          <w:b/>
        </w:rPr>
        <w:t xml:space="preserve">Esimerkki 6.4829</w:t>
      </w:r>
    </w:p>
    <w:p>
      <w:r>
        <w:t xml:space="preserve">Mikä on ainoa valo, jonka ihmiset näkevät?</w:t>
      </w:r>
    </w:p>
    <w:p>
      <w:r>
        <w:rPr>
          <w:b/>
        </w:rPr>
        <w:t xml:space="preserve">Tulos</w:t>
      </w:r>
    </w:p>
    <w:p>
      <w:r>
        <w:t xml:space="preserve">näkyvä valo</w:t>
      </w:r>
    </w:p>
    <w:p>
      <w:r>
        <w:rPr>
          <w:b/>
        </w:rPr>
        <w:t xml:space="preserve">Esimerkki 6.4830</w:t>
      </w:r>
    </w:p>
    <w:p>
      <w:r>
        <w:t xml:space="preserve">Useimmat nisäkkäät synnyttävät eläviä poikasia, mutta monotremes voi tehdä mitä?</w:t>
      </w:r>
    </w:p>
    <w:p>
      <w:r>
        <w:rPr>
          <w:b/>
        </w:rPr>
        <w:t xml:space="preserve">Tulos</w:t>
      </w:r>
    </w:p>
    <w:p>
      <w:r>
        <w:t xml:space="preserve">munia</w:t>
      </w:r>
    </w:p>
    <w:p>
      <w:r>
        <w:rPr>
          <w:b/>
        </w:rPr>
        <w:t xml:space="preserve">Esimerkki 6.4831</w:t>
      </w:r>
    </w:p>
    <w:p>
      <w:r>
        <w:t xml:space="preserve">Mikä muu ravinne kuin typpi rajoittaa useimmiten meren tuotantoa?</w:t>
      </w:r>
    </w:p>
    <w:p>
      <w:r>
        <w:rPr>
          <w:b/>
        </w:rPr>
        <w:t xml:space="preserve">Tulos</w:t>
      </w:r>
    </w:p>
    <w:p>
      <w:r>
        <w:t xml:space="preserve">fosfori</w:t>
      </w:r>
    </w:p>
    <w:p>
      <w:r>
        <w:rPr>
          <w:b/>
        </w:rPr>
        <w:t xml:space="preserve">Esimerkki 6.4832</w:t>
      </w:r>
    </w:p>
    <w:p>
      <w:r>
        <w:t xml:space="preserve">Mikä on Newtonin ensimmäisen lain toinen nimi?</w:t>
      </w:r>
    </w:p>
    <w:p>
      <w:r>
        <w:rPr>
          <w:b/>
        </w:rPr>
        <w:t xml:space="preserve">Tulos</w:t>
      </w:r>
    </w:p>
    <w:p>
      <w:r>
        <w:t xml:space="preserve">inertian laki</w:t>
      </w:r>
    </w:p>
    <w:p>
      <w:r>
        <w:rPr>
          <w:b/>
        </w:rPr>
        <w:t xml:space="preserve">Esimerkki 6.4833</w:t>
      </w:r>
    </w:p>
    <w:p>
      <w:r>
        <w:t xml:space="preserve">Mikä on sukulaisorganismien ryhmän evoluutiohistoria?</w:t>
      </w:r>
    </w:p>
    <w:p>
      <w:r>
        <w:rPr>
          <w:b/>
        </w:rPr>
        <w:t xml:space="preserve">Tulos</w:t>
      </w:r>
    </w:p>
    <w:p>
      <w:r>
        <w:t xml:space="preserve">fylogenia</w:t>
      </w:r>
    </w:p>
    <w:p>
      <w:r>
        <w:rPr>
          <w:b/>
        </w:rPr>
        <w:t xml:space="preserve">Esimerkki 6.4834</w:t>
      </w:r>
    </w:p>
    <w:p>
      <w:r>
        <w:t xml:space="preserve">Mikä on sähkövirran mitta?</w:t>
      </w:r>
    </w:p>
    <w:p>
      <w:r>
        <w:rPr>
          <w:b/>
        </w:rPr>
        <w:t xml:space="preserve">Tulos</w:t>
      </w:r>
    </w:p>
    <w:p>
      <w:r>
        <w:t xml:space="preserve">amfäärit</w:t>
      </w:r>
    </w:p>
    <w:p>
      <w:r>
        <w:rPr>
          <w:b/>
        </w:rPr>
        <w:t xml:space="preserve">Esimerkki 6.4835</w:t>
      </w:r>
    </w:p>
    <w:p>
      <w:r>
        <w:t xml:space="preserve">Mikä on vesimolekyylien diffuusio puoliläpäisevän kalvon läpi?</w:t>
      </w:r>
    </w:p>
    <w:p>
      <w:r>
        <w:rPr>
          <w:b/>
        </w:rPr>
        <w:t xml:space="preserve">Tulos</w:t>
      </w:r>
    </w:p>
    <w:p>
      <w:r>
        <w:t xml:space="preserve">Osmoosi</w:t>
      </w:r>
    </w:p>
    <w:p>
      <w:r>
        <w:rPr>
          <w:b/>
        </w:rPr>
        <w:t xml:space="preserve">Esimerkki 6.4836</w:t>
      </w:r>
    </w:p>
    <w:p>
      <w:r>
        <w:t xml:space="preserve">Alkumaiset alkoholit hapettuvat muodostaen mitä?</w:t>
      </w:r>
    </w:p>
    <w:p>
      <w:r>
        <w:rPr>
          <w:b/>
        </w:rPr>
        <w:t xml:space="preserve">Tulos</w:t>
      </w:r>
    </w:p>
    <w:p>
      <w:r>
        <w:t xml:space="preserve">aldehydit</w:t>
      </w:r>
    </w:p>
    <w:p>
      <w:r>
        <w:rPr>
          <w:b/>
        </w:rPr>
        <w:t xml:space="preserve">Esimerkki 6.4837</w:t>
      </w:r>
    </w:p>
    <w:p>
      <w:r>
        <w:t xml:space="preserve">Mikä on yleisempi nimitys etanolihapolle, etikan vaikuttavalle aineelle?</w:t>
      </w:r>
    </w:p>
    <w:p>
      <w:r>
        <w:rPr>
          <w:b/>
        </w:rPr>
        <w:t xml:space="preserve">Tulos</w:t>
      </w:r>
    </w:p>
    <w:p>
      <w:r>
        <w:t xml:space="preserve">etikkahappo</w:t>
      </w:r>
    </w:p>
    <w:p>
      <w:r>
        <w:rPr>
          <w:b/>
        </w:rPr>
        <w:t xml:space="preserve">Esimerkki 6.4838</w:t>
      </w:r>
    </w:p>
    <w:p>
      <w:r>
        <w:t xml:space="preserve">Mitä ihmisen sydän tekee?</w:t>
      </w:r>
    </w:p>
    <w:p>
      <w:r>
        <w:rPr>
          <w:b/>
        </w:rPr>
        <w:t xml:space="preserve">Tulos</w:t>
      </w:r>
    </w:p>
    <w:p>
      <w:r>
        <w:t xml:space="preserve">pumpata verta</w:t>
      </w:r>
    </w:p>
    <w:p>
      <w:r>
        <w:rPr>
          <w:b/>
        </w:rPr>
        <w:t xml:space="preserve">Esimerkki 6.4839</w:t>
      </w:r>
    </w:p>
    <w:p>
      <w:r>
        <w:t xml:space="preserve">Minkä puutos oireilee pahoinvointina, väsymyksenä ja huimauksena, ja sen voi laukaista liiallinen hikoilu?</w:t>
      </w:r>
    </w:p>
    <w:p>
      <w:r>
        <w:rPr>
          <w:b/>
        </w:rPr>
        <w:t xml:space="preserve">Tulos</w:t>
      </w:r>
    </w:p>
    <w:p>
      <w:r>
        <w:t xml:space="preserve">elektrolyytit</w:t>
      </w:r>
    </w:p>
    <w:p>
      <w:r>
        <w:rPr>
          <w:b/>
        </w:rPr>
        <w:t xml:space="preserve">Esimerkki 6.4840</w:t>
      </w:r>
    </w:p>
    <w:p>
      <w:r>
        <w:t xml:space="preserve">Mikä aineen olomuoto muistuttaa nestettä siinä mielessä, että hiukkaset ovat kosketuksissa toisiinsa, mutta eroaa nesteistä siinä mielessä, että molekyylien väliset voimat ovat riittävän voimakkaita pitämään hiukkaset paikallaan?</w:t>
      </w:r>
    </w:p>
    <w:p>
      <w:r>
        <w:rPr>
          <w:b/>
        </w:rPr>
        <w:t xml:space="preserve">Tulos</w:t>
      </w:r>
    </w:p>
    <w:p>
      <w:r>
        <w:t xml:space="preserve">kiinteät aineet</w:t>
      </w:r>
    </w:p>
    <w:p>
      <w:r>
        <w:rPr>
          <w:b/>
        </w:rPr>
        <w:t xml:space="preserve">Esimerkki 6.4841</w:t>
      </w:r>
    </w:p>
    <w:p>
      <w:r>
        <w:t xml:space="preserve">Öljyt ovat nestemäisiä lipidejä, joita kasvit käyttävät minkä varastointiin?</w:t>
      </w:r>
    </w:p>
    <w:p>
      <w:r>
        <w:rPr>
          <w:b/>
        </w:rPr>
        <w:t xml:space="preserve">Tulos</w:t>
      </w:r>
    </w:p>
    <w:p>
      <w:r>
        <w:t xml:space="preserve">energia</w:t>
      </w:r>
    </w:p>
    <w:p>
      <w:r>
        <w:rPr>
          <w:b/>
        </w:rPr>
        <w:t xml:space="preserve">Esimerkki 6.4842</w:t>
      </w:r>
    </w:p>
    <w:p>
      <w:r>
        <w:t xml:space="preserve">Tutkijat esittävät kysymyksiä ja tekevät sitten yksityiskohtaisia havaintoja, joiden avulla he yrittävät esittää tarkempia kysymyksiä kehittääkseen mitä?</w:t>
      </w:r>
    </w:p>
    <w:p>
      <w:r>
        <w:rPr>
          <w:b/>
        </w:rPr>
        <w:t xml:space="preserve">Tulos</w:t>
      </w:r>
    </w:p>
    <w:p>
      <w:r>
        <w:t xml:space="preserve">hypoteesi</w:t>
      </w:r>
    </w:p>
    <w:p>
      <w:r>
        <w:rPr>
          <w:b/>
        </w:rPr>
        <w:t xml:space="preserve">Esimerkki 6.4843</w:t>
      </w:r>
    </w:p>
    <w:p>
      <w:r>
        <w:t xml:space="preserve">Mitä biofilmit kestävät monia yleisiä muotoja?</w:t>
      </w:r>
    </w:p>
    <w:p>
      <w:r>
        <w:rPr>
          <w:b/>
        </w:rPr>
        <w:t xml:space="preserve">Tulos</w:t>
      </w:r>
    </w:p>
    <w:p>
      <w:r>
        <w:t xml:space="preserve">sterilointi</w:t>
      </w:r>
    </w:p>
    <w:p>
      <w:r>
        <w:rPr>
          <w:b/>
        </w:rPr>
        <w:t xml:space="preserve">Esimerkki 6.4844</w:t>
      </w:r>
    </w:p>
    <w:p>
      <w:r>
        <w:t xml:space="preserve">Mitä kutsutaan meriharjanteiksi, joita meren selkärangattomat elävät lämpimissä matalissa vesissä valtameren valovyöhykkeellä?</w:t>
      </w:r>
    </w:p>
    <w:p>
      <w:r>
        <w:rPr>
          <w:b/>
        </w:rPr>
        <w:t xml:space="preserve">Tulos</w:t>
      </w:r>
    </w:p>
    <w:p>
      <w:r>
        <w:t xml:space="preserve">koralliriutat</w:t>
      </w:r>
    </w:p>
    <w:p>
      <w:r>
        <w:rPr>
          <w:b/>
        </w:rPr>
        <w:t xml:space="preserve">Esimerkki 6.4845</w:t>
      </w:r>
    </w:p>
    <w:p>
      <w:r>
        <w:t xml:space="preserve">Mikä on uniapnean aiheuttaja ihmisillä?</w:t>
      </w:r>
    </w:p>
    <w:p>
      <w:r>
        <w:rPr>
          <w:b/>
        </w:rPr>
        <w:t xml:space="preserve">Tulos</w:t>
      </w:r>
    </w:p>
    <w:p>
      <w:r>
        <w:t xml:space="preserve">trypanosoma brucei</w:t>
      </w:r>
    </w:p>
    <w:p>
      <w:r>
        <w:rPr>
          <w:b/>
        </w:rPr>
        <w:t xml:space="preserve">Esimerkki 6.4846</w:t>
      </w:r>
    </w:p>
    <w:p>
      <w:r>
        <w:t xml:space="preserve">Mikä on nimeltään prosessi, jossa suljettu kaasu pääsee ulos pienen reiän kautta säiliössään?</w:t>
      </w:r>
    </w:p>
    <w:p>
      <w:r>
        <w:rPr>
          <w:b/>
        </w:rPr>
        <w:t xml:space="preserve">Tulos</w:t>
      </w:r>
    </w:p>
    <w:p>
      <w:r>
        <w:t xml:space="preserve">effuusio</w:t>
      </w:r>
    </w:p>
    <w:p>
      <w:r>
        <w:rPr>
          <w:b/>
        </w:rPr>
        <w:t xml:space="preserve">Esimerkki 6.4847</w:t>
      </w:r>
    </w:p>
    <w:p>
      <w:r>
        <w:t xml:space="preserve">Mikä pitää kuun maapallon kiertoradalla?</w:t>
      </w:r>
    </w:p>
    <w:p>
      <w:r>
        <w:rPr>
          <w:b/>
        </w:rPr>
        <w:t xml:space="preserve">Tulos</w:t>
      </w:r>
    </w:p>
    <w:p>
      <w:r>
        <w:t xml:space="preserve">painovoima</w:t>
      </w:r>
    </w:p>
    <w:p>
      <w:r>
        <w:rPr>
          <w:b/>
        </w:rPr>
        <w:t xml:space="preserve">Esimerkki 6.4848</w:t>
      </w:r>
    </w:p>
    <w:p>
      <w:r>
        <w:t xml:space="preserve">Alkuaineet on järjestetty riveihin, joista kukin edustaa minkä kuoren täyttöä?</w:t>
      </w:r>
    </w:p>
    <w:p>
      <w:r>
        <w:rPr>
          <w:b/>
        </w:rPr>
        <w:t xml:space="preserve">Tulos</w:t>
      </w:r>
    </w:p>
    <w:p>
      <w:r>
        <w:t xml:space="preserve">elektroni</w:t>
      </w:r>
    </w:p>
    <w:p>
      <w:r>
        <w:rPr>
          <w:b/>
        </w:rPr>
        <w:t xml:space="preserve">Esimerkki 6.4849</w:t>
      </w:r>
    </w:p>
    <w:p>
      <w:r>
        <w:t xml:space="preserve">Mikä elimistön elin suodattaa verta ja erittää virtsaa?</w:t>
      </w:r>
    </w:p>
    <w:p>
      <w:r>
        <w:rPr>
          <w:b/>
        </w:rPr>
        <w:t xml:space="preserve">Tulos</w:t>
      </w:r>
    </w:p>
    <w:p>
      <w:r>
        <w:t xml:space="preserve">munuaiset</w:t>
      </w:r>
    </w:p>
    <w:p>
      <w:r>
        <w:rPr>
          <w:b/>
        </w:rPr>
        <w:t xml:space="preserve">Esimerkki 6.4850</w:t>
      </w:r>
    </w:p>
    <w:p>
      <w:r>
        <w:t xml:space="preserve">Kuinka monta kromosomiparia on ihmisen soluissa?</w:t>
      </w:r>
    </w:p>
    <w:p>
      <w:r>
        <w:rPr>
          <w:b/>
        </w:rPr>
        <w:t xml:space="preserve">Tulos</w:t>
      </w:r>
    </w:p>
    <w:p>
      <w:r>
        <w:t xml:space="preserve">23</w:t>
      </w:r>
    </w:p>
    <w:p>
      <w:r>
        <w:rPr>
          <w:b/>
        </w:rPr>
        <w:t xml:space="preserve">Esimerkki 6.4851</w:t>
      </w:r>
    </w:p>
    <w:p>
      <w:r>
        <w:t xml:space="preserve">Allergioiden hoitoon määrätyt antihistamiinit ja kortikosteroidit auttavat hallitsemaan mitä allergeeneja vastaan hyökkäävää järjestelmää?</w:t>
      </w:r>
    </w:p>
    <w:p>
      <w:r>
        <w:rPr>
          <w:b/>
        </w:rPr>
        <w:t xml:space="preserve">Tulos</w:t>
      </w:r>
    </w:p>
    <w:p>
      <w:r>
        <w:t xml:space="preserve">immuunijärjestelmä</w:t>
      </w:r>
    </w:p>
    <w:p>
      <w:r>
        <w:rPr>
          <w:b/>
        </w:rPr>
        <w:t xml:space="preserve">Esimerkki 6.4852</w:t>
      </w:r>
    </w:p>
    <w:p>
      <w:r>
        <w:t xml:space="preserve">Minkä aineen synteesi tapahtuu kloroplastin sisällä sisemmän kalvon sisällä olevassa nesteessä, jota kutsutaan stroomaksi?</w:t>
      </w:r>
    </w:p>
    <w:p>
      <w:r>
        <w:rPr>
          <w:b/>
        </w:rPr>
        <w:t xml:space="preserve">Tulos</w:t>
      </w:r>
    </w:p>
    <w:p>
      <w:r>
        <w:t xml:space="preserve">sokeri</w:t>
      </w:r>
    </w:p>
    <w:p>
      <w:r>
        <w:rPr>
          <w:b/>
        </w:rPr>
        <w:t xml:space="preserve">Esimerkki 6.4853</w:t>
      </w:r>
    </w:p>
    <w:p>
      <w:r>
        <w:t xml:space="preserve">Mihin kantajaproteiinit kuljettavat ioneja tai molekyylejä?</w:t>
      </w:r>
    </w:p>
    <w:p>
      <w:r>
        <w:rPr>
          <w:b/>
        </w:rPr>
        <w:t xml:space="preserve">Tulos</w:t>
      </w:r>
    </w:p>
    <w:p>
      <w:r>
        <w:t xml:space="preserve">kalvon läpi</w:t>
      </w:r>
    </w:p>
    <w:p>
      <w:r>
        <w:rPr>
          <w:b/>
        </w:rPr>
        <w:t xml:space="preserve">Esimerkki 6.4854</w:t>
      </w:r>
    </w:p>
    <w:p>
      <w:r>
        <w:t xml:space="preserve">Mikä on termi sateelle, joka koostuu vedestä, jonka ph on alle 5?</w:t>
      </w:r>
    </w:p>
    <w:p>
      <w:r>
        <w:rPr>
          <w:b/>
        </w:rPr>
        <w:t xml:space="preserve">Tulos</w:t>
      </w:r>
    </w:p>
    <w:p>
      <w:r>
        <w:t xml:space="preserve">happosade</w:t>
      </w:r>
    </w:p>
    <w:p>
      <w:r>
        <w:rPr>
          <w:b/>
        </w:rPr>
        <w:t xml:space="preserve">Esimerkki 6.4855</w:t>
      </w:r>
    </w:p>
    <w:p>
      <w:r>
        <w:t xml:space="preserve">Mitä nuijapäät puhdistavat vesistöstä?</w:t>
      </w:r>
    </w:p>
    <w:p>
      <w:r>
        <w:rPr>
          <w:b/>
        </w:rPr>
        <w:t xml:space="preserve">Tulos</w:t>
      </w:r>
    </w:p>
    <w:p>
      <w:r>
        <w:t xml:space="preserve">levät</w:t>
      </w:r>
    </w:p>
    <w:p>
      <w:r>
        <w:rPr>
          <w:b/>
        </w:rPr>
        <w:t xml:space="preserve">Esimerkki 6.4856</w:t>
      </w:r>
    </w:p>
    <w:p>
      <w:r>
        <w:t xml:space="preserve">Minkälaista insestikäyttäytymistä geenit ohjaavat?</w:t>
      </w:r>
    </w:p>
    <w:p>
      <w:r>
        <w:rPr>
          <w:b/>
        </w:rPr>
        <w:t xml:space="preserve">Tulos</w:t>
      </w:r>
    </w:p>
    <w:p>
      <w:r>
        <w:t xml:space="preserve">vaistomainen käyttäytyminen, kuten lentäminen ja parittelu.</w:t>
      </w:r>
    </w:p>
    <w:p>
      <w:r>
        <w:rPr>
          <w:b/>
        </w:rPr>
        <w:t xml:space="preserve">Esimerkki 6.4857</w:t>
      </w:r>
    </w:p>
    <w:p>
      <w:r>
        <w:t xml:space="preserve">Jokaisen imusolmukkeen sisällä on sidekudoksen hunajakenno, jonka tilat täyttävät mitä?</w:t>
      </w:r>
    </w:p>
    <w:p>
      <w:r>
        <w:rPr>
          <w:b/>
        </w:rPr>
        <w:t xml:space="preserve">Tulos</w:t>
      </w:r>
    </w:p>
    <w:p>
      <w:r>
        <w:t xml:space="preserve">valkosolut</w:t>
      </w:r>
    </w:p>
    <w:p>
      <w:r>
        <w:rPr>
          <w:b/>
        </w:rPr>
        <w:t xml:space="preserve">Esimerkki 6.4858</w:t>
      </w:r>
    </w:p>
    <w:p>
      <w:r>
        <w:t xml:space="preserve">Mikä on solun elämän järjestyksessä tapahtuva tapahtumasarja, joka alkaa yhden vanhemman solun jakautumisesta kahden uuden tyttären solun tuottamiseksi ja jatkuu näiden tyttären solujen jakautumiseen?</w:t>
      </w:r>
    </w:p>
    <w:p>
      <w:r>
        <w:rPr>
          <w:b/>
        </w:rPr>
        <w:t xml:space="preserve">Tulos</w:t>
      </w:r>
    </w:p>
    <w:p>
      <w:r>
        <w:t xml:space="preserve">solusykli</w:t>
      </w:r>
    </w:p>
    <w:p>
      <w:r>
        <w:rPr>
          <w:b/>
        </w:rPr>
        <w:t xml:space="preserve">Esimerkki 6.4859</w:t>
      </w:r>
    </w:p>
    <w:p>
      <w:r>
        <w:t xml:space="preserve">Mikä on dna:n yhden nukleotidin muutoksen nimi?</w:t>
      </w:r>
    </w:p>
    <w:p>
      <w:r>
        <w:rPr>
          <w:b/>
        </w:rPr>
        <w:t xml:space="preserve">Tulos</w:t>
      </w:r>
    </w:p>
    <w:p>
      <w:r>
        <w:t xml:space="preserve">pistemutaatio</w:t>
      </w:r>
    </w:p>
    <w:p>
      <w:r>
        <w:rPr>
          <w:b/>
        </w:rPr>
        <w:t xml:space="preserve">Esimerkki 6.4860</w:t>
      </w:r>
    </w:p>
    <w:p>
      <w:r>
        <w:t xml:space="preserve">Mikä vaikutus kuvaa sitä, miten maapallon pyöriminen ohjaa tuulia ja valtamerten pintavirtoja?</w:t>
      </w:r>
    </w:p>
    <w:p>
      <w:r>
        <w:rPr>
          <w:b/>
        </w:rPr>
        <w:t xml:space="preserve">Tulos</w:t>
      </w:r>
    </w:p>
    <w:p>
      <w:r>
        <w:t xml:space="preserve">Coriolis</w:t>
      </w:r>
    </w:p>
    <w:p>
      <w:r>
        <w:rPr>
          <w:b/>
        </w:rPr>
        <w:t xml:space="preserve">Esimerkki 6.4861</w:t>
      </w:r>
    </w:p>
    <w:p>
      <w:r>
        <w:t xml:space="preserve">Mikä on ensimmäinen vuosi syntymän jälkeen?</w:t>
      </w:r>
    </w:p>
    <w:p>
      <w:r>
        <w:rPr>
          <w:b/>
        </w:rPr>
        <w:t xml:space="preserve">Tulos</w:t>
      </w:r>
    </w:p>
    <w:p>
      <w:r>
        <w:t xml:space="preserve">lapsuus</w:t>
      </w:r>
    </w:p>
    <w:p>
      <w:r>
        <w:rPr>
          <w:b/>
        </w:rPr>
        <w:t xml:space="preserve">Esimerkki 6.4862</w:t>
      </w:r>
    </w:p>
    <w:p>
      <w:r>
        <w:t xml:space="preserve">Useimmissa lajeissa samat yksilöt tuottavat molemmat mitä?</w:t>
      </w:r>
    </w:p>
    <w:p>
      <w:r>
        <w:rPr>
          <w:b/>
        </w:rPr>
        <w:t xml:space="preserve">Tulos</w:t>
      </w:r>
    </w:p>
    <w:p>
      <w:r>
        <w:t xml:space="preserve">munasolut ja sperma</w:t>
      </w:r>
    </w:p>
    <w:p>
      <w:r>
        <w:rPr>
          <w:b/>
        </w:rPr>
        <w:t xml:space="preserve">Esimerkki 6.4863</w:t>
      </w:r>
    </w:p>
    <w:p>
      <w:r>
        <w:t xml:space="preserve">Vaikka se ei ole ihmiselle elintärkeä, kalsitoniini on tärkeä kalsiumhomeostaasin kannalta joidenkin lajien aikuisilla, jotka kuuluvat mihin selkärangan luonnehtimaan ryhmään?</w:t>
      </w:r>
    </w:p>
    <w:p>
      <w:r>
        <w:rPr>
          <w:b/>
        </w:rPr>
        <w:t xml:space="preserve">Tulos</w:t>
      </w:r>
    </w:p>
    <w:p>
      <w:r>
        <w:t xml:space="preserve">selkärankaiset</w:t>
      </w:r>
    </w:p>
    <w:p>
      <w:r>
        <w:rPr>
          <w:b/>
        </w:rPr>
        <w:t xml:space="preserve">Esimerkki 6.4864</w:t>
      </w:r>
    </w:p>
    <w:p>
      <w:r>
        <w:t xml:space="preserve">Mikä sidos on ionien ja atomien välinen vetovoima?</w:t>
      </w:r>
    </w:p>
    <w:p>
      <w:r>
        <w:rPr>
          <w:b/>
        </w:rPr>
        <w:t xml:space="preserve">Tulos</w:t>
      </w:r>
    </w:p>
    <w:p>
      <w:r>
        <w:t xml:space="preserve">kemiallinen sidos</w:t>
      </w:r>
    </w:p>
    <w:p>
      <w:r>
        <w:rPr>
          <w:b/>
        </w:rPr>
        <w:t xml:space="preserve">Esimerkki 6.4865</w:t>
      </w:r>
    </w:p>
    <w:p>
      <w:r>
        <w:t xml:space="preserve">Missä lämpötilat ovat alhaisimmat?</w:t>
      </w:r>
    </w:p>
    <w:p>
      <w:r>
        <w:rPr>
          <w:b/>
        </w:rPr>
        <w:t xml:space="preserve">Tulos</w:t>
      </w:r>
    </w:p>
    <w:p>
      <w:r>
        <w:t xml:space="preserve">navoilla</w:t>
      </w:r>
    </w:p>
    <w:p>
      <w:r>
        <w:rPr>
          <w:b/>
        </w:rPr>
        <w:t xml:space="preserve">Esimerkki 6.4866</w:t>
      </w:r>
    </w:p>
    <w:p>
      <w:r>
        <w:t xml:space="preserve">Mikä on nimi vanhojen tähtien pallomaisille ryhmille, joita painovoima pitää tiukasti yhdessä?</w:t>
      </w:r>
    </w:p>
    <w:p>
      <w:r>
        <w:rPr>
          <w:b/>
        </w:rPr>
        <w:t xml:space="preserve">Tulos</w:t>
      </w:r>
    </w:p>
    <w:p>
      <w:r>
        <w:t xml:space="preserve">pallopallot</w:t>
      </w:r>
    </w:p>
    <w:p>
      <w:r>
        <w:rPr>
          <w:b/>
        </w:rPr>
        <w:t xml:space="preserve">Esimerkki 6.4867</w:t>
      </w:r>
    </w:p>
    <w:p>
      <w:r>
        <w:t xml:space="preserve">Mikä kasvilaji on maakasvien hallitseva ryhmä?</w:t>
      </w:r>
    </w:p>
    <w:p>
      <w:r>
        <w:rPr>
          <w:b/>
        </w:rPr>
        <w:t xml:space="preserve">Tulos</w:t>
      </w:r>
    </w:p>
    <w:p>
      <w:r>
        <w:t xml:space="preserve">verisuonikasvit</w:t>
      </w:r>
    </w:p>
    <w:p>
      <w:r>
        <w:rPr>
          <w:b/>
        </w:rPr>
        <w:t xml:space="preserve">Esimerkki 6.4868</w:t>
      </w:r>
    </w:p>
    <w:p>
      <w:r>
        <w:t xml:space="preserve">Vakiota "c" voidaan erityisesti käyttää kuvaamaan minkä (erittäin nopeaa) nopeutta?</w:t>
      </w:r>
    </w:p>
    <w:p>
      <w:r>
        <w:rPr>
          <w:b/>
        </w:rPr>
        <w:t xml:space="preserve">Tulos</w:t>
      </w:r>
    </w:p>
    <w:p>
      <w:r>
        <w:t xml:space="preserve">valo</w:t>
      </w:r>
    </w:p>
    <w:p>
      <w:r>
        <w:rPr>
          <w:b/>
        </w:rPr>
        <w:t xml:space="preserve">Esimerkki 6.4869</w:t>
      </w:r>
    </w:p>
    <w:p>
      <w:r>
        <w:t xml:space="preserve">Mistä sienien soluseinät koostuvat?</w:t>
      </w:r>
    </w:p>
    <w:p>
      <w:r>
        <w:rPr>
          <w:b/>
        </w:rPr>
        <w:t xml:space="preserve">Tulos</w:t>
      </w:r>
    </w:p>
    <w:p>
      <w:r>
        <w:t xml:space="preserve">kitiini</w:t>
      </w:r>
    </w:p>
    <w:p>
      <w:r>
        <w:rPr>
          <w:b/>
        </w:rPr>
        <w:t xml:space="preserve">Esimerkki 6.4870</w:t>
      </w:r>
    </w:p>
    <w:p>
      <w:r>
        <w:t xml:space="preserve">Mikä on prosessi, jossa organismit lisääntyvät sukupuolisesti yhdistämällä sukusoluja?</w:t>
      </w:r>
    </w:p>
    <w:p>
      <w:r>
        <w:rPr>
          <w:b/>
        </w:rPr>
        <w:t xml:space="preserve">Tulos</w:t>
      </w:r>
    </w:p>
    <w:p>
      <w:r>
        <w:t xml:space="preserve">lannoitus</w:t>
      </w:r>
    </w:p>
    <w:p>
      <w:r>
        <w:rPr>
          <w:b/>
        </w:rPr>
        <w:t xml:space="preserve">Esimerkki 6.4871</w:t>
      </w:r>
    </w:p>
    <w:p>
      <w:r>
        <w:t xml:space="preserve">Miten kutsuisit suhdetta, jossa bakteerit hyötyvät ja toinen organismi vahingoittuu?</w:t>
      </w:r>
    </w:p>
    <w:p>
      <w:r>
        <w:rPr>
          <w:b/>
        </w:rPr>
        <w:t xml:space="preserve">Tulos</w:t>
      </w:r>
    </w:p>
    <w:p>
      <w:r>
        <w:t xml:space="preserve">loisismi</w:t>
      </w:r>
    </w:p>
    <w:p>
      <w:r>
        <w:rPr>
          <w:b/>
        </w:rPr>
        <w:t xml:space="preserve">Esimerkki 6.4872</w:t>
      </w:r>
    </w:p>
    <w:p>
      <w:r>
        <w:t xml:space="preserve">Mikä on pakotetun uloshengityksen jälkeen jäljelle jäävän ilman nimi?</w:t>
      </w:r>
    </w:p>
    <w:p>
      <w:r>
        <w:rPr>
          <w:b/>
        </w:rPr>
        <w:t xml:space="preserve">Tulos</w:t>
      </w:r>
    </w:p>
    <w:p>
      <w:r>
        <w:t xml:space="preserve">jäännöstilavuus</w:t>
      </w:r>
    </w:p>
    <w:p>
      <w:r>
        <w:rPr>
          <w:b/>
        </w:rPr>
        <w:t xml:space="preserve">Esimerkki 6.4873</w:t>
      </w:r>
    </w:p>
    <w:p>
      <w:r>
        <w:t xml:space="preserve">Missä kohdassa alkuaineiden jaksollista järjestelmää epämetallit sijaitsevat?</w:t>
      </w:r>
    </w:p>
    <w:p>
      <w:r>
        <w:rPr>
          <w:b/>
        </w:rPr>
        <w:t xml:space="preserve">Tulos</w:t>
      </w:r>
    </w:p>
    <w:p>
      <w:r>
        <w:t xml:space="preserve">ylhäällä oikealla</w:t>
      </w:r>
    </w:p>
    <w:p>
      <w:r>
        <w:rPr>
          <w:b/>
        </w:rPr>
        <w:t xml:space="preserve">Esimerkki 6.4874</w:t>
      </w:r>
    </w:p>
    <w:p>
      <w:r>
        <w:t xml:space="preserve">Loppuosa siirretään supistamalla mitä ennen kuin kammiot alkavat supistua?</w:t>
      </w:r>
    </w:p>
    <w:p>
      <w:r>
        <w:rPr>
          <w:b/>
        </w:rPr>
        <w:t xml:space="preserve">Tulos</w:t>
      </w:r>
    </w:p>
    <w:p>
      <w:r>
        <w:t xml:space="preserve">eteiset</w:t>
      </w:r>
    </w:p>
    <w:p>
      <w:r>
        <w:rPr>
          <w:b/>
        </w:rPr>
        <w:t xml:space="preserve">Esimerkki 6.4875</w:t>
      </w:r>
    </w:p>
    <w:p>
      <w:r>
        <w:t xml:space="preserve">Luut eivät suinkaan ole staattisia tai muuttumattomia, vaan mitä ne ovat?</w:t>
      </w:r>
    </w:p>
    <w:p>
      <w:r>
        <w:rPr>
          <w:b/>
        </w:rPr>
        <w:t xml:space="preserve">Tulos</w:t>
      </w:r>
    </w:p>
    <w:p>
      <w:r>
        <w:t xml:space="preserve">dynaaminen</w:t>
      </w:r>
    </w:p>
    <w:p>
      <w:r>
        <w:rPr>
          <w:b/>
        </w:rPr>
        <w:t xml:space="preserve">Esimerkki 6.4876</w:t>
      </w:r>
    </w:p>
    <w:p>
      <w:r>
        <w:t xml:space="preserve">Mikä osa kalasta auttaa niitä hengittämään?</w:t>
      </w:r>
    </w:p>
    <w:p>
      <w:r>
        <w:rPr>
          <w:b/>
        </w:rPr>
        <w:t xml:space="preserve">Tulos</w:t>
      </w:r>
    </w:p>
    <w:p>
      <w:r>
        <w:t xml:space="preserve">kidukset</w:t>
      </w:r>
    </w:p>
    <w:p>
      <w:r>
        <w:rPr>
          <w:b/>
        </w:rPr>
        <w:t xml:space="preserve">Esimerkki 6.4877</w:t>
      </w:r>
    </w:p>
    <w:p>
      <w:r>
        <w:t xml:space="preserve">Maanjäristykset ja näkyvä valo ovat esimerkkejä mistä?</w:t>
      </w:r>
    </w:p>
    <w:p>
      <w:r>
        <w:rPr>
          <w:b/>
        </w:rPr>
        <w:t xml:space="preserve">Tulos</w:t>
      </w:r>
    </w:p>
    <w:p>
      <w:r>
        <w:t xml:space="preserve">aallot</w:t>
      </w:r>
    </w:p>
    <w:p>
      <w:r>
        <w:rPr>
          <w:b/>
        </w:rPr>
        <w:t xml:space="preserve">Esimerkki 6.4878</w:t>
      </w:r>
    </w:p>
    <w:p>
      <w:r>
        <w:t xml:space="preserve">Kuinka monta valenssielektronia heliumilla on?</w:t>
      </w:r>
    </w:p>
    <w:p>
      <w:r>
        <w:rPr>
          <w:b/>
        </w:rPr>
        <w:t xml:space="preserve">Tulos</w:t>
      </w:r>
    </w:p>
    <w:p>
      <w:r>
        <w:t xml:space="preserve">kaksi</w:t>
      </w:r>
    </w:p>
    <w:p>
      <w:r>
        <w:rPr>
          <w:b/>
        </w:rPr>
        <w:t xml:space="preserve">Esimerkki 6.4879</w:t>
      </w:r>
    </w:p>
    <w:p>
      <w:r>
        <w:t xml:space="preserve">Mitä seurauksia on elimistölle, jos sen homeostaasi ei säily?</w:t>
      </w:r>
    </w:p>
    <w:p>
      <w:r>
        <w:rPr>
          <w:b/>
        </w:rPr>
        <w:t xml:space="preserve">Tulos</w:t>
      </w:r>
    </w:p>
    <w:p>
      <w:r>
        <w:t xml:space="preserve">kuolema tai sairaus</w:t>
      </w:r>
    </w:p>
    <w:p>
      <w:r>
        <w:rPr>
          <w:b/>
        </w:rPr>
        <w:t xml:space="preserve">Esimerkki 6.4880</w:t>
      </w:r>
    </w:p>
    <w:p>
      <w:r>
        <w:t xml:space="preserve">Ovatko sakset yksinkertaisia vai yhdistelmäkoneita?</w:t>
      </w:r>
    </w:p>
    <w:p>
      <w:r>
        <w:rPr>
          <w:b/>
        </w:rPr>
        <w:t xml:space="preserve">Tulos</w:t>
      </w:r>
    </w:p>
    <w:p>
      <w:r>
        <w:t xml:space="preserve">Yhdiste</w:t>
      </w:r>
    </w:p>
    <w:p>
      <w:r>
        <w:rPr>
          <w:b/>
        </w:rPr>
        <w:t xml:space="preserve">Esimerkki 6.4881</w:t>
      </w:r>
    </w:p>
    <w:p>
      <w:r>
        <w:t xml:space="preserve">Nettotuotannon ja biomassan pyramidit kuvastavat mitä tehokkuuden tasoa?</w:t>
      </w:r>
    </w:p>
    <w:p>
      <w:r>
        <w:rPr>
          <w:b/>
        </w:rPr>
        <w:t xml:space="preserve">Tulos</w:t>
      </w:r>
    </w:p>
    <w:p>
      <w:r>
        <w:t xml:space="preserve">alhainen</w:t>
      </w:r>
    </w:p>
    <w:p>
      <w:r>
        <w:rPr>
          <w:b/>
        </w:rPr>
        <w:t xml:space="preserve">Esimerkki 6.4882</w:t>
      </w:r>
    </w:p>
    <w:p>
      <w:r>
        <w:t xml:space="preserve">Antigeeni on makromolekyyli, joka reagoi minkä komponenttien kanssa?</w:t>
      </w:r>
    </w:p>
    <w:p>
      <w:r>
        <w:rPr>
          <w:b/>
        </w:rPr>
        <w:t xml:space="preserve">Tulos</w:t>
      </w:r>
    </w:p>
    <w:p>
      <w:r>
        <w:t xml:space="preserve">immuunijärjestelmä</w:t>
      </w:r>
    </w:p>
    <w:p>
      <w:r>
        <w:rPr>
          <w:b/>
        </w:rPr>
        <w:t xml:space="preserve">Esimerkki 6.4883</w:t>
      </w:r>
    </w:p>
    <w:p>
      <w:r>
        <w:t xml:space="preserve">Mitkä kaksi asiaa pitävät jääkarhut lämpiminä arktisessa ekosysteemissä?</w:t>
      </w:r>
    </w:p>
    <w:p>
      <w:r>
        <w:rPr>
          <w:b/>
        </w:rPr>
        <w:t xml:space="preserve">Tulos</w:t>
      </w:r>
    </w:p>
    <w:p>
      <w:r>
        <w:t xml:space="preserve">paksu turkki, rasva</w:t>
      </w:r>
    </w:p>
    <w:p>
      <w:r>
        <w:rPr>
          <w:b/>
        </w:rPr>
        <w:t xml:space="preserve">Esimerkki 6.4884</w:t>
      </w:r>
    </w:p>
    <w:p>
      <w:r>
        <w:t xml:space="preserve">Mikä on useimmissa maaekosysteemeissä vallitseva kasvilaji, joka käsittää noin 90 prosenttia kaikista kasvilajeista?</w:t>
      </w:r>
    </w:p>
    <w:p>
      <w:r>
        <w:rPr>
          <w:b/>
        </w:rPr>
        <w:t xml:space="preserve">Tulos</w:t>
      </w:r>
    </w:p>
    <w:p>
      <w:r>
        <w:t xml:space="preserve">angiosperms</w:t>
      </w:r>
    </w:p>
    <w:p>
      <w:r>
        <w:rPr>
          <w:b/>
        </w:rPr>
        <w:t xml:space="preserve">Esimerkki 6.4885</w:t>
      </w:r>
    </w:p>
    <w:p>
      <w:r>
        <w:t xml:space="preserve">Kromosomit koostuvat mistä materiaalista, joka koostuu dna-juosteista?</w:t>
      </w:r>
    </w:p>
    <w:p>
      <w:r>
        <w:rPr>
          <w:b/>
        </w:rPr>
        <w:t xml:space="preserve">Tulos</w:t>
      </w:r>
    </w:p>
    <w:p>
      <w:r>
        <w:t xml:space="preserve">kromatiini</w:t>
      </w:r>
    </w:p>
    <w:p>
      <w:r>
        <w:rPr>
          <w:b/>
        </w:rPr>
        <w:t xml:space="preserve">Esimerkki 6.4886</w:t>
      </w:r>
    </w:p>
    <w:p>
      <w:r>
        <w:t xml:space="preserve">Kasvit, levät ja bakteerit ovat kaikki esimerkkejä minkä tyyppisistä organismeista?</w:t>
      </w:r>
    </w:p>
    <w:p>
      <w:r>
        <w:rPr>
          <w:b/>
        </w:rPr>
        <w:t xml:space="preserve">Tulos</w:t>
      </w:r>
    </w:p>
    <w:p>
      <w:r>
        <w:t xml:space="preserve">fotosynteettinen</w:t>
      </w:r>
    </w:p>
    <w:p>
      <w:r>
        <w:rPr>
          <w:b/>
        </w:rPr>
        <w:t xml:space="preserve">Esimerkki 6.4887</w:t>
      </w:r>
    </w:p>
    <w:p>
      <w:r>
        <w:t xml:space="preserve">Millaista kaasua ilmapalloissa ja ilmalaivoissa on, ja sitä käytetään, jotta ne leijuvat taivaalla?</w:t>
      </w:r>
    </w:p>
    <w:p>
      <w:r>
        <w:rPr>
          <w:b/>
        </w:rPr>
        <w:t xml:space="preserve">Tulos</w:t>
      </w:r>
    </w:p>
    <w:p>
      <w:r>
        <w:t xml:space="preserve">helium</w:t>
      </w:r>
    </w:p>
    <w:p>
      <w:r>
        <w:rPr>
          <w:b/>
        </w:rPr>
        <w:t xml:space="preserve">Esimerkki 6.4888</w:t>
      </w:r>
    </w:p>
    <w:p>
      <w:r>
        <w:t xml:space="preserve">Mitä atomit muodostavat jakamalla valenssielektroneita?</w:t>
      </w:r>
    </w:p>
    <w:p>
      <w:r>
        <w:rPr>
          <w:b/>
        </w:rPr>
        <w:t xml:space="preserve">Tulos</w:t>
      </w:r>
    </w:p>
    <w:p>
      <w:r>
        <w:t xml:space="preserve">kovalenttiset sidokset</w:t>
      </w:r>
    </w:p>
    <w:p>
      <w:r>
        <w:rPr>
          <w:b/>
        </w:rPr>
        <w:t xml:space="preserve">Esimerkki 6.4889</w:t>
      </w:r>
    </w:p>
    <w:p>
      <w:r>
        <w:t xml:space="preserve">Minkä tyyppiset kasvit eivät tyypillisesti tarvitse syviä juuria tai puuvartisia varsia?</w:t>
      </w:r>
    </w:p>
    <w:p>
      <w:r>
        <w:rPr>
          <w:b/>
        </w:rPr>
        <w:t xml:space="preserve">Tulos</w:t>
      </w:r>
    </w:p>
    <w:p>
      <w:r>
        <w:t xml:space="preserve">vesikasvit</w:t>
      </w:r>
    </w:p>
    <w:p>
      <w:r>
        <w:rPr>
          <w:b/>
        </w:rPr>
        <w:t xml:space="preserve">Esimerkki 6.4890</w:t>
      </w:r>
    </w:p>
    <w:p>
      <w:r>
        <w:t xml:space="preserve">Mikä seos on valmistettu kuparista ja sinkistä?</w:t>
      </w:r>
    </w:p>
    <w:p>
      <w:r>
        <w:rPr>
          <w:b/>
        </w:rPr>
        <w:t xml:space="preserve">Tulos</w:t>
      </w:r>
    </w:p>
    <w:p>
      <w:r>
        <w:t xml:space="preserve">messinki</w:t>
      </w:r>
    </w:p>
    <w:p>
      <w:r>
        <w:rPr>
          <w:b/>
        </w:rPr>
        <w:t xml:space="preserve">Esimerkki 6.4891</w:t>
      </w:r>
    </w:p>
    <w:p>
      <w:r>
        <w:t xml:space="preserve">Kuinka monta läppää sydämessä on?</w:t>
      </w:r>
    </w:p>
    <w:p>
      <w:r>
        <w:rPr>
          <w:b/>
        </w:rPr>
        <w:t xml:space="preserve">Tulos</w:t>
      </w:r>
    </w:p>
    <w:p>
      <w:r>
        <w:t xml:space="preserve">neljä</w:t>
      </w:r>
    </w:p>
    <w:p>
      <w:r>
        <w:rPr>
          <w:b/>
        </w:rPr>
        <w:t xml:space="preserve">Esimerkki 6.4892</w:t>
      </w:r>
    </w:p>
    <w:p>
      <w:r>
        <w:t xml:space="preserve">Mistä happi pääsee vereen?</w:t>
      </w:r>
    </w:p>
    <w:p>
      <w:r>
        <w:rPr>
          <w:b/>
        </w:rPr>
        <w:t xml:space="preserve">Tulos</w:t>
      </w:r>
    </w:p>
    <w:p>
      <w:r>
        <w:t xml:space="preserve">keuhkoissa</w:t>
      </w:r>
    </w:p>
    <w:p>
      <w:r>
        <w:rPr>
          <w:b/>
        </w:rPr>
        <w:t xml:space="preserve">Esimerkki 6.4893</w:t>
      </w:r>
    </w:p>
    <w:p>
      <w:r>
        <w:t xml:space="preserve">Mitä ubikitiini kertoo proteiinin eliniästä?</w:t>
      </w:r>
    </w:p>
    <w:p>
      <w:r>
        <w:rPr>
          <w:b/>
        </w:rPr>
        <w:t xml:space="preserve">Tulos</w:t>
      </w:r>
    </w:p>
    <w:p>
      <w:r>
        <w:t xml:space="preserve">valmistuminen</w:t>
      </w:r>
    </w:p>
    <w:p>
      <w:r>
        <w:rPr>
          <w:b/>
        </w:rPr>
        <w:t xml:space="preserve">Esimerkki 6.4894</w:t>
      </w:r>
    </w:p>
    <w:p>
      <w:r>
        <w:t xml:space="preserve">Newton tajusi, että maan painovoiman luonne, joka vetää omenan maahan, voisi selittää näiden liikkeen?</w:t>
      </w:r>
    </w:p>
    <w:p>
      <w:r>
        <w:rPr>
          <w:b/>
        </w:rPr>
        <w:t xml:space="preserve">Tulos</w:t>
      </w:r>
    </w:p>
    <w:p>
      <w:r>
        <w:t xml:space="preserve">kuu ja planeetat</w:t>
      </w:r>
    </w:p>
    <w:p>
      <w:r>
        <w:rPr>
          <w:b/>
        </w:rPr>
        <w:t xml:space="preserve">Esimerkki 6.4895</w:t>
      </w:r>
    </w:p>
    <w:p>
      <w:r>
        <w:t xml:space="preserve">Meren allas alkaa siitä, missä valtameri kohtaa minkä?</w:t>
      </w:r>
    </w:p>
    <w:p>
      <w:r>
        <w:rPr>
          <w:b/>
        </w:rPr>
        <w:t xml:space="preserve">Tulos</w:t>
      </w:r>
    </w:p>
    <w:p>
      <w:r>
        <w:t xml:space="preserve">maa</w:t>
      </w:r>
    </w:p>
    <w:p>
      <w:r>
        <w:rPr>
          <w:b/>
        </w:rPr>
        <w:t xml:space="preserve">Esimerkki 6.4896</w:t>
      </w:r>
    </w:p>
    <w:p>
      <w:r>
        <w:t xml:space="preserve">Minkä törmäys aiheuttaa massiivisia maanjäristyksiä?</w:t>
      </w:r>
    </w:p>
    <w:p>
      <w:r>
        <w:rPr>
          <w:b/>
        </w:rPr>
        <w:t xml:space="preserve">Tulos</w:t>
      </w:r>
    </w:p>
    <w:p>
      <w:r>
        <w:t xml:space="preserve">kaksi maanosaa</w:t>
      </w:r>
    </w:p>
    <w:p>
      <w:r>
        <w:rPr>
          <w:b/>
        </w:rPr>
        <w:t xml:space="preserve">Esimerkki 6.4897</w:t>
      </w:r>
    </w:p>
    <w:p>
      <w:r>
        <w:t xml:space="preserve">Energiamäärä, joka tarvitaan nostamaan yhden gramman nestemäisen veden lämpötilaa 1 °C:lla, tunnetaan myös nimellä?</w:t>
      </w:r>
    </w:p>
    <w:p>
      <w:r>
        <w:rPr>
          <w:b/>
        </w:rPr>
        <w:t xml:space="preserve">Tulos</w:t>
      </w:r>
    </w:p>
    <w:p>
      <w:r>
        <w:t xml:space="preserve">ominaislämpö</w:t>
      </w:r>
    </w:p>
    <w:p>
      <w:r>
        <w:rPr>
          <w:b/>
        </w:rPr>
        <w:t xml:space="preserve">Esimerkki 6.4898</w:t>
      </w:r>
    </w:p>
    <w:p>
      <w:r>
        <w:t xml:space="preserve">Jokaista munuaista syöttää munuaisvaltimo ja mitä muuta?</w:t>
      </w:r>
    </w:p>
    <w:p>
      <w:r>
        <w:rPr>
          <w:b/>
        </w:rPr>
        <w:t xml:space="preserve">Tulos</w:t>
      </w:r>
    </w:p>
    <w:p>
      <w:r>
        <w:t xml:space="preserve">munuaislaskimo</w:t>
      </w:r>
    </w:p>
    <w:p>
      <w:r>
        <w:rPr>
          <w:b/>
        </w:rPr>
        <w:t xml:space="preserve">Esimerkki 6.4899</w:t>
      </w:r>
    </w:p>
    <w:p>
      <w:r>
        <w:t xml:space="preserve">Kasvihuoneilmiö maapallolla johtuu siitä, että mikä ilmakehässä lisääntyy?</w:t>
      </w:r>
    </w:p>
    <w:p>
      <w:r>
        <w:rPr>
          <w:b/>
        </w:rPr>
        <w:t xml:space="preserve">Tulos</w:t>
      </w:r>
    </w:p>
    <w:p>
      <w:r>
        <w:t xml:space="preserve">hiili</w:t>
      </w:r>
    </w:p>
    <w:p>
      <w:r>
        <w:rPr>
          <w:b/>
        </w:rPr>
        <w:t xml:space="preserve">Esimerkki 6.4900</w:t>
      </w:r>
    </w:p>
    <w:p>
      <w:r>
        <w:t xml:space="preserve">Mikä kemiallinen alkuaine on kaiken elämän perusta maapallolla?</w:t>
      </w:r>
    </w:p>
    <w:p>
      <w:r>
        <w:rPr>
          <w:b/>
        </w:rPr>
        <w:t xml:space="preserve">Tulos</w:t>
      </w:r>
    </w:p>
    <w:p>
      <w:r>
        <w:t xml:space="preserve">hiili</w:t>
      </w:r>
    </w:p>
    <w:p>
      <w:r>
        <w:rPr>
          <w:b/>
        </w:rPr>
        <w:t xml:space="preserve">Esimerkki 6.4901</w:t>
      </w:r>
    </w:p>
    <w:p>
      <w:r>
        <w:t xml:space="preserve">Vihreät levät ja maakasvit ovat läheisesti mitä?</w:t>
      </w:r>
    </w:p>
    <w:p>
      <w:r>
        <w:rPr>
          <w:b/>
        </w:rPr>
        <w:t xml:space="preserve">Tulos</w:t>
      </w:r>
    </w:p>
    <w:p>
      <w:r>
        <w:t xml:space="preserve">vastaava</w:t>
      </w:r>
    </w:p>
    <w:p>
      <w:r>
        <w:rPr>
          <w:b/>
        </w:rPr>
        <w:t xml:space="preserve">Esimerkki 6.4902</w:t>
      </w:r>
    </w:p>
    <w:p>
      <w:r>
        <w:t xml:space="preserve">Minkälainen kartoitus on ratkaisevan tärkeää geneettisiä sairauksia aiheuttavien geenien sijainnin määrittämiseksi?</w:t>
      </w:r>
    </w:p>
    <w:p>
      <w:r>
        <w:rPr>
          <w:b/>
        </w:rPr>
        <w:t xml:space="preserve">Tulos</w:t>
      </w:r>
    </w:p>
    <w:p>
      <w:r>
        <w:t xml:space="preserve">linkityskartoitus</w:t>
      </w:r>
    </w:p>
    <w:p>
      <w:r>
        <w:rPr>
          <w:b/>
        </w:rPr>
        <w:t xml:space="preserve">Esimerkki 6.4903</w:t>
      </w:r>
    </w:p>
    <w:p>
      <w:r>
        <w:t xml:space="preserve">Mikä on tinan ja kuparin seos?</w:t>
      </w:r>
    </w:p>
    <w:p>
      <w:r>
        <w:rPr>
          <w:b/>
        </w:rPr>
        <w:t xml:space="preserve">Tulos</w:t>
      </w:r>
    </w:p>
    <w:p>
      <w:r>
        <w:t xml:space="preserve">pronssi</w:t>
      </w:r>
    </w:p>
    <w:p>
      <w:r>
        <w:rPr>
          <w:b/>
        </w:rPr>
        <w:t xml:space="preserve">Esimerkki 6.4904</w:t>
      </w:r>
    </w:p>
    <w:p>
      <w:r>
        <w:t xml:space="preserve">Karboanhydraasilla on mikä rooli eri elinten erilaisten tulosten saavuttamisessa?</w:t>
      </w:r>
    </w:p>
    <w:p>
      <w:r>
        <w:rPr>
          <w:b/>
        </w:rPr>
        <w:t xml:space="preserve">Tulos</w:t>
      </w:r>
    </w:p>
    <w:p>
      <w:r>
        <w:t xml:space="preserve">entsyymi</w:t>
      </w:r>
    </w:p>
    <w:p>
      <w:r>
        <w:rPr>
          <w:b/>
        </w:rPr>
        <w:t xml:space="preserve">Esimerkki 6.4905</w:t>
      </w:r>
    </w:p>
    <w:p>
      <w:r>
        <w:t xml:space="preserve">Säteily, kemikaalit ja tartunnanaiheuttajat ovat minkälaisia?</w:t>
      </w:r>
    </w:p>
    <w:p>
      <w:r>
        <w:rPr>
          <w:b/>
        </w:rPr>
        <w:t xml:space="preserve">Tulos</w:t>
      </w:r>
    </w:p>
    <w:p>
      <w:r>
        <w:t xml:space="preserve">mutageenit</w:t>
      </w:r>
    </w:p>
    <w:p>
      <w:r>
        <w:rPr>
          <w:b/>
        </w:rPr>
        <w:t xml:space="preserve">Esimerkki 6.4906</w:t>
      </w:r>
    </w:p>
    <w:p>
      <w:r>
        <w:t xml:space="preserve">Eliöt eivät voi elää yksin, vaan ne tarvitsevat muita eliöitä selviytyäkseen; miksi tätä suhdetta kutsutaan?</w:t>
      </w:r>
    </w:p>
    <w:p>
      <w:r>
        <w:rPr>
          <w:b/>
        </w:rPr>
        <w:t xml:space="preserve">Tulos</w:t>
      </w:r>
    </w:p>
    <w:p>
      <w:r>
        <w:t xml:space="preserve">keskinäinen riippuvuus</w:t>
      </w:r>
    </w:p>
    <w:p>
      <w:r>
        <w:rPr>
          <w:b/>
        </w:rPr>
        <w:t xml:space="preserve">Esimerkki 6.4907</w:t>
      </w:r>
    </w:p>
    <w:p>
      <w:r>
        <w:t xml:space="preserve">Arakidi-, steariini- ja palmitiinihappo ovat esimerkkejä minkä tyyppisistä rasvahapoista?</w:t>
      </w:r>
    </w:p>
    <w:p>
      <w:r>
        <w:rPr>
          <w:b/>
        </w:rPr>
        <w:t xml:space="preserve">Tulos</w:t>
      </w:r>
    </w:p>
    <w:p>
      <w:r>
        <w:t xml:space="preserve">tyydyttynyt</w:t>
      </w:r>
    </w:p>
    <w:p>
      <w:r>
        <w:rPr>
          <w:b/>
        </w:rPr>
        <w:t xml:space="preserve">Esimerkki 6.4908</w:t>
      </w:r>
    </w:p>
    <w:p>
      <w:r>
        <w:t xml:space="preserve">Mitä pidetään kokeessa vakiona, jotta ne eivät vaikuta tuloksiin, mukaan lukien riippuvaiseen muuttujaan vaikuttaminen?</w:t>
      </w:r>
    </w:p>
    <w:p>
      <w:r>
        <w:rPr>
          <w:b/>
        </w:rPr>
        <w:t xml:space="preserve">Tulos</w:t>
      </w:r>
    </w:p>
    <w:p>
      <w:r>
        <w:t xml:space="preserve">kokeelliset kontrollit</w:t>
      </w:r>
    </w:p>
    <w:p>
      <w:r>
        <w:rPr>
          <w:b/>
        </w:rPr>
        <w:t xml:space="preserve">Esimerkki 6.4909</w:t>
      </w:r>
    </w:p>
    <w:p>
      <w:r>
        <w:t xml:space="preserve">Metamorfiset kivet muodostuvat, kun olemassa oleva kivi muuttuu lämmön vai minkä vaikutuksesta?</w:t>
      </w:r>
    </w:p>
    <w:p>
      <w:r>
        <w:rPr>
          <w:b/>
        </w:rPr>
        <w:t xml:space="preserve">Tulos</w:t>
      </w:r>
    </w:p>
    <w:p>
      <w:r>
        <w:t xml:space="preserve">paine</w:t>
      </w:r>
    </w:p>
    <w:p>
      <w:r>
        <w:rPr>
          <w:b/>
        </w:rPr>
        <w:t xml:space="preserve">Esimerkki 6.4910</w:t>
      </w:r>
    </w:p>
    <w:p>
      <w:r>
        <w:t xml:space="preserve">Mikä termi kuvaa lajien määrää ja lajeja tietyssä paikassa tai planeetalla?</w:t>
      </w:r>
    </w:p>
    <w:p>
      <w:r>
        <w:rPr>
          <w:b/>
        </w:rPr>
        <w:t xml:space="preserve">Tulos</w:t>
      </w:r>
    </w:p>
    <w:p>
      <w:r>
        <w:t xml:space="preserve">biologinen monimuotoisuus</w:t>
      </w:r>
    </w:p>
    <w:p>
      <w:r>
        <w:rPr>
          <w:b/>
        </w:rPr>
        <w:t xml:space="preserve">Esimerkki 6.4911</w:t>
      </w:r>
    </w:p>
    <w:p>
      <w:r>
        <w:t xml:space="preserve">Typpioksidia, no, muodostuu vähän, kun typpeä ja happea kuumennetaan yhdessä. no muodostuu myös, kun salama kulkee ilman läpi tämän aikana?</w:t>
      </w:r>
    </w:p>
    <w:p>
      <w:r>
        <w:rPr>
          <w:b/>
        </w:rPr>
        <w:t xml:space="preserve">Tulos</w:t>
      </w:r>
    </w:p>
    <w:p>
      <w:r>
        <w:t xml:space="preserve">ukkoset</w:t>
      </w:r>
    </w:p>
    <w:p>
      <w:r>
        <w:rPr>
          <w:b/>
        </w:rPr>
        <w:t xml:space="preserve">Esimerkki 6.4912</w:t>
      </w:r>
    </w:p>
    <w:p>
      <w:r>
        <w:t xml:space="preserve">Mikä tärkeä organelli (joka muuten sijaitsisi keskeisellä paikalla ja olisi ratkaisevan tärkeä solun selviytymisen kannalta) puuttuu prokaryoottisoluista?</w:t>
      </w:r>
    </w:p>
    <w:p>
      <w:r>
        <w:rPr>
          <w:b/>
        </w:rPr>
        <w:t xml:space="preserve">Tulos</w:t>
      </w:r>
    </w:p>
    <w:p>
      <w:r>
        <w:t xml:space="preserve">ydin</w:t>
      </w:r>
    </w:p>
    <w:p>
      <w:r>
        <w:rPr>
          <w:b/>
        </w:rPr>
        <w:t xml:space="preserve">Esimerkki 6.4913</w:t>
      </w:r>
    </w:p>
    <w:p>
      <w:r>
        <w:t xml:space="preserve">Mitkä voimat ohjaavat luonnollista konvektiota?</w:t>
      </w:r>
    </w:p>
    <w:p>
      <w:r>
        <w:rPr>
          <w:b/>
        </w:rPr>
        <w:t xml:space="preserve">Tulos</w:t>
      </w:r>
    </w:p>
    <w:p>
      <w:r>
        <w:t xml:space="preserve">kelluva</w:t>
      </w:r>
    </w:p>
    <w:p>
      <w:r>
        <w:rPr>
          <w:b/>
        </w:rPr>
        <w:t xml:space="preserve">Esimerkki 6.4914</w:t>
      </w:r>
    </w:p>
    <w:p>
      <w:r>
        <w:t xml:space="preserve">Miksi kutsutaan syöpäsolujen kasvavaa massaa, joka työntyy läheisiin kudoksiin?</w:t>
      </w:r>
    </w:p>
    <w:p>
      <w:r>
        <w:rPr>
          <w:b/>
        </w:rPr>
        <w:t xml:space="preserve">Tulos</w:t>
      </w:r>
    </w:p>
    <w:p>
      <w:r>
        <w:t xml:space="preserve">kasvain</w:t>
      </w:r>
    </w:p>
    <w:p>
      <w:r>
        <w:rPr>
          <w:b/>
        </w:rPr>
        <w:t xml:space="preserve">Esimerkki 6.4915</w:t>
      </w:r>
    </w:p>
    <w:p>
      <w:r>
        <w:t xml:space="preserve">Mitä kutsutaan lämpötilaksi, jossa jokin sulaa?</w:t>
      </w:r>
    </w:p>
    <w:p>
      <w:r>
        <w:rPr>
          <w:b/>
        </w:rPr>
        <w:t xml:space="preserve">Tulos</w:t>
      </w:r>
    </w:p>
    <w:p>
      <w:r>
        <w:t xml:space="preserve">sulamispiste</w:t>
      </w:r>
    </w:p>
    <w:p>
      <w:r>
        <w:rPr>
          <w:b/>
        </w:rPr>
        <w:t xml:space="preserve">Esimerkki 6.4916</w:t>
      </w:r>
    </w:p>
    <w:p>
      <w:r>
        <w:t xml:space="preserve">Sade liuottaa lannoitteet maaperään, mikä kuljettaa ne pois?</w:t>
      </w:r>
    </w:p>
    <w:p>
      <w:r>
        <w:rPr>
          <w:b/>
        </w:rPr>
        <w:t xml:space="preserve">Tulos</w:t>
      </w:r>
    </w:p>
    <w:p>
      <w:r>
        <w:t xml:space="preserve">valuma?</w:t>
      </w:r>
    </w:p>
    <w:p>
      <w:r>
        <w:rPr>
          <w:b/>
        </w:rPr>
        <w:t xml:space="preserve">Esimerkki 6.4917</w:t>
      </w:r>
    </w:p>
    <w:p>
      <w:r>
        <w:t xml:space="preserve">Millaisia eukaryootteja protistit yleensä ovat?</w:t>
      </w:r>
    </w:p>
    <w:p>
      <w:r>
        <w:rPr>
          <w:b/>
        </w:rPr>
        <w:t xml:space="preserve">Tulos</w:t>
      </w:r>
    </w:p>
    <w:p>
      <w:r>
        <w:t xml:space="preserve">yksisoluinen</w:t>
      </w:r>
    </w:p>
    <w:p>
      <w:r>
        <w:rPr>
          <w:b/>
        </w:rPr>
        <w:t xml:space="preserve">Esimerkki 6.4918</w:t>
      </w:r>
    </w:p>
    <w:p>
      <w:r>
        <w:t xml:space="preserve">Jokaisessa molekyylien välisessä kemiallisessa reaktiossa hajoaa ja muodostuu mitä?</w:t>
      </w:r>
    </w:p>
    <w:p>
      <w:r>
        <w:rPr>
          <w:b/>
        </w:rPr>
        <w:t xml:space="preserve">Tulos</w:t>
      </w:r>
    </w:p>
    <w:p>
      <w:r>
        <w:t xml:space="preserve">joukkovelkakirjalainat</w:t>
      </w:r>
    </w:p>
    <w:p>
      <w:r>
        <w:rPr>
          <w:b/>
        </w:rPr>
        <w:t xml:space="preserve">Esimerkki 6.4919</w:t>
      </w:r>
    </w:p>
    <w:p>
      <w:r>
        <w:t xml:space="preserve">Mikä vedyn tila voidaan ennustaa niiden atomien perusteella, joihin se on sitoutunut?</w:t>
      </w:r>
    </w:p>
    <w:p>
      <w:r>
        <w:rPr>
          <w:b/>
        </w:rPr>
        <w:t xml:space="preserve">Tulos</w:t>
      </w:r>
    </w:p>
    <w:p>
      <w:r>
        <w:t xml:space="preserve">hapettuminen</w:t>
      </w:r>
    </w:p>
    <w:p>
      <w:r>
        <w:rPr>
          <w:b/>
        </w:rPr>
        <w:t xml:space="preserve">Esimerkki 6.4920</w:t>
      </w:r>
    </w:p>
    <w:p>
      <w:r>
        <w:t xml:space="preserve">Kuinka monta elektronia vetyatomissa on?</w:t>
      </w:r>
    </w:p>
    <w:p>
      <w:r>
        <w:rPr>
          <w:b/>
        </w:rPr>
        <w:t xml:space="preserve">Tulos</w:t>
      </w:r>
    </w:p>
    <w:p>
      <w:r>
        <w:t xml:space="preserve">yksi</w:t>
      </w:r>
    </w:p>
    <w:p>
      <w:r>
        <w:rPr>
          <w:b/>
        </w:rPr>
        <w:t xml:space="preserve">Esimerkki 6.4921</w:t>
      </w:r>
    </w:p>
    <w:p>
      <w:r>
        <w:t xml:space="preserve">Helium-3 syntyy tietyn minkä aineen beetahajoamisesta?</w:t>
      </w:r>
    </w:p>
    <w:p>
      <w:r>
        <w:rPr>
          <w:b/>
        </w:rPr>
        <w:t xml:space="preserve">Tulos</w:t>
      </w:r>
    </w:p>
    <w:p>
      <w:r>
        <w:t xml:space="preserve">Nuklidi</w:t>
      </w:r>
    </w:p>
    <w:p>
      <w:r>
        <w:rPr>
          <w:b/>
        </w:rPr>
        <w:t xml:space="preserve">Esimerkki 6.4922</w:t>
      </w:r>
    </w:p>
    <w:p>
      <w:r>
        <w:t xml:space="preserve">Kiihtyvyys on vektori, ja sillä on siis sekä suuruus että mitä muuta?</w:t>
      </w:r>
    </w:p>
    <w:p>
      <w:r>
        <w:rPr>
          <w:b/>
        </w:rPr>
        <w:t xml:space="preserve">Tulos</w:t>
      </w:r>
    </w:p>
    <w:p>
      <w:r>
        <w:t xml:space="preserve">suunta</w:t>
      </w:r>
    </w:p>
    <w:p>
      <w:r>
        <w:rPr>
          <w:b/>
        </w:rPr>
        <w:t xml:space="preserve">Esimerkki 6.4923</w:t>
      </w:r>
    </w:p>
    <w:p>
      <w:r>
        <w:t xml:space="preserve">Mitkä hiilivedyt sisältävät vain yksittäisiä sidoksia hiiliatomien välillä?</w:t>
      </w:r>
    </w:p>
    <w:p>
      <w:r>
        <w:rPr>
          <w:b/>
        </w:rPr>
        <w:t xml:space="preserve">Tulos</w:t>
      </w:r>
    </w:p>
    <w:p>
      <w:r>
        <w:t xml:space="preserve">tyydyttyneet hiilivedyt</w:t>
      </w:r>
    </w:p>
    <w:p>
      <w:r>
        <w:rPr>
          <w:b/>
        </w:rPr>
        <w:t xml:space="preserve">Esimerkki 6.4924</w:t>
      </w:r>
    </w:p>
    <w:p>
      <w:r>
        <w:t xml:space="preserve">Kultakala, tonnikala, lohi, ahven ja turska ovat esimerkkejä mistä kalaryhmästä?</w:t>
      </w:r>
    </w:p>
    <w:p>
      <w:r>
        <w:rPr>
          <w:b/>
        </w:rPr>
        <w:t xml:space="preserve">Tulos</w:t>
      </w:r>
    </w:p>
    <w:p>
      <w:r>
        <w:t xml:space="preserve">sädekala</w:t>
      </w:r>
    </w:p>
    <w:p>
      <w:r>
        <w:rPr>
          <w:b/>
        </w:rPr>
        <w:t xml:space="preserve">Esimerkki 6.4925</w:t>
      </w:r>
    </w:p>
    <w:p>
      <w:r>
        <w:t xml:space="preserve">Mikä rakenne koostuu ulommasta solukerroksesta, jota kutsutaan trofoblastiksi, ja sisemmällä olevasta solumassasta, jota kutsutaan embryoblastiksi?</w:t>
      </w:r>
    </w:p>
    <w:p>
      <w:r>
        <w:rPr>
          <w:b/>
        </w:rPr>
        <w:t xml:space="preserve">Tulos</w:t>
      </w:r>
    </w:p>
    <w:p>
      <w:r>
        <w:t xml:space="preserve">Blastokysta</w:t>
      </w:r>
    </w:p>
    <w:p>
      <w:r>
        <w:rPr>
          <w:b/>
        </w:rPr>
        <w:t xml:space="preserve">Esimerkki 6.4926</w:t>
      </w:r>
    </w:p>
    <w:p>
      <w:r>
        <w:t xml:space="preserve">Alkeneilla on kaksoissidoksia, kun taas alkyyneillä on mitä?</w:t>
      </w:r>
    </w:p>
    <w:p>
      <w:r>
        <w:rPr>
          <w:b/>
        </w:rPr>
        <w:t xml:space="preserve">Tulos</w:t>
      </w:r>
    </w:p>
    <w:p>
      <w:r>
        <w:t xml:space="preserve">kolmoissidokset</w:t>
      </w:r>
    </w:p>
    <w:p>
      <w:r>
        <w:rPr>
          <w:b/>
        </w:rPr>
        <w:t xml:space="preserve">Esimerkki 6.4927</w:t>
      </w:r>
    </w:p>
    <w:p>
      <w:r>
        <w:t xml:space="preserve">Pii, jossa on elementti, joka antaa sille ylimääräisiä elektroneja, on minkä tyyppinen puolijohde?</w:t>
      </w:r>
    </w:p>
    <w:p>
      <w:r>
        <w:rPr>
          <w:b/>
        </w:rPr>
        <w:t xml:space="preserve">Tulos</w:t>
      </w:r>
    </w:p>
    <w:p>
      <w:r>
        <w:t xml:space="preserve">n-tyyppi</w:t>
      </w:r>
    </w:p>
    <w:p>
      <w:r>
        <w:rPr>
          <w:b/>
        </w:rPr>
        <w:t xml:space="preserve">Esimerkki 6.4928</w:t>
      </w:r>
    </w:p>
    <w:p>
      <w:r>
        <w:t xml:space="preserve">Supistumisen ja laajentumisen avulla verenkiertojärjestelmä voi muuttaa veren määrää, joka virtaa mihin kehon osiin?</w:t>
      </w:r>
    </w:p>
    <w:p>
      <w:r>
        <w:rPr>
          <w:b/>
        </w:rPr>
        <w:t xml:space="preserve">Tulos</w:t>
      </w:r>
    </w:p>
    <w:p>
      <w:r>
        <w:t xml:space="preserve">elimet</w:t>
      </w:r>
    </w:p>
    <w:p>
      <w:r>
        <w:rPr>
          <w:b/>
        </w:rPr>
        <w:t xml:space="preserve">Esimerkki 6.4929</w:t>
      </w:r>
    </w:p>
    <w:p>
      <w:r>
        <w:t xml:space="preserve">Binäärinen molekyyliyhdiste on molekyyliyhdiste, joka koostuu mistä?</w:t>
      </w:r>
    </w:p>
    <w:p>
      <w:r>
        <w:rPr>
          <w:b/>
        </w:rPr>
        <w:t xml:space="preserve">Tulos</w:t>
      </w:r>
    </w:p>
    <w:p>
      <w:r>
        <w:t xml:space="preserve">kaksi elementtiä</w:t>
      </w:r>
    </w:p>
    <w:p>
      <w:r>
        <w:rPr>
          <w:b/>
        </w:rPr>
        <w:t xml:space="preserve">Esimerkki 6.4930</w:t>
      </w:r>
    </w:p>
    <w:p>
      <w:r>
        <w:t xml:space="preserve">Mikä ilmakehän kerros on korkeimman lentokoneen lentokorkeuden yläpuolella ja alhaisimman avaruusaluksen kiertoradan alarajan alapuolella?</w:t>
      </w:r>
    </w:p>
    <w:p>
      <w:r>
        <w:rPr>
          <w:b/>
        </w:rPr>
        <w:t xml:space="preserve">Tulos</w:t>
      </w:r>
    </w:p>
    <w:p>
      <w:r>
        <w:t xml:space="preserve">mesosfääri</w:t>
      </w:r>
    </w:p>
    <w:p>
      <w:r>
        <w:rPr>
          <w:b/>
        </w:rPr>
        <w:t xml:space="preserve">Esimerkki 6.4931</w:t>
      </w:r>
    </w:p>
    <w:p>
      <w:r>
        <w:t xml:space="preserve">Kun sinkki reagoi suolahapon kanssa, reaktio kuplii voimakkaasti, sillä minkä tyyppistä kaasua syntyy?</w:t>
      </w:r>
    </w:p>
    <w:p>
      <w:r>
        <w:rPr>
          <w:b/>
        </w:rPr>
        <w:t xml:space="preserve">Tulos</w:t>
      </w:r>
    </w:p>
    <w:p>
      <w:r>
        <w:t xml:space="preserve">hydrogren</w:t>
      </w:r>
    </w:p>
    <w:p>
      <w:r>
        <w:rPr>
          <w:b/>
        </w:rPr>
        <w:t xml:space="preserve">Esimerkki 6.4932</w:t>
      </w:r>
    </w:p>
    <w:p>
      <w:r>
        <w:t xml:space="preserve">Mikä on yksinkertainen sokeri, kuten fruktoosi tai glukoosi?</w:t>
      </w:r>
    </w:p>
    <w:p>
      <w:r>
        <w:rPr>
          <w:b/>
        </w:rPr>
        <w:t xml:space="preserve">Tulos</w:t>
      </w:r>
    </w:p>
    <w:p>
      <w:r>
        <w:t xml:space="preserve">monosakkaridi</w:t>
      </w:r>
    </w:p>
    <w:p>
      <w:r>
        <w:rPr>
          <w:b/>
        </w:rPr>
        <w:t xml:space="preserve">Esimerkki 6.4933</w:t>
      </w:r>
    </w:p>
    <w:p>
      <w:r>
        <w:t xml:space="preserve">Tyydyttyneet hiilivedyt ovat saaneet nimensä siitä, että ne ovat tyydyttyneitä millä atomeilla?</w:t>
      </w:r>
    </w:p>
    <w:p>
      <w:r>
        <w:rPr>
          <w:b/>
        </w:rPr>
        <w:t xml:space="preserve">Tulos</w:t>
      </w:r>
    </w:p>
    <w:p>
      <w:r>
        <w:t xml:space="preserve">vety</w:t>
      </w:r>
    </w:p>
    <w:p>
      <w:r>
        <w:rPr>
          <w:b/>
        </w:rPr>
        <w:t xml:space="preserve">Esimerkki 6.4934</w:t>
      </w:r>
    </w:p>
    <w:p>
      <w:r>
        <w:t xml:space="preserve">Mikä on kasvien kosketusreaktio?</w:t>
      </w:r>
    </w:p>
    <w:p>
      <w:r>
        <w:rPr>
          <w:b/>
        </w:rPr>
        <w:t xml:space="preserve">Tulos</w:t>
      </w:r>
    </w:p>
    <w:p>
      <w:r>
        <w:t xml:space="preserve">thigmotropismi</w:t>
      </w:r>
    </w:p>
    <w:p>
      <w:r>
        <w:rPr>
          <w:b/>
        </w:rPr>
        <w:t xml:space="preserve">Esimerkki 6.4935</w:t>
      </w:r>
    </w:p>
    <w:p>
      <w:r>
        <w:t xml:space="preserve">Maapallo pyörii akselinsa ympäri kerran päivässä ja kiertää aurinkoa kuinka usein?</w:t>
      </w:r>
    </w:p>
    <w:p>
      <w:r>
        <w:rPr>
          <w:b/>
        </w:rPr>
        <w:t xml:space="preserve">Tulos</w:t>
      </w:r>
    </w:p>
    <w:p>
      <w:r>
        <w:t xml:space="preserve">kerran vuodessa</w:t>
      </w:r>
    </w:p>
    <w:p>
      <w:r>
        <w:rPr>
          <w:b/>
        </w:rPr>
        <w:t xml:space="preserve">Esimerkki 6.4936</w:t>
      </w:r>
    </w:p>
    <w:p>
      <w:r>
        <w:t xml:space="preserve">Missä suurin osa valkosoluista valmistetaan?</w:t>
      </w:r>
    </w:p>
    <w:p>
      <w:r>
        <w:rPr>
          <w:b/>
        </w:rPr>
        <w:t xml:space="preserve">Tulos</w:t>
      </w:r>
    </w:p>
    <w:p>
      <w:r>
        <w:t xml:space="preserve">luuydin</w:t>
      </w:r>
    </w:p>
    <w:p>
      <w:r>
        <w:rPr>
          <w:b/>
        </w:rPr>
        <w:t xml:space="preserve">Esimerkki 6.4937</w:t>
      </w:r>
    </w:p>
    <w:p>
      <w:r>
        <w:t xml:space="preserve">Minkä tyyppisten kasvien munasarjoista saadaan hedelmiä?</w:t>
      </w:r>
    </w:p>
    <w:p>
      <w:r>
        <w:rPr>
          <w:b/>
        </w:rPr>
        <w:t xml:space="preserve">Tulos</w:t>
      </w:r>
    </w:p>
    <w:p>
      <w:r>
        <w:t xml:space="preserve">kukkiva</w:t>
      </w:r>
    </w:p>
    <w:p>
      <w:r>
        <w:rPr>
          <w:b/>
        </w:rPr>
        <w:t xml:space="preserve">Esimerkki 6.4938</w:t>
      </w:r>
    </w:p>
    <w:p>
      <w:r>
        <w:t xml:space="preserve">Miksi kutsutaan kovaa kuorta, joka ympäröi joidenkin eläinten pehmeitä osia?</w:t>
      </w:r>
    </w:p>
    <w:p>
      <w:r>
        <w:rPr>
          <w:b/>
        </w:rPr>
        <w:t xml:space="preserve">Tulos</w:t>
      </w:r>
    </w:p>
    <w:p>
      <w:r>
        <w:t xml:space="preserve">exoskeleton</w:t>
      </w:r>
    </w:p>
    <w:p>
      <w:r>
        <w:rPr>
          <w:b/>
        </w:rPr>
        <w:t xml:space="preserve">Esimerkki 6.4939</w:t>
      </w:r>
    </w:p>
    <w:p>
      <w:r>
        <w:t xml:space="preserve">Mikä pysyy radioaktiivisen aineen vakiona ajan myötä?</w:t>
      </w:r>
    </w:p>
    <w:p>
      <w:r>
        <w:rPr>
          <w:b/>
        </w:rPr>
        <w:t xml:space="preserve">Tulos</w:t>
      </w:r>
    </w:p>
    <w:p>
      <w:r>
        <w:t xml:space="preserve">hajoamisnopeus</w:t>
      </w:r>
    </w:p>
    <w:p>
      <w:r>
        <w:rPr>
          <w:b/>
        </w:rPr>
        <w:t xml:space="preserve">Esimerkki 6.4940</w:t>
      </w:r>
    </w:p>
    <w:p>
      <w:r>
        <w:t xml:space="preserve">Energian menetys on syy siihen, että mitä tyypillisesti on vähän tasoja?</w:t>
      </w:r>
    </w:p>
    <w:p>
      <w:r>
        <w:rPr>
          <w:b/>
        </w:rPr>
        <w:t xml:space="preserve">Tulos</w:t>
      </w:r>
    </w:p>
    <w:p>
      <w:r>
        <w:t xml:space="preserve">ravintoketju</w:t>
      </w:r>
    </w:p>
    <w:p>
      <w:r>
        <w:rPr>
          <w:b/>
        </w:rPr>
        <w:t xml:space="preserve">Esimerkki 6.4941</w:t>
      </w:r>
    </w:p>
    <w:p>
      <w:r>
        <w:t xml:space="preserve">Ateroskleroosi ja sepelvaltimotauti ovat esimerkkejä minkä tyyppisistä elimistön sairauksista?</w:t>
      </w:r>
    </w:p>
    <w:p>
      <w:r>
        <w:rPr>
          <w:b/>
        </w:rPr>
        <w:t xml:space="preserve">Tulos</w:t>
      </w:r>
    </w:p>
    <w:p>
      <w:r>
        <w:t xml:space="preserve">sydän- ja verisuonijärjestelmä</w:t>
      </w:r>
    </w:p>
    <w:p>
      <w:r>
        <w:rPr>
          <w:b/>
        </w:rPr>
        <w:t xml:space="preserve">Esimerkki 6.4942</w:t>
      </w:r>
    </w:p>
    <w:p>
      <w:r>
        <w:t xml:space="preserve">Mitä jälkeläiset saavat vanhemmiltaan niin sanotussa perinnössä?</w:t>
      </w:r>
    </w:p>
    <w:p>
      <w:r>
        <w:rPr>
          <w:b/>
        </w:rPr>
        <w:t xml:space="preserve">Tulos</w:t>
      </w:r>
    </w:p>
    <w:p>
      <w:r>
        <w:t xml:space="preserve">ominaisuudet</w:t>
      </w:r>
    </w:p>
    <w:p>
      <w:r>
        <w:rPr>
          <w:b/>
        </w:rPr>
        <w:t xml:space="preserve">Esimerkki 6.4943</w:t>
      </w:r>
    </w:p>
    <w:p>
      <w:r>
        <w:t xml:space="preserve">Mikä on nimitys lääkäreille, jotka ovat erikoistuneet sydänsairauksien diagnosointiin ja hoitoon?</w:t>
      </w:r>
    </w:p>
    <w:p>
      <w:r>
        <w:rPr>
          <w:b/>
        </w:rPr>
        <w:t xml:space="preserve">Tulos</w:t>
      </w:r>
    </w:p>
    <w:p>
      <w:r>
        <w:t xml:space="preserve">kardiologit</w:t>
      </w:r>
    </w:p>
    <w:p>
      <w:r>
        <w:rPr>
          <w:b/>
        </w:rPr>
        <w:t xml:space="preserve">Esimerkki 6.4944</w:t>
      </w:r>
    </w:p>
    <w:p>
      <w:r>
        <w:t xml:space="preserve">Mikä kudos estää patogeenien pääsyn nisäkkäisiin?</w:t>
      </w:r>
    </w:p>
    <w:p>
      <w:r>
        <w:rPr>
          <w:b/>
        </w:rPr>
        <w:t xml:space="preserve">Tulos</w:t>
      </w:r>
    </w:p>
    <w:p>
      <w:r>
        <w:t xml:space="preserve">epiteeli</w:t>
      </w:r>
    </w:p>
    <w:p>
      <w:r>
        <w:rPr>
          <w:b/>
        </w:rPr>
        <w:t xml:space="preserve">Esimerkki 6.4945</w:t>
      </w:r>
    </w:p>
    <w:p>
      <w:r>
        <w:t xml:space="preserve">Mikä on termi geeneille, jotka ohjaavat muiden geenien ilmentymistä tietyillä solujen alueilla kehittyvässä organismissa?</w:t>
      </w:r>
    </w:p>
    <w:p>
      <w:r>
        <w:rPr>
          <w:b/>
        </w:rPr>
        <w:t xml:space="preserve">Tulos</w:t>
      </w:r>
    </w:p>
    <w:p>
      <w:r>
        <w:t xml:space="preserve">aukkogeenejä</w:t>
      </w:r>
    </w:p>
    <w:p>
      <w:r>
        <w:rPr>
          <w:b/>
        </w:rPr>
        <w:t xml:space="preserve">Esimerkki 6.4946</w:t>
      </w:r>
    </w:p>
    <w:p>
      <w:r>
        <w:t xml:space="preserve">Jotkin gametofyytit kehittyvät maan alla ja muodostavat mykorritsayhteyksiä minkä kanssa?</w:t>
      </w:r>
    </w:p>
    <w:p>
      <w:r>
        <w:rPr>
          <w:b/>
        </w:rPr>
        <w:t xml:space="preserve">Tulos</w:t>
      </w:r>
    </w:p>
    <w:p>
      <w:r>
        <w:t xml:space="preserve">sienet</w:t>
      </w:r>
    </w:p>
    <w:p>
      <w:r>
        <w:rPr>
          <w:b/>
        </w:rPr>
        <w:t xml:space="preserve">Esimerkki 6.4947</w:t>
      </w:r>
    </w:p>
    <w:p>
      <w:r>
        <w:t xml:space="preserve">Aineen kykyä palaa kutsutaan?</w:t>
      </w:r>
    </w:p>
    <w:p>
      <w:r>
        <w:rPr>
          <w:b/>
        </w:rPr>
        <w:t xml:space="preserve">Tulos</w:t>
      </w:r>
    </w:p>
    <w:p>
      <w:r>
        <w:t xml:space="preserve">syttyvyys</w:t>
      </w:r>
    </w:p>
    <w:p>
      <w:r>
        <w:rPr>
          <w:b/>
        </w:rPr>
        <w:t xml:space="preserve">Esimerkki 6.4948</w:t>
      </w:r>
    </w:p>
    <w:p>
      <w:r>
        <w:t xml:space="preserve">Mitä tapahtuu, kun kallio muuttuu läheisen magman aiheuttaman lämmön vaikutuksesta?</w:t>
      </w:r>
    </w:p>
    <w:p>
      <w:r>
        <w:rPr>
          <w:b/>
        </w:rPr>
        <w:t xml:space="preserve">Tulos</w:t>
      </w:r>
    </w:p>
    <w:p>
      <w:r>
        <w:t xml:space="preserve">kontaktimetamorfoosi</w:t>
      </w:r>
    </w:p>
    <w:p>
      <w:r>
        <w:rPr>
          <w:b/>
        </w:rPr>
        <w:t xml:space="preserve">Esimerkki 6.4949</w:t>
      </w:r>
    </w:p>
    <w:p>
      <w:r>
        <w:t xml:space="preserve">Mitä tapahtuu, kun kuuman suihkun vesihöyry koskettaa peilin viileämpää pintaa?</w:t>
      </w:r>
    </w:p>
    <w:p>
      <w:r>
        <w:rPr>
          <w:b/>
        </w:rPr>
        <w:t xml:space="preserve">Tulos</w:t>
      </w:r>
    </w:p>
    <w:p>
      <w:r>
        <w:t xml:space="preserve">sumuinen peili</w:t>
      </w:r>
    </w:p>
    <w:p>
      <w:r>
        <w:rPr>
          <w:b/>
        </w:rPr>
        <w:t xml:space="preserve">Esimerkki 6.4950</w:t>
      </w:r>
    </w:p>
    <w:p>
      <w:r>
        <w:t xml:space="preserve">Mitä kutsutaan kahdeksi kilpailun perustyypiksi?</w:t>
      </w:r>
    </w:p>
    <w:p>
      <w:r>
        <w:rPr>
          <w:b/>
        </w:rPr>
        <w:t xml:space="preserve">Tulos</w:t>
      </w:r>
    </w:p>
    <w:p>
      <w:r>
        <w:t xml:space="preserve">instraspecifc ja interspecifinen</w:t>
      </w:r>
    </w:p>
    <w:p>
      <w:r>
        <w:rPr>
          <w:b/>
        </w:rPr>
        <w:t xml:space="preserve">Esimerkki 6.4951</w:t>
      </w:r>
    </w:p>
    <w:p>
      <w:r>
        <w:t xml:space="preserve">Mikä on ainoa mekanismi, joka johdonmukaisesti aiheuttaa sopeutuvaa evoluutiota?</w:t>
      </w:r>
    </w:p>
    <w:p>
      <w:r>
        <w:rPr>
          <w:b/>
        </w:rPr>
        <w:t xml:space="preserve">Tulos</w:t>
      </w:r>
    </w:p>
    <w:p>
      <w:r>
        <w:t xml:space="preserve">luonnonvalinta</w:t>
      </w:r>
    </w:p>
    <w:p>
      <w:r>
        <w:rPr>
          <w:b/>
        </w:rPr>
        <w:t xml:space="preserve">Esimerkki 6.4952</w:t>
      </w:r>
    </w:p>
    <w:p>
      <w:r>
        <w:t xml:space="preserve">Parthenogeneesi on yleisin minkä muoto eläimillä, jotka muuten lisääntyvät sukupuolisesti?</w:t>
      </w:r>
    </w:p>
    <w:p>
      <w:r>
        <w:rPr>
          <w:b/>
        </w:rPr>
        <w:t xml:space="preserve">Tulos</w:t>
      </w:r>
    </w:p>
    <w:p>
      <w:r>
        <w:t xml:space="preserve">suvuton lisääntyminen</w:t>
      </w:r>
    </w:p>
    <w:p>
      <w:r>
        <w:rPr>
          <w:b/>
        </w:rPr>
        <w:t xml:space="preserve">Esimerkki 6.4953</w:t>
      </w:r>
    </w:p>
    <w:p>
      <w:r>
        <w:t xml:space="preserve">Minkä mukaan kationit on yksinkertaisesti nimetty?</w:t>
      </w:r>
    </w:p>
    <w:p>
      <w:r>
        <w:rPr>
          <w:b/>
        </w:rPr>
        <w:t xml:space="preserve">Tulos</w:t>
      </w:r>
    </w:p>
    <w:p>
      <w:r>
        <w:t xml:space="preserve">emoelementti</w:t>
      </w:r>
    </w:p>
    <w:p>
      <w:r>
        <w:rPr>
          <w:b/>
        </w:rPr>
        <w:t xml:space="preserve">Esimerkki 6.4954</w:t>
      </w:r>
    </w:p>
    <w:p>
      <w:r>
        <w:t xml:space="preserve">Miksi kutsutaan sitä, kun munasolu kehittyy yksilöksi ilman hedelmöittymistä?</w:t>
      </w:r>
    </w:p>
    <w:p>
      <w:r>
        <w:rPr>
          <w:b/>
        </w:rPr>
        <w:t xml:space="preserve">Tulos</w:t>
      </w:r>
    </w:p>
    <w:p>
      <w:r>
        <w:t xml:space="preserve">parthenogeneesi</w:t>
      </w:r>
    </w:p>
    <w:p>
      <w:r>
        <w:rPr>
          <w:b/>
        </w:rPr>
        <w:t xml:space="preserve">Esimerkki 6.4955</w:t>
      </w:r>
    </w:p>
    <w:p>
      <w:r>
        <w:t xml:space="preserve">Mitä haitallista ainetta ei saa johtaa sadevesiviemäriin?</w:t>
      </w:r>
    </w:p>
    <w:p>
      <w:r>
        <w:rPr>
          <w:b/>
        </w:rPr>
        <w:t xml:space="preserve">Tulos</w:t>
      </w:r>
    </w:p>
    <w:p>
      <w:r>
        <w:t xml:space="preserve">moottoriöljy</w:t>
      </w:r>
    </w:p>
    <w:p>
      <w:r>
        <w:rPr>
          <w:b/>
        </w:rPr>
        <w:t xml:space="preserve">Esimerkki 6.4956</w:t>
      </w:r>
    </w:p>
    <w:p>
      <w:r>
        <w:t xml:space="preserve">Monet eurooppalaiset ja aasialaiset jalavat ovat vähemmän alttiita hollantilaiselle jalavan taudille kuin mitkä jalavat?</w:t>
      </w:r>
    </w:p>
    <w:p>
      <w:r>
        <w:rPr>
          <w:b/>
        </w:rPr>
        <w:t xml:space="preserve">Tulos</w:t>
      </w:r>
    </w:p>
    <w:p>
      <w:r>
        <w:t xml:space="preserve">amerikkalainen</w:t>
      </w:r>
    </w:p>
    <w:p>
      <w:r>
        <w:rPr>
          <w:b/>
        </w:rPr>
        <w:t xml:space="preserve">Esimerkki 6.4957</w:t>
      </w:r>
    </w:p>
    <w:p>
      <w:r>
        <w:t xml:space="preserve">Millä alalla biotekniikkaa käytetään ensisijaisesti?</w:t>
      </w:r>
    </w:p>
    <w:p>
      <w:r>
        <w:rPr>
          <w:b/>
        </w:rPr>
        <w:t xml:space="preserve">Tulos</w:t>
      </w:r>
    </w:p>
    <w:p>
      <w:r>
        <w:t xml:space="preserve">lääke</w:t>
      </w:r>
    </w:p>
    <w:p>
      <w:r>
        <w:rPr>
          <w:b/>
        </w:rPr>
        <w:t xml:space="preserve">Esimerkki 6.4958</w:t>
      </w:r>
    </w:p>
    <w:p>
      <w:r>
        <w:t xml:space="preserve">Mikä laite mittaa johdossa kulkevaa virtaa?</w:t>
      </w:r>
    </w:p>
    <w:p>
      <w:r>
        <w:rPr>
          <w:b/>
        </w:rPr>
        <w:t xml:space="preserve">Tulos</w:t>
      </w:r>
    </w:p>
    <w:p>
      <w:r>
        <w:t xml:space="preserve">ampeerimittari</w:t>
      </w:r>
    </w:p>
    <w:p>
      <w:r>
        <w:rPr>
          <w:b/>
        </w:rPr>
        <w:t xml:space="preserve">Esimerkki 6.4959</w:t>
      </w:r>
    </w:p>
    <w:p>
      <w:r>
        <w:t xml:space="preserve">Mitkä aineet ovat erittäin tärkeitä homeostaasin kannalta, koska ne säätelevät monia solujen toimintoja - ja niitä säätelevät myös palautemekanismit?</w:t>
      </w:r>
    </w:p>
    <w:p>
      <w:r>
        <w:rPr>
          <w:b/>
        </w:rPr>
        <w:t xml:space="preserve">Tulos</w:t>
      </w:r>
    </w:p>
    <w:p>
      <w:r>
        <w:t xml:space="preserve">hormonit</w:t>
      </w:r>
    </w:p>
    <w:p>
      <w:r>
        <w:rPr>
          <w:b/>
        </w:rPr>
        <w:t xml:space="preserve">Esimerkki 6.4960</w:t>
      </w:r>
    </w:p>
    <w:p>
      <w:r>
        <w:t xml:space="preserve">Mitä solurakennetta käytetään endosytoosin aikana, jotta molekyylit pääsevät soluun?</w:t>
      </w:r>
    </w:p>
    <w:p>
      <w:r>
        <w:rPr>
          <w:b/>
        </w:rPr>
        <w:t xml:space="preserve">Tulos</w:t>
      </w:r>
    </w:p>
    <w:p>
      <w:r>
        <w:t xml:space="preserve">vesikkelit</w:t>
      </w:r>
    </w:p>
    <w:p>
      <w:r>
        <w:rPr>
          <w:b/>
        </w:rPr>
        <w:t xml:space="preserve">Esimerkki 6.4961</w:t>
      </w:r>
    </w:p>
    <w:p>
      <w:r>
        <w:t xml:space="preserve">Mikä on nisäkkäiden aivojen etuosa?</w:t>
      </w:r>
    </w:p>
    <w:p>
      <w:r>
        <w:rPr>
          <w:b/>
        </w:rPr>
        <w:t xml:space="preserve">Tulos</w:t>
      </w:r>
    </w:p>
    <w:p>
      <w:r>
        <w:t xml:space="preserve">cerebrum</w:t>
      </w:r>
    </w:p>
    <w:p>
      <w:r>
        <w:rPr>
          <w:b/>
        </w:rPr>
        <w:t xml:space="preserve">Esimerkki 6.4962</w:t>
      </w:r>
    </w:p>
    <w:p>
      <w:r>
        <w:t xml:space="preserve">Millä nimellä kutsutaan karhun ja ihmisen kaltaisia olentoja, jotka syövät sekä kuluttajia että tuottajia?</w:t>
      </w:r>
    </w:p>
    <w:p>
      <w:r>
        <w:rPr>
          <w:b/>
        </w:rPr>
        <w:t xml:space="preserve">Tulos</w:t>
      </w:r>
    </w:p>
    <w:p>
      <w:r>
        <w:t xml:space="preserve">kaikkiruokaiset</w:t>
      </w:r>
    </w:p>
    <w:p>
      <w:r>
        <w:rPr>
          <w:b/>
        </w:rPr>
        <w:t xml:space="preserve">Esimerkki 6.4963</w:t>
      </w:r>
    </w:p>
    <w:p>
      <w:r>
        <w:t xml:space="preserve">Tärkeä askel eläinten evoluutiossa oli minkä jäykän, kehon pituussuuntaisen sauvan kehittyminen?</w:t>
      </w:r>
    </w:p>
    <w:p>
      <w:r>
        <w:rPr>
          <w:b/>
        </w:rPr>
        <w:t xml:space="preserve">Tulos</w:t>
      </w:r>
    </w:p>
    <w:p>
      <w:r>
        <w:t xml:space="preserve">notochord</w:t>
      </w:r>
    </w:p>
    <w:p>
      <w:r>
        <w:rPr>
          <w:b/>
        </w:rPr>
        <w:t xml:space="preserve">Esimerkki 6.4964</w:t>
      </w:r>
    </w:p>
    <w:p>
      <w:r>
        <w:t xml:space="preserve">Mitä kaasua käytetään glukoosin lisäksi soluhengityksessä?</w:t>
      </w:r>
    </w:p>
    <w:p>
      <w:r>
        <w:rPr>
          <w:b/>
        </w:rPr>
        <w:t xml:space="preserve">Tulos</w:t>
      </w:r>
    </w:p>
    <w:p>
      <w:r>
        <w:t xml:space="preserve">happi</w:t>
      </w:r>
    </w:p>
    <w:p>
      <w:r>
        <w:rPr>
          <w:b/>
        </w:rPr>
        <w:t xml:space="preserve">Esimerkki 6.4965</w:t>
      </w:r>
    </w:p>
    <w:p>
      <w:r>
        <w:t xml:space="preserve">Geologit havaitsivat, että merenpohjan nuorimmat kivet olivat missä?</w:t>
      </w:r>
    </w:p>
    <w:p>
      <w:r>
        <w:rPr>
          <w:b/>
        </w:rPr>
        <w:t xml:space="preserve">Tulos</w:t>
      </w:r>
    </w:p>
    <w:p>
      <w:r>
        <w:t xml:space="preserve">valtameren puolivälin selänteet</w:t>
      </w:r>
    </w:p>
    <w:p>
      <w:r>
        <w:rPr>
          <w:b/>
        </w:rPr>
        <w:t xml:space="preserve">Esimerkki 6.4966</w:t>
      </w:r>
    </w:p>
    <w:p>
      <w:r>
        <w:t xml:space="preserve">Mitä neutraalille aineelle tapahtuu, kun elektronit siirtyvät kappaleiden välillä?</w:t>
      </w:r>
    </w:p>
    <w:p>
      <w:r>
        <w:rPr>
          <w:b/>
        </w:rPr>
        <w:t xml:space="preserve">Tulos</w:t>
      </w:r>
    </w:p>
    <w:p>
      <w:r>
        <w:t xml:space="preserve">se latautuu</w:t>
      </w:r>
    </w:p>
    <w:p>
      <w:r>
        <w:rPr>
          <w:b/>
        </w:rPr>
        <w:t xml:space="preserve">Esimerkki 6.4967</w:t>
      </w:r>
    </w:p>
    <w:p>
      <w:r>
        <w:t xml:space="preserve">Millaisessa prosessissa lämpö virtaa ympäristöönsä ja aiheuttaa liike-energian lisääntymisen?</w:t>
      </w:r>
    </w:p>
    <w:p>
      <w:r>
        <w:rPr>
          <w:b/>
        </w:rPr>
        <w:t xml:space="preserve">Tulos</w:t>
      </w:r>
    </w:p>
    <w:p>
      <w:r>
        <w:t xml:space="preserve">eksoterminen prosessi</w:t>
      </w:r>
    </w:p>
    <w:p>
      <w:r>
        <w:rPr>
          <w:b/>
        </w:rPr>
        <w:t xml:space="preserve">Esimerkki 6.4968</w:t>
      </w:r>
    </w:p>
    <w:p>
      <w:r>
        <w:t xml:space="preserve">Miksi kutsutaan kalliokerrosten tutkimista?</w:t>
      </w:r>
    </w:p>
    <w:p>
      <w:r>
        <w:rPr>
          <w:b/>
        </w:rPr>
        <w:t xml:space="preserve">Tulos</w:t>
      </w:r>
    </w:p>
    <w:p>
      <w:r>
        <w:t xml:space="preserve">stratigrafia</w:t>
      </w:r>
    </w:p>
    <w:p>
      <w:r>
        <w:rPr>
          <w:b/>
        </w:rPr>
        <w:t xml:space="preserve">Esimerkki 6.4969</w:t>
      </w:r>
    </w:p>
    <w:p>
      <w:r>
        <w:t xml:space="preserve">Mitä on tieteellisten periaatteiden ja löydösten soveltaminen käytännössä elämäämme helpottavien asioiden kehittämiseksi?</w:t>
      </w:r>
    </w:p>
    <w:p>
      <w:r>
        <w:rPr>
          <w:b/>
        </w:rPr>
        <w:t xml:space="preserve">Tulos</w:t>
      </w:r>
    </w:p>
    <w:p>
      <w:r>
        <w:t xml:space="preserve">suunnittelu</w:t>
      </w:r>
    </w:p>
    <w:p>
      <w:r>
        <w:rPr>
          <w:b/>
        </w:rPr>
        <w:t xml:space="preserve">Esimerkki 6.4970</w:t>
      </w:r>
    </w:p>
    <w:p>
      <w:r>
        <w:t xml:space="preserve">Mikä on tärkein ilmaston lämpenemistä aiheuttava kasvihuonekaasu?</w:t>
      </w:r>
    </w:p>
    <w:p>
      <w:r>
        <w:rPr>
          <w:b/>
        </w:rPr>
        <w:t xml:space="preserve">Tulos</w:t>
      </w:r>
    </w:p>
    <w:p>
      <w:r>
        <w:t xml:space="preserve">hiilidioksidi</w:t>
      </w:r>
    </w:p>
    <w:p>
      <w:r>
        <w:rPr>
          <w:b/>
        </w:rPr>
        <w:t xml:space="preserve">Esimerkki 6.4971</w:t>
      </w:r>
    </w:p>
    <w:p>
      <w:r>
        <w:t xml:space="preserve">Meren happamoituminen johtuu siitä, että meri imee itseensä mitä kaasua ilmakehästä?</w:t>
      </w:r>
    </w:p>
    <w:p>
      <w:r>
        <w:rPr>
          <w:b/>
        </w:rPr>
        <w:t xml:space="preserve">Tulos</w:t>
      </w:r>
    </w:p>
    <w:p>
      <w:r>
        <w:t xml:space="preserve">hiilidioksidi</w:t>
      </w:r>
    </w:p>
    <w:p>
      <w:r>
        <w:rPr>
          <w:b/>
        </w:rPr>
        <w:t xml:space="preserve">Esimerkki 6.4972</w:t>
      </w:r>
    </w:p>
    <w:p>
      <w:r>
        <w:t xml:space="preserve">Sähkövirta mitataan coulombeina sekunnissa, jota kutsutaan myös nimellä mikä?</w:t>
      </w:r>
    </w:p>
    <w:p>
      <w:r>
        <w:rPr>
          <w:b/>
        </w:rPr>
        <w:t xml:space="preserve">Tulos</w:t>
      </w:r>
    </w:p>
    <w:p>
      <w:r>
        <w:t xml:space="preserve">ampeerit</w:t>
      </w:r>
    </w:p>
    <w:p>
      <w:r>
        <w:rPr>
          <w:b/>
        </w:rPr>
        <w:t xml:space="preserve">Esimerkki 6.4973</w:t>
      </w:r>
    </w:p>
    <w:p>
      <w:r>
        <w:t xml:space="preserve">Mikä oli maapallon viimeinen superkontinentti?</w:t>
      </w:r>
    </w:p>
    <w:p>
      <w:r>
        <w:rPr>
          <w:b/>
        </w:rPr>
        <w:t xml:space="preserve">Tulos</w:t>
      </w:r>
    </w:p>
    <w:p>
      <w:r>
        <w:t xml:space="preserve">pangaea</w:t>
      </w:r>
    </w:p>
    <w:p>
      <w:r>
        <w:rPr>
          <w:b/>
        </w:rPr>
        <w:t xml:space="preserve">Esimerkki 6.4974</w:t>
      </w:r>
    </w:p>
    <w:p>
      <w:r>
        <w:t xml:space="preserve">Minkälaisia linjoja kulkee vierekkäin?</w:t>
      </w:r>
    </w:p>
    <w:p>
      <w:r>
        <w:rPr>
          <w:b/>
        </w:rPr>
        <w:t xml:space="preserve">Tulos</w:t>
      </w:r>
    </w:p>
    <w:p>
      <w:r>
        <w:t xml:space="preserve">ääriviivat</w:t>
      </w:r>
    </w:p>
    <w:p>
      <w:r>
        <w:rPr>
          <w:b/>
        </w:rPr>
        <w:t xml:space="preserve">Esimerkki 6.4975</w:t>
      </w:r>
    </w:p>
    <w:p>
      <w:r>
        <w:t xml:space="preserve">Mitä termiä käytetään kuvaamaan yksinkertaista kaaviota, joka osoittaa yhden tavan, jolla energia virtaa ekosysteemin läpi?</w:t>
      </w:r>
    </w:p>
    <w:p>
      <w:r>
        <w:rPr>
          <w:b/>
        </w:rPr>
        <w:t xml:space="preserve">Tulos</w:t>
      </w:r>
    </w:p>
    <w:p>
      <w:r>
        <w:t xml:space="preserve">ravintoketju</w:t>
      </w:r>
    </w:p>
    <w:p>
      <w:r>
        <w:rPr>
          <w:b/>
        </w:rPr>
        <w:t xml:space="preserve">Esimerkki 6.4976</w:t>
      </w:r>
    </w:p>
    <w:p>
      <w:r>
        <w:t xml:space="preserve">Mikä prosessi, joka alkaa kohdussa sikiön kehityksen aikana ja jatkuu nuoruuteen asti, liittyy kallon sulkeutumiseen?</w:t>
      </w:r>
    </w:p>
    <w:p>
      <w:r>
        <w:rPr>
          <w:b/>
        </w:rPr>
        <w:t xml:space="preserve">Tulos</w:t>
      </w:r>
    </w:p>
    <w:p>
      <w:r>
        <w:t xml:space="preserve">luutuminen</w:t>
      </w:r>
    </w:p>
    <w:p>
      <w:r>
        <w:rPr>
          <w:b/>
        </w:rPr>
        <w:t xml:space="preserve">Esimerkki 6.4977</w:t>
      </w:r>
    </w:p>
    <w:p>
      <w:r>
        <w:t xml:space="preserve">Minkä tyyppinen sidos muodostuu, kun kahden atomin parittomat elektronit "täsmäävät"?</w:t>
      </w:r>
    </w:p>
    <w:p>
      <w:r>
        <w:rPr>
          <w:b/>
        </w:rPr>
        <w:t xml:space="preserve">Tulos</w:t>
      </w:r>
    </w:p>
    <w:p>
      <w:r>
        <w:t xml:space="preserve">kovalenttinen sidos</w:t>
      </w:r>
    </w:p>
    <w:p>
      <w:r>
        <w:rPr>
          <w:b/>
        </w:rPr>
        <w:t xml:space="preserve">Esimerkki 6.4978</w:t>
      </w:r>
    </w:p>
    <w:p>
      <w:r>
        <w:t xml:space="preserve">Kuka rakensi ensimmäisen kaukoputken?</w:t>
      </w:r>
    </w:p>
    <w:p>
      <w:r>
        <w:rPr>
          <w:b/>
        </w:rPr>
        <w:t xml:space="preserve">Tulos</w:t>
      </w:r>
    </w:p>
    <w:p>
      <w:r>
        <w:t xml:space="preserve">galileo</w:t>
      </w:r>
    </w:p>
    <w:p>
      <w:r>
        <w:rPr>
          <w:b/>
        </w:rPr>
        <w:t xml:space="preserve">Esimerkki 6.4979</w:t>
      </w:r>
    </w:p>
    <w:p>
      <w:r>
        <w:t xml:space="preserve">Mitkä eliöt saavat energianlähteensä ja hiililähteensä orgaanisista lähteistä?</w:t>
      </w:r>
    </w:p>
    <w:p>
      <w:r>
        <w:rPr>
          <w:b/>
        </w:rPr>
        <w:t xml:space="preserve">Tulos</w:t>
      </w:r>
    </w:p>
    <w:p>
      <w:r>
        <w:t xml:space="preserve">kemoheterotrofit</w:t>
      </w:r>
    </w:p>
    <w:p>
      <w:r>
        <w:rPr>
          <w:b/>
        </w:rPr>
        <w:t xml:space="preserve">Esimerkki 6.4980</w:t>
      </w:r>
    </w:p>
    <w:p>
      <w:r>
        <w:t xml:space="preserve">Minkä teorian mukaan kaikki organismit koostuvat yhdestä tai useammasta solusta?</w:t>
      </w:r>
    </w:p>
    <w:p>
      <w:r>
        <w:rPr>
          <w:b/>
        </w:rPr>
        <w:t xml:space="preserve">Tulos</w:t>
      </w:r>
    </w:p>
    <w:p>
      <w:r>
        <w:t xml:space="preserve">soluteoria</w:t>
      </w:r>
    </w:p>
    <w:p>
      <w:r>
        <w:rPr>
          <w:b/>
        </w:rPr>
        <w:t xml:space="preserve">Esimerkki 6.4981</w:t>
      </w:r>
    </w:p>
    <w:p>
      <w:r>
        <w:t xml:space="preserve">Missä tilassa maapallon yleisin aine, vesi, on ensisijaisesti läsnä?</w:t>
      </w:r>
    </w:p>
    <w:p>
      <w:r>
        <w:rPr>
          <w:b/>
        </w:rPr>
        <w:t xml:space="preserve">Tulos</w:t>
      </w:r>
    </w:p>
    <w:p>
      <w:r>
        <w:t xml:space="preserve">neste</w:t>
      </w:r>
    </w:p>
    <w:p>
      <w:r>
        <w:rPr>
          <w:b/>
        </w:rPr>
        <w:t xml:space="preserve">Esimerkki 6.4982</w:t>
      </w:r>
    </w:p>
    <w:p>
      <w:r>
        <w:t xml:space="preserve">Kasvit ja levät ylläpitävät ilmakehää. fotosynteesin aikana ne lisäävät happea ja poistavat mitä?</w:t>
      </w:r>
    </w:p>
    <w:p>
      <w:r>
        <w:rPr>
          <w:b/>
        </w:rPr>
        <w:t xml:space="preserve">Tulos</w:t>
      </w:r>
    </w:p>
    <w:p>
      <w:r>
        <w:t xml:space="preserve">hiilidioksidi</w:t>
      </w:r>
    </w:p>
    <w:p>
      <w:r>
        <w:rPr>
          <w:b/>
        </w:rPr>
        <w:t xml:space="preserve">Esimerkki 6.4983</w:t>
      </w:r>
    </w:p>
    <w:p>
      <w:r>
        <w:t xml:space="preserve">Mikä on satunnainen muutos organismin geeneissä?</w:t>
      </w:r>
    </w:p>
    <w:p>
      <w:r>
        <w:rPr>
          <w:b/>
        </w:rPr>
        <w:t xml:space="preserve">Tulos</w:t>
      </w:r>
    </w:p>
    <w:p>
      <w:r>
        <w:t xml:space="preserve">mutaatio</w:t>
      </w:r>
    </w:p>
    <w:p>
      <w:r>
        <w:rPr>
          <w:b/>
        </w:rPr>
        <w:t xml:space="preserve">Esimerkki 6.4984</w:t>
      </w:r>
    </w:p>
    <w:p>
      <w:r>
        <w:t xml:space="preserve">Mikä on lämpötila, jossa vesihöyryn tiivistyminen tapahtuu?</w:t>
      </w:r>
    </w:p>
    <w:p>
      <w:r>
        <w:rPr>
          <w:b/>
        </w:rPr>
        <w:t xml:space="preserve">Tulos</w:t>
      </w:r>
    </w:p>
    <w:p>
      <w:r>
        <w:t xml:space="preserve">kastepiste</w:t>
      </w:r>
    </w:p>
    <w:p>
      <w:r>
        <w:rPr>
          <w:b/>
        </w:rPr>
        <w:t xml:space="preserve">Esimerkki 6.4985</w:t>
      </w:r>
    </w:p>
    <w:p>
      <w:r>
        <w:t xml:space="preserve">Useimmat kromosomihäiriöt koskevat mitä kromosomeja?</w:t>
      </w:r>
    </w:p>
    <w:p>
      <w:r>
        <w:rPr>
          <w:b/>
        </w:rPr>
        <w:t xml:space="preserve">Tulos</w:t>
      </w:r>
    </w:p>
    <w:p>
      <w:r>
        <w:t xml:space="preserve">sukupuolikromosomit</w:t>
      </w:r>
    </w:p>
    <w:p>
      <w:r>
        <w:rPr>
          <w:b/>
        </w:rPr>
        <w:t xml:space="preserve">Esimerkki 6.4986</w:t>
      </w:r>
    </w:p>
    <w:p>
      <w:r>
        <w:t xml:space="preserve">Mitkä ovat 24 tunnin syklin aikana tapahtuvia säännöllisiä muutoksia biologiassa tai käyttäytymisessä?</w:t>
      </w:r>
    </w:p>
    <w:p>
      <w:r>
        <w:rPr>
          <w:b/>
        </w:rPr>
        <w:t xml:space="preserve">Tulos</w:t>
      </w:r>
    </w:p>
    <w:p>
      <w:r>
        <w:t xml:space="preserve">vuorokausirytmi</w:t>
      </w:r>
    </w:p>
    <w:p>
      <w:r>
        <w:rPr>
          <w:b/>
        </w:rPr>
        <w:t xml:space="preserve">Esimerkki 6.4987</w:t>
      </w:r>
    </w:p>
    <w:p>
      <w:r>
        <w:t xml:space="preserve">Millä prosesseilla meri muuttaa maanpinnan muotoja?</w:t>
      </w:r>
    </w:p>
    <w:p>
      <w:r>
        <w:rPr>
          <w:b/>
        </w:rPr>
        <w:t xml:space="preserve">Tulos</w:t>
      </w:r>
    </w:p>
    <w:p>
      <w:r>
        <w:t xml:space="preserve">eroosio ja laskeuma</w:t>
      </w:r>
    </w:p>
    <w:p>
      <w:r>
        <w:rPr>
          <w:b/>
        </w:rPr>
        <w:t xml:space="preserve">Esimerkki 6.4988</w:t>
      </w:r>
    </w:p>
    <w:p>
      <w:r>
        <w:t xml:space="preserve">Mikä on suljettu, nestetäytteinen kalvo, joka ympäröi ja suojaa sikiötä ja on kiinnittynyt istukkaan?</w:t>
      </w:r>
    </w:p>
    <w:p>
      <w:r>
        <w:rPr>
          <w:b/>
        </w:rPr>
        <w:t xml:space="preserve">Tulos</w:t>
      </w:r>
    </w:p>
    <w:p>
      <w:r>
        <w:t xml:space="preserve">lapsivesipussi</w:t>
      </w:r>
    </w:p>
    <w:p>
      <w:r>
        <w:rPr>
          <w:b/>
        </w:rPr>
        <w:t xml:space="preserve">Esimerkki 6.4989</w:t>
      </w:r>
    </w:p>
    <w:p>
      <w:r>
        <w:t xml:space="preserve">Mikä kasvin osa pitää kasvin pystyssä?</w:t>
      </w:r>
    </w:p>
    <w:p>
      <w:r>
        <w:rPr>
          <w:b/>
        </w:rPr>
        <w:t xml:space="preserve">Tulos</w:t>
      </w:r>
    </w:p>
    <w:p>
      <w:r>
        <w:t xml:space="preserve">varsi</w:t>
      </w:r>
    </w:p>
    <w:p>
      <w:r>
        <w:rPr>
          <w:b/>
        </w:rPr>
        <w:t xml:space="preserve">Esimerkki 6.4990</w:t>
      </w:r>
    </w:p>
    <w:p>
      <w:r>
        <w:t xml:space="preserve">Mikä voima vetää ihmisiä ja esineitä kohti maan keskipistettä?</w:t>
      </w:r>
    </w:p>
    <w:p>
      <w:r>
        <w:rPr>
          <w:b/>
        </w:rPr>
        <w:t xml:space="preserve">Tulos</w:t>
      </w:r>
    </w:p>
    <w:p>
      <w:r>
        <w:t xml:space="preserve">painovoima</w:t>
      </w:r>
    </w:p>
    <w:p>
      <w:r>
        <w:rPr>
          <w:b/>
        </w:rPr>
        <w:t xml:space="preserve">Esimerkki 6.4991</w:t>
      </w:r>
    </w:p>
    <w:p>
      <w:r>
        <w:t xml:space="preserve">Joitakin lehtiä on kiinnitetty kasvin varteen varsiosan avulla. lehtiä, joissa ei ole varsiosaa ja jotka ovat suoraan kiinni kasvin varressa, kutsutaan seuraavasti?</w:t>
      </w:r>
    </w:p>
    <w:p>
      <w:r>
        <w:rPr>
          <w:b/>
        </w:rPr>
        <w:t xml:space="preserve">Tulos</w:t>
      </w:r>
    </w:p>
    <w:p>
      <w:r>
        <w:t xml:space="preserve">kannattomat lehdet</w:t>
      </w:r>
    </w:p>
    <w:p>
      <w:r>
        <w:rPr>
          <w:b/>
        </w:rPr>
        <w:t xml:space="preserve">Esimerkki 6.4992</w:t>
      </w:r>
    </w:p>
    <w:p>
      <w:r>
        <w:t xml:space="preserve">Missä kemiallinen ruoansulatus pääasiassa tapahtuu?</w:t>
      </w:r>
    </w:p>
    <w:p>
      <w:r>
        <w:rPr>
          <w:b/>
        </w:rPr>
        <w:t xml:space="preserve">Tulos</w:t>
      </w:r>
    </w:p>
    <w:p>
      <w:r>
        <w:t xml:space="preserve">ohutsuoli</w:t>
      </w:r>
    </w:p>
    <w:p>
      <w:r>
        <w:rPr>
          <w:b/>
        </w:rPr>
        <w:t xml:space="preserve">Esimerkki 6.4993</w:t>
      </w:r>
    </w:p>
    <w:p>
      <w:r>
        <w:t xml:space="preserve">Mikä on termi lääkäreille ja tiedemiehille, jotka tutkivat ja kehittävät rokotteita sekä hoitavat ja tutkivat sairauksia allergioista aidsiin?</w:t>
      </w:r>
    </w:p>
    <w:p>
      <w:r>
        <w:rPr>
          <w:b/>
        </w:rPr>
        <w:t xml:space="preserve">Tulos</w:t>
      </w:r>
    </w:p>
    <w:p>
      <w:r>
        <w:t xml:space="preserve">immunologit</w:t>
      </w:r>
    </w:p>
    <w:p>
      <w:r>
        <w:rPr>
          <w:b/>
        </w:rPr>
        <w:t xml:space="preserve">Esimerkki 6.4994</w:t>
      </w:r>
    </w:p>
    <w:p>
      <w:r>
        <w:t xml:space="preserve">Minkä muodostavat kaikki alueen elävät olennot ja eloton ympäristö yhdessä?</w:t>
      </w:r>
    </w:p>
    <w:p>
      <w:r>
        <w:rPr>
          <w:b/>
        </w:rPr>
        <w:t xml:space="preserve">Tulos</w:t>
      </w:r>
    </w:p>
    <w:p>
      <w:r>
        <w:t xml:space="preserve">ekosysteemi</w:t>
      </w:r>
    </w:p>
    <w:p>
      <w:r>
        <w:rPr>
          <w:b/>
        </w:rPr>
        <w:t xml:space="preserve">Esimerkki 6.4995</w:t>
      </w:r>
    </w:p>
    <w:p>
      <w:r>
        <w:t xml:space="preserve">Mitkä ovat tärkeitä koentsyymejä tai koentsyymien esiasteita, joita tarvitaan, jotta entsyymit toimisivat oikein?</w:t>
      </w:r>
    </w:p>
    <w:p>
      <w:r>
        <w:rPr>
          <w:b/>
        </w:rPr>
        <w:t xml:space="preserve">Tulos</w:t>
      </w:r>
    </w:p>
    <w:p>
      <w:r>
        <w:t xml:space="preserve">vitamiinit</w:t>
      </w:r>
    </w:p>
    <w:p>
      <w:r>
        <w:rPr>
          <w:b/>
        </w:rPr>
        <w:t xml:space="preserve">Esimerkki 6.4996</w:t>
      </w:r>
    </w:p>
    <w:p>
      <w:r>
        <w:t xml:space="preserve">Kaikilla soluilla on tiettyjä yhteisiä osia. näitä osia ovat solukalvo, sytoplasma, dna ja mitä?</w:t>
      </w:r>
    </w:p>
    <w:p>
      <w:r>
        <w:rPr>
          <w:b/>
        </w:rPr>
        <w:t xml:space="preserve">Tulos</w:t>
      </w:r>
    </w:p>
    <w:p>
      <w:r>
        <w:t xml:space="preserve">ribosomit</w:t>
      </w:r>
    </w:p>
    <w:p>
      <w:r>
        <w:rPr>
          <w:b/>
        </w:rPr>
        <w:t xml:space="preserve">Esimerkki 6.4997</w:t>
      </w:r>
    </w:p>
    <w:p>
      <w:r>
        <w:t xml:space="preserve">Millä on solupinnan antigeenireseptorit vieraille molekyyleille?</w:t>
      </w:r>
    </w:p>
    <w:p>
      <w:r>
        <w:rPr>
          <w:b/>
        </w:rPr>
        <w:t xml:space="preserve">Tulos</w:t>
      </w:r>
    </w:p>
    <w:p>
      <w:r>
        <w:t xml:space="preserve">lymfosyytit</w:t>
      </w:r>
    </w:p>
    <w:p>
      <w:r>
        <w:rPr>
          <w:b/>
        </w:rPr>
        <w:t xml:space="preserve">Esimerkki 6.4998</w:t>
      </w:r>
    </w:p>
    <w:p>
      <w:r>
        <w:t xml:space="preserve">Minkälaista resurssia ei voida korvata yhtä helposti kuin sitä kulutetaan?</w:t>
      </w:r>
    </w:p>
    <w:p>
      <w:r>
        <w:rPr>
          <w:b/>
        </w:rPr>
        <w:t xml:space="preserve">Tulos</w:t>
      </w:r>
    </w:p>
    <w:p>
      <w:r>
        <w:t xml:space="preserve">uusiutumaton</w:t>
      </w:r>
    </w:p>
    <w:p>
      <w:r>
        <w:rPr>
          <w:b/>
        </w:rPr>
        <w:t xml:space="preserve">Esimerkki 6.4999</w:t>
      </w:r>
    </w:p>
    <w:p>
      <w:r>
        <w:t xml:space="preserve">Anna esimerkki pallonivelestä, jolla on suurin liikelaajuus ja joka mahdollistaa liikkeen useaan suuntaan.</w:t>
      </w:r>
    </w:p>
    <w:p>
      <w:r>
        <w:rPr>
          <w:b/>
        </w:rPr>
        <w:t xml:space="preserve">Tulos</w:t>
      </w:r>
    </w:p>
    <w:p>
      <w:r>
        <w:t xml:space="preserve">olkapää</w:t>
      </w:r>
    </w:p>
    <w:p>
      <w:r>
        <w:rPr>
          <w:b/>
        </w:rPr>
        <w:t xml:space="preserve">Esimerkki 6.5000</w:t>
      </w:r>
    </w:p>
    <w:p>
      <w:r>
        <w:t xml:space="preserve">Mikroevoluutiota tapahtuu populaatiossa, kun mitkä frekvenssit muuttuvat ajan myötä?</w:t>
      </w:r>
    </w:p>
    <w:p>
      <w:r>
        <w:rPr>
          <w:b/>
        </w:rPr>
        <w:t xml:space="preserve">Tulos</w:t>
      </w:r>
    </w:p>
    <w:p>
      <w:r>
        <w:t xml:space="preserve">alleeli</w:t>
      </w:r>
    </w:p>
    <w:p>
      <w:r>
        <w:rPr>
          <w:b/>
        </w:rPr>
        <w:t xml:space="preserve">Esimerkki 6.5001</w:t>
      </w:r>
    </w:p>
    <w:p>
      <w:r>
        <w:t xml:space="preserve">Mikä aiheuttaa happosadetta?</w:t>
      </w:r>
    </w:p>
    <w:p>
      <w:r>
        <w:rPr>
          <w:b/>
        </w:rPr>
        <w:t xml:space="preserve">Tulos</w:t>
      </w:r>
    </w:p>
    <w:p>
      <w:r>
        <w:t xml:space="preserve">ilmansaasteet</w:t>
      </w:r>
    </w:p>
    <w:p>
      <w:r>
        <w:rPr>
          <w:b/>
        </w:rPr>
        <w:t xml:space="preserve">Esimerkki 6.5002</w:t>
      </w:r>
    </w:p>
    <w:p>
      <w:r>
        <w:t xml:space="preserve">Minkä rajojen varrella muodostuu paljon tulivuoria?</w:t>
      </w:r>
    </w:p>
    <w:p>
      <w:r>
        <w:rPr>
          <w:b/>
        </w:rPr>
        <w:t xml:space="preserve">Tulos</w:t>
      </w:r>
    </w:p>
    <w:p>
      <w:r>
        <w:t xml:space="preserve">subduktiolevyjen rajat</w:t>
      </w:r>
    </w:p>
    <w:p>
      <w:r>
        <w:rPr>
          <w:b/>
        </w:rPr>
        <w:t xml:space="preserve">Esimerkki 6.5003</w:t>
      </w:r>
    </w:p>
    <w:p>
      <w:r>
        <w:t xml:space="preserve">Mitä kutsutaan prosessiksi, jossa materiaalit liikkuvat sen mukaan, miten ne lämpenevät suhteessa läheisiin materiaaleihin?</w:t>
      </w:r>
    </w:p>
    <w:p>
      <w:r>
        <w:rPr>
          <w:b/>
        </w:rPr>
        <w:t xml:space="preserve">Tulos</w:t>
      </w:r>
    </w:p>
    <w:p>
      <w:r>
        <w:t xml:space="preserve">konvektio</w:t>
      </w:r>
    </w:p>
    <w:p>
      <w:r>
        <w:rPr>
          <w:b/>
        </w:rPr>
        <w:t xml:space="preserve">Esimerkki 6.5004</w:t>
      </w:r>
    </w:p>
    <w:p>
      <w:r>
        <w:t xml:space="preserve">Selkärankaisiin kuuluu selkäranka, kallo, raajat ja mitä muuta?</w:t>
      </w:r>
    </w:p>
    <w:p>
      <w:r>
        <w:rPr>
          <w:b/>
        </w:rPr>
        <w:t xml:space="preserve">Tulos</w:t>
      </w:r>
    </w:p>
    <w:p>
      <w:r>
        <w:t xml:space="preserve">raajojen vyötäröt</w:t>
      </w:r>
    </w:p>
    <w:p>
      <w:r>
        <w:rPr>
          <w:b/>
        </w:rPr>
        <w:t xml:space="preserve">Esimerkki 6.5005</w:t>
      </w:r>
    </w:p>
    <w:p>
      <w:r>
        <w:t xml:space="preserve">Mikä maa on muodostunut keski-atlanttisen selänteen varrella olevasta kuumasta pisteestä?</w:t>
      </w:r>
    </w:p>
    <w:p>
      <w:r>
        <w:rPr>
          <w:b/>
        </w:rPr>
        <w:t xml:space="preserve">Tulos</w:t>
      </w:r>
    </w:p>
    <w:p>
      <w:r>
        <w:t xml:space="preserve">Islanti</w:t>
      </w:r>
    </w:p>
    <w:p>
      <w:r>
        <w:rPr>
          <w:b/>
        </w:rPr>
        <w:t xml:space="preserve">Esimerkki 6.5006</w:t>
      </w:r>
    </w:p>
    <w:p>
      <w:r>
        <w:t xml:space="preserve">Kyfoosi, lordoosi ja skolioosi ovat kaikki sairauksia, joihin liittyy minkä kehon rakenteen (jonka pitäisi joka tapauksessa olla tietyllä tavalla kaareva) virheellinen kaarevuus?</w:t>
      </w:r>
    </w:p>
    <w:p>
      <w:r>
        <w:rPr>
          <w:b/>
        </w:rPr>
        <w:t xml:space="preserve">Tulos</w:t>
      </w:r>
    </w:p>
    <w:p>
      <w:r>
        <w:t xml:space="preserve">selkäranka</w:t>
      </w:r>
    </w:p>
    <w:p>
      <w:r>
        <w:rPr>
          <w:b/>
        </w:rPr>
        <w:t xml:space="preserve">Esimerkki 6.5007</w:t>
      </w:r>
    </w:p>
    <w:p>
      <w:r>
        <w:t xml:space="preserve">Mikä on termi yhteisön runsaimmalle lajille, jolle on ominaista korkea kilpailukyky?</w:t>
      </w:r>
    </w:p>
    <w:p>
      <w:r>
        <w:rPr>
          <w:b/>
        </w:rPr>
        <w:t xml:space="preserve">Tulos</w:t>
      </w:r>
    </w:p>
    <w:p>
      <w:r>
        <w:t xml:space="preserve">hallitseva laji</w:t>
      </w:r>
    </w:p>
    <w:p>
      <w:r>
        <w:rPr>
          <w:b/>
        </w:rPr>
        <w:t xml:space="preserve">Esimerkki 6.5008</w:t>
      </w:r>
    </w:p>
    <w:p>
      <w:r>
        <w:t xml:space="preserve">Millainen lisääntymistapa tuottaa uusia yksilöitä ilman munasolun ja siittiöiden yhdistymistä?</w:t>
      </w:r>
    </w:p>
    <w:p>
      <w:r>
        <w:rPr>
          <w:b/>
        </w:rPr>
        <w:t xml:space="preserve">Tulos</w:t>
      </w:r>
    </w:p>
    <w:p>
      <w:r>
        <w:t xml:space="preserve">suvuton</w:t>
      </w:r>
    </w:p>
    <w:p>
      <w:r>
        <w:rPr>
          <w:b/>
        </w:rPr>
        <w:t xml:space="preserve">Esimerkki 6.5009</w:t>
      </w:r>
    </w:p>
    <w:p>
      <w:r>
        <w:t xml:space="preserve">Valtameret vaikuttavat maapallon ilmakehään ja vaikuttavat sen mihin?</w:t>
      </w:r>
    </w:p>
    <w:p>
      <w:r>
        <w:rPr>
          <w:b/>
        </w:rPr>
        <w:t xml:space="preserve">Tulos</w:t>
      </w:r>
    </w:p>
    <w:p>
      <w:r>
        <w:t xml:space="preserve">ilmasto</w:t>
      </w:r>
    </w:p>
    <w:p>
      <w:r>
        <w:rPr>
          <w:b/>
        </w:rPr>
        <w:t xml:space="preserve">Esimerkki 6.5010</w:t>
      </w:r>
    </w:p>
    <w:p>
      <w:r>
        <w:t xml:space="preserve">Missä neurohormonit voivat toimia kehossa?</w:t>
      </w:r>
    </w:p>
    <w:p>
      <w:r>
        <w:rPr>
          <w:b/>
        </w:rPr>
        <w:t xml:space="preserve">Tulos</w:t>
      </w:r>
    </w:p>
    <w:p>
      <w:r>
        <w:t xml:space="preserve">koko</w:t>
      </w:r>
    </w:p>
    <w:p>
      <w:r>
        <w:rPr>
          <w:b/>
        </w:rPr>
        <w:t xml:space="preserve">Esimerkki 6.5011</w:t>
      </w:r>
    </w:p>
    <w:p>
      <w:r>
        <w:t xml:space="preserve">Mikä on ideaalikaasun molekyylien tilavuus?</w:t>
      </w:r>
    </w:p>
    <w:p>
      <w:r>
        <w:rPr>
          <w:b/>
        </w:rPr>
        <w:t xml:space="preserve">Tulos</w:t>
      </w:r>
    </w:p>
    <w:p>
      <w:r>
        <w:t xml:space="preserve">nolla</w:t>
      </w:r>
    </w:p>
    <w:p>
      <w:r>
        <w:rPr>
          <w:b/>
        </w:rPr>
        <w:t xml:space="preserve">Esimerkki 6.5012</w:t>
      </w:r>
    </w:p>
    <w:p>
      <w:r>
        <w:t xml:space="preserve">Lajien valtava määrä johtuu mitä?</w:t>
      </w:r>
    </w:p>
    <w:p>
      <w:r>
        <w:rPr>
          <w:b/>
        </w:rPr>
        <w:t xml:space="preserve">Tulos</w:t>
      </w:r>
    </w:p>
    <w:p>
      <w:r>
        <w:t xml:space="preserve">ympäristöt</w:t>
      </w:r>
    </w:p>
    <w:p>
      <w:r>
        <w:rPr>
          <w:b/>
        </w:rPr>
        <w:t xml:space="preserve">Esimerkki 6.5013</w:t>
      </w:r>
    </w:p>
    <w:p>
      <w:r>
        <w:t xml:space="preserve">Mikä aistii nesteen liikkeen korvakäytävissä?</w:t>
      </w:r>
    </w:p>
    <w:p>
      <w:r>
        <w:rPr>
          <w:b/>
        </w:rPr>
        <w:t xml:space="preserve">Tulos</w:t>
      </w:r>
    </w:p>
    <w:p>
      <w:r>
        <w:t xml:space="preserve">karvasolut</w:t>
      </w:r>
    </w:p>
    <w:p>
      <w:r>
        <w:rPr>
          <w:b/>
        </w:rPr>
        <w:t xml:space="preserve">Esimerkki 6.5014</w:t>
      </w:r>
    </w:p>
    <w:p>
      <w:r>
        <w:t xml:space="preserve">Miten kaasun molekyylit ahtautuvat korkeissa paineissa?</w:t>
      </w:r>
    </w:p>
    <w:p>
      <w:r>
        <w:rPr>
          <w:b/>
        </w:rPr>
        <w:t xml:space="preserve">Tulos</w:t>
      </w:r>
    </w:p>
    <w:p>
      <w:r>
        <w:t xml:space="preserve">lähempänä toisiaan</w:t>
      </w:r>
    </w:p>
    <w:p>
      <w:r>
        <w:rPr>
          <w:b/>
        </w:rPr>
        <w:t xml:space="preserve">Esimerkki 6.5015</w:t>
      </w:r>
    </w:p>
    <w:p>
      <w:r>
        <w:t xml:space="preserve">Kun happea ei ole sidottu hemiin ja hapen osapaine on alhainen, hemoglobiini sitoutuu helposti mihin?</w:t>
      </w:r>
    </w:p>
    <w:p>
      <w:r>
        <w:rPr>
          <w:b/>
        </w:rPr>
        <w:t xml:space="preserve">Tulos</w:t>
      </w:r>
    </w:p>
    <w:p>
      <w:r>
        <w:t xml:space="preserve">hiilidioksidi</w:t>
      </w:r>
    </w:p>
    <w:p>
      <w:r>
        <w:rPr>
          <w:b/>
        </w:rPr>
        <w:t xml:space="preserve">Esimerkki 6.5016</w:t>
      </w:r>
    </w:p>
    <w:p>
      <w:r>
        <w:t xml:space="preserve">Mistä hiukset ja kynnet on tehty?</w:t>
      </w:r>
    </w:p>
    <w:p>
      <w:r>
        <w:rPr>
          <w:b/>
        </w:rPr>
        <w:t xml:space="preserve">Tulos</w:t>
      </w:r>
    </w:p>
    <w:p>
      <w:r>
        <w:t xml:space="preserve">keratiini</w:t>
      </w:r>
    </w:p>
    <w:p>
      <w:r>
        <w:rPr>
          <w:b/>
        </w:rPr>
        <w:t xml:space="preserve">Esimerkki 6.5017</w:t>
      </w:r>
    </w:p>
    <w:p>
      <w:r>
        <w:t xml:space="preserve">Mikä on elävän olennon pienin yksikkö?</w:t>
      </w:r>
    </w:p>
    <w:p>
      <w:r>
        <w:rPr>
          <w:b/>
        </w:rPr>
        <w:t xml:space="preserve">Tulos</w:t>
      </w:r>
    </w:p>
    <w:p>
      <w:r>
        <w:t xml:space="preserve">solu</w:t>
      </w:r>
    </w:p>
    <w:p>
      <w:r>
        <w:rPr>
          <w:b/>
        </w:rPr>
        <w:t xml:space="preserve">Esimerkki 6.5018</w:t>
      </w:r>
    </w:p>
    <w:p>
      <w:r>
        <w:t xml:space="preserve">Mikä alkuaine kulkeutuu elimistöön, kun organismi hengittää?</w:t>
      </w:r>
    </w:p>
    <w:p>
      <w:r>
        <w:rPr>
          <w:b/>
        </w:rPr>
        <w:t xml:space="preserve">Tulos</w:t>
      </w:r>
    </w:p>
    <w:p>
      <w:r>
        <w:t xml:space="preserve">happi</w:t>
      </w:r>
    </w:p>
    <w:p>
      <w:r>
        <w:rPr>
          <w:b/>
        </w:rPr>
        <w:t xml:space="preserve">Esimerkki 6.5019</w:t>
      </w:r>
    </w:p>
    <w:p>
      <w:r>
        <w:t xml:space="preserve">Mikä atomimalli osoittaa, että elektronien etäisyydet ytimestä eivät ole kiinteä arvo?</w:t>
      </w:r>
    </w:p>
    <w:p>
      <w:r>
        <w:rPr>
          <w:b/>
        </w:rPr>
        <w:t xml:space="preserve">Tulos</w:t>
      </w:r>
    </w:p>
    <w:p>
      <w:r>
        <w:t xml:space="preserve">kvanttimalli</w:t>
      </w:r>
    </w:p>
    <w:p>
      <w:r>
        <w:rPr>
          <w:b/>
        </w:rPr>
        <w:t xml:space="preserve">Esimerkki 6.5020</w:t>
      </w:r>
    </w:p>
    <w:p>
      <w:r>
        <w:t xml:space="preserve">Mikä on lihaksen pienin supistuva osa?</w:t>
      </w:r>
    </w:p>
    <w:p>
      <w:r>
        <w:rPr>
          <w:b/>
        </w:rPr>
        <w:t xml:space="preserve">Tulos</w:t>
      </w:r>
    </w:p>
    <w:p>
      <w:r>
        <w:t xml:space="preserve">sarkomeeri</w:t>
      </w:r>
    </w:p>
    <w:p>
      <w:r>
        <w:rPr>
          <w:b/>
        </w:rPr>
        <w:t xml:space="preserve">Esimerkki 6.5021</w:t>
      </w:r>
    </w:p>
    <w:p>
      <w:r>
        <w:t xml:space="preserve">Millä aineen olomuodolla on tietty tilavuus, mutta ei tiettyä muotoa?</w:t>
      </w:r>
    </w:p>
    <w:p>
      <w:r>
        <w:rPr>
          <w:b/>
        </w:rPr>
        <w:t xml:space="preserve">Tulos</w:t>
      </w:r>
    </w:p>
    <w:p>
      <w:r>
        <w:t xml:space="preserve">neste</w:t>
      </w:r>
    </w:p>
    <w:p>
      <w:r>
        <w:rPr>
          <w:b/>
        </w:rPr>
        <w:t xml:space="preserve">Esimerkki 6.5022</w:t>
      </w:r>
    </w:p>
    <w:p>
      <w:r>
        <w:t xml:space="preserve">Mitä ihmisen kasvojen ilmeet voivat viestiä?</w:t>
      </w:r>
    </w:p>
    <w:p>
      <w:r>
        <w:rPr>
          <w:b/>
        </w:rPr>
        <w:t xml:space="preserve">Tulos</w:t>
      </w:r>
    </w:p>
    <w:p>
      <w:r>
        <w:t xml:space="preserve">tunteet</w:t>
      </w:r>
    </w:p>
    <w:p>
      <w:r>
        <w:rPr>
          <w:b/>
        </w:rPr>
        <w:t xml:space="preserve">Esimerkki 6.5023</w:t>
      </w:r>
    </w:p>
    <w:p>
      <w:r>
        <w:t xml:space="preserve">Mikä liuenneiden aineiden arvo on suurempi kuin niitä vastaavan saostuman arvo?</w:t>
      </w:r>
    </w:p>
    <w:p>
      <w:r>
        <w:rPr>
          <w:b/>
        </w:rPr>
        <w:t xml:space="preserve">Tulos</w:t>
      </w:r>
    </w:p>
    <w:p>
      <w:r>
        <w:t xml:space="preserve">entropia</w:t>
      </w:r>
    </w:p>
    <w:p>
      <w:r>
        <w:rPr>
          <w:b/>
        </w:rPr>
        <w:t xml:space="preserve">Esimerkki 6.5024</w:t>
      </w:r>
    </w:p>
    <w:p>
      <w:r>
        <w:t xml:space="preserve">Mikä saa vesipisaran päälle asetetun pienen paperinpalan kellumaan, vaikka esine on vettä tiheämpi (raskaampi)?</w:t>
      </w:r>
    </w:p>
    <w:p>
      <w:r>
        <w:rPr>
          <w:b/>
        </w:rPr>
        <w:t xml:space="preserve">Tulos</w:t>
      </w:r>
    </w:p>
    <w:p>
      <w:r>
        <w:t xml:space="preserve">pintajännitys</w:t>
      </w:r>
    </w:p>
    <w:p>
      <w:r>
        <w:rPr>
          <w:b/>
        </w:rPr>
        <w:t xml:space="preserve">Esimerkki 6.5025</w:t>
      </w:r>
    </w:p>
    <w:p>
      <w:r>
        <w:t xml:space="preserve">Jos kappaleeseen ei kohdistu epätasapainoista voimaa, kappaleen nopeus pysyy vakiona vai mitä?</w:t>
      </w:r>
    </w:p>
    <w:p>
      <w:r>
        <w:rPr>
          <w:b/>
        </w:rPr>
        <w:t xml:space="preserve">Tulos</w:t>
      </w:r>
    </w:p>
    <w:p>
      <w:r>
        <w:t xml:space="preserve">levossa</w:t>
      </w:r>
    </w:p>
    <w:p>
      <w:r>
        <w:rPr>
          <w:b/>
        </w:rPr>
        <w:t xml:space="preserve">Esimerkki 6.5026</w:t>
      </w:r>
    </w:p>
    <w:p>
      <w:r>
        <w:t xml:space="preserve">Mitä tapahtuu alkuaineiden elektronegatiivisuudelle, kun siirrymme jaksollisen järjestelmän alkuaineiden ryhmässä alaspäin?</w:t>
      </w:r>
    </w:p>
    <w:p>
      <w:r>
        <w:rPr>
          <w:b/>
        </w:rPr>
        <w:t xml:space="preserve">Tulos</w:t>
      </w:r>
    </w:p>
    <w:p>
      <w:r>
        <w:t xml:space="preserve">se pienenee</w:t>
      </w:r>
    </w:p>
    <w:p>
      <w:r>
        <w:rPr>
          <w:b/>
        </w:rPr>
        <w:t xml:space="preserve">Esimerkki 6.5027</w:t>
      </w:r>
    </w:p>
    <w:p>
      <w:r>
        <w:t xml:space="preserve">Mikä on kahden tai useamman aineen seos, jossa liuenneet hiukkaset ovat jakautuneet tasaisesti?</w:t>
      </w:r>
    </w:p>
    <w:p>
      <w:r>
        <w:rPr>
          <w:b/>
        </w:rPr>
        <w:t xml:space="preserve">Tulos</w:t>
      </w:r>
    </w:p>
    <w:p>
      <w:r>
        <w:t xml:space="preserve">ratkaisu</w:t>
      </w:r>
    </w:p>
    <w:p>
      <w:r>
        <w:rPr>
          <w:b/>
        </w:rPr>
        <w:t xml:space="preserve">Esimerkki 6.5028</w:t>
      </w:r>
    </w:p>
    <w:p>
      <w:r>
        <w:t xml:space="preserve">Mikä prosessi auttaa tuottamaan puhtaampaa vettä maataloudelle?</w:t>
      </w:r>
    </w:p>
    <w:p>
      <w:r>
        <w:rPr>
          <w:b/>
        </w:rPr>
        <w:t xml:space="preserve">Tulos</w:t>
      </w:r>
    </w:p>
    <w:p>
      <w:r>
        <w:t xml:space="preserve">suolanpoistoprosessi</w:t>
      </w:r>
    </w:p>
    <w:p>
      <w:r>
        <w:rPr>
          <w:b/>
        </w:rPr>
        <w:t xml:space="preserve">Esimerkki 6.5029</w:t>
      </w:r>
    </w:p>
    <w:p>
      <w:r>
        <w:t xml:space="preserve">Rauhasjärjestelmä erittää mitä kemiallisia viestimolekyylejä vereen?</w:t>
      </w:r>
    </w:p>
    <w:p>
      <w:r>
        <w:rPr>
          <w:b/>
        </w:rPr>
        <w:t xml:space="preserve">Tulos</w:t>
      </w:r>
    </w:p>
    <w:p>
      <w:r>
        <w:t xml:space="preserve">hormonit</w:t>
      </w:r>
    </w:p>
    <w:p>
      <w:r>
        <w:rPr>
          <w:b/>
        </w:rPr>
        <w:t xml:space="preserve">Esimerkki 6.5030</w:t>
      </w:r>
    </w:p>
    <w:p>
      <w:r>
        <w:t xml:space="preserve">Millä nimellä kutsutte kalvojen ympäröimiä pisaroita, joilla on joitakin solujen ominaisuuksia?</w:t>
      </w:r>
    </w:p>
    <w:p>
      <w:r>
        <w:rPr>
          <w:b/>
        </w:rPr>
        <w:t xml:space="preserve">Tulos</w:t>
      </w:r>
    </w:p>
    <w:p>
      <w:r>
        <w:t xml:space="preserve">protosolut</w:t>
      </w:r>
    </w:p>
    <w:p>
      <w:r>
        <w:rPr>
          <w:b/>
        </w:rPr>
        <w:t xml:space="preserve">Esimerkki 6.5031</w:t>
      </w:r>
    </w:p>
    <w:p>
      <w:r>
        <w:t xml:space="preserve">Kun hedelmöittyminen on päättynyt, muut siittiöt eivät pääse sisään. hedelmöittyneestä munasolusta muodostuu siemen, kun taas munasarjan kudoksista tulee tämä?</w:t>
      </w:r>
    </w:p>
    <w:p>
      <w:r>
        <w:rPr>
          <w:b/>
        </w:rPr>
        <w:t xml:space="preserve">Tulos</w:t>
      </w:r>
    </w:p>
    <w:p>
      <w:r>
        <w:t xml:space="preserve">hedelmät</w:t>
      </w:r>
    </w:p>
    <w:p>
      <w:r>
        <w:rPr>
          <w:b/>
        </w:rPr>
        <w:t xml:space="preserve">Esimerkki 6.5032</w:t>
      </w:r>
    </w:p>
    <w:p>
      <w:r>
        <w:t xml:space="preserve">Brocan alue, joka on vastuussa kielen tuottamisesta tai puheeseen liittyvien liikkeiden ohjaamisesta, sijaitsee lähes aina millä puolella aivoja?</w:t>
      </w:r>
    </w:p>
    <w:p>
      <w:r>
        <w:rPr>
          <w:b/>
        </w:rPr>
        <w:t xml:space="preserve">Tulos</w:t>
      </w:r>
    </w:p>
    <w:p>
      <w:r>
        <w:t xml:space="preserve">vasen</w:t>
      </w:r>
    </w:p>
    <w:p>
      <w:r>
        <w:rPr>
          <w:b/>
        </w:rPr>
        <w:t xml:space="preserve">Esimerkki 6.5033</w:t>
      </w:r>
    </w:p>
    <w:p>
      <w:r>
        <w:t xml:space="preserve">Millaiset reaktiot imevät energiaa ympäristöstään tapahtuessaan?</w:t>
      </w:r>
    </w:p>
    <w:p>
      <w:r>
        <w:rPr>
          <w:b/>
        </w:rPr>
        <w:t xml:space="preserve">Tulos</w:t>
      </w:r>
    </w:p>
    <w:p>
      <w:r>
        <w:t xml:space="preserve">endoterminen</w:t>
      </w:r>
    </w:p>
    <w:p>
      <w:r>
        <w:rPr>
          <w:b/>
        </w:rPr>
        <w:t xml:space="preserve">Esimerkki 6.5034</w:t>
      </w:r>
    </w:p>
    <w:p>
      <w:r>
        <w:t xml:space="preserve">Mikä aiheuttaa kobolttikloridin muuttumisen vaaleanpunaiseksi?</w:t>
      </w:r>
    </w:p>
    <w:p>
      <w:r>
        <w:rPr>
          <w:b/>
        </w:rPr>
        <w:t xml:space="preserve">Tulos</w:t>
      </w:r>
    </w:p>
    <w:p>
      <w:r>
        <w:t xml:space="preserve">co 2+ -ionit</w:t>
      </w:r>
    </w:p>
    <w:p>
      <w:r>
        <w:rPr>
          <w:b/>
        </w:rPr>
        <w:t xml:space="preserve">Esimerkki 6.5035</w:t>
      </w:r>
    </w:p>
    <w:p>
      <w:r>
        <w:t xml:space="preserve">Mikä on termi sille, kun kaksi vastakkaista prosessia saavuttaa saman nopeuden, jolloin kokonaismuutosta ei tapahdu?</w:t>
      </w:r>
    </w:p>
    <w:p>
      <w:r>
        <w:rPr>
          <w:b/>
        </w:rPr>
        <w:t xml:space="preserve">Tulos</w:t>
      </w:r>
    </w:p>
    <w:p>
      <w:r>
        <w:t xml:space="preserve">tasapaino</w:t>
      </w:r>
    </w:p>
    <w:p>
      <w:r>
        <w:rPr>
          <w:b/>
        </w:rPr>
        <w:t xml:space="preserve">Esimerkki 6.5036</w:t>
      </w:r>
    </w:p>
    <w:p>
      <w:r>
        <w:t xml:space="preserve">Mikä aiheuttaa sen, että maanjäristykset valtameren keskiosien selänteillä ovat pieniä ja matalia?</w:t>
      </w:r>
    </w:p>
    <w:p>
      <w:r>
        <w:rPr>
          <w:b/>
        </w:rPr>
        <w:t xml:space="preserve">Tulos</w:t>
      </w:r>
    </w:p>
    <w:p>
      <w:r>
        <w:t xml:space="preserve">levyt ovat ohuita, nuoria ja kuumia</w:t>
      </w:r>
    </w:p>
    <w:p>
      <w:r>
        <w:rPr>
          <w:b/>
        </w:rPr>
        <w:t xml:space="preserve">Esimerkki 6.5037</w:t>
      </w:r>
    </w:p>
    <w:p>
      <w:r>
        <w:t xml:space="preserve">Missä Catenulids lisääntyy yleensä suvuttomasti nuppuuntumalla?</w:t>
      </w:r>
    </w:p>
    <w:p>
      <w:r>
        <w:rPr>
          <w:b/>
        </w:rPr>
        <w:t xml:space="preserve">Tulos</w:t>
      </w:r>
    </w:p>
    <w:p>
      <w:r>
        <w:t xml:space="preserve">niiden takaosa</w:t>
      </w:r>
    </w:p>
    <w:p>
      <w:r>
        <w:rPr>
          <w:b/>
        </w:rPr>
        <w:t xml:space="preserve">Esimerkki 6.5038</w:t>
      </w:r>
    </w:p>
    <w:p>
      <w:r>
        <w:t xml:space="preserve">Mille altistuminen aiheuttaa ihon värin tummumista?</w:t>
      </w:r>
    </w:p>
    <w:p>
      <w:r>
        <w:rPr>
          <w:b/>
        </w:rPr>
        <w:t xml:space="preserve">Tulos</w:t>
      </w:r>
    </w:p>
    <w:p>
      <w:r>
        <w:t xml:space="preserve">auringonvalo</w:t>
      </w:r>
    </w:p>
    <w:p>
      <w:r>
        <w:rPr>
          <w:b/>
        </w:rPr>
        <w:t xml:space="preserve">Esimerkki 6.5039</w:t>
      </w:r>
    </w:p>
    <w:p>
      <w:r>
        <w:t xml:space="preserve">Uraani on esimerkki uusiutumattomasta luonnonvarasta, jota käytetään minkälaisen energian tuottamiseen?</w:t>
      </w:r>
    </w:p>
    <w:p>
      <w:r>
        <w:rPr>
          <w:b/>
        </w:rPr>
        <w:t xml:space="preserve">Tulos</w:t>
      </w:r>
    </w:p>
    <w:p>
      <w:r>
        <w:t xml:space="preserve">ydinvoima</w:t>
      </w:r>
    </w:p>
    <w:p>
      <w:r>
        <w:rPr>
          <w:b/>
        </w:rPr>
        <w:t xml:space="preserve">Esimerkki 6.5040</w:t>
      </w:r>
    </w:p>
    <w:p>
      <w:r>
        <w:t xml:space="preserve">Kun kaksi sähköistä kosketinta kohtaavat toisensa, syntyy mikä?</w:t>
      </w:r>
    </w:p>
    <w:p>
      <w:r>
        <w:rPr>
          <w:b/>
        </w:rPr>
        <w:t xml:space="preserve">Tulos</w:t>
      </w:r>
    </w:p>
    <w:p>
      <w:r>
        <w:t xml:space="preserve">cricuit</w:t>
      </w:r>
    </w:p>
    <w:p>
      <w:r>
        <w:rPr>
          <w:b/>
        </w:rPr>
        <w:t xml:space="preserve">Esimerkki 6.5041</w:t>
      </w:r>
    </w:p>
    <w:p>
      <w:r>
        <w:t xml:space="preserve">Mitä kutsutaan atomiryhmäksi, joka syntyy, kun yksi vetyatomi poistetaan alkaanista?</w:t>
      </w:r>
    </w:p>
    <w:p>
      <w:r>
        <w:rPr>
          <w:b/>
        </w:rPr>
        <w:t xml:space="preserve">Tulos</w:t>
      </w:r>
    </w:p>
    <w:p>
      <w:r>
        <w:t xml:space="preserve">alkyyliryhmä</w:t>
      </w:r>
    </w:p>
    <w:p>
      <w:r>
        <w:rPr>
          <w:b/>
        </w:rPr>
        <w:t xml:space="preserve">Esimerkki 6.5042</w:t>
      </w:r>
    </w:p>
    <w:p>
      <w:r>
        <w:t xml:space="preserve">Minkälainen säänmuutos muuttaa mineraalin tai kiven kokoa, mutta ei sen kemiallista koostumusta?</w:t>
      </w:r>
    </w:p>
    <w:p>
      <w:r>
        <w:rPr>
          <w:b/>
        </w:rPr>
        <w:t xml:space="preserve">Tulos</w:t>
      </w:r>
    </w:p>
    <w:p>
      <w:r>
        <w:t xml:space="preserve">mekaaninen säänkestävyys</w:t>
      </w:r>
    </w:p>
    <w:p>
      <w:r>
        <w:rPr>
          <w:b/>
        </w:rPr>
        <w:t xml:space="preserve">Esimerkki 6.5043</w:t>
      </w:r>
    </w:p>
    <w:p>
      <w:r>
        <w:t xml:space="preserve">Ihmiset käyttävät lääkkeinä monia yhdisteitä, jotka on ensin löydetty tai jotka on johdettu elävistä organismeista: sekundaarisia kasviyhdisteitä, eläinmyrkkyjä ja niiden tuottamia antibiootteja?</w:t>
      </w:r>
    </w:p>
    <w:p>
      <w:r>
        <w:rPr>
          <w:b/>
        </w:rPr>
        <w:t xml:space="preserve">Tulos</w:t>
      </w:r>
    </w:p>
    <w:p>
      <w:r>
        <w:t xml:space="preserve">bakteerit ja sienet</w:t>
      </w:r>
    </w:p>
    <w:p>
      <w:r>
        <w:rPr>
          <w:b/>
        </w:rPr>
        <w:t xml:space="preserve">Esimerkki 6.5044</w:t>
      </w:r>
    </w:p>
    <w:p>
      <w:r>
        <w:t xml:space="preserve">Mitä hyötyä on vähärikkisestä kivihiilestä verrattuna runsasrikkiseen kivihiileen?</w:t>
      </w:r>
    </w:p>
    <w:p>
      <w:r>
        <w:rPr>
          <w:b/>
        </w:rPr>
        <w:t xml:space="preserve">Tulos</w:t>
      </w:r>
    </w:p>
    <w:p>
      <w:r>
        <w:t xml:space="preserve">vähemmän saastumista</w:t>
      </w:r>
    </w:p>
    <w:p>
      <w:r>
        <w:rPr>
          <w:b/>
        </w:rPr>
        <w:t xml:space="preserve">Esimerkki 6.5045</w:t>
      </w:r>
    </w:p>
    <w:p>
      <w:r>
        <w:t xml:space="preserve">Mikä on nimitys yksinkertaisimmalle aineen muodolle, jolla on ainutlaatuiset ominaisuudet?</w:t>
      </w:r>
    </w:p>
    <w:p>
      <w:r>
        <w:rPr>
          <w:b/>
        </w:rPr>
        <w:t xml:space="preserve">Tulos</w:t>
      </w:r>
    </w:p>
    <w:p>
      <w:r>
        <w:t xml:space="preserve">elementti</w:t>
      </w:r>
    </w:p>
    <w:p>
      <w:r>
        <w:rPr>
          <w:b/>
        </w:rPr>
        <w:t xml:space="preserve">Esimerkki 6.5046</w:t>
      </w:r>
    </w:p>
    <w:p>
      <w:r>
        <w:t xml:space="preserve">Minkälaisen vasteen signaalinsiirto saa aikaan kohdesoluissa?</w:t>
      </w:r>
    </w:p>
    <w:p>
      <w:r>
        <w:rPr>
          <w:b/>
        </w:rPr>
        <w:t xml:space="preserve">Tulos</w:t>
      </w:r>
    </w:p>
    <w:p>
      <w:r>
        <w:t xml:space="preserve">fysiologinen</w:t>
      </w:r>
    </w:p>
    <w:p>
      <w:r>
        <w:rPr>
          <w:b/>
        </w:rPr>
        <w:t xml:space="preserve">Esimerkki 6.5047</w:t>
      </w:r>
    </w:p>
    <w:p>
      <w:r>
        <w:t xml:space="preserve">Mikä on sellaisen mikro-organismin nimi, jota pidetään tärkeänä elävien luonnonvarojen kannalta kaikissa ekosysteemeissä?</w:t>
      </w:r>
    </w:p>
    <w:p>
      <w:r>
        <w:rPr>
          <w:b/>
        </w:rPr>
        <w:t xml:space="preserve">Tulos</w:t>
      </w:r>
    </w:p>
    <w:p>
      <w:r>
        <w:t xml:space="preserve">bakteerit</w:t>
      </w:r>
    </w:p>
    <w:p>
      <w:r>
        <w:rPr>
          <w:b/>
        </w:rPr>
        <w:t xml:space="preserve">Esimerkki 6.5048</w:t>
      </w:r>
    </w:p>
    <w:p>
      <w:r>
        <w:t xml:space="preserve">Millä nimellä kutsutaan auringossa näkyviä tummia alueita?</w:t>
      </w:r>
    </w:p>
    <w:p>
      <w:r>
        <w:rPr>
          <w:b/>
        </w:rPr>
        <w:t xml:space="preserve">Tulos</w:t>
      </w:r>
    </w:p>
    <w:p>
      <w:r>
        <w:t xml:space="preserve">auringonpilkut</w:t>
      </w:r>
    </w:p>
    <w:p>
      <w:r>
        <w:rPr>
          <w:b/>
        </w:rPr>
        <w:t xml:space="preserve">Esimerkki 6.5049</w:t>
      </w:r>
    </w:p>
    <w:p>
      <w:r>
        <w:t xml:space="preserve">Missä sijaitsee suurin osa eukaryoottisolun geeneistä?</w:t>
      </w:r>
    </w:p>
    <w:p>
      <w:r>
        <w:rPr>
          <w:b/>
        </w:rPr>
        <w:t xml:space="preserve">Tulos</w:t>
      </w:r>
    </w:p>
    <w:p>
      <w:r>
        <w:t xml:space="preserve">ydin</w:t>
      </w:r>
    </w:p>
    <w:p>
      <w:r>
        <w:rPr>
          <w:b/>
        </w:rPr>
        <w:t xml:space="preserve">Esimerkki 6.5050</w:t>
      </w:r>
    </w:p>
    <w:p>
      <w:r>
        <w:t xml:space="preserve">Minkä universaalin voiman voimakkuuteen vaikuttavat kappaleiden massa ja niiden välinen etäisyys?</w:t>
      </w:r>
    </w:p>
    <w:p>
      <w:r>
        <w:rPr>
          <w:b/>
        </w:rPr>
        <w:t xml:space="preserve">Tulos</w:t>
      </w:r>
    </w:p>
    <w:p>
      <w:r>
        <w:t xml:space="preserve">painovoima</w:t>
      </w:r>
    </w:p>
    <w:p>
      <w:r>
        <w:rPr>
          <w:b/>
        </w:rPr>
        <w:t xml:space="preserve">Esimerkki 6.5051</w:t>
      </w:r>
    </w:p>
    <w:p>
      <w:r>
        <w:t xml:space="preserve">Minkä kudoksen tärkeitä ainesosia lesitiinit ja kefaliinit ovat hermokudoksen ohella?</w:t>
      </w:r>
    </w:p>
    <w:p>
      <w:r>
        <w:rPr>
          <w:b/>
        </w:rPr>
        <w:t xml:space="preserve">Tulos</w:t>
      </w:r>
    </w:p>
    <w:p>
      <w:r>
        <w:t xml:space="preserve">aivokudos</w:t>
      </w:r>
    </w:p>
    <w:p>
      <w:r>
        <w:rPr>
          <w:b/>
        </w:rPr>
        <w:t xml:space="preserve">Esimerkki 6.5052</w:t>
      </w:r>
    </w:p>
    <w:p>
      <w:r>
        <w:t xml:space="preserve">Mitä tapahtuu, kun kaksi rullalautailijaa työntää toisiaan vasten?</w:t>
      </w:r>
    </w:p>
    <w:p>
      <w:r>
        <w:rPr>
          <w:b/>
        </w:rPr>
        <w:t xml:space="preserve">Tulos</w:t>
      </w:r>
    </w:p>
    <w:p>
      <w:r>
        <w:t xml:space="preserve">ne etääntyvät toisistaan</w:t>
      </w:r>
    </w:p>
    <w:p>
      <w:r>
        <w:rPr>
          <w:b/>
        </w:rPr>
        <w:t xml:space="preserve">Esimerkki 6.5053</w:t>
      </w:r>
    </w:p>
    <w:p>
      <w:r>
        <w:t xml:space="preserve">Minkä tapahtuman aikana tähden ydin romahtaa ja muodostaa neutronitähden?</w:t>
      </w:r>
    </w:p>
    <w:p>
      <w:r>
        <w:rPr>
          <w:b/>
        </w:rPr>
        <w:t xml:space="preserve">Tulos</w:t>
      </w:r>
    </w:p>
    <w:p>
      <w:r>
        <w:t xml:space="preserve">supernova</w:t>
      </w:r>
    </w:p>
    <w:p>
      <w:r>
        <w:rPr>
          <w:b/>
        </w:rPr>
        <w:t xml:space="preserve">Esimerkki 6.5054</w:t>
      </w:r>
    </w:p>
    <w:p>
      <w:r>
        <w:t xml:space="preserve">Mikä muu aurinkokunnan planeetta on helpoin havaita Maasta käsin?</w:t>
      </w:r>
    </w:p>
    <w:p>
      <w:r>
        <w:rPr>
          <w:b/>
        </w:rPr>
        <w:t xml:space="preserve">Tulos</w:t>
      </w:r>
    </w:p>
    <w:p>
      <w:r>
        <w:t xml:space="preserve">mars</w:t>
      </w:r>
    </w:p>
    <w:p>
      <w:r>
        <w:rPr>
          <w:b/>
        </w:rPr>
        <w:t xml:space="preserve">Esimerkki 6.5055</w:t>
      </w:r>
    </w:p>
    <w:p>
      <w:r>
        <w:t xml:space="preserve">Missä valtameret ovat saastuneimpia?</w:t>
      </w:r>
    </w:p>
    <w:p>
      <w:r>
        <w:rPr>
          <w:b/>
        </w:rPr>
        <w:t xml:space="preserve">Tulos</w:t>
      </w:r>
    </w:p>
    <w:p>
      <w:r>
        <w:t xml:space="preserve">rannikoilla</w:t>
      </w:r>
    </w:p>
    <w:p>
      <w:r>
        <w:rPr>
          <w:b/>
        </w:rPr>
        <w:t xml:space="preserve">Esimerkki 6.5056</w:t>
      </w:r>
    </w:p>
    <w:p>
      <w:r>
        <w:t xml:space="preserve">Koska puut lisäävät vesihöyryä ilmaan, metsien kaataminen johtaa pidempiin ajanjaksoihin, jolloin mikä on mahdollista?</w:t>
      </w:r>
    </w:p>
    <w:p>
      <w:r>
        <w:rPr>
          <w:b/>
        </w:rPr>
        <w:t xml:space="preserve">Tulos</w:t>
      </w:r>
    </w:p>
    <w:p>
      <w:r>
        <w:t xml:space="preserve">kuivuus</w:t>
      </w:r>
    </w:p>
    <w:p>
      <w:r>
        <w:rPr>
          <w:b/>
        </w:rPr>
        <w:t xml:space="preserve">Esimerkki 6.5057</w:t>
      </w:r>
    </w:p>
    <w:p>
      <w:r>
        <w:t xml:space="preserve">Trimetyyliamiini on yksi niistä aineista, jotka ovat vastuussa pilaantuneen kalan mistä?</w:t>
      </w:r>
    </w:p>
    <w:p>
      <w:r>
        <w:rPr>
          <w:b/>
        </w:rPr>
        <w:t xml:space="preserve">Tulos</w:t>
      </w:r>
    </w:p>
    <w:p>
      <w:r>
        <w:t xml:space="preserve">haista</w:t>
      </w:r>
    </w:p>
    <w:p>
      <w:r>
        <w:rPr>
          <w:b/>
        </w:rPr>
        <w:t xml:space="preserve">Esimerkki 6.5058</w:t>
      </w:r>
    </w:p>
    <w:p>
      <w:r>
        <w:t xml:space="preserve">Millä sammakkoeläimet voivat houkutella puolisoita?</w:t>
      </w:r>
    </w:p>
    <w:p>
      <w:r>
        <w:rPr>
          <w:b/>
        </w:rPr>
        <w:t xml:space="preserve">Tulos</w:t>
      </w:r>
    </w:p>
    <w:p>
      <w:r>
        <w:t xml:space="preserve">kutsut tai tuoksut</w:t>
      </w:r>
    </w:p>
    <w:p>
      <w:r>
        <w:rPr>
          <w:b/>
        </w:rPr>
        <w:t xml:space="preserve">Esimerkki 6.5059</w:t>
      </w:r>
    </w:p>
    <w:p>
      <w:r>
        <w:t xml:space="preserve">Mikä on termi molekyylien siirtymiselle korkean konsentraation alueelta matalan konsentraation alueelle?</w:t>
      </w:r>
    </w:p>
    <w:p>
      <w:r>
        <w:rPr>
          <w:b/>
        </w:rPr>
        <w:t xml:space="preserve">Tulos</w:t>
      </w:r>
    </w:p>
    <w:p>
      <w:r>
        <w:t xml:space="preserve">diffuusio</w:t>
      </w:r>
    </w:p>
    <w:p>
      <w:r>
        <w:rPr>
          <w:b/>
        </w:rPr>
        <w:t xml:space="preserve">Esimerkki 6.5060</w:t>
      </w:r>
    </w:p>
    <w:p>
      <w:r>
        <w:t xml:space="preserve">Mikä on atomin uloin elektronikuori.</w:t>
      </w:r>
    </w:p>
    <w:p>
      <w:r>
        <w:rPr>
          <w:b/>
        </w:rPr>
        <w:t xml:space="preserve">Tulos</w:t>
      </w:r>
    </w:p>
    <w:p>
      <w:r>
        <w:t xml:space="preserve">valenssikuori</w:t>
      </w:r>
    </w:p>
    <w:p>
      <w:r>
        <w:rPr>
          <w:b/>
        </w:rPr>
        <w:t xml:space="preserve">Esimerkki 6.5061</w:t>
      </w:r>
    </w:p>
    <w:p>
      <w:r>
        <w:t xml:space="preserve">Mihin termiin liittyy seuraava määritelmä: tiedon soveltaminen reaalimaailman ongelmiin?</w:t>
      </w:r>
    </w:p>
    <w:p>
      <w:r>
        <w:rPr>
          <w:b/>
        </w:rPr>
        <w:t xml:space="preserve">Tulos</w:t>
      </w:r>
    </w:p>
    <w:p>
      <w:r>
        <w:t xml:space="preserve">teknologia</w:t>
      </w:r>
    </w:p>
    <w:p>
      <w:r>
        <w:rPr>
          <w:b/>
        </w:rPr>
        <w:t xml:space="preserve">Esimerkki 6.5062</w:t>
      </w:r>
    </w:p>
    <w:p>
      <w:r>
        <w:t xml:space="preserve">Jokien patojen poistaminen on esimerkki mistä?</w:t>
      </w:r>
    </w:p>
    <w:p>
      <w:r>
        <w:rPr>
          <w:b/>
        </w:rPr>
        <w:t xml:space="preserve">Tulos</w:t>
      </w:r>
    </w:p>
    <w:p>
      <w:r>
        <w:t xml:space="preserve">restaurointi</w:t>
      </w:r>
    </w:p>
    <w:p>
      <w:r>
        <w:rPr>
          <w:b/>
        </w:rPr>
        <w:t xml:space="preserve">Esimerkki 6.5063</w:t>
      </w:r>
    </w:p>
    <w:p>
      <w:r>
        <w:t xml:space="preserve">Mikä on orgaaninen aines, joka on peräisin äskettäin eläneistä kasveista ja eläimistä?</w:t>
      </w:r>
    </w:p>
    <w:p>
      <w:r>
        <w:rPr>
          <w:b/>
        </w:rPr>
        <w:t xml:space="preserve">Tulos</w:t>
      </w:r>
    </w:p>
    <w:p>
      <w:r>
        <w:t xml:space="preserve">biomassa</w:t>
      </w:r>
    </w:p>
    <w:p>
      <w:r>
        <w:rPr>
          <w:b/>
        </w:rPr>
        <w:t xml:space="preserve">Esimerkki 6.5064</w:t>
      </w:r>
    </w:p>
    <w:p>
      <w:r>
        <w:t xml:space="preserve">Kuinka monta kaloria energiaa saadaan yhdestä grammasta hiilihydraatteja?</w:t>
      </w:r>
    </w:p>
    <w:p>
      <w:r>
        <w:rPr>
          <w:b/>
        </w:rPr>
        <w:t xml:space="preserve">Tulos</w:t>
      </w:r>
    </w:p>
    <w:p>
      <w:r>
        <w:t xml:space="preserve">neljä</w:t>
      </w:r>
    </w:p>
    <w:p>
      <w:r>
        <w:rPr>
          <w:b/>
        </w:rPr>
        <w:t xml:space="preserve">Esimerkki 6.5065</w:t>
      </w:r>
    </w:p>
    <w:p>
      <w:r>
        <w:t xml:space="preserve">Indusoidut mutaatiot ovat ympäristötekijöiden aiheuttamia. mitä termiä käytetään kuvaamaan mutaatiota, jolla ei ole ympäristösyytä?</w:t>
      </w:r>
    </w:p>
    <w:p>
      <w:r>
        <w:rPr>
          <w:b/>
        </w:rPr>
        <w:t xml:space="preserve">Tulos</w:t>
      </w:r>
    </w:p>
    <w:p>
      <w:r>
        <w:t xml:space="preserve">spontaani mutaatio</w:t>
      </w:r>
    </w:p>
    <w:p>
      <w:r>
        <w:rPr>
          <w:b/>
        </w:rPr>
        <w:t xml:space="preserve">Esimerkki 6.5066</w:t>
      </w:r>
    </w:p>
    <w:p>
      <w:r>
        <w:t xml:space="preserve">Mitkä aineet toimivat katalyytteinä useimmissa eliöissä tapahtuvissa biokemiallisissa reaktioissa?</w:t>
      </w:r>
    </w:p>
    <w:p>
      <w:r>
        <w:rPr>
          <w:b/>
        </w:rPr>
        <w:t xml:space="preserve">Tulos</w:t>
      </w:r>
    </w:p>
    <w:p>
      <w:r>
        <w:t xml:space="preserve">entsyymit</w:t>
      </w:r>
    </w:p>
    <w:p>
      <w:r>
        <w:rPr>
          <w:b/>
        </w:rPr>
        <w:t xml:space="preserve">Esimerkki 6.5067</w:t>
      </w:r>
    </w:p>
    <w:p>
      <w:r>
        <w:t xml:space="preserve">Miksi ominaislämmön arvot on etsittävä taulukoista?</w:t>
      </w:r>
    </w:p>
    <w:p>
      <w:r>
        <w:rPr>
          <w:b/>
        </w:rPr>
        <w:t xml:space="preserve">Tulos</w:t>
      </w:r>
    </w:p>
    <w:p>
      <w:r>
        <w:t xml:space="preserve">vaikea laskea</w:t>
      </w:r>
    </w:p>
    <w:p>
      <w:r>
        <w:rPr>
          <w:b/>
        </w:rPr>
        <w:t xml:space="preserve">Esimerkki 6.5068</w:t>
      </w:r>
    </w:p>
    <w:p>
      <w:r>
        <w:t xml:space="preserve">Populaatiota sääteleviin tekijöihin perustuvat hoito-ohjelmat ovat auttaneet estämään monien?</w:t>
      </w:r>
    </w:p>
    <w:p>
      <w:r>
        <w:rPr>
          <w:b/>
        </w:rPr>
        <w:t xml:space="preserve">Tulos</w:t>
      </w:r>
    </w:p>
    <w:p>
      <w:r>
        <w:t xml:space="preserve">uhanalaiset lajit</w:t>
      </w:r>
    </w:p>
    <w:p>
      <w:r>
        <w:rPr>
          <w:b/>
        </w:rPr>
        <w:t xml:space="preserve">Esimerkki 6.5069</w:t>
      </w:r>
    </w:p>
    <w:p>
      <w:r>
        <w:t xml:space="preserve">Mitä lihakset tarvitsevat supistuakseen?</w:t>
      </w:r>
    </w:p>
    <w:p>
      <w:r>
        <w:rPr>
          <w:b/>
        </w:rPr>
        <w:t xml:space="preserve">Tulos</w:t>
      </w:r>
    </w:p>
    <w:p>
      <w:r>
        <w:t xml:space="preserve">ärsyke</w:t>
      </w:r>
    </w:p>
    <w:p>
      <w:r>
        <w:rPr>
          <w:b/>
        </w:rPr>
        <w:t xml:space="preserve">Esimerkki 6.5070</w:t>
      </w:r>
    </w:p>
    <w:p>
      <w:r>
        <w:t xml:space="preserve">Grafiitti on alkuainehiilen muoto, mikä on toinen muoto?</w:t>
      </w:r>
    </w:p>
    <w:p>
      <w:r>
        <w:rPr>
          <w:b/>
        </w:rPr>
        <w:t xml:space="preserve">Tulos</w:t>
      </w:r>
    </w:p>
    <w:p>
      <w:r>
        <w:t xml:space="preserve">timantti</w:t>
      </w:r>
    </w:p>
    <w:p>
      <w:r>
        <w:rPr>
          <w:b/>
        </w:rPr>
        <w:t xml:space="preserve">Esimerkki 6.5071</w:t>
      </w:r>
    </w:p>
    <w:p>
      <w:r>
        <w:t xml:space="preserve">Mitä kahden ytimen on tehtävä, jotta fuusio tapahtuisi?</w:t>
      </w:r>
    </w:p>
    <w:p>
      <w:r>
        <w:rPr>
          <w:b/>
        </w:rPr>
        <w:t xml:space="preserve">Tulos</w:t>
      </w:r>
    </w:p>
    <w:p>
      <w:r>
        <w:t xml:space="preserve">törmäävät</w:t>
      </w:r>
    </w:p>
    <w:p>
      <w:r>
        <w:rPr>
          <w:b/>
        </w:rPr>
        <w:t xml:space="preserve">Esimerkki 6.5072</w:t>
      </w:r>
    </w:p>
    <w:p>
      <w:r>
        <w:t xml:space="preserve">Alkemia auttoi parantamaan metallurgian tutkimusta ja metallien talteenottoa mistä?</w:t>
      </w:r>
    </w:p>
    <w:p>
      <w:r>
        <w:rPr>
          <w:b/>
        </w:rPr>
        <w:t xml:space="preserve">Tulos</w:t>
      </w:r>
    </w:p>
    <w:p>
      <w:r>
        <w:t xml:space="preserve">malmit</w:t>
      </w:r>
    </w:p>
    <w:p>
      <w:r>
        <w:rPr>
          <w:b/>
        </w:rPr>
        <w:t xml:space="preserve">Esimerkki 6.5073</w:t>
      </w:r>
    </w:p>
    <w:p>
      <w:r>
        <w:t xml:space="preserve">Hapon vahvuus riippuu siitä, kuinka monta ionia se tuottaa liuetessaan veteen?</w:t>
      </w:r>
    </w:p>
    <w:p>
      <w:r>
        <w:rPr>
          <w:b/>
        </w:rPr>
        <w:t xml:space="preserve">Tulos</w:t>
      </w:r>
    </w:p>
    <w:p>
      <w:r>
        <w:t xml:space="preserve">vety</w:t>
      </w:r>
    </w:p>
    <w:p>
      <w:r>
        <w:rPr>
          <w:b/>
        </w:rPr>
        <w:t xml:space="preserve">Esimerkki 6.5074</w:t>
      </w:r>
    </w:p>
    <w:p>
      <w:r>
        <w:t xml:space="preserve">Mikä biologian osa-alue tutkii eläinten käyttäytymistä?</w:t>
      </w:r>
    </w:p>
    <w:p>
      <w:r>
        <w:rPr>
          <w:b/>
        </w:rPr>
        <w:t xml:space="preserve">Tulos</w:t>
      </w:r>
    </w:p>
    <w:p>
      <w:r>
        <w:t xml:space="preserve">etologia</w:t>
      </w:r>
    </w:p>
    <w:p>
      <w:r>
        <w:rPr>
          <w:b/>
        </w:rPr>
        <w:t xml:space="preserve">Esimerkki 6.5075</w:t>
      </w:r>
    </w:p>
    <w:p>
      <w:r>
        <w:t xml:space="preserve">Eliöt ovat vuorovaikutuksessa toistensa kanssa ja mitä muuta?</w:t>
      </w:r>
    </w:p>
    <w:p>
      <w:r>
        <w:rPr>
          <w:b/>
        </w:rPr>
        <w:t xml:space="preserve">Tulos</w:t>
      </w:r>
    </w:p>
    <w:p>
      <w:r>
        <w:t xml:space="preserve">fyysinen ympäristö</w:t>
      </w:r>
    </w:p>
    <w:p>
      <w:r>
        <w:rPr>
          <w:b/>
        </w:rPr>
        <w:t xml:space="preserve">Esimerkki 6.5076</w:t>
      </w:r>
    </w:p>
    <w:p>
      <w:r>
        <w:t xml:space="preserve">Mistä loisimatoiset iilimatot saavat ravintonsa?</w:t>
      </w:r>
    </w:p>
    <w:p>
      <w:r>
        <w:rPr>
          <w:b/>
        </w:rPr>
        <w:t xml:space="preserve">Tulos</w:t>
      </w:r>
    </w:p>
    <w:p>
      <w:r>
        <w:t xml:space="preserve">veri</w:t>
      </w:r>
    </w:p>
    <w:p>
      <w:r>
        <w:rPr>
          <w:b/>
        </w:rPr>
        <w:t xml:space="preserve">Esimerkki 6.5077</w:t>
      </w:r>
    </w:p>
    <w:p>
      <w:r>
        <w:t xml:space="preserve">Mitä solu tarvitsee muuttuakseen syöpäsoluksi?</w:t>
      </w:r>
    </w:p>
    <w:p>
      <w:r>
        <w:rPr>
          <w:b/>
        </w:rPr>
        <w:t xml:space="preserve">Tulos</w:t>
      </w:r>
    </w:p>
    <w:p>
      <w:r>
        <w:t xml:space="preserve">mutaatiot</w:t>
      </w:r>
    </w:p>
    <w:p>
      <w:r>
        <w:rPr>
          <w:b/>
        </w:rPr>
        <w:t xml:space="preserve">Esimerkki 6.5078</w:t>
      </w:r>
    </w:p>
    <w:p>
      <w:r>
        <w:t xml:space="preserve">Miten organofobstaattiset torjunta-aineet toimivat?</w:t>
      </w:r>
    </w:p>
    <w:p>
      <w:r>
        <w:rPr>
          <w:b/>
        </w:rPr>
        <w:t xml:space="preserve">Tulos</w:t>
      </w:r>
    </w:p>
    <w:p>
      <w:r>
        <w:t xml:space="preserve">asetyylikoliiniesteraasin estäminen</w:t>
      </w:r>
    </w:p>
    <w:p>
      <w:r>
        <w:rPr>
          <w:b/>
        </w:rPr>
        <w:t xml:space="preserve">Esimerkki 6.5079</w:t>
      </w:r>
    </w:p>
    <w:p>
      <w:r>
        <w:t xml:space="preserve">Minkä nisäkäsryhmän naarailla on maitorauhaset, mutta ei nännejä?</w:t>
      </w:r>
    </w:p>
    <w:p>
      <w:r>
        <w:rPr>
          <w:b/>
        </w:rPr>
        <w:t xml:space="preserve">Tulos</w:t>
      </w:r>
    </w:p>
    <w:p>
      <w:r>
        <w:t xml:space="preserve">monotreme</w:t>
      </w:r>
    </w:p>
    <w:p>
      <w:r>
        <w:rPr>
          <w:b/>
        </w:rPr>
        <w:t xml:space="preserve">Esimerkki 6.5080</w:t>
      </w:r>
    </w:p>
    <w:p>
      <w:r>
        <w:t xml:space="preserve">Mitkä ovat biokemiallisia yhdisteitä, joita elävät olennot käyttävät energian varastointiin?</w:t>
      </w:r>
    </w:p>
    <w:p>
      <w:r>
        <w:rPr>
          <w:b/>
        </w:rPr>
        <w:t xml:space="preserve">Tulos</w:t>
      </w:r>
    </w:p>
    <w:p>
      <w:r>
        <w:t xml:space="preserve">lipidit</w:t>
      </w:r>
    </w:p>
    <w:p>
      <w:r>
        <w:rPr>
          <w:b/>
        </w:rPr>
        <w:t xml:space="preserve">Esimerkki 6.5081</w:t>
      </w:r>
    </w:p>
    <w:p>
      <w:r>
        <w:t xml:space="preserve">Poikittaisaallon amplitudi on korkeusero minkä ja lepoasennon välillä?</w:t>
      </w:r>
    </w:p>
    <w:p>
      <w:r>
        <w:rPr>
          <w:b/>
        </w:rPr>
        <w:t xml:space="preserve">Tulos</w:t>
      </w:r>
    </w:p>
    <w:p>
      <w:r>
        <w:t xml:space="preserve">vaakuna</w:t>
      </w:r>
    </w:p>
    <w:p>
      <w:r>
        <w:rPr>
          <w:b/>
        </w:rPr>
        <w:t xml:space="preserve">Esimerkki 6.5082</w:t>
      </w:r>
    </w:p>
    <w:p>
      <w:r>
        <w:t xml:space="preserve">Mikä on blastokystan solujen muodostaman soluliman nimi?</w:t>
      </w:r>
    </w:p>
    <w:p>
      <w:r>
        <w:rPr>
          <w:b/>
        </w:rPr>
        <w:t xml:space="preserve">Tulos</w:t>
      </w:r>
    </w:p>
    <w:p>
      <w:r>
        <w:t xml:space="preserve">alkioblastit</w:t>
      </w:r>
    </w:p>
    <w:p>
      <w:r>
        <w:rPr>
          <w:b/>
        </w:rPr>
        <w:t xml:space="preserve">Esimerkki 6.5083</w:t>
      </w:r>
    </w:p>
    <w:p>
      <w:r>
        <w:t xml:space="preserve">Mitä kahta tyyppiä rasvahappoja on?</w:t>
      </w:r>
    </w:p>
    <w:p>
      <w:r>
        <w:rPr>
          <w:b/>
        </w:rPr>
        <w:t xml:space="preserve">Tulos</w:t>
      </w:r>
    </w:p>
    <w:p>
      <w:r>
        <w:t xml:space="preserve">tyydyttynyt ja tyydyttymätön</w:t>
      </w:r>
    </w:p>
    <w:p>
      <w:r>
        <w:rPr>
          <w:b/>
        </w:rPr>
        <w:t xml:space="preserve">Esimerkki 6.5084</w:t>
      </w:r>
    </w:p>
    <w:p>
      <w:r>
        <w:t xml:space="preserve">Kuinka monet prosessit vaikuttavat virustautien syntyyn?</w:t>
      </w:r>
    </w:p>
    <w:p>
      <w:r>
        <w:rPr>
          <w:b/>
        </w:rPr>
        <w:t xml:space="preserve">Tulos</w:t>
      </w:r>
    </w:p>
    <w:p>
      <w:r>
        <w:t xml:space="preserve">kolme</w:t>
      </w:r>
    </w:p>
    <w:p>
      <w:r>
        <w:rPr>
          <w:b/>
        </w:rPr>
        <w:t xml:space="preserve">Esimerkki 6.5085</w:t>
      </w:r>
    </w:p>
    <w:p>
      <w:r>
        <w:t xml:space="preserve">Millä prosessilla bakteerit lisääntyvät?</w:t>
      </w:r>
    </w:p>
    <w:p>
      <w:r>
        <w:rPr>
          <w:b/>
        </w:rPr>
        <w:t xml:space="preserve">Tulos</w:t>
      </w:r>
    </w:p>
    <w:p>
      <w:r>
        <w:t xml:space="preserve">binäärinen fissio</w:t>
      </w:r>
    </w:p>
    <w:p>
      <w:r>
        <w:rPr>
          <w:b/>
        </w:rPr>
        <w:t xml:space="preserve">Esimerkki 6.5086</w:t>
      </w:r>
    </w:p>
    <w:p>
      <w:r>
        <w:t xml:space="preserve">Mikä näkövika johtuu siitä, että silmä on liian pitkä?</w:t>
      </w:r>
    </w:p>
    <w:p>
      <w:r>
        <w:rPr>
          <w:b/>
        </w:rPr>
        <w:t xml:space="preserve">Tulos</w:t>
      </w:r>
    </w:p>
    <w:p>
      <w:r>
        <w:t xml:space="preserve">myopia</w:t>
      </w:r>
    </w:p>
    <w:p>
      <w:r>
        <w:rPr>
          <w:b/>
        </w:rPr>
        <w:t xml:space="preserve">Esimerkki 6.5087</w:t>
      </w:r>
    </w:p>
    <w:p>
      <w:r>
        <w:t xml:space="preserve">Minkä prosessin kautta kasvit tuottavat omat sokerinsa ja muut ravintomolekyylinsä?</w:t>
      </w:r>
    </w:p>
    <w:p>
      <w:r>
        <w:rPr>
          <w:b/>
        </w:rPr>
        <w:t xml:space="preserve">Tulos</w:t>
      </w:r>
    </w:p>
    <w:p>
      <w:r>
        <w:t xml:space="preserve">fotosynteesi</w:t>
      </w:r>
    </w:p>
    <w:p>
      <w:r>
        <w:rPr>
          <w:b/>
        </w:rPr>
        <w:t xml:space="preserve">Esimerkki 6.5088</w:t>
      </w:r>
    </w:p>
    <w:p>
      <w:r>
        <w:t xml:space="preserve">Aivan kuten suolaiseen makuun liittyy natriumionien havaitseminen syljessä, mikä maku korreloi glukoosin läsnäolon kanssa?</w:t>
      </w:r>
    </w:p>
    <w:p>
      <w:r>
        <w:rPr>
          <w:b/>
        </w:rPr>
        <w:t xml:space="preserve">Tulos</w:t>
      </w:r>
    </w:p>
    <w:p>
      <w:r>
        <w:t xml:space="preserve">makea</w:t>
      </w:r>
    </w:p>
    <w:p>
      <w:r>
        <w:rPr>
          <w:b/>
        </w:rPr>
        <w:t xml:space="preserve">Esimerkki 6.5089</w:t>
      </w:r>
    </w:p>
    <w:p>
      <w:r>
        <w:t xml:space="preserve">Toinen merkittävä syy sukupuuttoon on ilmaston lämpeneminen , joka tunnetaan myös nimellä?</w:t>
      </w:r>
    </w:p>
    <w:p>
      <w:r>
        <w:rPr>
          <w:b/>
        </w:rPr>
        <w:t xml:space="preserve">Tulos</w:t>
      </w:r>
    </w:p>
    <w:p>
      <w:r>
        <w:t xml:space="preserve">maailmanlaajuinen ilmastonmuutos</w:t>
      </w:r>
    </w:p>
    <w:p>
      <w:r>
        <w:rPr>
          <w:b/>
        </w:rPr>
        <w:t xml:space="preserve">Esimerkki 6.5090</w:t>
      </w:r>
    </w:p>
    <w:p>
      <w:r>
        <w:t xml:space="preserve">Mikä rakenne on prokaryoottisoluissa plasmakalvon ulkopuolella?</w:t>
      </w:r>
    </w:p>
    <w:p>
      <w:r>
        <w:rPr>
          <w:b/>
        </w:rPr>
        <w:t xml:space="preserve">Tulos</w:t>
      </w:r>
    </w:p>
    <w:p>
      <w:r>
        <w:t xml:space="preserve">soluseinämä</w:t>
      </w:r>
    </w:p>
    <w:p>
      <w:r>
        <w:rPr>
          <w:b/>
        </w:rPr>
        <w:t xml:space="preserve">Esimerkki 6.5091</w:t>
      </w:r>
    </w:p>
    <w:p>
      <w:r>
        <w:t xml:space="preserve">Millaisesta kaasusta tähdet koostuvat?</w:t>
      </w:r>
    </w:p>
    <w:p>
      <w:r>
        <w:rPr>
          <w:b/>
        </w:rPr>
        <w:t xml:space="preserve">Tulos</w:t>
      </w:r>
    </w:p>
    <w:p>
      <w:r>
        <w:t xml:space="preserve">vety</w:t>
      </w:r>
    </w:p>
    <w:p>
      <w:r>
        <w:rPr>
          <w:b/>
        </w:rPr>
        <w:t xml:space="preserve">Esimerkki 6.5092</w:t>
      </w:r>
    </w:p>
    <w:p>
      <w:r>
        <w:t xml:space="preserve">Mitkä ottavat säiliönsä muodon ja ovat suhteellisen helposti puristettavissa?</w:t>
      </w:r>
    </w:p>
    <w:p>
      <w:r>
        <w:rPr>
          <w:b/>
        </w:rPr>
        <w:t xml:space="preserve">Tulos</w:t>
      </w:r>
    </w:p>
    <w:p>
      <w:r>
        <w:t xml:space="preserve">kaasut</w:t>
      </w:r>
    </w:p>
    <w:p>
      <w:r>
        <w:rPr>
          <w:b/>
        </w:rPr>
        <w:t xml:space="preserve">Esimerkki 6.5093</w:t>
      </w:r>
    </w:p>
    <w:p>
      <w:r>
        <w:t xml:space="preserve">Millaisia organismeja ovat prokaryootit?</w:t>
      </w:r>
    </w:p>
    <w:p>
      <w:r>
        <w:rPr>
          <w:b/>
        </w:rPr>
        <w:t xml:space="preserve">Tulos</w:t>
      </w:r>
    </w:p>
    <w:p>
      <w:r>
        <w:t xml:space="preserve">yksisoluinen</w:t>
      </w:r>
    </w:p>
    <w:p>
      <w:r>
        <w:rPr>
          <w:b/>
        </w:rPr>
        <w:t xml:space="preserve">Esimerkki 6.5094</w:t>
      </w:r>
    </w:p>
    <w:p>
      <w:r>
        <w:t xml:space="preserve">Minkälaiset hiilidioksidipitoisuudet ovat nousseet viime vuosikymmeninä?</w:t>
      </w:r>
    </w:p>
    <w:p>
      <w:r>
        <w:rPr>
          <w:b/>
        </w:rPr>
        <w:t xml:space="preserve">Tulos</w:t>
      </w:r>
    </w:p>
    <w:p>
      <w:r>
        <w:t xml:space="preserve">ilmakehä</w:t>
      </w:r>
    </w:p>
    <w:p>
      <w:r>
        <w:rPr>
          <w:b/>
        </w:rPr>
        <w:t xml:space="preserve">Esimerkki 6.5095</w:t>
      </w:r>
    </w:p>
    <w:p>
      <w:r>
        <w:t xml:space="preserve">Typen palauttaminen maaperään on yksi syy minkä maatalouskäytännön käyttöön?</w:t>
      </w:r>
    </w:p>
    <w:p>
      <w:r>
        <w:rPr>
          <w:b/>
        </w:rPr>
        <w:t xml:space="preserve">Tulos</w:t>
      </w:r>
    </w:p>
    <w:p>
      <w:r>
        <w:t xml:space="preserve">viljelykierto</w:t>
      </w:r>
    </w:p>
    <w:p>
      <w:r>
        <w:rPr>
          <w:b/>
        </w:rPr>
        <w:t xml:space="preserve">Esimerkki 6.5096</w:t>
      </w:r>
    </w:p>
    <w:p>
      <w:r>
        <w:t xml:space="preserve">Mikä luissa esiintyvä mineraali auttaa torjumaan osteoporoosia?</w:t>
      </w:r>
    </w:p>
    <w:p>
      <w:r>
        <w:rPr>
          <w:b/>
        </w:rPr>
        <w:t xml:space="preserve">Tulos</w:t>
      </w:r>
    </w:p>
    <w:p>
      <w:r>
        <w:t xml:space="preserve">kalsium</w:t>
      </w:r>
    </w:p>
    <w:p>
      <w:r>
        <w:rPr>
          <w:b/>
        </w:rPr>
        <w:t xml:space="preserve">Esimerkki 6.5097</w:t>
      </w:r>
    </w:p>
    <w:p>
      <w:r>
        <w:t xml:space="preserve">Mikä on toimenpide, jolla on sekä koko että suunta?</w:t>
      </w:r>
    </w:p>
    <w:p>
      <w:r>
        <w:rPr>
          <w:b/>
        </w:rPr>
        <w:t xml:space="preserve">Tulos</w:t>
      </w:r>
    </w:p>
    <w:p>
      <w:r>
        <w:t xml:space="preserve">vektori</w:t>
      </w:r>
    </w:p>
    <w:p>
      <w:r>
        <w:rPr>
          <w:b/>
        </w:rPr>
        <w:t xml:space="preserve">Esimerkki 6.5098</w:t>
      </w:r>
    </w:p>
    <w:p>
      <w:r>
        <w:t xml:space="preserve">Missä ilmakehän kerroksessa lentokoneet lentävät, koska siellä on vähemmän kitkaa ja turbulenssia?</w:t>
      </w:r>
    </w:p>
    <w:p>
      <w:r>
        <w:rPr>
          <w:b/>
        </w:rPr>
        <w:t xml:space="preserve">Tulos</w:t>
      </w:r>
    </w:p>
    <w:p>
      <w:r>
        <w:t xml:space="preserve">stratosfääri</w:t>
      </w:r>
    </w:p>
    <w:p>
      <w:r>
        <w:rPr>
          <w:b/>
        </w:rPr>
        <w:t xml:space="preserve">Esimerkki 6.5099</w:t>
      </w:r>
    </w:p>
    <w:p>
      <w:r>
        <w:t xml:space="preserve">Jotkin entsyymit vaativat toimiakseen kunnolla muun kuin proteiinimolekyylin läsnäolon. miksi tätä molekyyliä kutsutaan?</w:t>
      </w:r>
    </w:p>
    <w:p>
      <w:r>
        <w:rPr>
          <w:b/>
        </w:rPr>
        <w:t xml:space="preserve">Tulos</w:t>
      </w:r>
    </w:p>
    <w:p>
      <w:r>
        <w:t xml:space="preserve">kofaktori</w:t>
      </w:r>
    </w:p>
    <w:p>
      <w:r>
        <w:rPr>
          <w:b/>
        </w:rPr>
        <w:t xml:space="preserve">Esimerkki 6.5100</w:t>
      </w:r>
    </w:p>
    <w:p>
      <w:r>
        <w:t xml:space="preserve">Kallohermojen keskeinen tehtävä on pitää näköärsykkeet keskitettyinä minkä silmän rakenteen foveaan?</w:t>
      </w:r>
    </w:p>
    <w:p>
      <w:r>
        <w:rPr>
          <w:b/>
        </w:rPr>
        <w:t xml:space="preserve">Tulos</w:t>
      </w:r>
    </w:p>
    <w:p>
      <w:r>
        <w:t xml:space="preserve">verkkokalvo</w:t>
      </w:r>
    </w:p>
    <w:p>
      <w:r>
        <w:rPr>
          <w:b/>
        </w:rPr>
        <w:t xml:space="preserve">Esimerkki 6.5101</w:t>
      </w:r>
    </w:p>
    <w:p>
      <w:r>
        <w:t xml:space="preserve">Mikä on termi jollekin, joka rajoittaa organismin, populaation tai prosessin kasvua tai kehitystä?</w:t>
      </w:r>
    </w:p>
    <w:p>
      <w:r>
        <w:rPr>
          <w:b/>
        </w:rPr>
        <w:t xml:space="preserve">Tulos</w:t>
      </w:r>
    </w:p>
    <w:p>
      <w:r>
        <w:t xml:space="preserve">rajoittava tekijä</w:t>
      </w:r>
    </w:p>
    <w:p>
      <w:r>
        <w:rPr>
          <w:b/>
        </w:rPr>
        <w:t xml:space="preserve">Esimerkki 6.5102</w:t>
      </w:r>
    </w:p>
    <w:p>
      <w:r>
        <w:t xml:space="preserve">Mitä kutsutaan kemiallisen reaktion aikana vapautuvaksi energiaksi?</w:t>
      </w:r>
    </w:p>
    <w:p>
      <w:r>
        <w:rPr>
          <w:b/>
        </w:rPr>
        <w:t xml:space="preserve">Tulos</w:t>
      </w:r>
    </w:p>
    <w:p>
      <w:r>
        <w:t xml:space="preserve">kemiallinen energia</w:t>
      </w:r>
    </w:p>
    <w:p>
      <w:r>
        <w:rPr>
          <w:b/>
        </w:rPr>
        <w:t xml:space="preserve">Esimerkki 6.5103</w:t>
      </w:r>
    </w:p>
    <w:p>
      <w:r>
        <w:t xml:space="preserve">Mikä on termi hiekkadyynin jyrkälle sivulle?</w:t>
      </w:r>
    </w:p>
    <w:p>
      <w:r>
        <w:rPr>
          <w:b/>
        </w:rPr>
        <w:t xml:space="preserve">Tulos</w:t>
      </w:r>
    </w:p>
    <w:p>
      <w:r>
        <w:t xml:space="preserve">liukupinta</w:t>
      </w:r>
    </w:p>
    <w:p>
      <w:r>
        <w:rPr>
          <w:b/>
        </w:rPr>
        <w:t xml:space="preserve">Esimerkki 6.5104</w:t>
      </w:r>
    </w:p>
    <w:p>
      <w:r>
        <w:t xml:space="preserve">Millainen prosessi on kiehuminen?</w:t>
      </w:r>
    </w:p>
    <w:p>
      <w:r>
        <w:rPr>
          <w:b/>
        </w:rPr>
        <w:t xml:space="preserve">Tulos</w:t>
      </w:r>
    </w:p>
    <w:p>
      <w:r>
        <w:t xml:space="preserve">Isoterminen</w:t>
      </w:r>
    </w:p>
    <w:p>
      <w:r>
        <w:rPr>
          <w:b/>
        </w:rPr>
        <w:t xml:space="preserve">Esimerkki 6.5105</w:t>
      </w:r>
    </w:p>
    <w:p>
      <w:r>
        <w:t xml:space="preserve">Jokainen uusi jaksollisen järjestelmän vaakarivi vastaa uuden jakson alkua, koska uusi pääasiallinen energiataso täyttyy millä?</w:t>
      </w:r>
    </w:p>
    <w:p>
      <w:r>
        <w:rPr>
          <w:b/>
        </w:rPr>
        <w:t xml:space="preserve">Tulos</w:t>
      </w:r>
    </w:p>
    <w:p>
      <w:r>
        <w:t xml:space="preserve">elektronit</w:t>
      </w:r>
    </w:p>
    <w:p>
      <w:r>
        <w:rPr>
          <w:b/>
        </w:rPr>
        <w:t xml:space="preserve">Esimerkki 6.5106</w:t>
      </w:r>
    </w:p>
    <w:p>
      <w:r>
        <w:t xml:space="preserve">Mikä prosessi on fuusion vastakohta ja vapauttaa energiaa vain silloin, kun raskaat ytimet jakautuvat?</w:t>
      </w:r>
    </w:p>
    <w:p>
      <w:r>
        <w:rPr>
          <w:b/>
        </w:rPr>
        <w:t xml:space="preserve">Tulos</w:t>
      </w:r>
    </w:p>
    <w:p>
      <w:r>
        <w:t xml:space="preserve">fissio</w:t>
      </w:r>
    </w:p>
    <w:p>
      <w:r>
        <w:rPr>
          <w:b/>
        </w:rPr>
        <w:t xml:space="preserve">Esimerkki 6.5107</w:t>
      </w:r>
    </w:p>
    <w:p>
      <w:r>
        <w:t xml:space="preserve">Minkä perusteella maanpäälliset biomit määräytyvät?</w:t>
      </w:r>
    </w:p>
    <w:p>
      <w:r>
        <w:rPr>
          <w:b/>
        </w:rPr>
        <w:t xml:space="preserve">Tulos</w:t>
      </w:r>
    </w:p>
    <w:p>
      <w:r>
        <w:t xml:space="preserve">lämpötila ja kosteus</w:t>
      </w:r>
    </w:p>
    <w:p>
      <w:r>
        <w:rPr>
          <w:b/>
        </w:rPr>
        <w:t xml:space="preserve">Esimerkki 6.5108</w:t>
      </w:r>
    </w:p>
    <w:p>
      <w:r>
        <w:t xml:space="preserve">Minkä teoreeman mukaan populaatio on tasapainossa, jos se täyttää tietyt ehdot?</w:t>
      </w:r>
    </w:p>
    <w:p>
      <w:r>
        <w:rPr>
          <w:b/>
        </w:rPr>
        <w:t xml:space="preserve">Tulos</w:t>
      </w:r>
    </w:p>
    <w:p>
      <w:r>
        <w:t xml:space="preserve">Hardy-Weinbergin lause</w:t>
      </w:r>
    </w:p>
    <w:p>
      <w:r>
        <w:rPr>
          <w:b/>
        </w:rPr>
        <w:t xml:space="preserve">Esimerkki 6.5109</w:t>
      </w:r>
    </w:p>
    <w:p>
      <w:r>
        <w:t xml:space="preserve">Kaikki alkaanit koostuvat hiili- ja vetyatomeista, ja niillä on samankaltaiset sidokset, rakenteet ja kaavat; ei-syklisten alkaanien kaava on cnh2n+2. mikä on alkaanissa olevien hiiliatomien määrä?</w:t>
      </w:r>
    </w:p>
    <w:p>
      <w:r>
        <w:rPr>
          <w:b/>
        </w:rPr>
        <w:t xml:space="preserve">Tulos</w:t>
      </w:r>
    </w:p>
    <w:p>
      <w:r>
        <w:t xml:space="preserve">ei rajoitusta</w:t>
      </w:r>
    </w:p>
    <w:p>
      <w:r>
        <w:rPr>
          <w:b/>
        </w:rPr>
        <w:t xml:space="preserve">Esimerkki 6.5110</w:t>
      </w:r>
    </w:p>
    <w:p>
      <w:r>
        <w:t xml:space="preserve">Mistä luusto koostuu?</w:t>
      </w:r>
    </w:p>
    <w:p>
      <w:r>
        <w:rPr>
          <w:b/>
        </w:rPr>
        <w:t xml:space="preserve">Tulos</w:t>
      </w:r>
    </w:p>
    <w:p>
      <w:r>
        <w:t xml:space="preserve">kudos</w:t>
      </w:r>
    </w:p>
    <w:p>
      <w:r>
        <w:rPr>
          <w:b/>
        </w:rPr>
        <w:t xml:space="preserve">Esimerkki 6.5111</w:t>
      </w:r>
    </w:p>
    <w:p>
      <w:r>
        <w:t xml:space="preserve">Mikä on termi prosessille, jossa kaksi atomiydintä sulautuu yhteen yhdeksi ytimeksi?</w:t>
      </w:r>
    </w:p>
    <w:p>
      <w:r>
        <w:rPr>
          <w:b/>
        </w:rPr>
        <w:t xml:space="preserve">Tulos</w:t>
      </w:r>
    </w:p>
    <w:p>
      <w:r>
        <w:t xml:space="preserve">fuusio</w:t>
      </w:r>
    </w:p>
    <w:p>
      <w:r>
        <w:rPr>
          <w:b/>
        </w:rPr>
        <w:t xml:space="preserve">Esimerkki 6.5112</w:t>
      </w:r>
    </w:p>
    <w:p>
      <w:r>
        <w:t xml:space="preserve">Mitkä ovat monimutkaisia orgaanisia molekyylejä, joista solut koostuvat?</w:t>
      </w:r>
    </w:p>
    <w:p>
      <w:r>
        <w:rPr>
          <w:b/>
        </w:rPr>
        <w:t xml:space="preserve">Tulos</w:t>
      </w:r>
    </w:p>
    <w:p>
      <w:r>
        <w:t xml:space="preserve">proteiinit</w:t>
      </w:r>
    </w:p>
    <w:p>
      <w:r>
        <w:rPr>
          <w:b/>
        </w:rPr>
        <w:t xml:space="preserve">Esimerkki 6.5113</w:t>
      </w:r>
    </w:p>
    <w:p>
      <w:r>
        <w:t xml:space="preserve">Mikä on nilviäisten kuoren alla oleva kudos?</w:t>
      </w:r>
    </w:p>
    <w:p>
      <w:r>
        <w:rPr>
          <w:b/>
        </w:rPr>
        <w:t xml:space="preserve">Tulos</w:t>
      </w:r>
    </w:p>
    <w:p>
      <w:r>
        <w:t xml:space="preserve">mantteli</w:t>
      </w:r>
    </w:p>
    <w:p>
      <w:r>
        <w:rPr>
          <w:b/>
        </w:rPr>
        <w:t xml:space="preserve">Esimerkki 6.5114</w:t>
      </w:r>
    </w:p>
    <w:p>
      <w:r>
        <w:t xml:space="preserve">Minkälainen yhdiste on elämälle välttämätön?</w:t>
      </w:r>
    </w:p>
    <w:p>
      <w:r>
        <w:rPr>
          <w:b/>
        </w:rPr>
        <w:t xml:space="preserve">Tulos</w:t>
      </w:r>
    </w:p>
    <w:p>
      <w:r>
        <w:t xml:space="preserve">vesi</w:t>
      </w:r>
    </w:p>
    <w:p>
      <w:r>
        <w:rPr>
          <w:b/>
        </w:rPr>
        <w:t xml:space="preserve">Esimerkki 6.5115</w:t>
      </w:r>
    </w:p>
    <w:p>
      <w:r>
        <w:t xml:space="preserve">Mikä ilmiö on ensisijaisesti seurausta mannerlaattatektonisista liikkeistä?</w:t>
      </w:r>
    </w:p>
    <w:p>
      <w:r>
        <w:rPr>
          <w:b/>
        </w:rPr>
        <w:t xml:space="preserve">Tulos</w:t>
      </w:r>
    </w:p>
    <w:p>
      <w:r>
        <w:t xml:space="preserve">maanjäristys</w:t>
      </w:r>
    </w:p>
    <w:p>
      <w:r>
        <w:rPr>
          <w:b/>
        </w:rPr>
        <w:t xml:space="preserve">Esimerkki 6.5116</w:t>
      </w:r>
    </w:p>
    <w:p>
      <w:r>
        <w:t xml:space="preserve">Minkä tyyppistä kudosta veri on?</w:t>
      </w:r>
    </w:p>
    <w:p>
      <w:r>
        <w:rPr>
          <w:b/>
        </w:rPr>
        <w:t xml:space="preserve">Tulos</w:t>
      </w:r>
    </w:p>
    <w:p>
      <w:r>
        <w:t xml:space="preserve">sidekudos</w:t>
      </w:r>
    </w:p>
    <w:p>
      <w:r>
        <w:rPr>
          <w:b/>
        </w:rPr>
        <w:t xml:space="preserve">Esimerkki 6.5117</w:t>
      </w:r>
    </w:p>
    <w:p>
      <w:r>
        <w:t xml:space="preserve">Mitkä olivat ensimmäiset selkärankaiset, jotka kehittyivät?</w:t>
      </w:r>
    </w:p>
    <w:p>
      <w:r>
        <w:rPr>
          <w:b/>
        </w:rPr>
        <w:t xml:space="preserve">Tulos</w:t>
      </w:r>
    </w:p>
    <w:p>
      <w:r>
        <w:t xml:space="preserve">kala</w:t>
      </w:r>
    </w:p>
    <w:p>
      <w:r>
        <w:rPr>
          <w:b/>
        </w:rPr>
        <w:t xml:space="preserve">Esimerkki 6.5118</w:t>
      </w:r>
    </w:p>
    <w:p>
      <w:r>
        <w:t xml:space="preserve">Mitä kutsutaan tietyn kromosomiparin kahdeksi jäseneksi?</w:t>
      </w:r>
    </w:p>
    <w:p>
      <w:r>
        <w:rPr>
          <w:b/>
        </w:rPr>
        <w:t xml:space="preserve">Tulos</w:t>
      </w:r>
    </w:p>
    <w:p>
      <w:r>
        <w:t xml:space="preserve">homologiset kromosomit</w:t>
      </w:r>
    </w:p>
    <w:p>
      <w:r>
        <w:rPr>
          <w:b/>
        </w:rPr>
        <w:t xml:space="preserve">Esimerkki 6.5119</w:t>
      </w:r>
    </w:p>
    <w:p>
      <w:r>
        <w:t xml:space="preserve">Mutaatiot säätelygeeneissä, jotka normaalisti kontrolloivat solusykliä, aiheuttavat mitä?</w:t>
      </w:r>
    </w:p>
    <w:p>
      <w:r>
        <w:rPr>
          <w:b/>
        </w:rPr>
        <w:t xml:space="preserve">Tulos</w:t>
      </w:r>
    </w:p>
    <w:p>
      <w:r>
        <w:t xml:space="preserve">syöpä</w:t>
      </w:r>
    </w:p>
    <w:p>
      <w:r>
        <w:rPr>
          <w:b/>
        </w:rPr>
        <w:t xml:space="preserve">Esimerkki 6.5120</w:t>
      </w:r>
    </w:p>
    <w:p>
      <w:r>
        <w:t xml:space="preserve">Jos lähdevesi ei pääse virtaamaan alaspäin, se voi levitä ja muodostua joksikin kahdesta asiasta. mitä ne ovat?</w:t>
      </w:r>
    </w:p>
    <w:p>
      <w:r>
        <w:rPr>
          <w:b/>
        </w:rPr>
        <w:t xml:space="preserve">Tulos</w:t>
      </w:r>
    </w:p>
    <w:p>
      <w:r>
        <w:t xml:space="preserve">lampi tai järvi</w:t>
      </w:r>
    </w:p>
    <w:p>
      <w:r>
        <w:rPr>
          <w:b/>
        </w:rPr>
        <w:t xml:space="preserve">Esimerkki 6.5121</w:t>
      </w:r>
    </w:p>
    <w:p>
      <w:r>
        <w:t xml:space="preserve">Kuinka pitkiä mikrofilamentit ovat?</w:t>
      </w:r>
    </w:p>
    <w:p>
      <w:r>
        <w:rPr>
          <w:b/>
        </w:rPr>
        <w:t xml:space="preserve">Tulos</w:t>
      </w:r>
    </w:p>
    <w:p>
      <w:r>
        <w:t xml:space="preserve">7 nm</w:t>
      </w:r>
    </w:p>
    <w:p>
      <w:r>
        <w:rPr>
          <w:b/>
        </w:rPr>
        <w:t xml:space="preserve">Esimerkki 6.5122</w:t>
      </w:r>
    </w:p>
    <w:p>
      <w:r>
        <w:t xml:space="preserve">Ilma on esimerkki minkä aineen olomuodosta?</w:t>
      </w:r>
    </w:p>
    <w:p>
      <w:r>
        <w:rPr>
          <w:b/>
        </w:rPr>
        <w:t xml:space="preserve">Tulos</w:t>
      </w:r>
    </w:p>
    <w:p>
      <w:r>
        <w:t xml:space="preserve">kaasu</w:t>
      </w:r>
    </w:p>
    <w:p>
      <w:r>
        <w:rPr>
          <w:b/>
        </w:rPr>
        <w:t xml:space="preserve">Esimerkki 6.5123</w:t>
      </w:r>
    </w:p>
    <w:p>
      <w:r>
        <w:t xml:space="preserve">Elävät olennot saavat energiaa ravinnosta prosessissa, jota kutsutaan hengitykseksi ja joka vapauttaa mitä kaasua takaisin ilmakehään?</w:t>
      </w:r>
    </w:p>
    <w:p>
      <w:r>
        <w:rPr>
          <w:b/>
        </w:rPr>
        <w:t xml:space="preserve">Tulos</w:t>
      </w:r>
    </w:p>
    <w:p>
      <w:r>
        <w:t xml:space="preserve">hiilidioksidi</w:t>
      </w:r>
    </w:p>
    <w:p>
      <w:r>
        <w:rPr>
          <w:b/>
        </w:rPr>
        <w:t xml:space="preserve">Esimerkki 6.5124</w:t>
      </w:r>
    </w:p>
    <w:p>
      <w:r>
        <w:t xml:space="preserve">Mykorritsalla tarkoitetaan millaista suhdetta sienen ja kasvin juurien välillä?</w:t>
      </w:r>
    </w:p>
    <w:p>
      <w:r>
        <w:rPr>
          <w:b/>
        </w:rPr>
        <w:t xml:space="preserve">Tulos</w:t>
      </w:r>
    </w:p>
    <w:p>
      <w:r>
        <w:t xml:space="preserve">symbiootti</w:t>
      </w:r>
    </w:p>
    <w:p>
      <w:r>
        <w:rPr>
          <w:b/>
        </w:rPr>
        <w:t xml:space="preserve">Esimerkki 6.5125</w:t>
      </w:r>
    </w:p>
    <w:p>
      <w:r>
        <w:t xml:space="preserve">Valoaallot eroavat toisistaan taajuuden ja minkä muun perusteella?</w:t>
      </w:r>
    </w:p>
    <w:p>
      <w:r>
        <w:rPr>
          <w:b/>
        </w:rPr>
        <w:t xml:space="preserve">Tulos</w:t>
      </w:r>
    </w:p>
    <w:p>
      <w:r>
        <w:t xml:space="preserve">amplitudi</w:t>
      </w:r>
    </w:p>
    <w:p>
      <w:r>
        <w:rPr>
          <w:b/>
        </w:rPr>
        <w:t xml:space="preserve">Esimerkki 6.5126</w:t>
      </w:r>
    </w:p>
    <w:p>
      <w:r>
        <w:t xml:space="preserve">Mikä on aiemmin törmännyt maapalloon ja aiheuttanut monien eliöiden kuoleman sukupuuttoon?</w:t>
      </w:r>
    </w:p>
    <w:p>
      <w:r>
        <w:rPr>
          <w:b/>
        </w:rPr>
        <w:t xml:space="preserve">Tulos</w:t>
      </w:r>
    </w:p>
    <w:p>
      <w:r>
        <w:t xml:space="preserve">asteroidit</w:t>
      </w:r>
    </w:p>
    <w:p>
      <w:r>
        <w:rPr>
          <w:b/>
        </w:rPr>
        <w:t xml:space="preserve">Esimerkki 6.5127</w:t>
      </w:r>
    </w:p>
    <w:p>
      <w:r>
        <w:t xml:space="preserve">Minkä tyyppisiä bakteereja käytetään joskus bioterrorismin aseina?</w:t>
      </w:r>
    </w:p>
    <w:p>
      <w:r>
        <w:rPr>
          <w:b/>
        </w:rPr>
        <w:t xml:space="preserve">Tulos</w:t>
      </w:r>
    </w:p>
    <w:p>
      <w:r>
        <w:t xml:space="preserve">patogeeninen</w:t>
      </w:r>
    </w:p>
    <w:p>
      <w:r>
        <w:rPr>
          <w:b/>
        </w:rPr>
        <w:t xml:space="preserve">Esimerkki 6.5128</w:t>
      </w:r>
    </w:p>
    <w:p>
      <w:r>
        <w:t xml:space="preserve">Monisukasmadot muodostavat suuren ja monimuotoisen ryhmän. mihin luokkaan suurin osa näistä matoista kuuluu?</w:t>
      </w:r>
    </w:p>
    <w:p>
      <w:r>
        <w:rPr>
          <w:b/>
        </w:rPr>
        <w:t xml:space="preserve">Tulos</w:t>
      </w:r>
    </w:p>
    <w:p>
      <w:r>
        <w:t xml:space="preserve">merenkulku</w:t>
      </w:r>
    </w:p>
    <w:p>
      <w:r>
        <w:rPr>
          <w:b/>
        </w:rPr>
        <w:t xml:space="preserve">Esimerkki 6.5129</w:t>
      </w:r>
    </w:p>
    <w:p>
      <w:r>
        <w:t xml:space="preserve">Mikä alkaa noin kuusi viikkoa alkion hedelmöittymisen jälkeen?</w:t>
      </w:r>
    </w:p>
    <w:p>
      <w:r>
        <w:rPr>
          <w:b/>
        </w:rPr>
        <w:t xml:space="preserve">Tulos</w:t>
      </w:r>
    </w:p>
    <w:p>
      <w:r>
        <w:t xml:space="preserve">luutuminen</w:t>
      </w:r>
    </w:p>
    <w:p>
      <w:r>
        <w:rPr>
          <w:b/>
        </w:rPr>
        <w:t xml:space="preserve">Esimerkki 6.5130</w:t>
      </w:r>
    </w:p>
    <w:p>
      <w:r>
        <w:t xml:space="preserve">Mihin lajien välinen kilpailu johtaa usein?</w:t>
      </w:r>
    </w:p>
    <w:p>
      <w:r>
        <w:rPr>
          <w:b/>
        </w:rPr>
        <w:t xml:space="preserve">Tulos</w:t>
      </w:r>
    </w:p>
    <w:p>
      <w:r>
        <w:t xml:space="preserve">sukupuutto</w:t>
      </w:r>
    </w:p>
    <w:p>
      <w:r>
        <w:rPr>
          <w:b/>
        </w:rPr>
        <w:t xml:space="preserve">Esimerkki 6.5131</w:t>
      </w:r>
    </w:p>
    <w:p>
      <w:r>
        <w:t xml:space="preserve">Mihin sähkömagneettisen spektrin osaan näkyvä valo sijoittuu?</w:t>
      </w:r>
    </w:p>
    <w:p>
      <w:r>
        <w:rPr>
          <w:b/>
        </w:rPr>
        <w:t xml:space="preserve">Tulos</w:t>
      </w:r>
    </w:p>
    <w:p>
      <w:r>
        <w:t xml:space="preserve">infrapunavalo ja ultraviolettivalo</w:t>
      </w:r>
    </w:p>
    <w:p>
      <w:r>
        <w:rPr>
          <w:b/>
        </w:rPr>
        <w:t xml:space="preserve">Esimerkki 6.5132</w:t>
      </w:r>
    </w:p>
    <w:p>
      <w:r>
        <w:t xml:space="preserve">Millä nimellä kutsutaan kalvosidonnaisia pusseja, jotka toimivat varastoinnissa ja kuljetuksessa?</w:t>
      </w:r>
    </w:p>
    <w:p>
      <w:r>
        <w:rPr>
          <w:b/>
        </w:rPr>
        <w:t xml:space="preserve">Tulos</w:t>
      </w:r>
    </w:p>
    <w:p>
      <w:r>
        <w:t xml:space="preserve">vakuolit</w:t>
      </w:r>
    </w:p>
    <w:p>
      <w:r>
        <w:rPr>
          <w:b/>
        </w:rPr>
        <w:t xml:space="preserve">Esimerkki 6.5133</w:t>
      </w:r>
    </w:p>
    <w:p>
      <w:r>
        <w:t xml:space="preserve">Minkä järjestelmän tarkoituksena on helpottaa ravintoaineksen muuntamista ravintoaineiksi, jotka ylläpitävät eliöitä?</w:t>
      </w:r>
    </w:p>
    <w:p>
      <w:r>
        <w:rPr>
          <w:b/>
        </w:rPr>
        <w:t xml:space="preserve">Tulos</w:t>
      </w:r>
    </w:p>
    <w:p>
      <w:r>
        <w:t xml:space="preserve">ruoansulatuskanava</w:t>
      </w:r>
    </w:p>
    <w:p>
      <w:r>
        <w:rPr>
          <w:b/>
        </w:rPr>
        <w:t xml:space="preserve">Esimerkki 6.5134</w:t>
      </w:r>
    </w:p>
    <w:p>
      <w:r>
        <w:t xml:space="preserve">Mitä joillakin sammakkoeläimillä on nuorina mutta ei aikuisina maalla elävinä?</w:t>
      </w:r>
    </w:p>
    <w:p>
      <w:r>
        <w:rPr>
          <w:b/>
        </w:rPr>
        <w:t xml:space="preserve">Tulos</w:t>
      </w:r>
    </w:p>
    <w:p>
      <w:r>
        <w:t xml:space="preserve">sivulinjajärjestelmä</w:t>
      </w:r>
    </w:p>
    <w:p>
      <w:r>
        <w:rPr>
          <w:b/>
        </w:rPr>
        <w:t xml:space="preserve">Esimerkki 6.5135</w:t>
      </w:r>
    </w:p>
    <w:p>
      <w:r>
        <w:t xml:space="preserve">Mikä on maapallon kuuluisin satelliitti?</w:t>
      </w:r>
    </w:p>
    <w:p>
      <w:r>
        <w:rPr>
          <w:b/>
        </w:rPr>
        <w:t xml:space="preserve">Tulos</w:t>
      </w:r>
    </w:p>
    <w:p>
      <w:r>
        <w:t xml:space="preserve">kuu</w:t>
      </w:r>
    </w:p>
    <w:p>
      <w:r>
        <w:rPr>
          <w:b/>
        </w:rPr>
        <w:t xml:space="preserve">Esimerkki 6.5136</w:t>
      </w:r>
    </w:p>
    <w:p>
      <w:r>
        <w:t xml:space="preserve">Kuinka monta atomia on järjestäytynyt tasaisesti keskiatomin ympärille?</w:t>
      </w:r>
    </w:p>
    <w:p>
      <w:r>
        <w:rPr>
          <w:b/>
        </w:rPr>
        <w:t xml:space="preserve">Tulos</w:t>
      </w:r>
    </w:p>
    <w:p>
      <w:r>
        <w:t xml:space="preserve">kuusi</w:t>
      </w:r>
    </w:p>
    <w:p>
      <w:r>
        <w:rPr>
          <w:b/>
        </w:rPr>
        <w:t xml:space="preserve">Esimerkki 6.5137</w:t>
      </w:r>
    </w:p>
    <w:p>
      <w:r>
        <w:t xml:space="preserve">Mitä sukupuolinen lisääntyminen sukusolujen ja hedelmöittymisen avulla tuottaa?</w:t>
      </w:r>
    </w:p>
    <w:p>
      <w:r>
        <w:rPr>
          <w:b/>
        </w:rPr>
        <w:t xml:space="preserve">Tulos</w:t>
      </w:r>
    </w:p>
    <w:p>
      <w:r>
        <w:t xml:space="preserve">diploidi sporofytti</w:t>
      </w:r>
    </w:p>
    <w:p>
      <w:r>
        <w:rPr>
          <w:b/>
        </w:rPr>
        <w:t xml:space="preserve">Esimerkki 6.5138</w:t>
      </w:r>
    </w:p>
    <w:p>
      <w:r>
        <w:t xml:space="preserve">Mikä on se näkymätön voima, joka vetää asioita maahan?</w:t>
      </w:r>
    </w:p>
    <w:p>
      <w:r>
        <w:rPr>
          <w:b/>
        </w:rPr>
        <w:t xml:space="preserve">Tulos</w:t>
      </w:r>
    </w:p>
    <w:p>
      <w:r>
        <w:t xml:space="preserve">painovoima</w:t>
      </w:r>
    </w:p>
    <w:p>
      <w:r>
        <w:rPr>
          <w:b/>
        </w:rPr>
        <w:t xml:space="preserve">Esimerkki 6.5139</w:t>
      </w:r>
    </w:p>
    <w:p>
      <w:r>
        <w:t xml:space="preserve">Puutavara, lääkkeet, väriaineet, öljyt ja kumi ovat vain joitakin hyödyllisiä tuotteita, joita ihminen saa mistä?</w:t>
      </w:r>
    </w:p>
    <w:p>
      <w:r>
        <w:rPr>
          <w:b/>
        </w:rPr>
        <w:t xml:space="preserve">Tulos</w:t>
      </w:r>
    </w:p>
    <w:p>
      <w:r>
        <w:t xml:space="preserve">kasvit</w:t>
      </w:r>
    </w:p>
    <w:p>
      <w:r>
        <w:rPr>
          <w:b/>
        </w:rPr>
        <w:t xml:space="preserve">Esimerkki 6.5140</w:t>
      </w:r>
    </w:p>
    <w:p>
      <w:r>
        <w:t xml:space="preserve">Mikä on aurinkokuntamme keskipiste?</w:t>
      </w:r>
    </w:p>
    <w:p>
      <w:r>
        <w:rPr>
          <w:b/>
        </w:rPr>
        <w:t xml:space="preserve">Tulos</w:t>
      </w:r>
    </w:p>
    <w:p>
      <w:r>
        <w:t xml:space="preserve">aurinko</w:t>
      </w:r>
    </w:p>
    <w:p>
      <w:r>
        <w:rPr>
          <w:b/>
        </w:rPr>
        <w:t xml:space="preserve">Esimerkki 6.5141</w:t>
      </w:r>
    </w:p>
    <w:p>
      <w:r>
        <w:t xml:space="preserve">Molekyylien määrän väheneminen jäykässä säiliössä aiheuttaa minkä määrän vähenemisen?</w:t>
      </w:r>
    </w:p>
    <w:p>
      <w:r>
        <w:rPr>
          <w:b/>
        </w:rPr>
        <w:t xml:space="preserve">Tulos</w:t>
      </w:r>
    </w:p>
    <w:p>
      <w:r>
        <w:t xml:space="preserve">paine</w:t>
      </w:r>
    </w:p>
    <w:p>
      <w:r>
        <w:rPr>
          <w:b/>
        </w:rPr>
        <w:t xml:space="preserve">Esimerkki 6.5142</w:t>
      </w:r>
    </w:p>
    <w:p>
      <w:r>
        <w:t xml:space="preserve">Biokemiallisten aineiden, kuten glukoosin, jota lähes kaikki elävät olennot käyttävät energianlähteenä, samankaltaisuus on osoitus mistä?</w:t>
      </w:r>
    </w:p>
    <w:p>
      <w:r>
        <w:rPr>
          <w:b/>
        </w:rPr>
        <w:t xml:space="preserve">Tulos</w:t>
      </w:r>
    </w:p>
    <w:p>
      <w:r>
        <w:t xml:space="preserve">evoluutio</w:t>
      </w:r>
    </w:p>
    <w:p>
      <w:r>
        <w:rPr>
          <w:b/>
        </w:rPr>
        <w:t xml:space="preserve">Esimerkki 6.5143</w:t>
      </w:r>
    </w:p>
    <w:p>
      <w:r>
        <w:t xml:space="preserve">Missä munat kehittyvät?</w:t>
      </w:r>
    </w:p>
    <w:p>
      <w:r>
        <w:rPr>
          <w:b/>
        </w:rPr>
        <w:t xml:space="preserve">Tulos</w:t>
      </w:r>
    </w:p>
    <w:p>
      <w:r>
        <w:t xml:space="preserve">munasarjat</w:t>
      </w:r>
    </w:p>
    <w:p>
      <w:r>
        <w:rPr>
          <w:b/>
        </w:rPr>
        <w:t xml:space="preserve">Esimerkki 6.5144</w:t>
      </w:r>
    </w:p>
    <w:p>
      <w:r>
        <w:t xml:space="preserve">Urean kierto, biokemialliset reaktiot, jotka tuottavat ammoniumioneista ureaa myrkyllisyyden estämiseksi, tapahtuu jossain määrin munuaisissa, mutta pääasiassa missä elimessä?</w:t>
      </w:r>
    </w:p>
    <w:p>
      <w:r>
        <w:rPr>
          <w:b/>
        </w:rPr>
        <w:t xml:space="preserve">Tulos</w:t>
      </w:r>
    </w:p>
    <w:p>
      <w:r>
        <w:t xml:space="preserve">maksa</w:t>
      </w:r>
    </w:p>
    <w:p>
      <w:r>
        <w:rPr>
          <w:b/>
        </w:rPr>
        <w:t xml:space="preserve">Esimerkki 6.5145</w:t>
      </w:r>
    </w:p>
    <w:p>
      <w:r>
        <w:t xml:space="preserve">Mitä metallin pinnan suojaaminen estää?</w:t>
      </w:r>
    </w:p>
    <w:p>
      <w:r>
        <w:rPr>
          <w:b/>
        </w:rPr>
        <w:t xml:space="preserve">Tulos</w:t>
      </w:r>
    </w:p>
    <w:p>
      <w:r>
        <w:t xml:space="preserve">korroosio</w:t>
      </w:r>
    </w:p>
    <w:p>
      <w:r>
        <w:rPr>
          <w:b/>
        </w:rPr>
        <w:t xml:space="preserve">Esimerkki 6.5146</w:t>
      </w:r>
    </w:p>
    <w:p>
      <w:r>
        <w:t xml:space="preserve">Tutkijat uskovat, että tähdet ja galaksit muodostavat vain pienen osan maailmankaikkeuden aineesta. miksi kutsutaan loput aineesta?</w:t>
      </w:r>
    </w:p>
    <w:p>
      <w:r>
        <w:rPr>
          <w:b/>
        </w:rPr>
        <w:t xml:space="preserve">Tulos</w:t>
      </w:r>
    </w:p>
    <w:p>
      <w:r>
        <w:t xml:space="preserve">pimeä aine</w:t>
      </w:r>
    </w:p>
    <w:p>
      <w:r>
        <w:rPr>
          <w:b/>
        </w:rPr>
        <w:t xml:space="preserve">Esimerkki 6.5147</w:t>
      </w:r>
    </w:p>
    <w:p>
      <w:r>
        <w:t xml:space="preserve">Ääninavigointi ja etäisyysmittaus on lyhenne sanoista, joita käytetään vedenalaisten kohteiden, kuten sukellusveneiden, paikantamiseen.</w:t>
      </w:r>
    </w:p>
    <w:p>
      <w:r>
        <w:rPr>
          <w:b/>
        </w:rPr>
        <w:t xml:space="preserve">Tulos</w:t>
      </w:r>
    </w:p>
    <w:p>
      <w:r>
        <w:t xml:space="preserve">kaikuluotain</w:t>
      </w:r>
    </w:p>
    <w:p>
      <w:r>
        <w:rPr>
          <w:b/>
        </w:rPr>
        <w:t xml:space="preserve">Esimerkki 6.5148</w:t>
      </w:r>
    </w:p>
    <w:p>
      <w:r>
        <w:t xml:space="preserve">Kuinka monta valenssielektronia hiilellä on?</w:t>
      </w:r>
    </w:p>
    <w:p>
      <w:r>
        <w:rPr>
          <w:b/>
        </w:rPr>
        <w:t xml:space="preserve">Tulos</w:t>
      </w:r>
    </w:p>
    <w:p>
      <w:r>
        <w:t xml:space="preserve">neljä</w:t>
      </w:r>
    </w:p>
    <w:p>
      <w:r>
        <w:rPr>
          <w:b/>
        </w:rPr>
        <w:t xml:space="preserve">Esimerkki 6.5149</w:t>
      </w:r>
    </w:p>
    <w:p>
      <w:r>
        <w:t xml:space="preserve">Röntgensäteillä ja millä muulla sähkömagneettisella aaltotyypillä on lyhimmät aallonpituudet ja korkeimmat taajuudet?</w:t>
      </w:r>
    </w:p>
    <w:p>
      <w:r>
        <w:rPr>
          <w:b/>
        </w:rPr>
        <w:t xml:space="preserve">Tulos</w:t>
      </w:r>
    </w:p>
    <w:p>
      <w:r>
        <w:t xml:space="preserve">gammasäteet</w:t>
      </w:r>
    </w:p>
    <w:p>
      <w:r>
        <w:rPr>
          <w:b/>
        </w:rPr>
        <w:t xml:space="preserve">Esimerkki 6.5150</w:t>
      </w:r>
    </w:p>
    <w:p>
      <w:r>
        <w:t xml:space="preserve">Mitä sokerityyppiä tuotetaan fotosynteesin avulla?</w:t>
      </w:r>
    </w:p>
    <w:p>
      <w:r>
        <w:rPr>
          <w:b/>
        </w:rPr>
        <w:t xml:space="preserve">Tulos</w:t>
      </w:r>
    </w:p>
    <w:p>
      <w:r>
        <w:t xml:space="preserve">glukoosi</w:t>
      </w:r>
    </w:p>
    <w:p>
      <w:r>
        <w:rPr>
          <w:b/>
        </w:rPr>
        <w:t xml:space="preserve">Esimerkki 6.5151</w:t>
      </w:r>
    </w:p>
    <w:p>
      <w:r>
        <w:t xml:space="preserve">Mikä loinen aiheuttaa viinirypäleiden härmäsienen?</w:t>
      </w:r>
    </w:p>
    <w:p>
      <w:r>
        <w:rPr>
          <w:b/>
        </w:rPr>
        <w:t xml:space="preserve">Tulos</w:t>
      </w:r>
    </w:p>
    <w:p>
      <w:r>
        <w:t xml:space="preserve">plasmopara viticola</w:t>
      </w:r>
    </w:p>
    <w:p>
      <w:r>
        <w:rPr>
          <w:b/>
        </w:rPr>
        <w:t xml:space="preserve">Esimerkki 6.5152</w:t>
      </w:r>
    </w:p>
    <w:p>
      <w:r>
        <w:t xml:space="preserve">Mikä on lämmön siirtyminen virran avulla?</w:t>
      </w:r>
    </w:p>
    <w:p>
      <w:r>
        <w:rPr>
          <w:b/>
        </w:rPr>
        <w:t xml:space="preserve">Tulos</w:t>
      </w:r>
    </w:p>
    <w:p>
      <w:r>
        <w:t xml:space="preserve">konvektio</w:t>
      </w:r>
    </w:p>
    <w:p>
      <w:r>
        <w:rPr>
          <w:b/>
        </w:rPr>
        <w:t xml:space="preserve">Esimerkki 6.5153</w:t>
      </w:r>
    </w:p>
    <w:p>
      <w:r>
        <w:t xml:space="preserve">Mikä on glukoosin varastointimuoto ihmisissä ja muissa selkärankaisissa?</w:t>
      </w:r>
    </w:p>
    <w:p>
      <w:r>
        <w:rPr>
          <w:b/>
        </w:rPr>
        <w:t xml:space="preserve">Tulos</w:t>
      </w:r>
    </w:p>
    <w:p>
      <w:r>
        <w:t xml:space="preserve">glykogeeni</w:t>
      </w:r>
    </w:p>
    <w:p>
      <w:r>
        <w:rPr>
          <w:b/>
        </w:rPr>
        <w:t xml:space="preserve">Esimerkki 6.5154</w:t>
      </w:r>
    </w:p>
    <w:p>
      <w:r>
        <w:t xml:space="preserve">Mikä tuottaa tymosiiniksi kutsuttuja hormoneja, jotka edistävät imeväisten immuunivasteen kehittymistä?</w:t>
      </w:r>
    </w:p>
    <w:p>
      <w:r>
        <w:rPr>
          <w:b/>
        </w:rPr>
        <w:t xml:space="preserve">Tulos</w:t>
      </w:r>
    </w:p>
    <w:p>
      <w:r>
        <w:t xml:space="preserve">kateenkorva</w:t>
      </w:r>
    </w:p>
    <w:p>
      <w:r>
        <w:rPr>
          <w:b/>
        </w:rPr>
        <w:t xml:space="preserve">Esimerkki 6.5155</w:t>
      </w:r>
    </w:p>
    <w:p>
      <w:r>
        <w:t xml:space="preserve">Minkälainen lisääntyminen on kasvullinen lisääntyminen?</w:t>
      </w:r>
    </w:p>
    <w:p>
      <w:r>
        <w:rPr>
          <w:b/>
        </w:rPr>
        <w:t xml:space="preserve">Tulos</w:t>
      </w:r>
    </w:p>
    <w:p>
      <w:r>
        <w:t xml:space="preserve">suvuton</w:t>
      </w:r>
    </w:p>
    <w:p>
      <w:r>
        <w:rPr>
          <w:b/>
        </w:rPr>
        <w:t xml:space="preserve">Esimerkki 6.5156</w:t>
      </w:r>
    </w:p>
    <w:p>
      <w:r>
        <w:t xml:space="preserve">Parasympaattista järjestelmää voidaan kutsua myös nimellä mikä?</w:t>
      </w:r>
    </w:p>
    <w:p>
      <w:r>
        <w:rPr>
          <w:b/>
        </w:rPr>
        <w:t xml:space="preserve">Tulos</w:t>
      </w:r>
    </w:p>
    <w:p>
      <w:r>
        <w:t xml:space="preserve">kraniosakraalijärjestelmä</w:t>
      </w:r>
    </w:p>
    <w:p>
      <w:r>
        <w:rPr>
          <w:b/>
        </w:rPr>
        <w:t xml:space="preserve">Esimerkki 6.5157</w:t>
      </w:r>
    </w:p>
    <w:p>
      <w:r>
        <w:t xml:space="preserve">Kapillaarit ovat kapeahalkaisijaltaan kapillaarisia putkia, joiden läpi punasolut mahtuvat yksitahoisesti, ja ne ovat paikkoja, joissa vaihdetaan mitä?</w:t>
      </w:r>
    </w:p>
    <w:p>
      <w:r>
        <w:rPr>
          <w:b/>
        </w:rPr>
        <w:t xml:space="preserve">Tulos</w:t>
      </w:r>
    </w:p>
    <w:p>
      <w:r>
        <w:t xml:space="preserve">ravintoaineet</w:t>
      </w:r>
    </w:p>
    <w:p>
      <w:r>
        <w:rPr>
          <w:b/>
        </w:rPr>
        <w:t xml:space="preserve">Esimerkki 6.5158</w:t>
      </w:r>
    </w:p>
    <w:p>
      <w:r>
        <w:t xml:space="preserve">Mihin kasvihuonekaasut sitovat lämpöä?</w:t>
      </w:r>
    </w:p>
    <w:p>
      <w:r>
        <w:rPr>
          <w:b/>
        </w:rPr>
        <w:t xml:space="preserve">Tulos</w:t>
      </w:r>
    </w:p>
    <w:p>
      <w:r>
        <w:t xml:space="preserve">ilmapiiri</w:t>
      </w:r>
    </w:p>
    <w:p>
      <w:r>
        <w:rPr>
          <w:b/>
        </w:rPr>
        <w:t xml:space="preserve">Esimerkki 6.5159</w:t>
      </w:r>
    </w:p>
    <w:p>
      <w:r>
        <w:t xml:space="preserve">Minkä keskeisen rakenteen solurunko sisältää yhdessä muiden organellien kanssa?</w:t>
      </w:r>
    </w:p>
    <w:p>
      <w:r>
        <w:rPr>
          <w:b/>
        </w:rPr>
        <w:t xml:space="preserve">Tulos</w:t>
      </w:r>
    </w:p>
    <w:p>
      <w:r>
        <w:t xml:space="preserve">ydin</w:t>
      </w:r>
    </w:p>
    <w:p>
      <w:r>
        <w:rPr>
          <w:b/>
        </w:rPr>
        <w:t xml:space="preserve">Esimerkki 6.5160</w:t>
      </w:r>
    </w:p>
    <w:p>
      <w:r>
        <w:t xml:space="preserve">Minkä suuri kulutus henkeä kohti tarkoittaa, että Yhdysvaltojen ekologinen jalanjälki on suuri?</w:t>
      </w:r>
    </w:p>
    <w:p>
      <w:r>
        <w:rPr>
          <w:b/>
        </w:rPr>
        <w:t xml:space="preserve">Tulos</w:t>
      </w:r>
    </w:p>
    <w:p>
      <w:r>
        <w:t xml:space="preserve">resurssit</w:t>
      </w:r>
    </w:p>
    <w:p>
      <w:r>
        <w:rPr>
          <w:b/>
        </w:rPr>
        <w:t xml:space="preserve">Esimerkki 6.5161</w:t>
      </w:r>
    </w:p>
    <w:p>
      <w:r>
        <w:t xml:space="preserve">Mitä linsseillä voidaan tehdä?</w:t>
      </w:r>
    </w:p>
    <w:p>
      <w:r>
        <w:rPr>
          <w:b/>
        </w:rPr>
        <w:t xml:space="preserve">Tulos</w:t>
      </w:r>
    </w:p>
    <w:p>
      <w:r>
        <w:t xml:space="preserve">visuaaliset esitykset</w:t>
      </w:r>
    </w:p>
    <w:p>
      <w:r>
        <w:rPr>
          <w:b/>
        </w:rPr>
        <w:t xml:space="preserve">Esimerkki 6.5162</w:t>
      </w:r>
    </w:p>
    <w:p>
      <w:r>
        <w:t xml:space="preserve">Mikä kuvaa kahden tai useamman aineen yhdistelmää, joista kumpikin säilyttää oman kemiallisen identiteettinsä?</w:t>
      </w:r>
    </w:p>
    <w:p>
      <w:r>
        <w:rPr>
          <w:b/>
        </w:rPr>
        <w:t xml:space="preserve">Tulos</w:t>
      </w:r>
    </w:p>
    <w:p>
      <w:r>
        <w:t xml:space="preserve">seos</w:t>
      </w:r>
    </w:p>
    <w:p>
      <w:r>
        <w:rPr>
          <w:b/>
        </w:rPr>
        <w:t xml:space="preserve">Esimerkki 6.5163</w:t>
      </w:r>
    </w:p>
    <w:p>
      <w:r>
        <w:t xml:space="preserve">Millaiset kasvit kasvavat muiden kasvien päällä?</w:t>
      </w:r>
    </w:p>
    <w:p>
      <w:r>
        <w:rPr>
          <w:b/>
        </w:rPr>
        <w:t xml:space="preserve">Tulos</w:t>
      </w:r>
    </w:p>
    <w:p>
      <w:r>
        <w:t xml:space="preserve">epifyytit</w:t>
      </w:r>
    </w:p>
    <w:p>
      <w:r>
        <w:rPr>
          <w:b/>
        </w:rPr>
        <w:t xml:space="preserve">Esimerkki 6.5164</w:t>
      </w:r>
    </w:p>
    <w:p>
      <w:r>
        <w:t xml:space="preserve">Mikä on termi geologiselle toiminnalle, joka tapahtuu levyn sisällä?</w:t>
      </w:r>
    </w:p>
    <w:p>
      <w:r>
        <w:rPr>
          <w:b/>
        </w:rPr>
        <w:t xml:space="preserve">Tulos</w:t>
      </w:r>
    </w:p>
    <w:p>
      <w:r>
        <w:t xml:space="preserve">levyn sisäinen toiminta</w:t>
      </w:r>
    </w:p>
    <w:p>
      <w:r>
        <w:rPr>
          <w:b/>
        </w:rPr>
        <w:t xml:space="preserve">Esimerkki 6.5165</w:t>
      </w:r>
    </w:p>
    <w:p>
      <w:r>
        <w:t xml:space="preserve">Minkälaista kaivostoimintaa käytetään lähellä pintaa olevien mineraalimalmien hankkimiseen?</w:t>
      </w:r>
    </w:p>
    <w:p>
      <w:r>
        <w:rPr>
          <w:b/>
        </w:rPr>
        <w:t xml:space="preserve">Tulos</w:t>
      </w:r>
    </w:p>
    <w:p>
      <w:r>
        <w:t xml:space="preserve">pintakaivostoiminta</w:t>
      </w:r>
    </w:p>
    <w:p>
      <w:r>
        <w:rPr>
          <w:b/>
        </w:rPr>
        <w:t xml:space="preserve">Esimerkki 6.5166</w:t>
      </w:r>
    </w:p>
    <w:p>
      <w:r>
        <w:t xml:space="preserve">Mikä on suurin ydinenergian käyttöön liittyvä riski?</w:t>
      </w:r>
    </w:p>
    <w:p>
      <w:r>
        <w:rPr>
          <w:b/>
        </w:rPr>
        <w:t xml:space="preserve">Tulos</w:t>
      </w:r>
    </w:p>
    <w:p>
      <w:r>
        <w:t xml:space="preserve">säteily</w:t>
      </w:r>
    </w:p>
    <w:p>
      <w:r>
        <w:rPr>
          <w:b/>
        </w:rPr>
        <w:t xml:space="preserve">Esimerkki 6.5167</w:t>
      </w:r>
    </w:p>
    <w:p>
      <w:r>
        <w:t xml:space="preserve">Minkä yläpuolella Atlantin keskiharju on Islannissa?</w:t>
      </w:r>
    </w:p>
    <w:p>
      <w:r>
        <w:rPr>
          <w:b/>
        </w:rPr>
        <w:t xml:space="preserve">Tulos</w:t>
      </w:r>
    </w:p>
    <w:p>
      <w:r>
        <w:t xml:space="preserve">taso</w:t>
      </w:r>
    </w:p>
    <w:p>
      <w:r>
        <w:rPr>
          <w:b/>
        </w:rPr>
        <w:t xml:space="preserve">Esimerkki 6.5168</w:t>
      </w:r>
    </w:p>
    <w:p>
      <w:r>
        <w:t xml:space="preserve">Mihin salamat kerääntyvät?</w:t>
      </w:r>
    </w:p>
    <w:p>
      <w:r>
        <w:rPr>
          <w:b/>
        </w:rPr>
        <w:t xml:space="preserve">Tulos</w:t>
      </w:r>
    </w:p>
    <w:p>
      <w:r>
        <w:t xml:space="preserve">pilvet</w:t>
      </w:r>
    </w:p>
    <w:p>
      <w:r>
        <w:rPr>
          <w:b/>
        </w:rPr>
        <w:t xml:space="preserve">Esimerkki 6.5169</w:t>
      </w:r>
    </w:p>
    <w:p>
      <w:r>
        <w:t xml:space="preserve">Mihin elimistössä varastoidaan sappihappoja, joita tarvitaan lipidien emulgointiin?</w:t>
      </w:r>
    </w:p>
    <w:p>
      <w:r>
        <w:rPr>
          <w:b/>
        </w:rPr>
        <w:t xml:space="preserve">Tulos</w:t>
      </w:r>
    </w:p>
    <w:p>
      <w:r>
        <w:t xml:space="preserve">sappirakko</w:t>
      </w:r>
    </w:p>
    <w:p>
      <w:r>
        <w:rPr>
          <w:b/>
        </w:rPr>
        <w:t xml:space="preserve">Esimerkki 6.5170</w:t>
      </w:r>
    </w:p>
    <w:p>
      <w:r>
        <w:t xml:space="preserve">Karboksyylihapoilla on hapan vetyatomi, mutta esterillä ei. mitä esterit sisältävät happaman vetyatomin sijasta?</w:t>
      </w:r>
    </w:p>
    <w:p>
      <w:r>
        <w:rPr>
          <w:b/>
        </w:rPr>
        <w:t xml:space="preserve">Tulos</w:t>
      </w:r>
    </w:p>
    <w:p>
      <w:r>
        <w:t xml:space="preserve">hiilivetyryhmä</w:t>
      </w:r>
    </w:p>
    <w:p>
      <w:r>
        <w:rPr>
          <w:b/>
        </w:rPr>
        <w:t xml:space="preserve">Esimerkki 6.5171</w:t>
      </w:r>
    </w:p>
    <w:p>
      <w:r>
        <w:t xml:space="preserve">Minkälaisen purkauksen tutkijat arvelevat johtuvan siitä, että erittäin suuri magmakammio purkautuu kokonaan yhdessä katastrofaalisessa räjähdyksessä?</w:t>
      </w:r>
    </w:p>
    <w:p>
      <w:r>
        <w:rPr>
          <w:b/>
        </w:rPr>
        <w:t xml:space="preserve">Tulos</w:t>
      </w:r>
    </w:p>
    <w:p>
      <w:r>
        <w:t xml:space="preserve">supertulivuoren purkaus</w:t>
      </w:r>
    </w:p>
    <w:p>
      <w:r>
        <w:rPr>
          <w:b/>
        </w:rPr>
        <w:t xml:space="preserve">Esimerkki 6.5172</w:t>
      </w:r>
    </w:p>
    <w:p>
      <w:r>
        <w:t xml:space="preserve">Eri jännitelähteiden potentiaalierot ovat välttämättömiä, jotta syntyy sähkökenttiä, jotka johtavat mihin varauksen virtaukseen?</w:t>
      </w:r>
    </w:p>
    <w:p>
      <w:r>
        <w:rPr>
          <w:b/>
        </w:rPr>
        <w:t xml:space="preserve">Tulos</w:t>
      </w:r>
    </w:p>
    <w:p>
      <w:r>
        <w:t xml:space="preserve">nykyinen</w:t>
      </w:r>
    </w:p>
    <w:p>
      <w:r>
        <w:rPr>
          <w:b/>
        </w:rPr>
        <w:t xml:space="preserve">Esimerkki 6.5173</w:t>
      </w:r>
    </w:p>
    <w:p>
      <w:r>
        <w:t xml:space="preserve">Miksi kutsutaan puiden kaatamista ja polttamista maan raivaamiseksi maanviljelyä varten?</w:t>
      </w:r>
    </w:p>
    <w:p>
      <w:r>
        <w:rPr>
          <w:b/>
        </w:rPr>
        <w:t xml:space="preserve">Tulos</w:t>
      </w:r>
    </w:p>
    <w:p>
      <w:r>
        <w:t xml:space="preserve">maanviljely</w:t>
      </w:r>
    </w:p>
    <w:p>
      <w:r>
        <w:rPr>
          <w:b/>
        </w:rPr>
        <w:t xml:space="preserve">Esimerkki 6.5174</w:t>
      </w:r>
    </w:p>
    <w:p>
      <w:r>
        <w:t xml:space="preserve">Kun vesiliuokseen lisätään lisää vettä, mitä tapahtuu liuoksen konsentraatiolle?</w:t>
      </w:r>
    </w:p>
    <w:p>
      <w:r>
        <w:rPr>
          <w:b/>
        </w:rPr>
        <w:t xml:space="preserve">Tulos</w:t>
      </w:r>
    </w:p>
    <w:p>
      <w:r>
        <w:t xml:space="preserve">vähentää</w:t>
      </w:r>
    </w:p>
    <w:p>
      <w:r>
        <w:rPr>
          <w:b/>
        </w:rPr>
        <w:t xml:space="preserve">Esimerkki 6.5175</w:t>
      </w:r>
    </w:p>
    <w:p>
      <w:r>
        <w:t xml:space="preserve">Mitä sekä endotermit että ektotermit hallitsevat käyttäytymisreaktioillaan ympäristön muutoksiin?</w:t>
      </w:r>
    </w:p>
    <w:p>
      <w:r>
        <w:rPr>
          <w:b/>
        </w:rPr>
        <w:t xml:space="preserve">Tulos</w:t>
      </w:r>
    </w:p>
    <w:p>
      <w:r>
        <w:t xml:space="preserve">kehon lämpötila</w:t>
      </w:r>
    </w:p>
    <w:p>
      <w:r>
        <w:rPr>
          <w:b/>
        </w:rPr>
        <w:t xml:space="preserve">Esimerkki 6.5176</w:t>
      </w:r>
    </w:p>
    <w:p>
      <w:r>
        <w:t xml:space="preserve">Ekosysteemi koostuu kaikista elävistä olennoista ja mistä?</w:t>
      </w:r>
    </w:p>
    <w:p>
      <w:r>
        <w:rPr>
          <w:b/>
        </w:rPr>
        <w:t xml:space="preserve">Tulos</w:t>
      </w:r>
    </w:p>
    <w:p>
      <w:r>
        <w:t xml:space="preserve">eloton ympäristö</w:t>
      </w:r>
    </w:p>
    <w:p>
      <w:r>
        <w:rPr>
          <w:b/>
        </w:rPr>
        <w:t xml:space="preserve">Esimerkki 6.5177</w:t>
      </w:r>
    </w:p>
    <w:p>
      <w:r>
        <w:t xml:space="preserve">Molemmat lisämunuaiset ovat rauhasia, jotka sijaitsevat aivan minkä yläpuolella?</w:t>
      </w:r>
    </w:p>
    <w:p>
      <w:r>
        <w:rPr>
          <w:b/>
        </w:rPr>
        <w:t xml:space="preserve">Tulos</w:t>
      </w:r>
    </w:p>
    <w:p>
      <w:r>
        <w:t xml:space="preserve">munuaiset</w:t>
      </w:r>
    </w:p>
    <w:p>
      <w:r>
        <w:rPr>
          <w:b/>
        </w:rPr>
        <w:t xml:space="preserve">Esimerkki 6.5178</w:t>
      </w:r>
    </w:p>
    <w:p>
      <w:r>
        <w:t xml:space="preserve">Muurahaisten puutarhan kitkemiseen käyttämä kemikaali osoittautuu millaiseksi?</w:t>
      </w:r>
    </w:p>
    <w:p>
      <w:r>
        <w:rPr>
          <w:b/>
        </w:rPr>
        <w:t xml:space="preserve">Tulos</w:t>
      </w:r>
    </w:p>
    <w:p>
      <w:r>
        <w:t xml:space="preserve">muurahaishappo</w:t>
      </w:r>
    </w:p>
    <w:p>
      <w:r>
        <w:rPr>
          <w:b/>
        </w:rPr>
        <w:t xml:space="preserve">Esimerkki 6.5179</w:t>
      </w:r>
    </w:p>
    <w:p>
      <w:r>
        <w:t xml:space="preserve">Aineenvaihdunta on elämän emergentti ominaisuus, joka syntyy järjestäytyneestä vuorovaikutuksesta minkä välillä?</w:t>
      </w:r>
    </w:p>
    <w:p>
      <w:r>
        <w:rPr>
          <w:b/>
        </w:rPr>
        <w:t xml:space="preserve">Tulos</w:t>
      </w:r>
    </w:p>
    <w:p>
      <w:r>
        <w:t xml:space="preserve">molekyylit</w:t>
      </w:r>
    </w:p>
    <w:p>
      <w:r>
        <w:rPr>
          <w:b/>
        </w:rPr>
        <w:t xml:space="preserve">Esimerkki 6.5180</w:t>
      </w:r>
    </w:p>
    <w:p>
      <w:r>
        <w:t xml:space="preserve">Suuri osa tuotetusta raudasta jalostetaan ja muutetaan miksi?</w:t>
      </w:r>
    </w:p>
    <w:p>
      <w:r>
        <w:rPr>
          <w:b/>
        </w:rPr>
        <w:t xml:space="preserve">Tulos</w:t>
      </w:r>
    </w:p>
    <w:p>
      <w:r>
        <w:t xml:space="preserve">teräs</w:t>
      </w:r>
    </w:p>
    <w:p>
      <w:r>
        <w:rPr>
          <w:b/>
        </w:rPr>
        <w:t xml:space="preserve">Esimerkki 6.5181</w:t>
      </w:r>
    </w:p>
    <w:p>
      <w:r>
        <w:t xml:space="preserve">Mitkä tartunnanaiheuttajat ovat paljon pienempiä ja yksinkertaisempia kuin bakteerit?</w:t>
      </w:r>
    </w:p>
    <w:p>
      <w:r>
        <w:rPr>
          <w:b/>
        </w:rPr>
        <w:t xml:space="preserve">Tulos</w:t>
      </w:r>
    </w:p>
    <w:p>
      <w:r>
        <w:t xml:space="preserve">virukset</w:t>
      </w:r>
    </w:p>
    <w:p>
      <w:r>
        <w:rPr>
          <w:b/>
        </w:rPr>
        <w:t xml:space="preserve">Esimerkki 6.5182</w:t>
      </w:r>
    </w:p>
    <w:p>
      <w:r>
        <w:t xml:space="preserve">Minkä prosessin ansiosta kaikki elävät olennot pystyvät ylläpitämään vakaan sisäisen ympäristön?</w:t>
      </w:r>
    </w:p>
    <w:p>
      <w:r>
        <w:rPr>
          <w:b/>
        </w:rPr>
        <w:t xml:space="preserve">Tulos</w:t>
      </w:r>
    </w:p>
    <w:p>
      <w:r>
        <w:t xml:space="preserve">homeostaasi</w:t>
      </w:r>
    </w:p>
    <w:p>
      <w:r>
        <w:rPr>
          <w:b/>
        </w:rPr>
        <w:t xml:space="preserve">Esimerkki 6.5183</w:t>
      </w:r>
    </w:p>
    <w:p>
      <w:r>
        <w:t xml:space="preserve">Bakteerien dna on yhdessä pyöreässä kromosomissa, joka sijaitsee missä?</w:t>
      </w:r>
    </w:p>
    <w:p>
      <w:r>
        <w:rPr>
          <w:b/>
        </w:rPr>
        <w:t xml:space="preserve">Tulos</w:t>
      </w:r>
    </w:p>
    <w:p>
      <w:r>
        <w:t xml:space="preserve">sytoplasma</w:t>
      </w:r>
    </w:p>
    <w:p>
      <w:r>
        <w:rPr>
          <w:b/>
        </w:rPr>
        <w:t xml:space="preserve">Esimerkki 6.5184</w:t>
      </w:r>
    </w:p>
    <w:p>
      <w:r>
        <w:t xml:space="preserve">Jälkeläisellä, joka perii mutaation sukusolussa, on mutaatio kaikissa sen?</w:t>
      </w:r>
    </w:p>
    <w:p>
      <w:r>
        <w:rPr>
          <w:b/>
        </w:rPr>
        <w:t xml:space="preserve">Tulos</w:t>
      </w:r>
    </w:p>
    <w:p>
      <w:r>
        <w:t xml:space="preserve">solut</w:t>
      </w:r>
    </w:p>
    <w:p>
      <w:r>
        <w:rPr>
          <w:b/>
        </w:rPr>
        <w:t xml:space="preserve">Esimerkki 6.5185</w:t>
      </w:r>
    </w:p>
    <w:p>
      <w:r>
        <w:t xml:space="preserve">Mikä vähentää korviin tulevien ääniaaltojen amplitudia?</w:t>
      </w:r>
    </w:p>
    <w:p>
      <w:r>
        <w:rPr>
          <w:b/>
        </w:rPr>
        <w:t xml:space="preserve">Tulos</w:t>
      </w:r>
    </w:p>
    <w:p>
      <w:r>
        <w:t xml:space="preserve">kuulonsuojaimet</w:t>
      </w:r>
    </w:p>
    <w:p>
      <w:r>
        <w:rPr>
          <w:b/>
        </w:rPr>
        <w:t xml:space="preserve">Esimerkki 6.5186</w:t>
      </w:r>
    </w:p>
    <w:p>
      <w:r>
        <w:t xml:space="preserve">Mitkä ovat proteiinisynteesin tai -kokoonpanon paikat?</w:t>
      </w:r>
    </w:p>
    <w:p>
      <w:r>
        <w:rPr>
          <w:b/>
        </w:rPr>
        <w:t xml:space="preserve">Tulos</w:t>
      </w:r>
    </w:p>
    <w:p>
      <w:r>
        <w:t xml:space="preserve">ribosomit</w:t>
      </w:r>
    </w:p>
    <w:p>
      <w:r>
        <w:rPr>
          <w:b/>
        </w:rPr>
        <w:t xml:space="preserve">Esimerkki 6.5187</w:t>
      </w:r>
    </w:p>
    <w:p>
      <w:r>
        <w:t xml:space="preserve">Lihas voi rentoutuessaan palata alkuperäiseen pituuteensa, koska lihaskudoksessa on ominaisuus, jota kutsutaan miksi?</w:t>
      </w:r>
    </w:p>
    <w:p>
      <w:r>
        <w:rPr>
          <w:b/>
        </w:rPr>
        <w:t xml:space="preserve">Tulos</w:t>
      </w:r>
    </w:p>
    <w:p>
      <w:r>
        <w:t xml:space="preserve">kimmoisuus</w:t>
      </w:r>
    </w:p>
    <w:p>
      <w:r>
        <w:rPr>
          <w:b/>
        </w:rPr>
        <w:t xml:space="preserve">Esimerkki 6.5188</w:t>
      </w:r>
    </w:p>
    <w:p>
      <w:r>
        <w:t xml:space="preserve">Missä ruoansulatus tapahtuu epätäydellisessä ruoansulatusjärjestelmässä?</w:t>
      </w:r>
    </w:p>
    <w:p>
      <w:r>
        <w:rPr>
          <w:b/>
        </w:rPr>
        <w:t xml:space="preserve">Tulos</w:t>
      </w:r>
    </w:p>
    <w:p>
      <w:r>
        <w:t xml:space="preserve">gastrovaskulaarinen ontelo</w:t>
      </w:r>
    </w:p>
    <w:p>
      <w:r>
        <w:rPr>
          <w:b/>
        </w:rPr>
        <w:t xml:space="preserve">Esimerkki 6.5189</w:t>
      </w:r>
    </w:p>
    <w:p>
      <w:r>
        <w:t xml:space="preserve">Minkä tyyppinen ioninen yhdiste muodostuu hapon ja emäksen reagoidessa keskenään?</w:t>
      </w:r>
    </w:p>
    <w:p>
      <w:r>
        <w:rPr>
          <w:b/>
        </w:rPr>
        <w:t xml:space="preserve">Tulos</w:t>
      </w:r>
    </w:p>
    <w:p>
      <w:r>
        <w:t xml:space="preserve">suola</w:t>
      </w:r>
    </w:p>
    <w:p>
      <w:r>
        <w:rPr>
          <w:b/>
        </w:rPr>
        <w:t xml:space="preserve">Esimerkki 6.5190</w:t>
      </w:r>
    </w:p>
    <w:p>
      <w:r>
        <w:t xml:space="preserve">Typpikierros siirtää typpeä edestakaisin ilmakehän ja minkä välillä?</w:t>
      </w:r>
    </w:p>
    <w:p>
      <w:r>
        <w:rPr>
          <w:b/>
        </w:rPr>
        <w:t xml:space="preserve">Tulos</w:t>
      </w:r>
    </w:p>
    <w:p>
      <w:r>
        <w:t xml:space="preserve">organismit</w:t>
      </w:r>
    </w:p>
    <w:p>
      <w:r>
        <w:rPr>
          <w:b/>
        </w:rPr>
        <w:t xml:space="preserve">Esimerkki 6.5191</w:t>
      </w:r>
    </w:p>
    <w:p>
      <w:r>
        <w:t xml:space="preserve">Millainen vetovoima ionien välillä on ionisidoksia?</w:t>
      </w:r>
    </w:p>
    <w:p>
      <w:r>
        <w:rPr>
          <w:b/>
        </w:rPr>
        <w:t xml:space="preserve">Tulos</w:t>
      </w:r>
    </w:p>
    <w:p>
      <w:r>
        <w:t xml:space="preserve">sähköstaattinen</w:t>
      </w:r>
    </w:p>
    <w:p>
      <w:r>
        <w:rPr>
          <w:b/>
        </w:rPr>
        <w:t xml:space="preserve">Esimerkki 6.5192</w:t>
      </w:r>
    </w:p>
    <w:p>
      <w:r>
        <w:t xml:space="preserve">Kemiallisiin ja fysikaalisiin muutoksiin systeemissä voi liittyä systeemin epäjärjestyksen lisääntyminen tai väheneminen, mikä vastaa minkä lisääntymistä tai vähenemistä?</w:t>
      </w:r>
    </w:p>
    <w:p>
      <w:r>
        <w:rPr>
          <w:b/>
        </w:rPr>
        <w:t xml:space="preserve">Tulos</w:t>
      </w:r>
    </w:p>
    <w:p>
      <w:r>
        <w:t xml:space="preserve">entropia</w:t>
      </w:r>
    </w:p>
    <w:p>
      <w:r>
        <w:rPr>
          <w:b/>
        </w:rPr>
        <w:t xml:space="preserve">Esimerkki 6.5193</w:t>
      </w:r>
    </w:p>
    <w:p>
      <w:r>
        <w:t xml:space="preserve">Mikä on mikrotubuluksia organisoiva keskus, joka sijaitsee eläinsolujen ytimien lähellä?</w:t>
      </w:r>
    </w:p>
    <w:p>
      <w:r>
        <w:rPr>
          <w:b/>
        </w:rPr>
        <w:t xml:space="preserve">Tulos</w:t>
      </w:r>
    </w:p>
    <w:p>
      <w:r>
        <w:t xml:space="preserve">sentrosomi</w:t>
      </w:r>
    </w:p>
    <w:p>
      <w:r>
        <w:rPr>
          <w:b/>
        </w:rPr>
        <w:t xml:space="preserve">Esimerkki 6.5194</w:t>
      </w:r>
    </w:p>
    <w:p>
      <w:r>
        <w:t xml:space="preserve">Orgaaniset yhdisteet määritellään kovalenttisesti sitoutuneiksi hiiltä sisältäviksi yhdisteiksi, lukuun ottamatta karbonaatteja ja mitä muita?</w:t>
      </w:r>
    </w:p>
    <w:p>
      <w:r>
        <w:rPr>
          <w:b/>
        </w:rPr>
        <w:t xml:space="preserve">Tulos</w:t>
      </w:r>
    </w:p>
    <w:p>
      <w:r>
        <w:t xml:space="preserve">oksidit</w:t>
      </w:r>
    </w:p>
    <w:p>
      <w:r>
        <w:rPr>
          <w:b/>
        </w:rPr>
        <w:t xml:space="preserve">Esimerkki 6.5195</w:t>
      </w:r>
    </w:p>
    <w:p>
      <w:r>
        <w:t xml:space="preserve">Integraaliproteiinit tunkeutuvat minkä hydrofobiseen sisustaan?</w:t>
      </w:r>
    </w:p>
    <w:p>
      <w:r>
        <w:rPr>
          <w:b/>
        </w:rPr>
        <w:t xml:space="preserve">Tulos</w:t>
      </w:r>
    </w:p>
    <w:p>
      <w:r>
        <w:t xml:space="preserve">lipidikaksoiskerros</w:t>
      </w:r>
    </w:p>
    <w:p>
      <w:r>
        <w:rPr>
          <w:b/>
        </w:rPr>
        <w:t xml:space="preserve">Esimerkki 6.5196</w:t>
      </w:r>
    </w:p>
    <w:p>
      <w:r>
        <w:t xml:space="preserve">Mikä on monivaiheinen prosessi, jossa eukaryoottisolun ydin jakautuu?</w:t>
      </w:r>
    </w:p>
    <w:p>
      <w:r>
        <w:rPr>
          <w:b/>
        </w:rPr>
        <w:t xml:space="preserve">Tulos</w:t>
      </w:r>
    </w:p>
    <w:p>
      <w:r>
        <w:t xml:space="preserve">mitoosi</w:t>
      </w:r>
    </w:p>
    <w:p>
      <w:r>
        <w:rPr>
          <w:b/>
        </w:rPr>
        <w:t xml:space="preserve">Esimerkki 6.5197</w:t>
      </w:r>
    </w:p>
    <w:p>
      <w:r>
        <w:t xml:space="preserve">Mitä värikkäitä kaarenmuotoisia ilmakehän ilmiöitä syntyy taittumisen ja heijastumisen yhdistelmästä?</w:t>
      </w:r>
    </w:p>
    <w:p>
      <w:r>
        <w:rPr>
          <w:b/>
        </w:rPr>
        <w:t xml:space="preserve">Tulos</w:t>
      </w:r>
    </w:p>
    <w:p>
      <w:r>
        <w:t xml:space="preserve">sateenkaaret</w:t>
      </w:r>
    </w:p>
    <w:p>
      <w:r>
        <w:rPr>
          <w:b/>
        </w:rPr>
        <w:t xml:space="preserve">Esimerkki 6.5198</w:t>
      </w:r>
    </w:p>
    <w:p>
      <w:r>
        <w:t xml:space="preserve">Millä asteikolla happamuutta mitataan?</w:t>
      </w:r>
    </w:p>
    <w:p>
      <w:r>
        <w:rPr>
          <w:b/>
        </w:rPr>
        <w:t xml:space="preserve">Tulos</w:t>
      </w:r>
    </w:p>
    <w:p>
      <w:r>
        <w:t xml:space="preserve">ph</w:t>
      </w:r>
    </w:p>
    <w:p>
      <w:r>
        <w:rPr>
          <w:b/>
        </w:rPr>
        <w:t xml:space="preserve">Esimerkki 6.5199</w:t>
      </w:r>
    </w:p>
    <w:p>
      <w:r>
        <w:t xml:space="preserve">Jääpalojen sulaminen ja veden jäätyminen ovat esimerkkejä minkä muuttumisesta?</w:t>
      </w:r>
    </w:p>
    <w:p>
      <w:r>
        <w:rPr>
          <w:b/>
        </w:rPr>
        <w:t xml:space="preserve">Tulos</w:t>
      </w:r>
    </w:p>
    <w:p>
      <w:r>
        <w:t xml:space="preserve">valtio</w:t>
      </w:r>
    </w:p>
    <w:p>
      <w:r>
        <w:rPr>
          <w:b/>
        </w:rPr>
        <w:t xml:space="preserve">Esimerkki 6.5200</w:t>
      </w:r>
    </w:p>
    <w:p>
      <w:r>
        <w:t xml:space="preserve">Eukaryooteissa solusykli koostuu pitkästä valmistelujaksosta, jota kutsutaan __________, ennen solunjakautumista.</w:t>
      </w:r>
    </w:p>
    <w:p>
      <w:r>
        <w:rPr>
          <w:b/>
        </w:rPr>
        <w:t xml:space="preserve">Tulos</w:t>
      </w:r>
    </w:p>
    <w:p>
      <w:r>
        <w:t xml:space="preserve">vaiheiden välinen</w:t>
      </w:r>
    </w:p>
    <w:p>
      <w:r>
        <w:rPr>
          <w:b/>
        </w:rPr>
        <w:t xml:space="preserve">Esimerkki 6.5201</w:t>
      </w:r>
    </w:p>
    <w:p>
      <w:r>
        <w:t xml:space="preserve">Minkälaisia aaltoja värähtelevät sähkö- ja magneettikentät muodostavat?</w:t>
      </w:r>
    </w:p>
    <w:p>
      <w:r>
        <w:rPr>
          <w:b/>
        </w:rPr>
        <w:t xml:space="preserve">Tulos</w:t>
      </w:r>
    </w:p>
    <w:p>
      <w:r>
        <w:t xml:space="preserve">sähkömagneettinen</w:t>
      </w:r>
    </w:p>
    <w:p>
      <w:r>
        <w:rPr>
          <w:b/>
        </w:rPr>
        <w:t xml:space="preserve">Esimerkki 6.5202</w:t>
      </w:r>
    </w:p>
    <w:p>
      <w:r>
        <w:t xml:space="preserve">Hiukset ovat osa mitä kehon järjestelmää?</w:t>
      </w:r>
    </w:p>
    <w:p>
      <w:r>
        <w:rPr>
          <w:b/>
        </w:rPr>
        <w:t xml:space="preserve">Tulos</w:t>
      </w:r>
    </w:p>
    <w:p>
      <w:r>
        <w:t xml:space="preserve">sisäelinten järjestelmä</w:t>
      </w:r>
    </w:p>
    <w:p>
      <w:r>
        <w:rPr>
          <w:b/>
        </w:rPr>
        <w:t xml:space="preserve">Esimerkki 6.5203</w:t>
      </w:r>
    </w:p>
    <w:p>
      <w:r>
        <w:t xml:space="preserve">Mikä aiheuttaa valon taittumisen?</w:t>
      </w:r>
    </w:p>
    <w:p>
      <w:r>
        <w:rPr>
          <w:b/>
        </w:rPr>
        <w:t xml:space="preserve">Tulos</w:t>
      </w:r>
    </w:p>
    <w:p>
      <w:r>
        <w:t xml:space="preserve">hidastaminen</w:t>
      </w:r>
    </w:p>
    <w:p>
      <w:r>
        <w:rPr>
          <w:b/>
        </w:rPr>
        <w:t xml:space="preserve">Esimerkki 6.5204</w:t>
      </w:r>
    </w:p>
    <w:p>
      <w:r>
        <w:t xml:space="preserve">Jos sähkömagneettisen aallon taajuus on sama kuin systeemin ominaistaajuudet, minkä siirto on paljon tehokkaampaa?</w:t>
      </w:r>
    </w:p>
    <w:p>
      <w:r>
        <w:rPr>
          <w:b/>
        </w:rPr>
        <w:t xml:space="preserve">Tulos</w:t>
      </w:r>
    </w:p>
    <w:p>
      <w:r>
        <w:t xml:space="preserve">energia</w:t>
      </w:r>
    </w:p>
    <w:p>
      <w:r>
        <w:rPr>
          <w:b/>
        </w:rPr>
        <w:t xml:space="preserve">Esimerkki 6.5205</w:t>
      </w:r>
    </w:p>
    <w:p>
      <w:r>
        <w:t xml:space="preserve">Voima, jonka veri kohdistuu verisuonten seinämiin tai sydämen kammioihin, tunnetaan nimellä veri mikä?</w:t>
      </w:r>
    </w:p>
    <w:p>
      <w:r>
        <w:rPr>
          <w:b/>
        </w:rPr>
        <w:t xml:space="preserve">Tulos</w:t>
      </w:r>
    </w:p>
    <w:p>
      <w:r>
        <w:t xml:space="preserve">paine</w:t>
      </w:r>
    </w:p>
    <w:p>
      <w:r>
        <w:rPr>
          <w:b/>
        </w:rPr>
        <w:t xml:space="preserve">Esimerkki 6.5206</w:t>
      </w:r>
    </w:p>
    <w:p>
      <w:r>
        <w:t xml:space="preserve">Mitä ainetta rauhaset vapauttavat vereen?</w:t>
      </w:r>
    </w:p>
    <w:p>
      <w:r>
        <w:rPr>
          <w:b/>
        </w:rPr>
        <w:t xml:space="preserve">Tulos</w:t>
      </w:r>
    </w:p>
    <w:p>
      <w:r>
        <w:t xml:space="preserve">hormonit</w:t>
      </w:r>
    </w:p>
    <w:p>
      <w:r>
        <w:rPr>
          <w:b/>
        </w:rPr>
        <w:t xml:space="preserve">Esimerkki 6.5207</w:t>
      </w:r>
    </w:p>
    <w:p>
      <w:r>
        <w:t xml:space="preserve">Miten reaktio kuvataan, kun annetut olosuhteet suosivat tuotteiden muodostumista?</w:t>
      </w:r>
    </w:p>
    <w:p>
      <w:r>
        <w:rPr>
          <w:b/>
        </w:rPr>
        <w:t xml:space="preserve">Tulos</w:t>
      </w:r>
    </w:p>
    <w:p>
      <w:r>
        <w:t xml:space="preserve">spontaani</w:t>
      </w:r>
    </w:p>
    <w:p>
      <w:r>
        <w:rPr>
          <w:b/>
        </w:rPr>
        <w:t xml:space="preserve">Esimerkki 6.5208</w:t>
      </w:r>
    </w:p>
    <w:p>
      <w:r>
        <w:t xml:space="preserve">Millainen molekyyli muodostuu yhdestä tai useammasta pitkästä aminohappoketjusta?</w:t>
      </w:r>
    </w:p>
    <w:p>
      <w:r>
        <w:rPr>
          <w:b/>
        </w:rPr>
        <w:t xml:space="preserve">Tulos</w:t>
      </w:r>
    </w:p>
    <w:p>
      <w:r>
        <w:t xml:space="preserve">proteiinimolekyyli</w:t>
      </w:r>
    </w:p>
    <w:p>
      <w:r>
        <w:rPr>
          <w:b/>
        </w:rPr>
        <w:t xml:space="preserve">Esimerkki 6.5209</w:t>
      </w:r>
    </w:p>
    <w:p>
      <w:r>
        <w:t xml:space="preserve">Mikä on se vetovoima, joka pitää positiiviset ja negatiiviset ionit yhdessä?</w:t>
      </w:r>
    </w:p>
    <w:p>
      <w:r>
        <w:rPr>
          <w:b/>
        </w:rPr>
        <w:t xml:space="preserve">Tulos</w:t>
      </w:r>
    </w:p>
    <w:p>
      <w:r>
        <w:t xml:space="preserve">ionisidos</w:t>
      </w:r>
    </w:p>
    <w:p>
      <w:r>
        <w:rPr>
          <w:b/>
        </w:rPr>
        <w:t xml:space="preserve">Esimerkki 6.5210</w:t>
      </w:r>
    </w:p>
    <w:p>
      <w:r>
        <w:t xml:space="preserve">Mikä puulaji menettää lehtensä joka syksy ja pysyy talvella lehdettömänä?</w:t>
      </w:r>
    </w:p>
    <w:p>
      <w:r>
        <w:rPr>
          <w:b/>
        </w:rPr>
        <w:t xml:space="preserve">Tulos</w:t>
      </w:r>
    </w:p>
    <w:p>
      <w:r>
        <w:t xml:space="preserve">lehtipuu</w:t>
      </w:r>
    </w:p>
    <w:p>
      <w:r>
        <w:rPr>
          <w:b/>
        </w:rPr>
        <w:t xml:space="preserve">Esimerkki 6.5211</w:t>
      </w:r>
    </w:p>
    <w:p>
      <w:r>
        <w:t xml:space="preserve">Minkälainen asteikko on richter-asteikko?</w:t>
      </w:r>
    </w:p>
    <w:p>
      <w:r>
        <w:rPr>
          <w:b/>
        </w:rPr>
        <w:t xml:space="preserve">Tulos</w:t>
      </w:r>
    </w:p>
    <w:p>
      <w:r>
        <w:t xml:space="preserve">logaritminen</w:t>
      </w:r>
    </w:p>
    <w:p>
      <w:r>
        <w:rPr>
          <w:b/>
        </w:rPr>
        <w:t xml:space="preserve">Esimerkki 6.5212</w:t>
      </w:r>
    </w:p>
    <w:p>
      <w:r>
        <w:t xml:space="preserve">Mikä on toinen termi kaikille eukaryoottisille organismeille, jotka eivät ole eläimiä, kasveja tai sieniä?</w:t>
      </w:r>
    </w:p>
    <w:p>
      <w:r>
        <w:rPr>
          <w:b/>
        </w:rPr>
        <w:t xml:space="preserve">Tulos</w:t>
      </w:r>
    </w:p>
    <w:p>
      <w:r>
        <w:t xml:space="preserve">protistit</w:t>
      </w:r>
    </w:p>
    <w:p>
      <w:r>
        <w:rPr>
          <w:b/>
        </w:rPr>
        <w:t xml:space="preserve">Esimerkki 6.5213</w:t>
      </w:r>
    </w:p>
    <w:p>
      <w:r>
        <w:t xml:space="preserve">Sirppisoluanemia on minkä tyyppinen sairaus?</w:t>
      </w:r>
    </w:p>
    <w:p>
      <w:r>
        <w:rPr>
          <w:b/>
        </w:rPr>
        <w:t xml:space="preserve">Tulos</w:t>
      </w:r>
    </w:p>
    <w:p>
      <w:r>
        <w:t xml:space="preserve">autosomaalinen resessiivinen sairaus</w:t>
      </w:r>
    </w:p>
    <w:p>
      <w:r>
        <w:rPr>
          <w:b/>
        </w:rPr>
        <w:t xml:space="preserve">Esimerkki 6.5214</w:t>
      </w:r>
    </w:p>
    <w:p>
      <w:r>
        <w:t xml:space="preserve">Happi-asetyleenipolttimo on tehokas tapa leikata mitä?</w:t>
      </w:r>
    </w:p>
    <w:p>
      <w:r>
        <w:rPr>
          <w:b/>
        </w:rPr>
        <w:t xml:space="preserve">Tulos</w:t>
      </w:r>
    </w:p>
    <w:p>
      <w:r>
        <w:t xml:space="preserve">metalli</w:t>
      </w:r>
    </w:p>
    <w:p>
      <w:r>
        <w:rPr>
          <w:b/>
        </w:rPr>
        <w:t xml:space="preserve">Esimerkki 6.5215</w:t>
      </w:r>
    </w:p>
    <w:p>
      <w:r>
        <w:t xml:space="preserve">Mikä on atomin kyky emittoida eli luovuttaa ytimestä varattuja hiukkasia ja energiaa?</w:t>
      </w:r>
    </w:p>
    <w:p>
      <w:r>
        <w:rPr>
          <w:b/>
        </w:rPr>
        <w:t xml:space="preserve">Tulos</w:t>
      </w:r>
    </w:p>
    <w:p>
      <w:r>
        <w:t xml:space="preserve">radioaktiivisuus</w:t>
      </w:r>
    </w:p>
    <w:p>
      <w:r>
        <w:rPr>
          <w:b/>
        </w:rPr>
        <w:t xml:space="preserve">Esimerkki 6.5216</w:t>
      </w:r>
    </w:p>
    <w:p>
      <w:r>
        <w:t xml:space="preserve">Valmisteltaessa fagosytoosia osa plasmakalvon sisäänpäin suuntautuvasta pinnasta päällystetään klatriiniksi kutsutulla proteiinilla, joka stabiloi tämän osan mitä?</w:t>
      </w:r>
    </w:p>
    <w:p>
      <w:r>
        <w:rPr>
          <w:b/>
        </w:rPr>
        <w:t xml:space="preserve">Tulos</w:t>
      </w:r>
    </w:p>
    <w:p>
      <w:r>
        <w:t xml:space="preserve">kalvo</w:t>
      </w:r>
    </w:p>
    <w:p>
      <w:r>
        <w:rPr>
          <w:b/>
        </w:rPr>
        <w:t xml:space="preserve">Esimerkki 6.5217</w:t>
      </w:r>
    </w:p>
    <w:p>
      <w:r>
        <w:t xml:space="preserve">Eri alkuaineiden atomit voivat yhdistyä yksinkertaisissa kokonaislukusuhteissa muodostaen mitä?</w:t>
      </w:r>
    </w:p>
    <w:p>
      <w:r>
        <w:rPr>
          <w:b/>
        </w:rPr>
        <w:t xml:space="preserve">Tulos</w:t>
      </w:r>
    </w:p>
    <w:p>
      <w:r>
        <w:t xml:space="preserve">kemialliset yhdisteet</w:t>
      </w:r>
    </w:p>
    <w:p>
      <w:r>
        <w:rPr>
          <w:b/>
        </w:rPr>
        <w:t xml:space="preserve">Esimerkki 6.5218</w:t>
      </w:r>
    </w:p>
    <w:p>
      <w:r>
        <w:t xml:space="preserve">Kehitysmaissa yleisemmin esiintyvät sukkulamatojen aiheuttamat loistaudit johtuvat usein siitä, että mitä käytetään huonosti?</w:t>
      </w:r>
    </w:p>
    <w:p>
      <w:r>
        <w:rPr>
          <w:b/>
        </w:rPr>
        <w:t xml:space="preserve">Tulos</w:t>
      </w:r>
    </w:p>
    <w:p>
      <w:r>
        <w:t xml:space="preserve">henkilökohtainen hygienia</w:t>
      </w:r>
    </w:p>
    <w:p>
      <w:r>
        <w:rPr>
          <w:b/>
        </w:rPr>
        <w:t xml:space="preserve">Esimerkki 6.5219</w:t>
      </w:r>
    </w:p>
    <w:p>
      <w:r>
        <w:t xml:space="preserve">Minkälainen bakteeri värjää punaiseksi?</w:t>
      </w:r>
    </w:p>
    <w:p>
      <w:r>
        <w:rPr>
          <w:b/>
        </w:rPr>
        <w:t xml:space="preserve">Tulos</w:t>
      </w:r>
    </w:p>
    <w:p>
      <w:r>
        <w:t xml:space="preserve">gramnegatiiviset bakteerit</w:t>
      </w:r>
    </w:p>
    <w:p>
      <w:r>
        <w:rPr>
          <w:b/>
        </w:rPr>
        <w:t xml:space="preserve">Esimerkki 6.5220</w:t>
      </w:r>
    </w:p>
    <w:p>
      <w:r>
        <w:t xml:space="preserve">Mikä on yleinen nimitys vedelle sen kiinteässä tilassa?</w:t>
      </w:r>
    </w:p>
    <w:p>
      <w:r>
        <w:rPr>
          <w:b/>
        </w:rPr>
        <w:t xml:space="preserve">Tulos</w:t>
      </w:r>
    </w:p>
    <w:p>
      <w:r>
        <w:t xml:space="preserve">jää</w:t>
      </w:r>
    </w:p>
    <w:p>
      <w:r>
        <w:rPr>
          <w:b/>
        </w:rPr>
        <w:t xml:space="preserve">Esimerkki 6.5221</w:t>
      </w:r>
    </w:p>
    <w:p>
      <w:r>
        <w:t xml:space="preserve">Millaiset käyttäytymisrytmit liittyvät vuodenaikojen vuotuiseen kiertoon?</w:t>
      </w:r>
    </w:p>
    <w:p>
      <w:r>
        <w:rPr>
          <w:b/>
        </w:rPr>
        <w:t xml:space="preserve">Tulos</w:t>
      </w:r>
    </w:p>
    <w:p>
      <w:r>
        <w:t xml:space="preserve">Vuosittain</w:t>
      </w:r>
    </w:p>
    <w:p>
      <w:r>
        <w:rPr>
          <w:b/>
        </w:rPr>
        <w:t xml:space="preserve">Esimerkki 6.5222</w:t>
      </w:r>
    </w:p>
    <w:p>
      <w:r>
        <w:t xml:space="preserve">Mitä ainetta syntyy, kun kupari muuttuu punaruskeasta vihreänruskeaksi?</w:t>
      </w:r>
    </w:p>
    <w:p>
      <w:r>
        <w:rPr>
          <w:b/>
        </w:rPr>
        <w:t xml:space="preserve">Tulos</w:t>
      </w:r>
    </w:p>
    <w:p>
      <w:r>
        <w:t xml:space="preserve">kuparioksidi</w:t>
      </w:r>
    </w:p>
    <w:p>
      <w:r>
        <w:rPr>
          <w:b/>
        </w:rPr>
        <w:t xml:space="preserve">Esimerkki 6.5223</w:t>
      </w:r>
    </w:p>
    <w:p>
      <w:r>
        <w:t xml:space="preserve">Mitkä kaksi asiaa määräävät, kuinka paljon liike-energiaa esineellä on?</w:t>
      </w:r>
    </w:p>
    <w:p>
      <w:r>
        <w:rPr>
          <w:b/>
        </w:rPr>
        <w:t xml:space="preserve">Tulos</w:t>
      </w:r>
    </w:p>
    <w:p>
      <w:r>
        <w:t xml:space="preserve">sen massa ja nopeus</w:t>
      </w:r>
    </w:p>
    <w:p>
      <w:r>
        <w:rPr>
          <w:b/>
        </w:rPr>
        <w:t xml:space="preserve">Esimerkki 6.5224</w:t>
      </w:r>
    </w:p>
    <w:p>
      <w:r>
        <w:t xml:space="preserve">Kuinka monta kudostyyppiä eläimissä on?</w:t>
      </w:r>
    </w:p>
    <w:p>
      <w:r>
        <w:rPr>
          <w:b/>
        </w:rPr>
        <w:t xml:space="preserve">Tulos</w:t>
      </w:r>
    </w:p>
    <w:p>
      <w:r>
        <w:t xml:space="preserve">neljä</w:t>
      </w:r>
    </w:p>
    <w:p>
      <w:r>
        <w:rPr>
          <w:b/>
        </w:rPr>
        <w:t xml:space="preserve">Esimerkki 6.5225</w:t>
      </w:r>
    </w:p>
    <w:p>
      <w:r>
        <w:t xml:space="preserve">Minkälaista päättelyä kutsutaan tietyn ennusteen tekemiseksi yleisen periaatteen perusteella?</w:t>
      </w:r>
    </w:p>
    <w:p>
      <w:r>
        <w:rPr>
          <w:b/>
        </w:rPr>
        <w:t xml:space="preserve">Tulos</w:t>
      </w:r>
    </w:p>
    <w:p>
      <w:r>
        <w:t xml:space="preserve">deduktiivinen päättely</w:t>
      </w:r>
    </w:p>
    <w:p>
      <w:r>
        <w:rPr>
          <w:b/>
        </w:rPr>
        <w:t xml:space="preserve">Esimerkki 6.5226</w:t>
      </w:r>
    </w:p>
    <w:p>
      <w:r>
        <w:t xml:space="preserve">Millä nimellä kutsutaan hiiliryhmän kahta metalloidia?</w:t>
      </w:r>
    </w:p>
    <w:p>
      <w:r>
        <w:rPr>
          <w:b/>
        </w:rPr>
        <w:t xml:space="preserve">Tulos</w:t>
      </w:r>
    </w:p>
    <w:p>
      <w:r>
        <w:t xml:space="preserve">pii ja germanium</w:t>
      </w:r>
    </w:p>
    <w:p>
      <w:r>
        <w:rPr>
          <w:b/>
        </w:rPr>
        <w:t xml:space="preserve">Esimerkki 6.5227</w:t>
      </w:r>
    </w:p>
    <w:p>
      <w:r>
        <w:t xml:space="preserve">Glukagonia ja insuliinia tuotetaan missä elimessä?</w:t>
      </w:r>
    </w:p>
    <w:p>
      <w:r>
        <w:rPr>
          <w:b/>
        </w:rPr>
        <w:t xml:space="preserve">Tulos</w:t>
      </w:r>
    </w:p>
    <w:p>
      <w:r>
        <w:t xml:space="preserve">haima</w:t>
      </w:r>
    </w:p>
    <w:p>
      <w:r>
        <w:rPr>
          <w:b/>
        </w:rPr>
        <w:t xml:space="preserve">Esimerkki 6.5228</w:t>
      </w:r>
    </w:p>
    <w:p>
      <w:r>
        <w:t xml:space="preserve">Mistä ekosysteemin tuottajat yleensä saavat energiansa?</w:t>
      </w:r>
    </w:p>
    <w:p>
      <w:r>
        <w:rPr>
          <w:b/>
        </w:rPr>
        <w:t xml:space="preserve">Tulos</w:t>
      </w:r>
    </w:p>
    <w:p>
      <w:r>
        <w:t xml:space="preserve">aurinko</w:t>
      </w:r>
    </w:p>
    <w:p>
      <w:r>
        <w:rPr>
          <w:b/>
        </w:rPr>
        <w:t xml:space="preserve">Esimerkki 6.5229</w:t>
      </w:r>
    </w:p>
    <w:p>
      <w:r>
        <w:t xml:space="preserve">Minkälaista energiaa elastisen materiaalin muodon muuttaminen antaa sille?</w:t>
      </w:r>
    </w:p>
    <w:p>
      <w:r>
        <w:rPr>
          <w:b/>
        </w:rPr>
        <w:t xml:space="preserve">Tulos</w:t>
      </w:r>
    </w:p>
    <w:p>
      <w:r>
        <w:t xml:space="preserve">mahdollinen</w:t>
      </w:r>
    </w:p>
    <w:p>
      <w:r>
        <w:rPr>
          <w:b/>
        </w:rPr>
        <w:t xml:space="preserve">Esimerkki 6.5230</w:t>
      </w:r>
    </w:p>
    <w:p>
      <w:r>
        <w:t xml:space="preserve">Mikä hiukkanen on kolmesta radioaktiivisen säteilyn perustyypistä läpäisevin?</w:t>
      </w:r>
    </w:p>
    <w:p>
      <w:r>
        <w:rPr>
          <w:b/>
        </w:rPr>
        <w:t xml:space="preserve">Tulos</w:t>
      </w:r>
    </w:p>
    <w:p>
      <w:r>
        <w:t xml:space="preserve">gamma</w:t>
      </w:r>
    </w:p>
    <w:p>
      <w:r>
        <w:rPr>
          <w:b/>
        </w:rPr>
        <w:t xml:space="preserve">Esimerkki 6.5231</w:t>
      </w:r>
    </w:p>
    <w:p>
      <w:r>
        <w:t xml:space="preserve">Haihtumisnopeus riippuu vain nesteen pinta-alasta ja on periaatteessa vakio. kondensoitumisnopeus riippuu höyryfaasin molekyylien määrästä ja kasvaa tasaisesti, kunnes se on yhtä suuri kuin tämä?</w:t>
      </w:r>
    </w:p>
    <w:p>
      <w:r>
        <w:rPr>
          <w:b/>
        </w:rPr>
        <w:t xml:space="preserve">Tulos</w:t>
      </w:r>
    </w:p>
    <w:p>
      <w:r>
        <w:t xml:space="preserve">haihtuminen</w:t>
      </w:r>
    </w:p>
    <w:p>
      <w:r>
        <w:rPr>
          <w:b/>
        </w:rPr>
        <w:t xml:space="preserve">Esimerkki 6.5232</w:t>
      </w:r>
    </w:p>
    <w:p>
      <w:r>
        <w:t xml:space="preserve">Yksisoluisia eukaryooteja, joilla on yhteisiä piirteitä eläinten kanssa, kutsutaan myös?</w:t>
      </w:r>
    </w:p>
    <w:p>
      <w:r>
        <w:rPr>
          <w:b/>
        </w:rPr>
        <w:t xml:space="preserve">Tulos</w:t>
      </w:r>
    </w:p>
    <w:p>
      <w:r>
        <w:t xml:space="preserve">eukaryootit</w:t>
      </w:r>
    </w:p>
    <w:p>
      <w:r>
        <w:rPr>
          <w:b/>
        </w:rPr>
        <w:t xml:space="preserve">Esimerkki 6.5233</w:t>
      </w:r>
    </w:p>
    <w:p>
      <w:r>
        <w:t xml:space="preserve">Kun eläimet poistavat kaasumaisia jätteitään, mitä ne hengittävät ulos suun ja nenän kautta?</w:t>
      </w:r>
    </w:p>
    <w:p>
      <w:r>
        <w:rPr>
          <w:b/>
        </w:rPr>
        <w:t xml:space="preserve">Tulos</w:t>
      </w:r>
    </w:p>
    <w:p>
      <w:r>
        <w:t xml:space="preserve">hiilidioksidi</w:t>
      </w:r>
    </w:p>
    <w:p>
      <w:r>
        <w:rPr>
          <w:b/>
        </w:rPr>
        <w:t xml:space="preserve">Esimerkki 6.5234</w:t>
      </w:r>
    </w:p>
    <w:p>
      <w:r>
        <w:t xml:space="preserve">Millä atomin hiukkasella on positiivinen sähkövaraus?</w:t>
      </w:r>
    </w:p>
    <w:p>
      <w:r>
        <w:rPr>
          <w:b/>
        </w:rPr>
        <w:t xml:space="preserve">Tulos</w:t>
      </w:r>
    </w:p>
    <w:p>
      <w:r>
        <w:t xml:space="preserve">proton</w:t>
      </w:r>
    </w:p>
    <w:p>
      <w:r>
        <w:rPr>
          <w:b/>
        </w:rPr>
        <w:t xml:space="preserve">Esimerkki 6.5235</w:t>
      </w:r>
    </w:p>
    <w:p>
      <w:r>
        <w:t xml:space="preserve">Mikä elimistön järjestelmä vastaa hormonien tuottamisesta?</w:t>
      </w:r>
    </w:p>
    <w:p>
      <w:r>
        <w:rPr>
          <w:b/>
        </w:rPr>
        <w:t xml:space="preserve">Tulos</w:t>
      </w:r>
    </w:p>
    <w:p>
      <w:r>
        <w:t xml:space="preserve">endokriininen järjestelmä</w:t>
      </w:r>
    </w:p>
    <w:p>
      <w:r>
        <w:rPr>
          <w:b/>
        </w:rPr>
        <w:t xml:space="preserve">Esimerkki 6.5236</w:t>
      </w:r>
    </w:p>
    <w:p>
      <w:r>
        <w:t xml:space="preserve">Alkalimetallien ominaisuudet ovat samanlaisia keskenään, kuten on odotettavissa samaan mihin kuuluvilta alkuaineilta?</w:t>
      </w:r>
    </w:p>
    <w:p>
      <w:r>
        <w:rPr>
          <w:b/>
        </w:rPr>
        <w:t xml:space="preserve">Tulos</w:t>
      </w:r>
    </w:p>
    <w:p>
      <w:r>
        <w:t xml:space="preserve">perhe</w:t>
      </w:r>
    </w:p>
    <w:p>
      <w:r>
        <w:rPr>
          <w:b/>
        </w:rPr>
        <w:t xml:space="preserve">Esimerkki 6.5237</w:t>
      </w:r>
    </w:p>
    <w:p>
      <w:r>
        <w:t xml:space="preserve">Haimahormonit insuliini ja glukagoni ylläpitävät glukoosin homeostaasia säätelemällä tiukasti minkä synteesiä ja hajoamista?</w:t>
      </w:r>
    </w:p>
    <w:p>
      <w:r>
        <w:rPr>
          <w:b/>
        </w:rPr>
        <w:t xml:space="preserve">Tulos</w:t>
      </w:r>
    </w:p>
    <w:p>
      <w:r>
        <w:t xml:space="preserve">glykogeeni</w:t>
      </w:r>
    </w:p>
    <w:p>
      <w:r>
        <w:rPr>
          <w:b/>
        </w:rPr>
        <w:t xml:space="preserve">Esimerkki 6.5238</w:t>
      </w:r>
    </w:p>
    <w:p>
      <w:r>
        <w:t xml:space="preserve">Minkä järjestelmän kautta verisuonista hävinnyt neste lopulta palautuu?</w:t>
      </w:r>
    </w:p>
    <w:p>
      <w:r>
        <w:rPr>
          <w:b/>
        </w:rPr>
        <w:t xml:space="preserve">Tulos</w:t>
      </w:r>
    </w:p>
    <w:p>
      <w:r>
        <w:t xml:space="preserve">imusuonisto</w:t>
      </w:r>
    </w:p>
    <w:p>
      <w:r>
        <w:rPr>
          <w:b/>
        </w:rPr>
        <w:t xml:space="preserve">Esimerkki 6.5239</w:t>
      </w:r>
    </w:p>
    <w:p>
      <w:r>
        <w:t xml:space="preserve">Kumpi solutyyppi voi suorittaa enemmän toimintoja, eukaryoottiset solut vai prokaryoottiset solut?</w:t>
      </w:r>
    </w:p>
    <w:p>
      <w:r>
        <w:rPr>
          <w:b/>
        </w:rPr>
        <w:t xml:space="preserve">Tulos</w:t>
      </w:r>
    </w:p>
    <w:p>
      <w:r>
        <w:t xml:space="preserve">eukaryoottiset solut</w:t>
      </w:r>
    </w:p>
    <w:p>
      <w:r>
        <w:rPr>
          <w:b/>
        </w:rPr>
        <w:t xml:space="preserve">Esimerkki 6.5240</w:t>
      </w:r>
    </w:p>
    <w:p>
      <w:r>
        <w:t xml:space="preserve">Merivedessä oleva liuennut happi on kriittinen merieläimille, mutta valtamerten lämmetessä happi vähenee.</w:t>
      </w:r>
    </w:p>
    <w:p>
      <w:r>
        <w:rPr>
          <w:b/>
        </w:rPr>
        <w:t xml:space="preserve">Tulos</w:t>
      </w:r>
    </w:p>
    <w:p>
      <w:r>
        <w:t xml:space="preserve">liukoinen</w:t>
      </w:r>
    </w:p>
    <w:p>
      <w:r>
        <w:rPr>
          <w:b/>
        </w:rPr>
        <w:t xml:space="preserve">Esimerkki 6.5241</w:t>
      </w:r>
    </w:p>
    <w:p>
      <w:r>
        <w:t xml:space="preserve">Jotkut protistit metsästävät ruokaansa tai toimivat mitä?</w:t>
      </w:r>
    </w:p>
    <w:p>
      <w:r>
        <w:rPr>
          <w:b/>
        </w:rPr>
        <w:t xml:space="preserve">Tulos</w:t>
      </w:r>
    </w:p>
    <w:p>
      <w:r>
        <w:t xml:space="preserve">loiset</w:t>
      </w:r>
    </w:p>
    <w:p>
      <w:r>
        <w:rPr>
          <w:b/>
        </w:rPr>
        <w:t xml:space="preserve">Esimerkki 6.5242</w:t>
      </w:r>
    </w:p>
    <w:p>
      <w:r>
        <w:t xml:space="preserve">Millä nimellä kutsutaan veriplasmassa leijuvia, hyytymisprosessiin osallistuvia solujen palasia?</w:t>
      </w:r>
    </w:p>
    <w:p>
      <w:r>
        <w:rPr>
          <w:b/>
        </w:rPr>
        <w:t xml:space="preserve">Tulos</w:t>
      </w:r>
    </w:p>
    <w:p>
      <w:r>
        <w:t xml:space="preserve">verihiutaleet</w:t>
      </w:r>
    </w:p>
    <w:p>
      <w:r>
        <w:rPr>
          <w:b/>
        </w:rPr>
        <w:t xml:space="preserve">Esimerkki 6.5243</w:t>
      </w:r>
    </w:p>
    <w:p>
      <w:r>
        <w:t xml:space="preserve">Mikä on kasvikudostyyppi, joka koostuu erilaistumattomista soluista, jotka voivat jatkaa jakautumistaan ja erilaistumistaan?</w:t>
      </w:r>
    </w:p>
    <w:p>
      <w:r>
        <w:rPr>
          <w:b/>
        </w:rPr>
        <w:t xml:space="preserve">Tulos</w:t>
      </w:r>
    </w:p>
    <w:p>
      <w:r>
        <w:t xml:space="preserve">meristemi</w:t>
      </w:r>
    </w:p>
    <w:p>
      <w:r>
        <w:rPr>
          <w:b/>
        </w:rPr>
        <w:t xml:space="preserve">Esimerkki 6.5244</w:t>
      </w:r>
    </w:p>
    <w:p>
      <w:r>
        <w:t xml:space="preserve">Miksi kutsutaan yhdisteitä, jotka koostuvat vain kahdesta alkuaineesta?</w:t>
      </w:r>
    </w:p>
    <w:p>
      <w:r>
        <w:rPr>
          <w:b/>
        </w:rPr>
        <w:t xml:space="preserve">Tulos</w:t>
      </w:r>
    </w:p>
    <w:p>
      <w:r>
        <w:t xml:space="preserve">binääriyhdisteet</w:t>
      </w:r>
    </w:p>
    <w:p>
      <w:r>
        <w:rPr>
          <w:b/>
        </w:rPr>
        <w:t xml:space="preserve">Esimerkki 6.5245</w:t>
      </w:r>
    </w:p>
    <w:p>
      <w:r>
        <w:t xml:space="preserve">Toisin kuin nisäkkäät ja linnut, makean veden kalat tuottavat suuria määriä hyvin laimeaa mitä?</w:t>
      </w:r>
    </w:p>
    <w:p>
      <w:r>
        <w:rPr>
          <w:b/>
        </w:rPr>
        <w:t xml:space="preserve">Tulos</w:t>
      </w:r>
    </w:p>
    <w:p>
      <w:r>
        <w:t xml:space="preserve">virtsa</w:t>
      </w:r>
    </w:p>
    <w:p>
      <w:r>
        <w:rPr>
          <w:b/>
        </w:rPr>
        <w:t xml:space="preserve">Esimerkki 6.5246</w:t>
      </w:r>
    </w:p>
    <w:p>
      <w:r>
        <w:t xml:space="preserve">Mitä ytimet lähettävät alfa-, beeta- ja gammahajoamisessa?</w:t>
      </w:r>
    </w:p>
    <w:p>
      <w:r>
        <w:rPr>
          <w:b/>
        </w:rPr>
        <w:t xml:space="preserve">Tulos</w:t>
      </w:r>
    </w:p>
    <w:p>
      <w:r>
        <w:t xml:space="preserve">säteily</w:t>
      </w:r>
    </w:p>
    <w:p>
      <w:r>
        <w:rPr>
          <w:b/>
        </w:rPr>
        <w:t xml:space="preserve">Esimerkki 6.5247</w:t>
      </w:r>
    </w:p>
    <w:p>
      <w:r>
        <w:t xml:space="preserve">Thomsonin luumumalli osoittaa minkä rakenteen?</w:t>
      </w:r>
    </w:p>
    <w:p>
      <w:r>
        <w:rPr>
          <w:b/>
        </w:rPr>
        <w:t xml:space="preserve">Tulos</w:t>
      </w:r>
    </w:p>
    <w:p>
      <w:r>
        <w:t xml:space="preserve">atomi</w:t>
      </w:r>
    </w:p>
    <w:p>
      <w:r>
        <w:rPr>
          <w:b/>
        </w:rPr>
        <w:t xml:space="preserve">Esimerkki 6.5248</w:t>
      </w:r>
    </w:p>
    <w:p>
      <w:r>
        <w:t xml:space="preserve">Lampareilla on suuri pyöreä, hampaiden reunustama imukappale, joka ympäröi suuta ja jota käytetään ravinnoksi mihin?</w:t>
      </w:r>
    </w:p>
    <w:p>
      <w:r>
        <w:rPr>
          <w:b/>
        </w:rPr>
        <w:t xml:space="preserve">Tulos</w:t>
      </w:r>
    </w:p>
    <w:p>
      <w:r>
        <w:t xml:space="preserve">veri</w:t>
      </w:r>
    </w:p>
    <w:p>
      <w:r>
        <w:rPr>
          <w:b/>
        </w:rPr>
        <w:t xml:space="preserve">Esimerkki 6.5249</w:t>
      </w:r>
    </w:p>
    <w:p>
      <w:r>
        <w:t xml:space="preserve">Mikä on ihmislajin tieteellinen nimi?</w:t>
      </w:r>
    </w:p>
    <w:p>
      <w:r>
        <w:rPr>
          <w:b/>
        </w:rPr>
        <w:t xml:space="preserve">Tulos</w:t>
      </w:r>
    </w:p>
    <w:p>
      <w:r>
        <w:t xml:space="preserve">homo sapiens</w:t>
      </w:r>
    </w:p>
    <w:p>
      <w:r>
        <w:rPr>
          <w:b/>
        </w:rPr>
        <w:t xml:space="preserve">Esimerkki 6.5250</w:t>
      </w:r>
    </w:p>
    <w:p>
      <w:r>
        <w:t xml:space="preserve">Geeniterapia on eräänlainen minkälainen tekniikka?</w:t>
      </w:r>
    </w:p>
    <w:p>
      <w:r>
        <w:rPr>
          <w:b/>
        </w:rPr>
        <w:t xml:space="preserve">Tulos</w:t>
      </w:r>
    </w:p>
    <w:p>
      <w:r>
        <w:t xml:space="preserve">geenitekniikka</w:t>
      </w:r>
    </w:p>
    <w:p>
      <w:r>
        <w:rPr>
          <w:b/>
        </w:rPr>
        <w:t xml:space="preserve">Esimerkki 6.5251</w:t>
      </w:r>
    </w:p>
    <w:p>
      <w:r>
        <w:t xml:space="preserve">Mitä kahta hiukkasta on kaikissa atomeissa yhtä monta?</w:t>
      </w:r>
    </w:p>
    <w:p>
      <w:r>
        <w:rPr>
          <w:b/>
        </w:rPr>
        <w:t xml:space="preserve">Tulos</w:t>
      </w:r>
    </w:p>
    <w:p>
      <w:r>
        <w:t xml:space="preserve">elektronit ja protonit</w:t>
      </w:r>
    </w:p>
    <w:p>
      <w:r>
        <w:rPr>
          <w:b/>
        </w:rPr>
        <w:t xml:space="preserve">Esimerkki 6.5252</w:t>
      </w:r>
    </w:p>
    <w:p>
      <w:r>
        <w:t xml:space="preserve">Mikä sijaitsee aurinkokuntamme keskipisteessä?</w:t>
      </w:r>
    </w:p>
    <w:p>
      <w:r>
        <w:rPr>
          <w:b/>
        </w:rPr>
        <w:t xml:space="preserve">Tulos</w:t>
      </w:r>
    </w:p>
    <w:p>
      <w:r>
        <w:t xml:space="preserve">aurinko</w:t>
      </w:r>
    </w:p>
    <w:p>
      <w:r>
        <w:rPr>
          <w:b/>
        </w:rPr>
        <w:t xml:space="preserve">Esimerkki 6.5253</w:t>
      </w:r>
    </w:p>
    <w:p>
      <w:r>
        <w:t xml:space="preserve">Mikä aiheuttaa reikiä leipään?</w:t>
      </w:r>
    </w:p>
    <w:p>
      <w:r>
        <w:rPr>
          <w:b/>
        </w:rPr>
        <w:t xml:space="preserve">Tulos</w:t>
      </w:r>
    </w:p>
    <w:p>
      <w:r>
        <w:t xml:space="preserve">hiivakäyminen</w:t>
      </w:r>
    </w:p>
    <w:p>
      <w:r>
        <w:rPr>
          <w:b/>
        </w:rPr>
        <w:t xml:space="preserve">Esimerkki 6.5254</w:t>
      </w:r>
    </w:p>
    <w:p>
      <w:r>
        <w:t xml:space="preserve">Sähkömagneettinen säteily käyttäytyy kuten hiukkaset sekä mitä?</w:t>
      </w:r>
    </w:p>
    <w:p>
      <w:r>
        <w:rPr>
          <w:b/>
        </w:rPr>
        <w:t xml:space="preserve">Tulos</w:t>
      </w:r>
    </w:p>
    <w:p>
      <w:r>
        <w:t xml:space="preserve">aallot</w:t>
      </w:r>
    </w:p>
    <w:p>
      <w:r>
        <w:rPr>
          <w:b/>
        </w:rPr>
        <w:t xml:space="preserve">Esimerkki 6.5255</w:t>
      </w:r>
    </w:p>
    <w:p>
      <w:r>
        <w:t xml:space="preserve">Mitä termiä käytetään kuvaamaan niiden alkeisvaiheiden sarjaa, jotka yhdessä muodostavat kokonaisen kemiallisen reaktion?</w:t>
      </w:r>
    </w:p>
    <w:p>
      <w:r>
        <w:rPr>
          <w:b/>
        </w:rPr>
        <w:t xml:space="preserve">Tulos</w:t>
      </w:r>
    </w:p>
    <w:p>
      <w:r>
        <w:t xml:space="preserve">reaktiomekanismi</w:t>
      </w:r>
    </w:p>
    <w:p>
      <w:r>
        <w:rPr>
          <w:b/>
        </w:rPr>
        <w:t xml:space="preserve">Esimerkki 6.5256</w:t>
      </w:r>
    </w:p>
    <w:p>
      <w:r>
        <w:t xml:space="preserve">Minkälaisten yhtälöiden tasapainottamiseen tieteessä käytetään kertoimia?</w:t>
      </w:r>
    </w:p>
    <w:p>
      <w:r>
        <w:rPr>
          <w:b/>
        </w:rPr>
        <w:t xml:space="preserve">Tulos</w:t>
      </w:r>
    </w:p>
    <w:p>
      <w:r>
        <w:t xml:space="preserve">kemikaali</w:t>
      </w:r>
    </w:p>
    <w:p>
      <w:r>
        <w:rPr>
          <w:b/>
        </w:rPr>
        <w:t xml:space="preserve">Esimerkki 6.5257</w:t>
      </w:r>
    </w:p>
    <w:p>
      <w:r>
        <w:t xml:space="preserve">Aivolisäkkeen takaosa vapauttaa mitä hormonia, joka stimuloi kohdun supistuksia synnytyksen aikana?</w:t>
      </w:r>
    </w:p>
    <w:p>
      <w:r>
        <w:rPr>
          <w:b/>
        </w:rPr>
        <w:t xml:space="preserve">Tulos</w:t>
      </w:r>
    </w:p>
    <w:p>
      <w:r>
        <w:t xml:space="preserve">oksitosiini</w:t>
      </w:r>
    </w:p>
    <w:p>
      <w:r>
        <w:rPr>
          <w:b/>
        </w:rPr>
        <w:t xml:space="preserve">Esimerkki 6.5258</w:t>
      </w:r>
    </w:p>
    <w:p>
      <w:r>
        <w:t xml:space="preserve">Noin kolmasosa ihmisen aivokuoresta on omistettu analysoimaan ja havaitsemaan mihin aistiin liittyvää tietoa?</w:t>
      </w:r>
    </w:p>
    <w:p>
      <w:r>
        <w:rPr>
          <w:b/>
        </w:rPr>
        <w:t xml:space="preserve">Tulos</w:t>
      </w:r>
    </w:p>
    <w:p>
      <w:r>
        <w:t xml:space="preserve">visio</w:t>
      </w:r>
    </w:p>
    <w:p>
      <w:r>
        <w:rPr>
          <w:b/>
        </w:rPr>
        <w:t xml:space="preserve">Esimerkki 6.5259</w:t>
      </w:r>
    </w:p>
    <w:p>
      <w:r>
        <w:t xml:space="preserve">Mitä kaikki elävät olennot aistivat ympäristössään ja mihin ne reagoivat?</w:t>
      </w:r>
    </w:p>
    <w:p>
      <w:r>
        <w:rPr>
          <w:b/>
        </w:rPr>
        <w:t xml:space="preserve">Tulos</w:t>
      </w:r>
    </w:p>
    <w:p>
      <w:r>
        <w:t xml:space="preserve">ärsykkeet</w:t>
      </w:r>
    </w:p>
    <w:p>
      <w:r>
        <w:rPr>
          <w:b/>
        </w:rPr>
        <w:t xml:space="preserve">Esimerkki 6.5260</w:t>
      </w:r>
    </w:p>
    <w:p>
      <w:r>
        <w:t xml:space="preserve">Millä välineellä painetta voitiin tutkia kvantitatiivisesti?</w:t>
      </w:r>
    </w:p>
    <w:p>
      <w:r>
        <w:rPr>
          <w:b/>
        </w:rPr>
        <w:t xml:space="preserve">Tulos</w:t>
      </w:r>
    </w:p>
    <w:p>
      <w:r>
        <w:t xml:space="preserve">barometri</w:t>
      </w:r>
    </w:p>
    <w:p>
      <w:r>
        <w:rPr>
          <w:b/>
        </w:rPr>
        <w:t xml:space="preserve">Esimerkki 6.5261</w:t>
      </w:r>
    </w:p>
    <w:p>
      <w:r>
        <w:t xml:space="preserve">Minkä nopeuteen tungoksella ja resurssien rajallisuudella voi olla suuri vaikutus?</w:t>
      </w:r>
    </w:p>
    <w:p>
      <w:r>
        <w:rPr>
          <w:b/>
        </w:rPr>
        <w:t xml:space="preserve">Tulos</w:t>
      </w:r>
    </w:p>
    <w:p>
      <w:r>
        <w:t xml:space="preserve">väestönkasvu</w:t>
      </w:r>
    </w:p>
    <w:p>
      <w:r>
        <w:rPr>
          <w:b/>
        </w:rPr>
        <w:t xml:space="preserve">Esimerkki 6.5262</w:t>
      </w:r>
    </w:p>
    <w:p>
      <w:r>
        <w:t xml:space="preserve">Mikä eliö häiritsee eniten muiden lajien monimuotoisuutta?</w:t>
      </w:r>
    </w:p>
    <w:p>
      <w:r>
        <w:rPr>
          <w:b/>
        </w:rPr>
        <w:t xml:space="preserve">Tulos</w:t>
      </w:r>
    </w:p>
    <w:p>
      <w:r>
        <w:t xml:space="preserve">ihmiset</w:t>
      </w:r>
    </w:p>
    <w:p>
      <w:r>
        <w:rPr>
          <w:b/>
        </w:rPr>
        <w:t xml:space="preserve">Esimerkki 6.5263</w:t>
      </w:r>
    </w:p>
    <w:p>
      <w:r>
        <w:t xml:space="preserve">Mikä säätelee solusykliä vain silloin, kun ne ovat tiukasti sidoksissa cdks:iin?</w:t>
      </w:r>
    </w:p>
    <w:p>
      <w:r>
        <w:rPr>
          <w:b/>
        </w:rPr>
        <w:t xml:space="preserve">Tulos</w:t>
      </w:r>
    </w:p>
    <w:p>
      <w:r>
        <w:t xml:space="preserve">sykliinit</w:t>
      </w:r>
    </w:p>
    <w:p>
      <w:r>
        <w:rPr>
          <w:b/>
        </w:rPr>
        <w:t xml:space="preserve">Esimerkki 6.5264</w:t>
      </w:r>
    </w:p>
    <w:p>
      <w:r>
        <w:t xml:space="preserve">Mitkä solurakenteet ovat varastokeskusten kaltaisia ja yleensä suurempia kasvisoluissa?</w:t>
      </w:r>
    </w:p>
    <w:p>
      <w:r>
        <w:rPr>
          <w:b/>
        </w:rPr>
        <w:t xml:space="preserve">Tulos</w:t>
      </w:r>
    </w:p>
    <w:p>
      <w:r>
        <w:t xml:space="preserve">vakuolit</w:t>
      </w:r>
    </w:p>
    <w:p>
      <w:r>
        <w:rPr>
          <w:b/>
        </w:rPr>
        <w:t xml:space="preserve">Esimerkki 6.5265</w:t>
      </w:r>
    </w:p>
    <w:p>
      <w:r>
        <w:t xml:space="preserve">Mikä on sen sukusolun nimi, jonka uroksen on osallistuttava sukupuoliseen lisääntymiseen?</w:t>
      </w:r>
    </w:p>
    <w:p>
      <w:r>
        <w:rPr>
          <w:b/>
        </w:rPr>
        <w:t xml:space="preserve">Tulos</w:t>
      </w:r>
    </w:p>
    <w:p>
      <w:r>
        <w:t xml:space="preserve">sperma</w:t>
      </w:r>
    </w:p>
    <w:p>
      <w:r>
        <w:rPr>
          <w:b/>
        </w:rPr>
        <w:t xml:space="preserve">Esimerkki 6.5266</w:t>
      </w:r>
    </w:p>
    <w:p>
      <w:r>
        <w:t xml:space="preserve">Mihin vuodenaikaan lämpötilainversiot ovat yleisempiä?</w:t>
      </w:r>
    </w:p>
    <w:p>
      <w:r>
        <w:rPr>
          <w:b/>
        </w:rPr>
        <w:t xml:space="preserve">Tulos</w:t>
      </w:r>
    </w:p>
    <w:p>
      <w:r>
        <w:t xml:space="preserve">talvi</w:t>
      </w:r>
    </w:p>
    <w:p>
      <w:r>
        <w:rPr>
          <w:b/>
        </w:rPr>
        <w:t xml:space="preserve">Esimerkki 6.5267</w:t>
      </w:r>
    </w:p>
    <w:p>
      <w:r>
        <w:t xml:space="preserve">Mikä on veden diffuusio puoliläpäisevän kalvon läpi kalvon poikki kulkevan veden konsentraatiogradientin mukaan?</w:t>
      </w:r>
    </w:p>
    <w:p>
      <w:r>
        <w:rPr>
          <w:b/>
        </w:rPr>
        <w:t xml:space="preserve">Tulos</w:t>
      </w:r>
    </w:p>
    <w:p>
      <w:r>
        <w:t xml:space="preserve">Osmoosi</w:t>
      </w:r>
    </w:p>
    <w:p>
      <w:r>
        <w:rPr>
          <w:b/>
        </w:rPr>
        <w:t xml:space="preserve">Esimerkki 6.5268</w:t>
      </w:r>
    </w:p>
    <w:p>
      <w:r>
        <w:t xml:space="preserve">Millä nimellä kutsutaan jätteiden ja ylimääräisen veden poistamista elimistöstä?</w:t>
      </w:r>
    </w:p>
    <w:p>
      <w:r>
        <w:rPr>
          <w:b/>
        </w:rPr>
        <w:t xml:space="preserve">Tulos</w:t>
      </w:r>
    </w:p>
    <w:p>
      <w:r>
        <w:t xml:space="preserve">erittyminen</w:t>
      </w:r>
    </w:p>
    <w:p>
      <w:r>
        <w:rPr>
          <w:b/>
        </w:rPr>
        <w:t xml:space="preserve">Esimerkki 6.5269</w:t>
      </w:r>
    </w:p>
    <w:p>
      <w:r>
        <w:t xml:space="preserve">Mitkä kaksi rakennetta sulautuvat useimmissa äyriäisissä toisiinsa muodostaen kefalothoraxin?</w:t>
      </w:r>
    </w:p>
    <w:p>
      <w:r>
        <w:rPr>
          <w:b/>
        </w:rPr>
        <w:t xml:space="preserve">Tulos</w:t>
      </w:r>
    </w:p>
    <w:p>
      <w:r>
        <w:t xml:space="preserve">pää ja rintakehä</w:t>
      </w:r>
    </w:p>
    <w:p>
      <w:r>
        <w:rPr>
          <w:b/>
        </w:rPr>
        <w:t xml:space="preserve">Esimerkki 6.5270</w:t>
      </w:r>
    </w:p>
    <w:p>
      <w:r>
        <w:t xml:space="preserve">Miksi kutsutaan maanpinnan alla olevaa lämpöä, jota voidaan käyttää sähköntuotantoon?</w:t>
      </w:r>
    </w:p>
    <w:p>
      <w:r>
        <w:rPr>
          <w:b/>
        </w:rPr>
        <w:t xml:space="preserve">Tulos</w:t>
      </w:r>
    </w:p>
    <w:p>
      <w:r>
        <w:t xml:space="preserve">geoterminen energia</w:t>
      </w:r>
    </w:p>
    <w:p>
      <w:r>
        <w:rPr>
          <w:b/>
        </w:rPr>
        <w:t xml:space="preserve">Esimerkki 6.5271</w:t>
      </w:r>
    </w:p>
    <w:p>
      <w:r>
        <w:t xml:space="preserve">Minkälainen on kehon ulkopuolelle muodostuva luukalusto, joka ei ole luinen?</w:t>
      </w:r>
    </w:p>
    <w:p>
      <w:r>
        <w:rPr>
          <w:b/>
        </w:rPr>
        <w:t xml:space="preserve">Tulos</w:t>
      </w:r>
    </w:p>
    <w:p>
      <w:r>
        <w:t xml:space="preserve">exoskeleton</w:t>
      </w:r>
    </w:p>
    <w:p>
      <w:r>
        <w:rPr>
          <w:b/>
        </w:rPr>
        <w:t xml:space="preserve">Esimerkki 6.5272</w:t>
      </w:r>
    </w:p>
    <w:p>
      <w:r>
        <w:t xml:space="preserve">Materiaaleja, jotka johtavat hyvin lämpöenergiaa, kutsutaan?</w:t>
      </w:r>
    </w:p>
    <w:p>
      <w:r>
        <w:rPr>
          <w:b/>
        </w:rPr>
        <w:t xml:space="preserve">Tulos</w:t>
      </w:r>
    </w:p>
    <w:p>
      <w:r>
        <w:t xml:space="preserve">lämpöjohtimet</w:t>
      </w:r>
    </w:p>
    <w:p>
      <w:r>
        <w:rPr>
          <w:b/>
        </w:rPr>
        <w:t xml:space="preserve">Esimerkki 6.5273</w:t>
      </w:r>
    </w:p>
    <w:p>
      <w:r>
        <w:t xml:space="preserve">Yksittäiset nukleotidit voivat liittyä toisiinsa fosfaattiryhmiensä kautta muodostaen?</w:t>
      </w:r>
    </w:p>
    <w:p>
      <w:r>
        <w:rPr>
          <w:b/>
        </w:rPr>
        <w:t xml:space="preserve">Tulos</w:t>
      </w:r>
    </w:p>
    <w:p>
      <w:r>
        <w:t xml:space="preserve">nukleiinihappopolymeerit</w:t>
      </w:r>
    </w:p>
    <w:p>
      <w:r>
        <w:rPr>
          <w:b/>
        </w:rPr>
        <w:t xml:space="preserve">Esimerkki 6.5274</w:t>
      </w:r>
    </w:p>
    <w:p>
      <w:r>
        <w:t xml:space="preserve">Mitä kutsutaan reaktioiksi, jotka voivat tapahtua vain yhteen suuntaan?</w:t>
      </w:r>
    </w:p>
    <w:p>
      <w:r>
        <w:rPr>
          <w:b/>
        </w:rPr>
        <w:t xml:space="preserve">Tulos</w:t>
      </w:r>
    </w:p>
    <w:p>
      <w:r>
        <w:t xml:space="preserve">peruuttamaton</w:t>
      </w:r>
    </w:p>
    <w:p>
      <w:r>
        <w:rPr>
          <w:b/>
        </w:rPr>
        <w:t xml:space="preserve">Esimerkki 6.5275</w:t>
      </w:r>
    </w:p>
    <w:p>
      <w:r>
        <w:t xml:space="preserve">Tonnikalan on osoitettu sisältävän suuria määriä mitä metallia?</w:t>
      </w:r>
    </w:p>
    <w:p>
      <w:r>
        <w:rPr>
          <w:b/>
        </w:rPr>
        <w:t xml:space="preserve">Tulos</w:t>
      </w:r>
    </w:p>
    <w:p>
      <w:r>
        <w:t xml:space="preserve">elohopea</w:t>
      </w:r>
    </w:p>
    <w:p>
      <w:r>
        <w:rPr>
          <w:b/>
        </w:rPr>
        <w:t xml:space="preserve">Esimerkki 6.5276</w:t>
      </w:r>
    </w:p>
    <w:p>
      <w:r>
        <w:t xml:space="preserve">Mistä mekaaninen ruoansulatus alkaa?</w:t>
      </w:r>
    </w:p>
    <w:p>
      <w:r>
        <w:rPr>
          <w:b/>
        </w:rPr>
        <w:t xml:space="preserve">Tulos</w:t>
      </w:r>
    </w:p>
    <w:p>
      <w:r>
        <w:t xml:space="preserve">suu</w:t>
      </w:r>
    </w:p>
    <w:p>
      <w:r>
        <w:rPr>
          <w:b/>
        </w:rPr>
        <w:t xml:space="preserve">Esimerkki 6.5277</w:t>
      </w:r>
    </w:p>
    <w:p>
      <w:r>
        <w:t xml:space="preserve">Toisin kuin prokaryoottisoluissa, dna:n ja rna:n synteesi eukaryoottisoluissa tapahtuu erillisessä osastossa minkä synteesistä?</w:t>
      </w:r>
    </w:p>
    <w:p>
      <w:r>
        <w:rPr>
          <w:b/>
        </w:rPr>
        <w:t xml:space="preserve">Tulos</w:t>
      </w:r>
    </w:p>
    <w:p>
      <w:r>
        <w:t xml:space="preserve">proteiini</w:t>
      </w:r>
    </w:p>
    <w:p>
      <w:r>
        <w:rPr>
          <w:b/>
        </w:rPr>
        <w:t xml:space="preserve">Esimerkki 6.5278</w:t>
      </w:r>
    </w:p>
    <w:p>
      <w:r>
        <w:t xml:space="preserve">Minkä taudin salmonellabakteeri aiheuttaa ihmisille?</w:t>
      </w:r>
    </w:p>
    <w:p>
      <w:r>
        <w:rPr>
          <w:b/>
        </w:rPr>
        <w:t xml:space="preserve">Tulos</w:t>
      </w:r>
    </w:p>
    <w:p>
      <w:r>
        <w:t xml:space="preserve">ruokamyrkytys</w:t>
      </w:r>
    </w:p>
    <w:p>
      <w:r>
        <w:rPr>
          <w:b/>
        </w:rPr>
        <w:t xml:space="preserve">Esimerkki 6.5279</w:t>
      </w:r>
    </w:p>
    <w:p>
      <w:r>
        <w:t xml:space="preserve">Kun liuos jäätyy, vain mitkä hiukkaset yhdistyvät muodostaen kiinteän faasin, kun taas liuenneiden hiukkasten läsnäolo häiritsee tätä prosessia?</w:t>
      </w:r>
    </w:p>
    <w:p>
      <w:r>
        <w:rPr>
          <w:b/>
        </w:rPr>
        <w:t xml:space="preserve">Tulos</w:t>
      </w:r>
    </w:p>
    <w:p>
      <w:r>
        <w:t xml:space="preserve">liuotin</w:t>
      </w:r>
    </w:p>
    <w:p>
      <w:r>
        <w:rPr>
          <w:b/>
        </w:rPr>
        <w:t xml:space="preserve">Esimerkki 6.5280</w:t>
      </w:r>
    </w:p>
    <w:p>
      <w:r>
        <w:t xml:space="preserve">Painovoiman suunta on mihin suuntaan?</w:t>
      </w:r>
    </w:p>
    <w:p>
      <w:r>
        <w:rPr>
          <w:b/>
        </w:rPr>
        <w:t xml:space="preserve">Tulos</w:t>
      </w:r>
    </w:p>
    <w:p>
      <w:r>
        <w:t xml:space="preserve">suora linja</w:t>
      </w:r>
    </w:p>
    <w:p>
      <w:r>
        <w:rPr>
          <w:b/>
        </w:rPr>
        <w:t xml:space="preserve">Esimerkki 6.5281</w:t>
      </w:r>
    </w:p>
    <w:p>
      <w:r>
        <w:t xml:space="preserve">Kaukonäköisyys eli hyperopia on tila, jossa kaukana olevat kohteet näkyvät selvästi, mutta lähellä olevat kohteet?</w:t>
      </w:r>
    </w:p>
    <w:p>
      <w:r>
        <w:rPr>
          <w:b/>
        </w:rPr>
        <w:t xml:space="preserve">Tulos</w:t>
      </w:r>
    </w:p>
    <w:p>
      <w:r>
        <w:t xml:space="preserve">epäselvä</w:t>
      </w:r>
    </w:p>
    <w:p>
      <w:r>
        <w:rPr>
          <w:b/>
        </w:rPr>
        <w:t xml:space="preserve">Esimerkki 6.5282</w:t>
      </w:r>
    </w:p>
    <w:p>
      <w:r>
        <w:t xml:space="preserve">Mikä elin suojaa elimistöä vammoilta, vesihäviöltä ja mikro-organismeilta?</w:t>
      </w:r>
    </w:p>
    <w:p>
      <w:r>
        <w:rPr>
          <w:b/>
        </w:rPr>
        <w:t xml:space="preserve">Tulos</w:t>
      </w:r>
    </w:p>
    <w:p>
      <w:r>
        <w:t xml:space="preserve">iho</w:t>
      </w:r>
    </w:p>
    <w:p>
      <w:r>
        <w:rPr>
          <w:b/>
        </w:rPr>
        <w:t xml:space="preserve">Esimerkki 6.5283</w:t>
      </w:r>
    </w:p>
    <w:p>
      <w:r>
        <w:t xml:space="preserve">Valtimot ja laskimot ovat kaksi kolmesta verisuonityypistä, mikä on kolmas?</w:t>
      </w:r>
    </w:p>
    <w:p>
      <w:r>
        <w:rPr>
          <w:b/>
        </w:rPr>
        <w:t xml:space="preserve">Tulos</w:t>
      </w:r>
    </w:p>
    <w:p>
      <w:r>
        <w:t xml:space="preserve">kapillaarit</w:t>
      </w:r>
    </w:p>
    <w:p>
      <w:r>
        <w:rPr>
          <w:b/>
        </w:rPr>
        <w:t xml:space="preserve">Esimerkki 6.5284</w:t>
      </w:r>
    </w:p>
    <w:p>
      <w:r>
        <w:t xml:space="preserve">Missä suurin osa geologisesta toiminnasta tapahtuu?</w:t>
      </w:r>
    </w:p>
    <w:p>
      <w:r>
        <w:rPr>
          <w:b/>
        </w:rPr>
        <w:t xml:space="preserve">Tulos</w:t>
      </w:r>
    </w:p>
    <w:p>
      <w:r>
        <w:t xml:space="preserve">laattojen rajoilla</w:t>
      </w:r>
    </w:p>
    <w:p>
      <w:r>
        <w:rPr>
          <w:b/>
        </w:rPr>
        <w:t xml:space="preserve">Esimerkki 6.5285</w:t>
      </w:r>
    </w:p>
    <w:p>
      <w:r>
        <w:t xml:space="preserve">Mikä on faasimuutoksen termi, jos kiinteän veden keskimääräistä liike-energiaa kasvatetaan sen muuttamiseksi nestemäiseksi vedeksi?</w:t>
      </w:r>
    </w:p>
    <w:p>
      <w:r>
        <w:rPr>
          <w:b/>
        </w:rPr>
        <w:t xml:space="preserve">Tulos</w:t>
      </w:r>
    </w:p>
    <w:p>
      <w:r>
        <w:t xml:space="preserve">sulaminen</w:t>
      </w:r>
    </w:p>
    <w:p>
      <w:r>
        <w:rPr>
          <w:b/>
        </w:rPr>
        <w:t xml:space="preserve">Esimerkki 6.5286</w:t>
      </w:r>
    </w:p>
    <w:p>
      <w:r>
        <w:t xml:space="preserve">Mistä tiedemiehet uskovat elohopean ytimen koostuvan?</w:t>
      </w:r>
    </w:p>
    <w:p>
      <w:r>
        <w:rPr>
          <w:b/>
        </w:rPr>
        <w:t xml:space="preserve">Tulos</w:t>
      </w:r>
    </w:p>
    <w:p>
      <w:r>
        <w:t xml:space="preserve">sulatettu rauta</w:t>
      </w:r>
    </w:p>
    <w:p>
      <w:r>
        <w:rPr>
          <w:b/>
        </w:rPr>
        <w:t xml:space="preserve">Esimerkki 6.5287</w:t>
      </w:r>
    </w:p>
    <w:p>
      <w:r>
        <w:t xml:space="preserve">Ordovikium-silurian sukupuuttoon kuoleminen on ensimmäinen todettu joukkosukupuutto ja toiseksi suurin. kuinka monta prosenttia merilajeista kuoli sukupuuttoon tämän ajanjakson aikana?</w:t>
      </w:r>
    </w:p>
    <w:p>
      <w:r>
        <w:rPr>
          <w:b/>
        </w:rPr>
        <w:t xml:space="preserve">Tulos</w:t>
      </w:r>
    </w:p>
    <w:p>
      <w:r>
        <w:t xml:space="preserve">85 prosenttia</w:t>
      </w:r>
    </w:p>
    <w:p>
      <w:r>
        <w:rPr>
          <w:b/>
        </w:rPr>
        <w:t xml:space="preserve">Esimerkki 6.5288</w:t>
      </w:r>
    </w:p>
    <w:p>
      <w:r>
        <w:t xml:space="preserve">Mikä tieteellisen metodin tärkeä osa on ehdotettu selitys tapahtumalle, joka voidaan testata?</w:t>
      </w:r>
    </w:p>
    <w:p>
      <w:r>
        <w:rPr>
          <w:b/>
        </w:rPr>
        <w:t xml:space="preserve">Tulos</w:t>
      </w:r>
    </w:p>
    <w:p>
      <w:r>
        <w:t xml:space="preserve">hypoteesi</w:t>
      </w:r>
    </w:p>
    <w:p>
      <w:r>
        <w:rPr>
          <w:b/>
        </w:rPr>
        <w:t xml:space="preserve">Esimerkki 6.5289</w:t>
      </w:r>
    </w:p>
    <w:p>
      <w:r>
        <w:t xml:space="preserve">Aurinkokennot luovat jännitteitä suoraan valosta, kun taas lämpösähköiset laitteet luovat jännitteitä mitä?</w:t>
      </w:r>
    </w:p>
    <w:p>
      <w:r>
        <w:rPr>
          <w:b/>
        </w:rPr>
        <w:t xml:space="preserve">Tulos</w:t>
      </w:r>
    </w:p>
    <w:p>
      <w:r>
        <w:t xml:space="preserve">lämpötila</w:t>
      </w:r>
    </w:p>
    <w:p>
      <w:r>
        <w:rPr>
          <w:b/>
        </w:rPr>
        <w:t xml:space="preserve">Esimerkki 6.5290</w:t>
      </w:r>
    </w:p>
    <w:p>
      <w:r>
        <w:t xml:space="preserve">Mikä erottava piirre edeltää nisäkkäiden haarautumista muista selkärankaisista?</w:t>
      </w:r>
    </w:p>
    <w:p>
      <w:r>
        <w:rPr>
          <w:b/>
        </w:rPr>
        <w:t xml:space="preserve">Tulos</w:t>
      </w:r>
    </w:p>
    <w:p>
      <w:r>
        <w:t xml:space="preserve">selkäranka</w:t>
      </w:r>
    </w:p>
    <w:p>
      <w:r>
        <w:rPr>
          <w:b/>
        </w:rPr>
        <w:t xml:space="preserve">Esimerkki 6.5291</w:t>
      </w:r>
    </w:p>
    <w:p>
      <w:r>
        <w:t xml:space="preserve">Mikä on toinen termi sammakon varhaiselle toukkavaiheelle?</w:t>
      </w:r>
    </w:p>
    <w:p>
      <w:r>
        <w:rPr>
          <w:b/>
        </w:rPr>
        <w:t xml:space="preserve">Tulos</w:t>
      </w:r>
    </w:p>
    <w:p>
      <w:r>
        <w:t xml:space="preserve">Tadpole</w:t>
      </w:r>
    </w:p>
    <w:p>
      <w:r>
        <w:rPr>
          <w:b/>
        </w:rPr>
        <w:t xml:space="preserve">Esimerkki 6.5292</w:t>
      </w:r>
    </w:p>
    <w:p>
      <w:r>
        <w:t xml:space="preserve">Mitä muodostuu kalsiumoksidin ja hiilidioksidin reaktiossa?</w:t>
      </w:r>
    </w:p>
    <w:p>
      <w:r>
        <w:rPr>
          <w:b/>
        </w:rPr>
        <w:t xml:space="preserve">Tulos</w:t>
      </w:r>
    </w:p>
    <w:p>
      <w:r>
        <w:t xml:space="preserve">kalsiumkarbonaatti</w:t>
      </w:r>
    </w:p>
    <w:p>
      <w:r>
        <w:rPr>
          <w:b/>
        </w:rPr>
        <w:t xml:space="preserve">Esimerkki 6.5293</w:t>
      </w:r>
    </w:p>
    <w:p>
      <w:r>
        <w:t xml:space="preserve">Yksi seismogrammi osoittaa etäisyyden mihin?</w:t>
      </w:r>
    </w:p>
    <w:p>
      <w:r>
        <w:rPr>
          <w:b/>
        </w:rPr>
        <w:t xml:space="preserve">Tulos</w:t>
      </w:r>
    </w:p>
    <w:p>
      <w:r>
        <w:t xml:space="preserve">Epikeskus</w:t>
      </w:r>
    </w:p>
    <w:p>
      <w:r>
        <w:rPr>
          <w:b/>
        </w:rPr>
        <w:t xml:space="preserve">Esimerkki 6.5294</w:t>
      </w:r>
    </w:p>
    <w:p>
      <w:r>
        <w:t xml:space="preserve">Miksi linnut tarvitsevat kevyen ruumiin?</w:t>
      </w:r>
    </w:p>
    <w:p>
      <w:r>
        <w:rPr>
          <w:b/>
        </w:rPr>
        <w:t xml:space="preserve">Tulos</w:t>
      </w:r>
    </w:p>
    <w:p>
      <w:r>
        <w:t xml:space="preserve">pysyä korkealla</w:t>
      </w:r>
    </w:p>
    <w:p>
      <w:r>
        <w:rPr>
          <w:b/>
        </w:rPr>
        <w:t xml:space="preserve">Esimerkki 6.5295</w:t>
      </w:r>
    </w:p>
    <w:p>
      <w:r>
        <w:t xml:space="preserve">Mitä kutsutaan atomeiksi, jotka ovat saaneet elektroneja ja joista on tullut negatiivisesti varautuneita?</w:t>
      </w:r>
    </w:p>
    <w:p>
      <w:r>
        <w:rPr>
          <w:b/>
        </w:rPr>
        <w:t xml:space="preserve">Tulos</w:t>
      </w:r>
    </w:p>
    <w:p>
      <w:r>
        <w:t xml:space="preserve">negatiiviset ionit</w:t>
      </w:r>
    </w:p>
    <w:p>
      <w:r>
        <w:rPr>
          <w:b/>
        </w:rPr>
        <w:t xml:space="preserve">Esimerkki 6.5296</w:t>
      </w:r>
    </w:p>
    <w:p>
      <w:r>
        <w:t xml:space="preserve">Synteesi, hajoaminen, korvautuminen ja palaminen ovat kaikki minkä tyyppisiä reaktioita?</w:t>
      </w:r>
    </w:p>
    <w:p>
      <w:r>
        <w:rPr>
          <w:b/>
        </w:rPr>
        <w:t xml:space="preserve">Tulos</w:t>
      </w:r>
    </w:p>
    <w:p>
      <w:r>
        <w:t xml:space="preserve">kemikaali</w:t>
      </w:r>
    </w:p>
    <w:p>
      <w:r>
        <w:rPr>
          <w:b/>
        </w:rPr>
        <w:t xml:space="preserve">Esimerkki 6.5297</w:t>
      </w:r>
    </w:p>
    <w:p>
      <w:r>
        <w:t xml:space="preserve">Varhaisimpien kertomusten mukaan newton innostui tekemään yhteyden putoavien kappaleiden ja tähtitieteellisten liikkeiden välille, kun hän näki omenan putoavan puusta ja tajusi, että jos gravitaatiovoima voisi ulottua maanpinnan yläpuolelle puuhun, se voisi ulottua myös tähän?</w:t>
      </w:r>
    </w:p>
    <w:p>
      <w:r>
        <w:rPr>
          <w:b/>
        </w:rPr>
        <w:t xml:space="preserve">Tulos</w:t>
      </w:r>
    </w:p>
    <w:p>
      <w:r>
        <w:t xml:space="preserve">aurinko</w:t>
      </w:r>
    </w:p>
    <w:p>
      <w:r>
        <w:rPr>
          <w:b/>
        </w:rPr>
        <w:t xml:space="preserve">Esimerkki 6.5298</w:t>
      </w:r>
    </w:p>
    <w:p>
      <w:r>
        <w:t xml:space="preserve">Millaiseksi energiaksi mikroaallot muunnetaan mikroaaltouunissa?</w:t>
      </w:r>
    </w:p>
    <w:p>
      <w:r>
        <w:rPr>
          <w:b/>
        </w:rPr>
        <w:t xml:space="preserve">Tulos</w:t>
      </w:r>
    </w:p>
    <w:p>
      <w:r>
        <w:t xml:space="preserve">lämpöenergia</w:t>
      </w:r>
    </w:p>
    <w:p>
      <w:r>
        <w:rPr>
          <w:b/>
        </w:rPr>
        <w:t xml:space="preserve">Esimerkki 6.5299</w:t>
      </w:r>
    </w:p>
    <w:p>
      <w:r>
        <w:t xml:space="preserve">Hiukkaset aiheuttavat keuhkosairauksia. ne voivat myös lisätä sydänsairauksien riskiä ja mitä?</w:t>
      </w:r>
    </w:p>
    <w:p>
      <w:r>
        <w:rPr>
          <w:b/>
        </w:rPr>
        <w:t xml:space="preserve">Tulos</w:t>
      </w:r>
    </w:p>
    <w:p>
      <w:r>
        <w:t xml:space="preserve">astmakohtaukset</w:t>
      </w:r>
    </w:p>
    <w:p>
      <w:r>
        <w:rPr>
          <w:b/>
        </w:rPr>
        <w:t xml:space="preserve">Esimerkki 6.5300</w:t>
      </w:r>
    </w:p>
    <w:p>
      <w:r>
        <w:t xml:space="preserve">Keuhkoissa ollessaan veri luovuttaa hiilidioksidia ja ottaa minkä alkuaineen ennen paluutaan sydämeen?</w:t>
      </w:r>
    </w:p>
    <w:p>
      <w:r>
        <w:rPr>
          <w:b/>
        </w:rPr>
        <w:t xml:space="preserve">Tulos</w:t>
      </w:r>
    </w:p>
    <w:p>
      <w:r>
        <w:t xml:space="preserve">happi</w:t>
      </w:r>
    </w:p>
    <w:p>
      <w:r>
        <w:rPr>
          <w:b/>
        </w:rPr>
        <w:t xml:space="preserve">Esimerkki 6.5301</w:t>
      </w:r>
    </w:p>
    <w:p>
      <w:r>
        <w:t xml:space="preserve">Monilla ionisilla yhdisteillä, joissa on suhteellisen suuria kationeja ja kationi:anioni-suhde 1:1, on tämä rakenne, jota kutsutaan miksi?</w:t>
      </w:r>
    </w:p>
    <w:p>
      <w:r>
        <w:rPr>
          <w:b/>
        </w:rPr>
        <w:t xml:space="preserve">Tulos</w:t>
      </w:r>
    </w:p>
    <w:p>
      <w:r>
        <w:t xml:space="preserve">cesiumkloridin rakenne</w:t>
      </w:r>
    </w:p>
    <w:p>
      <w:r>
        <w:rPr>
          <w:b/>
        </w:rPr>
        <w:t xml:space="preserve">Esimerkki 6.5302</w:t>
      </w:r>
    </w:p>
    <w:p>
      <w:r>
        <w:t xml:space="preserve">Miksi kutsutaan monista sokerirakennuspalikoista koostuvia polymeerejä?</w:t>
      </w:r>
    </w:p>
    <w:p>
      <w:r>
        <w:rPr>
          <w:b/>
        </w:rPr>
        <w:t xml:space="preserve">Tulos</w:t>
      </w:r>
    </w:p>
    <w:p>
      <w:r>
        <w:t xml:space="preserve">polysakkaridit</w:t>
      </w:r>
    </w:p>
    <w:p>
      <w:r>
        <w:rPr>
          <w:b/>
        </w:rPr>
        <w:t xml:space="preserve">Esimerkki 6.5303</w:t>
      </w:r>
    </w:p>
    <w:p>
      <w:r>
        <w:t xml:space="preserve">Suurin osa veren soluista on erytrosyyttejä tai?</w:t>
      </w:r>
    </w:p>
    <w:p>
      <w:r>
        <w:rPr>
          <w:b/>
        </w:rPr>
        <w:t xml:space="preserve">Tulos</w:t>
      </w:r>
    </w:p>
    <w:p>
      <w:r>
        <w:t xml:space="preserve">punasolut</w:t>
      </w:r>
    </w:p>
    <w:p>
      <w:r>
        <w:rPr>
          <w:b/>
        </w:rPr>
        <w:t xml:space="preserve">Esimerkki 6.5304</w:t>
      </w:r>
    </w:p>
    <w:p>
      <w:r>
        <w:t xml:space="preserve">Mitä sappi auttaa sulattamaan ?</w:t>
      </w:r>
    </w:p>
    <w:p>
      <w:r>
        <w:rPr>
          <w:b/>
        </w:rPr>
        <w:t xml:space="preserve">Tulos</w:t>
      </w:r>
    </w:p>
    <w:p>
      <w:r>
        <w:t xml:space="preserve">rasva</w:t>
      </w:r>
    </w:p>
    <w:p>
      <w:r>
        <w:rPr>
          <w:b/>
        </w:rPr>
        <w:t xml:space="preserve">Esimerkki 6.5305</w:t>
      </w:r>
    </w:p>
    <w:p>
      <w:r>
        <w:t xml:space="preserve">Mitkä kromosomien toiminnalliset yksiköt määrittävät tiettyjä ominaisuuksia koodaamalla tiettyjä proteiineja?</w:t>
      </w:r>
    </w:p>
    <w:p>
      <w:r>
        <w:rPr>
          <w:b/>
        </w:rPr>
        <w:t xml:space="preserve">Tulos</w:t>
      </w:r>
    </w:p>
    <w:p>
      <w:r>
        <w:t xml:space="preserve">geenit</w:t>
      </w:r>
    </w:p>
    <w:p>
      <w:r>
        <w:rPr>
          <w:b/>
        </w:rPr>
        <w:t xml:space="preserve">Esimerkki 6.5306</w:t>
      </w:r>
    </w:p>
    <w:p>
      <w:r>
        <w:t xml:space="preserve">Soittimien jousissa olevat aallot ovat poikittaisia - niin ovat myös sähkömagneettiset aallot, kuten näkyvä valo.Ääniaallot ilmassa ja vedessä ovat tällaisia?</w:t>
      </w:r>
    </w:p>
    <w:p>
      <w:r>
        <w:rPr>
          <w:b/>
        </w:rPr>
        <w:t xml:space="preserve">Tulos</w:t>
      </w:r>
    </w:p>
    <w:p>
      <w:r>
        <w:t xml:space="preserve">pitkittäinen</w:t>
      </w:r>
    </w:p>
    <w:p>
      <w:r>
        <w:rPr>
          <w:b/>
        </w:rPr>
        <w:t xml:space="preserve">Esimerkki 6.5307</w:t>
      </w:r>
    </w:p>
    <w:p>
      <w:r>
        <w:t xml:space="preserve">Missä on merkittävin yhteys pikkuaivojen ja muiden aivojen välillä?</w:t>
      </w:r>
    </w:p>
    <w:p>
      <w:r>
        <w:rPr>
          <w:b/>
        </w:rPr>
        <w:t xml:space="preserve">Tulos</w:t>
      </w:r>
    </w:p>
    <w:p>
      <w:r>
        <w:t xml:space="preserve">ponsissa</w:t>
      </w:r>
    </w:p>
    <w:p>
      <w:r>
        <w:rPr>
          <w:b/>
        </w:rPr>
        <w:t xml:space="preserve">Esimerkki 6.5308</w:t>
      </w:r>
    </w:p>
    <w:p>
      <w:r>
        <w:t xml:space="preserve">Mikä johtuu tiheyseroista valtameren ylä- ja alapuolella?</w:t>
      </w:r>
    </w:p>
    <w:p>
      <w:r>
        <w:rPr>
          <w:b/>
        </w:rPr>
        <w:t xml:space="preserve">Tulos</w:t>
      </w:r>
    </w:p>
    <w:p>
      <w:r>
        <w:t xml:space="preserve">syvät virtaukset</w:t>
      </w:r>
    </w:p>
    <w:p>
      <w:r>
        <w:rPr>
          <w:b/>
        </w:rPr>
        <w:t xml:space="preserve">Esimerkki 6.5309</w:t>
      </w:r>
    </w:p>
    <w:p>
      <w:r>
        <w:t xml:space="preserve">Mikä on veden ylin osa, joka pystyy saamaan riittävästi auringonvaloa fotosynteesiä varten?</w:t>
      </w:r>
    </w:p>
    <w:p>
      <w:r>
        <w:rPr>
          <w:b/>
        </w:rPr>
        <w:t xml:space="preserve">Tulos</w:t>
      </w:r>
    </w:p>
    <w:p>
      <w:r>
        <w:t xml:space="preserve">valovyöhyke</w:t>
      </w:r>
    </w:p>
    <w:p>
      <w:r>
        <w:rPr>
          <w:b/>
        </w:rPr>
        <w:t xml:space="preserve">Esimerkki 6.5310</w:t>
      </w:r>
    </w:p>
    <w:p>
      <w:r>
        <w:t xml:space="preserve">Paleontologiasta saadut tiedot tarjoavat tietoa minkä lajin varhaisesta evoluutiosta?</w:t>
      </w:r>
    </w:p>
    <w:p>
      <w:r>
        <w:rPr>
          <w:b/>
        </w:rPr>
        <w:t xml:space="preserve">Tulos</w:t>
      </w:r>
    </w:p>
    <w:p>
      <w:r>
        <w:t xml:space="preserve">sienet</w:t>
      </w:r>
    </w:p>
    <w:p>
      <w:r>
        <w:rPr>
          <w:b/>
        </w:rPr>
        <w:t xml:space="preserve">Esimerkki 6.5311</w:t>
      </w:r>
    </w:p>
    <w:p>
      <w:r>
        <w:t xml:space="preserve">Mikä kuuluu, kun ääniaallot kimpoavat takaisin pinnasta, jonka läpi ne eivät pääse kulkemaan?</w:t>
      </w:r>
    </w:p>
    <w:p>
      <w:r>
        <w:rPr>
          <w:b/>
        </w:rPr>
        <w:t xml:space="preserve">Tulos</w:t>
      </w:r>
    </w:p>
    <w:p>
      <w:r>
        <w:t xml:space="preserve">echo</w:t>
      </w:r>
    </w:p>
    <w:p>
      <w:r>
        <w:rPr>
          <w:b/>
        </w:rPr>
        <w:t xml:space="preserve">Esimerkki 6.5312</w:t>
      </w:r>
    </w:p>
    <w:p>
      <w:r>
        <w:t xml:space="preserve">Mikä ympäröi viruksen geneettistä materiaalia?</w:t>
      </w:r>
    </w:p>
    <w:p>
      <w:r>
        <w:rPr>
          <w:b/>
        </w:rPr>
        <w:t xml:space="preserve">Tulos</w:t>
      </w:r>
    </w:p>
    <w:p>
      <w:r>
        <w:t xml:space="preserve">kapsidi</w:t>
      </w:r>
    </w:p>
    <w:p>
      <w:r>
        <w:rPr>
          <w:b/>
        </w:rPr>
        <w:t xml:space="preserve">Esimerkki 6.5313</w:t>
      </w:r>
    </w:p>
    <w:p>
      <w:r>
        <w:t xml:space="preserve">Missä osassa atomia neutronit ja protonit sijaitsevat?</w:t>
      </w:r>
    </w:p>
    <w:p>
      <w:r>
        <w:rPr>
          <w:b/>
        </w:rPr>
        <w:t xml:space="preserve">Tulos</w:t>
      </w:r>
    </w:p>
    <w:p>
      <w:r>
        <w:t xml:space="preserve">ydin</w:t>
      </w:r>
    </w:p>
    <w:p>
      <w:r>
        <w:rPr>
          <w:b/>
        </w:rPr>
        <w:t xml:space="preserve">Esimerkki 6.5314</w:t>
      </w:r>
    </w:p>
    <w:p>
      <w:r>
        <w:t xml:space="preserve">Mikä on sarja prosesseja, jotka poistavat vedestä ei-toivottuja aineita?</w:t>
      </w:r>
    </w:p>
    <w:p>
      <w:r>
        <w:rPr>
          <w:b/>
        </w:rPr>
        <w:t xml:space="preserve">Tulos</w:t>
      </w:r>
    </w:p>
    <w:p>
      <w:r>
        <w:t xml:space="preserve">vedenkäsittely</w:t>
      </w:r>
    </w:p>
    <w:p>
      <w:r>
        <w:rPr>
          <w:b/>
        </w:rPr>
        <w:t xml:space="preserve">Esimerkki 6.5315</w:t>
      </w:r>
    </w:p>
    <w:p>
      <w:r>
        <w:t xml:space="preserve">"Punasiirtymä" tarkoittaa siirtymää kohti punaista spektrissä minkä taivaankappaleiden kohdalla?</w:t>
      </w:r>
    </w:p>
    <w:p>
      <w:r>
        <w:rPr>
          <w:b/>
        </w:rPr>
        <w:t xml:space="preserve">Tulos</w:t>
      </w:r>
    </w:p>
    <w:p>
      <w:r>
        <w:t xml:space="preserve">tähdet</w:t>
      </w:r>
    </w:p>
    <w:p>
      <w:r>
        <w:rPr>
          <w:b/>
        </w:rPr>
        <w:t xml:space="preserve">Esimerkki 6.5316</w:t>
      </w:r>
    </w:p>
    <w:p>
      <w:r>
        <w:t xml:space="preserve">Mikä on luonnon magneettisin materiaali?</w:t>
      </w:r>
    </w:p>
    <w:p>
      <w:r>
        <w:rPr>
          <w:b/>
        </w:rPr>
        <w:t xml:space="preserve">Tulos</w:t>
      </w:r>
    </w:p>
    <w:p>
      <w:r>
        <w:t xml:space="preserve">magnetiitti</w:t>
      </w:r>
    </w:p>
    <w:p>
      <w:r>
        <w:rPr>
          <w:b/>
        </w:rPr>
        <w:t xml:space="preserve">Esimerkki 6.5317</w:t>
      </w:r>
    </w:p>
    <w:p>
      <w:r>
        <w:t xml:space="preserve">Miten erillisillä ei-homologisilla kromosomeilla sijaitsevat geenit lajittuvat?</w:t>
      </w:r>
    </w:p>
    <w:p>
      <w:r>
        <w:rPr>
          <w:b/>
        </w:rPr>
        <w:t xml:space="preserve">Tulos</w:t>
      </w:r>
    </w:p>
    <w:p>
      <w:r>
        <w:t xml:space="preserve">itsenäisesti</w:t>
      </w:r>
    </w:p>
    <w:p>
      <w:r>
        <w:rPr>
          <w:b/>
        </w:rPr>
        <w:t xml:space="preserve">Esimerkki 6.5318</w:t>
      </w:r>
    </w:p>
    <w:p>
      <w:r>
        <w:t xml:space="preserve">Fotosynteesi sisältää reaktioita, jotka ovat riippuvaisia mistä?</w:t>
      </w:r>
    </w:p>
    <w:p>
      <w:r>
        <w:rPr>
          <w:b/>
        </w:rPr>
        <w:t xml:space="preserve">Tulos</w:t>
      </w:r>
    </w:p>
    <w:p>
      <w:r>
        <w:t xml:space="preserve">valo</w:t>
      </w:r>
    </w:p>
    <w:p>
      <w:r>
        <w:rPr>
          <w:b/>
        </w:rPr>
        <w:t xml:space="preserve">Esimerkki 6.5319</w:t>
      </w:r>
    </w:p>
    <w:p>
      <w:r>
        <w:t xml:space="preserve">Kun kiinteä aine osallistuu kemialliseen reaktioon, vain kiinteän aineen minkä osan aine altistuu muille reaktioaineille?</w:t>
      </w:r>
    </w:p>
    <w:p>
      <w:r>
        <w:rPr>
          <w:b/>
        </w:rPr>
        <w:t xml:space="preserve">Tulos</w:t>
      </w:r>
    </w:p>
    <w:p>
      <w:r>
        <w:t xml:space="preserve">pinta</w:t>
      </w:r>
    </w:p>
    <w:p>
      <w:r>
        <w:rPr>
          <w:b/>
        </w:rPr>
        <w:t xml:space="preserve">Esimerkki 6.5320</w:t>
      </w:r>
    </w:p>
    <w:p>
      <w:r>
        <w:t xml:space="preserve">Prokaryoottisolujen sytoplasmassa on korkea liuenneiden liuottimien pitoisuus. mikä on siis solun osmoottinen paine?</w:t>
      </w:r>
    </w:p>
    <w:p>
      <w:r>
        <w:rPr>
          <w:b/>
        </w:rPr>
        <w:t xml:space="preserve">Tulos</w:t>
      </w:r>
    </w:p>
    <w:p>
      <w:r>
        <w:t xml:space="preserve">suhteellisen korkea</w:t>
      </w:r>
    </w:p>
    <w:p>
      <w:r>
        <w:rPr>
          <w:b/>
        </w:rPr>
        <w:t xml:space="preserve">Esimerkki 6.5321</w:t>
      </w:r>
    </w:p>
    <w:p>
      <w:r>
        <w:t xml:space="preserve">Mikä on sekä nopeuden että liikkeen suunnan mitta?</w:t>
      </w:r>
    </w:p>
    <w:p>
      <w:r>
        <w:rPr>
          <w:b/>
        </w:rPr>
        <w:t xml:space="preserve">Tulos</w:t>
      </w:r>
    </w:p>
    <w:p>
      <w:r>
        <w:t xml:space="preserve">nopeus</w:t>
      </w:r>
    </w:p>
    <w:p>
      <w:r>
        <w:rPr>
          <w:b/>
        </w:rPr>
        <w:t xml:space="preserve">Esimerkki 6.5322</w:t>
      </w:r>
    </w:p>
    <w:p>
      <w:r>
        <w:t xml:space="preserve">Mikä biologian osa-alue käyttää fossiileja elämän historian tutkimiseen?</w:t>
      </w:r>
    </w:p>
    <w:p>
      <w:r>
        <w:rPr>
          <w:b/>
        </w:rPr>
        <w:t xml:space="preserve">Tulos</w:t>
      </w:r>
    </w:p>
    <w:p>
      <w:r>
        <w:t xml:space="preserve">paleontologia</w:t>
      </w:r>
    </w:p>
    <w:p>
      <w:r>
        <w:rPr>
          <w:b/>
        </w:rPr>
        <w:t xml:space="preserve">Esimerkki 6.5323</w:t>
      </w:r>
    </w:p>
    <w:p>
      <w:r>
        <w:t xml:space="preserve">Mitä aineita elimistö tarvitsee energiaa, rakennusaineita ja kehon prosessien ohjausta varten?</w:t>
      </w:r>
    </w:p>
    <w:p>
      <w:r>
        <w:rPr>
          <w:b/>
        </w:rPr>
        <w:t xml:space="preserve">Tulos</w:t>
      </w:r>
    </w:p>
    <w:p>
      <w:r>
        <w:t xml:space="preserve">ravintoaineet</w:t>
      </w:r>
    </w:p>
    <w:p>
      <w:r>
        <w:rPr>
          <w:b/>
        </w:rPr>
        <w:t xml:space="preserve">Esimerkki 6.5324</w:t>
      </w:r>
    </w:p>
    <w:p>
      <w:r>
        <w:t xml:space="preserve">Minkä muotoisia ovat tetraedrin kaikki sivut?</w:t>
      </w:r>
    </w:p>
    <w:p>
      <w:r>
        <w:rPr>
          <w:b/>
        </w:rPr>
        <w:t xml:space="preserve">Tulos</w:t>
      </w:r>
    </w:p>
    <w:p>
      <w:r>
        <w:t xml:space="preserve">tasasivuinen kolmio</w:t>
      </w:r>
    </w:p>
    <w:p>
      <w:r>
        <w:rPr>
          <w:b/>
        </w:rPr>
        <w:t xml:space="preserve">Esimerkki 6.5325</w:t>
      </w:r>
    </w:p>
    <w:p>
      <w:r>
        <w:t xml:space="preserve">Mistä ilmakehässä valo siroaa?</w:t>
      </w:r>
    </w:p>
    <w:p>
      <w:r>
        <w:rPr>
          <w:b/>
        </w:rPr>
        <w:t xml:space="preserve">Tulos</w:t>
      </w:r>
    </w:p>
    <w:p>
      <w:r>
        <w:t xml:space="preserve">molekyylit</w:t>
      </w:r>
    </w:p>
    <w:p>
      <w:r>
        <w:rPr>
          <w:b/>
        </w:rPr>
        <w:t xml:space="preserve">Esimerkki 6.5326</w:t>
      </w:r>
    </w:p>
    <w:p>
      <w:r>
        <w:t xml:space="preserve">Mitkä ovat niveliä, joissa luut on yhdistetty toisiinsa sidekudosnauhalla?</w:t>
      </w:r>
    </w:p>
    <w:p>
      <w:r>
        <w:rPr>
          <w:b/>
        </w:rPr>
        <w:t xml:space="preserve">Tulos</w:t>
      </w:r>
    </w:p>
    <w:p>
      <w:r>
        <w:t xml:space="preserve">syndesmoses</w:t>
      </w:r>
    </w:p>
    <w:p>
      <w:r>
        <w:rPr>
          <w:b/>
        </w:rPr>
        <w:t xml:space="preserve">Esimerkki 6.5327</w:t>
      </w:r>
    </w:p>
    <w:p>
      <w:r>
        <w:t xml:space="preserve">Hapen läsnä ollessa vety voi vuorovaikutuksessa muodostaa mitä?</w:t>
      </w:r>
    </w:p>
    <w:p>
      <w:r>
        <w:rPr>
          <w:b/>
        </w:rPr>
        <w:t xml:space="preserve">Tulos</w:t>
      </w:r>
    </w:p>
    <w:p>
      <w:r>
        <w:t xml:space="preserve">vesi</w:t>
      </w:r>
    </w:p>
    <w:p>
      <w:r>
        <w:rPr>
          <w:b/>
        </w:rPr>
        <w:t xml:space="preserve">Esimerkki 6.5328</w:t>
      </w:r>
    </w:p>
    <w:p>
      <w:r>
        <w:t xml:space="preserve">Miten elektronit jaetaan kovalenttisissa sidoksissa?</w:t>
      </w:r>
    </w:p>
    <w:p>
      <w:r>
        <w:rPr>
          <w:b/>
        </w:rPr>
        <w:t xml:space="preserve">Tulos</w:t>
      </w:r>
    </w:p>
    <w:p>
      <w:r>
        <w:t xml:space="preserve">yhtä paljon</w:t>
      </w:r>
    </w:p>
    <w:p>
      <w:r>
        <w:rPr>
          <w:b/>
        </w:rPr>
        <w:t xml:space="preserve">Esimerkki 6.5329</w:t>
      </w:r>
    </w:p>
    <w:p>
      <w:r>
        <w:t xml:space="preserve">Mikä ruoansulatuksen muoto on puhtaasti fysikaalinen prosessi, joka ei muuta ruoan kemiallista luonnetta?</w:t>
      </w:r>
    </w:p>
    <w:p>
      <w:r>
        <w:rPr>
          <w:b/>
        </w:rPr>
        <w:t xml:space="preserve">Tulos</w:t>
      </w:r>
    </w:p>
    <w:p>
      <w:r>
        <w:t xml:space="preserve">mekaaninen</w:t>
      </w:r>
    </w:p>
    <w:p>
      <w:r>
        <w:rPr>
          <w:b/>
        </w:rPr>
        <w:t xml:space="preserve">Esimerkki 6.5330</w:t>
      </w:r>
    </w:p>
    <w:p>
      <w:r>
        <w:t xml:space="preserve">Mikä on aurinkokuntamme suurin planeetta?</w:t>
      </w:r>
    </w:p>
    <w:p>
      <w:r>
        <w:rPr>
          <w:b/>
        </w:rPr>
        <w:t xml:space="preserve">Tulos</w:t>
      </w:r>
    </w:p>
    <w:p>
      <w:r>
        <w:t xml:space="preserve">jupiter</w:t>
      </w:r>
    </w:p>
    <w:p>
      <w:r>
        <w:rPr>
          <w:b/>
        </w:rPr>
        <w:t xml:space="preserve">Esimerkki 6.5331</w:t>
      </w:r>
    </w:p>
    <w:p>
      <w:r>
        <w:t xml:space="preserve">Mikä eliöryhmä hajottaa ravintoketjussa eläinten jäänteitä ja jätteitä saadakseen energiaa?</w:t>
      </w:r>
    </w:p>
    <w:p>
      <w:r>
        <w:rPr>
          <w:b/>
        </w:rPr>
        <w:t xml:space="preserve">Tulos</w:t>
      </w:r>
    </w:p>
    <w:p>
      <w:r>
        <w:t xml:space="preserve">hajottajat</w:t>
      </w:r>
    </w:p>
    <w:p>
      <w:r>
        <w:rPr>
          <w:b/>
        </w:rPr>
        <w:t xml:space="preserve">Esimerkki 6.5332</w:t>
      </w:r>
    </w:p>
    <w:p>
      <w:r>
        <w:t xml:space="preserve">Mikä määrää atomissa elektronien jakautumisen kuoriin?</w:t>
      </w:r>
    </w:p>
    <w:p>
      <w:r>
        <w:rPr>
          <w:b/>
        </w:rPr>
        <w:t xml:space="preserve">Tulos</w:t>
      </w:r>
    </w:p>
    <w:p>
      <w:r>
        <w:t xml:space="preserve">kemiallinen käyttäytyminen</w:t>
      </w:r>
    </w:p>
    <w:p>
      <w:r>
        <w:rPr>
          <w:b/>
        </w:rPr>
        <w:t xml:space="preserve">Esimerkki 6.5333</w:t>
      </w:r>
    </w:p>
    <w:p>
      <w:r>
        <w:t xml:space="preserve">Minkälaisella nesteellä on muihin verrattuna suhteellisen suuri pintajännitys ja lämpökapasiteetti?</w:t>
      </w:r>
    </w:p>
    <w:p>
      <w:r>
        <w:rPr>
          <w:b/>
        </w:rPr>
        <w:t xml:space="preserve">Tulos</w:t>
      </w:r>
    </w:p>
    <w:p>
      <w:r>
        <w:t xml:space="preserve">vesi</w:t>
      </w:r>
    </w:p>
    <w:p>
      <w:r>
        <w:rPr>
          <w:b/>
        </w:rPr>
        <w:t xml:space="preserve">Esimerkki 6.5334</w:t>
      </w:r>
    </w:p>
    <w:p>
      <w:r>
        <w:t xml:space="preserve">Poikittaisaallossa aallon korkein kohta, johon aalto yltää, tunnetaan nimellä?</w:t>
      </w:r>
    </w:p>
    <w:p>
      <w:r>
        <w:rPr>
          <w:b/>
        </w:rPr>
        <w:t xml:space="preserve">Tulos</w:t>
      </w:r>
    </w:p>
    <w:p>
      <w:r>
        <w:t xml:space="preserve">harja</w:t>
      </w:r>
    </w:p>
    <w:p>
      <w:r>
        <w:rPr>
          <w:b/>
        </w:rPr>
        <w:t xml:space="preserve">Esimerkki 6.5335</w:t>
      </w:r>
    </w:p>
    <w:p>
      <w:r>
        <w:t xml:space="preserve">Mitkä aineet voivat liittyä toisiinsa muodostaen disakkarideja tai polysakkarideja?</w:t>
      </w:r>
    </w:p>
    <w:p>
      <w:r>
        <w:rPr>
          <w:b/>
        </w:rPr>
        <w:t xml:space="preserve">Tulos</w:t>
      </w:r>
    </w:p>
    <w:p>
      <w:r>
        <w:t xml:space="preserve">monosakkaridit</w:t>
      </w:r>
    </w:p>
    <w:p>
      <w:r>
        <w:rPr>
          <w:b/>
        </w:rPr>
        <w:t xml:space="preserve">Esimerkki 6.5336</w:t>
      </w:r>
    </w:p>
    <w:p>
      <w:r>
        <w:t xml:space="preserve">Mitkä verisolut puolustavat elimistöä eri tavoin?</w:t>
      </w:r>
    </w:p>
    <w:p>
      <w:r>
        <w:rPr>
          <w:b/>
        </w:rPr>
        <w:t xml:space="preserve">Tulos</w:t>
      </w:r>
    </w:p>
    <w:p>
      <w:r>
        <w:t xml:space="preserve">valkosolut</w:t>
      </w:r>
    </w:p>
    <w:p>
      <w:r>
        <w:rPr>
          <w:b/>
        </w:rPr>
        <w:t xml:space="preserve">Esimerkki 6.5337</w:t>
      </w:r>
    </w:p>
    <w:p>
      <w:r>
        <w:t xml:space="preserve">Kuinka monta erilaista yksinkertaista konetta on olemassa?</w:t>
      </w:r>
    </w:p>
    <w:p>
      <w:r>
        <w:rPr>
          <w:b/>
        </w:rPr>
        <w:t xml:space="preserve">Tulos</w:t>
      </w:r>
    </w:p>
    <w:p>
      <w:r>
        <w:t xml:space="preserve">kuusi tyyppiä</w:t>
      </w:r>
    </w:p>
    <w:p>
      <w:r>
        <w:rPr>
          <w:b/>
        </w:rPr>
        <w:t xml:space="preserve">Esimerkki 6.5338</w:t>
      </w:r>
    </w:p>
    <w:p>
      <w:r>
        <w:t xml:space="preserve">Mitkä ovat tärkeimmät gibberelliinin tuotantopaikat?</w:t>
      </w:r>
    </w:p>
    <w:p>
      <w:r>
        <w:rPr>
          <w:b/>
        </w:rPr>
        <w:t xml:space="preserve">Tulos</w:t>
      </w:r>
    </w:p>
    <w:p>
      <w:r>
        <w:t xml:space="preserve">nuoret juuret ja lehdet</w:t>
      </w:r>
    </w:p>
    <w:p>
      <w:r>
        <w:rPr>
          <w:b/>
        </w:rPr>
        <w:t xml:space="preserve">Esimerkki 6.5339</w:t>
      </w:r>
    </w:p>
    <w:p>
      <w:r>
        <w:t xml:space="preserve">Tuhansia reseptorisoluja, jotka havaitsevat sukupuolen houkuttelevan aineen, varustavat jokaisen säikeen minkä rakenteen?</w:t>
      </w:r>
    </w:p>
    <w:p>
      <w:r>
        <w:rPr>
          <w:b/>
        </w:rPr>
        <w:t xml:space="preserve">Tulos</w:t>
      </w:r>
    </w:p>
    <w:p>
      <w:r>
        <w:t xml:space="preserve">antenni</w:t>
      </w:r>
    </w:p>
    <w:p>
      <w:r>
        <w:rPr>
          <w:b/>
        </w:rPr>
        <w:t xml:space="preserve">Esimerkki 6.5340</w:t>
      </w:r>
    </w:p>
    <w:p>
      <w:r>
        <w:t xml:space="preserve">Homologiset kromosomit liikkuvat kohti mitä napoja?</w:t>
      </w:r>
    </w:p>
    <w:p>
      <w:r>
        <w:rPr>
          <w:b/>
        </w:rPr>
        <w:t xml:space="preserve">Tulos</w:t>
      </w:r>
    </w:p>
    <w:p>
      <w:r>
        <w:t xml:space="preserve">vastapäätä</w:t>
      </w:r>
    </w:p>
    <w:p>
      <w:r>
        <w:rPr>
          <w:b/>
        </w:rPr>
        <w:t xml:space="preserve">Esimerkki 6.5341</w:t>
      </w:r>
    </w:p>
    <w:p>
      <w:r>
        <w:t xml:space="preserve">Biokemiallisten yhdisteiden samankaltaisuus elävien olentojen välillä on todiste siitä, että lajit ovat kehittyneet mistä?</w:t>
      </w:r>
    </w:p>
    <w:p>
      <w:r>
        <w:rPr>
          <w:b/>
        </w:rPr>
        <w:t xml:space="preserve">Tulos</w:t>
      </w:r>
    </w:p>
    <w:p>
      <w:r>
        <w:t xml:space="preserve">yhteiset esivanhemmat</w:t>
      </w:r>
    </w:p>
    <w:p>
      <w:r>
        <w:rPr>
          <w:b/>
        </w:rPr>
        <w:t xml:space="preserve">Esimerkki 6.5342</w:t>
      </w:r>
    </w:p>
    <w:p>
      <w:r>
        <w:t xml:space="preserve">Mitä elohopeamanometrillä mitataan usein?</w:t>
      </w:r>
    </w:p>
    <w:p>
      <w:r>
        <w:rPr>
          <w:b/>
        </w:rPr>
        <w:t xml:space="preserve">Tulos</w:t>
      </w:r>
    </w:p>
    <w:p>
      <w:r>
        <w:t xml:space="preserve">verenpaine</w:t>
      </w:r>
    </w:p>
    <w:p>
      <w:r>
        <w:rPr>
          <w:b/>
        </w:rPr>
        <w:t xml:space="preserve">Esimerkki 6.5343</w:t>
      </w:r>
    </w:p>
    <w:p>
      <w:r>
        <w:t xml:space="preserve">Mitä eläinryhmää esiintyy kaikissa maapallon ympäristöissä, mutta pääasiassa lämpimissä ja kosteissa tropiikeissa?</w:t>
      </w:r>
    </w:p>
    <w:p>
      <w:r>
        <w:rPr>
          <w:b/>
        </w:rPr>
        <w:t xml:space="preserve">Tulos</w:t>
      </w:r>
    </w:p>
    <w:p>
      <w:r>
        <w:t xml:space="preserve">hyönteinen</w:t>
      </w:r>
    </w:p>
    <w:p>
      <w:r>
        <w:rPr>
          <w:b/>
        </w:rPr>
        <w:t xml:space="preserve">Esimerkki 6.5344</w:t>
      </w:r>
    </w:p>
    <w:p>
      <w:r>
        <w:t xml:space="preserve">Millä termillä kasveja kuvataan, eli niiden soluilla on tuma ja kalvoon sidottuja organelleja?</w:t>
      </w:r>
    </w:p>
    <w:p>
      <w:r>
        <w:rPr>
          <w:b/>
        </w:rPr>
        <w:t xml:space="preserve">Tulos</w:t>
      </w:r>
    </w:p>
    <w:p>
      <w:r>
        <w:t xml:space="preserve">eukaryoottinen</w:t>
      </w:r>
    </w:p>
    <w:p>
      <w:r>
        <w:rPr>
          <w:b/>
        </w:rPr>
        <w:t xml:space="preserve">Esimerkki 6.5345</w:t>
      </w:r>
    </w:p>
    <w:p>
      <w:r>
        <w:t xml:space="preserve">Tutkijat ovat tunnistaneet kaikkien makujen reseptoriproteiinit paitsi minkä?</w:t>
      </w:r>
    </w:p>
    <w:p>
      <w:r>
        <w:rPr>
          <w:b/>
        </w:rPr>
        <w:t xml:space="preserve">Tulos</w:t>
      </w:r>
    </w:p>
    <w:p>
      <w:r>
        <w:t xml:space="preserve">suolainen</w:t>
      </w:r>
    </w:p>
    <w:p>
      <w:r>
        <w:rPr>
          <w:b/>
        </w:rPr>
        <w:t xml:space="preserve">Esimerkki 6.5346</w:t>
      </w:r>
    </w:p>
    <w:p>
      <w:r>
        <w:t xml:space="preserve">Miksi kutsutaan sitä, kun nivelet alkavat kulua ja niistä tulee jäykkiä ja kivuliaita?</w:t>
      </w:r>
    </w:p>
    <w:p>
      <w:r>
        <w:rPr>
          <w:b/>
        </w:rPr>
        <w:t xml:space="preserve">Tulos</w:t>
      </w:r>
    </w:p>
    <w:p>
      <w:r>
        <w:t xml:space="preserve">niveltulehdus</w:t>
      </w:r>
    </w:p>
    <w:p>
      <w:r>
        <w:rPr>
          <w:b/>
        </w:rPr>
        <w:t xml:space="preserve">Esimerkki 6.5347</w:t>
      </w:r>
    </w:p>
    <w:p>
      <w:r>
        <w:t xml:space="preserve">Ovovivipaarisissa kaloissa, kuten haissa, mikä kehittyy emon ruumiin sisällä, mutta ilman emon ravintoa?</w:t>
      </w:r>
    </w:p>
    <w:p>
      <w:r>
        <w:rPr>
          <w:b/>
        </w:rPr>
        <w:t xml:space="preserve">Tulos</w:t>
      </w:r>
    </w:p>
    <w:p>
      <w:r>
        <w:t xml:space="preserve">munat</w:t>
      </w:r>
    </w:p>
    <w:p>
      <w:r>
        <w:rPr>
          <w:b/>
        </w:rPr>
        <w:t xml:space="preserve">Esimerkki 6.5348</w:t>
      </w:r>
    </w:p>
    <w:p>
      <w:r>
        <w:t xml:space="preserve">Mikä osa kokeesta tai muusta tutkimuksesta koostuu tutkituista yksilöistä tai tapahtumista?</w:t>
      </w:r>
    </w:p>
    <w:p>
      <w:r>
        <w:rPr>
          <w:b/>
        </w:rPr>
        <w:t xml:space="preserve">Tulos</w:t>
      </w:r>
    </w:p>
    <w:p>
      <w:r>
        <w:t xml:space="preserve">näyte</w:t>
      </w:r>
    </w:p>
    <w:p>
      <w:r>
        <w:rPr>
          <w:b/>
        </w:rPr>
        <w:t xml:space="preserve">Esimerkki 6.5349</w:t>
      </w:r>
    </w:p>
    <w:p>
      <w:r>
        <w:t xml:space="preserve">Minkä kautta virtsa tulee virtsarakkoon?</w:t>
      </w:r>
    </w:p>
    <w:p>
      <w:r>
        <w:rPr>
          <w:b/>
        </w:rPr>
        <w:t xml:space="preserve">Tulos</w:t>
      </w:r>
    </w:p>
    <w:p>
      <w:r>
        <w:t xml:space="preserve">virtsaputket</w:t>
      </w:r>
    </w:p>
    <w:p>
      <w:r>
        <w:rPr>
          <w:b/>
        </w:rPr>
        <w:t xml:space="preserve">Esimerkki 6.5350</w:t>
      </w:r>
    </w:p>
    <w:p>
      <w:r>
        <w:t xml:space="preserve">Momentti on vektorisuure, jolla on sama suunta kuin millä?</w:t>
      </w:r>
    </w:p>
    <w:p>
      <w:r>
        <w:rPr>
          <w:b/>
        </w:rPr>
        <w:t xml:space="preserve">Tulos</w:t>
      </w:r>
    </w:p>
    <w:p>
      <w:r>
        <w:t xml:space="preserve">objektin nopeus</w:t>
      </w:r>
    </w:p>
    <w:p>
      <w:r>
        <w:rPr>
          <w:b/>
        </w:rPr>
        <w:t xml:space="preserve">Esimerkki 6.5351</w:t>
      </w:r>
    </w:p>
    <w:p>
      <w:r>
        <w:t xml:space="preserve">Minkälainen voimalaitos on esimerkki siitä, että porataan kaivoja kuumaan kallioon kuuman veden tai höyryn vapauttamiseksi?</w:t>
      </w:r>
    </w:p>
    <w:p>
      <w:r>
        <w:rPr>
          <w:b/>
        </w:rPr>
        <w:t xml:space="preserve">Tulos</w:t>
      </w:r>
    </w:p>
    <w:p>
      <w:r>
        <w:t xml:space="preserve">geoterminen</w:t>
      </w:r>
    </w:p>
    <w:p>
      <w:r>
        <w:rPr>
          <w:b/>
        </w:rPr>
        <w:t xml:space="preserve">Esimerkki 6.5352</w:t>
      </w:r>
    </w:p>
    <w:p>
      <w:r>
        <w:t xml:space="preserve">Tutkijat mittaavat tulivuoresta purkautuvia kaasuja ennustaakseen mitä?</w:t>
      </w:r>
    </w:p>
    <w:p>
      <w:r>
        <w:rPr>
          <w:b/>
        </w:rPr>
        <w:t xml:space="preserve">Tulos</w:t>
      </w:r>
    </w:p>
    <w:p>
      <w:r>
        <w:t xml:space="preserve">purkaukset</w:t>
      </w:r>
    </w:p>
    <w:p>
      <w:r>
        <w:rPr>
          <w:b/>
        </w:rPr>
        <w:t xml:space="preserve">Esimerkki 6.5353</w:t>
      </w:r>
    </w:p>
    <w:p>
      <w:r>
        <w:t xml:space="preserve">Laava virtaa tulivuoresta ja kovettuu miksi?</w:t>
      </w:r>
    </w:p>
    <w:p>
      <w:r>
        <w:rPr>
          <w:b/>
        </w:rPr>
        <w:t xml:space="preserve">Tulos</w:t>
      </w:r>
    </w:p>
    <w:p>
      <w:r>
        <w:t xml:space="preserve">rock</w:t>
      </w:r>
    </w:p>
    <w:p>
      <w:r>
        <w:rPr>
          <w:b/>
        </w:rPr>
        <w:t xml:space="preserve">Esimerkki 6.5354</w:t>
      </w:r>
    </w:p>
    <w:p>
      <w:r>
        <w:t xml:space="preserve">Kun aminohappomolekyyli on sitoutunut mihin, proteiinisynteesi voi tapahtua?</w:t>
      </w:r>
    </w:p>
    <w:p>
      <w:r>
        <w:rPr>
          <w:b/>
        </w:rPr>
        <w:t xml:space="preserve">Tulos</w:t>
      </w:r>
    </w:p>
    <w:p>
      <w:r>
        <w:t xml:space="preserve">trna-kantaja</w:t>
      </w:r>
    </w:p>
    <w:p>
      <w:r>
        <w:rPr>
          <w:b/>
        </w:rPr>
        <w:t xml:space="preserve">Esimerkki 6.5355</w:t>
      </w:r>
    </w:p>
    <w:p>
      <w:r>
        <w:t xml:space="preserve">Vuorten rakentaminen ja maanjäristykset ovat joitakin kivien reaktioita, kun ne altistuvat mille?</w:t>
      </w:r>
    </w:p>
    <w:p>
      <w:r>
        <w:rPr>
          <w:b/>
        </w:rPr>
        <w:t xml:space="preserve">Tulos</w:t>
      </w:r>
    </w:p>
    <w:p>
      <w:r>
        <w:t xml:space="preserve">stressi</w:t>
      </w:r>
    </w:p>
    <w:p>
      <w:r>
        <w:rPr>
          <w:b/>
        </w:rPr>
        <w:t xml:space="preserve">Esimerkki 6.5356</w:t>
      </w:r>
    </w:p>
    <w:p>
      <w:r>
        <w:t xml:space="preserve">Millaiset insinöörit vaikuttavat yhteisön rakenteeseen vaikuttamalla fyysiseen ympäristöön?</w:t>
      </w:r>
    </w:p>
    <w:p>
      <w:r>
        <w:rPr>
          <w:b/>
        </w:rPr>
        <w:t xml:space="preserve">Tulos</w:t>
      </w:r>
    </w:p>
    <w:p>
      <w:r>
        <w:t xml:space="preserve">ekosysteemi-insinöörit</w:t>
      </w:r>
    </w:p>
    <w:p>
      <w:r>
        <w:rPr>
          <w:b/>
        </w:rPr>
        <w:t xml:space="preserve">Esimerkki 6.5357</w:t>
      </w:r>
    </w:p>
    <w:p>
      <w:r>
        <w:t xml:space="preserve">Alkuaineiden kolme luokkaa ovat metallit, epämetallit ja mitkä?</w:t>
      </w:r>
    </w:p>
    <w:p>
      <w:r>
        <w:rPr>
          <w:b/>
        </w:rPr>
        <w:t xml:space="preserve">Tulos</w:t>
      </w:r>
    </w:p>
    <w:p>
      <w:r>
        <w:t xml:space="preserve">metalloidit</w:t>
      </w:r>
    </w:p>
    <w:p>
      <w:r>
        <w:rPr>
          <w:b/>
        </w:rPr>
        <w:t xml:space="preserve">Esimerkki 6.5358</w:t>
      </w:r>
    </w:p>
    <w:p>
      <w:r>
        <w:t xml:space="preserve">Murtumat ja viat ovat termejä, joita kuulee puhuttaessa?</w:t>
      </w:r>
    </w:p>
    <w:p>
      <w:r>
        <w:rPr>
          <w:b/>
        </w:rPr>
        <w:t xml:space="preserve">Tulos</w:t>
      </w:r>
    </w:p>
    <w:p>
      <w:r>
        <w:t xml:space="preserve">maanjäristykset</w:t>
      </w:r>
    </w:p>
    <w:p>
      <w:r>
        <w:rPr>
          <w:b/>
        </w:rPr>
        <w:t xml:space="preserve">Esimerkki 6.5359</w:t>
      </w:r>
    </w:p>
    <w:p>
      <w:r>
        <w:t xml:space="preserve">Mikä alaryhmä, johon kuuluvat ravut ja ravut, edustaa hallitsevia vesieläinten niveljalkaisia?</w:t>
      </w:r>
    </w:p>
    <w:p>
      <w:r>
        <w:rPr>
          <w:b/>
        </w:rPr>
        <w:t xml:space="preserve">Tulos</w:t>
      </w:r>
    </w:p>
    <w:p>
      <w:r>
        <w:t xml:space="preserve">äyriäiset</w:t>
      </w:r>
    </w:p>
    <w:p>
      <w:r>
        <w:rPr>
          <w:b/>
        </w:rPr>
        <w:t xml:space="preserve">Esimerkki 6.5360</w:t>
      </w:r>
    </w:p>
    <w:p>
      <w:r>
        <w:t xml:space="preserve">Minkä sekvenssien vertailu antaa vihjeitä evoluutiosta ja kehityksestä?</w:t>
      </w:r>
    </w:p>
    <w:p>
      <w:r>
        <w:rPr>
          <w:b/>
        </w:rPr>
        <w:t xml:space="preserve">Tulos</w:t>
      </w:r>
    </w:p>
    <w:p>
      <w:r>
        <w:t xml:space="preserve">genomi</w:t>
      </w:r>
    </w:p>
    <w:p>
      <w:r>
        <w:rPr>
          <w:b/>
        </w:rPr>
        <w:t xml:space="preserve">Esimerkki 6.5361</w:t>
      </w:r>
    </w:p>
    <w:p>
      <w:r>
        <w:t xml:space="preserve">Missä aistineuronien somat sijaitsevat selkäytimessä?</w:t>
      </w:r>
    </w:p>
    <w:p>
      <w:r>
        <w:rPr>
          <w:b/>
        </w:rPr>
        <w:t xml:space="preserve">Tulos</w:t>
      </w:r>
    </w:p>
    <w:p>
      <w:r>
        <w:t xml:space="preserve">dorsaalijuurigangliot</w:t>
      </w:r>
    </w:p>
    <w:p>
      <w:r>
        <w:rPr>
          <w:b/>
        </w:rPr>
        <w:t xml:space="preserve">Esimerkki 6.5362</w:t>
      </w:r>
    </w:p>
    <w:p>
      <w:r>
        <w:t xml:space="preserve">Kaikkien maailmankaikkeuden kohteiden välinen vetovoima tunnetaan nimellä ______.</w:t>
      </w:r>
    </w:p>
    <w:p>
      <w:r>
        <w:rPr>
          <w:b/>
        </w:rPr>
        <w:t xml:space="preserve">Tulos</w:t>
      </w:r>
    </w:p>
    <w:p>
      <w:r>
        <w:t xml:space="preserve">painovoima</w:t>
      </w:r>
    </w:p>
    <w:p>
      <w:r>
        <w:rPr>
          <w:b/>
        </w:rPr>
        <w:t xml:space="preserve">Esimerkki 6.5363</w:t>
      </w:r>
    </w:p>
    <w:p>
      <w:r>
        <w:t xml:space="preserve">Jos sedimenttikivikerros ei ole vaakasuora, mikä se on?</w:t>
      </w:r>
    </w:p>
    <w:p>
      <w:r>
        <w:rPr>
          <w:b/>
        </w:rPr>
        <w:t xml:space="preserve">Tulos</w:t>
      </w:r>
    </w:p>
    <w:p>
      <w:r>
        <w:t xml:space="preserve">deformoitunut</w:t>
      </w:r>
    </w:p>
    <w:p>
      <w:r>
        <w:rPr>
          <w:b/>
        </w:rPr>
        <w:t xml:space="preserve">Esimerkki 6.5364</w:t>
      </w:r>
    </w:p>
    <w:p>
      <w:r>
        <w:t xml:space="preserve">Monet ioniyhdisteet esiintyvät hydraatteina, jotka sisältävät löyhästi sidottuja vesimolekyylejä, joita kutsutaan hydrataatiovesiksi. hydrataatiovedet voidaan usein poistaa yksinkertaisesti tekemällä näin?</w:t>
      </w:r>
    </w:p>
    <w:p>
      <w:r>
        <w:rPr>
          <w:b/>
        </w:rPr>
        <w:t xml:space="preserve">Tulos</w:t>
      </w:r>
    </w:p>
    <w:p>
      <w:r>
        <w:t xml:space="preserve">lämmitys</w:t>
      </w:r>
    </w:p>
    <w:p>
      <w:r>
        <w:rPr>
          <w:b/>
        </w:rPr>
        <w:t xml:space="preserve">Esimerkki 6.5365</w:t>
      </w:r>
    </w:p>
    <w:p>
      <w:r>
        <w:t xml:space="preserve">Useimpien biologisten kalvojen perusrakenne on kaksoiskerros _________ ja muita lipidejä?</w:t>
      </w:r>
    </w:p>
    <w:p>
      <w:r>
        <w:rPr>
          <w:b/>
        </w:rPr>
        <w:t xml:space="preserve">Tulos</w:t>
      </w:r>
    </w:p>
    <w:p>
      <w:r>
        <w:t xml:space="preserve">fosfolipidit</w:t>
      </w:r>
    </w:p>
    <w:p>
      <w:r>
        <w:rPr>
          <w:b/>
        </w:rPr>
        <w:t xml:space="preserve">Esimerkki 6.5366</w:t>
      </w:r>
    </w:p>
    <w:p>
      <w:r>
        <w:t xml:space="preserve">Tulivuoret voivat olla aktiivisia, lepotilassa tai mitä muuta?</w:t>
      </w:r>
    </w:p>
    <w:p>
      <w:r>
        <w:rPr>
          <w:b/>
        </w:rPr>
        <w:t xml:space="preserve">Tulos</w:t>
      </w:r>
    </w:p>
    <w:p>
      <w:r>
        <w:t xml:space="preserve">sukupuuttoon kuolleet</w:t>
      </w:r>
    </w:p>
    <w:p>
      <w:r>
        <w:rPr>
          <w:b/>
        </w:rPr>
        <w:t xml:space="preserve">Esimerkki 6.5367</w:t>
      </w:r>
    </w:p>
    <w:p>
      <w:r>
        <w:t xml:space="preserve">Tämä sinänsä musta kiinteä aine on uskomattoman tärkeä sen vuoksi, mitä se tekee yhdistyessään monien muiden alkuaineiden, kuten hapen, kanssa?</w:t>
      </w:r>
    </w:p>
    <w:p>
      <w:r>
        <w:rPr>
          <w:b/>
        </w:rPr>
        <w:t xml:space="preserve">Tulos</w:t>
      </w:r>
    </w:p>
    <w:p>
      <w:r>
        <w:t xml:space="preserve">hiili</w:t>
      </w:r>
    </w:p>
    <w:p>
      <w:r>
        <w:rPr>
          <w:b/>
        </w:rPr>
        <w:t xml:space="preserve">Esimerkki 6.5368</w:t>
      </w:r>
    </w:p>
    <w:p>
      <w:r>
        <w:t xml:space="preserve">Veri poistuu vasemmasta kammiosta minkä kautta?</w:t>
      </w:r>
    </w:p>
    <w:p>
      <w:r>
        <w:rPr>
          <w:b/>
        </w:rPr>
        <w:t xml:space="preserve">Tulos</w:t>
      </w:r>
    </w:p>
    <w:p>
      <w:r>
        <w:t xml:space="preserve">aortta</w:t>
      </w:r>
    </w:p>
    <w:p>
      <w:r>
        <w:rPr>
          <w:b/>
        </w:rPr>
        <w:t xml:space="preserve">Esimerkki 6.5369</w:t>
      </w:r>
    </w:p>
    <w:p>
      <w:r>
        <w:t xml:space="preserve">Geneettinen molekyyli on nimeltään dna, mikä tarkoittaa tätä?</w:t>
      </w:r>
    </w:p>
    <w:p>
      <w:r>
        <w:rPr>
          <w:b/>
        </w:rPr>
        <w:t xml:space="preserve">Tulos</w:t>
      </w:r>
    </w:p>
    <w:p>
      <w:r>
        <w:t xml:space="preserve">deoksiribonukleiinihappo</w:t>
      </w:r>
    </w:p>
    <w:p>
      <w:r>
        <w:rPr>
          <w:b/>
        </w:rPr>
        <w:t xml:space="preserve">Esimerkki 6.5370</w:t>
      </w:r>
    </w:p>
    <w:p>
      <w:r>
        <w:t xml:space="preserve">Monilla esineillä on väriä, koska ne sisältävät mitä?</w:t>
      </w:r>
    </w:p>
    <w:p>
      <w:r>
        <w:rPr>
          <w:b/>
        </w:rPr>
        <w:t xml:space="preserve">Tulos</w:t>
      </w:r>
    </w:p>
    <w:p>
      <w:r>
        <w:t xml:space="preserve">pigmentit</w:t>
      </w:r>
    </w:p>
    <w:p>
      <w:r>
        <w:rPr>
          <w:b/>
        </w:rPr>
        <w:t xml:space="preserve">Esimerkki 6.5371</w:t>
      </w:r>
    </w:p>
    <w:p>
      <w:r>
        <w:t xml:space="preserve">Millaista sähköä voit tuottaa virtaavan veden sisältämällä energialla?</w:t>
      </w:r>
    </w:p>
    <w:p>
      <w:r>
        <w:rPr>
          <w:b/>
        </w:rPr>
        <w:t xml:space="preserve">Tulos</w:t>
      </w:r>
    </w:p>
    <w:p>
      <w:r>
        <w:t xml:space="preserve">vesivoima</w:t>
      </w:r>
    </w:p>
    <w:p>
      <w:r>
        <w:rPr>
          <w:b/>
        </w:rPr>
        <w:t xml:space="preserve">Esimerkki 6.5372</w:t>
      </w:r>
    </w:p>
    <w:p>
      <w:r>
        <w:t xml:space="preserve">Minkä tyyppinen tauti on taudinaiheuttajien aiheuttama?</w:t>
      </w:r>
    </w:p>
    <w:p>
      <w:r>
        <w:rPr>
          <w:b/>
        </w:rPr>
        <w:t xml:space="preserve">Tulos</w:t>
      </w:r>
    </w:p>
    <w:p>
      <w:r>
        <w:t xml:space="preserve">tartuntataudit</w:t>
      </w:r>
    </w:p>
    <w:p>
      <w:r>
        <w:rPr>
          <w:b/>
        </w:rPr>
        <w:t xml:space="preserve">Esimerkki 6.5373</w:t>
      </w:r>
    </w:p>
    <w:p>
      <w:r>
        <w:t xml:space="preserve">Nimeä prosessi, joka tuottaa useita kopioita tietystä geenistä.</w:t>
      </w:r>
    </w:p>
    <w:p>
      <w:r>
        <w:rPr>
          <w:b/>
        </w:rPr>
        <w:t xml:space="preserve">Tulos</w:t>
      </w:r>
    </w:p>
    <w:p>
      <w:r>
        <w:t xml:space="preserve">geenien kloonaus</w:t>
      </w:r>
    </w:p>
    <w:p>
      <w:r>
        <w:rPr>
          <w:b/>
        </w:rPr>
        <w:t xml:space="preserve">Esimerkki 6.5374</w:t>
      </w:r>
    </w:p>
    <w:p>
      <w:r>
        <w:t xml:space="preserve">Millä nimellä kutsutaan kaikkia niitä numeroita, jotka voidaan varmuudella tietää mittauksessa, sekä arvioitua viimeistä numeroa?</w:t>
      </w:r>
    </w:p>
    <w:p>
      <w:r>
        <w:rPr>
          <w:b/>
        </w:rPr>
        <w:t xml:space="preserve">Tulos</w:t>
      </w:r>
    </w:p>
    <w:p>
      <w:r>
        <w:t xml:space="preserve">merkitseviä lukuja</w:t>
      </w:r>
    </w:p>
    <w:p>
      <w:r>
        <w:rPr>
          <w:b/>
        </w:rPr>
        <w:t xml:space="preserve">Esimerkki 6.5375</w:t>
      </w:r>
    </w:p>
    <w:p>
      <w:r>
        <w:t xml:space="preserve">Missä lehden osassa on aukkoja, niin sanottuja stomata-aukkoja, joiden kautta kaasujen vaihto tapahtuu?</w:t>
      </w:r>
    </w:p>
    <w:p>
      <w:r>
        <w:rPr>
          <w:b/>
        </w:rPr>
        <w:t xml:space="preserve">Tulos</w:t>
      </w:r>
    </w:p>
    <w:p>
      <w:r>
        <w:t xml:space="preserve">epidermis</w:t>
      </w:r>
    </w:p>
    <w:p>
      <w:r>
        <w:rPr>
          <w:b/>
        </w:rPr>
        <w:t xml:space="preserve">Esimerkki 6.5376</w:t>
      </w:r>
    </w:p>
    <w:p>
      <w:r>
        <w:t xml:space="preserve">Missä kohtaa solua transkriptio tapahtuu?</w:t>
      </w:r>
    </w:p>
    <w:p>
      <w:r>
        <w:rPr>
          <w:b/>
        </w:rPr>
        <w:t xml:space="preserve">Tulos</w:t>
      </w:r>
    </w:p>
    <w:p>
      <w:r>
        <w:t xml:space="preserve">ydin</w:t>
      </w:r>
    </w:p>
    <w:p>
      <w:r>
        <w:rPr>
          <w:b/>
        </w:rPr>
        <w:t xml:space="preserve">Esimerkki 6.5377</w:t>
      </w:r>
    </w:p>
    <w:p>
      <w:r>
        <w:t xml:space="preserve">Mitä tapahtuu, kun eri lajien yksilöt tavoittelevat rajallista resurssia samalla alueella?</w:t>
      </w:r>
    </w:p>
    <w:p>
      <w:r>
        <w:rPr>
          <w:b/>
        </w:rPr>
        <w:t xml:space="preserve">Tulos</w:t>
      </w:r>
    </w:p>
    <w:p>
      <w:r>
        <w:t xml:space="preserve">lajien välinen kilpailu</w:t>
      </w:r>
    </w:p>
    <w:p>
      <w:r>
        <w:rPr>
          <w:b/>
        </w:rPr>
        <w:t xml:space="preserve">Esimerkki 6.5378</w:t>
      </w:r>
    </w:p>
    <w:p>
      <w:r>
        <w:t xml:space="preserve">Osteoklastit ja osteoblastit ovat avainasemassa minkä korjaamisessa?</w:t>
      </w:r>
    </w:p>
    <w:p>
      <w:r>
        <w:rPr>
          <w:b/>
        </w:rPr>
        <w:t xml:space="preserve">Tulos</w:t>
      </w:r>
    </w:p>
    <w:p>
      <w:r>
        <w:t xml:space="preserve">luu</w:t>
      </w:r>
    </w:p>
    <w:p>
      <w:r>
        <w:rPr>
          <w:b/>
        </w:rPr>
        <w:t xml:space="preserve">Esimerkki 6.5379</w:t>
      </w:r>
    </w:p>
    <w:p>
      <w:r>
        <w:t xml:space="preserve">Merivedestä vapautuu liuennutta hiilidioksidia ilmakehään, kun mitä tapahtuu lämpötilalle?</w:t>
      </w:r>
    </w:p>
    <w:p>
      <w:r>
        <w:rPr>
          <w:b/>
        </w:rPr>
        <w:t xml:space="preserve">Tulos</w:t>
      </w:r>
    </w:p>
    <w:p>
      <w:r>
        <w:t xml:space="preserve">se nousee</w:t>
      </w:r>
    </w:p>
    <w:p>
      <w:r>
        <w:rPr>
          <w:b/>
        </w:rPr>
        <w:t xml:space="preserve">Esimerkki 6.5380</w:t>
      </w:r>
    </w:p>
    <w:p>
      <w:r>
        <w:t xml:space="preserve">Sytokinesis jakaa minkä solun osan kahdeksi erilliseksi soluksi?</w:t>
      </w:r>
    </w:p>
    <w:p>
      <w:r>
        <w:rPr>
          <w:b/>
        </w:rPr>
        <w:t xml:space="preserve">Tulos</w:t>
      </w:r>
    </w:p>
    <w:p>
      <w:r>
        <w:t xml:space="preserve">sytoplasma</w:t>
      </w:r>
    </w:p>
    <w:p>
      <w:r>
        <w:rPr>
          <w:b/>
        </w:rPr>
        <w:t xml:space="preserve">Esimerkki 6.5381</w:t>
      </w:r>
    </w:p>
    <w:p>
      <w:r>
        <w:t xml:space="preserve">Mikä kuljettaa veren pois sydämestä?</w:t>
      </w:r>
    </w:p>
    <w:p>
      <w:r>
        <w:rPr>
          <w:b/>
        </w:rPr>
        <w:t xml:space="preserve">Tulos</w:t>
      </w:r>
    </w:p>
    <w:p>
      <w:r>
        <w:t xml:space="preserve">valtimot</w:t>
      </w:r>
    </w:p>
    <w:p>
      <w:r>
        <w:rPr>
          <w:b/>
        </w:rPr>
        <w:t xml:space="preserve">Esimerkki 6.5382</w:t>
      </w:r>
    </w:p>
    <w:p>
      <w:r>
        <w:t xml:space="preserve">Miksi kutsutaan sitä, kun varaus liikkuu kenttää vastaan?</w:t>
      </w:r>
    </w:p>
    <w:p>
      <w:r>
        <w:rPr>
          <w:b/>
        </w:rPr>
        <w:t xml:space="preserve">Tulos</w:t>
      </w:r>
    </w:p>
    <w:p>
      <w:r>
        <w:t xml:space="preserve">työ</w:t>
      </w:r>
    </w:p>
    <w:p>
      <w:r>
        <w:rPr>
          <w:b/>
        </w:rPr>
        <w:t xml:space="preserve">Esimerkki 6.5383</w:t>
      </w:r>
    </w:p>
    <w:p>
      <w:r>
        <w:t xml:space="preserve">Epäorgaaniset kemialliset yhdisteet voidaan jakaa karkeasti kahteen ryhmään: ionisiin yhdisteisiin ja mihin muuhun ryhmään?</w:t>
      </w:r>
    </w:p>
    <w:p>
      <w:r>
        <w:rPr>
          <w:b/>
        </w:rPr>
        <w:t xml:space="preserve">Tulos</w:t>
      </w:r>
    </w:p>
    <w:p>
      <w:r>
        <w:t xml:space="preserve">molekyyliyhdisteet</w:t>
      </w:r>
    </w:p>
    <w:p>
      <w:r>
        <w:rPr>
          <w:b/>
        </w:rPr>
        <w:t xml:space="preserve">Esimerkki 6.5384</w:t>
      </w:r>
    </w:p>
    <w:p>
      <w:r>
        <w:t xml:space="preserve">Mikä laki selittää, miten valonsäteen suunnanmuutos riippuu siitä, miten valon nopeus muuttuu, mikä puolestaan on yhteydessä kyseisten väliaineiden taitekertoimiin?</w:t>
      </w:r>
    </w:p>
    <w:p>
      <w:r>
        <w:rPr>
          <w:b/>
        </w:rPr>
        <w:t xml:space="preserve">Tulos</w:t>
      </w:r>
    </w:p>
    <w:p>
      <w:r>
        <w:t xml:space="preserve">taitekohdan laki</w:t>
      </w:r>
    </w:p>
    <w:p>
      <w:r>
        <w:rPr>
          <w:b/>
        </w:rPr>
        <w:t xml:space="preserve">Esimerkki 6.5385</w:t>
      </w:r>
    </w:p>
    <w:p>
      <w:r>
        <w:t xml:space="preserve">Hormonit aiheuttavat solumuutoksia sitoutumalla reseptoreihin näissä?</w:t>
      </w:r>
    </w:p>
    <w:p>
      <w:r>
        <w:rPr>
          <w:b/>
        </w:rPr>
        <w:t xml:space="preserve">Tulos</w:t>
      </w:r>
    </w:p>
    <w:p>
      <w:r>
        <w:t xml:space="preserve">kohdesolut</w:t>
      </w:r>
    </w:p>
    <w:p>
      <w:r>
        <w:rPr>
          <w:b/>
        </w:rPr>
        <w:t xml:space="preserve">Esimerkki 6.5386</w:t>
      </w:r>
    </w:p>
    <w:p>
      <w:r>
        <w:t xml:space="preserve">Nykyaikaisen atomiteorian mukaan kaikki aine koostuu mistä?</w:t>
      </w:r>
    </w:p>
    <w:p>
      <w:r>
        <w:rPr>
          <w:b/>
        </w:rPr>
        <w:t xml:space="preserve">Tulos</w:t>
      </w:r>
    </w:p>
    <w:p>
      <w:r>
        <w:t xml:space="preserve">atomit</w:t>
      </w:r>
    </w:p>
    <w:p>
      <w:r>
        <w:rPr>
          <w:b/>
        </w:rPr>
        <w:t xml:space="preserve">Esimerkki 6.5387</w:t>
      </w:r>
    </w:p>
    <w:p>
      <w:r>
        <w:t xml:space="preserve">Hemoglobiini, jossa on neljä polypeptidiketjua tai alayksikköä, on useimmiten mainittu esimerkki proteiinista, jolla on millainen rakenne?</w:t>
      </w:r>
    </w:p>
    <w:p>
      <w:r>
        <w:rPr>
          <w:b/>
        </w:rPr>
        <w:t xml:space="preserve">Tulos</w:t>
      </w:r>
    </w:p>
    <w:p>
      <w:r>
        <w:t xml:space="preserve">kvaternäärinen</w:t>
      </w:r>
    </w:p>
    <w:p>
      <w:r>
        <w:rPr>
          <w:b/>
        </w:rPr>
        <w:t xml:space="preserve">Esimerkki 6.5388</w:t>
      </w:r>
    </w:p>
    <w:p>
      <w:r>
        <w:t xml:space="preserve">Mitä elintä virtsarakon infektiot yleisesti vaurioittavat, jos niitä ei hoideta?</w:t>
      </w:r>
    </w:p>
    <w:p>
      <w:r>
        <w:rPr>
          <w:b/>
        </w:rPr>
        <w:t xml:space="preserve">Tulos</w:t>
      </w:r>
    </w:p>
    <w:p>
      <w:r>
        <w:t xml:space="preserve">munuaiset</w:t>
      </w:r>
    </w:p>
    <w:p>
      <w:r>
        <w:rPr>
          <w:b/>
        </w:rPr>
        <w:t xml:space="preserve">Esimerkki 6.5389</w:t>
      </w:r>
    </w:p>
    <w:p>
      <w:r>
        <w:t xml:space="preserve">Mikä on maailmankaikkeuden runsain alkuaine?</w:t>
      </w:r>
    </w:p>
    <w:p>
      <w:r>
        <w:rPr>
          <w:b/>
        </w:rPr>
        <w:t xml:space="preserve">Tulos</w:t>
      </w:r>
    </w:p>
    <w:p>
      <w:r>
        <w:t xml:space="preserve">vety</w:t>
      </w:r>
    </w:p>
    <w:p>
      <w:r>
        <w:rPr>
          <w:b/>
        </w:rPr>
        <w:t xml:space="preserve">Esimerkki 6.5390</w:t>
      </w:r>
    </w:p>
    <w:p>
      <w:r>
        <w:t xml:space="preserve">Mitä kutsutaan materiaalin alueiksi, joissa atomien pohjois- ja etelänavat ovat samassa linjassa?</w:t>
      </w:r>
    </w:p>
    <w:p>
      <w:r>
        <w:rPr>
          <w:b/>
        </w:rPr>
        <w:t xml:space="preserve">Tulos</w:t>
      </w:r>
    </w:p>
    <w:p>
      <w:r>
        <w:t xml:space="preserve">magneettiset alueet</w:t>
      </w:r>
    </w:p>
    <w:p>
      <w:r>
        <w:rPr>
          <w:b/>
        </w:rPr>
        <w:t xml:space="preserve">Esimerkki 6.5391</w:t>
      </w:r>
    </w:p>
    <w:p>
      <w:r>
        <w:t xml:space="preserve">Millä tavalla tytärsolut jakautuvat?</w:t>
      </w:r>
    </w:p>
    <w:p>
      <w:r>
        <w:rPr>
          <w:b/>
        </w:rPr>
        <w:t xml:space="preserve">Tulos</w:t>
      </w:r>
    </w:p>
    <w:p>
      <w:r>
        <w:t xml:space="preserve">meioosi</w:t>
      </w:r>
    </w:p>
    <w:p>
      <w:r>
        <w:rPr>
          <w:b/>
        </w:rPr>
        <w:t xml:space="preserve">Esimerkki 6.5392</w:t>
      </w:r>
    </w:p>
    <w:p>
      <w:r>
        <w:t xml:space="preserve">Mitkä ovat niveljalkaisten luurangon sisäänkasvaneet osat, joihin lihakset kiinnittyvät?</w:t>
      </w:r>
    </w:p>
    <w:p>
      <w:r>
        <w:rPr>
          <w:b/>
        </w:rPr>
        <w:t xml:space="preserve">Tulos</w:t>
      </w:r>
    </w:p>
    <w:p>
      <w:r>
        <w:t xml:space="preserve">apodemes</w:t>
      </w:r>
    </w:p>
    <w:p>
      <w:r>
        <w:rPr>
          <w:b/>
        </w:rPr>
        <w:t xml:space="preserve">Esimerkki 6.5393</w:t>
      </w:r>
    </w:p>
    <w:p>
      <w:r>
        <w:t xml:space="preserve">Sienet aiheuttavat kolmea erilaista ihmisen sairautta: myrkytyksiä, loisinfektioita ja mitä?</w:t>
      </w:r>
    </w:p>
    <w:p>
      <w:r>
        <w:rPr>
          <w:b/>
        </w:rPr>
        <w:t xml:space="preserve">Tulos</w:t>
      </w:r>
    </w:p>
    <w:p>
      <w:r>
        <w:t xml:space="preserve">allergiat</w:t>
      </w:r>
    </w:p>
    <w:p>
      <w:r>
        <w:rPr>
          <w:b/>
        </w:rPr>
        <w:t xml:space="preserve">Esimerkki 6.5394</w:t>
      </w:r>
    </w:p>
    <w:p>
      <w:r>
        <w:t xml:space="preserve">Kuinka monta paria jalkoja arachnideilla on?</w:t>
      </w:r>
    </w:p>
    <w:p>
      <w:r>
        <w:rPr>
          <w:b/>
        </w:rPr>
        <w:t xml:space="preserve">Tulos</w:t>
      </w:r>
    </w:p>
    <w:p>
      <w:r>
        <w:t xml:space="preserve">4</w:t>
      </w:r>
    </w:p>
    <w:p>
      <w:r>
        <w:rPr>
          <w:b/>
        </w:rPr>
        <w:t xml:space="preserve">Esimerkki 6.5395</w:t>
      </w:r>
    </w:p>
    <w:p>
      <w:r>
        <w:t xml:space="preserve">Kinkkulihakset taipuvat jalkaa, kun taas reisilihaksilla (quadriceps femoris) on mikä vaikutus?</w:t>
      </w:r>
    </w:p>
    <w:p>
      <w:r>
        <w:rPr>
          <w:b/>
        </w:rPr>
        <w:t xml:space="preserve">Tulos</w:t>
      </w:r>
    </w:p>
    <w:p>
      <w:r>
        <w:t xml:space="preserve">laajentaa</w:t>
      </w:r>
    </w:p>
    <w:p>
      <w:r>
        <w:rPr>
          <w:b/>
        </w:rPr>
        <w:t xml:space="preserve">Esimerkki 6.5396</w:t>
      </w:r>
    </w:p>
    <w:p>
      <w:r>
        <w:t xml:space="preserve">Minkä ensisijainen rakenne on aminohappojen sekvenssi yksittäisessä polypeptidissä?</w:t>
      </w:r>
    </w:p>
    <w:p>
      <w:r>
        <w:rPr>
          <w:b/>
        </w:rPr>
        <w:t xml:space="preserve">Tulos</w:t>
      </w:r>
    </w:p>
    <w:p>
      <w:r>
        <w:t xml:space="preserve">proteiinit</w:t>
      </w:r>
    </w:p>
    <w:p>
      <w:r>
        <w:rPr>
          <w:b/>
        </w:rPr>
        <w:t xml:space="preserve">Esimerkki 6.5397</w:t>
      </w:r>
    </w:p>
    <w:p>
      <w:r>
        <w:t xml:space="preserve">Vetykaasulla toimivien autojen kehittäminen voi auttaa ratkaisemaan riippuvuutemme mistä?</w:t>
      </w:r>
    </w:p>
    <w:p>
      <w:r>
        <w:rPr>
          <w:b/>
        </w:rPr>
        <w:t xml:space="preserve">Tulos</w:t>
      </w:r>
    </w:p>
    <w:p>
      <w:r>
        <w:t xml:space="preserve">uusiutumattomat fossiiliset polttoaineet</w:t>
      </w:r>
    </w:p>
    <w:p>
      <w:r>
        <w:rPr>
          <w:b/>
        </w:rPr>
        <w:t xml:space="preserve">Esimerkki 6.5398</w:t>
      </w:r>
    </w:p>
    <w:p>
      <w:r>
        <w:t xml:space="preserve">Ilman lämpötila muuttuu, kun mikä kasvaa?</w:t>
      </w:r>
    </w:p>
    <w:p>
      <w:r>
        <w:rPr>
          <w:b/>
        </w:rPr>
        <w:t xml:space="preserve">Tulos</w:t>
      </w:r>
    </w:p>
    <w:p>
      <w:r>
        <w:t xml:space="preserve">korkeus</w:t>
      </w:r>
    </w:p>
    <w:p>
      <w:r>
        <w:rPr>
          <w:b/>
        </w:rPr>
        <w:t xml:space="preserve">Esimerkki 6.5399</w:t>
      </w:r>
    </w:p>
    <w:p>
      <w:r>
        <w:t xml:space="preserve">Minkälainen kerrostunut kerrostuma muodostuu, kun järvet ovat talvella jään peitossa?</w:t>
      </w:r>
    </w:p>
    <w:p>
      <w:r>
        <w:rPr>
          <w:b/>
        </w:rPr>
        <w:t xml:space="preserve">Tulos</w:t>
      </w:r>
    </w:p>
    <w:p>
      <w:r>
        <w:t xml:space="preserve">varves</w:t>
      </w:r>
    </w:p>
    <w:p>
      <w:r>
        <w:rPr>
          <w:b/>
        </w:rPr>
        <w:t xml:space="preserve">Esimerkki 6.5400</w:t>
      </w:r>
    </w:p>
    <w:p>
      <w:r>
        <w:t xml:space="preserve">Miten giardiaasia aiheuttavat alkueläimet leviävät?</w:t>
      </w:r>
    </w:p>
    <w:p>
      <w:r>
        <w:rPr>
          <w:b/>
        </w:rPr>
        <w:t xml:space="preserve">Tulos</w:t>
      </w:r>
    </w:p>
    <w:p>
      <w:r>
        <w:t xml:space="preserve">ruoka ja vesi</w:t>
      </w:r>
    </w:p>
    <w:p>
      <w:r>
        <w:rPr>
          <w:b/>
        </w:rPr>
        <w:t xml:space="preserve">Esimerkki 6.5401</w:t>
      </w:r>
    </w:p>
    <w:p>
      <w:r>
        <w:t xml:space="preserve">Muisti-t-solut ovat pitkäikäisiä ja voivat säilyä jopa kuinka kauan?</w:t>
      </w:r>
    </w:p>
    <w:p>
      <w:r>
        <w:rPr>
          <w:b/>
        </w:rPr>
        <w:t xml:space="preserve">Tulos</w:t>
      </w:r>
    </w:p>
    <w:p>
      <w:r>
        <w:t xml:space="preserve">elinikä</w:t>
      </w:r>
    </w:p>
    <w:p>
      <w:r>
        <w:rPr>
          <w:b/>
        </w:rPr>
        <w:t xml:space="preserve">Esimerkki 6.5402</w:t>
      </w:r>
    </w:p>
    <w:p>
      <w:r>
        <w:t xml:space="preserve">Mikä on rannasta kauempana olevan veden pintakerroksen nimi?</w:t>
      </w:r>
    </w:p>
    <w:p>
      <w:r>
        <w:rPr>
          <w:b/>
        </w:rPr>
        <w:t xml:space="preserve">Tulos</w:t>
      </w:r>
    </w:p>
    <w:p>
      <w:r>
        <w:t xml:space="preserve">limnettinen vyöhyke</w:t>
      </w:r>
    </w:p>
    <w:p>
      <w:r>
        <w:rPr>
          <w:b/>
        </w:rPr>
        <w:t xml:space="preserve">Esimerkki 6.5403</w:t>
      </w:r>
    </w:p>
    <w:p>
      <w:r>
        <w:t xml:space="preserve">Ruoste koostuu minkä alkuaineen oksideista?</w:t>
      </w:r>
    </w:p>
    <w:p>
      <w:r>
        <w:rPr>
          <w:b/>
        </w:rPr>
        <w:t xml:space="preserve">Tulos</w:t>
      </w:r>
    </w:p>
    <w:p>
      <w:r>
        <w:t xml:space="preserve">rauta</w:t>
      </w:r>
    </w:p>
    <w:p>
      <w:r>
        <w:rPr>
          <w:b/>
        </w:rPr>
        <w:t xml:space="preserve">Esimerkki 6.5404</w:t>
      </w:r>
    </w:p>
    <w:p>
      <w:r>
        <w:t xml:space="preserve">Mitkä proteiinit sitoutuvat mikro-organismien pintoihin ja vetävät puoleensa erityisesti patogeenejä, jotka adaptiivinen immuunijärjestelmä on jo merkinnyt?</w:t>
      </w:r>
    </w:p>
    <w:p>
      <w:r>
        <w:rPr>
          <w:b/>
        </w:rPr>
        <w:t xml:space="preserve">Tulos</w:t>
      </w:r>
    </w:p>
    <w:p>
      <w:r>
        <w:t xml:space="preserve">komplementtiproteiinit</w:t>
      </w:r>
    </w:p>
    <w:p>
      <w:r>
        <w:rPr>
          <w:b/>
        </w:rPr>
        <w:t xml:space="preserve">Esimerkki 6.5405</w:t>
      </w:r>
    </w:p>
    <w:p>
      <w:r>
        <w:t xml:space="preserve">Mitkä nesteissä vaikuttavat voimat ovat niin voimakkaita, että ne eivät pääse laajenemaan merkittävästi kuumennettaessa?</w:t>
      </w:r>
    </w:p>
    <w:p>
      <w:r>
        <w:rPr>
          <w:b/>
        </w:rPr>
        <w:t xml:space="preserve">Tulos</w:t>
      </w:r>
    </w:p>
    <w:p>
      <w:r>
        <w:t xml:space="preserve">molekyylien väliset voimat</w:t>
      </w:r>
    </w:p>
    <w:p>
      <w:r>
        <w:rPr>
          <w:b/>
        </w:rPr>
        <w:t xml:space="preserve">Esimerkki 6.5406</w:t>
      </w:r>
    </w:p>
    <w:p>
      <w:r>
        <w:t xml:space="preserve">Mikä on juuri vyötärön yläpuolella sijaitseva papujen muotoinen elinpari?</w:t>
      </w:r>
    </w:p>
    <w:p>
      <w:r>
        <w:rPr>
          <w:b/>
        </w:rPr>
        <w:t xml:space="preserve">Tulos</w:t>
      </w:r>
    </w:p>
    <w:p>
      <w:r>
        <w:t xml:space="preserve">munuaiset</w:t>
      </w:r>
    </w:p>
    <w:p>
      <w:r>
        <w:rPr>
          <w:b/>
        </w:rPr>
        <w:t xml:space="preserve">Esimerkki 6.5407</w:t>
      </w:r>
    </w:p>
    <w:p>
      <w:r>
        <w:t xml:space="preserve">Mitä mittayksiköt kpa, atm ja mmhg tarkoittavat?</w:t>
      </w:r>
    </w:p>
    <w:p>
      <w:r>
        <w:rPr>
          <w:b/>
        </w:rPr>
        <w:t xml:space="preserve">Tulos</w:t>
      </w:r>
    </w:p>
    <w:p>
      <w:r>
        <w:t xml:space="preserve">paine</w:t>
      </w:r>
    </w:p>
    <w:p>
      <w:r>
        <w:rPr>
          <w:b/>
        </w:rPr>
        <w:t xml:space="preserve">Esimerkki 6.5408</w:t>
      </w:r>
    </w:p>
    <w:p>
      <w:r>
        <w:t xml:space="preserve">Kuinka monta voimaa maapallolla oleviin esineisiin kohdistuu koko ajan?</w:t>
      </w:r>
    </w:p>
    <w:p>
      <w:r>
        <w:rPr>
          <w:b/>
        </w:rPr>
        <w:t xml:space="preserve">Tulos</w:t>
      </w:r>
    </w:p>
    <w:p>
      <w:r>
        <w:t xml:space="preserve">kaksi</w:t>
      </w:r>
    </w:p>
    <w:p>
      <w:r>
        <w:rPr>
          <w:b/>
        </w:rPr>
        <w:t xml:space="preserve">Esimerkki 6.5409</w:t>
      </w:r>
    </w:p>
    <w:p>
      <w:r>
        <w:t xml:space="preserve">Mitkä molekyylit, joissa on typpiperusta, ovat nukleiinihappojen peruskomponentteja?</w:t>
      </w:r>
    </w:p>
    <w:p>
      <w:r>
        <w:rPr>
          <w:b/>
        </w:rPr>
        <w:t xml:space="preserve">Tulos</w:t>
      </w:r>
    </w:p>
    <w:p>
      <w:r>
        <w:t xml:space="preserve">nukleotidit</w:t>
      </w:r>
    </w:p>
    <w:p>
      <w:r>
        <w:rPr>
          <w:b/>
        </w:rPr>
        <w:t xml:space="preserve">Esimerkki 6.5410</w:t>
      </w:r>
    </w:p>
    <w:p>
      <w:r>
        <w:t xml:space="preserve">Mitä kaasua syntyy, kun natriumbromidi reagoi alkuainekloorin kanssa?</w:t>
      </w:r>
    </w:p>
    <w:p>
      <w:r>
        <w:rPr>
          <w:b/>
        </w:rPr>
        <w:t xml:space="preserve">Tulos</w:t>
      </w:r>
    </w:p>
    <w:p>
      <w:r>
        <w:t xml:space="preserve">alkuainemuotoinen bromikaasu</w:t>
      </w:r>
    </w:p>
    <w:p>
      <w:r>
        <w:rPr>
          <w:b/>
        </w:rPr>
        <w:t xml:space="preserve">Esimerkki 6.5411</w:t>
      </w:r>
    </w:p>
    <w:p>
      <w:r>
        <w:t xml:space="preserve">Monisoluisissa eliöissä mutaatiot voidaan jakaa ituradan mutaatioihin ja?</w:t>
      </w:r>
    </w:p>
    <w:p>
      <w:r>
        <w:rPr>
          <w:b/>
        </w:rPr>
        <w:t xml:space="preserve">Tulos</w:t>
      </w:r>
    </w:p>
    <w:p>
      <w:r>
        <w:t xml:space="preserve">somaattiset mutaatiot</w:t>
      </w:r>
    </w:p>
    <w:p>
      <w:r>
        <w:rPr>
          <w:b/>
        </w:rPr>
        <w:t xml:space="preserve">Esimerkki 6.5412</w:t>
      </w:r>
    </w:p>
    <w:p>
      <w:r>
        <w:t xml:space="preserve">Mikä kuori sijaitsee syvällä valtameren sisällä?</w:t>
      </w:r>
    </w:p>
    <w:p>
      <w:r>
        <w:rPr>
          <w:b/>
        </w:rPr>
        <w:t xml:space="preserve">Tulos</w:t>
      </w:r>
    </w:p>
    <w:p>
      <w:r>
        <w:t xml:space="preserve">Vanhin</w:t>
      </w:r>
    </w:p>
    <w:p>
      <w:r>
        <w:rPr>
          <w:b/>
        </w:rPr>
        <w:t xml:space="preserve">Esimerkki 6.5413</w:t>
      </w:r>
    </w:p>
    <w:p>
      <w:r>
        <w:t xml:space="preserve">Mikä sääilmiö voi nostaa merenpintaa jopa 25 jalkaa, kun matalapaine vetää vettä ylöspäin?</w:t>
      </w:r>
    </w:p>
    <w:p>
      <w:r>
        <w:rPr>
          <w:b/>
        </w:rPr>
        <w:t xml:space="preserve">Tulos</w:t>
      </w:r>
    </w:p>
    <w:p>
      <w:r>
        <w:t xml:space="preserve">myrskytulva</w:t>
      </w:r>
    </w:p>
    <w:p>
      <w:r>
        <w:rPr>
          <w:b/>
        </w:rPr>
        <w:t xml:space="preserve">Esimerkki 6.5414</w:t>
      </w:r>
    </w:p>
    <w:p>
      <w:r>
        <w:t xml:space="preserve">Mikä määritellään kylläiseksi kallio- tai maakerrokseksi?</w:t>
      </w:r>
    </w:p>
    <w:p>
      <w:r>
        <w:rPr>
          <w:b/>
        </w:rPr>
        <w:t xml:space="preserve">Tulos</w:t>
      </w:r>
    </w:p>
    <w:p>
      <w:r>
        <w:t xml:space="preserve">pohjavesialue</w:t>
      </w:r>
    </w:p>
    <w:p>
      <w:r>
        <w:rPr>
          <w:b/>
        </w:rPr>
        <w:t xml:space="preserve">Esimerkki 6.5415</w:t>
      </w:r>
    </w:p>
    <w:p>
      <w:r>
        <w:t xml:space="preserve">Lämmin vesi päiväntasaajalta sekoittuu kylmään veteen mistä?</w:t>
      </w:r>
    </w:p>
    <w:p>
      <w:r>
        <w:rPr>
          <w:b/>
        </w:rPr>
        <w:t xml:space="preserve">Tulos</w:t>
      </w:r>
    </w:p>
    <w:p>
      <w:r>
        <w:t xml:space="preserve">navat</w:t>
      </w:r>
    </w:p>
    <w:p>
      <w:r>
        <w:rPr>
          <w:b/>
        </w:rPr>
        <w:t xml:space="preserve">Esimerkki 6.5416</w:t>
      </w:r>
    </w:p>
    <w:p>
      <w:r>
        <w:t xml:space="preserve">Mikä on kaikkien kehon reaktioiden summa?</w:t>
      </w:r>
    </w:p>
    <w:p>
      <w:r>
        <w:rPr>
          <w:b/>
        </w:rPr>
        <w:t xml:space="preserve">Tulos</w:t>
      </w:r>
    </w:p>
    <w:p>
      <w:r>
        <w:t xml:space="preserve">aineenvaihdunta</w:t>
      </w:r>
    </w:p>
    <w:p>
      <w:r>
        <w:rPr>
          <w:b/>
        </w:rPr>
        <w:t xml:space="preserve">Esimerkki 6.5417</w:t>
      </w:r>
    </w:p>
    <w:p>
      <w:r>
        <w:t xml:space="preserve">Mikä on sen sairauden nimi, jossa osa keuhkojen keuhkorakkuloista täyttyy nesteellä, jolloin ne eivät enää pysty vaihtamaan kaasua?</w:t>
      </w:r>
    </w:p>
    <w:p>
      <w:r>
        <w:rPr>
          <w:b/>
        </w:rPr>
        <w:t xml:space="preserve">Tulos</w:t>
      </w:r>
    </w:p>
    <w:p>
      <w:r>
        <w:t xml:space="preserve">keuhkokuume</w:t>
      </w:r>
    </w:p>
    <w:p>
      <w:r>
        <w:rPr>
          <w:b/>
        </w:rPr>
        <w:t xml:space="preserve">Esimerkki 6.5418</w:t>
      </w:r>
    </w:p>
    <w:p>
      <w:r>
        <w:t xml:space="preserve">Mikä on kaasumolekyylien pitoisuus mesosfäärissä?</w:t>
      </w:r>
    </w:p>
    <w:p>
      <w:r>
        <w:rPr>
          <w:b/>
        </w:rPr>
        <w:t xml:space="preserve">Tulos</w:t>
      </w:r>
    </w:p>
    <w:p>
      <w:r>
        <w:t xml:space="preserve">erittäin alhainen tiheys</w:t>
      </w:r>
    </w:p>
    <w:p>
      <w:r>
        <w:rPr>
          <w:b/>
        </w:rPr>
        <w:t xml:space="preserve">Esimerkki 6.5419</w:t>
      </w:r>
    </w:p>
    <w:p>
      <w:r>
        <w:t xml:space="preserve">Millä navat on merkitty?</w:t>
      </w:r>
    </w:p>
    <w:p>
      <w:r>
        <w:rPr>
          <w:b/>
        </w:rPr>
        <w:t xml:space="preserve">Tulos</w:t>
      </w:r>
    </w:p>
    <w:p>
      <w:r>
        <w:t xml:space="preserve">pohjoiseen ja etelään</w:t>
      </w:r>
    </w:p>
    <w:p>
      <w:r>
        <w:rPr>
          <w:b/>
        </w:rPr>
        <w:t xml:space="preserve">Esimerkki 6.5420</w:t>
      </w:r>
    </w:p>
    <w:p>
      <w:r>
        <w:t xml:space="preserve">Mikä osa jatkuvasta ihokudosjärjestelmästä peittää varret?</w:t>
      </w:r>
    </w:p>
    <w:p>
      <w:r>
        <w:rPr>
          <w:b/>
        </w:rPr>
        <w:t xml:space="preserve">Tulos</w:t>
      </w:r>
    </w:p>
    <w:p>
      <w:r>
        <w:t xml:space="preserve">epidermis</w:t>
      </w:r>
    </w:p>
    <w:p>
      <w:r>
        <w:rPr>
          <w:b/>
        </w:rPr>
        <w:t xml:space="preserve">Esimerkki 6.5421</w:t>
      </w:r>
    </w:p>
    <w:p>
      <w:r>
        <w:t xml:space="preserve">Inferiorinen rotaatio tapahtuu raajan adduktion aikana, ja siihen liittyy minkä alaspäin suuntautuva liike?</w:t>
      </w:r>
    </w:p>
    <w:p>
      <w:r>
        <w:rPr>
          <w:b/>
        </w:rPr>
        <w:t xml:space="preserve">Tulos</w:t>
      </w:r>
    </w:p>
    <w:p>
      <w:r>
        <w:t xml:space="preserve">polvilumpion ontelo</w:t>
      </w:r>
    </w:p>
    <w:p>
      <w:r>
        <w:rPr>
          <w:b/>
        </w:rPr>
        <w:t xml:space="preserve">Esimerkki 6.5422</w:t>
      </w:r>
    </w:p>
    <w:p>
      <w:r>
        <w:t xml:space="preserve">Missä plankton, nekton ja pohjaeläimet elävät?</w:t>
      </w:r>
    </w:p>
    <w:p>
      <w:r>
        <w:rPr>
          <w:b/>
        </w:rPr>
        <w:t xml:space="preserve">Tulos</w:t>
      </w:r>
    </w:p>
    <w:p>
      <w:r>
        <w:t xml:space="preserve">valtamerissä</w:t>
      </w:r>
    </w:p>
    <w:p>
      <w:r>
        <w:rPr>
          <w:b/>
        </w:rPr>
        <w:t xml:space="preserve">Esimerkki 6.5423</w:t>
      </w:r>
    </w:p>
    <w:p>
      <w:r>
        <w:t xml:space="preserve">Onko lämmin ilma troposfäärissä viileämmän ilman ylä- vai alapuolella?</w:t>
      </w:r>
    </w:p>
    <w:p>
      <w:r>
        <w:rPr>
          <w:b/>
        </w:rPr>
        <w:t xml:space="preserve">Tulos</w:t>
      </w:r>
    </w:p>
    <w:p>
      <w:r>
        <w:t xml:space="preserve">below</w:t>
      </w:r>
    </w:p>
    <w:p>
      <w:r>
        <w:rPr>
          <w:b/>
        </w:rPr>
        <w:t xml:space="preserve">Esimerkki 6.5424</w:t>
      </w:r>
    </w:p>
    <w:p>
      <w:r>
        <w:t xml:space="preserve">Antigeenien tuominen elimistöön immunisaation avulla voi antaa mitä hyötyä?</w:t>
      </w:r>
    </w:p>
    <w:p>
      <w:r>
        <w:rPr>
          <w:b/>
        </w:rPr>
        <w:t xml:space="preserve">Tulos</w:t>
      </w:r>
    </w:p>
    <w:p>
      <w:r>
        <w:t xml:space="preserve">aktiivinen immuniteetti</w:t>
      </w:r>
    </w:p>
    <w:p>
      <w:r>
        <w:rPr>
          <w:b/>
        </w:rPr>
        <w:t xml:space="preserve">Esimerkki 6.5425</w:t>
      </w:r>
    </w:p>
    <w:p>
      <w:r>
        <w:t xml:space="preserve">Mikä on ensimmäinen ruoansulatuselin, johon ruoka kulkeutuu?</w:t>
      </w:r>
    </w:p>
    <w:p>
      <w:r>
        <w:rPr>
          <w:b/>
        </w:rPr>
        <w:t xml:space="preserve">Tulos</w:t>
      </w:r>
    </w:p>
    <w:p>
      <w:r>
        <w:t xml:space="preserve">suu</w:t>
      </w:r>
    </w:p>
    <w:p>
      <w:r>
        <w:rPr>
          <w:b/>
        </w:rPr>
        <w:t xml:space="preserve">Esimerkki 6.5426</w:t>
      </w:r>
    </w:p>
    <w:p>
      <w:r>
        <w:t xml:space="preserve">Entsyymi on orgaaninen katalyytti, jota mikä tuottaa?</w:t>
      </w:r>
    </w:p>
    <w:p>
      <w:r>
        <w:rPr>
          <w:b/>
        </w:rPr>
        <w:t xml:space="preserve">Tulos</w:t>
      </w:r>
    </w:p>
    <w:p>
      <w:r>
        <w:t xml:space="preserve">elävä solu</w:t>
      </w:r>
    </w:p>
    <w:p>
      <w:r>
        <w:rPr>
          <w:b/>
        </w:rPr>
        <w:t xml:space="preserve">Esimerkki 6.5427</w:t>
      </w:r>
    </w:p>
    <w:p>
      <w:r>
        <w:t xml:space="preserve">Mikä on vastakohta harvennusvyöhykkeille, joissa ilmamolekyylit ovat aalloissa löyhästi pakkautuneita?</w:t>
      </w:r>
    </w:p>
    <w:p>
      <w:r>
        <w:rPr>
          <w:b/>
        </w:rPr>
        <w:t xml:space="preserve">Tulos</w:t>
      </w:r>
    </w:p>
    <w:p>
      <w:r>
        <w:t xml:space="preserve">puristusalueet</w:t>
      </w:r>
    </w:p>
    <w:p>
      <w:r>
        <w:rPr>
          <w:b/>
        </w:rPr>
        <w:t xml:space="preserve">Esimerkki 6.5428</w:t>
      </w:r>
    </w:p>
    <w:p>
      <w:r>
        <w:t xml:space="preserve">Mitä monet lajit käyttävät ruumiinmuotoaan ja väritystään välttääkseen?</w:t>
      </w:r>
    </w:p>
    <w:p>
      <w:r>
        <w:rPr>
          <w:b/>
        </w:rPr>
        <w:t xml:space="preserve">Tulos</w:t>
      </w:r>
    </w:p>
    <w:p>
      <w:r>
        <w:t xml:space="preserve">petoeläinten havaitseminen</w:t>
      </w:r>
    </w:p>
    <w:p>
      <w:r>
        <w:rPr>
          <w:b/>
        </w:rPr>
        <w:t xml:space="preserve">Esimerkki 6.5429</w:t>
      </w:r>
    </w:p>
    <w:p>
      <w:r>
        <w:t xml:space="preserve">Lintujen kevyet ilmatäytteiset luut ja suuri nelikammioinen sydän ovat esimerkkejä sopeutumisesta mihin tarkoitukseen?</w:t>
      </w:r>
    </w:p>
    <w:p>
      <w:r>
        <w:rPr>
          <w:b/>
        </w:rPr>
        <w:t xml:space="preserve">Tulos</w:t>
      </w:r>
    </w:p>
    <w:p>
      <w:r>
        <w:t xml:space="preserve">lento</w:t>
      </w:r>
    </w:p>
    <w:p>
      <w:r>
        <w:rPr>
          <w:b/>
        </w:rPr>
        <w:t xml:space="preserve">Esimerkki 6.5430</w:t>
      </w:r>
    </w:p>
    <w:p>
      <w:r>
        <w:t xml:space="preserve">Mikä aineen fysikaalinen ominaisuus kuvastaa sitä, kuinka tiiviisti aineen hiukkaset ovat pakkautuneet?</w:t>
      </w:r>
    </w:p>
    <w:p>
      <w:r>
        <w:rPr>
          <w:b/>
        </w:rPr>
        <w:t xml:space="preserve">Tulos</w:t>
      </w:r>
    </w:p>
    <w:p>
      <w:r>
        <w:t xml:space="preserve">tiheys</w:t>
      </w:r>
    </w:p>
    <w:p>
      <w:r>
        <w:rPr>
          <w:b/>
        </w:rPr>
        <w:t xml:space="preserve">Esimerkki 6.5431</w:t>
      </w:r>
    </w:p>
    <w:p>
      <w:r>
        <w:t xml:space="preserve">Mikä löydettiin ensimmäisenä laululinnuista, jotka tuottavat uusia hermosoluja oppiessaan lauluja?</w:t>
      </w:r>
    </w:p>
    <w:p>
      <w:r>
        <w:rPr>
          <w:b/>
        </w:rPr>
        <w:t xml:space="preserve">Tulos</w:t>
      </w:r>
    </w:p>
    <w:p>
      <w:r>
        <w:t xml:space="preserve">neurogeneesi</w:t>
      </w:r>
    </w:p>
    <w:p>
      <w:r>
        <w:rPr>
          <w:b/>
        </w:rPr>
        <w:t xml:space="preserve">Esimerkki 6.5432</w:t>
      </w:r>
    </w:p>
    <w:p>
      <w:r>
        <w:t xml:space="preserve">Millainen kyky kaikilla elävillä organismeilla on oltava, jotta ne voivat luoda lisää kaltaisiaan organismeja?</w:t>
      </w:r>
    </w:p>
    <w:p>
      <w:r>
        <w:rPr>
          <w:b/>
        </w:rPr>
        <w:t xml:space="preserve">Tulos</w:t>
      </w:r>
    </w:p>
    <w:p>
      <w:r>
        <w:t xml:space="preserve">jäljennös</w:t>
      </w:r>
    </w:p>
    <w:p>
      <w:r>
        <w:rPr>
          <w:b/>
        </w:rPr>
        <w:t xml:space="preserve">Esimerkki 6.5433</w:t>
      </w:r>
    </w:p>
    <w:p>
      <w:r>
        <w:t xml:space="preserve">Uraani on tärkeä osa prosessia, jota käytetään minkälaisen voiman hyödyntämiseen?</w:t>
      </w:r>
    </w:p>
    <w:p>
      <w:r>
        <w:rPr>
          <w:b/>
        </w:rPr>
        <w:t xml:space="preserve">Tulos</w:t>
      </w:r>
    </w:p>
    <w:p>
      <w:r>
        <w:t xml:space="preserve">ydinvoima</w:t>
      </w:r>
    </w:p>
    <w:p>
      <w:r>
        <w:rPr>
          <w:b/>
        </w:rPr>
        <w:t xml:space="preserve">Esimerkki 6.5434</w:t>
      </w:r>
    </w:p>
    <w:p>
      <w:r>
        <w:t xml:space="preserve">Mikä sijaitsee noin 80 astetta pohjoista leveyttä?</w:t>
      </w:r>
    </w:p>
    <w:p>
      <w:r>
        <w:rPr>
          <w:b/>
        </w:rPr>
        <w:t xml:space="preserve">Tulos</w:t>
      </w:r>
    </w:p>
    <w:p>
      <w:r>
        <w:t xml:space="preserve">pohjoisnapa</w:t>
      </w:r>
    </w:p>
    <w:p>
      <w:r>
        <w:rPr>
          <w:b/>
        </w:rPr>
        <w:t xml:space="preserve">Esimerkki 6.5435</w:t>
      </w:r>
    </w:p>
    <w:p>
      <w:r>
        <w:t xml:space="preserve">Mitä reittiä pitkin vesi ja ravinteet kulkevat kasvissa juurista lehtiin?</w:t>
      </w:r>
    </w:p>
    <w:p>
      <w:r>
        <w:rPr>
          <w:b/>
        </w:rPr>
        <w:t xml:space="preserve">Tulos</w:t>
      </w:r>
    </w:p>
    <w:p>
      <w:r>
        <w:t xml:space="preserve">varsi</w:t>
      </w:r>
    </w:p>
    <w:p>
      <w:r>
        <w:rPr>
          <w:b/>
        </w:rPr>
        <w:t xml:space="preserve">Esimerkki 6.5436</w:t>
      </w:r>
    </w:p>
    <w:p>
      <w:r>
        <w:t xml:space="preserve">Minkälaisena kuljetustyyppinä pidetään vesikkelikuljetusta?</w:t>
      </w:r>
    </w:p>
    <w:p>
      <w:r>
        <w:rPr>
          <w:b/>
        </w:rPr>
        <w:t xml:space="preserve">Tulos</w:t>
      </w:r>
    </w:p>
    <w:p>
      <w:r>
        <w:t xml:space="preserve">aktiivinen liikenne</w:t>
      </w:r>
    </w:p>
    <w:p>
      <w:r>
        <w:rPr>
          <w:b/>
        </w:rPr>
        <w:t xml:space="preserve">Esimerkki 6.5437</w:t>
      </w:r>
    </w:p>
    <w:p>
      <w:r>
        <w:t xml:space="preserve">Kasvien soluseinä koostuu monimutkaisesta hiilihydraatista, joka on minkä sokerin polymeeri?</w:t>
      </w:r>
    </w:p>
    <w:p>
      <w:r>
        <w:rPr>
          <w:b/>
        </w:rPr>
        <w:t xml:space="preserve">Tulos</w:t>
      </w:r>
    </w:p>
    <w:p>
      <w:r>
        <w:t xml:space="preserve">glukoosi</w:t>
      </w:r>
    </w:p>
    <w:p>
      <w:r>
        <w:rPr>
          <w:b/>
        </w:rPr>
        <w:t xml:space="preserve">Esimerkki 6.5438</w:t>
      </w:r>
    </w:p>
    <w:p>
      <w:r>
        <w:t xml:space="preserve">Kaasunäytteen paine mitataan avoimella millä?</w:t>
      </w:r>
    </w:p>
    <w:p>
      <w:r>
        <w:rPr>
          <w:b/>
        </w:rPr>
        <w:t xml:space="preserve">Tulos</w:t>
      </w:r>
    </w:p>
    <w:p>
      <w:r>
        <w:t xml:space="preserve">manometri</w:t>
      </w:r>
    </w:p>
    <w:p>
      <w:r>
        <w:rPr>
          <w:b/>
        </w:rPr>
        <w:t xml:space="preserve">Esimerkki 6.5439</w:t>
      </w:r>
    </w:p>
    <w:p>
      <w:r>
        <w:t xml:space="preserve">Jos vain yksi tietyn tyyppinen atomi on läsnä, mitä ei käytetä?</w:t>
      </w:r>
    </w:p>
    <w:p>
      <w:r>
        <w:rPr>
          <w:b/>
        </w:rPr>
        <w:t xml:space="preserve">Tulos</w:t>
      </w:r>
    </w:p>
    <w:p>
      <w:r>
        <w:t xml:space="preserve">alaindeksi</w:t>
      </w:r>
    </w:p>
    <w:p>
      <w:r>
        <w:rPr>
          <w:b/>
        </w:rPr>
        <w:t xml:space="preserve">Esimerkki 6.5440</w:t>
      </w:r>
    </w:p>
    <w:p>
      <w:r>
        <w:t xml:space="preserve">Gastropodit, pääjalkaiset ja simpukat ovat esimerkkejä mistä luokasta?</w:t>
      </w:r>
    </w:p>
    <w:p>
      <w:r>
        <w:rPr>
          <w:b/>
        </w:rPr>
        <w:t xml:space="preserve">Tulos</w:t>
      </w:r>
    </w:p>
    <w:p>
      <w:r>
        <w:t xml:space="preserve">nilviäiset</w:t>
      </w:r>
    </w:p>
    <w:p>
      <w:r>
        <w:rPr>
          <w:b/>
        </w:rPr>
        <w:t xml:space="preserve">Esimerkki 6.5441</w:t>
      </w:r>
    </w:p>
    <w:p>
      <w:r>
        <w:t xml:space="preserve">Mikä aine virtaa maan päälle sateesta tai sulavasta lumesta tai jäästä?</w:t>
      </w:r>
    </w:p>
    <w:p>
      <w:r>
        <w:rPr>
          <w:b/>
        </w:rPr>
        <w:t xml:space="preserve">Tulos</w:t>
      </w:r>
    </w:p>
    <w:p>
      <w:r>
        <w:t xml:space="preserve">vesi</w:t>
      </w:r>
    </w:p>
    <w:p>
      <w:r>
        <w:rPr>
          <w:b/>
        </w:rPr>
        <w:t xml:space="preserve">Esimerkki 6.5442</w:t>
      </w:r>
    </w:p>
    <w:p>
      <w:r>
        <w:t xml:space="preserve">Sähköteho on jännite kerrottuna millä?</w:t>
      </w:r>
    </w:p>
    <w:p>
      <w:r>
        <w:rPr>
          <w:b/>
        </w:rPr>
        <w:t xml:space="preserve">Tulos</w:t>
      </w:r>
    </w:p>
    <w:p>
      <w:r>
        <w:t xml:space="preserve">nykyinen</w:t>
      </w:r>
    </w:p>
    <w:p>
      <w:r>
        <w:rPr>
          <w:b/>
        </w:rPr>
        <w:t xml:space="preserve">Esimerkki 6.5443</w:t>
      </w:r>
    </w:p>
    <w:p>
      <w:r>
        <w:t xml:space="preserve">Kuinka monta aminohappoa on järjestäytynyt kuin "helmiä narussa" proteiinien muodostamiseksi?</w:t>
      </w:r>
    </w:p>
    <w:p>
      <w:r>
        <w:rPr>
          <w:b/>
        </w:rPr>
        <w:t xml:space="preserve">Tulos</w:t>
      </w:r>
    </w:p>
    <w:p>
      <w:r>
        <w:t xml:space="preserve">20</w:t>
      </w:r>
    </w:p>
    <w:p>
      <w:r>
        <w:rPr>
          <w:b/>
        </w:rPr>
        <w:t xml:space="preserve">Esimerkki 6.5444</w:t>
      </w:r>
    </w:p>
    <w:p>
      <w:r>
        <w:t xml:space="preserve">Mikä voimistaa vastetta homeostaasin aikana?</w:t>
      </w:r>
    </w:p>
    <w:p>
      <w:r>
        <w:rPr>
          <w:b/>
        </w:rPr>
        <w:t xml:space="preserve">Tulos</w:t>
      </w:r>
    </w:p>
    <w:p>
      <w:r>
        <w:t xml:space="preserve">positiiviset takaisinkytkennät</w:t>
      </w:r>
    </w:p>
    <w:p>
      <w:r>
        <w:rPr>
          <w:b/>
        </w:rPr>
        <w:t xml:space="preserve">Esimerkki 6.5445</w:t>
      </w:r>
    </w:p>
    <w:p>
      <w:r>
        <w:t xml:space="preserve">Mitä termiä käytetään kuvaamaan kaikkea, mikä vie tilaa ja jolla on massaa?</w:t>
      </w:r>
    </w:p>
    <w:p>
      <w:r>
        <w:rPr>
          <w:b/>
        </w:rPr>
        <w:t xml:space="preserve">Tulos</w:t>
      </w:r>
    </w:p>
    <w:p>
      <w:r>
        <w:t xml:space="preserve">asia</w:t>
      </w:r>
    </w:p>
    <w:p>
      <w:r>
        <w:rPr>
          <w:b/>
        </w:rPr>
        <w:t xml:space="preserve">Esimerkki 6.5446</w:t>
      </w:r>
    </w:p>
    <w:p>
      <w:r>
        <w:t xml:space="preserve">Kansainvälinen avaruusasema kiertää melko tyypillisessä 370 kilometrin korkeudessa ja on esimerkki mistä?</w:t>
      </w:r>
    </w:p>
    <w:p>
      <w:r>
        <w:rPr>
          <w:b/>
        </w:rPr>
        <w:t xml:space="preserve">Tulos</w:t>
      </w:r>
    </w:p>
    <w:p>
      <w:r>
        <w:t xml:space="preserve">ihmisen luoma satelliitti</w:t>
      </w:r>
    </w:p>
    <w:p>
      <w:r>
        <w:rPr>
          <w:b/>
        </w:rPr>
        <w:t xml:space="preserve">Esimerkki 6.5447</w:t>
      </w:r>
    </w:p>
    <w:p>
      <w:r>
        <w:t xml:space="preserve">Mitä termiä käytetään kuvaamaan planeettamme keskellä olevaa leveyspiiriä?</w:t>
      </w:r>
    </w:p>
    <w:p>
      <w:r>
        <w:rPr>
          <w:b/>
        </w:rPr>
        <w:t xml:space="preserve">Tulos</w:t>
      </w:r>
    </w:p>
    <w:p>
      <w:r>
        <w:t xml:space="preserve">päiväntasaaja</w:t>
      </w:r>
    </w:p>
    <w:p>
      <w:r>
        <w:rPr>
          <w:b/>
        </w:rPr>
        <w:t xml:space="preserve">Esimerkki 6.5448</w:t>
      </w:r>
    </w:p>
    <w:p>
      <w:r>
        <w:t xml:space="preserve">Soluseinämä toimii ylimääräisenä suojakerroksena, auttaa solua säilyttämään muotonsa ja estää mitä?</w:t>
      </w:r>
    </w:p>
    <w:p>
      <w:r>
        <w:rPr>
          <w:b/>
        </w:rPr>
        <w:t xml:space="preserve">Tulos</w:t>
      </w:r>
    </w:p>
    <w:p>
      <w:r>
        <w:t xml:space="preserve">kuivuminen</w:t>
      </w:r>
    </w:p>
    <w:p>
      <w:r>
        <w:rPr>
          <w:b/>
        </w:rPr>
        <w:t xml:space="preserve">Esimerkki 6.5449</w:t>
      </w:r>
    </w:p>
    <w:p>
      <w:r>
        <w:t xml:space="preserve">Sakkaroosi ei käy läpi aldehydeille ja ketoneille tyypillisiä reaktioita, joten se on pelkistymätön mikä?</w:t>
      </w:r>
    </w:p>
    <w:p>
      <w:r>
        <w:rPr>
          <w:b/>
        </w:rPr>
        <w:t xml:space="preserve">Tulos</w:t>
      </w:r>
    </w:p>
    <w:p>
      <w:r>
        <w:t xml:space="preserve">sokeri</w:t>
      </w:r>
    </w:p>
    <w:p>
      <w:r>
        <w:rPr>
          <w:b/>
        </w:rPr>
        <w:t xml:space="preserve">Esimerkki 6.5450</w:t>
      </w:r>
    </w:p>
    <w:p>
      <w:r>
        <w:t xml:space="preserve">Mikä koostuu pääasiassa parenkyymisoluista, joissa on kloroplastit?</w:t>
      </w:r>
    </w:p>
    <w:p>
      <w:r>
        <w:rPr>
          <w:b/>
        </w:rPr>
        <w:t xml:space="preserve">Tulos</w:t>
      </w:r>
    </w:p>
    <w:p>
      <w:r>
        <w:t xml:space="preserve">mesofylli</w:t>
      </w:r>
    </w:p>
    <w:p>
      <w:r>
        <w:rPr>
          <w:b/>
        </w:rPr>
        <w:t xml:space="preserve">Esimerkki 6.5451</w:t>
      </w:r>
    </w:p>
    <w:p>
      <w:r>
        <w:t xml:space="preserve">Mikä on maanpinnan piste, joka sijaitsee suoraan maanalaisten kivien murtumakohdan yläpuolella (tai "fokuspiste")?</w:t>
      </w:r>
    </w:p>
    <w:p>
      <w:r>
        <w:rPr>
          <w:b/>
        </w:rPr>
        <w:t xml:space="preserve">Tulos</w:t>
      </w:r>
    </w:p>
    <w:p>
      <w:r>
        <w:t xml:space="preserve">Epikeskus</w:t>
      </w:r>
    </w:p>
    <w:p>
      <w:r>
        <w:rPr>
          <w:b/>
        </w:rPr>
        <w:t xml:space="preserve">Esimerkki 6.5452</w:t>
      </w:r>
    </w:p>
    <w:p>
      <w:r>
        <w:t xml:space="preserve">Vapaasti virtaavien elektronien ansiosta mitkä materiaalit johtavat hyvin sähköä ja lämpöä?</w:t>
      </w:r>
    </w:p>
    <w:p>
      <w:r>
        <w:rPr>
          <w:b/>
        </w:rPr>
        <w:t xml:space="preserve">Tulos</w:t>
      </w:r>
    </w:p>
    <w:p>
      <w:r>
        <w:t xml:space="preserve">metallit</w:t>
      </w:r>
    </w:p>
    <w:p>
      <w:r>
        <w:rPr>
          <w:b/>
        </w:rPr>
        <w:t xml:space="preserve">Esimerkki 6.5453</w:t>
      </w:r>
    </w:p>
    <w:p>
      <w:r>
        <w:t xml:space="preserve">Mitä endotermisessä reaktiossa absorboituu?</w:t>
      </w:r>
    </w:p>
    <w:p>
      <w:r>
        <w:rPr>
          <w:b/>
        </w:rPr>
        <w:t xml:space="preserve">Tulos</w:t>
      </w:r>
    </w:p>
    <w:p>
      <w:r>
        <w:t xml:space="preserve">energia</w:t>
      </w:r>
    </w:p>
    <w:p>
      <w:r>
        <w:rPr>
          <w:b/>
        </w:rPr>
        <w:t xml:space="preserve">Esimerkki 6.5454</w:t>
      </w:r>
    </w:p>
    <w:p>
      <w:r>
        <w:t xml:space="preserve">Mikä on paras huone kodissa, jossa veden säästäminen kannattaa aloittaa?</w:t>
      </w:r>
    </w:p>
    <w:p>
      <w:r>
        <w:rPr>
          <w:b/>
        </w:rPr>
        <w:t xml:space="preserve">Tulos</w:t>
      </w:r>
    </w:p>
    <w:p>
      <w:r>
        <w:t xml:space="preserve">kylpyhuone</w:t>
      </w:r>
    </w:p>
    <w:p>
      <w:r>
        <w:rPr>
          <w:b/>
        </w:rPr>
        <w:t xml:space="preserve">Esimerkki 6.5455</w:t>
      </w:r>
    </w:p>
    <w:p>
      <w:r>
        <w:t xml:space="preserve">New Hampshiren valkoiset vuoret ovat osa mitä maakuntaa?</w:t>
      </w:r>
    </w:p>
    <w:p>
      <w:r>
        <w:rPr>
          <w:b/>
        </w:rPr>
        <w:t xml:space="preserve">Tulos</w:t>
      </w:r>
    </w:p>
    <w:p>
      <w:r>
        <w:t xml:space="preserve">appalakkien</w:t>
      </w:r>
    </w:p>
    <w:p>
      <w:r>
        <w:rPr>
          <w:b/>
        </w:rPr>
        <w:t xml:space="preserve">Esimerkki 6.5456</w:t>
      </w:r>
    </w:p>
    <w:p>
      <w:r>
        <w:t xml:space="preserve">Mitä kolmea väriä kutsutaan valon pääväreiksi?</w:t>
      </w:r>
    </w:p>
    <w:p>
      <w:r>
        <w:rPr>
          <w:b/>
        </w:rPr>
        <w:t xml:space="preserve">Tulos</w:t>
      </w:r>
    </w:p>
    <w:p>
      <w:r>
        <w:t xml:space="preserve">punainen, vihreä, sininen</w:t>
      </w:r>
    </w:p>
    <w:p>
      <w:r>
        <w:rPr>
          <w:b/>
        </w:rPr>
        <w:t xml:space="preserve">Esimerkki 6.5457</w:t>
      </w:r>
    </w:p>
    <w:p>
      <w:r>
        <w:t xml:space="preserve">Millaisista kerroksista eläinten kudokset kehittyvät?</w:t>
      </w:r>
    </w:p>
    <w:p>
      <w:r>
        <w:rPr>
          <w:b/>
        </w:rPr>
        <w:t xml:space="preserve">Tulos</w:t>
      </w:r>
    </w:p>
    <w:p>
      <w:r>
        <w:t xml:space="preserve">alkio</w:t>
      </w:r>
    </w:p>
    <w:p>
      <w:r>
        <w:rPr>
          <w:b/>
        </w:rPr>
        <w:t xml:space="preserve">Esimerkki 6.5458</w:t>
      </w:r>
    </w:p>
    <w:p>
      <w:r>
        <w:t xml:space="preserve">Minkä tyyppinen massaliike on suurten kallio- ja maaperälohkareiden äkillinen liike alas rinnettä?</w:t>
      </w:r>
    </w:p>
    <w:p>
      <w:r>
        <w:rPr>
          <w:b/>
        </w:rPr>
        <w:t xml:space="preserve">Tulos</w:t>
      </w:r>
    </w:p>
    <w:p>
      <w:r>
        <w:t xml:space="preserve">notkahdus</w:t>
      </w:r>
    </w:p>
    <w:p>
      <w:r>
        <w:rPr>
          <w:b/>
        </w:rPr>
        <w:t xml:space="preserve">Esimerkki 6.5459</w:t>
      </w:r>
    </w:p>
    <w:p>
      <w:r>
        <w:t xml:space="preserve">Mitä muodostuu, kun jokainen natriumatomi luovuttaa yhden valenssielektroninsa klooriatomille?</w:t>
      </w:r>
    </w:p>
    <w:p>
      <w:r>
        <w:rPr>
          <w:b/>
        </w:rPr>
        <w:t xml:space="preserve">Tulos</w:t>
      </w:r>
    </w:p>
    <w:p>
      <w:r>
        <w:t xml:space="preserve">natriumkloridi</w:t>
      </w:r>
    </w:p>
    <w:p>
      <w:r>
        <w:rPr>
          <w:b/>
        </w:rPr>
        <w:t xml:space="preserve">Esimerkki 6.5460</w:t>
      </w:r>
    </w:p>
    <w:p>
      <w:r>
        <w:t xml:space="preserve">Lipidit ovat biokemiallisia yhdisteitä, kuten rasvoja ja?</w:t>
      </w:r>
    </w:p>
    <w:p>
      <w:r>
        <w:rPr>
          <w:b/>
        </w:rPr>
        <w:t xml:space="preserve">Tulos</w:t>
      </w:r>
    </w:p>
    <w:p>
      <w:r>
        <w:t xml:space="preserve">öljyt</w:t>
      </w:r>
    </w:p>
    <w:p>
      <w:r>
        <w:rPr>
          <w:b/>
        </w:rPr>
        <w:t xml:space="preserve">Esimerkki 6.5461</w:t>
      </w:r>
    </w:p>
    <w:p>
      <w:r>
        <w:t xml:space="preserve">Miksi kutsutaan laitetta, joka tuottaa hyvin tarkkaan kohdistetun näkyvän valon säteen, jolla on vain yksi aallonpituus ja väri?</w:t>
      </w:r>
    </w:p>
    <w:p>
      <w:r>
        <w:rPr>
          <w:b/>
        </w:rPr>
        <w:t xml:space="preserve">Tulos</w:t>
      </w:r>
    </w:p>
    <w:p>
      <w:r>
        <w:t xml:space="preserve">laser</w:t>
      </w:r>
    </w:p>
    <w:p>
      <w:r>
        <w:rPr>
          <w:b/>
        </w:rPr>
        <w:t xml:space="preserve">Esimerkki 6.5462</w:t>
      </w:r>
    </w:p>
    <w:p>
      <w:r>
        <w:t xml:space="preserve">Mitkä solurakenteet vangitsevat auringon valoenergiaa ja käyttävät sitä veden ja hiilidioksidin kanssa tuottaakseen sokereita ravintoa varten?</w:t>
      </w:r>
    </w:p>
    <w:p>
      <w:r>
        <w:rPr>
          <w:b/>
        </w:rPr>
        <w:t xml:space="preserve">Tulos</w:t>
      </w:r>
    </w:p>
    <w:p>
      <w:r>
        <w:t xml:space="preserve">kloroplastit</w:t>
      </w:r>
    </w:p>
    <w:p>
      <w:r>
        <w:rPr>
          <w:b/>
        </w:rPr>
        <w:t xml:space="preserve">Esimerkki 6.5463</w:t>
      </w:r>
    </w:p>
    <w:p>
      <w:r>
        <w:t xml:space="preserve">Mitä kasvissa on oltava, jotta leppäkertut voivat munia?</w:t>
      </w:r>
    </w:p>
    <w:p>
      <w:r>
        <w:rPr>
          <w:b/>
        </w:rPr>
        <w:t xml:space="preserve">Tulos</w:t>
      </w:r>
    </w:p>
    <w:p>
      <w:r>
        <w:t xml:space="preserve">kirvat</w:t>
      </w:r>
    </w:p>
    <w:p>
      <w:r>
        <w:rPr>
          <w:b/>
        </w:rPr>
        <w:t xml:space="preserve">Esimerkki 6.5464</w:t>
      </w:r>
    </w:p>
    <w:p>
      <w:r>
        <w:t xml:space="preserve">Mitä kutsutaan veteen joutuvaksi laavaksi?</w:t>
      </w:r>
    </w:p>
    <w:p>
      <w:r>
        <w:rPr>
          <w:b/>
        </w:rPr>
        <w:t xml:space="preserve">Tulos</w:t>
      </w:r>
    </w:p>
    <w:p>
      <w:r>
        <w:t xml:space="preserve">tyyny laava</w:t>
      </w:r>
    </w:p>
    <w:p>
      <w:r>
        <w:rPr>
          <w:b/>
        </w:rPr>
        <w:t xml:space="preserve">Esimerkki 6.5465</w:t>
      </w:r>
    </w:p>
    <w:p>
      <w:r>
        <w:t xml:space="preserve">Mikä on nimitys luita toisiinsa yhdistäville sitkeille proteiinikuiduille?</w:t>
      </w:r>
    </w:p>
    <w:p>
      <w:r>
        <w:rPr>
          <w:b/>
        </w:rPr>
        <w:t xml:space="preserve">Tulos</w:t>
      </w:r>
    </w:p>
    <w:p>
      <w:r>
        <w:t xml:space="preserve">nivelsiteet</w:t>
      </w:r>
    </w:p>
    <w:p>
      <w:r>
        <w:rPr>
          <w:b/>
        </w:rPr>
        <w:t xml:space="preserve">Esimerkki 6.5466</w:t>
      </w:r>
    </w:p>
    <w:p>
      <w:r>
        <w:t xml:space="preserve">Millaisia organismeja lihansyöjät syövät?</w:t>
      </w:r>
    </w:p>
    <w:p>
      <w:r>
        <w:rPr>
          <w:b/>
        </w:rPr>
        <w:t xml:space="preserve">Tulos</w:t>
      </w:r>
    </w:p>
    <w:p>
      <w:r>
        <w:t xml:space="preserve">eläimet</w:t>
      </w:r>
    </w:p>
    <w:p>
      <w:r>
        <w:rPr>
          <w:b/>
        </w:rPr>
        <w:t xml:space="preserve">Esimerkki 6.5467</w:t>
      </w:r>
    </w:p>
    <w:p>
      <w:r>
        <w:t xml:space="preserve">Ilmakehä koostuu hapesta, typestä ja hiilidioksidista, joka aiheuttaa tietyn paineen, jota kutsutaan nimellä mikä?</w:t>
      </w:r>
    </w:p>
    <w:p>
      <w:r>
        <w:rPr>
          <w:b/>
        </w:rPr>
        <w:t xml:space="preserve">Tulos</w:t>
      </w:r>
    </w:p>
    <w:p>
      <w:r>
        <w:t xml:space="preserve">ilmanpaine</w:t>
      </w:r>
    </w:p>
    <w:p>
      <w:r>
        <w:rPr>
          <w:b/>
        </w:rPr>
        <w:t xml:space="preserve">Esimerkki 6.5468</w:t>
      </w:r>
    </w:p>
    <w:p>
      <w:r>
        <w:t xml:space="preserve">Mikä termi fysiikassa tarkoittaa voiman käyttöä esineen liikuttamiseksi?</w:t>
      </w:r>
    </w:p>
    <w:p>
      <w:r>
        <w:rPr>
          <w:b/>
        </w:rPr>
        <w:t xml:space="preserve">Tulos</w:t>
      </w:r>
    </w:p>
    <w:p>
      <w:r>
        <w:t xml:space="preserve">työ</w:t>
      </w:r>
    </w:p>
    <w:p>
      <w:r>
        <w:rPr>
          <w:b/>
        </w:rPr>
        <w:t xml:space="preserve">Esimerkki 6.5469</w:t>
      </w:r>
    </w:p>
    <w:p>
      <w:r>
        <w:t xml:space="preserve">Eetteri on orgaaninen yhdiste, jossa kaksi hiilivetyryhmää on sitoutunut samaan atomiin, mikä?</w:t>
      </w:r>
    </w:p>
    <w:p>
      <w:r>
        <w:rPr>
          <w:b/>
        </w:rPr>
        <w:t xml:space="preserve">Tulos</w:t>
      </w:r>
    </w:p>
    <w:p>
      <w:r>
        <w:t xml:space="preserve">happi</w:t>
      </w:r>
    </w:p>
    <w:p>
      <w:r>
        <w:rPr>
          <w:b/>
        </w:rPr>
        <w:t xml:space="preserve">Esimerkki 6.5470</w:t>
      </w:r>
    </w:p>
    <w:p>
      <w:r>
        <w:t xml:space="preserve">Missä vaiheessa ravinteet voivat tulla ekosysteemiin tai poistua siitä?</w:t>
      </w:r>
    </w:p>
    <w:p>
      <w:r>
        <w:rPr>
          <w:b/>
        </w:rPr>
        <w:t xml:space="preserve">Tulos</w:t>
      </w:r>
    </w:p>
    <w:p>
      <w:r>
        <w:t xml:space="preserve">mikä tahansa kohta</w:t>
      </w:r>
    </w:p>
    <w:p>
      <w:r>
        <w:rPr>
          <w:b/>
        </w:rPr>
        <w:t xml:space="preserve">Esimerkki 6.5471</w:t>
      </w:r>
    </w:p>
    <w:p>
      <w:r>
        <w:t xml:space="preserve">Kun fluoriatomi saa elektronin, siitä tulee negatiivinen mikä?</w:t>
      </w:r>
    </w:p>
    <w:p>
      <w:r>
        <w:rPr>
          <w:b/>
        </w:rPr>
        <w:t xml:space="preserve">Tulos</w:t>
      </w:r>
    </w:p>
    <w:p>
      <w:r>
        <w:t xml:space="preserve">fluoridi-ioni</w:t>
      </w:r>
    </w:p>
    <w:p>
      <w:r>
        <w:rPr>
          <w:b/>
        </w:rPr>
        <w:t xml:space="preserve">Esimerkki 6.5472</w:t>
      </w:r>
    </w:p>
    <w:p>
      <w:r>
        <w:t xml:space="preserve">Mihin aurinkokennot muuttavat auringonvalon energian?</w:t>
      </w:r>
    </w:p>
    <w:p>
      <w:r>
        <w:rPr>
          <w:b/>
        </w:rPr>
        <w:t xml:space="preserve">Tulos</w:t>
      </w:r>
    </w:p>
    <w:p>
      <w:r>
        <w:t xml:space="preserve">sähköenergia</w:t>
      </w:r>
    </w:p>
    <w:p>
      <w:r>
        <w:rPr>
          <w:b/>
        </w:rPr>
        <w:t xml:space="preserve">Esimerkki 6.5473</w:t>
      </w:r>
    </w:p>
    <w:p>
      <w:r>
        <w:t xml:space="preserve">Kaasut ovat ihanteellisimpia korkeassa lämpötilassa ja missä paineessa?</w:t>
      </w:r>
    </w:p>
    <w:p>
      <w:r>
        <w:rPr>
          <w:b/>
        </w:rPr>
        <w:t xml:space="preserve">Tulos</w:t>
      </w:r>
    </w:p>
    <w:p>
      <w:r>
        <w:t xml:space="preserve">alhainen</w:t>
      </w:r>
    </w:p>
    <w:p>
      <w:r>
        <w:rPr>
          <w:b/>
        </w:rPr>
        <w:t xml:space="preserve">Esimerkki 6.5474</w:t>
      </w:r>
    </w:p>
    <w:p>
      <w:r>
        <w:t xml:space="preserve">Mitkä ovat neljä tunnettua aineen olomuotoa?</w:t>
      </w:r>
    </w:p>
    <w:p>
      <w:r>
        <w:rPr>
          <w:b/>
        </w:rPr>
        <w:t xml:space="preserve">Tulos</w:t>
      </w:r>
    </w:p>
    <w:p>
      <w:r>
        <w:t xml:space="preserve">kiinteät aineet, nesteet, kaasut ja plasma</w:t>
      </w:r>
    </w:p>
    <w:p>
      <w:r>
        <w:rPr>
          <w:b/>
        </w:rPr>
        <w:t xml:space="preserve">Esimerkki 6.5475</w:t>
      </w:r>
    </w:p>
    <w:p>
      <w:r>
        <w:t xml:space="preserve">Mikä kuvaa eri lajien välistä tiivistä ja pitkäaikaista vuorovaikutusta?</w:t>
      </w:r>
    </w:p>
    <w:p>
      <w:r>
        <w:rPr>
          <w:b/>
        </w:rPr>
        <w:t xml:space="preserve">Tulos</w:t>
      </w:r>
    </w:p>
    <w:p>
      <w:r>
        <w:t xml:space="preserve">symbioosi</w:t>
      </w:r>
    </w:p>
    <w:p>
      <w:r>
        <w:rPr>
          <w:b/>
        </w:rPr>
        <w:t xml:space="preserve">Esimerkki 6.5476</w:t>
      </w:r>
    </w:p>
    <w:p>
      <w:r>
        <w:t xml:space="preserve">Miten syöpäsolut tyypillisesti leviävät yhdestä kehon osasta toiseen?</w:t>
      </w:r>
    </w:p>
    <w:p>
      <w:r>
        <w:rPr>
          <w:b/>
        </w:rPr>
        <w:t xml:space="preserve">Tulos</w:t>
      </w:r>
    </w:p>
    <w:p>
      <w:r>
        <w:t xml:space="preserve">verenkierto</w:t>
      </w:r>
    </w:p>
    <w:p>
      <w:r>
        <w:rPr>
          <w:b/>
        </w:rPr>
        <w:t xml:space="preserve">Esimerkki 6.5477</w:t>
      </w:r>
    </w:p>
    <w:p>
      <w:r>
        <w:t xml:space="preserve">Mitkä peilit poikkeuttavat valonsäteitä, joten niiden polttoväli on negatiivinen?</w:t>
      </w:r>
    </w:p>
    <w:p>
      <w:r>
        <w:rPr>
          <w:b/>
        </w:rPr>
        <w:t xml:space="preserve">Tulos</w:t>
      </w:r>
    </w:p>
    <w:p>
      <w:r>
        <w:t xml:space="preserve">kupera</w:t>
      </w:r>
    </w:p>
    <w:p>
      <w:r>
        <w:rPr>
          <w:b/>
        </w:rPr>
        <w:t xml:space="preserve">Esimerkki 6.5478</w:t>
      </w:r>
    </w:p>
    <w:p>
      <w:r>
        <w:t xml:space="preserve">Atomien lähettämä valo on polykromaattista - se sisältää enemmän kuin yhden näistä?</w:t>
      </w:r>
    </w:p>
    <w:p>
      <w:r>
        <w:rPr>
          <w:b/>
        </w:rPr>
        <w:t xml:space="preserve">Tulos</w:t>
      </w:r>
    </w:p>
    <w:p>
      <w:r>
        <w:t xml:space="preserve">aallonpituus</w:t>
      </w:r>
    </w:p>
    <w:p>
      <w:r>
        <w:rPr>
          <w:b/>
        </w:rPr>
        <w:t xml:space="preserve">Esimerkki 6.5479</w:t>
      </w:r>
    </w:p>
    <w:p>
      <w:r>
        <w:t xml:space="preserve">Mikä ominaisuus on tiettyyn pinta-alaan vaikuttavan voiman tulos?</w:t>
      </w:r>
    </w:p>
    <w:p>
      <w:r>
        <w:rPr>
          <w:b/>
        </w:rPr>
        <w:t xml:space="preserve">Tulos</w:t>
      </w:r>
    </w:p>
    <w:p>
      <w:r>
        <w:t xml:space="preserve">paine</w:t>
      </w:r>
    </w:p>
    <w:p>
      <w:r>
        <w:rPr>
          <w:b/>
        </w:rPr>
        <w:t xml:space="preserve">Esimerkki 6.5480</w:t>
      </w:r>
    </w:p>
    <w:p>
      <w:r>
        <w:t xml:space="preserve">Milloin saimme tietää, että otsonikerroksessa on reikä?</w:t>
      </w:r>
    </w:p>
    <w:p>
      <w:r>
        <w:rPr>
          <w:b/>
        </w:rPr>
        <w:t xml:space="preserve">Tulos</w:t>
      </w:r>
    </w:p>
    <w:p>
      <w:r>
        <w:t xml:space="preserve">1980s</w:t>
      </w:r>
    </w:p>
    <w:p>
      <w:r>
        <w:rPr>
          <w:b/>
        </w:rPr>
        <w:t xml:space="preserve">Esimerkki 6.5481</w:t>
      </w:r>
    </w:p>
    <w:p>
      <w:r>
        <w:t xml:space="preserve">Mitä voidaan laskea, kun otetaan huomioon kappaleen massa ja nopeus?</w:t>
      </w:r>
    </w:p>
    <w:p>
      <w:r>
        <w:rPr>
          <w:b/>
        </w:rPr>
        <w:t xml:space="preserve">Tulos</w:t>
      </w:r>
    </w:p>
    <w:p>
      <w:r>
        <w:t xml:space="preserve">liike-energia</w:t>
      </w:r>
    </w:p>
    <w:p>
      <w:r>
        <w:rPr>
          <w:b/>
        </w:rPr>
        <w:t xml:space="preserve">Esimerkki 6.5482</w:t>
      </w:r>
    </w:p>
    <w:p>
      <w:r>
        <w:t xml:space="preserve">Mitkä aineet osallistuvat suurimpaan osaan eliöissä tapahtuvista kemiallisista reaktioista, mukaan lukien ruoansulatus?</w:t>
      </w:r>
    </w:p>
    <w:p>
      <w:r>
        <w:rPr>
          <w:b/>
        </w:rPr>
        <w:t xml:space="preserve">Tulos</w:t>
      </w:r>
    </w:p>
    <w:p>
      <w:r>
        <w:t xml:space="preserve">entsyymit</w:t>
      </w:r>
    </w:p>
    <w:p>
      <w:r>
        <w:rPr>
          <w:b/>
        </w:rPr>
        <w:t xml:space="preserve">Esimerkki 6.5483</w:t>
      </w:r>
    </w:p>
    <w:p>
      <w:r>
        <w:t xml:space="preserve">Koneen mekaaninen etu liittyy siihen, miten se muuttaa mitä?</w:t>
      </w:r>
    </w:p>
    <w:p>
      <w:r>
        <w:rPr>
          <w:b/>
        </w:rPr>
        <w:t xml:space="preserve">Tulos</w:t>
      </w:r>
    </w:p>
    <w:p>
      <w:r>
        <w:t xml:space="preserve">voima</w:t>
      </w:r>
    </w:p>
    <w:p>
      <w:r>
        <w:rPr>
          <w:b/>
        </w:rPr>
        <w:t xml:space="preserve">Esimerkki 6.5484</w:t>
      </w:r>
    </w:p>
    <w:p>
      <w:r>
        <w:t xml:space="preserve">Mitä sähkömagneettiset reseptorit havaitsevat?</w:t>
      </w:r>
    </w:p>
    <w:p>
      <w:r>
        <w:rPr>
          <w:b/>
        </w:rPr>
        <w:t xml:space="preserve">Tulos</w:t>
      </w:r>
    </w:p>
    <w:p>
      <w:r>
        <w:t xml:space="preserve">sähkömagneettinen säteily</w:t>
      </w:r>
    </w:p>
    <w:p>
      <w:r>
        <w:rPr>
          <w:b/>
        </w:rPr>
        <w:t xml:space="preserve">Esimerkki 6.5485</w:t>
      </w:r>
    </w:p>
    <w:p>
      <w:r>
        <w:t xml:space="preserve">Mikä saa veden muuttumaan eri tilaan?</w:t>
      </w:r>
    </w:p>
    <w:p>
      <w:r>
        <w:rPr>
          <w:b/>
        </w:rPr>
        <w:t xml:space="preserve">Tulos</w:t>
      </w:r>
    </w:p>
    <w:p>
      <w:r>
        <w:t xml:space="preserve">lämpötila</w:t>
      </w:r>
    </w:p>
    <w:p>
      <w:r>
        <w:rPr>
          <w:b/>
        </w:rPr>
        <w:t xml:space="preserve">Esimerkki 6.5486</w:t>
      </w:r>
    </w:p>
    <w:p>
      <w:r>
        <w:t xml:space="preserve">Verisuonettomista kasveista puuttuu verisuonikudos ja mitä?</w:t>
      </w:r>
    </w:p>
    <w:p>
      <w:r>
        <w:rPr>
          <w:b/>
        </w:rPr>
        <w:t xml:space="preserve">Tulos</w:t>
      </w:r>
    </w:p>
    <w:p>
      <w:r>
        <w:t xml:space="preserve">siemenet</w:t>
      </w:r>
    </w:p>
    <w:p>
      <w:r>
        <w:rPr>
          <w:b/>
        </w:rPr>
        <w:t xml:space="preserve">Esimerkki 6.5487</w:t>
      </w:r>
    </w:p>
    <w:p>
      <w:r>
        <w:t xml:space="preserve">Minkälainen energiamuoto on valo?</w:t>
      </w:r>
    </w:p>
    <w:p>
      <w:r>
        <w:rPr>
          <w:b/>
        </w:rPr>
        <w:t xml:space="preserve">Tulos</w:t>
      </w:r>
    </w:p>
    <w:p>
      <w:r>
        <w:t xml:space="preserve">sähkömagneettinen</w:t>
      </w:r>
    </w:p>
    <w:p>
      <w:r>
        <w:rPr>
          <w:b/>
        </w:rPr>
        <w:t xml:space="preserve">Esimerkki 6.5488</w:t>
      </w:r>
    </w:p>
    <w:p>
      <w:r>
        <w:t xml:space="preserve">Mikä taso on suurempi kuin 7 perusliuoksessa?</w:t>
      </w:r>
    </w:p>
    <w:p>
      <w:r>
        <w:rPr>
          <w:b/>
        </w:rPr>
        <w:t xml:space="preserve">Tulos</w:t>
      </w:r>
    </w:p>
    <w:p>
      <w:r>
        <w:t xml:space="preserve">ph</w:t>
      </w:r>
    </w:p>
    <w:p>
      <w:r>
        <w:rPr>
          <w:b/>
        </w:rPr>
        <w:t xml:space="preserve">Esimerkki 6.5489</w:t>
      </w:r>
    </w:p>
    <w:p>
      <w:r>
        <w:t xml:space="preserve">Valoreaktiot vapauttavat myös happikaasua mitä?</w:t>
      </w:r>
    </w:p>
    <w:p>
      <w:r>
        <w:rPr>
          <w:b/>
        </w:rPr>
        <w:t xml:space="preserve">Tulos</w:t>
      </w:r>
    </w:p>
    <w:p>
      <w:r>
        <w:t xml:space="preserve">jätetuote</w:t>
      </w:r>
    </w:p>
    <w:p>
      <w:r>
        <w:rPr>
          <w:b/>
        </w:rPr>
        <w:t xml:space="preserve">Esimerkki 6.5490</w:t>
      </w:r>
    </w:p>
    <w:p>
      <w:r>
        <w:t xml:space="preserve">Mitä kahta rasvatyyppiä on olemassa?</w:t>
      </w:r>
    </w:p>
    <w:p>
      <w:r>
        <w:rPr>
          <w:b/>
        </w:rPr>
        <w:t xml:space="preserve">Tulos</w:t>
      </w:r>
    </w:p>
    <w:p>
      <w:r>
        <w:t xml:space="preserve">tyydyttyneet ja tyydyttymättömät</w:t>
      </w:r>
    </w:p>
    <w:p>
      <w:r>
        <w:rPr>
          <w:b/>
        </w:rPr>
        <w:t xml:space="preserve">Esimerkki 6.5491</w:t>
      </w:r>
    </w:p>
    <w:p>
      <w:r>
        <w:t xml:space="preserve">Mikä prosessi kestää ihmisapinoilla 8-9 kuukautta ja johtaa yleensä yhden jälkeläisen syntymään?</w:t>
      </w:r>
    </w:p>
    <w:p>
      <w:r>
        <w:rPr>
          <w:b/>
        </w:rPr>
        <w:t xml:space="preserve">Tulos</w:t>
      </w:r>
    </w:p>
    <w:p>
      <w:r>
        <w:t xml:space="preserve">raskaus</w:t>
      </w:r>
    </w:p>
    <w:p>
      <w:r>
        <w:rPr>
          <w:b/>
        </w:rPr>
        <w:t xml:space="preserve">Esimerkki 6.5492</w:t>
      </w:r>
    </w:p>
    <w:p>
      <w:r>
        <w:t xml:space="preserve">Mikä putki kuljettaa virtsan ulos kehosta?</w:t>
      </w:r>
    </w:p>
    <w:p>
      <w:r>
        <w:rPr>
          <w:b/>
        </w:rPr>
        <w:t xml:space="preserve">Tulos</w:t>
      </w:r>
    </w:p>
    <w:p>
      <w:r>
        <w:t xml:space="preserve">virtsaputki</w:t>
      </w:r>
    </w:p>
    <w:p>
      <w:r>
        <w:rPr>
          <w:b/>
        </w:rPr>
        <w:t xml:space="preserve">Esimerkki 6.5493</w:t>
      </w:r>
    </w:p>
    <w:p>
      <w:r>
        <w:t xml:space="preserve">Millä valon aallonpituus ilmaistaan?</w:t>
      </w:r>
    </w:p>
    <w:p>
      <w:r>
        <w:rPr>
          <w:b/>
        </w:rPr>
        <w:t xml:space="preserve">Tulos</w:t>
      </w:r>
    </w:p>
    <w:p>
      <w:r>
        <w:t xml:space="preserve">nanometriä (nm)</w:t>
      </w:r>
    </w:p>
    <w:p>
      <w:r>
        <w:rPr>
          <w:b/>
        </w:rPr>
        <w:t xml:space="preserve">Esimerkki 6.5494</w:t>
      </w:r>
    </w:p>
    <w:p>
      <w:r>
        <w:t xml:space="preserve">Kasvaako vai pieneneekö useimpien aineiden koko, kun ne muuttuvat nesteestä kiinteäksi?</w:t>
      </w:r>
    </w:p>
    <w:p>
      <w:r>
        <w:rPr>
          <w:b/>
        </w:rPr>
        <w:t xml:space="preserve">Tulos</w:t>
      </w:r>
    </w:p>
    <w:p>
      <w:r>
        <w:t xml:space="preserve">vähentää</w:t>
      </w:r>
    </w:p>
    <w:p>
      <w:r>
        <w:rPr>
          <w:b/>
        </w:rPr>
        <w:t xml:space="preserve">Esimerkki 6.5495</w:t>
      </w:r>
    </w:p>
    <w:p>
      <w:r>
        <w:t xml:space="preserve">Suurimmaksi osaksi kognitiiviset toiminnot sijaitsevat missä?</w:t>
      </w:r>
    </w:p>
    <w:p>
      <w:r>
        <w:rPr>
          <w:b/>
        </w:rPr>
        <w:t xml:space="preserve">Tulos</w:t>
      </w:r>
    </w:p>
    <w:p>
      <w:r>
        <w:t xml:space="preserve">aivokuori</w:t>
      </w:r>
    </w:p>
    <w:p>
      <w:r>
        <w:rPr>
          <w:b/>
        </w:rPr>
        <w:t xml:space="preserve">Esimerkki 6.5496</w:t>
      </w:r>
    </w:p>
    <w:p>
      <w:r>
        <w:t xml:space="preserve">Anaerobiset prokaryootit voivat elää ilman mitä yhdistettä ympäristössään (se on yhdiste, jota ihmiset tarvitsevat elääkseen)?</w:t>
      </w:r>
    </w:p>
    <w:p>
      <w:r>
        <w:rPr>
          <w:b/>
        </w:rPr>
        <w:t xml:space="preserve">Tulos</w:t>
      </w:r>
    </w:p>
    <w:p>
      <w:r>
        <w:t xml:space="preserve">happi</w:t>
      </w:r>
    </w:p>
    <w:p>
      <w:r>
        <w:rPr>
          <w:b/>
        </w:rPr>
        <w:t xml:space="preserve">Esimerkki 6.5497</w:t>
      </w:r>
    </w:p>
    <w:p>
      <w:r>
        <w:t xml:space="preserve">Miten valtameret auttavat hillitsemään ilmaston lämpenemistä?</w:t>
      </w:r>
    </w:p>
    <w:p>
      <w:r>
        <w:rPr>
          <w:b/>
        </w:rPr>
        <w:t xml:space="preserve">Tulos</w:t>
      </w:r>
    </w:p>
    <w:p>
      <w:r>
        <w:t xml:space="preserve">hiilidioksidin sitominen</w:t>
      </w:r>
    </w:p>
    <w:p>
      <w:r>
        <w:rPr>
          <w:b/>
        </w:rPr>
        <w:t xml:space="preserve">Esimerkki 6.5498</w:t>
      </w:r>
    </w:p>
    <w:p>
      <w:r>
        <w:t xml:space="preserve">Mihin rakenteisiin pääsevät tupakansavun hiukkaset voivat aiheuttaa keuhkojen kapasiteetin pysyvän alenemisen?</w:t>
      </w:r>
    </w:p>
    <w:p>
      <w:r>
        <w:rPr>
          <w:b/>
        </w:rPr>
        <w:t xml:space="preserve">Tulos</w:t>
      </w:r>
    </w:p>
    <w:p>
      <w:r>
        <w:t xml:space="preserve">keuhkorakkulat</w:t>
      </w:r>
    </w:p>
    <w:p>
      <w:r>
        <w:rPr>
          <w:b/>
        </w:rPr>
        <w:t xml:space="preserve">Esimerkki 6.5499</w:t>
      </w:r>
    </w:p>
    <w:p>
      <w:r>
        <w:t xml:space="preserve">Verisuonet Sydämen pumppaama veri virtaa valtimoiden, valtimoiden, kapillaarien, laskimoiden ja suonien kautta ennen kuin se palaa takaisin tähän?</w:t>
      </w:r>
    </w:p>
    <w:p>
      <w:r>
        <w:rPr>
          <w:b/>
        </w:rPr>
        <w:t xml:space="preserve">Tulos</w:t>
      </w:r>
    </w:p>
    <w:p>
      <w:r>
        <w:t xml:space="preserve">sydän</w:t>
      </w:r>
    </w:p>
    <w:p>
      <w:r>
        <w:rPr>
          <w:b/>
        </w:rPr>
        <w:t xml:space="preserve">Esimerkki 6.5500</w:t>
      </w:r>
    </w:p>
    <w:p>
      <w:r>
        <w:t xml:space="preserve">Mikä on voima, joka vetää esinettä alaspäin ja jota mitataan painolla?</w:t>
      </w:r>
    </w:p>
    <w:p>
      <w:r>
        <w:rPr>
          <w:b/>
        </w:rPr>
        <w:t xml:space="preserve">Tulos</w:t>
      </w:r>
    </w:p>
    <w:p>
      <w:r>
        <w:t xml:space="preserve">painovoima</w:t>
      </w:r>
    </w:p>
    <w:p>
      <w:r>
        <w:rPr>
          <w:b/>
        </w:rPr>
        <w:t xml:space="preserve">Esimerkki 6.5501</w:t>
      </w:r>
    </w:p>
    <w:p>
      <w:r>
        <w:t xml:space="preserve">Mikä on se alue silmän takaosan keskiosassa, joka on vastuussa terävästä näöstä?</w:t>
      </w:r>
    </w:p>
    <w:p>
      <w:r>
        <w:rPr>
          <w:b/>
        </w:rPr>
        <w:t xml:space="preserve">Tulos</w:t>
      </w:r>
    </w:p>
    <w:p>
      <w:r>
        <w:t xml:space="preserve">fovea</w:t>
      </w:r>
    </w:p>
    <w:p>
      <w:r>
        <w:rPr>
          <w:b/>
        </w:rPr>
        <w:t xml:space="preserve">Esimerkki 6.5502</w:t>
      </w:r>
    </w:p>
    <w:p>
      <w:r>
        <w:t xml:space="preserve">Chordates määritellään neljän ominaisuuden perusteella, jotka ovat yhteisiä näille eläimille jossain vaiheessa niiden?</w:t>
      </w:r>
    </w:p>
    <w:p>
      <w:r>
        <w:rPr>
          <w:b/>
        </w:rPr>
        <w:t xml:space="preserve">Tulos</w:t>
      </w:r>
    </w:p>
    <w:p>
      <w:r>
        <w:t xml:space="preserve">kehitys</w:t>
      </w:r>
    </w:p>
    <w:p>
      <w:r>
        <w:rPr>
          <w:b/>
        </w:rPr>
        <w:t xml:space="preserve">Esimerkki 6.5503</w:t>
      </w:r>
    </w:p>
    <w:p>
      <w:r>
        <w:t xml:space="preserve">Minkälaista astiaa käytetään mittaamaan lämmönmuutoksia kemiallisen reaktion tai fysikaalisen prosessin aikana?</w:t>
      </w:r>
    </w:p>
    <w:p>
      <w:r>
        <w:rPr>
          <w:b/>
        </w:rPr>
        <w:t xml:space="preserve">Tulos</w:t>
      </w:r>
    </w:p>
    <w:p>
      <w:r>
        <w:t xml:space="preserve">kalorimetri</w:t>
      </w:r>
    </w:p>
    <w:p>
      <w:r>
        <w:rPr>
          <w:b/>
        </w:rPr>
        <w:t xml:space="preserve">Esimerkki 6.5504</w:t>
      </w:r>
    </w:p>
    <w:p>
      <w:r>
        <w:t xml:space="preserve">Mistä jotkut kuluttajat, kuten sieni, saavat energiansa?</w:t>
      </w:r>
    </w:p>
    <w:p>
      <w:r>
        <w:rPr>
          <w:b/>
        </w:rPr>
        <w:t xml:space="preserve">Tulos</w:t>
      </w:r>
    </w:p>
    <w:p>
      <w:r>
        <w:t xml:space="preserve">kuollutta orgaanista ainesta</w:t>
      </w:r>
    </w:p>
    <w:p>
      <w:r>
        <w:rPr>
          <w:b/>
        </w:rPr>
        <w:t xml:space="preserve">Esimerkki 6.5505</w:t>
      </w:r>
    </w:p>
    <w:p>
      <w:r>
        <w:t xml:space="preserve">Kuinka monta miljoonaa ihmistä kuolee vuosittain ilmansaasteiden vuoksi?</w:t>
      </w:r>
    </w:p>
    <w:p>
      <w:r>
        <w:rPr>
          <w:b/>
        </w:rPr>
        <w:t xml:space="preserve">Tulos</w:t>
      </w:r>
    </w:p>
    <w:p>
      <w:r>
        <w:t xml:space="preserve">viisi miljoonaa</w:t>
      </w:r>
    </w:p>
    <w:p>
      <w:r>
        <w:rPr>
          <w:b/>
        </w:rPr>
        <w:t xml:space="preserve">Esimerkki 6.5506</w:t>
      </w:r>
    </w:p>
    <w:p>
      <w:r>
        <w:t xml:space="preserve">Minkä tyyppisiä lipidien tulisi olla eniten ruokavaliossasi, ja niitä on pääasiassa kasviperäisissä lähteissä ja myös kalassa?</w:t>
      </w:r>
    </w:p>
    <w:p>
      <w:r>
        <w:rPr>
          <w:b/>
        </w:rPr>
        <w:t xml:space="preserve">Tulos</w:t>
      </w:r>
    </w:p>
    <w:p>
      <w:r>
        <w:t xml:space="preserve">tyydyttymättömät</w:t>
      </w:r>
    </w:p>
    <w:p>
      <w:r>
        <w:rPr>
          <w:b/>
        </w:rPr>
        <w:t xml:space="preserve">Esimerkki 6.5507</w:t>
      </w:r>
    </w:p>
    <w:p>
      <w:r>
        <w:t xml:space="preserve">Mitä käytetään tornadojen luokittelussa?</w:t>
      </w:r>
    </w:p>
    <w:p>
      <w:r>
        <w:rPr>
          <w:b/>
        </w:rPr>
        <w:t xml:space="preserve">Tulos</w:t>
      </w:r>
    </w:p>
    <w:p>
      <w:r>
        <w:t xml:space="preserve">tuulen nopeus, vahingot</w:t>
      </w:r>
    </w:p>
    <w:p>
      <w:r>
        <w:rPr>
          <w:b/>
        </w:rPr>
        <w:t xml:space="preserve">Esimerkki 6.5508</w:t>
      </w:r>
    </w:p>
    <w:p>
      <w:r>
        <w:t xml:space="preserve">Mistä molekyyliset kiinteät ja nestemäiset aineet johtuvat?</w:t>
      </w:r>
    </w:p>
    <w:p>
      <w:r>
        <w:rPr>
          <w:b/>
        </w:rPr>
        <w:t xml:space="preserve">Tulos</w:t>
      </w:r>
    </w:p>
    <w:p>
      <w:r>
        <w:t xml:space="preserve">vetovoimat</w:t>
      </w:r>
    </w:p>
    <w:p>
      <w:r>
        <w:rPr>
          <w:b/>
        </w:rPr>
        <w:t xml:space="preserve">Esimerkki 6.5509</w:t>
      </w:r>
    </w:p>
    <w:p>
      <w:r>
        <w:t xml:space="preserve">Mikä on evoluution yksikkö?</w:t>
      </w:r>
    </w:p>
    <w:p>
      <w:r>
        <w:rPr>
          <w:b/>
        </w:rPr>
        <w:t xml:space="preserve">Tulos</w:t>
      </w:r>
    </w:p>
    <w:p>
      <w:r>
        <w:t xml:space="preserve">väestö</w:t>
      </w:r>
    </w:p>
    <w:p>
      <w:r>
        <w:rPr>
          <w:b/>
        </w:rPr>
        <w:t xml:space="preserve">Esimerkki 6.5510</w:t>
      </w:r>
    </w:p>
    <w:p>
      <w:r>
        <w:t xml:space="preserve">Mikä yksinkertainen kone koostuu tangosta, joka pyörii tukipisteeksi kutsutun kiinteän pisteen ympärillä?</w:t>
      </w:r>
    </w:p>
    <w:p>
      <w:r>
        <w:rPr>
          <w:b/>
        </w:rPr>
        <w:t xml:space="preserve">Tulos</w:t>
      </w:r>
    </w:p>
    <w:p>
      <w:r>
        <w:t xml:space="preserve">vipu</w:t>
      </w:r>
    </w:p>
    <w:p>
      <w:r>
        <w:rPr>
          <w:b/>
        </w:rPr>
        <w:t xml:space="preserve">Esimerkki 6.5511</w:t>
      </w:r>
    </w:p>
    <w:p>
      <w:r>
        <w:t xml:space="preserve">Missä pituuskasvu tapahtuu, juuren yläpuolella?</w:t>
      </w:r>
    </w:p>
    <w:p>
      <w:r>
        <w:rPr>
          <w:b/>
        </w:rPr>
        <w:t xml:space="preserve">Tulos</w:t>
      </w:r>
    </w:p>
    <w:p>
      <w:r>
        <w:t xml:space="preserve">primaarinen meristemi</w:t>
      </w:r>
    </w:p>
    <w:p>
      <w:r>
        <w:rPr>
          <w:b/>
        </w:rPr>
        <w:t xml:space="preserve">Esimerkki 6.5512</w:t>
      </w:r>
    </w:p>
    <w:p>
      <w:r>
        <w:t xml:space="preserve">Minkälainen jännitys aiheuttaa vaakasuuntaisia liikkeitä luisevissa vinoumissa?</w:t>
      </w:r>
    </w:p>
    <w:p>
      <w:r>
        <w:rPr>
          <w:b/>
        </w:rPr>
        <w:t xml:space="preserve">Tulos</w:t>
      </w:r>
    </w:p>
    <w:p>
      <w:r>
        <w:t xml:space="preserve">leikkaus</w:t>
      </w:r>
    </w:p>
    <w:p>
      <w:r>
        <w:rPr>
          <w:b/>
        </w:rPr>
        <w:t xml:space="preserve">Esimerkki 6.5513</w:t>
      </w:r>
    </w:p>
    <w:p>
      <w:r>
        <w:t xml:space="preserve">Mitä kutsutaan kultakalan kaltaisiksi organismeiksi, jotka sietävät vain suhteellisen kapeaa suolapitoisuusaluetta?</w:t>
      </w:r>
    </w:p>
    <w:p>
      <w:r>
        <w:rPr>
          <w:b/>
        </w:rPr>
        <w:t xml:space="preserve">Tulos</w:t>
      </w:r>
    </w:p>
    <w:p>
      <w:r>
        <w:t xml:space="preserve">stenohaliini</w:t>
      </w:r>
    </w:p>
    <w:p>
      <w:r>
        <w:rPr>
          <w:b/>
        </w:rPr>
        <w:t xml:space="preserve">Esimerkki 6.5514</w:t>
      </w:r>
    </w:p>
    <w:p>
      <w:r>
        <w:t xml:space="preserve">Mikä on pitkä, putkenmuotoinen hermosolukimppu, jota nikamat suojaavat?</w:t>
      </w:r>
    </w:p>
    <w:p>
      <w:r>
        <w:rPr>
          <w:b/>
        </w:rPr>
        <w:t xml:space="preserve">Tulos</w:t>
      </w:r>
    </w:p>
    <w:p>
      <w:r>
        <w:t xml:space="preserve">selkäydin</w:t>
      </w:r>
    </w:p>
    <w:p>
      <w:r>
        <w:rPr>
          <w:b/>
        </w:rPr>
        <w:t xml:space="preserve">Esimerkki 6.5515</w:t>
      </w:r>
    </w:p>
    <w:p>
      <w:r>
        <w:t xml:space="preserve">Missä atomissa on protoneja?</w:t>
      </w:r>
    </w:p>
    <w:p>
      <w:r>
        <w:rPr>
          <w:b/>
        </w:rPr>
        <w:t xml:space="preserve">Tulos</w:t>
      </w:r>
    </w:p>
    <w:p>
      <w:r>
        <w:t xml:space="preserve">ytimessä</w:t>
      </w:r>
    </w:p>
    <w:p>
      <w:r>
        <w:rPr>
          <w:b/>
        </w:rPr>
        <w:t xml:space="preserve">Esimerkki 6.5516</w:t>
      </w:r>
    </w:p>
    <w:p>
      <w:r>
        <w:t xml:space="preserve">Mikä alue on juuri suun takana?</w:t>
      </w:r>
    </w:p>
    <w:p>
      <w:r>
        <w:rPr>
          <w:b/>
        </w:rPr>
        <w:t xml:space="preserve">Tulos</w:t>
      </w:r>
    </w:p>
    <w:p>
      <w:r>
        <w:t xml:space="preserve">nielu</w:t>
      </w:r>
    </w:p>
    <w:p>
      <w:r>
        <w:rPr>
          <w:b/>
        </w:rPr>
        <w:t xml:space="preserve">Esimerkki 6.5517</w:t>
      </w:r>
    </w:p>
    <w:p>
      <w:r>
        <w:t xml:space="preserve">Mikä rasva, jota lisätään tiettyihin elintarvikkeisiin niiden säilymiseksi tuoreempana, lisää sydänsairauksien riskiä?</w:t>
      </w:r>
    </w:p>
    <w:p>
      <w:r>
        <w:rPr>
          <w:b/>
        </w:rPr>
        <w:t xml:space="preserve">Tulos</w:t>
      </w:r>
    </w:p>
    <w:p>
      <w:r>
        <w:t xml:space="preserve">transrasva</w:t>
      </w:r>
    </w:p>
    <w:p>
      <w:r>
        <w:rPr>
          <w:b/>
        </w:rPr>
        <w:t xml:space="preserve">Esimerkki 6.5518</w:t>
      </w:r>
    </w:p>
    <w:p>
      <w:r>
        <w:t xml:space="preserve">Minkälainen kulumisprosessi on kuluminen?</w:t>
      </w:r>
    </w:p>
    <w:p>
      <w:r>
        <w:rPr>
          <w:b/>
        </w:rPr>
        <w:t xml:space="preserve">Tulos</w:t>
      </w:r>
    </w:p>
    <w:p>
      <w:r>
        <w:t xml:space="preserve">mekaaninen</w:t>
      </w:r>
    </w:p>
    <w:p>
      <w:r>
        <w:rPr>
          <w:b/>
        </w:rPr>
        <w:t xml:space="preserve">Esimerkki 6.5519</w:t>
      </w:r>
    </w:p>
    <w:p>
      <w:r>
        <w:t xml:space="preserve">Mikä on aikaväli, joka tarvitaan yhden kokonaisen aallon kulkemiseksi pisteen ohi?</w:t>
      </w:r>
    </w:p>
    <w:p>
      <w:r>
        <w:rPr>
          <w:b/>
        </w:rPr>
        <w:t xml:space="preserve">Tulos</w:t>
      </w:r>
    </w:p>
    <w:p>
      <w:r>
        <w:t xml:space="preserve">ajanjakso</w:t>
      </w:r>
    </w:p>
    <w:p>
      <w:r>
        <w:rPr>
          <w:b/>
        </w:rPr>
        <w:t xml:space="preserve">Esimerkki 6.5520</w:t>
      </w:r>
    </w:p>
    <w:p>
      <w:r>
        <w:t xml:space="preserve">Mitä joidenkin lajien panssari, johon kuuluu myös piikkejä, tarjoaa?</w:t>
      </w:r>
    </w:p>
    <w:p>
      <w:r>
        <w:rPr>
          <w:b/>
        </w:rPr>
        <w:t xml:space="preserve">Tulos</w:t>
      </w:r>
    </w:p>
    <w:p>
      <w:r>
        <w:t xml:space="preserve">suojelu petoeläimiltä</w:t>
      </w:r>
    </w:p>
    <w:p>
      <w:r>
        <w:rPr>
          <w:b/>
        </w:rPr>
        <w:t xml:space="preserve">Esimerkki 6.5521</w:t>
      </w:r>
    </w:p>
    <w:p>
      <w:r>
        <w:t xml:space="preserve">Minkälaisessa ilmastossa lehtipuita voi olla?</w:t>
      </w:r>
    </w:p>
    <w:p>
      <w:r>
        <w:rPr>
          <w:b/>
        </w:rPr>
        <w:t xml:space="preserve">Tulos</w:t>
      </w:r>
    </w:p>
    <w:p>
      <w:r>
        <w:t xml:space="preserve">kostea mannerilmasto</w:t>
      </w:r>
    </w:p>
    <w:p>
      <w:r>
        <w:rPr>
          <w:b/>
        </w:rPr>
        <w:t xml:space="preserve">Esimerkki 6.5522</w:t>
      </w:r>
    </w:p>
    <w:p>
      <w:r>
        <w:t xml:space="preserve">Kumpi sukupuoli kokee kasvupyrähdyksen tyypillisesti ensin?</w:t>
      </w:r>
    </w:p>
    <w:p>
      <w:r>
        <w:rPr>
          <w:b/>
        </w:rPr>
        <w:t xml:space="preserve">Tulos</w:t>
      </w:r>
    </w:p>
    <w:p>
      <w:r>
        <w:t xml:space="preserve">nainen</w:t>
      </w:r>
    </w:p>
    <w:p>
      <w:r>
        <w:rPr>
          <w:b/>
        </w:rPr>
        <w:t xml:space="preserve">Esimerkki 6.5523</w:t>
      </w:r>
    </w:p>
    <w:p>
      <w:r>
        <w:t xml:space="preserve">Elektronit johtavat aina mihin?</w:t>
      </w:r>
    </w:p>
    <w:p>
      <w:r>
        <w:rPr>
          <w:b/>
        </w:rPr>
        <w:t xml:space="preserve">Tulos</w:t>
      </w:r>
    </w:p>
    <w:p>
      <w:r>
        <w:t xml:space="preserve">anioni, joka on suurempi kuin emoatomi</w:t>
      </w:r>
    </w:p>
    <w:p>
      <w:r>
        <w:rPr>
          <w:b/>
        </w:rPr>
        <w:t xml:space="preserve">Esimerkki 6.5524</w:t>
      </w:r>
    </w:p>
    <w:p>
      <w:r>
        <w:t xml:space="preserve">Minkä kivennäisaineen puute aiheuttaa luiden huokoisuutta ja heikkoutta?</w:t>
      </w:r>
    </w:p>
    <w:p>
      <w:r>
        <w:rPr>
          <w:b/>
        </w:rPr>
        <w:t xml:space="preserve">Tulos</w:t>
      </w:r>
    </w:p>
    <w:p>
      <w:r>
        <w:t xml:space="preserve">kalsium</w:t>
      </w:r>
    </w:p>
    <w:p>
      <w:r>
        <w:rPr>
          <w:b/>
        </w:rPr>
        <w:t xml:space="preserve">Esimerkki 6.5525</w:t>
      </w:r>
    </w:p>
    <w:p>
      <w:r>
        <w:t xml:space="preserve">Mikä on taso, joka jakaa kehon tai elimen pystysuoraan oikeaan ja vasempaan puoleen?</w:t>
      </w:r>
    </w:p>
    <w:p>
      <w:r>
        <w:rPr>
          <w:b/>
        </w:rPr>
        <w:t xml:space="preserve">Tulos</w:t>
      </w:r>
    </w:p>
    <w:p>
      <w:r>
        <w:t xml:space="preserve">sagittaalitaso</w:t>
      </w:r>
    </w:p>
    <w:p>
      <w:r>
        <w:rPr>
          <w:b/>
        </w:rPr>
        <w:t xml:space="preserve">Esimerkki 6.5526</w:t>
      </w:r>
    </w:p>
    <w:p>
      <w:r>
        <w:t xml:space="preserve">Mikä on termi prosessille, jossa glukoosia valmistetaan valoenergian avulla?</w:t>
      </w:r>
    </w:p>
    <w:p>
      <w:r>
        <w:rPr>
          <w:b/>
        </w:rPr>
        <w:t xml:space="preserve">Tulos</w:t>
      </w:r>
    </w:p>
    <w:p>
      <w:r>
        <w:t xml:space="preserve">fotosynteesi</w:t>
      </w:r>
    </w:p>
    <w:p>
      <w:r>
        <w:rPr>
          <w:b/>
        </w:rPr>
        <w:t xml:space="preserve">Esimerkki 6.5527</w:t>
      </w:r>
    </w:p>
    <w:p>
      <w:r>
        <w:t xml:space="preserve">Mikä jäykkä kerros ympäröi kasvisolun solukalvoa?</w:t>
      </w:r>
    </w:p>
    <w:p>
      <w:r>
        <w:rPr>
          <w:b/>
        </w:rPr>
        <w:t xml:space="preserve">Tulos</w:t>
      </w:r>
    </w:p>
    <w:p>
      <w:r>
        <w:t xml:space="preserve">soluseinämä</w:t>
      </w:r>
    </w:p>
    <w:p>
      <w:r>
        <w:rPr>
          <w:b/>
        </w:rPr>
        <w:t xml:space="preserve">Esimerkki 6.5528</w:t>
      </w:r>
    </w:p>
    <w:p>
      <w:r>
        <w:t xml:space="preserve">Mikä on toinen nimi likinäköisyydelle?</w:t>
      </w:r>
    </w:p>
    <w:p>
      <w:r>
        <w:rPr>
          <w:b/>
        </w:rPr>
        <w:t xml:space="preserve">Tulos</w:t>
      </w:r>
    </w:p>
    <w:p>
      <w:r>
        <w:t xml:space="preserve">myopia</w:t>
      </w:r>
    </w:p>
    <w:p>
      <w:r>
        <w:rPr>
          <w:b/>
        </w:rPr>
        <w:t xml:space="preserve">Esimerkki 6.5529</w:t>
      </w:r>
    </w:p>
    <w:p>
      <w:r>
        <w:t xml:space="preserve">Rintoja pidetään minkä kehon järjestelmän apueliminä?</w:t>
      </w:r>
    </w:p>
    <w:p>
      <w:r>
        <w:rPr>
          <w:b/>
        </w:rPr>
        <w:t xml:space="preserve">Tulos</w:t>
      </w:r>
    </w:p>
    <w:p>
      <w:r>
        <w:t xml:space="preserve">naisen lisääntymisjärjestelmä</w:t>
      </w:r>
    </w:p>
    <w:p>
      <w:r>
        <w:rPr>
          <w:b/>
        </w:rPr>
        <w:t xml:space="preserve">Esimerkki 6.5530</w:t>
      </w:r>
    </w:p>
    <w:p>
      <w:r>
        <w:t xml:space="preserve">Mikä on tietyn massan omaavaan kappaleeseen kohdistuvan painovoiman mitta?</w:t>
      </w:r>
    </w:p>
    <w:p>
      <w:r>
        <w:rPr>
          <w:b/>
        </w:rPr>
        <w:t xml:space="preserve">Tulos</w:t>
      </w:r>
    </w:p>
    <w:p>
      <w:r>
        <w:t xml:space="preserve">paino</w:t>
      </w:r>
    </w:p>
    <w:p>
      <w:r>
        <w:rPr>
          <w:b/>
        </w:rPr>
        <w:t xml:space="preserve">Esimerkki 6.5531</w:t>
      </w:r>
    </w:p>
    <w:p>
      <w:r>
        <w:t xml:space="preserve">Mihin elävät piikkinahkaiset jaetaan viiteen osaan?</w:t>
      </w:r>
    </w:p>
    <w:p>
      <w:r>
        <w:rPr>
          <w:b/>
        </w:rPr>
        <w:t xml:space="preserve">Tulos</w:t>
      </w:r>
    </w:p>
    <w:p>
      <w:r>
        <w:t xml:space="preserve">Kladit</w:t>
      </w:r>
    </w:p>
    <w:p>
      <w:r>
        <w:rPr>
          <w:b/>
        </w:rPr>
        <w:t xml:space="preserve">Esimerkki 6.5532</w:t>
      </w:r>
    </w:p>
    <w:p>
      <w:r>
        <w:t xml:space="preserve">Hidastuminen on minkä vastakohta?</w:t>
      </w:r>
    </w:p>
    <w:p>
      <w:r>
        <w:rPr>
          <w:b/>
        </w:rPr>
        <w:t xml:space="preserve">Tulos</w:t>
      </w:r>
    </w:p>
    <w:p>
      <w:r>
        <w:t xml:space="preserve">kiihtyvyys</w:t>
      </w:r>
    </w:p>
    <w:p>
      <w:r>
        <w:rPr>
          <w:b/>
        </w:rPr>
        <w:t xml:space="preserve">Esimerkki 6.5533</w:t>
      </w:r>
    </w:p>
    <w:p>
      <w:r>
        <w:t xml:space="preserve">Basidium on sieniä tuottavan sienen hedelmöityskappale, ja se muodostaa neljä mitä?</w:t>
      </w:r>
    </w:p>
    <w:p>
      <w:r>
        <w:rPr>
          <w:b/>
        </w:rPr>
        <w:t xml:space="preserve">Tulos</w:t>
      </w:r>
    </w:p>
    <w:p>
      <w:r>
        <w:t xml:space="preserve">basidiocarps</w:t>
      </w:r>
    </w:p>
    <w:p>
      <w:r>
        <w:rPr>
          <w:b/>
        </w:rPr>
        <w:t xml:space="preserve">Esimerkki 6.5534</w:t>
      </w:r>
    </w:p>
    <w:p>
      <w:r>
        <w:t xml:space="preserve">Mitä tapahtuu päivien pituudelle syksyllä?</w:t>
      </w:r>
    </w:p>
    <w:p>
      <w:r>
        <w:rPr>
          <w:b/>
        </w:rPr>
        <w:t xml:space="preserve">Tulos</w:t>
      </w:r>
    </w:p>
    <w:p>
      <w:r>
        <w:t xml:space="preserve">ne lyhenevät</w:t>
      </w:r>
    </w:p>
    <w:p>
      <w:r>
        <w:rPr>
          <w:b/>
        </w:rPr>
        <w:t xml:space="preserve">Esimerkki 6.5535</w:t>
      </w:r>
    </w:p>
    <w:p>
      <w:r>
        <w:t xml:space="preserve">Sekä endosytoosi että ______ ovat aktiivisia kuljetusprosesseja.</w:t>
      </w:r>
    </w:p>
    <w:p>
      <w:r>
        <w:rPr>
          <w:b/>
        </w:rPr>
        <w:t xml:space="preserve">Tulos</w:t>
      </w:r>
    </w:p>
    <w:p>
      <w:r>
        <w:t xml:space="preserve">eksosytoosi</w:t>
      </w:r>
    </w:p>
    <w:p>
      <w:r>
        <w:rPr>
          <w:b/>
        </w:rPr>
        <w:t xml:space="preserve">Esimerkki 6.5536</w:t>
      </w:r>
    </w:p>
    <w:p>
      <w:r>
        <w:t xml:space="preserve">Mitä kutsutaan heterogeeniseksi seokseksi, joka koostuu yhden aineen hiukkasista, jotka ovat jakautuneet toisen aineen eri faasissa olevaan toiseen aineeseen?</w:t>
      </w:r>
    </w:p>
    <w:p>
      <w:r>
        <w:rPr>
          <w:b/>
        </w:rPr>
        <w:t xml:space="preserve">Tulos</w:t>
      </w:r>
    </w:p>
    <w:p>
      <w:r>
        <w:t xml:space="preserve">ripustus</w:t>
      </w:r>
    </w:p>
    <w:p>
      <w:r>
        <w:rPr>
          <w:b/>
        </w:rPr>
        <w:t xml:space="preserve">Esimerkki 6.5537</w:t>
      </w:r>
    </w:p>
    <w:p>
      <w:r>
        <w:t xml:space="preserve">Jos systeemistä vapautuu lämpöä ympäristöön, kemiallista reaktiota tai fysikaalista muutosta kutsutaan miksi?</w:t>
      </w:r>
    </w:p>
    <w:p>
      <w:r>
        <w:rPr>
          <w:b/>
        </w:rPr>
        <w:t xml:space="preserve">Tulos</w:t>
      </w:r>
    </w:p>
    <w:p>
      <w:r>
        <w:t xml:space="preserve">eksoterminen</w:t>
      </w:r>
    </w:p>
    <w:p>
      <w:r>
        <w:rPr>
          <w:b/>
        </w:rPr>
        <w:t xml:space="preserve">Esimerkki 6.5538</w:t>
      </w:r>
    </w:p>
    <w:p>
      <w:r>
        <w:t xml:space="preserve">Mikä vaikutus ilmakehässä takaa, että maapallolla säilyy oikea lämpötila elämän ylläpitämiseksi?</w:t>
      </w:r>
    </w:p>
    <w:p>
      <w:r>
        <w:rPr>
          <w:b/>
        </w:rPr>
        <w:t xml:space="preserve">Tulos</w:t>
      </w:r>
    </w:p>
    <w:p>
      <w:r>
        <w:t xml:space="preserve">kasvihuoneilmiö</w:t>
      </w:r>
    </w:p>
    <w:p>
      <w:r>
        <w:rPr>
          <w:b/>
        </w:rPr>
        <w:t xml:space="preserve">Esimerkki 6.5539</w:t>
      </w:r>
    </w:p>
    <w:p>
      <w:r>
        <w:t xml:space="preserve">Punaiset tähdet ovat viileimpiä; mitkä ovat kuumimpia?</w:t>
      </w:r>
    </w:p>
    <w:p>
      <w:r>
        <w:rPr>
          <w:b/>
        </w:rPr>
        <w:t xml:space="preserve">Tulos</w:t>
      </w:r>
    </w:p>
    <w:p>
      <w:r>
        <w:t xml:space="preserve">sininen</w:t>
      </w:r>
    </w:p>
    <w:p>
      <w:r>
        <w:rPr>
          <w:b/>
        </w:rPr>
        <w:t xml:space="preserve">Esimerkki 6.5540</w:t>
      </w:r>
    </w:p>
    <w:p>
      <w:r>
        <w:t xml:space="preserve">Toisin kuin teoriat, jotka todistetaan oikeiksi, mitä usein väärennetään?</w:t>
      </w:r>
    </w:p>
    <w:p>
      <w:r>
        <w:rPr>
          <w:b/>
        </w:rPr>
        <w:t xml:space="preserve">Tulos</w:t>
      </w:r>
    </w:p>
    <w:p>
      <w:r>
        <w:t xml:space="preserve">hypoteesit</w:t>
      </w:r>
    </w:p>
    <w:p>
      <w:r>
        <w:rPr>
          <w:b/>
        </w:rPr>
        <w:t xml:space="preserve">Esimerkki 6.5541</w:t>
      </w:r>
    </w:p>
    <w:p>
      <w:r>
        <w:t xml:space="preserve">Millä kahdella tavalla eläimet voivat hallita sisäistä ympäristöään?</w:t>
      </w:r>
    </w:p>
    <w:p>
      <w:r>
        <w:rPr>
          <w:b/>
        </w:rPr>
        <w:t xml:space="preserve">Tulos</w:t>
      </w:r>
    </w:p>
    <w:p>
      <w:r>
        <w:t xml:space="preserve">säätelemällä tai mukauttamalla</w:t>
      </w:r>
    </w:p>
    <w:p>
      <w:r>
        <w:rPr>
          <w:b/>
        </w:rPr>
        <w:t xml:space="preserve">Esimerkki 6.5542</w:t>
      </w:r>
    </w:p>
    <w:p>
      <w:r>
        <w:t xml:space="preserve">Mihin vallitsevat tuulet vaikuttavat?</w:t>
      </w:r>
    </w:p>
    <w:p>
      <w:r>
        <w:rPr>
          <w:b/>
        </w:rPr>
        <w:t xml:space="preserve">Tulos</w:t>
      </w:r>
    </w:p>
    <w:p>
      <w:r>
        <w:t xml:space="preserve">ilmasto</w:t>
      </w:r>
    </w:p>
    <w:p>
      <w:r>
        <w:rPr>
          <w:b/>
        </w:rPr>
        <w:t xml:space="preserve">Esimerkki 6.5543</w:t>
      </w:r>
    </w:p>
    <w:p>
      <w:r>
        <w:t xml:space="preserve">Cephalochordateilla on notochord ja hermosäie, mutta ei?</w:t>
      </w:r>
    </w:p>
    <w:p>
      <w:r>
        <w:rPr>
          <w:b/>
        </w:rPr>
        <w:t xml:space="preserve">Tulos</w:t>
      </w:r>
    </w:p>
    <w:p>
      <w:r>
        <w:t xml:space="preserve">selkäranka</w:t>
      </w:r>
    </w:p>
    <w:p>
      <w:r>
        <w:rPr>
          <w:b/>
        </w:rPr>
        <w:t xml:space="preserve">Esimerkki 6.5544</w:t>
      </w:r>
    </w:p>
    <w:p>
      <w:r>
        <w:t xml:space="preserve">Minkälaisille nisäkkäille on ominaista käsien ja jalkojen yksityiskohtainen kehitys, lyhennetty kuono ja suuret aivot?</w:t>
      </w:r>
    </w:p>
    <w:p>
      <w:r>
        <w:rPr>
          <w:b/>
        </w:rPr>
        <w:t xml:space="preserve">Tulos</w:t>
      </w:r>
    </w:p>
    <w:p>
      <w:r>
        <w:t xml:space="preserve">kädelliset</w:t>
      </w:r>
    </w:p>
    <w:p>
      <w:r>
        <w:rPr>
          <w:b/>
        </w:rPr>
        <w:t xml:space="preserve">Esimerkki 6.5545</w:t>
      </w:r>
    </w:p>
    <w:p>
      <w:r>
        <w:t xml:space="preserve">Hiilidioksidimolekyylit koostuvat keskeisestä hiiliatomista, joka on sitoutunut kuinka moneen happiatomiin?</w:t>
      </w:r>
    </w:p>
    <w:p>
      <w:r>
        <w:rPr>
          <w:b/>
        </w:rPr>
        <w:t xml:space="preserve">Tulos</w:t>
      </w:r>
    </w:p>
    <w:p>
      <w:r>
        <w:t xml:space="preserve">kaksi</w:t>
      </w:r>
    </w:p>
    <w:p>
      <w:r>
        <w:rPr>
          <w:b/>
        </w:rPr>
        <w:t xml:space="preserve">Esimerkki 6.5546</w:t>
      </w:r>
    </w:p>
    <w:p>
      <w:r>
        <w:t xml:space="preserve">Liukenemisnopeuteen vaikuttavat pinta-ala, sekoittaminen ja mikä muu?</w:t>
      </w:r>
    </w:p>
    <w:p>
      <w:r>
        <w:rPr>
          <w:b/>
        </w:rPr>
        <w:t xml:space="preserve">Tulos</w:t>
      </w:r>
    </w:p>
    <w:p>
      <w:r>
        <w:t xml:space="preserve">lämpötila</w:t>
      </w:r>
    </w:p>
    <w:p>
      <w:r>
        <w:rPr>
          <w:b/>
        </w:rPr>
        <w:t xml:space="preserve">Esimerkki 6.5547</w:t>
      </w:r>
    </w:p>
    <w:p>
      <w:r>
        <w:t xml:space="preserve">Mitkä olivat ensimmäiset eläimet, joilla oli oikeat keuhkot ja raajat maalla elämistä varten?</w:t>
      </w:r>
    </w:p>
    <w:p>
      <w:r>
        <w:rPr>
          <w:b/>
        </w:rPr>
        <w:t xml:space="preserve">Tulos</w:t>
      </w:r>
    </w:p>
    <w:p>
      <w:r>
        <w:t xml:space="preserve">sammakkoeläimet</w:t>
      </w:r>
    </w:p>
    <w:p>
      <w:r>
        <w:rPr>
          <w:b/>
        </w:rPr>
        <w:t xml:space="preserve">Esimerkki 6.5548</w:t>
      </w:r>
    </w:p>
    <w:p>
      <w:r>
        <w:t xml:space="preserve">Neutraalien aineiden kertymisnopeus toimii eräänlaisena väestöpohjaisena biologisena kellona?</w:t>
      </w:r>
    </w:p>
    <w:p>
      <w:r>
        <w:rPr>
          <w:b/>
        </w:rPr>
        <w:t xml:space="preserve">Tulos</w:t>
      </w:r>
    </w:p>
    <w:p>
      <w:r>
        <w:t xml:space="preserve">polymorfismit</w:t>
      </w:r>
    </w:p>
    <w:p>
      <w:r>
        <w:rPr>
          <w:b/>
        </w:rPr>
        <w:t xml:space="preserve">Esimerkki 6.5549</w:t>
      </w:r>
    </w:p>
    <w:p>
      <w:r>
        <w:t xml:space="preserve">Millaisia säämuutoksia la nina -vuodet yleensä tuovat mukanaan?</w:t>
      </w:r>
    </w:p>
    <w:p>
      <w:r>
        <w:rPr>
          <w:b/>
        </w:rPr>
        <w:t xml:space="preserve">Tulos</w:t>
      </w:r>
    </w:p>
    <w:p>
      <w:r>
        <w:t xml:space="preserve">kuivuus</w:t>
      </w:r>
    </w:p>
    <w:p>
      <w:r>
        <w:rPr>
          <w:b/>
        </w:rPr>
        <w:t xml:space="preserve">Esimerkki 6.5550</w:t>
      </w:r>
    </w:p>
    <w:p>
      <w:r>
        <w:t xml:space="preserve">Hiili käyttäytyy kuin metalli, koska se johtaa mitä kahta asiaa hyvin?</w:t>
      </w:r>
    </w:p>
    <w:p>
      <w:r>
        <w:rPr>
          <w:b/>
        </w:rPr>
        <w:t xml:space="preserve">Tulos</w:t>
      </w:r>
    </w:p>
    <w:p>
      <w:r>
        <w:t xml:space="preserve">lämpö ja sähkö</w:t>
      </w:r>
    </w:p>
    <w:p>
      <w:r>
        <w:rPr>
          <w:b/>
        </w:rPr>
        <w:t xml:space="preserve">Esimerkki 6.5551</w:t>
      </w:r>
    </w:p>
    <w:p>
      <w:r>
        <w:t xml:space="preserve">Mikä osa nefronista kerää veressä olevat jätteet?</w:t>
      </w:r>
    </w:p>
    <w:p>
      <w:r>
        <w:rPr>
          <w:b/>
        </w:rPr>
        <w:t xml:space="preserve">Tulos</w:t>
      </w:r>
    </w:p>
    <w:p>
      <w:r>
        <w:t xml:space="preserve">tubulus</w:t>
      </w:r>
    </w:p>
    <w:p>
      <w:r>
        <w:rPr>
          <w:b/>
        </w:rPr>
        <w:t xml:space="preserve">Esimerkki 6.5552</w:t>
      </w:r>
    </w:p>
    <w:p>
      <w:r>
        <w:t xml:space="preserve">Monet eliöt näyttävät hyvin samankaltaisilta kuin muut eliöt, koska ne voivat olla peräisin samasta mistä?</w:t>
      </w:r>
    </w:p>
    <w:p>
      <w:r>
        <w:rPr>
          <w:b/>
        </w:rPr>
        <w:t xml:space="preserve">Tulos</w:t>
      </w:r>
    </w:p>
    <w:p>
      <w:r>
        <w:t xml:space="preserve">laji</w:t>
      </w:r>
    </w:p>
    <w:p>
      <w:r>
        <w:rPr>
          <w:b/>
        </w:rPr>
        <w:t xml:space="preserve">Esimerkki 6.5553</w:t>
      </w:r>
    </w:p>
    <w:p>
      <w:r>
        <w:t xml:space="preserve">Kuinka monta kromosomia kypsät sukusolut sisältävät?</w:t>
      </w:r>
    </w:p>
    <w:p>
      <w:r>
        <w:rPr>
          <w:b/>
        </w:rPr>
        <w:t xml:space="preserve">Tulos</w:t>
      </w:r>
    </w:p>
    <w:p>
      <w:r>
        <w:t xml:space="preserve">23</w:t>
      </w:r>
    </w:p>
    <w:p>
      <w:r>
        <w:rPr>
          <w:b/>
        </w:rPr>
        <w:t xml:space="preserve">Esimerkki 6.5554</w:t>
      </w:r>
    </w:p>
    <w:p>
      <w:r>
        <w:t xml:space="preserve">Minkä aikana ohutsuolessa sileän lihaksen renkaat toistuvasti supistuvat ja sitten rentoutuvat?</w:t>
      </w:r>
    </w:p>
    <w:p>
      <w:r>
        <w:rPr>
          <w:b/>
        </w:rPr>
        <w:t xml:space="preserve">Tulos</w:t>
      </w:r>
    </w:p>
    <w:p>
      <w:r>
        <w:t xml:space="preserve">segmentointi</w:t>
      </w:r>
    </w:p>
    <w:p>
      <w:r>
        <w:rPr>
          <w:b/>
        </w:rPr>
        <w:t xml:space="preserve">Esimerkki 6.5555</w:t>
      </w:r>
    </w:p>
    <w:p>
      <w:r>
        <w:t xml:space="preserve">Kun elektronit siirtyvät atomista toiseen, ne muuttuvat miksi?</w:t>
      </w:r>
    </w:p>
    <w:p>
      <w:r>
        <w:rPr>
          <w:b/>
        </w:rPr>
        <w:t xml:space="preserve">Tulos</w:t>
      </w:r>
    </w:p>
    <w:p>
      <w:r>
        <w:t xml:space="preserve">ionit</w:t>
      </w:r>
    </w:p>
    <w:p>
      <w:r>
        <w:rPr>
          <w:b/>
        </w:rPr>
        <w:t xml:space="preserve">Esimerkki 6.5556</w:t>
      </w:r>
    </w:p>
    <w:p>
      <w:r>
        <w:t xml:space="preserve">Missä kohtaa naisen kehoa munasolujen tuotanto tapahtuu?</w:t>
      </w:r>
    </w:p>
    <w:p>
      <w:r>
        <w:rPr>
          <w:b/>
        </w:rPr>
        <w:t xml:space="preserve">Tulos</w:t>
      </w:r>
    </w:p>
    <w:p>
      <w:r>
        <w:t xml:space="preserve">munasarjat</w:t>
      </w:r>
    </w:p>
    <w:p>
      <w:r>
        <w:rPr>
          <w:b/>
        </w:rPr>
        <w:t xml:space="preserve">Esimerkki 6.5557</w:t>
      </w:r>
    </w:p>
    <w:p>
      <w:r>
        <w:t xml:space="preserve">Minkä tyyppiseen reaktioon ei liity aineen olomuodon muutoksia?</w:t>
      </w:r>
    </w:p>
    <w:p>
      <w:r>
        <w:rPr>
          <w:b/>
        </w:rPr>
        <w:t xml:space="preserve">Tulos</w:t>
      </w:r>
    </w:p>
    <w:p>
      <w:r>
        <w:t xml:space="preserve">kemiallinen reaktio</w:t>
      </w:r>
    </w:p>
    <w:p>
      <w:r>
        <w:rPr>
          <w:b/>
        </w:rPr>
        <w:t xml:space="preserve">Esimerkki 6.5558</w:t>
      </w:r>
    </w:p>
    <w:p>
      <w:r>
        <w:t xml:space="preserve">Maapallon kaasut ovat peräisin komeetoista ja mistä tapahtumista?</w:t>
      </w:r>
    </w:p>
    <w:p>
      <w:r>
        <w:rPr>
          <w:b/>
        </w:rPr>
        <w:t xml:space="preserve">Tulos</w:t>
      </w:r>
    </w:p>
    <w:p>
      <w:r>
        <w:t xml:space="preserve">tulivuorenpurkaukset</w:t>
      </w:r>
    </w:p>
    <w:p>
      <w:r>
        <w:rPr>
          <w:b/>
        </w:rPr>
        <w:t xml:space="preserve">Esimerkki 6.5559</w:t>
      </w:r>
    </w:p>
    <w:p>
      <w:r>
        <w:t xml:space="preserve">Mikä on ilmakehän vesihöyryn tärkein lähde?</w:t>
      </w:r>
    </w:p>
    <w:p>
      <w:r>
        <w:rPr>
          <w:b/>
        </w:rPr>
        <w:t xml:space="preserve">Tulos</w:t>
      </w:r>
    </w:p>
    <w:p>
      <w:r>
        <w:t xml:space="preserve">valtameri</w:t>
      </w:r>
    </w:p>
    <w:p>
      <w:r>
        <w:rPr>
          <w:b/>
        </w:rPr>
        <w:t xml:space="preserve">Esimerkki 6.5560</w:t>
      </w:r>
    </w:p>
    <w:p>
      <w:r>
        <w:t xml:space="preserve">Mitkä virtaukset jakavat lämpöä ympäri maapalloa ja vaikuttavat suuresti ilmastoon?</w:t>
      </w:r>
    </w:p>
    <w:p>
      <w:r>
        <w:rPr>
          <w:b/>
        </w:rPr>
        <w:t xml:space="preserve">Tulos</w:t>
      </w:r>
    </w:p>
    <w:p>
      <w:r>
        <w:t xml:space="preserve">pinta</w:t>
      </w:r>
    </w:p>
    <w:p>
      <w:r>
        <w:rPr>
          <w:b/>
        </w:rPr>
        <w:t xml:space="preserve">Esimerkki 6.5561</w:t>
      </w:r>
    </w:p>
    <w:p>
      <w:r>
        <w:t xml:space="preserve">Minkälaisessa kartassa näkyvät keskimääräiset lämpötilat ja sademäärät?</w:t>
      </w:r>
    </w:p>
    <w:p>
      <w:r>
        <w:rPr>
          <w:b/>
        </w:rPr>
        <w:t xml:space="preserve">Tulos</w:t>
      </w:r>
    </w:p>
    <w:p>
      <w:r>
        <w:t xml:space="preserve">ilmastokartta</w:t>
      </w:r>
    </w:p>
    <w:p>
      <w:r>
        <w:rPr>
          <w:b/>
        </w:rPr>
        <w:t xml:space="preserve">Esimerkki 6.5562</w:t>
      </w:r>
    </w:p>
    <w:p>
      <w:r>
        <w:t xml:space="preserve">Minkä prosessin kautta auringonvalon energia kulkeutuu moniin ekosysteemeihin?</w:t>
      </w:r>
    </w:p>
    <w:p>
      <w:r>
        <w:rPr>
          <w:b/>
        </w:rPr>
        <w:t xml:space="preserve">Tulos</w:t>
      </w:r>
    </w:p>
    <w:p>
      <w:r>
        <w:t xml:space="preserve">fotosynteesi</w:t>
      </w:r>
    </w:p>
    <w:p>
      <w:r>
        <w:rPr>
          <w:b/>
        </w:rPr>
        <w:t xml:space="preserve">Esimerkki 6.5563</w:t>
      </w:r>
    </w:p>
    <w:p>
      <w:r>
        <w:t xml:space="preserve">Mikä on pieni urospuolinen gametofyytti, joka on kovan kapselin sisällä?</w:t>
      </w:r>
    </w:p>
    <w:p>
      <w:r>
        <w:rPr>
          <w:b/>
        </w:rPr>
        <w:t xml:space="preserve">Tulos</w:t>
      </w:r>
    </w:p>
    <w:p>
      <w:r>
        <w:t xml:space="preserve">siitepöly</w:t>
      </w:r>
    </w:p>
    <w:p>
      <w:r>
        <w:rPr>
          <w:b/>
        </w:rPr>
        <w:t xml:space="preserve">Esimerkki 6.5564</w:t>
      </w:r>
    </w:p>
    <w:p>
      <w:r>
        <w:t xml:space="preserve">Mikä on yleisin ihosyövän syy?</w:t>
      </w:r>
    </w:p>
    <w:p>
      <w:r>
        <w:rPr>
          <w:b/>
        </w:rPr>
        <w:t xml:space="preserve">Tulos</w:t>
      </w:r>
    </w:p>
    <w:p>
      <w:r>
        <w:t xml:space="preserve">auringonvalo</w:t>
      </w:r>
    </w:p>
    <w:p>
      <w:r>
        <w:rPr>
          <w:b/>
        </w:rPr>
        <w:t xml:space="preserve">Esimerkki 6.5565</w:t>
      </w:r>
    </w:p>
    <w:p>
      <w:r>
        <w:t xml:space="preserve">Mikä on vesipotentiaalin mitta?</w:t>
      </w:r>
    </w:p>
    <w:p>
      <w:r>
        <w:rPr>
          <w:b/>
        </w:rPr>
        <w:t xml:space="preserve">Tulos</w:t>
      </w:r>
    </w:p>
    <w:p>
      <w:r>
        <w:t xml:space="preserve">megapascal</w:t>
      </w:r>
    </w:p>
    <w:p>
      <w:r>
        <w:rPr>
          <w:b/>
        </w:rPr>
        <w:t xml:space="preserve">Esimerkki 6.5566</w:t>
      </w:r>
    </w:p>
    <w:p>
      <w:r>
        <w:t xml:space="preserve">Mitä ovat glukoosi, galaktoosi ja fruktoosi?</w:t>
      </w:r>
    </w:p>
    <w:p>
      <w:r>
        <w:rPr>
          <w:b/>
        </w:rPr>
        <w:t xml:space="preserve">Tulos</w:t>
      </w:r>
    </w:p>
    <w:p>
      <w:r>
        <w:t xml:space="preserve">heksoosit</w:t>
      </w:r>
    </w:p>
    <w:p>
      <w:r>
        <w:rPr>
          <w:b/>
        </w:rPr>
        <w:t xml:space="preserve">Esimerkki 6.5567</w:t>
      </w:r>
    </w:p>
    <w:p>
      <w:r>
        <w:t xml:space="preserve">Rokotukset on suunniteltu vahvistamaan immuniteettia virusta vastaan tämän estämiseksi?</w:t>
      </w:r>
    </w:p>
    <w:p>
      <w:r>
        <w:rPr>
          <w:b/>
        </w:rPr>
        <w:t xml:space="preserve">Tulos</w:t>
      </w:r>
    </w:p>
    <w:p>
      <w:r>
        <w:t xml:space="preserve">infektio</w:t>
      </w:r>
    </w:p>
    <w:p>
      <w:r>
        <w:rPr>
          <w:b/>
        </w:rPr>
        <w:t xml:space="preserve">Esimerkki 6.5568</w:t>
      </w:r>
    </w:p>
    <w:p>
      <w:r>
        <w:t xml:space="preserve">Hedelmöityminen tapahtuu, kun yhdestä kukasta peräisin oleva materiaali pääsee samassa tai toisessa kukassa oleviin naaraspuolisiin sukusoluihin?</w:t>
      </w:r>
    </w:p>
    <w:p>
      <w:r>
        <w:rPr>
          <w:b/>
        </w:rPr>
        <w:t xml:space="preserve">Tulos</w:t>
      </w:r>
    </w:p>
    <w:p>
      <w:r>
        <w:t xml:space="preserve">siitepöly</w:t>
      </w:r>
    </w:p>
    <w:p>
      <w:r>
        <w:rPr>
          <w:b/>
        </w:rPr>
        <w:t xml:space="preserve">Esimerkki 6.5569</w:t>
      </w:r>
    </w:p>
    <w:p>
      <w:r>
        <w:t xml:space="preserve">Kivihiili, öljy ja maakaasu ovat tyyppejä, jotka ovat muodostuneet aikoinaan elävien organismien jäännöksistä?</w:t>
      </w:r>
    </w:p>
    <w:p>
      <w:r>
        <w:rPr>
          <w:b/>
        </w:rPr>
        <w:t xml:space="preserve">Tulos</w:t>
      </w:r>
    </w:p>
    <w:p>
      <w:r>
        <w:t xml:space="preserve">fossiiliset polttoaineet</w:t>
      </w:r>
    </w:p>
    <w:p>
      <w:r>
        <w:rPr>
          <w:b/>
        </w:rPr>
        <w:t xml:space="preserve">Esimerkki 6.5570</w:t>
      </w:r>
    </w:p>
    <w:p>
      <w:r>
        <w:t xml:space="preserve">Ainutlaatuinen ominaisuus nisäkkäiden on kyky pureskella, tämä tapahtuu temporalis ja masseter mahdollistaa mitä?</w:t>
      </w:r>
    </w:p>
    <w:p>
      <w:r>
        <w:rPr>
          <w:b/>
        </w:rPr>
        <w:t xml:space="preserve">Tulos</w:t>
      </w:r>
    </w:p>
    <w:p>
      <w:r>
        <w:t xml:space="preserve">sivuttaisliike</w:t>
      </w:r>
    </w:p>
    <w:p>
      <w:r>
        <w:rPr>
          <w:b/>
        </w:rPr>
        <w:t xml:space="preserve">Esimerkki 6.5571</w:t>
      </w:r>
    </w:p>
    <w:p>
      <w:r>
        <w:t xml:space="preserve">Ravintoketjussa vain noin 10 prosenttia siitä, mikä siirtyy seuraavalle tasolle?</w:t>
      </w:r>
    </w:p>
    <w:p>
      <w:r>
        <w:rPr>
          <w:b/>
        </w:rPr>
        <w:t xml:space="preserve">Tulos</w:t>
      </w:r>
    </w:p>
    <w:p>
      <w:r>
        <w:t xml:space="preserve">energia</w:t>
      </w:r>
    </w:p>
    <w:p>
      <w:r>
        <w:rPr>
          <w:b/>
        </w:rPr>
        <w:t xml:space="preserve">Esimerkki 6.5572</w:t>
      </w:r>
    </w:p>
    <w:p>
      <w:r>
        <w:t xml:space="preserve">Mikä on aurinkokunnan suurin planeetta?</w:t>
      </w:r>
    </w:p>
    <w:p>
      <w:r>
        <w:rPr>
          <w:b/>
        </w:rPr>
        <w:t xml:space="preserve">Tulos</w:t>
      </w:r>
    </w:p>
    <w:p>
      <w:r>
        <w:t xml:space="preserve">jupiter</w:t>
      </w:r>
    </w:p>
    <w:p>
      <w:r>
        <w:rPr>
          <w:b/>
        </w:rPr>
        <w:t xml:space="preserve">Esimerkki 6.5573</w:t>
      </w:r>
    </w:p>
    <w:p>
      <w:r>
        <w:t xml:space="preserve">Minkälainen ruokatorven ja mahalaukun välinen rakenne aukeaa normaalisti vain silloin, kun bolus saapuu?</w:t>
      </w:r>
    </w:p>
    <w:p>
      <w:r>
        <w:rPr>
          <w:b/>
        </w:rPr>
        <w:t xml:space="preserve">Tulos</w:t>
      </w:r>
    </w:p>
    <w:p>
      <w:r>
        <w:t xml:space="preserve">sulkijalihaksen</w:t>
      </w:r>
    </w:p>
    <w:p>
      <w:r>
        <w:rPr>
          <w:b/>
        </w:rPr>
        <w:t xml:space="preserve">Esimerkki 6.5574</w:t>
      </w:r>
    </w:p>
    <w:p>
      <w:r>
        <w:t xml:space="preserve">Millainen resurssi on maaperä?</w:t>
      </w:r>
    </w:p>
    <w:p>
      <w:r>
        <w:rPr>
          <w:b/>
        </w:rPr>
        <w:t xml:space="preserve">Tulos</w:t>
      </w:r>
    </w:p>
    <w:p>
      <w:r>
        <w:t xml:space="preserve">uusiutuvat</w:t>
      </w:r>
    </w:p>
    <w:p>
      <w:r>
        <w:rPr>
          <w:b/>
        </w:rPr>
        <w:t xml:space="preserve">Esimerkki 6.5575</w:t>
      </w:r>
    </w:p>
    <w:p>
      <w:r>
        <w:t xml:space="preserve">Nimeä kuume, jonka aiheuttaa virus, jonka antigeenit muistuttavat ihmisen sydänkudoksen molekyylejä.</w:t>
      </w:r>
    </w:p>
    <w:p>
      <w:r>
        <w:rPr>
          <w:b/>
        </w:rPr>
        <w:t xml:space="preserve">Tulos</w:t>
      </w:r>
    </w:p>
    <w:p>
      <w:r>
        <w:t xml:space="preserve">reumaattinen kuume</w:t>
      </w:r>
    </w:p>
    <w:p>
      <w:r>
        <w:rPr>
          <w:b/>
        </w:rPr>
        <w:t xml:space="preserve">Esimerkki 6.5576</w:t>
      </w:r>
    </w:p>
    <w:p>
      <w:r>
        <w:t xml:space="preserve">Mikä on nesteen virtausvastus?</w:t>
      </w:r>
    </w:p>
    <w:p>
      <w:r>
        <w:rPr>
          <w:b/>
        </w:rPr>
        <w:t xml:space="preserve">Tulos</w:t>
      </w:r>
    </w:p>
    <w:p>
      <w:r>
        <w:t xml:space="preserve">viskositeetti</w:t>
      </w:r>
    </w:p>
    <w:p>
      <w:r>
        <w:rPr>
          <w:b/>
        </w:rPr>
        <w:t xml:space="preserve">Esimerkki 6.5577</w:t>
      </w:r>
    </w:p>
    <w:p>
      <w:r>
        <w:t xml:space="preserve">Miksi kutsutaan yhdisteitä, joissa on kovalenttisia sidoksia?</w:t>
      </w:r>
    </w:p>
    <w:p>
      <w:r>
        <w:rPr>
          <w:b/>
        </w:rPr>
        <w:t xml:space="preserve">Tulos</w:t>
      </w:r>
    </w:p>
    <w:p>
      <w:r>
        <w:t xml:space="preserve">kovalenttiset yhdisteet</w:t>
      </w:r>
    </w:p>
    <w:p>
      <w:r>
        <w:rPr>
          <w:b/>
        </w:rPr>
        <w:t xml:space="preserve">Esimerkki 6.5578</w:t>
      </w:r>
    </w:p>
    <w:p>
      <w:r>
        <w:t xml:space="preserve">Mikä on maailman yleisin kuolinsyy?</w:t>
      </w:r>
    </w:p>
    <w:p>
      <w:r>
        <w:rPr>
          <w:b/>
        </w:rPr>
        <w:t xml:space="preserve">Tulos</w:t>
      </w:r>
    </w:p>
    <w:p>
      <w:r>
        <w:t xml:space="preserve">sepelvaltimotauti</w:t>
      </w:r>
    </w:p>
    <w:p>
      <w:r>
        <w:rPr>
          <w:b/>
        </w:rPr>
        <w:t xml:space="preserve">Esimerkki 6.5579</w:t>
      </w:r>
    </w:p>
    <w:p>
      <w:r>
        <w:t xml:space="preserve">Koska monimutkaisia kasvihiilihydraatteja, kuten selluloosaa, on vaikeampi sulattaa, mikä eläinruokavalio liittyy monimutkaiseen ruoansulatusjärjestelmään?</w:t>
      </w:r>
    </w:p>
    <w:p>
      <w:r>
        <w:rPr>
          <w:b/>
        </w:rPr>
        <w:t xml:space="preserve">Tulos</w:t>
      </w:r>
    </w:p>
    <w:p>
      <w:r>
        <w:t xml:space="preserve">kasvinsyöjä</w:t>
      </w:r>
    </w:p>
    <w:p>
      <w:r>
        <w:rPr>
          <w:b/>
        </w:rPr>
        <w:t xml:space="preserve">Esimerkki 6.5580</w:t>
      </w:r>
    </w:p>
    <w:p>
      <w:r>
        <w:t xml:space="preserve">Mikä järjestelmä välittää hermoimpulsseja sisäelimiin ja ohjaa toimintoja, jotka eivät ole sinun hallinnassasi, kuten hikoilu ja ruoansulatus?</w:t>
      </w:r>
    </w:p>
    <w:p>
      <w:r>
        <w:rPr>
          <w:b/>
        </w:rPr>
        <w:t xml:space="preserve">Tulos</w:t>
      </w:r>
    </w:p>
    <w:p>
      <w:r>
        <w:t xml:space="preserve">autonominen hermosto</w:t>
      </w:r>
    </w:p>
    <w:p>
      <w:r>
        <w:rPr>
          <w:b/>
        </w:rPr>
        <w:t xml:space="preserve">Esimerkki 6.5581</w:t>
      </w:r>
    </w:p>
    <w:p>
      <w:r>
        <w:t xml:space="preserve">Mikä on nimitys eläimille, jotka syövät tuottajia saadakseen energiaa?</w:t>
      </w:r>
    </w:p>
    <w:p>
      <w:r>
        <w:rPr>
          <w:b/>
        </w:rPr>
        <w:t xml:space="preserve">Tulos</w:t>
      </w:r>
    </w:p>
    <w:p>
      <w:r>
        <w:t xml:space="preserve">kasvinsyöjät</w:t>
      </w:r>
    </w:p>
    <w:p>
      <w:r>
        <w:rPr>
          <w:b/>
        </w:rPr>
        <w:t xml:space="preserve">Esimerkki 6.5582</w:t>
      </w:r>
    </w:p>
    <w:p>
      <w:r>
        <w:t xml:space="preserve">Miksi kutsutaan soluhengitystä, joka ei tarvitse happea?</w:t>
      </w:r>
    </w:p>
    <w:p>
      <w:r>
        <w:rPr>
          <w:b/>
        </w:rPr>
        <w:t xml:space="preserve">Tulos</w:t>
      </w:r>
    </w:p>
    <w:p>
      <w:r>
        <w:t xml:space="preserve">anaerobinen hengitys</w:t>
      </w:r>
    </w:p>
    <w:p>
      <w:r>
        <w:rPr>
          <w:b/>
        </w:rPr>
        <w:t xml:space="preserve">Esimerkki 6.5583</w:t>
      </w:r>
    </w:p>
    <w:p>
      <w:r>
        <w:t xml:space="preserve">Elektronit virtaavat johtojen läpi luodakseen mitä?</w:t>
      </w:r>
    </w:p>
    <w:p>
      <w:r>
        <w:rPr>
          <w:b/>
        </w:rPr>
        <w:t xml:space="preserve">Tulos</w:t>
      </w:r>
    </w:p>
    <w:p>
      <w:r>
        <w:t xml:space="preserve">sähkövirta</w:t>
      </w:r>
    </w:p>
    <w:p>
      <w:r>
        <w:rPr>
          <w:b/>
        </w:rPr>
        <w:t xml:space="preserve">Esimerkki 6.5584</w:t>
      </w:r>
    </w:p>
    <w:p>
      <w:r>
        <w:t xml:space="preserve">Minkälainen energia siirtyy yleensä konvektiossa?</w:t>
      </w:r>
    </w:p>
    <w:p>
      <w:r>
        <w:rPr>
          <w:b/>
        </w:rPr>
        <w:t xml:space="preserve">Tulos</w:t>
      </w:r>
    </w:p>
    <w:p>
      <w:r>
        <w:t xml:space="preserve">lämpö</w:t>
      </w:r>
    </w:p>
    <w:p>
      <w:r>
        <w:rPr>
          <w:b/>
        </w:rPr>
        <w:t xml:space="preserve">Esimerkki 6.5585</w:t>
      </w:r>
    </w:p>
    <w:p>
      <w:r>
        <w:t xml:space="preserve">Arviolta 100 biljoonaa näistä elää keskivertoihmisen suolistossa?</w:t>
      </w:r>
    </w:p>
    <w:p>
      <w:r>
        <w:rPr>
          <w:b/>
        </w:rPr>
        <w:t xml:space="preserve">Tulos</w:t>
      </w:r>
    </w:p>
    <w:p>
      <w:r>
        <w:t xml:space="preserve">bakteerit</w:t>
      </w:r>
    </w:p>
    <w:p>
      <w:r>
        <w:rPr>
          <w:b/>
        </w:rPr>
        <w:t xml:space="preserve">Esimerkki 6.5586</w:t>
      </w:r>
    </w:p>
    <w:p>
      <w:r>
        <w:t xml:space="preserve">Aurinkomme on pääjaksossa, kuten useimmat tähdet, ja se luokitellaan millä värikkäällä nimellä?</w:t>
      </w:r>
    </w:p>
    <w:p>
      <w:r>
        <w:rPr>
          <w:b/>
        </w:rPr>
        <w:t xml:space="preserve">Tulos</w:t>
      </w:r>
    </w:p>
    <w:p>
      <w:r>
        <w:t xml:space="preserve">keltakääpiö</w:t>
      </w:r>
    </w:p>
    <w:p>
      <w:r>
        <w:rPr>
          <w:b/>
        </w:rPr>
        <w:t xml:space="preserve">Esimerkki 6.5587</w:t>
      </w:r>
    </w:p>
    <w:p>
      <w:r>
        <w:t xml:space="preserve">Minkä nimen periytymistä tutkineen tiedemiehen mukaan on saanut ominaisuus, jota hallitsee yksi geeni, jolla on kaksi alleelia?</w:t>
      </w:r>
    </w:p>
    <w:p>
      <w:r>
        <w:rPr>
          <w:b/>
        </w:rPr>
        <w:t xml:space="preserve">Tulos</w:t>
      </w:r>
    </w:p>
    <w:p>
      <w:r>
        <w:t xml:space="preserve">mendeliläinen ominaisuus</w:t>
      </w:r>
    </w:p>
    <w:p>
      <w:r>
        <w:rPr>
          <w:b/>
        </w:rPr>
        <w:t xml:space="preserve">Esimerkki 6.5588</w:t>
      </w:r>
    </w:p>
    <w:p>
      <w:r>
        <w:t xml:space="preserve">Minkä ohjausjärjestelmissä käytettävien välineiden, joita käytetään osoittamaan suuntaa avaruudessa, kulmamomentin on oltava sellainen, että sen suunta ei muutu?</w:t>
      </w:r>
    </w:p>
    <w:p>
      <w:r>
        <w:rPr>
          <w:b/>
        </w:rPr>
        <w:t xml:space="preserve">Tulos</w:t>
      </w:r>
    </w:p>
    <w:p>
      <w:r>
        <w:t xml:space="preserve">gyroskoopit</w:t>
      </w:r>
    </w:p>
    <w:p>
      <w:r>
        <w:rPr>
          <w:b/>
        </w:rPr>
        <w:t xml:space="preserve">Esimerkki 6.5589</w:t>
      </w:r>
    </w:p>
    <w:p>
      <w:r>
        <w:t xml:space="preserve">Muutokset vähemmän järjestäytyneestä tilasta järjestäytyneempään tilaan (kuten nesteestä kiinteään) ovat aina mitä?</w:t>
      </w:r>
    </w:p>
    <w:p>
      <w:r>
        <w:rPr>
          <w:b/>
        </w:rPr>
        <w:t xml:space="preserve">Tulos</w:t>
      </w:r>
    </w:p>
    <w:p>
      <w:r>
        <w:t xml:space="preserve">eksoterminen</w:t>
      </w:r>
    </w:p>
    <w:p>
      <w:r>
        <w:rPr>
          <w:b/>
        </w:rPr>
        <w:t xml:space="preserve">Esimerkki 6.5590</w:t>
      </w:r>
    </w:p>
    <w:p>
      <w:r>
        <w:t xml:space="preserve">Mikä on nesteen ja ilman välinen kitka?</w:t>
      </w:r>
    </w:p>
    <w:p>
      <w:r>
        <w:rPr>
          <w:b/>
        </w:rPr>
        <w:t xml:space="preserve">Tulos</w:t>
      </w:r>
    </w:p>
    <w:p>
      <w:r>
        <w:t xml:space="preserve">ilmanvastus</w:t>
      </w:r>
    </w:p>
    <w:p>
      <w:r>
        <w:rPr>
          <w:b/>
        </w:rPr>
        <w:t xml:space="preserve">Esimerkki 6.5591</w:t>
      </w:r>
    </w:p>
    <w:p>
      <w:r>
        <w:t xml:space="preserve">Minkälaisina soluina suuret virukset alkoivat isomman isäntäsolun sisällä?</w:t>
      </w:r>
    </w:p>
    <w:p>
      <w:r>
        <w:rPr>
          <w:b/>
        </w:rPr>
        <w:t xml:space="preserve">Tulos</w:t>
      </w:r>
    </w:p>
    <w:p>
      <w:r>
        <w:t xml:space="preserve">loiset</w:t>
      </w:r>
    </w:p>
    <w:p>
      <w:r>
        <w:rPr>
          <w:b/>
        </w:rPr>
        <w:t xml:space="preserve">Esimerkki 6.5592</w:t>
      </w:r>
    </w:p>
    <w:p>
      <w:r>
        <w:t xml:space="preserve">Minkä tyyppisiä puolijohteita on olemassa?</w:t>
      </w:r>
    </w:p>
    <w:p>
      <w:r>
        <w:rPr>
          <w:b/>
        </w:rPr>
        <w:t xml:space="preserve">Tulos</w:t>
      </w:r>
    </w:p>
    <w:p>
      <w:r>
        <w:t xml:space="preserve">n- ja p-tyypin</w:t>
      </w:r>
    </w:p>
    <w:p>
      <w:r>
        <w:rPr>
          <w:b/>
        </w:rPr>
        <w:t xml:space="preserve">Esimerkki 6.5593</w:t>
      </w:r>
    </w:p>
    <w:p>
      <w:r>
        <w:t xml:space="preserve">Joissakin kasveissa sporofyytti on diploidi, kun taas gametofyytti on mikä?</w:t>
      </w:r>
    </w:p>
    <w:p>
      <w:r>
        <w:rPr>
          <w:b/>
        </w:rPr>
        <w:t xml:space="preserve">Tulos</w:t>
      </w:r>
    </w:p>
    <w:p>
      <w:r>
        <w:t xml:space="preserve">haploidinen</w:t>
      </w:r>
    </w:p>
    <w:p>
      <w:r>
        <w:rPr>
          <w:b/>
        </w:rPr>
        <w:t xml:space="preserve">Esimerkki 6.5594</w:t>
      </w:r>
    </w:p>
    <w:p>
      <w:r>
        <w:t xml:space="preserve">Miksi kutsutaan sitä, kun jäätikkö ei enää liiku?</w:t>
      </w:r>
    </w:p>
    <w:p>
      <w:r>
        <w:rPr>
          <w:b/>
        </w:rPr>
        <w:t xml:space="preserve">Tulos</w:t>
      </w:r>
    </w:p>
    <w:p>
      <w:r>
        <w:t xml:space="preserve">jääpeite</w:t>
      </w:r>
    </w:p>
    <w:p>
      <w:r>
        <w:rPr>
          <w:b/>
        </w:rPr>
        <w:t xml:space="preserve">Esimerkki 6.5595</w:t>
      </w:r>
    </w:p>
    <w:p>
      <w:r>
        <w:t xml:space="preserve">Mitä ilmamassoja liikuttavat tuulet aiheuttavat?</w:t>
      </w:r>
    </w:p>
    <w:p>
      <w:r>
        <w:rPr>
          <w:b/>
        </w:rPr>
        <w:t xml:space="preserve">Tulos</w:t>
      </w:r>
    </w:p>
    <w:p>
      <w:r>
        <w:t xml:space="preserve">sää</w:t>
      </w:r>
    </w:p>
    <w:p>
      <w:r>
        <w:rPr>
          <w:b/>
        </w:rPr>
        <w:t xml:space="preserve">Esimerkki 6.5596</w:t>
      </w:r>
    </w:p>
    <w:p>
      <w:r>
        <w:t xml:space="preserve">Hemolymfa ja kehon solut vaihtavat kemikaaleja minkä kehonosan sisällä?</w:t>
      </w:r>
    </w:p>
    <w:p>
      <w:r>
        <w:rPr>
          <w:b/>
        </w:rPr>
        <w:t xml:space="preserve">Tulos</w:t>
      </w:r>
    </w:p>
    <w:p>
      <w:r>
        <w:t xml:space="preserve">poskiontelot</w:t>
      </w:r>
    </w:p>
    <w:p>
      <w:r>
        <w:rPr>
          <w:b/>
        </w:rPr>
        <w:t xml:space="preserve">Esimerkki 6.5597</w:t>
      </w:r>
    </w:p>
    <w:p>
      <w:r>
        <w:t xml:space="preserve">Millä nimellä kutsutaan sukukypsien naaraiden lisääntymisjärjestelmässä tapahtuvaa muutossarjaa, joka toistuu keskimäärin joka kuukausi?</w:t>
      </w:r>
    </w:p>
    <w:p>
      <w:r>
        <w:rPr>
          <w:b/>
        </w:rPr>
        <w:t xml:space="preserve">Tulos</w:t>
      </w:r>
    </w:p>
    <w:p>
      <w:r>
        <w:t xml:space="preserve">kuukautiskierto</w:t>
      </w:r>
    </w:p>
    <w:p>
      <w:r>
        <w:rPr>
          <w:b/>
        </w:rPr>
        <w:t xml:space="preserve">Esimerkki 6.5598</w:t>
      </w:r>
    </w:p>
    <w:p>
      <w:r>
        <w:t xml:space="preserve">Siirtymämetallit ovat erinomaisia lämmönjohtimia ja mitä muuta?</w:t>
      </w:r>
    </w:p>
    <w:p>
      <w:r>
        <w:rPr>
          <w:b/>
        </w:rPr>
        <w:t xml:space="preserve">Tulos</w:t>
      </w:r>
    </w:p>
    <w:p>
      <w:r>
        <w:t xml:space="preserve">sähkö</w:t>
      </w:r>
    </w:p>
    <w:p>
      <w:r>
        <w:rPr>
          <w:b/>
        </w:rPr>
        <w:t xml:space="preserve">Esimerkki 6.5599</w:t>
      </w:r>
    </w:p>
    <w:p>
      <w:r>
        <w:t xml:space="preserve">Minkä kahden alueen yli muodostuu suurin osa ilmamassoista?</w:t>
      </w:r>
    </w:p>
    <w:p>
      <w:r>
        <w:rPr>
          <w:b/>
        </w:rPr>
        <w:t xml:space="preserve">Tulos</w:t>
      </w:r>
    </w:p>
    <w:p>
      <w:r>
        <w:t xml:space="preserve">polaarinen ja trooppinen</w:t>
      </w:r>
    </w:p>
    <w:p>
      <w:r>
        <w:rPr>
          <w:b/>
        </w:rPr>
        <w:t xml:space="preserve">Esimerkki 6.5600</w:t>
      </w:r>
    </w:p>
    <w:p>
      <w:r>
        <w:t xml:space="preserve">Mikä on prosessi, jonka tuloksena hyödyllisiä ominaisuuksia omaavat elävät olennot tuottavat enemmän jälkeläisiä?</w:t>
      </w:r>
    </w:p>
    <w:p>
      <w:r>
        <w:rPr>
          <w:b/>
        </w:rPr>
        <w:t xml:space="preserve">Tulos</w:t>
      </w:r>
    </w:p>
    <w:p>
      <w:r>
        <w:t xml:space="preserve">luonnonvalinta</w:t>
      </w:r>
    </w:p>
    <w:p>
      <w:r>
        <w:rPr>
          <w:b/>
        </w:rPr>
        <w:t xml:space="preserve">Esimerkki 6.5601</w:t>
      </w:r>
    </w:p>
    <w:p>
      <w:r>
        <w:t xml:space="preserve">Mikä on yleinen kemiallinen aine maapallolla?</w:t>
      </w:r>
    </w:p>
    <w:p>
      <w:r>
        <w:rPr>
          <w:b/>
        </w:rPr>
        <w:t xml:space="preserve">Tulos</w:t>
      </w:r>
    </w:p>
    <w:p>
      <w:r>
        <w:t xml:space="preserve">vesi</w:t>
      </w:r>
    </w:p>
    <w:p>
      <w:r>
        <w:rPr>
          <w:b/>
        </w:rPr>
        <w:t xml:space="preserve">Esimerkki 6.5602</w:t>
      </w:r>
    </w:p>
    <w:p>
      <w:r>
        <w:t xml:space="preserve">Mitä kutsutaan veren tilavuudeksi, jonka kukin kammio pumppaa minuutissa?</w:t>
      </w:r>
    </w:p>
    <w:p>
      <w:r>
        <w:rPr>
          <w:b/>
        </w:rPr>
        <w:t xml:space="preserve">Tulos</w:t>
      </w:r>
    </w:p>
    <w:p>
      <w:r>
        <w:t xml:space="preserve">sydämen minuuttitilavuus</w:t>
      </w:r>
    </w:p>
    <w:p>
      <w:r>
        <w:rPr>
          <w:b/>
        </w:rPr>
        <w:t xml:space="preserve">Esimerkki 6.5603</w:t>
      </w:r>
    </w:p>
    <w:p>
      <w:r>
        <w:t xml:space="preserve">Mikä on bf 3 -molekyylin geometria?</w:t>
      </w:r>
    </w:p>
    <w:p>
      <w:r>
        <w:rPr>
          <w:b/>
        </w:rPr>
        <w:t xml:space="preserve">Tulos</w:t>
      </w:r>
    </w:p>
    <w:p>
      <w:r>
        <w:t xml:space="preserve">trigonaalinen tasomainen</w:t>
      </w:r>
    </w:p>
    <w:p>
      <w:r>
        <w:rPr>
          <w:b/>
        </w:rPr>
        <w:t xml:space="preserve">Esimerkki 6.5604</w:t>
      </w:r>
    </w:p>
    <w:p>
      <w:r>
        <w:t xml:space="preserve">Mitkä ovat ainoat kasvit, joiden elinkaaressa gametofyyttisukupolvi on hallitseva?</w:t>
      </w:r>
    </w:p>
    <w:p>
      <w:r>
        <w:rPr>
          <w:b/>
        </w:rPr>
        <w:t xml:space="preserve">Tulos</w:t>
      </w:r>
    </w:p>
    <w:p>
      <w:r>
        <w:t xml:space="preserve">muut kuin verisuonet</w:t>
      </w:r>
    </w:p>
    <w:p>
      <w:r>
        <w:rPr>
          <w:b/>
        </w:rPr>
        <w:t xml:space="preserve">Esimerkki 6.5605</w:t>
      </w:r>
    </w:p>
    <w:p>
      <w:r>
        <w:t xml:space="preserve">Kun kasvisolu on erikoistunut, mitä se ei voi enää tehdä?</w:t>
      </w:r>
    </w:p>
    <w:p>
      <w:r>
        <w:rPr>
          <w:b/>
        </w:rPr>
        <w:t xml:space="preserve">Tulos</w:t>
      </w:r>
    </w:p>
    <w:p>
      <w:r>
        <w:t xml:space="preserve">jakaa</w:t>
      </w:r>
    </w:p>
    <w:p>
      <w:r>
        <w:rPr>
          <w:b/>
        </w:rPr>
        <w:t xml:space="preserve">Esimerkki 6.5606</w:t>
      </w:r>
    </w:p>
    <w:p>
      <w:r>
        <w:t xml:space="preserve">Mikä saa syötteitä myös muilta etuaivojen alueilta mediaalisen etuaivokimpan kautta?</w:t>
      </w:r>
    </w:p>
    <w:p>
      <w:r>
        <w:rPr>
          <w:b/>
        </w:rPr>
        <w:t xml:space="preserve">Tulos</w:t>
      </w:r>
    </w:p>
    <w:p>
      <w:r>
        <w:t xml:space="preserve">hypotalamus</w:t>
      </w:r>
    </w:p>
    <w:p>
      <w:r>
        <w:rPr>
          <w:b/>
        </w:rPr>
        <w:t xml:space="preserve">Esimerkki 6.5607</w:t>
      </w:r>
    </w:p>
    <w:p>
      <w:r>
        <w:t xml:space="preserve">Mitkä ovat munanmuotoiset elimet kohdun molemmin puolin?</w:t>
      </w:r>
    </w:p>
    <w:p>
      <w:r>
        <w:rPr>
          <w:b/>
        </w:rPr>
        <w:t xml:space="preserve">Tulos</w:t>
      </w:r>
    </w:p>
    <w:p>
      <w:r>
        <w:t xml:space="preserve">munasarjat</w:t>
      </w:r>
    </w:p>
    <w:p>
      <w:r>
        <w:rPr>
          <w:b/>
        </w:rPr>
        <w:t xml:space="preserve">Esimerkki 6.5608</w:t>
      </w:r>
    </w:p>
    <w:p>
      <w:r>
        <w:t xml:space="preserve">Mitkä ilmiöt esiintyvät suurimmaksi osaksi jollakin kolmesta laattarajasta?</w:t>
      </w:r>
    </w:p>
    <w:p>
      <w:r>
        <w:rPr>
          <w:b/>
        </w:rPr>
        <w:t xml:space="preserve">Tulos</w:t>
      </w:r>
    </w:p>
    <w:p>
      <w:r>
        <w:t xml:space="preserve">maanjäristys</w:t>
      </w:r>
    </w:p>
    <w:p>
      <w:r>
        <w:rPr>
          <w:b/>
        </w:rPr>
        <w:t xml:space="preserve">Esimerkki 6.5609</w:t>
      </w:r>
    </w:p>
    <w:p>
      <w:r>
        <w:t xml:space="preserve">Millaiset valtameret ovat leville ja sytoplanktonille vihamielisiä?</w:t>
      </w:r>
    </w:p>
    <w:p>
      <w:r>
        <w:rPr>
          <w:b/>
        </w:rPr>
        <w:t xml:space="preserve">Tulos</w:t>
      </w:r>
    </w:p>
    <w:p>
      <w:r>
        <w:t xml:space="preserve">lämpimämpi</w:t>
      </w:r>
    </w:p>
    <w:p>
      <w:r>
        <w:rPr>
          <w:b/>
        </w:rPr>
        <w:t xml:space="preserve">Esimerkki 6.5610</w:t>
      </w:r>
    </w:p>
    <w:p>
      <w:r>
        <w:t xml:space="preserve">Molekyylien liike-energia on yleensä verrannollinen mihin muuhun niiden ominaisuuteen?</w:t>
      </w:r>
    </w:p>
    <w:p>
      <w:r>
        <w:rPr>
          <w:b/>
        </w:rPr>
        <w:t xml:space="preserve">Tulos</w:t>
      </w:r>
    </w:p>
    <w:p>
      <w:r>
        <w:t xml:space="preserve">lämpötila</w:t>
      </w:r>
    </w:p>
    <w:p>
      <w:r>
        <w:rPr>
          <w:b/>
        </w:rPr>
        <w:t xml:space="preserve">Esimerkki 6.5611</w:t>
      </w:r>
    </w:p>
    <w:p>
      <w:r>
        <w:t xml:space="preserve">Minkä tyyppinen taudinaiheuttaja aiheuttaa afrikkalaisen unitaudin?</w:t>
      </w:r>
    </w:p>
    <w:p>
      <w:r>
        <w:rPr>
          <w:b/>
        </w:rPr>
        <w:t xml:space="preserve">Tulos</w:t>
      </w:r>
    </w:p>
    <w:p>
      <w:r>
        <w:t xml:space="preserve">trypanosoma</w:t>
      </w:r>
    </w:p>
    <w:p>
      <w:r>
        <w:rPr>
          <w:b/>
        </w:rPr>
        <w:t xml:space="preserve">Esimerkki 6.5612</w:t>
      </w:r>
    </w:p>
    <w:p>
      <w:r>
        <w:t xml:space="preserve">Mikä auttaa ihmisten bakteeri-infektioiden hoidossa?</w:t>
      </w:r>
    </w:p>
    <w:p>
      <w:r>
        <w:rPr>
          <w:b/>
        </w:rPr>
        <w:t xml:space="preserve">Tulos</w:t>
      </w:r>
    </w:p>
    <w:p>
      <w:r>
        <w:t xml:space="preserve">antibioottilääkkeet</w:t>
      </w:r>
    </w:p>
    <w:p>
      <w:r>
        <w:rPr>
          <w:b/>
        </w:rPr>
        <w:t xml:space="preserve">Esimerkki 6.5613</w:t>
      </w:r>
    </w:p>
    <w:p>
      <w:r>
        <w:t xml:space="preserve">Mitä kutsutaan tilastotieteessä tarkkuuden ja tarkkuuden rajaksi?</w:t>
      </w:r>
    </w:p>
    <w:p>
      <w:r>
        <w:rPr>
          <w:b/>
        </w:rPr>
        <w:t xml:space="preserve">Tulos</w:t>
      </w:r>
    </w:p>
    <w:p>
      <w:r>
        <w:t xml:space="preserve">virhe</w:t>
      </w:r>
    </w:p>
    <w:p>
      <w:r>
        <w:rPr>
          <w:b/>
        </w:rPr>
        <w:t xml:space="preserve">Esimerkki 6.5614</w:t>
      </w:r>
    </w:p>
    <w:p>
      <w:r>
        <w:t xml:space="preserve">Maan raivaus maataloutta ja kehitystä varten on merkittävä syy mihin kielteiseen tulokseen?</w:t>
      </w:r>
    </w:p>
    <w:p>
      <w:r>
        <w:rPr>
          <w:b/>
        </w:rPr>
        <w:t xml:space="preserve">Tulos</w:t>
      </w:r>
    </w:p>
    <w:p>
      <w:r>
        <w:t xml:space="preserve">elinympäristöjen tuhoutuminen</w:t>
      </w:r>
    </w:p>
    <w:p>
      <w:r>
        <w:rPr>
          <w:b/>
        </w:rPr>
        <w:t xml:space="preserve">Esimerkki 6.5615</w:t>
      </w:r>
    </w:p>
    <w:p>
      <w:r>
        <w:t xml:space="preserve">Kasvaako vai pieneneekö paine, kun kaasuhiukkaset lämpenevät?</w:t>
      </w:r>
    </w:p>
    <w:p>
      <w:r>
        <w:rPr>
          <w:b/>
        </w:rPr>
        <w:t xml:space="preserve">Tulos</w:t>
      </w:r>
    </w:p>
    <w:p>
      <w:r>
        <w:t xml:space="preserve">lisätä</w:t>
      </w:r>
    </w:p>
    <w:p>
      <w:r>
        <w:rPr>
          <w:b/>
        </w:rPr>
        <w:t xml:space="preserve">Esimerkki 6.5616</w:t>
      </w:r>
    </w:p>
    <w:p>
      <w:r>
        <w:t xml:space="preserve">Mikä on mrna:n komplementaaristen säikeiden luomisen prosessi?</w:t>
      </w:r>
    </w:p>
    <w:p>
      <w:r>
        <w:rPr>
          <w:b/>
        </w:rPr>
        <w:t xml:space="preserve">Tulos</w:t>
      </w:r>
    </w:p>
    <w:p>
      <w:r>
        <w:t xml:space="preserve">transkriptio</w:t>
      </w:r>
    </w:p>
    <w:p>
      <w:r>
        <w:rPr>
          <w:b/>
        </w:rPr>
        <w:t xml:space="preserve">Esimerkki 6.5617</w:t>
      </w:r>
    </w:p>
    <w:p>
      <w:r>
        <w:t xml:space="preserve">Mikä on sen ilmiön nimi, jossa samankaltaiset ominaisuudet kehittyvät itsenäisesti lajeissa, joilla ei ole yhteistä esi-isää?</w:t>
      </w:r>
    </w:p>
    <w:p>
      <w:r>
        <w:rPr>
          <w:b/>
        </w:rPr>
        <w:t xml:space="preserve">Tulos</w:t>
      </w:r>
    </w:p>
    <w:p>
      <w:r>
        <w:t xml:space="preserve">konvergentti evoluutio</w:t>
      </w:r>
    </w:p>
    <w:p>
      <w:r>
        <w:rPr>
          <w:b/>
        </w:rPr>
        <w:t xml:space="preserve">Esimerkki 6.5618</w:t>
      </w:r>
    </w:p>
    <w:p>
      <w:r>
        <w:t xml:space="preserve">Miten mehiläiset viestivät toisille mehiläisille, missä ruokaa on?</w:t>
      </w:r>
    </w:p>
    <w:p>
      <w:r>
        <w:rPr>
          <w:b/>
        </w:rPr>
        <w:t xml:space="preserve">Tulos</w:t>
      </w:r>
    </w:p>
    <w:p>
      <w:r>
        <w:t xml:space="preserve">heiluttelutanssi</w:t>
      </w:r>
    </w:p>
    <w:p>
      <w:r>
        <w:rPr>
          <w:b/>
        </w:rPr>
        <w:t xml:space="preserve">Esimerkki 6.5619</w:t>
      </w:r>
    </w:p>
    <w:p>
      <w:r>
        <w:t xml:space="preserve">Toinen tapa luokitella ainetta on kuvata se kiinteäksi, nestemäiseksi tai kaasuksi, kuten tehtiin liuosten esimerkkien yhteydessä. nämä kolme kuvausta, joista kukin viittaa siihen, että aineella on tiettyjä fysikaalisia ominaisuuksia, edustavat kolmea näistä?</w:t>
      </w:r>
    </w:p>
    <w:p>
      <w:r>
        <w:rPr>
          <w:b/>
        </w:rPr>
        <w:t xml:space="preserve">Tulos</w:t>
      </w:r>
    </w:p>
    <w:p>
      <w:r>
        <w:t xml:space="preserve">aineen vaiheet</w:t>
      </w:r>
    </w:p>
    <w:p>
      <w:r>
        <w:rPr>
          <w:b/>
        </w:rPr>
        <w:t xml:space="preserve">Esimerkki 6.5620</w:t>
      </w:r>
    </w:p>
    <w:p>
      <w:r>
        <w:t xml:space="preserve">Kuinka monta vuotta sitten varhaiset amniootit erosivat kahteen ryhmään?</w:t>
      </w:r>
    </w:p>
    <w:p>
      <w:r>
        <w:rPr>
          <w:b/>
        </w:rPr>
        <w:t xml:space="preserve">Tulos</w:t>
      </w:r>
    </w:p>
    <w:p>
      <w:r>
        <w:t xml:space="preserve">320 miljoonaa vuotta</w:t>
      </w:r>
    </w:p>
    <w:p>
      <w:r>
        <w:rPr>
          <w:b/>
        </w:rPr>
        <w:t xml:space="preserve">Esimerkki 6.5621</w:t>
      </w:r>
    </w:p>
    <w:p>
      <w:r>
        <w:t xml:space="preserve">Kuinka monta päivää kuulta kestää tehdä yksi kiertorata maan ympäri?</w:t>
      </w:r>
    </w:p>
    <w:p>
      <w:r>
        <w:rPr>
          <w:b/>
        </w:rPr>
        <w:t xml:space="preserve">Tulos</w:t>
      </w:r>
    </w:p>
    <w:p>
      <w:r>
        <w:t xml:space="preserve">28</w:t>
      </w:r>
    </w:p>
    <w:p>
      <w:r>
        <w:rPr>
          <w:b/>
        </w:rPr>
        <w:t xml:space="preserve">Esimerkki 6.5622</w:t>
      </w:r>
    </w:p>
    <w:p>
      <w:r>
        <w:t xml:space="preserve">Mikä on termi prosessille, jossa vesihöyry muuttuu pieniksi nestemäisiksi vesipisaroiksi?</w:t>
      </w:r>
    </w:p>
    <w:p>
      <w:r>
        <w:rPr>
          <w:b/>
        </w:rPr>
        <w:t xml:space="preserve">Tulos</w:t>
      </w:r>
    </w:p>
    <w:p>
      <w:r>
        <w:t xml:space="preserve">Kondensaatio</w:t>
      </w:r>
    </w:p>
    <w:p>
      <w:r>
        <w:rPr>
          <w:b/>
        </w:rPr>
        <w:t xml:space="preserve">Esimerkki 6.5623</w:t>
      </w:r>
    </w:p>
    <w:p>
      <w:r>
        <w:t xml:space="preserve">Mikä on nimitys eläimenkaltaisille protisteille, jotka ovat yleensä yksisoluisia?</w:t>
      </w:r>
    </w:p>
    <w:p>
      <w:r>
        <w:rPr>
          <w:b/>
        </w:rPr>
        <w:t xml:space="preserve">Tulos</w:t>
      </w:r>
    </w:p>
    <w:p>
      <w:r>
        <w:t xml:space="preserve">alkueläimet</w:t>
      </w:r>
    </w:p>
    <w:p>
      <w:r>
        <w:rPr>
          <w:b/>
        </w:rPr>
        <w:t xml:space="preserve">Esimerkki 6.5624</w:t>
      </w:r>
    </w:p>
    <w:p>
      <w:r>
        <w:t xml:space="preserve">Kun dominoivia alleeleja esitetään yhdellä kirjaimella, mitä kirjainta käytetään?</w:t>
      </w:r>
    </w:p>
    <w:p>
      <w:r>
        <w:rPr>
          <w:b/>
        </w:rPr>
        <w:t xml:space="preserve">Tulos</w:t>
      </w:r>
    </w:p>
    <w:p>
      <w:r>
        <w:t xml:space="preserve">isot kirjaimet</w:t>
      </w:r>
    </w:p>
    <w:p>
      <w:r>
        <w:rPr>
          <w:b/>
        </w:rPr>
        <w:t xml:space="preserve">Esimerkki 6.5625</w:t>
      </w:r>
    </w:p>
    <w:p>
      <w:r>
        <w:t xml:space="preserve">Missä havaittiin ensimmäisen kerran ero kuljetun kokonaismatkan ja siirtymän välillä?</w:t>
      </w:r>
    </w:p>
    <w:p>
      <w:r>
        <w:rPr>
          <w:b/>
        </w:rPr>
        <w:t xml:space="preserve">Tulos</w:t>
      </w:r>
    </w:p>
    <w:p>
      <w:r>
        <w:t xml:space="preserve">yksiulotteinen kinematiikka</w:t>
      </w:r>
    </w:p>
    <w:p>
      <w:r>
        <w:rPr>
          <w:b/>
        </w:rPr>
        <w:t xml:space="preserve">Esimerkki 6.5626</w:t>
      </w:r>
    </w:p>
    <w:p>
      <w:r>
        <w:t xml:space="preserve">Lihasten hallinta ja tasapainon ylläpitäminen ovat vain kaksi minkä järjestelmän tehtävistä?</w:t>
      </w:r>
    </w:p>
    <w:p>
      <w:r>
        <w:rPr>
          <w:b/>
        </w:rPr>
        <w:t xml:space="preserve">Tulos</w:t>
      </w:r>
    </w:p>
    <w:p>
      <w:r>
        <w:t xml:space="preserve">hermosto</w:t>
      </w:r>
    </w:p>
    <w:p>
      <w:r>
        <w:rPr>
          <w:b/>
        </w:rPr>
        <w:t xml:space="preserve">Esimerkki 6.5627</w:t>
      </w:r>
    </w:p>
    <w:p>
      <w:r>
        <w:t xml:space="preserve">Neon, krypton ja argon ovat esimerkkejä kaasuista, jotka tuottavat valoa sähköluminesenssin avulla?</w:t>
      </w:r>
    </w:p>
    <w:p>
      <w:r>
        <w:rPr>
          <w:b/>
        </w:rPr>
        <w:t xml:space="preserve">Tulos</w:t>
      </w:r>
    </w:p>
    <w:p>
      <w:r>
        <w:t xml:space="preserve">halogeenikaasut</w:t>
      </w:r>
    </w:p>
    <w:p>
      <w:r>
        <w:rPr>
          <w:b/>
        </w:rPr>
        <w:t xml:space="preserve">Esimerkki 6.5628</w:t>
      </w:r>
    </w:p>
    <w:p>
      <w:r>
        <w:t xml:space="preserve">Millä mitattiin maan ja kuun välinen etäisyys?</w:t>
      </w:r>
    </w:p>
    <w:p>
      <w:r>
        <w:rPr>
          <w:b/>
        </w:rPr>
        <w:t xml:space="preserve">Tulos</w:t>
      </w:r>
    </w:p>
    <w:p>
      <w:r>
        <w:t xml:space="preserve">lasersäde</w:t>
      </w:r>
    </w:p>
    <w:p>
      <w:r>
        <w:rPr>
          <w:b/>
        </w:rPr>
        <w:t xml:space="preserve">Esimerkki 6.5629</w:t>
      </w:r>
    </w:p>
    <w:p>
      <w:r>
        <w:t xml:space="preserve">Mitä muodostuu, kun kiteet saostuvat nesteestä?</w:t>
      </w:r>
    </w:p>
    <w:p>
      <w:r>
        <w:rPr>
          <w:b/>
        </w:rPr>
        <w:t xml:space="preserve">Tulos</w:t>
      </w:r>
    </w:p>
    <w:p>
      <w:r>
        <w:t xml:space="preserve">kemialliset sedimenttikivet</w:t>
      </w:r>
    </w:p>
    <w:p>
      <w:r>
        <w:rPr>
          <w:b/>
        </w:rPr>
        <w:t xml:space="preserve">Esimerkki 6.5630</w:t>
      </w:r>
    </w:p>
    <w:p>
      <w:r>
        <w:t xml:space="preserve">Lentävien eläinten rakenteelliset mukautukset vähentävät usein mitä?</w:t>
      </w:r>
    </w:p>
    <w:p>
      <w:r>
        <w:rPr>
          <w:b/>
        </w:rPr>
        <w:t xml:space="preserve">Tulos</w:t>
      </w:r>
    </w:p>
    <w:p>
      <w:r>
        <w:t xml:space="preserve">kehon massa</w:t>
      </w:r>
    </w:p>
    <w:p>
      <w:r>
        <w:rPr>
          <w:b/>
        </w:rPr>
        <w:t xml:space="preserve">Esimerkki 6.5631</w:t>
      </w:r>
    </w:p>
    <w:p>
      <w:r>
        <w:t xml:space="preserve">Miten kaikki soittimet tuottavat ääntä?</w:t>
      </w:r>
    </w:p>
    <w:p>
      <w:r>
        <w:rPr>
          <w:b/>
        </w:rPr>
        <w:t xml:space="preserve">Tulos</w:t>
      </w:r>
    </w:p>
    <w:p>
      <w:r>
        <w:t xml:space="preserve">tärinä</w:t>
      </w:r>
    </w:p>
    <w:p>
      <w:r>
        <w:rPr>
          <w:b/>
        </w:rPr>
        <w:t xml:space="preserve">Esimerkki 6.5632</w:t>
      </w:r>
    </w:p>
    <w:p>
      <w:r>
        <w:t xml:space="preserve">Minkä tyyppinen yhteisö ekosysteemissä on aavikko?</w:t>
      </w:r>
    </w:p>
    <w:p>
      <w:r>
        <w:rPr>
          <w:b/>
        </w:rPr>
        <w:t xml:space="preserve">Tulos</w:t>
      </w:r>
    </w:p>
    <w:p>
      <w:r>
        <w:t xml:space="preserve">biome</w:t>
      </w:r>
    </w:p>
    <w:p>
      <w:r>
        <w:rPr>
          <w:b/>
        </w:rPr>
        <w:t xml:space="preserve">Esimerkki 6.5633</w:t>
      </w:r>
    </w:p>
    <w:p>
      <w:r>
        <w:t xml:space="preserve">Minkä termin Darwin keksi viittaamaan eliön suhteelliseen kykyyn selviytyä ja tuottaa hedelmällisiä jälkeläisiä?</w:t>
      </w:r>
    </w:p>
    <w:p>
      <w:r>
        <w:rPr>
          <w:b/>
        </w:rPr>
        <w:t xml:space="preserve">Tulos</w:t>
      </w:r>
    </w:p>
    <w:p>
      <w:r>
        <w:t xml:space="preserve">kunto</w:t>
      </w:r>
    </w:p>
    <w:p>
      <w:r>
        <w:rPr>
          <w:b/>
        </w:rPr>
        <w:t xml:space="preserve">Esimerkki 6.5634</w:t>
      </w:r>
    </w:p>
    <w:p>
      <w:r>
        <w:t xml:space="preserve">Missä muodossa kasvit ja eläimet varastoivat sokeria myöhempää käyttöä varten?</w:t>
      </w:r>
    </w:p>
    <w:p>
      <w:r>
        <w:rPr>
          <w:b/>
        </w:rPr>
        <w:t xml:space="preserve">Tulos</w:t>
      </w:r>
    </w:p>
    <w:p>
      <w:r>
        <w:t xml:space="preserve">varastointipolysakkaridit</w:t>
      </w:r>
    </w:p>
    <w:p>
      <w:r>
        <w:rPr>
          <w:b/>
        </w:rPr>
        <w:t xml:space="preserve">Esimerkki 6.5635</w:t>
      </w:r>
    </w:p>
    <w:p>
      <w:r>
        <w:t xml:space="preserve">Sisäinen aineenvaihdunta ja ulkoinen ympäristö ovat minkä lämmönlähteitä?</w:t>
      </w:r>
    </w:p>
    <w:p>
      <w:r>
        <w:rPr>
          <w:b/>
        </w:rPr>
        <w:t xml:space="preserve">Tulos</w:t>
      </w:r>
    </w:p>
    <w:p>
      <w:r>
        <w:t xml:space="preserve">lämmönsäätely</w:t>
      </w:r>
    </w:p>
    <w:p>
      <w:r>
        <w:rPr>
          <w:b/>
        </w:rPr>
        <w:t xml:space="preserve">Esimerkki 6.5636</w:t>
      </w:r>
    </w:p>
    <w:p>
      <w:r>
        <w:t xml:space="preserve">Millaista öljyä tutkitaan öljytuotteiden korvaamiseksi voiteluaineissa?</w:t>
      </w:r>
    </w:p>
    <w:p>
      <w:r>
        <w:rPr>
          <w:b/>
        </w:rPr>
        <w:t xml:space="preserve">Tulos</w:t>
      </w:r>
    </w:p>
    <w:p>
      <w:r>
        <w:t xml:space="preserve">vihannekset</w:t>
      </w:r>
    </w:p>
    <w:p>
      <w:r>
        <w:rPr>
          <w:b/>
        </w:rPr>
        <w:t xml:space="preserve">Esimerkki 6.5637</w:t>
      </w:r>
    </w:p>
    <w:p>
      <w:r>
        <w:t xml:space="preserve">Kun haisunäädät ovat vaarassa, mitä ne lähettävät?</w:t>
      </w:r>
    </w:p>
    <w:p>
      <w:r>
        <w:rPr>
          <w:b/>
        </w:rPr>
        <w:t xml:space="preserve">Tulos</w:t>
      </w:r>
    </w:p>
    <w:p>
      <w:r>
        <w:t xml:space="preserve">paha haju</w:t>
      </w:r>
    </w:p>
    <w:p>
      <w:r>
        <w:rPr>
          <w:b/>
        </w:rPr>
        <w:t xml:space="preserve">Esimerkki 6.5638</w:t>
      </w:r>
    </w:p>
    <w:p>
      <w:r>
        <w:t xml:space="preserve">Mitä ainetta ydinvoimalat käyttävät polttoainesauvoissa?</w:t>
      </w:r>
    </w:p>
    <w:p>
      <w:r>
        <w:rPr>
          <w:b/>
        </w:rPr>
        <w:t xml:space="preserve">Tulos</w:t>
      </w:r>
    </w:p>
    <w:p>
      <w:r>
        <w:t xml:space="preserve">uraani</w:t>
      </w:r>
    </w:p>
    <w:p>
      <w:r>
        <w:rPr>
          <w:b/>
        </w:rPr>
        <w:t xml:space="preserve">Esimerkki 6.5639</w:t>
      </w:r>
    </w:p>
    <w:p>
      <w:r>
        <w:t xml:space="preserve">Vanheneminen liittyy minkä kuolemaan?</w:t>
      </w:r>
    </w:p>
    <w:p>
      <w:r>
        <w:rPr>
          <w:b/>
        </w:rPr>
        <w:t xml:space="preserve">Tulos</w:t>
      </w:r>
    </w:p>
    <w:p>
      <w:r>
        <w:t xml:space="preserve">solut</w:t>
      </w:r>
    </w:p>
    <w:p>
      <w:r>
        <w:rPr>
          <w:b/>
        </w:rPr>
        <w:t xml:space="preserve">Esimerkki 6.5640</w:t>
      </w:r>
    </w:p>
    <w:p>
      <w:r>
        <w:t xml:space="preserve">Kaivoksesta otetut kivet ovat täynnä arvokkaita mineraaleja sekä kiveä, joka ei ole arvokasta. miksi tätä kiveä kutsutaan?</w:t>
      </w:r>
    </w:p>
    <w:p>
      <w:r>
        <w:rPr>
          <w:b/>
        </w:rPr>
        <w:t xml:space="preserve">Tulos</w:t>
      </w:r>
    </w:p>
    <w:p>
      <w:r>
        <w:t xml:space="preserve">jätekivi</w:t>
      </w:r>
    </w:p>
    <w:p>
      <w:r>
        <w:rPr>
          <w:b/>
        </w:rPr>
        <w:t xml:space="preserve">Esimerkki 6.5641</w:t>
      </w:r>
    </w:p>
    <w:p>
      <w:r>
        <w:t xml:space="preserve">Mistä bakteerit ja arkeoat ovat esimerkkejä?</w:t>
      </w:r>
    </w:p>
    <w:p>
      <w:r>
        <w:rPr>
          <w:b/>
        </w:rPr>
        <w:t xml:space="preserve">Tulos</w:t>
      </w:r>
    </w:p>
    <w:p>
      <w:r>
        <w:t xml:space="preserve">prokaryootit</w:t>
      </w:r>
    </w:p>
    <w:p>
      <w:r>
        <w:rPr>
          <w:b/>
        </w:rPr>
        <w:t xml:space="preserve">Esimerkki 6.5642</w:t>
      </w:r>
    </w:p>
    <w:p>
      <w:r>
        <w:t xml:space="preserve">Diffuusion apuna ovat kalvossa olevat erityiset proteiinit, joita kutsutaan nimellä mikä?</w:t>
      </w:r>
    </w:p>
    <w:p>
      <w:r>
        <w:rPr>
          <w:b/>
        </w:rPr>
        <w:t xml:space="preserve">Tulos</w:t>
      </w:r>
    </w:p>
    <w:p>
      <w:r>
        <w:t xml:space="preserve">kuljetusproteiinit</w:t>
      </w:r>
    </w:p>
    <w:p>
      <w:r>
        <w:rPr>
          <w:b/>
        </w:rPr>
        <w:t xml:space="preserve">Esimerkki 6.5643</w:t>
      </w:r>
    </w:p>
    <w:p>
      <w:r>
        <w:t xml:space="preserve">Noin 50 % kaikista eläinlajeista kuoli sukupuuttoon mesotsooisen ja minkä muun aikakauden välillä?</w:t>
      </w:r>
    </w:p>
    <w:p>
      <w:r>
        <w:rPr>
          <w:b/>
        </w:rPr>
        <w:t xml:space="preserve">Tulos</w:t>
      </w:r>
    </w:p>
    <w:p>
      <w:r>
        <w:t xml:space="preserve">ksenotsooinen</w:t>
      </w:r>
    </w:p>
    <w:p>
      <w:r>
        <w:rPr>
          <w:b/>
        </w:rPr>
        <w:t xml:space="preserve">Esimerkki 6.5644</w:t>
      </w:r>
    </w:p>
    <w:p>
      <w:r>
        <w:t xml:space="preserve">Mikä termi tarkoittaa kirjaimellisesti "itiötä astiassa"?</w:t>
      </w:r>
    </w:p>
    <w:p>
      <w:r>
        <w:rPr>
          <w:b/>
        </w:rPr>
        <w:t xml:space="preserve">Tulos</w:t>
      </w:r>
    </w:p>
    <w:p>
      <w:r>
        <w:t xml:space="preserve">sporangia</w:t>
      </w:r>
    </w:p>
    <w:p>
      <w:r>
        <w:rPr>
          <w:b/>
        </w:rPr>
        <w:t xml:space="preserve">Esimerkki 6.5645</w:t>
      </w:r>
    </w:p>
    <w:p>
      <w:r>
        <w:t xml:space="preserve">Kuinka monta kvarkkia kussakin protonissa ja neutronissa on?</w:t>
      </w:r>
    </w:p>
    <w:p>
      <w:r>
        <w:rPr>
          <w:b/>
        </w:rPr>
        <w:t xml:space="preserve">Tulos</w:t>
      </w:r>
    </w:p>
    <w:p>
      <w:r>
        <w:t xml:space="preserve">kolme</w:t>
      </w:r>
    </w:p>
    <w:p>
      <w:r>
        <w:rPr>
          <w:b/>
        </w:rPr>
        <w:t xml:space="preserve">Esimerkki 6.5646</w:t>
      </w:r>
    </w:p>
    <w:p>
      <w:r>
        <w:t xml:space="preserve">Muokkaus auttaa hidastamaan veden valumista ja mikä prosessi aiheuttaa pintamaan häviämistä?</w:t>
      </w:r>
    </w:p>
    <w:p>
      <w:r>
        <w:rPr>
          <w:b/>
        </w:rPr>
        <w:t xml:space="preserve">Tulos</w:t>
      </w:r>
    </w:p>
    <w:p>
      <w:r>
        <w:t xml:space="preserve">maaperän eroosio</w:t>
      </w:r>
    </w:p>
    <w:p>
      <w:r>
        <w:rPr>
          <w:b/>
        </w:rPr>
        <w:t xml:space="preserve">Esimerkki 6.5647</w:t>
      </w:r>
    </w:p>
    <w:p>
      <w:r>
        <w:t xml:space="preserve">Minkä elementin ympärille kaikki elämä rakentuu?</w:t>
      </w:r>
    </w:p>
    <w:p>
      <w:r>
        <w:rPr>
          <w:b/>
        </w:rPr>
        <w:t xml:space="preserve">Tulos</w:t>
      </w:r>
    </w:p>
    <w:p>
      <w:r>
        <w:t xml:space="preserve">hiili</w:t>
      </w:r>
    </w:p>
    <w:p>
      <w:r>
        <w:rPr>
          <w:b/>
        </w:rPr>
        <w:t xml:space="preserve">Esimerkki 6.5648</w:t>
      </w:r>
    </w:p>
    <w:p>
      <w:r>
        <w:t xml:space="preserve">Silmän valoa vastaanottavat solut, joissa valon muuntaminen hermoimpulsseiksi tapahtuu, sijaitsevat tässä?</w:t>
      </w:r>
    </w:p>
    <w:p>
      <w:r>
        <w:rPr>
          <w:b/>
        </w:rPr>
        <w:t xml:space="preserve">Tulos</w:t>
      </w:r>
    </w:p>
    <w:p>
      <w:r>
        <w:t xml:space="preserve">verkkokalvo</w:t>
      </w:r>
    </w:p>
    <w:p>
      <w:r>
        <w:rPr>
          <w:b/>
        </w:rPr>
        <w:t xml:space="preserve">Esimerkki 6.5649</w:t>
      </w:r>
    </w:p>
    <w:p>
      <w:r>
        <w:t xml:space="preserve">Bakteeri stis yleensä voidaan parantaa millä?</w:t>
      </w:r>
    </w:p>
    <w:p>
      <w:r>
        <w:rPr>
          <w:b/>
        </w:rPr>
        <w:t xml:space="preserve">Tulos</w:t>
      </w:r>
    </w:p>
    <w:p>
      <w:r>
        <w:t xml:space="preserve">antibiootit</w:t>
      </w:r>
    </w:p>
    <w:p>
      <w:r>
        <w:rPr>
          <w:b/>
        </w:rPr>
        <w:t xml:space="preserve">Esimerkki 6.5650</w:t>
      </w:r>
    </w:p>
    <w:p>
      <w:r>
        <w:t xml:space="preserve">Mikä on tehokasta vain, jos ilmanvaihto on sovitettu veren virtaukseen alveolikapillaarien kautta?</w:t>
      </w:r>
    </w:p>
    <w:p>
      <w:r>
        <w:rPr>
          <w:b/>
        </w:rPr>
        <w:t xml:space="preserve">Tulos</w:t>
      </w:r>
    </w:p>
    <w:p>
      <w:r>
        <w:t xml:space="preserve">hengityksen hallinta</w:t>
      </w:r>
    </w:p>
    <w:p>
      <w:r>
        <w:rPr>
          <w:b/>
        </w:rPr>
        <w:t xml:space="preserve">Esimerkki 6.5651</w:t>
      </w:r>
    </w:p>
    <w:p>
      <w:r>
        <w:t xml:space="preserve">Potentiaalienergia ei liity ainoastaan aineen sijaintiin vaan myös aineen rakenteeseen. jopa maassa olevalla jousella on potentiaalienergiaa, jos se on mitä?</w:t>
      </w:r>
    </w:p>
    <w:p>
      <w:r>
        <w:rPr>
          <w:b/>
        </w:rPr>
        <w:t xml:space="preserve">Tulos</w:t>
      </w:r>
    </w:p>
    <w:p>
      <w:r>
        <w:t xml:space="preserve">pakattu</w:t>
      </w:r>
    </w:p>
    <w:p>
      <w:r>
        <w:rPr>
          <w:b/>
        </w:rPr>
        <w:t xml:space="preserve">Esimerkki 6.5652</w:t>
      </w:r>
    </w:p>
    <w:p>
      <w:r>
        <w:t xml:space="preserve">Mikä on soluhengityksen ensimmäinen vaihe?</w:t>
      </w:r>
    </w:p>
    <w:p>
      <w:r>
        <w:rPr>
          <w:b/>
        </w:rPr>
        <w:t xml:space="preserve">Tulos</w:t>
      </w:r>
    </w:p>
    <w:p>
      <w:r>
        <w:t xml:space="preserve">glykolyysi</w:t>
      </w:r>
    </w:p>
    <w:p>
      <w:r>
        <w:rPr>
          <w:b/>
        </w:rPr>
        <w:t xml:space="preserve">Esimerkki 6.5653</w:t>
      </w:r>
    </w:p>
    <w:p>
      <w:r>
        <w:t xml:space="preserve">Molekyyligeometria on atomien kolmiulotteinen järjestys missä?</w:t>
      </w:r>
    </w:p>
    <w:p>
      <w:r>
        <w:rPr>
          <w:b/>
        </w:rPr>
        <w:t xml:space="preserve">Tulos</w:t>
      </w:r>
    </w:p>
    <w:p>
      <w:r>
        <w:t xml:space="preserve">molekyyli</w:t>
      </w:r>
    </w:p>
    <w:p>
      <w:r>
        <w:rPr>
          <w:b/>
        </w:rPr>
        <w:t xml:space="preserve">Esimerkki 6.5654</w:t>
      </w:r>
    </w:p>
    <w:p>
      <w:r>
        <w:t xml:space="preserve">Autonominen hermosto toimii releenä minkä ja sisäelinten välillä?</w:t>
      </w:r>
    </w:p>
    <w:p>
      <w:r>
        <w:rPr>
          <w:b/>
        </w:rPr>
        <w:t xml:space="preserve">Tulos</w:t>
      </w:r>
    </w:p>
    <w:p>
      <w:r>
        <w:t xml:space="preserve">keskushermosto</w:t>
      </w:r>
    </w:p>
    <w:p>
      <w:r>
        <w:rPr>
          <w:b/>
        </w:rPr>
        <w:t xml:space="preserve">Esimerkki 6.5655</w:t>
      </w:r>
    </w:p>
    <w:p>
      <w:r>
        <w:t xml:space="preserve">Mitä tehtäviä linnut ja hyönteiset hoitavat kukkiville kasveille?</w:t>
      </w:r>
    </w:p>
    <w:p>
      <w:r>
        <w:rPr>
          <w:b/>
        </w:rPr>
        <w:t xml:space="preserve">Tulos</w:t>
      </w:r>
    </w:p>
    <w:p>
      <w:r>
        <w:t xml:space="preserve">pölytys</w:t>
      </w:r>
    </w:p>
    <w:p>
      <w:r>
        <w:rPr>
          <w:b/>
        </w:rPr>
        <w:t xml:space="preserve">Esimerkki 6.5656</w:t>
      </w:r>
    </w:p>
    <w:p>
      <w:r>
        <w:t xml:space="preserve">Minkä kiinnityskohdan puuttuminen tekee esterimolekyyleistä kyvyttömiä molekyylien väliseen vetysidokseen?</w:t>
      </w:r>
    </w:p>
    <w:p>
      <w:r>
        <w:rPr>
          <w:b/>
        </w:rPr>
        <w:t xml:space="preserve">Tulos</w:t>
      </w:r>
    </w:p>
    <w:p>
      <w:r>
        <w:t xml:space="preserve">vety- happiatomi</w:t>
      </w:r>
    </w:p>
    <w:p>
      <w:r>
        <w:rPr>
          <w:b/>
        </w:rPr>
        <w:t xml:space="preserve">Esimerkki 6.5657</w:t>
      </w:r>
    </w:p>
    <w:p>
      <w:r>
        <w:t xml:space="preserve">Mitä pitkää luuta liikuttavat lihakset saavat alkunsa lantiovyötäröstä?</w:t>
      </w:r>
    </w:p>
    <w:p>
      <w:r>
        <w:rPr>
          <w:b/>
        </w:rPr>
        <w:t xml:space="preserve">Tulos</w:t>
      </w:r>
    </w:p>
    <w:p>
      <w:r>
        <w:t xml:space="preserve">reisiluu</w:t>
      </w:r>
    </w:p>
    <w:p>
      <w:r>
        <w:rPr>
          <w:b/>
        </w:rPr>
        <w:t xml:space="preserve">Esimerkki 6.5658</w:t>
      </w:r>
    </w:p>
    <w:p>
      <w:r>
        <w:t xml:space="preserve">Kun puuta poltetaan, minkälainen energia mahdollistaa puun palamisen?</w:t>
      </w:r>
    </w:p>
    <w:p>
      <w:r>
        <w:rPr>
          <w:b/>
        </w:rPr>
        <w:t xml:space="preserve">Tulos</w:t>
      </w:r>
    </w:p>
    <w:p>
      <w:r>
        <w:t xml:space="preserve">kemikaali</w:t>
      </w:r>
    </w:p>
    <w:p>
      <w:r>
        <w:rPr>
          <w:b/>
        </w:rPr>
        <w:t xml:space="preserve">Esimerkki 6.5659</w:t>
      </w:r>
    </w:p>
    <w:p>
      <w:r>
        <w:t xml:space="preserve">Mitä kutsutaan sillä, kuinka lähellä mittaus on oikeaa arvoa kyseiselle mittaukselle?</w:t>
      </w:r>
    </w:p>
    <w:p>
      <w:r>
        <w:rPr>
          <w:b/>
        </w:rPr>
        <w:t xml:space="preserve">Tulos</w:t>
      </w:r>
    </w:p>
    <w:p>
      <w:r>
        <w:t xml:space="preserve">tarkkuus</w:t>
      </w:r>
    </w:p>
    <w:p>
      <w:r>
        <w:rPr>
          <w:b/>
        </w:rPr>
        <w:t xml:space="preserve">Esimerkki 6.5660</w:t>
      </w:r>
    </w:p>
    <w:p>
      <w:r>
        <w:t xml:space="preserve">Mitä kutsutaan rustoiseksi niveleksi, jossa luut on yhdistetty kuiturustolla?</w:t>
      </w:r>
    </w:p>
    <w:p>
      <w:r>
        <w:rPr>
          <w:b/>
        </w:rPr>
        <w:t xml:space="preserve">Tulos</w:t>
      </w:r>
    </w:p>
    <w:p>
      <w:r>
        <w:t xml:space="preserve">symphysis</w:t>
      </w:r>
    </w:p>
    <w:p>
      <w:r>
        <w:rPr>
          <w:b/>
        </w:rPr>
        <w:t xml:space="preserve">Esimerkki 6.5661</w:t>
      </w:r>
    </w:p>
    <w:p>
      <w:r>
        <w:t xml:space="preserve">Mikä maanpinnan muoto esiintyy useimmiten mannerlaattojen rajoilla?</w:t>
      </w:r>
    </w:p>
    <w:p>
      <w:r>
        <w:rPr>
          <w:b/>
        </w:rPr>
        <w:t xml:space="preserve">Tulos</w:t>
      </w:r>
    </w:p>
    <w:p>
      <w:r>
        <w:t xml:space="preserve">tulivuoret</w:t>
      </w:r>
    </w:p>
    <w:p>
      <w:r>
        <w:rPr>
          <w:b/>
        </w:rPr>
        <w:t xml:space="preserve">Esimerkki 6.5662</w:t>
      </w:r>
    </w:p>
    <w:p>
      <w:r>
        <w:t xml:space="preserve">Millä nimellä kutsutaan siemenkasveja, jotka tuottavat kävyissä alastomia siemeniä?</w:t>
      </w:r>
    </w:p>
    <w:p>
      <w:r>
        <w:rPr>
          <w:b/>
        </w:rPr>
        <w:t xml:space="preserve">Tulos</w:t>
      </w:r>
    </w:p>
    <w:p>
      <w:r>
        <w:t xml:space="preserve">kookos- ja puolukkaviljelykasvit</w:t>
      </w:r>
    </w:p>
    <w:p>
      <w:r>
        <w:rPr>
          <w:b/>
        </w:rPr>
        <w:t xml:space="preserve">Esimerkki 6.5663</w:t>
      </w:r>
    </w:p>
    <w:p>
      <w:r>
        <w:t xml:space="preserve">Kuinka monta kaloria energiaa saadaan yhdestä grammasta proteiineja?</w:t>
      </w:r>
    </w:p>
    <w:p>
      <w:r>
        <w:rPr>
          <w:b/>
        </w:rPr>
        <w:t xml:space="preserve">Tulos</w:t>
      </w:r>
    </w:p>
    <w:p>
      <w:r>
        <w:t xml:space="preserve">neljä</w:t>
      </w:r>
    </w:p>
    <w:p>
      <w:r>
        <w:rPr>
          <w:b/>
        </w:rPr>
        <w:t xml:space="preserve">Esimerkki 6.5664</w:t>
      </w:r>
    </w:p>
    <w:p>
      <w:r>
        <w:t xml:space="preserve">Mikä on tiettyjen muuttujien hallittu tieteellinen tutkimus?</w:t>
      </w:r>
    </w:p>
    <w:p>
      <w:r>
        <w:rPr>
          <w:b/>
        </w:rPr>
        <w:t xml:space="preserve">Tulos</w:t>
      </w:r>
    </w:p>
    <w:p>
      <w:r>
        <w:t xml:space="preserve">koe</w:t>
      </w:r>
    </w:p>
    <w:p>
      <w:r>
        <w:rPr>
          <w:b/>
        </w:rPr>
        <w:t xml:space="preserve">Esimerkki 6.5665</w:t>
      </w:r>
    </w:p>
    <w:p>
      <w:r>
        <w:t xml:space="preserve">Minkälaisessa peilissä kuvat käännetään vasemmalle ja oikealle, mutta ei ylhäältä alas?</w:t>
      </w:r>
    </w:p>
    <w:p>
      <w:r>
        <w:rPr>
          <w:b/>
        </w:rPr>
        <w:t xml:space="preserve">Tulos</w:t>
      </w:r>
    </w:p>
    <w:p>
      <w:r>
        <w:t xml:space="preserve">tasopeili</w:t>
      </w:r>
    </w:p>
    <w:p>
      <w:r>
        <w:rPr>
          <w:b/>
        </w:rPr>
        <w:t xml:space="preserve">Esimerkki 6.5666</w:t>
      </w:r>
    </w:p>
    <w:p>
      <w:r>
        <w:t xml:space="preserve">Normaali veri koostuu lähes puoliksi erytrosyyteistä, mikä on toinen sana mille soluille?</w:t>
      </w:r>
    </w:p>
    <w:p>
      <w:r>
        <w:rPr>
          <w:b/>
        </w:rPr>
        <w:t xml:space="preserve">Tulos</w:t>
      </w:r>
    </w:p>
    <w:p>
      <w:r>
        <w:t xml:space="preserve">punasolut</w:t>
      </w:r>
    </w:p>
    <w:p>
      <w:r>
        <w:rPr>
          <w:b/>
        </w:rPr>
        <w:t xml:space="preserve">Esimerkki 6.5667</w:t>
      </w:r>
    </w:p>
    <w:p>
      <w:r>
        <w:t xml:space="preserve">Mitä spektrometri pystyy tuottamaan tähtivalosta?</w:t>
      </w:r>
    </w:p>
    <w:p>
      <w:r>
        <w:rPr>
          <w:b/>
        </w:rPr>
        <w:t xml:space="preserve">Tulos</w:t>
      </w:r>
    </w:p>
    <w:p>
      <w:r>
        <w:t xml:space="preserve">spektri</w:t>
      </w:r>
    </w:p>
    <w:p>
      <w:r>
        <w:rPr>
          <w:b/>
        </w:rPr>
        <w:t xml:space="preserve">Esimerkki 6.5668</w:t>
      </w:r>
    </w:p>
    <w:p>
      <w:r>
        <w:t xml:space="preserve">Mikä eliminoi ruoansulatuksen jälkeen jäljelle jäävät ruoantähteet?</w:t>
      </w:r>
    </w:p>
    <w:p>
      <w:r>
        <w:rPr>
          <w:b/>
        </w:rPr>
        <w:t xml:space="preserve">Tulos</w:t>
      </w:r>
    </w:p>
    <w:p>
      <w:r>
        <w:t xml:space="preserve">paksusuoli</w:t>
      </w:r>
    </w:p>
    <w:p>
      <w:r>
        <w:rPr>
          <w:b/>
        </w:rPr>
        <w:t xml:space="preserve">Esimerkki 6.5669</w:t>
      </w:r>
    </w:p>
    <w:p>
      <w:r>
        <w:t xml:space="preserve">Mikä on termi jollekin, joka on jäänyt jäljelle kerran eläneistä organismeista?</w:t>
      </w:r>
    </w:p>
    <w:p>
      <w:r>
        <w:rPr>
          <w:b/>
        </w:rPr>
        <w:t xml:space="preserve">Tulos</w:t>
      </w:r>
    </w:p>
    <w:p>
      <w:r>
        <w:t xml:space="preserve">fossiilit</w:t>
      </w:r>
    </w:p>
    <w:p>
      <w:r>
        <w:rPr>
          <w:b/>
        </w:rPr>
        <w:t xml:space="preserve">Esimerkki 6.5670</w:t>
      </w:r>
    </w:p>
    <w:p>
      <w:r>
        <w:t xml:space="preserve">Mikä yksinkertainen kone koostuu kahdesta toisiinsa liitetystä renkaasta tai sylinteristä, jotka molemmat kääntyvät samaan suuntaan yhden keskipisteen ympäri?</w:t>
      </w:r>
    </w:p>
    <w:p>
      <w:r>
        <w:rPr>
          <w:b/>
        </w:rPr>
        <w:t xml:space="preserve">Tulos</w:t>
      </w:r>
    </w:p>
    <w:p>
      <w:r>
        <w:t xml:space="preserve">pyörä ja akseli</w:t>
      </w:r>
    </w:p>
    <w:p>
      <w:r>
        <w:rPr>
          <w:b/>
        </w:rPr>
        <w:t xml:space="preserve">Esimerkki 6.5671</w:t>
      </w:r>
    </w:p>
    <w:p>
      <w:r>
        <w:t xml:space="preserve">Mikä elin suojaa elimistöä vammoilta, vesihäviöltä ja mikro-organismeilta?</w:t>
      </w:r>
    </w:p>
    <w:p>
      <w:r>
        <w:rPr>
          <w:b/>
        </w:rPr>
        <w:t xml:space="preserve">Tulos</w:t>
      </w:r>
    </w:p>
    <w:p>
      <w:r>
        <w:t xml:space="preserve">iho</w:t>
      </w:r>
    </w:p>
    <w:p>
      <w:r>
        <w:rPr>
          <w:b/>
        </w:rPr>
        <w:t xml:space="preserve">Esimerkki 6.5672</w:t>
      </w:r>
    </w:p>
    <w:p>
      <w:r>
        <w:t xml:space="preserve">Mikä määrää, kuinka voimakkaasti atomi vetää elektroneja puoleensa?</w:t>
      </w:r>
    </w:p>
    <w:p>
      <w:r>
        <w:rPr>
          <w:b/>
        </w:rPr>
        <w:t xml:space="preserve">Tulos</w:t>
      </w:r>
    </w:p>
    <w:p>
      <w:r>
        <w:t xml:space="preserve">elektronegatiivisuus</w:t>
      </w:r>
    </w:p>
    <w:p>
      <w:r>
        <w:rPr>
          <w:b/>
        </w:rPr>
        <w:t xml:space="preserve">Esimerkki 6.5673</w:t>
      </w:r>
    </w:p>
    <w:p>
      <w:r>
        <w:t xml:space="preserve">Mikä on suurin energialähteemme?</w:t>
      </w:r>
    </w:p>
    <w:p>
      <w:r>
        <w:rPr>
          <w:b/>
        </w:rPr>
        <w:t xml:space="preserve">Tulos</w:t>
      </w:r>
    </w:p>
    <w:p>
      <w:r>
        <w:t xml:space="preserve">hiili</w:t>
      </w:r>
    </w:p>
    <w:p>
      <w:r>
        <w:rPr>
          <w:b/>
        </w:rPr>
        <w:t xml:space="preserve">Esimerkki 6.5674</w:t>
      </w:r>
    </w:p>
    <w:p>
      <w:r>
        <w:t xml:space="preserve">Hius kasvaa ulos follikkelista ja kulkee minkä läpi ennen kuin se ulottuu ihon pinnan yläpuolelle?</w:t>
      </w:r>
    </w:p>
    <w:p>
      <w:r>
        <w:rPr>
          <w:b/>
        </w:rPr>
        <w:t xml:space="preserve">Tulos</w:t>
      </w:r>
    </w:p>
    <w:p>
      <w:r>
        <w:t xml:space="preserve">epidermis</w:t>
      </w:r>
    </w:p>
    <w:p>
      <w:r>
        <w:rPr>
          <w:b/>
        </w:rPr>
        <w:t xml:space="preserve">Esimerkki 6.5675</w:t>
      </w:r>
    </w:p>
    <w:p>
      <w:r>
        <w:t xml:space="preserve">Maanjäristyksen aaltoja, jotka kulkevat maanalaisten kivien läpi kaikkiin suuntiin, kutsutaan?</w:t>
      </w:r>
    </w:p>
    <w:p>
      <w:r>
        <w:rPr>
          <w:b/>
        </w:rPr>
        <w:t xml:space="preserve">Tulos</w:t>
      </w:r>
    </w:p>
    <w:p>
      <w:r>
        <w:t xml:space="preserve">sekundaariaallot</w:t>
      </w:r>
    </w:p>
    <w:p>
      <w:r>
        <w:rPr>
          <w:b/>
        </w:rPr>
        <w:t xml:space="preserve">Esimerkki 6.5676</w:t>
      </w:r>
    </w:p>
    <w:p>
      <w:r>
        <w:t xml:space="preserve">Millä sähkömagneettisilla aalloilla on lyhimmät aallonpituudet ja korkeimmat taajuudet?</w:t>
      </w:r>
    </w:p>
    <w:p>
      <w:r>
        <w:rPr>
          <w:b/>
        </w:rPr>
        <w:t xml:space="preserve">Tulos</w:t>
      </w:r>
    </w:p>
    <w:p>
      <w:r>
        <w:t xml:space="preserve">gamma</w:t>
      </w:r>
    </w:p>
    <w:p>
      <w:r>
        <w:rPr>
          <w:b/>
        </w:rPr>
        <w:t xml:space="preserve">Esimerkki 6.5677</w:t>
      </w:r>
    </w:p>
    <w:p>
      <w:r>
        <w:t xml:space="preserve">Kiderakenteiden samankaltaisuutta käytetään luokittelemaan mitä elottomia materiaaleja?</w:t>
      </w:r>
    </w:p>
    <w:p>
      <w:r>
        <w:rPr>
          <w:b/>
        </w:rPr>
        <w:t xml:space="preserve">Tulos</w:t>
      </w:r>
    </w:p>
    <w:p>
      <w:r>
        <w:t xml:space="preserve">mineraalit</w:t>
      </w:r>
    </w:p>
    <w:p>
      <w:r>
        <w:rPr>
          <w:b/>
        </w:rPr>
        <w:t xml:space="preserve">Esimerkki 6.5678</w:t>
      </w:r>
    </w:p>
    <w:p>
      <w:r>
        <w:t xml:space="preserve">Fermat'n periaatteen mukaan valo kulkee aina reittiä, jossa on vähiten?</w:t>
      </w:r>
    </w:p>
    <w:p>
      <w:r>
        <w:rPr>
          <w:b/>
        </w:rPr>
        <w:t xml:space="preserve">Tulos</w:t>
      </w:r>
    </w:p>
    <w:p>
      <w:r>
        <w:t xml:space="preserve">aika</w:t>
      </w:r>
    </w:p>
    <w:p>
      <w:r>
        <w:rPr>
          <w:b/>
        </w:rPr>
        <w:t xml:space="preserve">Esimerkki 6.5679</w:t>
      </w:r>
    </w:p>
    <w:p>
      <w:r>
        <w:t xml:space="preserve">Kun pään verisuonet laajenevat, millainen voimakas päänsärky voi ilmetä?</w:t>
      </w:r>
    </w:p>
    <w:p>
      <w:r>
        <w:rPr>
          <w:b/>
        </w:rPr>
        <w:t xml:space="preserve">Tulos</w:t>
      </w:r>
    </w:p>
    <w:p>
      <w:r>
        <w:t xml:space="preserve">migreeni</w:t>
      </w:r>
    </w:p>
    <w:p>
      <w:r>
        <w:rPr>
          <w:b/>
        </w:rPr>
        <w:t xml:space="preserve">Esimerkki 6.5680</w:t>
      </w:r>
    </w:p>
    <w:p>
      <w:r>
        <w:t xml:space="preserve">Mitä kasvinsyöjät syövät?</w:t>
      </w:r>
    </w:p>
    <w:p>
      <w:r>
        <w:rPr>
          <w:b/>
        </w:rPr>
        <w:t xml:space="preserve">Tulos</w:t>
      </w:r>
    </w:p>
    <w:p>
      <w:r>
        <w:t xml:space="preserve">kasvit</w:t>
      </w:r>
    </w:p>
    <w:p>
      <w:r>
        <w:rPr>
          <w:b/>
        </w:rPr>
        <w:t xml:space="preserve">Esimerkki 6.5681</w:t>
      </w:r>
    </w:p>
    <w:p>
      <w:r>
        <w:t xml:space="preserve">Millaiset yhdisteet nimetään ensin niiden positiivisen metalli-ionin ja sitten niiden negatiivisen epämetalli-ionin mukaan?</w:t>
      </w:r>
    </w:p>
    <w:p>
      <w:r>
        <w:rPr>
          <w:b/>
        </w:rPr>
        <w:t xml:space="preserve">Tulos</w:t>
      </w:r>
    </w:p>
    <w:p>
      <w:r>
        <w:t xml:space="preserve">ioniyhdisteet</w:t>
      </w:r>
    </w:p>
    <w:p>
      <w:r>
        <w:rPr>
          <w:b/>
        </w:rPr>
        <w:t xml:space="preserve">Esimerkki 6.5682</w:t>
      </w:r>
    </w:p>
    <w:p>
      <w:r>
        <w:t xml:space="preserve">Sterolit ovat minkä alaryhmä?</w:t>
      </w:r>
    </w:p>
    <w:p>
      <w:r>
        <w:rPr>
          <w:b/>
        </w:rPr>
        <w:t xml:space="preserve">Tulos</w:t>
      </w:r>
    </w:p>
    <w:p>
      <w:r>
        <w:t xml:space="preserve">steroidit</w:t>
      </w:r>
    </w:p>
    <w:p>
      <w:r>
        <w:rPr>
          <w:b/>
        </w:rPr>
        <w:t xml:space="preserve">Esimerkki 6.5683</w:t>
      </w:r>
    </w:p>
    <w:p>
      <w:r>
        <w:t xml:space="preserve">Mikä haarautuu keuhkoissa oikeaan ja vasempaan keuhkoputkeen?</w:t>
      </w:r>
    </w:p>
    <w:p>
      <w:r>
        <w:rPr>
          <w:b/>
        </w:rPr>
        <w:t xml:space="preserve">Tulos</w:t>
      </w:r>
    </w:p>
    <w:p>
      <w:r>
        <w:t xml:space="preserve">henkitorvi</w:t>
      </w:r>
    </w:p>
    <w:p>
      <w:r>
        <w:rPr>
          <w:b/>
        </w:rPr>
        <w:t xml:space="preserve">Esimerkki 6.5684</w:t>
      </w:r>
    </w:p>
    <w:p>
      <w:r>
        <w:t xml:space="preserve">Millainen liike on ominaista aalloille?</w:t>
      </w:r>
    </w:p>
    <w:p>
      <w:r>
        <w:rPr>
          <w:b/>
        </w:rPr>
        <w:t xml:space="preserve">Tulos</w:t>
      </w:r>
    </w:p>
    <w:p>
      <w:r>
        <w:t xml:space="preserve">toistuva</w:t>
      </w:r>
    </w:p>
    <w:p>
      <w:r>
        <w:rPr>
          <w:b/>
        </w:rPr>
        <w:t xml:space="preserve">Esimerkki 6.5685</w:t>
      </w:r>
    </w:p>
    <w:p>
      <w:r>
        <w:t xml:space="preserve">Ioniset nesteet Kuumennettaessa suolaa sen sulamispisteeseen syntyy mitä?</w:t>
      </w:r>
    </w:p>
    <w:p>
      <w:r>
        <w:rPr>
          <w:b/>
        </w:rPr>
        <w:t xml:space="preserve">Tulos</w:t>
      </w:r>
    </w:p>
    <w:p>
      <w:r>
        <w:t xml:space="preserve">sulaa suolaa</w:t>
      </w:r>
    </w:p>
    <w:p>
      <w:r>
        <w:rPr>
          <w:b/>
        </w:rPr>
        <w:t xml:space="preserve">Esimerkki 6.5686</w:t>
      </w:r>
    </w:p>
    <w:p>
      <w:r>
        <w:t xml:space="preserve">Mitkä toimivat suodattimien tavoin ja poistavat taudinaiheuttajia imusolmukkeesta?</w:t>
      </w:r>
    </w:p>
    <w:p>
      <w:r>
        <w:rPr>
          <w:b/>
        </w:rPr>
        <w:t xml:space="preserve">Tulos</w:t>
      </w:r>
    </w:p>
    <w:p>
      <w:r>
        <w:t xml:space="preserve">imusolmukkeet</w:t>
      </w:r>
    </w:p>
    <w:p>
      <w:r>
        <w:rPr>
          <w:b/>
        </w:rPr>
        <w:t xml:space="preserve">Esimerkki 6.5687</w:t>
      </w:r>
    </w:p>
    <w:p>
      <w:r>
        <w:t xml:space="preserve">Mikä termi kuvaa aaltoa, jossa väliaineen hiukkaset värähtelevät suorassa kulmassa eli kohtisuorassa aallon kulkusuuntaan nähden?</w:t>
      </w:r>
    </w:p>
    <w:p>
      <w:r>
        <w:rPr>
          <w:b/>
        </w:rPr>
        <w:t xml:space="preserve">Tulos</w:t>
      </w:r>
    </w:p>
    <w:p>
      <w:r>
        <w:t xml:space="preserve">poikittaisaalto</w:t>
      </w:r>
    </w:p>
    <w:p>
      <w:r>
        <w:rPr>
          <w:b/>
        </w:rPr>
        <w:t xml:space="preserve">Esimerkki 6.5688</w:t>
      </w:r>
    </w:p>
    <w:p>
      <w:r>
        <w:t xml:space="preserve">Ihmiskeho haluaa ylläpitää tasapainoa tai tasapainoa, joka tunnetaan myös nimellä mikä?</w:t>
      </w:r>
    </w:p>
    <w:p>
      <w:r>
        <w:rPr>
          <w:b/>
        </w:rPr>
        <w:t xml:space="preserve">Tulos</w:t>
      </w:r>
    </w:p>
    <w:p>
      <w:r>
        <w:t xml:space="preserve">homeostaasi</w:t>
      </w:r>
    </w:p>
    <w:p>
      <w:r>
        <w:rPr>
          <w:b/>
        </w:rPr>
        <w:t xml:space="preserve">Esimerkki 6.5689</w:t>
      </w:r>
    </w:p>
    <w:p>
      <w:r>
        <w:t xml:space="preserve">Missä vaiheessa sisarkromatidit erkanevat toisistaan ja sentromeerit jakautuvat?</w:t>
      </w:r>
    </w:p>
    <w:p>
      <w:r>
        <w:rPr>
          <w:b/>
        </w:rPr>
        <w:t xml:space="preserve">Tulos</w:t>
      </w:r>
    </w:p>
    <w:p>
      <w:r>
        <w:t xml:space="preserve">anafaasi</w:t>
      </w:r>
    </w:p>
    <w:p>
      <w:r>
        <w:rPr>
          <w:b/>
        </w:rPr>
        <w:t xml:space="preserve">Esimerkki 6.5690</w:t>
      </w:r>
    </w:p>
    <w:p>
      <w:r>
        <w:t xml:space="preserve">Talirauhaset tuottavat öljyistä ainetta, jota kutsutaan miksi?</w:t>
      </w:r>
    </w:p>
    <w:p>
      <w:r>
        <w:rPr>
          <w:b/>
        </w:rPr>
        <w:t xml:space="preserve">Tulos</w:t>
      </w:r>
    </w:p>
    <w:p>
      <w:r>
        <w:t xml:space="preserve">tali</w:t>
      </w:r>
    </w:p>
    <w:p>
      <w:r>
        <w:rPr>
          <w:b/>
        </w:rPr>
        <w:t xml:space="preserve">Esimerkki 6.5691</w:t>
      </w:r>
    </w:p>
    <w:p>
      <w:r>
        <w:t xml:space="preserve">Generaattorissa kelan kääntämiseksi tehty työ muunnetaan minkälaiseksi energiaksi?</w:t>
      </w:r>
    </w:p>
    <w:p>
      <w:r>
        <w:rPr>
          <w:b/>
        </w:rPr>
        <w:t xml:space="preserve">Tulos</w:t>
      </w:r>
    </w:p>
    <w:p>
      <w:r>
        <w:t xml:space="preserve">sähköinen</w:t>
      </w:r>
    </w:p>
    <w:p>
      <w:r>
        <w:rPr>
          <w:b/>
        </w:rPr>
        <w:t xml:space="preserve">Esimerkki 6.5692</w:t>
      </w:r>
    </w:p>
    <w:p>
      <w:r>
        <w:t xml:space="preserve">Missä moottoriajoneuvoissa käytetyt katalysaattorit hajottavat saasteet ja tuottavat myrkyttömiä yhdisteitä?</w:t>
      </w:r>
    </w:p>
    <w:p>
      <w:r>
        <w:rPr>
          <w:b/>
        </w:rPr>
        <w:t xml:space="preserve">Tulos</w:t>
      </w:r>
    </w:p>
    <w:p>
      <w:r>
        <w:t xml:space="preserve">pakokaasu</w:t>
      </w:r>
    </w:p>
    <w:p>
      <w:r>
        <w:rPr>
          <w:b/>
        </w:rPr>
        <w:t xml:space="preserve">Esimerkki 6.5693</w:t>
      </w:r>
    </w:p>
    <w:p>
      <w:r>
        <w:t xml:space="preserve">Mikä on voiman määrä kerrottuna voiman vaikutusajalla?</w:t>
      </w:r>
    </w:p>
    <w:p>
      <w:r>
        <w:rPr>
          <w:b/>
        </w:rPr>
        <w:t xml:space="preserve">Tulos</w:t>
      </w:r>
    </w:p>
    <w:p>
      <w:r>
        <w:t xml:space="preserve">impulssi</w:t>
      </w:r>
    </w:p>
    <w:p>
      <w:r>
        <w:rPr>
          <w:b/>
        </w:rPr>
        <w:t xml:space="preserve">Esimerkki 6.5694</w:t>
      </w:r>
    </w:p>
    <w:p>
      <w:r>
        <w:t xml:space="preserve">Mitä ekosysteemien selviytyminen biologiassa edellyttää?</w:t>
      </w:r>
    </w:p>
    <w:p>
      <w:r>
        <w:rPr>
          <w:b/>
        </w:rPr>
        <w:t xml:space="preserve">Tulos</w:t>
      </w:r>
    </w:p>
    <w:p>
      <w:r>
        <w:t xml:space="preserve">energia</w:t>
      </w:r>
    </w:p>
    <w:p>
      <w:r>
        <w:rPr>
          <w:b/>
        </w:rPr>
        <w:t xml:space="preserve">Esimerkki 6.5695</w:t>
      </w:r>
    </w:p>
    <w:p>
      <w:r>
        <w:t xml:space="preserve">Mitä kutsutaan myös pituudeksi, jonka esine on kulkenut yhteen tai useampaan suuntaan?</w:t>
      </w:r>
    </w:p>
    <w:p>
      <w:r>
        <w:rPr>
          <w:b/>
        </w:rPr>
        <w:t xml:space="preserve">Tulos</w:t>
      </w:r>
    </w:p>
    <w:p>
      <w:r>
        <w:t xml:space="preserve">etäisyys</w:t>
      </w:r>
    </w:p>
    <w:p>
      <w:r>
        <w:rPr>
          <w:b/>
        </w:rPr>
        <w:t xml:space="preserve">Esimerkki 6.5696</w:t>
      </w:r>
    </w:p>
    <w:p>
      <w:r>
        <w:t xml:space="preserve">Interferoneja tuotetaan virustartunnan saaneissa soluissa, ja ne saavat ne erittämään signaaleja ympäröiville soluille, jotta ne tekisivät mitä?</w:t>
      </w:r>
    </w:p>
    <w:p>
      <w:r>
        <w:rPr>
          <w:b/>
        </w:rPr>
        <w:t xml:space="preserve">Tulos</w:t>
      </w:r>
    </w:p>
    <w:p>
      <w:r>
        <w:t xml:space="preserve">viruksenvastaiset proteiinit</w:t>
      </w:r>
    </w:p>
    <w:p>
      <w:r>
        <w:rPr>
          <w:b/>
        </w:rPr>
        <w:t xml:space="preserve">Esimerkki 6.5697</w:t>
      </w:r>
    </w:p>
    <w:p>
      <w:r>
        <w:t xml:space="preserve">Minkä lain mukaan sukusolujen muodostumisen aikana alleelipari erottuu eli segregoituu?</w:t>
      </w:r>
    </w:p>
    <w:p>
      <w:r>
        <w:rPr>
          <w:b/>
        </w:rPr>
        <w:t xml:space="preserve">Tulos</w:t>
      </w:r>
    </w:p>
    <w:p>
      <w:r>
        <w:t xml:space="preserve">erottelulaki</w:t>
      </w:r>
    </w:p>
    <w:p>
      <w:r>
        <w:rPr>
          <w:b/>
        </w:rPr>
        <w:t xml:space="preserve">Esimerkki 6.5698</w:t>
      </w:r>
    </w:p>
    <w:p>
      <w:r>
        <w:t xml:space="preserve">Mitä kosteissa metsissä esiintyy, jotka hajottavat hajoavaa kasvimateriaalia?</w:t>
      </w:r>
    </w:p>
    <w:p>
      <w:r>
        <w:rPr>
          <w:b/>
        </w:rPr>
        <w:t xml:space="preserve">Tulos</w:t>
      </w:r>
    </w:p>
    <w:p>
      <w:r>
        <w:t xml:space="preserve">myriapoda</w:t>
      </w:r>
    </w:p>
    <w:p>
      <w:r>
        <w:rPr>
          <w:b/>
        </w:rPr>
        <w:t xml:space="preserve">Esimerkki 6.5699</w:t>
      </w:r>
    </w:p>
    <w:p>
      <w:r>
        <w:t xml:space="preserve">Vetyatomien väliset törmäykset osoittavat yhden muodon mistä?</w:t>
      </w:r>
    </w:p>
    <w:p>
      <w:r>
        <w:rPr>
          <w:b/>
        </w:rPr>
        <w:t xml:space="preserve">Tulos</w:t>
      </w:r>
    </w:p>
    <w:p>
      <w:r>
        <w:t xml:space="preserve">ydinfuusio</w:t>
      </w:r>
    </w:p>
    <w:p>
      <w:r>
        <w:rPr>
          <w:b/>
        </w:rPr>
        <w:t xml:space="preserve">Esimerkki 6.5700</w:t>
      </w:r>
    </w:p>
    <w:p>
      <w:r>
        <w:t xml:space="preserve">Missä biokemialliset reaktiot tapahtuvat?</w:t>
      </w:r>
    </w:p>
    <w:p>
      <w:r>
        <w:rPr>
          <w:b/>
        </w:rPr>
        <w:t xml:space="preserve">Tulos</w:t>
      </w:r>
    </w:p>
    <w:p>
      <w:r>
        <w:t xml:space="preserve">organismien sisällä</w:t>
      </w:r>
    </w:p>
    <w:p>
      <w:r>
        <w:rPr>
          <w:b/>
        </w:rPr>
        <w:t xml:space="preserve">Esimerkki 6.5701</w:t>
      </w:r>
    </w:p>
    <w:p>
      <w:r>
        <w:t xml:space="preserve">Mikä on kallion ja maaperän hyvin hidasta liikkumista rinteessä?</w:t>
      </w:r>
    </w:p>
    <w:p>
      <w:r>
        <w:rPr>
          <w:b/>
        </w:rPr>
        <w:t xml:space="preserve">Tulos</w:t>
      </w:r>
    </w:p>
    <w:p>
      <w:r>
        <w:t xml:space="preserve">hiipiä</w:t>
      </w:r>
    </w:p>
    <w:p>
      <w:r>
        <w:rPr>
          <w:b/>
        </w:rPr>
        <w:t xml:space="preserve">Esimerkki 6.5702</w:t>
      </w:r>
    </w:p>
    <w:p>
      <w:r>
        <w:t xml:space="preserve">Mikä on ihon uloimman kerroksen nimi?</w:t>
      </w:r>
    </w:p>
    <w:p>
      <w:r>
        <w:rPr>
          <w:b/>
        </w:rPr>
        <w:t xml:space="preserve">Tulos</w:t>
      </w:r>
    </w:p>
    <w:p>
      <w:r>
        <w:t xml:space="preserve">epidermis</w:t>
      </w:r>
    </w:p>
    <w:p>
      <w:r>
        <w:rPr>
          <w:b/>
        </w:rPr>
        <w:t xml:space="preserve">Esimerkki 6.5703</w:t>
      </w:r>
    </w:p>
    <w:p>
      <w:r>
        <w:t xml:space="preserve">Mitä tapahtuu, kun sataa vähän tai ei ollenkaan jonkin aikaa?</w:t>
      </w:r>
    </w:p>
    <w:p>
      <w:r>
        <w:rPr>
          <w:b/>
        </w:rPr>
        <w:t xml:space="preserve">Tulos</w:t>
      </w:r>
    </w:p>
    <w:p>
      <w:r>
        <w:t xml:space="preserve">kuivuus</w:t>
      </w:r>
    </w:p>
    <w:p>
      <w:r>
        <w:rPr>
          <w:b/>
        </w:rPr>
        <w:t xml:space="preserve">Esimerkki 6.5704</w:t>
      </w:r>
    </w:p>
    <w:p>
      <w:r>
        <w:t xml:space="preserve">Minkä elämänvaiheen jälkeen fuusio tähden sisällä päättyy?</w:t>
      </w:r>
    </w:p>
    <w:p>
      <w:r>
        <w:rPr>
          <w:b/>
        </w:rPr>
        <w:t xml:space="preserve">Tulos</w:t>
      </w:r>
    </w:p>
    <w:p>
      <w:r>
        <w:t xml:space="preserve">punainen jättiläinen</w:t>
      </w:r>
    </w:p>
    <w:p>
      <w:r>
        <w:rPr>
          <w:b/>
        </w:rPr>
        <w:t xml:space="preserve">Esimerkki 6.5705</w:t>
      </w:r>
    </w:p>
    <w:p>
      <w:r>
        <w:t xml:space="preserve">Mikä on ryhmä toisiinsa yhteydessä olevia soluja, joilla on samanlainen tehtävä organismin sisällä?</w:t>
      </w:r>
    </w:p>
    <w:p>
      <w:r>
        <w:rPr>
          <w:b/>
        </w:rPr>
        <w:t xml:space="preserve">Tulos</w:t>
      </w:r>
    </w:p>
    <w:p>
      <w:r>
        <w:t xml:space="preserve">kudos</w:t>
      </w:r>
    </w:p>
    <w:p>
      <w:r>
        <w:rPr>
          <w:b/>
        </w:rPr>
        <w:t xml:space="preserve">Esimerkki 6.5706</w:t>
      </w:r>
    </w:p>
    <w:p>
      <w:r>
        <w:t xml:space="preserve">Mikä on sademäärä, joka virtaa maan pinnan yli?</w:t>
      </w:r>
    </w:p>
    <w:p>
      <w:r>
        <w:rPr>
          <w:b/>
        </w:rPr>
        <w:t xml:space="preserve">Tulos</w:t>
      </w:r>
    </w:p>
    <w:p>
      <w:r>
        <w:t xml:space="preserve">valuma</w:t>
      </w:r>
    </w:p>
    <w:p>
      <w:r>
        <w:rPr>
          <w:b/>
        </w:rPr>
        <w:t xml:space="preserve">Esimerkki 6.5707</w:t>
      </w:r>
    </w:p>
    <w:p>
      <w:r>
        <w:t xml:space="preserve">Mistä useimmat ekosysteemit saavat energiansa?</w:t>
      </w:r>
    </w:p>
    <w:p>
      <w:r>
        <w:rPr>
          <w:b/>
        </w:rPr>
        <w:t xml:space="preserve">Tulos</w:t>
      </w:r>
    </w:p>
    <w:p>
      <w:r>
        <w:t xml:space="preserve">aurinko</w:t>
      </w:r>
    </w:p>
    <w:p>
      <w:r>
        <w:rPr>
          <w:b/>
        </w:rPr>
        <w:t xml:space="preserve">Esimerkki 6.5708</w:t>
      </w:r>
    </w:p>
    <w:p>
      <w:r>
        <w:t xml:space="preserve">Mikä eläinlaji tuottaa hyödyllisiä aineita, kuten hunajaa, vahaa, lakkaa ja silkkiä?</w:t>
      </w:r>
    </w:p>
    <w:p>
      <w:r>
        <w:rPr>
          <w:b/>
        </w:rPr>
        <w:t xml:space="preserve">Tulos</w:t>
      </w:r>
    </w:p>
    <w:p>
      <w:r>
        <w:t xml:space="preserve">hyönteiset</w:t>
      </w:r>
    </w:p>
    <w:p>
      <w:r>
        <w:rPr>
          <w:b/>
        </w:rPr>
        <w:t xml:space="preserve">Esimerkki 6.5709</w:t>
      </w:r>
    </w:p>
    <w:p>
      <w:r>
        <w:t xml:space="preserve">Miksi kutsutaan proteiineja, jotka nopeuttavat solujen biokemiallisia reaktioita?</w:t>
      </w:r>
    </w:p>
    <w:p>
      <w:r>
        <w:rPr>
          <w:b/>
        </w:rPr>
        <w:t xml:space="preserve">Tulos</w:t>
      </w:r>
    </w:p>
    <w:p>
      <w:r>
        <w:t xml:space="preserve">entsyymit</w:t>
      </w:r>
    </w:p>
    <w:p>
      <w:r>
        <w:rPr>
          <w:b/>
        </w:rPr>
        <w:t xml:space="preserve">Esimerkki 6.5710</w:t>
      </w:r>
    </w:p>
    <w:p>
      <w:r>
        <w:t xml:space="preserve">Mikä on tila, jossa plakiksi kutsuttu materiaali kerääntyy valtimoiden sisälle?</w:t>
      </w:r>
    </w:p>
    <w:p>
      <w:r>
        <w:rPr>
          <w:b/>
        </w:rPr>
        <w:t xml:space="preserve">Tulos</w:t>
      </w:r>
    </w:p>
    <w:p>
      <w:r>
        <w:t xml:space="preserve">ateroskleroosi</w:t>
      </w:r>
    </w:p>
    <w:p>
      <w:r>
        <w:rPr>
          <w:b/>
        </w:rPr>
        <w:t xml:space="preserve">Esimerkki 6.5711</w:t>
      </w:r>
    </w:p>
    <w:p>
      <w:r>
        <w:t xml:space="preserve">Maaperä muodostuu siellä, missä maa-alueet ovat mitä?</w:t>
      </w:r>
    </w:p>
    <w:p>
      <w:r>
        <w:rPr>
          <w:b/>
        </w:rPr>
        <w:t xml:space="preserve">Tulos</w:t>
      </w:r>
    </w:p>
    <w:p>
      <w:r>
        <w:t xml:space="preserve">tasainen</w:t>
      </w:r>
    </w:p>
    <w:p>
      <w:r>
        <w:rPr>
          <w:b/>
        </w:rPr>
        <w:t xml:space="preserve">Esimerkki 6.5712</w:t>
      </w:r>
    </w:p>
    <w:p>
      <w:r>
        <w:t xml:space="preserve">Mitkä elimet ovat ryhmiä, jotka työskentelevät yhdessä?</w:t>
      </w:r>
    </w:p>
    <w:p>
      <w:r>
        <w:rPr>
          <w:b/>
        </w:rPr>
        <w:t xml:space="preserve">Tulos</w:t>
      </w:r>
    </w:p>
    <w:p>
      <w:r>
        <w:t xml:space="preserve">kudokset</w:t>
      </w:r>
    </w:p>
    <w:p>
      <w:r>
        <w:rPr>
          <w:b/>
        </w:rPr>
        <w:t xml:space="preserve">Esimerkki 6.5713</w:t>
      </w:r>
    </w:p>
    <w:p>
      <w:r>
        <w:t xml:space="preserve">Mikä on uroksen sukusolujen nimi?</w:t>
      </w:r>
    </w:p>
    <w:p>
      <w:r>
        <w:rPr>
          <w:b/>
        </w:rPr>
        <w:t xml:space="preserve">Tulos</w:t>
      </w:r>
    </w:p>
    <w:p>
      <w:r>
        <w:t xml:space="preserve">sperma</w:t>
      </w:r>
    </w:p>
    <w:p>
      <w:r>
        <w:rPr>
          <w:b/>
        </w:rPr>
        <w:t xml:space="preserve">Esimerkki 6.5714</w:t>
      </w:r>
    </w:p>
    <w:p>
      <w:r>
        <w:t xml:space="preserve">Minkälaiset säätelymolekyylit mahdollistavat solusyklin aikana etenemisen seuraavaan vaiheeseen?</w:t>
      </w:r>
    </w:p>
    <w:p>
      <w:r>
        <w:rPr>
          <w:b/>
        </w:rPr>
        <w:t xml:space="preserve">Tulos</w:t>
      </w:r>
    </w:p>
    <w:p>
      <w:r>
        <w:t xml:space="preserve">positiivinen</w:t>
      </w:r>
    </w:p>
    <w:p>
      <w:r>
        <w:rPr>
          <w:b/>
        </w:rPr>
        <w:t xml:space="preserve">Esimerkki 6.5715</w:t>
      </w:r>
    </w:p>
    <w:p>
      <w:r>
        <w:t xml:space="preserve">Mitä on tasapainossa olevien voimien tutkimus?</w:t>
      </w:r>
    </w:p>
    <w:p>
      <w:r>
        <w:rPr>
          <w:b/>
        </w:rPr>
        <w:t xml:space="preserve">Tulos</w:t>
      </w:r>
    </w:p>
    <w:p>
      <w:r>
        <w:t xml:space="preserve">statiikka</w:t>
      </w:r>
    </w:p>
    <w:p>
      <w:r>
        <w:rPr>
          <w:b/>
        </w:rPr>
        <w:t xml:space="preserve">Esimerkki 6.5716</w:t>
      </w:r>
    </w:p>
    <w:p>
      <w:r>
        <w:t xml:space="preserve">Aalto on energian siirtymistä minkä muun kautta?</w:t>
      </w:r>
    </w:p>
    <w:p>
      <w:r>
        <w:rPr>
          <w:b/>
        </w:rPr>
        <w:t xml:space="preserve">Tulos</w:t>
      </w:r>
    </w:p>
    <w:p>
      <w:r>
        <w:t xml:space="preserve">asia</w:t>
      </w:r>
    </w:p>
    <w:p>
      <w:r>
        <w:rPr>
          <w:b/>
        </w:rPr>
        <w:t xml:space="preserve">Esimerkki 6.5717</w:t>
      </w:r>
    </w:p>
    <w:p>
      <w:r>
        <w:t xml:space="preserve">Ruokahiukkaset jäävät kiinni choanosyytin kaulukseen ja tuodaan soluun minkä prosessin kautta?</w:t>
      </w:r>
    </w:p>
    <w:p>
      <w:r>
        <w:rPr>
          <w:b/>
        </w:rPr>
        <w:t xml:space="preserve">Tulos</w:t>
      </w:r>
    </w:p>
    <w:p>
      <w:r>
        <w:t xml:space="preserve">fagosytoosi</w:t>
      </w:r>
    </w:p>
    <w:p>
      <w:r>
        <w:rPr>
          <w:b/>
        </w:rPr>
        <w:t xml:space="preserve">Esimerkki 6.5718</w:t>
      </w:r>
    </w:p>
    <w:p>
      <w:r>
        <w:t xml:space="preserve">Mikä on tiettyyn alueeseen kohdistuvan voiman määrä?</w:t>
      </w:r>
    </w:p>
    <w:p>
      <w:r>
        <w:rPr>
          <w:b/>
        </w:rPr>
        <w:t xml:space="preserve">Tulos</w:t>
      </w:r>
    </w:p>
    <w:p>
      <w:r>
        <w:t xml:space="preserve">paine</w:t>
      </w:r>
    </w:p>
    <w:p>
      <w:r>
        <w:rPr>
          <w:b/>
        </w:rPr>
        <w:t xml:space="preserve">Esimerkki 6.5719</w:t>
      </w:r>
    </w:p>
    <w:p>
      <w:r>
        <w:t xml:space="preserve">Millaista ilmaa kasvit ottavat ja käyttävät?</w:t>
      </w:r>
    </w:p>
    <w:p>
      <w:r>
        <w:rPr>
          <w:b/>
        </w:rPr>
        <w:t xml:space="preserve">Tulos</w:t>
      </w:r>
    </w:p>
    <w:p>
      <w:r>
        <w:t xml:space="preserve">hiilidioksidi</w:t>
      </w:r>
    </w:p>
    <w:p>
      <w:r>
        <w:rPr>
          <w:b/>
        </w:rPr>
        <w:t xml:space="preserve">Esimerkki 6.5720</w:t>
      </w:r>
    </w:p>
    <w:p>
      <w:r>
        <w:t xml:space="preserve">Mikä voima syntyy, kun kaksi pintaa koskettaa toisiaan?</w:t>
      </w:r>
    </w:p>
    <w:p>
      <w:r>
        <w:rPr>
          <w:b/>
        </w:rPr>
        <w:t xml:space="preserve">Tulos</w:t>
      </w:r>
    </w:p>
    <w:p>
      <w:r>
        <w:t xml:space="preserve">kitka</w:t>
      </w:r>
    </w:p>
    <w:p>
      <w:r>
        <w:rPr>
          <w:b/>
        </w:rPr>
        <w:t xml:space="preserve">Esimerkki 6.5721</w:t>
      </w:r>
    </w:p>
    <w:p>
      <w:r>
        <w:t xml:space="preserve">Mikä on toiseksi elektronegatiivisimman alkuaineen nimi?</w:t>
      </w:r>
    </w:p>
    <w:p>
      <w:r>
        <w:rPr>
          <w:b/>
        </w:rPr>
        <w:t xml:space="preserve">Tulos</w:t>
      </w:r>
    </w:p>
    <w:p>
      <w:r>
        <w:t xml:space="preserve">happi</w:t>
      </w:r>
    </w:p>
    <w:p>
      <w:r>
        <w:rPr>
          <w:b/>
        </w:rPr>
        <w:t xml:space="preserve">Esimerkki 6.5722</w:t>
      </w:r>
    </w:p>
    <w:p>
      <w:r>
        <w:t xml:space="preserve">Mikä termi tarkoittaa kunkin alkuaineen massaprosenttia yhdisteessä?</w:t>
      </w:r>
    </w:p>
    <w:p>
      <w:r>
        <w:rPr>
          <w:b/>
        </w:rPr>
        <w:t xml:space="preserve">Tulos</w:t>
      </w:r>
    </w:p>
    <w:p>
      <w:r>
        <w:t xml:space="preserve">prosentuaalinen koostumus</w:t>
      </w:r>
    </w:p>
    <w:p>
      <w:r>
        <w:rPr>
          <w:b/>
        </w:rPr>
        <w:t xml:space="preserve">Esimerkki 6.5723</w:t>
      </w:r>
    </w:p>
    <w:p>
      <w:r>
        <w:t xml:space="preserve">Gap-geenit määritellään sen mukaan, mikä vaikutus kyseisessä geenissä on?</w:t>
      </w:r>
    </w:p>
    <w:p>
      <w:r>
        <w:rPr>
          <w:b/>
        </w:rPr>
        <w:t xml:space="preserve">Tulos</w:t>
      </w:r>
    </w:p>
    <w:p>
      <w:r>
        <w:t xml:space="preserve">mutaatio</w:t>
      </w:r>
    </w:p>
    <w:p>
      <w:r>
        <w:rPr>
          <w:b/>
        </w:rPr>
        <w:t xml:space="preserve">Esimerkki 6.5724</w:t>
      </w:r>
    </w:p>
    <w:p>
      <w:r>
        <w:t xml:space="preserve">Mistä kahdesta alkuaineesta aurinko pääasiassa koostuu?</w:t>
      </w:r>
    </w:p>
    <w:p>
      <w:r>
        <w:rPr>
          <w:b/>
        </w:rPr>
        <w:t xml:space="preserve">Tulos</w:t>
      </w:r>
    </w:p>
    <w:p>
      <w:r>
        <w:t xml:space="preserve">vety ja helium</w:t>
      </w:r>
    </w:p>
    <w:p>
      <w:r>
        <w:rPr>
          <w:b/>
        </w:rPr>
        <w:t xml:space="preserve">Esimerkki 6.5725</w:t>
      </w:r>
    </w:p>
    <w:p>
      <w:r>
        <w:t xml:space="preserve">Tiede on prosessi, jossa tiedetään luonnonkaikkeudesta minkä kahden toimenpiteen avulla?</w:t>
      </w:r>
    </w:p>
    <w:p>
      <w:r>
        <w:rPr>
          <w:b/>
        </w:rPr>
        <w:t xml:space="preserve">Tulos</w:t>
      </w:r>
    </w:p>
    <w:p>
      <w:r>
        <w:t xml:space="preserve">havainnointi ja kokeilu</w:t>
      </w:r>
    </w:p>
    <w:p>
      <w:r>
        <w:rPr>
          <w:b/>
        </w:rPr>
        <w:t xml:space="preserve">Esimerkki 6.5726</w:t>
      </w:r>
    </w:p>
    <w:p>
      <w:r>
        <w:t xml:space="preserve">Mikä kudostyyppi koostuu soluista, jotka peittävät kehon sisä- ja ulkopintoja?</w:t>
      </w:r>
    </w:p>
    <w:p>
      <w:r>
        <w:rPr>
          <w:b/>
        </w:rPr>
        <w:t xml:space="preserve">Tulos</w:t>
      </w:r>
    </w:p>
    <w:p>
      <w:r>
        <w:t xml:space="preserve">epiteelin?</w:t>
      </w:r>
    </w:p>
    <w:p>
      <w:r>
        <w:rPr>
          <w:b/>
        </w:rPr>
        <w:t xml:space="preserve">Esimerkki 6.5727</w:t>
      </w:r>
    </w:p>
    <w:p>
      <w:r>
        <w:t xml:space="preserve">Mikä on ulkoilman saastumisen pääasiallinen syy?</w:t>
      </w:r>
    </w:p>
    <w:p>
      <w:r>
        <w:rPr>
          <w:b/>
        </w:rPr>
        <w:t xml:space="preserve">Tulos</w:t>
      </w:r>
    </w:p>
    <w:p>
      <w:r>
        <w:t xml:space="preserve">fossiilisten polttoaineiden polttaminen</w:t>
      </w:r>
    </w:p>
    <w:p>
      <w:r>
        <w:rPr>
          <w:b/>
        </w:rPr>
        <w:t xml:space="preserve">Esimerkki 6.5728</w:t>
      </w:r>
    </w:p>
    <w:p>
      <w:r>
        <w:t xml:space="preserve">Missä osassa luita odotat löytäväsi rustoa?</w:t>
      </w:r>
    </w:p>
    <w:p>
      <w:r>
        <w:rPr>
          <w:b/>
        </w:rPr>
        <w:t xml:space="preserve">Tulos</w:t>
      </w:r>
    </w:p>
    <w:p>
      <w:r>
        <w:t xml:space="preserve">end</w:t>
      </w:r>
    </w:p>
    <w:p>
      <w:r>
        <w:rPr>
          <w:b/>
        </w:rPr>
        <w:t xml:space="preserve">Esimerkki 6.5729</w:t>
      </w:r>
    </w:p>
    <w:p>
      <w:r>
        <w:t xml:space="preserve">Mikä on nimitys yksinkertaiselle koneelle, joka koostuu kahdesta kaltevasta tasosta?</w:t>
      </w:r>
    </w:p>
    <w:p>
      <w:r>
        <w:rPr>
          <w:b/>
        </w:rPr>
        <w:t xml:space="preserve">Tulos</w:t>
      </w:r>
    </w:p>
    <w:p>
      <w:r>
        <w:t xml:space="preserve">kiila</w:t>
      </w:r>
    </w:p>
    <w:p>
      <w:r>
        <w:rPr>
          <w:b/>
        </w:rPr>
        <w:t xml:space="preserve">Esimerkki 6.5730</w:t>
      </w:r>
    </w:p>
    <w:p>
      <w:r>
        <w:t xml:space="preserve">Mitä kutsutaan peilin edessä olevaksi pisteeksi, jossa heijastuneet säteet leikkaavat toisensa?</w:t>
      </w:r>
    </w:p>
    <w:p>
      <w:r>
        <w:rPr>
          <w:b/>
        </w:rPr>
        <w:t xml:space="preserve">Tulos</w:t>
      </w:r>
    </w:p>
    <w:p>
      <w:r>
        <w:t xml:space="preserve">keskipiste</w:t>
      </w:r>
    </w:p>
    <w:p>
      <w:r>
        <w:rPr>
          <w:b/>
        </w:rPr>
        <w:t xml:space="preserve">Esimerkki 6.5731</w:t>
      </w:r>
    </w:p>
    <w:p>
      <w:r>
        <w:t xml:space="preserve">Mitä tapahtuu, kun muutama yksilö perustaa uuden populaation?</w:t>
      </w:r>
    </w:p>
    <w:p>
      <w:r>
        <w:rPr>
          <w:b/>
        </w:rPr>
        <w:t xml:space="preserve">Tulos</w:t>
      </w:r>
    </w:p>
    <w:p>
      <w:r>
        <w:t xml:space="preserve">perustajavaikutus</w:t>
      </w:r>
    </w:p>
    <w:p>
      <w:r>
        <w:rPr>
          <w:b/>
        </w:rPr>
        <w:t xml:space="preserve">Esimerkki 6.5732</w:t>
      </w:r>
    </w:p>
    <w:p>
      <w:r>
        <w:t xml:space="preserve">Minkä tyyppisen vasteen avulla taudinaiheuttajat tunnistetaan?</w:t>
      </w:r>
    </w:p>
    <w:p>
      <w:r>
        <w:rPr>
          <w:b/>
        </w:rPr>
        <w:t xml:space="preserve">Tulos</w:t>
      </w:r>
    </w:p>
    <w:p>
      <w:r>
        <w:t xml:space="preserve">immuunijärjestelmä</w:t>
      </w:r>
    </w:p>
    <w:p>
      <w:r>
        <w:rPr>
          <w:b/>
        </w:rPr>
        <w:t xml:space="preserve">Esimerkki 6.5733</w:t>
      </w:r>
    </w:p>
    <w:p>
      <w:r>
        <w:t xml:space="preserve">Missä ilmakehän syvyys on suurin?</w:t>
      </w:r>
    </w:p>
    <w:p>
      <w:r>
        <w:rPr>
          <w:b/>
        </w:rPr>
        <w:t xml:space="preserve">Tulos</w:t>
      </w:r>
    </w:p>
    <w:p>
      <w:r>
        <w:t xml:space="preserve">merenpinnan taso</w:t>
      </w:r>
    </w:p>
    <w:p>
      <w:r>
        <w:rPr>
          <w:b/>
        </w:rPr>
        <w:t xml:space="preserve">Esimerkki 6.5734</w:t>
      </w:r>
    </w:p>
    <w:p>
      <w:r>
        <w:t xml:space="preserve">Mihin kladiin kuuluu suurin osa eläimistä?</w:t>
      </w:r>
    </w:p>
    <w:p>
      <w:r>
        <w:rPr>
          <w:b/>
        </w:rPr>
        <w:t xml:space="preserve">Tulos</w:t>
      </w:r>
    </w:p>
    <w:p>
      <w:r>
        <w:t xml:space="preserve">bilateria</w:t>
      </w:r>
    </w:p>
    <w:p>
      <w:r>
        <w:rPr>
          <w:b/>
        </w:rPr>
        <w:t xml:space="preserve">Esimerkki 6.5735</w:t>
      </w:r>
    </w:p>
    <w:p>
      <w:r>
        <w:t xml:space="preserve">Viroidit ovat paljon yksinkertaisempia kasvipatogeeneja kuin mitkä, mutta niiden tavoin ne voivat lisääntyä vain isäntäsolun sisällä?</w:t>
      </w:r>
    </w:p>
    <w:p>
      <w:r>
        <w:rPr>
          <w:b/>
        </w:rPr>
        <w:t xml:space="preserve">Tulos</w:t>
      </w:r>
    </w:p>
    <w:p>
      <w:r>
        <w:t xml:space="preserve">virukset</w:t>
      </w:r>
    </w:p>
    <w:p>
      <w:r>
        <w:rPr>
          <w:b/>
        </w:rPr>
        <w:t xml:space="preserve">Esimerkki 6.5736</w:t>
      </w:r>
    </w:p>
    <w:p>
      <w:r>
        <w:t xml:space="preserve">Jos sähkövirta kulkee veden läpi, vesimolekyylit hajoavat minkä molekyyleiksi?</w:t>
      </w:r>
    </w:p>
    <w:p>
      <w:r>
        <w:rPr>
          <w:b/>
        </w:rPr>
        <w:t xml:space="preserve">Tulos</w:t>
      </w:r>
    </w:p>
    <w:p>
      <w:r>
        <w:t xml:space="preserve">vety ja happi</w:t>
      </w:r>
    </w:p>
    <w:p>
      <w:r>
        <w:rPr>
          <w:b/>
        </w:rPr>
        <w:t xml:space="preserve">Esimerkki 6.5737</w:t>
      </w:r>
    </w:p>
    <w:p>
      <w:r>
        <w:t xml:space="preserve">Minkä kahden planeetan välissä asteroidivyö sijaitsee?</w:t>
      </w:r>
    </w:p>
    <w:p>
      <w:r>
        <w:rPr>
          <w:b/>
        </w:rPr>
        <w:t xml:space="preserve">Tulos</w:t>
      </w:r>
    </w:p>
    <w:p>
      <w:r>
        <w:t xml:space="preserve">mars ja jupiter</w:t>
      </w:r>
    </w:p>
    <w:p>
      <w:r>
        <w:rPr>
          <w:b/>
        </w:rPr>
        <w:t xml:space="preserve">Esimerkki 6.5738</w:t>
      </w:r>
    </w:p>
    <w:p>
      <w:r>
        <w:t xml:space="preserve">Millä vuosisadalla keksittiin mikroskooppi?</w:t>
      </w:r>
    </w:p>
    <w:p>
      <w:r>
        <w:rPr>
          <w:b/>
        </w:rPr>
        <w:t xml:space="preserve">Tulos</w:t>
      </w:r>
    </w:p>
    <w:p>
      <w:r>
        <w:t xml:space="preserve">17.</w:t>
      </w:r>
    </w:p>
    <w:p>
      <w:r>
        <w:rPr>
          <w:b/>
        </w:rPr>
        <w:t xml:space="preserve">Esimerkki 6.5739</w:t>
      </w:r>
    </w:p>
    <w:p>
      <w:r>
        <w:t xml:space="preserve">Mitä tapahtuu ilman tiheydelle, kun korkeus pienenee?</w:t>
      </w:r>
    </w:p>
    <w:p>
      <w:r>
        <w:rPr>
          <w:b/>
        </w:rPr>
        <w:t xml:space="preserve">Tulos</w:t>
      </w:r>
    </w:p>
    <w:p>
      <w:r>
        <w:t xml:space="preserve">vähentää</w:t>
      </w:r>
    </w:p>
    <w:p>
      <w:r>
        <w:rPr>
          <w:b/>
        </w:rPr>
        <w:t xml:space="preserve">Esimerkki 6.5740</w:t>
      </w:r>
    </w:p>
    <w:p>
      <w:r>
        <w:t xml:space="preserve">Mikä on lisääntynyt ilmakehässä maapallon historian aikana?</w:t>
      </w:r>
    </w:p>
    <w:p>
      <w:r>
        <w:rPr>
          <w:b/>
        </w:rPr>
        <w:t xml:space="preserve">Tulos</w:t>
      </w:r>
    </w:p>
    <w:p>
      <w:r>
        <w:t xml:space="preserve">happi</w:t>
      </w:r>
    </w:p>
    <w:p>
      <w:r>
        <w:rPr>
          <w:b/>
        </w:rPr>
        <w:t xml:space="preserve">Esimerkki 6.5741</w:t>
      </w:r>
    </w:p>
    <w:p>
      <w:r>
        <w:t xml:space="preserve">Mikä on termi esineeseen kohdistuvalle työntämiselle tai vetämiselle?</w:t>
      </w:r>
    </w:p>
    <w:p>
      <w:r>
        <w:rPr>
          <w:b/>
        </w:rPr>
        <w:t xml:space="preserve">Tulos</w:t>
      </w:r>
    </w:p>
    <w:p>
      <w:r>
        <w:t xml:space="preserve">voima</w:t>
      </w:r>
    </w:p>
    <w:p>
      <w:r>
        <w:rPr>
          <w:b/>
        </w:rPr>
        <w:t xml:space="preserve">Esimerkki 6.5742</w:t>
      </w:r>
    </w:p>
    <w:p>
      <w:r>
        <w:t xml:space="preserve">Vesi tunkeutuu maahan, koska maa- ja kallioperässä voi olla ilmatiloja rakeiden välissä. nämä huokoset eli pienet reiät aiheuttavat kallion mitä?</w:t>
      </w:r>
    </w:p>
    <w:p>
      <w:r>
        <w:rPr>
          <w:b/>
        </w:rPr>
        <w:t xml:space="preserve">Tulos</w:t>
      </w:r>
    </w:p>
    <w:p>
      <w:r>
        <w:t xml:space="preserve">huokoisuus</w:t>
      </w:r>
    </w:p>
    <w:p>
      <w:r>
        <w:rPr>
          <w:b/>
        </w:rPr>
        <w:t xml:space="preserve">Esimerkki 6.5743</w:t>
      </w:r>
    </w:p>
    <w:p>
      <w:r>
        <w:t xml:space="preserve">Miten tornadot luokitellaan?</w:t>
      </w:r>
    </w:p>
    <w:p>
      <w:r>
        <w:rPr>
          <w:b/>
        </w:rPr>
        <w:t xml:space="preserve">Tulos</w:t>
      </w:r>
    </w:p>
    <w:p>
      <w:r>
        <w:t xml:space="preserve">tuulen nopeus</w:t>
      </w:r>
    </w:p>
    <w:p>
      <w:r>
        <w:rPr>
          <w:b/>
        </w:rPr>
        <w:t xml:space="preserve">Esimerkki 6.5744</w:t>
      </w:r>
    </w:p>
    <w:p>
      <w:r>
        <w:t xml:space="preserve">Mikä on pienin määrä, joka tarvitaan tietyn nuklidin itseään ylläpitävään fissioon?</w:t>
      </w:r>
    </w:p>
    <w:p>
      <w:r>
        <w:rPr>
          <w:b/>
        </w:rPr>
        <w:t xml:space="preserve">Tulos</w:t>
      </w:r>
    </w:p>
    <w:p>
      <w:r>
        <w:t xml:space="preserve">sen kriittinen massa</w:t>
      </w:r>
    </w:p>
    <w:p>
      <w:r>
        <w:rPr>
          <w:b/>
        </w:rPr>
        <w:t xml:space="preserve">Esimerkki 6.5745</w:t>
      </w:r>
    </w:p>
    <w:p>
      <w:r>
        <w:t xml:space="preserve">Miksi kuivien alueiden joet ovat supistuneet pisaroiksi?</w:t>
      </w:r>
    </w:p>
    <w:p>
      <w:r>
        <w:rPr>
          <w:b/>
        </w:rPr>
        <w:t xml:space="preserve">Tulos</w:t>
      </w:r>
    </w:p>
    <w:p>
      <w:r>
        <w:t xml:space="preserve">veden johtaminen muualle</w:t>
      </w:r>
    </w:p>
    <w:p>
      <w:r>
        <w:rPr>
          <w:b/>
        </w:rPr>
        <w:t xml:space="preserve">Esimerkki 6.5746</w:t>
      </w:r>
    </w:p>
    <w:p>
      <w:r>
        <w:t xml:space="preserve">Kontrolloidut muuttujat pidetään mitä, jotta ne eivät vaikuttaisi riippumattoman muuttujan vaikutuksiin riippuvaan muuttujaan?</w:t>
      </w:r>
    </w:p>
    <w:p>
      <w:r>
        <w:rPr>
          <w:b/>
        </w:rPr>
        <w:t xml:space="preserve">Tulos</w:t>
      </w:r>
    </w:p>
    <w:p>
      <w:r>
        <w:t xml:space="preserve">vakio</w:t>
      </w:r>
    </w:p>
    <w:p>
      <w:r>
        <w:rPr>
          <w:b/>
        </w:rPr>
        <w:t xml:space="preserve">Esimerkki 6.5747</w:t>
      </w:r>
    </w:p>
    <w:p>
      <w:r>
        <w:t xml:space="preserve">Mikä on logaritminen asteikko, jolla mitataan maanjäristyksen vapauttamaa suurinta energiamäärää?</w:t>
      </w:r>
    </w:p>
    <w:p>
      <w:r>
        <w:rPr>
          <w:b/>
        </w:rPr>
        <w:t xml:space="preserve">Tulos</w:t>
      </w:r>
    </w:p>
    <w:p>
      <w:r>
        <w:t xml:space="preserve">Richterin asteikko</w:t>
      </w:r>
    </w:p>
    <w:p>
      <w:r>
        <w:rPr>
          <w:b/>
        </w:rPr>
        <w:t xml:space="preserve">Esimerkki 6.5748</w:t>
      </w:r>
    </w:p>
    <w:p>
      <w:r>
        <w:t xml:space="preserve">Glyseroli on trioli, alkoholi, joka sisältää kolme mitä?</w:t>
      </w:r>
    </w:p>
    <w:p>
      <w:r>
        <w:rPr>
          <w:b/>
        </w:rPr>
        <w:t xml:space="preserve">Tulos</w:t>
      </w:r>
    </w:p>
    <w:p>
      <w:r>
        <w:t xml:space="preserve">hydroksyylifunktionaaliset ryhmät</w:t>
      </w:r>
    </w:p>
    <w:p>
      <w:r>
        <w:rPr>
          <w:b/>
        </w:rPr>
        <w:t xml:space="preserve">Esimerkki 6.5749</w:t>
      </w:r>
    </w:p>
    <w:p>
      <w:r>
        <w:t xml:space="preserve">Mitä kutsutaan talvimyrskyksi?</w:t>
      </w:r>
    </w:p>
    <w:p>
      <w:r>
        <w:rPr>
          <w:b/>
        </w:rPr>
        <w:t xml:space="preserve">Tulos</w:t>
      </w:r>
    </w:p>
    <w:p>
      <w:r>
        <w:t xml:space="preserve">Lumimyrsky</w:t>
      </w:r>
    </w:p>
    <w:p>
      <w:r>
        <w:rPr>
          <w:b/>
        </w:rPr>
        <w:t xml:space="preserve">Esimerkki 6.5750</w:t>
      </w:r>
    </w:p>
    <w:p>
      <w:r>
        <w:t xml:space="preserve">Milloin mutaatioita voi esiintyä geeneissä?</w:t>
      </w:r>
    </w:p>
    <w:p>
      <w:r>
        <w:rPr>
          <w:b/>
        </w:rPr>
        <w:t xml:space="preserve">Tulos</w:t>
      </w:r>
    </w:p>
    <w:p>
      <w:r>
        <w:t xml:space="preserve">dna:n replikaation aikana</w:t>
      </w:r>
    </w:p>
    <w:p>
      <w:r>
        <w:rPr>
          <w:b/>
        </w:rPr>
        <w:t xml:space="preserve">Esimerkki 6.5751</w:t>
      </w:r>
    </w:p>
    <w:p>
      <w:r>
        <w:t xml:space="preserve">Kun tulivuoret purkautuvat, mitä vaipasta vapautuu hiilidioksidina ilmaan?</w:t>
      </w:r>
    </w:p>
    <w:p>
      <w:r>
        <w:rPr>
          <w:b/>
        </w:rPr>
        <w:t xml:space="preserve">Tulos</w:t>
      </w:r>
    </w:p>
    <w:p>
      <w:r>
        <w:t xml:space="preserve">hiili</w:t>
      </w:r>
    </w:p>
    <w:p>
      <w:r>
        <w:rPr>
          <w:b/>
        </w:rPr>
        <w:t xml:space="preserve">Esimerkki 6.5752</w:t>
      </w:r>
    </w:p>
    <w:p>
      <w:r>
        <w:t xml:space="preserve">Minkä tyyppiselle sti:lle on ominaista rakkulat?</w:t>
      </w:r>
    </w:p>
    <w:p>
      <w:r>
        <w:rPr>
          <w:b/>
        </w:rPr>
        <w:t xml:space="preserve">Tulos</w:t>
      </w:r>
    </w:p>
    <w:p>
      <w:r>
        <w:t xml:space="preserve">sukupuolielinten herpes</w:t>
      </w:r>
    </w:p>
    <w:p>
      <w:r>
        <w:rPr>
          <w:b/>
        </w:rPr>
        <w:t xml:space="preserve">Esimerkki 6.5753</w:t>
      </w:r>
    </w:p>
    <w:p>
      <w:r>
        <w:t xml:space="preserve">Mikä on ryhmä elimiä, jotka tekevät yhdessä samaa työtä?</w:t>
      </w:r>
    </w:p>
    <w:p>
      <w:r>
        <w:rPr>
          <w:b/>
        </w:rPr>
        <w:t xml:space="preserve">Tulos</w:t>
      </w:r>
    </w:p>
    <w:p>
      <w:r>
        <w:t xml:space="preserve">elinjärjestelmä</w:t>
      </w:r>
    </w:p>
    <w:p>
      <w:r>
        <w:rPr>
          <w:b/>
        </w:rPr>
        <w:t xml:space="preserve">Esimerkki 6.5754</w:t>
      </w:r>
    </w:p>
    <w:p>
      <w:r>
        <w:t xml:space="preserve">Biomassa, aurinko-, tuuli-, vesi- ja geoterminen energia ovat esimerkkejä millaisista energiavaroista?</w:t>
      </w:r>
    </w:p>
    <w:p>
      <w:r>
        <w:rPr>
          <w:b/>
        </w:rPr>
        <w:t xml:space="preserve">Tulos</w:t>
      </w:r>
    </w:p>
    <w:p>
      <w:r>
        <w:t xml:space="preserve">uusiutuvat</w:t>
      </w:r>
    </w:p>
    <w:p>
      <w:r>
        <w:rPr>
          <w:b/>
        </w:rPr>
        <w:t xml:space="preserve">Esimerkki 6.5755</w:t>
      </w:r>
    </w:p>
    <w:p>
      <w:r>
        <w:t xml:space="preserve">Onko maapallon vuotuinen keskilämpötila noussut vai laskenut viimeisten 100 vuoden aikana?</w:t>
      </w:r>
    </w:p>
    <w:p>
      <w:r>
        <w:rPr>
          <w:b/>
        </w:rPr>
        <w:t xml:space="preserve">Tulos</w:t>
      </w:r>
    </w:p>
    <w:p>
      <w:r>
        <w:t xml:space="preserve">rising</w:t>
      </w:r>
    </w:p>
    <w:p>
      <w:r>
        <w:rPr>
          <w:b/>
        </w:rPr>
        <w:t xml:space="preserve">Esimerkki 6.5756</w:t>
      </w:r>
    </w:p>
    <w:p>
      <w:r>
        <w:t xml:space="preserve">Punasolut eivät suorita aerobista hengitystä, mutta ne suorittavat minkä prosessin, joka on lähes yleinen eliöissä?</w:t>
      </w:r>
    </w:p>
    <w:p>
      <w:r>
        <w:rPr>
          <w:b/>
        </w:rPr>
        <w:t xml:space="preserve">Tulos</w:t>
      </w:r>
    </w:p>
    <w:p>
      <w:r>
        <w:t xml:space="preserve">glykolyysi</w:t>
      </w:r>
    </w:p>
    <w:p>
      <w:r>
        <w:rPr>
          <w:b/>
        </w:rPr>
        <w:t xml:space="preserve">Esimerkki 6.5757</w:t>
      </w:r>
    </w:p>
    <w:p>
      <w:r>
        <w:t xml:space="preserve">Mitkä kaksi tekijää vaikuttavat nesteiden paineeseen?</w:t>
      </w:r>
    </w:p>
    <w:p>
      <w:r>
        <w:rPr>
          <w:b/>
        </w:rPr>
        <w:t xml:space="preserve">Tulos</w:t>
      </w:r>
    </w:p>
    <w:p>
      <w:r>
        <w:t xml:space="preserve">syvyys ja tiheys</w:t>
      </w:r>
    </w:p>
    <w:p>
      <w:r>
        <w:rPr>
          <w:b/>
        </w:rPr>
        <w:t xml:space="preserve">Esimerkki 6.5758</w:t>
      </w:r>
    </w:p>
    <w:p>
      <w:r>
        <w:t xml:space="preserve">Minä vuonna Sohon avaruusalus aloitti toimintansa?</w:t>
      </w:r>
    </w:p>
    <w:p>
      <w:r>
        <w:rPr>
          <w:b/>
        </w:rPr>
        <w:t xml:space="preserve">Tulos</w:t>
      </w:r>
    </w:p>
    <w:p>
      <w:r>
        <w:t xml:space="preserve">1996</w:t>
      </w:r>
    </w:p>
    <w:p>
      <w:r>
        <w:rPr>
          <w:b/>
        </w:rPr>
        <w:t xml:space="preserve">Esimerkki 6.5759</w:t>
      </w:r>
    </w:p>
    <w:p>
      <w:r>
        <w:t xml:space="preserve">Mikä on paksusuolen ensimmäinen osa?</w:t>
      </w:r>
    </w:p>
    <w:p>
      <w:r>
        <w:rPr>
          <w:b/>
        </w:rPr>
        <w:t xml:space="preserve">Tulos</w:t>
      </w:r>
    </w:p>
    <w:p>
      <w:r>
        <w:t xml:space="preserve">cecum</w:t>
      </w:r>
    </w:p>
    <w:p>
      <w:r>
        <w:rPr>
          <w:b/>
        </w:rPr>
        <w:t xml:space="preserve">Esimerkki 6.5760</w:t>
      </w:r>
    </w:p>
    <w:p>
      <w:r>
        <w:t xml:space="preserve">Elämän monimuotoisuuden suuri lisääntyminen on johtunut sopeutuvista säteilytyksistä, jotka ovat seuranneet mitä?</w:t>
      </w:r>
    </w:p>
    <w:p>
      <w:r>
        <w:rPr>
          <w:b/>
        </w:rPr>
        <w:t xml:space="preserve">Tulos</w:t>
      </w:r>
    </w:p>
    <w:p>
      <w:r>
        <w:t xml:space="preserve">joukkokuolemat</w:t>
      </w:r>
    </w:p>
    <w:p>
      <w:r>
        <w:rPr>
          <w:b/>
        </w:rPr>
        <w:t xml:space="preserve">Esimerkki 6.5761</w:t>
      </w:r>
    </w:p>
    <w:p>
      <w:r>
        <w:t xml:space="preserve">Plasmakalvo irtoaa soluseinästä, kun se kutistuu. miksi tätä prosessia kutsutaan?</w:t>
      </w:r>
    </w:p>
    <w:p>
      <w:r>
        <w:rPr>
          <w:b/>
        </w:rPr>
        <w:t xml:space="preserve">Tulos</w:t>
      </w:r>
    </w:p>
    <w:p>
      <w:r>
        <w:t xml:space="preserve">plasmolyysi</w:t>
      </w:r>
    </w:p>
    <w:p>
      <w:r>
        <w:rPr>
          <w:b/>
        </w:rPr>
        <w:t xml:space="preserve">Esimerkki 6.5762</w:t>
      </w:r>
    </w:p>
    <w:p>
      <w:r>
        <w:t xml:space="preserve">Sirppisolusairaus johtuu epänormaalin tyyppisen mitä?</w:t>
      </w:r>
    </w:p>
    <w:p>
      <w:r>
        <w:rPr>
          <w:b/>
        </w:rPr>
        <w:t xml:space="preserve">Tulos</w:t>
      </w:r>
    </w:p>
    <w:p>
      <w:r>
        <w:t xml:space="preserve">hemoglobiini</w:t>
      </w:r>
    </w:p>
    <w:p>
      <w:r>
        <w:rPr>
          <w:b/>
        </w:rPr>
        <w:t xml:space="preserve">Esimerkki 6.5763</w:t>
      </w:r>
    </w:p>
    <w:p>
      <w:r>
        <w:t xml:space="preserve">Miksi kutsutaan taivaalta putoavaa nestemäistä vettä?</w:t>
      </w:r>
    </w:p>
    <w:p>
      <w:r>
        <w:rPr>
          <w:b/>
        </w:rPr>
        <w:t xml:space="preserve">Tulos</w:t>
      </w:r>
    </w:p>
    <w:p>
      <w:r>
        <w:t xml:space="preserve">sade</w:t>
      </w:r>
    </w:p>
    <w:p>
      <w:r>
        <w:rPr>
          <w:b/>
        </w:rPr>
        <w:t xml:space="preserve">Esimerkki 6.5764</w:t>
      </w:r>
    </w:p>
    <w:p>
      <w:r>
        <w:t xml:space="preserve">Kuinka monta vuotta liuennut hiili voi varastoitua syvänmeren syvyyksiin?</w:t>
      </w:r>
    </w:p>
    <w:p>
      <w:r>
        <w:rPr>
          <w:b/>
        </w:rPr>
        <w:t xml:space="preserve">Tulos</w:t>
      </w:r>
    </w:p>
    <w:p>
      <w:r>
        <w:t xml:space="preserve">tuhansia</w:t>
      </w:r>
    </w:p>
    <w:p>
      <w:r>
        <w:rPr>
          <w:b/>
        </w:rPr>
        <w:t xml:space="preserve">Esimerkki 6.5765</w:t>
      </w:r>
    </w:p>
    <w:p>
      <w:r>
        <w:t xml:space="preserve">Neuroneissa, mikä usein liittyy portoituja natriumkanavia?</w:t>
      </w:r>
    </w:p>
    <w:p>
      <w:r>
        <w:rPr>
          <w:b/>
        </w:rPr>
        <w:t xml:space="preserve">Tulos</w:t>
      </w:r>
    </w:p>
    <w:p>
      <w:r>
        <w:t xml:space="preserve">depolarisaatio</w:t>
      </w:r>
    </w:p>
    <w:p>
      <w:r>
        <w:rPr>
          <w:b/>
        </w:rPr>
        <w:t xml:space="preserve">Esimerkki 6.5766</w:t>
      </w:r>
    </w:p>
    <w:p>
      <w:r>
        <w:t xml:space="preserve">Mitä kutsutaan lihasmassan menetykseksi, joka johtuu rakenneproteiinien hajoamisesta?</w:t>
      </w:r>
    </w:p>
    <w:p>
      <w:r>
        <w:rPr>
          <w:b/>
        </w:rPr>
        <w:t xml:space="preserve">Tulos</w:t>
      </w:r>
    </w:p>
    <w:p>
      <w:r>
        <w:t xml:space="preserve">atrofia</w:t>
      </w:r>
    </w:p>
    <w:p>
      <w:r>
        <w:rPr>
          <w:b/>
        </w:rPr>
        <w:t xml:space="preserve">Esimerkki 6.5767</w:t>
      </w:r>
    </w:p>
    <w:p>
      <w:r>
        <w:t xml:space="preserve">Mistä koostuvat useimmat malmit muiden alkuaineiden ohella?</w:t>
      </w:r>
    </w:p>
    <w:p>
      <w:r>
        <w:rPr>
          <w:b/>
        </w:rPr>
        <w:t xml:space="preserve">Tulos</w:t>
      </w:r>
    </w:p>
    <w:p>
      <w:r>
        <w:t xml:space="preserve">metalli</w:t>
      </w:r>
    </w:p>
    <w:p>
      <w:r>
        <w:rPr>
          <w:b/>
        </w:rPr>
        <w:t xml:space="preserve">Esimerkki 6.5768</w:t>
      </w:r>
    </w:p>
    <w:p>
      <w:r>
        <w:t xml:space="preserve">Monet hiilihydraatit voivat siirtyä glykolyysiin, useimmiten sen jälkeen, kun ne on muunnettu mihin?</w:t>
      </w:r>
    </w:p>
    <w:p>
      <w:r>
        <w:rPr>
          <w:b/>
        </w:rPr>
        <w:t xml:space="preserve">Tulos</w:t>
      </w:r>
    </w:p>
    <w:p>
      <w:r>
        <w:t xml:space="preserve">glukoosi</w:t>
      </w:r>
    </w:p>
    <w:p>
      <w:r>
        <w:rPr>
          <w:b/>
        </w:rPr>
        <w:t xml:space="preserve">Esimerkki 6.5769</w:t>
      </w:r>
    </w:p>
    <w:p>
      <w:r>
        <w:t xml:space="preserve">Mikä on tärkein tekijä, joka määrittää tietyn alueen maaperätyypin?</w:t>
      </w:r>
    </w:p>
    <w:p>
      <w:r>
        <w:rPr>
          <w:b/>
        </w:rPr>
        <w:t xml:space="preserve">Tulos</w:t>
      </w:r>
    </w:p>
    <w:p>
      <w:r>
        <w:t xml:space="preserve">ilmasto</w:t>
      </w:r>
    </w:p>
    <w:p>
      <w:r>
        <w:rPr>
          <w:b/>
        </w:rPr>
        <w:t xml:space="preserve">Esimerkki 6.5770</w:t>
      </w:r>
    </w:p>
    <w:p>
      <w:r>
        <w:t xml:space="preserve">Mikä on toinen nimi trisomialle 21?</w:t>
      </w:r>
    </w:p>
    <w:p>
      <w:r>
        <w:rPr>
          <w:b/>
        </w:rPr>
        <w:t xml:space="preserve">Tulos</w:t>
      </w:r>
    </w:p>
    <w:p>
      <w:r>
        <w:t xml:space="preserve">downin syndrooma</w:t>
      </w:r>
    </w:p>
    <w:p>
      <w:r>
        <w:rPr>
          <w:b/>
        </w:rPr>
        <w:t xml:space="preserve">Esimerkki 6.5771</w:t>
      </w:r>
    </w:p>
    <w:p>
      <w:r>
        <w:t xml:space="preserve">Mikä on tieteellinen termi varastoidulle energialle, jota esineellä on sen sijainnin tai muodon vuoksi?</w:t>
      </w:r>
    </w:p>
    <w:p>
      <w:r>
        <w:rPr>
          <w:b/>
        </w:rPr>
        <w:t xml:space="preserve">Tulos</w:t>
      </w:r>
    </w:p>
    <w:p>
      <w:r>
        <w:t xml:space="preserve">potentiaalinen energia</w:t>
      </w:r>
    </w:p>
    <w:p>
      <w:r>
        <w:rPr>
          <w:b/>
        </w:rPr>
        <w:t xml:space="preserve">Esimerkki 6.5772</w:t>
      </w:r>
    </w:p>
    <w:p>
      <w:r>
        <w:t xml:space="preserve">Kalvoista tulee yhä enemmän mitä lämpötilojen noustessa?</w:t>
      </w:r>
    </w:p>
    <w:p>
      <w:r>
        <w:rPr>
          <w:b/>
        </w:rPr>
        <w:t xml:space="preserve">Tulos</w:t>
      </w:r>
    </w:p>
    <w:p>
      <w:r>
        <w:t xml:space="preserve">neste</w:t>
      </w:r>
    </w:p>
    <w:p>
      <w:r>
        <w:rPr>
          <w:b/>
        </w:rPr>
        <w:t xml:space="preserve">Esimerkki 6.5773</w:t>
      </w:r>
    </w:p>
    <w:p>
      <w:r>
        <w:t xml:space="preserve">Sekä dna että rna ovat minkä tyyppisiä happoja?</w:t>
      </w:r>
    </w:p>
    <w:p>
      <w:r>
        <w:rPr>
          <w:b/>
        </w:rPr>
        <w:t xml:space="preserve">Tulos</w:t>
      </w:r>
    </w:p>
    <w:p>
      <w:r>
        <w:t xml:space="preserve">nukleiinihapot</w:t>
      </w:r>
    </w:p>
    <w:p>
      <w:r>
        <w:rPr>
          <w:b/>
        </w:rPr>
        <w:t xml:space="preserve">Esimerkki 6.5774</w:t>
      </w:r>
    </w:p>
    <w:p>
      <w:r>
        <w:t xml:space="preserve">Mitä eroa on tikkataululla olevien tikkojen jakautumisessa?</w:t>
      </w:r>
    </w:p>
    <w:p>
      <w:r>
        <w:rPr>
          <w:b/>
        </w:rPr>
        <w:t xml:space="preserve">Tulos</w:t>
      </w:r>
    </w:p>
    <w:p>
      <w:r>
        <w:t xml:space="preserve">tarkkuus ja täsmällisyys</w:t>
      </w:r>
    </w:p>
    <w:p>
      <w:r>
        <w:rPr>
          <w:b/>
        </w:rPr>
        <w:t xml:space="preserve">Esimerkki 6.5775</w:t>
      </w:r>
    </w:p>
    <w:p>
      <w:r>
        <w:t xml:space="preserve">Mitä eri pilviin liittyy eri tyyppejä?</w:t>
      </w:r>
    </w:p>
    <w:p>
      <w:r>
        <w:rPr>
          <w:b/>
        </w:rPr>
        <w:t xml:space="preserve">Tulos</w:t>
      </w:r>
    </w:p>
    <w:p>
      <w:r>
        <w:t xml:space="preserve">sääolosuhteet</w:t>
      </w:r>
    </w:p>
    <w:p>
      <w:r>
        <w:rPr>
          <w:b/>
        </w:rPr>
        <w:t xml:space="preserve">Esimerkki 6.5776</w:t>
      </w:r>
    </w:p>
    <w:p>
      <w:r>
        <w:t xml:space="preserve">Mitä jokainen tähti säteilee, jota ihmiset eivät näe?</w:t>
      </w:r>
    </w:p>
    <w:p>
      <w:r>
        <w:rPr>
          <w:b/>
        </w:rPr>
        <w:t xml:space="preserve">Tulos</w:t>
      </w:r>
    </w:p>
    <w:p>
      <w:r>
        <w:t xml:space="preserve">säteily</w:t>
      </w:r>
    </w:p>
    <w:p>
      <w:r>
        <w:rPr>
          <w:b/>
        </w:rPr>
        <w:t xml:space="preserve">Esimerkki 6.5777</w:t>
      </w:r>
    </w:p>
    <w:p>
      <w:r>
        <w:t xml:space="preserve">Miksi jää kiilautuu?</w:t>
      </w:r>
    </w:p>
    <w:p>
      <w:r>
        <w:rPr>
          <w:b/>
        </w:rPr>
        <w:t xml:space="preserve">Tulos</w:t>
      </w:r>
    </w:p>
    <w:p>
      <w:r>
        <w:t xml:space="preserve">vesi laajenee</w:t>
      </w:r>
    </w:p>
    <w:p>
      <w:r>
        <w:rPr>
          <w:b/>
        </w:rPr>
        <w:t xml:space="preserve">Esimerkki 6.5778</w:t>
      </w:r>
    </w:p>
    <w:p>
      <w:r>
        <w:t xml:space="preserve">Miksi kutsutaan kasveja, jotka pudottavat lehtensä kausittain joka vuosi?</w:t>
      </w:r>
    </w:p>
    <w:p>
      <w:r>
        <w:rPr>
          <w:b/>
        </w:rPr>
        <w:t xml:space="preserve">Tulos</w:t>
      </w:r>
    </w:p>
    <w:p>
      <w:r>
        <w:t xml:space="preserve">lehtipuut</w:t>
      </w:r>
    </w:p>
    <w:p>
      <w:r>
        <w:rPr>
          <w:b/>
        </w:rPr>
        <w:t xml:space="preserve">Esimerkki 6.5779</w:t>
      </w:r>
    </w:p>
    <w:p>
      <w:r>
        <w:t xml:space="preserve">Mikä on lisännyt kasvihuoneilmiötä?</w:t>
      </w:r>
    </w:p>
    <w:p>
      <w:r>
        <w:rPr>
          <w:b/>
        </w:rPr>
        <w:t xml:space="preserve">Tulos</w:t>
      </w:r>
    </w:p>
    <w:p>
      <w:r>
        <w:t xml:space="preserve">ihmisten toimet</w:t>
      </w:r>
    </w:p>
    <w:p>
      <w:r>
        <w:rPr>
          <w:b/>
        </w:rPr>
        <w:t xml:space="preserve">Esimerkki 6.5780</w:t>
      </w:r>
    </w:p>
    <w:p>
      <w:r>
        <w:t xml:space="preserve">Millä nimellä kutsutaan pieniä eläimiä, jotka syövät kasviplanktonia?</w:t>
      </w:r>
    </w:p>
    <w:p>
      <w:r>
        <w:rPr>
          <w:b/>
        </w:rPr>
        <w:t xml:space="preserve">Tulos</w:t>
      </w:r>
    </w:p>
    <w:p>
      <w:r>
        <w:t xml:space="preserve">eläinplankton</w:t>
      </w:r>
    </w:p>
    <w:p>
      <w:r>
        <w:rPr>
          <w:b/>
        </w:rPr>
        <w:t xml:space="preserve">Esimerkki 6.5781</w:t>
      </w:r>
    </w:p>
    <w:p>
      <w:r>
        <w:t xml:space="preserve">Kaikilla lipideillä on kaksi erillistä aluetta, hydrofobinen ja mikä?</w:t>
      </w:r>
    </w:p>
    <w:p>
      <w:r>
        <w:rPr>
          <w:b/>
        </w:rPr>
        <w:t xml:space="preserve">Tulos</w:t>
      </w:r>
    </w:p>
    <w:p>
      <w:r>
        <w:t xml:space="preserve">hydrofiilinen</w:t>
      </w:r>
    </w:p>
    <w:p>
      <w:r>
        <w:rPr>
          <w:b/>
        </w:rPr>
        <w:t xml:space="preserve">Esimerkki 6.5782</w:t>
      </w:r>
    </w:p>
    <w:p>
      <w:r>
        <w:t xml:space="preserve">Mikä on lääketieteellinen prosessi, jossa jätteet ja ylimääräinen vesi poistetaan verestä diffuusion ja ultrasuodatuksen avulla?</w:t>
      </w:r>
    </w:p>
    <w:p>
      <w:r>
        <w:rPr>
          <w:b/>
        </w:rPr>
        <w:t xml:space="preserve">Tulos</w:t>
      </w:r>
    </w:p>
    <w:p>
      <w:r>
        <w:t xml:space="preserve">dialyysi</w:t>
      </w:r>
    </w:p>
    <w:p>
      <w:r>
        <w:rPr>
          <w:b/>
        </w:rPr>
        <w:t xml:space="preserve">Esimerkki 6.5783</w:t>
      </w:r>
    </w:p>
    <w:p>
      <w:r>
        <w:t xml:space="preserve">Dinitrofenoli (dnp) on irrottaja, joka tekee mitokondrioiden sisäisestä kalvosta protonien kannalta vuotavan. mitä sitä käytettiin vuoteen 1938 asti?</w:t>
      </w:r>
    </w:p>
    <w:p>
      <w:r>
        <w:rPr>
          <w:b/>
        </w:rPr>
        <w:t xml:space="preserve">Tulos</w:t>
      </w:r>
    </w:p>
    <w:p>
      <w:r>
        <w:t xml:space="preserve">laihtuminen huumeiden</w:t>
      </w:r>
    </w:p>
    <w:p>
      <w:r>
        <w:rPr>
          <w:b/>
        </w:rPr>
        <w:t xml:space="preserve">Esimerkki 6.5784</w:t>
      </w:r>
    </w:p>
    <w:p>
      <w:r>
        <w:t xml:space="preserve">Millainen energia on sellaista, johon liittyy liikettä?</w:t>
      </w:r>
    </w:p>
    <w:p>
      <w:r>
        <w:rPr>
          <w:b/>
        </w:rPr>
        <w:t xml:space="preserve">Tulos</w:t>
      </w:r>
    </w:p>
    <w:p>
      <w:r>
        <w:t xml:space="preserve">mekaaninen energia</w:t>
      </w:r>
    </w:p>
    <w:p>
      <w:r>
        <w:rPr>
          <w:b/>
        </w:rPr>
        <w:t xml:space="preserve">Esimerkki 6.5785</w:t>
      </w:r>
    </w:p>
    <w:p>
      <w:r>
        <w:t xml:space="preserve">Mistä suurin osa käytetystä energiasta saadaan?</w:t>
      </w:r>
    </w:p>
    <w:p>
      <w:r>
        <w:rPr>
          <w:b/>
        </w:rPr>
        <w:t xml:space="preserve">Tulos</w:t>
      </w:r>
    </w:p>
    <w:p>
      <w:r>
        <w:t xml:space="preserve">aurinko</w:t>
      </w:r>
    </w:p>
    <w:p>
      <w:r>
        <w:rPr>
          <w:b/>
        </w:rPr>
        <w:t xml:space="preserve">Esimerkki 6.5786</w:t>
      </w:r>
    </w:p>
    <w:p>
      <w:r>
        <w:t xml:space="preserve">Negatiivinen palaute ohjaa insuliinin eritystä minkä elimen toimesta?</w:t>
      </w:r>
    </w:p>
    <w:p>
      <w:r>
        <w:rPr>
          <w:b/>
        </w:rPr>
        <w:t xml:space="preserve">Tulos</w:t>
      </w:r>
    </w:p>
    <w:p>
      <w:r>
        <w:t xml:space="preserve">haima</w:t>
      </w:r>
    </w:p>
    <w:p>
      <w:r>
        <w:rPr>
          <w:b/>
        </w:rPr>
        <w:t xml:space="preserve">Esimerkki 6.5787</w:t>
      </w:r>
    </w:p>
    <w:p>
      <w:r>
        <w:t xml:space="preserve">Mitä käytetään taivaankuvien tummentamiseen?</w:t>
      </w:r>
    </w:p>
    <w:p>
      <w:r>
        <w:rPr>
          <w:b/>
        </w:rPr>
        <w:t xml:space="preserve">Tulos</w:t>
      </w:r>
    </w:p>
    <w:p>
      <w:r>
        <w:t xml:space="preserve">polarisoivat suodattimet</w:t>
      </w:r>
    </w:p>
    <w:p>
      <w:r>
        <w:rPr>
          <w:b/>
        </w:rPr>
        <w:t xml:space="preserve">Esimerkki 6.5788</w:t>
      </w:r>
    </w:p>
    <w:p>
      <w:r>
        <w:t xml:space="preserve">Synnyttävätkö istukkanisäkkäät suhteellisen pieniä vai suuria sikiöitä?</w:t>
      </w:r>
    </w:p>
    <w:p>
      <w:r>
        <w:rPr>
          <w:b/>
        </w:rPr>
        <w:t xml:space="preserve">Tulos</w:t>
      </w:r>
    </w:p>
    <w:p>
      <w:r>
        <w:t xml:space="preserve">suuri</w:t>
      </w:r>
    </w:p>
    <w:p>
      <w:r>
        <w:rPr>
          <w:b/>
        </w:rPr>
        <w:t xml:space="preserve">Esimerkki 6.5789</w:t>
      </w:r>
    </w:p>
    <w:p>
      <w:r>
        <w:t xml:space="preserve">Sukutaulu on kaavio, joka osoittaa ominaisuuden periytymisen usean minkä?</w:t>
      </w:r>
    </w:p>
    <w:p>
      <w:r>
        <w:rPr>
          <w:b/>
        </w:rPr>
        <w:t xml:space="preserve">Tulos</w:t>
      </w:r>
    </w:p>
    <w:p>
      <w:r>
        <w:t xml:space="preserve">sukupolvet</w:t>
      </w:r>
    </w:p>
    <w:p>
      <w:r>
        <w:rPr>
          <w:b/>
        </w:rPr>
        <w:t xml:space="preserve">Esimerkki 6.5790</w:t>
      </w:r>
    </w:p>
    <w:p>
      <w:r>
        <w:t xml:space="preserve">Mikä ottaa vastuun progesteronin synteesistä ja erityksestä koko raskauden ajan, kun keltarauhanen rappeutuu?</w:t>
      </w:r>
    </w:p>
    <w:p>
      <w:r>
        <w:rPr>
          <w:b/>
        </w:rPr>
        <w:t xml:space="preserve">Tulos</w:t>
      </w:r>
    </w:p>
    <w:p>
      <w:r>
        <w:t xml:space="preserve">istukka</w:t>
      </w:r>
    </w:p>
    <w:p>
      <w:r>
        <w:rPr>
          <w:b/>
        </w:rPr>
        <w:t xml:space="preserve">Esimerkki 6.5791</w:t>
      </w:r>
    </w:p>
    <w:p>
      <w:r>
        <w:t xml:space="preserve">Minkälaisessa suhteessa yksi laji hyötyy ja isäntälaji kärsii?</w:t>
      </w:r>
    </w:p>
    <w:p>
      <w:r>
        <w:rPr>
          <w:b/>
        </w:rPr>
        <w:t xml:space="preserve">Tulos</w:t>
      </w:r>
    </w:p>
    <w:p>
      <w:r>
        <w:t xml:space="preserve">loisismi</w:t>
      </w:r>
    </w:p>
    <w:p>
      <w:r>
        <w:rPr>
          <w:b/>
        </w:rPr>
        <w:t xml:space="preserve">Esimerkki 6.5792</w:t>
      </w:r>
    </w:p>
    <w:p>
      <w:r>
        <w:t xml:space="preserve">Mitä kutsutaan lajin sisäiseksi kilpailuksi?</w:t>
      </w:r>
    </w:p>
    <w:p>
      <w:r>
        <w:rPr>
          <w:b/>
        </w:rPr>
        <w:t xml:space="preserve">Tulos</w:t>
      </w:r>
    </w:p>
    <w:p>
      <w:r>
        <w:t xml:space="preserve">lajinsisäinen kilpailu</w:t>
      </w:r>
    </w:p>
    <w:p>
      <w:r>
        <w:rPr>
          <w:b/>
        </w:rPr>
        <w:t xml:space="preserve">Esimerkki 6.5793</w:t>
      </w:r>
    </w:p>
    <w:p>
      <w:r>
        <w:t xml:space="preserve">Mitkä ovat ainoat organismit, jotka voivat hajottaa puuta?</w:t>
      </w:r>
    </w:p>
    <w:p>
      <w:r>
        <w:rPr>
          <w:b/>
        </w:rPr>
        <w:t xml:space="preserve">Tulos</w:t>
      </w:r>
    </w:p>
    <w:p>
      <w:r>
        <w:t xml:space="preserve">sienet</w:t>
      </w:r>
    </w:p>
    <w:p>
      <w:r>
        <w:rPr>
          <w:b/>
        </w:rPr>
        <w:t xml:space="preserve">Esimerkki 6.5794</w:t>
      </w:r>
    </w:p>
    <w:p>
      <w:r>
        <w:t xml:space="preserve">Codyn nopeus on nolla, joten hänellä ei ole mitä?</w:t>
      </w:r>
    </w:p>
    <w:p>
      <w:r>
        <w:rPr>
          <w:b/>
        </w:rPr>
        <w:t xml:space="preserve">Tulos</w:t>
      </w:r>
    </w:p>
    <w:p>
      <w:r>
        <w:t xml:space="preserve">momentum</w:t>
      </w:r>
    </w:p>
    <w:p>
      <w:r>
        <w:rPr>
          <w:b/>
        </w:rPr>
        <w:t xml:space="preserve">Esimerkki 6.5795</w:t>
      </w:r>
    </w:p>
    <w:p>
      <w:r>
        <w:t xml:space="preserve">Mistä aineosista lipidit pääasiassa koostuvat?</w:t>
      </w:r>
    </w:p>
    <w:p>
      <w:r>
        <w:rPr>
          <w:b/>
        </w:rPr>
        <w:t xml:space="preserve">Tulos</w:t>
      </w:r>
    </w:p>
    <w:p>
      <w:r>
        <w:t xml:space="preserve">hiili, vety ja happi</w:t>
      </w:r>
    </w:p>
    <w:p>
      <w:r>
        <w:rPr>
          <w:b/>
        </w:rPr>
        <w:t xml:space="preserve">Esimerkki 6.5796</w:t>
      </w:r>
    </w:p>
    <w:p>
      <w:r>
        <w:t xml:space="preserve">Missä laajassa eläinryhmässä on havaittavissa sopeutumista vesieläimistä maalla eläviksi, mukaan lukien kyky hengittää ilmaa ja jalat liikkua maalla?</w:t>
      </w:r>
    </w:p>
    <w:p>
      <w:r>
        <w:rPr>
          <w:b/>
        </w:rPr>
        <w:t xml:space="preserve">Tulos</w:t>
      </w:r>
    </w:p>
    <w:p>
      <w:r>
        <w:t xml:space="preserve">sammakkoeläimet</w:t>
      </w:r>
    </w:p>
    <w:p>
      <w:r>
        <w:rPr>
          <w:b/>
        </w:rPr>
        <w:t xml:space="preserve">Esimerkki 6.5797</w:t>
      </w:r>
    </w:p>
    <w:p>
      <w:r>
        <w:t xml:space="preserve">Ovatko linnut ja nisäkkäät pääasiassa eksotermisiä vai endotermisiä?</w:t>
      </w:r>
    </w:p>
    <w:p>
      <w:r>
        <w:rPr>
          <w:b/>
        </w:rPr>
        <w:t xml:space="preserve">Tulos</w:t>
      </w:r>
    </w:p>
    <w:p>
      <w:r>
        <w:t xml:space="preserve">endoterminen</w:t>
      </w:r>
    </w:p>
    <w:p>
      <w:r>
        <w:rPr>
          <w:b/>
        </w:rPr>
        <w:t xml:space="preserve">Esimerkki 6.5798</w:t>
      </w:r>
    </w:p>
    <w:p>
      <w:r>
        <w:t xml:space="preserve">Mihin rakenteellisiin uudelleenjärjestelyihin kuuluvat osittaiset duplikaatiot, deleetiot, inversiot ja translokaatiot; duplikaatiot ja deleetiot tuottavat usein jälkeläisiä, jotka jäävät henkiin, mutta joilla on fyysisiä ja henkisiä poikkeavuuksia?</w:t>
      </w:r>
    </w:p>
    <w:p>
      <w:r>
        <w:rPr>
          <w:b/>
        </w:rPr>
        <w:t xml:space="preserve">Tulos</w:t>
      </w:r>
    </w:p>
    <w:p>
      <w:r>
        <w:t xml:space="preserve">kromosomit</w:t>
      </w:r>
    </w:p>
    <w:p>
      <w:r>
        <w:rPr>
          <w:b/>
        </w:rPr>
        <w:t xml:space="preserve">Esimerkki 6.5799</w:t>
      </w:r>
    </w:p>
    <w:p>
      <w:r>
        <w:t xml:space="preserve">Missä linnut säilyttävät ja kostuttavat sulatusta odottavaa ruokaa?</w:t>
      </w:r>
    </w:p>
    <w:p>
      <w:r>
        <w:rPr>
          <w:b/>
        </w:rPr>
        <w:t xml:space="preserve">Tulos</w:t>
      </w:r>
    </w:p>
    <w:p>
      <w:r>
        <w:t xml:space="preserve">sato</w:t>
      </w:r>
    </w:p>
    <w:p>
      <w:r>
        <w:rPr>
          <w:b/>
        </w:rPr>
        <w:t xml:space="preserve">Esimerkki 6.5800</w:t>
      </w:r>
    </w:p>
    <w:p>
      <w:r>
        <w:t xml:space="preserve">Mikä termi tarkoittaa mooleja litrassa, kun taas molaliteetti tarkoittaa mooleja kilogrammassa liuotinta?</w:t>
      </w:r>
    </w:p>
    <w:p>
      <w:r>
        <w:rPr>
          <w:b/>
        </w:rPr>
        <w:t xml:space="preserve">Tulos</w:t>
      </w:r>
    </w:p>
    <w:p>
      <w:r>
        <w:t xml:space="preserve">molariteetti</w:t>
      </w:r>
    </w:p>
    <w:p>
      <w:r>
        <w:rPr>
          <w:b/>
        </w:rPr>
        <w:t xml:space="preserve">Esimerkki 6.5801</w:t>
      </w:r>
    </w:p>
    <w:p>
      <w:r>
        <w:t xml:space="preserve">Mikä on d. melanogaster -populaation keskimääräinen heterotsygotia?</w:t>
      </w:r>
    </w:p>
    <w:p>
      <w:r>
        <w:rPr>
          <w:b/>
        </w:rPr>
        <w:t xml:space="preserve">Tulos</w:t>
      </w:r>
    </w:p>
    <w:p>
      <w:r>
        <w:t xml:space="preserve">14%</w:t>
      </w:r>
    </w:p>
    <w:p>
      <w:r>
        <w:rPr>
          <w:b/>
        </w:rPr>
        <w:t xml:space="preserve">Esimerkki 6.5802</w:t>
      </w:r>
    </w:p>
    <w:p>
      <w:r>
        <w:t xml:space="preserve">Mikä on toinen sana tyydyttyneille hiilivedyille?</w:t>
      </w:r>
    </w:p>
    <w:p>
      <w:r>
        <w:rPr>
          <w:b/>
        </w:rPr>
        <w:t xml:space="preserve">Tulos</w:t>
      </w:r>
    </w:p>
    <w:p>
      <w:r>
        <w:t xml:space="preserve">alkaanit</w:t>
      </w:r>
    </w:p>
    <w:p>
      <w:r>
        <w:rPr>
          <w:b/>
        </w:rPr>
        <w:t xml:space="preserve">Esimerkki 6.5803</w:t>
      </w:r>
    </w:p>
    <w:p>
      <w:r>
        <w:t xml:space="preserve">Miksi kutsutaan ainetta, jota ei voida erottaa pienempiin osiin ja joka määritellään myös sen sisältämien protonien lukumäärän perusteella?</w:t>
      </w:r>
    </w:p>
    <w:p>
      <w:r>
        <w:rPr>
          <w:b/>
        </w:rPr>
        <w:t xml:space="preserve">Tulos</w:t>
      </w:r>
    </w:p>
    <w:p>
      <w:r>
        <w:t xml:space="preserve">elementti</w:t>
      </w:r>
    </w:p>
    <w:p>
      <w:r>
        <w:rPr>
          <w:b/>
        </w:rPr>
        <w:t xml:space="preserve">Esimerkki 6.5804</w:t>
      </w:r>
    </w:p>
    <w:p>
      <w:r>
        <w:t xml:space="preserve">Mistä maakerroksessa oleva kudos koostuu pääosin sekä yksi- että ylispuiden varsissa?</w:t>
      </w:r>
    </w:p>
    <w:p>
      <w:r>
        <w:rPr>
          <w:b/>
        </w:rPr>
        <w:t xml:space="preserve">Tulos</w:t>
      </w:r>
    </w:p>
    <w:p>
      <w:r>
        <w:t xml:space="preserve">parenkyymisolut</w:t>
      </w:r>
    </w:p>
    <w:p>
      <w:r>
        <w:rPr>
          <w:b/>
        </w:rPr>
        <w:t xml:space="preserve">Esimerkki 6.5805</w:t>
      </w:r>
    </w:p>
    <w:p>
      <w:r>
        <w:t xml:space="preserve">Mitkä kaasut, kuten hiilidioksidi ja metaani, voivat sitoa energiaa maapallon ilmakehässä, ennen kuin ne säteilevät sen avaruuteen?</w:t>
      </w:r>
    </w:p>
    <w:p>
      <w:r>
        <w:rPr>
          <w:b/>
        </w:rPr>
        <w:t xml:space="preserve">Tulos</w:t>
      </w:r>
    </w:p>
    <w:p>
      <w:r>
        <w:t xml:space="preserve">lämpöenergia</w:t>
      </w:r>
    </w:p>
    <w:p>
      <w:r>
        <w:rPr>
          <w:b/>
        </w:rPr>
        <w:t xml:space="preserve">Esimerkki 6.5806</w:t>
      </w:r>
    </w:p>
    <w:p>
      <w:r>
        <w:t xml:space="preserve">Nimeä monivaiheinen prosessi, jossa eukaryoottisolun ydin jakautuu?</w:t>
      </w:r>
    </w:p>
    <w:p>
      <w:r>
        <w:rPr>
          <w:b/>
        </w:rPr>
        <w:t xml:space="preserve">Tulos</w:t>
      </w:r>
    </w:p>
    <w:p>
      <w:r>
        <w:t xml:space="preserve">mitoosi</w:t>
      </w:r>
    </w:p>
    <w:p>
      <w:r>
        <w:rPr>
          <w:b/>
        </w:rPr>
        <w:t xml:space="preserve">Esimerkki 6.5807</w:t>
      </w:r>
    </w:p>
    <w:p>
      <w:r>
        <w:t xml:space="preserve">Mikä on tieteellisen tutkimuksen viimeinen vaihe?</w:t>
      </w:r>
    </w:p>
    <w:p>
      <w:r>
        <w:rPr>
          <w:b/>
        </w:rPr>
        <w:t xml:space="preserve">Tulos</w:t>
      </w:r>
    </w:p>
    <w:p>
      <w:r>
        <w:t xml:space="preserve">tulosten välittäminen</w:t>
      </w:r>
    </w:p>
    <w:p>
      <w:r>
        <w:rPr>
          <w:b/>
        </w:rPr>
        <w:t xml:space="preserve">Esimerkki 6.5808</w:t>
      </w:r>
    </w:p>
    <w:p>
      <w:r>
        <w:t xml:space="preserve">Mikä on tiikerin kaltaisen lihaa syövän kissan järjestys ja suku?</w:t>
      </w:r>
    </w:p>
    <w:p>
      <w:r>
        <w:rPr>
          <w:b/>
        </w:rPr>
        <w:t xml:space="preserve">Tulos</w:t>
      </w:r>
    </w:p>
    <w:p>
      <w:r>
        <w:t xml:space="preserve">lihansyöjät felidae</w:t>
      </w:r>
    </w:p>
    <w:p>
      <w:r>
        <w:rPr>
          <w:b/>
        </w:rPr>
        <w:t xml:space="preserve">Esimerkki 6.5809</w:t>
      </w:r>
    </w:p>
    <w:p>
      <w:r>
        <w:t xml:space="preserve">Vaikka viruksia ei pidetä elävinä, niillä on kaksi tärkeää yhteistä piirrettä elävien organismien kanssa: niillä on perintöainesta ja ne voivat käydä läpi minkä prosessin?</w:t>
      </w:r>
    </w:p>
    <w:p>
      <w:r>
        <w:rPr>
          <w:b/>
        </w:rPr>
        <w:t xml:space="preserve">Tulos</w:t>
      </w:r>
    </w:p>
    <w:p>
      <w:r>
        <w:t xml:space="preserve">evoluutio</w:t>
      </w:r>
    </w:p>
    <w:p>
      <w:r>
        <w:rPr>
          <w:b/>
        </w:rPr>
        <w:t xml:space="preserve">Esimerkki 6.5810</w:t>
      </w:r>
    </w:p>
    <w:p>
      <w:r>
        <w:t xml:space="preserve">Minkä prosessin avulla imukykyiset alkueläimet imevät ravintomolekyylejä solukalvojensa läpi?</w:t>
      </w:r>
    </w:p>
    <w:p>
      <w:r>
        <w:rPr>
          <w:b/>
        </w:rPr>
        <w:t xml:space="preserve">Tulos</w:t>
      </w:r>
    </w:p>
    <w:p>
      <w:r>
        <w:t xml:space="preserve">diffuusio</w:t>
      </w:r>
    </w:p>
    <w:p>
      <w:r>
        <w:rPr>
          <w:b/>
        </w:rPr>
        <w:t xml:space="preserve">Esimerkki 6.5811</w:t>
      </w:r>
    </w:p>
    <w:p>
      <w:r>
        <w:t xml:space="preserve">Mikä on aivopuoliskojen välinen yhteys?</w:t>
      </w:r>
    </w:p>
    <w:p>
      <w:r>
        <w:rPr>
          <w:b/>
        </w:rPr>
        <w:t xml:space="preserve">Tulos</w:t>
      </w:r>
    </w:p>
    <w:p>
      <w:r>
        <w:t xml:space="preserve">aivokurkiainen</w:t>
      </w:r>
    </w:p>
    <w:p>
      <w:r>
        <w:rPr>
          <w:b/>
        </w:rPr>
        <w:t xml:space="preserve">Esimerkki 6.5812</w:t>
      </w:r>
    </w:p>
    <w:p>
      <w:r>
        <w:t xml:space="preserve">Mitä on sähkövirran tuottama magnetismi?</w:t>
      </w:r>
    </w:p>
    <w:p>
      <w:r>
        <w:rPr>
          <w:b/>
        </w:rPr>
        <w:t xml:space="preserve">Tulos</w:t>
      </w:r>
    </w:p>
    <w:p>
      <w:r>
        <w:t xml:space="preserve">sähkömagnetismi</w:t>
      </w:r>
    </w:p>
    <w:p>
      <w:r>
        <w:rPr>
          <w:b/>
        </w:rPr>
        <w:t xml:space="preserve">Esimerkki 6.5813</w:t>
      </w:r>
    </w:p>
    <w:p>
      <w:r>
        <w:t xml:space="preserve">Minkä eläinluokituksen elinkierrossa esiintyy trokofri, joka on ainutlaatuinen toukkamuoto.</w:t>
      </w:r>
    </w:p>
    <w:p>
      <w:r>
        <w:rPr>
          <w:b/>
        </w:rPr>
        <w:t xml:space="preserve">Tulos</w:t>
      </w:r>
    </w:p>
    <w:p>
      <w:r>
        <w:t xml:space="preserve">nilviäiset</w:t>
      </w:r>
    </w:p>
    <w:p>
      <w:r>
        <w:rPr>
          <w:b/>
        </w:rPr>
        <w:t xml:space="preserve">Esimerkki 6.5814</w:t>
      </w:r>
    </w:p>
    <w:p>
      <w:r>
        <w:t xml:space="preserve">Mikä kasvien prosessi oli välttämätön eläinten kehittymiselle, koska se tuottaa happea?</w:t>
      </w:r>
    </w:p>
    <w:p>
      <w:r>
        <w:rPr>
          <w:b/>
        </w:rPr>
        <w:t xml:space="preserve">Tulos</w:t>
      </w:r>
    </w:p>
    <w:p>
      <w:r>
        <w:t xml:space="preserve">fotosynteesi</w:t>
      </w:r>
    </w:p>
    <w:p>
      <w:r>
        <w:rPr>
          <w:b/>
        </w:rPr>
        <w:t xml:space="preserve">Esimerkki 6.5815</w:t>
      </w:r>
    </w:p>
    <w:p>
      <w:r>
        <w:t xml:space="preserve">Mikä on prosopagnosia?</w:t>
      </w:r>
    </w:p>
    <w:p>
      <w:r>
        <w:rPr>
          <w:b/>
        </w:rPr>
        <w:t xml:space="preserve">Tulos</w:t>
      </w:r>
    </w:p>
    <w:p>
      <w:r>
        <w:t xml:space="preserve">kasvojen sokeus</w:t>
      </w:r>
    </w:p>
    <w:p>
      <w:r>
        <w:rPr>
          <w:b/>
        </w:rPr>
        <w:t xml:space="preserve">Esimerkki 6.5816</w:t>
      </w:r>
    </w:p>
    <w:p>
      <w:r>
        <w:t xml:space="preserve">Tuottajina tunnetut vihreät kasvit tuottavat perusravintoa mille muille kuin itselleen?</w:t>
      </w:r>
    </w:p>
    <w:p>
      <w:r>
        <w:rPr>
          <w:b/>
        </w:rPr>
        <w:t xml:space="preserve">Tulos</w:t>
      </w:r>
    </w:p>
    <w:p>
      <w:r>
        <w:t xml:space="preserve">eläimet</w:t>
      </w:r>
    </w:p>
    <w:p>
      <w:r>
        <w:rPr>
          <w:b/>
        </w:rPr>
        <w:t xml:space="preserve">Esimerkki 6.5817</w:t>
      </w:r>
    </w:p>
    <w:p>
      <w:r>
        <w:t xml:space="preserve">Ebola on esimerkki taudista, jota levittää minkälainen tartunnanaiheuttaja?</w:t>
      </w:r>
    </w:p>
    <w:p>
      <w:r>
        <w:rPr>
          <w:b/>
        </w:rPr>
        <w:t xml:space="preserve">Tulos</w:t>
      </w:r>
    </w:p>
    <w:p>
      <w:r>
        <w:t xml:space="preserve">virus</w:t>
      </w:r>
    </w:p>
    <w:p>
      <w:r>
        <w:rPr>
          <w:b/>
        </w:rPr>
        <w:t xml:space="preserve">Esimerkki 6.5818</w:t>
      </w:r>
    </w:p>
    <w:p>
      <w:r>
        <w:t xml:space="preserve">Kun tutkijat työskentelevät luonnollisessa ympäristössä laboratorion sijaan, mitä kutsutaan?</w:t>
      </w:r>
    </w:p>
    <w:p>
      <w:r>
        <w:rPr>
          <w:b/>
        </w:rPr>
        <w:t xml:space="preserve">Tulos</w:t>
      </w:r>
    </w:p>
    <w:p>
      <w:r>
        <w:t xml:space="preserve">kenttätyö</w:t>
      </w:r>
    </w:p>
    <w:p>
      <w:r>
        <w:rPr>
          <w:b/>
        </w:rPr>
        <w:t xml:space="preserve">Esimerkki 6.5819</w:t>
      </w:r>
    </w:p>
    <w:p>
      <w:r>
        <w:t xml:space="preserve">Mitä muodostuu, kun kasvien ruumiit kivettyvät?</w:t>
      </w:r>
    </w:p>
    <w:p>
      <w:r>
        <w:rPr>
          <w:b/>
        </w:rPr>
        <w:t xml:space="preserve">Tulos</w:t>
      </w:r>
    </w:p>
    <w:p>
      <w:r>
        <w:t xml:space="preserve">hiili</w:t>
      </w:r>
    </w:p>
    <w:p>
      <w:r>
        <w:rPr>
          <w:b/>
        </w:rPr>
        <w:t xml:space="preserve">Esimerkki 6.5820</w:t>
      </w:r>
    </w:p>
    <w:p>
      <w:r>
        <w:t xml:space="preserve">Mikä auttaa plasmakalvoa säilyttämään muotonsa?</w:t>
      </w:r>
    </w:p>
    <w:p>
      <w:r>
        <w:rPr>
          <w:b/>
        </w:rPr>
        <w:t xml:space="preserve">Tulos</w:t>
      </w:r>
    </w:p>
    <w:p>
      <w:r>
        <w:t xml:space="preserve">kolesterolimolekyylit</w:t>
      </w:r>
    </w:p>
    <w:p>
      <w:r>
        <w:rPr>
          <w:b/>
        </w:rPr>
        <w:t xml:space="preserve">Esimerkki 6.5821</w:t>
      </w:r>
    </w:p>
    <w:p>
      <w:r>
        <w:t xml:space="preserve">Mikä on yksinkertaisin yksikkö, jolla on alkuaineen kemialliset perusominaisuudet?</w:t>
      </w:r>
    </w:p>
    <w:p>
      <w:r>
        <w:rPr>
          <w:b/>
        </w:rPr>
        <w:t xml:space="preserve">Tulos</w:t>
      </w:r>
    </w:p>
    <w:p>
      <w:r>
        <w:t xml:space="preserve">atomi</w:t>
      </w:r>
    </w:p>
    <w:p>
      <w:r>
        <w:rPr>
          <w:b/>
        </w:rPr>
        <w:t xml:space="preserve">Esimerkki 6.5822</w:t>
      </w:r>
    </w:p>
    <w:p>
      <w:r>
        <w:t xml:space="preserve">Mistä vapautuu hormoneja epinefriini ja noradrenaliini?</w:t>
      </w:r>
    </w:p>
    <w:p>
      <w:r>
        <w:rPr>
          <w:b/>
        </w:rPr>
        <w:t xml:space="preserve">Tulos</w:t>
      </w:r>
    </w:p>
    <w:p>
      <w:r>
        <w:t xml:space="preserve">lisämunuaisen ydin</w:t>
      </w:r>
    </w:p>
    <w:p>
      <w:r>
        <w:rPr>
          <w:b/>
        </w:rPr>
        <w:t xml:space="preserve">Esimerkki 6.5823</w:t>
      </w:r>
    </w:p>
    <w:p>
      <w:r>
        <w:t xml:space="preserve">Mikä on prosessi, jossa solukalvo ympäröi hiukkasen ja nielaisee sen?</w:t>
      </w:r>
    </w:p>
    <w:p>
      <w:r>
        <w:rPr>
          <w:b/>
        </w:rPr>
        <w:t xml:space="preserve">Tulos</w:t>
      </w:r>
    </w:p>
    <w:p>
      <w:r>
        <w:t xml:space="preserve">fagosytoosi</w:t>
      </w:r>
    </w:p>
    <w:p>
      <w:r>
        <w:rPr>
          <w:b/>
        </w:rPr>
        <w:t xml:space="preserve">Esimerkki 6.5824</w:t>
      </w:r>
    </w:p>
    <w:p>
      <w:r>
        <w:t xml:space="preserve">Milloin Alzheimerin taudin kaltaiset sairaudet yleistyvät?</w:t>
      </w:r>
    </w:p>
    <w:p>
      <w:r>
        <w:rPr>
          <w:b/>
        </w:rPr>
        <w:t xml:space="preserve">Tulos</w:t>
      </w:r>
    </w:p>
    <w:p>
      <w:r>
        <w:t xml:space="preserve">vanhuus</w:t>
      </w:r>
    </w:p>
    <w:p>
      <w:r>
        <w:rPr>
          <w:b/>
        </w:rPr>
        <w:t xml:space="preserve">Esimerkki 6.5825</w:t>
      </w:r>
    </w:p>
    <w:p>
      <w:r>
        <w:t xml:space="preserve">Infektio voi olla solunsisäinen tai solunulkoinen, riippuen tästä?</w:t>
      </w:r>
    </w:p>
    <w:p>
      <w:r>
        <w:rPr>
          <w:b/>
        </w:rPr>
        <w:t xml:space="preserve">Tulos</w:t>
      </w:r>
    </w:p>
    <w:p>
      <w:r>
        <w:t xml:space="preserve">taudinaiheuttaja</w:t>
      </w:r>
    </w:p>
    <w:p>
      <w:r>
        <w:rPr>
          <w:b/>
        </w:rPr>
        <w:t xml:space="preserve">Esimerkki 6.5826</w:t>
      </w:r>
    </w:p>
    <w:p>
      <w:r>
        <w:t xml:space="preserve">Mitä kuitu auttaa pitämään elimistön normaalitasolla?</w:t>
      </w:r>
    </w:p>
    <w:p>
      <w:r>
        <w:rPr>
          <w:b/>
        </w:rPr>
        <w:t xml:space="preserve">Tulos</w:t>
      </w:r>
    </w:p>
    <w:p>
      <w:r>
        <w:t xml:space="preserve">sokeri ja lipidit</w:t>
      </w:r>
    </w:p>
    <w:p>
      <w:r>
        <w:rPr>
          <w:b/>
        </w:rPr>
        <w:t xml:space="preserve">Esimerkki 6.5827</w:t>
      </w:r>
    </w:p>
    <w:p>
      <w:r>
        <w:t xml:space="preserve">Kuinka kauan suuri tähti voi olla pääjaksossa?</w:t>
      </w:r>
    </w:p>
    <w:p>
      <w:r>
        <w:rPr>
          <w:b/>
        </w:rPr>
        <w:t xml:space="preserve">Tulos</w:t>
      </w:r>
    </w:p>
    <w:p>
      <w:r>
        <w:t xml:space="preserve">10 miljoonaa vuotta</w:t>
      </w:r>
    </w:p>
    <w:p>
      <w:r>
        <w:rPr>
          <w:b/>
        </w:rPr>
        <w:t xml:space="preserve">Esimerkki 6.5828</w:t>
      </w:r>
    </w:p>
    <w:p>
      <w:r>
        <w:t xml:space="preserve">Rehevöityminen eli korkea ravinnepitoisuus voi aiheuttaa olosuhteita, jotka vievät kaloilta minkä elintärkeän kaasun?</w:t>
      </w:r>
    </w:p>
    <w:p>
      <w:r>
        <w:rPr>
          <w:b/>
        </w:rPr>
        <w:t xml:space="preserve">Tulos</w:t>
      </w:r>
    </w:p>
    <w:p>
      <w:r>
        <w:t xml:space="preserve">happi</w:t>
      </w:r>
    </w:p>
    <w:p>
      <w:r>
        <w:rPr>
          <w:b/>
        </w:rPr>
        <w:t xml:space="preserve">Esimerkki 6.5829</w:t>
      </w:r>
    </w:p>
    <w:p>
      <w:r>
        <w:t xml:space="preserve">Minkä järjestelmän "päärauhanen" on aivolisäke?</w:t>
      </w:r>
    </w:p>
    <w:p>
      <w:r>
        <w:rPr>
          <w:b/>
        </w:rPr>
        <w:t xml:space="preserve">Tulos</w:t>
      </w:r>
    </w:p>
    <w:p>
      <w:r>
        <w:t xml:space="preserve">endokriininen</w:t>
      </w:r>
    </w:p>
    <w:p>
      <w:r>
        <w:rPr>
          <w:b/>
        </w:rPr>
        <w:t xml:space="preserve">Esimerkki 6.5830</w:t>
      </w:r>
    </w:p>
    <w:p>
      <w:r>
        <w:t xml:space="preserve">Milloin solut saavat erilaisia identiteettejä järjestetyssä tilajärjestyksessä?</w:t>
      </w:r>
    </w:p>
    <w:p>
      <w:r>
        <w:rPr>
          <w:b/>
        </w:rPr>
        <w:t xml:space="preserve">Tulos</w:t>
      </w:r>
    </w:p>
    <w:p>
      <w:r>
        <w:t xml:space="preserve">morfogeneesin aikana</w:t>
      </w:r>
    </w:p>
    <w:p>
      <w:r>
        <w:rPr>
          <w:b/>
        </w:rPr>
        <w:t xml:space="preserve">Esimerkki 6.5831</w:t>
      </w:r>
    </w:p>
    <w:p>
      <w:r>
        <w:t xml:space="preserve">Mihin fotosynteesi muuttaa valoenergian?</w:t>
      </w:r>
    </w:p>
    <w:p>
      <w:r>
        <w:rPr>
          <w:b/>
        </w:rPr>
        <w:t xml:space="preserve">Tulos</w:t>
      </w:r>
    </w:p>
    <w:p>
      <w:r>
        <w:t xml:space="preserve">kemiallinen energia</w:t>
      </w:r>
    </w:p>
    <w:p>
      <w:r>
        <w:rPr>
          <w:b/>
        </w:rPr>
        <w:t xml:space="preserve">Esimerkki 6.5832</w:t>
      </w:r>
    </w:p>
    <w:p>
      <w:r>
        <w:t xml:space="preserve">Sydän- ja verisuonitaudit, tietyt syöpätyypit, tyypin 2 diabetes ja liikalihavuus ovat mitä ennaltaehkäistäviä sairauksia?</w:t>
      </w:r>
    </w:p>
    <w:p>
      <w:r>
        <w:rPr>
          <w:b/>
        </w:rPr>
        <w:t xml:space="preserve">Tulos</w:t>
      </w:r>
    </w:p>
    <w:p>
      <w:r>
        <w:t xml:space="preserve">elämäntapasairaudet</w:t>
      </w:r>
    </w:p>
    <w:p>
      <w:r>
        <w:rPr>
          <w:b/>
        </w:rPr>
        <w:t xml:space="preserve">Esimerkki 6.5833</w:t>
      </w:r>
    </w:p>
    <w:p>
      <w:r>
        <w:t xml:space="preserve">Termiittien ja puuta syövien torakoiden ruoansulatuskanavissa esiintyy tiettyjä anaerobisia parabasalidilajeja, jotka osallistuvat olennaisen tärkeään vaiheeseen termiitin ruoansulatuksessa.</w:t>
      </w:r>
    </w:p>
    <w:p>
      <w:r>
        <w:rPr>
          <w:b/>
        </w:rPr>
        <w:t xml:space="preserve">Tulos</w:t>
      </w:r>
    </w:p>
    <w:p>
      <w:r>
        <w:t xml:space="preserve">selluloosa</w:t>
      </w:r>
    </w:p>
    <w:p>
      <w:r>
        <w:rPr>
          <w:b/>
        </w:rPr>
        <w:t xml:space="preserve">Esimerkki 6.5834</w:t>
      </w:r>
    </w:p>
    <w:p>
      <w:r>
        <w:t xml:space="preserve">Mitä tapahtuu merenpinnan tasolle maapallon lämpötilan nousun vuoksi?</w:t>
      </w:r>
    </w:p>
    <w:p>
      <w:r>
        <w:rPr>
          <w:b/>
        </w:rPr>
        <w:t xml:space="preserve">Tulos</w:t>
      </w:r>
    </w:p>
    <w:p>
      <w:r>
        <w:t xml:space="preserve">nousu</w:t>
      </w:r>
    </w:p>
    <w:p>
      <w:r>
        <w:rPr>
          <w:b/>
        </w:rPr>
        <w:t xml:space="preserve">Esimerkki 6.5835</w:t>
      </w:r>
    </w:p>
    <w:p>
      <w:r>
        <w:t xml:space="preserve">Minkä sähkömagneettisten aaltojen taajuus on alhaisin?</w:t>
      </w:r>
    </w:p>
    <w:p>
      <w:r>
        <w:rPr>
          <w:b/>
        </w:rPr>
        <w:t xml:space="preserve">Tulos</w:t>
      </w:r>
    </w:p>
    <w:p>
      <w:r>
        <w:t xml:space="preserve">radioaallot</w:t>
      </w:r>
    </w:p>
    <w:p>
      <w:r>
        <w:rPr>
          <w:b/>
        </w:rPr>
        <w:t xml:space="preserve">Esimerkki 6.5836</w:t>
      </w:r>
    </w:p>
    <w:p>
      <w:r>
        <w:t xml:space="preserve">Biokemialliset yhdisteet, joihin kuuluvat sokerit, tärkkelys ja selluloosa, ovat esimerkkejä mistä?</w:t>
      </w:r>
    </w:p>
    <w:p>
      <w:r>
        <w:rPr>
          <w:b/>
        </w:rPr>
        <w:t xml:space="preserve">Tulos</w:t>
      </w:r>
    </w:p>
    <w:p>
      <w:r>
        <w:t xml:space="preserve">hiilihydraatit</w:t>
      </w:r>
    </w:p>
    <w:p>
      <w:r>
        <w:rPr>
          <w:b/>
        </w:rPr>
        <w:t xml:space="preserve">Esimerkki 6.5837</w:t>
      </w:r>
    </w:p>
    <w:p>
      <w:r>
        <w:t xml:space="preserve">Mikä järjestelmä vastaa elimistön puolustamisesta sairauksia vastaan?</w:t>
      </w:r>
    </w:p>
    <w:p>
      <w:r>
        <w:rPr>
          <w:b/>
        </w:rPr>
        <w:t xml:space="preserve">Tulos</w:t>
      </w:r>
    </w:p>
    <w:p>
      <w:r>
        <w:t xml:space="preserve">immuunijärjestelmä</w:t>
      </w:r>
    </w:p>
    <w:p>
      <w:r>
        <w:rPr>
          <w:b/>
        </w:rPr>
        <w:t xml:space="preserve">Esimerkki 6.5838</w:t>
      </w:r>
    </w:p>
    <w:p>
      <w:r>
        <w:t xml:space="preserve">Minkä tyyppisiä kaloja on suurin osa elävistä lajeista?</w:t>
      </w:r>
    </w:p>
    <w:p>
      <w:r>
        <w:rPr>
          <w:b/>
        </w:rPr>
        <w:t xml:space="preserve">Tulos</w:t>
      </w:r>
    </w:p>
    <w:p>
      <w:r>
        <w:t xml:space="preserve">sädekala</w:t>
      </w:r>
    </w:p>
    <w:p>
      <w:r>
        <w:rPr>
          <w:b/>
        </w:rPr>
        <w:t xml:space="preserve">Esimerkki 6.5839</w:t>
      </w:r>
    </w:p>
    <w:p>
      <w:r>
        <w:t xml:space="preserve">Mikä luo märkiä ja kuivia vyöhykkeitä eri leveysasteilla?</w:t>
      </w:r>
    </w:p>
    <w:p>
      <w:r>
        <w:rPr>
          <w:b/>
        </w:rPr>
        <w:t xml:space="preserve">Tulos</w:t>
      </w:r>
    </w:p>
    <w:p>
      <w:r>
        <w:t xml:space="preserve">globaalit ilmavirtaukset</w:t>
      </w:r>
    </w:p>
    <w:p>
      <w:r>
        <w:rPr>
          <w:b/>
        </w:rPr>
        <w:t xml:space="preserve">Esimerkki 6.5840</w:t>
      </w:r>
    </w:p>
    <w:p>
      <w:r>
        <w:t xml:space="preserve">Missä muodossa suurin osa maapallon makeasta vedestä on?</w:t>
      </w:r>
    </w:p>
    <w:p>
      <w:r>
        <w:rPr>
          <w:b/>
        </w:rPr>
        <w:t xml:space="preserve">Tulos</w:t>
      </w:r>
    </w:p>
    <w:p>
      <w:r>
        <w:t xml:space="preserve">jäädytetty</w:t>
      </w:r>
    </w:p>
    <w:p>
      <w:r>
        <w:rPr>
          <w:b/>
        </w:rPr>
        <w:t xml:space="preserve">Esimerkki 6.5841</w:t>
      </w:r>
    </w:p>
    <w:p>
      <w:r>
        <w:t xml:space="preserve">Mikä on yleisnimitys kuvaileville hypoteeseille, jotka auttavat ymmärtämään polveutumismalleja?</w:t>
      </w:r>
    </w:p>
    <w:p>
      <w:r>
        <w:rPr>
          <w:b/>
        </w:rPr>
        <w:t xml:space="preserve">Tulos</w:t>
      </w:r>
    </w:p>
    <w:p>
      <w:r>
        <w:t xml:space="preserve">evoluutiopuut</w:t>
      </w:r>
    </w:p>
    <w:p>
      <w:r>
        <w:rPr>
          <w:b/>
        </w:rPr>
        <w:t xml:space="preserve">Esimerkki 6.5842</w:t>
      </w:r>
    </w:p>
    <w:p>
      <w:r>
        <w:t xml:space="preserve">Mikä on kemiallisen reaktion aloittamiseen tarvittava energiamäärä?</w:t>
      </w:r>
    </w:p>
    <w:p>
      <w:r>
        <w:rPr>
          <w:b/>
        </w:rPr>
        <w:t xml:space="preserve">Tulos</w:t>
      </w:r>
    </w:p>
    <w:p>
      <w:r>
        <w:t xml:space="preserve">aktivoitumisenergia</w:t>
      </w:r>
    </w:p>
    <w:p>
      <w:r>
        <w:rPr>
          <w:b/>
        </w:rPr>
        <w:t xml:space="preserve">Esimerkki 6.5843</w:t>
      </w:r>
    </w:p>
    <w:p>
      <w:r>
        <w:t xml:space="preserve">Milloin liikkuvan auton sanotaan olevan dynaamisessa tasapainossa?</w:t>
      </w:r>
    </w:p>
    <w:p>
      <w:r>
        <w:rPr>
          <w:b/>
        </w:rPr>
        <w:t xml:space="preserve">Tulos</w:t>
      </w:r>
    </w:p>
    <w:p>
      <w:r>
        <w:t xml:space="preserve">nollavoima</w:t>
      </w:r>
    </w:p>
    <w:p>
      <w:r>
        <w:rPr>
          <w:b/>
        </w:rPr>
        <w:t xml:space="preserve">Esimerkki 6.5844</w:t>
      </w:r>
    </w:p>
    <w:p>
      <w:r>
        <w:t xml:space="preserve">Sykloalkaanit ovat hiilivetyjä, joiden molekyylit ovat pikemminkin suljettuja renkaita kuin suoria tai haaroittuneita ketjuja. syklinen hiilivety on hiilivety, jonka rengas koostuu seuraavista?</w:t>
      </w:r>
    </w:p>
    <w:p>
      <w:r>
        <w:rPr>
          <w:b/>
        </w:rPr>
        <w:t xml:space="preserve">Tulos</w:t>
      </w:r>
    </w:p>
    <w:p>
      <w:r>
        <w:t xml:space="preserve">hiiliatomit</w:t>
      </w:r>
    </w:p>
    <w:p>
      <w:r>
        <w:rPr>
          <w:b/>
        </w:rPr>
        <w:t xml:space="preserve">Esimerkki 6.5845</w:t>
      </w:r>
    </w:p>
    <w:p>
      <w:r>
        <w:t xml:space="preserve">Mitä menetelmää tutkijat käyttävät vastatakseen kysymyksiin?</w:t>
      </w:r>
    </w:p>
    <w:p>
      <w:r>
        <w:rPr>
          <w:b/>
        </w:rPr>
        <w:t xml:space="preserve">Tulos</w:t>
      </w:r>
    </w:p>
    <w:p>
      <w:r>
        <w:t xml:space="preserve">tieteellinen menetelmä</w:t>
      </w:r>
    </w:p>
    <w:p>
      <w:r>
        <w:rPr>
          <w:b/>
        </w:rPr>
        <w:t xml:space="preserve">Esimerkki 6.5846</w:t>
      </w:r>
    </w:p>
    <w:p>
      <w:r>
        <w:t xml:space="preserve">Mitä tarvitsisit nähdä eniten soluja?</w:t>
      </w:r>
    </w:p>
    <w:p>
      <w:r>
        <w:rPr>
          <w:b/>
        </w:rPr>
        <w:t xml:space="preserve">Tulos</w:t>
      </w:r>
    </w:p>
    <w:p>
      <w:r>
        <w:t xml:space="preserve">mikroskooppi</w:t>
      </w:r>
    </w:p>
    <w:p>
      <w:r>
        <w:rPr>
          <w:b/>
        </w:rPr>
        <w:t xml:space="preserve">Esimerkki 6.5847</w:t>
      </w:r>
    </w:p>
    <w:p>
      <w:r>
        <w:t xml:space="preserve">Mikä on katalyyttien ja reagoivien aineiden välisen reaktion käynnistämiseen tarvittava energia?</w:t>
      </w:r>
    </w:p>
    <w:p>
      <w:r>
        <w:rPr>
          <w:b/>
        </w:rPr>
        <w:t xml:space="preserve">Tulos</w:t>
      </w:r>
    </w:p>
    <w:p>
      <w:r>
        <w:t xml:space="preserve">aktivoitumisenergia</w:t>
      </w:r>
    </w:p>
    <w:p>
      <w:r>
        <w:rPr>
          <w:b/>
        </w:rPr>
        <w:t xml:space="preserve">Esimerkki 6.5848</w:t>
      </w:r>
    </w:p>
    <w:p>
      <w:r>
        <w:t xml:space="preserve">Miten sytoplasmiset determinantit jakautuvat hedelmöittymättömissä munasoluissa?</w:t>
      </w:r>
    </w:p>
    <w:p>
      <w:r>
        <w:rPr>
          <w:b/>
        </w:rPr>
        <w:t xml:space="preserve">Tulos</w:t>
      </w:r>
    </w:p>
    <w:p>
      <w:r>
        <w:t xml:space="preserve">epätasaisesti</w:t>
      </w:r>
    </w:p>
    <w:p>
      <w:r>
        <w:rPr>
          <w:b/>
        </w:rPr>
        <w:t xml:space="preserve">Esimerkki 6.5849</w:t>
      </w:r>
    </w:p>
    <w:p>
      <w:r>
        <w:t xml:space="preserve">Kuten prokaryoottisolu, eukaryoottisolu on plasmakalvo, sytoplasma ja ribosomit, mutta eukaryoottisolu on tyypillisesti suurempi kuin prokaryoottisolu, sillä on todellinen ydin (eli sen dna on kalvon ympäröimä) ja muita kalvoon sidottuja organelleja, jotka mahdollistavat mitä?</w:t>
      </w:r>
    </w:p>
    <w:p>
      <w:r>
        <w:rPr>
          <w:b/>
        </w:rPr>
        <w:t xml:space="preserve">Tulos</w:t>
      </w:r>
    </w:p>
    <w:p>
      <w:r>
        <w:t xml:space="preserve">toimintojen lokerointi</w:t>
      </w:r>
    </w:p>
    <w:p>
      <w:r>
        <w:rPr>
          <w:b/>
        </w:rPr>
        <w:t xml:space="preserve">Esimerkki 6.5850</w:t>
      </w:r>
    </w:p>
    <w:p>
      <w:r>
        <w:t xml:space="preserve">Missä muodossa formaldehydi on huoneenlämmössä?</w:t>
      </w:r>
    </w:p>
    <w:p>
      <w:r>
        <w:rPr>
          <w:b/>
        </w:rPr>
        <w:t xml:space="preserve">Tulos</w:t>
      </w:r>
    </w:p>
    <w:p>
      <w:r>
        <w:t xml:space="preserve">kaasu</w:t>
      </w:r>
    </w:p>
    <w:p>
      <w:r>
        <w:rPr>
          <w:b/>
        </w:rPr>
        <w:t xml:space="preserve">Esimerkki 6.5851</w:t>
      </w:r>
    </w:p>
    <w:p>
      <w:r>
        <w:t xml:space="preserve">Mitkä ovat hormonitoiminnan viestimolekyylit?</w:t>
      </w:r>
    </w:p>
    <w:p>
      <w:r>
        <w:rPr>
          <w:b/>
        </w:rPr>
        <w:t xml:space="preserve">Tulos</w:t>
      </w:r>
    </w:p>
    <w:p>
      <w:r>
        <w:t xml:space="preserve">hormonit</w:t>
      </w:r>
    </w:p>
    <w:p>
      <w:r>
        <w:rPr>
          <w:b/>
        </w:rPr>
        <w:t xml:space="preserve">Esimerkki 6.5852</w:t>
      </w:r>
    </w:p>
    <w:p>
      <w:r>
        <w:t xml:space="preserve">Uudelleenkiteytys on prosessi, jolla voidaan poistaa mitä, mikä syntyy, kun yhdisteitä syntetisoidaan?</w:t>
      </w:r>
    </w:p>
    <w:p>
      <w:r>
        <w:rPr>
          <w:b/>
        </w:rPr>
        <w:t xml:space="preserve">Tulos</w:t>
      </w:r>
    </w:p>
    <w:p>
      <w:r>
        <w:t xml:space="preserve">epäpuhtaudet</w:t>
      </w:r>
    </w:p>
    <w:p>
      <w:r>
        <w:rPr>
          <w:b/>
        </w:rPr>
        <w:t xml:space="preserve">Esimerkki 6.5853</w:t>
      </w:r>
    </w:p>
    <w:p>
      <w:r>
        <w:t xml:space="preserve">Useimmat liikkeet luonnossa noudattavat pikemminkin ________ kuin suoria linjoja?</w:t>
      </w:r>
    </w:p>
    <w:p>
      <w:r>
        <w:rPr>
          <w:b/>
        </w:rPr>
        <w:t xml:space="preserve">Tulos</w:t>
      </w:r>
    </w:p>
    <w:p>
      <w:r>
        <w:t xml:space="preserve">kaarevat polut</w:t>
      </w:r>
    </w:p>
    <w:p>
      <w:r>
        <w:rPr>
          <w:b/>
        </w:rPr>
        <w:t xml:space="preserve">Esimerkki 6.5854</w:t>
      </w:r>
    </w:p>
    <w:p>
      <w:r>
        <w:t xml:space="preserve">Mikä ruumiinosa ei sovi maalla eläville eläimille?</w:t>
      </w:r>
    </w:p>
    <w:p>
      <w:r>
        <w:rPr>
          <w:b/>
        </w:rPr>
        <w:t xml:space="preserve">Tulos</w:t>
      </w:r>
    </w:p>
    <w:p>
      <w:r>
        <w:t xml:space="preserve">kidukset</w:t>
      </w:r>
    </w:p>
    <w:p>
      <w:r>
        <w:rPr>
          <w:b/>
        </w:rPr>
        <w:t xml:space="preserve">Esimerkki 6.5855</w:t>
      </w:r>
    </w:p>
    <w:p>
      <w:r>
        <w:t xml:space="preserve">Mikä pitää osittain liikkuvien nivelten luut paikallaan?</w:t>
      </w:r>
    </w:p>
    <w:p>
      <w:r>
        <w:rPr>
          <w:b/>
        </w:rPr>
        <w:t xml:space="preserve">Tulos</w:t>
      </w:r>
    </w:p>
    <w:p>
      <w:r>
        <w:t xml:space="preserve">rusto</w:t>
      </w:r>
    </w:p>
    <w:p>
      <w:r>
        <w:rPr>
          <w:b/>
        </w:rPr>
        <w:t xml:space="preserve">Esimerkki 6.5856</w:t>
      </w:r>
    </w:p>
    <w:p>
      <w:r>
        <w:t xml:space="preserve">Tähtitieteilijät ovat miettineet, laajeneeko maailmankaikkeus tarpeeksi nopeasti paetakseen minkä vetovoimaa?</w:t>
      </w:r>
    </w:p>
    <w:p>
      <w:r>
        <w:rPr>
          <w:b/>
        </w:rPr>
        <w:t xml:space="preserve">Tulos</w:t>
      </w:r>
    </w:p>
    <w:p>
      <w:r>
        <w:t xml:space="preserve">painovoima</w:t>
      </w:r>
    </w:p>
    <w:p>
      <w:r>
        <w:rPr>
          <w:b/>
        </w:rPr>
        <w:t xml:space="preserve">Esimerkki 6.5857</w:t>
      </w:r>
    </w:p>
    <w:p>
      <w:r>
        <w:t xml:space="preserve">Mikä on neljäs planeetta auringosta?</w:t>
      </w:r>
    </w:p>
    <w:p>
      <w:r>
        <w:rPr>
          <w:b/>
        </w:rPr>
        <w:t xml:space="preserve">Tulos</w:t>
      </w:r>
    </w:p>
    <w:p>
      <w:r>
        <w:t xml:space="preserve">mars</w:t>
      </w:r>
    </w:p>
    <w:p>
      <w:r>
        <w:rPr>
          <w:b/>
        </w:rPr>
        <w:t xml:space="preserve">Esimerkki 6.5858</w:t>
      </w:r>
    </w:p>
    <w:p>
      <w:r>
        <w:t xml:space="preserve">Kantasolu on erikoistumaton solu, joka voi jakautua rajattomasti tarpeen mukaan ja joka voi tietyissä olosuhteissa erilaistua seuraaviksi soluiksi?</w:t>
      </w:r>
    </w:p>
    <w:p>
      <w:r>
        <w:rPr>
          <w:b/>
        </w:rPr>
        <w:t xml:space="preserve">Tulos</w:t>
      </w:r>
    </w:p>
    <w:p>
      <w:r>
        <w:t xml:space="preserve">erikoistuneet solut</w:t>
      </w:r>
    </w:p>
    <w:p>
      <w:r>
        <w:rPr>
          <w:b/>
        </w:rPr>
        <w:t xml:space="preserve">Esimerkki 6.5859</w:t>
      </w:r>
    </w:p>
    <w:p>
      <w:r>
        <w:t xml:space="preserve">Biologian _______ on peruskäsite, joka pätee yhtä hyvin mehiläiseen tai auringonkukkaan kuin meihin.</w:t>
      </w:r>
    </w:p>
    <w:p>
      <w:r>
        <w:rPr>
          <w:b/>
        </w:rPr>
        <w:t xml:space="preserve">Tulos</w:t>
      </w:r>
    </w:p>
    <w:p>
      <w:r>
        <w:t xml:space="preserve">periaate</w:t>
      </w:r>
    </w:p>
    <w:p>
      <w:r>
        <w:rPr>
          <w:b/>
        </w:rPr>
        <w:t xml:space="preserve">Esimerkki 6.5860</w:t>
      </w:r>
    </w:p>
    <w:p>
      <w:r>
        <w:t xml:space="preserve">Hengitysteiden kehitys alkion kohdalla alkaa noin viikolla 4. Ektodermikudos pään etupuolen alueelta invaginoituu taaksepäin muodostaen hajukuoppia, jotka sulautuvat kehittyvän nielun endodermikudokseen. hajukuoppa on yksi parista rakenteesta, jotka laajenevat ja muuttuvat seuraavaksi?</w:t>
      </w:r>
    </w:p>
    <w:p>
      <w:r>
        <w:rPr>
          <w:b/>
        </w:rPr>
        <w:t xml:space="preserve">Tulos</w:t>
      </w:r>
    </w:p>
    <w:p>
      <w:r>
        <w:t xml:space="preserve">nenäontelo</w:t>
      </w:r>
    </w:p>
    <w:p>
      <w:r>
        <w:rPr>
          <w:b/>
        </w:rPr>
        <w:t xml:space="preserve">Esimerkki 6.5861</w:t>
      </w:r>
    </w:p>
    <w:p>
      <w:r>
        <w:t xml:space="preserve">Mikä elimistö koostuu 5-8 kuppimaisesta, kalvopeitteisestä levypinosta, joita kutsutaan cisternoiksi?</w:t>
      </w:r>
    </w:p>
    <w:p>
      <w:r>
        <w:rPr>
          <w:b/>
        </w:rPr>
        <w:t xml:space="preserve">Tulos</w:t>
      </w:r>
    </w:p>
    <w:p>
      <w:r>
        <w:t xml:space="preserve">Golgin laitteisto</w:t>
      </w:r>
    </w:p>
    <w:p>
      <w:r>
        <w:rPr>
          <w:b/>
        </w:rPr>
        <w:t xml:space="preserve">Esimerkki 6.5862</w:t>
      </w:r>
    </w:p>
    <w:p>
      <w:r>
        <w:t xml:space="preserve">Sydämen sisällä olevat johtavat solut määrittävät sykkeen ja välittävät sen mitä kautta?</w:t>
      </w:r>
    </w:p>
    <w:p>
      <w:r>
        <w:rPr>
          <w:b/>
        </w:rPr>
        <w:t xml:space="preserve">Tulos</w:t>
      </w:r>
    </w:p>
    <w:p>
      <w:r>
        <w:t xml:space="preserve">sydänlihas</w:t>
      </w:r>
    </w:p>
    <w:p>
      <w:r>
        <w:rPr>
          <w:b/>
        </w:rPr>
        <w:t xml:space="preserve">Esimerkki 6.5863</w:t>
      </w:r>
    </w:p>
    <w:p>
      <w:r>
        <w:t xml:space="preserve">Missä kasveissa ja levissä fotosynteesi tapahtuu?</w:t>
      </w:r>
    </w:p>
    <w:p>
      <w:r>
        <w:rPr>
          <w:b/>
        </w:rPr>
        <w:t xml:space="preserve">Tulos</w:t>
      </w:r>
    </w:p>
    <w:p>
      <w:r>
        <w:t xml:space="preserve">kloroplastit</w:t>
      </w:r>
    </w:p>
    <w:p>
      <w:r>
        <w:rPr>
          <w:b/>
        </w:rPr>
        <w:t xml:space="preserve">Esimerkki 6.5864</w:t>
      </w:r>
    </w:p>
    <w:p>
      <w:r>
        <w:t xml:space="preserve">Todellinen bensiinin määrä (massa), joka on jäljellä tankissa, kun mittari näyttää "tyhjää", on kesällä paljon pienempi kuin talvella.Bensiinin tilavuus on sama kuin talvella, kun "lisää polttoainetta" -valo syttyy, mutta koska bensiini on laajentunut, sitä on mitä?</w:t>
      </w:r>
    </w:p>
    <w:p>
      <w:r>
        <w:rPr>
          <w:b/>
        </w:rPr>
        <w:t xml:space="preserve">Tulos</w:t>
      </w:r>
    </w:p>
    <w:p>
      <w:r>
        <w:t xml:space="preserve">vähemmän massaa</w:t>
      </w:r>
    </w:p>
    <w:p>
      <w:r>
        <w:rPr>
          <w:b/>
        </w:rPr>
        <w:t xml:space="preserve">Esimerkki 6.5865</w:t>
      </w:r>
    </w:p>
    <w:p>
      <w:r>
        <w:t xml:space="preserve">Mikä on dna:n segmentti, joka sisältää koodin tietyn polypeptidiketjun valmistamiseksi?</w:t>
      </w:r>
    </w:p>
    <w:p>
      <w:r>
        <w:rPr>
          <w:b/>
        </w:rPr>
        <w:t xml:space="preserve">Tulos</w:t>
      </w:r>
    </w:p>
    <w:p>
      <w:r>
        <w:t xml:space="preserve">a-geeni</w:t>
      </w:r>
    </w:p>
    <w:p>
      <w:r>
        <w:rPr>
          <w:b/>
        </w:rPr>
        <w:t xml:space="preserve">Esimerkki 6.5866</w:t>
      </w:r>
    </w:p>
    <w:p>
      <w:r>
        <w:t xml:space="preserve">Mikä elimistön aine muodostuu soluista ja auttaa puolestaan muodostamaan elimiä?</w:t>
      </w:r>
    </w:p>
    <w:p>
      <w:r>
        <w:rPr>
          <w:b/>
        </w:rPr>
        <w:t xml:space="preserve">Tulos</w:t>
      </w:r>
    </w:p>
    <w:p>
      <w:r>
        <w:t xml:space="preserve">kudokset</w:t>
      </w:r>
    </w:p>
    <w:p>
      <w:r>
        <w:rPr>
          <w:b/>
        </w:rPr>
        <w:t xml:space="preserve">Esimerkki 6.5867</w:t>
      </w:r>
    </w:p>
    <w:p>
      <w:r>
        <w:t xml:space="preserve">Metallit ovat alkuaineita, jotka voivat johtaa mitä?</w:t>
      </w:r>
    </w:p>
    <w:p>
      <w:r>
        <w:rPr>
          <w:b/>
        </w:rPr>
        <w:t xml:space="preserve">Tulos</w:t>
      </w:r>
    </w:p>
    <w:p>
      <w:r>
        <w:t xml:space="preserve">sähkö</w:t>
      </w:r>
    </w:p>
    <w:p>
      <w:r>
        <w:rPr>
          <w:b/>
        </w:rPr>
        <w:t xml:space="preserve">Esimerkki 6.5868</w:t>
      </w:r>
    </w:p>
    <w:p>
      <w:r>
        <w:t xml:space="preserve">Mitä ovat kerrostuneet kivet, jotka muodostuvat, kun tietyt prokaryootit sitovat ohuita sedimenttikalvoja yhteen?</w:t>
      </w:r>
    </w:p>
    <w:p>
      <w:r>
        <w:rPr>
          <w:b/>
        </w:rPr>
        <w:t xml:space="preserve">Tulos</w:t>
      </w:r>
    </w:p>
    <w:p>
      <w:r>
        <w:t xml:space="preserve">stomatolites</w:t>
      </w:r>
    </w:p>
    <w:p>
      <w:r>
        <w:rPr>
          <w:b/>
        </w:rPr>
        <w:t xml:space="preserve">Esimerkki 6.5869</w:t>
      </w:r>
    </w:p>
    <w:p>
      <w:r>
        <w:t xml:space="preserve">Mitä tapahtuu magneettiselle momentille, kun parittomien elektronien määrä kasvaa?</w:t>
      </w:r>
    </w:p>
    <w:p>
      <w:r>
        <w:rPr>
          <w:b/>
        </w:rPr>
        <w:t xml:space="preserve">Tulos</w:t>
      </w:r>
    </w:p>
    <w:p>
      <w:r>
        <w:t xml:space="preserve">kasvaa</w:t>
      </w:r>
    </w:p>
    <w:p>
      <w:r>
        <w:rPr>
          <w:b/>
        </w:rPr>
        <w:t xml:space="preserve">Esimerkki 6.5870</w:t>
      </w:r>
    </w:p>
    <w:p>
      <w:r>
        <w:t xml:space="preserve">Konsentrointi on liuottimen poistamista, mikä lisää minkä pitoisuutta?</w:t>
      </w:r>
    </w:p>
    <w:p>
      <w:r>
        <w:rPr>
          <w:b/>
        </w:rPr>
        <w:t xml:space="preserve">Tulos</w:t>
      </w:r>
    </w:p>
    <w:p>
      <w:r>
        <w:t xml:space="preserve">liuennut aine</w:t>
      </w:r>
    </w:p>
    <w:p>
      <w:r>
        <w:rPr>
          <w:b/>
        </w:rPr>
        <w:t xml:space="preserve">Esimerkki 6.5871</w:t>
      </w:r>
    </w:p>
    <w:p>
      <w:r>
        <w:t xml:space="preserve">Mikä sairaus ilmenee, kun rinnan solut kasvavat hallitsemattomasti ja muodostavat kasvaimen?</w:t>
      </w:r>
    </w:p>
    <w:p>
      <w:r>
        <w:rPr>
          <w:b/>
        </w:rPr>
        <w:t xml:space="preserve">Tulos</w:t>
      </w:r>
    </w:p>
    <w:p>
      <w:r>
        <w:t xml:space="preserve">rintasyöpä</w:t>
      </w:r>
    </w:p>
    <w:p>
      <w:r>
        <w:rPr>
          <w:b/>
        </w:rPr>
        <w:t xml:space="preserve">Esimerkki 6.5872</w:t>
      </w:r>
    </w:p>
    <w:p>
      <w:r>
        <w:t xml:space="preserve">Mikä on tieteellinen käsite, jonka mukaan kahta kilpailevaa teoriaa tarkasteltaessa olisi valittava se, jossa on vähemmän oletuksia?</w:t>
      </w:r>
    </w:p>
    <w:p>
      <w:r>
        <w:rPr>
          <w:b/>
        </w:rPr>
        <w:t xml:space="preserve">Tulos</w:t>
      </w:r>
    </w:p>
    <w:p>
      <w:r>
        <w:t xml:space="preserve">säästäväisyyslaki</w:t>
      </w:r>
    </w:p>
    <w:p>
      <w:r>
        <w:rPr>
          <w:b/>
        </w:rPr>
        <w:t xml:space="preserve">Esimerkki 6.5873</w:t>
      </w:r>
    </w:p>
    <w:p>
      <w:r>
        <w:t xml:space="preserve">Avaruusteleskoopit välttävät tällaiset ongelmat kokonaan, koska ne kiertävät minkä ulkopuolella?</w:t>
      </w:r>
    </w:p>
    <w:p>
      <w:r>
        <w:rPr>
          <w:b/>
        </w:rPr>
        <w:t xml:space="preserve">Tulos</w:t>
      </w:r>
    </w:p>
    <w:p>
      <w:r>
        <w:t xml:space="preserve">ilmapiiri</w:t>
      </w:r>
    </w:p>
    <w:p>
      <w:r>
        <w:rPr>
          <w:b/>
        </w:rPr>
        <w:t xml:space="preserve">Esimerkki 6.5874</w:t>
      </w:r>
    </w:p>
    <w:p>
      <w:r>
        <w:t xml:space="preserve">Mikä on sytologia.</w:t>
      </w:r>
    </w:p>
    <w:p>
      <w:r>
        <w:rPr>
          <w:b/>
        </w:rPr>
        <w:t xml:space="preserve">Tulos</w:t>
      </w:r>
    </w:p>
    <w:p>
      <w:r>
        <w:t xml:space="preserve">solun rakenteen tutkimus</w:t>
      </w:r>
    </w:p>
    <w:p>
      <w:r>
        <w:rPr>
          <w:b/>
        </w:rPr>
        <w:t xml:space="preserve">Esimerkki 6.5875</w:t>
      </w:r>
    </w:p>
    <w:p>
      <w:r>
        <w:t xml:space="preserve">Useimmissa ekosysteemeissä lajien määrä ja lajityypit muuttuvat jonkin verran ajan myötä, ja tätä kutsutaan?</w:t>
      </w:r>
    </w:p>
    <w:p>
      <w:r>
        <w:rPr>
          <w:b/>
        </w:rPr>
        <w:t xml:space="preserve">Tulos</w:t>
      </w:r>
    </w:p>
    <w:p>
      <w:r>
        <w:t xml:space="preserve">ekologinen sukkessio</w:t>
      </w:r>
    </w:p>
    <w:p>
      <w:r>
        <w:rPr>
          <w:b/>
        </w:rPr>
        <w:t xml:space="preserve">Esimerkki 6.5876</w:t>
      </w:r>
    </w:p>
    <w:p>
      <w:r>
        <w:t xml:space="preserve">Mitä tapahtuu tähden ytimelle, kun sen vety alkaa loppua?</w:t>
      </w:r>
    </w:p>
    <w:p>
      <w:r>
        <w:rPr>
          <w:b/>
        </w:rPr>
        <w:t xml:space="preserve">Tulos</w:t>
      </w:r>
    </w:p>
    <w:p>
      <w:r>
        <w:t xml:space="preserve">se supistuu</w:t>
      </w:r>
    </w:p>
    <w:p>
      <w:r>
        <w:rPr>
          <w:b/>
        </w:rPr>
        <w:t xml:space="preserve">Esimerkki 6.5877</w:t>
      </w:r>
    </w:p>
    <w:p>
      <w:r>
        <w:t xml:space="preserve">Kallon nenäalueen sisällä nenäontelo on jaettu puoliksi millä?</w:t>
      </w:r>
    </w:p>
    <w:p>
      <w:r>
        <w:rPr>
          <w:b/>
        </w:rPr>
        <w:t xml:space="preserve">Tulos</w:t>
      </w:r>
    </w:p>
    <w:p>
      <w:r>
        <w:t xml:space="preserve">nenän väliseinä</w:t>
      </w:r>
    </w:p>
    <w:p>
      <w:r>
        <w:rPr>
          <w:b/>
        </w:rPr>
        <w:t xml:space="preserve">Esimerkki 6.5878</w:t>
      </w:r>
    </w:p>
    <w:p>
      <w:r>
        <w:t xml:space="preserve">Mikä on kappaleeseen kohdistuvan painovoiman mitta?</w:t>
      </w:r>
    </w:p>
    <w:p>
      <w:r>
        <w:rPr>
          <w:b/>
        </w:rPr>
        <w:t xml:space="preserve">Tulos</w:t>
      </w:r>
    </w:p>
    <w:p>
      <w:r>
        <w:t xml:space="preserve">paino</w:t>
      </w:r>
    </w:p>
    <w:p>
      <w:r>
        <w:rPr>
          <w:b/>
        </w:rPr>
        <w:t xml:space="preserve">Esimerkki 6.5879</w:t>
      </w:r>
    </w:p>
    <w:p>
      <w:r>
        <w:t xml:space="preserve">Esimerkkinä cesium, joka syttyy spontaanisti ilmassa, ja puhtaat alkuaineet, joilla on korkea metallipitoisuus, ovat yleensä hyvin mitä?</w:t>
      </w:r>
    </w:p>
    <w:p>
      <w:r>
        <w:rPr>
          <w:b/>
        </w:rPr>
        <w:t xml:space="preserve">Tulos</w:t>
      </w:r>
    </w:p>
    <w:p>
      <w:r>
        <w:t xml:space="preserve">reaktiivinen</w:t>
      </w:r>
    </w:p>
    <w:p>
      <w:r>
        <w:rPr>
          <w:b/>
        </w:rPr>
        <w:t xml:space="preserve">Esimerkki 6.5880</w:t>
      </w:r>
    </w:p>
    <w:p>
      <w:r>
        <w:t xml:space="preserve">Minkä tyyppinen sisäinen energia säilyy elastisessa törmäyksessä?</w:t>
      </w:r>
    </w:p>
    <w:p>
      <w:r>
        <w:rPr>
          <w:b/>
        </w:rPr>
        <w:t xml:space="preserve">Tulos</w:t>
      </w:r>
    </w:p>
    <w:p>
      <w:r>
        <w:t xml:space="preserve">kineettinen</w:t>
      </w:r>
    </w:p>
    <w:p>
      <w:r>
        <w:rPr>
          <w:b/>
        </w:rPr>
        <w:t xml:space="preserve">Esimerkki 6.5881</w:t>
      </w:r>
    </w:p>
    <w:p>
      <w:r>
        <w:t xml:space="preserve">Millä voidaan nopeuttaa biokemiallisia reaktioita?</w:t>
      </w:r>
    </w:p>
    <w:p>
      <w:r>
        <w:rPr>
          <w:b/>
        </w:rPr>
        <w:t xml:space="preserve">Tulos</w:t>
      </w:r>
    </w:p>
    <w:p>
      <w:r>
        <w:t xml:space="preserve">entsyymit</w:t>
      </w:r>
    </w:p>
    <w:p>
      <w:r>
        <w:rPr>
          <w:b/>
        </w:rPr>
        <w:t xml:space="preserve">Esimerkki 6.5882</w:t>
      </w:r>
    </w:p>
    <w:p>
      <w:r>
        <w:t xml:space="preserve">Mikä on aksonia ympäröivä lipidirikas vaippa, joka helpottaa sähköisten signaalien siirtoa aksonia pitkin?</w:t>
      </w:r>
    </w:p>
    <w:p>
      <w:r>
        <w:rPr>
          <w:b/>
        </w:rPr>
        <w:t xml:space="preserve">Tulos</w:t>
      </w:r>
    </w:p>
    <w:p>
      <w:r>
        <w:t xml:space="preserve">myeliinituppi</w:t>
      </w:r>
    </w:p>
    <w:p>
      <w:r>
        <w:rPr>
          <w:b/>
        </w:rPr>
        <w:t xml:space="preserve">Esimerkki 6.5883</w:t>
      </w:r>
    </w:p>
    <w:p>
      <w:r>
        <w:t xml:space="preserve">Kuka ehdotti ensimmäisenä, että maa on magneetti?</w:t>
      </w:r>
    </w:p>
    <w:p>
      <w:r>
        <w:rPr>
          <w:b/>
        </w:rPr>
        <w:t xml:space="preserve">Tulos</w:t>
      </w:r>
    </w:p>
    <w:p>
      <w:r>
        <w:t xml:space="preserve">William Gilbert</w:t>
      </w:r>
    </w:p>
    <w:p>
      <w:r>
        <w:rPr>
          <w:b/>
        </w:rPr>
        <w:t xml:space="preserve">Esimerkki 6.5884</w:t>
      </w:r>
    </w:p>
    <w:p>
      <w:r>
        <w:t xml:space="preserve">Hajottamalla orgaanista ainetta pyörömatoilla on tärkeä rooli missä kierrossa?</w:t>
      </w:r>
    </w:p>
    <w:p>
      <w:r>
        <w:rPr>
          <w:b/>
        </w:rPr>
        <w:t xml:space="preserve">Tulos</w:t>
      </w:r>
    </w:p>
    <w:p>
      <w:r>
        <w:t xml:space="preserve">hiilenkierto</w:t>
      </w:r>
    </w:p>
    <w:p>
      <w:r>
        <w:rPr>
          <w:b/>
        </w:rPr>
        <w:t xml:space="preserve">Esimerkki 6.5885</w:t>
      </w:r>
    </w:p>
    <w:p>
      <w:r>
        <w:t xml:space="preserve">Millä nimellä lipidit tunnetaan?</w:t>
      </w:r>
    </w:p>
    <w:p>
      <w:r>
        <w:rPr>
          <w:b/>
        </w:rPr>
        <w:t xml:space="preserve">Tulos</w:t>
      </w:r>
    </w:p>
    <w:p>
      <w:r>
        <w:t xml:space="preserve">rasvat</w:t>
      </w:r>
    </w:p>
    <w:p>
      <w:r>
        <w:rPr>
          <w:b/>
        </w:rPr>
        <w:t xml:space="preserve">Esimerkki 6.5886</w:t>
      </w:r>
    </w:p>
    <w:p>
      <w:r>
        <w:t xml:space="preserve">Millä tavoin pölytetyistä kukista puuttuvat yleensä kirkkaanväriset osat?</w:t>
      </w:r>
    </w:p>
    <w:p>
      <w:r>
        <w:rPr>
          <w:b/>
        </w:rPr>
        <w:t xml:space="preserve">Tulos</w:t>
      </w:r>
    </w:p>
    <w:p>
      <w:r>
        <w:t xml:space="preserve">tuuli</w:t>
      </w:r>
    </w:p>
    <w:p>
      <w:r>
        <w:rPr>
          <w:b/>
        </w:rPr>
        <w:t xml:space="preserve">Esimerkki 6.5887</w:t>
      </w:r>
    </w:p>
    <w:p>
      <w:r>
        <w:t xml:space="preserve">Jokainen lihaskuitu sisältää satoja organelleja, joita kutsutaan millä nimellä?</w:t>
      </w:r>
    </w:p>
    <w:p>
      <w:r>
        <w:rPr>
          <w:b/>
        </w:rPr>
        <w:t xml:space="preserve">Tulos</w:t>
      </w:r>
    </w:p>
    <w:p>
      <w:r>
        <w:t xml:space="preserve">myofibrillit</w:t>
      </w:r>
    </w:p>
    <w:p>
      <w:r>
        <w:rPr>
          <w:b/>
        </w:rPr>
        <w:t xml:space="preserve">Esimerkki 6.5888</w:t>
      </w:r>
    </w:p>
    <w:p>
      <w:r>
        <w:t xml:space="preserve">Mikä on meressä virtaava liikkuva vesivirta?</w:t>
      </w:r>
    </w:p>
    <w:p>
      <w:r>
        <w:rPr>
          <w:b/>
        </w:rPr>
        <w:t xml:space="preserve">Tulos</w:t>
      </w:r>
    </w:p>
    <w:p>
      <w:r>
        <w:t xml:space="preserve">nykyinen</w:t>
      </w:r>
    </w:p>
    <w:p>
      <w:r>
        <w:rPr>
          <w:b/>
        </w:rPr>
        <w:t xml:space="preserve">Esimerkki 6.5889</w:t>
      </w:r>
    </w:p>
    <w:p>
      <w:r>
        <w:t xml:space="preserve">Vakiopelkistyspotentiaali voidaan määrittää vähentämällä anodilla tapahtuvan reaktion vakiopelkistyspotentiaali tässä tapahtuvan reaktion vakiopelkistyspotentiaalista?</w:t>
      </w:r>
    </w:p>
    <w:p>
      <w:r>
        <w:rPr>
          <w:b/>
        </w:rPr>
        <w:t xml:space="preserve">Tulos</w:t>
      </w:r>
    </w:p>
    <w:p>
      <w:r>
        <w:t xml:space="preserve">katodi</w:t>
      </w:r>
    </w:p>
    <w:p>
      <w:r>
        <w:rPr>
          <w:b/>
        </w:rPr>
        <w:t xml:space="preserve">Esimerkki 6.5890</w:t>
      </w:r>
    </w:p>
    <w:p>
      <w:r>
        <w:t xml:space="preserve">Konvergentti laattaraja syntyy, kun kaksi levyä tekee mitä?</w:t>
      </w:r>
    </w:p>
    <w:p>
      <w:r>
        <w:rPr>
          <w:b/>
        </w:rPr>
        <w:t xml:space="preserve">Tulos</w:t>
      </w:r>
    </w:p>
    <w:p>
      <w:r>
        <w:t xml:space="preserve">tulevat toisiaan kohti</w:t>
      </w:r>
    </w:p>
    <w:p>
      <w:r>
        <w:rPr>
          <w:b/>
        </w:rPr>
        <w:t xml:space="preserve">Esimerkki 6.5891</w:t>
      </w:r>
    </w:p>
    <w:p>
      <w:r>
        <w:t xml:space="preserve">Minkä tyyppinen molekyyli hajoaa ensin soluhengityksessä?</w:t>
      </w:r>
    </w:p>
    <w:p>
      <w:r>
        <w:rPr>
          <w:b/>
        </w:rPr>
        <w:t xml:space="preserve">Tulos</w:t>
      </w:r>
    </w:p>
    <w:p>
      <w:r>
        <w:t xml:space="preserve">glukoosimolekyyli</w:t>
      </w:r>
    </w:p>
    <w:p>
      <w:r>
        <w:rPr>
          <w:b/>
        </w:rPr>
        <w:t xml:space="preserve">Esimerkki 6.5892</w:t>
      </w:r>
    </w:p>
    <w:p>
      <w:r>
        <w:t xml:space="preserve">Mikä yhdistää kahdesta eri vanhemmasta peräisin olevat geenisarjat, mikä johtaa geneettisesti erilaisiin jälkeläisiin?</w:t>
      </w:r>
    </w:p>
    <w:p>
      <w:r>
        <w:rPr>
          <w:b/>
        </w:rPr>
        <w:t xml:space="preserve">Tulos</w:t>
      </w:r>
    </w:p>
    <w:p>
      <w:r>
        <w:t xml:space="preserve">seksuaalinen lisääntyminen</w:t>
      </w:r>
    </w:p>
    <w:p>
      <w:r>
        <w:rPr>
          <w:b/>
        </w:rPr>
        <w:t xml:space="preserve">Esimerkki 6.5893</w:t>
      </w:r>
    </w:p>
    <w:p>
      <w:r>
        <w:t xml:space="preserve">Mikä on perinteisesti määritelty kahden massan väliseksi vetovoimaksi?</w:t>
      </w:r>
    </w:p>
    <w:p>
      <w:r>
        <w:rPr>
          <w:b/>
        </w:rPr>
        <w:t xml:space="preserve">Tulos</w:t>
      </w:r>
    </w:p>
    <w:p>
      <w:r>
        <w:t xml:space="preserve">painovoima</w:t>
      </w:r>
    </w:p>
    <w:p>
      <w:r>
        <w:rPr>
          <w:b/>
        </w:rPr>
        <w:t xml:space="preserve">Esimerkki 6.5894</w:t>
      </w:r>
    </w:p>
    <w:p>
      <w:r>
        <w:t xml:space="preserve">Minkä koukkujen renkaan avulla heisimadot kiinnittyvät?</w:t>
      </w:r>
    </w:p>
    <w:p>
      <w:r>
        <w:rPr>
          <w:b/>
        </w:rPr>
        <w:t xml:space="preserve">Tulos</w:t>
      </w:r>
    </w:p>
    <w:p>
      <w:r>
        <w:t xml:space="preserve">scolex</w:t>
      </w:r>
    </w:p>
    <w:p>
      <w:r>
        <w:rPr>
          <w:b/>
        </w:rPr>
        <w:t xml:space="preserve">Esimerkki 6.5895</w:t>
      </w:r>
    </w:p>
    <w:p>
      <w:r>
        <w:t xml:space="preserve">Kappaleen taipumusta vastustaa liikkeensä muutosta kutsutaan?</w:t>
      </w:r>
    </w:p>
    <w:p>
      <w:r>
        <w:rPr>
          <w:b/>
        </w:rPr>
        <w:t xml:space="preserve">Tulos</w:t>
      </w:r>
    </w:p>
    <w:p>
      <w:r>
        <w:t xml:space="preserve">inertia</w:t>
      </w:r>
    </w:p>
    <w:p>
      <w:r>
        <w:rPr>
          <w:b/>
        </w:rPr>
        <w:t xml:space="preserve">Esimerkki 6.5896</w:t>
      </w:r>
    </w:p>
    <w:p>
      <w:r>
        <w:t xml:space="preserve">Jos pölytys ja hedelmöittyminen tapahtuvat, diploidi zygootti muodostuu munasolun sisällä, joka sijaitsee paikassa, jossa</w:t>
      </w:r>
    </w:p>
    <w:p>
      <w:r>
        <w:rPr>
          <w:b/>
        </w:rPr>
        <w:t xml:space="preserve">Tulos</w:t>
      </w:r>
    </w:p>
    <w:p>
      <w:r>
        <w:t xml:space="preserve">munasarja</w:t>
      </w:r>
    </w:p>
    <w:p>
      <w:r>
        <w:rPr>
          <w:b/>
        </w:rPr>
        <w:t xml:space="preserve">Esimerkki 6.5897</w:t>
      </w:r>
    </w:p>
    <w:p>
      <w:r>
        <w:t xml:space="preserve">Mikä on metallien muuntaminen malmista käyttökelpoisempaan muotoon?</w:t>
      </w:r>
    </w:p>
    <w:p>
      <w:r>
        <w:rPr>
          <w:b/>
        </w:rPr>
        <w:t xml:space="preserve">Tulos</w:t>
      </w:r>
    </w:p>
    <w:p>
      <w:r>
        <w:t xml:space="preserve">metallurgia</w:t>
      </w:r>
    </w:p>
    <w:p>
      <w:r>
        <w:rPr>
          <w:b/>
        </w:rPr>
        <w:t xml:space="preserve">Esimerkki 6.5898</w:t>
      </w:r>
    </w:p>
    <w:p>
      <w:r>
        <w:t xml:space="preserve">Yhden coulombin virtausta sekunnissa kutsutaan yhdeksi ampeeriksi, joka on minkä mitta?</w:t>
      </w:r>
    </w:p>
    <w:p>
      <w:r>
        <w:rPr>
          <w:b/>
        </w:rPr>
        <w:t xml:space="preserve">Tulos</w:t>
      </w:r>
    </w:p>
    <w:p>
      <w:r>
        <w:t xml:space="preserve">sähkövirta</w:t>
      </w:r>
    </w:p>
    <w:p>
      <w:r>
        <w:rPr>
          <w:b/>
        </w:rPr>
        <w:t xml:space="preserve">Esimerkki 6.5899</w:t>
      </w:r>
    </w:p>
    <w:p>
      <w:r>
        <w:t xml:space="preserve">Mitä kutsutaan valoksi, jonka aallonpituus on lyhyempi kuin näkyvän valon?</w:t>
      </w:r>
    </w:p>
    <w:p>
      <w:r>
        <w:rPr>
          <w:b/>
        </w:rPr>
        <w:t xml:space="preserve">Tulos</w:t>
      </w:r>
    </w:p>
    <w:p>
      <w:r>
        <w:t xml:space="preserve">ultraviolettivalo</w:t>
      </w:r>
    </w:p>
    <w:p>
      <w:r>
        <w:rPr>
          <w:b/>
        </w:rPr>
        <w:t xml:space="preserve">Esimerkki 6.5900</w:t>
      </w:r>
    </w:p>
    <w:p>
      <w:r>
        <w:t xml:space="preserve">Ovulaatio on munasolun vapautuminen mistä?</w:t>
      </w:r>
    </w:p>
    <w:p>
      <w:r>
        <w:rPr>
          <w:b/>
        </w:rPr>
        <w:t xml:space="preserve">Tulos</w:t>
      </w:r>
    </w:p>
    <w:p>
      <w:r>
        <w:t xml:space="preserve">munasarja</w:t>
      </w:r>
    </w:p>
    <w:p>
      <w:r>
        <w:rPr>
          <w:b/>
        </w:rPr>
        <w:t xml:space="preserve">Esimerkki 6.5901</w:t>
      </w:r>
    </w:p>
    <w:p>
      <w:r>
        <w:t xml:space="preserve">Ruoste on esimerkki hapen reaktiosta minkä kanssa?</w:t>
      </w:r>
    </w:p>
    <w:p>
      <w:r>
        <w:rPr>
          <w:b/>
        </w:rPr>
        <w:t xml:space="preserve">Tulos</w:t>
      </w:r>
    </w:p>
    <w:p>
      <w:r>
        <w:t xml:space="preserve">rauta</w:t>
      </w:r>
    </w:p>
    <w:p>
      <w:r>
        <w:rPr>
          <w:b/>
        </w:rPr>
        <w:t xml:space="preserve">Esimerkki 6.5902</w:t>
      </w:r>
    </w:p>
    <w:p>
      <w:r>
        <w:t xml:space="preserve">Hapot ovat molekyyliyhdisteitä, jotka liukenevat veteen tuottaen hydroniumioneja ja mitä muuta?</w:t>
      </w:r>
    </w:p>
    <w:p>
      <w:r>
        <w:rPr>
          <w:b/>
        </w:rPr>
        <w:t xml:space="preserve">Tulos</w:t>
      </w:r>
    </w:p>
    <w:p>
      <w:r>
        <w:t xml:space="preserve">anioni</w:t>
      </w:r>
    </w:p>
    <w:p>
      <w:r>
        <w:rPr>
          <w:b/>
        </w:rPr>
        <w:t xml:space="preserve">Esimerkki 6.5903</w:t>
      </w:r>
    </w:p>
    <w:p>
      <w:r>
        <w:t xml:space="preserve">Metsien polttaminen, riisinviljely ja karjankasvatus aiheuttavat mitä päästöjä ilmakehään?</w:t>
      </w:r>
    </w:p>
    <w:p>
      <w:r>
        <w:rPr>
          <w:b/>
        </w:rPr>
        <w:t xml:space="preserve">Tulos</w:t>
      </w:r>
    </w:p>
    <w:p>
      <w:r>
        <w:t xml:space="preserve">kasvihuonekaasut</w:t>
      </w:r>
    </w:p>
    <w:p>
      <w:r>
        <w:rPr>
          <w:b/>
        </w:rPr>
        <w:t xml:space="preserve">Esimerkki 6.5904</w:t>
      </w:r>
    </w:p>
    <w:p>
      <w:r>
        <w:t xml:space="preserve">Millaisessa sarjassa geneettinen koodi toimii?</w:t>
      </w:r>
    </w:p>
    <w:p>
      <w:r>
        <w:rPr>
          <w:b/>
        </w:rPr>
        <w:t xml:space="preserve">Tulos</w:t>
      </w:r>
    </w:p>
    <w:p>
      <w:r>
        <w:t xml:space="preserve">kolmikirjaimiset koodit</w:t>
      </w:r>
    </w:p>
    <w:p>
      <w:r>
        <w:rPr>
          <w:b/>
        </w:rPr>
        <w:t xml:space="preserve">Esimerkki 6.5905</w:t>
      </w:r>
    </w:p>
    <w:p>
      <w:r>
        <w:t xml:space="preserve">Mitkä ovat kaksi yleisintä silikaattia?</w:t>
      </w:r>
    </w:p>
    <w:p>
      <w:r>
        <w:rPr>
          <w:b/>
        </w:rPr>
        <w:t xml:space="preserve">Tulos</w:t>
      </w:r>
    </w:p>
    <w:p>
      <w:r>
        <w:t xml:space="preserve">maasälpä ja kvartsi</w:t>
      </w:r>
    </w:p>
    <w:p>
      <w:r>
        <w:rPr>
          <w:b/>
        </w:rPr>
        <w:t xml:space="preserve">Esimerkki 6.5906</w:t>
      </w:r>
    </w:p>
    <w:p>
      <w:r>
        <w:t xml:space="preserve">Iholla on tärkeä rooli estettäessä minkä yleisesti esiintyvän nesteen karkaamista elimistöstä?</w:t>
      </w:r>
    </w:p>
    <w:p>
      <w:r>
        <w:rPr>
          <w:b/>
        </w:rPr>
        <w:t xml:space="preserve">Tulos</w:t>
      </w:r>
    </w:p>
    <w:p>
      <w:r>
        <w:t xml:space="preserve">vesi</w:t>
      </w:r>
    </w:p>
    <w:p>
      <w:r>
        <w:rPr>
          <w:b/>
        </w:rPr>
        <w:t xml:space="preserve">Esimerkki 6.5907</w:t>
      </w:r>
    </w:p>
    <w:p>
      <w:r>
        <w:t xml:space="preserve">Puristus, veto ja leikkaus viittaavat siihen, minkälainen voima voi aiheuttaa kallion muuttumisen?</w:t>
      </w:r>
    </w:p>
    <w:p>
      <w:r>
        <w:rPr>
          <w:b/>
        </w:rPr>
        <w:t xml:space="preserve">Tulos</w:t>
      </w:r>
    </w:p>
    <w:p>
      <w:r>
        <w:t xml:space="preserve">stressi</w:t>
      </w:r>
    </w:p>
    <w:p>
      <w:r>
        <w:rPr>
          <w:b/>
        </w:rPr>
        <w:t xml:space="preserve">Esimerkki 6.5908</w:t>
      </w:r>
    </w:p>
    <w:p>
      <w:r>
        <w:t xml:space="preserve">Miksi kutsutaan sitä, kun yhdessä paikassa (lokuksessa) oleva geeni muuttaa toisessa paikassa olevan geenin fenotyyppistä ilmentymistä?</w:t>
      </w:r>
    </w:p>
    <w:p>
      <w:r>
        <w:rPr>
          <w:b/>
        </w:rPr>
        <w:t xml:space="preserve">Tulos</w:t>
      </w:r>
    </w:p>
    <w:p>
      <w:r>
        <w:t xml:space="preserve">epistaasi</w:t>
      </w:r>
    </w:p>
    <w:p>
      <w:r>
        <w:rPr>
          <w:b/>
        </w:rPr>
        <w:t xml:space="preserve">Esimerkki 6.5909</w:t>
      </w:r>
    </w:p>
    <w:p>
      <w:r>
        <w:t xml:space="preserve">Mitkä ovat niiden pahanhajuisten amiinien nimet, jotka muodostuvat osana kuoleman jälkeistä hajoamisprosessia?</w:t>
      </w:r>
    </w:p>
    <w:p>
      <w:r>
        <w:rPr>
          <w:b/>
        </w:rPr>
        <w:t xml:space="preserve">Tulos</w:t>
      </w:r>
    </w:p>
    <w:p>
      <w:r>
        <w:t xml:space="preserve">kadaveriini ja putressiini</w:t>
      </w:r>
    </w:p>
    <w:p>
      <w:r>
        <w:rPr>
          <w:b/>
        </w:rPr>
        <w:t xml:space="preserve">Esimerkki 6.5910</w:t>
      </w:r>
    </w:p>
    <w:p>
      <w:r>
        <w:t xml:space="preserve">Säännöllisesti harrastettu aerobinen liikunta voi auttaa kehittämään kestävyyttä ja vahvistaa mitä elintärkeää elintä?</w:t>
      </w:r>
    </w:p>
    <w:p>
      <w:r>
        <w:rPr>
          <w:b/>
        </w:rPr>
        <w:t xml:space="preserve">Tulos</w:t>
      </w:r>
    </w:p>
    <w:p>
      <w:r>
        <w:t xml:space="preserve">sydän</w:t>
      </w:r>
    </w:p>
    <w:p>
      <w:r>
        <w:rPr>
          <w:b/>
        </w:rPr>
        <w:t xml:space="preserve">Esimerkki 6.5911</w:t>
      </w:r>
    </w:p>
    <w:p>
      <w:r>
        <w:t xml:space="preserve">Mikä on mitta, jolla mitataan, kuinka tiiviisti molekyylit ovat pakkautuneet yhteen?</w:t>
      </w:r>
    </w:p>
    <w:p>
      <w:r>
        <w:rPr>
          <w:b/>
        </w:rPr>
        <w:t xml:space="preserve">Tulos</w:t>
      </w:r>
    </w:p>
    <w:p>
      <w:r>
        <w:t xml:space="preserve">tiheys</w:t>
      </w:r>
    </w:p>
    <w:p>
      <w:r>
        <w:rPr>
          <w:b/>
        </w:rPr>
        <w:t xml:space="preserve">Esimerkki 6.5912</w:t>
      </w:r>
    </w:p>
    <w:p>
      <w:r>
        <w:t xml:space="preserve">Mitä tapahtuu, kun lämmin ilmamassa törmää kylmään ilmamassaan?</w:t>
      </w:r>
    </w:p>
    <w:p>
      <w:r>
        <w:rPr>
          <w:b/>
        </w:rPr>
        <w:t xml:space="preserve">Tulos</w:t>
      </w:r>
    </w:p>
    <w:p>
      <w:r>
        <w:t xml:space="preserve">lämmin rintama</w:t>
      </w:r>
    </w:p>
    <w:p>
      <w:r>
        <w:rPr>
          <w:b/>
        </w:rPr>
        <w:t xml:space="preserve">Esimerkki 6.5913</w:t>
      </w:r>
    </w:p>
    <w:p>
      <w:r>
        <w:t xml:space="preserve">Kumpi sähkömagneettisten aaltojen muoto sisältää enemmän energiaa: matalataajuiset aallot vai korkeataajuiset aallot?</w:t>
      </w:r>
    </w:p>
    <w:p>
      <w:r>
        <w:rPr>
          <w:b/>
        </w:rPr>
        <w:t xml:space="preserve">Tulos</w:t>
      </w:r>
    </w:p>
    <w:p>
      <w:r>
        <w:t xml:space="preserve">korkeataajuiset aallot</w:t>
      </w:r>
    </w:p>
    <w:p>
      <w:r>
        <w:rPr>
          <w:b/>
        </w:rPr>
        <w:t xml:space="preserve">Esimerkki 6.5914</w:t>
      </w:r>
    </w:p>
    <w:p>
      <w:r>
        <w:t xml:space="preserve">Merenkuoren syntyminen ja tuhoutuminen on syy siihen, mikä liikkuu?</w:t>
      </w:r>
    </w:p>
    <w:p>
      <w:r>
        <w:rPr>
          <w:b/>
        </w:rPr>
        <w:t xml:space="preserve">Tulos</w:t>
      </w:r>
    </w:p>
    <w:p>
      <w:r>
        <w:t xml:space="preserve">maanosat</w:t>
      </w:r>
    </w:p>
    <w:p>
      <w:r>
        <w:rPr>
          <w:b/>
        </w:rPr>
        <w:t xml:space="preserve">Esimerkki 6.5915</w:t>
      </w:r>
    </w:p>
    <w:p>
      <w:r>
        <w:t xml:space="preserve">Mikä on termi kahden eliön väliselle suhteelle, jossa ainakin toinen hyötyy?</w:t>
      </w:r>
    </w:p>
    <w:p>
      <w:r>
        <w:rPr>
          <w:b/>
        </w:rPr>
        <w:t xml:space="preserve">Tulos</w:t>
      </w:r>
    </w:p>
    <w:p>
      <w:r>
        <w:t xml:space="preserve">symbioosi</w:t>
      </w:r>
    </w:p>
    <w:p>
      <w:r>
        <w:rPr>
          <w:b/>
        </w:rPr>
        <w:t xml:space="preserve">Esimerkki 6.5916</w:t>
      </w:r>
    </w:p>
    <w:p>
      <w:r>
        <w:t xml:space="preserve">Mikä auttaa sammakoita uimaan nuijapoikasvaiheessa?</w:t>
      </w:r>
    </w:p>
    <w:p>
      <w:r>
        <w:rPr>
          <w:b/>
        </w:rPr>
        <w:t xml:space="preserve">Tulos</w:t>
      </w:r>
    </w:p>
    <w:p>
      <w:r>
        <w:t xml:space="preserve">häntä</w:t>
      </w:r>
    </w:p>
    <w:p>
      <w:r>
        <w:rPr>
          <w:b/>
        </w:rPr>
        <w:t xml:space="preserve">Esimerkki 6.5917</w:t>
      </w:r>
    </w:p>
    <w:p>
      <w:r>
        <w:t xml:space="preserve">Mikä aloittaa fotosynteesin lyömällä kasveja?</w:t>
      </w:r>
    </w:p>
    <w:p>
      <w:r>
        <w:rPr>
          <w:b/>
        </w:rPr>
        <w:t xml:space="preserve">Tulos</w:t>
      </w:r>
    </w:p>
    <w:p>
      <w:r>
        <w:t xml:space="preserve">auringonvalo</w:t>
      </w:r>
    </w:p>
    <w:p>
      <w:r>
        <w:rPr>
          <w:b/>
        </w:rPr>
        <w:t xml:space="preserve">Esimerkki 6.5918</w:t>
      </w:r>
    </w:p>
    <w:p>
      <w:r>
        <w:t xml:space="preserve">Verrattuna rintakehän ja lannerangan tyyppeihin, minkä rakenteiden kaularangan tyyppi kantaa vähiten kehon painoa?</w:t>
      </w:r>
    </w:p>
    <w:p>
      <w:r>
        <w:rPr>
          <w:b/>
        </w:rPr>
        <w:t xml:space="preserve">Tulos</w:t>
      </w:r>
    </w:p>
    <w:p>
      <w:r>
        <w:t xml:space="preserve">nikamat</w:t>
      </w:r>
    </w:p>
    <w:p>
      <w:r>
        <w:rPr>
          <w:b/>
        </w:rPr>
        <w:t xml:space="preserve">Esimerkki 6.5919</w:t>
      </w:r>
    </w:p>
    <w:p>
      <w:r>
        <w:t xml:space="preserve">Mikä on termi tietylle aineen muodolle, jolla on kauttaaltaan samat fysikaaliset ominaisuudet?</w:t>
      </w:r>
    </w:p>
    <w:p>
      <w:r>
        <w:rPr>
          <w:b/>
        </w:rPr>
        <w:t xml:space="preserve">Tulos</w:t>
      </w:r>
    </w:p>
    <w:p>
      <w:r>
        <w:t xml:space="preserve">vaihe</w:t>
      </w:r>
    </w:p>
    <w:p>
      <w:r>
        <w:rPr>
          <w:b/>
        </w:rPr>
        <w:t xml:space="preserve">Esimerkki 6.5920</w:t>
      </w:r>
    </w:p>
    <w:p>
      <w:r>
        <w:t xml:space="preserve">Millainen lihassuhde tuottaa yleensä kehon osan edestakaisen liikkeen?</w:t>
      </w:r>
    </w:p>
    <w:p>
      <w:r>
        <w:rPr>
          <w:b/>
        </w:rPr>
        <w:t xml:space="preserve">Tulos</w:t>
      </w:r>
    </w:p>
    <w:p>
      <w:r>
        <w:t xml:space="preserve">antagonistiset lihakset</w:t>
      </w:r>
    </w:p>
    <w:p>
      <w:r>
        <w:rPr>
          <w:b/>
        </w:rPr>
        <w:t xml:space="preserve">Esimerkki 6.5921</w:t>
      </w:r>
    </w:p>
    <w:p>
      <w:r>
        <w:t xml:space="preserve">Minkälainen käyttäytyminen on joustavinta?</w:t>
      </w:r>
    </w:p>
    <w:p>
      <w:r>
        <w:rPr>
          <w:b/>
        </w:rPr>
        <w:t xml:space="preserve">Tulos</w:t>
      </w:r>
    </w:p>
    <w:p>
      <w:r>
        <w:t xml:space="preserve">opittu käyttäytyminen</w:t>
      </w:r>
    </w:p>
    <w:p>
      <w:r>
        <w:rPr>
          <w:b/>
        </w:rPr>
        <w:t xml:space="preserve">Esimerkki 6.5922</w:t>
      </w:r>
    </w:p>
    <w:p>
      <w:r>
        <w:t xml:space="preserve">Minkä luokan happea sisältäviä yhdisteitä muodostuu alkoholien dehydraatiossa?</w:t>
      </w:r>
    </w:p>
    <w:p>
      <w:r>
        <w:rPr>
          <w:b/>
        </w:rPr>
        <w:t xml:space="preserve">Tulos</w:t>
      </w:r>
    </w:p>
    <w:p>
      <w:r>
        <w:t xml:space="preserve">Eetterit</w:t>
      </w:r>
    </w:p>
    <w:p>
      <w:r>
        <w:rPr>
          <w:b/>
        </w:rPr>
        <w:t xml:space="preserve">Esimerkki 6.5923</w:t>
      </w:r>
    </w:p>
    <w:p>
      <w:r>
        <w:t xml:space="preserve">Mitä kutsutaan yksisoluisiksi organismeiksi, joilla ei ole tumia?</w:t>
      </w:r>
    </w:p>
    <w:p>
      <w:r>
        <w:rPr>
          <w:b/>
        </w:rPr>
        <w:t xml:space="preserve">Tulos</w:t>
      </w:r>
    </w:p>
    <w:p>
      <w:r>
        <w:t xml:space="preserve">prokaryootit</w:t>
      </w:r>
    </w:p>
    <w:p>
      <w:r>
        <w:rPr>
          <w:b/>
        </w:rPr>
        <w:t xml:space="preserve">Esimerkki 6.5924</w:t>
      </w:r>
    </w:p>
    <w:p>
      <w:r>
        <w:t xml:space="preserve">Mikä on prosessi, jossa ilmakehän typpi muuttuu ammoniakiksi?</w:t>
      </w:r>
    </w:p>
    <w:p>
      <w:r>
        <w:rPr>
          <w:b/>
        </w:rPr>
        <w:t xml:space="preserve">Tulos</w:t>
      </w:r>
    </w:p>
    <w:p>
      <w:r>
        <w:t xml:space="preserve">typensidonta</w:t>
      </w:r>
    </w:p>
    <w:p>
      <w:r>
        <w:rPr>
          <w:b/>
        </w:rPr>
        <w:t xml:space="preserve">Esimerkki 6.5925</w:t>
      </w:r>
    </w:p>
    <w:p>
      <w:r>
        <w:t xml:space="preserve">Minkä muodossa jätteet poistuvat elimistöstä?</w:t>
      </w:r>
    </w:p>
    <w:p>
      <w:r>
        <w:rPr>
          <w:b/>
        </w:rPr>
        <w:t xml:space="preserve">Tulos</w:t>
      </w:r>
    </w:p>
    <w:p>
      <w:r>
        <w:t xml:space="preserve">ulosteet</w:t>
      </w:r>
    </w:p>
    <w:p>
      <w:r>
        <w:rPr>
          <w:b/>
        </w:rPr>
        <w:t xml:space="preserve">Esimerkki 6.5926</w:t>
      </w:r>
    </w:p>
    <w:p>
      <w:r>
        <w:t xml:space="preserve">Mitkä taivaankappaleet luokitellaan värin ja lämpötilan mukaan sinisestä punaiseen ja kuumimmasta viileimpään?</w:t>
      </w:r>
    </w:p>
    <w:p>
      <w:r>
        <w:rPr>
          <w:b/>
        </w:rPr>
        <w:t xml:space="preserve">Tulos</w:t>
      </w:r>
    </w:p>
    <w:p>
      <w:r>
        <w:t xml:space="preserve">tähdet</w:t>
      </w:r>
    </w:p>
    <w:p>
      <w:r>
        <w:rPr>
          <w:b/>
        </w:rPr>
        <w:t xml:space="preserve">Esimerkki 6.5927</w:t>
      </w:r>
    </w:p>
    <w:p>
      <w:r>
        <w:t xml:space="preserve">Mikä on fossiilisten polttoaineiden poltosta syntyvä jäte?</w:t>
      </w:r>
    </w:p>
    <w:p>
      <w:r>
        <w:rPr>
          <w:b/>
        </w:rPr>
        <w:t xml:space="preserve">Tulos</w:t>
      </w:r>
    </w:p>
    <w:p>
      <w:r>
        <w:t xml:space="preserve">hiilidioksidipäästöt</w:t>
      </w:r>
    </w:p>
    <w:p>
      <w:r>
        <w:rPr>
          <w:b/>
        </w:rPr>
        <w:t xml:space="preserve">Esimerkki 6.5928</w:t>
      </w:r>
    </w:p>
    <w:p>
      <w:r>
        <w:t xml:space="preserve">Mikä on kolera?</w:t>
      </w:r>
    </w:p>
    <w:p>
      <w:r>
        <w:rPr>
          <w:b/>
        </w:rPr>
        <w:t xml:space="preserve">Tulos</w:t>
      </w:r>
    </w:p>
    <w:p>
      <w:r>
        <w:t xml:space="preserve">bakteerit</w:t>
      </w:r>
    </w:p>
    <w:p>
      <w:r>
        <w:rPr>
          <w:b/>
        </w:rPr>
        <w:t xml:space="preserve">Esimerkki 6.5929</w:t>
      </w:r>
    </w:p>
    <w:p>
      <w:r>
        <w:t xml:space="preserve">Vesihomeet elävät enimmäkseen vedessä tai kosteassa?</w:t>
      </w:r>
    </w:p>
    <w:p>
      <w:r>
        <w:rPr>
          <w:b/>
        </w:rPr>
        <w:t xml:space="preserve">Tulos</w:t>
      </w:r>
    </w:p>
    <w:p>
      <w:r>
        <w:t xml:space="preserve">maaperä</w:t>
      </w:r>
    </w:p>
    <w:p>
      <w:r>
        <w:rPr>
          <w:b/>
        </w:rPr>
        <w:t xml:space="preserve">Esimerkki 6.5930</w:t>
      </w:r>
    </w:p>
    <w:p>
      <w:r>
        <w:t xml:space="preserve">Mihin viruksen entsyymi ja genomi on pakattu?</w:t>
      </w:r>
    </w:p>
    <w:p>
      <w:r>
        <w:rPr>
          <w:b/>
        </w:rPr>
        <w:t xml:space="preserve">Tulos</w:t>
      </w:r>
    </w:p>
    <w:p>
      <w:r>
        <w:t xml:space="preserve">viruksen kapsidi</w:t>
      </w:r>
    </w:p>
    <w:p>
      <w:r>
        <w:rPr>
          <w:b/>
        </w:rPr>
        <w:t xml:space="preserve">Esimerkki 6.5931</w:t>
      </w:r>
    </w:p>
    <w:p>
      <w:r>
        <w:t xml:space="preserve">Radon on inertti ja yleensä reagoimaton, koska se on minkälainen kaasu?</w:t>
      </w:r>
    </w:p>
    <w:p>
      <w:r>
        <w:rPr>
          <w:b/>
        </w:rPr>
        <w:t xml:space="preserve">Tulos</w:t>
      </w:r>
    </w:p>
    <w:p>
      <w:r>
        <w:t xml:space="preserve">jalokaasu</w:t>
      </w:r>
    </w:p>
    <w:p>
      <w:r>
        <w:rPr>
          <w:b/>
        </w:rPr>
        <w:t xml:space="preserve">Esimerkki 6.5932</w:t>
      </w:r>
    </w:p>
    <w:p>
      <w:r>
        <w:t xml:space="preserve">Missä suurin osa lajeista elää?</w:t>
      </w:r>
    </w:p>
    <w:p>
      <w:r>
        <w:rPr>
          <w:b/>
        </w:rPr>
        <w:t xml:space="preserve">Tulos</w:t>
      </w:r>
    </w:p>
    <w:p>
      <w:r>
        <w:t xml:space="preserve">valtameri</w:t>
      </w:r>
    </w:p>
    <w:p>
      <w:r>
        <w:rPr>
          <w:b/>
        </w:rPr>
        <w:t xml:space="preserve">Esimerkki 6.5933</w:t>
      </w:r>
    </w:p>
    <w:p>
      <w:r>
        <w:t xml:space="preserve">Mikä on mullistanut ihmisyhteiskunnan viime vuosikymmeninä?</w:t>
      </w:r>
    </w:p>
    <w:p>
      <w:r>
        <w:rPr>
          <w:b/>
        </w:rPr>
        <w:t xml:space="preserve">Tulos</w:t>
      </w:r>
    </w:p>
    <w:p>
      <w:r>
        <w:t xml:space="preserve">tietotekniikka</w:t>
      </w:r>
    </w:p>
    <w:p>
      <w:r>
        <w:rPr>
          <w:b/>
        </w:rPr>
        <w:t xml:space="preserve">Esimerkki 6.5934</w:t>
      </w:r>
    </w:p>
    <w:p>
      <w:r>
        <w:t xml:space="preserve">Mitkä ovat verisuonikasvien kaksi jakoa?</w:t>
      </w:r>
    </w:p>
    <w:p>
      <w:r>
        <w:rPr>
          <w:b/>
        </w:rPr>
        <w:t xml:space="preserve">Tulos</w:t>
      </w:r>
    </w:p>
    <w:p>
      <w:r>
        <w:t xml:space="preserve">siemenettömät ja siemenet</w:t>
      </w:r>
    </w:p>
    <w:p>
      <w:r>
        <w:rPr>
          <w:b/>
        </w:rPr>
        <w:t xml:space="preserve">Esimerkki 6.5935</w:t>
      </w:r>
    </w:p>
    <w:p>
      <w:r>
        <w:t xml:space="preserve">Milloin sublimoituminen tapahtuu?</w:t>
      </w:r>
    </w:p>
    <w:p>
      <w:r>
        <w:rPr>
          <w:b/>
        </w:rPr>
        <w:t xml:space="preserve">Tulos</w:t>
      </w:r>
    </w:p>
    <w:p>
      <w:r>
        <w:t xml:space="preserve">kun jää ja lumi muuttuvat suoraan vesihöyryiksi.</w:t>
      </w:r>
    </w:p>
    <w:p>
      <w:r>
        <w:rPr>
          <w:b/>
        </w:rPr>
        <w:t xml:space="preserve">Esimerkki 6.5936</w:t>
      </w:r>
    </w:p>
    <w:p>
      <w:r>
        <w:t xml:space="preserve">Minkä monimutkaisten hiilihydraattien päätehtävät ovat energian varastointi ja rakenteellisten kudosten muodostaminen?</w:t>
      </w:r>
    </w:p>
    <w:p>
      <w:r>
        <w:rPr>
          <w:b/>
        </w:rPr>
        <w:t xml:space="preserve">Tulos</w:t>
      </w:r>
    </w:p>
    <w:p>
      <w:r>
        <w:t xml:space="preserve">polysakkaridit</w:t>
      </w:r>
    </w:p>
    <w:p>
      <w:r>
        <w:rPr>
          <w:b/>
        </w:rPr>
        <w:t xml:space="preserve">Esimerkki 6.5937</w:t>
      </w:r>
    </w:p>
    <w:p>
      <w:r>
        <w:t xml:space="preserve">Liian paljon vettä liian nopeasti juominen voi johtaa mihin mahdollisesti kuolemaan johtavaan tilaan, joka aiheuttaa vaarallisia muutoksia suolapitoisuuksissa?</w:t>
      </w:r>
    </w:p>
    <w:p>
      <w:r>
        <w:rPr>
          <w:b/>
        </w:rPr>
        <w:t xml:space="preserve">Tulos</w:t>
      </w:r>
    </w:p>
    <w:p>
      <w:r>
        <w:t xml:space="preserve">vesimyrkytys</w:t>
      </w:r>
    </w:p>
    <w:p>
      <w:r>
        <w:rPr>
          <w:b/>
        </w:rPr>
        <w:t xml:space="preserve">Esimerkki 6.5938</w:t>
      </w:r>
    </w:p>
    <w:p>
      <w:r>
        <w:t xml:space="preserve">Mikä ihmiskehon järjestelmä koostuu sydämestä, verisuoniverkostosta ja verestä?</w:t>
      </w:r>
    </w:p>
    <w:p>
      <w:r>
        <w:rPr>
          <w:b/>
        </w:rPr>
        <w:t xml:space="preserve">Tulos</w:t>
      </w:r>
    </w:p>
    <w:p>
      <w:r>
        <w:t xml:space="preserve">sydän- ja verisuonijärjestelmä</w:t>
      </w:r>
    </w:p>
    <w:p>
      <w:r>
        <w:rPr>
          <w:b/>
        </w:rPr>
        <w:t xml:space="preserve">Esimerkki 6.5939</w:t>
      </w:r>
    </w:p>
    <w:p>
      <w:r>
        <w:t xml:space="preserve">Mikä on termi menetelmälle, jossa lähetetään ultraääniaaltoja kohteiden sijainnin määrittämiseksi?</w:t>
      </w:r>
    </w:p>
    <w:p>
      <w:r>
        <w:rPr>
          <w:b/>
        </w:rPr>
        <w:t xml:space="preserve">Tulos</w:t>
      </w:r>
    </w:p>
    <w:p>
      <w:r>
        <w:t xml:space="preserve">kaikuluotaus</w:t>
      </w:r>
    </w:p>
    <w:p>
      <w:r>
        <w:rPr>
          <w:b/>
        </w:rPr>
        <w:t xml:space="preserve">Esimerkki 6.5940</w:t>
      </w:r>
    </w:p>
    <w:p>
      <w:r>
        <w:t xml:space="preserve">Blastokystan solut muodostavat sisemmän solumassan, jota kutsutaan miksi?</w:t>
      </w:r>
    </w:p>
    <w:p>
      <w:r>
        <w:rPr>
          <w:b/>
        </w:rPr>
        <w:t xml:space="preserve">Tulos</w:t>
      </w:r>
    </w:p>
    <w:p>
      <w:r>
        <w:t xml:space="preserve">alkioblastit</w:t>
      </w:r>
    </w:p>
    <w:p>
      <w:r>
        <w:rPr>
          <w:b/>
        </w:rPr>
        <w:t xml:space="preserve">Esimerkki 6.5941</w:t>
      </w:r>
    </w:p>
    <w:p>
      <w:r>
        <w:t xml:space="preserve">Lääketieteelliset ongelmat, jotka liittyvät siihen, että elimistö reagoi huonosti insuliiniin, liittyvät yleisesti mihin sairauteen?</w:t>
      </w:r>
    </w:p>
    <w:p>
      <w:r>
        <w:rPr>
          <w:b/>
        </w:rPr>
        <w:t xml:space="preserve">Tulos</w:t>
      </w:r>
    </w:p>
    <w:p>
      <w:r>
        <w:t xml:space="preserve">diabetes</w:t>
      </w:r>
    </w:p>
    <w:p>
      <w:r>
        <w:rPr>
          <w:b/>
        </w:rPr>
        <w:t xml:space="preserve">Esimerkki 6.5942</w:t>
      </w:r>
    </w:p>
    <w:p>
      <w:r>
        <w:t xml:space="preserve">Kaikkien selkärankaisten silmissä on yksi näistä rakenteista?</w:t>
      </w:r>
    </w:p>
    <w:p>
      <w:r>
        <w:rPr>
          <w:b/>
        </w:rPr>
        <w:t xml:space="preserve">Tulos</w:t>
      </w:r>
    </w:p>
    <w:p>
      <w:r>
        <w:t xml:space="preserve">linssi</w:t>
      </w:r>
    </w:p>
    <w:p>
      <w:r>
        <w:rPr>
          <w:b/>
        </w:rPr>
        <w:t xml:space="preserve">Esimerkki 6.5943</w:t>
      </w:r>
    </w:p>
    <w:p>
      <w:r>
        <w:t xml:space="preserve">Toisin kuin maksan sappi, minkä elimen tuottama "mehu" on kirkasta ja koostuu enimmäkseen vedestä sekä joistakin suoloista, natriumbikarbonaatista ja ruoansulatusentsyymeistä?</w:t>
      </w:r>
    </w:p>
    <w:p>
      <w:r>
        <w:rPr>
          <w:b/>
        </w:rPr>
        <w:t xml:space="preserve">Tulos</w:t>
      </w:r>
    </w:p>
    <w:p>
      <w:r>
        <w:t xml:space="preserve">haima</w:t>
      </w:r>
    </w:p>
    <w:p>
      <w:r>
        <w:rPr>
          <w:b/>
        </w:rPr>
        <w:t xml:space="preserve">Esimerkki 6.5944</w:t>
      </w:r>
    </w:p>
    <w:p>
      <w:r>
        <w:t xml:space="preserve">Jos jäiselle tielle levitetään suolaa, mikä on jään sulamispiste?</w:t>
      </w:r>
    </w:p>
    <w:p>
      <w:r>
        <w:rPr>
          <w:b/>
        </w:rPr>
        <w:t xml:space="preserve">Tulos</w:t>
      </w:r>
    </w:p>
    <w:p>
      <w:r>
        <w:t xml:space="preserve">vähentynyt</w:t>
      </w:r>
    </w:p>
    <w:p>
      <w:r>
        <w:rPr>
          <w:b/>
        </w:rPr>
        <w:t xml:space="preserve">Esimerkki 6.5945</w:t>
      </w:r>
    </w:p>
    <w:p>
      <w:r>
        <w:t xml:space="preserve">Soluhengitys ja fotosynteesi ovat tärkeitä osia missä syklissä?</w:t>
      </w:r>
    </w:p>
    <w:p>
      <w:r>
        <w:rPr>
          <w:b/>
        </w:rPr>
        <w:t xml:space="preserve">Tulos</w:t>
      </w:r>
    </w:p>
    <w:p>
      <w:r>
        <w:t xml:space="preserve">hiilenkierto</w:t>
      </w:r>
    </w:p>
    <w:p>
      <w:r>
        <w:rPr>
          <w:b/>
        </w:rPr>
        <w:t xml:space="preserve">Esimerkki 6.5946</w:t>
      </w:r>
    </w:p>
    <w:p>
      <w:r>
        <w:t xml:space="preserve">Mikä on molekyylien liikkuminen alueelta, jossa molekyylien pitoisuus on suuri, alueelle, jossa pitoisuus on pienempi?</w:t>
      </w:r>
    </w:p>
    <w:p>
      <w:r>
        <w:rPr>
          <w:b/>
        </w:rPr>
        <w:t xml:space="preserve">Tulos</w:t>
      </w:r>
    </w:p>
    <w:p>
      <w:r>
        <w:t xml:space="preserve">diffuusio</w:t>
      </w:r>
    </w:p>
    <w:p>
      <w:r>
        <w:rPr>
          <w:b/>
        </w:rPr>
        <w:t xml:space="preserve">Esimerkki 6.5947</w:t>
      </w:r>
    </w:p>
    <w:p>
      <w:r>
        <w:t xml:space="preserve">Mikä on nukleotidien lisääminen mrna-juosteeseen?</w:t>
      </w:r>
    </w:p>
    <w:p>
      <w:r>
        <w:rPr>
          <w:b/>
        </w:rPr>
        <w:t xml:space="preserve">Tulos</w:t>
      </w:r>
    </w:p>
    <w:p>
      <w:r>
        <w:t xml:space="preserve">venymä</w:t>
      </w:r>
    </w:p>
    <w:p>
      <w:r>
        <w:rPr>
          <w:b/>
        </w:rPr>
        <w:t xml:space="preserve">Esimerkki 6.5948</w:t>
      </w:r>
    </w:p>
    <w:p>
      <w:r>
        <w:t xml:space="preserve">Kukin juuri on tehty dermaalista, jauhetusta ja minkä tyyppisestä kudoksesta?</w:t>
      </w:r>
    </w:p>
    <w:p>
      <w:r>
        <w:rPr>
          <w:b/>
        </w:rPr>
        <w:t xml:space="preserve">Tulos</w:t>
      </w:r>
    </w:p>
    <w:p>
      <w:r>
        <w:t xml:space="preserve">verisuonet</w:t>
      </w:r>
    </w:p>
    <w:p>
      <w:r>
        <w:rPr>
          <w:b/>
        </w:rPr>
        <w:t xml:space="preserve">Esimerkki 6.5949</w:t>
      </w:r>
    </w:p>
    <w:p>
      <w:r>
        <w:t xml:space="preserve">Pohjukaissuolella on tärkeä rooli minkä ruoansulatuselimen ja sen tyhjenemisen säätelyssä?</w:t>
      </w:r>
    </w:p>
    <w:p>
      <w:r>
        <w:rPr>
          <w:b/>
        </w:rPr>
        <w:t xml:space="preserve">Tulos</w:t>
      </w:r>
    </w:p>
    <w:p>
      <w:r>
        <w:t xml:space="preserve">vatsa</w:t>
      </w:r>
    </w:p>
    <w:p>
      <w:r>
        <w:rPr>
          <w:b/>
        </w:rPr>
        <w:t xml:space="preserve">Esimerkki 6.5950</w:t>
      </w:r>
    </w:p>
    <w:p>
      <w:r>
        <w:t xml:space="preserve">Missä soluhengitys tapahtuu?</w:t>
      </w:r>
    </w:p>
    <w:p>
      <w:r>
        <w:rPr>
          <w:b/>
        </w:rPr>
        <w:t xml:space="preserve">Tulos</w:t>
      </w:r>
    </w:p>
    <w:p>
      <w:r>
        <w:t xml:space="preserve">mitokondriot</w:t>
      </w:r>
    </w:p>
    <w:p>
      <w:r>
        <w:rPr>
          <w:b/>
        </w:rPr>
        <w:t xml:space="preserve">Esimerkki 6.5951</w:t>
      </w:r>
    </w:p>
    <w:p>
      <w:r>
        <w:t xml:space="preserve">Mikä on nimeltään nesteen täyttämä ruumiinontelo, jonka mesodermi sulkee kokonaan sisäänsä?</w:t>
      </w:r>
    </w:p>
    <w:p>
      <w:r>
        <w:rPr>
          <w:b/>
        </w:rPr>
        <w:t xml:space="preserve">Tulos</w:t>
      </w:r>
    </w:p>
    <w:p>
      <w:r>
        <w:t xml:space="preserve">coelom</w:t>
      </w:r>
    </w:p>
    <w:p>
      <w:r>
        <w:rPr>
          <w:b/>
        </w:rPr>
        <w:t xml:space="preserve">Esimerkki 6.5952</w:t>
      </w:r>
    </w:p>
    <w:p>
      <w:r>
        <w:t xml:space="preserve">Mitä organismityyppiä käytetään yleisesti juustojen ja jogurttien kaltaisten elintarvikkeiden valmistuksessa?</w:t>
      </w:r>
    </w:p>
    <w:p>
      <w:r>
        <w:rPr>
          <w:b/>
        </w:rPr>
        <w:t xml:space="preserve">Tulos</w:t>
      </w:r>
    </w:p>
    <w:p>
      <w:r>
        <w:t xml:space="preserve">mesofiiliset organismit</w:t>
      </w:r>
    </w:p>
    <w:p>
      <w:r>
        <w:rPr>
          <w:b/>
        </w:rPr>
        <w:t xml:space="preserve">Esimerkki 6.5953</w:t>
      </w:r>
    </w:p>
    <w:p>
      <w:r>
        <w:t xml:space="preserve">Mikä on korkein taksoni eliöiden luokittelussa?</w:t>
      </w:r>
    </w:p>
    <w:p>
      <w:r>
        <w:rPr>
          <w:b/>
        </w:rPr>
        <w:t xml:space="preserve">Tulos</w:t>
      </w:r>
    </w:p>
    <w:p>
      <w:r>
        <w:t xml:space="preserve">a-alue</w:t>
      </w:r>
    </w:p>
    <w:p>
      <w:r>
        <w:rPr>
          <w:b/>
        </w:rPr>
        <w:t xml:space="preserve">Esimerkki 6.5954</w:t>
      </w:r>
    </w:p>
    <w:p>
      <w:r>
        <w:t xml:space="preserve">Mikä rakenne kulkee selkärankaisilla aivoista selkärangan hännänpäähän?</w:t>
      </w:r>
    </w:p>
    <w:p>
      <w:r>
        <w:rPr>
          <w:b/>
        </w:rPr>
        <w:t xml:space="preserve">Tulos</w:t>
      </w:r>
    </w:p>
    <w:p>
      <w:r>
        <w:t xml:space="preserve">selkäydin</w:t>
      </w:r>
    </w:p>
    <w:p>
      <w:r>
        <w:rPr>
          <w:b/>
        </w:rPr>
        <w:t xml:space="preserve">Esimerkki 6.5955</w:t>
      </w:r>
    </w:p>
    <w:p>
      <w:r>
        <w:t xml:space="preserve">Mikä on pehmeä, harmaa, myrkytön maa-alkalimetalli?</w:t>
      </w:r>
    </w:p>
    <w:p>
      <w:r>
        <w:rPr>
          <w:b/>
        </w:rPr>
        <w:t xml:space="preserve">Tulos</w:t>
      </w:r>
    </w:p>
    <w:p>
      <w:r>
        <w:t xml:space="preserve">kalsium</w:t>
      </w:r>
    </w:p>
    <w:p>
      <w:r>
        <w:rPr>
          <w:b/>
        </w:rPr>
        <w:t xml:space="preserve">Esimerkki 6.5956</w:t>
      </w:r>
    </w:p>
    <w:p>
      <w:r>
        <w:t xml:space="preserve">Kloroplastin tylakoideissa on mitä kasvipigmenttiä?</w:t>
      </w:r>
    </w:p>
    <w:p>
      <w:r>
        <w:rPr>
          <w:b/>
        </w:rPr>
        <w:t xml:space="preserve">Tulos</w:t>
      </w:r>
    </w:p>
    <w:p>
      <w:r>
        <w:t xml:space="preserve">klorofylli</w:t>
      </w:r>
    </w:p>
    <w:p>
      <w:r>
        <w:rPr>
          <w:b/>
        </w:rPr>
        <w:t xml:space="preserve">Esimerkki 6.5957</w:t>
      </w:r>
    </w:p>
    <w:p>
      <w:r>
        <w:t xml:space="preserve">Mikä hypoteettinen yhteys kasvinsyöjien kehityksen ja kasvien puolustuskyvyn välillä on havaittu luonnossa, esimerkiksi siemenissä, jotka ovat eläimille epämiellyttäviä?</w:t>
      </w:r>
    </w:p>
    <w:p>
      <w:r>
        <w:rPr>
          <w:b/>
        </w:rPr>
        <w:t xml:space="preserve">Tulos</w:t>
      </w:r>
    </w:p>
    <w:p>
      <w:r>
        <w:t xml:space="preserve">coevolution</w:t>
      </w:r>
    </w:p>
    <w:p>
      <w:r>
        <w:rPr>
          <w:b/>
        </w:rPr>
        <w:t xml:space="preserve">Esimerkki 6.5958</w:t>
      </w:r>
    </w:p>
    <w:p>
      <w:r>
        <w:t xml:space="preserve">Mikä teoria auttaa ennustamaan tulevia sääilmiöitä?</w:t>
      </w:r>
    </w:p>
    <w:p>
      <w:r>
        <w:rPr>
          <w:b/>
        </w:rPr>
        <w:t xml:space="preserve">Tulos</w:t>
      </w:r>
    </w:p>
    <w:p>
      <w:r>
        <w:t xml:space="preserve">ilmastonmuutosteoria</w:t>
      </w:r>
    </w:p>
    <w:p>
      <w:r>
        <w:rPr>
          <w:b/>
        </w:rPr>
        <w:t xml:space="preserve">Esimerkki 6.5959</w:t>
      </w:r>
    </w:p>
    <w:p>
      <w:r>
        <w:t xml:space="preserve">Otoksen vaihtelua voidaan esittää millä suureella, joka tarkoittaa arvojen kokonaishajontaa?</w:t>
      </w:r>
    </w:p>
    <w:p>
      <w:r>
        <w:rPr>
          <w:b/>
        </w:rPr>
        <w:t xml:space="preserve">Tulos</w:t>
      </w:r>
    </w:p>
    <w:p>
      <w:r>
        <w:t xml:space="preserve">alue</w:t>
      </w:r>
    </w:p>
    <w:p>
      <w:r>
        <w:rPr>
          <w:b/>
        </w:rPr>
        <w:t xml:space="preserve">Esimerkki 6.5960</w:t>
      </w:r>
    </w:p>
    <w:p>
      <w:r>
        <w:t xml:space="preserve">Lintujen tavoin useimmat matelijat erittävät typpipitoisia jätteitään minkälaisena happona?</w:t>
      </w:r>
    </w:p>
    <w:p>
      <w:r>
        <w:rPr>
          <w:b/>
        </w:rPr>
        <w:t xml:space="preserve">Tulos</w:t>
      </w:r>
    </w:p>
    <w:p>
      <w:r>
        <w:t xml:space="preserve">virtsahappo</w:t>
      </w:r>
    </w:p>
    <w:p>
      <w:r>
        <w:rPr>
          <w:b/>
        </w:rPr>
        <w:t xml:space="preserve">Esimerkki 6.5961</w:t>
      </w:r>
    </w:p>
    <w:p>
      <w:r>
        <w:t xml:space="preserve">Mikä on epävakaiden alkuaineiden hajoaminen stabiileiksi alkuaineiksi?</w:t>
      </w:r>
    </w:p>
    <w:p>
      <w:r>
        <w:rPr>
          <w:b/>
        </w:rPr>
        <w:t xml:space="preserve">Tulos</w:t>
      </w:r>
    </w:p>
    <w:p>
      <w:r>
        <w:t xml:space="preserve">radioaktiivinen hajoaminen</w:t>
      </w:r>
    </w:p>
    <w:p>
      <w:r>
        <w:rPr>
          <w:b/>
        </w:rPr>
        <w:t xml:space="preserve">Esimerkki 6.5962</w:t>
      </w:r>
    </w:p>
    <w:p>
      <w:r>
        <w:t xml:space="preserve">Mikä tavallinen merenelävä voi olla yhtä aikaa sekä hereillä että unessa?</w:t>
      </w:r>
    </w:p>
    <w:p>
      <w:r>
        <w:rPr>
          <w:b/>
        </w:rPr>
        <w:t xml:space="preserve">Tulos</w:t>
      </w:r>
    </w:p>
    <w:p>
      <w:r>
        <w:t xml:space="preserve">delfiinit</w:t>
      </w:r>
    </w:p>
    <w:p>
      <w:r>
        <w:rPr>
          <w:b/>
        </w:rPr>
        <w:t xml:space="preserve">Esimerkki 6.5963</w:t>
      </w:r>
    </w:p>
    <w:p>
      <w:r>
        <w:t xml:space="preserve">Missä kaksi tai useampi luurangon luu kohtaa?</w:t>
      </w:r>
    </w:p>
    <w:p>
      <w:r>
        <w:rPr>
          <w:b/>
        </w:rPr>
        <w:t xml:space="preserve">Tulos</w:t>
      </w:r>
    </w:p>
    <w:p>
      <w:r>
        <w:t xml:space="preserve">nivelet</w:t>
      </w:r>
    </w:p>
    <w:p>
      <w:r>
        <w:rPr>
          <w:b/>
        </w:rPr>
        <w:t xml:space="preserve">Esimerkki 6.5964</w:t>
      </w:r>
    </w:p>
    <w:p>
      <w:r>
        <w:t xml:space="preserve">Mihin maakerrokseen kertyy liukoisia mineraaleja ja savia, jolloin se pystyy pidättämään enemmän vettä?</w:t>
      </w:r>
    </w:p>
    <w:p>
      <w:r>
        <w:rPr>
          <w:b/>
        </w:rPr>
        <w:t xml:space="preserve">Tulos</w:t>
      </w:r>
    </w:p>
    <w:p>
      <w:r>
        <w:t xml:space="preserve">maaperä</w:t>
      </w:r>
    </w:p>
    <w:p>
      <w:r>
        <w:rPr>
          <w:b/>
        </w:rPr>
        <w:t xml:space="preserve">Esimerkki 6.5965</w:t>
      </w:r>
    </w:p>
    <w:p>
      <w:r>
        <w:t xml:space="preserve">Minkä tyyppinen kuituliitos on useimpien kallon luiden välissä?</w:t>
      </w:r>
    </w:p>
    <w:p>
      <w:r>
        <w:rPr>
          <w:b/>
        </w:rPr>
        <w:t xml:space="preserve">Tulos</w:t>
      </w:r>
    </w:p>
    <w:p>
      <w:r>
        <w:t xml:space="preserve">ompeleet</w:t>
      </w:r>
    </w:p>
    <w:p>
      <w:r>
        <w:rPr>
          <w:b/>
        </w:rPr>
        <w:t xml:space="preserve">Esimerkki 6.5966</w:t>
      </w:r>
    </w:p>
    <w:p>
      <w:r>
        <w:t xml:space="preserve">Mitä kutsutaan liuoksiksi, joissa liuenneen aineen pitoisuus ylittää sen liukoisuuden?</w:t>
      </w:r>
    </w:p>
    <w:p>
      <w:r>
        <w:rPr>
          <w:b/>
        </w:rPr>
        <w:t xml:space="preserve">Tulos</w:t>
      </w:r>
    </w:p>
    <w:p>
      <w:r>
        <w:t xml:space="preserve">ylikyllästetty</w:t>
      </w:r>
    </w:p>
    <w:p>
      <w:r>
        <w:rPr>
          <w:b/>
        </w:rPr>
        <w:t xml:space="preserve">Esimerkki 6.5967</w:t>
      </w:r>
    </w:p>
    <w:p>
      <w:r>
        <w:t xml:space="preserve">Mitä loinen tarkoittaa?</w:t>
      </w:r>
    </w:p>
    <w:p>
      <w:r>
        <w:rPr>
          <w:b/>
        </w:rPr>
        <w:t xml:space="preserve">Tulos</w:t>
      </w:r>
    </w:p>
    <w:p>
      <w:r>
        <w:t xml:space="preserve">asuu isännässä</w:t>
      </w:r>
    </w:p>
    <w:p>
      <w:r>
        <w:rPr>
          <w:b/>
        </w:rPr>
        <w:t xml:space="preserve">Esimerkki 6.5968</w:t>
      </w:r>
    </w:p>
    <w:p>
      <w:r>
        <w:t xml:space="preserve">Mikä sijaitsee litosfäärin alla?</w:t>
      </w:r>
    </w:p>
    <w:p>
      <w:r>
        <w:rPr>
          <w:b/>
        </w:rPr>
        <w:t xml:space="preserve">Tulos</w:t>
      </w:r>
    </w:p>
    <w:p>
      <w:r>
        <w:t xml:space="preserve">astenosfääri</w:t>
      </w:r>
    </w:p>
    <w:p>
      <w:r>
        <w:rPr>
          <w:b/>
        </w:rPr>
        <w:t xml:space="preserve">Esimerkki 6.5969</w:t>
      </w:r>
    </w:p>
    <w:p>
      <w:r>
        <w:t xml:space="preserve">Mitä radiotaajuutta sinun pitäisi kuunnella, jos haluat vähemmän melua?</w:t>
      </w:r>
    </w:p>
    <w:p>
      <w:r>
        <w:rPr>
          <w:b/>
        </w:rPr>
        <w:t xml:space="preserve">Tulos</w:t>
      </w:r>
    </w:p>
    <w:p>
      <w:r>
        <w:t xml:space="preserve">fm</w:t>
      </w:r>
    </w:p>
    <w:p>
      <w:r>
        <w:rPr>
          <w:b/>
        </w:rPr>
        <w:t xml:space="preserve">Esimerkki 6.5970</w:t>
      </w:r>
    </w:p>
    <w:p>
      <w:r>
        <w:t xml:space="preserve">Mitä yksikköä käytetään jännitteen mittaamiseen?</w:t>
      </w:r>
    </w:p>
    <w:p>
      <w:r>
        <w:rPr>
          <w:b/>
        </w:rPr>
        <w:t xml:space="preserve">Tulos</w:t>
      </w:r>
    </w:p>
    <w:p>
      <w:r>
        <w:t xml:space="preserve">volttia</w:t>
      </w:r>
    </w:p>
    <w:p>
      <w:r>
        <w:rPr>
          <w:b/>
        </w:rPr>
        <w:t xml:space="preserve">Esimerkki 6.5971</w:t>
      </w:r>
    </w:p>
    <w:p>
      <w:r>
        <w:t xml:space="preserve">Mihin kehon osaan koukkumadot tarttuvat?</w:t>
      </w:r>
    </w:p>
    <w:p>
      <w:r>
        <w:rPr>
          <w:b/>
        </w:rPr>
        <w:t xml:space="preserve">Tulos</w:t>
      </w:r>
    </w:p>
    <w:p>
      <w:r>
        <w:t xml:space="preserve">suolet</w:t>
      </w:r>
    </w:p>
    <w:p>
      <w:r>
        <w:rPr>
          <w:b/>
        </w:rPr>
        <w:t xml:space="preserve">Esimerkki 6.5972</w:t>
      </w:r>
    </w:p>
    <w:p>
      <w:r>
        <w:t xml:space="preserve">Minkä tyyppiset lääkkeet voivat lisätä veden menetystä häiritsemällä liuottimien ja veden takaisinottoa muodostuvasta virtsasta?</w:t>
      </w:r>
    </w:p>
    <w:p>
      <w:r>
        <w:rPr>
          <w:b/>
        </w:rPr>
        <w:t xml:space="preserve">Tulos</w:t>
      </w:r>
    </w:p>
    <w:p>
      <w:r>
        <w:t xml:space="preserve">diureetit</w:t>
      </w:r>
    </w:p>
    <w:p>
      <w:r>
        <w:rPr>
          <w:b/>
        </w:rPr>
        <w:t xml:space="preserve">Esimerkki 6.5973</w:t>
      </w:r>
    </w:p>
    <w:p>
      <w:r>
        <w:t xml:space="preserve">Mitä kasvit erittävät ja eläimet ottavat sisäänsä?</w:t>
      </w:r>
    </w:p>
    <w:p>
      <w:r>
        <w:rPr>
          <w:b/>
        </w:rPr>
        <w:t xml:space="preserve">Tulos</w:t>
      </w:r>
    </w:p>
    <w:p>
      <w:r>
        <w:t xml:space="preserve">happi</w:t>
      </w:r>
    </w:p>
    <w:p>
      <w:r>
        <w:rPr>
          <w:b/>
        </w:rPr>
        <w:t xml:space="preserve">Esimerkki 6.5974</w:t>
      </w:r>
    </w:p>
    <w:p>
      <w:r>
        <w:t xml:space="preserve">Minkä tyyppistä energiaa ydinreaktorin ydin tuottaa suuren määrän fissiotuotteiden hajoamisesta, vaikka energiaa tuottava fissioketjureaktio on sammutettu?</w:t>
      </w:r>
    </w:p>
    <w:p>
      <w:r>
        <w:rPr>
          <w:b/>
        </w:rPr>
        <w:t xml:space="preserve">Tulos</w:t>
      </w:r>
    </w:p>
    <w:p>
      <w:r>
        <w:t xml:space="preserve">lämpö</w:t>
      </w:r>
    </w:p>
    <w:p>
      <w:r>
        <w:rPr>
          <w:b/>
        </w:rPr>
        <w:t xml:space="preserve">Esimerkki 6.5975</w:t>
      </w:r>
    </w:p>
    <w:p>
      <w:r>
        <w:t xml:space="preserve">Fotosysteemissä valoa keräävän kompleksin pigmentit siirtävät valoenergiaa kahdelle erityiselle molekyylille, jotka ovat mitä reaktiokeskuksessa?</w:t>
      </w:r>
    </w:p>
    <w:p>
      <w:r>
        <w:rPr>
          <w:b/>
        </w:rPr>
        <w:t xml:space="preserve">Tulos</w:t>
      </w:r>
    </w:p>
    <w:p>
      <w:r>
        <w:t xml:space="preserve">klorofylli</w:t>
      </w:r>
    </w:p>
    <w:p>
      <w:r>
        <w:rPr>
          <w:b/>
        </w:rPr>
        <w:t xml:space="preserve">Esimerkki 6.5976</w:t>
      </w:r>
    </w:p>
    <w:p>
      <w:r>
        <w:t xml:space="preserve">Kone on mikä tahansa laite, joka helpottaa työtä tekemällä mitä?</w:t>
      </w:r>
    </w:p>
    <w:p>
      <w:r>
        <w:rPr>
          <w:b/>
        </w:rPr>
        <w:t xml:space="preserve">Tulos</w:t>
      </w:r>
    </w:p>
    <w:p>
      <w:r>
        <w:t xml:space="preserve">voiman muuttaminen</w:t>
      </w:r>
    </w:p>
    <w:p>
      <w:r>
        <w:rPr>
          <w:b/>
        </w:rPr>
        <w:t xml:space="preserve">Esimerkki 6.5977</w:t>
      </w:r>
    </w:p>
    <w:p>
      <w:r>
        <w:t xml:space="preserve">Sulfaattia käytetään puhdistusaineena, koska se on hapan ja liukenee mihin aineeseen?</w:t>
      </w:r>
    </w:p>
    <w:p>
      <w:r>
        <w:rPr>
          <w:b/>
        </w:rPr>
        <w:t xml:space="preserve">Tulos</w:t>
      </w:r>
    </w:p>
    <w:p>
      <w:r>
        <w:t xml:space="preserve">vesi</w:t>
      </w:r>
    </w:p>
    <w:p>
      <w:r>
        <w:rPr>
          <w:b/>
        </w:rPr>
        <w:t xml:space="preserve">Esimerkki 6.5978</w:t>
      </w:r>
    </w:p>
    <w:p>
      <w:r>
        <w:t xml:space="preserve">Mitä talirauhanen erittää, joka tekee ihosta ja hiuksista vedenpitäviä?</w:t>
      </w:r>
    </w:p>
    <w:p>
      <w:r>
        <w:rPr>
          <w:b/>
        </w:rPr>
        <w:t xml:space="preserve">Tulos</w:t>
      </w:r>
    </w:p>
    <w:p>
      <w:r>
        <w:t xml:space="preserve">tali</w:t>
      </w:r>
    </w:p>
    <w:p>
      <w:r>
        <w:rPr>
          <w:b/>
        </w:rPr>
        <w:t xml:space="preserve">Esimerkki 6.5979</w:t>
      </w:r>
    </w:p>
    <w:p>
      <w:r>
        <w:t xml:space="preserve">Miksi ajautumisnopeus on mitätön?</w:t>
      </w:r>
    </w:p>
    <w:p>
      <w:r>
        <w:rPr>
          <w:b/>
        </w:rPr>
        <w:t xml:space="preserve">Tulos</w:t>
      </w:r>
    </w:p>
    <w:p>
      <w:r>
        <w:t xml:space="preserve">monia ilmaisia maksuja</w:t>
      </w:r>
    </w:p>
    <w:p>
      <w:r>
        <w:rPr>
          <w:b/>
        </w:rPr>
        <w:t xml:space="preserve">Esimerkki 6.5980</w:t>
      </w:r>
    </w:p>
    <w:p>
      <w:r>
        <w:t xml:space="preserve">Mitä eliöitä pidetään fotoautotrofeina, koska ne käyttävät auringonvaloa ja hiilidioksidista peräisin olevaa hiiltä syntetisoidakseen kemiallista energiaa hiilihydraattien muodossa?</w:t>
      </w:r>
    </w:p>
    <w:p>
      <w:r>
        <w:rPr>
          <w:b/>
        </w:rPr>
        <w:t xml:space="preserve">Tulos</w:t>
      </w:r>
    </w:p>
    <w:p>
      <w:r>
        <w:t xml:space="preserve">kasvit</w:t>
      </w:r>
    </w:p>
    <w:p>
      <w:r>
        <w:rPr>
          <w:b/>
        </w:rPr>
        <w:t xml:space="preserve">Esimerkki 6.5981</w:t>
      </w:r>
    </w:p>
    <w:p>
      <w:r>
        <w:t xml:space="preserve">Miksi kutsutaan prosessia, jonka tuloksena eläin tuottaa jälkeläisiä?</w:t>
      </w:r>
    </w:p>
    <w:p>
      <w:r>
        <w:rPr>
          <w:b/>
        </w:rPr>
        <w:t xml:space="preserve">Tulos</w:t>
      </w:r>
    </w:p>
    <w:p>
      <w:r>
        <w:t xml:space="preserve">jäljennös</w:t>
      </w:r>
    </w:p>
    <w:p>
      <w:r>
        <w:rPr>
          <w:b/>
        </w:rPr>
        <w:t xml:space="preserve">Esimerkki 6.5982</w:t>
      </w:r>
    </w:p>
    <w:p>
      <w:r>
        <w:t xml:space="preserve">Minkä alkuaineen järjestysluku on 16?</w:t>
      </w:r>
    </w:p>
    <w:p>
      <w:r>
        <w:rPr>
          <w:b/>
        </w:rPr>
        <w:t xml:space="preserve">Tulos</w:t>
      </w:r>
    </w:p>
    <w:p>
      <w:r>
        <w:t xml:space="preserve">Rikki</w:t>
      </w:r>
    </w:p>
    <w:p>
      <w:r>
        <w:rPr>
          <w:b/>
        </w:rPr>
        <w:t xml:space="preserve">Esimerkki 6.5983</w:t>
      </w:r>
    </w:p>
    <w:p>
      <w:r>
        <w:t xml:space="preserve">Kiinteät aineet voidaan jakaa amorfisiin kiinteisiin aineisiin ja mihin muuhun ryhmään?</w:t>
      </w:r>
    </w:p>
    <w:p>
      <w:r>
        <w:rPr>
          <w:b/>
        </w:rPr>
        <w:t xml:space="preserve">Tulos</w:t>
      </w:r>
    </w:p>
    <w:p>
      <w:r>
        <w:t xml:space="preserve">kiteiset kiinteät aineet</w:t>
      </w:r>
    </w:p>
    <w:p>
      <w:r>
        <w:rPr>
          <w:b/>
        </w:rPr>
        <w:t xml:space="preserve">Esimerkki 6.5984</w:t>
      </w:r>
    </w:p>
    <w:p>
      <w:r>
        <w:t xml:space="preserve">Hemolymfa kylvettää elimiä suoraan niveljalkaisilla ja useimmilla nilviäisillä, mikä johtuu avoimesta järjestelmästä?</w:t>
      </w:r>
    </w:p>
    <w:p>
      <w:r>
        <w:rPr>
          <w:b/>
        </w:rPr>
        <w:t xml:space="preserve">Tulos</w:t>
      </w:r>
    </w:p>
    <w:p>
      <w:r>
        <w:t xml:space="preserve">verenkierto</w:t>
      </w:r>
    </w:p>
    <w:p>
      <w:r>
        <w:rPr>
          <w:b/>
        </w:rPr>
        <w:t xml:space="preserve">Esimerkki 6.5985</w:t>
      </w:r>
    </w:p>
    <w:p>
      <w:r>
        <w:t xml:space="preserve">Millä alueella kehossa on suturaalisia luita?</w:t>
      </w:r>
    </w:p>
    <w:p>
      <w:r>
        <w:rPr>
          <w:b/>
        </w:rPr>
        <w:t xml:space="preserve">Tulos</w:t>
      </w:r>
    </w:p>
    <w:p>
      <w:r>
        <w:t xml:space="preserve">kallo</w:t>
      </w:r>
    </w:p>
    <w:p>
      <w:r>
        <w:rPr>
          <w:b/>
        </w:rPr>
        <w:t xml:space="preserve">Esimerkki 6.5986</w:t>
      </w:r>
    </w:p>
    <w:p>
      <w:r>
        <w:t xml:space="preserve">Koska ääniaaltojen on liikuttava väliaineen läpi, missä ei ole ääniaaltoja?</w:t>
      </w:r>
    </w:p>
    <w:p>
      <w:r>
        <w:rPr>
          <w:b/>
        </w:rPr>
        <w:t xml:space="preserve">Tulos</w:t>
      </w:r>
    </w:p>
    <w:p>
      <w:r>
        <w:t xml:space="preserve">tyhjiö</w:t>
      </w:r>
    </w:p>
    <w:p>
      <w:r>
        <w:rPr>
          <w:b/>
        </w:rPr>
        <w:t xml:space="preserve">Esimerkki 6.5987</w:t>
      </w:r>
    </w:p>
    <w:p>
      <w:r>
        <w:t xml:space="preserve">Mitkä ovat pieniä jäisiä kohteita, joiden kiertorata auringon ympäri on hyvin elliptinen?</w:t>
      </w:r>
    </w:p>
    <w:p>
      <w:r>
        <w:rPr>
          <w:b/>
        </w:rPr>
        <w:t xml:space="preserve">Tulos</w:t>
      </w:r>
    </w:p>
    <w:p>
      <w:r>
        <w:t xml:space="preserve">komeetat</w:t>
      </w:r>
    </w:p>
    <w:p>
      <w:r>
        <w:rPr>
          <w:b/>
        </w:rPr>
        <w:t xml:space="preserve">Esimerkki 6.5988</w:t>
      </w:r>
    </w:p>
    <w:p>
      <w:r>
        <w:t xml:space="preserve">Mikä on kaikkien selkärankaisten punasolujen rautaa sisältävän hapenkuljetusproteiinin nimi?</w:t>
      </w:r>
    </w:p>
    <w:p>
      <w:r>
        <w:rPr>
          <w:b/>
        </w:rPr>
        <w:t xml:space="preserve">Tulos</w:t>
      </w:r>
    </w:p>
    <w:p>
      <w:r>
        <w:t xml:space="preserve">hemoglobiini</w:t>
      </w:r>
    </w:p>
    <w:p>
      <w:r>
        <w:rPr>
          <w:b/>
        </w:rPr>
        <w:t xml:space="preserve">Esimerkki 6.5989</w:t>
      </w:r>
    </w:p>
    <w:p>
      <w:r>
        <w:t xml:space="preserve">Mikä prosessi määrittää koko genomin dna-sekvenssin?</w:t>
      </w:r>
    </w:p>
    <w:p>
      <w:r>
        <w:rPr>
          <w:b/>
        </w:rPr>
        <w:t xml:space="preserve">Tulos</w:t>
      </w:r>
    </w:p>
    <w:p>
      <w:r>
        <w:t xml:space="preserve">koko genomin sekvensointi</w:t>
      </w:r>
    </w:p>
    <w:p>
      <w:r>
        <w:rPr>
          <w:b/>
        </w:rPr>
        <w:t xml:space="preserve">Esimerkki 6.5990</w:t>
      </w:r>
    </w:p>
    <w:p>
      <w:r>
        <w:t xml:space="preserve">Millä nimellä kutsutaan päivittäisiä muutoksia meriveden korkeudessa?</w:t>
      </w:r>
    </w:p>
    <w:p>
      <w:r>
        <w:rPr>
          <w:b/>
        </w:rPr>
        <w:t xml:space="preserve">Tulos</w:t>
      </w:r>
    </w:p>
    <w:p>
      <w:r>
        <w:t xml:space="preserve">vuorovesi</w:t>
      </w:r>
    </w:p>
    <w:p>
      <w:r>
        <w:rPr>
          <w:b/>
        </w:rPr>
        <w:t xml:space="preserve">Esimerkki 6.5991</w:t>
      </w:r>
    </w:p>
    <w:p>
      <w:r>
        <w:t xml:space="preserve">Kohdussa on ulkoinen aukko, joka tunnetaan nimellä mikä?</w:t>
      </w:r>
    </w:p>
    <w:p>
      <w:r>
        <w:rPr>
          <w:b/>
        </w:rPr>
        <w:t xml:space="preserve">Tulos</w:t>
      </w:r>
    </w:p>
    <w:p>
      <w:r>
        <w:t xml:space="preserve">vulva</w:t>
      </w:r>
    </w:p>
    <w:p>
      <w:r>
        <w:rPr>
          <w:b/>
        </w:rPr>
        <w:t xml:space="preserve">Esimerkki 6.5992</w:t>
      </w:r>
    </w:p>
    <w:p>
      <w:r>
        <w:t xml:space="preserve">Mikä säätelee eukaryoottista solusykliä?</w:t>
      </w:r>
    </w:p>
    <w:p>
      <w:r>
        <w:rPr>
          <w:b/>
        </w:rPr>
        <w:t xml:space="preserve">Tulos</w:t>
      </w:r>
    </w:p>
    <w:p>
      <w:r>
        <w:t xml:space="preserve">molekyylien valvontajärjestelmä</w:t>
      </w:r>
    </w:p>
    <w:p>
      <w:r>
        <w:rPr>
          <w:b/>
        </w:rPr>
        <w:t xml:space="preserve">Esimerkki 6.5993</w:t>
      </w:r>
    </w:p>
    <w:p>
      <w:r>
        <w:t xml:space="preserve">Missä ihmisen elimessä nuoret kehittyvät sukukypsiksi aikuisiksi?</w:t>
      </w:r>
    </w:p>
    <w:p>
      <w:r>
        <w:rPr>
          <w:b/>
        </w:rPr>
        <w:t xml:space="preserve">Tulos</w:t>
      </w:r>
    </w:p>
    <w:p>
      <w:r>
        <w:t xml:space="preserve">suolet</w:t>
      </w:r>
    </w:p>
    <w:p>
      <w:r>
        <w:rPr>
          <w:b/>
        </w:rPr>
        <w:t xml:space="preserve">Esimerkki 6.5994</w:t>
      </w:r>
    </w:p>
    <w:p>
      <w:r>
        <w:t xml:space="preserve">Nimeä nenäontelon takana sijaitseva elin, jonka läpi sekä ruoka että ilma kulkevat?</w:t>
      </w:r>
    </w:p>
    <w:p>
      <w:r>
        <w:rPr>
          <w:b/>
        </w:rPr>
        <w:t xml:space="preserve">Tulos</w:t>
      </w:r>
    </w:p>
    <w:p>
      <w:r>
        <w:t xml:space="preserve">nielu</w:t>
      </w:r>
    </w:p>
    <w:p>
      <w:r>
        <w:rPr>
          <w:b/>
        </w:rPr>
        <w:t xml:space="preserve">Esimerkki 6.5995</w:t>
      </w:r>
    </w:p>
    <w:p>
      <w:r>
        <w:t xml:space="preserve">Millä nimellä kutsutaan jotain, joka ohjaa veden tai jonkin muun aineen ottamista ympäristöstä, jotta sisäiset olosuhteet pysyisivät vakaina?</w:t>
      </w:r>
    </w:p>
    <w:p>
      <w:r>
        <w:rPr>
          <w:b/>
        </w:rPr>
        <w:t xml:space="preserve">Tulos</w:t>
      </w:r>
    </w:p>
    <w:p>
      <w:r>
        <w:t xml:space="preserve">osmoregulaattorit</w:t>
      </w:r>
    </w:p>
    <w:p>
      <w:r>
        <w:rPr>
          <w:b/>
        </w:rPr>
        <w:t xml:space="preserve">Esimerkki 6.5996</w:t>
      </w:r>
    </w:p>
    <w:p>
      <w:r>
        <w:t xml:space="preserve">Sammakot ja konnat, salamanterit ja muurahaiset sekä kausiliskot ovat minkä eläinryhmän kolme järjestystä?</w:t>
      </w:r>
    </w:p>
    <w:p>
      <w:r>
        <w:rPr>
          <w:b/>
        </w:rPr>
        <w:t xml:space="preserve">Tulos</w:t>
      </w:r>
    </w:p>
    <w:p>
      <w:r>
        <w:t xml:space="preserve">sammakkoeläimet</w:t>
      </w:r>
    </w:p>
    <w:p>
      <w:r>
        <w:rPr>
          <w:b/>
        </w:rPr>
        <w:t xml:space="preserve">Esimerkki 6.5997</w:t>
      </w:r>
    </w:p>
    <w:p>
      <w:r>
        <w:t xml:space="preserve">Protistien elinkaari hyötyy siitä, että se sisältää mitä lisääntymismuotoja?</w:t>
      </w:r>
    </w:p>
    <w:p>
      <w:r>
        <w:rPr>
          <w:b/>
        </w:rPr>
        <w:t xml:space="preserve">Tulos</w:t>
      </w:r>
    </w:p>
    <w:p>
      <w:r>
        <w:t xml:space="preserve">suvuton ja seksuaalinen</w:t>
      </w:r>
    </w:p>
    <w:p>
      <w:r>
        <w:rPr>
          <w:b/>
        </w:rPr>
        <w:t xml:space="preserve">Esimerkki 6.5998</w:t>
      </w:r>
    </w:p>
    <w:p>
      <w:r>
        <w:t xml:space="preserve">Hedelmäkärpäsillä kaikki homeoottiset geenit löytyvät yhdestä mistä?</w:t>
      </w:r>
    </w:p>
    <w:p>
      <w:r>
        <w:rPr>
          <w:b/>
        </w:rPr>
        <w:t xml:space="preserve">Tulos</w:t>
      </w:r>
    </w:p>
    <w:p>
      <w:r>
        <w:t xml:space="preserve">kromosomi</w:t>
      </w:r>
    </w:p>
    <w:p>
      <w:r>
        <w:rPr>
          <w:b/>
        </w:rPr>
        <w:t xml:space="preserve">Esimerkki 6.5999</w:t>
      </w:r>
    </w:p>
    <w:p>
      <w:r>
        <w:t xml:space="preserve">Minkä prosessin aikana linnut sopeuttivat siivet ja sään lentoon?</w:t>
      </w:r>
    </w:p>
    <w:p>
      <w:r>
        <w:rPr>
          <w:b/>
        </w:rPr>
        <w:t xml:space="preserve">Tulos</w:t>
      </w:r>
    </w:p>
    <w:p>
      <w:r>
        <w:t xml:space="preserve">evoluutio</w:t>
      </w:r>
    </w:p>
    <w:p>
      <w:r>
        <w:rPr>
          <w:b/>
        </w:rPr>
        <w:t xml:space="preserve">Esimerkki 6.6000</w:t>
      </w:r>
    </w:p>
    <w:p>
      <w:r>
        <w:t xml:space="preserve">Mitä kaasua hiiva vapauttaa leivän leivonnassa?</w:t>
      </w:r>
    </w:p>
    <w:p>
      <w:r>
        <w:rPr>
          <w:b/>
        </w:rPr>
        <w:t xml:space="preserve">Tulos</w:t>
      </w:r>
    </w:p>
    <w:p>
      <w:r>
        <w:t xml:space="preserve">hiilidioksidi</w:t>
      </w:r>
    </w:p>
    <w:p>
      <w:r>
        <w:rPr>
          <w:b/>
        </w:rPr>
        <w:t xml:space="preserve">Esimerkki 6.6001</w:t>
      </w:r>
    </w:p>
    <w:p>
      <w:r>
        <w:t xml:space="preserve">Kudokset ovat järjestäytyneet minkä mukaan?</w:t>
      </w:r>
    </w:p>
    <w:p>
      <w:r>
        <w:rPr>
          <w:b/>
        </w:rPr>
        <w:t xml:space="preserve">Tulos</w:t>
      </w:r>
    </w:p>
    <w:p>
      <w:r>
        <w:t xml:space="preserve">solut</w:t>
      </w:r>
    </w:p>
    <w:p>
      <w:r>
        <w:rPr>
          <w:b/>
        </w:rPr>
        <w:t xml:space="preserve">Esimerkki 6.6002</w:t>
      </w:r>
    </w:p>
    <w:p>
      <w:r>
        <w:t xml:space="preserve">Gibbsin vapaan energian arvoja voidaan käyttää minkä määrittämiseen?</w:t>
      </w:r>
    </w:p>
    <w:p>
      <w:r>
        <w:rPr>
          <w:b/>
        </w:rPr>
        <w:t xml:space="preserve">Tulos</w:t>
      </w:r>
    </w:p>
    <w:p>
      <w:r>
        <w:t xml:space="preserve">tasapainovakiot</w:t>
      </w:r>
    </w:p>
    <w:p>
      <w:r>
        <w:rPr>
          <w:b/>
        </w:rPr>
        <w:t xml:space="preserve">Esimerkki 6.6003</w:t>
      </w:r>
    </w:p>
    <w:p>
      <w:r>
        <w:t xml:space="preserve">Ioneja voi muodostua, kun atomit menettävät mitä muita hiukkasia?</w:t>
      </w:r>
    </w:p>
    <w:p>
      <w:r>
        <w:rPr>
          <w:b/>
        </w:rPr>
        <w:t xml:space="preserve">Tulos</w:t>
      </w:r>
    </w:p>
    <w:p>
      <w:r>
        <w:t xml:space="preserve">elektronit</w:t>
      </w:r>
    </w:p>
    <w:p>
      <w:r>
        <w:rPr>
          <w:b/>
        </w:rPr>
        <w:t xml:space="preserve">Esimerkki 6.6004</w:t>
      </w:r>
    </w:p>
    <w:p>
      <w:r>
        <w:t xml:space="preserve">Mihin kuuluvat kaikki alueen bioottiset ja abioottiset tekijät ja niiden vuorovaikutus?</w:t>
      </w:r>
    </w:p>
    <w:p>
      <w:r>
        <w:rPr>
          <w:b/>
        </w:rPr>
        <w:t xml:space="preserve">Tulos</w:t>
      </w:r>
    </w:p>
    <w:p>
      <w:r>
        <w:t xml:space="preserve">ekosysteemi</w:t>
      </w:r>
    </w:p>
    <w:p>
      <w:r>
        <w:rPr>
          <w:b/>
        </w:rPr>
        <w:t xml:space="preserve">Esimerkki 6.6005</w:t>
      </w:r>
    </w:p>
    <w:p>
      <w:r>
        <w:t xml:space="preserve">Kuinka monta kromosomisarjaa sukusoluissa on?</w:t>
      </w:r>
    </w:p>
    <w:p>
      <w:r>
        <w:rPr>
          <w:b/>
        </w:rPr>
        <w:t xml:space="preserve">Tulos</w:t>
      </w:r>
    </w:p>
    <w:p>
      <w:r>
        <w:t xml:space="preserve">single</w:t>
      </w:r>
    </w:p>
    <w:p>
      <w:r>
        <w:rPr>
          <w:b/>
        </w:rPr>
        <w:t xml:space="preserve">Esimerkki 6.6006</w:t>
      </w:r>
    </w:p>
    <w:p>
      <w:r>
        <w:t xml:space="preserve">Mitä Einstein kuvasi tieteellisen ymmärryksen harppauksena, kun hän kuvaili lommoa avaruuden ja ajan kudoksessa?</w:t>
      </w:r>
    </w:p>
    <w:p>
      <w:r>
        <w:rPr>
          <w:b/>
        </w:rPr>
        <w:t xml:space="preserve">Tulos</w:t>
      </w:r>
    </w:p>
    <w:p>
      <w:r>
        <w:t xml:space="preserve">painovoima</w:t>
      </w:r>
    </w:p>
    <w:p>
      <w:r>
        <w:rPr>
          <w:b/>
        </w:rPr>
        <w:t xml:space="preserve">Esimerkki 6.6007</w:t>
      </w:r>
    </w:p>
    <w:p>
      <w:r>
        <w:t xml:space="preserve">Mikä organismi suorittaa ainoastaan käymistä tai anaerobista hengitystä?</w:t>
      </w:r>
    </w:p>
    <w:p>
      <w:r>
        <w:rPr>
          <w:b/>
        </w:rPr>
        <w:t xml:space="preserve">Tulos</w:t>
      </w:r>
    </w:p>
    <w:p>
      <w:r>
        <w:t xml:space="preserve">pakolliset anaerobit</w:t>
      </w:r>
    </w:p>
    <w:p>
      <w:r>
        <w:rPr>
          <w:b/>
        </w:rPr>
        <w:t xml:space="preserve">Esimerkki 6.6008</w:t>
      </w:r>
    </w:p>
    <w:p>
      <w:r>
        <w:t xml:space="preserve">Minkälainen auringonvalo estää kasvin pystysuuntaisen kasvun?</w:t>
      </w:r>
    </w:p>
    <w:p>
      <w:r>
        <w:rPr>
          <w:b/>
        </w:rPr>
        <w:t xml:space="preserve">Tulos</w:t>
      </w:r>
    </w:p>
    <w:p>
      <w:r>
        <w:t xml:space="preserve">suora</w:t>
      </w:r>
    </w:p>
    <w:p>
      <w:r>
        <w:rPr>
          <w:b/>
        </w:rPr>
        <w:t xml:space="preserve">Esimerkki 6.6009</w:t>
      </w:r>
    </w:p>
    <w:p>
      <w:r>
        <w:t xml:space="preserve">Havaintojen mukaan kappaleeseen kohdistuva voima kohdistuu aina millä tavalla?</w:t>
      </w:r>
    </w:p>
    <w:p>
      <w:r>
        <w:rPr>
          <w:b/>
        </w:rPr>
        <w:t xml:space="preserve">Tulos</w:t>
      </w:r>
    </w:p>
    <w:p>
      <w:r>
        <w:t xml:space="preserve">toinen kohde</w:t>
      </w:r>
    </w:p>
    <w:p>
      <w:r>
        <w:rPr>
          <w:b/>
        </w:rPr>
        <w:t xml:space="preserve">Esimerkki 6.6010</w:t>
      </w:r>
    </w:p>
    <w:p>
      <w:r>
        <w:t xml:space="preserve">Miten protonien määrä vertautuu elektronien määrään sähköisesti neutraalissa atomissa?</w:t>
      </w:r>
    </w:p>
    <w:p>
      <w:r>
        <w:rPr>
          <w:b/>
        </w:rPr>
        <w:t xml:space="preserve">Tulos</w:t>
      </w:r>
    </w:p>
    <w:p>
      <w:r>
        <w:t xml:space="preserve">ne ovat tasa-arvoisia</w:t>
      </w:r>
    </w:p>
    <w:p>
      <w:r>
        <w:rPr>
          <w:b/>
        </w:rPr>
        <w:t xml:space="preserve">Esimerkki 6.6011</w:t>
      </w:r>
    </w:p>
    <w:p>
      <w:r>
        <w:t xml:space="preserve">Minkä elimen avulla kuulemme ääntä?</w:t>
      </w:r>
    </w:p>
    <w:p>
      <w:r>
        <w:rPr>
          <w:b/>
        </w:rPr>
        <w:t xml:space="preserve">Tulos</w:t>
      </w:r>
    </w:p>
    <w:p>
      <w:r>
        <w:t xml:space="preserve">korva</w:t>
      </w:r>
    </w:p>
    <w:p>
      <w:r>
        <w:rPr>
          <w:b/>
        </w:rPr>
        <w:t xml:space="preserve">Esimerkki 6.6012</w:t>
      </w:r>
    </w:p>
    <w:p>
      <w:r>
        <w:t xml:space="preserve">Miksi kutsutaan henkilöä, joka tutkii tautien esiintyvyyttä ja jakautumista ihmispopulaatioissa ja -ympäristöissä?</w:t>
      </w:r>
    </w:p>
    <w:p>
      <w:r>
        <w:rPr>
          <w:b/>
        </w:rPr>
        <w:t xml:space="preserve">Tulos</w:t>
      </w:r>
    </w:p>
    <w:p>
      <w:r>
        <w:t xml:space="preserve">epidemiologi</w:t>
      </w:r>
    </w:p>
    <w:p>
      <w:r>
        <w:rPr>
          <w:b/>
        </w:rPr>
        <w:t xml:space="preserve">Esimerkki 6.6013</w:t>
      </w:r>
    </w:p>
    <w:p>
      <w:r>
        <w:t xml:space="preserve">Mitä aurinkokuntamme tärkeintä kohdetta ympäröi korona?</w:t>
      </w:r>
    </w:p>
    <w:p>
      <w:r>
        <w:rPr>
          <w:b/>
        </w:rPr>
        <w:t xml:space="preserve">Tulos</w:t>
      </w:r>
    </w:p>
    <w:p>
      <w:r>
        <w:t xml:space="preserve">aurinko</w:t>
      </w:r>
    </w:p>
    <w:p>
      <w:r>
        <w:rPr>
          <w:b/>
        </w:rPr>
        <w:t xml:space="preserve">Esimerkki 6.6014</w:t>
      </w:r>
    </w:p>
    <w:p>
      <w:r>
        <w:t xml:space="preserve">Missä useimmat punalevälajit elävät?</w:t>
      </w:r>
    </w:p>
    <w:p>
      <w:r>
        <w:rPr>
          <w:b/>
        </w:rPr>
        <w:t xml:space="preserve">Tulos</w:t>
      </w:r>
    </w:p>
    <w:p>
      <w:r>
        <w:t xml:space="preserve">valtameret</w:t>
      </w:r>
    </w:p>
    <w:p>
      <w:r>
        <w:rPr>
          <w:b/>
        </w:rPr>
        <w:t xml:space="preserve">Esimerkki 6.6015</w:t>
      </w:r>
    </w:p>
    <w:p>
      <w:r>
        <w:t xml:space="preserve">Elektroni kiihtyy levosta potentiaalieron kautta, joka on mikä?</w:t>
      </w:r>
    </w:p>
    <w:p>
      <w:r>
        <w:rPr>
          <w:b/>
        </w:rPr>
        <w:t xml:space="preserve">Tulos</w:t>
      </w:r>
    </w:p>
    <w:p>
      <w:r>
        <w:t xml:space="preserve">volttia</w:t>
      </w:r>
    </w:p>
    <w:p>
      <w:r>
        <w:rPr>
          <w:b/>
        </w:rPr>
        <w:t xml:space="preserve">Esimerkki 6.6016</w:t>
      </w:r>
    </w:p>
    <w:p>
      <w:r>
        <w:t xml:space="preserve">Mitä kutsutaan geenien muunnoksiksi?</w:t>
      </w:r>
    </w:p>
    <w:p>
      <w:r>
        <w:rPr>
          <w:b/>
        </w:rPr>
        <w:t xml:space="preserve">Tulos</w:t>
      </w:r>
    </w:p>
    <w:p>
      <w:r>
        <w:t xml:space="preserve">alleelit</w:t>
      </w:r>
    </w:p>
    <w:p>
      <w:r>
        <w:rPr>
          <w:b/>
        </w:rPr>
        <w:t xml:space="preserve">Esimerkki 6.6017</w:t>
      </w:r>
    </w:p>
    <w:p>
      <w:r>
        <w:t xml:space="preserve">Mikä voima vetää kaasua ja pölyä tähtisumun keskelle, jotta tähti voi muodostua?</w:t>
      </w:r>
    </w:p>
    <w:p>
      <w:r>
        <w:rPr>
          <w:b/>
        </w:rPr>
        <w:t xml:space="preserve">Tulos</w:t>
      </w:r>
    </w:p>
    <w:p>
      <w:r>
        <w:t xml:space="preserve">painovoima</w:t>
      </w:r>
    </w:p>
    <w:p>
      <w:r>
        <w:rPr>
          <w:b/>
        </w:rPr>
        <w:t xml:space="preserve">Esimerkki 6.6018</w:t>
      </w:r>
    </w:p>
    <w:p>
      <w:r>
        <w:t xml:space="preserve">Minkälainen käyttäytyminen ilmenee vasta kokemuksen tai harjoittelun jälkeen ja kuvaa suurinta osaa ihmisen käyttäytymisestä?</w:t>
      </w:r>
    </w:p>
    <w:p>
      <w:r>
        <w:rPr>
          <w:b/>
        </w:rPr>
        <w:t xml:space="preserve">Tulos</w:t>
      </w:r>
    </w:p>
    <w:p>
      <w:r>
        <w:t xml:space="preserve">opittu käyttäytyminen</w:t>
      </w:r>
    </w:p>
    <w:p>
      <w:r>
        <w:rPr>
          <w:b/>
        </w:rPr>
        <w:t xml:space="preserve">Esimerkki 6.6019</w:t>
      </w:r>
    </w:p>
    <w:p>
      <w:r>
        <w:t xml:space="preserve">Ateroskleroosissa valtimon seinämän paksuuntuminen voi rajoittaa veren virtausta valtimossa?</w:t>
      </w:r>
    </w:p>
    <w:p>
      <w:r>
        <w:rPr>
          <w:b/>
        </w:rPr>
        <w:t xml:space="preserve">Tulos</w:t>
      </w:r>
    </w:p>
    <w:p>
      <w:r>
        <w:t xml:space="preserve">plakin muodostuminen</w:t>
      </w:r>
    </w:p>
    <w:p>
      <w:r>
        <w:rPr>
          <w:b/>
        </w:rPr>
        <w:t xml:space="preserve">Esimerkki 6.6020</w:t>
      </w:r>
    </w:p>
    <w:p>
      <w:r>
        <w:t xml:space="preserve">Alkueläimet voidaan luokitella sen perusteella, miten ne?</w:t>
      </w:r>
    </w:p>
    <w:p>
      <w:r>
        <w:rPr>
          <w:b/>
        </w:rPr>
        <w:t xml:space="preserve">Tulos</w:t>
      </w:r>
    </w:p>
    <w:p>
      <w:r>
        <w:t xml:space="preserve">siirrä</w:t>
      </w:r>
    </w:p>
    <w:p>
      <w:r>
        <w:rPr>
          <w:b/>
        </w:rPr>
        <w:t xml:space="preserve">Esimerkki 6.6021</w:t>
      </w:r>
    </w:p>
    <w:p>
      <w:r>
        <w:t xml:space="preserve">Mitokondrioiden tavoin plastidit sisältävät oman mitä?</w:t>
      </w:r>
    </w:p>
    <w:p>
      <w:r>
        <w:rPr>
          <w:b/>
        </w:rPr>
        <w:t xml:space="preserve">Tulos</w:t>
      </w:r>
    </w:p>
    <w:p>
      <w:r>
        <w:t xml:space="preserve">dna</w:t>
      </w:r>
    </w:p>
    <w:p>
      <w:r>
        <w:rPr>
          <w:b/>
        </w:rPr>
        <w:t xml:space="preserve">Esimerkki 6.6022</w:t>
      </w:r>
    </w:p>
    <w:p>
      <w:r>
        <w:t xml:space="preserve">Mikä sähkömagneettinen aalto alkaa sähköisesti varautuneen hiukkasen liikkeestä?</w:t>
      </w:r>
    </w:p>
    <w:p>
      <w:r>
        <w:rPr>
          <w:b/>
        </w:rPr>
        <w:t xml:space="preserve">Tulos</w:t>
      </w:r>
    </w:p>
    <w:p>
      <w:r>
        <w:t xml:space="preserve">tärinä</w:t>
      </w:r>
    </w:p>
    <w:p>
      <w:r>
        <w:rPr>
          <w:b/>
        </w:rPr>
        <w:t xml:space="preserve">Esimerkki 6.6023</w:t>
      </w:r>
    </w:p>
    <w:p>
      <w:r>
        <w:t xml:space="preserve">Mitkä ovat ihmisten ainoat todella synnynnäiset käyttäytymismuodot?</w:t>
      </w:r>
    </w:p>
    <w:p>
      <w:r>
        <w:rPr>
          <w:b/>
        </w:rPr>
        <w:t xml:space="preserve">Tulos</w:t>
      </w:r>
    </w:p>
    <w:p>
      <w:r>
        <w:t xml:space="preserve">refleksit</w:t>
      </w:r>
    </w:p>
    <w:p>
      <w:r>
        <w:rPr>
          <w:b/>
        </w:rPr>
        <w:t xml:space="preserve">Esimerkki 6.6024</w:t>
      </w:r>
    </w:p>
    <w:p>
      <w:r>
        <w:t xml:space="preserve">Jos ihmiset puuttuisivat keinotekoisesti asiaan ja hedelmöittäisivät kaljuuntuneen kotkan munan afrikkalaisen kalakotkan spermalla ja poikanen kuoriutuisi, tämä jälkeläinen, jota kutsutaan hybridiksi (kahden lajin risteytykseksi), olisi luultavasti tämä?</w:t>
      </w:r>
    </w:p>
    <w:p>
      <w:r>
        <w:rPr>
          <w:b/>
        </w:rPr>
        <w:t xml:space="preserve">Tulos</w:t>
      </w:r>
    </w:p>
    <w:p>
      <w:r>
        <w:t xml:space="preserve">hedelmättömyys</w:t>
      </w:r>
    </w:p>
    <w:p>
      <w:r>
        <w:rPr>
          <w:b/>
        </w:rPr>
        <w:t xml:space="preserve">Esimerkki 6.6025</w:t>
      </w:r>
    </w:p>
    <w:p>
      <w:r>
        <w:t xml:space="preserve">Mihin liittyy kaksi tärkeää käsitettä, kapeikko ja elinympäristö?</w:t>
      </w:r>
    </w:p>
    <w:p>
      <w:r>
        <w:rPr>
          <w:b/>
        </w:rPr>
        <w:t xml:space="preserve">Tulos</w:t>
      </w:r>
    </w:p>
    <w:p>
      <w:r>
        <w:t xml:space="preserve">ekosysteemi</w:t>
      </w:r>
    </w:p>
    <w:p>
      <w:r>
        <w:rPr>
          <w:b/>
        </w:rPr>
        <w:t xml:space="preserve">Esimerkki 6.6026</w:t>
      </w:r>
    </w:p>
    <w:p>
      <w:r>
        <w:t xml:space="preserve">Missä kudosjärjestelmässä ei ole iho- eikä verisuonikudoksia?</w:t>
      </w:r>
    </w:p>
    <w:p>
      <w:r>
        <w:rPr>
          <w:b/>
        </w:rPr>
        <w:t xml:space="preserve">Tulos</w:t>
      </w:r>
    </w:p>
    <w:p>
      <w:r>
        <w:t xml:space="preserve">maakudosjärjestelmä</w:t>
      </w:r>
    </w:p>
    <w:p>
      <w:r>
        <w:rPr>
          <w:b/>
        </w:rPr>
        <w:t xml:space="preserve">Esimerkki 6.6027</w:t>
      </w:r>
    </w:p>
    <w:p>
      <w:r>
        <w:t xml:space="preserve">Fosfaattipitoiset merisedimentit muodostuvat pääasiassa meren eliöiden ruumiista ja mistä?</w:t>
      </w:r>
    </w:p>
    <w:p>
      <w:r>
        <w:rPr>
          <w:b/>
        </w:rPr>
        <w:t xml:space="preserve">Tulos</w:t>
      </w:r>
    </w:p>
    <w:p>
      <w:r>
        <w:t xml:space="preserve">eritteet</w:t>
      </w:r>
    </w:p>
    <w:p>
      <w:r>
        <w:rPr>
          <w:b/>
        </w:rPr>
        <w:t xml:space="preserve">Esimerkki 6.6028</w:t>
      </w:r>
    </w:p>
    <w:p>
      <w:r>
        <w:t xml:space="preserve">Mitä tiedemiehet käyttävät apuna selittääkseen esineitä tai järjestelmiä yksinkertaisemmin?</w:t>
      </w:r>
    </w:p>
    <w:p>
      <w:r>
        <w:rPr>
          <w:b/>
        </w:rPr>
        <w:t xml:space="preserve">Tulos</w:t>
      </w:r>
    </w:p>
    <w:p>
      <w:r>
        <w:t xml:space="preserve">mallit</w:t>
      </w:r>
    </w:p>
    <w:p>
      <w:r>
        <w:rPr>
          <w:b/>
        </w:rPr>
        <w:t xml:space="preserve">Esimerkki 6.6029</w:t>
      </w:r>
    </w:p>
    <w:p>
      <w:r>
        <w:t xml:space="preserve">Puhdas konstruktiivinen interferenssi ja puhdas destruktiivinen interferenssi eroavat toisistaan sen mukaan, ovatko identtiset aallot mitä?</w:t>
      </w:r>
    </w:p>
    <w:p>
      <w:r>
        <w:rPr>
          <w:b/>
        </w:rPr>
        <w:t xml:space="preserve">Tulos</w:t>
      </w:r>
    </w:p>
    <w:p>
      <w:r>
        <w:t xml:space="preserve">vaiheittain</w:t>
      </w:r>
    </w:p>
    <w:p>
      <w:r>
        <w:rPr>
          <w:b/>
        </w:rPr>
        <w:t xml:space="preserve">Esimerkki 6.6030</w:t>
      </w:r>
    </w:p>
    <w:p>
      <w:r>
        <w:t xml:space="preserve">Mikä termi kuvaa kaikkea, mikä vie tilaa ja jolla on massaa, ja se jaetaan yleensä kolmeen tilaan?</w:t>
      </w:r>
    </w:p>
    <w:p>
      <w:r>
        <w:rPr>
          <w:b/>
        </w:rPr>
        <w:t xml:space="preserve">Tulos</w:t>
      </w:r>
    </w:p>
    <w:p>
      <w:r>
        <w:t xml:space="preserve">asia</w:t>
      </w:r>
    </w:p>
    <w:p>
      <w:r>
        <w:rPr>
          <w:b/>
        </w:rPr>
        <w:t xml:space="preserve">Esimerkki 6.6031</w:t>
      </w:r>
    </w:p>
    <w:p>
      <w:r>
        <w:t xml:space="preserve">Kalat käyttävät osaa evistään kuljettamaan itseään vedessä ja osaa mihin?</w:t>
      </w:r>
    </w:p>
    <w:p>
      <w:r>
        <w:rPr>
          <w:b/>
        </w:rPr>
        <w:t xml:space="preserve">Tulos</w:t>
      </w:r>
    </w:p>
    <w:p>
      <w:r>
        <w:t xml:space="preserve">ohjaus</w:t>
      </w:r>
    </w:p>
    <w:p>
      <w:r>
        <w:rPr>
          <w:b/>
        </w:rPr>
        <w:t xml:space="preserve">Esimerkki 6.6032</w:t>
      </w:r>
    </w:p>
    <w:p>
      <w:r>
        <w:t xml:space="preserve">Mikä on aroottisen vyöhykkeen vähimmäissyvyys?</w:t>
      </w:r>
    </w:p>
    <w:p>
      <w:r>
        <w:rPr>
          <w:b/>
        </w:rPr>
        <w:t xml:space="preserve">Tulos</w:t>
      </w:r>
    </w:p>
    <w:p>
      <w:r>
        <w:t xml:space="preserve">200 metriä</w:t>
      </w:r>
    </w:p>
    <w:p>
      <w:r>
        <w:rPr>
          <w:b/>
        </w:rPr>
        <w:t xml:space="preserve">Esimerkki 6.6033</w:t>
      </w:r>
    </w:p>
    <w:p>
      <w:r>
        <w:t xml:space="preserve">Mikä prosessi yhdistää kaksi haploidista sukusolua diploidiseksi zygootiksi?</w:t>
      </w:r>
    </w:p>
    <w:p>
      <w:r>
        <w:rPr>
          <w:b/>
        </w:rPr>
        <w:t xml:space="preserve">Tulos</w:t>
      </w:r>
    </w:p>
    <w:p>
      <w:r>
        <w:t xml:space="preserve">lannoitus</w:t>
      </w:r>
    </w:p>
    <w:p>
      <w:r>
        <w:rPr>
          <w:b/>
        </w:rPr>
        <w:t xml:space="preserve">Esimerkki 6.6034</w:t>
      </w:r>
    </w:p>
    <w:p>
      <w:r>
        <w:t xml:space="preserve">Mikä on elementin pienin osa, joka säilyttää elementin identiteetin?</w:t>
      </w:r>
    </w:p>
    <w:p>
      <w:r>
        <w:rPr>
          <w:b/>
        </w:rPr>
        <w:t xml:space="preserve">Tulos</w:t>
      </w:r>
    </w:p>
    <w:p>
      <w:r>
        <w:t xml:space="preserve">atomi</w:t>
      </w:r>
    </w:p>
    <w:p>
      <w:r>
        <w:rPr>
          <w:b/>
        </w:rPr>
        <w:t xml:space="preserve">Esimerkki 6.6035</w:t>
      </w:r>
    </w:p>
    <w:p>
      <w:r>
        <w:t xml:space="preserve">Mikä on termi taudinaiheuttajien tarkoitukselliselle levittämiselle tai levittämiselle?</w:t>
      </w:r>
    </w:p>
    <w:p>
      <w:r>
        <w:rPr>
          <w:b/>
        </w:rPr>
        <w:t xml:space="preserve">Tulos</w:t>
      </w:r>
    </w:p>
    <w:p>
      <w:r>
        <w:t xml:space="preserve">bioterrorismi</w:t>
      </w:r>
    </w:p>
    <w:p>
      <w:r>
        <w:rPr>
          <w:b/>
        </w:rPr>
        <w:t xml:space="preserve">Esimerkki 6.6036</w:t>
      </w:r>
    </w:p>
    <w:p>
      <w:r>
        <w:t xml:space="preserve">Kolmipistokkeet, katkaisijat ja gfci-pistorasiat ovat turvallisuusominaisuuksia, jotka tunnistavat minkä vaaran?</w:t>
      </w:r>
    </w:p>
    <w:p>
      <w:r>
        <w:rPr>
          <w:b/>
        </w:rPr>
        <w:t xml:space="preserve">Tulos</w:t>
      </w:r>
    </w:p>
    <w:p>
      <w:r>
        <w:t xml:space="preserve">sähkö</w:t>
      </w:r>
    </w:p>
    <w:p>
      <w:r>
        <w:rPr>
          <w:b/>
        </w:rPr>
        <w:t xml:space="preserve">Esimerkki 6.6037</w:t>
      </w:r>
    </w:p>
    <w:p>
      <w:r>
        <w:t xml:space="preserve">Minkälaista oppimista tapahtuu aiemmista kokemuksista ja päättelystä?</w:t>
      </w:r>
    </w:p>
    <w:p>
      <w:r>
        <w:rPr>
          <w:b/>
        </w:rPr>
        <w:t xml:space="preserve">Tulos</w:t>
      </w:r>
    </w:p>
    <w:p>
      <w:r>
        <w:t xml:space="preserve">oivaltava oppiminen</w:t>
      </w:r>
    </w:p>
    <w:p>
      <w:r>
        <w:rPr>
          <w:b/>
        </w:rPr>
        <w:t xml:space="preserve">Esimerkki 6.6038</w:t>
      </w:r>
    </w:p>
    <w:p>
      <w:r>
        <w:t xml:space="preserve">Mitä muodostuu, kun teräshiomakoneen kipinät reagoivat hapen kanssa?</w:t>
      </w:r>
    </w:p>
    <w:p>
      <w:r>
        <w:rPr>
          <w:b/>
        </w:rPr>
        <w:t xml:space="preserve">Tulos</w:t>
      </w:r>
    </w:p>
    <w:p>
      <w:r>
        <w:t xml:space="preserve">rautaoksidi</w:t>
      </w:r>
    </w:p>
    <w:p>
      <w:r>
        <w:rPr>
          <w:b/>
        </w:rPr>
        <w:t xml:space="preserve">Esimerkki 6.6039</w:t>
      </w:r>
    </w:p>
    <w:p>
      <w:r>
        <w:t xml:space="preserve">Mikä termi kuvaa liikettä, joka toistuu säännöllisin väliajoin, kuten esimerkiksi värähtelevän kitarajousen liike?</w:t>
      </w:r>
    </w:p>
    <w:p>
      <w:r>
        <w:rPr>
          <w:b/>
        </w:rPr>
        <w:t xml:space="preserve">Tulos</w:t>
      </w:r>
    </w:p>
    <w:p>
      <w:r>
        <w:t xml:space="preserve">jaksollinen liike</w:t>
      </w:r>
    </w:p>
    <w:p>
      <w:r>
        <w:rPr>
          <w:b/>
        </w:rPr>
        <w:t xml:space="preserve">Esimerkki 6.6040</w:t>
      </w:r>
    </w:p>
    <w:p>
      <w:r>
        <w:t xml:space="preserve">Mikä on paineen si-yksikkö?</w:t>
      </w:r>
    </w:p>
    <w:p>
      <w:r>
        <w:rPr>
          <w:b/>
        </w:rPr>
        <w:t xml:space="preserve">Tulos</w:t>
      </w:r>
    </w:p>
    <w:p>
      <w:r>
        <w:t xml:space="preserve">Pascal</w:t>
      </w:r>
    </w:p>
    <w:p>
      <w:r>
        <w:rPr>
          <w:b/>
        </w:rPr>
        <w:t xml:space="preserve">Esimerkki 6.6041</w:t>
      </w:r>
    </w:p>
    <w:p>
      <w:r>
        <w:t xml:space="preserve">Useimmat nykyaikaiset siemenkasvit ovat angiospermejä, jotka tuottavat siemeniä missä kukissa?</w:t>
      </w:r>
    </w:p>
    <w:p>
      <w:r>
        <w:rPr>
          <w:b/>
        </w:rPr>
        <w:t xml:space="preserve">Tulos</w:t>
      </w:r>
    </w:p>
    <w:p>
      <w:r>
        <w:t xml:space="preserve">munasarjat</w:t>
      </w:r>
    </w:p>
    <w:p>
      <w:r>
        <w:rPr>
          <w:b/>
        </w:rPr>
        <w:t xml:space="preserve">Esimerkki 6.6042</w:t>
      </w:r>
    </w:p>
    <w:p>
      <w:r>
        <w:t xml:space="preserve">Makean veden ympäristöissä elävillä organismeilla on usein supistuva tyhjiö, joka estää soluja ottamasta liikaa vettä minkä prosessin kautta?</w:t>
      </w:r>
    </w:p>
    <w:p>
      <w:r>
        <w:rPr>
          <w:b/>
        </w:rPr>
        <w:t xml:space="preserve">Tulos</w:t>
      </w:r>
    </w:p>
    <w:p>
      <w:r>
        <w:t xml:space="preserve">Osmoosi</w:t>
      </w:r>
    </w:p>
    <w:p>
      <w:r>
        <w:rPr>
          <w:b/>
        </w:rPr>
        <w:t xml:space="preserve">Esimerkki 6.6043</w:t>
      </w:r>
    </w:p>
    <w:p>
      <w:r>
        <w:t xml:space="preserve">Kasvit voivat lisääntyä seksuaalisesti ja millä muulla tavalla?</w:t>
      </w:r>
    </w:p>
    <w:p>
      <w:r>
        <w:rPr>
          <w:b/>
        </w:rPr>
        <w:t xml:space="preserve">Tulos</w:t>
      </w:r>
    </w:p>
    <w:p>
      <w:r>
        <w:t xml:space="preserve">suvuttomasti</w:t>
      </w:r>
    </w:p>
    <w:p>
      <w:r>
        <w:rPr>
          <w:b/>
        </w:rPr>
        <w:t xml:space="preserve">Esimerkki 6.6044</w:t>
      </w:r>
    </w:p>
    <w:p>
      <w:r>
        <w:t xml:space="preserve">Monet nuoret kokevat usein mielialan vaihteluita. mainitse yksi syy tähän.</w:t>
      </w:r>
    </w:p>
    <w:p>
      <w:r>
        <w:rPr>
          <w:b/>
        </w:rPr>
        <w:t xml:space="preserve">Tulos</w:t>
      </w:r>
    </w:p>
    <w:p>
      <w:r>
        <w:t xml:space="preserve">nousevat hormonit</w:t>
      </w:r>
    </w:p>
    <w:p>
      <w:r>
        <w:rPr>
          <w:b/>
        </w:rPr>
        <w:t xml:space="preserve">Esimerkki 6.6045</w:t>
      </w:r>
    </w:p>
    <w:p>
      <w:r>
        <w:t xml:space="preserve">Mistä kaikki ääniaallot alkavat?</w:t>
      </w:r>
    </w:p>
    <w:p>
      <w:r>
        <w:rPr>
          <w:b/>
        </w:rPr>
        <w:t xml:space="preserve">Tulos</w:t>
      </w:r>
    </w:p>
    <w:p>
      <w:r>
        <w:t xml:space="preserve">värähtelevä aine</w:t>
      </w:r>
    </w:p>
    <w:p>
      <w:r>
        <w:rPr>
          <w:b/>
        </w:rPr>
        <w:t xml:space="preserve">Esimerkki 6.6046</w:t>
      </w:r>
    </w:p>
    <w:p>
      <w:r>
        <w:t xml:space="preserve">Miksi Uranus on niin heikko?</w:t>
      </w:r>
    </w:p>
    <w:p>
      <w:r>
        <w:rPr>
          <w:b/>
        </w:rPr>
        <w:t xml:space="preserve">Tulos</w:t>
      </w:r>
    </w:p>
    <w:p>
      <w:r>
        <w:t xml:space="preserve">kaukana</w:t>
      </w:r>
    </w:p>
    <w:p>
      <w:r>
        <w:rPr>
          <w:b/>
        </w:rPr>
        <w:t xml:space="preserve">Esimerkki 6.6047</w:t>
      </w:r>
    </w:p>
    <w:p>
      <w:r>
        <w:t xml:space="preserve">Ohutsuolessa sappineste sekoittuu sappeen, joka emulgoi mitä aineita?</w:t>
      </w:r>
    </w:p>
    <w:p>
      <w:r>
        <w:rPr>
          <w:b/>
        </w:rPr>
        <w:t xml:space="preserve">Tulos</w:t>
      </w:r>
    </w:p>
    <w:p>
      <w:r>
        <w:t xml:space="preserve">rasvat</w:t>
      </w:r>
    </w:p>
    <w:p>
      <w:r>
        <w:rPr>
          <w:b/>
        </w:rPr>
        <w:t xml:space="preserve">Esimerkki 6.6048</w:t>
      </w:r>
    </w:p>
    <w:p>
      <w:r>
        <w:t xml:space="preserve">Triceps ja biceps lihakset käsivarren yläosassa ovat esimerkki minkälaisesta lihassuhteesta?</w:t>
      </w:r>
    </w:p>
    <w:p>
      <w:r>
        <w:rPr>
          <w:b/>
        </w:rPr>
        <w:t xml:space="preserve">Tulos</w:t>
      </w:r>
    </w:p>
    <w:p>
      <w:r>
        <w:t xml:space="preserve">vastakkainen</w:t>
      </w:r>
    </w:p>
    <w:p>
      <w:r>
        <w:rPr>
          <w:b/>
        </w:rPr>
        <w:t xml:space="preserve">Esimerkki 6.6049</w:t>
      </w:r>
    </w:p>
    <w:p>
      <w:r>
        <w:t xml:space="preserve">Minkä tyyppisillä organismeilla on sisäiset kellot, jotka säätelevät syklisiä prosesseja?</w:t>
      </w:r>
    </w:p>
    <w:p>
      <w:r>
        <w:rPr>
          <w:b/>
        </w:rPr>
        <w:t xml:space="preserve">Tulos</w:t>
      </w:r>
    </w:p>
    <w:p>
      <w:r>
        <w:t xml:space="preserve">eukaryoottinen</w:t>
      </w:r>
    </w:p>
    <w:p>
      <w:r>
        <w:rPr>
          <w:b/>
        </w:rPr>
        <w:t xml:space="preserve">Esimerkki 6.6050</w:t>
      </w:r>
    </w:p>
    <w:p>
      <w:r>
        <w:t xml:space="preserve">Miksi kutsutaan useimmissa prokaryoottisoluissa olevia pitkiä, ohuita proteiinijatkoksia?</w:t>
      </w:r>
    </w:p>
    <w:p>
      <w:r>
        <w:rPr>
          <w:b/>
        </w:rPr>
        <w:t xml:space="preserve">Tulos</w:t>
      </w:r>
    </w:p>
    <w:p>
      <w:r>
        <w:t xml:space="preserve">flagellum</w:t>
      </w:r>
    </w:p>
    <w:p>
      <w:r>
        <w:rPr>
          <w:b/>
        </w:rPr>
        <w:t xml:space="preserve">Esimerkki 6.6051</w:t>
      </w:r>
    </w:p>
    <w:p>
      <w:r>
        <w:t xml:space="preserve">Kuinka monesta polypeptidiketjusta insuliini koostuu?</w:t>
      </w:r>
    </w:p>
    <w:p>
      <w:r>
        <w:rPr>
          <w:b/>
        </w:rPr>
        <w:t xml:space="preserve">Tulos</w:t>
      </w:r>
    </w:p>
    <w:p>
      <w:r>
        <w:t xml:space="preserve">kaksi</w:t>
      </w:r>
    </w:p>
    <w:p>
      <w:r>
        <w:rPr>
          <w:b/>
        </w:rPr>
        <w:t xml:space="preserve">Esimerkki 6.6052</w:t>
      </w:r>
    </w:p>
    <w:p>
      <w:r>
        <w:t xml:space="preserve">Mitkä merenpohjan eliöt ovat ihmisen tarvitsemien tarpeiden lähteitä?</w:t>
      </w:r>
    </w:p>
    <w:p>
      <w:r>
        <w:rPr>
          <w:b/>
        </w:rPr>
        <w:t xml:space="preserve">Tulos</w:t>
      </w:r>
    </w:p>
    <w:p>
      <w:r>
        <w:t xml:space="preserve">lääkkeet</w:t>
      </w:r>
    </w:p>
    <w:p>
      <w:r>
        <w:rPr>
          <w:b/>
        </w:rPr>
        <w:t xml:space="preserve">Esimerkki 6.6053</w:t>
      </w:r>
    </w:p>
    <w:p>
      <w:r>
        <w:t xml:space="preserve">Useimmat verisuonikasvit ovat siemenkasveja, joita kutsutaan myös?</w:t>
      </w:r>
    </w:p>
    <w:p>
      <w:r>
        <w:rPr>
          <w:b/>
        </w:rPr>
        <w:t xml:space="preserve">Tulos</w:t>
      </w:r>
    </w:p>
    <w:p>
      <w:r>
        <w:t xml:space="preserve">spermatofyytit</w:t>
      </w:r>
    </w:p>
    <w:p>
      <w:r>
        <w:rPr>
          <w:b/>
        </w:rPr>
        <w:t xml:space="preserve">Esimerkki 6.6054</w:t>
      </w:r>
    </w:p>
    <w:p>
      <w:r>
        <w:t xml:space="preserve">Millainen lisääntymistapa tuottaa geneettisesti identtisiä organismeja eli klooneja?</w:t>
      </w:r>
    </w:p>
    <w:p>
      <w:r>
        <w:rPr>
          <w:b/>
        </w:rPr>
        <w:t xml:space="preserve">Tulos</w:t>
      </w:r>
    </w:p>
    <w:p>
      <w:r>
        <w:t xml:space="preserve">suvuton</w:t>
      </w:r>
    </w:p>
    <w:p>
      <w:r>
        <w:rPr>
          <w:b/>
        </w:rPr>
        <w:t xml:space="preserve">Esimerkki 6.6055</w:t>
      </w:r>
    </w:p>
    <w:p>
      <w:r>
        <w:t xml:space="preserve">Mikä on yleinen mittari sille, kuinka kuuma tai kylmä jokin on?</w:t>
      </w:r>
    </w:p>
    <w:p>
      <w:r>
        <w:rPr>
          <w:b/>
        </w:rPr>
        <w:t xml:space="preserve">Tulos</w:t>
      </w:r>
    </w:p>
    <w:p>
      <w:r>
        <w:t xml:space="preserve">lämpötila</w:t>
      </w:r>
    </w:p>
    <w:p>
      <w:r>
        <w:rPr>
          <w:b/>
        </w:rPr>
        <w:t xml:space="preserve">Esimerkki 6.6056</w:t>
      </w:r>
    </w:p>
    <w:p>
      <w:r>
        <w:t xml:space="preserve">Kun kaasun tilavuus pienenee, mitä tapahtuu sen paineelle?</w:t>
      </w:r>
    </w:p>
    <w:p>
      <w:r>
        <w:rPr>
          <w:b/>
        </w:rPr>
        <w:t xml:space="preserve">Tulos</w:t>
      </w:r>
    </w:p>
    <w:p>
      <w:r>
        <w:t xml:space="preserve">lisää</w:t>
      </w:r>
    </w:p>
    <w:p>
      <w:r>
        <w:rPr>
          <w:b/>
        </w:rPr>
        <w:t xml:space="preserve">Esimerkki 6.6057</w:t>
      </w:r>
    </w:p>
    <w:p>
      <w:r>
        <w:t xml:space="preserve">Näkö, kuulo, tasapaino, maku, haju ja tunto ovat minkälaisia?</w:t>
      </w:r>
    </w:p>
    <w:p>
      <w:r>
        <w:rPr>
          <w:b/>
        </w:rPr>
        <w:t xml:space="preserve">Tulos</w:t>
      </w:r>
    </w:p>
    <w:p>
      <w:r>
        <w:t xml:space="preserve">aistit</w:t>
      </w:r>
    </w:p>
    <w:p>
      <w:r>
        <w:rPr>
          <w:b/>
        </w:rPr>
        <w:t xml:space="preserve">Esimerkki 6.6058</w:t>
      </w:r>
    </w:p>
    <w:p>
      <w:r>
        <w:t xml:space="preserve">Mikä on auringonpilkkujen vuotuinen esiintymisjakso?</w:t>
      </w:r>
    </w:p>
    <w:p>
      <w:r>
        <w:rPr>
          <w:b/>
        </w:rPr>
        <w:t xml:space="preserve">Tulos</w:t>
      </w:r>
    </w:p>
    <w:p>
      <w:r>
        <w:t xml:space="preserve">11</w:t>
      </w:r>
    </w:p>
    <w:p>
      <w:r>
        <w:rPr>
          <w:b/>
        </w:rPr>
        <w:t xml:space="preserve">Esimerkki 6.6059</w:t>
      </w:r>
    </w:p>
    <w:p>
      <w:r>
        <w:t xml:space="preserve">Mikä voima lisää liukua alamäkeen ja vähentää liukua ylämäkeen?</w:t>
      </w:r>
    </w:p>
    <w:p>
      <w:r>
        <w:rPr>
          <w:b/>
        </w:rPr>
        <w:t xml:space="preserve">Tulos</w:t>
      </w:r>
    </w:p>
    <w:p>
      <w:r>
        <w:t xml:space="preserve">painovoima</w:t>
      </w:r>
    </w:p>
    <w:p>
      <w:r>
        <w:rPr>
          <w:b/>
        </w:rPr>
        <w:t xml:space="preserve">Esimerkki 6.6060</w:t>
      </w:r>
    </w:p>
    <w:p>
      <w:r>
        <w:t xml:space="preserve">Mikä on sen sokerin nimi, jota kasvit tuottavat ravinnoksi?</w:t>
      </w:r>
    </w:p>
    <w:p>
      <w:r>
        <w:rPr>
          <w:b/>
        </w:rPr>
        <w:t xml:space="preserve">Tulos</w:t>
      </w:r>
    </w:p>
    <w:p>
      <w:r>
        <w:t xml:space="preserve">glukoosi</w:t>
      </w:r>
    </w:p>
    <w:p>
      <w:r>
        <w:rPr>
          <w:b/>
        </w:rPr>
        <w:t xml:space="preserve">Esimerkki 6.6061</w:t>
      </w:r>
    </w:p>
    <w:p>
      <w:r>
        <w:t xml:space="preserve">Mikä on syy "närästykseen", joka syntyy, kun happamat ruoansulatusnesteet karkaavat ruokatorveen?</w:t>
      </w:r>
    </w:p>
    <w:p>
      <w:r>
        <w:rPr>
          <w:b/>
        </w:rPr>
        <w:t xml:space="preserve">Tulos</w:t>
      </w:r>
    </w:p>
    <w:p>
      <w:r>
        <w:t xml:space="preserve">happo refluksi</w:t>
      </w:r>
    </w:p>
    <w:p>
      <w:r>
        <w:rPr>
          <w:b/>
        </w:rPr>
        <w:t xml:space="preserve">Esimerkki 6.6062</w:t>
      </w:r>
    </w:p>
    <w:p>
      <w:r>
        <w:t xml:space="preserve">Mitkä lääkkeet voivat parantaa useimmat bakteerien aiheuttamat sairaudet?</w:t>
      </w:r>
    </w:p>
    <w:p>
      <w:r>
        <w:rPr>
          <w:b/>
        </w:rPr>
        <w:t xml:space="preserve">Tulos</w:t>
      </w:r>
    </w:p>
    <w:p>
      <w:r>
        <w:t xml:space="preserve">antibiootit</w:t>
      </w:r>
    </w:p>
    <w:p>
      <w:r>
        <w:rPr>
          <w:b/>
        </w:rPr>
        <w:t xml:space="preserve">Esimerkki 6.6063</w:t>
      </w:r>
    </w:p>
    <w:p>
      <w:r>
        <w:t xml:space="preserve">Millä nimellä kutsutaan keuhkoputkien päässä olevia pieniä ilmapusseja?</w:t>
      </w:r>
    </w:p>
    <w:p>
      <w:r>
        <w:rPr>
          <w:b/>
        </w:rPr>
        <w:t xml:space="preserve">Tulos</w:t>
      </w:r>
    </w:p>
    <w:p>
      <w:r>
        <w:t xml:space="preserve">keuhkorakkulat</w:t>
      </w:r>
    </w:p>
    <w:p>
      <w:r>
        <w:rPr>
          <w:b/>
        </w:rPr>
        <w:t xml:space="preserve">Esimerkki 6.6064</w:t>
      </w:r>
    </w:p>
    <w:p>
      <w:r>
        <w:t xml:space="preserve">Paleotsooisen kauden alkupuolella hiilidioksidin määrä ilmakehässä oli nykyiseen verrattuna?</w:t>
      </w:r>
    </w:p>
    <w:p>
      <w:r>
        <w:rPr>
          <w:b/>
        </w:rPr>
        <w:t xml:space="preserve">Tulos</w:t>
      </w:r>
    </w:p>
    <w:p>
      <w:r>
        <w:t xml:space="preserve">paljon suurempi</w:t>
      </w:r>
    </w:p>
    <w:p>
      <w:r>
        <w:rPr>
          <w:b/>
        </w:rPr>
        <w:t xml:space="preserve">Esimerkki 6.6065</w:t>
      </w:r>
    </w:p>
    <w:p>
      <w:r>
        <w:t xml:space="preserve">Proteiinin sulatus alkaa mahalaukussa, kun mahamehun pepsinogeeni muuttuu pepsiiniksi, entsyymiksi, joka hydrolysoi tämän?</w:t>
      </w:r>
    </w:p>
    <w:p>
      <w:r>
        <w:rPr>
          <w:b/>
        </w:rPr>
        <w:t xml:space="preserve">Tulos</w:t>
      </w:r>
    </w:p>
    <w:p>
      <w:r>
        <w:t xml:space="preserve">peptidisidokset</w:t>
      </w:r>
    </w:p>
    <w:p>
      <w:r>
        <w:rPr>
          <w:b/>
        </w:rPr>
        <w:t xml:space="preserve">Esimerkki 6.6066</w:t>
      </w:r>
    </w:p>
    <w:p>
      <w:r>
        <w:t xml:space="preserve">Mikä saa väliaineen hiukkaset liikkumaan aallon suunnan suuntaisesti?</w:t>
      </w:r>
    </w:p>
    <w:p>
      <w:r>
        <w:rPr>
          <w:b/>
        </w:rPr>
        <w:t xml:space="preserve">Tulos</w:t>
      </w:r>
    </w:p>
    <w:p>
      <w:r>
        <w:t xml:space="preserve">pitkittäisaallot</w:t>
      </w:r>
    </w:p>
    <w:p>
      <w:r>
        <w:rPr>
          <w:b/>
        </w:rPr>
        <w:t xml:space="preserve">Esimerkki 6.6067</w:t>
      </w:r>
    </w:p>
    <w:p>
      <w:r>
        <w:t xml:space="preserve">Systeemit ovat termisessä tasapainossa, kun niillä on sama mittaus?</w:t>
      </w:r>
    </w:p>
    <w:p>
      <w:r>
        <w:rPr>
          <w:b/>
        </w:rPr>
        <w:t xml:space="preserve">Tulos</w:t>
      </w:r>
    </w:p>
    <w:p>
      <w:r>
        <w:t xml:space="preserve">lämpötila</w:t>
      </w:r>
    </w:p>
    <w:p>
      <w:r>
        <w:rPr>
          <w:b/>
        </w:rPr>
        <w:t xml:space="preserve">Esimerkki 6.6068</w:t>
      </w:r>
    </w:p>
    <w:p>
      <w:r>
        <w:t xml:space="preserve">Missä elimessä veren ja ilman välinen kaasunvaihto tapahtuu?</w:t>
      </w:r>
    </w:p>
    <w:p>
      <w:r>
        <w:rPr>
          <w:b/>
        </w:rPr>
        <w:t xml:space="preserve">Tulos</w:t>
      </w:r>
    </w:p>
    <w:p>
      <w:r>
        <w:t xml:space="preserve">keuhkot</w:t>
      </w:r>
    </w:p>
    <w:p>
      <w:r>
        <w:rPr>
          <w:b/>
        </w:rPr>
        <w:t xml:space="preserve">Esimerkki 6.6069</w:t>
      </w:r>
    </w:p>
    <w:p>
      <w:r>
        <w:t xml:space="preserve">Miksi kutsutaan lämpimän ja viileämmän aineen nousua ja vajoamista?</w:t>
      </w:r>
    </w:p>
    <w:p>
      <w:r>
        <w:rPr>
          <w:b/>
        </w:rPr>
        <w:t xml:space="preserve">Tulos</w:t>
      </w:r>
    </w:p>
    <w:p>
      <w:r>
        <w:t xml:space="preserve">konvektio</w:t>
      </w:r>
    </w:p>
    <w:p>
      <w:r>
        <w:rPr>
          <w:b/>
        </w:rPr>
        <w:t xml:space="preserve">Esimerkki 6.6070</w:t>
      </w:r>
    </w:p>
    <w:p>
      <w:r>
        <w:t xml:space="preserve">Erytrosyytit ovat veren runsaimpia alkuaineita, punaisia, kaksoiskuperia levyjä, jotka ovat täynnä happea kuljettavaa yhdistettä, jota kutsutaan seuraavasti?</w:t>
      </w:r>
    </w:p>
    <w:p>
      <w:r>
        <w:rPr>
          <w:b/>
        </w:rPr>
        <w:t xml:space="preserve">Tulos</w:t>
      </w:r>
    </w:p>
    <w:p>
      <w:r>
        <w:t xml:space="preserve">hemoglobiini</w:t>
      </w:r>
    </w:p>
    <w:p>
      <w:r>
        <w:rPr>
          <w:b/>
        </w:rPr>
        <w:t xml:space="preserve">Esimerkki 6.6071</w:t>
      </w:r>
    </w:p>
    <w:p>
      <w:r>
        <w:t xml:space="preserve">Ioninen, molekyylinen, kovalenttinen ja metallinen ovat minkä aineen olomuodon päätyyppejä?</w:t>
      </w:r>
    </w:p>
    <w:p>
      <w:r>
        <w:rPr>
          <w:b/>
        </w:rPr>
        <w:t xml:space="preserve">Tulos</w:t>
      </w:r>
    </w:p>
    <w:p>
      <w:r>
        <w:t xml:space="preserve">kiinteät aineet</w:t>
      </w:r>
    </w:p>
    <w:p>
      <w:r>
        <w:rPr>
          <w:b/>
        </w:rPr>
        <w:t xml:space="preserve">Esimerkki 6.6072</w:t>
      </w:r>
    </w:p>
    <w:p>
      <w:r>
        <w:t xml:space="preserve">Mikä on termi liikkeen energialle?</w:t>
      </w:r>
    </w:p>
    <w:p>
      <w:r>
        <w:rPr>
          <w:b/>
        </w:rPr>
        <w:t xml:space="preserve">Tulos</w:t>
      </w:r>
    </w:p>
    <w:p>
      <w:r>
        <w:t xml:space="preserve">mekaaninen energia</w:t>
      </w:r>
    </w:p>
    <w:p>
      <w:r>
        <w:rPr>
          <w:b/>
        </w:rPr>
        <w:t xml:space="preserve">Esimerkki 6.6073</w:t>
      </w:r>
    </w:p>
    <w:p>
      <w:r>
        <w:t xml:space="preserve">Mikä on tietty alue avaruudessa, jonka sisällä aistireseptori reagoi ärsykkeisiin?</w:t>
      </w:r>
    </w:p>
    <w:p>
      <w:r>
        <w:rPr>
          <w:b/>
        </w:rPr>
        <w:t xml:space="preserve">Tulos</w:t>
      </w:r>
    </w:p>
    <w:p>
      <w:r>
        <w:t xml:space="preserve">reseptiivinen kenttä</w:t>
      </w:r>
    </w:p>
    <w:p>
      <w:r>
        <w:rPr>
          <w:b/>
        </w:rPr>
        <w:t xml:space="preserve">Esimerkki 6.6074</w:t>
      </w:r>
    </w:p>
    <w:p>
      <w:r>
        <w:t xml:space="preserve">Mikä aiheuttaa geneettisiä häiriöitä?</w:t>
      </w:r>
    </w:p>
    <w:p>
      <w:r>
        <w:rPr>
          <w:b/>
        </w:rPr>
        <w:t xml:space="preserve">Tulos</w:t>
      </w:r>
    </w:p>
    <w:p>
      <w:r>
        <w:t xml:space="preserve">mutaatiot</w:t>
      </w:r>
    </w:p>
    <w:p>
      <w:r>
        <w:rPr>
          <w:b/>
        </w:rPr>
        <w:t xml:space="preserve">Esimerkki 6.6075</w:t>
      </w:r>
    </w:p>
    <w:p>
      <w:r>
        <w:t xml:space="preserve">Missä soluissa tapahtuva vahvistuminen edellyttää usein signaalinsiirtoreittejä, joissa on mukana toisia sanansaattajia?</w:t>
      </w:r>
    </w:p>
    <w:p>
      <w:r>
        <w:rPr>
          <w:b/>
        </w:rPr>
        <w:t xml:space="preserve">Tulos</w:t>
      </w:r>
    </w:p>
    <w:p>
      <w:r>
        <w:t xml:space="preserve">aistireseptori</w:t>
      </w:r>
    </w:p>
    <w:p>
      <w:r>
        <w:rPr>
          <w:b/>
        </w:rPr>
        <w:t xml:space="preserve">Esimerkki 6.6076</w:t>
      </w:r>
    </w:p>
    <w:p>
      <w:r>
        <w:t xml:space="preserve">Mikä vaikuttaa veden kiehumispisteeseen?</w:t>
      </w:r>
    </w:p>
    <w:p>
      <w:r>
        <w:rPr>
          <w:b/>
        </w:rPr>
        <w:t xml:space="preserve">Tulos</w:t>
      </w:r>
    </w:p>
    <w:p>
      <w:r>
        <w:t xml:space="preserve">ulkoinen paine</w:t>
      </w:r>
    </w:p>
    <w:p>
      <w:r>
        <w:rPr>
          <w:b/>
        </w:rPr>
        <w:t xml:space="preserve">Esimerkki 6.6077</w:t>
      </w:r>
    </w:p>
    <w:p>
      <w:r>
        <w:t xml:space="preserve">Mitä kutsutaan pieniksi vesistöiksi, joita lähteet usein ruokkivat?</w:t>
      </w:r>
    </w:p>
    <w:p>
      <w:r>
        <w:rPr>
          <w:b/>
        </w:rPr>
        <w:t xml:space="preserve">Tulos</w:t>
      </w:r>
    </w:p>
    <w:p>
      <w:r>
        <w:t xml:space="preserve">lammet</w:t>
      </w:r>
    </w:p>
    <w:p>
      <w:r>
        <w:rPr>
          <w:b/>
        </w:rPr>
        <w:t xml:space="preserve">Esimerkki 6.6078</w:t>
      </w:r>
    </w:p>
    <w:p>
      <w:r>
        <w:t xml:space="preserve">Mikä on prosessi, jossa hiukkaset liikkuvat vierimällä tai vetämällä veden pohjaa pitkin?</w:t>
      </w:r>
    </w:p>
    <w:p>
      <w:r>
        <w:rPr>
          <w:b/>
        </w:rPr>
        <w:t xml:space="preserve">Tulos</w:t>
      </w:r>
    </w:p>
    <w:p>
      <w:r>
        <w:t xml:space="preserve">vetovoima</w:t>
      </w:r>
    </w:p>
    <w:p>
      <w:r>
        <w:rPr>
          <w:b/>
        </w:rPr>
        <w:t xml:space="preserve">Esimerkki 6.6079</w:t>
      </w:r>
    </w:p>
    <w:p>
      <w:r>
        <w:t xml:space="preserve">Miksi ihmiset rakentavat patoja ja patoja?</w:t>
      </w:r>
    </w:p>
    <w:p>
      <w:r>
        <w:rPr>
          <w:b/>
        </w:rPr>
        <w:t xml:space="preserve">Tulos</w:t>
      </w:r>
    </w:p>
    <w:p>
      <w:r>
        <w:t xml:space="preserve">estää tulvimista</w:t>
      </w:r>
    </w:p>
    <w:p>
      <w:r>
        <w:rPr>
          <w:b/>
        </w:rPr>
        <w:t xml:space="preserve">Esimerkki 6.6080</w:t>
      </w:r>
    </w:p>
    <w:p>
      <w:r>
        <w:t xml:space="preserve">Miksi kutsutaan sitä, kun virtaukset kääntävät jatkuvasti suuntaa?</w:t>
      </w:r>
    </w:p>
    <w:p>
      <w:r>
        <w:rPr>
          <w:b/>
        </w:rPr>
        <w:t xml:space="preserve">Tulos</w:t>
      </w:r>
    </w:p>
    <w:p>
      <w:r>
        <w:t xml:space="preserve">vaihtovirta</w:t>
      </w:r>
    </w:p>
    <w:p>
      <w:r>
        <w:rPr>
          <w:b/>
        </w:rPr>
        <w:t xml:space="preserve">Esimerkki 6.6081</w:t>
      </w:r>
    </w:p>
    <w:p>
      <w:r>
        <w:t xml:space="preserve">Lapsivesipunktio ja korionkylvynäytteenotto voivat osoittaa, onko epäilty geneettinen häiriö olemassa missä vaiheessa?</w:t>
      </w:r>
    </w:p>
    <w:p>
      <w:r>
        <w:rPr>
          <w:b/>
        </w:rPr>
        <w:t xml:space="preserve">Tulos</w:t>
      </w:r>
    </w:p>
    <w:p>
      <w:r>
        <w:t xml:space="preserve">sikiö</w:t>
      </w:r>
    </w:p>
    <w:p>
      <w:r>
        <w:rPr>
          <w:b/>
        </w:rPr>
        <w:t xml:space="preserve">Esimerkki 6.6082</w:t>
      </w:r>
    </w:p>
    <w:p>
      <w:r>
        <w:t xml:space="preserve">Mikä auttaa muuttamaan joitakin molekyylejä muotoon, jonka muut organismit voivat ottaa vastaan?</w:t>
      </w:r>
    </w:p>
    <w:p>
      <w:r>
        <w:rPr>
          <w:b/>
        </w:rPr>
        <w:t xml:space="preserve">Tulos</w:t>
      </w:r>
    </w:p>
    <w:p>
      <w:r>
        <w:t xml:space="preserve">prokaryootit</w:t>
      </w:r>
    </w:p>
    <w:p>
      <w:r>
        <w:rPr>
          <w:b/>
        </w:rPr>
        <w:t xml:space="preserve">Esimerkki 6.6083</w:t>
      </w:r>
    </w:p>
    <w:p>
      <w:r>
        <w:t xml:space="preserve">Mahan happamassa ympäristössä (alhainen ph) erittyvät ruoansulatusentsyymit auttavat hajottamaan mitä?</w:t>
      </w:r>
    </w:p>
    <w:p>
      <w:r>
        <w:rPr>
          <w:b/>
        </w:rPr>
        <w:t xml:space="preserve">Tulos</w:t>
      </w:r>
    </w:p>
    <w:p>
      <w:r>
        <w:t xml:space="preserve">proteiinit</w:t>
      </w:r>
    </w:p>
    <w:p>
      <w:r>
        <w:rPr>
          <w:b/>
        </w:rPr>
        <w:t xml:space="preserve">Esimerkki 6.6084</w:t>
      </w:r>
    </w:p>
    <w:p>
      <w:r>
        <w:t xml:space="preserve">Minkä tyyppisiä eläimiä delfiinit ovat?</w:t>
      </w:r>
    </w:p>
    <w:p>
      <w:r>
        <w:rPr>
          <w:b/>
        </w:rPr>
        <w:t xml:space="preserve">Tulos</w:t>
      </w:r>
    </w:p>
    <w:p>
      <w:r>
        <w:t xml:space="preserve">nisäkäs</w:t>
      </w:r>
    </w:p>
    <w:p>
      <w:r>
        <w:rPr>
          <w:b/>
        </w:rPr>
        <w:t xml:space="preserve">Esimerkki 6.6085</w:t>
      </w:r>
    </w:p>
    <w:p>
      <w:r>
        <w:t xml:space="preserve">Kuinka kauan hedelmöittymisen jälkeen sikiövaihe alkaa?</w:t>
      </w:r>
    </w:p>
    <w:p>
      <w:r>
        <w:rPr>
          <w:b/>
        </w:rPr>
        <w:t xml:space="preserve">Tulos</w:t>
      </w:r>
    </w:p>
    <w:p>
      <w:r>
        <w:t xml:space="preserve">kaksi kuukautta</w:t>
      </w:r>
    </w:p>
    <w:p>
      <w:r>
        <w:rPr>
          <w:b/>
        </w:rPr>
        <w:t xml:space="preserve">Esimerkki 6.6086</w:t>
      </w:r>
    </w:p>
    <w:p>
      <w:r>
        <w:t xml:space="preserve">Polarisoituminen tapahtuu varautuneen ja minkä toisen kohteen välillä?</w:t>
      </w:r>
    </w:p>
    <w:p>
      <w:r>
        <w:rPr>
          <w:b/>
        </w:rPr>
        <w:t xml:space="preserve">Tulos</w:t>
      </w:r>
    </w:p>
    <w:p>
      <w:r>
        <w:t xml:space="preserve">neutraali</w:t>
      </w:r>
    </w:p>
    <w:p>
      <w:r>
        <w:rPr>
          <w:b/>
        </w:rPr>
        <w:t xml:space="preserve">Esimerkki 6.6087</w:t>
      </w:r>
    </w:p>
    <w:p>
      <w:r>
        <w:t xml:space="preserve">Lasillisessa makeaa teetä sokeri on liuennut aine ja vesi on mitä?</w:t>
      </w:r>
    </w:p>
    <w:p>
      <w:r>
        <w:rPr>
          <w:b/>
        </w:rPr>
        <w:t xml:space="preserve">Tulos</w:t>
      </w:r>
    </w:p>
    <w:p>
      <w:r>
        <w:t xml:space="preserve">liuotin</w:t>
      </w:r>
    </w:p>
    <w:p>
      <w:r>
        <w:rPr>
          <w:b/>
        </w:rPr>
        <w:t xml:space="preserve">Esimerkki 6.6088</w:t>
      </w:r>
    </w:p>
    <w:p>
      <w:r>
        <w:t xml:space="preserve">Mikä on usein hoitamattoman ateroskleroosin seuraus?</w:t>
      </w:r>
    </w:p>
    <w:p>
      <w:r>
        <w:rPr>
          <w:b/>
        </w:rPr>
        <w:t xml:space="preserve">Tulos</w:t>
      </w:r>
    </w:p>
    <w:p>
      <w:r>
        <w:t xml:space="preserve">sydänkohtaus tai aivohalvaus</w:t>
      </w:r>
    </w:p>
    <w:p>
      <w:r>
        <w:rPr>
          <w:b/>
        </w:rPr>
        <w:t xml:space="preserve">Esimerkki 6.6089</w:t>
      </w:r>
    </w:p>
    <w:p>
      <w:r>
        <w:t xml:space="preserve">Mikä on termi eliöille, jotka elävät erittäin kuumissa ympäristöissä?</w:t>
      </w:r>
    </w:p>
    <w:p>
      <w:r>
        <w:rPr>
          <w:b/>
        </w:rPr>
        <w:t xml:space="preserve">Tulos</w:t>
      </w:r>
    </w:p>
    <w:p>
      <w:r>
        <w:t xml:space="preserve">termofiilit</w:t>
      </w:r>
    </w:p>
    <w:p>
      <w:r>
        <w:rPr>
          <w:b/>
        </w:rPr>
        <w:t xml:space="preserve">Esimerkki 6.6090</w:t>
      </w:r>
    </w:p>
    <w:p>
      <w:r>
        <w:t xml:space="preserve">Hapetettu ilma, joka otetaan sisäänhengityksen aikana, diffundoituu keuhkojen pinnan läpi mihin?</w:t>
      </w:r>
    </w:p>
    <w:p>
      <w:r>
        <w:rPr>
          <w:b/>
        </w:rPr>
        <w:t xml:space="preserve">Tulos</w:t>
      </w:r>
    </w:p>
    <w:p>
      <w:r>
        <w:t xml:space="preserve">verenkierto</w:t>
      </w:r>
    </w:p>
    <w:p>
      <w:r>
        <w:rPr>
          <w:b/>
        </w:rPr>
        <w:t xml:space="preserve">Esimerkki 6.6091</w:t>
      </w:r>
    </w:p>
    <w:p>
      <w:r>
        <w:t xml:space="preserve">Toisin kuin kasvit, eläinlajit ovat lähes yksinomaan riippuvaisia minkä tyyppisestä lisääntymisestä?</w:t>
      </w:r>
    </w:p>
    <w:p>
      <w:r>
        <w:rPr>
          <w:b/>
        </w:rPr>
        <w:t xml:space="preserve">Tulos</w:t>
      </w:r>
    </w:p>
    <w:p>
      <w:r>
        <w:t xml:space="preserve">sukupuolinen lisääntyminen</w:t>
      </w:r>
    </w:p>
    <w:p>
      <w:r>
        <w:rPr>
          <w:b/>
        </w:rPr>
        <w:t xml:space="preserve">Esimerkki 6.6092</w:t>
      </w:r>
    </w:p>
    <w:p>
      <w:r>
        <w:t xml:space="preserve">Mikä eliöryhmä, joka kehittyi yhdestä yhteisestä esi-isästä, oli kenties maapallon hallitseva elämänmuoto 250 miljoonaa vuotta sitten?</w:t>
      </w:r>
    </w:p>
    <w:p>
      <w:r>
        <w:rPr>
          <w:b/>
        </w:rPr>
        <w:t xml:space="preserve">Tulos</w:t>
      </w:r>
    </w:p>
    <w:p>
      <w:r>
        <w:t xml:space="preserve">sienet</w:t>
      </w:r>
    </w:p>
    <w:p>
      <w:r>
        <w:rPr>
          <w:b/>
        </w:rPr>
        <w:t xml:space="preserve">Esimerkki 6.6093</w:t>
      </w:r>
    </w:p>
    <w:p>
      <w:r>
        <w:t xml:space="preserve">Millä nimellä kahta uutta solua kutsutaan solunjakautumisen jälkeen?</w:t>
      </w:r>
    </w:p>
    <w:p>
      <w:r>
        <w:rPr>
          <w:b/>
        </w:rPr>
        <w:t xml:space="preserve">Tulos</w:t>
      </w:r>
    </w:p>
    <w:p>
      <w:r>
        <w:t xml:space="preserve">tytärsolut</w:t>
      </w:r>
    </w:p>
    <w:p>
      <w:r>
        <w:rPr>
          <w:b/>
        </w:rPr>
        <w:t xml:space="preserve">Esimerkki 6.6094</w:t>
      </w:r>
    </w:p>
    <w:p>
      <w:r>
        <w:t xml:space="preserve">Fossiilitiedot osoittavat, että tämäntyyppistä tapahtumaa seuraa uusien lajien evoluutio, jotka täyttävät elinympäristöt, joissa vanhat lajit elivät?</w:t>
      </w:r>
    </w:p>
    <w:p>
      <w:r>
        <w:rPr>
          <w:b/>
        </w:rPr>
        <w:t xml:space="preserve">Tulos</w:t>
      </w:r>
    </w:p>
    <w:p>
      <w:r>
        <w:t xml:space="preserve">joukkosukupuutto</w:t>
      </w:r>
    </w:p>
    <w:p>
      <w:r>
        <w:rPr>
          <w:b/>
        </w:rPr>
        <w:t xml:space="preserve">Esimerkki 6.6095</w:t>
      </w:r>
    </w:p>
    <w:p>
      <w:r>
        <w:t xml:space="preserve">Mikä sisältää hiiltä, vetyä ja happea suhteessa 1:2:1?</w:t>
      </w:r>
    </w:p>
    <w:p>
      <w:r>
        <w:rPr>
          <w:b/>
        </w:rPr>
        <w:t xml:space="preserve">Tulos</w:t>
      </w:r>
    </w:p>
    <w:p>
      <w:r>
        <w:t xml:space="preserve">hiilihydraatti</w:t>
      </w:r>
    </w:p>
    <w:p>
      <w:r>
        <w:rPr>
          <w:b/>
        </w:rPr>
        <w:t xml:space="preserve">Esimerkki 6.6096</w:t>
      </w:r>
    </w:p>
    <w:p>
      <w:r>
        <w:t xml:space="preserve">Mitä kutsutaan geeneiksi, jotka ovat lähellä toisiaan samassa kromosomissa?</w:t>
      </w:r>
    </w:p>
    <w:p>
      <w:r>
        <w:rPr>
          <w:b/>
        </w:rPr>
        <w:t xml:space="preserve">Tulos</w:t>
      </w:r>
    </w:p>
    <w:p>
      <w:r>
        <w:t xml:space="preserve">linkitetyt geenit</w:t>
      </w:r>
    </w:p>
    <w:p>
      <w:r>
        <w:rPr>
          <w:b/>
        </w:rPr>
        <w:t xml:space="preserve">Esimerkki 6.6097</w:t>
      </w:r>
    </w:p>
    <w:p>
      <w:r>
        <w:t xml:space="preserve">Millaiset tuulet puhaltavat rajatulla alueella?</w:t>
      </w:r>
    </w:p>
    <w:p>
      <w:r>
        <w:rPr>
          <w:b/>
        </w:rPr>
        <w:t xml:space="preserve">Tulos</w:t>
      </w:r>
    </w:p>
    <w:p>
      <w:r>
        <w:t xml:space="preserve">paikalliset tuulet</w:t>
      </w:r>
    </w:p>
    <w:p>
      <w:r>
        <w:rPr>
          <w:b/>
        </w:rPr>
        <w:t xml:space="preserve">Esimerkki 6.6098</w:t>
      </w:r>
    </w:p>
    <w:p>
      <w:r>
        <w:t xml:space="preserve">Haiden aktiiviseen, lihansyöjämäiseen elämäntapaan liittyviä sopeutumia kutsutaan nimellä?</w:t>
      </w:r>
    </w:p>
    <w:p>
      <w:r>
        <w:rPr>
          <w:b/>
        </w:rPr>
        <w:t xml:space="preserve">Tulos</w:t>
      </w:r>
    </w:p>
    <w:p>
      <w:r>
        <w:t xml:space="preserve">terävät aistit</w:t>
      </w:r>
    </w:p>
    <w:p>
      <w:r>
        <w:rPr>
          <w:b/>
        </w:rPr>
        <w:t xml:space="preserve">Esimerkki 6.6099</w:t>
      </w:r>
    </w:p>
    <w:p>
      <w:r>
        <w:t xml:space="preserve">Aivot ja selkäydin ovat osa mitä järjestelmää?</w:t>
      </w:r>
    </w:p>
    <w:p>
      <w:r>
        <w:rPr>
          <w:b/>
        </w:rPr>
        <w:t xml:space="preserve">Tulos</w:t>
      </w:r>
    </w:p>
    <w:p>
      <w:r>
        <w:t xml:space="preserve">keskushermosto</w:t>
      </w:r>
    </w:p>
    <w:p>
      <w:r>
        <w:rPr>
          <w:b/>
        </w:rPr>
        <w:t xml:space="preserve">Esimerkki 6.6100</w:t>
      </w:r>
    </w:p>
    <w:p>
      <w:r>
        <w:t xml:space="preserve">Koska niiden solut ovat järjestäytyneet nipuiksi, luuranko- ja sydänlihasten ulkonäköä kuvataan seuraavasti: mikä?</w:t>
      </w:r>
    </w:p>
    <w:p>
      <w:r>
        <w:rPr>
          <w:b/>
        </w:rPr>
        <w:t xml:space="preserve">Tulos</w:t>
      </w:r>
    </w:p>
    <w:p>
      <w:r>
        <w:t xml:space="preserve">raidallinen</w:t>
      </w:r>
    </w:p>
    <w:p>
      <w:r>
        <w:rPr>
          <w:b/>
        </w:rPr>
        <w:t xml:space="preserve">Esimerkki 6.6101</w:t>
      </w:r>
    </w:p>
    <w:p>
      <w:r>
        <w:t xml:space="preserve">Mikä on yleinen nimi hiilivetyjen seoksille, jotka ovat muodostuneet miljoonien vuosien aikana kuolleiden organismien jäännöksistä?</w:t>
      </w:r>
    </w:p>
    <w:p>
      <w:r>
        <w:rPr>
          <w:b/>
        </w:rPr>
        <w:t xml:space="preserve">Tulos</w:t>
      </w:r>
    </w:p>
    <w:p>
      <w:r>
        <w:t xml:space="preserve">fossiiliset polttoaineet</w:t>
      </w:r>
    </w:p>
    <w:p>
      <w:r>
        <w:rPr>
          <w:b/>
        </w:rPr>
        <w:t xml:space="preserve">Esimerkki 6.6102</w:t>
      </w:r>
    </w:p>
    <w:p>
      <w:r>
        <w:t xml:space="preserve">Mitä kutsutaan iän aiheuttamaksi lihasten surkastumiseksi?</w:t>
      </w:r>
    </w:p>
    <w:p>
      <w:r>
        <w:rPr>
          <w:b/>
        </w:rPr>
        <w:t xml:space="preserve">Tulos</w:t>
      </w:r>
    </w:p>
    <w:p>
      <w:r>
        <w:t xml:space="preserve">sarkopenia</w:t>
      </w:r>
    </w:p>
    <w:p>
      <w:r>
        <w:rPr>
          <w:b/>
        </w:rPr>
        <w:t xml:space="preserve">Esimerkki 6.6103</w:t>
      </w:r>
    </w:p>
    <w:p>
      <w:r>
        <w:t xml:space="preserve">Mitä muodostuu, kun yksittäinen atomi saa tai menettää elektroneja?</w:t>
      </w:r>
    </w:p>
    <w:p>
      <w:r>
        <w:rPr>
          <w:b/>
        </w:rPr>
        <w:t xml:space="preserve">Tulos</w:t>
      </w:r>
    </w:p>
    <w:p>
      <w:r>
        <w:t xml:space="preserve">moniatomiset ionit</w:t>
      </w:r>
    </w:p>
    <w:p>
      <w:r>
        <w:rPr>
          <w:b/>
        </w:rPr>
        <w:t xml:space="preserve">Esimerkki 6.6104</w:t>
      </w:r>
    </w:p>
    <w:p>
      <w:r>
        <w:t xml:space="preserve">Kerhosammalet eivät kuitenkaan ole todellisia sammalia, koska niillä on mitä?</w:t>
      </w:r>
    </w:p>
    <w:p>
      <w:r>
        <w:rPr>
          <w:b/>
        </w:rPr>
        <w:t xml:space="preserve">Tulos</w:t>
      </w:r>
    </w:p>
    <w:p>
      <w:r>
        <w:t xml:space="preserve">verisuonikudos</w:t>
      </w:r>
    </w:p>
    <w:p>
      <w:r>
        <w:rPr>
          <w:b/>
        </w:rPr>
        <w:t xml:space="preserve">Esimerkki 6.6105</w:t>
      </w:r>
    </w:p>
    <w:p>
      <w:r>
        <w:t xml:space="preserve">Suurin osa nestemäisestä makeasta vedestä on maan alla minkälaisissa kerroksissa?</w:t>
      </w:r>
    </w:p>
    <w:p>
      <w:r>
        <w:rPr>
          <w:b/>
        </w:rPr>
        <w:t xml:space="preserve">Tulos</w:t>
      </w:r>
    </w:p>
    <w:p>
      <w:r>
        <w:t xml:space="preserve">rock</w:t>
      </w:r>
    </w:p>
    <w:p>
      <w:r>
        <w:rPr>
          <w:b/>
        </w:rPr>
        <w:t xml:space="preserve">Esimerkki 6.6106</w:t>
      </w:r>
    </w:p>
    <w:p>
      <w:r>
        <w:t xml:space="preserve">Elektronit ovat olemassa vain siellä, missä aalto on mikä?</w:t>
      </w:r>
    </w:p>
    <w:p>
      <w:r>
        <w:rPr>
          <w:b/>
        </w:rPr>
        <w:t xml:space="preserve">Tulos</w:t>
      </w:r>
    </w:p>
    <w:p>
      <w:r>
        <w:t xml:space="preserve">vakaa</w:t>
      </w:r>
    </w:p>
    <w:p>
      <w:r>
        <w:rPr>
          <w:b/>
        </w:rPr>
        <w:t xml:space="preserve">Esimerkki 6.6107</w:t>
      </w:r>
    </w:p>
    <w:p>
      <w:r>
        <w:t xml:space="preserve">Mitä puun polttaminen vapauttaa ilmakehään?</w:t>
      </w:r>
    </w:p>
    <w:p>
      <w:r>
        <w:rPr>
          <w:b/>
        </w:rPr>
        <w:t xml:space="preserve">Tulos</w:t>
      </w:r>
    </w:p>
    <w:p>
      <w:r>
        <w:t xml:space="preserve">hiilidioksidi</w:t>
      </w:r>
    </w:p>
    <w:p>
      <w:r>
        <w:rPr>
          <w:b/>
        </w:rPr>
        <w:t xml:space="preserve">Esimerkki 6.6108</w:t>
      </w:r>
    </w:p>
    <w:p>
      <w:r>
        <w:t xml:space="preserve">Minkä luonnollisen prosessin ansiosta vesi voi palata takaisin maan pinnalle?</w:t>
      </w:r>
    </w:p>
    <w:p>
      <w:r>
        <w:rPr>
          <w:b/>
        </w:rPr>
        <w:t xml:space="preserve">Tulos</w:t>
      </w:r>
    </w:p>
    <w:p>
      <w:r>
        <w:t xml:space="preserve">sademäärä</w:t>
      </w:r>
    </w:p>
    <w:p>
      <w:r>
        <w:rPr>
          <w:b/>
        </w:rPr>
        <w:t xml:space="preserve">Esimerkki 6.6109</w:t>
      </w:r>
    </w:p>
    <w:p>
      <w:r>
        <w:t xml:space="preserve">Mikä tekee täydellisen kiertoradan maapallon ympäri kerran 29 1/2 päivässä?</w:t>
      </w:r>
    </w:p>
    <w:p>
      <w:r>
        <w:rPr>
          <w:b/>
        </w:rPr>
        <w:t xml:space="preserve">Tulos</w:t>
      </w:r>
    </w:p>
    <w:p>
      <w:r>
        <w:t xml:space="preserve">kuu</w:t>
      </w:r>
    </w:p>
    <w:p>
      <w:r>
        <w:rPr>
          <w:b/>
        </w:rPr>
        <w:t xml:space="preserve">Esimerkki 6.6110</w:t>
      </w:r>
    </w:p>
    <w:p>
      <w:r>
        <w:t xml:space="preserve">Mikä elimistön järjestelmä on ensisijaisesti vastuussa taudinaiheuttajien torjunnasta elimistössä?</w:t>
      </w:r>
    </w:p>
    <w:p>
      <w:r>
        <w:rPr>
          <w:b/>
        </w:rPr>
        <w:t xml:space="preserve">Tulos</w:t>
      </w:r>
    </w:p>
    <w:p>
      <w:r>
        <w:t xml:space="preserve">immuunijärjestelmä</w:t>
      </w:r>
    </w:p>
    <w:p>
      <w:r>
        <w:rPr>
          <w:b/>
        </w:rPr>
        <w:t xml:space="preserve">Esimerkki 6.6111</w:t>
      </w:r>
    </w:p>
    <w:p>
      <w:r>
        <w:t xml:space="preserve">Miten energia ilmaistaan, kun se vapautuu kemiallisessa reaktiossa?</w:t>
      </w:r>
    </w:p>
    <w:p>
      <w:r>
        <w:rPr>
          <w:b/>
        </w:rPr>
        <w:t xml:space="preserve">Tulos</w:t>
      </w:r>
    </w:p>
    <w:p>
      <w:r>
        <w:t xml:space="preserve">negatiivisena lukuna</w:t>
      </w:r>
    </w:p>
    <w:p>
      <w:r>
        <w:rPr>
          <w:b/>
        </w:rPr>
        <w:t xml:space="preserve">Esimerkki 6.6112</w:t>
      </w:r>
    </w:p>
    <w:p>
      <w:r>
        <w:t xml:space="preserve">Mikä on maanjäristyksen keskus?</w:t>
      </w:r>
    </w:p>
    <w:p>
      <w:r>
        <w:rPr>
          <w:b/>
        </w:rPr>
        <w:t xml:space="preserve">Tulos</w:t>
      </w:r>
    </w:p>
    <w:p>
      <w:r>
        <w:t xml:space="preserve">epikeskus</w:t>
      </w:r>
    </w:p>
    <w:p>
      <w:r>
        <w:rPr>
          <w:b/>
        </w:rPr>
        <w:t xml:space="preserve">Esimerkki 6.6113</w:t>
      </w:r>
    </w:p>
    <w:p>
      <w:r>
        <w:t xml:space="preserve">Mikä termi kuvaa nesteen ominaisuutta, joka perustuu sen molekyylien välisten voimien voimakkuuteen?</w:t>
      </w:r>
    </w:p>
    <w:p>
      <w:r>
        <w:rPr>
          <w:b/>
        </w:rPr>
        <w:t xml:space="preserve">Tulos</w:t>
      </w:r>
    </w:p>
    <w:p>
      <w:r>
        <w:t xml:space="preserve">höyrynpaine</w:t>
      </w:r>
    </w:p>
    <w:p>
      <w:r>
        <w:rPr>
          <w:b/>
        </w:rPr>
        <w:t xml:space="preserve">Esimerkki 6.6114</w:t>
      </w:r>
    </w:p>
    <w:p>
      <w:r>
        <w:t xml:space="preserve">Endosytoosi ja eksosytoosi ovat vesikkelikuljetuksia, jotka kuljettavat hyvin suuria molekyylejä minkä rakenteen läpi?</w:t>
      </w:r>
    </w:p>
    <w:p>
      <w:r>
        <w:rPr>
          <w:b/>
        </w:rPr>
        <w:t xml:space="preserve">Tulos</w:t>
      </w:r>
    </w:p>
    <w:p>
      <w:r>
        <w:t xml:space="preserve">solukalvo</w:t>
      </w:r>
    </w:p>
    <w:p>
      <w:r>
        <w:rPr>
          <w:b/>
        </w:rPr>
        <w:t xml:space="preserve">Esimerkki 6.6115</w:t>
      </w:r>
    </w:p>
    <w:p>
      <w:r>
        <w:t xml:space="preserve">Mikä on kerroksittain pinottuna "kerroskakkugeologiassa"?</w:t>
      </w:r>
    </w:p>
    <w:p>
      <w:r>
        <w:rPr>
          <w:b/>
        </w:rPr>
        <w:t xml:space="preserve">Tulos</w:t>
      </w:r>
    </w:p>
    <w:p>
      <w:r>
        <w:t xml:space="preserve">rock stata</w:t>
      </w:r>
    </w:p>
    <w:p>
      <w:r>
        <w:rPr>
          <w:b/>
        </w:rPr>
        <w:t xml:space="preserve">Esimerkki 6.6116</w:t>
      </w:r>
    </w:p>
    <w:p>
      <w:r>
        <w:t xml:space="preserve">Mikä on kaasun paine kaasuseoksessa?</w:t>
      </w:r>
    </w:p>
    <w:p>
      <w:r>
        <w:rPr>
          <w:b/>
        </w:rPr>
        <w:t xml:space="preserve">Tulos</w:t>
      </w:r>
    </w:p>
    <w:p>
      <w:r>
        <w:t xml:space="preserve">osapaine</w:t>
      </w:r>
    </w:p>
    <w:p>
      <w:r>
        <w:rPr>
          <w:b/>
        </w:rPr>
        <w:t xml:space="preserve">Esimerkki 6.6117</w:t>
      </w:r>
    </w:p>
    <w:p>
      <w:r>
        <w:t xml:space="preserve">Mikä on tieteellinen termi kaukonäköisyydelle?</w:t>
      </w:r>
    </w:p>
    <w:p>
      <w:r>
        <w:rPr>
          <w:b/>
        </w:rPr>
        <w:t xml:space="preserve">Tulos</w:t>
      </w:r>
    </w:p>
    <w:p>
      <w:r>
        <w:t xml:space="preserve">hyperopia</w:t>
      </w:r>
    </w:p>
    <w:p>
      <w:r>
        <w:rPr>
          <w:b/>
        </w:rPr>
        <w:t xml:space="preserve">Esimerkki 6.6118</w:t>
      </w:r>
    </w:p>
    <w:p>
      <w:r>
        <w:t xml:space="preserve">Ihmisen miehen ja naisen lisääntymissykliä ohjataan hypotalamuksen ja aivolisäkkeen etuosan hormonien vuorovaikutuksella lisääntymiskudosten ja -elinten hormonien kanssa. molemmilla sukupuolilla hypotalamus valvoo ja aiheuttaa hormonien vapautumisen tästä?</w:t>
      </w:r>
    </w:p>
    <w:p>
      <w:r>
        <w:rPr>
          <w:b/>
        </w:rPr>
        <w:t xml:space="preserve">Tulos</w:t>
      </w:r>
    </w:p>
    <w:p>
      <w:r>
        <w:t xml:space="preserve">aivolisäkkeen etuosa</w:t>
      </w:r>
    </w:p>
    <w:p>
      <w:r>
        <w:rPr>
          <w:b/>
        </w:rPr>
        <w:t xml:space="preserve">Esimerkki 6.6119</w:t>
      </w:r>
    </w:p>
    <w:p>
      <w:r>
        <w:t xml:space="preserve">Minkälaiseksi märkä maa muuttuu maanjäristyksen aikana?</w:t>
      </w:r>
    </w:p>
    <w:p>
      <w:r>
        <w:rPr>
          <w:b/>
        </w:rPr>
        <w:t xml:space="preserve">Tulos</w:t>
      </w:r>
    </w:p>
    <w:p>
      <w:r>
        <w:t xml:space="preserve">juoksuhiekka</w:t>
      </w:r>
    </w:p>
    <w:p>
      <w:r>
        <w:rPr>
          <w:b/>
        </w:rPr>
        <w:t xml:space="preserve">Esimerkki 6.6120</w:t>
      </w:r>
    </w:p>
    <w:p>
      <w:r>
        <w:t xml:space="preserve">Miksi kutsutaan biologisen monimuotoisuuden äkillisiä ja dramaattisia menetyksiä?</w:t>
      </w:r>
    </w:p>
    <w:p>
      <w:r>
        <w:rPr>
          <w:b/>
        </w:rPr>
        <w:t xml:space="preserve">Tulos</w:t>
      </w:r>
    </w:p>
    <w:p>
      <w:r>
        <w:t xml:space="preserve">joukkosukupuutto</w:t>
      </w:r>
    </w:p>
    <w:p>
      <w:r>
        <w:rPr>
          <w:b/>
        </w:rPr>
        <w:t xml:space="preserve">Esimerkki 6.6121</w:t>
      </w:r>
    </w:p>
    <w:p>
      <w:r>
        <w:t xml:space="preserve">Missä lähes kaikki maanjäristykset tapahtuvat?</w:t>
      </w:r>
    </w:p>
    <w:p>
      <w:r>
        <w:rPr>
          <w:b/>
        </w:rPr>
        <w:t xml:space="preserve">Tulos</w:t>
      </w:r>
    </w:p>
    <w:p>
      <w:r>
        <w:t xml:space="preserve">laattojen rajat</w:t>
      </w:r>
    </w:p>
    <w:p>
      <w:r>
        <w:rPr>
          <w:b/>
        </w:rPr>
        <w:t xml:space="preserve">Esimerkki 6.6122</w:t>
      </w:r>
    </w:p>
    <w:p>
      <w:r>
        <w:t xml:space="preserve">Kuka keksi taksonomisen luokittelujärjestelmän?</w:t>
      </w:r>
    </w:p>
    <w:p>
      <w:r>
        <w:rPr>
          <w:b/>
        </w:rPr>
        <w:t xml:space="preserve">Tulos</w:t>
      </w:r>
    </w:p>
    <w:p>
      <w:r>
        <w:t xml:space="preserve">carl linnaneus</w:t>
      </w:r>
    </w:p>
    <w:p>
      <w:r>
        <w:rPr>
          <w:b/>
        </w:rPr>
        <w:t xml:space="preserve">Esimerkki 6.6123</w:t>
      </w:r>
    </w:p>
    <w:p>
      <w:r>
        <w:t xml:space="preserve">Mikä pyörittää lämpöydinreaktorin turbiinia?</w:t>
      </w:r>
    </w:p>
    <w:p>
      <w:r>
        <w:rPr>
          <w:b/>
        </w:rPr>
        <w:t xml:space="preserve">Tulos</w:t>
      </w:r>
    </w:p>
    <w:p>
      <w:r>
        <w:t xml:space="preserve">lämmitetty vesi tai höyry</w:t>
      </w:r>
    </w:p>
    <w:p>
      <w:r>
        <w:rPr>
          <w:b/>
        </w:rPr>
        <w:t xml:space="preserve">Esimerkki 6.6124</w:t>
      </w:r>
    </w:p>
    <w:p>
      <w:r>
        <w:t xml:space="preserve">Mitä kutsutaan ihmisen häntäluun ja valaan lantion kaltaisiksi rakenteiksi?</w:t>
      </w:r>
    </w:p>
    <w:p>
      <w:r>
        <w:rPr>
          <w:b/>
        </w:rPr>
        <w:t xml:space="preserve">Tulos</w:t>
      </w:r>
    </w:p>
    <w:p>
      <w:r>
        <w:t xml:space="preserve">rihmamaiset rakenteet</w:t>
      </w:r>
    </w:p>
    <w:p>
      <w:r>
        <w:rPr>
          <w:b/>
        </w:rPr>
        <w:t xml:space="preserve">Esimerkki 6.6125</w:t>
      </w:r>
    </w:p>
    <w:p>
      <w:r>
        <w:t xml:space="preserve">Mikä on toinen termi likinäköisyydelle?</w:t>
      </w:r>
    </w:p>
    <w:p>
      <w:r>
        <w:rPr>
          <w:b/>
        </w:rPr>
        <w:t xml:space="preserve">Tulos</w:t>
      </w:r>
    </w:p>
    <w:p>
      <w:r>
        <w:t xml:space="preserve">myopia</w:t>
      </w:r>
    </w:p>
    <w:p>
      <w:r>
        <w:rPr>
          <w:b/>
        </w:rPr>
        <w:t xml:space="preserve">Esimerkki 6.6126</w:t>
      </w:r>
    </w:p>
    <w:p>
      <w:r>
        <w:t xml:space="preserve">Mitkä hormonit toimivat yhdessä kontrolloidakseen veren glukoosipitoisuutta?</w:t>
      </w:r>
    </w:p>
    <w:p>
      <w:r>
        <w:rPr>
          <w:b/>
        </w:rPr>
        <w:t xml:space="preserve">Tulos</w:t>
      </w:r>
    </w:p>
    <w:p>
      <w:r>
        <w:t xml:space="preserve">insuliini ja glukagoni</w:t>
      </w:r>
    </w:p>
    <w:p>
      <w:r>
        <w:rPr>
          <w:b/>
        </w:rPr>
        <w:t xml:space="preserve">Esimerkki 6.6127</w:t>
      </w:r>
    </w:p>
    <w:p>
      <w:r>
        <w:t xml:space="preserve">Minkä siirtokunnissa elävien eläinten aikuiset eläimet kiinnittyvät juurten kaltaisilla ulokkeilla kiinteisiin pintoihin, kuten kallioihin ja riuttoihin?</w:t>
      </w:r>
    </w:p>
    <w:p>
      <w:r>
        <w:rPr>
          <w:b/>
        </w:rPr>
        <w:t xml:space="preserve">Tulos</w:t>
      </w:r>
    </w:p>
    <w:p>
      <w:r>
        <w:t xml:space="preserve">sienet</w:t>
      </w:r>
    </w:p>
    <w:p>
      <w:r>
        <w:rPr>
          <w:b/>
        </w:rPr>
        <w:t xml:space="preserve">Esimerkki 6.6128</w:t>
      </w:r>
    </w:p>
    <w:p>
      <w:r>
        <w:t xml:space="preserve">Missä elimissä munasolut syntyvät ja kehittyvät hedelmöitymisen jälkeen mihin toiseen elimeen?</w:t>
      </w:r>
    </w:p>
    <w:p>
      <w:r>
        <w:rPr>
          <w:b/>
        </w:rPr>
        <w:t xml:space="preserve">Tulos</w:t>
      </w:r>
    </w:p>
    <w:p>
      <w:r>
        <w:t xml:space="preserve">munasarjat, kohtu</w:t>
      </w:r>
    </w:p>
    <w:p>
      <w:r>
        <w:rPr>
          <w:b/>
        </w:rPr>
        <w:t xml:space="preserve">Esimerkki 6.6129</w:t>
      </w:r>
    </w:p>
    <w:p>
      <w:r>
        <w:t xml:space="preserve">Minkälaisen polarisaation negatiivinen esine luo&gt;</w:t>
      </w:r>
    </w:p>
    <w:p>
      <w:r>
        <w:rPr>
          <w:b/>
        </w:rPr>
        <w:t xml:space="preserve">Tulos</w:t>
      </w:r>
    </w:p>
    <w:p>
      <w:r>
        <w:t xml:space="preserve">vastakkainen polarisaatio</w:t>
      </w:r>
    </w:p>
    <w:p>
      <w:r>
        <w:rPr>
          <w:b/>
        </w:rPr>
        <w:t xml:space="preserve">Esimerkki 6.6130</w:t>
      </w:r>
    </w:p>
    <w:p>
      <w:r>
        <w:t xml:space="preserve">Mikä on sidekudosten tärkein solu?</w:t>
      </w:r>
    </w:p>
    <w:p>
      <w:r>
        <w:rPr>
          <w:b/>
        </w:rPr>
        <w:t xml:space="preserve">Tulos</w:t>
      </w:r>
    </w:p>
    <w:p>
      <w:r>
        <w:t xml:space="preserve">fibroblastit</w:t>
      </w:r>
    </w:p>
    <w:p>
      <w:r>
        <w:rPr>
          <w:b/>
        </w:rPr>
        <w:t xml:space="preserve">Esimerkki 6.6131</w:t>
      </w:r>
    </w:p>
    <w:p>
      <w:r>
        <w:t xml:space="preserve">Mikä koostuu kalsiumkationista ja nitraattianionista?</w:t>
      </w:r>
    </w:p>
    <w:p>
      <w:r>
        <w:rPr>
          <w:b/>
        </w:rPr>
        <w:t xml:space="preserve">Tulos</w:t>
      </w:r>
    </w:p>
    <w:p>
      <w:r>
        <w:t xml:space="preserve">kalsiumnitraatti</w:t>
      </w:r>
    </w:p>
    <w:p>
      <w:r>
        <w:rPr>
          <w:b/>
        </w:rPr>
        <w:t xml:space="preserve">Esimerkki 6.6132</w:t>
      </w:r>
    </w:p>
    <w:p>
      <w:r>
        <w:t xml:space="preserve">Mikä laite on sähkökemiallinen kenno tai kennosarja, joka tuottaa sähkövirtaa?</w:t>
      </w:r>
    </w:p>
    <w:p>
      <w:r>
        <w:rPr>
          <w:b/>
        </w:rPr>
        <w:t xml:space="preserve">Tulos</w:t>
      </w:r>
    </w:p>
    <w:p>
      <w:r>
        <w:t xml:space="preserve">akku</w:t>
      </w:r>
    </w:p>
    <w:p>
      <w:r>
        <w:rPr>
          <w:b/>
        </w:rPr>
        <w:t xml:space="preserve">Esimerkki 6.6133</w:t>
      </w:r>
    </w:p>
    <w:p>
      <w:r>
        <w:t xml:space="preserve">Mitkä ovat dramaattisimmat, äkillisimmät ja vaarallisimmat massahäviötyypit?</w:t>
      </w:r>
    </w:p>
    <w:p>
      <w:r>
        <w:rPr>
          <w:b/>
        </w:rPr>
        <w:t xml:space="preserve">Tulos</w:t>
      </w:r>
    </w:p>
    <w:p>
      <w:r>
        <w:t xml:space="preserve">maanvyörymät</w:t>
      </w:r>
    </w:p>
    <w:p>
      <w:r>
        <w:rPr>
          <w:b/>
        </w:rPr>
        <w:t xml:space="preserve">Esimerkki 6.6134</w:t>
      </w:r>
    </w:p>
    <w:p>
      <w:r>
        <w:t xml:space="preserve">Mikä elinjärjestelmä on erilainen miehillä ja naisilla?</w:t>
      </w:r>
    </w:p>
    <w:p>
      <w:r>
        <w:rPr>
          <w:b/>
        </w:rPr>
        <w:t xml:space="preserve">Tulos</w:t>
      </w:r>
    </w:p>
    <w:p>
      <w:r>
        <w:t xml:space="preserve">lisääntymiselimet</w:t>
      </w:r>
    </w:p>
    <w:p>
      <w:r>
        <w:rPr>
          <w:b/>
        </w:rPr>
        <w:t xml:space="preserve">Esimerkki 6.6135</w:t>
      </w:r>
    </w:p>
    <w:p>
      <w:r>
        <w:t xml:space="preserve">Mikä on nimitys niveljalkaisille, joilla on selkäranka sekä rusto- ja luurunko?</w:t>
      </w:r>
    </w:p>
    <w:p>
      <w:r>
        <w:rPr>
          <w:b/>
        </w:rPr>
        <w:t xml:space="preserve">Tulos</w:t>
      </w:r>
    </w:p>
    <w:p>
      <w:r>
        <w:t xml:space="preserve">selkärankaiset</w:t>
      </w:r>
    </w:p>
    <w:p>
      <w:r>
        <w:rPr>
          <w:b/>
        </w:rPr>
        <w:t xml:space="preserve">Esimerkki 6.6136</w:t>
      </w:r>
    </w:p>
    <w:p>
      <w:r>
        <w:t xml:space="preserve">Suurissa korkeuksissa akklimatisaatio lisää punasoluja, joten on enemmän mitä auttaa kuljettamaan saatavilla olevaa happea?</w:t>
      </w:r>
    </w:p>
    <w:p>
      <w:r>
        <w:rPr>
          <w:b/>
        </w:rPr>
        <w:t xml:space="preserve">Tulos</w:t>
      </w:r>
    </w:p>
    <w:p>
      <w:r>
        <w:t xml:space="preserve">hemoglobiini</w:t>
      </w:r>
    </w:p>
    <w:p>
      <w:r>
        <w:rPr>
          <w:b/>
        </w:rPr>
        <w:t xml:space="preserve">Esimerkki 6.6137</w:t>
      </w:r>
    </w:p>
    <w:p>
      <w:r>
        <w:t xml:space="preserve">Erilaiset muodot korreloivat usein erilaisten mitä soluissa?</w:t>
      </w:r>
    </w:p>
    <w:p>
      <w:r>
        <w:rPr>
          <w:b/>
        </w:rPr>
        <w:t xml:space="preserve">Tulos</w:t>
      </w:r>
    </w:p>
    <w:p>
      <w:r>
        <w:t xml:space="preserve">toiminnot</w:t>
      </w:r>
    </w:p>
    <w:p>
      <w:r>
        <w:rPr>
          <w:b/>
        </w:rPr>
        <w:t xml:space="preserve">Esimerkki 6.6138</w:t>
      </w:r>
    </w:p>
    <w:p>
      <w:r>
        <w:t xml:space="preserve">Mitkä ovat monien tutkijoiden mielestä vanhimmat eukaryootit?</w:t>
      </w:r>
    </w:p>
    <w:p>
      <w:r>
        <w:rPr>
          <w:b/>
        </w:rPr>
        <w:t xml:space="preserve">Tulos</w:t>
      </w:r>
    </w:p>
    <w:p>
      <w:r>
        <w:t xml:space="preserve">protistit</w:t>
      </w:r>
    </w:p>
    <w:p>
      <w:r>
        <w:rPr>
          <w:b/>
        </w:rPr>
        <w:t xml:space="preserve">Esimerkki 6.6139</w:t>
      </w:r>
    </w:p>
    <w:p>
      <w:r>
        <w:t xml:space="preserve">Fotosynteesi vaatii valoa, vettä ja mitä muuta?</w:t>
      </w:r>
    </w:p>
    <w:p>
      <w:r>
        <w:rPr>
          <w:b/>
        </w:rPr>
        <w:t xml:space="preserve">Tulos</w:t>
      </w:r>
    </w:p>
    <w:p>
      <w:r>
        <w:t xml:space="preserve">hiilidioksidi</w:t>
      </w:r>
    </w:p>
    <w:p>
      <w:r>
        <w:rPr>
          <w:b/>
        </w:rPr>
        <w:t xml:space="preserve">Esimerkki 6.6140</w:t>
      </w:r>
    </w:p>
    <w:p>
      <w:r>
        <w:t xml:space="preserve">Mikä on yleinen nimitys kiinteälle hiilidioksidille, jota käytetään jäähdytysnesteenä?</w:t>
      </w:r>
    </w:p>
    <w:p>
      <w:r>
        <w:rPr>
          <w:b/>
        </w:rPr>
        <w:t xml:space="preserve">Tulos</w:t>
      </w:r>
    </w:p>
    <w:p>
      <w:r>
        <w:t xml:space="preserve">kuivajää</w:t>
      </w:r>
    </w:p>
    <w:p>
      <w:r>
        <w:rPr>
          <w:b/>
        </w:rPr>
        <w:t xml:space="preserve">Esimerkki 6.6141</w:t>
      </w:r>
    </w:p>
    <w:p>
      <w:r>
        <w:t xml:space="preserve">Rh-vasta-aineet voivat osoittautua vaarallisiksi, jos ne ylittävät minkä esteen raskauden aikana?</w:t>
      </w:r>
    </w:p>
    <w:p>
      <w:r>
        <w:rPr>
          <w:b/>
        </w:rPr>
        <w:t xml:space="preserve">Tulos</w:t>
      </w:r>
    </w:p>
    <w:p>
      <w:r>
        <w:t xml:space="preserve">istukka</w:t>
      </w:r>
    </w:p>
    <w:p>
      <w:r>
        <w:rPr>
          <w:b/>
        </w:rPr>
        <w:t xml:space="preserve">Esimerkki 6.6142</w:t>
      </w:r>
    </w:p>
    <w:p>
      <w:r>
        <w:t xml:space="preserve">Mitä antamalla ihmisille voidaan ehkäistä monia virustauteja?</w:t>
      </w:r>
    </w:p>
    <w:p>
      <w:r>
        <w:rPr>
          <w:b/>
        </w:rPr>
        <w:t xml:space="preserve">Tulos</w:t>
      </w:r>
    </w:p>
    <w:p>
      <w:r>
        <w:t xml:space="preserve">rokotteet</w:t>
      </w:r>
    </w:p>
    <w:p>
      <w:r>
        <w:rPr>
          <w:b/>
        </w:rPr>
        <w:t xml:space="preserve">Esimerkki 6.6143</w:t>
      </w:r>
    </w:p>
    <w:p>
      <w:r>
        <w:t xml:space="preserve">Mitä tapahtuu maankuorelle, jos liikkuva valtameren kuori saavuttaa syvänmeren kaivannon?</w:t>
      </w:r>
    </w:p>
    <w:p>
      <w:r>
        <w:rPr>
          <w:b/>
        </w:rPr>
        <w:t xml:space="preserve">Tulos</w:t>
      </w:r>
    </w:p>
    <w:p>
      <w:r>
        <w:t xml:space="preserve">uppoaa vaippaan</w:t>
      </w:r>
    </w:p>
    <w:p>
      <w:r>
        <w:rPr>
          <w:b/>
        </w:rPr>
        <w:t xml:space="preserve">Esimerkki 6.6144</w:t>
      </w:r>
    </w:p>
    <w:p>
      <w:r>
        <w:t xml:space="preserve">On olemassa kuusi pohjimmiltaan erilaista ydinfarktin hajoamisreaktiota, ja jokaisessa niistä vapautuu erilainen hiukkanen vai mitä?</w:t>
      </w:r>
    </w:p>
    <w:p>
      <w:r>
        <w:rPr>
          <w:b/>
        </w:rPr>
        <w:t xml:space="preserve">Tulos</w:t>
      </w:r>
    </w:p>
    <w:p>
      <w:r>
        <w:t xml:space="preserve">energia</w:t>
      </w:r>
    </w:p>
    <w:p>
      <w:r>
        <w:rPr>
          <w:b/>
        </w:rPr>
        <w:t xml:space="preserve">Esimerkki 6.6145</w:t>
      </w:r>
    </w:p>
    <w:p>
      <w:r>
        <w:t xml:space="preserve">Missä kallon keskiosassa pariton eteisluu sijaitsee?</w:t>
      </w:r>
    </w:p>
    <w:p>
      <w:r>
        <w:rPr>
          <w:b/>
        </w:rPr>
        <w:t xml:space="preserve">Tulos</w:t>
      </w:r>
    </w:p>
    <w:p>
      <w:r>
        <w:t xml:space="preserve">keskiviivalla</w:t>
      </w:r>
    </w:p>
    <w:p>
      <w:r>
        <w:rPr>
          <w:b/>
        </w:rPr>
        <w:t xml:space="preserve">Esimerkki 6.6146</w:t>
      </w:r>
    </w:p>
    <w:p>
      <w:r>
        <w:t xml:space="preserve">Morfologiset ja molekyylitiedot osoittavat, että siivet ovat kehittyneet hyönteisissä kuinka monta kertaa?</w:t>
      </w:r>
    </w:p>
    <w:p>
      <w:r>
        <w:rPr>
          <w:b/>
        </w:rPr>
        <w:t xml:space="preserve">Tulos</w:t>
      </w:r>
    </w:p>
    <w:p>
      <w:r>
        <w:t xml:space="preserve">kerran</w:t>
      </w:r>
    </w:p>
    <w:p>
      <w:r>
        <w:rPr>
          <w:b/>
        </w:rPr>
        <w:t xml:space="preserve">Esimerkki 6.6147</w:t>
      </w:r>
    </w:p>
    <w:p>
      <w:r>
        <w:t xml:space="preserve">Mitä väestö saa syntyvyyden ja maahanmuuton kautta?</w:t>
      </w:r>
    </w:p>
    <w:p>
      <w:r>
        <w:rPr>
          <w:b/>
        </w:rPr>
        <w:t xml:space="preserve">Tulos</w:t>
      </w:r>
    </w:p>
    <w:p>
      <w:r>
        <w:t xml:space="preserve">yksityishenkilöt</w:t>
      </w:r>
    </w:p>
    <w:p>
      <w:r>
        <w:rPr>
          <w:b/>
        </w:rPr>
        <w:t xml:space="preserve">Esimerkki 6.6148</w:t>
      </w:r>
    </w:p>
    <w:p>
      <w:r>
        <w:t xml:space="preserve">Mikä on sieniä tutkivan biologin nimi?</w:t>
      </w:r>
    </w:p>
    <w:p>
      <w:r>
        <w:rPr>
          <w:b/>
        </w:rPr>
        <w:t xml:space="preserve">Tulos</w:t>
      </w:r>
    </w:p>
    <w:p>
      <w:r>
        <w:t xml:space="preserve">mykologit</w:t>
      </w:r>
    </w:p>
    <w:p>
      <w:r>
        <w:rPr>
          <w:b/>
        </w:rPr>
        <w:t xml:space="preserve">Esimerkki 6.6149</w:t>
      </w:r>
    </w:p>
    <w:p>
      <w:r>
        <w:t xml:space="preserve">Minkä prosessin kautta aine siirtyy solusta toiseen?</w:t>
      </w:r>
    </w:p>
    <w:p>
      <w:r>
        <w:rPr>
          <w:b/>
        </w:rPr>
        <w:t xml:space="preserve">Tulos</w:t>
      </w:r>
    </w:p>
    <w:p>
      <w:r>
        <w:t xml:space="preserve">plasmodesmat</w:t>
      </w:r>
    </w:p>
    <w:p>
      <w:r>
        <w:rPr>
          <w:b/>
        </w:rPr>
        <w:t xml:space="preserve">Esimerkki 6.6150</w:t>
      </w:r>
    </w:p>
    <w:p>
      <w:r>
        <w:t xml:space="preserve">Paksu iho, jota on vain kämmenissä ja jalkapohjissa, on ylimääräinen mikä?</w:t>
      </w:r>
    </w:p>
    <w:p>
      <w:r>
        <w:rPr>
          <w:b/>
        </w:rPr>
        <w:t xml:space="preserve">Tulos</w:t>
      </w:r>
    </w:p>
    <w:p>
      <w:r>
        <w:t xml:space="preserve">kerros</w:t>
      </w:r>
    </w:p>
    <w:p>
      <w:r>
        <w:rPr>
          <w:b/>
        </w:rPr>
        <w:t xml:space="preserve">Esimerkki 6.6151</w:t>
      </w:r>
    </w:p>
    <w:p>
      <w:r>
        <w:t xml:space="preserve">Veden annetaan virrata alamäkeen suureen turbiiniin, josta valjastetaan energiaa. mikä auttaa turbiinia pyörimään?</w:t>
      </w:r>
    </w:p>
    <w:p>
      <w:r>
        <w:rPr>
          <w:b/>
        </w:rPr>
        <w:t xml:space="preserve">Tulos</w:t>
      </w:r>
    </w:p>
    <w:p>
      <w:r>
        <w:t xml:space="preserve">liike-energia</w:t>
      </w:r>
    </w:p>
    <w:p>
      <w:r>
        <w:rPr>
          <w:b/>
        </w:rPr>
        <w:t xml:space="preserve">Esimerkki 6.6152</w:t>
      </w:r>
    </w:p>
    <w:p>
      <w:r>
        <w:t xml:space="preserve">Jos ympäristöolosuhteet heikkenevät, monet lajit voivat muodostaa suojaavia mitä?</w:t>
      </w:r>
    </w:p>
    <w:p>
      <w:r>
        <w:rPr>
          <w:b/>
        </w:rPr>
        <w:t xml:space="preserve">Tulos</w:t>
      </w:r>
    </w:p>
    <w:p>
      <w:r>
        <w:t xml:space="preserve">kystat</w:t>
      </w:r>
    </w:p>
    <w:p>
      <w:r>
        <w:rPr>
          <w:b/>
        </w:rPr>
        <w:t xml:space="preserve">Esimerkki 6.6153</w:t>
      </w:r>
    </w:p>
    <w:p>
      <w:r>
        <w:t xml:space="preserve">Mendelin periytymisen fyysinen perusta on minkä käyttäytymisessä?</w:t>
      </w:r>
    </w:p>
    <w:p>
      <w:r>
        <w:rPr>
          <w:b/>
        </w:rPr>
        <w:t xml:space="preserve">Tulos</w:t>
      </w:r>
    </w:p>
    <w:p>
      <w:r>
        <w:t xml:space="preserve">kromosomit</w:t>
      </w:r>
    </w:p>
    <w:p>
      <w:r>
        <w:rPr>
          <w:b/>
        </w:rPr>
        <w:t xml:space="preserve">Esimerkki 6.6154</w:t>
      </w:r>
    </w:p>
    <w:p>
      <w:r>
        <w:t xml:space="preserve">Kun kävelet jalkakäytävällä, mitä tapahtuu kenkiesi ja betonin välissä aina, kun lasket jalkasi maahan?</w:t>
      </w:r>
    </w:p>
    <w:p>
      <w:r>
        <w:rPr>
          <w:b/>
        </w:rPr>
        <w:t xml:space="preserve">Tulos</w:t>
      </w:r>
    </w:p>
    <w:p>
      <w:r>
        <w:t xml:space="preserve">staattinen kitka</w:t>
      </w:r>
    </w:p>
    <w:p>
      <w:r>
        <w:rPr>
          <w:b/>
        </w:rPr>
        <w:t xml:space="preserve">Esimerkki 6.6155</w:t>
      </w:r>
    </w:p>
    <w:p>
      <w:r>
        <w:t xml:space="preserve">Tuulivoimaa, aurinkovoimaa, vesivoimaa ja geotermistä energiaa kutsutaan uusiutuviksi energialähteiksi tai millä muulla termillä?</w:t>
      </w:r>
    </w:p>
    <w:p>
      <w:r>
        <w:rPr>
          <w:b/>
        </w:rPr>
        <w:t xml:space="preserve">Tulos</w:t>
      </w:r>
    </w:p>
    <w:p>
      <w:r>
        <w:t xml:space="preserve">vaihtoehtoinen energia</w:t>
      </w:r>
    </w:p>
    <w:p>
      <w:r>
        <w:rPr>
          <w:b/>
        </w:rPr>
        <w:t xml:space="preserve">Esimerkki 6.6156</w:t>
      </w:r>
    </w:p>
    <w:p>
      <w:r>
        <w:t xml:space="preserve">Minkälainen energia kulkee aineen läpi aaltomuodossa?</w:t>
      </w:r>
    </w:p>
    <w:p>
      <w:r>
        <w:rPr>
          <w:b/>
        </w:rPr>
        <w:t xml:space="preserve">Tulos</w:t>
      </w:r>
    </w:p>
    <w:p>
      <w:r>
        <w:t xml:space="preserve">ääni</w:t>
      </w:r>
    </w:p>
    <w:p>
      <w:r>
        <w:rPr>
          <w:b/>
        </w:rPr>
        <w:t xml:space="preserve">Esimerkki 6.6157</w:t>
      </w:r>
    </w:p>
    <w:p>
      <w:r>
        <w:t xml:space="preserve">Mitä termiä käytetään kuvaamaan liikkeessä olevan aineen energiaa?</w:t>
      </w:r>
    </w:p>
    <w:p>
      <w:r>
        <w:rPr>
          <w:b/>
        </w:rPr>
        <w:t xml:space="preserve">Tulos</w:t>
      </w:r>
    </w:p>
    <w:p>
      <w:r>
        <w:t xml:space="preserve">liike-energia</w:t>
      </w:r>
    </w:p>
    <w:p>
      <w:r>
        <w:rPr>
          <w:b/>
        </w:rPr>
        <w:t xml:space="preserve">Esimerkki 6.6158</w:t>
      </w:r>
    </w:p>
    <w:p>
      <w:r>
        <w:t xml:space="preserve">Mikä on solukalvon ja tuman välissä olevan geelimäisen aineen nimi?</w:t>
      </w:r>
    </w:p>
    <w:p>
      <w:r>
        <w:rPr>
          <w:b/>
        </w:rPr>
        <w:t xml:space="preserve">Tulos</w:t>
      </w:r>
    </w:p>
    <w:p>
      <w:r>
        <w:t xml:space="preserve">sytoplasma</w:t>
      </w:r>
    </w:p>
    <w:p>
      <w:r>
        <w:rPr>
          <w:b/>
        </w:rPr>
        <w:t xml:space="preserve">Esimerkki 6.6159</w:t>
      </w:r>
    </w:p>
    <w:p>
      <w:r>
        <w:t xml:space="preserve">Kun tippukivi ja tippukivi liittyvät yhteen, ne muodostavat mitä?</w:t>
      </w:r>
    </w:p>
    <w:p>
      <w:r>
        <w:rPr>
          <w:b/>
        </w:rPr>
        <w:t xml:space="preserve">Tulos</w:t>
      </w:r>
    </w:p>
    <w:p>
      <w:r>
        <w:t xml:space="preserve">sarake</w:t>
      </w:r>
    </w:p>
    <w:p>
      <w:r>
        <w:rPr>
          <w:b/>
        </w:rPr>
        <w:t xml:space="preserve">Esimerkki 6.6160</w:t>
      </w:r>
    </w:p>
    <w:p>
      <w:r>
        <w:t xml:space="preserve">Minkä rakenteiden vanhemmat osat ankkuroivat kasvin ja kuljettavat vettä ja liuenneita aineita maaperän ja versojen välillä?</w:t>
      </w:r>
    </w:p>
    <w:p>
      <w:r>
        <w:rPr>
          <w:b/>
        </w:rPr>
        <w:t xml:space="preserve">Tulos</w:t>
      </w:r>
    </w:p>
    <w:p>
      <w:r>
        <w:t xml:space="preserve">juuret</w:t>
      </w:r>
    </w:p>
    <w:p>
      <w:r>
        <w:rPr>
          <w:b/>
        </w:rPr>
        <w:t xml:space="preserve">Esimerkki 6.6161</w:t>
      </w:r>
    </w:p>
    <w:p>
      <w:r>
        <w:t xml:space="preserve">Miten matelijat tyypillisesti lisääntyvät?</w:t>
      </w:r>
    </w:p>
    <w:p>
      <w:r>
        <w:rPr>
          <w:b/>
        </w:rPr>
        <w:t xml:space="preserve">Tulos</w:t>
      </w:r>
    </w:p>
    <w:p>
      <w:r>
        <w:t xml:space="preserve">seksuaalisesti</w:t>
      </w:r>
    </w:p>
    <w:p>
      <w:r>
        <w:rPr>
          <w:b/>
        </w:rPr>
        <w:t xml:space="preserve">Esimerkki 6.6162</w:t>
      </w:r>
    </w:p>
    <w:p>
      <w:r>
        <w:t xml:space="preserve">Missä olosuhteissa monet bakteerit käyvät alkoholia?</w:t>
      </w:r>
    </w:p>
    <w:p>
      <w:r>
        <w:rPr>
          <w:b/>
        </w:rPr>
        <w:t xml:space="preserve">Tulos</w:t>
      </w:r>
    </w:p>
    <w:p>
      <w:r>
        <w:t xml:space="preserve">anaerobinen</w:t>
      </w:r>
    </w:p>
    <w:p>
      <w:r>
        <w:rPr>
          <w:b/>
        </w:rPr>
        <w:t xml:space="preserve">Esimerkki 6.6163</w:t>
      </w:r>
    </w:p>
    <w:p>
      <w:r>
        <w:t xml:space="preserve">Minkä yli 70 prosenttia maapallon pinta-alasta peittävän piirteen vaikutus maapallon ilmakehään, ilmastoon ja eläviin olentoihin on suuri?</w:t>
      </w:r>
    </w:p>
    <w:p>
      <w:r>
        <w:rPr>
          <w:b/>
        </w:rPr>
        <w:t xml:space="preserve">Tulos</w:t>
      </w:r>
    </w:p>
    <w:p>
      <w:r>
        <w:t xml:space="preserve">valtameret</w:t>
      </w:r>
    </w:p>
    <w:p>
      <w:r>
        <w:rPr>
          <w:b/>
        </w:rPr>
        <w:t xml:space="preserve">Esimerkki 6.6164</w:t>
      </w:r>
    </w:p>
    <w:p>
      <w:r>
        <w:t xml:space="preserve">Mikä on termi kokeessa vaikuttavalle tekijälle?</w:t>
      </w:r>
    </w:p>
    <w:p>
      <w:r>
        <w:rPr>
          <w:b/>
        </w:rPr>
        <w:t xml:space="preserve">Tulos</w:t>
      </w:r>
    </w:p>
    <w:p>
      <w:r>
        <w:t xml:space="preserve">riippuvainen muuttuja</w:t>
      </w:r>
    </w:p>
    <w:p>
      <w:r>
        <w:rPr>
          <w:b/>
        </w:rPr>
        <w:t xml:space="preserve">Esimerkki 6.6165</w:t>
      </w:r>
    </w:p>
    <w:p>
      <w:r>
        <w:t xml:space="preserve">Limahomeilla on useita morfologisia yhtäläisyyksiä sieniin, mukaan lukien itiöiden tuottaminen, joiden uskotaan olevan seurausta konvergenssista, mistä?</w:t>
      </w:r>
    </w:p>
    <w:p>
      <w:r>
        <w:rPr>
          <w:b/>
        </w:rPr>
        <w:t xml:space="preserve">Tulos</w:t>
      </w:r>
    </w:p>
    <w:p>
      <w:r>
        <w:t xml:space="preserve">evoluutio</w:t>
      </w:r>
    </w:p>
    <w:p>
      <w:r>
        <w:rPr>
          <w:b/>
        </w:rPr>
        <w:t xml:space="preserve">Esimerkki 6.6166</w:t>
      </w:r>
    </w:p>
    <w:p>
      <w:r>
        <w:t xml:space="preserve">Kuinka monta selkärankaisten yhdeksästä luokasta on kaloja?</w:t>
      </w:r>
    </w:p>
    <w:p>
      <w:r>
        <w:rPr>
          <w:b/>
        </w:rPr>
        <w:t xml:space="preserve">Tulos</w:t>
      </w:r>
    </w:p>
    <w:p>
      <w:r>
        <w:t xml:space="preserve">viisi</w:t>
      </w:r>
    </w:p>
    <w:p>
      <w:r>
        <w:rPr>
          <w:b/>
        </w:rPr>
        <w:t xml:space="preserve">Esimerkki 6.6167</w:t>
      </w:r>
    </w:p>
    <w:p>
      <w:r>
        <w:t xml:space="preserve">Minkä lajin varhaisimmilta lajeilta puuttuivat kukat, lehdet, juuret ja varret?</w:t>
      </w:r>
    </w:p>
    <w:p>
      <w:r>
        <w:rPr>
          <w:b/>
        </w:rPr>
        <w:t xml:space="preserve">Tulos</w:t>
      </w:r>
    </w:p>
    <w:p>
      <w:r>
        <w:t xml:space="preserve">kasvit</w:t>
      </w:r>
    </w:p>
    <w:p>
      <w:r>
        <w:rPr>
          <w:b/>
        </w:rPr>
        <w:t xml:space="preserve">Esimerkki 6.6168</w:t>
      </w:r>
    </w:p>
    <w:p>
      <w:r>
        <w:t xml:space="preserve">Minkä tyyppinen reaktio on prosessi, jossa jotkin aineet, joita kutsutaan reaktioaineiksi, muuttuvat erilaisiksi aineiksi, joita kutsutaan tuotteiksi?</w:t>
      </w:r>
    </w:p>
    <w:p>
      <w:r>
        <w:rPr>
          <w:b/>
        </w:rPr>
        <w:t xml:space="preserve">Tulos</w:t>
      </w:r>
    </w:p>
    <w:p>
      <w:r>
        <w:t xml:space="preserve">kemiallinen reaktio</w:t>
      </w:r>
    </w:p>
    <w:p>
      <w:r>
        <w:rPr>
          <w:b/>
        </w:rPr>
        <w:t xml:space="preserve">Esimerkki 6.6169</w:t>
      </w:r>
    </w:p>
    <w:p>
      <w:r>
        <w:t xml:space="preserve">Mitä kutsutaan fosforia sisältäviksi lipideiksi?</w:t>
      </w:r>
    </w:p>
    <w:p>
      <w:r>
        <w:rPr>
          <w:b/>
        </w:rPr>
        <w:t xml:space="preserve">Tulos</w:t>
      </w:r>
    </w:p>
    <w:p>
      <w:r>
        <w:t xml:space="preserve">fosfolipidit</w:t>
      </w:r>
    </w:p>
    <w:p>
      <w:r>
        <w:rPr>
          <w:b/>
        </w:rPr>
        <w:t xml:space="preserve">Esimerkki 6.6170</w:t>
      </w:r>
    </w:p>
    <w:p>
      <w:r>
        <w:t xml:space="preserve">Samalla alueella asuvat väestöt muodostavat tämän?</w:t>
      </w:r>
    </w:p>
    <w:p>
      <w:r>
        <w:rPr>
          <w:b/>
        </w:rPr>
        <w:t xml:space="preserve">Tulos</w:t>
      </w:r>
    </w:p>
    <w:p>
      <w:r>
        <w:t xml:space="preserve">yhteisö</w:t>
      </w:r>
    </w:p>
    <w:p>
      <w:r>
        <w:rPr>
          <w:b/>
        </w:rPr>
        <w:t xml:space="preserve">Esimerkki 6.6171</w:t>
      </w:r>
    </w:p>
    <w:p>
      <w:r>
        <w:t xml:space="preserve">Missä yleisimmissä hiiliatomeissa on kuusi protonia ja kuusi neutronia?</w:t>
      </w:r>
    </w:p>
    <w:p>
      <w:r>
        <w:rPr>
          <w:b/>
        </w:rPr>
        <w:t xml:space="preserve">Tulos</w:t>
      </w:r>
    </w:p>
    <w:p>
      <w:r>
        <w:t xml:space="preserve">ytimet</w:t>
      </w:r>
    </w:p>
    <w:p>
      <w:r>
        <w:rPr>
          <w:b/>
        </w:rPr>
        <w:t xml:space="preserve">Esimerkki 6.6172</w:t>
      </w:r>
    </w:p>
    <w:p>
      <w:r>
        <w:t xml:space="preserve">Mitä vasta-aineita eläin tuottaa altistuttuaan mikrobiantigeenille?</w:t>
      </w:r>
    </w:p>
    <w:p>
      <w:r>
        <w:rPr>
          <w:b/>
        </w:rPr>
        <w:t xml:space="preserve">Tulos</w:t>
      </w:r>
    </w:p>
    <w:p>
      <w:r>
        <w:t xml:space="preserve">polyklonaalinen</w:t>
      </w:r>
    </w:p>
    <w:p>
      <w:r>
        <w:rPr>
          <w:b/>
        </w:rPr>
        <w:t xml:space="preserve">Esimerkki 6.6173</w:t>
      </w:r>
    </w:p>
    <w:p>
      <w:r>
        <w:t xml:space="preserve">Mikä prosessi tuottaa neljä haploidista tytärsolua, joista jokainen on geneettisesti ainutlaatuinen?</w:t>
      </w:r>
    </w:p>
    <w:p>
      <w:r>
        <w:rPr>
          <w:b/>
        </w:rPr>
        <w:t xml:space="preserve">Tulos</w:t>
      </w:r>
    </w:p>
    <w:p>
      <w:r>
        <w:t xml:space="preserve">meioosi</w:t>
      </w:r>
    </w:p>
    <w:p>
      <w:r>
        <w:rPr>
          <w:b/>
        </w:rPr>
        <w:t xml:space="preserve">Esimerkki 6.6174</w:t>
      </w:r>
    </w:p>
    <w:p>
      <w:r>
        <w:t xml:space="preserve">Nivelrusto on paksuimmillaan acetabulumin ylä- ja takaosassa, mikä on puskuosa?</w:t>
      </w:r>
    </w:p>
    <w:p>
      <w:r>
        <w:rPr>
          <w:b/>
        </w:rPr>
        <w:t xml:space="preserve">Tulos</w:t>
      </w:r>
    </w:p>
    <w:p>
      <w:r>
        <w:t xml:space="preserve">lonkkanivel</w:t>
      </w:r>
    </w:p>
    <w:p>
      <w:r>
        <w:rPr>
          <w:b/>
        </w:rPr>
        <w:t xml:space="preserve">Esimerkki 6.6175</w:t>
      </w:r>
    </w:p>
    <w:p>
      <w:r>
        <w:t xml:space="preserve">Aineen säilymislaki, jonka mukaan ainetta ei voi luoda, vai tämä?</w:t>
      </w:r>
    </w:p>
    <w:p>
      <w:r>
        <w:rPr>
          <w:b/>
        </w:rPr>
        <w:t xml:space="preserve">Tulos</w:t>
      </w:r>
    </w:p>
    <w:p>
      <w:r>
        <w:t xml:space="preserve">tuhottu</w:t>
      </w:r>
    </w:p>
    <w:p>
      <w:r>
        <w:rPr>
          <w:b/>
        </w:rPr>
        <w:t xml:space="preserve">Esimerkki 6.6176</w:t>
      </w:r>
    </w:p>
    <w:p>
      <w:r>
        <w:t xml:space="preserve">Millä prosessilla siittiöitä syntyy?</w:t>
      </w:r>
    </w:p>
    <w:p>
      <w:r>
        <w:rPr>
          <w:b/>
        </w:rPr>
        <w:t xml:space="preserve">Tulos</w:t>
      </w:r>
    </w:p>
    <w:p>
      <w:r>
        <w:t xml:space="preserve">spermatogensis</w:t>
      </w:r>
    </w:p>
    <w:p>
      <w:r>
        <w:rPr>
          <w:b/>
        </w:rPr>
        <w:t xml:space="preserve">Esimerkki 6.6177</w:t>
      </w:r>
    </w:p>
    <w:p>
      <w:r>
        <w:t xml:space="preserve">Mitä aiheutuu kappaleiden liukumisesta karkeilla pinnoilla?</w:t>
      </w:r>
    </w:p>
    <w:p>
      <w:r>
        <w:rPr>
          <w:b/>
        </w:rPr>
        <w:t xml:space="preserve">Tulos</w:t>
      </w:r>
    </w:p>
    <w:p>
      <w:r>
        <w:t xml:space="preserve">kitka</w:t>
      </w:r>
    </w:p>
    <w:p>
      <w:r>
        <w:rPr>
          <w:b/>
        </w:rPr>
        <w:t xml:space="preserve">Esimerkki 6.6178</w:t>
      </w:r>
    </w:p>
    <w:p>
      <w:r>
        <w:t xml:space="preserve">Mikä saa kaukaiset kohteet näyttämään sekä lähempänä että suurempina?</w:t>
      </w:r>
    </w:p>
    <w:p>
      <w:r>
        <w:rPr>
          <w:b/>
        </w:rPr>
        <w:t xml:space="preserve">Tulos</w:t>
      </w:r>
    </w:p>
    <w:p>
      <w:r>
        <w:t xml:space="preserve">teleskoopit</w:t>
      </w:r>
    </w:p>
    <w:p>
      <w:r>
        <w:rPr>
          <w:b/>
        </w:rPr>
        <w:t xml:space="preserve">Esimerkki 6.6179</w:t>
      </w:r>
    </w:p>
    <w:p>
      <w:r>
        <w:t xml:space="preserve">Yleisen viisauden mukaan ohimoluu (temporal = "aika") on saanut nimensä siksi, että tällä pään alueella (ohimo) hiukset tyypillisesti harmaantuvat ensimmäisen kerran, mikä osoittaa minkä ajan kulumisen?</w:t>
      </w:r>
    </w:p>
    <w:p>
      <w:r>
        <w:rPr>
          <w:b/>
        </w:rPr>
        <w:t xml:space="preserve">Tulos</w:t>
      </w:r>
    </w:p>
    <w:p>
      <w:r>
        <w:t xml:space="preserve">aika</w:t>
      </w:r>
    </w:p>
    <w:p>
      <w:r>
        <w:rPr>
          <w:b/>
        </w:rPr>
        <w:t xml:space="preserve">Esimerkki 6.6180</w:t>
      </w:r>
    </w:p>
    <w:p>
      <w:r>
        <w:t xml:space="preserve">Naisten kantokulma on suurempi, jotta ne mahtuisivat mihin?</w:t>
      </w:r>
    </w:p>
    <w:p>
      <w:r>
        <w:rPr>
          <w:b/>
        </w:rPr>
        <w:t xml:space="preserve">Tulos</w:t>
      </w:r>
    </w:p>
    <w:p>
      <w:r>
        <w:t xml:space="preserve">leveämpi lantio</w:t>
      </w:r>
    </w:p>
    <w:p>
      <w:r>
        <w:rPr>
          <w:b/>
        </w:rPr>
        <w:t xml:space="preserve">Esimerkki 6.6181</w:t>
      </w:r>
    </w:p>
    <w:p>
      <w:r>
        <w:t xml:space="preserve">Mikä on ainoa tapa välttää stis kokonaan?</w:t>
      </w:r>
    </w:p>
    <w:p>
      <w:r>
        <w:rPr>
          <w:b/>
        </w:rPr>
        <w:t xml:space="preserve">Tulos</w:t>
      </w:r>
    </w:p>
    <w:p>
      <w:r>
        <w:t xml:space="preserve">välttää seksuaalista kanssakäymistä</w:t>
      </w:r>
    </w:p>
    <w:p>
      <w:r>
        <w:rPr>
          <w:b/>
        </w:rPr>
        <w:t xml:space="preserve">Esimerkki 6.6182</w:t>
      </w:r>
    </w:p>
    <w:p>
      <w:r>
        <w:t xml:space="preserve">Missä elimessä ruoan jäännökset muuttuvat kiinteäksi jätteeksi erittymistä varten?</w:t>
      </w:r>
    </w:p>
    <w:p>
      <w:r>
        <w:rPr>
          <w:b/>
        </w:rPr>
        <w:t xml:space="preserve">Tulos</w:t>
      </w:r>
    </w:p>
    <w:p>
      <w:r>
        <w:t xml:space="preserve">paksusuoli</w:t>
      </w:r>
    </w:p>
    <w:p>
      <w:r>
        <w:rPr>
          <w:b/>
        </w:rPr>
        <w:t xml:space="preserve">Esimerkki 6.6183</w:t>
      </w:r>
    </w:p>
    <w:p>
      <w:r>
        <w:t xml:space="preserve">Pisaroiden ympärillä vedessä leviävät samankeskiset ympyrät ovat itse asiassa veden läpi liikkuvan aineen tyyppejä.</w:t>
      </w:r>
    </w:p>
    <w:p>
      <w:r>
        <w:rPr>
          <w:b/>
        </w:rPr>
        <w:t xml:space="preserve">Tulos</w:t>
      </w:r>
    </w:p>
    <w:p>
      <w:r>
        <w:t xml:space="preserve">aallot</w:t>
      </w:r>
    </w:p>
    <w:p>
      <w:r>
        <w:rPr>
          <w:b/>
        </w:rPr>
        <w:t xml:space="preserve">Esimerkki 6.6184</w:t>
      </w:r>
    </w:p>
    <w:p>
      <w:r>
        <w:t xml:space="preserve">Miten lakmuspaperi osoittaa liuoksen ph-arvon?</w:t>
      </w:r>
    </w:p>
    <w:p>
      <w:r>
        <w:rPr>
          <w:b/>
        </w:rPr>
        <w:t xml:space="preserve">Tulos</w:t>
      </w:r>
    </w:p>
    <w:p>
      <w:r>
        <w:t xml:space="preserve">värin mukaan</w:t>
      </w:r>
    </w:p>
    <w:p>
      <w:r>
        <w:rPr>
          <w:b/>
        </w:rPr>
        <w:t xml:space="preserve">Esimerkki 6.6185</w:t>
      </w:r>
    </w:p>
    <w:p>
      <w:r>
        <w:t xml:space="preserve">Mikä on tuman kaksoiskalvo, joka ympäröi perintöainesta?</w:t>
      </w:r>
    </w:p>
    <w:p>
      <w:r>
        <w:rPr>
          <w:b/>
        </w:rPr>
        <w:t xml:space="preserve">Tulos</w:t>
      </w:r>
    </w:p>
    <w:p>
      <w:r>
        <w:t xml:space="preserve">ydinkuori</w:t>
      </w:r>
    </w:p>
    <w:p>
      <w:r>
        <w:rPr>
          <w:b/>
        </w:rPr>
        <w:t xml:space="preserve">Esimerkki 6.6186</w:t>
      </w:r>
    </w:p>
    <w:p>
      <w:r>
        <w:t xml:space="preserve">Mihin teollisuus käyttää vettä?</w:t>
      </w:r>
    </w:p>
    <w:p>
      <w:r>
        <w:rPr>
          <w:b/>
        </w:rPr>
        <w:t xml:space="preserve">Tulos</w:t>
      </w:r>
    </w:p>
    <w:p>
      <w:r>
        <w:t xml:space="preserve">sähkö</w:t>
      </w:r>
    </w:p>
    <w:p>
      <w:r>
        <w:rPr>
          <w:b/>
        </w:rPr>
        <w:t xml:space="preserve">Esimerkki 6.6187</w:t>
      </w:r>
    </w:p>
    <w:p>
      <w:r>
        <w:t xml:space="preserve">Mikä määrä on mitätön autokilpailussa ympyräradalla, jossa lähtö- ja maalilinja ovat samat?</w:t>
      </w:r>
    </w:p>
    <w:p>
      <w:r>
        <w:rPr>
          <w:b/>
        </w:rPr>
        <w:t xml:space="preserve">Tulos</w:t>
      </w:r>
    </w:p>
    <w:p>
      <w:r>
        <w:t xml:space="preserve">kokonaissiirtymä</w:t>
      </w:r>
    </w:p>
    <w:p>
      <w:r>
        <w:rPr>
          <w:b/>
        </w:rPr>
        <w:t xml:space="preserve">Esimerkki 6.6188</w:t>
      </w:r>
    </w:p>
    <w:p>
      <w:r>
        <w:t xml:space="preserve">Mihin luokitellaan kaikki eläimet, jotka saavat energiansa ravinnosta?</w:t>
      </w:r>
    </w:p>
    <w:p>
      <w:r>
        <w:rPr>
          <w:b/>
        </w:rPr>
        <w:t xml:space="preserve">Tulos</w:t>
      </w:r>
    </w:p>
    <w:p>
      <w:r>
        <w:t xml:space="preserve">heterotrofiset</w:t>
      </w:r>
    </w:p>
    <w:p>
      <w:r>
        <w:rPr>
          <w:b/>
        </w:rPr>
        <w:t xml:space="preserve">Esimerkki 6.6189</w:t>
      </w:r>
    </w:p>
    <w:p>
      <w:r>
        <w:t xml:space="preserve">Mitkä verenkiertoelimistön osat kuljettavat verta sydämestä kohti hiussuonia ja palauttavat verta hiussuonista takaisin sydämeen?</w:t>
      </w:r>
    </w:p>
    <w:p>
      <w:r>
        <w:rPr>
          <w:b/>
        </w:rPr>
        <w:t xml:space="preserve">Tulos</w:t>
      </w:r>
    </w:p>
    <w:p>
      <w:r>
        <w:t xml:space="preserve">valtimot ja laskimot</w:t>
      </w:r>
    </w:p>
    <w:p>
      <w:r>
        <w:rPr>
          <w:b/>
        </w:rPr>
        <w:t xml:space="preserve">Esimerkki 6.6190</w:t>
      </w:r>
    </w:p>
    <w:p>
      <w:r>
        <w:t xml:space="preserve">Mittarit, kuten auton analogisissa polttoainemittareissa, ovat yleinen magneettisen vääntömomentin sovellus virtaa kuljettavaan mihin?</w:t>
      </w:r>
    </w:p>
    <w:p>
      <w:r>
        <w:rPr>
          <w:b/>
        </w:rPr>
        <w:t xml:space="preserve">Tulos</w:t>
      </w:r>
    </w:p>
    <w:p>
      <w:r>
        <w:t xml:space="preserve">silmukka</w:t>
      </w:r>
    </w:p>
    <w:p>
      <w:r>
        <w:rPr>
          <w:b/>
        </w:rPr>
        <w:t xml:space="preserve">Esimerkki 6.6191</w:t>
      </w:r>
    </w:p>
    <w:p>
      <w:r>
        <w:t xml:space="preserve">Miksi perhokaloilla on väärennetyt silmäpisteet?</w:t>
      </w:r>
    </w:p>
    <w:p>
      <w:r>
        <w:rPr>
          <w:b/>
        </w:rPr>
        <w:t xml:space="preserve">Tulos</w:t>
      </w:r>
    </w:p>
    <w:p>
      <w:r>
        <w:t xml:space="preserve">hämmentää saalistajia</w:t>
      </w:r>
    </w:p>
    <w:p>
      <w:r>
        <w:rPr>
          <w:b/>
        </w:rPr>
        <w:t xml:space="preserve">Esimerkki 6.6192</w:t>
      </w:r>
    </w:p>
    <w:p>
      <w:r>
        <w:t xml:space="preserve">Millä nimellä kutsutaan kemiallisia reaktioita, jotka tapahtuvat elävien olentojen sisällä?</w:t>
      </w:r>
    </w:p>
    <w:p>
      <w:r>
        <w:rPr>
          <w:b/>
        </w:rPr>
        <w:t xml:space="preserve">Tulos</w:t>
      </w:r>
    </w:p>
    <w:p>
      <w:r>
        <w:t xml:space="preserve">biokemialliset reaktiot</w:t>
      </w:r>
    </w:p>
    <w:p>
      <w:r>
        <w:rPr>
          <w:b/>
        </w:rPr>
        <w:t xml:space="preserve">Esimerkki 6.6193</w:t>
      </w:r>
    </w:p>
    <w:p>
      <w:r>
        <w:t xml:space="preserve">Missä moninkertaista fissiota havaitaan useammin?</w:t>
      </w:r>
    </w:p>
    <w:p>
      <w:r>
        <w:rPr>
          <w:b/>
        </w:rPr>
        <w:t xml:space="preserve">Tulos</w:t>
      </w:r>
    </w:p>
    <w:p>
      <w:r>
        <w:t xml:space="preserve">protistien keskuudessa</w:t>
      </w:r>
    </w:p>
    <w:p>
      <w:r>
        <w:rPr>
          <w:b/>
        </w:rPr>
        <w:t xml:space="preserve">Esimerkki 6.6194</w:t>
      </w:r>
    </w:p>
    <w:p>
      <w:r>
        <w:t xml:space="preserve">Kaikki kromosomien rakenteelliset uudelleenjärjestelyt eivät tuota elinkyvyttömiä, heikentyneitä tai hedelmättömiä yksilöitä. harvinaisissa tapauksissa tällainen muutos voi johtaa minkä kehittymiseen?</w:t>
      </w:r>
    </w:p>
    <w:p>
      <w:r>
        <w:rPr>
          <w:b/>
        </w:rPr>
        <w:t xml:space="preserve">Tulos</w:t>
      </w:r>
    </w:p>
    <w:p>
      <w:r>
        <w:t xml:space="preserve">uudet lajit</w:t>
      </w:r>
    </w:p>
    <w:p>
      <w:r>
        <w:rPr>
          <w:b/>
        </w:rPr>
        <w:t xml:space="preserve">Esimerkki 6.6195</w:t>
      </w:r>
    </w:p>
    <w:p>
      <w:r>
        <w:t xml:space="preserve">Mikä on mantereen reunan muodostavan rinteen nimi?</w:t>
      </w:r>
    </w:p>
    <w:p>
      <w:r>
        <w:rPr>
          <w:b/>
        </w:rPr>
        <w:t xml:space="preserve">Tulos</w:t>
      </w:r>
    </w:p>
    <w:p>
      <w:r>
        <w:t xml:space="preserve">mannerrinne</w:t>
      </w:r>
    </w:p>
    <w:p>
      <w:r>
        <w:rPr>
          <w:b/>
        </w:rPr>
        <w:t xml:space="preserve">Esimerkki 6.6196</w:t>
      </w:r>
    </w:p>
    <w:p>
      <w:r>
        <w:t xml:space="preserve">Miten klassiset sedimenttikivet ryhmitellään?</w:t>
      </w:r>
    </w:p>
    <w:p>
      <w:r>
        <w:rPr>
          <w:b/>
        </w:rPr>
        <w:t xml:space="preserve">Tulos</w:t>
      </w:r>
    </w:p>
    <w:p>
      <w:r>
        <w:t xml:space="preserve">sedimentin koko</w:t>
      </w:r>
    </w:p>
    <w:p>
      <w:r>
        <w:rPr>
          <w:b/>
        </w:rPr>
        <w:t xml:space="preserve">Esimerkki 6.6197</w:t>
      </w:r>
    </w:p>
    <w:p>
      <w:r>
        <w:t xml:space="preserve">Kataboliset reaktiot hajottavat suuria orgaanisia molekyylejä pienemmiksi molekyyleiksi, jolloin vapautuu mihin sisältyvä energia?</w:t>
      </w:r>
    </w:p>
    <w:p>
      <w:r>
        <w:rPr>
          <w:b/>
        </w:rPr>
        <w:t xml:space="preserve">Tulos</w:t>
      </w:r>
    </w:p>
    <w:p>
      <w:r>
        <w:t xml:space="preserve">kemialliset sidokset</w:t>
      </w:r>
    </w:p>
    <w:p>
      <w:r>
        <w:rPr>
          <w:b/>
        </w:rPr>
        <w:t xml:space="preserve">Esimerkki 6.6198</w:t>
      </w:r>
    </w:p>
    <w:p>
      <w:r>
        <w:t xml:space="preserve">Mitä kutsutaan systeemin atomien ja molekyylien kineettisten ja potentiaalisten energioiden summaksi?</w:t>
      </w:r>
    </w:p>
    <w:p>
      <w:r>
        <w:rPr>
          <w:b/>
        </w:rPr>
        <w:t xml:space="preserve">Tulos</w:t>
      </w:r>
    </w:p>
    <w:p>
      <w:r>
        <w:t xml:space="preserve">sisäinen energia</w:t>
      </w:r>
    </w:p>
    <w:p>
      <w:r>
        <w:rPr>
          <w:b/>
        </w:rPr>
        <w:t xml:space="preserve">Esimerkki 6.6199</w:t>
      </w:r>
    </w:p>
    <w:p>
      <w:r>
        <w:t xml:space="preserve">Alikuoret ovat minkä atomien ympärillä olevien elektroniryhmien alajaotteluita?</w:t>
      </w:r>
    </w:p>
    <w:p>
      <w:r>
        <w:rPr>
          <w:b/>
        </w:rPr>
        <w:t xml:space="preserve">Tulos</w:t>
      </w:r>
    </w:p>
    <w:p>
      <w:r>
        <w:t xml:space="preserve">Orbitaalit</w:t>
      </w:r>
    </w:p>
    <w:p>
      <w:r>
        <w:rPr>
          <w:b/>
        </w:rPr>
        <w:t xml:space="preserve">Esimerkki 6.6200</w:t>
      </w:r>
    </w:p>
    <w:p>
      <w:r>
        <w:t xml:space="preserve">Mitä kaikkiruokaiset syövät?</w:t>
      </w:r>
    </w:p>
    <w:p>
      <w:r>
        <w:rPr>
          <w:b/>
        </w:rPr>
        <w:t xml:space="preserve">Tulos</w:t>
      </w:r>
    </w:p>
    <w:p>
      <w:r>
        <w:t xml:space="preserve">kasvit ja eläimet</w:t>
      </w:r>
    </w:p>
    <w:p>
      <w:r>
        <w:rPr>
          <w:b/>
        </w:rPr>
        <w:t xml:space="preserve">Esimerkki 6.6201</w:t>
      </w:r>
    </w:p>
    <w:p>
      <w:r>
        <w:t xml:space="preserve">Mitkä koostuvat pienten molekyylien ketjuista, joita kutsutaan nukleotideiksi?</w:t>
      </w:r>
    </w:p>
    <w:p>
      <w:r>
        <w:rPr>
          <w:b/>
        </w:rPr>
        <w:t xml:space="preserve">Tulos</w:t>
      </w:r>
    </w:p>
    <w:p>
      <w:r>
        <w:t xml:space="preserve">nukleiinihapot</w:t>
      </w:r>
    </w:p>
    <w:p>
      <w:r>
        <w:rPr>
          <w:b/>
        </w:rPr>
        <w:t xml:space="preserve">Esimerkki 6.6202</w:t>
      </w:r>
    </w:p>
    <w:p>
      <w:r>
        <w:t xml:space="preserve">Mikä on pituussuuntainen, joustava sauva, joka sijaitsee ruuansulatuskanavan ja hermosäikeen välissä?</w:t>
      </w:r>
    </w:p>
    <w:p>
      <w:r>
        <w:rPr>
          <w:b/>
        </w:rPr>
        <w:t xml:space="preserve">Tulos</w:t>
      </w:r>
    </w:p>
    <w:p>
      <w:r>
        <w:t xml:space="preserve">notokordia</w:t>
      </w:r>
    </w:p>
    <w:p>
      <w:r>
        <w:rPr>
          <w:b/>
        </w:rPr>
        <w:t xml:space="preserve">Esimerkki 6.6203</w:t>
      </w:r>
    </w:p>
    <w:p>
      <w:r>
        <w:t xml:space="preserve">Nimeä kolme lihaskudostyyppiä.</w:t>
      </w:r>
    </w:p>
    <w:p>
      <w:r>
        <w:rPr>
          <w:b/>
        </w:rPr>
        <w:t xml:space="preserve">Tulos</w:t>
      </w:r>
    </w:p>
    <w:p>
      <w:r>
        <w:t xml:space="preserve">luuston, sileän, sydämen</w:t>
      </w:r>
    </w:p>
    <w:p>
      <w:r>
        <w:rPr>
          <w:b/>
        </w:rPr>
        <w:t xml:space="preserve">Esimerkki 6.6204</w:t>
      </w:r>
    </w:p>
    <w:p>
      <w:r>
        <w:t xml:space="preserve">Minkä uskotaan olevan vanhin eukaryootti?</w:t>
      </w:r>
    </w:p>
    <w:p>
      <w:r>
        <w:rPr>
          <w:b/>
        </w:rPr>
        <w:t xml:space="preserve">Tulos</w:t>
      </w:r>
    </w:p>
    <w:p>
      <w:r>
        <w:t xml:space="preserve">protistit</w:t>
      </w:r>
    </w:p>
    <w:p>
      <w:r>
        <w:rPr>
          <w:b/>
        </w:rPr>
        <w:t xml:space="preserve">Esimerkki 6.6205</w:t>
      </w:r>
    </w:p>
    <w:p>
      <w:r>
        <w:t xml:space="preserve">Populaation eri jäsenten väliset kuntoerot voivat johtaa minkälaiseen valintaan?</w:t>
      </w:r>
    </w:p>
    <w:p>
      <w:r>
        <w:rPr>
          <w:b/>
        </w:rPr>
        <w:t xml:space="preserve">Tulos</w:t>
      </w:r>
    </w:p>
    <w:p>
      <w:r>
        <w:t xml:space="preserve">luonnonvalinta</w:t>
      </w:r>
    </w:p>
    <w:p>
      <w:r>
        <w:rPr>
          <w:b/>
        </w:rPr>
        <w:t xml:space="preserve">Esimerkki 6.6206</w:t>
      </w:r>
    </w:p>
    <w:p>
      <w:r>
        <w:t xml:space="preserve">Rantaan nähden kohtisuoraan mereen työntyvää kivi- tai betoniseinää kutsutaan?</w:t>
      </w:r>
    </w:p>
    <w:p>
      <w:r>
        <w:rPr>
          <w:b/>
        </w:rPr>
        <w:t xml:space="preserve">Tulos</w:t>
      </w:r>
    </w:p>
    <w:p>
      <w:r>
        <w:t xml:space="preserve">nivuset</w:t>
      </w:r>
    </w:p>
    <w:p>
      <w:r>
        <w:rPr>
          <w:b/>
        </w:rPr>
        <w:t xml:space="preserve">Esimerkki 6.6207</w:t>
      </w:r>
    </w:p>
    <w:p>
      <w:r>
        <w:t xml:space="preserve">Mikä elin aistii äänen?</w:t>
      </w:r>
    </w:p>
    <w:p>
      <w:r>
        <w:rPr>
          <w:b/>
        </w:rPr>
        <w:t xml:space="preserve">Tulos</w:t>
      </w:r>
    </w:p>
    <w:p>
      <w:r>
        <w:t xml:space="preserve">korva</w:t>
      </w:r>
    </w:p>
    <w:p>
      <w:r>
        <w:rPr>
          <w:b/>
        </w:rPr>
        <w:t xml:space="preserve">Esimerkki 6.6208</w:t>
      </w:r>
    </w:p>
    <w:p>
      <w:r>
        <w:t xml:space="preserve">Millaisissa soluissa on kloroplastit?</w:t>
      </w:r>
    </w:p>
    <w:p>
      <w:r>
        <w:rPr>
          <w:b/>
        </w:rPr>
        <w:t xml:space="preserve">Tulos</w:t>
      </w:r>
    </w:p>
    <w:p>
      <w:r>
        <w:t xml:space="preserve">kasvisolut</w:t>
      </w:r>
    </w:p>
    <w:p>
      <w:r>
        <w:rPr>
          <w:b/>
        </w:rPr>
        <w:t xml:space="preserve">Esimerkki 6.6209</w:t>
      </w:r>
    </w:p>
    <w:p>
      <w:r>
        <w:t xml:space="preserve">Mikä plastidi valmistaa ja varastoi muita pigmenttejä?</w:t>
      </w:r>
    </w:p>
    <w:p>
      <w:r>
        <w:rPr>
          <w:b/>
        </w:rPr>
        <w:t xml:space="preserve">Tulos</w:t>
      </w:r>
    </w:p>
    <w:p>
      <w:r>
        <w:t xml:space="preserve">kromoplastit</w:t>
      </w:r>
    </w:p>
    <w:p>
      <w:r>
        <w:rPr>
          <w:b/>
        </w:rPr>
        <w:t xml:space="preserve">Esimerkki 6.6210</w:t>
      </w:r>
    </w:p>
    <w:p>
      <w:r>
        <w:t xml:space="preserve">Mikä on ilmakehän alin kerros?</w:t>
      </w:r>
    </w:p>
    <w:p>
      <w:r>
        <w:rPr>
          <w:b/>
        </w:rPr>
        <w:t xml:space="preserve">Tulos</w:t>
      </w:r>
    </w:p>
    <w:p>
      <w:r>
        <w:t xml:space="preserve">troposfääri</w:t>
      </w:r>
    </w:p>
    <w:p>
      <w:r>
        <w:rPr>
          <w:b/>
        </w:rPr>
        <w:t xml:space="preserve">Esimerkki 6.6211</w:t>
      </w:r>
    </w:p>
    <w:p>
      <w:r>
        <w:t xml:space="preserve">Positiiviset varaukset liikkuvat sähkökentän suuntaan ja samaan suuntaan kuin mikä virta?</w:t>
      </w:r>
    </w:p>
    <w:p>
      <w:r>
        <w:rPr>
          <w:b/>
        </w:rPr>
        <w:t xml:space="preserve">Tulos</w:t>
      </w:r>
    </w:p>
    <w:p>
      <w:r>
        <w:t xml:space="preserve">tavanomainen virta</w:t>
      </w:r>
    </w:p>
    <w:p>
      <w:r>
        <w:rPr>
          <w:b/>
        </w:rPr>
        <w:t xml:space="preserve">Esimerkki 6.6212</w:t>
      </w:r>
    </w:p>
    <w:p>
      <w:r>
        <w:t xml:space="preserve">Millä ionisen kiinteän aineen ristikon energia mittaa lujuutta?</w:t>
      </w:r>
    </w:p>
    <w:p>
      <w:r>
        <w:rPr>
          <w:b/>
        </w:rPr>
        <w:t xml:space="preserve">Tulos</w:t>
      </w:r>
    </w:p>
    <w:p>
      <w:r>
        <w:t xml:space="preserve">joukkovelkakirjalainat</w:t>
      </w:r>
    </w:p>
    <w:p>
      <w:r>
        <w:rPr>
          <w:b/>
        </w:rPr>
        <w:t xml:space="preserve">Esimerkki 6.6213</w:t>
      </w:r>
    </w:p>
    <w:p>
      <w:r>
        <w:t xml:space="preserve">Perifeerisessä hermostossa on suuria hermoja, jotka kulkevat kaikissa kehon osissa paitsi missä kahdessa paikassa?</w:t>
      </w:r>
    </w:p>
    <w:p>
      <w:r>
        <w:rPr>
          <w:b/>
        </w:rPr>
        <w:t xml:space="preserve">Tulos</w:t>
      </w:r>
    </w:p>
    <w:p>
      <w:r>
        <w:t xml:space="preserve">aivot ja selkäydin</w:t>
      </w:r>
    </w:p>
    <w:p>
      <w:r>
        <w:rPr>
          <w:b/>
        </w:rPr>
        <w:t xml:space="preserve">Esimerkki 6.6214</w:t>
      </w:r>
    </w:p>
    <w:p>
      <w:r>
        <w:t xml:space="preserve">Mitä eukaryoottisoluissa on tuman lisäksi?</w:t>
      </w:r>
    </w:p>
    <w:p>
      <w:r>
        <w:rPr>
          <w:b/>
        </w:rPr>
        <w:t xml:space="preserve">Tulos</w:t>
      </w:r>
    </w:p>
    <w:p>
      <w:r>
        <w:t xml:space="preserve">organellit</w:t>
      </w:r>
    </w:p>
    <w:p>
      <w:r>
        <w:rPr>
          <w:b/>
        </w:rPr>
        <w:t xml:space="preserve">Esimerkki 6.6215</w:t>
      </w:r>
    </w:p>
    <w:p>
      <w:r>
        <w:t xml:space="preserve">Mitä kutsutaan atomeiksi tai atomiryhmiksi, jotka kantavat sähkövarausta?</w:t>
      </w:r>
    </w:p>
    <w:p>
      <w:r>
        <w:rPr>
          <w:b/>
        </w:rPr>
        <w:t xml:space="preserve">Tulos</w:t>
      </w:r>
    </w:p>
    <w:p>
      <w:r>
        <w:t xml:space="preserve">ionit</w:t>
      </w:r>
    </w:p>
    <w:p>
      <w:r>
        <w:rPr>
          <w:b/>
        </w:rPr>
        <w:t xml:space="preserve">Esimerkki 6.6216</w:t>
      </w:r>
    </w:p>
    <w:p>
      <w:r>
        <w:t xml:space="preserve">Keuhkot, nielu, kurkunpää, henkitorvi ja keuhkoputket ovat osa mitä järjestelmää?</w:t>
      </w:r>
    </w:p>
    <w:p>
      <w:r>
        <w:rPr>
          <w:b/>
        </w:rPr>
        <w:t xml:space="preserve">Tulos</w:t>
      </w:r>
    </w:p>
    <w:p>
      <w:r>
        <w:t xml:space="preserve">hengitysteiden</w:t>
      </w:r>
    </w:p>
    <w:p>
      <w:r>
        <w:rPr>
          <w:b/>
        </w:rPr>
        <w:t xml:space="preserve">Esimerkki 6.6217</w:t>
      </w:r>
    </w:p>
    <w:p>
      <w:r>
        <w:t xml:space="preserve">Millaisia sidoksia hiiliatomien välillä on tyydyttyneissä rasvahapoissa?</w:t>
      </w:r>
    </w:p>
    <w:p>
      <w:r>
        <w:rPr>
          <w:b/>
        </w:rPr>
        <w:t xml:space="preserve">Tulos</w:t>
      </w:r>
    </w:p>
    <w:p>
      <w:r>
        <w:t xml:space="preserve">single</w:t>
      </w:r>
    </w:p>
    <w:p>
      <w:r>
        <w:rPr>
          <w:b/>
        </w:rPr>
        <w:t xml:space="preserve">Esimerkki 6.6218</w:t>
      </w:r>
    </w:p>
    <w:p>
      <w:r>
        <w:t xml:space="preserve">Mitä kutsutaan yleisesti kasvien kaltaisiksi protisteiksi?</w:t>
      </w:r>
    </w:p>
    <w:p>
      <w:r>
        <w:rPr>
          <w:b/>
        </w:rPr>
        <w:t xml:space="preserve">Tulos</w:t>
      </w:r>
    </w:p>
    <w:p>
      <w:r>
        <w:t xml:space="preserve">levät</w:t>
      </w:r>
    </w:p>
    <w:p>
      <w:r>
        <w:rPr>
          <w:b/>
        </w:rPr>
        <w:t xml:space="preserve">Esimerkki 6.6219</w:t>
      </w:r>
    </w:p>
    <w:p>
      <w:r>
        <w:t xml:space="preserve">Mikä on eri lajien alkioiden samankaltaisuuksien ja erojen tutkimus?</w:t>
      </w:r>
    </w:p>
    <w:p>
      <w:r>
        <w:rPr>
          <w:b/>
        </w:rPr>
        <w:t xml:space="preserve">Tulos</w:t>
      </w:r>
    </w:p>
    <w:p>
      <w:r>
        <w:t xml:space="preserve">vertaileva embryologia</w:t>
      </w:r>
    </w:p>
    <w:p>
      <w:r>
        <w:rPr>
          <w:b/>
        </w:rPr>
        <w:t xml:space="preserve">Esimerkki 6.6220</w:t>
      </w:r>
    </w:p>
    <w:p>
      <w:r>
        <w:t xml:space="preserve">Mitä vesi ja muut aineet muodostavat?</w:t>
      </w:r>
    </w:p>
    <w:p>
      <w:r>
        <w:rPr>
          <w:b/>
        </w:rPr>
        <w:t xml:space="preserve">Tulos</w:t>
      </w:r>
    </w:p>
    <w:p>
      <w:r>
        <w:t xml:space="preserve">ratkaisu</w:t>
      </w:r>
    </w:p>
    <w:p>
      <w:r>
        <w:rPr>
          <w:b/>
        </w:rPr>
        <w:t xml:space="preserve">Esimerkki 6.6221</w:t>
      </w:r>
    </w:p>
    <w:p>
      <w:r>
        <w:t xml:space="preserve">Ruokamyrkytyksestä johtuva ripuli on esimerkki ongelmasta, joka koskee mitä elinjärjestelmää?</w:t>
      </w:r>
    </w:p>
    <w:p>
      <w:r>
        <w:rPr>
          <w:b/>
        </w:rPr>
        <w:t xml:space="preserve">Tulos</w:t>
      </w:r>
    </w:p>
    <w:p>
      <w:r>
        <w:t xml:space="preserve">ruoansulatusjärjestelmä</w:t>
      </w:r>
    </w:p>
    <w:p>
      <w:r>
        <w:rPr>
          <w:b/>
        </w:rPr>
        <w:t xml:space="preserve">Esimerkki 6.6222</w:t>
      </w:r>
    </w:p>
    <w:p>
      <w:r>
        <w:t xml:space="preserve">Kun eliöt tunkeutuvat kallioon, ne nopeuttavat hajoamista kemiallisin ja millä muilla keinoin?</w:t>
      </w:r>
    </w:p>
    <w:p>
      <w:r>
        <w:rPr>
          <w:b/>
        </w:rPr>
        <w:t xml:space="preserve">Tulos</w:t>
      </w:r>
    </w:p>
    <w:p>
      <w:r>
        <w:t xml:space="preserve">mekaaninen</w:t>
      </w:r>
    </w:p>
    <w:p>
      <w:r>
        <w:rPr>
          <w:b/>
        </w:rPr>
        <w:t xml:space="preserve">Esimerkki 6.6223</w:t>
      </w:r>
    </w:p>
    <w:p>
      <w:r>
        <w:t xml:space="preserve">Missä elimissä kasveissa ja levissä fotosynteesi tapahtuu?</w:t>
      </w:r>
    </w:p>
    <w:p>
      <w:r>
        <w:rPr>
          <w:b/>
        </w:rPr>
        <w:t xml:space="preserve">Tulos</w:t>
      </w:r>
    </w:p>
    <w:p>
      <w:r>
        <w:t xml:space="preserve">kloroplastit</w:t>
      </w:r>
    </w:p>
    <w:p>
      <w:r>
        <w:rPr>
          <w:b/>
        </w:rPr>
        <w:t xml:space="preserve">Esimerkki 6.6224</w:t>
      </w:r>
    </w:p>
    <w:p>
      <w:r>
        <w:t xml:space="preserve">Hapot värjäävät lakmuspaperin siniseksi, minkä väriseksi?</w:t>
      </w:r>
    </w:p>
    <w:p>
      <w:r>
        <w:rPr>
          <w:b/>
        </w:rPr>
        <w:t xml:space="preserve">Tulos</w:t>
      </w:r>
    </w:p>
    <w:p>
      <w:r>
        <w:t xml:space="preserve">punainen</w:t>
      </w:r>
    </w:p>
    <w:p>
      <w:r>
        <w:rPr>
          <w:b/>
        </w:rPr>
        <w:t xml:space="preserve">Esimerkki 6.6225</w:t>
      </w:r>
    </w:p>
    <w:p>
      <w:r>
        <w:t xml:space="preserve">Molarmassa on yhtä suuri kuin tiheys kerrottuna millä?</w:t>
      </w:r>
    </w:p>
    <w:p>
      <w:r>
        <w:rPr>
          <w:b/>
        </w:rPr>
        <w:t xml:space="preserve">Tulos</w:t>
      </w:r>
    </w:p>
    <w:p>
      <w:r>
        <w:t xml:space="preserve">moolitilavuus</w:t>
      </w:r>
    </w:p>
    <w:p>
      <w:r>
        <w:rPr>
          <w:b/>
        </w:rPr>
        <w:t xml:space="preserve">Esimerkki 6.6226</w:t>
      </w:r>
    </w:p>
    <w:p>
      <w:r>
        <w:t xml:space="preserve">Ilman dinoflagellaattisymbionttia korallit menettävät leväpigmenttejä prosessissa, jota kutsutaan korallien valkaisuksi, ja lopulta kuolevat, kun taas korallit puolestaan tarjoavat suojaa, mikä tekee tästä minkä tyyppisen suhteen?.</w:t>
      </w:r>
    </w:p>
    <w:p>
      <w:r>
        <w:rPr>
          <w:b/>
        </w:rPr>
        <w:t xml:space="preserve">Tulos</w:t>
      </w:r>
    </w:p>
    <w:p>
      <w:r>
        <w:t xml:space="preserve">symbiootti</w:t>
      </w:r>
    </w:p>
    <w:p>
      <w:r>
        <w:rPr>
          <w:b/>
        </w:rPr>
        <w:t xml:space="preserve">Esimerkki 6.6227</w:t>
      </w:r>
    </w:p>
    <w:p>
      <w:r>
        <w:t xml:space="preserve">Jos siittiö hedelmöittää siemenkasvin munasolun, mistä zygootista kasvaa mitä?</w:t>
      </w:r>
    </w:p>
    <w:p>
      <w:r>
        <w:rPr>
          <w:b/>
        </w:rPr>
        <w:t xml:space="preserve">Tulos</w:t>
      </w:r>
    </w:p>
    <w:p>
      <w:r>
        <w:t xml:space="preserve">sporofyytin alkio</w:t>
      </w:r>
    </w:p>
    <w:p>
      <w:r>
        <w:rPr>
          <w:b/>
        </w:rPr>
        <w:t xml:space="preserve">Esimerkki 6.6228</w:t>
      </w:r>
    </w:p>
    <w:p>
      <w:r>
        <w:t xml:space="preserve">Mikä on maapallon suurin nisäkäs?</w:t>
      </w:r>
    </w:p>
    <w:p>
      <w:r>
        <w:rPr>
          <w:b/>
        </w:rPr>
        <w:t xml:space="preserve">Tulos</w:t>
      </w:r>
    </w:p>
    <w:p>
      <w:r>
        <w:t xml:space="preserve">sinivalas</w:t>
      </w:r>
    </w:p>
    <w:p>
      <w:r>
        <w:rPr>
          <w:b/>
        </w:rPr>
        <w:t xml:space="preserve">Esimerkki 6.6229</w:t>
      </w:r>
    </w:p>
    <w:p>
      <w:r>
        <w:t xml:space="preserve">Minkä tyyppiset solut muodostavat noin neljänneksen kaikista valkosoluista?</w:t>
      </w:r>
    </w:p>
    <w:p>
      <w:r>
        <w:rPr>
          <w:b/>
        </w:rPr>
        <w:t xml:space="preserve">Tulos</w:t>
      </w:r>
    </w:p>
    <w:p>
      <w:r>
        <w:t xml:space="preserve">lymfosyytit</w:t>
      </w:r>
    </w:p>
    <w:p>
      <w:r>
        <w:rPr>
          <w:b/>
        </w:rPr>
        <w:t xml:space="preserve">Esimerkki 6.6230</w:t>
      </w:r>
    </w:p>
    <w:p>
      <w:r>
        <w:t xml:space="preserve">Kun liuotinmolekyylit kulkevat selektiivisesti kalvon läpi laimeasta liuoksesta väkevään liuokseen, mikä prosessi on käynnissä?</w:t>
      </w:r>
    </w:p>
    <w:p>
      <w:r>
        <w:rPr>
          <w:b/>
        </w:rPr>
        <w:t xml:space="preserve">Tulos</w:t>
      </w:r>
    </w:p>
    <w:p>
      <w:r>
        <w:t xml:space="preserve">Osmoosi</w:t>
      </w:r>
    </w:p>
    <w:p>
      <w:r>
        <w:rPr>
          <w:b/>
        </w:rPr>
        <w:t xml:space="preserve">Esimerkki 6.6231</w:t>
      </w:r>
    </w:p>
    <w:p>
      <w:r>
        <w:t xml:space="preserve">Rasvahapot, triglyseridit, fosfolipidit ja steroidit ovat esimerkkejä mistä?</w:t>
      </w:r>
    </w:p>
    <w:p>
      <w:r>
        <w:rPr>
          <w:b/>
        </w:rPr>
        <w:t xml:space="preserve">Tulos</w:t>
      </w:r>
    </w:p>
    <w:p>
      <w:r>
        <w:t xml:space="preserve">lipidit</w:t>
      </w:r>
    </w:p>
    <w:p>
      <w:r>
        <w:rPr>
          <w:b/>
        </w:rPr>
        <w:t xml:space="preserve">Esimerkki 6.6232</w:t>
      </w:r>
    </w:p>
    <w:p>
      <w:r>
        <w:t xml:space="preserve">Polysakkaridien ja disakkaridien pilkkominen ohutsuolessa tuottaa glukoosia ja muita?</w:t>
      </w:r>
    </w:p>
    <w:p>
      <w:r>
        <w:rPr>
          <w:b/>
        </w:rPr>
        <w:t xml:space="preserve">Tulos</w:t>
      </w:r>
    </w:p>
    <w:p>
      <w:r>
        <w:t xml:space="preserve">monosakkaridit</w:t>
      </w:r>
    </w:p>
    <w:p>
      <w:r>
        <w:rPr>
          <w:b/>
        </w:rPr>
        <w:t xml:space="preserve">Esimerkki 6.6233</w:t>
      </w:r>
    </w:p>
    <w:p>
      <w:r>
        <w:t xml:space="preserve">Minkälainen lisääntymismuoto on pesusienissä tapahtuva nuppuuntuminen?</w:t>
      </w:r>
    </w:p>
    <w:p>
      <w:r>
        <w:rPr>
          <w:b/>
        </w:rPr>
        <w:t xml:space="preserve">Tulos</w:t>
      </w:r>
    </w:p>
    <w:p>
      <w:r>
        <w:t xml:space="preserve">suvuton</w:t>
      </w:r>
    </w:p>
    <w:p>
      <w:r>
        <w:rPr>
          <w:b/>
        </w:rPr>
        <w:t xml:space="preserve">Esimerkki 6.6234</w:t>
      </w:r>
    </w:p>
    <w:p>
      <w:r>
        <w:t xml:space="preserve">Jaksollinen järjestelmä on yksi kemian kulmakivistä, koska se järjestää kaikki tunnetut alkuaineet niiden minkä perusteella?</w:t>
      </w:r>
    </w:p>
    <w:p>
      <w:r>
        <w:rPr>
          <w:b/>
        </w:rPr>
        <w:t xml:space="preserve">Tulos</w:t>
      </w:r>
    </w:p>
    <w:p>
      <w:r>
        <w:t xml:space="preserve">kemialliset ominaisuudet</w:t>
      </w:r>
    </w:p>
    <w:p>
      <w:r>
        <w:rPr>
          <w:b/>
        </w:rPr>
        <w:t xml:space="preserve">Esimerkki 6.6235</w:t>
      </w:r>
    </w:p>
    <w:p>
      <w:r>
        <w:t xml:space="preserve">Minkälaiset törmäykset eivät johda liike-energian kokonaishäviöön?</w:t>
      </w:r>
    </w:p>
    <w:p>
      <w:r>
        <w:rPr>
          <w:b/>
        </w:rPr>
        <w:t xml:space="preserve">Tulos</w:t>
      </w:r>
    </w:p>
    <w:p>
      <w:r>
        <w:t xml:space="preserve">elastinen</w:t>
      </w:r>
    </w:p>
    <w:p>
      <w:r>
        <w:rPr>
          <w:b/>
        </w:rPr>
        <w:t xml:space="preserve">Esimerkki 6.6236</w:t>
      </w:r>
    </w:p>
    <w:p>
      <w:r>
        <w:t xml:space="preserve">Mikä on nimitys sitkeälle, joustavalle sidekudokselle, joka sisältää kollageeniproteiinia?</w:t>
      </w:r>
    </w:p>
    <w:p>
      <w:r>
        <w:rPr>
          <w:b/>
        </w:rPr>
        <w:t xml:space="preserve">Tulos</w:t>
      </w:r>
    </w:p>
    <w:p>
      <w:r>
        <w:t xml:space="preserve">rusto</w:t>
      </w:r>
    </w:p>
    <w:p>
      <w:r>
        <w:rPr>
          <w:b/>
        </w:rPr>
        <w:t xml:space="preserve">Esimerkki 6.6237</w:t>
      </w:r>
    </w:p>
    <w:p>
      <w:r>
        <w:t xml:space="preserve">Mikä on hurrikaanin keskus, jossa ilma on tyyni ja kirkas?</w:t>
      </w:r>
    </w:p>
    <w:p>
      <w:r>
        <w:rPr>
          <w:b/>
        </w:rPr>
        <w:t xml:space="preserve">Tulos</w:t>
      </w:r>
    </w:p>
    <w:p>
      <w:r>
        <w:t xml:space="preserve">silmä</w:t>
      </w:r>
    </w:p>
    <w:p>
      <w:r>
        <w:rPr>
          <w:b/>
        </w:rPr>
        <w:t xml:space="preserve">Esimerkki 6.6238</w:t>
      </w:r>
    </w:p>
    <w:p>
      <w:r>
        <w:t xml:space="preserve">Mitä termiä käytetään kuvaamaan rakenteita, jotka ovat samankaltaisia toisistaan riippumattomissa eliöissä?</w:t>
      </w:r>
    </w:p>
    <w:p>
      <w:r>
        <w:rPr>
          <w:b/>
        </w:rPr>
        <w:t xml:space="preserve">Tulos</w:t>
      </w:r>
    </w:p>
    <w:p>
      <w:r>
        <w:t xml:space="preserve">analoginen</w:t>
      </w:r>
    </w:p>
    <w:p>
      <w:r>
        <w:rPr>
          <w:b/>
        </w:rPr>
        <w:t xml:space="preserve">Esimerkki 6.6239</w:t>
      </w:r>
    </w:p>
    <w:p>
      <w:r>
        <w:t xml:space="preserve">Mitä kutsutaan monosakkarideiksi ja disakkarideiksi?</w:t>
      </w:r>
    </w:p>
    <w:p>
      <w:r>
        <w:rPr>
          <w:b/>
        </w:rPr>
        <w:t xml:space="preserve">Tulos</w:t>
      </w:r>
    </w:p>
    <w:p>
      <w:r>
        <w:t xml:space="preserve">yksinkertaiset sokerit</w:t>
      </w:r>
    </w:p>
    <w:p>
      <w:r>
        <w:rPr>
          <w:b/>
        </w:rPr>
        <w:t xml:space="preserve">Esimerkki 6.6240</w:t>
      </w:r>
    </w:p>
    <w:p>
      <w:r>
        <w:t xml:space="preserve">Mikä hedelmöittää munasolun seksuaalisen lisääntymisen aikana?</w:t>
      </w:r>
    </w:p>
    <w:p>
      <w:r>
        <w:rPr>
          <w:b/>
        </w:rPr>
        <w:t xml:space="preserve">Tulos</w:t>
      </w:r>
    </w:p>
    <w:p>
      <w:r>
        <w:t xml:space="preserve">sperma</w:t>
      </w:r>
    </w:p>
    <w:p>
      <w:r>
        <w:rPr>
          <w:b/>
        </w:rPr>
        <w:t xml:space="preserve">Esimerkki 6.6241</w:t>
      </w:r>
    </w:p>
    <w:p>
      <w:r>
        <w:t xml:space="preserve">Millä menetelmällä nykyaikainen ydinfysiikka muuttaa lyijyn kullaksi?</w:t>
      </w:r>
    </w:p>
    <w:p>
      <w:r>
        <w:rPr>
          <w:b/>
        </w:rPr>
        <w:t xml:space="preserve">Tulos</w:t>
      </w:r>
    </w:p>
    <w:p>
      <w:r>
        <w:t xml:space="preserve">ydinpommitus</w:t>
      </w:r>
    </w:p>
    <w:p>
      <w:r>
        <w:rPr>
          <w:b/>
        </w:rPr>
        <w:t xml:space="preserve">Esimerkki 6.6242</w:t>
      </w:r>
    </w:p>
    <w:p>
      <w:r>
        <w:t xml:space="preserve">Ekstensiivinen ja intensiivinen ovat ominaisuuksia, jotka koskevat mitä?</w:t>
      </w:r>
    </w:p>
    <w:p>
      <w:r>
        <w:rPr>
          <w:b/>
        </w:rPr>
        <w:t xml:space="preserve">Tulos</w:t>
      </w:r>
    </w:p>
    <w:p>
      <w:r>
        <w:t xml:space="preserve">asia</w:t>
      </w:r>
    </w:p>
    <w:p>
      <w:r>
        <w:rPr>
          <w:b/>
        </w:rPr>
        <w:t xml:space="preserve">Esimerkki 6.6243</w:t>
      </w:r>
    </w:p>
    <w:p>
      <w:r>
        <w:t xml:space="preserve">Miksi kutsutaan sitä, kun dna:n replikaatiossa tapahtuu virhe.</w:t>
      </w:r>
    </w:p>
    <w:p>
      <w:r>
        <w:rPr>
          <w:b/>
        </w:rPr>
        <w:t xml:space="preserve">Tulos</w:t>
      </w:r>
    </w:p>
    <w:p>
      <w:r>
        <w:t xml:space="preserve">mutaatio</w:t>
      </w:r>
    </w:p>
    <w:p>
      <w:r>
        <w:rPr>
          <w:b/>
        </w:rPr>
        <w:t xml:space="preserve">Esimerkki 6.6244</w:t>
      </w:r>
    </w:p>
    <w:p>
      <w:r>
        <w:t xml:space="preserve">Missä nisäkkäissä ilmaa lämmitetään ja kostutetaan?</w:t>
      </w:r>
    </w:p>
    <w:p>
      <w:r>
        <w:rPr>
          <w:b/>
        </w:rPr>
        <w:t xml:space="preserve">Tulos</w:t>
      </w:r>
    </w:p>
    <w:p>
      <w:r>
        <w:t xml:space="preserve">nenäontelo</w:t>
      </w:r>
    </w:p>
    <w:p>
      <w:r>
        <w:rPr>
          <w:b/>
        </w:rPr>
        <w:t xml:space="preserve">Esimerkki 6.6245</w:t>
      </w:r>
    </w:p>
    <w:p>
      <w:r>
        <w:t xml:space="preserve">Epigeneettisten mekanismien avulla tapahtuvaa geenien vaimentamista harjoitetaan yleisesti minkälaisissa kontrolloimattomissa soluissa?</w:t>
      </w:r>
    </w:p>
    <w:p>
      <w:r>
        <w:rPr>
          <w:b/>
        </w:rPr>
        <w:t xml:space="preserve">Tulos</w:t>
      </w:r>
    </w:p>
    <w:p>
      <w:r>
        <w:t xml:space="preserve">syöpäsolut</w:t>
      </w:r>
    </w:p>
    <w:p>
      <w:r>
        <w:rPr>
          <w:b/>
        </w:rPr>
        <w:t xml:space="preserve">Esimerkki 6.6246</w:t>
      </w:r>
    </w:p>
    <w:p>
      <w:r>
        <w:t xml:space="preserve">Bromia on paljon vähemmän kuin fluoria tai klooria, mutta sitä saadaan helposti talteen merivedestä, joka sisältää noin 65 mg br- mitä kohti?</w:t>
      </w:r>
    </w:p>
    <w:p>
      <w:r>
        <w:rPr>
          <w:b/>
        </w:rPr>
        <w:t xml:space="preserve">Tulos</w:t>
      </w:r>
    </w:p>
    <w:p>
      <w:r>
        <w:t xml:space="preserve">litra</w:t>
      </w:r>
    </w:p>
    <w:p>
      <w:r>
        <w:rPr>
          <w:b/>
        </w:rPr>
        <w:t xml:space="preserve">Esimerkki 6.6247</w:t>
      </w:r>
    </w:p>
    <w:p>
      <w:r>
        <w:t xml:space="preserve">Minkälaisen valinnan avulla ihmiset luovat erilaisia eliörotuja?</w:t>
      </w:r>
    </w:p>
    <w:p>
      <w:r>
        <w:rPr>
          <w:b/>
        </w:rPr>
        <w:t xml:space="preserve">Tulos</w:t>
      </w:r>
    </w:p>
    <w:p>
      <w:r>
        <w:t xml:space="preserve">keinotekoinen valinta</w:t>
      </w:r>
    </w:p>
    <w:p>
      <w:r>
        <w:rPr>
          <w:b/>
        </w:rPr>
        <w:t xml:space="preserve">Esimerkki 6.6248</w:t>
      </w:r>
    </w:p>
    <w:p>
      <w:r>
        <w:t xml:space="preserve">Natrium ja kloori muodostavat yhdessä mitä?</w:t>
      </w:r>
    </w:p>
    <w:p>
      <w:r>
        <w:rPr>
          <w:b/>
        </w:rPr>
        <w:t xml:space="preserve">Tulos</w:t>
      </w:r>
    </w:p>
    <w:p>
      <w:r>
        <w:t xml:space="preserve">suola</w:t>
      </w:r>
    </w:p>
    <w:p>
      <w:r>
        <w:rPr>
          <w:b/>
        </w:rPr>
        <w:t xml:space="preserve">Esimerkki 6.6249</w:t>
      </w:r>
    </w:p>
    <w:p>
      <w:r>
        <w:t xml:space="preserve">Mitä syntyy elektronien häviämisen tai saamisen perusteella?</w:t>
      </w:r>
    </w:p>
    <w:p>
      <w:r>
        <w:rPr>
          <w:b/>
        </w:rPr>
        <w:t xml:space="preserve">Tulos</w:t>
      </w:r>
    </w:p>
    <w:p>
      <w:r>
        <w:t xml:space="preserve">ionit</w:t>
      </w:r>
    </w:p>
    <w:p>
      <w:r>
        <w:rPr>
          <w:b/>
        </w:rPr>
        <w:t xml:space="preserve">Esimerkki 6.6250</w:t>
      </w:r>
    </w:p>
    <w:p>
      <w:r>
        <w:t xml:space="preserve">Sileä lihaskudos voi uudistua perisyyteiksi kutsutuista kantasoluista, mutta kuollut sydänlihaksen kudos korvataan minkälaisella kudostyypillä?</w:t>
      </w:r>
    </w:p>
    <w:p>
      <w:r>
        <w:rPr>
          <w:b/>
        </w:rPr>
        <w:t xml:space="preserve">Tulos</w:t>
      </w:r>
    </w:p>
    <w:p>
      <w:r>
        <w:t xml:space="preserve">arpikudos</w:t>
      </w:r>
    </w:p>
    <w:p>
      <w:r>
        <w:rPr>
          <w:b/>
        </w:rPr>
        <w:t xml:space="preserve">Esimerkki 6.6251</w:t>
      </w:r>
    </w:p>
    <w:p>
      <w:r>
        <w:t xml:space="preserve">Mikä solurakenne siirtää molekyylejä solun sisällä olevien paikkojen välillä?</w:t>
      </w:r>
    </w:p>
    <w:p>
      <w:r>
        <w:rPr>
          <w:b/>
        </w:rPr>
        <w:t xml:space="preserve">Tulos</w:t>
      </w:r>
    </w:p>
    <w:p>
      <w:r>
        <w:t xml:space="preserve">kuljetusvesikkelit</w:t>
      </w:r>
    </w:p>
    <w:p>
      <w:r>
        <w:rPr>
          <w:b/>
        </w:rPr>
        <w:t xml:space="preserve">Esimerkki 6.6252</w:t>
      </w:r>
    </w:p>
    <w:p>
      <w:r>
        <w:t xml:space="preserve">Mitä aallon mittausta käytetään maanjäristyksen voimakkuuden määrittämiseen?</w:t>
      </w:r>
    </w:p>
    <w:p>
      <w:r>
        <w:rPr>
          <w:b/>
        </w:rPr>
        <w:t xml:space="preserve">Tulos</w:t>
      </w:r>
    </w:p>
    <w:p>
      <w:r>
        <w:t xml:space="preserve">korkeus</w:t>
      </w:r>
    </w:p>
    <w:p>
      <w:r>
        <w:rPr>
          <w:b/>
        </w:rPr>
        <w:t xml:space="preserve">Esimerkki 6.6253</w:t>
      </w:r>
    </w:p>
    <w:p>
      <w:r>
        <w:t xml:space="preserve">Miten voimme vähentää energiavarojen käyttöä?</w:t>
      </w:r>
    </w:p>
    <w:p>
      <w:r>
        <w:rPr>
          <w:b/>
        </w:rPr>
        <w:t xml:space="preserve">Tulos</w:t>
      </w:r>
    </w:p>
    <w:p>
      <w:r>
        <w:t xml:space="preserve">säilyttäminen</w:t>
      </w:r>
    </w:p>
    <w:p>
      <w:r>
        <w:rPr>
          <w:b/>
        </w:rPr>
        <w:t xml:space="preserve">Esimerkki 6.6254</w:t>
      </w:r>
    </w:p>
    <w:p>
      <w:r>
        <w:t xml:space="preserve">Mikä on positiivisen metalli-ionin ja valenssielektronien välinen vetovoima?</w:t>
      </w:r>
    </w:p>
    <w:p>
      <w:r>
        <w:rPr>
          <w:b/>
        </w:rPr>
        <w:t xml:space="preserve">Tulos</w:t>
      </w:r>
    </w:p>
    <w:p>
      <w:r>
        <w:t xml:space="preserve">metallinen sidos</w:t>
      </w:r>
    </w:p>
    <w:p>
      <w:r>
        <w:rPr>
          <w:b/>
        </w:rPr>
        <w:t xml:space="preserve">Esimerkki 6.6255</w:t>
      </w:r>
    </w:p>
    <w:p>
      <w:r>
        <w:t xml:space="preserve">Mitä neuronit siirtävät seuraavalle neuronille?</w:t>
      </w:r>
    </w:p>
    <w:p>
      <w:r>
        <w:rPr>
          <w:b/>
        </w:rPr>
        <w:t xml:space="preserve">Tulos</w:t>
      </w:r>
    </w:p>
    <w:p>
      <w:r>
        <w:t xml:space="preserve">neurotransmitterit</w:t>
      </w:r>
    </w:p>
    <w:p>
      <w:r>
        <w:rPr>
          <w:b/>
        </w:rPr>
        <w:t xml:space="preserve">Esimerkki 6.6256</w:t>
      </w:r>
    </w:p>
    <w:p>
      <w:r>
        <w:t xml:space="preserve">Mitä hajottajat vapauttavat hajottaessaan kuolleita organismeja?</w:t>
      </w:r>
    </w:p>
    <w:p>
      <w:r>
        <w:rPr>
          <w:b/>
        </w:rPr>
        <w:t xml:space="preserve">Tulos</w:t>
      </w:r>
    </w:p>
    <w:p>
      <w:r>
        <w:t xml:space="preserve">ravintoaineet</w:t>
      </w:r>
    </w:p>
    <w:p>
      <w:r>
        <w:rPr>
          <w:b/>
        </w:rPr>
        <w:t xml:space="preserve">Esimerkki 6.6257</w:t>
      </w:r>
    </w:p>
    <w:p>
      <w:r>
        <w:t xml:space="preserve">Prosessi, jossa organismi kehittyy yksisoluisesta zygootista monisoluiseksi organismiksi, on monimutkainen ja hyvin säädelty. säätely tapahtuu solujen ja kudosten välisen signaloinnin ja vastausten kautta, minkä muodossa?</w:t>
      </w:r>
    </w:p>
    <w:p>
      <w:r>
        <w:rPr>
          <w:b/>
        </w:rPr>
        <w:t xml:space="preserve">Tulos</w:t>
      </w:r>
    </w:p>
    <w:p>
      <w:r>
        <w:t xml:space="preserve">erilainen geeniekspressio</w:t>
      </w:r>
    </w:p>
    <w:p>
      <w:r>
        <w:rPr>
          <w:b/>
        </w:rPr>
        <w:t xml:space="preserve">Esimerkki 6.6258</w:t>
      </w:r>
    </w:p>
    <w:p>
      <w:r>
        <w:t xml:space="preserve">Kasvinsyöjät ovat heterotrofisia eläimiä, jotka syövät vain tai pääasiassa mitä?</w:t>
      </w:r>
    </w:p>
    <w:p>
      <w:r>
        <w:rPr>
          <w:b/>
        </w:rPr>
        <w:t xml:space="preserve">Tulos</w:t>
      </w:r>
    </w:p>
    <w:p>
      <w:r>
        <w:t xml:space="preserve">kasvit</w:t>
      </w:r>
    </w:p>
    <w:p>
      <w:r>
        <w:rPr>
          <w:b/>
        </w:rPr>
        <w:t xml:space="preserve">Esimerkki 6.6259</w:t>
      </w:r>
    </w:p>
    <w:p>
      <w:r>
        <w:t xml:space="preserve">Kokeet ovat osoittaneet, että kiihtyvyys on täsmälleen kääntäen verrannollinen massaan, aivan kuten se on täsmälleen lineaarisesti verrannollinen mihin?</w:t>
      </w:r>
    </w:p>
    <w:p>
      <w:r>
        <w:rPr>
          <w:b/>
        </w:rPr>
        <w:t xml:space="preserve">Tulos</w:t>
      </w:r>
    </w:p>
    <w:p>
      <w:r>
        <w:t xml:space="preserve">ulkoinen nettovoima</w:t>
      </w:r>
    </w:p>
    <w:p>
      <w:r>
        <w:rPr>
          <w:b/>
        </w:rPr>
        <w:t xml:space="preserve">Esimerkki 6.6260</w:t>
      </w:r>
    </w:p>
    <w:p>
      <w:r>
        <w:t xml:space="preserve">Mikä on liuenneen aineen määrä, joka voi liueta tiettyyn määrään liuotinta tietyssä lämpötilassa?</w:t>
      </w:r>
    </w:p>
    <w:p>
      <w:r>
        <w:rPr>
          <w:b/>
        </w:rPr>
        <w:t xml:space="preserve">Tulos</w:t>
      </w:r>
    </w:p>
    <w:p>
      <w:r>
        <w:t xml:space="preserve">liukoisuus</w:t>
      </w:r>
    </w:p>
    <w:p>
      <w:r>
        <w:rPr>
          <w:b/>
        </w:rPr>
        <w:t xml:space="preserve">Esimerkki 6.6261</w:t>
      </w:r>
    </w:p>
    <w:p>
      <w:r>
        <w:t xml:space="preserve">Siirtokuntaeliöt olivat luultavasti yksi ensimmäisistä evoluution vaiheista kohti minkä tyyppisiä eliöitä?</w:t>
      </w:r>
    </w:p>
    <w:p>
      <w:r>
        <w:rPr>
          <w:b/>
        </w:rPr>
        <w:t xml:space="preserve">Tulos</w:t>
      </w:r>
    </w:p>
    <w:p>
      <w:r>
        <w:t xml:space="preserve">monisoluinen</w:t>
      </w:r>
    </w:p>
    <w:p>
      <w:r>
        <w:rPr>
          <w:b/>
        </w:rPr>
        <w:t xml:space="preserve">Esimerkki 6.6262</w:t>
      </w:r>
    </w:p>
    <w:p>
      <w:r>
        <w:t xml:space="preserve">Mikä on nimi eukaryoottisolujen sytoplasman jakautumiselle, jonka tuloksena syntyy kaksi geneettisesti identtistä tytärsolua?</w:t>
      </w:r>
    </w:p>
    <w:p>
      <w:r>
        <w:rPr>
          <w:b/>
        </w:rPr>
        <w:t xml:space="preserve">Tulos</w:t>
      </w:r>
    </w:p>
    <w:p>
      <w:r>
        <w:t xml:space="preserve">sytokinesis</w:t>
      </w:r>
    </w:p>
    <w:p>
      <w:r>
        <w:rPr>
          <w:b/>
        </w:rPr>
        <w:t xml:space="preserve">Esimerkki 6.6263</w:t>
      </w:r>
    </w:p>
    <w:p>
      <w:r>
        <w:t xml:space="preserve">Biodiversiteetin alalla "rikkaus" ja "runsaus" kuvaavat eri asioita?</w:t>
      </w:r>
    </w:p>
    <w:p>
      <w:r>
        <w:rPr>
          <w:b/>
        </w:rPr>
        <w:t xml:space="preserve">Tulos</w:t>
      </w:r>
    </w:p>
    <w:p>
      <w:r>
        <w:t xml:space="preserve">laji</w:t>
      </w:r>
    </w:p>
    <w:p>
      <w:r>
        <w:rPr>
          <w:b/>
        </w:rPr>
        <w:t xml:space="preserve">Esimerkki 6.6264</w:t>
      </w:r>
    </w:p>
    <w:p>
      <w:r>
        <w:t xml:space="preserve">Mitä kutsutaan auringon sisimmäksi kerrokseksi?</w:t>
      </w:r>
    </w:p>
    <w:p>
      <w:r>
        <w:rPr>
          <w:b/>
        </w:rPr>
        <w:t xml:space="preserve">Tulos</w:t>
      </w:r>
    </w:p>
    <w:p>
      <w:r>
        <w:t xml:space="preserve">ydin</w:t>
      </w:r>
    </w:p>
    <w:p>
      <w:r>
        <w:rPr>
          <w:b/>
        </w:rPr>
        <w:t xml:space="preserve">Esimerkki 6.6265</w:t>
      </w:r>
    </w:p>
    <w:p>
      <w:r>
        <w:t xml:space="preserve">Eetterimolekyyleissä on happiatomi, ja ne voivat sitoutua vetysidokseen minkä muun molekyylin kanssa?</w:t>
      </w:r>
    </w:p>
    <w:p>
      <w:r>
        <w:rPr>
          <w:b/>
        </w:rPr>
        <w:t xml:space="preserve">Tulos</w:t>
      </w:r>
    </w:p>
    <w:p>
      <w:r>
        <w:t xml:space="preserve">vesi</w:t>
      </w:r>
    </w:p>
    <w:p>
      <w:r>
        <w:rPr>
          <w:b/>
        </w:rPr>
        <w:t xml:space="preserve">Esimerkki 6.6266</w:t>
      </w:r>
    </w:p>
    <w:p>
      <w:r>
        <w:t xml:space="preserve">Mikä on pienen alueen ilmasto?</w:t>
      </w:r>
    </w:p>
    <w:p>
      <w:r>
        <w:rPr>
          <w:b/>
        </w:rPr>
        <w:t xml:space="preserve">Tulos</w:t>
      </w:r>
    </w:p>
    <w:p>
      <w:r>
        <w:t xml:space="preserve">mikroilmasto</w:t>
      </w:r>
    </w:p>
    <w:p>
      <w:r>
        <w:rPr>
          <w:b/>
        </w:rPr>
        <w:t xml:space="preserve">Esimerkki 6.6267</w:t>
      </w:r>
    </w:p>
    <w:p>
      <w:r>
        <w:t xml:space="preserve">Minkä tyyppisiä alkuaineita aktinidit ovat?</w:t>
      </w:r>
    </w:p>
    <w:p>
      <w:r>
        <w:rPr>
          <w:b/>
        </w:rPr>
        <w:t xml:space="preserve">Tulos</w:t>
      </w:r>
    </w:p>
    <w:p>
      <w:r>
        <w:t xml:space="preserve">radioaktiivinen</w:t>
      </w:r>
    </w:p>
    <w:p>
      <w:r>
        <w:rPr>
          <w:b/>
        </w:rPr>
        <w:t xml:space="preserve">Esimerkki 6.6268</w:t>
      </w:r>
    </w:p>
    <w:p>
      <w:r>
        <w:t xml:space="preserve">Milloin muodostuu diploidi zygootti?</w:t>
      </w:r>
    </w:p>
    <w:p>
      <w:r>
        <w:rPr>
          <w:b/>
        </w:rPr>
        <w:t xml:space="preserve">Tulos</w:t>
      </w:r>
    </w:p>
    <w:p>
      <w:r>
        <w:t xml:space="preserve">siitepölyputken jälkeen</w:t>
      </w:r>
    </w:p>
    <w:p>
      <w:r>
        <w:rPr>
          <w:b/>
        </w:rPr>
        <w:t xml:space="preserve">Esimerkki 6.6269</w:t>
      </w:r>
    </w:p>
    <w:p>
      <w:r>
        <w:t xml:space="preserve">Mikä on mesofäärin yläpuolella olevan kerroksen nimi?</w:t>
      </w:r>
    </w:p>
    <w:p>
      <w:r>
        <w:rPr>
          <w:b/>
        </w:rPr>
        <w:t xml:space="preserve">Tulos</w:t>
      </w:r>
    </w:p>
    <w:p>
      <w:r>
        <w:t xml:space="preserve">stratosfääri</w:t>
      </w:r>
    </w:p>
    <w:p>
      <w:r>
        <w:rPr>
          <w:b/>
        </w:rPr>
        <w:t xml:space="preserve">Esimerkki 6.6270</w:t>
      </w:r>
    </w:p>
    <w:p>
      <w:r>
        <w:t xml:space="preserve">Mikä autonomisen hermoston osa-alue ohjaa ruoansulatusta, sydämen sykettä ja hengitystä?</w:t>
      </w:r>
    </w:p>
    <w:p>
      <w:r>
        <w:rPr>
          <w:b/>
        </w:rPr>
        <w:t xml:space="preserve">Tulos</w:t>
      </w:r>
    </w:p>
    <w:p>
      <w:r>
        <w:t xml:space="preserve">parasympaattinen</w:t>
      </w:r>
    </w:p>
    <w:p>
      <w:r>
        <w:rPr>
          <w:b/>
        </w:rPr>
        <w:t xml:space="preserve">Esimerkki 6.6271</w:t>
      </w:r>
    </w:p>
    <w:p>
      <w:r>
        <w:t xml:space="preserve">Mikä on ihon sisäkerroksen nimi?</w:t>
      </w:r>
    </w:p>
    <w:p>
      <w:r>
        <w:rPr>
          <w:b/>
        </w:rPr>
        <w:t xml:space="preserve">Tulos</w:t>
      </w:r>
    </w:p>
    <w:p>
      <w:r>
        <w:t xml:space="preserve">dermis</w:t>
      </w:r>
    </w:p>
    <w:p>
      <w:r>
        <w:rPr>
          <w:b/>
        </w:rPr>
        <w:t xml:space="preserve">Esimerkki 6.6272</w:t>
      </w:r>
    </w:p>
    <w:p>
      <w:r>
        <w:t xml:space="preserve">Monissa tapauksissa alkalimetalliamidin suola (mnh2) ei liukene kovinkaan hyvin nestemäiseen ammoniakkiin, ja mitä se tekee?</w:t>
      </w:r>
    </w:p>
    <w:p>
      <w:r>
        <w:rPr>
          <w:b/>
        </w:rPr>
        <w:t xml:space="preserve">Tulos</w:t>
      </w:r>
    </w:p>
    <w:p>
      <w:r>
        <w:t xml:space="preserve">saostumat</w:t>
      </w:r>
    </w:p>
    <w:p>
      <w:r>
        <w:rPr>
          <w:b/>
        </w:rPr>
        <w:t xml:space="preserve">Esimerkki 6.6273</w:t>
      </w:r>
    </w:p>
    <w:p>
      <w:r>
        <w:t xml:space="preserve">Mikä syntyy hyönteisen munasta?</w:t>
      </w:r>
    </w:p>
    <w:p>
      <w:r>
        <w:rPr>
          <w:b/>
        </w:rPr>
        <w:t xml:space="preserve">Tulos</w:t>
      </w:r>
    </w:p>
    <w:p>
      <w:r>
        <w:t xml:space="preserve">toukka</w:t>
      </w:r>
    </w:p>
    <w:p>
      <w:r>
        <w:rPr>
          <w:b/>
        </w:rPr>
        <w:t xml:space="preserve">Esimerkki 6.6274</w:t>
      </w:r>
    </w:p>
    <w:p>
      <w:r>
        <w:t xml:space="preserve">Miten verisuonisto antoi kasvien kasvaa?</w:t>
      </w:r>
    </w:p>
    <w:p>
      <w:r>
        <w:rPr>
          <w:b/>
        </w:rPr>
        <w:t xml:space="preserve">Tulos</w:t>
      </w:r>
    </w:p>
    <w:p>
      <w:r>
        <w:t xml:space="preserve">ne voisivat kasvaa pidemmiksi</w:t>
      </w:r>
    </w:p>
    <w:p>
      <w:r>
        <w:rPr>
          <w:b/>
        </w:rPr>
        <w:t xml:space="preserve">Esimerkki 6.6275</w:t>
      </w:r>
    </w:p>
    <w:p>
      <w:r>
        <w:t xml:space="preserve">Mitä maksa, sappirakko ja haima edistävät ruoansulatusta?</w:t>
      </w:r>
    </w:p>
    <w:p>
      <w:r>
        <w:rPr>
          <w:b/>
        </w:rPr>
        <w:t xml:space="preserve">Tulos</w:t>
      </w:r>
    </w:p>
    <w:p>
      <w:r>
        <w:t xml:space="preserve">kemikaalit</w:t>
      </w:r>
    </w:p>
    <w:p>
      <w:r>
        <w:rPr>
          <w:b/>
        </w:rPr>
        <w:t xml:space="preserve">Esimerkki 6.6276</w:t>
      </w:r>
    </w:p>
    <w:p>
      <w:r>
        <w:t xml:space="preserve">Massan säilymislain mukaan ainetta ei voi luoda vai mitä?</w:t>
      </w:r>
    </w:p>
    <w:p>
      <w:r>
        <w:rPr>
          <w:b/>
        </w:rPr>
        <w:t xml:space="preserve">Tulos</w:t>
      </w:r>
    </w:p>
    <w:p>
      <w:r>
        <w:t xml:space="preserve">tuhottu</w:t>
      </w:r>
    </w:p>
    <w:p>
      <w:r>
        <w:rPr>
          <w:b/>
        </w:rPr>
        <w:t xml:space="preserve">Esimerkki 6.6277</w:t>
      </w:r>
    </w:p>
    <w:p>
      <w:r>
        <w:t xml:space="preserve">Koska olosuhteet eivät ole ihanteelliset, useimmat populaatiot kasvavat ____________.</w:t>
      </w:r>
    </w:p>
    <w:p>
      <w:r>
        <w:rPr>
          <w:b/>
        </w:rPr>
        <w:t xml:space="preserve">Tulos</w:t>
      </w:r>
    </w:p>
    <w:p>
      <w:r>
        <w:t xml:space="preserve">logistisesti</w:t>
      </w:r>
    </w:p>
    <w:p>
      <w:r>
        <w:rPr>
          <w:b/>
        </w:rPr>
        <w:t xml:space="preserve">Esimerkki 6.6278</w:t>
      </w:r>
    </w:p>
    <w:p>
      <w:r>
        <w:t xml:space="preserve">Silmän tarkennuksen epätasaisuus tai epäsymmetria kuvaa mitä näkövikaa?</w:t>
      </w:r>
    </w:p>
    <w:p>
      <w:r>
        <w:rPr>
          <w:b/>
        </w:rPr>
        <w:t xml:space="preserve">Tulos</w:t>
      </w:r>
    </w:p>
    <w:p>
      <w:r>
        <w:t xml:space="preserve">astigmatismi</w:t>
      </w:r>
    </w:p>
    <w:p>
      <w:r>
        <w:rPr>
          <w:b/>
        </w:rPr>
        <w:t xml:space="preserve">Esimerkki 6.6279</w:t>
      </w:r>
    </w:p>
    <w:p>
      <w:r>
        <w:t xml:space="preserve">Happi on pohjimmiltaan vain jätetuotetta, joka syntyy minkä aineen valoreaktioissa?</w:t>
      </w:r>
    </w:p>
    <w:p>
      <w:r>
        <w:rPr>
          <w:b/>
        </w:rPr>
        <w:t xml:space="preserve">Tulos</w:t>
      </w:r>
    </w:p>
    <w:p>
      <w:r>
        <w:t xml:space="preserve">fotosynteesi</w:t>
      </w:r>
    </w:p>
    <w:p>
      <w:r>
        <w:rPr>
          <w:b/>
        </w:rPr>
        <w:t xml:space="preserve">Esimerkki 6.6280</w:t>
      </w:r>
    </w:p>
    <w:p>
      <w:r>
        <w:t xml:space="preserve">Mikä signaloi mahahapon eritystä?</w:t>
      </w:r>
    </w:p>
    <w:p>
      <w:r>
        <w:rPr>
          <w:b/>
        </w:rPr>
        <w:t xml:space="preserve">Tulos</w:t>
      </w:r>
    </w:p>
    <w:p>
      <w:r>
        <w:t xml:space="preserve">gastriini</w:t>
      </w:r>
    </w:p>
    <w:p>
      <w:r>
        <w:rPr>
          <w:b/>
        </w:rPr>
        <w:t xml:space="preserve">Esimerkki 6.6281</w:t>
      </w:r>
    </w:p>
    <w:p>
      <w:r>
        <w:t xml:space="preserve">Alkaanien täydellinen palaminen hiilidioksidiksi on erittäin __________ reaktio.</w:t>
      </w:r>
    </w:p>
    <w:p>
      <w:r>
        <w:rPr>
          <w:b/>
        </w:rPr>
        <w:t xml:space="preserve">Tulos</w:t>
      </w:r>
    </w:p>
    <w:p>
      <w:r>
        <w:t xml:space="preserve">eksoterminen</w:t>
      </w:r>
    </w:p>
    <w:p>
      <w:r>
        <w:rPr>
          <w:b/>
        </w:rPr>
        <w:t xml:space="preserve">Esimerkki 6.6282</w:t>
      </w:r>
    </w:p>
    <w:p>
      <w:r>
        <w:t xml:space="preserve">Kun neste kerääntyy munuaisten nefroniputkiin, mihin se siirtyy?</w:t>
      </w:r>
    </w:p>
    <w:p>
      <w:r>
        <w:rPr>
          <w:b/>
        </w:rPr>
        <w:t xml:space="preserve">Tulos</w:t>
      </w:r>
    </w:p>
    <w:p>
      <w:r>
        <w:t xml:space="preserve">rakko</w:t>
      </w:r>
    </w:p>
    <w:p>
      <w:r>
        <w:rPr>
          <w:b/>
        </w:rPr>
        <w:t xml:space="preserve">Esimerkki 6.6283</w:t>
      </w:r>
    </w:p>
    <w:p>
      <w:r>
        <w:t xml:space="preserve">Vapina auttaa elimistöä palaamaan vakaaseen mihin?</w:t>
      </w:r>
    </w:p>
    <w:p>
      <w:r>
        <w:rPr>
          <w:b/>
        </w:rPr>
        <w:t xml:space="preserve">Tulos</w:t>
      </w:r>
    </w:p>
    <w:p>
      <w:r>
        <w:t xml:space="preserve">lämpötila</w:t>
      </w:r>
    </w:p>
    <w:p>
      <w:r>
        <w:rPr>
          <w:b/>
        </w:rPr>
        <w:t xml:space="preserve">Esimerkki 6.6284</w:t>
      </w:r>
    </w:p>
    <w:p>
      <w:r>
        <w:t xml:space="preserve">Mistä koostuu pääasiassa valokemiallinen savusumu?</w:t>
      </w:r>
    </w:p>
    <w:p>
      <w:r>
        <w:rPr>
          <w:b/>
        </w:rPr>
        <w:t xml:space="preserve">Tulos</w:t>
      </w:r>
    </w:p>
    <w:p>
      <w:r>
        <w:t xml:space="preserve">otsoni</w:t>
      </w:r>
    </w:p>
    <w:p>
      <w:r>
        <w:rPr>
          <w:b/>
        </w:rPr>
        <w:t xml:space="preserve">Esimerkki 6.6285</w:t>
      </w:r>
    </w:p>
    <w:p>
      <w:r>
        <w:t xml:space="preserve">Mitä kutsutaan suurimmaksi populaatiokooksi, jota voidaan ylläpitää alueella vahingoittamatta ympäristöä?</w:t>
      </w:r>
    </w:p>
    <w:p>
      <w:r>
        <w:rPr>
          <w:b/>
        </w:rPr>
        <w:t xml:space="preserve">Tulos</w:t>
      </w:r>
    </w:p>
    <w:p>
      <w:r>
        <w:t xml:space="preserve">kantavuus</w:t>
      </w:r>
    </w:p>
    <w:p>
      <w:r>
        <w:rPr>
          <w:b/>
        </w:rPr>
        <w:t xml:space="preserve">Esimerkki 6.6286</w:t>
      </w:r>
    </w:p>
    <w:p>
      <w:r>
        <w:t xml:space="preserve">Kuinka monta neutronia 99 prosentilla hiiliatomeista on?</w:t>
      </w:r>
    </w:p>
    <w:p>
      <w:r>
        <w:rPr>
          <w:b/>
        </w:rPr>
        <w:t xml:space="preserve">Tulos</w:t>
      </w:r>
    </w:p>
    <w:p>
      <w:r>
        <w:t xml:space="preserve">kuusi</w:t>
      </w:r>
    </w:p>
    <w:p>
      <w:r>
        <w:rPr>
          <w:b/>
        </w:rPr>
        <w:t xml:space="preserve">Esimerkki 6.6287</w:t>
      </w:r>
    </w:p>
    <w:p>
      <w:r>
        <w:t xml:space="preserve">Miten anabolisten steroidien käyttö vaikuttaa testosteronin tuotantoon?</w:t>
      </w:r>
    </w:p>
    <w:p>
      <w:r>
        <w:rPr>
          <w:b/>
        </w:rPr>
        <w:t xml:space="preserve">Tulos</w:t>
      </w:r>
    </w:p>
    <w:p>
      <w:r>
        <w:t xml:space="preserve">vähentää sitä</w:t>
      </w:r>
    </w:p>
    <w:p>
      <w:r>
        <w:rPr>
          <w:b/>
        </w:rPr>
        <w:t xml:space="preserve">Esimerkki 6.6288</w:t>
      </w:r>
    </w:p>
    <w:p>
      <w:r>
        <w:t xml:space="preserve">Hermoimpulssien siirto hermosolujen välillä riippuu mistä?</w:t>
      </w:r>
    </w:p>
    <w:p>
      <w:r>
        <w:rPr>
          <w:b/>
        </w:rPr>
        <w:t xml:space="preserve">Tulos</w:t>
      </w:r>
    </w:p>
    <w:p>
      <w:r>
        <w:t xml:space="preserve">neurotransmitterit</w:t>
      </w:r>
    </w:p>
    <w:p>
      <w:r>
        <w:rPr>
          <w:b/>
        </w:rPr>
        <w:t xml:space="preserve">Esimerkki 6.6289</w:t>
      </w:r>
    </w:p>
    <w:p>
      <w:r>
        <w:t xml:space="preserve">Millaiset eläimet hengittävät toukkina kiduksilla ja aikuisina keuhkoilla?</w:t>
      </w:r>
    </w:p>
    <w:p>
      <w:r>
        <w:rPr>
          <w:b/>
        </w:rPr>
        <w:t xml:space="preserve">Tulos</w:t>
      </w:r>
    </w:p>
    <w:p>
      <w:r>
        <w:t xml:space="preserve">sammakkoeläimet</w:t>
      </w:r>
    </w:p>
    <w:p>
      <w:r>
        <w:rPr>
          <w:b/>
        </w:rPr>
        <w:t xml:space="preserve">Esimerkki 6.6290</w:t>
      </w:r>
    </w:p>
    <w:p>
      <w:r>
        <w:t xml:space="preserve">Miten yhteydenpito avaruusalusten kanssa aloitetaan ja ylläpidetään?</w:t>
      </w:r>
    </w:p>
    <w:p>
      <w:r>
        <w:rPr>
          <w:b/>
        </w:rPr>
        <w:t xml:space="preserve">Tulos</w:t>
      </w:r>
    </w:p>
    <w:p>
      <w:r>
        <w:t xml:space="preserve">radioaallot</w:t>
      </w:r>
    </w:p>
    <w:p>
      <w:r>
        <w:rPr>
          <w:b/>
        </w:rPr>
        <w:t xml:space="preserve">Esimerkki 6.6291</w:t>
      </w:r>
    </w:p>
    <w:p>
      <w:r>
        <w:t xml:space="preserve">Fysiikka voidaan määritellä aineen ja minkä tutkimukseksi?</w:t>
      </w:r>
    </w:p>
    <w:p>
      <w:r>
        <w:rPr>
          <w:b/>
        </w:rPr>
        <w:t xml:space="preserve">Tulos</w:t>
      </w:r>
    </w:p>
    <w:p>
      <w:r>
        <w:t xml:space="preserve">energia</w:t>
      </w:r>
    </w:p>
    <w:p>
      <w:r>
        <w:rPr>
          <w:b/>
        </w:rPr>
        <w:t xml:space="preserve">Esimerkki 6.6292</w:t>
      </w:r>
    </w:p>
    <w:p>
      <w:r>
        <w:t xml:space="preserve">Mitä antibakteerista proteiinia löytyy kyynelistä ja syljestä?</w:t>
      </w:r>
    </w:p>
    <w:p>
      <w:r>
        <w:rPr>
          <w:b/>
        </w:rPr>
        <w:t xml:space="preserve">Tulos</w:t>
      </w:r>
    </w:p>
    <w:p>
      <w:r>
        <w:t xml:space="preserve">ihmisen lysotsyymi</w:t>
      </w:r>
    </w:p>
    <w:p>
      <w:r>
        <w:rPr>
          <w:b/>
        </w:rPr>
        <w:t xml:space="preserve">Esimerkki 6.6293</w:t>
      </w:r>
    </w:p>
    <w:p>
      <w:r>
        <w:t xml:space="preserve">Minkälaista energiaa lämminvesilämmitysjärjestelmä käyttää veden lämmittämiseen?</w:t>
      </w:r>
    </w:p>
    <w:p>
      <w:r>
        <w:rPr>
          <w:b/>
        </w:rPr>
        <w:t xml:space="preserve">Tulos</w:t>
      </w:r>
    </w:p>
    <w:p>
      <w:r>
        <w:t xml:space="preserve">lämpöenergia</w:t>
      </w:r>
    </w:p>
    <w:p>
      <w:r>
        <w:rPr>
          <w:b/>
        </w:rPr>
        <w:t xml:space="preserve">Esimerkki 6.6294</w:t>
      </w:r>
    </w:p>
    <w:p>
      <w:r>
        <w:t xml:space="preserve">Mitä lisätään alkoholiin ja käytetään antiseptisenä aineena?</w:t>
      </w:r>
    </w:p>
    <w:p>
      <w:r>
        <w:rPr>
          <w:b/>
        </w:rPr>
        <w:t xml:space="preserve">Tulos</w:t>
      </w:r>
    </w:p>
    <w:p>
      <w:r>
        <w:t xml:space="preserve">jodi</w:t>
      </w:r>
    </w:p>
    <w:p>
      <w:r>
        <w:rPr>
          <w:b/>
        </w:rPr>
        <w:t xml:space="preserve">Esimerkki 6.6295</w:t>
      </w:r>
    </w:p>
    <w:p>
      <w:r>
        <w:t xml:space="preserve">Mikä on keuhkosyövän yleisin syy?</w:t>
      </w:r>
    </w:p>
    <w:p>
      <w:r>
        <w:rPr>
          <w:b/>
        </w:rPr>
        <w:t xml:space="preserve">Tulos</w:t>
      </w:r>
    </w:p>
    <w:p>
      <w:r>
        <w:t xml:space="preserve">tupakansavu</w:t>
      </w:r>
    </w:p>
    <w:p>
      <w:r>
        <w:rPr>
          <w:b/>
        </w:rPr>
        <w:t xml:space="preserve">Esimerkki 6.6296</w:t>
      </w:r>
    </w:p>
    <w:p>
      <w:r>
        <w:t xml:space="preserve">Mihin ihmisillä nielurako kehittyy myöhemmin?</w:t>
      </w:r>
    </w:p>
    <w:p>
      <w:r>
        <w:rPr>
          <w:b/>
        </w:rPr>
        <w:t xml:space="preserve">Tulos</w:t>
      </w:r>
    </w:p>
    <w:p>
      <w:r>
        <w:t xml:space="preserve">välikorva</w:t>
      </w:r>
    </w:p>
    <w:p>
      <w:r>
        <w:rPr>
          <w:b/>
        </w:rPr>
        <w:t xml:space="preserve">Esimerkki 6.6297</w:t>
      </w:r>
    </w:p>
    <w:p>
      <w:r>
        <w:t xml:space="preserve">Minkä tyyppiset pienistä, voimakkaasti varautuneista ioneista koostuvat oksidit ovat yleensä happamia?</w:t>
      </w:r>
    </w:p>
    <w:p>
      <w:r>
        <w:rPr>
          <w:b/>
        </w:rPr>
        <w:t xml:space="preserve">Tulos</w:t>
      </w:r>
    </w:p>
    <w:p>
      <w:r>
        <w:t xml:space="preserve">metalli</w:t>
      </w:r>
    </w:p>
    <w:p>
      <w:r>
        <w:rPr>
          <w:b/>
        </w:rPr>
        <w:t xml:space="preserve">Esimerkki 6.6298</w:t>
      </w:r>
    </w:p>
    <w:p>
      <w:r>
        <w:t xml:space="preserve">Kun lehdet kuihtuvat, mikä kasvin prosessi lakkaa?</w:t>
      </w:r>
    </w:p>
    <w:p>
      <w:r>
        <w:rPr>
          <w:b/>
        </w:rPr>
        <w:t xml:space="preserve">Tulos</w:t>
      </w:r>
    </w:p>
    <w:p>
      <w:r>
        <w:t xml:space="preserve">fotosynteesi</w:t>
      </w:r>
    </w:p>
    <w:p>
      <w:r>
        <w:rPr>
          <w:b/>
        </w:rPr>
        <w:t xml:space="preserve">Esimerkki 6.6299</w:t>
      </w:r>
    </w:p>
    <w:p>
      <w:r>
        <w:t xml:space="preserve">Kaasut voidaan luokitella todellisiksi vai mitä?</w:t>
      </w:r>
    </w:p>
    <w:p>
      <w:r>
        <w:rPr>
          <w:b/>
        </w:rPr>
        <w:t xml:space="preserve">Tulos</w:t>
      </w:r>
    </w:p>
    <w:p>
      <w:r>
        <w:t xml:space="preserve">ihanteellinen</w:t>
      </w:r>
    </w:p>
    <w:p>
      <w:r>
        <w:rPr>
          <w:b/>
        </w:rPr>
        <w:t xml:space="preserve">Esimerkki 6.6300</w:t>
      </w:r>
    </w:p>
    <w:p>
      <w:r>
        <w:t xml:space="preserve">Hulevedet aiheuttavat todennäköisesti enemmän mitä, jos maa on paljas?</w:t>
      </w:r>
    </w:p>
    <w:p>
      <w:r>
        <w:rPr>
          <w:b/>
        </w:rPr>
        <w:t xml:space="preserve">Tulos</w:t>
      </w:r>
    </w:p>
    <w:p>
      <w:r>
        <w:t xml:space="preserve">eroosio</w:t>
      </w:r>
    </w:p>
    <w:p>
      <w:r>
        <w:rPr>
          <w:b/>
        </w:rPr>
        <w:t xml:space="preserve">Esimerkki 6.6301</w:t>
      </w:r>
    </w:p>
    <w:p>
      <w:r>
        <w:t xml:space="preserve">Mikä on sekundaarisen ksyleemin uusimpien, uloimpien kerrosten nimi?</w:t>
      </w:r>
    </w:p>
    <w:p>
      <w:r>
        <w:rPr>
          <w:b/>
        </w:rPr>
        <w:t xml:space="preserve">Tulos</w:t>
      </w:r>
    </w:p>
    <w:p>
      <w:r>
        <w:t xml:space="preserve">pintapuu</w:t>
      </w:r>
    </w:p>
    <w:p>
      <w:r>
        <w:rPr>
          <w:b/>
        </w:rPr>
        <w:t xml:space="preserve">Esimerkki 6.6302</w:t>
      </w:r>
    </w:p>
    <w:p>
      <w:r>
        <w:t xml:space="preserve">Mitä tapahtuu vesimolekyylien nopeudelle, kun veden lämpötila laskee?</w:t>
      </w:r>
    </w:p>
    <w:p>
      <w:r>
        <w:rPr>
          <w:b/>
        </w:rPr>
        <w:t xml:space="preserve">Tulos</w:t>
      </w:r>
    </w:p>
    <w:p>
      <w:r>
        <w:t xml:space="preserve">hidastaa</w:t>
      </w:r>
    </w:p>
    <w:p>
      <w:r>
        <w:rPr>
          <w:b/>
        </w:rPr>
        <w:t xml:space="preserve">Esimerkki 6.6303</w:t>
      </w:r>
    </w:p>
    <w:p>
      <w:r>
        <w:t xml:space="preserve">Mikä nivel on juoksijoiden ja muiden urheilijoiden yleisin ylirasitusvamma?</w:t>
      </w:r>
    </w:p>
    <w:p>
      <w:r>
        <w:rPr>
          <w:b/>
        </w:rPr>
        <w:t xml:space="preserve">Tulos</w:t>
      </w:r>
    </w:p>
    <w:p>
      <w:r>
        <w:t xml:space="preserve">polvi</w:t>
      </w:r>
    </w:p>
    <w:p>
      <w:r>
        <w:rPr>
          <w:b/>
        </w:rPr>
        <w:t xml:space="preserve">Esimerkki 6.6304</w:t>
      </w:r>
    </w:p>
    <w:p>
      <w:r>
        <w:t xml:space="preserve">Mikä on yleistä lihaksissa, jotka ovat uupuneet käytöstä?</w:t>
      </w:r>
    </w:p>
    <w:p>
      <w:r>
        <w:rPr>
          <w:b/>
        </w:rPr>
        <w:t xml:space="preserve">Tulos</w:t>
      </w:r>
    </w:p>
    <w:p>
      <w:r>
        <w:t xml:space="preserve">maitohappokäyminen</w:t>
      </w:r>
    </w:p>
    <w:p>
      <w:r>
        <w:rPr>
          <w:b/>
        </w:rPr>
        <w:t xml:space="preserve">Esimerkki 6.6305</w:t>
      </w:r>
    </w:p>
    <w:p>
      <w:r>
        <w:t xml:space="preserve">Aikoinaan kokoonpuristunut maailmankaikkeus laajeni nopeasti minkä nimisen tapahtuman jälkeen miljardeja vuosia sitten?</w:t>
      </w:r>
    </w:p>
    <w:p>
      <w:r>
        <w:rPr>
          <w:b/>
        </w:rPr>
        <w:t xml:space="preserve">Tulos</w:t>
      </w:r>
    </w:p>
    <w:p>
      <w:r>
        <w:t xml:space="preserve">alkuräjähdys</w:t>
      </w:r>
    </w:p>
    <w:p>
      <w:r>
        <w:rPr>
          <w:b/>
        </w:rPr>
        <w:t xml:space="preserve">Esimerkki 6.6306</w:t>
      </w:r>
    </w:p>
    <w:p>
      <w:r>
        <w:t xml:space="preserve">Kuitujuurijärjestelmissä on monia pieniä haarautuvia juuria, joita kutsutaan miksi?</w:t>
      </w:r>
    </w:p>
    <w:p>
      <w:r>
        <w:rPr>
          <w:b/>
        </w:rPr>
        <w:t xml:space="preserve">Tulos</w:t>
      </w:r>
    </w:p>
    <w:p>
      <w:r>
        <w:t xml:space="preserve">kuitujuuret</w:t>
      </w:r>
    </w:p>
    <w:p>
      <w:r>
        <w:rPr>
          <w:b/>
        </w:rPr>
        <w:t xml:space="preserve">Esimerkki 6.6307</w:t>
      </w:r>
    </w:p>
    <w:p>
      <w:r>
        <w:t xml:space="preserve">Evolutiivinen sopeutuminen näkyy erimuotoisina rakenteina linnuissa, joilla on erilaiset ruokamieltymykset?</w:t>
      </w:r>
    </w:p>
    <w:p>
      <w:r>
        <w:rPr>
          <w:b/>
        </w:rPr>
        <w:t xml:space="preserve">Tulos</w:t>
      </w:r>
    </w:p>
    <w:p>
      <w:r>
        <w:t xml:space="preserve">nokat</w:t>
      </w:r>
    </w:p>
    <w:p>
      <w:r>
        <w:rPr>
          <w:b/>
        </w:rPr>
        <w:t xml:space="preserve">Esimerkki 6.6308</w:t>
      </w:r>
    </w:p>
    <w:p>
      <w:r>
        <w:t xml:space="preserve">Kuinka pitkä aika on kulunut jääkausien alusta?</w:t>
      </w:r>
    </w:p>
    <w:p>
      <w:r>
        <w:rPr>
          <w:b/>
        </w:rPr>
        <w:t xml:space="preserve">Tulos</w:t>
      </w:r>
    </w:p>
    <w:p>
      <w:r>
        <w:t xml:space="preserve">neljännesvuosikausi</w:t>
      </w:r>
    </w:p>
    <w:p>
      <w:r>
        <w:rPr>
          <w:b/>
        </w:rPr>
        <w:t xml:space="preserve">Esimerkki 6.6309</w:t>
      </w:r>
    </w:p>
    <w:p>
      <w:r>
        <w:t xml:space="preserve">Minkä tyyppisiä sidoksia ei-metalliset rakenteet sisältävät?</w:t>
      </w:r>
    </w:p>
    <w:p>
      <w:r>
        <w:rPr>
          <w:b/>
        </w:rPr>
        <w:t xml:space="preserve">Tulos</w:t>
      </w:r>
    </w:p>
    <w:p>
      <w:r>
        <w:t xml:space="preserve">kovalenttinen</w:t>
      </w:r>
    </w:p>
    <w:p>
      <w:r>
        <w:rPr>
          <w:b/>
        </w:rPr>
        <w:t xml:space="preserve">Esimerkki 6.6310</w:t>
      </w:r>
    </w:p>
    <w:p>
      <w:r>
        <w:t xml:space="preserve">Missä osassa sademetsää on yleisesti saniaisia ja muita maakasveja?</w:t>
      </w:r>
    </w:p>
    <w:p>
      <w:r>
        <w:rPr>
          <w:b/>
        </w:rPr>
        <w:t xml:space="preserve">Tulos</w:t>
      </w:r>
    </w:p>
    <w:p>
      <w:r>
        <w:t xml:space="preserve">aluskasvillisuus</w:t>
      </w:r>
    </w:p>
    <w:p>
      <w:r>
        <w:rPr>
          <w:b/>
        </w:rPr>
        <w:t xml:space="preserve">Esimerkki 6.6311</w:t>
      </w:r>
    </w:p>
    <w:p>
      <w:r>
        <w:t xml:space="preserve">Mikä on nimitys sytoplasmassa olevalle rakenteelle, joka suorittaa tiettyä tehtävää solussa?</w:t>
      </w:r>
    </w:p>
    <w:p>
      <w:r>
        <w:rPr>
          <w:b/>
        </w:rPr>
        <w:t xml:space="preserve">Tulos</w:t>
      </w:r>
    </w:p>
    <w:p>
      <w:r>
        <w:t xml:space="preserve">organelli</w:t>
      </w:r>
    </w:p>
    <w:p>
      <w:r>
        <w:rPr>
          <w:b/>
        </w:rPr>
        <w:t xml:space="preserve">Esimerkki 6.6312</w:t>
      </w:r>
    </w:p>
    <w:p>
      <w:r>
        <w:t xml:space="preserve">Mikä prosessi tapahtuu eläimillä vain sukusoluissa, jotka ovat munasarjoissa tai kiveksissä?</w:t>
      </w:r>
    </w:p>
    <w:p>
      <w:r>
        <w:rPr>
          <w:b/>
        </w:rPr>
        <w:t xml:space="preserve">Tulos</w:t>
      </w:r>
    </w:p>
    <w:p>
      <w:r>
        <w:t xml:space="preserve">meioosi</w:t>
      </w:r>
    </w:p>
    <w:p>
      <w:r>
        <w:rPr>
          <w:b/>
        </w:rPr>
        <w:t xml:space="preserve">Esimerkki 6.6313</w:t>
      </w:r>
    </w:p>
    <w:p>
      <w:r>
        <w:t xml:space="preserve">Mitä termiä käytetään kuvaamaan niveliä, joissa luut ovat yhteydessä toisiinsa ruston avulla?</w:t>
      </w:r>
    </w:p>
    <w:p>
      <w:r>
        <w:rPr>
          <w:b/>
        </w:rPr>
        <w:t xml:space="preserve">Tulos</w:t>
      </w:r>
    </w:p>
    <w:p>
      <w:r>
        <w:t xml:space="preserve">rustoiset nivelet</w:t>
      </w:r>
    </w:p>
    <w:p>
      <w:r>
        <w:rPr>
          <w:b/>
        </w:rPr>
        <w:t xml:space="preserve">Esimerkki 6.6314</w:t>
      </w:r>
    </w:p>
    <w:p>
      <w:r>
        <w:t xml:space="preserve">Nimeä fyysikko, joka löysi radioaktiivisuuden?</w:t>
      </w:r>
    </w:p>
    <w:p>
      <w:r>
        <w:rPr>
          <w:b/>
        </w:rPr>
        <w:t xml:space="preserve">Tulos</w:t>
      </w:r>
    </w:p>
    <w:p>
      <w:r>
        <w:t xml:space="preserve">antoine henri becquerel</w:t>
      </w:r>
    </w:p>
    <w:p>
      <w:r>
        <w:rPr>
          <w:b/>
        </w:rPr>
        <w:t xml:space="preserve">Esimerkki 6.6315</w:t>
      </w:r>
    </w:p>
    <w:p>
      <w:r>
        <w:t xml:space="preserve">Mikä on lämpötila, jossa aine jäätyy?</w:t>
      </w:r>
    </w:p>
    <w:p>
      <w:r>
        <w:rPr>
          <w:b/>
        </w:rPr>
        <w:t xml:space="preserve">Tulos</w:t>
      </w:r>
    </w:p>
    <w:p>
      <w:r>
        <w:t xml:space="preserve">jäätymispiste</w:t>
      </w:r>
    </w:p>
    <w:p>
      <w:r>
        <w:rPr>
          <w:b/>
        </w:rPr>
        <w:t xml:space="preserve">Esimerkki 6.6316</w:t>
      </w:r>
    </w:p>
    <w:p>
      <w:r>
        <w:t xml:space="preserve">Minkä prosessin äkilliset muutokset geologisissa ja ilmasto-olosuhteissa voivat käynnistää?</w:t>
      </w:r>
    </w:p>
    <w:p>
      <w:r>
        <w:rPr>
          <w:b/>
        </w:rPr>
        <w:t xml:space="preserve">Tulos</w:t>
      </w:r>
    </w:p>
    <w:p>
      <w:r>
        <w:t xml:space="preserve">evoluutio</w:t>
      </w:r>
    </w:p>
    <w:p>
      <w:r>
        <w:rPr>
          <w:b/>
        </w:rPr>
        <w:t xml:space="preserve">Esimerkki 6.6317</w:t>
      </w:r>
    </w:p>
    <w:p>
      <w:r>
        <w:t xml:space="preserve">Mihin suuntaan aurinko, kuu ja tähdet näyttävät kulkevan?</w:t>
      </w:r>
    </w:p>
    <w:p>
      <w:r>
        <w:rPr>
          <w:b/>
        </w:rPr>
        <w:t xml:space="preserve">Tulos</w:t>
      </w:r>
    </w:p>
    <w:p>
      <w:r>
        <w:t xml:space="preserve">idästä länteen</w:t>
      </w:r>
    </w:p>
    <w:p>
      <w:r>
        <w:rPr>
          <w:b/>
        </w:rPr>
        <w:t xml:space="preserve">Esimerkki 6.6318</w:t>
      </w:r>
    </w:p>
    <w:p>
      <w:r>
        <w:t xml:space="preserve">Mikä aiheuttaa salamaniskun ukkosen aikana?</w:t>
      </w:r>
    </w:p>
    <w:p>
      <w:r>
        <w:rPr>
          <w:b/>
        </w:rPr>
        <w:t xml:space="preserve">Tulos</w:t>
      </w:r>
    </w:p>
    <w:p>
      <w:r>
        <w:t xml:space="preserve">maksuero</w:t>
      </w:r>
    </w:p>
    <w:p>
      <w:r>
        <w:rPr>
          <w:b/>
        </w:rPr>
        <w:t xml:space="preserve">Esimerkki 6.6319</w:t>
      </w:r>
    </w:p>
    <w:p>
      <w:r>
        <w:t xml:space="preserve">Tasapainoon osallistuvat puoliympyräkanavat ovat osa mitä elimiä?</w:t>
      </w:r>
    </w:p>
    <w:p>
      <w:r>
        <w:rPr>
          <w:b/>
        </w:rPr>
        <w:t xml:space="preserve">Tulos</w:t>
      </w:r>
    </w:p>
    <w:p>
      <w:r>
        <w:t xml:space="preserve">korvat</w:t>
      </w:r>
    </w:p>
    <w:p>
      <w:r>
        <w:rPr>
          <w:b/>
        </w:rPr>
        <w:t xml:space="preserve">Esimerkki 6.6320</w:t>
      </w:r>
    </w:p>
    <w:p>
      <w:r>
        <w:t xml:space="preserve">Mikä on termi rakenteelle, joka koostuu useammasta kuin yhdestä kudostyypistä?</w:t>
      </w:r>
    </w:p>
    <w:p>
      <w:r>
        <w:rPr>
          <w:b/>
        </w:rPr>
        <w:t xml:space="preserve">Tulos</w:t>
      </w:r>
    </w:p>
    <w:p>
      <w:r>
        <w:t xml:space="preserve">elin</w:t>
      </w:r>
    </w:p>
    <w:p>
      <w:r>
        <w:rPr>
          <w:b/>
        </w:rPr>
        <w:t xml:space="preserve">Esimerkki 6.6321</w:t>
      </w:r>
    </w:p>
    <w:p>
      <w:r>
        <w:t xml:space="preserve">Selkärankaisia, joilla on neljä raajaa, kutsutaan myös nimellä mikä?</w:t>
      </w:r>
    </w:p>
    <w:p>
      <w:r>
        <w:rPr>
          <w:b/>
        </w:rPr>
        <w:t xml:space="preserve">Tulos</w:t>
      </w:r>
    </w:p>
    <w:p>
      <w:r>
        <w:t xml:space="preserve">tetrapodit</w:t>
      </w:r>
    </w:p>
    <w:p>
      <w:r>
        <w:rPr>
          <w:b/>
        </w:rPr>
        <w:t xml:space="preserve">Esimerkki 6.6322</w:t>
      </w:r>
    </w:p>
    <w:p>
      <w:r>
        <w:t xml:space="preserve">Vesiliuos on homogeeninen seos, jossa runsain komponentti on mikä?</w:t>
      </w:r>
    </w:p>
    <w:p>
      <w:r>
        <w:rPr>
          <w:b/>
        </w:rPr>
        <w:t xml:space="preserve">Tulos</w:t>
      </w:r>
    </w:p>
    <w:p>
      <w:r>
        <w:t xml:space="preserve">vesi</w:t>
      </w:r>
    </w:p>
    <w:p>
      <w:r>
        <w:rPr>
          <w:b/>
        </w:rPr>
        <w:t xml:space="preserve">Esimerkki 6.6323</w:t>
      </w:r>
    </w:p>
    <w:p>
      <w:r>
        <w:t xml:space="preserve">Mikä voi kuljettaa hermoimpulsseja kudoksista ja elimistä selkäytimeen ja aivoihin?</w:t>
      </w:r>
    </w:p>
    <w:p>
      <w:r>
        <w:rPr>
          <w:b/>
        </w:rPr>
        <w:t xml:space="preserve">Tulos</w:t>
      </w:r>
    </w:p>
    <w:p>
      <w:r>
        <w:t xml:space="preserve">aistineuronit</w:t>
      </w:r>
    </w:p>
    <w:p>
      <w:r>
        <w:rPr>
          <w:b/>
        </w:rPr>
        <w:t xml:space="preserve">Esimerkki 6.6324</w:t>
      </w:r>
    </w:p>
    <w:p>
      <w:r>
        <w:t xml:space="preserve">Mitä kautta kemialliset alkuaineet ja vesi kiertävät jatkuvasti ekosysteemissä?</w:t>
      </w:r>
    </w:p>
    <w:p>
      <w:r>
        <w:rPr>
          <w:b/>
        </w:rPr>
        <w:t xml:space="preserve">Tulos</w:t>
      </w:r>
    </w:p>
    <w:p>
      <w:r>
        <w:t xml:space="preserve">biogeokemialliset kierrot</w:t>
      </w:r>
    </w:p>
    <w:p>
      <w:r>
        <w:rPr>
          <w:b/>
        </w:rPr>
        <w:t xml:space="preserve">Esimerkki 6.6325</w:t>
      </w:r>
    </w:p>
    <w:p>
      <w:r>
        <w:t xml:space="preserve">Millaista rasvaista ainetta talirauhaset erittävät?</w:t>
      </w:r>
    </w:p>
    <w:p>
      <w:r>
        <w:rPr>
          <w:b/>
        </w:rPr>
        <w:t xml:space="preserve">Tulos</w:t>
      </w:r>
    </w:p>
    <w:p>
      <w:r>
        <w:t xml:space="preserve">tali</w:t>
      </w:r>
    </w:p>
    <w:p>
      <w:r>
        <w:rPr>
          <w:b/>
        </w:rPr>
        <w:t xml:space="preserve">Esimerkki 6.6326</w:t>
      </w:r>
    </w:p>
    <w:p>
      <w:r>
        <w:t xml:space="preserve">Mitkä ovat ripsien ja lippulankojen jatkeita?</w:t>
      </w:r>
    </w:p>
    <w:p>
      <w:r>
        <w:rPr>
          <w:b/>
        </w:rPr>
        <w:t xml:space="preserve">Tulos</w:t>
      </w:r>
    </w:p>
    <w:p>
      <w:r>
        <w:t xml:space="preserve">plasmakalvo</w:t>
      </w:r>
    </w:p>
    <w:p>
      <w:r>
        <w:rPr>
          <w:b/>
        </w:rPr>
        <w:t xml:space="preserve">Esimerkki 6.6327</w:t>
      </w:r>
    </w:p>
    <w:p>
      <w:r>
        <w:t xml:space="preserve">Mitä kutsutaan valoksi, jolla on vain yksi aallonpituus?</w:t>
      </w:r>
    </w:p>
    <w:p>
      <w:r>
        <w:rPr>
          <w:b/>
        </w:rPr>
        <w:t xml:space="preserve">Tulos</w:t>
      </w:r>
    </w:p>
    <w:p>
      <w:r>
        <w:t xml:space="preserve">yksivärinen</w:t>
      </w:r>
    </w:p>
    <w:p>
      <w:r>
        <w:rPr>
          <w:b/>
        </w:rPr>
        <w:t xml:space="preserve">Esimerkki 6.6328</w:t>
      </w:r>
    </w:p>
    <w:p>
      <w:r>
        <w:t xml:space="preserve">Mitkä rintarauhaset erittävät maitoa?</w:t>
      </w:r>
    </w:p>
    <w:p>
      <w:r>
        <w:rPr>
          <w:b/>
        </w:rPr>
        <w:t xml:space="preserve">Tulos</w:t>
      </w:r>
    </w:p>
    <w:p>
      <w:r>
        <w:t xml:space="preserve">rintarauhaset</w:t>
      </w:r>
    </w:p>
    <w:p>
      <w:r>
        <w:rPr>
          <w:b/>
        </w:rPr>
        <w:t xml:space="preserve">Esimerkki 6.6329</w:t>
      </w:r>
    </w:p>
    <w:p>
      <w:r>
        <w:t xml:space="preserve">Mitkä solut tai rakenteet havaitsevat aistimuksia?</w:t>
      </w:r>
    </w:p>
    <w:p>
      <w:r>
        <w:rPr>
          <w:b/>
        </w:rPr>
        <w:t xml:space="preserve">Tulos</w:t>
      </w:r>
    </w:p>
    <w:p>
      <w:r>
        <w:t xml:space="preserve">reseptorit</w:t>
      </w:r>
    </w:p>
    <w:p>
      <w:r>
        <w:rPr>
          <w:b/>
        </w:rPr>
        <w:t xml:space="preserve">Esimerkki 6.6330</w:t>
      </w:r>
    </w:p>
    <w:p>
      <w:r>
        <w:t xml:space="preserve">Minkä tyyppinen kemiallinen viestiaine sitoutuu postsynaptiselle kalvolle saapuessaan tiettyyn reseptoriin ja aktivoi sen?</w:t>
      </w:r>
    </w:p>
    <w:p>
      <w:r>
        <w:rPr>
          <w:b/>
        </w:rPr>
        <w:t xml:space="preserve">Tulos</w:t>
      </w:r>
    </w:p>
    <w:p>
      <w:r>
        <w:t xml:space="preserve">välittäjäaine</w:t>
      </w:r>
    </w:p>
    <w:p>
      <w:r>
        <w:rPr>
          <w:b/>
        </w:rPr>
        <w:t xml:space="preserve">Esimerkki 6.6331</w:t>
      </w:r>
    </w:p>
    <w:p>
      <w:r>
        <w:t xml:space="preserve">Kineettinen energia on energiaa tämän?</w:t>
      </w:r>
    </w:p>
    <w:p>
      <w:r>
        <w:rPr>
          <w:b/>
        </w:rPr>
        <w:t xml:space="preserve">Tulos</w:t>
      </w:r>
    </w:p>
    <w:p>
      <w:r>
        <w:t xml:space="preserve">liike</w:t>
      </w:r>
    </w:p>
    <w:p>
      <w:r>
        <w:rPr>
          <w:b/>
        </w:rPr>
        <w:t xml:space="preserve">Esimerkki 6.6332</w:t>
      </w:r>
    </w:p>
    <w:p>
      <w:r>
        <w:t xml:space="preserve">Mikä tila syntyy, kun liuenneen aineen määrä ylittää liukoisuuden?</w:t>
      </w:r>
    </w:p>
    <w:p>
      <w:r>
        <w:rPr>
          <w:b/>
        </w:rPr>
        <w:t xml:space="preserve">Tulos</w:t>
      </w:r>
    </w:p>
    <w:p>
      <w:r>
        <w:t xml:space="preserve">ylikylläisyys</w:t>
      </w:r>
    </w:p>
    <w:p>
      <w:r>
        <w:rPr>
          <w:b/>
        </w:rPr>
        <w:t xml:space="preserve">Esimerkki 6.6333</w:t>
      </w:r>
    </w:p>
    <w:p>
      <w:r>
        <w:t xml:space="preserve">Miten monotreemin kaltaiset perustyypin nisäkkäät lisääntyvät?</w:t>
      </w:r>
    </w:p>
    <w:p>
      <w:r>
        <w:rPr>
          <w:b/>
        </w:rPr>
        <w:t xml:space="preserve">Tulos</w:t>
      </w:r>
    </w:p>
    <w:p>
      <w:r>
        <w:t xml:space="preserve">munimalla</w:t>
      </w:r>
    </w:p>
    <w:p>
      <w:r>
        <w:rPr>
          <w:b/>
        </w:rPr>
        <w:t xml:space="preserve">Esimerkki 6.6334</w:t>
      </w:r>
    </w:p>
    <w:p>
      <w:r>
        <w:t xml:space="preserve">Akne on ihohäiriö, jota esiintyy tyypillisesti ihoalueilla, joilla on runsaasti talirauhasia (kasvot ja selkä). se on yleisintä murrosiän alkamisen yhteydessä, koska se liittyy näihin?</w:t>
      </w:r>
    </w:p>
    <w:p>
      <w:r>
        <w:rPr>
          <w:b/>
        </w:rPr>
        <w:t xml:space="preserve">Tulos</w:t>
      </w:r>
    </w:p>
    <w:p>
      <w:r>
        <w:t xml:space="preserve">hormonaaliset muutokset</w:t>
      </w:r>
    </w:p>
    <w:p>
      <w:r>
        <w:rPr>
          <w:b/>
        </w:rPr>
        <w:t xml:space="preserve">Esimerkki 6.6335</w:t>
      </w:r>
    </w:p>
    <w:p>
      <w:r>
        <w:t xml:space="preserve">Mitä mitataan mittaamalla hajoamisprosessien määrää aikayksikköä kohti?</w:t>
      </w:r>
    </w:p>
    <w:p>
      <w:r>
        <w:rPr>
          <w:b/>
        </w:rPr>
        <w:t xml:space="preserve">Tulos</w:t>
      </w:r>
    </w:p>
    <w:p>
      <w:r>
        <w:t xml:space="preserve">radioaktiivisuus</w:t>
      </w:r>
    </w:p>
    <w:p>
      <w:r>
        <w:rPr>
          <w:b/>
        </w:rPr>
        <w:t xml:space="preserve">Esimerkki 6.6336</w:t>
      </w:r>
    </w:p>
    <w:p>
      <w:r>
        <w:t xml:space="preserve">Mitä kutsutaan maaperäksi, joka muodostuu paikalleen hyvin pitkän ajan kuluessa?</w:t>
      </w:r>
    </w:p>
    <w:p>
      <w:r>
        <w:rPr>
          <w:b/>
        </w:rPr>
        <w:t xml:space="preserve">Tulos</w:t>
      </w:r>
    </w:p>
    <w:p>
      <w:r>
        <w:t xml:space="preserve">jäännösmaaperä</w:t>
      </w:r>
    </w:p>
    <w:p>
      <w:r>
        <w:rPr>
          <w:b/>
        </w:rPr>
        <w:t xml:space="preserve">Esimerkki 6.6337</w:t>
      </w:r>
    </w:p>
    <w:p>
      <w:r>
        <w:t xml:space="preserve">Millainen ruokavalio on tyypillistä petolinnuille, kuten haukoille ja pöllöille?</w:t>
      </w:r>
    </w:p>
    <w:p>
      <w:r>
        <w:rPr>
          <w:b/>
        </w:rPr>
        <w:t xml:space="preserve">Tulos</w:t>
      </w:r>
    </w:p>
    <w:p>
      <w:r>
        <w:t xml:space="preserve">lihansyöjä</w:t>
      </w:r>
    </w:p>
    <w:p>
      <w:r>
        <w:rPr>
          <w:b/>
        </w:rPr>
        <w:t xml:space="preserve">Esimerkki 6.6338</w:t>
      </w:r>
    </w:p>
    <w:p>
      <w:r>
        <w:t xml:space="preserve">Monet entsyymit tarvitsevat muita kuin proteiinien apuaineita mitä toimintaa varten?</w:t>
      </w:r>
    </w:p>
    <w:p>
      <w:r>
        <w:rPr>
          <w:b/>
        </w:rPr>
        <w:t xml:space="preserve">Tulos</w:t>
      </w:r>
    </w:p>
    <w:p>
      <w:r>
        <w:t xml:space="preserve">katalyyttinen</w:t>
      </w:r>
    </w:p>
    <w:p>
      <w:r>
        <w:rPr>
          <w:b/>
        </w:rPr>
        <w:t xml:space="preserve">Esimerkki 6.6339</w:t>
      </w:r>
    </w:p>
    <w:p>
      <w:r>
        <w:t xml:space="preserve">Mikä on nimitys maailmanlaajuiselle radionavigointijärjestelmälle, joka muodostuu 24 satelliitin ja niiden maa-asemien muodostamasta tähdistöstä?</w:t>
      </w:r>
    </w:p>
    <w:p>
      <w:r>
        <w:rPr>
          <w:b/>
        </w:rPr>
        <w:t xml:space="preserve">Tulos</w:t>
      </w:r>
    </w:p>
    <w:p>
      <w:r>
        <w:t xml:space="preserve">gps</w:t>
      </w:r>
    </w:p>
    <w:p>
      <w:r>
        <w:rPr>
          <w:b/>
        </w:rPr>
        <w:t xml:space="preserve">Esimerkki 6.6340</w:t>
      </w:r>
    </w:p>
    <w:p>
      <w:r>
        <w:t xml:space="preserve">Talamus toimii porttina mihin ja mistä?</w:t>
      </w:r>
    </w:p>
    <w:p>
      <w:r>
        <w:rPr>
          <w:b/>
        </w:rPr>
        <w:t xml:space="preserve">Tulos</w:t>
      </w:r>
    </w:p>
    <w:p>
      <w:r>
        <w:t xml:space="preserve">aivokuori</w:t>
      </w:r>
    </w:p>
    <w:p>
      <w:r>
        <w:rPr>
          <w:b/>
        </w:rPr>
        <w:t xml:space="preserve">Esimerkki 6.6341</w:t>
      </w:r>
    </w:p>
    <w:p>
      <w:r>
        <w:t xml:space="preserve">Mitä aaltoja radio ja televisio käyttävät?</w:t>
      </w:r>
    </w:p>
    <w:p>
      <w:r>
        <w:rPr>
          <w:b/>
        </w:rPr>
        <w:t xml:space="preserve">Tulos</w:t>
      </w:r>
    </w:p>
    <w:p>
      <w:r>
        <w:t xml:space="preserve">radioaallot</w:t>
      </w:r>
    </w:p>
    <w:p>
      <w:r>
        <w:rPr>
          <w:b/>
        </w:rPr>
        <w:t xml:space="preserve">Esimerkki 6.6342</w:t>
      </w:r>
    </w:p>
    <w:p>
      <w:r>
        <w:t xml:space="preserve">Mikä termi tarkoittaa kehon lämpötilan säätelyä kapealla alueella sisältäpäin biokemiallisin tai fysikaalisin keinoin?</w:t>
      </w:r>
    </w:p>
    <w:p>
      <w:r>
        <w:rPr>
          <w:b/>
        </w:rPr>
        <w:t xml:space="preserve">Tulos</w:t>
      </w:r>
    </w:p>
    <w:p>
      <w:r>
        <w:t xml:space="preserve">endotermia</w:t>
      </w:r>
    </w:p>
    <w:p>
      <w:r>
        <w:rPr>
          <w:b/>
        </w:rPr>
        <w:t xml:space="preserve">Esimerkki 6.6343</w:t>
      </w:r>
    </w:p>
    <w:p>
      <w:r>
        <w:t xml:space="preserve">Mikä on kokemukseen perustuva käyttäytymisen muutos?</w:t>
      </w:r>
    </w:p>
    <w:p>
      <w:r>
        <w:rPr>
          <w:b/>
        </w:rPr>
        <w:t xml:space="preserve">Tulos</w:t>
      </w:r>
    </w:p>
    <w:p>
      <w:r>
        <w:t xml:space="preserve">oppiminen</w:t>
      </w:r>
    </w:p>
    <w:p>
      <w:r>
        <w:rPr>
          <w:b/>
        </w:rPr>
        <w:t xml:space="preserve">Esimerkki 6.6344</w:t>
      </w:r>
    </w:p>
    <w:p>
      <w:r>
        <w:t xml:space="preserve">Sirppisolusairaus heikentää merkittävästi minkä toimintaa?</w:t>
      </w:r>
    </w:p>
    <w:p>
      <w:r>
        <w:rPr>
          <w:b/>
        </w:rPr>
        <w:t xml:space="preserve">Tulos</w:t>
      </w:r>
    </w:p>
    <w:p>
      <w:r>
        <w:t xml:space="preserve">verenkiertojärjestelmä</w:t>
      </w:r>
    </w:p>
    <w:p>
      <w:r>
        <w:rPr>
          <w:b/>
        </w:rPr>
        <w:t xml:space="preserve">Esimerkki 6.6345</w:t>
      </w:r>
    </w:p>
    <w:p>
      <w:r>
        <w:t xml:space="preserve">Miten atomiorbitaalin energia muuttuu, kun pääkvanttiluku kasvaa?</w:t>
      </w:r>
    </w:p>
    <w:p>
      <w:r>
        <w:rPr>
          <w:b/>
        </w:rPr>
        <w:t xml:space="preserve">Tulos</w:t>
      </w:r>
    </w:p>
    <w:p>
      <w:r>
        <w:t xml:space="preserve">se lisää</w:t>
      </w:r>
    </w:p>
    <w:p>
      <w:r>
        <w:rPr>
          <w:b/>
        </w:rPr>
        <w:t xml:space="preserve">Esimerkki 6.6346</w:t>
      </w:r>
    </w:p>
    <w:p>
      <w:r>
        <w:t xml:space="preserve">Mikä endoteelin rakenteen ominaisuus minimoi veren virtausvastuksen?</w:t>
      </w:r>
    </w:p>
    <w:p>
      <w:r>
        <w:rPr>
          <w:b/>
        </w:rPr>
        <w:t xml:space="preserve">Tulos</w:t>
      </w:r>
    </w:p>
    <w:p>
      <w:r>
        <w:t xml:space="preserve">sileä pinta</w:t>
      </w:r>
    </w:p>
    <w:p>
      <w:r>
        <w:rPr>
          <w:b/>
        </w:rPr>
        <w:t xml:space="preserve">Esimerkki 6.6347</w:t>
      </w:r>
    </w:p>
    <w:p>
      <w:r>
        <w:t xml:space="preserve">Jännitelähde ja johdin ovat yhteisiä mille kaikille?</w:t>
      </w:r>
    </w:p>
    <w:p>
      <w:r>
        <w:rPr>
          <w:b/>
        </w:rPr>
        <w:t xml:space="preserve">Tulos</w:t>
      </w:r>
    </w:p>
    <w:p>
      <w:r>
        <w:t xml:space="preserve">sähköpiirit</w:t>
      </w:r>
    </w:p>
    <w:p>
      <w:r>
        <w:rPr>
          <w:b/>
        </w:rPr>
        <w:t xml:space="preserve">Esimerkki 6.6348</w:t>
      </w:r>
    </w:p>
    <w:p>
      <w:r>
        <w:t xml:space="preserve">Minkä rakenteen avulla sukusolut uivat naaraan sukusolmukkeisiin, ja hedelmöittyminen tapahtuu?</w:t>
      </w:r>
    </w:p>
    <w:p>
      <w:r>
        <w:rPr>
          <w:b/>
        </w:rPr>
        <w:t xml:space="preserve">Tulos</w:t>
      </w:r>
    </w:p>
    <w:p>
      <w:r>
        <w:t xml:space="preserve">lippulaput</w:t>
      </w:r>
    </w:p>
    <w:p>
      <w:r>
        <w:rPr>
          <w:b/>
        </w:rPr>
        <w:t xml:space="preserve">Esimerkki 6.6349</w:t>
      </w:r>
    </w:p>
    <w:p>
      <w:r>
        <w:t xml:space="preserve">Minkä värinen on pyriitti?</w:t>
      </w:r>
    </w:p>
    <w:p>
      <w:r>
        <w:rPr>
          <w:b/>
        </w:rPr>
        <w:t xml:space="preserve">Tulos</w:t>
      </w:r>
    </w:p>
    <w:p>
      <w:r>
        <w:t xml:space="preserve">kulta</w:t>
      </w:r>
    </w:p>
    <w:p>
      <w:r>
        <w:rPr>
          <w:b/>
        </w:rPr>
        <w:t xml:space="preserve">Esimerkki 6.6350</w:t>
      </w:r>
    </w:p>
    <w:p>
      <w:r>
        <w:t xml:space="preserve">Mikä rakenne yhdistää nielun henkitorveen?</w:t>
      </w:r>
    </w:p>
    <w:p>
      <w:r>
        <w:rPr>
          <w:b/>
        </w:rPr>
        <w:t xml:space="preserve">Tulos</w:t>
      </w:r>
    </w:p>
    <w:p>
      <w:r>
        <w:t xml:space="preserve">kurkunpää</w:t>
      </w:r>
    </w:p>
    <w:p>
      <w:r>
        <w:rPr>
          <w:b/>
        </w:rPr>
        <w:t xml:space="preserve">Esimerkki 6.6351</w:t>
      </w:r>
    </w:p>
    <w:p>
      <w:r>
        <w:t xml:space="preserve">Kuinka monta valenssielektronia kukin piiatomi jakaa kiteessä muiden piiatomien kanssa?</w:t>
      </w:r>
    </w:p>
    <w:p>
      <w:r>
        <w:rPr>
          <w:b/>
        </w:rPr>
        <w:t xml:space="preserve">Tulos</w:t>
      </w:r>
    </w:p>
    <w:p>
      <w:r>
        <w:t xml:space="preserve">neljä</w:t>
      </w:r>
    </w:p>
    <w:p>
      <w:r>
        <w:rPr>
          <w:b/>
        </w:rPr>
        <w:t xml:space="preserve">Esimerkki 6.6352</w:t>
      </w:r>
    </w:p>
    <w:p>
      <w:r>
        <w:t xml:space="preserve">Natrium on esimerkki siitä, millaista asiaa ei voi esiintyä luonnossa itsestään?</w:t>
      </w:r>
    </w:p>
    <w:p>
      <w:r>
        <w:rPr>
          <w:b/>
        </w:rPr>
        <w:t xml:space="preserve">Tulos</w:t>
      </w:r>
    </w:p>
    <w:p>
      <w:r>
        <w:t xml:space="preserve">elementti</w:t>
      </w:r>
    </w:p>
    <w:p>
      <w:r>
        <w:rPr>
          <w:b/>
        </w:rPr>
        <w:t xml:space="preserve">Esimerkki 6.6353</w:t>
      </w:r>
    </w:p>
    <w:p>
      <w:r>
        <w:t xml:space="preserve">Mitkä ovat elintarvikkeiden jalostuksen neljä vaihetta?</w:t>
      </w:r>
    </w:p>
    <w:p>
      <w:r>
        <w:rPr>
          <w:b/>
        </w:rPr>
        <w:t xml:space="preserve">Tulos</w:t>
      </w:r>
    </w:p>
    <w:p>
      <w:r>
        <w:t xml:space="preserve">nauttiminen, ruoansulatus, imeytyminen ja poistuminen.</w:t>
      </w:r>
    </w:p>
    <w:p>
      <w:r>
        <w:rPr>
          <w:b/>
        </w:rPr>
        <w:t xml:space="preserve">Esimerkki 6.6354</w:t>
      </w:r>
    </w:p>
    <w:p>
      <w:r>
        <w:t xml:space="preserve">Kuinka monta diabeteksen päätyyppiä on olemassa?</w:t>
      </w:r>
    </w:p>
    <w:p>
      <w:r>
        <w:rPr>
          <w:b/>
        </w:rPr>
        <w:t xml:space="preserve">Tulos</w:t>
      </w:r>
    </w:p>
    <w:p>
      <w:r>
        <w:t xml:space="preserve">kaksi</w:t>
      </w:r>
    </w:p>
    <w:p>
      <w:r>
        <w:rPr>
          <w:b/>
        </w:rPr>
        <w:t xml:space="preserve">Esimerkki 6.6355</w:t>
      </w:r>
    </w:p>
    <w:p>
      <w:r>
        <w:t xml:space="preserve">Mitkä ovat giardiaasia aiheuttavia lippulajisia alkueläimiä?</w:t>
      </w:r>
    </w:p>
    <w:p>
      <w:r>
        <w:rPr>
          <w:b/>
        </w:rPr>
        <w:t xml:space="preserve">Tulos</w:t>
      </w:r>
    </w:p>
    <w:p>
      <w:r>
        <w:t xml:space="preserve">giardia</w:t>
      </w:r>
    </w:p>
    <w:p>
      <w:r>
        <w:rPr>
          <w:b/>
        </w:rPr>
        <w:t xml:space="preserve">Esimerkki 6.6356</w:t>
      </w:r>
    </w:p>
    <w:p>
      <w:r>
        <w:t xml:space="preserve">Kuka tiedemies loi nykyaikaisen eliöiden luokittelujärjestelmän?</w:t>
      </w:r>
    </w:p>
    <w:p>
      <w:r>
        <w:rPr>
          <w:b/>
        </w:rPr>
        <w:t xml:space="preserve">Tulos</w:t>
      </w:r>
    </w:p>
    <w:p>
      <w:r>
        <w:t xml:space="preserve">linnaeus</w:t>
      </w:r>
    </w:p>
    <w:p>
      <w:r>
        <w:rPr>
          <w:b/>
        </w:rPr>
        <w:t xml:space="preserve">Esimerkki 6.6357</w:t>
      </w:r>
    </w:p>
    <w:p>
      <w:r>
        <w:t xml:space="preserve">Millä keinoin heterogeeniset seokset muodostavat aineet voidaan myös erottaa toisistaan?</w:t>
      </w:r>
    </w:p>
    <w:p>
      <w:r>
        <w:rPr>
          <w:b/>
        </w:rPr>
        <w:t xml:space="preserve">Tulos</w:t>
      </w:r>
    </w:p>
    <w:p>
      <w:r>
        <w:t xml:space="preserve">fyysinen</w:t>
      </w:r>
    </w:p>
    <w:p>
      <w:r>
        <w:rPr>
          <w:b/>
        </w:rPr>
        <w:t xml:space="preserve">Esimerkki 6.6358</w:t>
      </w:r>
    </w:p>
    <w:p>
      <w:r>
        <w:t xml:space="preserve">Minkä tyyppisiä verisuonikudoksia verisuonikasveissa esiintyy?</w:t>
      </w:r>
    </w:p>
    <w:p>
      <w:r>
        <w:rPr>
          <w:b/>
        </w:rPr>
        <w:t xml:space="preserve">Tulos</w:t>
      </w:r>
    </w:p>
    <w:p>
      <w:r>
        <w:t xml:space="preserve">ksyleemi ja floemi</w:t>
      </w:r>
    </w:p>
    <w:p>
      <w:r>
        <w:rPr>
          <w:b/>
        </w:rPr>
        <w:t xml:space="preserve">Esimerkki 6.6359</w:t>
      </w:r>
    </w:p>
    <w:p>
      <w:r>
        <w:t xml:space="preserve">Minkä tyyppiset solut vangitsevat valoenergiaa ja käyttävät hiilidioksidia hiililähteenään?</w:t>
      </w:r>
    </w:p>
    <w:p>
      <w:r>
        <w:rPr>
          <w:b/>
        </w:rPr>
        <w:t xml:space="preserve">Tulos</w:t>
      </w:r>
    </w:p>
    <w:p>
      <w:r>
        <w:t xml:space="preserve">fotoautotrofit</w:t>
      </w:r>
    </w:p>
    <w:p>
      <w:r>
        <w:rPr>
          <w:b/>
        </w:rPr>
        <w:t xml:space="preserve">Esimerkki 6.6360</w:t>
      </w:r>
    </w:p>
    <w:p>
      <w:r>
        <w:t xml:space="preserve">Mihin järjestelmän häiriöihin kuuluvat munuaiskivet, munuaisten vajaatoiminta ja virtsatieinfektiot?</w:t>
      </w:r>
    </w:p>
    <w:p>
      <w:r>
        <w:rPr>
          <w:b/>
        </w:rPr>
        <w:t xml:space="preserve">Tulos</w:t>
      </w:r>
    </w:p>
    <w:p>
      <w:r>
        <w:t xml:space="preserve">virtsajärjestelmä</w:t>
      </w:r>
    </w:p>
    <w:p>
      <w:r>
        <w:rPr>
          <w:b/>
        </w:rPr>
        <w:t xml:space="preserve">Esimerkki 6.6361</w:t>
      </w:r>
    </w:p>
    <w:p>
      <w:r>
        <w:t xml:space="preserve">Minkä kolmen tyypillisen kasvin ominaisuuden puuttuminen ei koske verisuonikasveja, kuten maksaruohoja, sarviruohoja ja sammalia?</w:t>
      </w:r>
    </w:p>
    <w:p>
      <w:r>
        <w:rPr>
          <w:b/>
        </w:rPr>
        <w:t xml:space="preserve">Tulos</w:t>
      </w:r>
    </w:p>
    <w:p>
      <w:r>
        <w:t xml:space="preserve">juuret, varret, lehdet</w:t>
      </w:r>
    </w:p>
    <w:p>
      <w:r>
        <w:rPr>
          <w:b/>
        </w:rPr>
        <w:t xml:space="preserve">Esimerkki 6.6362</w:t>
      </w:r>
    </w:p>
    <w:p>
      <w:r>
        <w:t xml:space="preserve">Missä makuhermot sijaitsevat ihmisillä?</w:t>
      </w:r>
    </w:p>
    <w:p>
      <w:r>
        <w:rPr>
          <w:b/>
        </w:rPr>
        <w:t xml:space="preserve">Tulos</w:t>
      </w:r>
    </w:p>
    <w:p>
      <w:r>
        <w:t xml:space="preserve">kieli</w:t>
      </w:r>
    </w:p>
    <w:p>
      <w:r>
        <w:rPr>
          <w:b/>
        </w:rPr>
        <w:t xml:space="preserve">Esimerkki 6.6363</w:t>
      </w:r>
    </w:p>
    <w:p>
      <w:r>
        <w:t xml:space="preserve">Mitä näkyvässä valossa on, jonka ihmissilmä voi havaita?</w:t>
      </w:r>
    </w:p>
    <w:p>
      <w:r>
        <w:rPr>
          <w:b/>
        </w:rPr>
        <w:t xml:space="preserve">Tulos</w:t>
      </w:r>
    </w:p>
    <w:p>
      <w:r>
        <w:t xml:space="preserve">aallonpituudet</w:t>
      </w:r>
    </w:p>
    <w:p>
      <w:r>
        <w:rPr>
          <w:b/>
        </w:rPr>
        <w:t xml:space="preserve">Esimerkki 6.6364</w:t>
      </w:r>
    </w:p>
    <w:p>
      <w:r>
        <w:t xml:space="preserve">Minkä tyyppisillä saniaisilla on keltaisia itiöitä eikä lehtiä?</w:t>
      </w:r>
    </w:p>
    <w:p>
      <w:r>
        <w:rPr>
          <w:b/>
        </w:rPr>
        <w:t xml:space="preserve">Tulos</w:t>
      </w:r>
    </w:p>
    <w:p>
      <w:r>
        <w:t xml:space="preserve">vispilä saniaisia</w:t>
      </w:r>
    </w:p>
    <w:p>
      <w:r>
        <w:rPr>
          <w:b/>
        </w:rPr>
        <w:t xml:space="preserve">Esimerkki 6.6365</w:t>
      </w:r>
    </w:p>
    <w:p>
      <w:r>
        <w:t xml:space="preserve">Mikä materiaalien vaihtoa varten suunniteltu sienirakenne koostuu sekä äidin että alkion kalvoista ja verisuonista?</w:t>
      </w:r>
    </w:p>
    <w:p>
      <w:r>
        <w:rPr>
          <w:b/>
        </w:rPr>
        <w:t xml:space="preserve">Tulos</w:t>
      </w:r>
    </w:p>
    <w:p>
      <w:r>
        <w:t xml:space="preserve">istukka</w:t>
      </w:r>
    </w:p>
    <w:p>
      <w:r>
        <w:rPr>
          <w:b/>
        </w:rPr>
        <w:t xml:space="preserve">Esimerkki 6.6366</w:t>
      </w:r>
    </w:p>
    <w:p>
      <w:r>
        <w:t xml:space="preserve">Millä nimellä kutsutaan elektroneja, jotka ovat lähempänä ydintä ja jotka eivät osallistu sidoksiin?</w:t>
      </w:r>
    </w:p>
    <w:p>
      <w:r>
        <w:rPr>
          <w:b/>
        </w:rPr>
        <w:t xml:space="preserve">Tulos</w:t>
      </w:r>
    </w:p>
    <w:p>
      <w:r>
        <w:t xml:space="preserve">ydinelektronit</w:t>
      </w:r>
    </w:p>
    <w:p>
      <w:r>
        <w:rPr>
          <w:b/>
        </w:rPr>
        <w:t xml:space="preserve">Esimerkki 6.6367</w:t>
      </w:r>
    </w:p>
    <w:p>
      <w:r>
        <w:t xml:space="preserve">Hiv:llä on kuoren sisäisiä proteiineja, jotka auttavat vakauttamaan virionin muodon?</w:t>
      </w:r>
    </w:p>
    <w:p>
      <w:r>
        <w:rPr>
          <w:b/>
        </w:rPr>
        <w:t xml:space="preserve">Tulos</w:t>
      </w:r>
    </w:p>
    <w:p>
      <w:r>
        <w:t xml:space="preserve">matriisiproteiinit</w:t>
      </w:r>
    </w:p>
    <w:p>
      <w:r>
        <w:rPr>
          <w:b/>
        </w:rPr>
        <w:t xml:space="preserve">Esimerkki 6.6368</w:t>
      </w:r>
    </w:p>
    <w:p>
      <w:r>
        <w:t xml:space="preserve">Mikä on sairaus, jolle on ominaista veren korkea glukoosipitoisuus?</w:t>
      </w:r>
    </w:p>
    <w:p>
      <w:r>
        <w:rPr>
          <w:b/>
        </w:rPr>
        <w:t xml:space="preserve">Tulos</w:t>
      </w:r>
    </w:p>
    <w:p>
      <w:r>
        <w:t xml:space="preserve">diabetes</w:t>
      </w:r>
    </w:p>
    <w:p>
      <w:r>
        <w:rPr>
          <w:b/>
        </w:rPr>
        <w:t xml:space="preserve">Esimerkki 6.6369</w:t>
      </w:r>
    </w:p>
    <w:p>
      <w:r>
        <w:t xml:space="preserve">Mikä on naarasnisäkkäiden maitoa tuottavien rauhasten nimi ?</w:t>
      </w:r>
    </w:p>
    <w:p>
      <w:r>
        <w:rPr>
          <w:b/>
        </w:rPr>
        <w:t xml:space="preserve">Tulos</w:t>
      </w:r>
    </w:p>
    <w:p>
      <w:r>
        <w:t xml:space="preserve">rintarauhaset</w:t>
      </w:r>
    </w:p>
    <w:p>
      <w:r>
        <w:rPr>
          <w:b/>
        </w:rPr>
        <w:t xml:space="preserve">Esimerkki 6.6370</w:t>
      </w:r>
    </w:p>
    <w:p>
      <w:r>
        <w:t xml:space="preserve">Rakennetta, joka koostuu kahdesta tai useammasta kudostyypistä, jotka toimivat yhdessä suorittaakseen saman tehtävän, kutsutaan?</w:t>
      </w:r>
    </w:p>
    <w:p>
      <w:r>
        <w:rPr>
          <w:b/>
        </w:rPr>
        <w:t xml:space="preserve">Tulos</w:t>
      </w:r>
    </w:p>
    <w:p>
      <w:r>
        <w:t xml:space="preserve">elin</w:t>
      </w:r>
    </w:p>
    <w:p>
      <w:r>
        <w:rPr>
          <w:b/>
        </w:rPr>
        <w:t xml:space="preserve">Esimerkki 6.6371</w:t>
      </w:r>
    </w:p>
    <w:p>
      <w:r>
        <w:t xml:space="preserve">Sammakkoeläimet eroavat sammakkoeläimistä sen perusteella, että niillä on maalle sopeutunut muna, jota mikä suojaa?</w:t>
      </w:r>
    </w:p>
    <w:p>
      <w:r>
        <w:rPr>
          <w:b/>
        </w:rPr>
        <w:t xml:space="preserve">Tulos</w:t>
      </w:r>
    </w:p>
    <w:p>
      <w:r>
        <w:t xml:space="preserve">lapsivesikalvot</w:t>
      </w:r>
    </w:p>
    <w:p>
      <w:r>
        <w:rPr>
          <w:b/>
        </w:rPr>
        <w:t xml:space="preserve">Esimerkki 6.6372</w:t>
      </w:r>
    </w:p>
    <w:p>
      <w:r>
        <w:t xml:space="preserve">Hihnapyörä on yksinkertainen kone, joka koostuu uritetusta pyörästä ja?</w:t>
      </w:r>
    </w:p>
    <w:p>
      <w:r>
        <w:rPr>
          <w:b/>
        </w:rPr>
        <w:t xml:space="preserve">Tulos</w:t>
      </w:r>
    </w:p>
    <w:p>
      <w:r>
        <w:t xml:space="preserve">köysi</w:t>
      </w:r>
    </w:p>
    <w:p>
      <w:r>
        <w:rPr>
          <w:b/>
        </w:rPr>
        <w:t xml:space="preserve">Esimerkki 6.6373</w:t>
      </w:r>
    </w:p>
    <w:p>
      <w:r>
        <w:t xml:space="preserve">Fossiilisten polttoaineiden poltosta vapautuva hiili vaikuttaa osaltaan ilmakehään?</w:t>
      </w:r>
    </w:p>
    <w:p>
      <w:r>
        <w:rPr>
          <w:b/>
        </w:rPr>
        <w:t xml:space="preserve">Tulos</w:t>
      </w:r>
    </w:p>
    <w:p>
      <w:r>
        <w:t xml:space="preserve">kasvihuoneilmiö</w:t>
      </w:r>
    </w:p>
    <w:p>
      <w:r>
        <w:rPr>
          <w:b/>
        </w:rPr>
        <w:t xml:space="preserve">Esimerkki 6.6374</w:t>
      </w:r>
    </w:p>
    <w:p>
      <w:r>
        <w:t xml:space="preserve">Maaperän eroosio on luonnollinen prosessi, mutta mikä voi lisätä sitä luonnottomasti?</w:t>
      </w:r>
    </w:p>
    <w:p>
      <w:r>
        <w:rPr>
          <w:b/>
        </w:rPr>
        <w:t xml:space="preserve">Tulos</w:t>
      </w:r>
    </w:p>
    <w:p>
      <w:r>
        <w:t xml:space="preserve">ihmisen toiminta</w:t>
      </w:r>
    </w:p>
    <w:p>
      <w:r>
        <w:rPr>
          <w:b/>
        </w:rPr>
        <w:t xml:space="preserve">Esimerkki 6.6375</w:t>
      </w:r>
    </w:p>
    <w:p>
      <w:r>
        <w:t xml:space="preserve">Minkä tyyppisistä nivelistä ovat esimerkkejä pallonivel, sarana ja nivelkappale?</w:t>
      </w:r>
    </w:p>
    <w:p>
      <w:r>
        <w:rPr>
          <w:b/>
        </w:rPr>
        <w:t xml:space="preserve">Tulos</w:t>
      </w:r>
    </w:p>
    <w:p>
      <w:r>
        <w:t xml:space="preserve">siirrettävä</w:t>
      </w:r>
    </w:p>
    <w:p>
      <w:r>
        <w:rPr>
          <w:b/>
        </w:rPr>
        <w:t xml:space="preserve">Esimerkki 6.6376</w:t>
      </w:r>
    </w:p>
    <w:p>
      <w:r>
        <w:t xml:space="preserve">Mikä on ratkaisun pääkomponentti?</w:t>
      </w:r>
    </w:p>
    <w:p>
      <w:r>
        <w:rPr>
          <w:b/>
        </w:rPr>
        <w:t xml:space="preserve">Tulos</w:t>
      </w:r>
    </w:p>
    <w:p>
      <w:r>
        <w:t xml:space="preserve">liuotin</w:t>
      </w:r>
    </w:p>
    <w:p>
      <w:r>
        <w:rPr>
          <w:b/>
        </w:rPr>
        <w:t xml:space="preserve">Esimerkki 6.6377</w:t>
      </w:r>
    </w:p>
    <w:p>
      <w:r>
        <w:t xml:space="preserve">Mikä yleinen vaiva johtuu tyypillisesti hartioiden, pään ja niskan jännittyneistä lihaksista?</w:t>
      </w:r>
    </w:p>
    <w:p>
      <w:r>
        <w:rPr>
          <w:b/>
        </w:rPr>
        <w:t xml:space="preserve">Tulos</w:t>
      </w:r>
    </w:p>
    <w:p>
      <w:r>
        <w:t xml:space="preserve">päänsärky</w:t>
      </w:r>
    </w:p>
    <w:p>
      <w:r>
        <w:rPr>
          <w:b/>
        </w:rPr>
        <w:t xml:space="preserve">Esimerkki 6.6378</w:t>
      </w:r>
    </w:p>
    <w:p>
      <w:r>
        <w:t xml:space="preserve">Desmosomi on solurakenne, joka ankkuroi minkä kuitujen päät yhteen?</w:t>
      </w:r>
    </w:p>
    <w:p>
      <w:r>
        <w:rPr>
          <w:b/>
        </w:rPr>
        <w:t xml:space="preserve">Tulos</w:t>
      </w:r>
    </w:p>
    <w:p>
      <w:r>
        <w:t xml:space="preserve">sydänlihas</w:t>
      </w:r>
    </w:p>
    <w:p>
      <w:r>
        <w:rPr>
          <w:b/>
        </w:rPr>
        <w:t xml:space="preserve">Esimerkki 6.6379</w:t>
      </w:r>
    </w:p>
    <w:p>
      <w:r>
        <w:t xml:space="preserve">Mikä muuttaa eläviin järjestelmiin typensidonnan kautta kulkeutuvan typen orgaanisesta typestä takaisin typpikaasuksi?</w:t>
      </w:r>
    </w:p>
    <w:p>
      <w:r>
        <w:rPr>
          <w:b/>
        </w:rPr>
        <w:t xml:space="preserve">Tulos</w:t>
      </w:r>
    </w:p>
    <w:p>
      <w:r>
        <w:t xml:space="preserve">bakteerit</w:t>
      </w:r>
    </w:p>
    <w:p>
      <w:r>
        <w:rPr>
          <w:b/>
        </w:rPr>
        <w:t xml:space="preserve">Esimerkki 6.6380</w:t>
      </w:r>
    </w:p>
    <w:p>
      <w:r>
        <w:t xml:space="preserve">Mikä on rakenne diploidisessa sporofyytissä, joka käy läpi meioosin muodostaakseen haploideja itiöitä?</w:t>
      </w:r>
    </w:p>
    <w:p>
      <w:r>
        <w:rPr>
          <w:b/>
        </w:rPr>
        <w:t xml:space="preserve">Tulos</w:t>
      </w:r>
    </w:p>
    <w:p>
      <w:r>
        <w:t xml:space="preserve">sporangium</w:t>
      </w:r>
    </w:p>
    <w:p>
      <w:r>
        <w:rPr>
          <w:b/>
        </w:rPr>
        <w:t xml:space="preserve">Esimerkki 6.6381</w:t>
      </w:r>
    </w:p>
    <w:p>
      <w:r>
        <w:t xml:space="preserve">Glykolyysin aikana jokainen glukoosimolekyyli hajoaa kahdeksi molekyyliksi mitä yhdistettä?</w:t>
      </w:r>
    </w:p>
    <w:p>
      <w:r>
        <w:rPr>
          <w:b/>
        </w:rPr>
        <w:t xml:space="preserve">Tulos</w:t>
      </w:r>
    </w:p>
    <w:p>
      <w:r>
        <w:t xml:space="preserve">pyruviitti</w:t>
      </w:r>
    </w:p>
    <w:p>
      <w:r>
        <w:rPr>
          <w:b/>
        </w:rPr>
        <w:t xml:space="preserve">Esimerkki 6.6382</w:t>
      </w:r>
    </w:p>
    <w:p>
      <w:r>
        <w:t xml:space="preserve">Mikä on se etäisyys, jonka valo voi kulkea vuodessa?</w:t>
      </w:r>
    </w:p>
    <w:p>
      <w:r>
        <w:rPr>
          <w:b/>
        </w:rPr>
        <w:t xml:space="preserve">Tulos</w:t>
      </w:r>
    </w:p>
    <w:p>
      <w:r>
        <w:t xml:space="preserve">valovuosi</w:t>
      </w:r>
    </w:p>
    <w:p>
      <w:r>
        <w:rPr>
          <w:b/>
        </w:rPr>
        <w:t xml:space="preserve">Esimerkki 6.6383</w:t>
      </w:r>
    </w:p>
    <w:p>
      <w:r>
        <w:t xml:space="preserve">Ympyräliikkeessä oleva kappale kokee keskipakoisvoiman mitä?</w:t>
      </w:r>
    </w:p>
    <w:p>
      <w:r>
        <w:rPr>
          <w:b/>
        </w:rPr>
        <w:t xml:space="preserve">Tulos</w:t>
      </w:r>
    </w:p>
    <w:p>
      <w:r>
        <w:t xml:space="preserve">kiihtyvyys</w:t>
      </w:r>
    </w:p>
    <w:p>
      <w:r>
        <w:rPr>
          <w:b/>
        </w:rPr>
        <w:t xml:space="preserve">Esimerkki 6.6384</w:t>
      </w:r>
    </w:p>
    <w:p>
      <w:r>
        <w:t xml:space="preserve">Kaikki aine maailmankaikkeudessa koostuu yhdestä tai useammasta ainutlaatuisesta puhtaasta aineesta, jota kutsutaan nimellä mikä?</w:t>
      </w:r>
    </w:p>
    <w:p>
      <w:r>
        <w:rPr>
          <w:b/>
        </w:rPr>
        <w:t xml:space="preserve">Tulos</w:t>
      </w:r>
    </w:p>
    <w:p>
      <w:r>
        <w:t xml:space="preserve">elementit</w:t>
      </w:r>
    </w:p>
    <w:p>
      <w:r>
        <w:rPr>
          <w:b/>
        </w:rPr>
        <w:t xml:space="preserve">Esimerkki 6.6385</w:t>
      </w:r>
    </w:p>
    <w:p>
      <w:r>
        <w:t xml:space="preserve">Fitness ja luonnonvalinta ovat osa mitä teoriaa, joka voisi kuvata sitä, miten eliöt muuttuvat ajan myötä?</w:t>
      </w:r>
    </w:p>
    <w:p>
      <w:r>
        <w:rPr>
          <w:b/>
        </w:rPr>
        <w:t xml:space="preserve">Tulos</w:t>
      </w:r>
    </w:p>
    <w:p>
      <w:r>
        <w:t xml:space="preserve">evoluutio</w:t>
      </w:r>
    </w:p>
    <w:p>
      <w:r>
        <w:rPr>
          <w:b/>
        </w:rPr>
        <w:t xml:space="preserve">Esimerkki 6.6386</w:t>
      </w:r>
    </w:p>
    <w:p>
      <w:r>
        <w:t xml:space="preserve">Mikä alkuaine vapautuu ilmakehään fossiilisten polttoaineiden poltossa?</w:t>
      </w:r>
    </w:p>
    <w:p>
      <w:r>
        <w:rPr>
          <w:b/>
        </w:rPr>
        <w:t xml:space="preserve">Tulos</w:t>
      </w:r>
    </w:p>
    <w:p>
      <w:r>
        <w:t xml:space="preserve">Rikki</w:t>
      </w:r>
    </w:p>
    <w:p>
      <w:r>
        <w:rPr>
          <w:b/>
        </w:rPr>
        <w:t xml:space="preserve">Esimerkki 6.6387</w:t>
      </w:r>
    </w:p>
    <w:p>
      <w:r>
        <w:t xml:space="preserve">Mikä on prosessi, jossa neste muuttuu kiinteäksi aineeksi?</w:t>
      </w:r>
    </w:p>
    <w:p>
      <w:r>
        <w:rPr>
          <w:b/>
        </w:rPr>
        <w:t xml:space="preserve">Tulos</w:t>
      </w:r>
    </w:p>
    <w:p>
      <w:r>
        <w:t xml:space="preserve">jäädyttäminen</w:t>
      </w:r>
    </w:p>
    <w:p>
      <w:r>
        <w:rPr>
          <w:b/>
        </w:rPr>
        <w:t xml:space="preserve">Esimerkki 6.6388</w:t>
      </w:r>
    </w:p>
    <w:p>
      <w:r>
        <w:t xml:space="preserve">Miksi kutsutaan katalyyttejä, joita on elävien olentojen sisällä?</w:t>
      </w:r>
    </w:p>
    <w:p>
      <w:r>
        <w:rPr>
          <w:b/>
        </w:rPr>
        <w:t xml:space="preserve">Tulos</w:t>
      </w:r>
    </w:p>
    <w:p>
      <w:r>
        <w:t xml:space="preserve">entsyymit</w:t>
      </w:r>
    </w:p>
    <w:p>
      <w:r>
        <w:rPr>
          <w:b/>
        </w:rPr>
        <w:t xml:space="preserve">Esimerkki 6.6389</w:t>
      </w:r>
    </w:p>
    <w:p>
      <w:r>
        <w:t xml:space="preserve">Mitä tapahtuu, kun vasta-aineita siirretään henkilöön, joka ei ole koskaan altistunut taudinaiheuttajalle?</w:t>
      </w:r>
    </w:p>
    <w:p>
      <w:r>
        <w:rPr>
          <w:b/>
        </w:rPr>
        <w:t xml:space="preserve">Tulos</w:t>
      </w:r>
    </w:p>
    <w:p>
      <w:r>
        <w:t xml:space="preserve">passiivinen immuniteetti</w:t>
      </w:r>
    </w:p>
    <w:p>
      <w:r>
        <w:rPr>
          <w:b/>
        </w:rPr>
        <w:t xml:space="preserve">Esimerkki 6.6390</w:t>
      </w:r>
    </w:p>
    <w:p>
      <w:r>
        <w:t xml:space="preserve">Missä vaiheessa sisarkromatidit erkanevat toisistaan?</w:t>
      </w:r>
    </w:p>
    <w:p>
      <w:r>
        <w:rPr>
          <w:b/>
        </w:rPr>
        <w:t xml:space="preserve">Tulos</w:t>
      </w:r>
    </w:p>
    <w:p>
      <w:r>
        <w:t xml:space="preserve">anafaasi</w:t>
      </w:r>
    </w:p>
    <w:p>
      <w:r>
        <w:rPr>
          <w:b/>
        </w:rPr>
        <w:t xml:space="preserve">Esimerkki 6.6391</w:t>
      </w:r>
    </w:p>
    <w:p>
      <w:r>
        <w:t xml:space="preserve">Mikä nisäkäs on älykkäin?</w:t>
      </w:r>
    </w:p>
    <w:p>
      <w:r>
        <w:rPr>
          <w:b/>
        </w:rPr>
        <w:t xml:space="preserve">Tulos</w:t>
      </w:r>
    </w:p>
    <w:p>
      <w:r>
        <w:t xml:space="preserve">ihmiset</w:t>
      </w:r>
    </w:p>
    <w:p>
      <w:r>
        <w:rPr>
          <w:b/>
        </w:rPr>
        <w:t xml:space="preserve">Esimerkki 6.6392</w:t>
      </w:r>
    </w:p>
    <w:p>
      <w:r>
        <w:t xml:space="preserve">Kun aalto kulkee jousessa, jousi värähtelee ylös ja alas suorassa kulmassa aallon mihin?</w:t>
      </w:r>
    </w:p>
    <w:p>
      <w:r>
        <w:rPr>
          <w:b/>
        </w:rPr>
        <w:t xml:space="preserve">Tulos</w:t>
      </w:r>
    </w:p>
    <w:p>
      <w:r>
        <w:t xml:space="preserve">suunta</w:t>
      </w:r>
    </w:p>
    <w:p>
      <w:r>
        <w:rPr>
          <w:b/>
        </w:rPr>
        <w:t xml:space="preserve">Esimerkki 6.6393</w:t>
      </w:r>
    </w:p>
    <w:p>
      <w:r>
        <w:t xml:space="preserve">Mikä on mitta, jolla mitataan, kuinka lähellä toisiaan mittaussarjat ovat toisiaan?</w:t>
      </w:r>
    </w:p>
    <w:p>
      <w:r>
        <w:rPr>
          <w:b/>
        </w:rPr>
        <w:t xml:space="preserve">Tulos</w:t>
      </w:r>
    </w:p>
    <w:p>
      <w:r>
        <w:t xml:space="preserve">tarkkuus</w:t>
      </w:r>
    </w:p>
    <w:p>
      <w:r>
        <w:rPr>
          <w:b/>
        </w:rPr>
        <w:t xml:space="preserve">Esimerkki 6.6394</w:t>
      </w:r>
    </w:p>
    <w:p>
      <w:r>
        <w:t xml:space="preserve">Miten molekyylit reagoivat, kun kaasua kuumennetaan?</w:t>
      </w:r>
    </w:p>
    <w:p>
      <w:r>
        <w:rPr>
          <w:b/>
        </w:rPr>
        <w:t xml:space="preserve">Tulos</w:t>
      </w:r>
    </w:p>
    <w:p>
      <w:r>
        <w:t xml:space="preserve">ne liikkuvat nopeammin</w:t>
      </w:r>
    </w:p>
    <w:p>
      <w:r>
        <w:rPr>
          <w:b/>
        </w:rPr>
        <w:t xml:space="preserve">Esimerkki 6.6395</w:t>
      </w:r>
    </w:p>
    <w:p>
      <w:r>
        <w:t xml:space="preserve">Yhdisteiden tyyppejä ovat kovalenttiset ja mitkä muut yhdisteet?</w:t>
      </w:r>
    </w:p>
    <w:p>
      <w:r>
        <w:rPr>
          <w:b/>
        </w:rPr>
        <w:t xml:space="preserve">Tulos</w:t>
      </w:r>
    </w:p>
    <w:p>
      <w:r>
        <w:t xml:space="preserve">ioninen</w:t>
      </w:r>
    </w:p>
    <w:p>
      <w:r>
        <w:rPr>
          <w:b/>
        </w:rPr>
        <w:t xml:space="preserve">Esimerkki 6.6396</w:t>
      </w:r>
    </w:p>
    <w:p>
      <w:r>
        <w:t xml:space="preserve">Nivelten luiden pintoja peittää sileä rustokerros, joka vähentää luiden välistä voimaa niiden liikkuessa.</w:t>
      </w:r>
    </w:p>
    <w:p>
      <w:r>
        <w:rPr>
          <w:b/>
        </w:rPr>
        <w:t xml:space="preserve">Tulos</w:t>
      </w:r>
    </w:p>
    <w:p>
      <w:r>
        <w:t xml:space="preserve">kitka</w:t>
      </w:r>
    </w:p>
    <w:p>
      <w:r>
        <w:rPr>
          <w:b/>
        </w:rPr>
        <w:t xml:space="preserve">Esimerkki 6.6397</w:t>
      </w:r>
    </w:p>
    <w:p>
      <w:r>
        <w:t xml:space="preserve">Mitä urean kierto prosessoi?</w:t>
      </w:r>
    </w:p>
    <w:p>
      <w:r>
        <w:rPr>
          <w:b/>
        </w:rPr>
        <w:t xml:space="preserve">Tulos</w:t>
      </w:r>
    </w:p>
    <w:p>
      <w:r>
        <w:t xml:space="preserve">typpi</w:t>
      </w:r>
    </w:p>
    <w:p>
      <w:r>
        <w:rPr>
          <w:b/>
        </w:rPr>
        <w:t xml:space="preserve">Esimerkki 6.6398</w:t>
      </w:r>
    </w:p>
    <w:p>
      <w:r>
        <w:t xml:space="preserve">Mitä kutsutaan joskus ryhmän voimakkaimmaksi tai vaikutusvaltaisimmaksi yksilöksi?</w:t>
      </w:r>
    </w:p>
    <w:p>
      <w:r>
        <w:rPr>
          <w:b/>
        </w:rPr>
        <w:t xml:space="preserve">Tulos</w:t>
      </w:r>
    </w:p>
    <w:p>
      <w:r>
        <w:t xml:space="preserve">hallitseva</w:t>
      </w:r>
    </w:p>
    <w:p>
      <w:r>
        <w:rPr>
          <w:b/>
        </w:rPr>
        <w:t xml:space="preserve">Esimerkki 6.6399</w:t>
      </w:r>
    </w:p>
    <w:p>
      <w:r>
        <w:t xml:space="preserve">Mikä on kasvin elinkaaren ensimmäinen vaihe?</w:t>
      </w:r>
    </w:p>
    <w:p>
      <w:r>
        <w:rPr>
          <w:b/>
        </w:rPr>
        <w:t xml:space="preserve">Tulos</w:t>
      </w:r>
    </w:p>
    <w:p>
      <w:r>
        <w:t xml:space="preserve">siemen</w:t>
      </w:r>
    </w:p>
    <w:p>
      <w:r>
        <w:rPr>
          <w:b/>
        </w:rPr>
        <w:t xml:space="preserve">Esimerkki 6.6400</w:t>
      </w:r>
    </w:p>
    <w:p>
      <w:r>
        <w:t xml:space="preserve">Minkä asian esiintyminen Marsissa saa tutkijat uskomaan, että siellä on saattanut olla elämää menneisyydessä?</w:t>
      </w:r>
    </w:p>
    <w:p>
      <w:r>
        <w:rPr>
          <w:b/>
        </w:rPr>
        <w:t xml:space="preserve">Tulos</w:t>
      </w:r>
    </w:p>
    <w:p>
      <w:r>
        <w:t xml:space="preserve">vesi</w:t>
      </w:r>
    </w:p>
    <w:p>
      <w:r>
        <w:rPr>
          <w:b/>
        </w:rPr>
        <w:t xml:space="preserve">Esimerkki 6.6401</w:t>
      </w:r>
    </w:p>
    <w:p>
      <w:r>
        <w:t xml:space="preserve">Nimeä järjestelmätyyppi, jota meduusalla ei ole?</w:t>
      </w:r>
    </w:p>
    <w:p>
      <w:r>
        <w:rPr>
          <w:b/>
        </w:rPr>
        <w:t xml:space="preserve">Tulos</w:t>
      </w:r>
    </w:p>
    <w:p>
      <w:r>
        <w:t xml:space="preserve">verenkierto</w:t>
      </w:r>
    </w:p>
    <w:p>
      <w:r>
        <w:rPr>
          <w:b/>
        </w:rPr>
        <w:t xml:space="preserve">Esimerkki 6.6402</w:t>
      </w:r>
    </w:p>
    <w:p>
      <w:r>
        <w:t xml:space="preserve">Mitä tulvat aiheuttavat tulva-alueella?</w:t>
      </w:r>
    </w:p>
    <w:p>
      <w:r>
        <w:rPr>
          <w:b/>
        </w:rPr>
        <w:t xml:space="preserve">Tulos</w:t>
      </w:r>
    </w:p>
    <w:p>
      <w:r>
        <w:t xml:space="preserve">ravintoaineet</w:t>
      </w:r>
    </w:p>
    <w:p>
      <w:r>
        <w:rPr>
          <w:b/>
        </w:rPr>
        <w:t xml:space="preserve">Esimerkki 6.6403</w:t>
      </w:r>
    </w:p>
    <w:p>
      <w:r>
        <w:t xml:space="preserve">Miten useimmat kasvavat kasvisolut laajenevat?</w:t>
      </w:r>
    </w:p>
    <w:p>
      <w:r>
        <w:rPr>
          <w:b/>
        </w:rPr>
        <w:t xml:space="preserve">Tulos</w:t>
      </w:r>
    </w:p>
    <w:p>
      <w:r>
        <w:t xml:space="preserve">vedenoton kautta</w:t>
      </w:r>
    </w:p>
    <w:p>
      <w:r>
        <w:rPr>
          <w:b/>
        </w:rPr>
        <w:t xml:space="preserve">Esimerkki 6.6404</w:t>
      </w:r>
    </w:p>
    <w:p>
      <w:r>
        <w:t xml:space="preserve">Mitä kutsutaan usein ihmisistä, joilla on o-veriryhmä?</w:t>
      </w:r>
    </w:p>
    <w:p>
      <w:r>
        <w:rPr>
          <w:b/>
        </w:rPr>
        <w:t xml:space="preserve">Tulos</w:t>
      </w:r>
    </w:p>
    <w:p>
      <w:r>
        <w:t xml:space="preserve">universaalit luovuttajat</w:t>
      </w:r>
    </w:p>
    <w:p>
      <w:r>
        <w:rPr>
          <w:b/>
        </w:rPr>
        <w:t xml:space="preserve">Esimerkki 6.6405</w:t>
      </w:r>
    </w:p>
    <w:p>
      <w:r>
        <w:t xml:space="preserve">Monet sairaudet johtuvat geneettisistä mutaatioista, jotka estävät kriittisen minkä synteesin?</w:t>
      </w:r>
    </w:p>
    <w:p>
      <w:r>
        <w:rPr>
          <w:b/>
        </w:rPr>
        <w:t xml:space="preserve">Tulos</w:t>
      </w:r>
    </w:p>
    <w:p>
      <w:r>
        <w:t xml:space="preserve">proteiinit</w:t>
      </w:r>
    </w:p>
    <w:p>
      <w:r>
        <w:rPr>
          <w:b/>
        </w:rPr>
        <w:t xml:space="preserve">Esimerkki 6.6406</w:t>
      </w:r>
    </w:p>
    <w:p>
      <w:r>
        <w:t xml:space="preserve">Metaani, etaani ja propaani ovat kolme pienintä mitä?</w:t>
      </w:r>
    </w:p>
    <w:p>
      <w:r>
        <w:rPr>
          <w:b/>
        </w:rPr>
        <w:t xml:space="preserve">Tulos</w:t>
      </w:r>
    </w:p>
    <w:p>
      <w:r>
        <w:t xml:space="preserve">alkaanit</w:t>
      </w:r>
    </w:p>
    <w:p>
      <w:r>
        <w:rPr>
          <w:b/>
        </w:rPr>
        <w:t xml:space="preserve">Esimerkki 6.6407</w:t>
      </w:r>
    </w:p>
    <w:p>
      <w:r>
        <w:t xml:space="preserve">Millainen resurssi maaperä on ihmisen kannalta?</w:t>
      </w:r>
    </w:p>
    <w:p>
      <w:r>
        <w:rPr>
          <w:b/>
        </w:rPr>
        <w:t xml:space="preserve">Tulos</w:t>
      </w:r>
    </w:p>
    <w:p>
      <w:r>
        <w:t xml:space="preserve">uusiutumaton luonnonvara</w:t>
      </w:r>
    </w:p>
    <w:p>
      <w:r>
        <w:rPr>
          <w:b/>
        </w:rPr>
        <w:t xml:space="preserve">Esimerkki 6.6408</w:t>
      </w:r>
    </w:p>
    <w:p>
      <w:r>
        <w:t xml:space="preserve">Mikä rooli ravintoketjussa on organismeilla, jotka ovat riippuvaisia muista organismeista saadakseen ravintoa?</w:t>
      </w:r>
    </w:p>
    <w:p>
      <w:r>
        <w:rPr>
          <w:b/>
        </w:rPr>
        <w:t xml:space="preserve">Tulos</w:t>
      </w:r>
    </w:p>
    <w:p>
      <w:r>
        <w:t xml:space="preserve">kuluttaja</w:t>
      </w:r>
    </w:p>
    <w:p>
      <w:r>
        <w:rPr>
          <w:b/>
        </w:rPr>
        <w:t xml:space="preserve">Esimerkki 6.6409</w:t>
      </w:r>
    </w:p>
    <w:p>
      <w:r>
        <w:t xml:space="preserve">Minkälaisen veden saastuminen voi kestää kauemmin kuin pintaveden, kun taas luonnollinen puhdistusprosessi voi kestää kauemmin?</w:t>
      </w:r>
    </w:p>
    <w:p>
      <w:r>
        <w:rPr>
          <w:b/>
        </w:rPr>
        <w:t xml:space="preserve">Tulos</w:t>
      </w:r>
    </w:p>
    <w:p>
      <w:r>
        <w:t xml:space="preserve">pohjavesi</w:t>
      </w:r>
    </w:p>
    <w:p>
      <w:r>
        <w:rPr>
          <w:b/>
        </w:rPr>
        <w:t xml:space="preserve">Esimerkki 6.6410</w:t>
      </w:r>
    </w:p>
    <w:p>
      <w:r>
        <w:t xml:space="preserve">Selkärankaisten verenkiertojärjestelmän avulla veri kuljettaa ________ ja poistaa jätteitä koko elimistöön.</w:t>
      </w:r>
    </w:p>
    <w:p>
      <w:r>
        <w:rPr>
          <w:b/>
        </w:rPr>
        <w:t xml:space="preserve">Tulos</w:t>
      </w:r>
    </w:p>
    <w:p>
      <w:r>
        <w:t xml:space="preserve">happi ja ravinteet</w:t>
      </w:r>
    </w:p>
    <w:p>
      <w:r>
        <w:rPr>
          <w:b/>
        </w:rPr>
        <w:t xml:space="preserve">Esimerkki 6.6411</w:t>
      </w:r>
    </w:p>
    <w:p>
      <w:r>
        <w:t xml:space="preserve">Minkä tyyppisiä verisuonikudoksia on kaksi?</w:t>
      </w:r>
    </w:p>
    <w:p>
      <w:r>
        <w:rPr>
          <w:b/>
        </w:rPr>
        <w:t xml:space="preserve">Tulos</w:t>
      </w:r>
    </w:p>
    <w:p>
      <w:r>
        <w:t xml:space="preserve">ksyleemi ja floemi</w:t>
      </w:r>
    </w:p>
    <w:p>
      <w:r>
        <w:rPr>
          <w:b/>
        </w:rPr>
        <w:t xml:space="preserve">Esimerkki 6.6412</w:t>
      </w:r>
    </w:p>
    <w:p>
      <w:r>
        <w:t xml:space="preserve">Useimmat matelijat lisääntyvät sukupuolisesti ja minkälainen on hedelmöitystapa?</w:t>
      </w:r>
    </w:p>
    <w:p>
      <w:r>
        <w:rPr>
          <w:b/>
        </w:rPr>
        <w:t xml:space="preserve">Tulos</w:t>
      </w:r>
    </w:p>
    <w:p>
      <w:r>
        <w:t xml:space="preserve">sisäinen</w:t>
      </w:r>
    </w:p>
    <w:p>
      <w:r>
        <w:rPr>
          <w:b/>
        </w:rPr>
        <w:t xml:space="preserve">Esimerkki 6.6413</w:t>
      </w:r>
    </w:p>
    <w:p>
      <w:r>
        <w:t xml:space="preserve">Munuaisten asianmukainen toiminta on välttämätöntä minkä tason homeostaasin kannalta, mikä puolestaan auttaa varmistamaan entsyymien toiminnan?</w:t>
      </w:r>
    </w:p>
    <w:p>
      <w:r>
        <w:rPr>
          <w:b/>
        </w:rPr>
        <w:t xml:space="preserve">Tulos</w:t>
      </w:r>
    </w:p>
    <w:p>
      <w:r>
        <w:t xml:space="preserve">ph</w:t>
      </w:r>
    </w:p>
    <w:p>
      <w:r>
        <w:rPr>
          <w:b/>
        </w:rPr>
        <w:t xml:space="preserve">Esimerkki 6.6414</w:t>
      </w:r>
    </w:p>
    <w:p>
      <w:r>
        <w:t xml:space="preserve">Mistä tiiviisti pakkautuneista soluista epidermis koostuu?</w:t>
      </w:r>
    </w:p>
    <w:p>
      <w:r>
        <w:rPr>
          <w:b/>
        </w:rPr>
        <w:t xml:space="preserve">Tulos</w:t>
      </w:r>
    </w:p>
    <w:p>
      <w:r>
        <w:t xml:space="preserve">epiteelisolut</w:t>
      </w:r>
    </w:p>
    <w:p>
      <w:r>
        <w:rPr>
          <w:b/>
        </w:rPr>
        <w:t xml:space="preserve">Esimerkki 6.6415</w:t>
      </w:r>
    </w:p>
    <w:p>
      <w:r>
        <w:t xml:space="preserve">Mikä on uuden organismin ensimmäinen solu?</w:t>
      </w:r>
    </w:p>
    <w:p>
      <w:r>
        <w:rPr>
          <w:b/>
        </w:rPr>
        <w:t xml:space="preserve">Tulos</w:t>
      </w:r>
    </w:p>
    <w:p>
      <w:r>
        <w:t xml:space="preserve">zygootti</w:t>
      </w:r>
    </w:p>
    <w:p>
      <w:r>
        <w:rPr>
          <w:b/>
        </w:rPr>
        <w:t xml:space="preserve">Esimerkki 6.6416</w:t>
      </w:r>
    </w:p>
    <w:p>
      <w:r>
        <w:t xml:space="preserve">Mitkä ovat therian nisäkkäiden kaksi ryhmää?</w:t>
      </w:r>
    </w:p>
    <w:p>
      <w:r>
        <w:rPr>
          <w:b/>
        </w:rPr>
        <w:t xml:space="preserve">Tulos</w:t>
      </w:r>
    </w:p>
    <w:p>
      <w:r>
        <w:t xml:space="preserve">istukkanisäkkäät ja pussieläimet</w:t>
      </w:r>
    </w:p>
    <w:p>
      <w:r>
        <w:rPr>
          <w:b/>
        </w:rPr>
        <w:t xml:space="preserve">Esimerkki 6.6417</w:t>
      </w:r>
    </w:p>
    <w:p>
      <w:r>
        <w:t xml:space="preserve">Minkä rakenteen kaikki eukaryoottiset solut sisältävät muiden organellien ohella?</w:t>
      </w:r>
    </w:p>
    <w:p>
      <w:r>
        <w:rPr>
          <w:b/>
        </w:rPr>
        <w:t xml:space="preserve">Tulos</w:t>
      </w:r>
    </w:p>
    <w:p>
      <w:r>
        <w:t xml:space="preserve">ydin</w:t>
      </w:r>
    </w:p>
    <w:p>
      <w:r>
        <w:rPr>
          <w:b/>
        </w:rPr>
        <w:t xml:space="preserve">Esimerkki 6.6418</w:t>
      </w:r>
    </w:p>
    <w:p>
      <w:r>
        <w:t xml:space="preserve">Maakasvit luokitellaan kahteen pääryhmään sen mukaan, minkä kudoksen puuttuminen tai esiintyminen on kyseessä?</w:t>
      </w:r>
    </w:p>
    <w:p>
      <w:r>
        <w:rPr>
          <w:b/>
        </w:rPr>
        <w:t xml:space="preserve">Tulos</w:t>
      </w:r>
    </w:p>
    <w:p>
      <w:r>
        <w:t xml:space="preserve">verisuonet</w:t>
      </w:r>
    </w:p>
    <w:p>
      <w:r>
        <w:rPr>
          <w:b/>
        </w:rPr>
        <w:t xml:space="preserve">Esimerkki 6.6419</w:t>
      </w:r>
    </w:p>
    <w:p>
      <w:r>
        <w:t xml:space="preserve">Muuntajassa on kaksi toisistaan sähköisesti eristettyä käämiä. toista käämiä kutsutaan ensiökäämiksi ja toista mitä?</w:t>
      </w:r>
    </w:p>
    <w:p>
      <w:r>
        <w:rPr>
          <w:b/>
        </w:rPr>
        <w:t xml:space="preserve">Tulos</w:t>
      </w:r>
    </w:p>
    <w:p>
      <w:r>
        <w:t xml:space="preserve">toisiokäämi</w:t>
      </w:r>
    </w:p>
    <w:p>
      <w:r>
        <w:rPr>
          <w:b/>
        </w:rPr>
        <w:t xml:space="preserve">Esimerkki 6.6420</w:t>
      </w:r>
    </w:p>
    <w:p>
      <w:r>
        <w:t xml:space="preserve">Mikä kolmas ominaisuus on erilainen, jos kahdella laatikolla on sama tilavuus, mutta toisella on suurempi massa?</w:t>
      </w:r>
    </w:p>
    <w:p>
      <w:r>
        <w:rPr>
          <w:b/>
        </w:rPr>
        <w:t xml:space="preserve">Tulos</w:t>
      </w:r>
    </w:p>
    <w:p>
      <w:r>
        <w:t xml:space="preserve">tiheys</w:t>
      </w:r>
    </w:p>
    <w:p>
      <w:r>
        <w:rPr>
          <w:b/>
        </w:rPr>
        <w:t xml:space="preserve">Esimerkki 6.6421</w:t>
      </w:r>
    </w:p>
    <w:p>
      <w:r>
        <w:t xml:space="preserve">Mikä muodostaa luurangon ytimen?</w:t>
      </w:r>
    </w:p>
    <w:p>
      <w:r>
        <w:rPr>
          <w:b/>
        </w:rPr>
        <w:t xml:space="preserve">Tulos</w:t>
      </w:r>
    </w:p>
    <w:p>
      <w:r>
        <w:t xml:space="preserve">selkäranka</w:t>
      </w:r>
    </w:p>
    <w:p>
      <w:r>
        <w:rPr>
          <w:b/>
        </w:rPr>
        <w:t xml:space="preserve">Esimerkki 6.6422</w:t>
      </w:r>
    </w:p>
    <w:p>
      <w:r>
        <w:t xml:space="preserve">Mikä termi kuvaa geeneistä puhuttaessa ominaisuutta, jolla on useita fenotyyppisiä vaikutuksia?</w:t>
      </w:r>
    </w:p>
    <w:p>
      <w:r>
        <w:rPr>
          <w:b/>
        </w:rPr>
        <w:t xml:space="preserve">Tulos</w:t>
      </w:r>
    </w:p>
    <w:p>
      <w:r>
        <w:t xml:space="preserve">pleiotrofia</w:t>
      </w:r>
    </w:p>
    <w:p>
      <w:r>
        <w:rPr>
          <w:b/>
        </w:rPr>
        <w:t xml:space="preserve">Esimerkki 6.6423</w:t>
      </w:r>
    </w:p>
    <w:p>
      <w:r>
        <w:t xml:space="preserve">Mikä termi kuvaa geeniä tai kromosomisekvenssiä, joka on yhteissegregoitunut (osoittaa geneettistä yhteyttä) tietyn ominaisuuden kanssa?</w:t>
      </w:r>
    </w:p>
    <w:p>
      <w:r>
        <w:rPr>
          <w:b/>
        </w:rPr>
        <w:t xml:space="preserve">Tulos</w:t>
      </w:r>
    </w:p>
    <w:p>
      <w:r>
        <w:t xml:space="preserve">geneettinen merkkiaine</w:t>
      </w:r>
    </w:p>
    <w:p>
      <w:r>
        <w:rPr>
          <w:b/>
        </w:rPr>
        <w:t xml:space="preserve">Esimerkki 6.6424</w:t>
      </w:r>
    </w:p>
    <w:p>
      <w:r>
        <w:t xml:space="preserve">Vaikka ne näyttävät suurilta kiviltä, mitkä rakenteet, jotka toimivat elinympäristöinä monille erilaisille meren eliöille, ovat itse asiassa eläviä?</w:t>
      </w:r>
    </w:p>
    <w:p>
      <w:r>
        <w:rPr>
          <w:b/>
        </w:rPr>
        <w:t xml:space="preserve">Tulos</w:t>
      </w:r>
    </w:p>
    <w:p>
      <w:r>
        <w:t xml:space="preserve">koralliriutat</w:t>
      </w:r>
    </w:p>
    <w:p>
      <w:r>
        <w:rPr>
          <w:b/>
        </w:rPr>
        <w:t xml:space="preserve">Esimerkki 6.6425</w:t>
      </w:r>
    </w:p>
    <w:p>
      <w:r>
        <w:t xml:space="preserve">Mikä on esimerkki biokemiallisesta lipidistä, joka edistää painonnousua?</w:t>
      </w:r>
    </w:p>
    <w:p>
      <w:r>
        <w:rPr>
          <w:b/>
        </w:rPr>
        <w:t xml:space="preserve">Tulos</w:t>
      </w:r>
    </w:p>
    <w:p>
      <w:r>
        <w:t xml:space="preserve">rasvat</w:t>
      </w:r>
    </w:p>
    <w:p>
      <w:r>
        <w:rPr>
          <w:b/>
        </w:rPr>
        <w:t xml:space="preserve">Esimerkki 6.6426</w:t>
      </w:r>
    </w:p>
    <w:p>
      <w:r>
        <w:t xml:space="preserve">Mitkä ovat geneettisen koodin "koodisanat"?</w:t>
      </w:r>
    </w:p>
    <w:p>
      <w:r>
        <w:rPr>
          <w:b/>
        </w:rPr>
        <w:t xml:space="preserve">Tulos</w:t>
      </w:r>
    </w:p>
    <w:p>
      <w:r>
        <w:t xml:space="preserve">koodonit</w:t>
      </w:r>
    </w:p>
    <w:p>
      <w:r>
        <w:rPr>
          <w:b/>
        </w:rPr>
        <w:t xml:space="preserve">Esimerkki 6.6427</w:t>
      </w:r>
    </w:p>
    <w:p>
      <w:r>
        <w:t xml:space="preserve">Mihin auringon energia muuttuu fotosynteesin aikana sen jälkeen, kun se on päässyt kasviin?</w:t>
      </w:r>
    </w:p>
    <w:p>
      <w:r>
        <w:rPr>
          <w:b/>
        </w:rPr>
        <w:t xml:space="preserve">Tulos</w:t>
      </w:r>
    </w:p>
    <w:p>
      <w:r>
        <w:t xml:space="preserve">glukoosi</w:t>
      </w:r>
    </w:p>
    <w:p>
      <w:r>
        <w:rPr>
          <w:b/>
        </w:rPr>
        <w:t xml:space="preserve">Esimerkki 6.6428</w:t>
      </w:r>
    </w:p>
    <w:p>
      <w:r>
        <w:t xml:space="preserve">Minkä yleisiä muotoja ovat valo, kemiallinen ja lämpö sekä kineettinen ja potentiaalinen?</w:t>
      </w:r>
    </w:p>
    <w:p>
      <w:r>
        <w:rPr>
          <w:b/>
        </w:rPr>
        <w:t xml:space="preserve">Tulos</w:t>
      </w:r>
    </w:p>
    <w:p>
      <w:r>
        <w:t xml:space="preserve">energia</w:t>
      </w:r>
    </w:p>
    <w:p>
      <w:r>
        <w:rPr>
          <w:b/>
        </w:rPr>
        <w:t xml:space="preserve">Esimerkki 6.6429</w:t>
      </w:r>
    </w:p>
    <w:p>
      <w:r>
        <w:t xml:space="preserve">Ihmisen luuranko on endoskeleton, joka koostuu aikuisen ihmisen 206 luusta. sillä on viisi päätehtävää: kehon tukeminen, mineraalien ja lipidien varastointi, verisolujen tuottaminen, sisäelinten suojaaminen ja tämä?</w:t>
      </w:r>
    </w:p>
    <w:p>
      <w:r>
        <w:rPr>
          <w:b/>
        </w:rPr>
        <w:t xml:space="preserve">Tulos</w:t>
      </w:r>
    </w:p>
    <w:p>
      <w:r>
        <w:t xml:space="preserve">liikkumisen salliminen</w:t>
      </w:r>
    </w:p>
    <w:p>
      <w:r>
        <w:rPr>
          <w:b/>
        </w:rPr>
        <w:t xml:space="preserve">Esimerkki 6.6430</w:t>
      </w:r>
    </w:p>
    <w:p>
      <w:r>
        <w:t xml:space="preserve">Mikä veden kierron luonnollinen osa voi aiheuttaa vahinkoa ja kuolemaa?</w:t>
      </w:r>
    </w:p>
    <w:p>
      <w:r>
        <w:rPr>
          <w:b/>
        </w:rPr>
        <w:t xml:space="preserve">Tulos</w:t>
      </w:r>
    </w:p>
    <w:p>
      <w:r>
        <w:t xml:space="preserve">tulvat</w:t>
      </w:r>
    </w:p>
    <w:p>
      <w:r>
        <w:rPr>
          <w:b/>
        </w:rPr>
        <w:t xml:space="preserve">Esimerkki 6.6431</w:t>
      </w:r>
    </w:p>
    <w:p>
      <w:r>
        <w:t xml:space="preserve">Minkälainen prosessi tapahtuu ilman, että tarvitaan jatkuvaa energian syöttöä jostain ulkoisesta lähteestä?</w:t>
      </w:r>
    </w:p>
    <w:p>
      <w:r>
        <w:rPr>
          <w:b/>
        </w:rPr>
        <w:t xml:space="preserve">Tulos</w:t>
      </w:r>
    </w:p>
    <w:p>
      <w:r>
        <w:t xml:space="preserve">spontaani prosessi</w:t>
      </w:r>
    </w:p>
    <w:p>
      <w:r>
        <w:rPr>
          <w:b/>
        </w:rPr>
        <w:t xml:space="preserve">Esimerkki 6.6432</w:t>
      </w:r>
    </w:p>
    <w:p>
      <w:r>
        <w:t xml:space="preserve">Minkä tyyppiset jäätiköt muodostavat eroosion kautta useita ainutlaatuisia piirteitä, kuten karikoita, kaaria ja sarvia?</w:t>
      </w:r>
    </w:p>
    <w:p>
      <w:r>
        <w:rPr>
          <w:b/>
        </w:rPr>
        <w:t xml:space="preserve">Tulos</w:t>
      </w:r>
    </w:p>
    <w:p>
      <w:r>
        <w:t xml:space="preserve">laaksojäätiköt</w:t>
      </w:r>
    </w:p>
    <w:p>
      <w:r>
        <w:rPr>
          <w:b/>
        </w:rPr>
        <w:t xml:space="preserve">Esimerkki 6.6433</w:t>
      </w:r>
    </w:p>
    <w:p>
      <w:r>
        <w:t xml:space="preserve">Mitä pahentavat sellaiset käytännöt kuin puunkorjuu, kaivostoiminta, rakentaminen ja päällystyspinnat?</w:t>
      </w:r>
    </w:p>
    <w:p>
      <w:r>
        <w:rPr>
          <w:b/>
        </w:rPr>
        <w:t xml:space="preserve">Tulos</w:t>
      </w:r>
    </w:p>
    <w:p>
      <w:r>
        <w:t xml:space="preserve">maaperän eroosio</w:t>
      </w:r>
    </w:p>
    <w:p>
      <w:r>
        <w:rPr>
          <w:b/>
        </w:rPr>
        <w:t xml:space="preserve">Esimerkki 6.6434</w:t>
      </w:r>
    </w:p>
    <w:p>
      <w:r>
        <w:t xml:space="preserve">Minkä tyyppiset aallot ovat kaikista seismisistä aalloista hitaimpia?</w:t>
      </w:r>
    </w:p>
    <w:p>
      <w:r>
        <w:rPr>
          <w:b/>
        </w:rPr>
        <w:t xml:space="preserve">Tulos</w:t>
      </w:r>
    </w:p>
    <w:p>
      <w:r>
        <w:t xml:space="preserve">pinta-aallot</w:t>
      </w:r>
    </w:p>
    <w:p>
      <w:r>
        <w:rPr>
          <w:b/>
        </w:rPr>
        <w:t xml:space="preserve">Esimerkki 6.6435</w:t>
      </w:r>
    </w:p>
    <w:p>
      <w:r>
        <w:t xml:space="preserve">Mikä on melatoniinihormonin ensisijainen lähde?</w:t>
      </w:r>
    </w:p>
    <w:p>
      <w:r>
        <w:rPr>
          <w:b/>
        </w:rPr>
        <w:t xml:space="preserve">Tulos</w:t>
      </w:r>
    </w:p>
    <w:p>
      <w:r>
        <w:t xml:space="preserve">käpyrauhanen</w:t>
      </w:r>
    </w:p>
    <w:p>
      <w:r>
        <w:rPr>
          <w:b/>
        </w:rPr>
        <w:t xml:space="preserve">Esimerkki 6.6436</w:t>
      </w:r>
    </w:p>
    <w:p>
      <w:r>
        <w:t xml:space="preserve">Mikä tieteenala tutkii ainetta ja energiaa?</w:t>
      </w:r>
    </w:p>
    <w:p>
      <w:r>
        <w:rPr>
          <w:b/>
        </w:rPr>
        <w:t xml:space="preserve">Tulos</w:t>
      </w:r>
    </w:p>
    <w:p>
      <w:r>
        <w:t xml:space="preserve">fysiikka</w:t>
      </w:r>
    </w:p>
    <w:p>
      <w:r>
        <w:rPr>
          <w:b/>
        </w:rPr>
        <w:t xml:space="preserve">Esimerkki 6.6437</w:t>
      </w:r>
    </w:p>
    <w:p>
      <w:r>
        <w:t xml:space="preserve">Mikä muodostaa veden ja ravinteiden kulkureitin juurista lehtiin ja kukkaan?</w:t>
      </w:r>
    </w:p>
    <w:p>
      <w:r>
        <w:rPr>
          <w:b/>
        </w:rPr>
        <w:t xml:space="preserve">Tulos</w:t>
      </w:r>
    </w:p>
    <w:p>
      <w:r>
        <w:t xml:space="preserve">varsi</w:t>
      </w:r>
    </w:p>
    <w:p>
      <w:r>
        <w:rPr>
          <w:b/>
        </w:rPr>
        <w:t xml:space="preserve">Esimerkki 6.6438</w:t>
      </w:r>
    </w:p>
    <w:p>
      <w:r>
        <w:t xml:space="preserve">Kullakin sähkömagneettisen säteilyn lajilla on ominainen aallonpituusalue. mitä pidempi aallonpituus on (tai mitä venytetympi se on), sitä vähemmän energiaa se kuljettaa. mitä lyhyet, tiiviit aallot kuljettavat?</w:t>
      </w:r>
    </w:p>
    <w:p>
      <w:r>
        <w:rPr>
          <w:b/>
        </w:rPr>
        <w:t xml:space="preserve">Tulos</w:t>
      </w:r>
    </w:p>
    <w:p>
      <w:r>
        <w:t xml:space="preserve">eniten energiaa</w:t>
      </w:r>
    </w:p>
    <w:p>
      <w:r>
        <w:rPr>
          <w:b/>
        </w:rPr>
        <w:t xml:space="preserve">Esimerkki 6.6439</w:t>
      </w:r>
    </w:p>
    <w:p>
      <w:r>
        <w:t xml:space="preserve">Mitä ovat mahalaukun tai pohjukaissuolen limakalvon haavaumat, jotka yleensä johtuvat bakteeri-infektioista tai happamuudesta?</w:t>
      </w:r>
    </w:p>
    <w:p>
      <w:r>
        <w:rPr>
          <w:b/>
        </w:rPr>
        <w:t xml:space="preserve">Tulos</w:t>
      </w:r>
    </w:p>
    <w:p>
      <w:r>
        <w:t xml:space="preserve">haavaumat</w:t>
      </w:r>
    </w:p>
    <w:p>
      <w:r>
        <w:rPr>
          <w:b/>
        </w:rPr>
        <w:t xml:space="preserve">Esimerkki 6.6440</w:t>
      </w:r>
    </w:p>
    <w:p>
      <w:r>
        <w:t xml:space="preserve">Mikä on termi aineiden liikkeelle, joka johtuu molekyylien satunnaisesta lämpöliikkeestä?</w:t>
      </w:r>
    </w:p>
    <w:p>
      <w:r>
        <w:rPr>
          <w:b/>
        </w:rPr>
        <w:t xml:space="preserve">Tulos</w:t>
      </w:r>
    </w:p>
    <w:p>
      <w:r>
        <w:t xml:space="preserve">diffuusio</w:t>
      </w:r>
    </w:p>
    <w:p>
      <w:r>
        <w:rPr>
          <w:b/>
        </w:rPr>
        <w:t xml:space="preserve">Esimerkki 6.6441</w:t>
      </w:r>
    </w:p>
    <w:p>
      <w:r>
        <w:t xml:space="preserve">Pesurit ja katalysaattorit ovat esimerkkejä tekniikoista, jotka muuttavat mitä vaarattomiksi yhdisteiksi?</w:t>
      </w:r>
    </w:p>
    <w:p>
      <w:r>
        <w:rPr>
          <w:b/>
        </w:rPr>
        <w:t xml:space="preserve">Tulos</w:t>
      </w:r>
    </w:p>
    <w:p>
      <w:r>
        <w:t xml:space="preserve">epäpuhtaudet</w:t>
      </w:r>
    </w:p>
    <w:p>
      <w:r>
        <w:rPr>
          <w:b/>
        </w:rPr>
        <w:t xml:space="preserve">Esimerkki 6.6442</w:t>
      </w:r>
    </w:p>
    <w:p>
      <w:r>
        <w:t xml:space="preserve">Mikä suodattuu munuaisten läpi noin 300 kertaa päivässä?</w:t>
      </w:r>
    </w:p>
    <w:p>
      <w:r>
        <w:rPr>
          <w:b/>
        </w:rPr>
        <w:t xml:space="preserve">Tulos</w:t>
      </w:r>
    </w:p>
    <w:p>
      <w:r>
        <w:t xml:space="preserve">veri</w:t>
      </w:r>
    </w:p>
    <w:p>
      <w:r>
        <w:rPr>
          <w:b/>
        </w:rPr>
        <w:t xml:space="preserve">Esimerkki 6.6443</w:t>
      </w:r>
    </w:p>
    <w:p>
      <w:r>
        <w:t xml:space="preserve">Minkälaista energiaa on esimerkiksi rummun paukuttaminen?</w:t>
      </w:r>
    </w:p>
    <w:p>
      <w:r>
        <w:rPr>
          <w:b/>
        </w:rPr>
        <w:t xml:space="preserve">Tulos</w:t>
      </w:r>
    </w:p>
    <w:p>
      <w:r>
        <w:t xml:space="preserve">mekaaninen</w:t>
      </w:r>
    </w:p>
    <w:p>
      <w:r>
        <w:rPr>
          <w:b/>
        </w:rPr>
        <w:t xml:space="preserve">Esimerkki 6.6444</w:t>
      </w:r>
    </w:p>
    <w:p>
      <w:r>
        <w:t xml:space="preserve">Kaikkien nauttimiemme elintarvikkeiden sisältämät vitamiinit ja kivennäisaineet ovat tärkeitä kaikille elinjärjestelmillemme.On kuitenkin olemassa tiettyjä ravintoaineita, jotka vaikuttavat tähän?</w:t>
      </w:r>
    </w:p>
    <w:p>
      <w:r>
        <w:rPr>
          <w:b/>
        </w:rPr>
        <w:t xml:space="preserve">Tulos</w:t>
      </w:r>
    </w:p>
    <w:p>
      <w:r>
        <w:t xml:space="preserve">luuston terveys</w:t>
      </w:r>
    </w:p>
    <w:p>
      <w:r>
        <w:rPr>
          <w:b/>
        </w:rPr>
        <w:t xml:space="preserve">Esimerkki 6.6445</w:t>
      </w:r>
    </w:p>
    <w:p>
      <w:r>
        <w:t xml:space="preserve">Monet hiilivedyt ovat syklisiä ja omaksuvat erityisiä kolmiulotteisia rakenteita, jotka vaikuttavat niiden fysikaalisiin ja mihin ominaisuuksiin?</w:t>
      </w:r>
    </w:p>
    <w:p>
      <w:r>
        <w:rPr>
          <w:b/>
        </w:rPr>
        <w:t xml:space="preserve">Tulos</w:t>
      </w:r>
    </w:p>
    <w:p>
      <w:r>
        <w:t xml:space="preserve">kemikaali</w:t>
      </w:r>
    </w:p>
    <w:p>
      <w:r>
        <w:rPr>
          <w:b/>
        </w:rPr>
        <w:t xml:space="preserve">Esimerkki 6.6446</w:t>
      </w:r>
    </w:p>
    <w:p>
      <w:r>
        <w:t xml:space="preserve">Pintajännitys johtuu siitä, että nesteen pinnalla olevilla hiukkasilla ei ole vuorovaikutusta kaikista suunnista, mikä johtaa siihen, että pinnalla on mitä?</w:t>
      </w:r>
    </w:p>
    <w:p>
      <w:r>
        <w:rPr>
          <w:b/>
        </w:rPr>
        <w:t xml:space="preserve">Tulos</w:t>
      </w:r>
    </w:p>
    <w:p>
      <w:r>
        <w:t xml:space="preserve">voimien epätasapaino</w:t>
      </w:r>
    </w:p>
    <w:p>
      <w:r>
        <w:rPr>
          <w:b/>
        </w:rPr>
        <w:t xml:space="preserve">Esimerkki 6.6447</w:t>
      </w:r>
    </w:p>
    <w:p>
      <w:r>
        <w:t xml:space="preserve">Hiilidioksidi on esimerkki aineesta, joka muuttuu helposti mitä?</w:t>
      </w:r>
    </w:p>
    <w:p>
      <w:r>
        <w:rPr>
          <w:b/>
        </w:rPr>
        <w:t xml:space="preserve">Tulos</w:t>
      </w:r>
    </w:p>
    <w:p>
      <w:r>
        <w:t xml:space="preserve">sublimaatio</w:t>
      </w:r>
    </w:p>
    <w:p>
      <w:r>
        <w:rPr>
          <w:b/>
        </w:rPr>
        <w:t xml:space="preserve">Esimerkki 6.6448</w:t>
      </w:r>
    </w:p>
    <w:p>
      <w:r>
        <w:t xml:space="preserve">Jää kelluu, koska se on vähemmän mitä kuin nestemäinen vesi?</w:t>
      </w:r>
    </w:p>
    <w:p>
      <w:r>
        <w:rPr>
          <w:b/>
        </w:rPr>
        <w:t xml:space="preserve">Tulos</w:t>
      </w:r>
    </w:p>
    <w:p>
      <w:r>
        <w:t xml:space="preserve">tiheä</w:t>
      </w:r>
    </w:p>
    <w:p>
      <w:r>
        <w:rPr>
          <w:b/>
        </w:rPr>
        <w:t xml:space="preserve">Esimerkki 6.6449</w:t>
      </w:r>
    </w:p>
    <w:p>
      <w:r>
        <w:t xml:space="preserve">Miksi kutsutaan kuun valoisia ylänköjä?</w:t>
      </w:r>
    </w:p>
    <w:p>
      <w:r>
        <w:rPr>
          <w:b/>
        </w:rPr>
        <w:t xml:space="preserve">Tulos</w:t>
      </w:r>
    </w:p>
    <w:p>
      <w:r>
        <w:t xml:space="preserve">terrae</w:t>
      </w:r>
    </w:p>
    <w:p>
      <w:r>
        <w:rPr>
          <w:b/>
        </w:rPr>
        <w:t xml:space="preserve">Esimerkki 6.6450</w:t>
      </w:r>
    </w:p>
    <w:p>
      <w:r>
        <w:t xml:space="preserve">Jos jokin määrä reagoivaa ainetta jää kuluttamatta täydellisen reaktion jälkeen, se on?</w:t>
      </w:r>
    </w:p>
    <w:p>
      <w:r>
        <w:rPr>
          <w:b/>
        </w:rPr>
        <w:t xml:space="preserve">Tulos</w:t>
      </w:r>
    </w:p>
    <w:p>
      <w:r>
        <w:t xml:space="preserve">liikaa</w:t>
      </w:r>
    </w:p>
    <w:p>
      <w:r>
        <w:rPr>
          <w:b/>
        </w:rPr>
        <w:t xml:space="preserve">Esimerkki 6.6451</w:t>
      </w:r>
    </w:p>
    <w:p>
      <w:r>
        <w:t xml:space="preserve">Minkälaisen hyödyllisen yhteenliittymän monet protistit muodostavat muiden lajien kanssa?</w:t>
      </w:r>
    </w:p>
    <w:p>
      <w:r>
        <w:rPr>
          <w:b/>
        </w:rPr>
        <w:t xml:space="preserve">Tulos</w:t>
      </w:r>
    </w:p>
    <w:p>
      <w:r>
        <w:t xml:space="preserve">symbiootti</w:t>
      </w:r>
    </w:p>
    <w:p>
      <w:r>
        <w:rPr>
          <w:b/>
        </w:rPr>
        <w:t xml:space="preserve">Esimerkki 6.6452</w:t>
      </w:r>
    </w:p>
    <w:p>
      <w:r>
        <w:t xml:space="preserve">Riippumaton lajittuminen tapahtuu, kun mitkä asiat siirtyvät solun vastakkaisiin napoihin anafaasi i:ssä?</w:t>
      </w:r>
    </w:p>
    <w:p>
      <w:r>
        <w:rPr>
          <w:b/>
        </w:rPr>
        <w:t xml:space="preserve">Tulos</w:t>
      </w:r>
    </w:p>
    <w:p>
      <w:r>
        <w:t xml:space="preserve">kromosomit</w:t>
      </w:r>
    </w:p>
    <w:p>
      <w:r>
        <w:rPr>
          <w:b/>
        </w:rPr>
        <w:t xml:space="preserve">Esimerkki 6.6453</w:t>
      </w:r>
    </w:p>
    <w:p>
      <w:r>
        <w:t xml:space="preserve">Muiden ulkoplaneettojen tavoin neptunuksella on jäärenkaita ja mitä?</w:t>
      </w:r>
    </w:p>
    <w:p>
      <w:r>
        <w:rPr>
          <w:b/>
        </w:rPr>
        <w:t xml:space="preserve">Tulos</w:t>
      </w:r>
    </w:p>
    <w:p>
      <w:r>
        <w:t xml:space="preserve">pöly</w:t>
      </w:r>
    </w:p>
    <w:p>
      <w:r>
        <w:rPr>
          <w:b/>
        </w:rPr>
        <w:t xml:space="preserve">Esimerkki 6.6454</w:t>
      </w:r>
    </w:p>
    <w:p>
      <w:r>
        <w:t xml:space="preserve">Mitä solut tekevät korvatakseen vaurioituneita tai kuluneita soluja?</w:t>
      </w:r>
    </w:p>
    <w:p>
      <w:r>
        <w:rPr>
          <w:b/>
        </w:rPr>
        <w:t xml:space="preserve">Tulos</w:t>
      </w:r>
    </w:p>
    <w:p>
      <w:r>
        <w:t xml:space="preserve">jakaa</w:t>
      </w:r>
    </w:p>
    <w:p>
      <w:r>
        <w:rPr>
          <w:b/>
        </w:rPr>
        <w:t xml:space="preserve">Esimerkki 6.6455</w:t>
      </w:r>
    </w:p>
    <w:p>
      <w:r>
        <w:t xml:space="preserve">Kun kammiot alkavat supistua, paine kammioissa nousee ja veri virtaa kohti matalimman paineen aluetta, joka on aluksi eteisissä. tämä takaisinvirtaus saa trikuspidaali- ja mitraaliläpän (bikuspidaaliläpän) huiput sulkeutumaan. nämä läpät on sidottu papillaarilihaksiin näillä?</w:t>
      </w:r>
    </w:p>
    <w:p>
      <w:r>
        <w:rPr>
          <w:b/>
        </w:rPr>
        <w:t xml:space="preserve">Tulos</w:t>
      </w:r>
    </w:p>
    <w:p>
      <w:r>
        <w:t xml:space="preserve">chordae tendineae</w:t>
      </w:r>
    </w:p>
    <w:p>
      <w:r>
        <w:rPr>
          <w:b/>
        </w:rPr>
        <w:t xml:space="preserve">Esimerkki 6.6456</w:t>
      </w:r>
    </w:p>
    <w:p>
      <w:r>
        <w:t xml:space="preserve">Kovalenttiset kiinteät aineet muodostuvat atomien tai molekyylien verkostoista tai ketjuista, joita mikä pitää yhdessä?</w:t>
      </w:r>
    </w:p>
    <w:p>
      <w:r>
        <w:rPr>
          <w:b/>
        </w:rPr>
        <w:t xml:space="preserve">Tulos</w:t>
      </w:r>
    </w:p>
    <w:p>
      <w:r>
        <w:t xml:space="preserve">kovalenttiset sidokset</w:t>
      </w:r>
    </w:p>
    <w:p>
      <w:r>
        <w:rPr>
          <w:b/>
        </w:rPr>
        <w:t xml:space="preserve">Esimerkki 6.6457</w:t>
      </w:r>
    </w:p>
    <w:p>
      <w:r>
        <w:t xml:space="preserve">Koska nämä ionit ovat varattuja (polaarisia), ne eivät diffundoi minkä läpi?</w:t>
      </w:r>
    </w:p>
    <w:p>
      <w:r>
        <w:rPr>
          <w:b/>
        </w:rPr>
        <w:t xml:space="preserve">Tulos</w:t>
      </w:r>
    </w:p>
    <w:p>
      <w:r>
        <w:t xml:space="preserve">kalvo</w:t>
      </w:r>
    </w:p>
    <w:p>
      <w:r>
        <w:rPr>
          <w:b/>
        </w:rPr>
        <w:t xml:space="preserve">Esimerkki 6.6458</w:t>
      </w:r>
    </w:p>
    <w:p>
      <w:r>
        <w:t xml:space="preserve">Mitä kutsutaan seoksiksi, jotka koostuvat pääasiassa elohopeasta?</w:t>
      </w:r>
    </w:p>
    <w:p>
      <w:r>
        <w:rPr>
          <w:b/>
        </w:rPr>
        <w:t xml:space="preserve">Tulos</w:t>
      </w:r>
    </w:p>
    <w:p>
      <w:r>
        <w:t xml:space="preserve">amalgaamit</w:t>
      </w:r>
    </w:p>
    <w:p>
      <w:r>
        <w:rPr>
          <w:b/>
        </w:rPr>
        <w:t xml:space="preserve">Esimerkki 6.6459</w:t>
      </w:r>
    </w:p>
    <w:p>
      <w:r>
        <w:t xml:space="preserve">Mikä on termi neuronin ja sen kohdesolun väliselle yhteydelle?</w:t>
      </w:r>
    </w:p>
    <w:p>
      <w:r>
        <w:rPr>
          <w:b/>
        </w:rPr>
        <w:t xml:space="preserve">Tulos</w:t>
      </w:r>
    </w:p>
    <w:p>
      <w:r>
        <w:t xml:space="preserve">synapse</w:t>
      </w:r>
    </w:p>
    <w:p>
      <w:r>
        <w:rPr>
          <w:b/>
        </w:rPr>
        <w:t xml:space="preserve">Esimerkki 6.6460</w:t>
      </w:r>
    </w:p>
    <w:p>
      <w:r>
        <w:t xml:space="preserve">Mitä syntyy, kun siittiö hedelmöittää munasolun munanjohtimessa?</w:t>
      </w:r>
    </w:p>
    <w:p>
      <w:r>
        <w:rPr>
          <w:b/>
        </w:rPr>
        <w:t xml:space="preserve">Tulos</w:t>
      </w:r>
    </w:p>
    <w:p>
      <w:r>
        <w:t xml:space="preserve">zygootti</w:t>
      </w:r>
    </w:p>
    <w:p>
      <w:r>
        <w:rPr>
          <w:b/>
        </w:rPr>
        <w:t xml:space="preserve">Esimerkki 6.6461</w:t>
      </w:r>
    </w:p>
    <w:p>
      <w:r>
        <w:t xml:space="preserve">Mikä elin poistaa ruoan sulattamisen jälkeen jäljelle jäävät kiinteät jätteet?</w:t>
      </w:r>
    </w:p>
    <w:p>
      <w:r>
        <w:rPr>
          <w:b/>
        </w:rPr>
        <w:t xml:space="preserve">Tulos</w:t>
      </w:r>
    </w:p>
    <w:p>
      <w:r>
        <w:t xml:space="preserve">paksusuoli</w:t>
      </w:r>
    </w:p>
    <w:p>
      <w:r>
        <w:rPr>
          <w:b/>
        </w:rPr>
        <w:t xml:space="preserve">Esimerkki 6.6462</w:t>
      </w:r>
    </w:p>
    <w:p>
      <w:r>
        <w:t xml:space="preserve">Miksi kalan haju vähenee, kun keitetyn kalan päälle laitetaan sitruunamehua?</w:t>
      </w:r>
    </w:p>
    <w:p>
      <w:r>
        <w:rPr>
          <w:b/>
        </w:rPr>
        <w:t xml:space="preserve">Tulos</w:t>
      </w:r>
    </w:p>
    <w:p>
      <w:r>
        <w:t xml:space="preserve">neutraloinnin vuoksi</w:t>
      </w:r>
    </w:p>
    <w:p>
      <w:r>
        <w:rPr>
          <w:b/>
        </w:rPr>
        <w:t xml:space="preserve">Esimerkki 6.6463</w:t>
      </w:r>
    </w:p>
    <w:p>
      <w:r>
        <w:t xml:space="preserve">Mikä on sen mekanismin nimi, jolla äänet koodataan mikroaaltoihin muuttamalla niiden taajuutta?</w:t>
      </w:r>
    </w:p>
    <w:p>
      <w:r>
        <w:rPr>
          <w:b/>
        </w:rPr>
        <w:t xml:space="preserve">Tulos</w:t>
      </w:r>
    </w:p>
    <w:p>
      <w:r>
        <w:t xml:space="preserve">taajuusmodulaatio</w:t>
      </w:r>
    </w:p>
    <w:p>
      <w:r>
        <w:rPr>
          <w:b/>
        </w:rPr>
        <w:t xml:space="preserve">Esimerkki 6.6464</w:t>
      </w:r>
    </w:p>
    <w:p>
      <w:r>
        <w:t xml:space="preserve">Tappavia tauteja kantavat alleelit ovat yleensä minkä tyyppisiä?</w:t>
      </w:r>
    </w:p>
    <w:p>
      <w:r>
        <w:rPr>
          <w:b/>
        </w:rPr>
        <w:t xml:space="preserve">Tulos</w:t>
      </w:r>
    </w:p>
    <w:p>
      <w:r>
        <w:t xml:space="preserve">resessiivinen</w:t>
      </w:r>
    </w:p>
    <w:p>
      <w:r>
        <w:rPr>
          <w:b/>
        </w:rPr>
        <w:t xml:space="preserve">Esimerkki 6.6465</w:t>
      </w:r>
    </w:p>
    <w:p>
      <w:r>
        <w:t xml:space="preserve">Mitä tapahtuu, kun lämmitettyä vettä päästetään vesistöön?</w:t>
      </w:r>
    </w:p>
    <w:p>
      <w:r>
        <w:rPr>
          <w:b/>
        </w:rPr>
        <w:t xml:space="preserve">Tulos</w:t>
      </w:r>
    </w:p>
    <w:p>
      <w:r>
        <w:t xml:space="preserve">lämpösaasteet</w:t>
      </w:r>
    </w:p>
    <w:p>
      <w:r>
        <w:rPr>
          <w:b/>
        </w:rPr>
        <w:t xml:space="preserve">Esimerkki 6.6466</w:t>
      </w:r>
    </w:p>
    <w:p>
      <w:r>
        <w:t xml:space="preserve">Mitä muodostuu, kun valtamerten kuori uppoaa vaippaan konvergenssilaattojen rajoilla?</w:t>
      </w:r>
    </w:p>
    <w:p>
      <w:r>
        <w:rPr>
          <w:b/>
        </w:rPr>
        <w:t xml:space="preserve">Tulos</w:t>
      </w:r>
    </w:p>
    <w:p>
      <w:r>
        <w:t xml:space="preserve">tuliperäiset vuoristot</w:t>
      </w:r>
    </w:p>
    <w:p>
      <w:r>
        <w:rPr>
          <w:b/>
        </w:rPr>
        <w:t xml:space="preserve">Esimerkki 6.6467</w:t>
      </w:r>
    </w:p>
    <w:p>
      <w:r>
        <w:t xml:space="preserve">Pitkäaikainen oleskelu painottomuudessa ei ole ihmiselle terveellistä. astronauttien mukavuuden vuoksi asemaa pyöritetään siten, että astronautit tuntevat, että siellä on mitä?</w:t>
      </w:r>
    </w:p>
    <w:p>
      <w:r>
        <w:rPr>
          <w:b/>
        </w:rPr>
        <w:t xml:space="preserve">Tulos</w:t>
      </w:r>
    </w:p>
    <w:p>
      <w:r>
        <w:t xml:space="preserve">sisäinen painovoima</w:t>
      </w:r>
    </w:p>
    <w:p>
      <w:r>
        <w:rPr>
          <w:b/>
        </w:rPr>
        <w:t xml:space="preserve">Esimerkki 6.6468</w:t>
      </w:r>
    </w:p>
    <w:p>
      <w:r>
        <w:t xml:space="preserve">Raivotauti tarttuu, kun tartunnan saaneen nisäkkään sylki pääsee haavaan. virus kulkeutuu ääreishermoston hermosolujen kautta keskushermostoon, jossa se heikentää tätä?</w:t>
      </w:r>
    </w:p>
    <w:p>
      <w:r>
        <w:rPr>
          <w:b/>
        </w:rPr>
        <w:t xml:space="preserve">Tulos</w:t>
      </w:r>
    </w:p>
    <w:p>
      <w:r>
        <w:t xml:space="preserve">aivotoiminta</w:t>
      </w:r>
    </w:p>
    <w:p>
      <w:r>
        <w:rPr>
          <w:b/>
        </w:rPr>
        <w:t xml:space="preserve">Esimerkki 6.6469</w:t>
      </w:r>
    </w:p>
    <w:p>
      <w:r>
        <w:t xml:space="preserve">Miten hiivat lisääntyvät?</w:t>
      </w:r>
    </w:p>
    <w:p>
      <w:r>
        <w:rPr>
          <w:b/>
        </w:rPr>
        <w:t xml:space="preserve">Tulos</w:t>
      </w:r>
    </w:p>
    <w:p>
      <w:r>
        <w:t xml:space="preserve">suvuttomasti</w:t>
      </w:r>
    </w:p>
    <w:p>
      <w:r>
        <w:rPr>
          <w:b/>
        </w:rPr>
        <w:t xml:space="preserve">Esimerkki 6.6470</w:t>
      </w:r>
    </w:p>
    <w:p>
      <w:r>
        <w:t xml:space="preserve">Viime vuosina on oletettu, että ympäristössä olevat molekyylit toimivat myös?</w:t>
      </w:r>
    </w:p>
    <w:p>
      <w:r>
        <w:rPr>
          <w:b/>
        </w:rPr>
        <w:t xml:space="preserve">Tulos</w:t>
      </w:r>
    </w:p>
    <w:p>
      <w:r>
        <w:t xml:space="preserve">hormonaaliset haitta-aineet</w:t>
      </w:r>
    </w:p>
    <w:p>
      <w:r>
        <w:rPr>
          <w:b/>
        </w:rPr>
        <w:t xml:space="preserve">Esimerkki 6.6471</w:t>
      </w:r>
    </w:p>
    <w:p>
      <w:r>
        <w:t xml:space="preserve">Mikä nousee kiinteän kallion läpi, kun olosuhteet ovat oikeat?</w:t>
      </w:r>
    </w:p>
    <w:p>
      <w:r>
        <w:rPr>
          <w:b/>
        </w:rPr>
        <w:t xml:space="preserve">Tulos</w:t>
      </w:r>
    </w:p>
    <w:p>
      <w:r>
        <w:t xml:space="preserve">magma</w:t>
      </w:r>
    </w:p>
    <w:p>
      <w:r>
        <w:rPr>
          <w:b/>
        </w:rPr>
        <w:t xml:space="preserve">Esimerkki 6.6472</w:t>
      </w:r>
    </w:p>
    <w:p>
      <w:r>
        <w:t xml:space="preserve">Mitä kutsutaan vahvoiksi tiheän, säännöllisen sidekudoksen kaistoiksi, jotka yhdistävät lihakset luihin?</w:t>
      </w:r>
    </w:p>
    <w:p>
      <w:r>
        <w:rPr>
          <w:b/>
        </w:rPr>
        <w:t xml:space="preserve">Tulos</w:t>
      </w:r>
    </w:p>
    <w:p>
      <w:r>
        <w:t xml:space="preserve">jänteet</w:t>
      </w:r>
    </w:p>
    <w:p>
      <w:r>
        <w:rPr>
          <w:b/>
        </w:rPr>
        <w:t xml:space="preserve">Esimerkki 6.6473</w:t>
      </w:r>
    </w:p>
    <w:p>
      <w:r>
        <w:t xml:space="preserve">Minkä aktiiviset ja passiiviset muodot mahdollistavat sen, että elimistö voi vastustaa taudinaiheuttajien aiheuttamia vahinkoja?</w:t>
      </w:r>
    </w:p>
    <w:p>
      <w:r>
        <w:rPr>
          <w:b/>
        </w:rPr>
        <w:t xml:space="preserve">Tulos</w:t>
      </w:r>
    </w:p>
    <w:p>
      <w:r>
        <w:t xml:space="preserve">koskemattomuus</w:t>
      </w:r>
    </w:p>
    <w:p>
      <w:r>
        <w:rPr>
          <w:b/>
        </w:rPr>
        <w:t xml:space="preserve">Esimerkki 6.6474</w:t>
      </w:r>
    </w:p>
    <w:p>
      <w:r>
        <w:t xml:space="preserve">Mikä on nimitys tummalle ruskealle tai mustalle päällysteelle, jota esiintyy aavikon kallioilla ja joka muodostuu rauta- ja mangaanioksideista?</w:t>
      </w:r>
    </w:p>
    <w:p>
      <w:r>
        <w:rPr>
          <w:b/>
        </w:rPr>
        <w:t xml:space="preserve">Tulos</w:t>
      </w:r>
    </w:p>
    <w:p>
      <w:r>
        <w:t xml:space="preserve">aavikkolakka</w:t>
      </w:r>
    </w:p>
    <w:p>
      <w:r>
        <w:rPr>
          <w:b/>
        </w:rPr>
        <w:t xml:space="preserve">Esimerkki 6.6475</w:t>
      </w:r>
    </w:p>
    <w:p>
      <w:r>
        <w:t xml:space="preserve">Mitä aksonit välittävät muille soluille?</w:t>
      </w:r>
    </w:p>
    <w:p>
      <w:r>
        <w:rPr>
          <w:b/>
        </w:rPr>
        <w:t xml:space="preserve">Tulos</w:t>
      </w:r>
    </w:p>
    <w:p>
      <w:r>
        <w:t xml:space="preserve">hermoimpulssit</w:t>
      </w:r>
    </w:p>
    <w:p>
      <w:r>
        <w:rPr>
          <w:b/>
        </w:rPr>
        <w:t xml:space="preserve">Esimerkki 6.6476</w:t>
      </w:r>
    </w:p>
    <w:p>
      <w:r>
        <w:t xml:space="preserve">Minkä elintärkeän prosessin eri strategioita selkärankaisilla eläimillä ovat ovipary, ovovivipary ja vivipary?</w:t>
      </w:r>
    </w:p>
    <w:p>
      <w:r>
        <w:rPr>
          <w:b/>
        </w:rPr>
        <w:t xml:space="preserve">Tulos</w:t>
      </w:r>
    </w:p>
    <w:p>
      <w:r>
        <w:t xml:space="preserve">jäljennös</w:t>
      </w:r>
    </w:p>
    <w:p>
      <w:r>
        <w:rPr>
          <w:b/>
        </w:rPr>
        <w:t xml:space="preserve">Esimerkki 6.6477</w:t>
      </w:r>
    </w:p>
    <w:p>
      <w:r>
        <w:t xml:space="preserve">Mitä mittayksikköä käytetään yleensä sademäärän mittaamiseen?</w:t>
      </w:r>
    </w:p>
    <w:p>
      <w:r>
        <w:rPr>
          <w:b/>
        </w:rPr>
        <w:t xml:space="preserve">Tulos</w:t>
      </w:r>
    </w:p>
    <w:p>
      <w:r>
        <w:t xml:space="preserve">tuumaa</w:t>
      </w:r>
    </w:p>
    <w:p>
      <w:r>
        <w:rPr>
          <w:b/>
        </w:rPr>
        <w:t xml:space="preserve">Esimerkki 6.6478</w:t>
      </w:r>
    </w:p>
    <w:p>
      <w:r>
        <w:t xml:space="preserve">Mitä tilavuudelle tapahtuu lämpötilan noustessa?</w:t>
      </w:r>
    </w:p>
    <w:p>
      <w:r>
        <w:rPr>
          <w:b/>
        </w:rPr>
        <w:t xml:space="preserve">Tulos</w:t>
      </w:r>
    </w:p>
    <w:p>
      <w:r>
        <w:t xml:space="preserve">volyymin kasvu</w:t>
      </w:r>
    </w:p>
    <w:p>
      <w:r>
        <w:rPr>
          <w:b/>
        </w:rPr>
        <w:t xml:space="preserve">Esimerkki 6.6479</w:t>
      </w:r>
    </w:p>
    <w:p>
      <w:r>
        <w:t xml:space="preserve">Mikä on maakasvien perusjako, ja minkä tyyppisten kasvien välillä?</w:t>
      </w:r>
    </w:p>
    <w:p>
      <w:r>
        <w:rPr>
          <w:b/>
        </w:rPr>
        <w:t xml:space="preserve">Tulos</w:t>
      </w:r>
    </w:p>
    <w:p>
      <w:r>
        <w:t xml:space="preserve">ei-verisuoniperäiset ja verisuoniperäiset</w:t>
      </w:r>
    </w:p>
    <w:p>
      <w:r>
        <w:rPr>
          <w:b/>
        </w:rPr>
        <w:t xml:space="preserve">Esimerkki 6.6480</w:t>
      </w:r>
    </w:p>
    <w:p>
      <w:r>
        <w:t xml:space="preserve">Mitä termiä käytetään Darwinin ajatuksesta, jonka mukaan vakaissa geologisissa ja ilmasto-olosuhteissa evoluutio tapahtui vähitellen?</w:t>
      </w:r>
    </w:p>
    <w:p>
      <w:r>
        <w:rPr>
          <w:b/>
        </w:rPr>
        <w:t xml:space="preserve">Tulos</w:t>
      </w:r>
    </w:p>
    <w:p>
      <w:r>
        <w:t xml:space="preserve">gradualismi</w:t>
      </w:r>
    </w:p>
    <w:p>
      <w:r>
        <w:rPr>
          <w:b/>
        </w:rPr>
        <w:t xml:space="preserve">Esimerkki 6.6481</w:t>
      </w:r>
    </w:p>
    <w:p>
      <w:r>
        <w:t xml:space="preserve">Mitkä tieteet ovat elävien organismien tutkimusta?</w:t>
      </w:r>
    </w:p>
    <w:p>
      <w:r>
        <w:rPr>
          <w:b/>
        </w:rPr>
        <w:t xml:space="preserve">Tulos</w:t>
      </w:r>
    </w:p>
    <w:p>
      <w:r>
        <w:t xml:space="preserve">biotieteet</w:t>
      </w:r>
    </w:p>
    <w:p>
      <w:r>
        <w:rPr>
          <w:b/>
        </w:rPr>
        <w:t xml:space="preserve">Esimerkki 6.6482</w:t>
      </w:r>
    </w:p>
    <w:p>
      <w:r>
        <w:t xml:space="preserve">Mitä puut ja muut kasvit valmistavat fotosynteesin aikana?</w:t>
      </w:r>
    </w:p>
    <w:p>
      <w:r>
        <w:rPr>
          <w:b/>
        </w:rPr>
        <w:t xml:space="preserve">Tulos</w:t>
      </w:r>
    </w:p>
    <w:p>
      <w:r>
        <w:t xml:space="preserve">happi</w:t>
      </w:r>
    </w:p>
    <w:p>
      <w:r>
        <w:rPr>
          <w:b/>
        </w:rPr>
        <w:t xml:space="preserve">Esimerkki 6.6483</w:t>
      </w:r>
    </w:p>
    <w:p>
      <w:r>
        <w:t xml:space="preserve">Löytyisikö kasvi- vai eläinsoluista soluja, joissa on soluseinämä, suuri keskeinen tyhjiö ja plastideja?</w:t>
      </w:r>
    </w:p>
    <w:p>
      <w:r>
        <w:rPr>
          <w:b/>
        </w:rPr>
        <w:t xml:space="preserve">Tulos</w:t>
      </w:r>
    </w:p>
    <w:p>
      <w:r>
        <w:t xml:space="preserve">kasvisolut</w:t>
      </w:r>
    </w:p>
    <w:p>
      <w:r>
        <w:rPr>
          <w:b/>
        </w:rPr>
        <w:t xml:space="preserve">Esimerkki 6.6484</w:t>
      </w:r>
    </w:p>
    <w:p>
      <w:r>
        <w:t xml:space="preserve">Sieni hyötyy minkä tuottamasta jatkuvasta ravinnonsaannista?</w:t>
      </w:r>
    </w:p>
    <w:p>
      <w:r>
        <w:rPr>
          <w:b/>
        </w:rPr>
        <w:t xml:space="preserve">Tulos</w:t>
      </w:r>
    </w:p>
    <w:p>
      <w:r>
        <w:t xml:space="preserve">fotosyntetisaattori</w:t>
      </w:r>
    </w:p>
    <w:p>
      <w:r>
        <w:rPr>
          <w:b/>
        </w:rPr>
        <w:t xml:space="preserve">Esimerkki 6.6485</w:t>
      </w:r>
    </w:p>
    <w:p>
      <w:r>
        <w:t xml:space="preserve">Atomin säde on puolet ytimien välisestä etäisyydestä molekyylissä, joka koostuu kahdesta identtisestä atomista, jotka on yhdistetty millä?</w:t>
      </w:r>
    </w:p>
    <w:p>
      <w:r>
        <w:rPr>
          <w:b/>
        </w:rPr>
        <w:t xml:space="preserve">Tulos</w:t>
      </w:r>
    </w:p>
    <w:p>
      <w:r>
        <w:t xml:space="preserve">kovalenttinen sidos</w:t>
      </w:r>
    </w:p>
    <w:p>
      <w:r>
        <w:rPr>
          <w:b/>
        </w:rPr>
        <w:t xml:space="preserve">Esimerkki 6.6486</w:t>
      </w:r>
    </w:p>
    <w:p>
      <w:r>
        <w:t xml:space="preserve">Mikä koostuu hyvin pitkistä glukoosimonomeerien säikeistä, on suurelta osin sulamatonta ja muodostaa kasvien soluseinät?</w:t>
      </w:r>
    </w:p>
    <w:p>
      <w:r>
        <w:rPr>
          <w:b/>
        </w:rPr>
        <w:t xml:space="preserve">Tulos</w:t>
      </w:r>
    </w:p>
    <w:p>
      <w:r>
        <w:t xml:space="preserve">selluloosa</w:t>
      </w:r>
    </w:p>
    <w:p>
      <w:r>
        <w:rPr>
          <w:b/>
        </w:rPr>
        <w:t xml:space="preserve">Esimerkki 6.6487</w:t>
      </w:r>
    </w:p>
    <w:p>
      <w:r>
        <w:t xml:space="preserve">Missä kerroksessa litosfääri sijaitsee?</w:t>
      </w:r>
    </w:p>
    <w:p>
      <w:r>
        <w:rPr>
          <w:b/>
        </w:rPr>
        <w:t xml:space="preserve">Tulos</w:t>
      </w:r>
    </w:p>
    <w:p>
      <w:r>
        <w:t xml:space="preserve">uloin kerros</w:t>
      </w:r>
    </w:p>
    <w:p>
      <w:r>
        <w:rPr>
          <w:b/>
        </w:rPr>
        <w:t xml:space="preserve">Esimerkki 6.6488</w:t>
      </w:r>
    </w:p>
    <w:p>
      <w:r>
        <w:t xml:space="preserve">Olipa kyse muinaisesta elämästä, bakteerien elämästä tai siitä, miten ihminen voisi elää kuussa, neljä yhdistävää periaatetta muodostavat perustan mille tieteenalalle?</w:t>
      </w:r>
    </w:p>
    <w:p>
      <w:r>
        <w:rPr>
          <w:b/>
        </w:rPr>
        <w:t xml:space="preserve">Tulos</w:t>
      </w:r>
    </w:p>
    <w:p>
      <w:r>
        <w:t xml:space="preserve">biologia</w:t>
      </w:r>
    </w:p>
    <w:p>
      <w:r>
        <w:rPr>
          <w:b/>
        </w:rPr>
        <w:t xml:space="preserve">Esimerkki 6.6489</w:t>
      </w:r>
    </w:p>
    <w:p>
      <w:r>
        <w:t xml:space="preserve">Mikä on yksinkertainen hiilihydraatti, jonka kemiallinen kaava on c 6 h 12 o 6?</w:t>
      </w:r>
    </w:p>
    <w:p>
      <w:r>
        <w:rPr>
          <w:b/>
        </w:rPr>
        <w:t xml:space="preserve">Tulos</w:t>
      </w:r>
    </w:p>
    <w:p>
      <w:r>
        <w:t xml:space="preserve">glukoosi</w:t>
      </w:r>
    </w:p>
    <w:p>
      <w:r>
        <w:rPr>
          <w:b/>
        </w:rPr>
        <w:t xml:space="preserve">Esimerkki 6.6490</w:t>
      </w:r>
    </w:p>
    <w:p>
      <w:r>
        <w:t xml:space="preserve">Mikä on tyydyttymättömien hiilivetyjen nimi, jotka sisältävät vähintään yhden kaksoissidoksen?</w:t>
      </w:r>
    </w:p>
    <w:p>
      <w:r>
        <w:rPr>
          <w:b/>
        </w:rPr>
        <w:t xml:space="preserve">Tulos</w:t>
      </w:r>
    </w:p>
    <w:p>
      <w:r>
        <w:t xml:space="preserve">alkeenit</w:t>
      </w:r>
    </w:p>
    <w:p>
      <w:r>
        <w:rPr>
          <w:b/>
        </w:rPr>
        <w:t xml:space="preserve">Esimerkki 6.6491</w:t>
      </w:r>
    </w:p>
    <w:p>
      <w:r>
        <w:t xml:space="preserve">Mihin luokkaan kuuluvat hyönteiset ovat niveljalkaisia?</w:t>
      </w:r>
    </w:p>
    <w:p>
      <w:r>
        <w:rPr>
          <w:b/>
        </w:rPr>
        <w:t xml:space="preserve">Tulos</w:t>
      </w:r>
    </w:p>
    <w:p>
      <w:r>
        <w:t xml:space="preserve">hexapoda</w:t>
      </w:r>
    </w:p>
    <w:p>
      <w:r>
        <w:rPr>
          <w:b/>
        </w:rPr>
        <w:t xml:space="preserve">Esimerkki 6.6492</w:t>
      </w:r>
    </w:p>
    <w:p>
      <w:r>
        <w:t xml:space="preserve">Mikä sana kuvaa käyttäytymisen muutosta, joka tapahtuu kokemuksen seurauksena?</w:t>
      </w:r>
    </w:p>
    <w:p>
      <w:r>
        <w:rPr>
          <w:b/>
        </w:rPr>
        <w:t xml:space="preserve">Tulos</w:t>
      </w:r>
    </w:p>
    <w:p>
      <w:r>
        <w:t xml:space="preserve">oppiminen</w:t>
      </w:r>
    </w:p>
    <w:p>
      <w:r>
        <w:rPr>
          <w:b/>
        </w:rPr>
        <w:t xml:space="preserve">Esimerkki 6.6493</w:t>
      </w:r>
    </w:p>
    <w:p>
      <w:r>
        <w:t xml:space="preserve">Mitä termiä käytetään kuvaamaan olosuhteita taivaalla tiettynä päivänä?</w:t>
      </w:r>
    </w:p>
    <w:p>
      <w:r>
        <w:rPr>
          <w:b/>
        </w:rPr>
        <w:t xml:space="preserve">Tulos</w:t>
      </w:r>
    </w:p>
    <w:p>
      <w:r>
        <w:t xml:space="preserve">sää</w:t>
      </w:r>
    </w:p>
    <w:p>
      <w:r>
        <w:rPr>
          <w:b/>
        </w:rPr>
        <w:t xml:space="preserve">Esimerkki 6.6494</w:t>
      </w:r>
    </w:p>
    <w:p>
      <w:r>
        <w:t xml:space="preserve">Mikä järjestelmä pystyy reagoimaan nopeasti muuttuviin tilanteisiin?</w:t>
      </w:r>
    </w:p>
    <w:p>
      <w:r>
        <w:rPr>
          <w:b/>
        </w:rPr>
        <w:t xml:space="preserve">Tulos</w:t>
      </w:r>
    </w:p>
    <w:p>
      <w:r>
        <w:t xml:space="preserve">hermosto</w:t>
      </w:r>
    </w:p>
    <w:p>
      <w:r>
        <w:rPr>
          <w:b/>
        </w:rPr>
        <w:t xml:space="preserve">Esimerkki 6.6495</w:t>
      </w:r>
    </w:p>
    <w:p>
      <w:r>
        <w:t xml:space="preserve">Missä aineen tilassa hiukkaset ottavat astiansa muodon, mutta eivät voi laajentua täyttääkseen sen?</w:t>
      </w:r>
    </w:p>
    <w:p>
      <w:r>
        <w:rPr>
          <w:b/>
        </w:rPr>
        <w:t xml:space="preserve">Tulos</w:t>
      </w:r>
    </w:p>
    <w:p>
      <w:r>
        <w:t xml:space="preserve">neste</w:t>
      </w:r>
    </w:p>
    <w:p>
      <w:r>
        <w:rPr>
          <w:b/>
        </w:rPr>
        <w:t xml:space="preserve">Esimerkki 6.6496</w:t>
      </w:r>
    </w:p>
    <w:p>
      <w:r>
        <w:t xml:space="preserve">Mikä on pitkä, kapea putki, joka kuljettaa ruokaa nielusta vatsaan peristaltiikan avulla?</w:t>
      </w:r>
    </w:p>
    <w:p>
      <w:r>
        <w:rPr>
          <w:b/>
        </w:rPr>
        <w:t xml:space="preserve">Tulos</w:t>
      </w:r>
    </w:p>
    <w:p>
      <w:r>
        <w:t xml:space="preserve">ruokatorvi</w:t>
      </w:r>
    </w:p>
    <w:p>
      <w:r>
        <w:rPr>
          <w:b/>
        </w:rPr>
        <w:t xml:space="preserve">Esimerkki 6.6497</w:t>
      </w:r>
    </w:p>
    <w:p>
      <w:r>
        <w:t xml:space="preserve">Vetykaasua syntyy typpihapon ja minkä muun aineen reaktiossa?</w:t>
      </w:r>
    </w:p>
    <w:p>
      <w:r>
        <w:rPr>
          <w:b/>
        </w:rPr>
        <w:t xml:space="preserve">Tulos</w:t>
      </w:r>
    </w:p>
    <w:p>
      <w:r>
        <w:t xml:space="preserve">alkuainerauta</w:t>
      </w:r>
    </w:p>
    <w:p>
      <w:r>
        <w:rPr>
          <w:b/>
        </w:rPr>
        <w:t xml:space="preserve">Esimerkki 6.6498</w:t>
      </w:r>
    </w:p>
    <w:p>
      <w:r>
        <w:t xml:space="preserve">Yksinkertaisten hormonireittien tavoin hormonikaskadireitit sisältävät tyypillisesti minkälaista palautetta?</w:t>
      </w:r>
    </w:p>
    <w:p>
      <w:r>
        <w:rPr>
          <w:b/>
        </w:rPr>
        <w:t xml:space="preserve">Tulos</w:t>
      </w:r>
    </w:p>
    <w:p>
      <w:r>
        <w:t xml:space="preserve">negatiivinen</w:t>
      </w:r>
    </w:p>
    <w:p>
      <w:r>
        <w:rPr>
          <w:b/>
        </w:rPr>
        <w:t xml:space="preserve">Esimerkki 6.6499</w:t>
      </w:r>
    </w:p>
    <w:p>
      <w:r>
        <w:t xml:space="preserve">Kun vesihiukkaset kuumenevat niin paljon, että niiden välinen vetovoima voitetaan, mitä vedelle tapahtuu?</w:t>
      </w:r>
    </w:p>
    <w:p>
      <w:r>
        <w:rPr>
          <w:b/>
        </w:rPr>
        <w:t xml:space="preserve">Tulos</w:t>
      </w:r>
    </w:p>
    <w:p>
      <w:r>
        <w:t xml:space="preserve">se kiehuu</w:t>
      </w:r>
    </w:p>
    <w:p>
      <w:r>
        <w:rPr>
          <w:b/>
          <w:u w:val="single"/>
        </w:rPr>
        <w:t xml:space="preserve">Tehtävä numero 7</w:t>
      </w:r>
    </w:p>
    <w:p>
      <w:r>
        <w:t xml:space="preserve">Sinulle annetaan joukko kyselyitä, jotka on erotettu '
', ja sinun tehtäväsi on löytää kysely, joka ei ole hyvin muotoiltu tai jäsennelty kielioppi-, välimerkki- tai kirjoitusvirheiden osalta.</w:t>
      </w:r>
    </w:p>
    <w:p>
      <w:r>
        <w:rPr>
          <w:b/>
        </w:rPr>
        <w:t xml:space="preserve">Esimerkki 7.0</w:t>
      </w:r>
    </w:p>
    <w:p>
      <w:r>
        <w:t xml:space="preserve">Mikä on arvo Chrome Plated Taurus 9mm käsiase ?Mikä presidentti selvisi virtsarakon leikkaus?Mikä on veden eroosio?Mikä r suurten religons Keski-Amarikan ?</w:t>
      </w:r>
    </w:p>
    <w:p>
      <w:r>
        <w:rPr>
          <w:b/>
        </w:rPr>
        <w:t xml:space="preserve">Tulos</w:t>
      </w:r>
    </w:p>
    <w:p>
      <w:r>
        <w:t xml:space="preserve">Mitkä ovat Keski-Amerikan tärkeimmät uskonnot?</w:t>
      </w:r>
    </w:p>
    <w:p>
      <w:r>
        <w:rPr>
          <w:b/>
        </w:rPr>
        <w:t xml:space="preserve">Esimerkki 7.1</w:t>
      </w:r>
    </w:p>
    <w:p>
      <w:r>
        <w:t xml:space="preserve">Mikä on 2011 inflaatio meille?Ovatko leijonat kissat?Millainen yksinkertainen kone on pullonavaaja?Mitä voi vauva käärme syödä?</w:t>
      </w:r>
    </w:p>
    <w:p>
      <w:r>
        <w:rPr>
          <w:b/>
        </w:rPr>
        <w:t xml:space="preserve">Tulos</w:t>
      </w:r>
    </w:p>
    <w:p>
      <w:r>
        <w:t xml:space="preserve">Mikä on vuoden 2011 inflaatio Yhdysvalloissa?</w:t>
      </w:r>
    </w:p>
    <w:p>
      <w:r>
        <w:rPr>
          <w:b/>
        </w:rPr>
        <w:t xml:space="preserve">Esimerkki 7.2</w:t>
      </w:r>
    </w:p>
    <w:p>
      <w:r>
        <w:t xml:space="preserve">Sift heads 4 julkaisupäivä ?Millaisia eläimiä tuottajat ovat?Mikä on yksi Michaelangelon tunnetuimmista teoksista?Mikä fyysisen tutkimuksen osa-alue voi auttaa arvioimaan ruoansulatuskanavan motiliteettia?</w:t>
      </w:r>
    </w:p>
    <w:p>
      <w:r>
        <w:rPr>
          <w:b/>
        </w:rPr>
        <w:t xml:space="preserve">Tulos</w:t>
      </w:r>
    </w:p>
    <w:p>
      <w:r>
        <w:t xml:space="preserve">Sift heads 4 julkaisupäivä ?</w:t>
      </w:r>
    </w:p>
    <w:p>
      <w:r>
        <w:rPr>
          <w:b/>
        </w:rPr>
        <w:t xml:space="preserve">Esimerkki 7.3</w:t>
      </w:r>
    </w:p>
    <w:p>
      <w:r>
        <w:t xml:space="preserve">Mikä on väestö Tšekin tasavallan viimeisten 10 vuoden aikana?Missä Emily Airheart?Mikä on nimi yhdeksän hännän kettu?Mitä John Lennon halusi tehdä, kun hän oli lapsi?</w:t>
      </w:r>
    </w:p>
    <w:p>
      <w:r>
        <w:rPr>
          <w:b/>
        </w:rPr>
        <w:t xml:space="preserve">Tulos</w:t>
      </w:r>
    </w:p>
    <w:p>
      <w:r>
        <w:t xml:space="preserve">Missä Emily Airheart on?</w:t>
      </w:r>
    </w:p>
    <w:p>
      <w:r>
        <w:rPr>
          <w:b/>
        </w:rPr>
        <w:t xml:space="preserve">Esimerkki 7.4</w:t>
      </w:r>
    </w:p>
    <w:p>
      <w:r>
        <w:t xml:space="preserve">Missä James Cook tutkia Kaliforniassa ?Täytyy löytää vastus 1997 Tahoe ?Missä on puhallinmoottorin vastus on 1999 ford contour ?Mikä on ero kapealla ja elinympäristö ?</w:t>
      </w:r>
    </w:p>
    <w:p>
      <w:r>
        <w:rPr>
          <w:b/>
        </w:rPr>
        <w:t xml:space="preserve">Tulos</w:t>
      </w:r>
    </w:p>
    <w:p>
      <w:r>
        <w:t xml:space="preserve">Pitää löytää vastus 1997 tahoe ?</w:t>
      </w:r>
    </w:p>
    <w:p>
      <w:r>
        <w:rPr>
          <w:b/>
        </w:rPr>
        <w:t xml:space="preserve">Esimerkki 7.5</w:t>
      </w:r>
    </w:p>
    <w:p>
      <w:r>
        <w:t xml:space="preserve">Mesopotamias pituus- ja leveysasteet sijainti ?Voitko valloittaa lordi yhden kaupungin evony?Mitkä ovat kolme tärkeintä kasviryhmän?Mikä on kansallinen urheilu valtioiden ?</w:t>
      </w:r>
    </w:p>
    <w:p>
      <w:r>
        <w:rPr>
          <w:b/>
        </w:rPr>
        <w:t xml:space="preserve">Tulos</w:t>
      </w:r>
    </w:p>
    <w:p>
      <w:r>
        <w:t xml:space="preserve">Mesopotamian pituus- ja leveyspiirin sijainti ?</w:t>
      </w:r>
    </w:p>
    <w:p>
      <w:r>
        <w:rPr>
          <w:b/>
        </w:rPr>
        <w:t xml:space="preserve">Esimerkki 7.6</w:t>
      </w:r>
    </w:p>
    <w:p>
      <w:r>
        <w:t xml:space="preserve">1983 ford 302:n laukaisujärjestys ?Mistä voi ostaa ilmakiväärin ?Miksi luutaruoho on ongelma ?Kuinka monta elektronia kalsiumilla on ?</w:t>
      </w:r>
    </w:p>
    <w:p>
      <w:r>
        <w:rPr>
          <w:b/>
        </w:rPr>
        <w:t xml:space="preserve">Tulos</w:t>
      </w:r>
    </w:p>
    <w:p>
      <w:r>
        <w:t xml:space="preserve">Vuoden 1983 ford 302:n polttojärjestys ?</w:t>
      </w:r>
    </w:p>
    <w:p>
      <w:r>
        <w:rPr>
          <w:b/>
        </w:rPr>
        <w:t xml:space="preserve">Esimerkki 7.7</w:t>
      </w:r>
    </w:p>
    <w:p>
      <w:r>
        <w:t xml:space="preserve">Mitä vaikutuksia saastuneella maalla on ihmisiin ja eläimiin?Millä tavoin maaperän laatua voidaan suojella?Mistä löydät tietoa George Eastmannista?Minkä valtameren rannalla Madagaskar on lähimpänä?</w:t>
      </w:r>
    </w:p>
    <w:p>
      <w:r>
        <w:rPr>
          <w:b/>
        </w:rPr>
        <w:t xml:space="preserve">Tulos</w:t>
      </w:r>
    </w:p>
    <w:p>
      <w:r>
        <w:t xml:space="preserve">Mitä vaikutuksia saastuneella maalla on ihmisiin ja eläimiin?</w:t>
      </w:r>
    </w:p>
    <w:p>
      <w:r>
        <w:rPr>
          <w:b/>
        </w:rPr>
        <w:t xml:space="preserve">Esimerkki 7.8</w:t>
      </w:r>
    </w:p>
    <w:p>
      <w:r>
        <w:t xml:space="preserve">Mikä oli päivämäärä, jolloin Vanessa Hudgens syntyi ?Vaihe kehitys, jossa kehittyvä ihminen kiinnittyy kohdun limakalvon ?Miten asetat ajoitus Sidekick 1997 ?Mikä on korkein suuri vuorijono Pohjois-Amerikassa ?</w:t>
      </w:r>
    </w:p>
    <w:p>
      <w:r>
        <w:rPr>
          <w:b/>
        </w:rPr>
        <w:t xml:space="preserve">Tulos</w:t>
      </w:r>
    </w:p>
    <w:p>
      <w:r>
        <w:t xml:space="preserve">Kehitysvaihe, jossa kehittyvä ihminen kiinnittyy kohdun limakalvoon ?</w:t>
      </w:r>
    </w:p>
    <w:p>
      <w:r>
        <w:rPr>
          <w:b/>
        </w:rPr>
        <w:t xml:space="preserve">Esimerkki 7.9</w:t>
      </w:r>
    </w:p>
    <w:p>
      <w:r>
        <w:t xml:space="preserve">Mihin mekaanista energiaa käytetään?Miten voit auttaa pelastamaan harmaavalaita?Mitä erilaisia valkoisia sokerilajeja on?Nimeä kaikki 5- tavuiset sanat ?</w:t>
      </w:r>
    </w:p>
    <w:p>
      <w:r>
        <w:rPr>
          <w:b/>
        </w:rPr>
        <w:t xml:space="preserve">Tulos</w:t>
      </w:r>
    </w:p>
    <w:p>
      <w:r>
        <w:t xml:space="preserve">Nimeä kaikki 5- tavuiset sanat ?</w:t>
      </w:r>
    </w:p>
    <w:p>
      <w:r>
        <w:rPr>
          <w:b/>
        </w:rPr>
        <w:t xml:space="preserve">Esimerkki 7.10</w:t>
      </w:r>
    </w:p>
    <w:p>
      <w:r>
        <w:t xml:space="preserve">Mikä aikakausi elät?Missä on imuputki plenum on 1988 f150?Mikä on väkiluku Meridian MS?Miten on konfederaation hallitus?</w:t>
      </w:r>
    </w:p>
    <w:p>
      <w:r>
        <w:rPr>
          <w:b/>
        </w:rPr>
        <w:t xml:space="preserve">Tulos</w:t>
      </w:r>
    </w:p>
    <w:p>
      <w:r>
        <w:t xml:space="preserve">Millainen on konfederaation hallitus ?</w:t>
      </w:r>
    </w:p>
    <w:p>
      <w:r>
        <w:rPr>
          <w:b/>
        </w:rPr>
        <w:t xml:space="preserve">Esimerkki 7.11</w:t>
      </w:r>
    </w:p>
    <w:p>
      <w:r>
        <w:t xml:space="preserve">Mitä he pukeutuvat Ruotsissa ww2 aikana ?Ainesosat bi-carb sooda ?Mitkä ovat parhaat jouset kitaroiden ?Mikä on Thaimaan esihistoriaa ?</w:t>
      </w:r>
    </w:p>
    <w:p>
      <w:r>
        <w:rPr>
          <w:b/>
        </w:rPr>
        <w:t xml:space="preserve">Tulos</w:t>
      </w:r>
    </w:p>
    <w:p>
      <w:r>
        <w:t xml:space="preserve">Biohiilihydraattisen soodan ainesosat ?</w:t>
      </w:r>
    </w:p>
    <w:p>
      <w:r>
        <w:rPr>
          <w:b/>
        </w:rPr>
        <w:t xml:space="preserve">Esimerkki 7.12</w:t>
      </w:r>
    </w:p>
    <w:p>
      <w:r>
        <w:t xml:space="preserve">Mikä on polttopiste bensiinin ?Mitä biomeja voi auringonkukat löytyvät ?Mikä on ohjelmointikoodi Haier ?Mikä on concord englannin kielioppi ?</w:t>
      </w:r>
    </w:p>
    <w:p>
      <w:r>
        <w:rPr>
          <w:b/>
        </w:rPr>
        <w:t xml:space="preserve">Tulos</w:t>
      </w:r>
    </w:p>
    <w:p>
      <w:r>
        <w:t xml:space="preserve">Mikä on bensiinin palamispiste?</w:t>
      </w:r>
    </w:p>
    <w:p>
      <w:r>
        <w:rPr>
          <w:b/>
        </w:rPr>
        <w:t xml:space="preserve">Esimerkki 7.13</w:t>
      </w:r>
    </w:p>
    <w:p>
      <w:r>
        <w:t xml:space="preserve">Mitkä ovat kaksi käsivarsia vipua?Mitkä ovat kuusi toimintoa luurankojärjestelmän?Mikä on merkitys kopra tuotanto Savusavu 's taloudelle?Kuinka paljon on 1901 us quarter arvoinen?</w:t>
      </w:r>
    </w:p>
    <w:p>
      <w:r>
        <w:rPr>
          <w:b/>
        </w:rPr>
        <w:t xml:space="preserve">Tulos</w:t>
      </w:r>
    </w:p>
    <w:p>
      <w:r>
        <w:t xml:space="preserve">Mikä on kopran tuotannon merkitys Savusavun taloudelle?</w:t>
      </w:r>
    </w:p>
    <w:p>
      <w:r>
        <w:rPr>
          <w:b/>
        </w:rPr>
        <w:t xml:space="preserve">Esimerkki 7.14</w:t>
      </w:r>
    </w:p>
    <w:p>
      <w:r>
        <w:t xml:space="preserve">Kuinka monta turnausta Rafael Nadal on voittanut?Mikä on universaali gravitaatiovoiman yhtälö?Pohjoisen strategia etelän syrjäyttämiseksi?Mitä nimi "Darcy" tarkoittaa?</w:t>
      </w:r>
    </w:p>
    <w:p>
      <w:r>
        <w:rPr>
          <w:b/>
        </w:rPr>
        <w:t xml:space="preserve">Tulos</w:t>
      </w:r>
    </w:p>
    <w:p>
      <w:r>
        <w:t xml:space="preserve">Pohjoisen strategia etelän lannistamiseksi ?</w:t>
      </w:r>
    </w:p>
    <w:p>
      <w:r>
        <w:rPr>
          <w:b/>
        </w:rPr>
        <w:t xml:space="preserve">Esimerkki 7.15</w:t>
      </w:r>
    </w:p>
    <w:p>
      <w:r>
        <w:t xml:space="preserve">Mistä sana karate cam peräisin?Mikä ero on subliminal viestejä ja upotettu viestejä?Miten voit hoitaa kurkunpääntulehdus?Mistä sana jogurtti peräisin?</w:t>
      </w:r>
    </w:p>
    <w:p>
      <w:r>
        <w:rPr>
          <w:b/>
        </w:rPr>
        <w:t xml:space="preserve">Tulos</w:t>
      </w:r>
    </w:p>
    <w:p>
      <w:r>
        <w:t xml:space="preserve">Mistä sana karate tuli ?</w:t>
      </w:r>
    </w:p>
    <w:p>
      <w:r>
        <w:rPr>
          <w:b/>
        </w:rPr>
        <w:t xml:space="preserve">Esimerkki 7.16</w:t>
      </w:r>
    </w:p>
    <w:p>
      <w:r>
        <w:t xml:space="preserve">Mikä oli vaikutus Yhdysvaltojen ottamalla liian paljon etua kohti Open Door Policy osalta Kiinan kanssa käytävässä kaupassa?Mikä on amerikkalaisen Samoan väkiluku vuonna 2010?Kuinka monta litraa 1 MLD?Kuinka paljon rahaa JK Rowling on tehnyt fron Harry Potter-kirjoja?</w:t>
      </w:r>
    </w:p>
    <w:p>
      <w:r>
        <w:rPr>
          <w:b/>
        </w:rPr>
        <w:t xml:space="preserve">Tulos</w:t>
      </w:r>
    </w:p>
    <w:p>
      <w:r>
        <w:t xml:space="preserve">Kuinka monta litraa on 1 MLD ?</w:t>
      </w:r>
    </w:p>
    <w:p>
      <w:r>
        <w:rPr>
          <w:b/>
        </w:rPr>
        <w:t xml:space="preserve">Esimerkki 7.17</w:t>
      </w:r>
    </w:p>
    <w:p>
      <w:r>
        <w:t xml:space="preserve">Onko Meksikossa kokea mitään luonnonkatastrofeja ?Miten pisto ray suojautua ?Missä on vuori Afrikassa?Mikä on nettovarallisuus laulaja Whitney Houston ?</w:t>
      </w:r>
    </w:p>
    <w:p>
      <w:r>
        <w:rPr>
          <w:b/>
        </w:rPr>
        <w:t xml:space="preserve">Tulos</w:t>
      </w:r>
    </w:p>
    <w:p>
      <w:r>
        <w:t xml:space="preserve">Miten pistiäisrauskut suojautuvat?</w:t>
      </w:r>
    </w:p>
    <w:p>
      <w:r>
        <w:rPr>
          <w:b/>
        </w:rPr>
        <w:t xml:space="preserve">Esimerkki 7.18</w:t>
      </w:r>
    </w:p>
    <w:p>
      <w:r>
        <w:t xml:space="preserve">Mitä eroa on myrkkynuolisammakolla ja myrkkynuolisammakolla?Miten luonnehdit seosta?Mikä on laiton monopoli?Mitä merikilpikonnien ruumiinpeitteet ovat?</w:t>
      </w:r>
    </w:p>
    <w:p>
      <w:r>
        <w:rPr>
          <w:b/>
        </w:rPr>
        <w:t xml:space="preserve">Tulos</w:t>
      </w:r>
    </w:p>
    <w:p>
      <w:r>
        <w:t xml:space="preserve">Mitä ovat merikilpikonnien vartalonpeitteet?</w:t>
      </w:r>
    </w:p>
    <w:p>
      <w:r>
        <w:rPr>
          <w:b/>
        </w:rPr>
        <w:t xml:space="preserve">Esimerkki 7.19</w:t>
      </w:r>
    </w:p>
    <w:p>
      <w:r>
        <w:t xml:space="preserve">Mitkä ovat periaatteet dominanssi valtioiden ?Tuuletin pultti kytkin riisuttu 1991 ford ranger ?Kuinka paljon se maksaa ostaa Andersonin turvakoti ?Mitkä ovat joitakin hauskoja vitsejä puheeseen ?</w:t>
      </w:r>
    </w:p>
    <w:p>
      <w:r>
        <w:rPr>
          <w:b/>
        </w:rPr>
        <w:t xml:space="preserve">Tulos</w:t>
      </w:r>
    </w:p>
    <w:p>
      <w:r>
        <w:t xml:space="preserve">Tuulettimen pultti kytkin irti 1991 ford rangerissa ?</w:t>
      </w:r>
    </w:p>
    <w:p>
      <w:r>
        <w:rPr>
          <w:b/>
        </w:rPr>
        <w:t xml:space="preserve">Esimerkki 7.20</w:t>
      </w:r>
    </w:p>
    <w:p>
      <w:r>
        <w:t xml:space="preserve">Onko Kööpenhamina entropot?Mikä on hispitaliteetti?Mistä hiiltä löytyy bc:ssä?Mikä on ajatus yhteisomaisuuden tragediasta?</w:t>
      </w:r>
    </w:p>
    <w:p>
      <w:r>
        <w:rPr>
          <w:b/>
        </w:rPr>
        <w:t xml:space="preserve">Tulos</w:t>
      </w:r>
    </w:p>
    <w:p>
      <w:r>
        <w:t xml:space="preserve">Mikä on hänen elinkelpoisuutensa?</w:t>
      </w:r>
    </w:p>
    <w:p>
      <w:r>
        <w:rPr>
          <w:b/>
        </w:rPr>
        <w:t xml:space="preserve">Esimerkki 7.21</w:t>
      </w:r>
    </w:p>
    <w:p>
      <w:r>
        <w:t xml:space="preserve">Kuinka monta ihmistä oli masentunut vuonna 2009 ?Miksi ionin on eektrinen varaus?Missä Sherlock Holmes kuoli?Kuinka paljon rahaa gynekologi ansaita ?</w:t>
      </w:r>
    </w:p>
    <w:p>
      <w:r>
        <w:rPr>
          <w:b/>
        </w:rPr>
        <w:t xml:space="preserve">Tulos</w:t>
      </w:r>
    </w:p>
    <w:p>
      <w:r>
        <w:t xml:space="preserve">Kuinka paljon rahaa gynekologi tienaa ?</w:t>
      </w:r>
    </w:p>
    <w:p>
      <w:r>
        <w:rPr>
          <w:b/>
        </w:rPr>
        <w:t xml:space="preserve">Esimerkki 7.22</w:t>
      </w:r>
    </w:p>
    <w:p>
      <w:r>
        <w:t xml:space="preserve">Mitä kondensaattori voi tehdä?Mikä on terveyskasvattajan rooli?Mikä on elektronin kuljetusketjun tuote?Missä paikassa John Hancock syntyi?</w:t>
      </w:r>
    </w:p>
    <w:p>
      <w:r>
        <w:rPr>
          <w:b/>
        </w:rPr>
        <w:t xml:space="preserve">Tulos</w:t>
      </w:r>
    </w:p>
    <w:p>
      <w:r>
        <w:t xml:space="preserve">Missä paikassa John Hancock syntyi ?</w:t>
      </w:r>
    </w:p>
    <w:p>
      <w:r>
        <w:rPr>
          <w:b/>
        </w:rPr>
        <w:t xml:space="preserve">Esimerkki 7.23</w:t>
      </w:r>
    </w:p>
    <w:p>
      <w:r>
        <w:t xml:space="preserve">Missä yliopistossa Walter Peyton opiskeli?Kuinka monta päivää D-päivä kesti?Miten pyrstö auttaa leijaa lentämään?Mistä kalkkuna on kuuluisa?</w:t>
      </w:r>
    </w:p>
    <w:p>
      <w:r>
        <w:rPr>
          <w:b/>
        </w:rPr>
        <w:t xml:space="preserve">Tulos</w:t>
      </w:r>
    </w:p>
    <w:p>
      <w:r>
        <w:t xml:space="preserve">Mistä kalkkuna on kuuluisa ?</w:t>
      </w:r>
    </w:p>
    <w:p>
      <w:r>
        <w:rPr>
          <w:b/>
        </w:rPr>
        <w:t xml:space="preserve">Esimerkki 7.24</w:t>
      </w:r>
    </w:p>
    <w:p>
      <w:r>
        <w:t xml:space="preserve">Miksi Mantšurian konferenssi epäonnistui?Mikä maa on paprika?Mikä on arvo 1880 Morganin dollarin hyvässä kunnossa?Nimet meteoreiden maitotiellä?</w:t>
      </w:r>
    </w:p>
    <w:p>
      <w:r>
        <w:rPr>
          <w:b/>
        </w:rPr>
        <w:t xml:space="preserve">Tulos</w:t>
      </w:r>
    </w:p>
    <w:p>
      <w:r>
        <w:t xml:space="preserve">Mikä maa on paprika?</w:t>
      </w:r>
    </w:p>
    <w:p>
      <w:r>
        <w:rPr>
          <w:b/>
        </w:rPr>
        <w:t xml:space="preserve">Esimerkki 7.25</w:t>
      </w:r>
    </w:p>
    <w:p>
      <w:r>
        <w:t xml:space="preserve">Kuinka monta wattia on 300 joulea?Missä oli michelangelos todellinen syntymäaika ja missä hän syntyi?Kuinka paljon rahaa kääntäjät ansaitsevat?Mikä kieli on gutentag?</w:t>
      </w:r>
    </w:p>
    <w:p>
      <w:r>
        <w:rPr>
          <w:b/>
        </w:rPr>
        <w:t xml:space="preserve">Tulos</w:t>
      </w:r>
    </w:p>
    <w:p>
      <w:r>
        <w:t xml:space="preserve">Missä oli michelangelon todellinen syntymäaika ja missä hän syntyi ?</w:t>
      </w:r>
    </w:p>
    <w:p>
      <w:r>
        <w:rPr>
          <w:b/>
        </w:rPr>
        <w:t xml:space="preserve">Esimerkki 7.26</w:t>
      </w:r>
    </w:p>
    <w:p>
      <w:r>
        <w:t xml:space="preserve">Milloin on uusin Paavo elokuva?Mitä Stimsonin doktriinin mukaan?Ovatko apassit mukavia?Mikä seuraavista aineista on hiilitetrafluoridia?</w:t>
      </w:r>
    </w:p>
    <w:p>
      <w:r>
        <w:rPr>
          <w:b/>
        </w:rPr>
        <w:t xml:space="preserve">Tulos</w:t>
      </w:r>
    </w:p>
    <w:p>
      <w:r>
        <w:t xml:space="preserve">Milloin on uusin Paavo elokuva?</w:t>
      </w:r>
    </w:p>
    <w:p>
      <w:r>
        <w:rPr>
          <w:b/>
        </w:rPr>
        <w:t xml:space="preserve">Esimerkki 7.27</w:t>
      </w:r>
    </w:p>
    <w:p>
      <w:r>
        <w:t xml:space="preserve">Kuinka paljon ovat lukukausimaksut Dartmouthin yliopiston ?Mikä on nimi hamsterin päässä ihme lemmikkieläimiä?Kuinka paljon hiljattain valmistunut RN 's tehdä Arizonassa?Kuka loi Batman merkki?</w:t>
      </w:r>
    </w:p>
    <w:p>
      <w:r>
        <w:rPr>
          <w:b/>
        </w:rPr>
        <w:t xml:space="preserve">Tulos</w:t>
      </w:r>
    </w:p>
    <w:p>
      <w:r>
        <w:t xml:space="preserve">Paljonko vastavalmistuneet sairaanhoitajat ansaitsevat Arizonassa?</w:t>
      </w:r>
    </w:p>
    <w:p>
      <w:r>
        <w:rPr>
          <w:b/>
        </w:rPr>
        <w:t xml:space="preserve">Esimerkki 7.28</w:t>
      </w:r>
    </w:p>
    <w:p>
      <w:r>
        <w:t xml:space="preserve">Missä on teidän coccyx ?Mikä oli seuraukset eteläisen johtajat ?Miten poistaa valkaisuaine tahroja laatta laasti?Mikä on laillinen suhde ikä Pohjois-Carolina ?</w:t>
      </w:r>
    </w:p>
    <w:p>
      <w:r>
        <w:rPr>
          <w:b/>
        </w:rPr>
        <w:t xml:space="preserve">Tulos</w:t>
      </w:r>
    </w:p>
    <w:p>
      <w:r>
        <w:t xml:space="preserve">Mitkä olivat seuraukset etelän johtajille ?</w:t>
      </w:r>
    </w:p>
    <w:p>
      <w:r>
        <w:rPr>
          <w:b/>
        </w:rPr>
        <w:t xml:space="preserve">Esimerkki 7.29</w:t>
      </w:r>
    </w:p>
    <w:p>
      <w:r>
        <w:t xml:space="preserve">Mitä cockatiels normaly maksaa ?Miten voit tulla kuuluisaksi clubpenguin?Kuinka paljon on Michael Jordan 's South Carolina College Card Worth?Miksi kani väestö pystyi syrjäyttämään alkuperäisen lajin ?</w:t>
      </w:r>
    </w:p>
    <w:p>
      <w:r>
        <w:rPr>
          <w:b/>
        </w:rPr>
        <w:t xml:space="preserve">Tulos</w:t>
      </w:r>
    </w:p>
    <w:p>
      <w:r>
        <w:t xml:space="preserve">Miksi kanipopulaatio pystyi syrjäyttämään alkuperäiset lajit?</w:t>
      </w:r>
    </w:p>
    <w:p>
      <w:r>
        <w:rPr>
          <w:b/>
        </w:rPr>
        <w:t xml:space="preserve">Esimerkki 7.30</w:t>
      </w:r>
    </w:p>
    <w:p>
      <w:r>
        <w:t xml:space="preserve">Mikä on kansallisen puolueen johtajan tärkein tehtävä?Mitkä ovat yritysten sisäisen ympäristön eri osatekijät?Kuinka moni ihminen kärsii muistinmenetyksestä?Kuinka paljon televisio maksoi vuonna 1900?</w:t>
      </w:r>
    </w:p>
    <w:p>
      <w:r>
        <w:rPr>
          <w:b/>
        </w:rPr>
        <w:t xml:space="preserve">Tulos</w:t>
      </w:r>
    </w:p>
    <w:p>
      <w:r>
        <w:t xml:space="preserve">Kuinka moni kärsii muistinmenetyksestä?</w:t>
      </w:r>
    </w:p>
    <w:p>
      <w:r>
        <w:rPr>
          <w:b/>
        </w:rPr>
        <w:t xml:space="preserve">Esimerkki 7.31</w:t>
      </w:r>
    </w:p>
    <w:p>
      <w:r>
        <w:t xml:space="preserve">Kuinka paljon rahaa Alex Rodriguez ansaitsee vuodessa ?Mikä on älykkyys alligaattorin ?Mistä löydät lesbot useimmiten ?Mikä on '' jälkiruoka '' espanjaksi ?</w:t>
      </w:r>
    </w:p>
    <w:p>
      <w:r>
        <w:rPr>
          <w:b/>
        </w:rPr>
        <w:t xml:space="preserve">Tulos</w:t>
      </w:r>
    </w:p>
    <w:p>
      <w:r>
        <w:t xml:space="preserve">Mikä on alligaattorin älykkyysosamäärä?</w:t>
      </w:r>
    </w:p>
    <w:p>
      <w:r>
        <w:rPr>
          <w:b/>
        </w:rPr>
        <w:t xml:space="preserve">Esimerkki 7.32</w:t>
      </w:r>
    </w:p>
    <w:p>
      <w:r>
        <w:t xml:space="preserve">Mikä kiinalainen yhteiskunta edisti taolaisuutta?Mistä Orionin tähtisumu koostuu?Miten Stalin säilytti hallinnan?Mistä kivihiiltä löytyy bc:ssä?</w:t>
      </w:r>
    </w:p>
    <w:p>
      <w:r>
        <w:rPr>
          <w:b/>
        </w:rPr>
        <w:t xml:space="preserve">Tulos</w:t>
      </w:r>
    </w:p>
    <w:p>
      <w:r>
        <w:t xml:space="preserve">Mistä Orionin tähtisumu on tehty ?</w:t>
      </w:r>
    </w:p>
    <w:p>
      <w:r>
        <w:rPr>
          <w:b/>
        </w:rPr>
        <w:t xml:space="preserve">Esimerkki 7.33</w:t>
      </w:r>
    </w:p>
    <w:p>
      <w:r>
        <w:t xml:space="preserve">Nimeä mies, joka keksi elektronimikroskoopin vuonna 1933 ?Missä on polttoainesuodatin Craftsman ruohonleikkuri?Mitkä ovat merkit ja oireet nautintoaineiden väärinkäytön?Mitkä ovat Unkarin naapurimaat?</w:t>
      </w:r>
    </w:p>
    <w:p>
      <w:r>
        <w:rPr>
          <w:b/>
        </w:rPr>
        <w:t xml:space="preserve">Tulos</w:t>
      </w:r>
    </w:p>
    <w:p>
      <w:r>
        <w:t xml:space="preserve">Mitkä ovat Unkarin naapurimaat?</w:t>
      </w:r>
    </w:p>
    <w:p>
      <w:r>
        <w:rPr>
          <w:b/>
        </w:rPr>
        <w:t xml:space="preserve">Esimerkki 7.34</w:t>
      </w:r>
    </w:p>
    <w:p>
      <w:r>
        <w:t xml:space="preserve">Onko maailmassa kaksi mannerlaattaa?Miten pienet merikilpikonnat puolustautuvat?Vauva osteri on nimeltään?Minä vuonna George Wahington kuoli ja kuinka vanha hän oli?</w:t>
      </w:r>
    </w:p>
    <w:p>
      <w:r>
        <w:rPr>
          <w:b/>
        </w:rPr>
        <w:t xml:space="preserve">Tulos</w:t>
      </w:r>
    </w:p>
    <w:p>
      <w:r>
        <w:t xml:space="preserve">Osterinpoikanen on nimeltään ?</w:t>
      </w:r>
    </w:p>
    <w:p>
      <w:r>
        <w:rPr>
          <w:b/>
        </w:rPr>
        <w:t xml:space="preserve">Esimerkki 7.35</w:t>
      </w:r>
    </w:p>
    <w:p>
      <w:r>
        <w:t xml:space="preserve">Kuinka monta välinettä ei Evelyn Glennie soittaa ?Mikä oli nimi korkea kaupunki antiikin Kreikassa?Mikä on swift koodi Bank of America Western Florida?Mikä on ero eriste ja kapellimestari ?</w:t>
      </w:r>
    </w:p>
    <w:p>
      <w:r>
        <w:rPr>
          <w:b/>
        </w:rPr>
        <w:t xml:space="preserve">Tulos</w:t>
      </w:r>
    </w:p>
    <w:p>
      <w:r>
        <w:t xml:space="preserve">Mitä eroa on eristeellä ja johtimella ?</w:t>
      </w:r>
    </w:p>
    <w:p>
      <w:r>
        <w:rPr>
          <w:b/>
        </w:rPr>
        <w:t xml:space="preserve">Esimerkki 7.36</w:t>
      </w:r>
    </w:p>
    <w:p>
      <w:r>
        <w:t xml:space="preserve">Missä on poptropican aurinkolevy?Sinivihreää?Milloin Hitler oli Saksan hallitsija?Kuinka monta kuvaa Galileo otti?</w:t>
      </w:r>
    </w:p>
    <w:p>
      <w:r>
        <w:rPr>
          <w:b/>
        </w:rPr>
        <w:t xml:space="preserve">Tulos</w:t>
      </w:r>
    </w:p>
    <w:p>
      <w:r>
        <w:t xml:space="preserve">Sinivihreä merkki ?</w:t>
      </w:r>
    </w:p>
    <w:p>
      <w:r>
        <w:rPr>
          <w:b/>
        </w:rPr>
        <w:t xml:space="preserve">Esimerkki 7.37</w:t>
      </w:r>
    </w:p>
    <w:p>
      <w:r>
        <w:t xml:space="preserve">Miten voiteluöljyä käytetään?Mikä oli Henri Rousseaun vaimon nimi?Minkä värisiä ovat muurahaiskarhut?Minkä nimisiä ovat juutalaisuuden uskontojen johtajat?</w:t>
      </w:r>
    </w:p>
    <w:p>
      <w:r>
        <w:rPr>
          <w:b/>
        </w:rPr>
        <w:t xml:space="preserve">Tulos</w:t>
      </w:r>
    </w:p>
    <w:p>
      <w:r>
        <w:t xml:space="preserve">Miten voiteluöljyä käytetään ?</w:t>
      </w:r>
    </w:p>
    <w:p>
      <w:r>
        <w:rPr>
          <w:b/>
        </w:rPr>
        <w:t xml:space="preserve">Esimerkki 7.38</w:t>
      </w:r>
    </w:p>
    <w:p>
      <w:r>
        <w:t xml:space="preserve">Mikä on malli 188 Springfield arvoinen ?Mikä on kuvake työpöydällä, joka tarjoaa käyttäjälle välittömän pääsyn ohjelmaan?Merkitys nimi Natasha?Ovatko kaikki multicelluar organismit kaikki samanlaisia ?</w:t>
      </w:r>
    </w:p>
    <w:p>
      <w:r>
        <w:rPr>
          <w:b/>
        </w:rPr>
        <w:t xml:space="preserve">Tulos</w:t>
      </w:r>
    </w:p>
    <w:p>
      <w:r>
        <w:t xml:space="preserve">Nimen natasha merkitys ?</w:t>
      </w:r>
    </w:p>
    <w:p>
      <w:r>
        <w:rPr>
          <w:b/>
        </w:rPr>
        <w:t xml:space="preserve">Esimerkki 7.39</w:t>
      </w:r>
    </w:p>
    <w:p>
      <w:r>
        <w:t xml:space="preserve">Kuinka paljon keskimääräinen pro mies jääkiekkoilijat saavat palkkaa?Mikä on maailman nykyinen ppopluation?Mitä julkkikset ovat justintv?Minä vuonna Kolumbus purjehti hänen ensimmäinen matka?</w:t>
      </w:r>
    </w:p>
    <w:p>
      <w:r>
        <w:rPr>
          <w:b/>
        </w:rPr>
        <w:t xml:space="preserve">Tulos</w:t>
      </w:r>
    </w:p>
    <w:p>
      <w:r>
        <w:t xml:space="preserve">Millä julkkiksilla on justintv ?</w:t>
      </w:r>
    </w:p>
    <w:p>
      <w:r>
        <w:rPr>
          <w:b/>
        </w:rPr>
        <w:t xml:space="preserve">Esimerkki 7.40</w:t>
      </w:r>
    </w:p>
    <w:p>
      <w:r>
        <w:t xml:space="preserve">Mitkä ovat oireet miehen hiivatulehdus ?Mikä vuosi oli tähtiyö maalattu ?Missä puolimetallien sijaitsevat ?Kuinka monta kuivaa unssia vastaa kuppi ?</w:t>
      </w:r>
    </w:p>
    <w:p>
      <w:r>
        <w:rPr>
          <w:b/>
        </w:rPr>
        <w:t xml:space="preserve">Tulos</w:t>
      </w:r>
    </w:p>
    <w:p>
      <w:r>
        <w:t xml:space="preserve">Minä vuonna tähtiyö maalattiin ?</w:t>
      </w:r>
    </w:p>
    <w:p>
      <w:r>
        <w:rPr>
          <w:b/>
        </w:rPr>
        <w:t xml:space="preserve">Esimerkki 7.41</w:t>
      </w:r>
    </w:p>
    <w:p>
      <w:r>
        <w:t xml:space="preserve">Milloin keksittiin juokseva saippua?Onko villisika lihansyöjä?Mitkä ovat kolme hyväksikäytön merkkiä?Onko syövän ehkäisymenetelmiä?</w:t>
      </w:r>
    </w:p>
    <w:p>
      <w:r>
        <w:rPr>
          <w:b/>
        </w:rPr>
        <w:t xml:space="preserve">Tulos</w:t>
      </w:r>
    </w:p>
    <w:p>
      <w:r>
        <w:t xml:space="preserve">Onko olemassa mitään syövän ehkäisymenetelmiä?</w:t>
      </w:r>
    </w:p>
    <w:p>
      <w:r>
        <w:rPr>
          <w:b/>
        </w:rPr>
        <w:t xml:space="preserve">Esimerkki 7.42</w:t>
      </w:r>
    </w:p>
    <w:p>
      <w:r>
        <w:t xml:space="preserve">Miten vaihtaa jakohihnan 2002 Nissan Frontier ?2 ja 12 quarts on kuinka monta kupillista ?Kuinka paljon saippuaoopperan näyttelijät tekevät ?Kuinka monta happea atomeja on 2 moolia happea ?</w:t>
      </w:r>
    </w:p>
    <w:p>
      <w:r>
        <w:rPr>
          <w:b/>
        </w:rPr>
        <w:t xml:space="preserve">Tulos</w:t>
      </w:r>
    </w:p>
    <w:p>
      <w:r>
        <w:t xml:space="preserve">2 ja 12 litraa on kuinka monta kuppia?</w:t>
      </w:r>
    </w:p>
    <w:p>
      <w:r>
        <w:rPr>
          <w:b/>
        </w:rPr>
        <w:t xml:space="preserve">Esimerkki 7.43</w:t>
      </w:r>
    </w:p>
    <w:p>
      <w:r>
        <w:t xml:space="preserve">Mitä on sujuvuus ääni?Kuinka monta neliöjalkaa se vie tehdä yksi piha?Onko islamilaiset syövät hunajaa?Mitä skarabeus b ?</w:t>
      </w:r>
    </w:p>
    <w:p>
      <w:r>
        <w:rPr>
          <w:b/>
        </w:rPr>
        <w:t xml:space="preserve">Tulos</w:t>
      </w:r>
    </w:p>
    <w:p>
      <w:r>
        <w:t xml:space="preserve">Mitä skarabeus b ?</w:t>
      </w:r>
    </w:p>
    <w:p>
      <w:r>
        <w:rPr>
          <w:b/>
        </w:rPr>
        <w:t xml:space="preserve">Esimerkki 7.44</w:t>
      </w:r>
    </w:p>
    <w:p>
      <w:r>
        <w:t xml:space="preserve">Mikä taudinaiheuttaja aiheuttaa malariaa?Mikä on tarkoitus levittää levy?Tieteessä mikä on suspension määritelmä?Mikä on suhteellinen ja absoulute sijainti Venezuelan ?</w:t>
      </w:r>
    </w:p>
    <w:p>
      <w:r>
        <w:rPr>
          <w:b/>
        </w:rPr>
        <w:t xml:space="preserve">Tulos</w:t>
      </w:r>
    </w:p>
    <w:p>
      <w:r>
        <w:t xml:space="preserve">Mikä taudinaiheuttaja aiheuttaa malariaa?</w:t>
      </w:r>
    </w:p>
    <w:p>
      <w:r>
        <w:rPr>
          <w:b/>
        </w:rPr>
        <w:t xml:space="preserve">Esimerkki 7.45</w:t>
      </w:r>
    </w:p>
    <w:p>
      <w:r>
        <w:t xml:space="preserve">Mitkä 2 maata ovat välillä Japani?Miksi haluat olla rauhanturvaaja?Mitä kieltä puhutaan alueilla, jotka kerran oli Britannian sääntö?Miten dinosuars sopeutua lämpötilan sääntelyn?</w:t>
      </w:r>
    </w:p>
    <w:p>
      <w:r>
        <w:rPr>
          <w:b/>
        </w:rPr>
        <w:t xml:space="preserve">Tulos</w:t>
      </w:r>
    </w:p>
    <w:p>
      <w:r>
        <w:t xml:space="preserve">Mitkä 2 maata ovat Japanin välissä?</w:t>
      </w:r>
    </w:p>
    <w:p>
      <w:r>
        <w:rPr>
          <w:b/>
        </w:rPr>
        <w:t xml:space="preserve">Esimerkki 7.46</w:t>
      </w:r>
    </w:p>
    <w:p>
      <w:r>
        <w:t xml:space="preserve">Minkä kokoisia planeetat ovat?Missä ovat pelikaanivauva?Mitkä ovat RC-soodan ainesosat?Mitkä ovat ebolan oireet?</w:t>
      </w:r>
    </w:p>
    <w:p>
      <w:r>
        <w:rPr>
          <w:b/>
        </w:rPr>
        <w:t xml:space="preserve">Tulos</w:t>
      </w:r>
    </w:p>
    <w:p>
      <w:r>
        <w:t xml:space="preserve">Missä ovat pelikaanipoikaset?</w:t>
      </w:r>
    </w:p>
    <w:p>
      <w:r>
        <w:rPr>
          <w:b/>
        </w:rPr>
        <w:t xml:space="preserve">Esimerkki 7.47</w:t>
      </w:r>
    </w:p>
    <w:p>
      <w:r>
        <w:t xml:space="preserve">Kuinka monta kilometriä on se välillä Brisbane Darwin?Mikä on arvo Rasheed Wallace koripallo kortti?Mitkä ovat ensisijaiset tuonti ja vienti Amerikan?Mitkä ovat tulokset Espanjan Amerikan sodan?</w:t>
      </w:r>
    </w:p>
    <w:p>
      <w:r>
        <w:rPr>
          <w:b/>
        </w:rPr>
        <w:t xml:space="preserve">Tulos</w:t>
      </w:r>
    </w:p>
    <w:p>
      <w:r>
        <w:t xml:space="preserve">Mitkä ovat Espanjan ja Amerikan sodan tulokset?</w:t>
      </w:r>
    </w:p>
    <w:p>
      <w:r>
        <w:rPr>
          <w:b/>
        </w:rPr>
        <w:t xml:space="preserve">Esimerkki 7.48</w:t>
      </w:r>
    </w:p>
    <w:p>
      <w:r>
        <w:t xml:space="preserve">Miten aboriginaalit keittivät sieniä?Ovatko teolliset timantit uusiutuvia?Voiko liike-energiaa muuttaa kemialliseksi energiaksi?Mitä yhteistä on proteiineilla, nukleiinihapoilla ja hiilihydraateilla?</w:t>
      </w:r>
    </w:p>
    <w:p>
      <w:r>
        <w:rPr>
          <w:b/>
        </w:rPr>
        <w:t xml:space="preserve">Tulos</w:t>
      </w:r>
    </w:p>
    <w:p>
      <w:r>
        <w:t xml:space="preserve">Mitä yhteistä on proteiineilla nukleiinihapoilla hiilihydraateilla ?</w:t>
      </w:r>
    </w:p>
    <w:p>
      <w:r>
        <w:rPr>
          <w:b/>
        </w:rPr>
        <w:t xml:space="preserve">Esimerkki 7.49</w:t>
      </w:r>
    </w:p>
    <w:p>
      <w:r>
        <w:t xml:space="preserve">Onko olemassa Venäjän liiga fifa 09?Vety, joka on sekä nesteen että metallin ominaisuuksiltaan?Missä sijaitsevat vesihiihtokilpailut?Miksi valolla on kaksoisluonne?</w:t>
      </w:r>
    </w:p>
    <w:p>
      <w:r>
        <w:rPr>
          <w:b/>
        </w:rPr>
        <w:t xml:space="preserve">Tulos</w:t>
      </w:r>
    </w:p>
    <w:p>
      <w:r>
        <w:t xml:space="preserve">Vety, jolla on sekä nesteen että metallin ominaisuuksia, on ?</w:t>
      </w:r>
    </w:p>
    <w:p>
      <w:r>
        <w:rPr>
          <w:b/>
        </w:rPr>
        <w:t xml:space="preserve">Esimerkki 7.50</w:t>
      </w:r>
    </w:p>
    <w:p>
      <w:r>
        <w:t xml:space="preserve">Kuinka monta elektronia ei uraani on neutraali atomi ?Missä on vauva phats yrityksen pääkonttori?Miten asennat puhallin vastus on 1999 Chevy Tahoe ?Mikä muodostaa munuaisten vajaatoiminta ?</w:t>
      </w:r>
    </w:p>
    <w:p>
      <w:r>
        <w:rPr>
          <w:b/>
        </w:rPr>
        <w:t xml:space="preserve">Tulos</w:t>
      </w:r>
    </w:p>
    <w:p>
      <w:r>
        <w:t xml:space="preserve">Missä on baby phatsin pääkonttori?</w:t>
      </w:r>
    </w:p>
    <w:p>
      <w:r>
        <w:rPr>
          <w:b/>
        </w:rPr>
        <w:t xml:space="preserve">Esimerkki 7.51</w:t>
      </w:r>
    </w:p>
    <w:p>
      <w:r>
        <w:t xml:space="preserve">Mikä on vakiokoko olohuoneen sohva ?Miten voitaisiin tukkeutuneet valtimot hoidetaan ?Missä on Chile sijaitsee - ?Miten asennat termostaatin 2000 Oldsmobile Alero ?</w:t>
      </w:r>
    </w:p>
    <w:p>
      <w:r>
        <w:rPr>
          <w:b/>
        </w:rPr>
        <w:t xml:space="preserve">Tulos</w:t>
      </w:r>
    </w:p>
    <w:p>
      <w:r>
        <w:t xml:space="preserve">Missä Chile sijaitsee - ?</w:t>
      </w:r>
    </w:p>
    <w:p>
      <w:r>
        <w:rPr>
          <w:b/>
        </w:rPr>
        <w:t xml:space="preserve">Esimerkki 7.52</w:t>
      </w:r>
    </w:p>
    <w:p>
      <w:r>
        <w:t xml:space="preserve">Mitä tapahtui 11. joulukuuta 1941?Mitä tapahtui Pompeijissa ja Herulaneumissa?Kuinka monta hammasta bmx-pyörässä on paras ketjupyörässä?Kuka oli vallassa tokugawa-aikana?</w:t>
      </w:r>
    </w:p>
    <w:p>
      <w:r>
        <w:rPr>
          <w:b/>
        </w:rPr>
        <w:t xml:space="preserve">Tulos</w:t>
      </w:r>
    </w:p>
    <w:p>
      <w:r>
        <w:t xml:space="preserve">Mitä tapahtui 11. joulukuuta 1941?</w:t>
      </w:r>
    </w:p>
    <w:p>
      <w:r>
        <w:rPr>
          <w:b/>
        </w:rPr>
        <w:t xml:space="preserve">Esimerkki 7.53</w:t>
      </w:r>
    </w:p>
    <w:p>
      <w:r>
        <w:t xml:space="preserve">Missä öljynsuodatin on 2007 impala 3.5 ?Kuka on tärkein opettaja daoismi ?Miten muuntaa lämpöä mekaanista energiaa ?16 tuoppia on kuinka monta gallonaa ?</w:t>
      </w:r>
    </w:p>
    <w:p>
      <w:r>
        <w:rPr>
          <w:b/>
        </w:rPr>
        <w:t xml:space="preserve">Tulos</w:t>
      </w:r>
    </w:p>
    <w:p>
      <w:r>
        <w:t xml:space="preserve">Kuinka monta gallonaa on 16 tuoppia?</w:t>
      </w:r>
    </w:p>
    <w:p>
      <w:r>
        <w:rPr>
          <w:b/>
        </w:rPr>
        <w:t xml:space="preserve">Esimerkki 7.54</w:t>
      </w:r>
    </w:p>
    <w:p>
      <w:r>
        <w:t xml:space="preserve">Miten afrikkalainen tappajamehiläinen vaikuttaa hiilen ja hapen kiertokulkuun?Mikä seuraavista on merkki ja oire rintahaavasta?Onko tiili keraaminen?Mitkä olivat konfliktit Rikki Tikki Tavissa?</w:t>
      </w:r>
    </w:p>
    <w:p>
      <w:r>
        <w:rPr>
          <w:b/>
        </w:rPr>
        <w:t xml:space="preserve">Tulos</w:t>
      </w:r>
    </w:p>
    <w:p>
      <w:r>
        <w:t xml:space="preserve">Mikä seuraavista on rintahaavan merkki ja oire ?</w:t>
      </w:r>
    </w:p>
    <w:p>
      <w:r>
        <w:rPr>
          <w:b/>
        </w:rPr>
        <w:t xml:space="preserve">Esimerkki 7.55</w:t>
      </w:r>
    </w:p>
    <w:p>
      <w:r>
        <w:t xml:space="preserve">Mikä päivä Grace Darling asui vuonna ?Miten laskutikku toimi?Mihin luokkaan heisimato kuuluu?Missä vuoristossa on aconcagua?</w:t>
      </w:r>
    </w:p>
    <w:p>
      <w:r>
        <w:rPr>
          <w:b/>
        </w:rPr>
        <w:t xml:space="preserve">Tulos</w:t>
      </w:r>
    </w:p>
    <w:p>
      <w:r>
        <w:t xml:space="preserve">Missä vuoristossa aconcagua sijaitsee ?</w:t>
      </w:r>
    </w:p>
    <w:p>
      <w:r>
        <w:rPr>
          <w:b/>
        </w:rPr>
        <w:t xml:space="preserve">Esimerkki 7.56</w:t>
      </w:r>
    </w:p>
    <w:p>
      <w:r>
        <w:t xml:space="preserve">Kuinka monta vuotta Michael Bloomberg on vielä virassaan?Mitkä ovat erilaisia tutkimussuunnitelmia?Onko Kapkaupungissa kuuluisia paikkoja tai rakennuksia?Mitkä ovat neljä älykkäintä eläintä?</w:t>
      </w:r>
    </w:p>
    <w:p>
      <w:r>
        <w:rPr>
          <w:b/>
        </w:rPr>
        <w:t xml:space="preserve">Tulos</w:t>
      </w:r>
    </w:p>
    <w:p>
      <w:r>
        <w:t xml:space="preserve">Onko Kapkaupungissa kuuluisia paikkoja tai rakennuksia?</w:t>
      </w:r>
    </w:p>
    <w:p>
      <w:r>
        <w:rPr>
          <w:b/>
        </w:rPr>
        <w:t xml:space="preserve">Esimerkki 7.57</w:t>
      </w:r>
    </w:p>
    <w:p>
      <w:r>
        <w:t xml:space="preserve">Mikä on asevelvollisuus Filippiineillä?Mitä taitoja tarvitset tulla eläinlääkäri?Mistä Joseph Cinque tunnetaan?Vaiheet työn analyysi ?</w:t>
      </w:r>
    </w:p>
    <w:p>
      <w:r>
        <w:rPr>
          <w:b/>
        </w:rPr>
        <w:t xml:space="preserve">Tulos</w:t>
      </w:r>
    </w:p>
    <w:p>
      <w:r>
        <w:t xml:space="preserve">Työtehtävien analysoinnin vaiheet ?</w:t>
      </w:r>
    </w:p>
    <w:p>
      <w:r>
        <w:rPr>
          <w:b/>
        </w:rPr>
        <w:t xml:space="preserve">Esimerkki 7.58</w:t>
      </w:r>
    </w:p>
    <w:p>
      <w:r>
        <w:t xml:space="preserve">Mikä Bowenin reaktiosarjan haara sisältää vain ferromagnesian silikaatteja?Ovatko merihevoset kylmä- vai lämminverisiä?Kuinka monta planeettaa on 1 maailmankaikkeudessa?Mitkä ovat joitakin imperalismia vastustavia argumentteja?</w:t>
      </w:r>
    </w:p>
    <w:p>
      <w:r>
        <w:rPr>
          <w:b/>
        </w:rPr>
        <w:t xml:space="preserve">Tulos</w:t>
      </w:r>
    </w:p>
    <w:p>
      <w:r>
        <w:t xml:space="preserve">Kuinka monta planeettaa on yhdessä maailmankaikkeudessa?</w:t>
      </w:r>
    </w:p>
    <w:p>
      <w:r>
        <w:rPr>
          <w:b/>
        </w:rPr>
        <w:t xml:space="preserve">Esimerkki 7.59</w:t>
      </w:r>
    </w:p>
    <w:p>
      <w:r>
        <w:t xml:space="preserve">Mitkä ovat Coca Cola tavoitteet ja päämäärät ?Miten poistaa valkaisuaine tahrat laatta laasti?Zac Efrons vanhempien nimet?Mitkä olivat tantaali 's tärkeitä käyttötarkoituksia ?</w:t>
      </w:r>
    </w:p>
    <w:p>
      <w:r>
        <w:rPr>
          <w:b/>
        </w:rPr>
        <w:t xml:space="preserve">Tulos</w:t>
      </w:r>
    </w:p>
    <w:p>
      <w:r>
        <w:t xml:space="preserve">Zac efronsin vanhempien nimet ?</w:t>
      </w:r>
    </w:p>
    <w:p>
      <w:r>
        <w:rPr>
          <w:b/>
        </w:rPr>
        <w:t xml:space="preserve">Esimerkki 7.60</w:t>
      </w:r>
    </w:p>
    <w:p>
      <w:r>
        <w:t xml:space="preserve">Mistä kumara tuli ?Mitä nimiä teki Pizarro 's vanhemmat ovat?Kuinka paljon se maksaa vaihtaa jäähdyttimen 2003 Jeep Liberty?Mikä on arvo 1889 Yhdysvaltain Morgn hopeadollari ?</w:t>
      </w:r>
    </w:p>
    <w:p>
      <w:r>
        <w:rPr>
          <w:b/>
        </w:rPr>
        <w:t xml:space="preserve">Tulos</w:t>
      </w:r>
    </w:p>
    <w:p>
      <w:r>
        <w:t xml:space="preserve">Mistä kumara tuli ?</w:t>
      </w:r>
    </w:p>
    <w:p>
      <w:r>
        <w:rPr>
          <w:b/>
        </w:rPr>
        <w:t xml:space="preserve">Esimerkki 7.61</w:t>
      </w:r>
    </w:p>
    <w:p>
      <w:r>
        <w:t xml:space="preserve">Mikä oli keskimääräinen hinta musiikki-CD vuonna 2007?Miten vaihdat liitäntälaite hehkulamppuvalaisin?Mikä on Lewis rakenne n2O?Mikä on mittauslaite lämpötilan ?</w:t>
      </w:r>
    </w:p>
    <w:p>
      <w:r>
        <w:rPr>
          <w:b/>
        </w:rPr>
        <w:t xml:space="preserve">Tulos</w:t>
      </w:r>
    </w:p>
    <w:p>
      <w:r>
        <w:t xml:space="preserve">Mikä on Lewisin rakenne n2O ?</w:t>
      </w:r>
    </w:p>
    <w:p>
      <w:r>
        <w:rPr>
          <w:b/>
        </w:rPr>
        <w:t xml:space="preserve">Esimerkki 7.62</w:t>
      </w:r>
    </w:p>
    <w:p>
      <w:r>
        <w:t xml:space="preserve">Mikä on vanhin joukkue NFL historiassa ?4 testi sanoa positiivinen, mutta yksi sanoo negatiivinen oletko raskaana?Mikä sivusto oli verisin taistelu sodan amerikkalaisten?Kuinka monta grammaa proteiinia viipale voileipälihaa ?</w:t>
      </w:r>
    </w:p>
    <w:p>
      <w:r>
        <w:rPr>
          <w:b/>
        </w:rPr>
        <w:t xml:space="preserve">Tulos</w:t>
      </w:r>
    </w:p>
    <w:p>
      <w:r>
        <w:t xml:space="preserve">4 testi sanoo positiivinen mutta yksi sanoo negatiivinen oletko raskaana ?</w:t>
      </w:r>
    </w:p>
    <w:p>
      <w:r>
        <w:rPr>
          <w:b/>
        </w:rPr>
        <w:t xml:space="preserve">Esimerkki 7.63</w:t>
      </w:r>
    </w:p>
    <w:p>
      <w:r>
        <w:t xml:space="preserve">Miten purkaa sw40ve?Mikä on arvo 1914 dollarin peice?Mistä voi ostaa tukea palomies tarroja?Kuinka suuri on pienin loinen?</w:t>
      </w:r>
    </w:p>
    <w:p>
      <w:r>
        <w:rPr>
          <w:b/>
        </w:rPr>
        <w:t xml:space="preserve">Tulos</w:t>
      </w:r>
    </w:p>
    <w:p>
      <w:r>
        <w:t xml:space="preserve">Mikä on vuoden 1914 dollarin kappaleen arvo?</w:t>
      </w:r>
    </w:p>
    <w:p>
      <w:r>
        <w:rPr>
          <w:b/>
        </w:rPr>
        <w:t xml:space="preserve">Esimerkki 7.64</w:t>
      </w:r>
    </w:p>
    <w:p>
      <w:r>
        <w:t xml:space="preserve">Mikä on Ranskan maata edustava kansallinen maamerkki?Keitä olivat cheyenne-intiaanit?Mikä on höyrynkulutus TR:ää kohti höyryabsorptiokylmätekniikassa?</w:t>
      </w:r>
    </w:p>
    <w:p>
      <w:r>
        <w:rPr>
          <w:b/>
        </w:rPr>
        <w:t xml:space="preserve">Tulos</w:t>
      </w:r>
    </w:p>
    <w:p>
      <w:r>
        <w:t xml:space="preserve">Mikä on kalan tieteellinen nimi?</w:t>
      </w:r>
    </w:p>
    <w:p>
      <w:r>
        <w:rPr>
          <w:b/>
        </w:rPr>
        <w:t xml:space="preserve">Esimerkki 7.65</w:t>
      </w:r>
    </w:p>
    <w:p>
      <w:r>
        <w:t xml:space="preserve">Mikä oli Albanian presidentin nimi vuonna 2010?Mitkä ovat hevosten tieteelliset nimet?Kuinka kaukana Darwin ja Alice Springs ovat tiellä?Maailman murhapääkaupungit?</w:t>
      </w:r>
    </w:p>
    <w:p>
      <w:r>
        <w:rPr>
          <w:b/>
        </w:rPr>
        <w:t xml:space="preserve">Tulos</w:t>
      </w:r>
    </w:p>
    <w:p>
      <w:r>
        <w:t xml:space="preserve">Maailman murhapääkaupungit ?</w:t>
      </w:r>
    </w:p>
    <w:p>
      <w:r>
        <w:rPr>
          <w:b/>
        </w:rPr>
        <w:t xml:space="preserve">Esimerkki 7.66</w:t>
      </w:r>
    </w:p>
    <w:p>
      <w:r>
        <w:t xml:space="preserve">Mikä on väestötiheys Bangladeshin mailia ?Nimi perheen, että kulta kuuluu ?Mitä biomeja ei Alaska on ?1,0 L vettä on kuinka monta grammaa ?</w:t>
      </w:r>
    </w:p>
    <w:p>
      <w:r>
        <w:rPr>
          <w:b/>
        </w:rPr>
        <w:t xml:space="preserve">Tulos</w:t>
      </w:r>
    </w:p>
    <w:p>
      <w:r>
        <w:t xml:space="preserve">Sen perheen nimi, johon kulta kuuluu ?</w:t>
      </w:r>
    </w:p>
    <w:p>
      <w:r>
        <w:rPr>
          <w:b/>
        </w:rPr>
        <w:t xml:space="preserve">Esimerkki 7.67</w:t>
      </w:r>
    </w:p>
    <w:p>
      <w:r>
        <w:t xml:space="preserve">Mitä astronautit tekevät?Mitä lokit syövät?Kuinka paljon vaahtokarkkipölyä on tuopissa?7 viikkoa vanhan sikiön syke?</w:t>
      </w:r>
    </w:p>
    <w:p>
      <w:r>
        <w:rPr>
          <w:b/>
        </w:rPr>
        <w:t xml:space="preserve">Tulos</w:t>
      </w:r>
    </w:p>
    <w:p>
      <w:r>
        <w:t xml:space="preserve">Syketaajuus 7 viikon ikäiselle sikiölle ?</w:t>
      </w:r>
    </w:p>
    <w:p>
      <w:r>
        <w:rPr>
          <w:b/>
        </w:rPr>
        <w:t xml:space="preserve">Esimerkki 7.68</w:t>
      </w:r>
    </w:p>
    <w:p>
      <w:r>
        <w:t xml:space="preserve">Mitkä ovat valosta riippuvaisen reaktion tuotteet?Miten Winston Chirchillistä tuli pääministeri?Mikä oli Tycho Brahen panos?Heliumin keskimääräinen atomimassa on ?</w:t>
      </w:r>
    </w:p>
    <w:p>
      <w:r>
        <w:rPr>
          <w:b/>
        </w:rPr>
        <w:t xml:space="preserve">Tulos</w:t>
      </w:r>
    </w:p>
    <w:p>
      <w:r>
        <w:t xml:space="preserve">Heliumin keskimääräinen atomimassa on ?</w:t>
      </w:r>
    </w:p>
    <w:p>
      <w:r>
        <w:rPr>
          <w:b/>
        </w:rPr>
        <w:t xml:space="preserve">Esimerkki 7.69</w:t>
      </w:r>
    </w:p>
    <w:p>
      <w:r>
        <w:t xml:space="preserve">Teknologia - kirous vai hyve?Onko Belgiassa vuoria?Mikä aiheutti Afganistanin sodan 1979-1991?Miten valitset kapteenin uintijoukkueeseen?</w:t>
      </w:r>
    </w:p>
    <w:p>
      <w:r>
        <w:rPr>
          <w:b/>
        </w:rPr>
        <w:t xml:space="preserve">Tulos</w:t>
      </w:r>
    </w:p>
    <w:p>
      <w:r>
        <w:t xml:space="preserve">Teknologia - kirous vai hyve ?</w:t>
      </w:r>
    </w:p>
    <w:p>
      <w:r>
        <w:rPr>
          <w:b/>
        </w:rPr>
        <w:t xml:space="preserve">Esimerkki 7.70</w:t>
      </w:r>
    </w:p>
    <w:p>
      <w:r>
        <w:t xml:space="preserve">Kuinka paljon yksi kuppi jauhoja painaa grammoina ?Miten löydät companys verkkosivuilla?Mikä on normaali virtsaneritys virtsan 24 tuntia?Miten vaihdat serp hihna 1998 zx2 ?</w:t>
      </w:r>
    </w:p>
    <w:p>
      <w:r>
        <w:rPr>
          <w:b/>
        </w:rPr>
        <w:t xml:space="preserve">Tulos</w:t>
      </w:r>
    </w:p>
    <w:p>
      <w:r>
        <w:t xml:space="preserve">Miten löydät yrityksen verkkosivut?</w:t>
      </w:r>
    </w:p>
    <w:p>
      <w:r>
        <w:rPr>
          <w:b/>
        </w:rPr>
        <w:t xml:space="preserve">Esimerkki 7.71</w:t>
      </w:r>
    </w:p>
    <w:p>
      <w:r>
        <w:t xml:space="preserve">Miten lyhennät sanan gallona?Mitä on kirjallinen mielikuvitus?Mitä on niukkuus?Miten solut reagoivat isotonisessa liuoksessa?</w:t>
      </w:r>
    </w:p>
    <w:p>
      <w:r>
        <w:rPr>
          <w:b/>
        </w:rPr>
        <w:t xml:space="preserve">Tulos</w:t>
      </w:r>
    </w:p>
    <w:p>
      <w:r>
        <w:t xml:space="preserve">Mikä on niukkuus?</w:t>
      </w:r>
    </w:p>
    <w:p>
      <w:r>
        <w:rPr>
          <w:b/>
        </w:rPr>
        <w:t xml:space="preserve">Esimerkki 7.72</w:t>
      </w:r>
    </w:p>
    <w:p>
      <w:r>
        <w:t xml:space="preserve">Kuinka paljon on jfk puoli dollaria ?Milloin oli alaxander Graham Bell syntynyt ?Mikä on pektiini ligniini ?Mitkä ovat asianmukaiset menetelmät hävittämiseen ?</w:t>
      </w:r>
    </w:p>
    <w:p>
      <w:r>
        <w:rPr>
          <w:b/>
        </w:rPr>
        <w:t xml:space="preserve">Tulos</w:t>
      </w:r>
    </w:p>
    <w:p>
      <w:r>
        <w:t xml:space="preserve">Milloin alaxander graham bell syntyi ?</w:t>
      </w:r>
    </w:p>
    <w:p>
      <w:r>
        <w:rPr>
          <w:b/>
        </w:rPr>
        <w:t xml:space="preserve">Esimerkki 7.73</w:t>
      </w:r>
    </w:p>
    <w:p>
      <w:r>
        <w:t xml:space="preserve">Mikä musiikki on suunnitelma Meksikossa ?Mitkä ovat simmalatries välillä kristinuskon ja budhisum?Milloin Samoan saaret löydettiin?Mitä Mohsin kovuusasteikot määrittää ?</w:t>
      </w:r>
    </w:p>
    <w:p>
      <w:r>
        <w:rPr>
          <w:b/>
        </w:rPr>
        <w:t xml:space="preserve">Tulos</w:t>
      </w:r>
    </w:p>
    <w:p>
      <w:r>
        <w:t xml:space="preserve">Mikä musiikki on suunnitelma Meksikossa?</w:t>
      </w:r>
    </w:p>
    <w:p>
      <w:r>
        <w:rPr>
          <w:b/>
        </w:rPr>
        <w:t xml:space="preserve">Esimerkki 7.74</w:t>
      </w:r>
    </w:p>
    <w:p>
      <w:r>
        <w:t xml:space="preserve">Mistä löydät kaikki jet pack polttoaineen leimoja varten clubpenguin ?Kuinka monta kerrosta ei New Yorkin Twin Tower Building on?Kuinka monta kertaa on Cristiano Ronaldo suuteli tyttöystävänsä?Missä Marylandissa oli Michael Phepls syntynyt ?</w:t>
      </w:r>
    </w:p>
    <w:p>
      <w:r>
        <w:rPr>
          <w:b/>
        </w:rPr>
        <w:t xml:space="preserve">Tulos</w:t>
      </w:r>
    </w:p>
    <w:p>
      <w:r>
        <w:t xml:space="preserve">Mistä löytyy kaikki jet pack polttoaine leimoja varten clubpenguin ?</w:t>
      </w:r>
    </w:p>
    <w:p>
      <w:r>
        <w:rPr>
          <w:b/>
        </w:rPr>
        <w:t xml:space="preserve">Esimerkki 7.75</w:t>
      </w:r>
    </w:p>
    <w:p>
      <w:r>
        <w:t xml:space="preserve">Kuinka monta tuumaa on 1 kilometri?Milloin Annie Cannon meni naimisiin?Väestö Venetsiassa Italiassa?Mikä on esimerkki relativismista?</w:t>
      </w:r>
    </w:p>
    <w:p>
      <w:r>
        <w:rPr>
          <w:b/>
        </w:rPr>
        <w:t xml:space="preserve">Tulos</w:t>
      </w:r>
    </w:p>
    <w:p>
      <w:r>
        <w:t xml:space="preserve">Väestö Venetsiassa Italiassa ?</w:t>
      </w:r>
    </w:p>
    <w:p>
      <w:r>
        <w:rPr>
          <w:b/>
        </w:rPr>
        <w:t xml:space="preserve">Esimerkki 7.76</w:t>
      </w:r>
    </w:p>
    <w:p>
      <w:r>
        <w:t xml:space="preserve">Olisiko järkevämpää olla itsenäisenä ammatinharjoittajana hieroja?Vaihda lämmitin 1973 Nova?Miten asentaa puhallinmoottori 03 gmc safari?Mitä epäorgaaniset aineet maan sisällä?</w:t>
      </w:r>
    </w:p>
    <w:p>
      <w:r>
        <w:rPr>
          <w:b/>
        </w:rPr>
        <w:t xml:space="preserve">Tulos</w:t>
      </w:r>
    </w:p>
    <w:p>
      <w:r>
        <w:t xml:space="preserve">Vaihda lämmitin 1973 nova ?</w:t>
      </w:r>
    </w:p>
    <w:p>
      <w:r>
        <w:rPr>
          <w:b/>
        </w:rPr>
        <w:t xml:space="preserve">Esimerkki 7.77</w:t>
      </w:r>
    </w:p>
    <w:p>
      <w:r>
        <w:t xml:space="preserve">Mitkä ovat esimerkkejä rasvan ja sokerin ?Kahdenlaisia sidoksia ovat ?Poista pää 94 toyota corolla ?Kuinka paljon on turvavyön lippu Castro Valley ?</w:t>
      </w:r>
    </w:p>
    <w:p>
      <w:r>
        <w:rPr>
          <w:b/>
        </w:rPr>
        <w:t xml:space="preserve">Tulos</w:t>
      </w:r>
    </w:p>
    <w:p>
      <w:r>
        <w:t xml:space="preserve">Poista pää 94 toyota corollasta ?</w:t>
      </w:r>
    </w:p>
    <w:p>
      <w:r>
        <w:rPr>
          <w:b/>
        </w:rPr>
        <w:t xml:space="preserve">Esimerkki 7.78</w:t>
      </w:r>
    </w:p>
    <w:p>
      <w:r>
        <w:t xml:space="preserve">Kuinka paljon dofleini mustekala painaa?Milloin liuskekivikatot keksittiin?Paljonko klubi pingviini pehmolelu maksaa?Mitkä ovat harrastukset tai etuja?</w:t>
      </w:r>
    </w:p>
    <w:p>
      <w:r>
        <w:rPr>
          <w:b/>
        </w:rPr>
        <w:t xml:space="preserve">Tulos</w:t>
      </w:r>
    </w:p>
    <w:p>
      <w:r>
        <w:t xml:space="preserve">Mitä harrastuksia tai kiinnostuksen kohteita sinulla on?</w:t>
      </w:r>
    </w:p>
    <w:p>
      <w:r>
        <w:rPr>
          <w:b/>
        </w:rPr>
        <w:t xml:space="preserve">Esimerkki 7.79</w:t>
      </w:r>
    </w:p>
    <w:p>
      <w:r>
        <w:t xml:space="preserve">Mikä kykyjenvälitysfirma on Ashley Tisdale on ?Miten tähti kalat kiertää?Kuinka monta tuntia jäljessä on Pohjois-Amerikka Englanti?Miksi julistus tehtiin ?</w:t>
      </w:r>
    </w:p>
    <w:p>
      <w:r>
        <w:rPr>
          <w:b/>
        </w:rPr>
        <w:t xml:space="preserve">Tulos</w:t>
      </w:r>
    </w:p>
    <w:p>
      <w:r>
        <w:t xml:space="preserve">Mikä kykyjenvälitystoimisto ashley tisdale on ?</w:t>
      </w:r>
    </w:p>
    <w:p>
      <w:r>
        <w:rPr>
          <w:b/>
        </w:rPr>
        <w:t xml:space="preserve">Esimerkki 7.80</w:t>
      </w:r>
    </w:p>
    <w:p>
      <w:r>
        <w:t xml:space="preserve">Mitkä ovat päävastuualueet pankkivirkailija ?Mikä haara hoitaa lautakuntien valittujen freeholders?Mikä on standardi asennuskorkeus kylpyhuoneen pyyhe telineeseen?Kuinka monta mailia on Minneapolis Texasista ?</w:t>
      </w:r>
    </w:p>
    <w:p>
      <w:r>
        <w:rPr>
          <w:b/>
        </w:rPr>
        <w:t xml:space="preserve">Tulos</w:t>
      </w:r>
    </w:p>
    <w:p>
      <w:r>
        <w:t xml:space="preserve">Minkä haarakonttorin, jota johtavat valittujen vapaaherrojen johtokunnat?</w:t>
      </w:r>
    </w:p>
    <w:p>
      <w:r>
        <w:rPr>
          <w:b/>
        </w:rPr>
        <w:t xml:space="preserve">Esimerkki 7.81</w:t>
      </w:r>
    </w:p>
    <w:p>
      <w:r>
        <w:t xml:space="preserve">Voitko kuolla paranoidiseen skitsofreniaan?Mihin aboriginaalit uskoivat?Miten voit verrata spermatogeneesiä ja oogeneesiä?Kuinka paljon veteraanit tekevät vuodessa?</w:t>
      </w:r>
    </w:p>
    <w:p>
      <w:r>
        <w:rPr>
          <w:b/>
        </w:rPr>
        <w:t xml:space="preserve">Tulos</w:t>
      </w:r>
    </w:p>
    <w:p>
      <w:r>
        <w:t xml:space="preserve">Miten voit verrata spermatogeneesiä ja oogeneesiä?</w:t>
      </w:r>
    </w:p>
    <w:p>
      <w:r>
        <w:rPr>
          <w:b/>
        </w:rPr>
        <w:t xml:space="preserve">Esimerkki 7.82</w:t>
      </w:r>
    </w:p>
    <w:p>
      <w:r>
        <w:t xml:space="preserve">Kuinka monta tuulivoimaloita on Wellingtonissa ?Voitko käyttää polttopuita kaasutakkaan?Miten vaihdat hihnan vuoden 1999 Ford Escort ZX2?Mikä on thedifference teologian evangilization ?</w:t>
      </w:r>
    </w:p>
    <w:p>
      <w:r>
        <w:rPr>
          <w:b/>
        </w:rPr>
        <w:t xml:space="preserve">Tulos</w:t>
      </w:r>
    </w:p>
    <w:p>
      <w:r>
        <w:t xml:space="preserve">Mitä eroa on teologialla ja evankelioinnilla?</w:t>
      </w:r>
    </w:p>
    <w:p>
      <w:r>
        <w:rPr>
          <w:b/>
        </w:rPr>
        <w:t xml:space="preserve">Esimerkki 7.83</w:t>
      </w:r>
    </w:p>
    <w:p>
      <w:r>
        <w:t xml:space="preserve">Kuinka paljon on jännitteensäädin?Kuinka paljon on viides pullo viinaa?Kuinka paljon on viides pullo viinaa?Kuinka paljon on viides pullo viinaa?Kuinka paljon on viides pullo viinaa?Kuinka paljon on viides pullo viinaa?Kuinka paljon on viides pullo viinaa?</w:t>
      </w:r>
    </w:p>
    <w:p>
      <w:r>
        <w:rPr>
          <w:b/>
        </w:rPr>
        <w:t xml:space="preserve">Tulos</w:t>
      </w:r>
    </w:p>
    <w:p>
      <w:r>
        <w:t xml:space="preserve">Paljonko maksaa viides pullo viinaa ?</w:t>
      </w:r>
    </w:p>
    <w:p>
      <w:r>
        <w:rPr>
          <w:b/>
        </w:rPr>
        <w:t xml:space="preserve">Esimerkki 7.84</w:t>
      </w:r>
    </w:p>
    <w:p>
      <w:r>
        <w:t xml:space="preserve">Mikä on supertietokone?Onko kiroilu sopivaa?Onko kodeiini oksikodonia?Mikä on ihmiskehon lyhin luu?</w:t>
      </w:r>
    </w:p>
    <w:p>
      <w:r>
        <w:rPr>
          <w:b/>
        </w:rPr>
        <w:t xml:space="preserve">Tulos</w:t>
      </w:r>
    </w:p>
    <w:p>
      <w:r>
        <w:t xml:space="preserve">Ihmiskehon lyhin luu ?</w:t>
      </w:r>
    </w:p>
    <w:p>
      <w:r>
        <w:rPr>
          <w:b/>
        </w:rPr>
        <w:t xml:space="preserve">Esimerkki 7.85</w:t>
      </w:r>
    </w:p>
    <w:p>
      <w:r>
        <w:t xml:space="preserve">Miten t rex sai nimensä ?Twilight juoni tärkeimmät tapahtumat ?Kuinka monta kerrosta iho on se ?Onko Oregon erillinen omaisuuden osavaltio ?</w:t>
      </w:r>
    </w:p>
    <w:p>
      <w:r>
        <w:rPr>
          <w:b/>
        </w:rPr>
        <w:t xml:space="preserve">Tulos</w:t>
      </w:r>
    </w:p>
    <w:p>
      <w:r>
        <w:t xml:space="preserve">Twilight juoni päätapahtumista ?</w:t>
      </w:r>
    </w:p>
    <w:p>
      <w:r>
        <w:rPr>
          <w:b/>
        </w:rPr>
        <w:t xml:space="preserve">Esimerkki 7.86</w:t>
      </w:r>
    </w:p>
    <w:p>
      <w:r>
        <w:t xml:space="preserve">Radious of the earths kiertoradalla ?Miten päästä eroon kirppuja talon koira ?Millainen tutkinto sinun täytyy olla moottoripyörä mekaanikko ?Mitkä ovat parannuskeinot vesirokko ?</w:t>
      </w:r>
    </w:p>
    <w:p>
      <w:r>
        <w:rPr>
          <w:b/>
        </w:rPr>
        <w:t xml:space="preserve">Tulos</w:t>
      </w:r>
    </w:p>
    <w:p>
      <w:r>
        <w:t xml:space="preserve">Maan kiertoradan säde ?</w:t>
      </w:r>
    </w:p>
    <w:p>
      <w:r>
        <w:rPr>
          <w:b/>
        </w:rPr>
        <w:t xml:space="preserve">Esimerkki 7.87</w:t>
      </w:r>
    </w:p>
    <w:p>
      <w:r>
        <w:t xml:space="preserve">Mistä löydät leveyspiirin sademetsän?Mikä on pertantage tai suhde väestön kärsivät kystinen fibroosi?Mitä ihmiset Guatemalassa puhuvat?2000 Kennedy puoli dollaria?</w:t>
      </w:r>
    </w:p>
    <w:p>
      <w:r>
        <w:rPr>
          <w:b/>
        </w:rPr>
        <w:t xml:space="preserve">Tulos</w:t>
      </w:r>
    </w:p>
    <w:p>
      <w:r>
        <w:t xml:space="preserve">2000 Kennedy puoli dollaria ?</w:t>
      </w:r>
    </w:p>
    <w:p>
      <w:r>
        <w:rPr>
          <w:b/>
        </w:rPr>
        <w:t xml:space="preserve">Esimerkki 7.88</w:t>
      </w:r>
    </w:p>
    <w:p>
      <w:r>
        <w:t xml:space="preserve">Mikä kaupunki Euroopassa näet korkein kohta?Mitkä ovat kaksi suurta jokia Washingtonissa?Mikä on rooli kohdun limakalvon?Mikä on nimi koiran Peter Pan ?</w:t>
      </w:r>
    </w:p>
    <w:p>
      <w:r>
        <w:rPr>
          <w:b/>
        </w:rPr>
        <w:t xml:space="preserve">Tulos</w:t>
      </w:r>
    </w:p>
    <w:p>
      <w:r>
        <w:t xml:space="preserve">Missä kaupungissa euroopassa on korkein kohta ?</w:t>
      </w:r>
    </w:p>
    <w:p>
      <w:r>
        <w:rPr>
          <w:b/>
        </w:rPr>
        <w:t xml:space="preserve">Esimerkki 7.89</w:t>
      </w:r>
    </w:p>
    <w:p>
      <w:r>
        <w:t xml:space="preserve">Mitä etuja teini-ikäisen raskauden ?Mikä on mielenkiintoista tietoa uraanista?Mitä kieliä puhutaan Costa Ricassa?Mikä on kirahvin ääni ?</w:t>
      </w:r>
    </w:p>
    <w:p>
      <w:r>
        <w:rPr>
          <w:b/>
        </w:rPr>
        <w:t xml:space="preserve">Tulos</w:t>
      </w:r>
    </w:p>
    <w:p>
      <w:r>
        <w:t xml:space="preserve">Mikä on kirahvin ääni?</w:t>
      </w:r>
    </w:p>
    <w:p>
      <w:r>
        <w:rPr>
          <w:b/>
        </w:rPr>
        <w:t xml:space="preserve">Esimerkki 7.90</w:t>
      </w:r>
    </w:p>
    <w:p>
      <w:r>
        <w:t xml:space="preserve">Mikä on verbi ällistyttävästi ?Mikä on 9 metriä on yhtä kuin cm?Mikä on rikkain counrty Etelä-Euroopassa?Miksi kalvopotentiaali on olemassa?</w:t>
      </w:r>
    </w:p>
    <w:p>
      <w:r>
        <w:rPr>
          <w:b/>
        </w:rPr>
        <w:t xml:space="preserve">Tulos</w:t>
      </w:r>
    </w:p>
    <w:p>
      <w:r>
        <w:t xml:space="preserve">Mikä on 9 metriä on yhtä kuin cm?</w:t>
      </w:r>
    </w:p>
    <w:p>
      <w:r>
        <w:rPr>
          <w:b/>
        </w:rPr>
        <w:t xml:space="preserve">Esimerkki 7.91</w:t>
      </w:r>
    </w:p>
    <w:p>
      <w:r>
        <w:t xml:space="preserve">Kuka keksi ensimmäisen käsikameran ja minä vuonna ?Miten vaihtaa 2003 Buick Rendezvous akku?Luettelo maista, jotka kasvattavat appelsiineja?Mitä kieliä Indonesiassa puhutaan?</w:t>
      </w:r>
    </w:p>
    <w:p>
      <w:r>
        <w:rPr>
          <w:b/>
        </w:rPr>
        <w:t xml:space="preserve">Tulos</w:t>
      </w:r>
    </w:p>
    <w:p>
      <w:r>
        <w:t xml:space="preserve">Luettelo maista, joissa viljellään appelsiineja ?</w:t>
      </w:r>
    </w:p>
    <w:p>
      <w:r>
        <w:rPr>
          <w:b/>
        </w:rPr>
        <w:t xml:space="preserve">Esimerkki 7.92</w:t>
      </w:r>
    </w:p>
    <w:p>
      <w:r>
        <w:t xml:space="preserve">Miksi Abe Licon oli kuuluisa?Miten lyyra kiinnitetään baritoniin?Milloin Venas löydettiin?Mistä kalsiumoksalaattikiteet koostuvat?</w:t>
      </w:r>
    </w:p>
    <w:p>
      <w:r>
        <w:rPr>
          <w:b/>
        </w:rPr>
        <w:t xml:space="preserve">Tulos</w:t>
      </w:r>
    </w:p>
    <w:p>
      <w:r>
        <w:t xml:space="preserve">Milloin Venas löydettiin?</w:t>
      </w:r>
    </w:p>
    <w:p>
      <w:r>
        <w:rPr>
          <w:b/>
        </w:rPr>
        <w:t xml:space="preserve">Esimerkki 7.93</w:t>
      </w:r>
    </w:p>
    <w:p>
      <w:r>
        <w:t xml:space="preserve">Mitä taitoja palomies tarvitsee ?Mikä on normaali bp numero ?Suurin urheilutapahtuma yleisö ?Miten vaihtaa generaattorin sulake sedona ?</w:t>
      </w:r>
    </w:p>
    <w:p>
      <w:r>
        <w:rPr>
          <w:b/>
        </w:rPr>
        <w:t xml:space="preserve">Tulos</w:t>
      </w:r>
    </w:p>
    <w:p>
      <w:r>
        <w:t xml:space="preserve">Suurin urheilutapahtuman yleisömäärä ?</w:t>
      </w:r>
    </w:p>
    <w:p>
      <w:r>
        <w:rPr>
          <w:b/>
        </w:rPr>
        <w:t xml:space="preserve">Esimerkki 7.94</w:t>
      </w:r>
    </w:p>
    <w:p>
      <w:r>
        <w:t xml:space="preserve">Mikä on Euroopan väkiluku ?Vetovoima tekijä shangahai ?Miten vaihtaa ajovalot 2004 chevy malibu ?Voiko linnunpoikaset syödä pehmeää viljaa ?</w:t>
      </w:r>
    </w:p>
    <w:p>
      <w:r>
        <w:rPr>
          <w:b/>
        </w:rPr>
        <w:t xml:space="preserve">Tulos</w:t>
      </w:r>
    </w:p>
    <w:p>
      <w:r>
        <w:t xml:space="preserve">Shangahain vetovoimatekijä ?</w:t>
      </w:r>
    </w:p>
    <w:p>
      <w:r>
        <w:rPr>
          <w:b/>
        </w:rPr>
        <w:t xml:space="preserve">Esimerkki 7.95</w:t>
      </w:r>
    </w:p>
    <w:p>
      <w:r>
        <w:t xml:space="preserve">Miten voit voittaa super scribblenauts 6-4 ?Mitä välinettä käytät tahdistaa pituus juoni ?Mikä on pienin tietokonevirus ?Termi tarkoittaa repeämä sydämen ?</w:t>
      </w:r>
    </w:p>
    <w:p>
      <w:r>
        <w:rPr>
          <w:b/>
        </w:rPr>
        <w:t xml:space="preserve">Tulos</w:t>
      </w:r>
    </w:p>
    <w:p>
      <w:r>
        <w:t xml:space="preserve">Termi, joka tarkoittaa sydämen repeämistä ?</w:t>
      </w:r>
    </w:p>
    <w:p>
      <w:r>
        <w:rPr>
          <w:b/>
        </w:rPr>
        <w:t xml:space="preserve">Esimerkki 7.96</w:t>
      </w:r>
    </w:p>
    <w:p>
      <w:r>
        <w:t xml:space="preserve">Kuinka monta jalkaa on simpukka on?Mikä on sanat suurin saaristo?Miksi Juan Cabrillo oli niin erityinen?Kuinka paljon rahaa tekee lääkäri tekee vuodessa?</w:t>
      </w:r>
    </w:p>
    <w:p>
      <w:r>
        <w:rPr>
          <w:b/>
        </w:rPr>
        <w:t xml:space="preserve">Tulos</w:t>
      </w:r>
    </w:p>
    <w:p>
      <w:r>
        <w:t xml:space="preserve">Mikä on sanojen suurin saaristo ?</w:t>
      </w:r>
    </w:p>
    <w:p>
      <w:r>
        <w:rPr>
          <w:b/>
        </w:rPr>
        <w:t xml:space="preserve">Esimerkki 7.97</w:t>
      </w:r>
    </w:p>
    <w:p>
      <w:r>
        <w:t xml:space="preserve">Milloin protistit ilmestyi ensimmäisen kerran ?Mikä on Dominican postinumero?Milloin Chesapeake Bay Bridge rakennettiin?Terrorismi - rooli opiskelijoiden ?</w:t>
      </w:r>
    </w:p>
    <w:p>
      <w:r>
        <w:rPr>
          <w:b/>
        </w:rPr>
        <w:t xml:space="preserve">Tulos</w:t>
      </w:r>
    </w:p>
    <w:p>
      <w:r>
        <w:t xml:space="preserve">Terrorismi - opiskelijoiden rooli ?</w:t>
      </w:r>
    </w:p>
    <w:p>
      <w:r>
        <w:rPr>
          <w:b/>
        </w:rPr>
        <w:t xml:space="preserve">Esimerkki 7.98</w:t>
      </w:r>
    </w:p>
    <w:p>
      <w:r>
        <w:t xml:space="preserve">Minkälaista koulua veteranarion tarvitsee?Onko lemmenjuoma olemassa?Mitkä ovat tärkeitä faktoja Paraguaysta?Mikä on Horuksen symboli?</w:t>
      </w:r>
    </w:p>
    <w:p>
      <w:r>
        <w:rPr>
          <w:b/>
        </w:rPr>
        <w:t xml:space="preserve">Tulos</w:t>
      </w:r>
    </w:p>
    <w:p>
      <w:r>
        <w:t xml:space="preserve">Minkälaista koulua veteraanarion tarvitsee ?</w:t>
      </w:r>
    </w:p>
    <w:p>
      <w:r>
        <w:rPr>
          <w:b/>
        </w:rPr>
        <w:t xml:space="preserve">Esimerkki 7.99</w:t>
      </w:r>
    </w:p>
    <w:p>
      <w:r>
        <w:t xml:space="preserve">Missä on takana polttoainepumppu 99 Honda coupe ?Mistä löydät selän pedis pulssi?Totta vai tarua uros kilpikonnat voivat munia?Mikä on arvo Robert Burns kaksi punnan kolikko ?</w:t>
      </w:r>
    </w:p>
    <w:p>
      <w:r>
        <w:rPr>
          <w:b/>
        </w:rPr>
        <w:t xml:space="preserve">Tulos</w:t>
      </w:r>
    </w:p>
    <w:p>
      <w:r>
        <w:t xml:space="preserve">Totta vai tarua uroskilpikonnat voivat munia ?</w:t>
      </w:r>
    </w:p>
    <w:p>
      <w:r>
        <w:rPr>
          <w:b/>
        </w:rPr>
        <w:t xml:space="preserve">Esimerkki 7.100</w:t>
      </w:r>
    </w:p>
    <w:p>
      <w:r>
        <w:t xml:space="preserve">Kuinka monta kaloria pieni tavallinen kanasalaatti ?Voiko ydinfuusio voidaan valvoa laboratoriossa?Voiko sinulla olla kartta Rhode Island luonnonvarojen?Mikä on suosituin jalkapallo pc-peli?</w:t>
      </w:r>
    </w:p>
    <w:p>
      <w:r>
        <w:rPr>
          <w:b/>
        </w:rPr>
        <w:t xml:space="preserve">Tulos</w:t>
      </w:r>
    </w:p>
    <w:p>
      <w:r>
        <w:t xml:space="preserve">Voisitteko saada kartan Rhode Islandin luonnonvaroista?</w:t>
      </w:r>
    </w:p>
    <w:p>
      <w:r>
        <w:rPr>
          <w:b/>
        </w:rPr>
        <w:t xml:space="preserve">Esimerkki 7.101</w:t>
      </w:r>
    </w:p>
    <w:p>
      <w:r>
        <w:t xml:space="preserve">Mitkä ovat 6 eri ryhmää, joihin elävät olennot voidaan luokitella?Mitoosin toiminnot ja lopputulokset?Millaisessa talossa J. K. Rowling asui?Mikä on 95,5 wifc?</w:t>
      </w:r>
    </w:p>
    <w:p>
      <w:r>
        <w:rPr>
          <w:b/>
        </w:rPr>
        <w:t xml:space="preserve">Tulos</w:t>
      </w:r>
    </w:p>
    <w:p>
      <w:r>
        <w:t xml:space="preserve">Mitoosin tehtävät ja lopputulokset ?</w:t>
      </w:r>
    </w:p>
    <w:p>
      <w:r>
        <w:rPr>
          <w:b/>
        </w:rPr>
        <w:t xml:space="preserve">Esimerkki 7.102</w:t>
      </w:r>
    </w:p>
    <w:p>
      <w:r>
        <w:t xml:space="preserve">Mikä on diatsepaami?Mikä on tärkein tehtävä oikeuslaitoksen?Mitkä ovat kaksi osaa jokaisen sähköpostiosoitteen?Miten varhainen settlerse tänne ?</w:t>
      </w:r>
    </w:p>
    <w:p>
      <w:r>
        <w:rPr>
          <w:b/>
        </w:rPr>
        <w:t xml:space="preserve">Tulos</w:t>
      </w:r>
    </w:p>
    <w:p>
      <w:r>
        <w:t xml:space="preserve">Miten varhaissiirtolaiset tulivat tänne?</w:t>
      </w:r>
    </w:p>
    <w:p>
      <w:r>
        <w:rPr>
          <w:b/>
        </w:rPr>
        <w:t xml:space="preserve">Esimerkki 7.103</w:t>
      </w:r>
    </w:p>
    <w:p>
      <w:r>
        <w:t xml:space="preserve">Mikä on rooli diabeetikon sairaanhoitaja?Miten pisteet peuran pää?Kuinka monet ihmiset uskovat kristinuskoon?Kuinka paljon se maksaa päästä Micigan State University ?</w:t>
      </w:r>
    </w:p>
    <w:p>
      <w:r>
        <w:rPr>
          <w:b/>
        </w:rPr>
        <w:t xml:space="preserve">Tulos</w:t>
      </w:r>
    </w:p>
    <w:p>
      <w:r>
        <w:t xml:space="preserve">Kuinka paljon maksaa päästä Miciganin valtionyliopistoon?</w:t>
      </w:r>
    </w:p>
    <w:p>
      <w:r>
        <w:rPr>
          <w:b/>
        </w:rPr>
        <w:t xml:space="preserve">Esimerkki 7.104</w:t>
      </w:r>
    </w:p>
    <w:p>
      <w:r>
        <w:t xml:space="preserve">Kuinka monta hiilihydraatteja on patruunassa?Mikä termi kuvaa lasersäteen tuottamaa 3d-kuvaa?Mikä on rohyphol?Mitä Jacques Cartier löysi ja väitti ?</w:t>
      </w:r>
    </w:p>
    <w:p>
      <w:r>
        <w:rPr>
          <w:b/>
        </w:rPr>
        <w:t xml:space="preserve">Tulos</w:t>
      </w:r>
    </w:p>
    <w:p>
      <w:r>
        <w:t xml:space="preserve">Mikä termi kuvaa lasersäteen tuottamaa 3d-kuvaa?</w:t>
      </w:r>
    </w:p>
    <w:p>
      <w:r>
        <w:rPr>
          <w:b/>
        </w:rPr>
        <w:t xml:space="preserve">Esimerkki 7.105</w:t>
      </w:r>
    </w:p>
    <w:p>
      <w:r>
        <w:t xml:space="preserve">Kuinka monta kupillista 24 unssia maapähkinävoita ?Mikä on todellinen ja täydellinen nimi Obaman presidendin?Mikä on Dunkan 's sukunimi yhteensä draama saari?Mikä on Virginian siirtomaa pääkaupunki ?</w:t>
      </w:r>
    </w:p>
    <w:p>
      <w:r>
        <w:rPr>
          <w:b/>
        </w:rPr>
        <w:t xml:space="preserve">Tulos</w:t>
      </w:r>
    </w:p>
    <w:p>
      <w:r>
        <w:t xml:space="preserve">Mikä on obaman presidentin oikea ja täydellinen nimi ?</w:t>
      </w:r>
    </w:p>
    <w:p>
      <w:r>
        <w:rPr>
          <w:b/>
        </w:rPr>
        <w:t xml:space="preserve">Esimerkki 7.106</w:t>
      </w:r>
    </w:p>
    <w:p>
      <w:r>
        <w:t xml:space="preserve">Missä kuussa kevätkausi tulevat Indya ?Mikä luo spektriviivat ?Kuinka monta kammiota on sammakkoeläinten sydän on ?Mitkä olivat 4 suurta taistelua Euroopan teatterin ?</w:t>
      </w:r>
    </w:p>
    <w:p>
      <w:r>
        <w:rPr>
          <w:b/>
        </w:rPr>
        <w:t xml:space="preserve">Tulos</w:t>
      </w:r>
    </w:p>
    <w:p>
      <w:r>
        <w:t xml:space="preserve">Missä kuussa kevätkausi tulee Indyassa ?</w:t>
      </w:r>
    </w:p>
    <w:p>
      <w:r>
        <w:rPr>
          <w:b/>
        </w:rPr>
        <w:t xml:space="preserve">Esimerkki 7.107</w:t>
      </w:r>
    </w:p>
    <w:p>
      <w:r>
        <w:t xml:space="preserve">Missä imeytyminen tapahtuu elimistössä?Mikä liike on adduktio?Miksi alkoholi hidastaa refleksejä?Miten mustan surman uhreja hoidettiin?</w:t>
      </w:r>
    </w:p>
    <w:p>
      <w:r>
        <w:rPr>
          <w:b/>
        </w:rPr>
        <w:t xml:space="preserve">Tulos</w:t>
      </w:r>
    </w:p>
    <w:p>
      <w:r>
        <w:t xml:space="preserve">Mikä liike on adduktio ?</w:t>
      </w:r>
    </w:p>
    <w:p>
      <w:r>
        <w:rPr>
          <w:b/>
        </w:rPr>
        <w:t xml:space="preserve">Esimerkki 7.108</w:t>
      </w:r>
    </w:p>
    <w:p>
      <w:r>
        <w:t xml:space="preserve">Kuka keksi ensimmäisen geometrisen kompassi ?Mikä on nimi govener Uuden Etelä-Walesin joka lähetti tutkimusmatkailija John Oxley pohjoiseen löytää mahdollisia rangaistus asutuksen sivustoja?Mikä on työympäristö kuin geologi?Kuinka paljon mammografia maksaa Filippiineillä ?</w:t>
      </w:r>
    </w:p>
    <w:p>
      <w:r>
        <w:rPr>
          <w:b/>
        </w:rPr>
        <w:t xml:space="preserve">Tulos</w:t>
      </w:r>
    </w:p>
    <w:p>
      <w:r>
        <w:t xml:space="preserve">Mikä on sen Uuden Etelä-Walesin hallituksen jäsenen nimi, joka lähetti tutkimusmatkailija John Oxleyn pohjoiseen etsimään mahdollisia rangaistusasutuksen paikkoja?</w:t>
      </w:r>
    </w:p>
    <w:p>
      <w:r>
        <w:rPr>
          <w:b/>
        </w:rPr>
        <w:t xml:space="preserve">Esimerkki 7.109</w:t>
      </w:r>
    </w:p>
    <w:p>
      <w:r>
        <w:t xml:space="preserve">Kuinka monta unssia on neljännes tynnyri olutta?Miten matematiikkaa käytetään Mechnical Engineering?Mitkä ovat elämää tukevia komponentteja ekosysteemin?World War 1 johtaja Italian ?</w:t>
      </w:r>
    </w:p>
    <w:p>
      <w:r>
        <w:rPr>
          <w:b/>
        </w:rPr>
        <w:t xml:space="preserve">Tulos</w:t>
      </w:r>
    </w:p>
    <w:p>
      <w:r>
        <w:t xml:space="preserve">Ensimmäisen maailmansodan Italian johtaja ?</w:t>
      </w:r>
    </w:p>
    <w:p>
      <w:r>
        <w:rPr>
          <w:b/>
        </w:rPr>
        <w:t xml:space="preserve">Esimerkki 7.110</w:t>
      </w:r>
    </w:p>
    <w:p>
      <w:r>
        <w:t xml:space="preserve">Kuinka paljon on Mike Skinner nettoarvo ?Miten muuttaa 2000 Alero pyörän laakeri?3 unssia vastaa kuinka monta kupillista?Mikä luokka on meritähti ?</w:t>
      </w:r>
    </w:p>
    <w:p>
      <w:r>
        <w:rPr>
          <w:b/>
        </w:rPr>
        <w:t xml:space="preserve">Tulos</w:t>
      </w:r>
    </w:p>
    <w:p>
      <w:r>
        <w:t xml:space="preserve">3 unssia vastaa kuinka monta kuppia ?</w:t>
      </w:r>
    </w:p>
    <w:p>
      <w:r>
        <w:rPr>
          <w:b/>
        </w:rPr>
        <w:t xml:space="preserve">Esimerkki 7.111</w:t>
      </w:r>
    </w:p>
    <w:p>
      <w:r>
        <w:t xml:space="preserve">Miksi on teidän montero sport Mitsubishi olet kampi mutta ei käynnisty on kuin ei ole kampi?Milloin oli lacrosse invinted?Kuinka paljon ovat painimania liput yleensä?Mikä oli nimi Charles Lindbergh 's kone, joka vei hänet Roosevelt Field Pariisiin Ranskaan?</w:t>
      </w:r>
    </w:p>
    <w:p>
      <w:r>
        <w:rPr>
          <w:b/>
        </w:rPr>
        <w:t xml:space="preserve">Tulos</w:t>
      </w:r>
    </w:p>
    <w:p>
      <w:r>
        <w:t xml:space="preserve">Miksi montero sport mitsubishi olet kampi mutta ei käynnisty on kuin ei ole käynnistys?</w:t>
      </w:r>
    </w:p>
    <w:p>
      <w:r>
        <w:rPr>
          <w:b/>
        </w:rPr>
        <w:t xml:space="preserve">Esimerkki 7.112</w:t>
      </w:r>
    </w:p>
    <w:p>
      <w:r>
        <w:t xml:space="preserve">Sanat, joiden lopussa on - ologia ?Onko Laura Secordilla lapsia?Kuka löysi petroliumkaasun?Mikä on barry bonds topps rookie-kortin 20 arvo?</w:t>
      </w:r>
    </w:p>
    <w:p>
      <w:r>
        <w:rPr>
          <w:b/>
        </w:rPr>
        <w:t xml:space="preserve">Tulos</w:t>
      </w:r>
    </w:p>
    <w:p>
      <w:r>
        <w:t xml:space="preserve">Sanat, joiden lopussa on - ology ?</w:t>
      </w:r>
    </w:p>
    <w:p>
      <w:r>
        <w:rPr>
          <w:b/>
        </w:rPr>
        <w:t xml:space="preserve">Esimerkki 7.113</w:t>
      </w:r>
    </w:p>
    <w:p>
      <w:r>
        <w:t xml:space="preserve">Miksi pääsiäistä vietetään sunnuntaina?Kuinka monta kynsisalongit ovat Yhdysvalloissa?</w:t>
      </w:r>
    </w:p>
    <w:p>
      <w:r>
        <w:rPr>
          <w:b/>
        </w:rPr>
        <w:t xml:space="preserve">Tulos</w:t>
      </w:r>
    </w:p>
    <w:p>
      <w:r>
        <w:t xml:space="preserve">Mikä on naispuolisen velhon nimi ?</w:t>
      </w:r>
    </w:p>
    <w:p>
      <w:r>
        <w:rPr>
          <w:b/>
        </w:rPr>
        <w:t xml:space="preserve">Esimerkki 7.114</w:t>
      </w:r>
    </w:p>
    <w:p>
      <w:r>
        <w:t xml:space="preserve">Kuinka monta elektronia on calcuim on ?Mitkä ovat linnut alkaa kirjaimella b?Mikä on ajomatka Darwin ja Cairns?Miksi shi huangdi niin voimakas ?</w:t>
      </w:r>
    </w:p>
    <w:p>
      <w:r>
        <w:rPr>
          <w:b/>
        </w:rPr>
        <w:t xml:space="preserve">Tulos</w:t>
      </w:r>
    </w:p>
    <w:p>
      <w:r>
        <w:t xml:space="preserve">Mitkä ovat b-kirjaimella alkavat linnut?</w:t>
      </w:r>
    </w:p>
    <w:p>
      <w:r>
        <w:rPr>
          <w:b/>
        </w:rPr>
        <w:t xml:space="preserve">Esimerkki 7.115</w:t>
      </w:r>
    </w:p>
    <w:p>
      <w:r>
        <w:t xml:space="preserve">Mistä keltit ovat kotoisin?Missä vaiheessa tehdään 5 punnan seteli?Minä vuonna US Open -tennisturnaus alkoi?Minne Shayne Ward on kadonnut?</w:t>
      </w:r>
    </w:p>
    <w:p>
      <w:r>
        <w:rPr>
          <w:b/>
        </w:rPr>
        <w:t xml:space="preserve">Tulos</w:t>
      </w:r>
    </w:p>
    <w:p>
      <w:r>
        <w:t xml:space="preserve">Mistä keltit tulivat?</w:t>
      </w:r>
    </w:p>
    <w:p>
      <w:r>
        <w:rPr>
          <w:b/>
        </w:rPr>
        <w:t xml:space="preserve">Esimerkki 7.116</w:t>
      </w:r>
    </w:p>
    <w:p>
      <w:r>
        <w:t xml:space="preserve">Miten Sacajawea tuli kuuluisaksi?1984 2 punnan kolikko?Onko Samuel De Champlain naimisissa?Miten voit tehdä bakugan pallo ?</w:t>
      </w:r>
    </w:p>
    <w:p>
      <w:r>
        <w:rPr>
          <w:b/>
        </w:rPr>
        <w:t xml:space="preserve">Tulos</w:t>
      </w:r>
    </w:p>
    <w:p>
      <w:r>
        <w:t xml:space="preserve">Vuoden 1984 2 punnan kolikko ?</w:t>
      </w:r>
    </w:p>
    <w:p>
      <w:r>
        <w:rPr>
          <w:b/>
        </w:rPr>
        <w:t xml:space="preserve">Esimerkki 7.117</w:t>
      </w:r>
    </w:p>
    <w:p>
      <w:r>
        <w:t xml:space="preserve">Miten homomiehet löytävät muita homomiehiä ?Kuinka monta pistoketta talossa on?Pohjois-Atlantin sopimusjärjestö, joka loi Naton, allekirjoitettiin vuonna ?Mitä käärmeet syövät ilman torahampaita ?</w:t>
      </w:r>
    </w:p>
    <w:p>
      <w:r>
        <w:rPr>
          <w:b/>
        </w:rPr>
        <w:t xml:space="preserve">Tulos</w:t>
      </w:r>
    </w:p>
    <w:p>
      <w:r>
        <w:t xml:space="preserve">Naton perustanut Pohjois-Atlantin sopimusjärjestö allekirjoitettiin vuonna ?</w:t>
      </w:r>
    </w:p>
    <w:p>
      <w:r>
        <w:rPr>
          <w:b/>
        </w:rPr>
        <w:t xml:space="preserve">Esimerkki 7.118</w:t>
      </w:r>
    </w:p>
    <w:p>
      <w:r>
        <w:t xml:space="preserve">Missä on kierroslukumittari johto Olds Cutlass ?Miten voit korvata ajovalot 2002 Focus Wagon ?Millainen ohjelmisto on kustantaja?Mitä 2 tuotteita glykolyysin voidaan kuljettaa mitokondrioihin jatkokäsittelyä varten ?</w:t>
      </w:r>
    </w:p>
    <w:p>
      <w:r>
        <w:rPr>
          <w:b/>
        </w:rPr>
        <w:t xml:space="preserve">Tulos</w:t>
      </w:r>
    </w:p>
    <w:p>
      <w:r>
        <w:t xml:space="preserve">Missä on kierroslukumittarin johto olds cutlass ?</w:t>
      </w:r>
    </w:p>
    <w:p>
      <w:r>
        <w:rPr>
          <w:b/>
        </w:rPr>
        <w:t xml:space="preserve">Esimerkki 7.119</w:t>
      </w:r>
    </w:p>
    <w:p>
      <w:r>
        <w:t xml:space="preserve">Mikä on karvainen kämmenet oire ?Ovatko atomit proteiineissa polaarinen ?Mikä on termi normaali näöntarkkuus ?Viisi oksat taloustieteen ?</w:t>
      </w:r>
    </w:p>
    <w:p>
      <w:r>
        <w:rPr>
          <w:b/>
        </w:rPr>
        <w:t xml:space="preserve">Tulos</w:t>
      </w:r>
    </w:p>
    <w:p>
      <w:r>
        <w:t xml:space="preserve">Taloustieteen viisi haaraa ?</w:t>
      </w:r>
    </w:p>
    <w:p>
      <w:r>
        <w:rPr>
          <w:b/>
        </w:rPr>
        <w:t xml:space="preserve">Esimerkki 7.120</w:t>
      </w:r>
    </w:p>
    <w:p>
      <w:r>
        <w:t xml:space="preserve">Mikä yritys tai henkilö on vastuussa Windows-käyttöjärjestelmän kehittämisestä?Mitä yhteistä on haihtumisella ja tiivistymisellä?Missä maissa hindulaisuus esiintyy?Talouspäällikön yleinen rooli?</w:t>
      </w:r>
    </w:p>
    <w:p>
      <w:r>
        <w:rPr>
          <w:b/>
        </w:rPr>
        <w:t xml:space="preserve">Tulos</w:t>
      </w:r>
    </w:p>
    <w:p>
      <w:r>
        <w:t xml:space="preserve">Talouspäällikön yleinen rooli ?</w:t>
      </w:r>
    </w:p>
    <w:p>
      <w:r>
        <w:rPr>
          <w:b/>
        </w:rPr>
        <w:t xml:space="preserve">Esimerkki 7.121</w:t>
      </w:r>
    </w:p>
    <w:p>
      <w:r>
        <w:t xml:space="preserve">Ovatko jyrsijät uhanalaisia?Mikä on musiikin hiljaisuusjakso?Mikä on monenkeskinen linkki?Ihon uloin kerros?Mikä on monenkeskinen linkki?</w:t>
      </w:r>
    </w:p>
    <w:p>
      <w:r>
        <w:rPr>
          <w:b/>
        </w:rPr>
        <w:t xml:space="preserve">Tulos</w:t>
      </w:r>
    </w:p>
    <w:p>
      <w:r>
        <w:t xml:space="preserve">Ihon pintakerros ?</w:t>
      </w:r>
    </w:p>
    <w:p>
      <w:r>
        <w:rPr>
          <w:b/>
        </w:rPr>
        <w:t xml:space="preserve">Esimerkki 7.122</w:t>
      </w:r>
    </w:p>
    <w:p>
      <w:r>
        <w:t xml:space="preserve">Korkeus jääkarhun ?Mikä on tieteellinen nimi häntäluu ?Mitkä ovat esimerkkejä perheen riimit?Mikä on väestö St Louis ?</w:t>
      </w:r>
    </w:p>
    <w:p>
      <w:r>
        <w:rPr>
          <w:b/>
        </w:rPr>
        <w:t xml:space="preserve">Tulos</w:t>
      </w:r>
    </w:p>
    <w:p>
      <w:r>
        <w:t xml:space="preserve">Jääkarhun korkeus ?</w:t>
      </w:r>
    </w:p>
    <w:p>
      <w:r>
        <w:rPr>
          <w:b/>
        </w:rPr>
        <w:t xml:space="preserve">Esimerkki 7.123</w:t>
      </w:r>
    </w:p>
    <w:p>
      <w:r>
        <w:t xml:space="preserve">Mitkä ovat 5 tärkeintä maanmuodostuksen alueet Kanadassa ?Kuka löysi taiteen?Mitkä ovat tärkeimmät tehtävät pankkivirkailija?Kuinka monta merkitsevää numeroa löytyy 0,0617 ?</w:t>
      </w:r>
    </w:p>
    <w:p>
      <w:r>
        <w:rPr>
          <w:b/>
        </w:rPr>
        <w:t xml:space="preserve">Tulos</w:t>
      </w:r>
    </w:p>
    <w:p>
      <w:r>
        <w:t xml:space="preserve">Kuka löysi taiteen ensimmäisenä?</w:t>
      </w:r>
    </w:p>
    <w:p>
      <w:r>
        <w:rPr>
          <w:b/>
        </w:rPr>
        <w:t xml:space="preserve">Esimerkki 7.124</w:t>
      </w:r>
    </w:p>
    <w:p>
      <w:r>
        <w:t xml:space="preserve">Voiko apina pelata koripalloa ?Miten käytät keltainen laajennetun vapautumisen xanax x?Mikä on hinta alkuperäisen Roger Staubach jalkapallokortti?Mikä on vahvin eläin viidakossa ?</w:t>
      </w:r>
    </w:p>
    <w:p>
      <w:r>
        <w:rPr>
          <w:b/>
        </w:rPr>
        <w:t xml:space="preserve">Tulos</w:t>
      </w:r>
    </w:p>
    <w:p>
      <w:r>
        <w:t xml:space="preserve">Mikä on viidakon vahvin eläin ?</w:t>
      </w:r>
    </w:p>
    <w:p>
      <w:r>
        <w:rPr>
          <w:b/>
        </w:rPr>
        <w:t xml:space="preserve">Esimerkki 7.125</w:t>
      </w:r>
    </w:p>
    <w:p>
      <w:r>
        <w:t xml:space="preserve">Onko sounder kuolee sounder?Lisence ultraääni sonograph Yhdysvalloissa?Mikä on koko seisomapaikka kaareva sohva?Mikä on neljännes sotilaiden perustuslain ?</w:t>
      </w:r>
    </w:p>
    <w:p>
      <w:r>
        <w:rPr>
          <w:b/>
        </w:rPr>
        <w:t xml:space="preserve">Tulos</w:t>
      </w:r>
    </w:p>
    <w:p>
      <w:r>
        <w:t xml:space="preserve">Lisence ultraääni sonograph in US ?</w:t>
      </w:r>
    </w:p>
    <w:p>
      <w:r>
        <w:rPr>
          <w:b/>
        </w:rPr>
        <w:t xml:space="preserve">Esimerkki 7.126</w:t>
      </w:r>
    </w:p>
    <w:p>
      <w:r>
        <w:t xml:space="preserve">Kuinka paljon se on se moshi jäsenyys ?Mistä saada tm koetin ?Suurin tuottaja omena ?Mikä on ainesosien etiketti sooda ?</w:t>
      </w:r>
    </w:p>
    <w:p>
      <w:r>
        <w:rPr>
          <w:b/>
        </w:rPr>
        <w:t xml:space="preserve">Tulos</w:t>
      </w:r>
    </w:p>
    <w:p>
      <w:r>
        <w:t xml:space="preserve">Suurin omenan tuottaja ?</w:t>
      </w:r>
    </w:p>
    <w:p>
      <w:r>
        <w:rPr>
          <w:b/>
        </w:rPr>
        <w:t xml:space="preserve">Esimerkki 7.127</w:t>
      </w:r>
    </w:p>
    <w:p>
      <w:r>
        <w:t xml:space="preserve">Mikä on arvo 1884 Carson City Morgan hopea dollari ?Missä Schwarzenegger syntyi?Missä on sulake lamppu shifterin 1996 Honda accord?Mitkä ovat erot lintujen ja nisäkkäiden ?</w:t>
      </w:r>
    </w:p>
    <w:p>
      <w:r>
        <w:rPr>
          <w:b/>
        </w:rPr>
        <w:t xml:space="preserve">Tulos</w:t>
      </w:r>
    </w:p>
    <w:p>
      <w:r>
        <w:t xml:space="preserve">Missä on vuoden 1996 honda accordin shifterin sulakepolttimo?</w:t>
      </w:r>
    </w:p>
    <w:p>
      <w:r>
        <w:rPr>
          <w:b/>
        </w:rPr>
        <w:t xml:space="preserve">Esimerkki 7.128</w:t>
      </w:r>
    </w:p>
    <w:p>
      <w:r>
        <w:t xml:space="preserve">Mikä on tarkoitus kromosomi?Onko olemassa mitään hauskaa ja ilmaisia sivustoja tweens?Mikä on resepti kurpitsa leipää?Kuinka paljon 127 tuntia päivinä?</w:t>
      </w:r>
    </w:p>
    <w:p>
      <w:r>
        <w:rPr>
          <w:b/>
        </w:rPr>
        <w:t xml:space="preserve">Tulos</w:t>
      </w:r>
    </w:p>
    <w:p>
      <w:r>
        <w:t xml:space="preserve">Kuinka paljon 127 tuntia päivinä ?</w:t>
      </w:r>
    </w:p>
    <w:p>
      <w:r>
        <w:rPr>
          <w:b/>
        </w:rPr>
        <w:t xml:space="preserve">Esimerkki 7.129</w:t>
      </w:r>
    </w:p>
    <w:p>
      <w:r>
        <w:t xml:space="preserve">Kuka käytti ensimmäisenä sanaa biologinen monimuotoisuus?Onko Walesissa enemmän lampaita kuin Englannissa?Minkä siirtokunnan lordi Berkeley löysi?Kuinka suuri on nanoteknologia?</w:t>
      </w:r>
    </w:p>
    <w:p>
      <w:r>
        <w:rPr>
          <w:b/>
        </w:rPr>
        <w:t xml:space="preserve">Tulos</w:t>
      </w:r>
    </w:p>
    <w:p>
      <w:r>
        <w:t xml:space="preserve">Kuinka suuri on nanoteknologia?</w:t>
      </w:r>
    </w:p>
    <w:p>
      <w:r>
        <w:rPr>
          <w:b/>
        </w:rPr>
        <w:t xml:space="preserve">Esimerkki 7.130</w:t>
      </w:r>
    </w:p>
    <w:p>
      <w:r>
        <w:t xml:space="preserve">Mikä on resepti merenranta sarongin?Kuinka monta kromosomia ei miespuolinen lapsi saa äidiltään?Öljykapasiteetti pickup?Miten löydät kulman avulla tangentin ?</w:t>
      </w:r>
    </w:p>
    <w:p>
      <w:r>
        <w:rPr>
          <w:b/>
        </w:rPr>
        <w:t xml:space="preserve">Tulos</w:t>
      </w:r>
    </w:p>
    <w:p>
      <w:r>
        <w:t xml:space="preserve">Öljytilavuuden nouto ?</w:t>
      </w:r>
    </w:p>
    <w:p>
      <w:r>
        <w:rPr>
          <w:b/>
        </w:rPr>
        <w:t xml:space="preserve">Esimerkki 7.131</w:t>
      </w:r>
    </w:p>
    <w:p>
      <w:r>
        <w:t xml:space="preserve">Yksiköt olutta yhdessä tuopillinen ?Alkuperä hiihto?Mikä myrsky maailmassa on suurin nopeus?Mitkä olivat vaikutukset konfutselaisuuden muinaisessa Kiinassa?</w:t>
      </w:r>
    </w:p>
    <w:p>
      <w:r>
        <w:rPr>
          <w:b/>
        </w:rPr>
        <w:t xml:space="preserve">Tulos</w:t>
      </w:r>
    </w:p>
    <w:p>
      <w:r>
        <w:t xml:space="preserve">Hiihtämisen alkuperä ?</w:t>
      </w:r>
    </w:p>
    <w:p>
      <w:r>
        <w:rPr>
          <w:b/>
        </w:rPr>
        <w:t xml:space="preserve">Esimerkki 7.132</w:t>
      </w:r>
    </w:p>
    <w:p>
      <w:r>
        <w:t xml:space="preserve">3 jaottelut biologian ja määritellä ?Mitkä ovat mielenkiintoisia faktoja konfutselaisuus ?Kuinka paljon ammatillinen pianisti ansaitsee yhdellä keikalla ?Mikä on vallitseva uskonto Skandinaviassa ?</w:t>
      </w:r>
    </w:p>
    <w:p>
      <w:r>
        <w:rPr>
          <w:b/>
        </w:rPr>
        <w:t xml:space="preserve">Tulos</w:t>
      </w:r>
    </w:p>
    <w:p>
      <w:r>
        <w:t xml:space="preserve">3 biologian osa-aluetta ja määrittele ?</w:t>
      </w:r>
    </w:p>
    <w:p>
      <w:r>
        <w:rPr>
          <w:b/>
        </w:rPr>
        <w:t xml:space="preserve">Esimerkki 7.133</w:t>
      </w:r>
    </w:p>
    <w:p>
      <w:r>
        <w:t xml:space="preserve">Mitä tapahtuu hamletissa?Kuinka monta kaloria 1 keskikokoinen pannukakku on?Mitä egyptiläiset juhlivat, kun Niilin joki tulvii?Onko kulhollinen muroja heterogeeninen seos?</w:t>
      </w:r>
    </w:p>
    <w:p>
      <w:r>
        <w:rPr>
          <w:b/>
        </w:rPr>
        <w:t xml:space="preserve">Tulos</w:t>
      </w:r>
    </w:p>
    <w:p>
      <w:r>
        <w:t xml:space="preserve">Mitä egyptiläiset juhlivat, kun Niilin joki tulvii?</w:t>
      </w:r>
    </w:p>
    <w:p>
      <w:r>
        <w:rPr>
          <w:b/>
        </w:rPr>
        <w:t xml:space="preserve">Esimerkki 7.134</w:t>
      </w:r>
    </w:p>
    <w:p>
      <w:r>
        <w:t xml:space="preserve">Miten voit lisätä vaihteiston nesteen 1995 talon 5 nopeus ?Miten eläimet sopeutua uuteen biome ?Kuuluisia paikkoja Skotlannissa ?Mikä aiheuttaa hapon dissosioitua ?</w:t>
      </w:r>
    </w:p>
    <w:p>
      <w:r>
        <w:rPr>
          <w:b/>
        </w:rPr>
        <w:t xml:space="preserve">Tulos</w:t>
      </w:r>
    </w:p>
    <w:p>
      <w:r>
        <w:t xml:space="preserve">Kuuluisia kohteita Skotlannissa ?</w:t>
      </w:r>
    </w:p>
    <w:p>
      <w:r>
        <w:rPr>
          <w:b/>
        </w:rPr>
        <w:t xml:space="preserve">Esimerkki 7.135</w:t>
      </w:r>
    </w:p>
    <w:p>
      <w:r>
        <w:t xml:space="preserve">Mikä on yksi tärkeimmistä tehtävistä paksusuolen ?Mitkä ovat esimerkkejä neutraaleja tavaroita ?Tavoitteet hoitotyön reseach ?Miten poistaa kojelauta paneeli 1999 Cadillac Catera ?</w:t>
      </w:r>
    </w:p>
    <w:p>
      <w:r>
        <w:rPr>
          <w:b/>
        </w:rPr>
        <w:t xml:space="preserve">Tulos</w:t>
      </w:r>
    </w:p>
    <w:p>
      <w:r>
        <w:t xml:space="preserve">Hoitotyön tutkimuksen tavoitteet ?</w:t>
      </w:r>
    </w:p>
    <w:p>
      <w:r>
        <w:rPr>
          <w:b/>
        </w:rPr>
        <w:t xml:space="preserve">Esimerkki 7.136</w:t>
      </w:r>
    </w:p>
    <w:p>
      <w:r>
        <w:t xml:space="preserve">Mitä kieltä ihmiset Espanjassa puhuvat ?Onko valkoinen väestö Nairobissa?Mikä on jotain, joka kantaa geenit?Missä on todellinen polttoainepumppu sijaitsee 1995 Ford Escort ?</w:t>
      </w:r>
    </w:p>
    <w:p>
      <w:r>
        <w:rPr>
          <w:b/>
        </w:rPr>
        <w:t xml:space="preserve">Tulos</w:t>
      </w:r>
    </w:p>
    <w:p>
      <w:r>
        <w:t xml:space="preserve">Mikä on jotain, joka kantaa geenejä?</w:t>
      </w:r>
    </w:p>
    <w:p>
      <w:r>
        <w:rPr>
          <w:b/>
        </w:rPr>
        <w:t xml:space="preserve">Esimerkki 7.137</w:t>
      </w:r>
    </w:p>
    <w:p>
      <w:r>
        <w:t xml:space="preserve">Kuinka monta jäsentä oli Varsovan sopimuksen ?Mikä voi tehdä siemennesteen maku parempi?Kuinka paljon makean veden monni painaa?Miten fefine erinomaista asiakaspalvelua ?</w:t>
      </w:r>
    </w:p>
    <w:p>
      <w:r>
        <w:rPr>
          <w:b/>
        </w:rPr>
        <w:t xml:space="preserve">Tulos</w:t>
      </w:r>
    </w:p>
    <w:p>
      <w:r>
        <w:t xml:space="preserve">Miten määritellään erinomainen asiakaspalvelu?</w:t>
      </w:r>
    </w:p>
    <w:p>
      <w:r>
        <w:rPr>
          <w:b/>
        </w:rPr>
        <w:t xml:space="preserve">Esimerkki 7.138</w:t>
      </w:r>
    </w:p>
    <w:p>
      <w:r>
        <w:t xml:space="preserve">Mikä on tietotekniikan merkitys kirjanpidon kannalta?Kuinka monta senttimetriä on 5 tuumaa?Kuinka monta ihmistä on kuollut aidsiin?Miksi kutsutaan henkilöä, joka myy leipää?</w:t>
      </w:r>
    </w:p>
    <w:p>
      <w:r>
        <w:rPr>
          <w:b/>
        </w:rPr>
        <w:t xml:space="preserve">Tulos</w:t>
      </w:r>
    </w:p>
    <w:p>
      <w:r>
        <w:t xml:space="preserve">Kuinka monta senttimetriä on 5 tuumaa?</w:t>
      </w:r>
    </w:p>
    <w:p>
      <w:r>
        <w:rPr>
          <w:b/>
        </w:rPr>
        <w:t xml:space="preserve">Esimerkki 7.139</w:t>
      </w:r>
    </w:p>
    <w:p>
      <w:r>
        <w:t xml:space="preserve">Paljonko on tyypillinen hääkakku?Millaisia loisia elää koirilla?Kuinka monta kilokaloria glykolyysi vaatii?Villisian naissukupuoli?</w:t>
      </w:r>
    </w:p>
    <w:p>
      <w:r>
        <w:rPr>
          <w:b/>
        </w:rPr>
        <w:t xml:space="preserve">Tulos</w:t>
      </w:r>
    </w:p>
    <w:p>
      <w:r>
        <w:t xml:space="preserve">Villisian feminiininen sukupuoli ?</w:t>
      </w:r>
    </w:p>
    <w:p>
      <w:r>
        <w:rPr>
          <w:b/>
        </w:rPr>
        <w:t xml:space="preserve">Esimerkki 7.140</w:t>
      </w:r>
    </w:p>
    <w:p>
      <w:r>
        <w:t xml:space="preserve">Missä Jeannete McCurdy shop?Mikä on määrä nukleonien piiatomin?Mikä on pipelining TCP?Kuinka monta Grammy teki Stevie Wonder ?</w:t>
      </w:r>
    </w:p>
    <w:p>
      <w:r>
        <w:rPr>
          <w:b/>
        </w:rPr>
        <w:t xml:space="preserve">Tulos</w:t>
      </w:r>
    </w:p>
    <w:p>
      <w:r>
        <w:t xml:space="preserve">Montako Grammya stevie wonder sai ?</w:t>
      </w:r>
    </w:p>
    <w:p>
      <w:r>
        <w:rPr>
          <w:b/>
        </w:rPr>
        <w:t xml:space="preserve">Esimerkki 7.141</w:t>
      </w:r>
    </w:p>
    <w:p>
      <w:r>
        <w:t xml:space="preserve">Mistä annos sana moskeija tulee?Miten vety voidaan testata?Mitkä ovat kolme eri tyyppisiä karttoja?Nimet osavaltion puistot Iowassa?</w:t>
      </w:r>
    </w:p>
    <w:p>
      <w:r>
        <w:rPr>
          <w:b/>
        </w:rPr>
        <w:t xml:space="preserve">Tulos</w:t>
      </w:r>
    </w:p>
    <w:p>
      <w:r>
        <w:t xml:space="preserve">Iowan osavaltion puistojen nimet ?</w:t>
      </w:r>
    </w:p>
    <w:p>
      <w:r>
        <w:rPr>
          <w:b/>
        </w:rPr>
        <w:t xml:space="preserve">Esimerkki 7.142</w:t>
      </w:r>
    </w:p>
    <w:p>
      <w:r>
        <w:t xml:space="preserve">Missä Applatoin vuoret sijaitsevat?Mikä on arvo 1927 Morgan Peace hopeadollari?Mitkä ovat tarkoitukset yritysten osakkeiden?Hyvät ja huonot puolet avaruustutkimuksen?</w:t>
      </w:r>
    </w:p>
    <w:p>
      <w:r>
        <w:rPr>
          <w:b/>
        </w:rPr>
        <w:t xml:space="preserve">Tulos</w:t>
      </w:r>
    </w:p>
    <w:p>
      <w:r>
        <w:t xml:space="preserve">Avaruustutkimuksen hyvät ja huonot puolet ?</w:t>
      </w:r>
    </w:p>
    <w:p>
      <w:r>
        <w:rPr>
          <w:b/>
        </w:rPr>
        <w:t xml:space="preserve">Esimerkki 7.143</w:t>
      </w:r>
    </w:p>
    <w:p>
      <w:r>
        <w:t xml:space="preserve">Mitä välineitä käytetään taitoluistelussa ?25 grammaa voita vastaa kuinka monta tablespon ?Mikä on vakiokorkeus sijoittaa kuvan seinälle ?Missä valkohäntäpeura useimmiten elää ?</w:t>
      </w:r>
    </w:p>
    <w:p>
      <w:r>
        <w:rPr>
          <w:b/>
        </w:rPr>
        <w:t xml:space="preserve">Tulos</w:t>
      </w:r>
    </w:p>
    <w:p>
      <w:r>
        <w:t xml:space="preserve">25 grammaa voita vastaa kuinka monta ruokalusikallista ponia?</w:t>
      </w:r>
    </w:p>
    <w:p>
      <w:r>
        <w:rPr>
          <w:b/>
        </w:rPr>
        <w:t xml:space="preserve">Esimerkki 7.144</w:t>
      </w:r>
    </w:p>
    <w:p>
      <w:r>
        <w:t xml:space="preserve">Kuinka monta termiä teki John Tyler palveli ?Milloin John Needham syntyi ?Mikä aiheuttaa värieroja tähdet ?Mikä on arvo 1921 liberty hopeakolikko ?</w:t>
      </w:r>
    </w:p>
    <w:p>
      <w:r>
        <w:rPr>
          <w:b/>
        </w:rPr>
        <w:t xml:space="preserve">Tulos</w:t>
      </w:r>
    </w:p>
    <w:p>
      <w:r>
        <w:t xml:space="preserve">Kuinka monta toimikautta John Tyler palveli ?</w:t>
      </w:r>
    </w:p>
    <w:p>
      <w:r>
        <w:rPr>
          <w:b/>
        </w:rPr>
        <w:t xml:space="preserve">Esimerkki 7.145</w:t>
      </w:r>
    </w:p>
    <w:p>
      <w:r>
        <w:t xml:space="preserve">Miten voit antaa miehelle täydellisen suudelman?Miten voit menettää vatsa rasvaa?Kuinka monta mikrogrammaa b12-vitamiinia on suositeltu annos?Kuinka paljon rahaa Beatles tienaa elokuvissa?</w:t>
      </w:r>
    </w:p>
    <w:p>
      <w:r>
        <w:rPr>
          <w:b/>
        </w:rPr>
        <w:t xml:space="preserve">Tulos</w:t>
      </w:r>
    </w:p>
    <w:p>
      <w:r>
        <w:t xml:space="preserve">Kuinka paljon rahaa The Beatles tienaa elokuvilla ?</w:t>
      </w:r>
    </w:p>
    <w:p>
      <w:r>
        <w:rPr>
          <w:b/>
        </w:rPr>
        <w:t xml:space="preserve">Esimerkki 7.146</w:t>
      </w:r>
    </w:p>
    <w:p>
      <w:r>
        <w:t xml:space="preserve">Ovat mustia aukkoja näkymätön ?Mikä countrie 's uskonto on sikhismi ?Kuinka monta äänestäjää sai Romney Montana ?Mitkä ovat tärkeimmät osat tietoliikennesatelliitin ?</w:t>
      </w:r>
    </w:p>
    <w:p>
      <w:r>
        <w:rPr>
          <w:b/>
        </w:rPr>
        <w:t xml:space="preserve">Tulos</w:t>
      </w:r>
    </w:p>
    <w:p>
      <w:r>
        <w:t xml:space="preserve">Minkä maan uskonto on sikhismi?</w:t>
      </w:r>
    </w:p>
    <w:p>
      <w:r>
        <w:rPr>
          <w:b/>
        </w:rPr>
        <w:t xml:space="preserve">Esimerkki 7.147</w:t>
      </w:r>
    </w:p>
    <w:p>
      <w:r>
        <w:t xml:space="preserve">Mistä löydät kynsien vuode ?Kuinka monta ihmistä linja Tokiossa?Missä Worcester ma putoavat niin pitkälle kuin hilliest kaupunki Amerikassa?Kuinka paljon tekee anestesiologian tehdä vuosittain ?</w:t>
      </w:r>
    </w:p>
    <w:p>
      <w:r>
        <w:rPr>
          <w:b/>
        </w:rPr>
        <w:t xml:space="preserve">Tulos</w:t>
      </w:r>
    </w:p>
    <w:p>
      <w:r>
        <w:t xml:space="preserve">Kuinka monta ihmistä jonottaa Tokiossa?</w:t>
      </w:r>
    </w:p>
    <w:p>
      <w:r>
        <w:rPr>
          <w:b/>
        </w:rPr>
        <w:t xml:space="preserve">Esimerkki 7.148</w:t>
      </w:r>
    </w:p>
    <w:p>
      <w:r>
        <w:t xml:space="preserve">Siirtymän suuntaisen voiman komponentin ja siirtymän suuruuden tulo tunnetaan nimellä ?BMX-pyörän osat?Missä ja miten kilpikonnat lisääntyvät?Kuinka paljon sanomalehti maksoi vuonna 1960?</w:t>
      </w:r>
    </w:p>
    <w:p>
      <w:r>
        <w:rPr>
          <w:b/>
        </w:rPr>
        <w:t xml:space="preserve">Tulos</w:t>
      </w:r>
    </w:p>
    <w:p>
      <w:r>
        <w:t xml:space="preserve">Osat BMX-pyörän kokoamiseen ?</w:t>
      </w:r>
    </w:p>
    <w:p>
      <w:r>
        <w:rPr>
          <w:b/>
        </w:rPr>
        <w:t xml:space="preserve">Esimerkki 7.149</w:t>
      </w:r>
    </w:p>
    <w:p>
      <w:r>
        <w:t xml:space="preserve">Miten tämä sivusto on tehty?Kuinka monta kaloria ei mini snicker sisältää?Feodalismi ja manorialism on usein keskustellaan erillisinä järjestelminä Miten ne itse asiassa liittyvät läheisesti toisiinsa?Mitä merkkejä on läsnä, jos olisit olla syöpä levyepiteelisolujen ?</w:t>
      </w:r>
    </w:p>
    <w:p>
      <w:r>
        <w:rPr>
          <w:b/>
        </w:rPr>
        <w:t xml:space="preserve">Tulos</w:t>
      </w:r>
    </w:p>
    <w:p>
      <w:r>
        <w:t xml:space="preserve">Feodalismista ja kartanorismista keskustellaan usein erillisinä järjestelminä Miten ne itse asiassa liittyvät läheisesti toisiinsa?</w:t>
      </w:r>
    </w:p>
    <w:p>
      <w:r>
        <w:rPr>
          <w:b/>
        </w:rPr>
        <w:t xml:space="preserve">Esimerkki 7.150</w:t>
      </w:r>
    </w:p>
    <w:p>
      <w:r>
        <w:t xml:space="preserve">Kuinka monta vuotta on tulla hammaslääkäri?Miten ihmiset voivat arvioida kampanjoita?Mikä on happamattoman leivän tarkoitus?Pamela amies hereford ?</w:t>
      </w:r>
    </w:p>
    <w:p>
      <w:r>
        <w:rPr>
          <w:b/>
        </w:rPr>
        <w:t xml:space="preserve">Tulos</w:t>
      </w:r>
    </w:p>
    <w:p>
      <w:r>
        <w:t xml:space="preserve">Pamela amies hereford ?</w:t>
      </w:r>
    </w:p>
    <w:p>
      <w:r>
        <w:rPr>
          <w:b/>
        </w:rPr>
        <w:t xml:space="preserve">Esimerkki 7.151</w:t>
      </w:r>
    </w:p>
    <w:p>
      <w:r>
        <w:t xml:space="preserve">Mikä on väkiluku Libyan vuonna 2008 ?Kuinka monta kaloria raaka peruna ?Voiko 17-vuotias työskennellä Wal-Martissa ?Miten biologinen monimuotoisuus auttaa alkuperäiskansoja ?</w:t>
      </w:r>
    </w:p>
    <w:p>
      <w:r>
        <w:rPr>
          <w:b/>
        </w:rPr>
        <w:t xml:space="preserve">Tulos</w:t>
      </w:r>
    </w:p>
    <w:p>
      <w:r>
        <w:t xml:space="preserve">Kuinka monta kaloria raa'assa perunassa on ?</w:t>
      </w:r>
    </w:p>
    <w:p>
      <w:r>
        <w:rPr>
          <w:b/>
        </w:rPr>
        <w:t xml:space="preserve">Esimerkki 7.152</w:t>
      </w:r>
    </w:p>
    <w:p>
      <w:r>
        <w:t xml:space="preserve">Mikä on tarkoitus kansallispuistojen ?Mitkä ovat oikeudet ja velvollisuudet lentoemännän ?Keskimääräinen pituus 13-vuotiaan naisen ?Miten käytät usb Ethernet-sovitin ?</w:t>
      </w:r>
    </w:p>
    <w:p>
      <w:r>
        <w:rPr>
          <w:b/>
        </w:rPr>
        <w:t xml:space="preserve">Tulos</w:t>
      </w:r>
    </w:p>
    <w:p>
      <w:r>
        <w:t xml:space="preserve">Miten käytät usb:stä ethernet-sovitinta ?</w:t>
      </w:r>
    </w:p>
    <w:p>
      <w:r>
        <w:rPr>
          <w:b/>
        </w:rPr>
        <w:t xml:space="preserve">Esimerkki 7.153</w:t>
      </w:r>
    </w:p>
    <w:p>
      <w:r>
        <w:t xml:space="preserve">Mikä on oikea nimi henkitorven ?Paljonko marta bussinkuljettaja tehdä?Miten löydät hyvän drop-shipper?Two-partys of the voeting ?</w:t>
      </w:r>
    </w:p>
    <w:p>
      <w:r>
        <w:rPr>
          <w:b/>
        </w:rPr>
        <w:t xml:space="preserve">Tulos</w:t>
      </w:r>
    </w:p>
    <w:p>
      <w:r>
        <w:t xml:space="preserve">Kahden osapuolen voeting ?</w:t>
      </w:r>
    </w:p>
    <w:p>
      <w:r>
        <w:rPr>
          <w:b/>
        </w:rPr>
        <w:t xml:space="preserve">Esimerkki 7.154</w:t>
      </w:r>
    </w:p>
    <w:p>
      <w:r>
        <w:t xml:space="preserve">Mitkä ovat 4 osat hehkulamppu?Kuinka paljon on neljä ja yksi kolmasosa tuumaa?Mikä on korkein vuori mountaain alue Pohjois-Amerikassa?Pankkivirkailija päivittäisessä toiminnassa?</w:t>
      </w:r>
    </w:p>
    <w:p>
      <w:r>
        <w:rPr>
          <w:b/>
        </w:rPr>
        <w:t xml:space="preserve">Tulos</w:t>
      </w:r>
    </w:p>
    <w:p>
      <w:r>
        <w:t xml:space="preserve">Pankkivirkailija päivittäisessä toiminnassa ?</w:t>
      </w:r>
    </w:p>
    <w:p>
      <w:r>
        <w:rPr>
          <w:b/>
        </w:rPr>
        <w:t xml:space="preserve">Esimerkki 7.155</w:t>
      </w:r>
    </w:p>
    <w:p>
      <w:r>
        <w:t xml:space="preserve">Miten voit aloittaa musiikkiuran ?Kuinka paljon on 20 dollarin seteli arvoinen 1930?Missä Robert Hooke asui varttuessaan?Miksi ihmiset rakastavat romanttisia elokuvia ?</w:t>
      </w:r>
    </w:p>
    <w:p>
      <w:r>
        <w:rPr>
          <w:b/>
        </w:rPr>
        <w:t xml:space="preserve">Tulos</w:t>
      </w:r>
    </w:p>
    <w:p>
      <w:r>
        <w:t xml:space="preserve">Miksi ihmiset rakastavat romanttisia elokuvia ?</w:t>
      </w:r>
    </w:p>
    <w:p>
      <w:r>
        <w:rPr>
          <w:b/>
        </w:rPr>
        <w:t xml:space="preserve">Esimerkki 7.156</w:t>
      </w:r>
    </w:p>
    <w:p>
      <w:r>
        <w:t xml:space="preserve">Mikä on suhde syövän ja solusykliä?Kuinka monta diagonales tekee dekagoni on?Mikä on tietokirjallisuuden ja fiktio tekstiä?Mikä on ilmakehän Venus kuin?</w:t>
      </w:r>
    </w:p>
    <w:p>
      <w:r>
        <w:rPr>
          <w:b/>
        </w:rPr>
        <w:t xml:space="preserve">Tulos</w:t>
      </w:r>
    </w:p>
    <w:p>
      <w:r>
        <w:t xml:space="preserve">Millainen on Venuksen ilmakehä?</w:t>
      </w:r>
    </w:p>
    <w:p>
      <w:r>
        <w:rPr>
          <w:b/>
        </w:rPr>
        <w:t xml:space="preserve">Esimerkki 7.157</w:t>
      </w:r>
    </w:p>
    <w:p>
      <w:r>
        <w:t xml:space="preserve">Mitkä hedelmät sisältävät seleeniä?Ovatko staattiset pussit eräänlainen Faradayn häkki?T oli Zachary Taylor 's lempinimi?Mitä nimi "Darcy" tarkoittaa?</w:t>
      </w:r>
    </w:p>
    <w:p>
      <w:r>
        <w:rPr>
          <w:b/>
        </w:rPr>
        <w:t xml:space="preserve">Tulos</w:t>
      </w:r>
    </w:p>
    <w:p>
      <w:r>
        <w:t xml:space="preserve">T oli zachary taylorin lempinimi ?</w:t>
      </w:r>
    </w:p>
    <w:p>
      <w:r>
        <w:rPr>
          <w:b/>
        </w:rPr>
        <w:t xml:space="preserve">Esimerkki 7.158</w:t>
      </w:r>
    </w:p>
    <w:p>
      <w:r>
        <w:t xml:space="preserve">Miten voit lisätä siemensyöksy tilavuudet ?Mikä on kiilto phosporus ?Missä Matthew Henson asui ?Mikä on clostridium morfologia ?</w:t>
      </w:r>
    </w:p>
    <w:p>
      <w:r>
        <w:rPr>
          <w:b/>
        </w:rPr>
        <w:t xml:space="preserve">Tulos</w:t>
      </w:r>
    </w:p>
    <w:p>
      <w:r>
        <w:t xml:space="preserve">Missä Matthew Henson asui?</w:t>
      </w:r>
    </w:p>
    <w:p>
      <w:r>
        <w:rPr>
          <w:b/>
        </w:rPr>
        <w:t xml:space="preserve">Esimerkki 7.159</w:t>
      </w:r>
    </w:p>
    <w:p>
      <w:r>
        <w:t xml:space="preserve">Miten maantiede vaikuttaa kaupungistumiseen?Mitkä ovat kaksi suurinta maailmanuskontoa?Missä ilmastossa vihreät iguaanit elävät?Mikä on Pariisin kaupungin väkiluku yhteensä?</w:t>
      </w:r>
    </w:p>
    <w:p>
      <w:r>
        <w:rPr>
          <w:b/>
        </w:rPr>
        <w:t xml:space="preserve">Tulos</w:t>
      </w:r>
    </w:p>
    <w:p>
      <w:r>
        <w:t xml:space="preserve">Kuinka monta asukasta Pariisissa on yhteensä ?</w:t>
      </w:r>
    </w:p>
    <w:p>
      <w:r>
        <w:rPr>
          <w:b/>
        </w:rPr>
        <w:t xml:space="preserve">Esimerkki 7.160</w:t>
      </w:r>
    </w:p>
    <w:p>
      <w:r>
        <w:t xml:space="preserve">Paljonko yksi kuppi silputtua kaalia painaa?Mitä ASDA tarkoittaa?Mitkä ovat virallisen kirjeen ominaisuudet?Minkä kokoinen on maailman suurin talo?</w:t>
      </w:r>
    </w:p>
    <w:p>
      <w:r>
        <w:rPr>
          <w:b/>
        </w:rPr>
        <w:t xml:space="preserve">Tulos</w:t>
      </w:r>
    </w:p>
    <w:p>
      <w:r>
        <w:t xml:space="preserve">Mitä ASDA tarkoittaa?</w:t>
      </w:r>
    </w:p>
    <w:p>
      <w:r>
        <w:rPr>
          <w:b/>
        </w:rPr>
        <w:t xml:space="preserve">Esimerkki 7.161</w:t>
      </w:r>
    </w:p>
    <w:p>
      <w:r>
        <w:t xml:space="preserve">Tarvitset muuntokertoimet ml cc ja mg ?Onko tuulilasinpyyhin rele 1992 Honda Civic?Kuinka paljon sisustussuunnittelija ansaita maisterin tutkinto?Miten Churchill työtä tulla pääministeriksi ?</w:t>
      </w:r>
    </w:p>
    <w:p>
      <w:r>
        <w:rPr>
          <w:b/>
        </w:rPr>
        <w:t xml:space="preserve">Tulos</w:t>
      </w:r>
    </w:p>
    <w:p>
      <w:r>
        <w:t xml:space="preserve">Tarvitsetko muuntokertoimia ml cc ja mg ?</w:t>
      </w:r>
    </w:p>
    <w:p>
      <w:r>
        <w:rPr>
          <w:b/>
        </w:rPr>
        <w:t xml:space="preserve">Esimerkki 7.162</w:t>
      </w:r>
    </w:p>
    <w:p>
      <w:r>
        <w:t xml:space="preserve">Missä Israel on nykyään?Mikä on Italian väkiluku?Mikä on Hawain valuutta?Missä Jane Addams asui ja työskenteli?</w:t>
      </w:r>
    </w:p>
    <w:p>
      <w:r>
        <w:rPr>
          <w:b/>
        </w:rPr>
        <w:t xml:space="preserve">Tulos</w:t>
      </w:r>
    </w:p>
    <w:p>
      <w:r>
        <w:t xml:space="preserve">Mikä on Italian väestömäärä?</w:t>
      </w:r>
    </w:p>
    <w:p>
      <w:r>
        <w:rPr>
          <w:b/>
        </w:rPr>
        <w:t xml:space="preserve">Esimerkki 7.163</w:t>
      </w:r>
    </w:p>
    <w:p>
      <w:r>
        <w:t xml:space="preserve">Missä ovat useimmat koralliriutat sijaitsevat ?Mitä tapahtuu Amelia 's lentokone?Mikä on kalsiumin merkitys luissa?Mikä on nimi viimeisen kappaleen Michael Jackson teki ?</w:t>
      </w:r>
    </w:p>
    <w:p>
      <w:r>
        <w:rPr>
          <w:b/>
        </w:rPr>
        <w:t xml:space="preserve">Tulos</w:t>
      </w:r>
    </w:p>
    <w:p>
      <w:r>
        <w:t xml:space="preserve">Mitä tapahtui Amelian lentokoneelle?</w:t>
      </w:r>
    </w:p>
    <w:p>
      <w:r>
        <w:rPr>
          <w:b/>
        </w:rPr>
        <w:t xml:space="preserve">Esimerkki 7.164</w:t>
      </w:r>
    </w:p>
    <w:p>
      <w:r>
        <w:t xml:space="preserve">Mikä on ne-yos isät nimi ?Miten johdot perävaunun vetokoukku 1996 jeep cherokee maa ?Ovatko kanadalaiset ylipainoisia ?Missä valtioissa timantteja löytyy ?</w:t>
      </w:r>
    </w:p>
    <w:p>
      <w:r>
        <w:rPr>
          <w:b/>
        </w:rPr>
        <w:t xml:space="preserve">Tulos</w:t>
      </w:r>
    </w:p>
    <w:p>
      <w:r>
        <w:t xml:space="preserve">Mikä on ne-yos isän nimi ?</w:t>
      </w:r>
    </w:p>
    <w:p>
      <w:r>
        <w:rPr>
          <w:b/>
        </w:rPr>
        <w:t xml:space="preserve">Esimerkki 7.165</w:t>
      </w:r>
    </w:p>
    <w:p>
      <w:r>
        <w:t xml:space="preserve">Miten virukset tarttuvat sisällä isäntäsolun ?Miten sanot puhelimessani espanjaksi ?Miksi virtsa on hajuja ammoniakkia ?Mikä päivä oli Bob Marley syntynyt ?</w:t>
      </w:r>
    </w:p>
    <w:p>
      <w:r>
        <w:rPr>
          <w:b/>
        </w:rPr>
        <w:t xml:space="preserve">Tulos</w:t>
      </w:r>
    </w:p>
    <w:p>
      <w:r>
        <w:t xml:space="preserve">Miksi virtsa haisee ammoniakille?</w:t>
      </w:r>
    </w:p>
    <w:p>
      <w:r>
        <w:rPr>
          <w:b/>
        </w:rPr>
        <w:t xml:space="preserve">Esimerkki 7.166</w:t>
      </w:r>
    </w:p>
    <w:p>
      <w:r>
        <w:t xml:space="preserve">Mitä vitimins tehdä kehon?Mikä on arvo 1926S Silver Liberty Head dollarin?Miten näätä selviytyä?Mitä Jos tyttö on karvainen?</w:t>
      </w:r>
    </w:p>
    <w:p>
      <w:r>
        <w:rPr>
          <w:b/>
        </w:rPr>
        <w:t xml:space="preserve">Tulos</w:t>
      </w:r>
    </w:p>
    <w:p>
      <w:r>
        <w:t xml:space="preserve">Mitä jos tyttö on karvainen ?</w:t>
      </w:r>
    </w:p>
    <w:p>
      <w:r>
        <w:rPr>
          <w:b/>
        </w:rPr>
        <w:t xml:space="preserve">Esimerkki 7.167</w:t>
      </w:r>
    </w:p>
    <w:p>
      <w:r>
        <w:t xml:space="preserve">Kuinka pisteet pasianssissa?Kuinka monta vuotta Henrik 8 sääntö?Miksi kamera tehtiin?Mitkä ovat eri käyttötarkoituksia silly bändejä?</w:t>
      </w:r>
    </w:p>
    <w:p>
      <w:r>
        <w:rPr>
          <w:b/>
        </w:rPr>
        <w:t xml:space="preserve">Tulos</w:t>
      </w:r>
    </w:p>
    <w:p>
      <w:r>
        <w:t xml:space="preserve">Kuinka monta vuotta Henrik 8 hallitsi ?</w:t>
      </w:r>
    </w:p>
    <w:p>
      <w:r>
        <w:rPr>
          <w:b/>
        </w:rPr>
        <w:t xml:space="preserve">Esimerkki 7.168</w:t>
      </w:r>
    </w:p>
    <w:p>
      <w:r>
        <w:t xml:space="preserve">Kuinka paljon yksi kuppi silputtua kaalia painaa?Kuinka monta sanaa haiku-runoissa on?Miksi Courtney on niin kaunis?Karibian saarten espanjankieliset maat?</w:t>
      </w:r>
    </w:p>
    <w:p>
      <w:r>
        <w:rPr>
          <w:b/>
        </w:rPr>
        <w:t xml:space="preserve">Tulos</w:t>
      </w:r>
    </w:p>
    <w:p>
      <w:r>
        <w:t xml:space="preserve">Karibian saarten espanjankieliset maat ?</w:t>
      </w:r>
    </w:p>
    <w:p>
      <w:r>
        <w:rPr>
          <w:b/>
        </w:rPr>
        <w:t xml:space="preserve">Esimerkki 7.169</w:t>
      </w:r>
    </w:p>
    <w:p>
      <w:r>
        <w:t xml:space="preserve">Tarkka kopio geenin tai koko genomin kutsutaan ?Kuinka monta lasta kuoli ww1?Mitkä ovat samat asiat, jotka selkärangattomat ja selkärankaiset on yhteistä?Paul Revere oli vangiksi kuka?</w:t>
      </w:r>
    </w:p>
    <w:p>
      <w:r>
        <w:rPr>
          <w:b/>
        </w:rPr>
        <w:t xml:space="preserve">Tulos</w:t>
      </w:r>
    </w:p>
    <w:p>
      <w:r>
        <w:t xml:space="preserve">Geenin tai koko genomin tarkkaa kopiota kutsutaan ?</w:t>
      </w:r>
    </w:p>
    <w:p>
      <w:r>
        <w:rPr>
          <w:b/>
        </w:rPr>
        <w:t xml:space="preserve">Esimerkki 7.170</w:t>
      </w:r>
    </w:p>
    <w:p>
      <w:r>
        <w:t xml:space="preserve">Kuka löysi alkuaineen antimoni ja milloin ?Kuinka monta tunnettua elementtiä on olemassa tällä hetkellä?Mikä on historiaa tasangon intiaanit?Missä maanosassa Curacao sijaitsee?</w:t>
      </w:r>
    </w:p>
    <w:p>
      <w:r>
        <w:rPr>
          <w:b/>
        </w:rPr>
        <w:t xml:space="preserve">Tulos</w:t>
      </w:r>
    </w:p>
    <w:p>
      <w:r>
        <w:t xml:space="preserve">Mikä on tavallisten intiaanien historia?</w:t>
      </w:r>
    </w:p>
    <w:p>
      <w:r>
        <w:rPr>
          <w:b/>
        </w:rPr>
        <w:t xml:space="preserve">Esimerkki 7.171</w:t>
      </w:r>
    </w:p>
    <w:p>
      <w:r>
        <w:t xml:space="preserve">Miten käytät sanaa autonomia ?Kuinka paljon on rune täysi ruori on runescape?Missä on polttoainesuodatin sijaitsee 2002 toyota celica?Alle jonka Manner Armenia Lies ?</w:t>
      </w:r>
    </w:p>
    <w:p>
      <w:r>
        <w:rPr>
          <w:b/>
        </w:rPr>
        <w:t xml:space="preserve">Tulos</w:t>
      </w:r>
    </w:p>
    <w:p>
      <w:r>
        <w:t xml:space="preserve">Minkä mantereen alla Armenia sijaitsee ?</w:t>
      </w:r>
    </w:p>
    <w:p>
      <w:r>
        <w:rPr>
          <w:b/>
        </w:rPr>
        <w:t xml:space="preserve">Esimerkki 7.172</w:t>
      </w:r>
    </w:p>
    <w:p>
      <w:r>
        <w:t xml:space="preserve">Kolmanneksi suurin kaupunki Britanniassa ?Mikä on myrkyllisin merieläin maan päällä ?Missä sytytystulpat sijaitsevat 2000 Oldsmobile Alero ?Kuinka paljon on 10 grammaa vaniljaa ?</w:t>
      </w:r>
    </w:p>
    <w:p>
      <w:r>
        <w:rPr>
          <w:b/>
        </w:rPr>
        <w:t xml:space="preserve">Tulos</w:t>
      </w:r>
    </w:p>
    <w:p>
      <w:r>
        <w:t xml:space="preserve">Britannian kolmanneksi suurin kaupunki ?</w:t>
      </w:r>
    </w:p>
    <w:p>
      <w:r>
        <w:rPr>
          <w:b/>
        </w:rPr>
        <w:t xml:space="preserve">Esimerkki 7.173</w:t>
      </w:r>
    </w:p>
    <w:p>
      <w:r>
        <w:t xml:space="preserve">Miten löydät lainauksen päivämäärän?Nuoren ankan nimi?Mikä on esimerkki tonicitystä?Minkä kansallisuuden Carlos on?</w:t>
      </w:r>
    </w:p>
    <w:p>
      <w:r>
        <w:rPr>
          <w:b/>
        </w:rPr>
        <w:t xml:space="preserve">Tulos</w:t>
      </w:r>
    </w:p>
    <w:p>
      <w:r>
        <w:t xml:space="preserve">Nuoren ankan nimi ?</w:t>
      </w:r>
    </w:p>
    <w:p>
      <w:r>
        <w:rPr>
          <w:b/>
        </w:rPr>
        <w:t xml:space="preserve">Esimerkki 7.174</w:t>
      </w:r>
    </w:p>
    <w:p>
      <w:r>
        <w:t xml:space="preserve">Miten voit menettää vatsa rasvaa ?Ovatko pussycat nukkeja hajoamassa ?Mihin maanosaan isreal kuuluu ?Mikä on ajoikä Arizonassa ?</w:t>
      </w:r>
    </w:p>
    <w:p>
      <w:r>
        <w:rPr>
          <w:b/>
        </w:rPr>
        <w:t xml:space="preserve">Tulos</w:t>
      </w:r>
    </w:p>
    <w:p>
      <w:r>
        <w:t xml:space="preserve">Mihin maanosaan isreal kuuluu?</w:t>
      </w:r>
    </w:p>
    <w:p>
      <w:r>
        <w:rPr>
          <w:b/>
        </w:rPr>
        <w:t xml:space="preserve">Esimerkki 7.175</w:t>
      </w:r>
    </w:p>
    <w:p>
      <w:r>
        <w:t xml:space="preserve">Mitä rukoilijat tekevät, kun he astuvat moskeijaan?Miten sanotaan eloonjäänyt hepreaksi?Kasvaako mango klusterissa?Kuinka paljon on 1961 Uuden-Seelannin penniäkään arvoinen?</w:t>
      </w:r>
    </w:p>
    <w:p>
      <w:r>
        <w:rPr>
          <w:b/>
        </w:rPr>
        <w:t xml:space="preserve">Tulos</w:t>
      </w:r>
    </w:p>
    <w:p>
      <w:r>
        <w:t xml:space="preserve">Kasvaako mango rykelmissä ?</w:t>
      </w:r>
    </w:p>
    <w:p>
      <w:r>
        <w:rPr>
          <w:b/>
        </w:rPr>
        <w:t xml:space="preserve">Esimerkki 7.176</w:t>
      </w:r>
    </w:p>
    <w:p>
      <w:r>
        <w:t xml:space="preserve">Kuinka paljon on skype kamera ?Mikä on queen Latifah 's osoite fanipostia varten ?Mitä realdo Molumbo löytää ?Ovatko ihmiset kietoutuneet varhaisista nisäkkäistä ?</w:t>
      </w:r>
    </w:p>
    <w:p>
      <w:r>
        <w:rPr>
          <w:b/>
        </w:rPr>
        <w:t xml:space="preserve">Tulos</w:t>
      </w:r>
    </w:p>
    <w:p>
      <w:r>
        <w:t xml:space="preserve">Onko ihminen peräisin varhaisista nisäkkäistä?</w:t>
      </w:r>
    </w:p>
    <w:p>
      <w:r>
        <w:rPr>
          <w:b/>
        </w:rPr>
        <w:t xml:space="preserve">Esimerkki 7.177</w:t>
      </w:r>
    </w:p>
    <w:p>
      <w:r>
        <w:t xml:space="preserve">Onko Tobi Seekersissä hyvin sairas?Mihin sammakot käyttävät ruokatorvea?Mikä on reisiluun nimi?Milloin federalistiset paperit perustettiin?</w:t>
      </w:r>
    </w:p>
    <w:p>
      <w:r>
        <w:rPr>
          <w:b/>
        </w:rPr>
        <w:t xml:space="preserve">Tulos</w:t>
      </w:r>
    </w:p>
    <w:p>
      <w:r>
        <w:t xml:space="preserve">Mikä nimi on reisiluussa ?</w:t>
      </w:r>
    </w:p>
    <w:p>
      <w:r>
        <w:rPr>
          <w:b/>
        </w:rPr>
        <w:t xml:space="preserve">Esimerkki 7.178</w:t>
      </w:r>
    </w:p>
    <w:p>
      <w:r>
        <w:t xml:space="preserve">Mikä on Alexandra Burke 's lempinimi?Minkä värinen on Christofer drew ingle hiukset?Miten meosis samanlainen kuin mitoosi?Mikä väline on yksi kieli suukappaleeseen?</w:t>
      </w:r>
    </w:p>
    <w:p>
      <w:r>
        <w:rPr>
          <w:b/>
        </w:rPr>
        <w:t xml:space="preserve">Tulos</w:t>
      </w:r>
    </w:p>
    <w:p>
      <w:r>
        <w:t xml:space="preserve">Minkä väriset ovat christofer drew inglen hiukset ?</w:t>
      </w:r>
    </w:p>
    <w:p>
      <w:r>
        <w:rPr>
          <w:b/>
        </w:rPr>
        <w:t xml:space="preserve">Esimerkki 7.179</w:t>
      </w:r>
    </w:p>
    <w:p>
      <w:r>
        <w:t xml:space="preserve">Mikä on pinta-aktiivisen aineen rooli aveolissa?Mitä Aristoteles löysi tai keksi?Miten käytät akkulaturia?Mikä on konfutselaisuuden uskonnollinen symboli?</w:t>
      </w:r>
    </w:p>
    <w:p>
      <w:r>
        <w:rPr>
          <w:b/>
        </w:rPr>
        <w:t xml:space="preserve">Tulos</w:t>
      </w:r>
    </w:p>
    <w:p>
      <w:r>
        <w:t xml:space="preserve">Mikä on konfutselaisuuden uskonnollinen symboli?</w:t>
      </w:r>
    </w:p>
    <w:p>
      <w:r>
        <w:rPr>
          <w:b/>
        </w:rPr>
        <w:t xml:space="preserve">Esimerkki 7.180</w:t>
      </w:r>
    </w:p>
    <w:p>
      <w:r>
        <w:t xml:space="preserve">Mikä on demi 's numero puhelin?Mitkä ovat tärkeimmät lahkot kristinuskon?Mikä on koko lentopallo cm?Mikä on kemiallinen kaava sinkki?</w:t>
      </w:r>
    </w:p>
    <w:p>
      <w:r>
        <w:rPr>
          <w:b/>
        </w:rPr>
        <w:t xml:space="preserve">Tulos</w:t>
      </w:r>
    </w:p>
    <w:p>
      <w:r>
        <w:t xml:space="preserve">Mikä on Demin numeropuhelin?</w:t>
      </w:r>
    </w:p>
    <w:p>
      <w:r>
        <w:rPr>
          <w:b/>
        </w:rPr>
        <w:t xml:space="preserve">Esimerkki 7.181</w:t>
      </w:r>
    </w:p>
    <w:p>
      <w:r>
        <w:t xml:space="preserve">Milloin 3. sinfonia kirjoitettiin ?Mikä on passiivinen liikenne ja mikä on aktiivinen liikenne ?Kuinka monessa elokuvassa Jonny Deep on ollut mukana?Miten vaihdat polttoainesuodattimen 2000 ford escort zx2 ?</w:t>
      </w:r>
    </w:p>
    <w:p>
      <w:r>
        <w:rPr>
          <w:b/>
        </w:rPr>
        <w:t xml:space="preserve">Tulos</w:t>
      </w:r>
    </w:p>
    <w:p>
      <w:r>
        <w:t xml:space="preserve">Kuinka monessa elokuvassa Jonny Deep on ollut mukana ?</w:t>
      </w:r>
    </w:p>
    <w:p>
      <w:r>
        <w:rPr>
          <w:b/>
        </w:rPr>
        <w:t xml:space="preserve">Esimerkki 7.182</w:t>
      </w:r>
    </w:p>
    <w:p>
      <w:r>
        <w:t xml:space="preserve">Miten voit lisätä rintakoko ?Kuinka paljon on 1916 yksi dime arvoinen ?Onko Lindsey lohan on pikkusisko ?Mikä päivä oli Santa syntynyt ?</w:t>
      </w:r>
    </w:p>
    <w:p>
      <w:r>
        <w:rPr>
          <w:b/>
        </w:rPr>
        <w:t xml:space="preserve">Tulos</w:t>
      </w:r>
    </w:p>
    <w:p>
      <w:r>
        <w:t xml:space="preserve">Paljonko on vuoden 1916 yhden sentin arvoinen ?</w:t>
      </w:r>
    </w:p>
    <w:p>
      <w:r>
        <w:rPr>
          <w:b/>
        </w:rPr>
        <w:t xml:space="preserve">Esimerkki 7.183</w:t>
      </w:r>
    </w:p>
    <w:p>
      <w:r>
        <w:t xml:space="preserve">Mitä maa-alueita Kreikassa on?Mikä on 1Hz:n aallonpituus?Mitä lumikana syö?Miten Delaware syntyi?</w:t>
      </w:r>
    </w:p>
    <w:p>
      <w:r>
        <w:rPr>
          <w:b/>
        </w:rPr>
        <w:t xml:space="preserve">Tulos</w:t>
      </w:r>
    </w:p>
    <w:p>
      <w:r>
        <w:t xml:space="preserve">Mikä on 1Hz:n aallonpituus?</w:t>
      </w:r>
    </w:p>
    <w:p>
      <w:r>
        <w:rPr>
          <w:b/>
        </w:rPr>
        <w:t xml:space="preserve">Esimerkki 7.184</w:t>
      </w:r>
    </w:p>
    <w:p>
      <w:r>
        <w:t xml:space="preserve">Mikä oli varhaisin muoto techonology ?Mikä on koko nimi Washington DC?Kuinka monta korttia on musta pakassa?Missä Etelä-Amerikka sijaitsee ?</w:t>
      </w:r>
    </w:p>
    <w:p>
      <w:r>
        <w:rPr>
          <w:b/>
        </w:rPr>
        <w:t xml:space="preserve">Tulos</w:t>
      </w:r>
    </w:p>
    <w:p>
      <w:r>
        <w:t xml:space="preserve">Missä Etelä-Amerikka sijaitsee?</w:t>
      </w:r>
    </w:p>
    <w:p>
      <w:r>
        <w:rPr>
          <w:b/>
        </w:rPr>
        <w:t xml:space="preserve">Esimerkki 7.185</w:t>
      </w:r>
    </w:p>
    <w:p>
      <w:r>
        <w:t xml:space="preserve">Kuinka monta bittiä tavussa ' ?Malaria aiheuttaa minkä luokan bakteeri?Mikä on kallein Yhdysvaltain joukkue ostaa?Kuinka monta mailia on Kanadan USa ?</w:t>
      </w:r>
    </w:p>
    <w:p>
      <w:r>
        <w:rPr>
          <w:b/>
        </w:rPr>
        <w:t xml:space="preserve">Tulos</w:t>
      </w:r>
    </w:p>
    <w:p>
      <w:r>
        <w:t xml:space="preserve">Kuinka monta bittiä tavussa on ' ?</w:t>
      </w:r>
    </w:p>
    <w:p>
      <w:r>
        <w:rPr>
          <w:b/>
        </w:rPr>
        <w:t xml:space="preserve">Esimerkki 7.186</w:t>
      </w:r>
    </w:p>
    <w:p>
      <w:r>
        <w:t xml:space="preserve">Paljonko jenin arvo on Yhdysvaltain dollareina ?Mitkä ennätykset on Martin Brodeur rikkonut ?Mikä on arvo 1939 penniäkään ?Milloin naimisiin Curry sai Nobel-palkinnon ?</w:t>
      </w:r>
    </w:p>
    <w:p>
      <w:r>
        <w:rPr>
          <w:b/>
        </w:rPr>
        <w:t xml:space="preserve">Tulos</w:t>
      </w:r>
    </w:p>
    <w:p>
      <w:r>
        <w:t xml:space="preserve">Milloin Marry Curry sai Nobel-palkinnon?</w:t>
      </w:r>
    </w:p>
    <w:p>
      <w:r>
        <w:rPr>
          <w:b/>
        </w:rPr>
        <w:t xml:space="preserve">Esimerkki 7.187</w:t>
      </w:r>
    </w:p>
    <w:p>
      <w:r>
        <w:t xml:space="preserve">Mihin bumerangit perinteisesti käytetään?Kuinka monta kiloa on 31103 grammaa?Kuinka paljon ravitsemusterapeutti tekee?Voiko robloxissa lahjoittaa?</w:t>
      </w:r>
    </w:p>
    <w:p>
      <w:r>
        <w:rPr>
          <w:b/>
        </w:rPr>
        <w:t xml:space="preserve">Tulos</w:t>
      </w:r>
    </w:p>
    <w:p>
      <w:r>
        <w:t xml:space="preserve">Paljonko ravitsemusterapeutti tienaa ?</w:t>
      </w:r>
    </w:p>
    <w:p>
      <w:r>
        <w:rPr>
          <w:b/>
        </w:rPr>
        <w:t xml:space="preserve">Esimerkki 7.188</w:t>
      </w:r>
    </w:p>
    <w:p>
      <w:r>
        <w:t xml:space="preserve">Mitä fijalaiset syövät aamiaiseksi?Mikä on yksi fakta jäätiköstä?Milloin kynä keksittiin?Mikä on opd:n koko merkitys?</w:t>
      </w:r>
    </w:p>
    <w:p>
      <w:r>
        <w:rPr>
          <w:b/>
        </w:rPr>
        <w:t xml:space="preserve">Tulos</w:t>
      </w:r>
    </w:p>
    <w:p>
      <w:r>
        <w:t xml:space="preserve">Milloin kynä keksittiin?</w:t>
      </w:r>
    </w:p>
    <w:p>
      <w:r>
        <w:rPr>
          <w:b/>
        </w:rPr>
        <w:t xml:space="preserve">Esimerkki 7.189</w:t>
      </w:r>
    </w:p>
    <w:p>
      <w:r>
        <w:t xml:space="preserve">Kuka oli ensimmäinen henkilö, jolla oli sydämensiirto ?Miten pidät rapu?Mikä on Havaijin alkuperäinen ilmasto?Ovatko sydänlihakset vapaaehtoinen?</w:t>
      </w:r>
    </w:p>
    <w:p>
      <w:r>
        <w:rPr>
          <w:b/>
        </w:rPr>
        <w:t xml:space="preserve">Tulos</w:t>
      </w:r>
    </w:p>
    <w:p>
      <w:r>
        <w:t xml:space="preserve">Kuka oli ensimmäinen henkilö, jolle tehtiin sydämensiirto?</w:t>
      </w:r>
    </w:p>
    <w:p>
      <w:r>
        <w:rPr>
          <w:b/>
        </w:rPr>
        <w:t xml:space="preserve">Esimerkki 7.190</w:t>
      </w:r>
    </w:p>
    <w:p>
      <w:r>
        <w:t xml:space="preserve">Maantieteelliset piirteet Connecticutin aikana 1636 ?Kuinka paljon rahaa tekee puhe patolegist ansaita ?Missä on polttoainepumppu sijaitsee 2001 Kia Spectra ?Mikä on brittiläinen näkökulma taistelun tasangoilla Abrahamin ?</w:t>
      </w:r>
    </w:p>
    <w:p>
      <w:r>
        <w:rPr>
          <w:b/>
        </w:rPr>
        <w:t xml:space="preserve">Tulos</w:t>
      </w:r>
    </w:p>
    <w:p>
      <w:r>
        <w:t xml:space="preserve">Connecticutin maantieteelliset piirteet vuonna 1636 ?</w:t>
      </w:r>
    </w:p>
    <w:p>
      <w:r>
        <w:rPr>
          <w:b/>
        </w:rPr>
        <w:t xml:space="preserve">Esimerkki 7.191</w:t>
      </w:r>
    </w:p>
    <w:p>
      <w:r>
        <w:t xml:space="preserve">Miksi valolla on kaksoisluonne?Miten kaksisuuntainen mielialahäiriö voi syntyä?Kuinka monta litraa menee millimetreihin?Kuinka monta kerrosta on syvällä pimeässä kraatterissa?</w:t>
      </w:r>
    </w:p>
    <w:p>
      <w:r>
        <w:rPr>
          <w:b/>
        </w:rPr>
        <w:t xml:space="preserve">Tulos</w:t>
      </w:r>
    </w:p>
    <w:p>
      <w:r>
        <w:t xml:space="preserve">Kuinka monta kerrosta syvällä pimeässä kraatterissa on?</w:t>
      </w:r>
    </w:p>
    <w:p>
      <w:r>
        <w:rPr>
          <w:b/>
        </w:rPr>
        <w:t xml:space="preserve">Esimerkki 7.192</w:t>
      </w:r>
    </w:p>
    <w:p>
      <w:r>
        <w:t xml:space="preserve">Kuinka monta d elektronit ovat atomin koboltti ?Kuka inspierd skootteri smiff?Mikä on historia kasviston ja eläimistön kolikot sarja?Kuinka paljon on dukaatin arvoinenhttpwikianswerscomQMiten paljon on dukaatin arvoinen?</w:t>
      </w:r>
    </w:p>
    <w:p>
      <w:r>
        <w:rPr>
          <w:b/>
        </w:rPr>
        <w:t xml:space="preserve">Tulos</w:t>
      </w:r>
    </w:p>
    <w:p>
      <w:r>
        <w:t xml:space="preserve">Kuinka paljon on dukaatin arvoinenhttpwikianswerscomQMiten paljon on dukaatin arvoinen?</w:t>
      </w:r>
    </w:p>
    <w:p>
      <w:r>
        <w:rPr>
          <w:b/>
        </w:rPr>
        <w:t xml:space="preserve">Esimerkki 7.193</w:t>
      </w:r>
    </w:p>
    <w:p>
      <w:r>
        <w:t xml:space="preserve">Mikä on ajoaika Vail Colorado Aspen Colorado ?Missä on polttoainesuodatin sijaitsee 1999 Chrysler Concorde ?Kuinka monta ft 48 tuumaa?Mitkä ovat pätevyysvaatimukset tarvitaan olla johtaja ?</w:t>
      </w:r>
    </w:p>
    <w:p>
      <w:r>
        <w:rPr>
          <w:b/>
        </w:rPr>
        <w:t xml:space="preserve">Tulos</w:t>
      </w:r>
    </w:p>
    <w:p>
      <w:r>
        <w:t xml:space="preserve">Kuinka monta jalkaa on 48 tuumaa?</w:t>
      </w:r>
    </w:p>
    <w:p>
      <w:r>
        <w:rPr>
          <w:b/>
        </w:rPr>
        <w:t xml:space="preserve">Esimerkki 7.194</w:t>
      </w:r>
    </w:p>
    <w:p>
      <w:r>
        <w:t xml:space="preserve">Onko olemassa islamilaisia perinteitä ?Mistä saat latina naispuolinen strippari Chicagossa ?Anna kaikki tekijät 30 ?Miten kalibroida analoginen Timex kompassi ?</w:t>
      </w:r>
    </w:p>
    <w:p>
      <w:r>
        <w:rPr>
          <w:b/>
        </w:rPr>
        <w:t xml:space="preserve">Tulos</w:t>
      </w:r>
    </w:p>
    <w:p>
      <w:r>
        <w:t xml:space="preserve">Anna kaikki 30:n kertoimet ?</w:t>
      </w:r>
    </w:p>
    <w:p>
      <w:r>
        <w:rPr>
          <w:b/>
        </w:rPr>
        <w:t xml:space="preserve">Esimerkki 7.195</w:t>
      </w:r>
    </w:p>
    <w:p>
      <w:r>
        <w:t xml:space="preserve">Kuinka paljon on Roger Staubachs kortti arvoinen ?Kuinka monta kaloria on manteli on ?Mitä nimi Kimberly tarkoittaa latinaksi ?Mitä voi ankerias syödä ?</w:t>
      </w:r>
    </w:p>
    <w:p>
      <w:r>
        <w:rPr>
          <w:b/>
        </w:rPr>
        <w:t xml:space="preserve">Tulos</w:t>
      </w:r>
    </w:p>
    <w:p>
      <w:r>
        <w:t xml:space="preserve">Mitä ankerias voi syödä?</w:t>
      </w:r>
    </w:p>
    <w:p>
      <w:r>
        <w:rPr>
          <w:b/>
        </w:rPr>
        <w:t xml:space="preserve">Esimerkki 7.196</w:t>
      </w:r>
    </w:p>
    <w:p>
      <w:r>
        <w:t xml:space="preserve">Mikä kloorien perhe?Mikä on kaksinaisuus luonne valon?Miten sienet toimivat hajottajina?Mitkä ovat kaksi tärkeintä vuorijonot Alaskassa?</w:t>
      </w:r>
    </w:p>
    <w:p>
      <w:r>
        <w:rPr>
          <w:b/>
        </w:rPr>
        <w:t xml:space="preserve">Tulos</w:t>
      </w:r>
    </w:p>
    <w:p>
      <w:r>
        <w:t xml:space="preserve">Mikä klooriperhe ?</w:t>
      </w:r>
    </w:p>
    <w:p>
      <w:r>
        <w:rPr>
          <w:b/>
        </w:rPr>
        <w:t xml:space="preserve">Esimerkki 7.197</w:t>
      </w:r>
    </w:p>
    <w:p>
      <w:r>
        <w:t xml:space="preserve">Yhdisteen nimi KNO?Missä päin maailmaa merihevoset elävät?Kuinka monta kammiota on kilpikonnan sydämessä?Mitkä ovat maapallon vaipan tuhoavat ja rakentavat voimat?</w:t>
      </w:r>
    </w:p>
    <w:p>
      <w:r>
        <w:rPr>
          <w:b/>
        </w:rPr>
        <w:t xml:space="preserve">Tulos</w:t>
      </w:r>
    </w:p>
    <w:p>
      <w:r>
        <w:t xml:space="preserve">Missä päin maailmaa merihevoset elävät?</w:t>
      </w:r>
    </w:p>
    <w:p>
      <w:r>
        <w:rPr>
          <w:b/>
        </w:rPr>
        <w:t xml:space="preserve">Esimerkki 7.198</w:t>
      </w:r>
    </w:p>
    <w:p>
      <w:r>
        <w:t xml:space="preserve">Mitä sääntelyneuvostot ja toimikunnat tekevät?Mitkä olivat väliaikaisen hallituksen heikkoudet?Kuinka monta minuuttia chuck paahtopaisti?Kuinka paljon on 12. vuoden Wayne Gretzky arvoinen ?</w:t>
      </w:r>
    </w:p>
    <w:p>
      <w:r>
        <w:rPr>
          <w:b/>
        </w:rPr>
        <w:t xml:space="preserve">Tulos</w:t>
      </w:r>
    </w:p>
    <w:p>
      <w:r>
        <w:t xml:space="preserve">Kuinka paljon on 12. vuoden Wayne Gretzky arvoinen ?</w:t>
      </w:r>
    </w:p>
    <w:p>
      <w:r>
        <w:rPr>
          <w:b/>
        </w:rPr>
        <w:t xml:space="preserve">Esimerkki 7.199</w:t>
      </w:r>
    </w:p>
    <w:p>
      <w:r>
        <w:t xml:space="preserve">Missä on pääkonttori Target Corp?Ovatko myyrät ruma kasvoillasi?Miten voit muuntaa mooli grammaa?Mitkä ovat käyttötarkoitukset burette ?</w:t>
      </w:r>
    </w:p>
    <w:p>
      <w:r>
        <w:rPr>
          <w:b/>
        </w:rPr>
        <w:t xml:space="preserve">Tulos</w:t>
      </w:r>
    </w:p>
    <w:p>
      <w:r>
        <w:t xml:space="preserve">Miten voit muuntaa moolista grammaan?</w:t>
      </w:r>
    </w:p>
    <w:p>
      <w:r>
        <w:rPr>
          <w:b/>
        </w:rPr>
        <w:t xml:space="preserve">Esimerkki 7.200</w:t>
      </w:r>
    </w:p>
    <w:p>
      <w:r>
        <w:t xml:space="preserve">Miten korvata Jetta virtakytkin ?Milloin Richard Dent syntyi ?Mitä Benjamin Franklinget naimisissa ?Kuinka monta kaloria on Arby 's paahtopaistivoileipä ?</w:t>
      </w:r>
    </w:p>
    <w:p>
      <w:r>
        <w:rPr>
          <w:b/>
        </w:rPr>
        <w:t xml:space="preserve">Tulos</w:t>
      </w:r>
    </w:p>
    <w:p>
      <w:r>
        <w:t xml:space="preserve">Mitä Benjamin Franklinget meni naimisiin?</w:t>
      </w:r>
    </w:p>
    <w:p>
      <w:r>
        <w:rPr>
          <w:b/>
        </w:rPr>
        <w:t xml:space="preserve">Esimerkki 7.201</w:t>
      </w:r>
    </w:p>
    <w:p>
      <w:r>
        <w:t xml:space="preserve">Mikä oli Anne Frankin nimi ?What are4 new meez codes for dec09 ?Mikä on kolme pienimmän väkiluvun maata ?Mitkä taiteilijat olivat osa abstraktia liikettä ?</w:t>
      </w:r>
    </w:p>
    <w:p>
      <w:r>
        <w:rPr>
          <w:b/>
        </w:rPr>
        <w:t xml:space="preserve">Tulos</w:t>
      </w:r>
    </w:p>
    <w:p>
      <w:r>
        <w:t xml:space="preserve">Mitkä ovat4 uudet meez-koodit joulukuussa09 ?</w:t>
      </w:r>
    </w:p>
    <w:p>
      <w:r>
        <w:rPr>
          <w:b/>
        </w:rPr>
        <w:t xml:space="preserve">Esimerkki 7.202</w:t>
      </w:r>
    </w:p>
    <w:p>
      <w:r>
        <w:t xml:space="preserve">Kheopsin suuren pyramidin mitat ?Voiko ekstaasipillereissä olla ankka?Mitä Jose Rizal teki työkseen?Miten delfiinit kommunikoivat ?</w:t>
      </w:r>
    </w:p>
    <w:p>
      <w:r>
        <w:rPr>
          <w:b/>
        </w:rPr>
        <w:t xml:space="preserve">Tulos</w:t>
      </w:r>
    </w:p>
    <w:p>
      <w:r>
        <w:t xml:space="preserve">Kheopsin suuren pyramidin mitat ?</w:t>
      </w:r>
    </w:p>
    <w:p>
      <w:r>
        <w:rPr>
          <w:b/>
        </w:rPr>
        <w:t xml:space="preserve">Esimerkki 7.203</w:t>
      </w:r>
    </w:p>
    <w:p>
      <w:r>
        <w:t xml:space="preserve">Mikä oli japanilaisen itsemurhalentäjän nimi?Mikä on maailman vanhimman romaanin nimi?Missä kameleontit elävät?Miten pääsee eroon kirppuista kotikoiralla?</w:t>
      </w:r>
    </w:p>
    <w:p>
      <w:r>
        <w:rPr>
          <w:b/>
        </w:rPr>
        <w:t xml:space="preserve">Tulos</w:t>
      </w:r>
    </w:p>
    <w:p>
      <w:r>
        <w:t xml:space="preserve">Missä kameleontit elävät ?</w:t>
      </w:r>
    </w:p>
    <w:p>
      <w:r>
        <w:rPr>
          <w:b/>
        </w:rPr>
        <w:t xml:space="preserve">Esimerkki 7.204</w:t>
      </w:r>
    </w:p>
    <w:p>
      <w:r>
        <w:t xml:space="preserve">Nullifikaatio-oppi johdettiin ?Mitä ravintoaineita myslissä on?Keitä olivat konfederaation tärkeät kenraalit?Kuinka monta yksikköä vastaa cc:tä?</w:t>
      </w:r>
    </w:p>
    <w:p>
      <w:r>
        <w:rPr>
          <w:b/>
        </w:rPr>
        <w:t xml:space="preserve">Tulos</w:t>
      </w:r>
    </w:p>
    <w:p>
      <w:r>
        <w:t xml:space="preserve">Nullifikaatio-oppi johdettiin ?</w:t>
      </w:r>
    </w:p>
    <w:p>
      <w:r>
        <w:rPr>
          <w:b/>
        </w:rPr>
        <w:t xml:space="preserve">Esimerkki 7.205</w:t>
      </w:r>
    </w:p>
    <w:p>
      <w:r>
        <w:t xml:space="preserve">Kuinka kauan kestää postin kulkea kaupungin läpi ?Onko haju vaikuttaa makuhermoihin?Miksi sähkö on haitallista sähköä?Mitä olivat Ateenan ?</w:t>
      </w:r>
    </w:p>
    <w:p>
      <w:r>
        <w:rPr>
          <w:b/>
        </w:rPr>
        <w:t xml:space="preserve">Tulos</w:t>
      </w:r>
    </w:p>
    <w:p>
      <w:r>
        <w:t xml:space="preserve">Miksi sähkö on haitallista sähkölle ?</w:t>
      </w:r>
    </w:p>
    <w:p>
      <w:r>
        <w:rPr>
          <w:b/>
        </w:rPr>
        <w:t xml:space="preserve">Esimerkki 7.206</w:t>
      </w:r>
    </w:p>
    <w:p>
      <w:r>
        <w:t xml:space="preserve">Mikä on arvo Winchester 9422 kivääri 24 muistoksi satavuotisjuhlavuoden ?Mikä presidentti oli kuuluisa näyttelijä Hollywoodissa?Mitä Marco Polo on kohdata?Mitä ovat luonnonvaraisten eläinten suojelualueet ?</w:t>
      </w:r>
    </w:p>
    <w:p>
      <w:r>
        <w:rPr>
          <w:b/>
        </w:rPr>
        <w:t xml:space="preserve">Tulos</w:t>
      </w:r>
    </w:p>
    <w:p>
      <w:r>
        <w:t xml:space="preserve">Mikä on winchester 9422 kiväärin 24 juhlavuoden arvo ?</w:t>
      </w:r>
    </w:p>
    <w:p>
      <w:r>
        <w:rPr>
          <w:b/>
        </w:rPr>
        <w:t xml:space="preserve">Esimerkki 7.207</w:t>
      </w:r>
    </w:p>
    <w:p>
      <w:r>
        <w:t xml:space="preserve">Mitkä ovat ABC 's hämähäkit?Mikä on reaktio viinihapon ja natriumbikarbonaatti?Mikä on tekijä matematiikan oppiaineessa?Mitkä ovat sceret habbos ?</w:t>
      </w:r>
    </w:p>
    <w:p>
      <w:r>
        <w:rPr>
          <w:b/>
        </w:rPr>
        <w:t xml:space="preserve">Tulos</w:t>
      </w:r>
    </w:p>
    <w:p>
      <w:r>
        <w:t xml:space="preserve">Mitkä ovat sceret habbos ?</w:t>
      </w:r>
    </w:p>
    <w:p>
      <w:r>
        <w:rPr>
          <w:b/>
        </w:rPr>
        <w:t xml:space="preserve">Esimerkki 7.208</w:t>
      </w:r>
    </w:p>
    <w:p>
      <w:r>
        <w:t xml:space="preserve">Onko vanhempainyhdistys vain peruskouluissa?Mitä Marco Polo joutui kohtaamaan?Mitä tarkoittaa vapaa tulkinta?Mistä saa Nerf Maverick -kaukoputken?</w:t>
      </w:r>
    </w:p>
    <w:p>
      <w:r>
        <w:rPr>
          <w:b/>
        </w:rPr>
        <w:t xml:space="preserve">Tulos</w:t>
      </w:r>
    </w:p>
    <w:p>
      <w:r>
        <w:t xml:space="preserve">Mitä tarkoittaa väljä tulkinta?</w:t>
      </w:r>
    </w:p>
    <w:p>
      <w:r>
        <w:rPr>
          <w:b/>
        </w:rPr>
        <w:t xml:space="preserve">Esimerkki 7.209</w:t>
      </w:r>
    </w:p>
    <w:p>
      <w:r>
        <w:t xml:space="preserve">Compaare ja kontrasti virtsaputkien ja virtsaputken ?Mitä työpaikkoja oli saatavilla vuonna 1800 's ?Kuinka monta asiakirjaa voi 20GB kannettava mahtuu ?Mikä on merkitys toimeentulo metsästys ?</w:t>
      </w:r>
    </w:p>
    <w:p>
      <w:r>
        <w:rPr>
          <w:b/>
        </w:rPr>
        <w:t xml:space="preserve">Tulos</w:t>
      </w:r>
    </w:p>
    <w:p>
      <w:r>
        <w:t xml:space="preserve">Virtsaputkien ja virtsaputken vertailu ja kontrasti ?</w:t>
      </w:r>
    </w:p>
    <w:p>
      <w:r>
        <w:rPr>
          <w:b/>
        </w:rPr>
        <w:t xml:space="preserve">Esimerkki 7.210</w:t>
      </w:r>
    </w:p>
    <w:p>
      <w:r>
        <w:t xml:space="preserve">Missä on huopa suuressa kurpitsassa?Mikä on taolaisuuden rituaali?Mikä on ohjelmiston päätehtävä cadissa?Kuinka monta kuppia jauhoja on 20 kg:n pussissa?</w:t>
      </w:r>
    </w:p>
    <w:p>
      <w:r>
        <w:rPr>
          <w:b/>
        </w:rPr>
        <w:t xml:space="preserve">Tulos</w:t>
      </w:r>
    </w:p>
    <w:p>
      <w:r>
        <w:t xml:space="preserve">Kuinka monta kuppia jauhoja on 20 kg:n pussissa?</w:t>
      </w:r>
    </w:p>
    <w:p>
      <w:r>
        <w:rPr>
          <w:b/>
        </w:rPr>
        <w:t xml:space="preserve">Esimerkki 7.211</w:t>
      </w:r>
    </w:p>
    <w:p>
      <w:r>
        <w:t xml:space="preserve">Mikä on väkiluku Norsunluurannikon vuonna 2009 ?Minä vuonna Mickey Mantle aloittaa ammattilaisbaseballin?Voitko tuntea raskaana hedelmöittymisen jälkeen?Missä on platypus syntynyt ?</w:t>
      </w:r>
    </w:p>
    <w:p>
      <w:r>
        <w:rPr>
          <w:b/>
        </w:rPr>
        <w:t xml:space="preserve">Tulos</w:t>
      </w:r>
    </w:p>
    <w:p>
      <w:r>
        <w:t xml:space="preserve">Mikä on Norsunluurannikon väkiluku vuonna 2009?</w:t>
      </w:r>
    </w:p>
    <w:p>
      <w:r>
        <w:rPr>
          <w:b/>
        </w:rPr>
        <w:t xml:space="preserve">Esimerkki 7.212</w:t>
      </w:r>
    </w:p>
    <w:p>
      <w:r>
        <w:t xml:space="preserve">Missä voi rapuja hengissä ?Mikä on hermotulehdus kutsutaan ?Mikä lämpötila tarvitaan sulattaa lyijymalmia ?Softball säännön pallo koko ?</w:t>
      </w:r>
    </w:p>
    <w:p>
      <w:r>
        <w:rPr>
          <w:b/>
        </w:rPr>
        <w:t xml:space="preserve">Tulos</w:t>
      </w:r>
    </w:p>
    <w:p>
      <w:r>
        <w:t xml:space="preserve">Softballin säännönmukaisen pallon koko ?</w:t>
      </w:r>
    </w:p>
    <w:p>
      <w:r>
        <w:rPr>
          <w:b/>
        </w:rPr>
        <w:t xml:space="preserve">Esimerkki 7.213</w:t>
      </w:r>
    </w:p>
    <w:p>
      <w:r>
        <w:t xml:space="preserve">Ovatko aboriginaalit yhä olemassa?Missä apassiheimo nukkui?Kuinka monta lasta syntyy joka päivä?Missä Hwang He -joki sijaitsee?</w:t>
      </w:r>
    </w:p>
    <w:p>
      <w:r>
        <w:rPr>
          <w:b/>
        </w:rPr>
        <w:t xml:space="preserve">Tulos</w:t>
      </w:r>
    </w:p>
    <w:p>
      <w:r>
        <w:t xml:space="preserve">Hwang He -joki sijaitsee ?</w:t>
      </w:r>
    </w:p>
    <w:p>
      <w:r>
        <w:rPr>
          <w:b/>
        </w:rPr>
        <w:t xml:space="preserve">Esimerkki 7.214</w:t>
      </w:r>
    </w:p>
    <w:p>
      <w:r>
        <w:t xml:space="preserve">Miten Tom Sawyer eroaa Joe ja Huck Finn?Mitkä ovat alkuperää Origami?Miten voit ladata mp5?Kuinka paljon on kuukausittainen lasku lg dia puhelin?</w:t>
      </w:r>
    </w:p>
    <w:p>
      <w:r>
        <w:rPr>
          <w:b/>
        </w:rPr>
        <w:t xml:space="preserve">Tulos</w:t>
      </w:r>
    </w:p>
    <w:p>
      <w:r>
        <w:t xml:space="preserve">Paljonko on lg slide puhelimen kuukausilaskutus ?</w:t>
      </w:r>
    </w:p>
    <w:p>
      <w:r>
        <w:rPr>
          <w:b/>
        </w:rPr>
        <w:t xml:space="preserve">Esimerkki 7.215</w:t>
      </w:r>
    </w:p>
    <w:p>
      <w:r>
        <w:t xml:space="preserve">Mitkä ovat nyrkkeilyn pelisäännöt?Minkä lain Nixon allekirjoitti ensimmäisenä?Mikä on mustekalan elinympäristö?Mitä Norjassa puhutaan?</w:t>
      </w:r>
    </w:p>
    <w:p>
      <w:r>
        <w:rPr>
          <w:b/>
        </w:rPr>
        <w:t xml:space="preserve">Tulos</w:t>
      </w:r>
    </w:p>
    <w:p>
      <w:r>
        <w:t xml:space="preserve">Mikä on mustekalan elinympäristö?</w:t>
      </w:r>
    </w:p>
    <w:p>
      <w:r>
        <w:rPr>
          <w:b/>
        </w:rPr>
        <w:t xml:space="preserve">Esimerkki 7.216</w:t>
      </w:r>
    </w:p>
    <w:p>
      <w:r>
        <w:t xml:space="preserve">Voiko auringonvalo hajottaa kiviä ?Mikä on lääketieteellinen termi repeämä suonen ?Mitä pieni vauva sammakot syövät ?Miten voin saada Keanu Reeves sähköposti ?</w:t>
      </w:r>
    </w:p>
    <w:p>
      <w:r>
        <w:rPr>
          <w:b/>
        </w:rPr>
        <w:t xml:space="preserve">Tulos</w:t>
      </w:r>
    </w:p>
    <w:p>
      <w:r>
        <w:t xml:space="preserve">Miten voin saada Keanu Reevesin sähköpostin?</w:t>
      </w:r>
    </w:p>
    <w:p>
      <w:r>
        <w:rPr>
          <w:b/>
        </w:rPr>
        <w:t xml:space="preserve">Esimerkki 7.217</w:t>
      </w:r>
    </w:p>
    <w:p>
      <w:r>
        <w:t xml:space="preserve">Miksi cuboidal epiteelin kuutioitu ?Missä on aukko vaihteiston nesteen kiinni 1993 Mazda Protege?Mitkä ovat kymmenen hyödyllisiä kasveja?Miten keskiajan ihmiset yrittävät parantaa tai välttää Black Death ?</w:t>
      </w:r>
    </w:p>
    <w:p>
      <w:r>
        <w:rPr>
          <w:b/>
        </w:rPr>
        <w:t xml:space="preserve">Tulos</w:t>
      </w:r>
    </w:p>
    <w:p>
      <w:r>
        <w:t xml:space="preserve">Miten keskiajan ihmiset yrittivät parantaa tai välttää mustaa surmaa?</w:t>
      </w:r>
    </w:p>
    <w:p>
      <w:r>
        <w:rPr>
          <w:b/>
        </w:rPr>
        <w:t xml:space="preserve">Esimerkki 7.218</w:t>
      </w:r>
    </w:p>
    <w:p>
      <w:r>
        <w:t xml:space="preserve">Aaron Rodgers pelata yliopistossa ?Onko Jesse Martin homo ?Mitkä ovat kaksi suurta jokia Washingtonissa ?Kuinka paljon on reg leima ?</w:t>
      </w:r>
    </w:p>
    <w:p>
      <w:r>
        <w:rPr>
          <w:b/>
        </w:rPr>
        <w:t xml:space="preserve">Tulos</w:t>
      </w:r>
    </w:p>
    <w:p>
      <w:r>
        <w:t xml:space="preserve">Aaron Rodgers pelaa yliopistossa ?</w:t>
      </w:r>
    </w:p>
    <w:p>
      <w:r>
        <w:rPr>
          <w:b/>
        </w:rPr>
        <w:t xml:space="preserve">Esimerkki 7.219</w:t>
      </w:r>
    </w:p>
    <w:p>
      <w:r>
        <w:t xml:space="preserve">Mikä on yksi lacrossin sääntö?Miten naamiointitaide toimii?Mitä käytetään tantaalissa?Paljonko stenografi saa palkkaa?</w:t>
      </w:r>
    </w:p>
    <w:p>
      <w:r>
        <w:rPr>
          <w:b/>
        </w:rPr>
        <w:t xml:space="preserve">Tulos</w:t>
      </w:r>
    </w:p>
    <w:p>
      <w:r>
        <w:t xml:space="preserve">Mikä on käytät tantaalia ?</w:t>
      </w:r>
    </w:p>
    <w:p>
      <w:r>
        <w:rPr>
          <w:b/>
        </w:rPr>
        <w:t xml:space="preserve">Esimerkki 7.220</w:t>
      </w:r>
    </w:p>
    <w:p>
      <w:r>
        <w:t xml:space="preserve">Mikä on nettovarallisuus Tom Cruise ?Prom kampaus, joka näyttää hyvältä, mutta on helppoa?Kuinka monta grammaa on 1 jalka?Täytyy käyttää nastat kenttäjääkiekko ?</w:t>
      </w:r>
    </w:p>
    <w:p>
      <w:r>
        <w:rPr>
          <w:b/>
        </w:rPr>
        <w:t xml:space="preserve">Tulos</w:t>
      </w:r>
    </w:p>
    <w:p>
      <w:r>
        <w:t xml:space="preserve">Tanssiaiskampaukset, jotka näyttävät hyvältä mutta ovat helppoja ?</w:t>
      </w:r>
    </w:p>
    <w:p>
      <w:r>
        <w:rPr>
          <w:b/>
        </w:rPr>
        <w:t xml:space="preserve">Esimerkki 7.221</w:t>
      </w:r>
    </w:p>
    <w:p>
      <w:r>
        <w:t xml:space="preserve">Miten voit auttaa emo ystävä ?Kuinka paljon rahaa tehdä ihotautilääkärit ansaita vuodessa Kanadassa?Mikä on merkitys Joshua Ho?Miten delet videoita sait pois verkkosivuilla pois ipod?</w:t>
      </w:r>
    </w:p>
    <w:p>
      <w:r>
        <w:rPr>
          <w:b/>
        </w:rPr>
        <w:t xml:space="preserve">Tulos</w:t>
      </w:r>
    </w:p>
    <w:p>
      <w:r>
        <w:t xml:space="preserve">Miten poistat verkkosivustolta saamasi videot ipodista?</w:t>
      </w:r>
    </w:p>
    <w:p>
      <w:r>
        <w:rPr>
          <w:b/>
        </w:rPr>
        <w:t xml:space="preserve">Esimerkki 7.222</w:t>
      </w:r>
    </w:p>
    <w:p>
      <w:r>
        <w:t xml:space="preserve">Tulos kertolaskun kutsutaan mitä?Mikä on ensisijainen tarkoitus RNA?Mitkä ovat asia, että lennätin teki?Keitä olivat amerikkalaiset liittolaiset Vietnamin sodassa?</w:t>
      </w:r>
    </w:p>
    <w:p>
      <w:r>
        <w:rPr>
          <w:b/>
        </w:rPr>
        <w:t xml:space="preserve">Tulos</w:t>
      </w:r>
    </w:p>
    <w:p>
      <w:r>
        <w:t xml:space="preserve">Mitä kaikkea lennätin teki?</w:t>
      </w:r>
    </w:p>
    <w:p>
      <w:r>
        <w:rPr>
          <w:b/>
        </w:rPr>
        <w:t xml:space="preserve">Esimerkki 7.223</w:t>
      </w:r>
    </w:p>
    <w:p>
      <w:r>
        <w:t xml:space="preserve">Markiisi de Lafayette cam mistä maasta?Miten disconnet torvi Nissan Sentra?Mikä on playback laulaminen?Onko olemassa mitään lupavaatimuksia etsivä ?</w:t>
      </w:r>
    </w:p>
    <w:p>
      <w:r>
        <w:rPr>
          <w:b/>
        </w:rPr>
        <w:t xml:space="preserve">Tulos</w:t>
      </w:r>
    </w:p>
    <w:p>
      <w:r>
        <w:t xml:space="preserve">Markiisi de Lafayette oli kotoisin mistä maasta?</w:t>
      </w:r>
    </w:p>
    <w:p>
      <w:r>
        <w:rPr>
          <w:b/>
        </w:rPr>
        <w:t xml:space="preserve">Esimerkki 7.224</w:t>
      </w:r>
    </w:p>
    <w:p>
      <w:r>
        <w:t xml:space="preserve">Mitä jamielynn spears nimi hänen vauva ?Mikä taso annos finneon evove at ?Paljonko alkoholi maksaa Maltalla ?Mistä roskat tulevat ?</w:t>
      </w:r>
    </w:p>
    <w:p>
      <w:r>
        <w:rPr>
          <w:b/>
        </w:rPr>
        <w:t xml:space="preserve">Tulos</w:t>
      </w:r>
    </w:p>
    <w:p>
      <w:r>
        <w:t xml:space="preserve">Millä tasolla annos finneon evove on ?</w:t>
      </w:r>
    </w:p>
    <w:p>
      <w:r>
        <w:rPr>
          <w:b/>
        </w:rPr>
        <w:t xml:space="preserve">Esimerkki 7.225</w:t>
      </w:r>
    </w:p>
    <w:p>
      <w:r>
        <w:t xml:space="preserve">Miten vaihtaa 2003 Buick Rendezvous akku ?Veri on epänormaali millään tavalla ?3 NaCl on mitä liuosta?Missä Geoffry Chaucer asui ?</w:t>
      </w:r>
    </w:p>
    <w:p>
      <w:r>
        <w:rPr>
          <w:b/>
        </w:rPr>
        <w:t xml:space="preserve">Tulos</w:t>
      </w:r>
    </w:p>
    <w:p>
      <w:r>
        <w:t xml:space="preserve">Veri on mitenkään poikkeava ?</w:t>
      </w:r>
    </w:p>
    <w:p>
      <w:r>
        <w:rPr>
          <w:b/>
        </w:rPr>
        <w:t xml:space="preserve">Esimerkki 7.226</w:t>
      </w:r>
    </w:p>
    <w:p>
      <w:r>
        <w:t xml:space="preserve">Paljonko on tyypillinen hääkakku ?Mikä järjestelmä Friedrich Mohs keksi?Mitkä syyt Kuun vaiheet johtuvat mikä ?Mikä on arvo Britannian puoli pennyn päivätty 1945 ?</w:t>
      </w:r>
    </w:p>
    <w:p>
      <w:r>
        <w:rPr>
          <w:b/>
        </w:rPr>
        <w:t xml:space="preserve">Tulos</w:t>
      </w:r>
    </w:p>
    <w:p>
      <w:r>
        <w:t xml:space="preserve">Mikä aiheuttaa Kuun vaiheet aiheuttavat mikä seuraavista ?</w:t>
      </w:r>
    </w:p>
    <w:p>
      <w:r>
        <w:rPr>
          <w:b/>
        </w:rPr>
        <w:t xml:space="preserve">Esimerkki 7.227</w:t>
      </w:r>
    </w:p>
    <w:p>
      <w:r>
        <w:t xml:space="preserve">Missä heimo apassit asuvat?Mikä on työvoiman tarjonnan joustavuus?Teelusikallinen per neljäsosa kuivaa unssia?Kuka perusti ensimmäisen kirjapainon?</w:t>
      </w:r>
    </w:p>
    <w:p>
      <w:r>
        <w:rPr>
          <w:b/>
        </w:rPr>
        <w:t xml:space="preserve">Tulos</w:t>
      </w:r>
    </w:p>
    <w:p>
      <w:r>
        <w:t xml:space="preserve">Teelusikallista yhtä neljäsosaa kuivaa unssia kohti ?</w:t>
      </w:r>
    </w:p>
    <w:p>
      <w:r>
        <w:rPr>
          <w:b/>
        </w:rPr>
        <w:t xml:space="preserve">Esimerkki 7.228</w:t>
      </w:r>
    </w:p>
    <w:p>
      <w:r>
        <w:t xml:space="preserve">Minkälainen koulunkäynti tarvitaan eläinlääkäriksi?Kuinka monta milligrammaa on 5 grammaa?Mitkä ovat yliannostuksen oireet?Kuinka paljon rahaa maksaa näytönohjain?</w:t>
      </w:r>
    </w:p>
    <w:p>
      <w:r>
        <w:rPr>
          <w:b/>
        </w:rPr>
        <w:t xml:space="preserve">Tulos</w:t>
      </w:r>
    </w:p>
    <w:p>
      <w:r>
        <w:t xml:space="preserve">Minkälainen koulutus tarvitaan eläinlääkäriksi ?</w:t>
      </w:r>
    </w:p>
    <w:p>
      <w:r>
        <w:rPr>
          <w:b/>
        </w:rPr>
        <w:t xml:space="preserve">Esimerkki 7.229</w:t>
      </w:r>
    </w:p>
    <w:p>
      <w:r>
        <w:t xml:space="preserve">Miten voit olla valtava pingviini klubi pingviini?Mikä on kritiikkiä panchsheel?Kuinka monta pääradan alueilla ei Wisconsin Amerikassa on?Mitkä paikat alkavat z ?</w:t>
      </w:r>
    </w:p>
    <w:p>
      <w:r>
        <w:rPr>
          <w:b/>
        </w:rPr>
        <w:t xml:space="preserve">Tulos</w:t>
      </w:r>
    </w:p>
    <w:p>
      <w:r>
        <w:t xml:space="preserve">Miten voit olla valtava pingviini Club Penguinissa ?</w:t>
      </w:r>
    </w:p>
    <w:p>
      <w:r>
        <w:rPr>
          <w:b/>
        </w:rPr>
        <w:t xml:space="preserve">Esimerkki 7.230</w:t>
      </w:r>
    </w:p>
    <w:p>
      <w:r>
        <w:t xml:space="preserve">Voitko mitata nopeutta RAM?Kuinka paljon puun jäännöksiä painaa?Mikä oli enviroment itäisen metsämaan alkuperäisamerikkalaiset?Miten voit tulla supertähti televisiossa?</w:t>
      </w:r>
    </w:p>
    <w:p>
      <w:r>
        <w:rPr>
          <w:b/>
        </w:rPr>
        <w:t xml:space="preserve">Tulos</w:t>
      </w:r>
    </w:p>
    <w:p>
      <w:r>
        <w:t xml:space="preserve">Miten sinusta voisi tulla tv:n supertähti ?</w:t>
      </w:r>
    </w:p>
    <w:p>
      <w:r>
        <w:rPr>
          <w:b/>
        </w:rPr>
        <w:t xml:space="preserve">Esimerkki 7.231</w:t>
      </w:r>
    </w:p>
    <w:p>
      <w:r>
        <w:t xml:space="preserve">Mikä on voluem ?Miten vaihtaa jarrut 2004 expedition ?Mitä Ella Fitzgerald tehdä koulussa ?Kuka löysi kohtaukset ?</w:t>
      </w:r>
    </w:p>
    <w:p>
      <w:r>
        <w:rPr>
          <w:b/>
        </w:rPr>
        <w:t xml:space="preserve">Tulos</w:t>
      </w:r>
    </w:p>
    <w:p>
      <w:r>
        <w:t xml:space="preserve">Mikä on voluem ?</w:t>
      </w:r>
    </w:p>
    <w:p>
      <w:r>
        <w:rPr>
          <w:b/>
        </w:rPr>
        <w:t xml:space="preserve">Esimerkki 7.232</w:t>
      </w:r>
    </w:p>
    <w:p>
      <w:r>
        <w:t xml:space="preserve">Kuinka monta litraa on siellä 21 ml?Kuinka monta jouset ei kaksinkertainen fagotti on?Mikä on puhuttu kieli Kanadassa?Milloin waas Rafael syntyi ?</w:t>
      </w:r>
    </w:p>
    <w:p>
      <w:r>
        <w:rPr>
          <w:b/>
        </w:rPr>
        <w:t xml:space="preserve">Tulos</w:t>
      </w:r>
    </w:p>
    <w:p>
      <w:r>
        <w:t xml:space="preserve">Milloin Rafael syntyi?</w:t>
      </w:r>
    </w:p>
    <w:p>
      <w:r>
        <w:rPr>
          <w:b/>
        </w:rPr>
        <w:t xml:space="preserve">Esimerkki 7.233</w:t>
      </w:r>
    </w:p>
    <w:p>
      <w:r>
        <w:t xml:space="preserve">Miten sinusta tulee vaatteiden tukkukauppias?Kuka saa valituksen postin peukaloinnista?Missä huoneessa on tansseja meezissä?Mistä connucticut tunnetaan ?</w:t>
      </w:r>
    </w:p>
    <w:p>
      <w:r>
        <w:rPr>
          <w:b/>
        </w:rPr>
        <w:t xml:space="preserve">Tulos</w:t>
      </w:r>
    </w:p>
    <w:p>
      <w:r>
        <w:t xml:space="preserve">Missä huoneessa on tansseja?</w:t>
      </w:r>
    </w:p>
    <w:p>
      <w:r>
        <w:rPr>
          <w:b/>
        </w:rPr>
        <w:t xml:space="preserve">Esimerkki 7.234</w:t>
      </w:r>
    </w:p>
    <w:p>
      <w:r>
        <w:t xml:space="preserve">Kuka keksi haarukka syöt?Yucca Mountain sijaitsee missä osavaltiossa?Miksi tyttöystäväsi emätin saada niin löysä?Missä Ryan Sheckler asui yläasteella?</w:t>
      </w:r>
    </w:p>
    <w:p>
      <w:r>
        <w:rPr>
          <w:b/>
        </w:rPr>
        <w:t xml:space="preserve">Tulos</w:t>
      </w:r>
    </w:p>
    <w:p>
      <w:r>
        <w:t xml:space="preserve">Miksi tyttöystäväsi emätin on niin löysä ?</w:t>
      </w:r>
    </w:p>
    <w:p>
      <w:r>
        <w:rPr>
          <w:b/>
        </w:rPr>
        <w:t xml:space="preserve">Esimerkki 7.235</w:t>
      </w:r>
    </w:p>
    <w:p>
      <w:r>
        <w:t xml:space="preserve">Mikä on graafinen follikkelia ?Mikä on postinumero Nigeriassa ?Miten leopardit huolehtivat lapsistaan ?Mikä on arvo 1907 us V nikkeliä ?</w:t>
      </w:r>
    </w:p>
    <w:p>
      <w:r>
        <w:rPr>
          <w:b/>
        </w:rPr>
        <w:t xml:space="preserve">Tulos</w:t>
      </w:r>
    </w:p>
    <w:p>
      <w:r>
        <w:t xml:space="preserve">Mikä on postinumero Nigeriassa?</w:t>
      </w:r>
    </w:p>
    <w:p>
      <w:r>
        <w:rPr>
          <w:b/>
        </w:rPr>
        <w:t xml:space="preserve">Esimerkki 7.236</w:t>
      </w:r>
    </w:p>
    <w:p>
      <w:r>
        <w:t xml:space="preserve">Keitä olivat intiaanit Chilen ?Termostaatti 2002 Nissan Altima ?Mikä on heijastava tapeum lucidum muodostuu ?Kuinka monta ruokalusikallista ovat 80 grammaa voita ?</w:t>
      </w:r>
    </w:p>
    <w:p>
      <w:r>
        <w:rPr>
          <w:b/>
        </w:rPr>
        <w:t xml:space="preserve">Tulos</w:t>
      </w:r>
    </w:p>
    <w:p>
      <w:r>
        <w:t xml:space="preserve">Termostaatti 2002 nissan altima ?</w:t>
      </w:r>
    </w:p>
    <w:p>
      <w:r>
        <w:rPr>
          <w:b/>
        </w:rPr>
        <w:t xml:space="preserve">Esimerkki 7.237</w:t>
      </w:r>
    </w:p>
    <w:p>
      <w:r>
        <w:t xml:space="preserve">Mikä oli ensimmäinen nainen avaruudessa ?Miten poistaa mobiili tracker ohjelmisto aalto turvallinen LG KT610?Mikä aiheuttaa alhainen seerumin albumiini?Mikä on lämpötila supernova ?</w:t>
      </w:r>
    </w:p>
    <w:p>
      <w:r>
        <w:rPr>
          <w:b/>
        </w:rPr>
        <w:t xml:space="preserve">Tulos</w:t>
      </w:r>
    </w:p>
    <w:p>
      <w:r>
        <w:t xml:space="preserve">Mikä oli ensimmäinen nainen avaruudessa ?</w:t>
      </w:r>
    </w:p>
    <w:p>
      <w:r>
        <w:rPr>
          <w:b/>
        </w:rPr>
        <w:t xml:space="preserve">Esimerkki 7.238</w:t>
      </w:r>
    </w:p>
    <w:p>
      <w:r>
        <w:t xml:space="preserve">Mikä on kolmas valtakunta ja mitä tekemistä sillä on saksalaisten valloitusten kanssa?Mitä liikkeitä kyyhkynen voi oppia?Miten orjat matkustivat rautateillä?Mikä on anglikaaninen?</w:t>
      </w:r>
    </w:p>
    <w:p>
      <w:r>
        <w:rPr>
          <w:b/>
        </w:rPr>
        <w:t xml:space="preserve">Tulos</w:t>
      </w:r>
    </w:p>
    <w:p>
      <w:r>
        <w:t xml:space="preserve">Mitä liikkeitä kyyhkynen voi oppia?</w:t>
      </w:r>
    </w:p>
    <w:p>
      <w:r>
        <w:rPr>
          <w:b/>
        </w:rPr>
        <w:t xml:space="preserve">Esimerkki 7.239</w:t>
      </w:r>
    </w:p>
    <w:p>
      <w:r>
        <w:t xml:space="preserve">Miten Mirabalin sisaret kuolivat?Millaisia vitamiineja tehdä perunat on?Miten vaihtaa akku 91 Buick Lesabre?Mikä on heightof Mount Everest?</w:t>
      </w:r>
    </w:p>
    <w:p>
      <w:r>
        <w:rPr>
          <w:b/>
        </w:rPr>
        <w:t xml:space="preserve">Tulos</w:t>
      </w:r>
    </w:p>
    <w:p>
      <w:r>
        <w:t xml:space="preserve">Mikä on Mount Everestin korkeus?</w:t>
      </w:r>
    </w:p>
    <w:p>
      <w:r>
        <w:rPr>
          <w:b/>
        </w:rPr>
        <w:t xml:space="preserve">Esimerkki 7.240</w:t>
      </w:r>
    </w:p>
    <w:p>
      <w:r>
        <w:t xml:space="preserve">Mikä on toinen vaihe celluler restporation ?Ovatko makeutusaineet vaarallisia raskauden aikana ?Saavatko naiset olla pappeja ?Kuinka paljon kalsiumia aikuinen tarvitsee päivässä ?</w:t>
      </w:r>
    </w:p>
    <w:p>
      <w:r>
        <w:rPr>
          <w:b/>
        </w:rPr>
        <w:t xml:space="preserve">Tulos</w:t>
      </w:r>
    </w:p>
    <w:p>
      <w:r>
        <w:t xml:space="preserve">Mikä on celluler restporaation toinen vaihe?</w:t>
      </w:r>
    </w:p>
    <w:p>
      <w:r>
        <w:rPr>
          <w:b/>
        </w:rPr>
        <w:t xml:space="preserve">Esimerkki 7.241</w:t>
      </w:r>
    </w:p>
    <w:p>
      <w:r>
        <w:t xml:space="preserve">Miten säikeen kaltaiset sienet saavat ravintonsa ?O Henryn teoksessa The Last Leaf käytetyt viittaukset ?Missä Eiffel-torni rakennettiin ?Miten chakraa voi saada ?</w:t>
      </w:r>
    </w:p>
    <w:p>
      <w:r>
        <w:rPr>
          <w:b/>
        </w:rPr>
        <w:t xml:space="preserve">Tulos</w:t>
      </w:r>
    </w:p>
    <w:p>
      <w:r>
        <w:t xml:space="preserve">O Henryn teoksessa The Last Leaf käytetyt viittaukset ?</w:t>
      </w:r>
    </w:p>
    <w:p>
      <w:r>
        <w:rPr>
          <w:b/>
        </w:rPr>
        <w:t xml:space="preserve">Esimerkki 7.242</w:t>
      </w:r>
    </w:p>
    <w:p>
      <w:r>
        <w:t xml:space="preserve">Tapahtuuko hermoimpulssi, jos heräte- ja estovaikutukset ovat yhtä suuret?Voiko regirockin saada kiinni, jos on tappanut sen kerran?Onko olemassa vesihiihtokilpailuja?Mikä on Yhdysvaltojen suosituin ravintola?</w:t>
      </w:r>
    </w:p>
    <w:p>
      <w:r>
        <w:rPr>
          <w:b/>
        </w:rPr>
        <w:t xml:space="preserve">Tulos</w:t>
      </w:r>
    </w:p>
    <w:p>
      <w:r>
        <w:t xml:space="preserve">Syntyykö hermoimpulssi, jos heräte- ja estovaikutus ovat yhtä suuret?</w:t>
      </w:r>
    </w:p>
    <w:p>
      <w:r>
        <w:rPr>
          <w:b/>
        </w:rPr>
        <w:t xml:space="preserve">Esimerkki 7.243</w:t>
      </w:r>
    </w:p>
    <w:p>
      <w:r>
        <w:t xml:space="preserve">Kuinka monta teelusikallista suolaa vastaa 5 unssia?Mikä on superkontinentti Laurasia koostuu?Sanat ` oh wisconsin ' laulu?Kuinka paljon postikortti painaa grammoina?</w:t>
      </w:r>
    </w:p>
    <w:p>
      <w:r>
        <w:rPr>
          <w:b/>
        </w:rPr>
        <w:t xml:space="preserve">Tulos</w:t>
      </w:r>
    </w:p>
    <w:p>
      <w:r>
        <w:t xml:space="preserve">Sanat "oh wisconsin" -lauluun ?</w:t>
      </w:r>
    </w:p>
    <w:p>
      <w:r>
        <w:rPr>
          <w:b/>
        </w:rPr>
        <w:t xml:space="preserve">Esimerkki 7.244</w:t>
      </w:r>
    </w:p>
    <w:p>
      <w:r>
        <w:t xml:space="preserve">Mitkä ovat joitakin yhteisiä yhdisteitä piin ?Onko elohopea on magneettinen feild?Miten vaihtaa serpinetine hihna 1998 ford escort zx2?Mikä on filosofia opetuksen sisällön opetuksessa ?</w:t>
      </w:r>
    </w:p>
    <w:p>
      <w:r>
        <w:rPr>
          <w:b/>
        </w:rPr>
        <w:t xml:space="preserve">Tulos</w:t>
      </w:r>
    </w:p>
    <w:p>
      <w:r>
        <w:t xml:space="preserve">Miten vaihdat serpinetiinihihnan 1998 ford escort zx2:een ?</w:t>
      </w:r>
    </w:p>
    <w:p>
      <w:r>
        <w:rPr>
          <w:b/>
        </w:rPr>
        <w:t xml:space="preserve">Esimerkki 7.245</w:t>
      </w:r>
    </w:p>
    <w:p>
      <w:r>
        <w:t xml:space="preserve">Mikä on virallinen koko urheilu pallot ?Mikä on kanta koukku mato ?Mikä on ying ja yang?Kuinka paljon 350cc silikoni-implantti painaa ?</w:t>
      </w:r>
    </w:p>
    <w:p>
      <w:r>
        <w:rPr>
          <w:b/>
        </w:rPr>
        <w:t xml:space="preserve">Tulos</w:t>
      </w:r>
    </w:p>
    <w:p>
      <w:r>
        <w:t xml:space="preserve">Mikä on urheilupallojen virallinen koko?</w:t>
      </w:r>
    </w:p>
    <w:p>
      <w:r>
        <w:rPr>
          <w:b/>
        </w:rPr>
        <w:t xml:space="preserve">Esimerkki 7.246</w:t>
      </w:r>
    </w:p>
    <w:p>
      <w:r>
        <w:t xml:space="preserve">Mikä kuukausi ja päivämäärä oli Ferdinand Magellan syntynyt ?Percy Julian saavutuksia tai parhaiten tunnetaan?Missä ovat timanttikaivokset maailmassa?Mitä voi kasvihuone voidaan käyttää ?</w:t>
      </w:r>
    </w:p>
    <w:p>
      <w:r>
        <w:rPr>
          <w:b/>
        </w:rPr>
        <w:t xml:space="preserve">Tulos</w:t>
      </w:r>
    </w:p>
    <w:p>
      <w:r>
        <w:t xml:space="preserve">Percy Julian saavutukset tai parhaiten tunnettu ?</w:t>
      </w:r>
    </w:p>
    <w:p>
      <w:r>
        <w:rPr>
          <w:b/>
        </w:rPr>
        <w:t xml:space="preserve">Esimerkki 7.247</w:t>
      </w:r>
    </w:p>
    <w:p>
      <w:r>
        <w:t xml:space="preserve">Kuinka monta vuotta college kestää olla pilotti?Mitä tuotteita Chanel tehdä?Mitä Douglas Mawson saavuttaa?Kuuluisia paikkoja Costa Rica ?</w:t>
      </w:r>
    </w:p>
    <w:p>
      <w:r>
        <w:rPr>
          <w:b/>
        </w:rPr>
        <w:t xml:space="preserve">Tulos</w:t>
      </w:r>
    </w:p>
    <w:p>
      <w:r>
        <w:t xml:space="preserve">Kuuluisia kohteita Costa Ricassa ?</w:t>
      </w:r>
    </w:p>
    <w:p>
      <w:r>
        <w:rPr>
          <w:b/>
        </w:rPr>
        <w:t xml:space="preserve">Esimerkki 7.248</w:t>
      </w:r>
    </w:p>
    <w:p>
      <w:r>
        <w:t xml:space="preserve">Sr Kreatiniini miten hallita sitä ?Miten tulla assistentti professori ?Mikä on 8. sakramentti ?Kuinka monta kilometriä vastaa 1 tuuma ?</w:t>
      </w:r>
    </w:p>
    <w:p>
      <w:r>
        <w:rPr>
          <w:b/>
        </w:rPr>
        <w:t xml:space="preserve">Tulos</w:t>
      </w:r>
    </w:p>
    <w:p>
      <w:r>
        <w:t xml:space="preserve">Sr kreatiniini miten hallita sitä ?</w:t>
      </w:r>
    </w:p>
    <w:p>
      <w:r>
        <w:rPr>
          <w:b/>
        </w:rPr>
        <w:t xml:space="preserve">Esimerkki 7.249</w:t>
      </w:r>
    </w:p>
    <w:p>
      <w:r>
        <w:t xml:space="preserve">Yksi maailmanlopun neljästä hevosmiehestä ?Mikä vaikuttaa hinnoittelupäätökseen?Kuinka syvällä kallioperä on maaperässä?Mikä on toukanin elinkaari?</w:t>
      </w:r>
    </w:p>
    <w:p>
      <w:r>
        <w:rPr>
          <w:b/>
        </w:rPr>
        <w:t xml:space="preserve">Tulos</w:t>
      </w:r>
    </w:p>
    <w:p>
      <w:r>
        <w:t xml:space="preserve">Yksi maailmanlopun neljästä hevosmiehestä ?</w:t>
      </w:r>
    </w:p>
    <w:p>
      <w:r>
        <w:rPr>
          <w:b/>
        </w:rPr>
        <w:t xml:space="preserve">Esimerkki 7.250</w:t>
      </w:r>
    </w:p>
    <w:p>
      <w:r>
        <w:t xml:space="preserve">Mikä on suosituin ruoka Filippiineillä?Mikä lause on kaikki kirjaimet alphebet?Rite luettelo vanhin contry maailmassa?Missä on käynnistin 1995 sonata ?</w:t>
      </w:r>
    </w:p>
    <w:p>
      <w:r>
        <w:rPr>
          <w:b/>
        </w:rPr>
        <w:t xml:space="preserve">Tulos</w:t>
      </w:r>
    </w:p>
    <w:p>
      <w:r>
        <w:t xml:space="preserve">Rite luettelo maailman vanhimmista maista ?</w:t>
      </w:r>
    </w:p>
    <w:p>
      <w:r>
        <w:rPr>
          <w:b/>
        </w:rPr>
        <w:t xml:space="preserve">Esimerkki 7.251</w:t>
      </w:r>
    </w:p>
    <w:p>
      <w:r>
        <w:t xml:space="preserve">Paljonko jenin arvo on Yhdysvaltain dollareina ?Minkä jenkkien doodle-nuotit ovat ksylofonille?Mikä kone antoi viimeisen iskun Alaskassa?Mitchell Musson msn-osoite ?</w:t>
      </w:r>
    </w:p>
    <w:p>
      <w:r>
        <w:rPr>
          <w:b/>
        </w:rPr>
        <w:t xml:space="preserve">Tulos</w:t>
      </w:r>
    </w:p>
    <w:p>
      <w:r>
        <w:t xml:space="preserve">Mitchell Musso msn-osoite ?</w:t>
      </w:r>
    </w:p>
    <w:p>
      <w:r>
        <w:rPr>
          <w:b/>
        </w:rPr>
        <w:t xml:space="preserve">Esimerkki 7.252</w:t>
      </w:r>
    </w:p>
    <w:p>
      <w:r>
        <w:t xml:space="preserve">Mikä spucific vuonna Ben Franklin kuoli vuonna ?Miten vaihdat serpentiinihihna on 1999 Pontiac Grand AM ?Mitkä ovat tyypit sti ?Mikä on pupose palisade ?</w:t>
      </w:r>
    </w:p>
    <w:p>
      <w:r>
        <w:rPr>
          <w:b/>
        </w:rPr>
        <w:t xml:space="preserve">Tulos</w:t>
      </w:r>
    </w:p>
    <w:p>
      <w:r>
        <w:t xml:space="preserve">Minä vuonna Ben Franklin kuoli?</w:t>
      </w:r>
    </w:p>
    <w:p>
      <w:r>
        <w:rPr>
          <w:b/>
        </w:rPr>
        <w:t xml:space="preserve">Esimerkki 7.253</w:t>
      </w:r>
    </w:p>
    <w:p>
      <w:r>
        <w:t xml:space="preserve">1995 Pontiac Plymouth awd van hihna liukastui pois ?Miten vaihtaa manuaalinen vaihteisto öljyä Daewoo Lanos ?Mikä on väkiluku ihmisiä Baltimore ?Miten maaesteet afect ilmasto ?</w:t>
      </w:r>
    </w:p>
    <w:p>
      <w:r>
        <w:rPr>
          <w:b/>
        </w:rPr>
        <w:t xml:space="preserve">Tulos</w:t>
      </w:r>
    </w:p>
    <w:p>
      <w:r>
        <w:t xml:space="preserve">1995 pontiac plymouth awd pakettiauton hihna lipsahti irti ?</w:t>
      </w:r>
    </w:p>
    <w:p>
      <w:r>
        <w:rPr>
          <w:b/>
        </w:rPr>
        <w:t xml:space="preserve">Esimerkki 7.254</w:t>
      </w:r>
    </w:p>
    <w:p>
      <w:r>
        <w:t xml:space="preserve">Kolikko 10 penniä vuoden 1992 arvo ?Missä on jack sijaitsee 2003 Hyndai Santa Fe ?Miten saan ph-taso ylöspäin ?Missä Mozart Hector Berlioz syntyi ?</w:t>
      </w:r>
    </w:p>
    <w:p>
      <w:r>
        <w:rPr>
          <w:b/>
        </w:rPr>
        <w:t xml:space="preserve">Tulos</w:t>
      </w:r>
    </w:p>
    <w:p>
      <w:r>
        <w:t xml:space="preserve">10 pennin kolikko vuodelta 1992, jonka arvo on ?</w:t>
      </w:r>
    </w:p>
    <w:p>
      <w:r>
        <w:rPr>
          <w:b/>
        </w:rPr>
        <w:t xml:space="preserve">Esimerkki 7.255</w:t>
      </w:r>
    </w:p>
    <w:p>
      <w:r>
        <w:t xml:space="preserve">Mitkä ovat Japanin postinumerot?Kun siteerataan lähdettä, tuleeko ajanjakso ennen siteerausta vai sen jälkeen?Kuinka monta ihmistä puhuu espanjaa Orlando Floridassa?Missä Seurat työskenteli?</w:t>
      </w:r>
    </w:p>
    <w:p>
      <w:r>
        <w:rPr>
          <w:b/>
        </w:rPr>
        <w:t xml:space="preserve">Tulos</w:t>
      </w:r>
    </w:p>
    <w:p>
      <w:r>
        <w:t xml:space="preserve">Kun lähdettä siteerataan, tuleeko piste ennen vai jälkeen siteerauksen?</w:t>
      </w:r>
    </w:p>
    <w:p>
      <w:r>
        <w:rPr>
          <w:b/>
        </w:rPr>
        <w:t xml:space="preserve">Esimerkki 7.256</w:t>
      </w:r>
    </w:p>
    <w:p>
      <w:r>
        <w:t xml:space="preserve">Kuinka monta elektronia woold fosfori on vain sen viimeinen kuori?Onko olemassa kuuluisia rumpaleita?Mikä on paksuin kerros tai auringon?Mitkä ovat 5 elottomia asioita maailmassa?</w:t>
      </w:r>
    </w:p>
    <w:p>
      <w:r>
        <w:rPr>
          <w:b/>
        </w:rPr>
        <w:t xml:space="preserve">Tulos</w:t>
      </w:r>
    </w:p>
    <w:p>
      <w:r>
        <w:t xml:space="preserve">Kuinka monta elektronia fosforilla on pelkästään sen viimeisessä kuoressa?</w:t>
      </w:r>
    </w:p>
    <w:p>
      <w:r>
        <w:rPr>
          <w:b/>
        </w:rPr>
        <w:t xml:space="preserve">Esimerkki 7.257</w:t>
      </w:r>
    </w:p>
    <w:p>
      <w:r>
        <w:t xml:space="preserve">Mitä tuotettu ribosomien ?Missä punaiset tasangot sijaitsevat ?Mikä on pointti postimerkin teko?Kuinka paljon Gamestop myymälä työntekijät tekevät ?</w:t>
      </w:r>
    </w:p>
    <w:p>
      <w:r>
        <w:rPr>
          <w:b/>
        </w:rPr>
        <w:t xml:space="preserve">Tulos</w:t>
      </w:r>
    </w:p>
    <w:p>
      <w:r>
        <w:t xml:space="preserve">Mitä tuotetaan ribosomeissa ?</w:t>
      </w:r>
    </w:p>
    <w:p>
      <w:r>
        <w:rPr>
          <w:b/>
        </w:rPr>
        <w:t xml:space="preserve">Esimerkki 7.258</w:t>
      </w:r>
    </w:p>
    <w:p>
      <w:r>
        <w:t xml:space="preserve">Miten verkkopohjainen sovellus toimii?Mikä on Connecticutin tärkein kassakasvi?Miten opiskelu auttaa sinua?Mitkä ovat erilaiset psykologiset tiedot?</w:t>
      </w:r>
    </w:p>
    <w:p>
      <w:r>
        <w:rPr>
          <w:b/>
        </w:rPr>
        <w:t xml:space="preserve">Tulos</w:t>
      </w:r>
    </w:p>
    <w:p>
      <w:r>
        <w:t xml:space="preserve">Mitä ovat erilaiset psykologiset tiedot?</w:t>
      </w:r>
    </w:p>
    <w:p>
      <w:r>
        <w:rPr>
          <w:b/>
        </w:rPr>
        <w:t xml:space="preserve">Esimerkki 7.259</w:t>
      </w:r>
    </w:p>
    <w:p>
      <w:r>
        <w:t xml:space="preserve">Millä kielellä laulu numma numma on ?Miten voit lahjoittaa robux ei-jäsenille ?Lewis dot rakenne co2 ?Mitä hyönteisiä löytyy talvella ?</w:t>
      </w:r>
    </w:p>
    <w:p>
      <w:r>
        <w:rPr>
          <w:b/>
        </w:rPr>
        <w:t xml:space="preserve">Tulos</w:t>
      </w:r>
    </w:p>
    <w:p>
      <w:r>
        <w:t xml:space="preserve">Lewisin pisterakenne co2 ?</w:t>
      </w:r>
    </w:p>
    <w:p>
      <w:r>
        <w:rPr>
          <w:b/>
        </w:rPr>
        <w:t xml:space="preserve">Esimerkki 7.260</w:t>
      </w:r>
    </w:p>
    <w:p>
      <w:r>
        <w:t xml:space="preserve">Mitä ovat kevyet puulajit?Miten gram värjäys on tärkeää ja hyödyllistä?Mikä on esimerkki suosituskirjeestä?Mikä kuvaa sokraattista menetelmää?</w:t>
      </w:r>
    </w:p>
    <w:p>
      <w:r>
        <w:rPr>
          <w:b/>
        </w:rPr>
        <w:t xml:space="preserve">Tulos</w:t>
      </w:r>
    </w:p>
    <w:p>
      <w:r>
        <w:t xml:space="preserve">Mikä kuvaa sokraattista menetelmää?</w:t>
      </w:r>
    </w:p>
    <w:p>
      <w:r>
        <w:rPr>
          <w:b/>
        </w:rPr>
        <w:t xml:space="preserve">Esimerkki 7.261</w:t>
      </w:r>
    </w:p>
    <w:p>
      <w:r>
        <w:t xml:space="preserve">Mitä symbolia käytät aina aloittaa kaava?Kuinka paljon on rugby valmentaja maksetaan keskimäärin?Luonnollinen raja lännessä on?Mikä maa teki Samuel Champlain kuoli ?</w:t>
      </w:r>
    </w:p>
    <w:p>
      <w:r>
        <w:rPr>
          <w:b/>
        </w:rPr>
        <w:t xml:space="preserve">Tulos</w:t>
      </w:r>
    </w:p>
    <w:p>
      <w:r>
        <w:t xml:space="preserve">Luonnollinen raja lännessä on ?</w:t>
      </w:r>
    </w:p>
    <w:p>
      <w:r>
        <w:rPr>
          <w:b/>
        </w:rPr>
        <w:t xml:space="preserve">Esimerkki 7.262</w:t>
      </w:r>
    </w:p>
    <w:p>
      <w:r>
        <w:t xml:space="preserve">Kuinka paljon tekee Arizonan palomies tehdä?Mikä on ryhmän nimi kattilat?Mitä karkkia voi diabeetikko syödä?Kuinka monta atomia on siellä yhdisteen natriumkloridi NaCl ?</w:t>
      </w:r>
    </w:p>
    <w:p>
      <w:r>
        <w:rPr>
          <w:b/>
        </w:rPr>
        <w:t xml:space="preserve">Tulos</w:t>
      </w:r>
    </w:p>
    <w:p>
      <w:r>
        <w:t xml:space="preserve">Mikä on kattiloiden ryhmänimi?</w:t>
      </w:r>
    </w:p>
    <w:p>
      <w:r>
        <w:rPr>
          <w:b/>
        </w:rPr>
        <w:t xml:space="preserve">Esimerkki 7.263</w:t>
      </w:r>
    </w:p>
    <w:p>
      <w:r>
        <w:t xml:space="preserve">Mitkä ovat viisi hyvää faktaa vedystä?Miten saat avaimen museon countfeit island?Mikä muodostaa munuaisten vajaatoiminta?Kuinka paljon lähettää 1 st luokan kirje ?</w:t>
      </w:r>
    </w:p>
    <w:p>
      <w:r>
        <w:rPr>
          <w:b/>
        </w:rPr>
        <w:t xml:space="preserve">Tulos</w:t>
      </w:r>
    </w:p>
    <w:p>
      <w:r>
        <w:t xml:space="preserve">Miten saat avaimen Countfeit Islandin museoon?</w:t>
      </w:r>
    </w:p>
    <w:p>
      <w:r>
        <w:rPr>
          <w:b/>
        </w:rPr>
        <w:t xml:space="preserve">Esimerkki 7.264</w:t>
      </w:r>
    </w:p>
    <w:p>
      <w:r>
        <w:t xml:space="preserve">Onko teetä hidastaa kasvua ?Mikä oli pöly kulhoon suuren laman ?Onko etiopialaiset syövät täyden inglish aamiainen ?Mikä on eniten hallittu maa ?</w:t>
      </w:r>
    </w:p>
    <w:p>
      <w:r>
        <w:rPr>
          <w:b/>
        </w:rPr>
        <w:t xml:space="preserve">Tulos</w:t>
      </w:r>
    </w:p>
    <w:p>
      <w:r>
        <w:t xml:space="preserve">Syövätkö etiopialaiset täyden englantilaisen aamiaisen ?</w:t>
      </w:r>
    </w:p>
    <w:p>
      <w:r>
        <w:rPr>
          <w:b/>
        </w:rPr>
        <w:t xml:space="preserve">Esimerkki 7.265</w:t>
      </w:r>
    </w:p>
    <w:p>
      <w:r>
        <w:t xml:space="preserve">Miksi ihmisten pitäisi säästää ja suojella luonnonvaroja ?Mikä on sää kesällä New Mexico?Mikä on palkka Kalifornian ehdonalaisvalvojan ?Wot oli Dolly Partons ensimmäinen kappale?</w:t>
      </w:r>
    </w:p>
    <w:p>
      <w:r>
        <w:rPr>
          <w:b/>
        </w:rPr>
        <w:t xml:space="preserve">Tulos</w:t>
      </w:r>
    </w:p>
    <w:p>
      <w:r>
        <w:t xml:space="preserve">Mikä oli Dolly Partonin ensimmäinen kappale?</w:t>
      </w:r>
    </w:p>
    <w:p>
      <w:r>
        <w:rPr>
          <w:b/>
        </w:rPr>
        <w:t xml:space="preserve">Esimerkki 7.266</w:t>
      </w:r>
    </w:p>
    <w:p>
      <w:r>
        <w:t xml:space="preserve">Millainen sidos on k2o?Miten St Louis Arch heijastaa sen rakentajien kulttuuria?Mitkä ovat 7 paikkaa, joissa Odysseus vieraili matkansa aikana?Mistä on kyse blar witch -projektissa?</w:t>
      </w:r>
    </w:p>
    <w:p>
      <w:r>
        <w:rPr>
          <w:b/>
        </w:rPr>
        <w:t xml:space="preserve">Tulos</w:t>
      </w:r>
    </w:p>
    <w:p>
      <w:r>
        <w:t xml:space="preserve">Mistä blar noita -projektissa on kyse ?</w:t>
      </w:r>
    </w:p>
    <w:p>
      <w:r>
        <w:rPr>
          <w:b/>
        </w:rPr>
        <w:t xml:space="preserve">Esimerkki 7.267</w:t>
      </w:r>
    </w:p>
    <w:p>
      <w:r>
        <w:t xml:space="preserve">Somaattisen refleksin luokittelu ?Kuinka monta ihmistä kiipeää Kilimanjarolle vuosittain?Mitkä ovat Australian suurimmat kaupungit?Mikä järjestelmä valmistaa hormoneja ?</w:t>
      </w:r>
    </w:p>
    <w:p>
      <w:r>
        <w:rPr>
          <w:b/>
        </w:rPr>
        <w:t xml:space="preserve">Tulos</w:t>
      </w:r>
    </w:p>
    <w:p>
      <w:r>
        <w:t xml:space="preserve">Somaattisen refleksin luokittelu ?</w:t>
      </w:r>
    </w:p>
    <w:p>
      <w:r>
        <w:rPr>
          <w:b/>
        </w:rPr>
        <w:t xml:space="preserve">Esimerkki 7.268</w:t>
      </w:r>
    </w:p>
    <w:p>
      <w:r>
        <w:t xml:space="preserve">Voitko luoda joukkueen?Mikä on Drake Bellin kansallisuus?Kuinka monta erilaista hain tyyppiä on olemassa?Kuinka monta jätkää on korttipakassa?</w:t>
      </w:r>
    </w:p>
    <w:p>
      <w:r>
        <w:rPr>
          <w:b/>
        </w:rPr>
        <w:t xml:space="preserve">Tulos</w:t>
      </w:r>
    </w:p>
    <w:p>
      <w:r>
        <w:t xml:space="preserve">Mikä on Drake Bellsin kansallisuus?</w:t>
      </w:r>
    </w:p>
    <w:p>
      <w:r>
        <w:rPr>
          <w:b/>
        </w:rPr>
        <w:t xml:space="preserve">Esimerkki 7.269</w:t>
      </w:r>
    </w:p>
    <w:p>
      <w:r>
        <w:t xml:space="preserve">Mikä on vanhentumissäännön ol vanhentuminen sagatory Texasissa ?Mikä on 700 astetta Fahrenheitia celsiusasteessa?Mikä on viestinnällinen tarkoitus?Mikä on suhteellinen sijainti Floridan ?</w:t>
      </w:r>
    </w:p>
    <w:p>
      <w:r>
        <w:rPr>
          <w:b/>
        </w:rPr>
        <w:t xml:space="preserve">Tulos</w:t>
      </w:r>
    </w:p>
    <w:p>
      <w:r>
        <w:t xml:space="preserve">Mikä on vanhentumissääntö vanhentumisaika sagatory Texasissa?</w:t>
      </w:r>
    </w:p>
    <w:p>
      <w:r>
        <w:rPr>
          <w:b/>
        </w:rPr>
        <w:t xml:space="preserve">Esimerkki 7.270</w:t>
      </w:r>
    </w:p>
    <w:p>
      <w:r>
        <w:t xml:space="preserve">Kuinka monta teelusikallista kanelia yhdessä kupissa?Mikä on koko ja paino vauva sininen jay?Mitkä ovat käytäntöjä helluntaiseurakunnan?Lause, jossa käytetään suostumus ?</w:t>
      </w:r>
    </w:p>
    <w:p>
      <w:r>
        <w:rPr>
          <w:b/>
        </w:rPr>
        <w:t xml:space="preserve">Tulos</w:t>
      </w:r>
    </w:p>
    <w:p>
      <w:r>
        <w:t xml:space="preserve">Lause, jossa käytetään suostumusta ?</w:t>
      </w:r>
    </w:p>
    <w:p>
      <w:r>
        <w:rPr>
          <w:b/>
        </w:rPr>
        <w:t xml:space="preserve">Esimerkki 7.271</w:t>
      </w:r>
    </w:p>
    <w:p>
      <w:r>
        <w:t xml:space="preserve">Mitä ovat parantavat sakramentit ja miksi ne ovat niin tärkeitä kristityille?Mistä useimmat kalmarit löytyvät?Mistä kotivartija tuli?Miten voit voittaa hirviön Poseidonin temppelissä mytologian saarella?</w:t>
      </w:r>
    </w:p>
    <w:p>
      <w:r>
        <w:rPr>
          <w:b/>
        </w:rPr>
        <w:t xml:space="preserve">Tulos</w:t>
      </w:r>
    </w:p>
    <w:p>
      <w:r>
        <w:t xml:space="preserve">Mistä useimmat kalmarit löytyvät ?</w:t>
      </w:r>
    </w:p>
    <w:p>
      <w:r>
        <w:rPr>
          <w:b/>
        </w:rPr>
        <w:t xml:space="preserve">Esimerkki 7.272</w:t>
      </w:r>
    </w:p>
    <w:p>
      <w:r>
        <w:t xml:space="preserve">Mitkä ovat esimerkkejä tietokoneen sovelluksen scifi?Kuinka paljon on vero Illinoisissa?Kuinka monta eri tyyppisiä biomeja on olemassa?Mikä on annuiteetti matematiikassa?</w:t>
      </w:r>
    </w:p>
    <w:p>
      <w:r>
        <w:rPr>
          <w:b/>
        </w:rPr>
        <w:t xml:space="preserve">Tulos</w:t>
      </w:r>
    </w:p>
    <w:p>
      <w:r>
        <w:t xml:space="preserve">Paljonko on vero Illinoisissa ?</w:t>
      </w:r>
    </w:p>
    <w:p>
      <w:r>
        <w:rPr>
          <w:b/>
        </w:rPr>
        <w:t xml:space="preserve">Esimerkki 7.273</w:t>
      </w:r>
    </w:p>
    <w:p>
      <w:r>
        <w:t xml:space="preserve">Intian korkeimmat palkat henkilö ?Mistä saalis arcanine helmi?Voiko 17-vuotias työskennellä wal-mart?Mistä löydät kendra wilkinson porno ?</w:t>
      </w:r>
    </w:p>
    <w:p>
      <w:r>
        <w:rPr>
          <w:b/>
        </w:rPr>
        <w:t xml:space="preserve">Tulos</w:t>
      </w:r>
    </w:p>
    <w:p>
      <w:r>
        <w:t xml:space="preserve">Intian korkeimmin palkattu henkilö ?</w:t>
      </w:r>
    </w:p>
    <w:p>
      <w:r>
        <w:rPr>
          <w:b/>
        </w:rPr>
        <w:t xml:space="preserve">Esimerkki 7.274</w:t>
      </w:r>
    </w:p>
    <w:p>
      <w:r>
        <w:t xml:space="preserve">Mistä johtuu maria?Miten kristinusko alkoi Jerusalemissa?Millä atomiradalla fluoriatomin parittamaton elektroni on?Mikä on heimosymboli voimalle?</w:t>
      </w:r>
    </w:p>
    <w:p>
      <w:r>
        <w:rPr>
          <w:b/>
        </w:rPr>
        <w:t xml:space="preserve">Tulos</w:t>
      </w:r>
    </w:p>
    <w:p>
      <w:r>
        <w:t xml:space="preserve">Mistä maria johtuu ?</w:t>
      </w:r>
    </w:p>
    <w:p>
      <w:r>
        <w:rPr>
          <w:b/>
        </w:rPr>
        <w:t xml:space="preserve">Esimerkki 7.275</w:t>
      </w:r>
    </w:p>
    <w:p>
      <w:r>
        <w:t xml:space="preserve">Mikä kieli on tärkein kieli Irlannissa ?Kukkien naisen lisääntymisosat kutsutaan ?Kuinka monta cc vastaa 50 grammaa ?Ovatko Vanessa ja Zac naimisiin vuonna 2010 ?</w:t>
      </w:r>
    </w:p>
    <w:p>
      <w:r>
        <w:rPr>
          <w:b/>
        </w:rPr>
        <w:t xml:space="preserve">Tulos</w:t>
      </w:r>
    </w:p>
    <w:p>
      <w:r>
        <w:t xml:space="preserve">Kukkien naaraspuolisia lisääntymisosia kutsutaan ?</w:t>
      </w:r>
    </w:p>
    <w:p>
      <w:r>
        <w:rPr>
          <w:b/>
        </w:rPr>
        <w:t xml:space="preserve">Esimerkki 7.276</w:t>
      </w:r>
    </w:p>
    <w:p>
      <w:r>
        <w:t xml:space="preserve">Mount Everestin sijainti ?Miten puhdistaa maf anturi 3.4 ?Mitkä ovat velvollisuudet tulossa kokki ?Millainen norsu on suurin korvat ?</w:t>
      </w:r>
    </w:p>
    <w:p>
      <w:r>
        <w:rPr>
          <w:b/>
        </w:rPr>
        <w:t xml:space="preserve">Tulos</w:t>
      </w:r>
    </w:p>
    <w:p>
      <w:r>
        <w:t xml:space="preserve">Mount Everestin sijainti ?</w:t>
      </w:r>
    </w:p>
    <w:p>
      <w:r>
        <w:rPr>
          <w:b/>
        </w:rPr>
        <w:t xml:space="preserve">Esimerkki 7.277</w:t>
      </w:r>
    </w:p>
    <w:p>
      <w:r>
        <w:t xml:space="preserve">Missä rakennettiin Vapauden tikari?Onko Mary Newton sukua Sir Issac Newtonille?Mikä on brittiläisen puolikkaan pennin arvo vuodelta 1945?Onko biomi suurempi vai pienempi kuin biosfääri?</w:t>
      </w:r>
    </w:p>
    <w:p>
      <w:r>
        <w:rPr>
          <w:b/>
        </w:rPr>
        <w:t xml:space="preserve">Tulos</w:t>
      </w:r>
    </w:p>
    <w:p>
      <w:r>
        <w:t xml:space="preserve">Missä Vapauden torni rakennettiin?</w:t>
      </w:r>
    </w:p>
    <w:p>
      <w:r>
        <w:rPr>
          <w:b/>
        </w:rPr>
        <w:t xml:space="preserve">Esimerkki 7.278</w:t>
      </w:r>
    </w:p>
    <w:p>
      <w:r>
        <w:t xml:space="preserve">Missä professori Joseph Goddard on syntynyt?Mistä löydät DC supervoimien kokoelman?Onko suklaa seos vai puhdas aine?Mielenkiintoinen fakta litiumista?</w:t>
      </w:r>
    </w:p>
    <w:p>
      <w:r>
        <w:rPr>
          <w:b/>
        </w:rPr>
        <w:t xml:space="preserve">Tulos</w:t>
      </w:r>
    </w:p>
    <w:p>
      <w:r>
        <w:t xml:space="preserve">Mielenkiintoinen fakta litiumista ?</w:t>
      </w:r>
    </w:p>
    <w:p>
      <w:r>
        <w:rPr>
          <w:b/>
        </w:rPr>
        <w:t xml:space="preserve">Esimerkki 7.279</w:t>
      </w:r>
    </w:p>
    <w:p>
      <w:r>
        <w:t xml:space="preserve">Hyttysen rooli ravintoketjussa?Mitkä ovat ensisijaiset tehtävät investointipankkitoiminnan?Kuinka monta grammaa sokeria pekaanipähkinöissä?Kuinka monta kuppia lajiteltua juustoa on punta?</w:t>
      </w:r>
    </w:p>
    <w:p>
      <w:r>
        <w:rPr>
          <w:b/>
        </w:rPr>
        <w:t xml:space="preserve">Tulos</w:t>
      </w:r>
    </w:p>
    <w:p>
      <w:r>
        <w:t xml:space="preserve">Hyttysen rooli ravintoketjussa ?</w:t>
      </w:r>
    </w:p>
    <w:p>
      <w:r>
        <w:rPr>
          <w:b/>
        </w:rPr>
        <w:t xml:space="preserve">Esimerkki 7.280</w:t>
      </w:r>
    </w:p>
    <w:p>
      <w:r>
        <w:t xml:space="preserve">Huippunopeus honda trx 400ex ?Kuka oli Vietnamin sodassa ja mikä oli syy siihen ?Paljonko on Kirby Puckett alokas kortti arvoinen ?Mitkä ovat kolme uhanalaisinta maa eläimet New Jerseyn ?</w:t>
      </w:r>
    </w:p>
    <w:p>
      <w:r>
        <w:rPr>
          <w:b/>
        </w:rPr>
        <w:t xml:space="preserve">Tulos</w:t>
      </w:r>
    </w:p>
    <w:p>
      <w:r>
        <w:t xml:space="preserve">Hondan trx 400exin huippunopeus ?</w:t>
      </w:r>
    </w:p>
    <w:p>
      <w:r>
        <w:rPr>
          <w:b/>
        </w:rPr>
        <w:t xml:space="preserve">Esimerkki 7.281</w:t>
      </w:r>
    </w:p>
    <w:p>
      <w:r>
        <w:t xml:space="preserve">Miten irrotat radion 2004 Ford Ranger ?Missä Gudy Garland syntyi?Mikä on Michael jaksons tausta?Kuinka monta lasillista viiniä voi saada 1L-karahvi ?</w:t>
      </w:r>
    </w:p>
    <w:p>
      <w:r>
        <w:rPr>
          <w:b/>
        </w:rPr>
        <w:t xml:space="preserve">Tulos</w:t>
      </w:r>
    </w:p>
    <w:p>
      <w:r>
        <w:t xml:space="preserve">Mikä on Michael Jaksonin tausta?</w:t>
      </w:r>
    </w:p>
    <w:p>
      <w:r>
        <w:rPr>
          <w:b/>
        </w:rPr>
        <w:t xml:space="preserve">Esimerkki 7.282</w:t>
      </w:r>
    </w:p>
    <w:p>
      <w:r>
        <w:t xml:space="preserve">Mitkä ovat 5 korkeimmat vesiputoukset maailmassa?Kuka laati kirjoitti kirjoitti itsenäisyysjulistuksen?Milloin Eliza Lucus Pinckney kuoli?Mitkä olivat uskomukset siirtomaa New Jersey ?</w:t>
      </w:r>
    </w:p>
    <w:p>
      <w:r>
        <w:rPr>
          <w:b/>
        </w:rPr>
        <w:t xml:space="preserve">Tulos</w:t>
      </w:r>
    </w:p>
    <w:p>
      <w:r>
        <w:t xml:space="preserve">Kuka laati itsenäisyysjulistuksen?</w:t>
      </w:r>
    </w:p>
    <w:p>
      <w:r>
        <w:rPr>
          <w:b/>
        </w:rPr>
        <w:t xml:space="preserve">Esimerkki 7.283</w:t>
      </w:r>
    </w:p>
    <w:p>
      <w:r>
        <w:t xml:space="preserve">Presidentti perusti Federal Reserve ?Missä voi vuoret sijaitsevat ?Mikä on pääkapteeni Yamamoto 's bankai ?Milloin Andy Warhol maalata Marilyn ?</w:t>
      </w:r>
    </w:p>
    <w:p>
      <w:r>
        <w:rPr>
          <w:b/>
        </w:rPr>
        <w:t xml:space="preserve">Tulos</w:t>
      </w:r>
    </w:p>
    <w:p>
      <w:r>
        <w:t xml:space="preserve">Presidentti perusti liittovaltion reservin ?</w:t>
      </w:r>
    </w:p>
    <w:p>
      <w:r>
        <w:rPr>
          <w:b/>
        </w:rPr>
        <w:t xml:space="preserve">Esimerkki 7.284</w:t>
      </w:r>
    </w:p>
    <w:p>
      <w:r>
        <w:t xml:space="preserve">Mikä on prosessi liittyy geenitekniikan ?Missä syntyi Paul McCarthy ?Kuinka paljon Kanadan nikkeliä painaa ?Miten atp tour finaalit karsinnat työtä ?</w:t>
      </w:r>
    </w:p>
    <w:p>
      <w:r>
        <w:rPr>
          <w:b/>
        </w:rPr>
        <w:t xml:space="preserve">Tulos</w:t>
      </w:r>
    </w:p>
    <w:p>
      <w:r>
        <w:t xml:space="preserve">Mikä on geenitekniikan prosessi?</w:t>
      </w:r>
    </w:p>
    <w:p>
      <w:r>
        <w:rPr>
          <w:b/>
        </w:rPr>
        <w:t xml:space="preserve">Esimerkki 7.285</w:t>
      </w:r>
    </w:p>
    <w:p>
      <w:r>
        <w:t xml:space="preserve">Miten voisit laskea tilavuus laatikon muotoinen esine ?Onko Jenna Jameson rikas?Mitkä ovatKolme osaa pois soluteoria?Miten poistaa serpentiinihihnan 99 Alero ?</w:t>
      </w:r>
    </w:p>
    <w:p>
      <w:r>
        <w:rPr>
          <w:b/>
        </w:rPr>
        <w:t xml:space="preserve">Tulos</w:t>
      </w:r>
    </w:p>
    <w:p>
      <w:r>
        <w:t xml:space="preserve">Mitkä ovat kolme osaa soluteoriasta?</w:t>
      </w:r>
    </w:p>
    <w:p>
      <w:r>
        <w:rPr>
          <w:b/>
        </w:rPr>
        <w:t xml:space="preserve">Esimerkki 7.286</w:t>
      </w:r>
    </w:p>
    <w:p>
      <w:r>
        <w:t xml:space="preserve">Mikä on solun voimanlähde ?x-kirjaimella alkava adverbi ?Kuinka monta oryxia on luonnossa ?Miten klassista ehdollistamista sovelletaan jokapäiväiseen elämään ?</w:t>
      </w:r>
    </w:p>
    <w:p>
      <w:r>
        <w:rPr>
          <w:b/>
        </w:rPr>
        <w:t xml:space="preserve">Tulos</w:t>
      </w:r>
    </w:p>
    <w:p>
      <w:r>
        <w:t xml:space="preserve">Kirjaimella x alkava adverbi ?</w:t>
      </w:r>
    </w:p>
    <w:p>
      <w:r>
        <w:rPr>
          <w:b/>
        </w:rPr>
        <w:t xml:space="preserve">Esimerkki 7.287</w:t>
      </w:r>
    </w:p>
    <w:p>
      <w:r>
        <w:t xml:space="preserve">Mikä oli Kanadan pääministerin nimi vuonna 1878?Mikä on toinen 20 prosenttia havupuusta?Mikä aiheuttaa jäätikön liukumisen?Mikä oli ensimmäinen koskaan käyty taistelu?</w:t>
      </w:r>
    </w:p>
    <w:p>
      <w:r>
        <w:rPr>
          <w:b/>
        </w:rPr>
        <w:t xml:space="preserve">Tulos</w:t>
      </w:r>
    </w:p>
    <w:p>
      <w:r>
        <w:t xml:space="preserve">Mikä aiheuttaa jäätikön liukumisen?</w:t>
      </w:r>
    </w:p>
    <w:p>
      <w:r>
        <w:rPr>
          <w:b/>
        </w:rPr>
        <w:t xml:space="preserve">Esimerkki 7.288</w:t>
      </w:r>
    </w:p>
    <w:p>
      <w:r>
        <w:t xml:space="preserve">Mitä punainen kulta ja musta tehdä ?Missä on alhainen jäähdytysnesteen anturi sijaitsee 1994 Camaro Z28?Kuinka paljon on 1 maili kilometrin?Onko olemassa sivusto Selena Gomez alasti ?</w:t>
      </w:r>
    </w:p>
    <w:p>
      <w:r>
        <w:rPr>
          <w:b/>
        </w:rPr>
        <w:t xml:space="preserve">Tulos</w:t>
      </w:r>
    </w:p>
    <w:p>
      <w:r>
        <w:t xml:space="preserve">Kuinka paljon on 1 maili kilometrinä ?</w:t>
      </w:r>
    </w:p>
    <w:p>
      <w:r>
        <w:rPr>
          <w:b/>
        </w:rPr>
        <w:t xml:space="preserve">Esimerkki 7.289</w:t>
      </w:r>
    </w:p>
    <w:p>
      <w:r>
        <w:t xml:space="preserve">Mikä on pyruvaatin lopputuote ?Kuinka monta eri hyönteislajia on olemassa?Mitkä ovat merkkejä huonosta itsetunnosta?Mikä on maailman suurin matkustajalentokone?</w:t>
      </w:r>
    </w:p>
    <w:p>
      <w:r>
        <w:rPr>
          <w:b/>
        </w:rPr>
        <w:t xml:space="preserve">Tulos</w:t>
      </w:r>
    </w:p>
    <w:p>
      <w:r>
        <w:t xml:space="preserve">Kuinka monta eri hyönteislajia on olemassa?</w:t>
      </w:r>
    </w:p>
    <w:p>
      <w:r>
        <w:rPr>
          <w:b/>
        </w:rPr>
        <w:t xml:space="preserve">Esimerkki 7.290</w:t>
      </w:r>
    </w:p>
    <w:p>
      <w:r>
        <w:t xml:space="preserve">Kuinka monta prosenttia Yhdistyneen kuningaskunnan väestöstä ovat kasvissyöjiä?Muinaisen Mesopotamian lempinimi?Kuinka kauan kestää Christchurchista Brisbaneen lentokoneella?Kuinka voit selvittää, käytetäänkö kalsiittia tiilien ja siiderin valmistuksessa?</w:t>
      </w:r>
    </w:p>
    <w:p>
      <w:r>
        <w:rPr>
          <w:b/>
        </w:rPr>
        <w:t xml:space="preserve">Tulos</w:t>
      </w:r>
    </w:p>
    <w:p>
      <w:r>
        <w:t xml:space="preserve">Muinaisen Mesopotamian lempinimi ?</w:t>
      </w:r>
    </w:p>
    <w:p>
      <w:r>
        <w:rPr>
          <w:b/>
        </w:rPr>
        <w:t xml:space="preserve">Esimerkki 7.291</w:t>
      </w:r>
    </w:p>
    <w:p>
      <w:r>
        <w:t xml:space="preserve">Miten vaihdat ilmansuodattimen 2007 toyota sienna ?Missä Shailene Woodley asuu?Kuinka monta kaloria on kotitekoinen chili?Noin paino robin ?</w:t>
      </w:r>
    </w:p>
    <w:p>
      <w:r>
        <w:rPr>
          <w:b/>
        </w:rPr>
        <w:t xml:space="preserve">Tulos</w:t>
      </w:r>
    </w:p>
    <w:p>
      <w:r>
        <w:t xml:space="preserve">Noin punarinnan painon verran ?</w:t>
      </w:r>
    </w:p>
    <w:p>
      <w:r>
        <w:rPr>
          <w:b/>
        </w:rPr>
        <w:t xml:space="preserve">Esimerkki 7.292</w:t>
      </w:r>
    </w:p>
    <w:p>
      <w:r>
        <w:t xml:space="preserve">Miten sinusta tulee ninja apina runescape?Kuinka monta mitalia Mark Todd voitti elämässään olympialaisissa?Kuinka paljon mekaanikko ford ansaita?Mikä on Fallacy of Relevance?</w:t>
      </w:r>
    </w:p>
    <w:p>
      <w:r>
        <w:rPr>
          <w:b/>
        </w:rPr>
        <w:t xml:space="preserve">Tulos</w:t>
      </w:r>
    </w:p>
    <w:p>
      <w:r>
        <w:t xml:space="preserve">Kuinka monta mitalia Mark Todd voitti elämänsä aikana olympialaisissa ?</w:t>
      </w:r>
    </w:p>
    <w:p>
      <w:r>
        <w:rPr>
          <w:b/>
        </w:rPr>
        <w:t xml:space="preserve">Esimerkki 7.293</w:t>
      </w:r>
    </w:p>
    <w:p>
      <w:r>
        <w:t xml:space="preserve">Missä sammakot ovat yleisimpiä?Millainen poliittinen ympäristö on Monacossa?Mikä osa dna:ta on lataus?Pohjois-Dakotan kiinnostavat kohteet?</w:t>
      </w:r>
    </w:p>
    <w:p>
      <w:r>
        <w:rPr>
          <w:b/>
        </w:rPr>
        <w:t xml:space="preserve">Tulos</w:t>
      </w:r>
    </w:p>
    <w:p>
      <w:r>
        <w:t xml:space="preserve">Pohjois-Dakotan kiinnostavat kohteet ?</w:t>
      </w:r>
    </w:p>
    <w:p>
      <w:r>
        <w:rPr>
          <w:b/>
        </w:rPr>
        <w:t xml:space="preserve">Esimerkki 7.294</w:t>
      </w:r>
    </w:p>
    <w:p>
      <w:r>
        <w:t xml:space="preserve">Pehmeät täplät kruunu kohta aikuisen pään ?Mitä ovat lantanidien ja aktinidien esimerkkejä ?Kuka kuolemanrangaistus pelastaa ?Mikä on liekitys verkossa ?</w:t>
      </w:r>
    </w:p>
    <w:p>
      <w:r>
        <w:rPr>
          <w:b/>
        </w:rPr>
        <w:t xml:space="preserve">Tulos</w:t>
      </w:r>
    </w:p>
    <w:p>
      <w:r>
        <w:t xml:space="preserve">Pehmeät läiskät aikuisen pään latvapisteessä ?</w:t>
      </w:r>
    </w:p>
    <w:p>
      <w:r>
        <w:rPr>
          <w:b/>
        </w:rPr>
        <w:t xml:space="preserve">Esimerkki 7.295</w:t>
      </w:r>
    </w:p>
    <w:p>
      <w:r>
        <w:t xml:space="preserve">Oletko varma, että burmalainen on Myanmarin kansalliskieli?Minne Dehlia Draycott katosi?Miten poistat vikakoodit 1993 Subaru Legacyssä?Kuinka monta metsää on uttarakhandissa?</w:t>
      </w:r>
    </w:p>
    <w:p>
      <w:r>
        <w:rPr>
          <w:b/>
        </w:rPr>
        <w:t xml:space="preserve">Tulos</w:t>
      </w:r>
    </w:p>
    <w:p>
      <w:r>
        <w:t xml:space="preserve">Miten tyhjennät vikakoodit 1993 subaru legacy ?</w:t>
      </w:r>
    </w:p>
    <w:p>
      <w:r>
        <w:rPr>
          <w:b/>
        </w:rPr>
        <w:t xml:space="preserve">Esimerkki 7.296</w:t>
      </w:r>
    </w:p>
    <w:p>
      <w:r>
        <w:t xml:space="preserve">Kuinka monta vuotta kestää tulla vastasyntyneiden sairaanhoitaja practitoner?Kuinka paljon rahaa tehdä vatsa tanssijat ansaita?Mitkä joukkueet on Wayne Gretzky ollut?Mikä tukee alkuräjähdys teoria?</w:t>
      </w:r>
    </w:p>
    <w:p>
      <w:r>
        <w:rPr>
          <w:b/>
        </w:rPr>
        <w:t xml:space="preserve">Tulos</w:t>
      </w:r>
    </w:p>
    <w:p>
      <w:r>
        <w:t xml:space="preserve">Mikä tukee alkuräjähdysteoriaa?</w:t>
      </w:r>
    </w:p>
    <w:p>
      <w:r>
        <w:rPr>
          <w:b/>
        </w:rPr>
        <w:t xml:space="preserve">Esimerkki 7.297</w:t>
      </w:r>
    </w:p>
    <w:p>
      <w:r>
        <w:t xml:space="preserve">Nimi typpiyhdisteen kasvi- ja eläinkudoksen ?Mikä on luonnollinen sähkö?Onko Jackie Chan kuuluisa taiteilija?Mitä olivat Cheyenne-intiaanien työkalut ja aseet ?</w:t>
      </w:r>
    </w:p>
    <w:p>
      <w:r>
        <w:rPr>
          <w:b/>
        </w:rPr>
        <w:t xml:space="preserve">Tulos</w:t>
      </w:r>
    </w:p>
    <w:p>
      <w:r>
        <w:t xml:space="preserve">Kasvi- ja eläinkudoksessa olevan typpiyhdisteen nimi ?</w:t>
      </w:r>
    </w:p>
    <w:p>
      <w:r>
        <w:rPr>
          <w:b/>
        </w:rPr>
        <w:t xml:space="preserve">Esimerkki 7.298</w:t>
      </w:r>
    </w:p>
    <w:p>
      <w:r>
        <w:t xml:space="preserve">Mikä oli abolitionistien tärkein tavoite?Mikä on Ella Boakes koiran nimi?Mitä ulkoisvaikutukset liittyvät?Kuinka monta senaattoria on siellä osavaltiossa Etelä-Carolina?</w:t>
      </w:r>
    </w:p>
    <w:p>
      <w:r>
        <w:rPr>
          <w:b/>
        </w:rPr>
        <w:t xml:space="preserve">Tulos</w:t>
      </w:r>
    </w:p>
    <w:p>
      <w:r>
        <w:t xml:space="preserve">Mikä on ella boakesin koiran nimi?</w:t>
      </w:r>
    </w:p>
    <w:p>
      <w:r>
        <w:rPr>
          <w:b/>
        </w:rPr>
        <w:t xml:space="preserve">Esimerkki 7.299</w:t>
      </w:r>
    </w:p>
    <w:p>
      <w:r>
        <w:t xml:space="preserve">Mikä on Saint Lucia 's pääkaupunki?Ovatko ihmisen on agentti pölytyksen?Missä on kansallinen Yellowstone Park sijaitsee?Miten voit pyyhkiä tietoja kiintolevyn?</w:t>
      </w:r>
    </w:p>
    <w:p>
      <w:r>
        <w:rPr>
          <w:b/>
        </w:rPr>
        <w:t xml:space="preserve">Tulos</w:t>
      </w:r>
    </w:p>
    <w:p>
      <w:r>
        <w:t xml:space="preserve">Onko ihminen pölyttäjänä?</w:t>
      </w:r>
    </w:p>
    <w:p>
      <w:r>
        <w:rPr>
          <w:b/>
        </w:rPr>
        <w:t xml:space="preserve">Esimerkki 7.300</w:t>
      </w:r>
    </w:p>
    <w:p>
      <w:r>
        <w:t xml:space="preserve">1Mitä ovat mikro-organismit Anna esimerkkejä Kuinka monta tyyppiä on olemassa?Kuinka monta siltaa yhdistää Pariisin kaupungin?Mikä on tunnetuin kauneussalonki Pariisissa?Kuinka monta tuntia on Atlanta Georgia Floridasta?</w:t>
      </w:r>
    </w:p>
    <w:p>
      <w:r>
        <w:rPr>
          <w:b/>
        </w:rPr>
        <w:t xml:space="preserve">Tulos</w:t>
      </w:r>
    </w:p>
    <w:p>
      <w:r>
        <w:t xml:space="preserve">1Mitä ovat mikro-organismit Anna esimerkkejä Kuinka monta tyyppiä on olemassa ?</w:t>
      </w:r>
    </w:p>
    <w:p>
      <w:r>
        <w:rPr>
          <w:b/>
        </w:rPr>
        <w:t xml:space="preserve">Esimerkki 7.301</w:t>
      </w:r>
    </w:p>
    <w:p>
      <w:r>
        <w:t xml:space="preserve">Mikä on laulu uudessa Sears mainos?Mikä on lämpötila supernova?Mikä seuraavista on Libanonin pääkaupunki?Mitä Kleopatra saavutti johtajana?</w:t>
      </w:r>
    </w:p>
    <w:p>
      <w:r>
        <w:rPr>
          <w:b/>
        </w:rPr>
        <w:t xml:space="preserve">Tulos</w:t>
      </w:r>
    </w:p>
    <w:p>
      <w:r>
        <w:t xml:space="preserve">Mikä seuraavista on Libanonin pääkaupunki?</w:t>
      </w:r>
    </w:p>
    <w:p>
      <w:r>
        <w:rPr>
          <w:b/>
        </w:rPr>
        <w:t xml:space="preserve">Esimerkki 7.302</w:t>
      </w:r>
    </w:p>
    <w:p>
      <w:r>
        <w:t xml:space="preserve">Missä hämähäkki asuu ?Mikä on rakenne sinilevien ?Onko coelacanth osa uinti esihistoriallinen matelija?Ovatko Paris Prince ja Blanket biologinen lapsia Michael Jackson ?</w:t>
      </w:r>
    </w:p>
    <w:p>
      <w:r>
        <w:rPr>
          <w:b/>
        </w:rPr>
        <w:t xml:space="preserve">Tulos</w:t>
      </w:r>
    </w:p>
    <w:p>
      <w:r>
        <w:t xml:space="preserve">Kuuluuko kelikantti uiviin esihistoriallisiin matelijoihin ?</w:t>
      </w:r>
    </w:p>
    <w:p>
      <w:r>
        <w:rPr>
          <w:b/>
        </w:rPr>
        <w:t xml:space="preserve">Esimerkki 7.303</w:t>
      </w:r>
    </w:p>
    <w:p>
      <w:r>
        <w:t xml:space="preserve">Mitä tuotteita pidetään kapealla tuotteita ?Miten maakaasu puhdasta metaania ?Bra koko Jennifer Aniston ?Mikä on elementin tyyppi pii ?</w:t>
      </w:r>
    </w:p>
    <w:p>
      <w:r>
        <w:rPr>
          <w:b/>
        </w:rPr>
        <w:t xml:space="preserve">Tulos</w:t>
      </w:r>
    </w:p>
    <w:p>
      <w:r>
        <w:t xml:space="preserve">Rintaliivien koko jennifer aniston ?</w:t>
      </w:r>
    </w:p>
    <w:p>
      <w:r>
        <w:rPr>
          <w:b/>
        </w:rPr>
        <w:t xml:space="preserve">Esimerkki 7.304</w:t>
      </w:r>
    </w:p>
    <w:p>
      <w:r>
        <w:t xml:space="preserve">10g voita vastaa kuinka monta ruokalusikallista ?Hiiri on nisäkäs kuin käärme on mitä?Mikä on tehtävä fosfolipidin?Miten von Gogh kuoli?</w:t>
      </w:r>
    </w:p>
    <w:p>
      <w:r>
        <w:rPr>
          <w:b/>
        </w:rPr>
        <w:t xml:space="preserve">Tulos</w:t>
      </w:r>
    </w:p>
    <w:p>
      <w:r>
        <w:t xml:space="preserve">Miten von Gogh kuoli?</w:t>
      </w:r>
    </w:p>
    <w:p>
      <w:r>
        <w:rPr>
          <w:b/>
        </w:rPr>
        <w:t xml:space="preserve">Esimerkki 7.305</w:t>
      </w:r>
    </w:p>
    <w:p>
      <w:r>
        <w:t xml:space="preserve">Kuinka paljon rakennussuunnittelija tekee vuodessa?Miten käytät perustella lauseessa?Milloin ja missä ensimmäisen kerran televisiolähetykset oli alkanut?Kuka vaikutti Malcolm X ?</w:t>
      </w:r>
    </w:p>
    <w:p>
      <w:r>
        <w:rPr>
          <w:b/>
        </w:rPr>
        <w:t xml:space="preserve">Tulos</w:t>
      </w:r>
    </w:p>
    <w:p>
      <w:r>
        <w:t xml:space="preserve">Milloin ja missä televisiolähetykset alkoivat ensimmäistä kertaa ?</w:t>
      </w:r>
    </w:p>
    <w:p>
      <w:r>
        <w:rPr>
          <w:b/>
        </w:rPr>
        <w:t xml:space="preserve">Esimerkki 7.306</w:t>
      </w:r>
    </w:p>
    <w:p>
      <w:r>
        <w:t xml:space="preserve">Kuinka monta millilitraa on aqual on 1 kilolitra?Milloin Bysantin valtakunta löydettiin?Miten graniitti on hyvä kävelytie?Mikä on Peter Pan 's lemmikkikoira?</w:t>
      </w:r>
    </w:p>
    <w:p>
      <w:r>
        <w:rPr>
          <w:b/>
        </w:rPr>
        <w:t xml:space="preserve">Tulos</w:t>
      </w:r>
    </w:p>
    <w:p>
      <w:r>
        <w:t xml:space="preserve">Milloin Bysantin valtakunta perustettiin ?</w:t>
      </w:r>
    </w:p>
    <w:p>
      <w:r>
        <w:rPr>
          <w:b/>
        </w:rPr>
        <w:t xml:space="preserve">Esimerkki 7.307</w:t>
      </w:r>
    </w:p>
    <w:p>
      <w:r>
        <w:t xml:space="preserve">Mikä on pääkaupungin Minnesota ?Mikä on koko työläismehiläisen ?Mitä värejä puu punkit munat tulevat?Milloin Peyton Manning ja Ashley avioero ?</w:t>
      </w:r>
    </w:p>
    <w:p>
      <w:r>
        <w:rPr>
          <w:b/>
        </w:rPr>
        <w:t xml:space="preserve">Tulos</w:t>
      </w:r>
    </w:p>
    <w:p>
      <w:r>
        <w:t xml:space="preserve">Mikä on pääkaupunki minnesota ?</w:t>
      </w:r>
    </w:p>
    <w:p>
      <w:r>
        <w:rPr>
          <w:b/>
        </w:rPr>
        <w:t xml:space="preserve">Esimerkki 7.308</w:t>
      </w:r>
    </w:p>
    <w:p>
      <w:r>
        <w:t xml:space="preserve">Miten voit suorittaa tason 20 100 kerroksessa ?Mitkä ovat 4 tärkeintä maata ympäröivän Jamaikan ?Brown heinäsirkka tieteellinen nimi ?Mikä aiheuttaa leukemiaa ja lymfoomaa ?</w:t>
      </w:r>
    </w:p>
    <w:p>
      <w:r>
        <w:rPr>
          <w:b/>
        </w:rPr>
        <w:t xml:space="preserve">Tulos</w:t>
      </w:r>
    </w:p>
    <w:p>
      <w:r>
        <w:t xml:space="preserve">Ruskea heinäsirkka tieteellinen nimi ?</w:t>
      </w:r>
    </w:p>
    <w:p>
      <w:r>
        <w:rPr>
          <w:b/>
        </w:rPr>
        <w:t xml:space="preserve">Esimerkki 7.309</w:t>
      </w:r>
    </w:p>
    <w:p>
      <w:r>
        <w:t xml:space="preserve">Onko suklaa poopular ?Mikä on Evan Bourne 's sisääntulomusiikki?Miten vaihtaa öljyä Snow King lumilingon lumilinko?Kuinka monta megapikseliä on ihmisen silmä on ?</w:t>
      </w:r>
    </w:p>
    <w:p>
      <w:r>
        <w:rPr>
          <w:b/>
        </w:rPr>
        <w:t xml:space="preserve">Tulos</w:t>
      </w:r>
    </w:p>
    <w:p>
      <w:r>
        <w:t xml:space="preserve">Onko suklaa kakkaista ?</w:t>
      </w:r>
    </w:p>
    <w:p>
      <w:r>
        <w:rPr>
          <w:b/>
        </w:rPr>
        <w:t xml:space="preserve">Esimerkki 7.310</w:t>
      </w:r>
    </w:p>
    <w:p>
      <w:r>
        <w:t xml:space="preserve">Miten satelliitti pysyy kiertoradalla?Mikä väri tarkoittaa itsenäisyyttä?Millainen on Etiopian väestö?Mitä nimi Allison tarkoittaa juutalaisittain?</w:t>
      </w:r>
    </w:p>
    <w:p>
      <w:r>
        <w:rPr>
          <w:b/>
        </w:rPr>
        <w:t xml:space="preserve">Tulos</w:t>
      </w:r>
    </w:p>
    <w:p>
      <w:r>
        <w:t xml:space="preserve">Millainen on Etiopian väestö?</w:t>
      </w:r>
    </w:p>
    <w:p>
      <w:r>
        <w:rPr>
          <w:b/>
        </w:rPr>
        <w:t xml:space="preserve">Esimerkki 7.311</w:t>
      </w:r>
    </w:p>
    <w:p>
      <w:r>
        <w:t xml:space="preserve">Laki momentin säilymisen mitä se tarkoittaa?Mikä on arvo liberty 1974D hopeadollari?Milloin wayvern tulossa kauppoihin?Missä aivo-selkäydinnesteen virtaus kolmannesta kammiosta?</w:t>
      </w:r>
    </w:p>
    <w:p>
      <w:r>
        <w:rPr>
          <w:b/>
        </w:rPr>
        <w:t xml:space="preserve">Tulos</w:t>
      </w:r>
    </w:p>
    <w:p>
      <w:r>
        <w:t xml:space="preserve">Momentin säilymislaki mitä se tarkoittaa ?</w:t>
      </w:r>
    </w:p>
    <w:p>
      <w:r>
        <w:rPr>
          <w:b/>
        </w:rPr>
        <w:t xml:space="preserve">Esimerkki 7.312</w:t>
      </w:r>
    </w:p>
    <w:p>
      <w:r>
        <w:t xml:space="preserve">Mikä on suhde virran teho ja jännite ?Mikä on tyypillinen tanssi honduralaisten ?Voivatko kaikki kilpikonnat nähdä?Kuinka paljon rahaa tekee stenografi tekee tunneittain ?</w:t>
      </w:r>
    </w:p>
    <w:p>
      <w:r>
        <w:rPr>
          <w:b/>
        </w:rPr>
        <w:t xml:space="preserve">Tulos</w:t>
      </w:r>
    </w:p>
    <w:p>
      <w:r>
        <w:t xml:space="preserve">Paljonko stenografi tienaa tuntipalkkaa ?</w:t>
      </w:r>
    </w:p>
    <w:p>
      <w:r>
        <w:rPr>
          <w:b/>
        </w:rPr>
        <w:t xml:space="preserve">Esimerkki 7.313</w:t>
      </w:r>
    </w:p>
    <w:p>
      <w:r>
        <w:t xml:space="preserve">Miten diagnoosi kilpirauhasen vajaatoiminta tehdään?Mikä on asiakkaan suuntaus?Ovatko kuutiojalkaa ja lineaarinen jalat sama?Puerto Rico 's maanmuodostus?</w:t>
      </w:r>
    </w:p>
    <w:p>
      <w:r>
        <w:rPr>
          <w:b/>
        </w:rPr>
        <w:t xml:space="preserve">Tulos</w:t>
      </w:r>
    </w:p>
    <w:p>
      <w:r>
        <w:t xml:space="preserve">Puerto Ricon pinnanmuodostus ?</w:t>
      </w:r>
    </w:p>
    <w:p>
      <w:r>
        <w:rPr>
          <w:b/>
        </w:rPr>
        <w:t xml:space="preserve">Esimerkki 7.314</w:t>
      </w:r>
    </w:p>
    <w:p>
      <w:r>
        <w:t xml:space="preserve">Voitko hakata Sonic Heroes ilman Action Replay?Miten vaihdat ajovalojen polttimo 2001 VW Jetta?Miten vammat tapahtuvat?Mitä ovat maines manfactured tavarat?</w:t>
      </w:r>
    </w:p>
    <w:p>
      <w:r>
        <w:rPr>
          <w:b/>
        </w:rPr>
        <w:t xml:space="preserve">Tulos</w:t>
      </w:r>
    </w:p>
    <w:p>
      <w:r>
        <w:t xml:space="preserve">Mitä ovat tärkeimmät tehdasvalmisteiset tuotteet?</w:t>
      </w:r>
    </w:p>
    <w:p>
      <w:r>
        <w:rPr>
          <w:b/>
        </w:rPr>
        <w:t xml:space="preserve">Esimerkki 7.315</w:t>
      </w:r>
    </w:p>
    <w:p>
      <w:r>
        <w:t xml:space="preserve">Mitkä ovat tärkeimmät uskonnot Marokossa?Kuinka monta desimetriä on 1 senttimetri?Mikä on lämpimin pääkaupunki?Mikä on lääke Reminyl käytetään hoitoon ?</w:t>
      </w:r>
    </w:p>
    <w:p>
      <w:r>
        <w:rPr>
          <w:b/>
        </w:rPr>
        <w:t xml:space="preserve">Tulos</w:t>
      </w:r>
    </w:p>
    <w:p>
      <w:r>
        <w:t xml:space="preserve">Kuinka monta desimetriä on 1 senttimetri ?</w:t>
      </w:r>
    </w:p>
    <w:p>
      <w:r>
        <w:rPr>
          <w:b/>
        </w:rPr>
        <w:t xml:space="preserve">Esimerkki 7.316</w:t>
      </w:r>
    </w:p>
    <w:p>
      <w:r>
        <w:t xml:space="preserve">Millainen tiedemies tutkii matelijoita ja hyönteisiä?Mikä on hallitsevin maa?Millaisia luonnonvaroja Brasilia käyttää?Mikä on Fidelio?</w:t>
      </w:r>
    </w:p>
    <w:p>
      <w:r>
        <w:rPr>
          <w:b/>
        </w:rPr>
        <w:t xml:space="preserve">Tulos</w:t>
      </w:r>
    </w:p>
    <w:p>
      <w:r>
        <w:t xml:space="preserve">Millaisia luonnonvaroja Brasilia käyttää?</w:t>
      </w:r>
    </w:p>
    <w:p>
      <w:r>
        <w:rPr>
          <w:b/>
        </w:rPr>
        <w:t xml:space="preserve">Esimerkki 7.317</w:t>
      </w:r>
    </w:p>
    <w:p>
      <w:r>
        <w:t xml:space="preserve">Mihin Lenovo-brändiä käytetään parhaiten?Mitkä ovat kolme konvektiovirtausta?Miten käsitellä ilkikurista henkilöä?Kuinka monta ihmistä mahtuu jättimäiselle stadionille?</w:t>
      </w:r>
    </w:p>
    <w:p>
      <w:r>
        <w:rPr>
          <w:b/>
        </w:rPr>
        <w:t xml:space="preserve">Tulos</w:t>
      </w:r>
    </w:p>
    <w:p>
      <w:r>
        <w:t xml:space="preserve">Kuinka monta ihmistä mahtuu jättimäiselle stadionille ?</w:t>
      </w:r>
    </w:p>
    <w:p>
      <w:r>
        <w:rPr>
          <w:b/>
        </w:rPr>
        <w:t xml:space="preserve">Esimerkki 7.318</w:t>
      </w:r>
    </w:p>
    <w:p>
      <w:r>
        <w:t xml:space="preserve">Missä on polttoainesuodatin on 2004 Kia Rio Cinco ?Mikä on korkein oint Havaijilla ?Mikä on syy monikansallisten yritysten kasvun ?Missä John Wilkes Booth kuoli ?</w:t>
      </w:r>
    </w:p>
    <w:p>
      <w:r>
        <w:rPr>
          <w:b/>
        </w:rPr>
        <w:t xml:space="preserve">Tulos</w:t>
      </w:r>
    </w:p>
    <w:p>
      <w:r>
        <w:t xml:space="preserve">Mikä on hawaiin korkein öljy?</w:t>
      </w:r>
    </w:p>
    <w:p>
      <w:r>
        <w:rPr>
          <w:b/>
        </w:rPr>
        <w:t xml:space="preserve">Esimerkki 7.319</w:t>
      </w:r>
    </w:p>
    <w:p>
      <w:r>
        <w:t xml:space="preserve">Miten Gerard ja Bert tapasivat?Miten lapsesta voi tulla todella kuuluisa laulaja?Mitkä ovat rikoksen kolme osatekijää?Mistä pellit on perinteisesti tehty?</w:t>
      </w:r>
    </w:p>
    <w:p>
      <w:r>
        <w:rPr>
          <w:b/>
        </w:rPr>
        <w:t xml:space="preserve">Tulos</w:t>
      </w:r>
    </w:p>
    <w:p>
      <w:r>
        <w:t xml:space="preserve">Mistä pellit on perinteisesti tehty ?</w:t>
      </w:r>
    </w:p>
    <w:p>
      <w:r>
        <w:rPr>
          <w:b/>
        </w:rPr>
        <w:t xml:space="preserve">Esimerkki 7.320</w:t>
      </w:r>
    </w:p>
    <w:p>
      <w:r>
        <w:t xml:space="preserve">Kuinka suuri on koko Lontoon neliökilometreinä ?Mistä Gould kalkkuna laji peräisin ?Pitäisikö sinun ajella rintaasi ?Firing järjestys Dodge Ram 5.2 ?</w:t>
      </w:r>
    </w:p>
    <w:p>
      <w:r>
        <w:rPr>
          <w:b/>
        </w:rPr>
        <w:t xml:space="preserve">Tulos</w:t>
      </w:r>
    </w:p>
    <w:p>
      <w:r>
        <w:t xml:space="preserve">Polttojärjestys dodge ram 5.2 ?</w:t>
      </w:r>
    </w:p>
    <w:p>
      <w:r>
        <w:rPr>
          <w:b/>
        </w:rPr>
        <w:t xml:space="preserve">Esimerkki 7.321</w:t>
      </w:r>
    </w:p>
    <w:p>
      <w:r>
        <w:t xml:space="preserve">Mitä munasarja sisältää?Mikä on täydellinen kilpailu taloudellisessa mielessä?Mikä on sikotaudin tieteellinen termi?Mitkä ovat Italian kaksi tärkeintä maataloustuotetta?</w:t>
      </w:r>
    </w:p>
    <w:p>
      <w:r>
        <w:rPr>
          <w:b/>
        </w:rPr>
        <w:t xml:space="preserve">Tulos</w:t>
      </w:r>
    </w:p>
    <w:p>
      <w:r>
        <w:t xml:space="preserve">Mitä täydellinen kilpailu on taloudelliselta kannalta ?</w:t>
      </w:r>
    </w:p>
    <w:p>
      <w:r>
        <w:rPr>
          <w:b/>
        </w:rPr>
        <w:t xml:space="preserve">Esimerkki 7.322</w:t>
      </w:r>
    </w:p>
    <w:p>
      <w:r>
        <w:t xml:space="preserve">Inflaatio Pakistanissa vuonna 2008Inflaatio Pakistanissa vuonna 2008?Mikä on Myanmarin nimi muuttui?Mikä on nimi suuren joen Maine?Mikä on lebron Jamesin äidin nimi?</w:t>
      </w:r>
    </w:p>
    <w:p>
      <w:r>
        <w:rPr>
          <w:b/>
        </w:rPr>
        <w:t xml:space="preserve">Tulos</w:t>
      </w:r>
    </w:p>
    <w:p>
      <w:r>
        <w:t xml:space="preserve">Inflaatio Pakistanissa vuonna 2008Inflaatio Pakistanissa vuonna 2008 ?</w:t>
      </w:r>
    </w:p>
    <w:p>
      <w:r>
        <w:rPr>
          <w:b/>
        </w:rPr>
        <w:t xml:space="preserve">Esimerkki 7.323</w:t>
      </w:r>
    </w:p>
    <w:p>
      <w:r>
        <w:t xml:space="preserve">Mistä termi kiivi on peräisin?Kuinka syvä Loch Ness on metreinä?Mistä englannin kieli on peräisin?Miksi sammakot kuuluvat luokkaan sammakkoeläimet?</w:t>
      </w:r>
    </w:p>
    <w:p>
      <w:r>
        <w:rPr>
          <w:b/>
        </w:rPr>
        <w:t xml:space="preserve">Tulos</w:t>
      </w:r>
    </w:p>
    <w:p>
      <w:r>
        <w:t xml:space="preserve">Mistä englantilaiset tulivat ?</w:t>
      </w:r>
    </w:p>
    <w:p>
      <w:r>
        <w:rPr>
          <w:b/>
        </w:rPr>
        <w:t xml:space="preserve">Esimerkki 7.324</w:t>
      </w:r>
    </w:p>
    <w:p>
      <w:r>
        <w:t xml:space="preserve">Kuinka monta tuntia on lento Barcelonasta Roomaan?Miten viikinkien tullut uuteen maailmaan?Mikä on tuotettu dring transkriptio?Do heinäsirkka on vauvoja?</w:t>
      </w:r>
    </w:p>
    <w:p>
      <w:r>
        <w:rPr>
          <w:b/>
        </w:rPr>
        <w:t xml:space="preserve">Tulos</w:t>
      </w:r>
    </w:p>
    <w:p>
      <w:r>
        <w:t xml:space="preserve">Mikä on tuotettu dring transkriptio ?</w:t>
      </w:r>
    </w:p>
    <w:p>
      <w:r>
        <w:rPr>
          <w:b/>
        </w:rPr>
        <w:t xml:space="preserve">Esimerkki 7.325</w:t>
      </w:r>
    </w:p>
    <w:p>
      <w:r>
        <w:t xml:space="preserve">Mitä voit edistää yhteiskunnalle, jos sinusta tulee lakimies?Voiko arvet dissapear vuonna vuotta aikaa?Miksi oli John Glenn on kuuluisa?Miten voit muuttaa hiiren osoitin kuvaksi?</w:t>
      </w:r>
    </w:p>
    <w:p>
      <w:r>
        <w:rPr>
          <w:b/>
        </w:rPr>
        <w:t xml:space="preserve">Tulos</w:t>
      </w:r>
    </w:p>
    <w:p>
      <w:r>
        <w:t xml:space="preserve">Miksi John Glenn on kuuluisa?</w:t>
      </w:r>
    </w:p>
    <w:p>
      <w:r>
        <w:rPr>
          <w:b/>
        </w:rPr>
        <w:t xml:space="preserve">Esimerkki 7.326</w:t>
      </w:r>
    </w:p>
    <w:p>
      <w:r>
        <w:t xml:space="preserve">Kuka on nat?Miten lasketaan murtovoima?Mikä on voc-maali?Missä sijaitsee öljynsuodatin 92 Toyota Previassa?</w:t>
      </w:r>
    </w:p>
    <w:p>
      <w:r>
        <w:rPr>
          <w:b/>
        </w:rPr>
        <w:t xml:space="preserve">Tulos</w:t>
      </w:r>
    </w:p>
    <w:p>
      <w:r>
        <w:t xml:space="preserve">Kuka on nat ?</w:t>
      </w:r>
    </w:p>
    <w:p>
      <w:r>
        <w:rPr>
          <w:b/>
        </w:rPr>
        <w:t xml:space="preserve">Esimerkki 7.327</w:t>
      </w:r>
    </w:p>
    <w:p>
      <w:r>
        <w:t xml:space="preserve">Mitkä seikat tekevät Venäjästä erityisen?Miten menora syttyy?DNA:n koostumus?Mikä oli New Hampshiren uskomus?</w:t>
      </w:r>
    </w:p>
    <w:p>
      <w:r>
        <w:rPr>
          <w:b/>
        </w:rPr>
        <w:t xml:space="preserve">Tulos</w:t>
      </w:r>
    </w:p>
    <w:p>
      <w:r>
        <w:t xml:space="preserve">DNA:n koostumus ?</w:t>
      </w:r>
    </w:p>
    <w:p>
      <w:r>
        <w:rPr>
          <w:b/>
        </w:rPr>
        <w:t xml:space="preserve">Esimerkki 7.328</w:t>
      </w:r>
    </w:p>
    <w:p>
      <w:r>
        <w:t xml:space="preserve">Kuinka paljon 3 tähden kokki tienaa?Miten auttaa miestä asettamaan peniksensä sinuun?Kuinka monta imukuppia on mustekalan kummassakin jalassa?Millainen valuutta Ruotsissa on?</w:t>
      </w:r>
    </w:p>
    <w:p>
      <w:r>
        <w:rPr>
          <w:b/>
        </w:rPr>
        <w:t xml:space="preserve">Tulos</w:t>
      </w:r>
    </w:p>
    <w:p>
      <w:r>
        <w:t xml:space="preserve">Miten auttaa miestä asettamaan peniksensä sinuun ?</w:t>
      </w:r>
    </w:p>
    <w:p>
      <w:r>
        <w:rPr>
          <w:b/>
        </w:rPr>
        <w:t xml:space="preserve">Esimerkki 7.329</w:t>
      </w:r>
    </w:p>
    <w:p>
      <w:r>
        <w:t xml:space="preserve">Mitä juutalaiset syövät?Paljonko johtaja walmartissa tienaa?Mistä Fidel Castro tunnetaan?Mikä on syy monikansallisten yritysten kasvuun?</w:t>
      </w:r>
    </w:p>
    <w:p>
      <w:r>
        <w:rPr>
          <w:b/>
        </w:rPr>
        <w:t xml:space="preserve">Tulos</w:t>
      </w:r>
    </w:p>
    <w:p>
      <w:r>
        <w:t xml:space="preserve">Mitä juutalaiset syövät ?</w:t>
      </w:r>
    </w:p>
    <w:p>
      <w:r>
        <w:rPr>
          <w:b/>
        </w:rPr>
        <w:t xml:space="preserve">Esimerkki 7.330</w:t>
      </w:r>
    </w:p>
    <w:p>
      <w:r>
        <w:t xml:space="preserve">Kuka löysi maapallon ilmakehän ja milloin?Käytit triforcea ja se vilkkui ovella, mitä teet?Minkälaiseen heimoon Anemone kuuluu?Kuka keksi kitkatikut?</w:t>
      </w:r>
    </w:p>
    <w:p>
      <w:r>
        <w:rPr>
          <w:b/>
        </w:rPr>
        <w:t xml:space="preserve">Tulos</w:t>
      </w:r>
    </w:p>
    <w:p>
      <w:r>
        <w:t xml:space="preserve">Käytit triforcea ja se vilkkui ovella, mitä teet?</w:t>
      </w:r>
    </w:p>
    <w:p>
      <w:r>
        <w:rPr>
          <w:b/>
        </w:rPr>
        <w:t xml:space="preserve">Esimerkki 7.331</w:t>
      </w:r>
    </w:p>
    <w:p>
      <w:r>
        <w:t xml:space="preserve">Mikä on arvo AK47 ?Mikä missä vaiheissa musta surma ?Miten he käyttävät geotermistä energiaa Berliinissä?Onko sitruunahappo ioninen vai kovalenttinen yhdiste ?</w:t>
      </w:r>
    </w:p>
    <w:p>
      <w:r>
        <w:rPr>
          <w:b/>
        </w:rPr>
        <w:t xml:space="preserve">Tulos</w:t>
      </w:r>
    </w:p>
    <w:p>
      <w:r>
        <w:t xml:space="preserve">Onko sitruunahappo ioninen vai kovalenttinen yhdiste?</w:t>
      </w:r>
    </w:p>
    <w:p>
      <w:r>
        <w:rPr>
          <w:b/>
        </w:rPr>
        <w:t xml:space="preserve">Esimerkki 7.332</w:t>
      </w:r>
    </w:p>
    <w:p>
      <w:r>
        <w:t xml:space="preserve">Millä vuorella Pizarro asui?Mikä oli muutos, joka myönsi Kuuballe sen itsenäisyyden?Kumpi on todennäköisempää antaa sinulle aivojen jäätymisen vaniljakastike ovat jäätelöä?Onko mitään kaloreita Southern Comfort ?</w:t>
      </w:r>
    </w:p>
    <w:p>
      <w:r>
        <w:rPr>
          <w:b/>
        </w:rPr>
        <w:t xml:space="preserve">Tulos</w:t>
      </w:r>
    </w:p>
    <w:p>
      <w:r>
        <w:t xml:space="preserve">Kumpi aiheuttaa todennäköisemmin aivojäädytyksen vaniljakastike on jäätelöä ?</w:t>
      </w:r>
    </w:p>
    <w:p>
      <w:r>
        <w:rPr>
          <w:b/>
        </w:rPr>
        <w:t xml:space="preserve">Esimerkki 7.333</w:t>
      </w:r>
    </w:p>
    <w:p>
      <w:r>
        <w:t xml:space="preserve">Miten kasvit voivat olla hyödyllisiä ?Kuinka monta atomia elementti metaani ?Milloin jalkapallo pallo tehtiin ?Mikä on vääntömomentti spec etujarrusatulan pultit 2004 jeep liberty ?</w:t>
      </w:r>
    </w:p>
    <w:p>
      <w:r>
        <w:rPr>
          <w:b/>
        </w:rPr>
        <w:t xml:space="preserve">Tulos</w:t>
      </w:r>
    </w:p>
    <w:p>
      <w:r>
        <w:t xml:space="preserve">Milloin jalkapallopallo tehtiin ?</w:t>
      </w:r>
    </w:p>
    <w:p>
      <w:r>
        <w:rPr>
          <w:b/>
        </w:rPr>
        <w:t xml:space="preserve">Esimerkki 7.334</w:t>
      </w:r>
    </w:p>
    <w:p>
      <w:r>
        <w:t xml:space="preserve">Miten voit voittaa vesikrassi salaatti poptropica?Millaisia lehtiä tehdä Afrikkalainen Elefantit Syödä?Mikä on sarveiskalvo silmässä tehdä?Voitko tehdä kipsi ?</w:t>
      </w:r>
    </w:p>
    <w:p>
      <w:r>
        <w:rPr>
          <w:b/>
        </w:rPr>
        <w:t xml:space="preserve">Tulos</w:t>
      </w:r>
    </w:p>
    <w:p>
      <w:r>
        <w:t xml:space="preserve">Mitä sarveiskalvo silmässä tekee ?</w:t>
      </w:r>
    </w:p>
    <w:p>
      <w:r>
        <w:rPr>
          <w:b/>
        </w:rPr>
        <w:t xml:space="preserve">Esimerkki 7.335</w:t>
      </w:r>
    </w:p>
    <w:p>
      <w:r>
        <w:t xml:space="preserve">Hwo monta pyörää ei yksipyöräinen on ?Yliopistot tarjoavat Media ja joukkoviestinnän kursseja Intiassa ?Miksi rangaistuskulma olisi paikallaan jääkiekossa?Kuinka paljon teki tusina munia maksaa 1900 's ?</w:t>
      </w:r>
    </w:p>
    <w:p>
      <w:r>
        <w:rPr>
          <w:b/>
        </w:rPr>
        <w:t xml:space="preserve">Tulos</w:t>
      </w:r>
    </w:p>
    <w:p>
      <w:r>
        <w:t xml:space="preserve">Yliopistot tarjoavat Media ja joukkoviestinnän kursseja Intiassa ?</w:t>
      </w:r>
    </w:p>
    <w:p>
      <w:r>
        <w:rPr>
          <w:b/>
        </w:rPr>
        <w:t xml:space="preserve">Esimerkki 7.336</w:t>
      </w:r>
    </w:p>
    <w:p>
      <w:r>
        <w:t xml:space="preserve">Kuka löysi phospourous ?Miten vaihtaa jarruvalot 1997 Nissan pickup ?Mikä on nimi kappaleen Jordin Sparks laulaa, että Cody kirjoittaa ?Milloin Ruth Wakefield kuolla ?</w:t>
      </w:r>
    </w:p>
    <w:p>
      <w:r>
        <w:rPr>
          <w:b/>
        </w:rPr>
        <w:t xml:space="preserve">Tulos</w:t>
      </w:r>
    </w:p>
    <w:p>
      <w:r>
        <w:t xml:space="preserve">Milloin Ruth Wakefield kuoli?</w:t>
      </w:r>
    </w:p>
    <w:p>
      <w:r>
        <w:rPr>
          <w:b/>
        </w:rPr>
        <w:t xml:space="preserve">Esimerkki 7.337</w:t>
      </w:r>
    </w:p>
    <w:p>
      <w:r>
        <w:t xml:space="preserve">Miten teet huijareita Webkinz?Miten korvata jarruvalo Jeep Commander?Kuka keksi ensimmäisen Yhdysvaltain höyrylaiva?Mikä on pultti kuvio 90-luvun Chevy Caprice?</w:t>
      </w:r>
    </w:p>
    <w:p>
      <w:r>
        <w:rPr>
          <w:b/>
        </w:rPr>
        <w:t xml:space="preserve">Tulos</w:t>
      </w:r>
    </w:p>
    <w:p>
      <w:r>
        <w:t xml:space="preserve">Mikä on 90-luvun chevy caprice pultti kuvio ?</w:t>
      </w:r>
    </w:p>
    <w:p>
      <w:r>
        <w:rPr>
          <w:b/>
        </w:rPr>
        <w:t xml:space="preserve">Esimerkki 7.338</w:t>
      </w:r>
    </w:p>
    <w:p>
      <w:r>
        <w:t xml:space="preserve">Miten vaihdat öljynsuodattimen Oldsmobile Intrigue 2000 ?Miten vaihdat matkustamon suodatin acura rl 05?Mikä on rakenne tyhjiö?Mikä on ihanteellinen painon 5 ' 4 nainen ?</w:t>
      </w:r>
    </w:p>
    <w:p>
      <w:r>
        <w:rPr>
          <w:b/>
        </w:rPr>
        <w:t xml:space="preserve">Tulos</w:t>
      </w:r>
    </w:p>
    <w:p>
      <w:r>
        <w:t xml:space="preserve">Mikä on 5 ' 4 naisen ihanteellinen paino?</w:t>
      </w:r>
    </w:p>
    <w:p>
      <w:r>
        <w:rPr>
          <w:b/>
        </w:rPr>
        <w:t xml:space="preserve">Esimerkki 7.339</w:t>
      </w:r>
    </w:p>
    <w:p>
      <w:r>
        <w:t xml:space="preserve">Miten Espanja saavutti itsenäisyytensä?Mitä tietoa kokaiinista?Mikä on matadorin palkkio härkätaistelun jälkeen?Kuinka monella ihmisellä Yhdistyneessä kuningaskunnassa on nykyään älypuhelin?</w:t>
      </w:r>
    </w:p>
    <w:p>
      <w:r>
        <w:rPr>
          <w:b/>
        </w:rPr>
        <w:t xml:space="preserve">Tulos</w:t>
      </w:r>
    </w:p>
    <w:p>
      <w:r>
        <w:t xml:space="preserve">Mitä tietoa kokaiinista ?</w:t>
      </w:r>
    </w:p>
    <w:p>
      <w:r>
        <w:rPr>
          <w:b/>
        </w:rPr>
        <w:t xml:space="preserve">Esimerkki 7.340</w:t>
      </w:r>
    </w:p>
    <w:p>
      <w:r>
        <w:t xml:space="preserve">Miten radikaalit republikaanit halusivat muuttaa souoth?Miksi käyttää öljyä?Mitä merkantilistinen teoria väitti?Miten kaste suoritetaan?</w:t>
      </w:r>
    </w:p>
    <w:p>
      <w:r>
        <w:rPr>
          <w:b/>
        </w:rPr>
        <w:t xml:space="preserve">Tulos</w:t>
      </w:r>
    </w:p>
    <w:p>
      <w:r>
        <w:t xml:space="preserve">Miten radikaalit republikaanit halusivat muuttaa souothia ?</w:t>
      </w:r>
    </w:p>
    <w:p>
      <w:r>
        <w:rPr>
          <w:b/>
        </w:rPr>
        <w:t xml:space="preserve">Esimerkki 7.341</w:t>
      </w:r>
    </w:p>
    <w:p>
      <w:r>
        <w:t xml:space="preserve">Kuinka monta kaloria on rinkelissä, jossa on kermajuustoa?Mistä löytyy eläin gepardi?Missä kerroksessa sillat ja kytkimet toimivat?Uhkat tappajavalaille?</w:t>
      </w:r>
    </w:p>
    <w:p>
      <w:r>
        <w:rPr>
          <w:b/>
        </w:rPr>
        <w:t xml:space="preserve">Tulos</w:t>
      </w:r>
    </w:p>
    <w:p>
      <w:r>
        <w:t xml:space="preserve">Tappajavalaisiin kohdistuvat uhat ?</w:t>
      </w:r>
    </w:p>
    <w:p>
      <w:r>
        <w:rPr>
          <w:b/>
        </w:rPr>
        <w:t xml:space="preserve">Esimerkki 7.342</w:t>
      </w:r>
    </w:p>
    <w:p>
      <w:r>
        <w:t xml:space="preserve">Mitä on itserakkaus?Kuinka monta reikää Polossa on?Kuka tietää, jos tyttöystäväsi pettää sinua?Mikä talletuslaitos on kasvanut nopeimmin viimeisten 15 vuoden aikana?</w:t>
      </w:r>
    </w:p>
    <w:p>
      <w:r>
        <w:rPr>
          <w:b/>
        </w:rPr>
        <w:t xml:space="preserve">Tulos</w:t>
      </w:r>
    </w:p>
    <w:p>
      <w:r>
        <w:t xml:space="preserve">Kuka tietää, jos tyttöystäväsi pettää sinua ?</w:t>
      </w:r>
    </w:p>
    <w:p>
      <w:r>
        <w:rPr>
          <w:b/>
        </w:rPr>
        <w:t xml:space="preserve">Esimerkki 7.343</w:t>
      </w:r>
    </w:p>
    <w:p>
      <w:r>
        <w:t xml:space="preserve">Milloin tarvitaan sekuntia topografisen kartan ?Onko kiss teki enemmän rahaa kuin Black Sabbath?Kuinka paljon on Alvarez Yairi Dy84 arvoinen?Mikä on 16 astetta celsiusta in ferinheit ?</w:t>
      </w:r>
    </w:p>
    <w:p>
      <w:r>
        <w:rPr>
          <w:b/>
        </w:rPr>
        <w:t xml:space="preserve">Tulos</w:t>
      </w:r>
    </w:p>
    <w:p>
      <w:r>
        <w:t xml:space="preserve">Mikä on 16 celciusastetta ferinheitissä?</w:t>
      </w:r>
    </w:p>
    <w:p>
      <w:r>
        <w:rPr>
          <w:b/>
        </w:rPr>
        <w:t xml:space="preserve">Esimerkki 7.344</w:t>
      </w:r>
    </w:p>
    <w:p>
      <w:r>
        <w:t xml:space="preserve">Kuinka paljon rahaa teki Paris Hilton tehdä vuonna 2008 ?Kuinka aikaisin on selkäydin aivokalvontulehdus tarttuva ?Voiko isä luopumassa vanhempien oikeuksia ennen vauva on syntynyt ?Mikä on tpääkaupunki Venäjän ?</w:t>
      </w:r>
    </w:p>
    <w:p>
      <w:r>
        <w:rPr>
          <w:b/>
        </w:rPr>
        <w:t xml:space="preserve">Tulos</w:t>
      </w:r>
    </w:p>
    <w:p>
      <w:r>
        <w:t xml:space="preserve">Voiko isä luopua vanhempainoikeuksista ennen lapsen syntymää ?</w:t>
      </w:r>
    </w:p>
    <w:p>
      <w:r>
        <w:rPr>
          <w:b/>
        </w:rPr>
        <w:t xml:space="preserve">Esimerkki 7.345</w:t>
      </w:r>
    </w:p>
    <w:p>
      <w:r>
        <w:t xml:space="preserve">Miten voit stimuloida yhtä vuoropuhelua varten?Mitä laillisia todistuksia ja tarvitaan eläinlääkärille?Miten saat miekkoja nopeammin aqworldsissa?Minkä värisiä puupunkkien munat ovat?</w:t>
      </w:r>
    </w:p>
    <w:p>
      <w:r>
        <w:rPr>
          <w:b/>
        </w:rPr>
        <w:t xml:space="preserve">Tulos</w:t>
      </w:r>
    </w:p>
    <w:p>
      <w:r>
        <w:t xml:space="preserve">Miten voitte innostaa yhtä henkilöä vuoropuheluun?</w:t>
      </w:r>
    </w:p>
    <w:p>
      <w:r>
        <w:rPr>
          <w:b/>
        </w:rPr>
        <w:t xml:space="preserve">Esimerkki 7.346</w:t>
      </w:r>
    </w:p>
    <w:p>
      <w:r>
        <w:t xml:space="preserve">Jeesuksen Kristuksen syntymä?Mitkä ovat viruksen kaksi pääkomponenttia?Mistä pikkuaivot löytyvät?Miten Paavo Paavo saadaan todeksi?</w:t>
      </w:r>
    </w:p>
    <w:p>
      <w:r>
        <w:rPr>
          <w:b/>
        </w:rPr>
        <w:t xml:space="preserve">Tulos</w:t>
      </w:r>
    </w:p>
    <w:p>
      <w:r>
        <w:t xml:space="preserve">Jeesuksen Kristuksen syntymä ?</w:t>
      </w:r>
    </w:p>
    <w:p>
      <w:r>
        <w:rPr>
          <w:b/>
        </w:rPr>
        <w:t xml:space="preserve">Esimerkki 7.347</w:t>
      </w:r>
    </w:p>
    <w:p>
      <w:r>
        <w:t xml:space="preserve">Mikä on alkuperä monarkian hallitus?Onko Victoria Betts mukava?Kuinka paljon uraania on jäljellä maailmassa?Mitä vaaditaan olla executive kokki ?</w:t>
      </w:r>
    </w:p>
    <w:p>
      <w:r>
        <w:rPr>
          <w:b/>
        </w:rPr>
        <w:t xml:space="preserve">Tulos</w:t>
      </w:r>
    </w:p>
    <w:p>
      <w:r>
        <w:t xml:space="preserve">Mitä vaaditaan ollakseen johtava kokki ?</w:t>
      </w:r>
    </w:p>
    <w:p>
      <w:r>
        <w:rPr>
          <w:b/>
        </w:rPr>
        <w:t xml:space="preserve">Esimerkki 7.348</w:t>
      </w:r>
    </w:p>
    <w:p>
      <w:r>
        <w:t xml:space="preserve">Mikä on moottorin koodi p0456?Kuinka paljon rahaa kassaneiti ansaitsee kuukaudessa?Miten Atlantis upposi?Miksi valitsit teini-ikäiset kohdemarkkinat?</w:t>
      </w:r>
    </w:p>
    <w:p>
      <w:r>
        <w:rPr>
          <w:b/>
        </w:rPr>
        <w:t xml:space="preserve">Tulos</w:t>
      </w:r>
    </w:p>
    <w:p>
      <w:r>
        <w:t xml:space="preserve">Miksi valitsit teini-ikäiset kohdemarkkinat ?</w:t>
      </w:r>
    </w:p>
    <w:p>
      <w:r>
        <w:rPr>
          <w:b/>
        </w:rPr>
        <w:t xml:space="preserve">Esimerkki 7.349</w:t>
      </w:r>
    </w:p>
    <w:p>
      <w:r>
        <w:t xml:space="preserve">Mikä on sidottu filipino ?Mikä oli koodi samurai ?Mitkä ovat kolmenlaisia lämpö transfers säteilyn ?Mikä on sanat kansallisen anthyme Madagaskarin ?</w:t>
      </w:r>
    </w:p>
    <w:p>
      <w:r>
        <w:rPr>
          <w:b/>
        </w:rPr>
        <w:t xml:space="preserve">Tulos</w:t>
      </w:r>
    </w:p>
    <w:p>
      <w:r>
        <w:t xml:space="preserve">Mikä on madagaskarin kansallislaulun sanoitus?</w:t>
      </w:r>
    </w:p>
    <w:p>
      <w:r>
        <w:rPr>
          <w:b/>
        </w:rPr>
        <w:t xml:space="preserve">Esimerkki 7.350</w:t>
      </w:r>
    </w:p>
    <w:p>
      <w:r>
        <w:t xml:space="preserve">Mitä krokotiilit ovat saalistajia?Kuinka paljon rasvaa per pihvi?Kuinka monta poikasta preeriakoira on?Millaisia kirjailijoita käytetään kirjallisuudessa ?</w:t>
      </w:r>
    </w:p>
    <w:p>
      <w:r>
        <w:rPr>
          <w:b/>
        </w:rPr>
        <w:t xml:space="preserve">Tulos</w:t>
      </w:r>
    </w:p>
    <w:p>
      <w:r>
        <w:t xml:space="preserve">Kuinka paljon rasvaa pihvissä on?</w:t>
      </w:r>
    </w:p>
    <w:p>
      <w:r>
        <w:rPr>
          <w:b/>
        </w:rPr>
        <w:t xml:space="preserve">Esimerkki 7.351</w:t>
      </w:r>
    </w:p>
    <w:p>
      <w:r>
        <w:t xml:space="preserve">Mitkä levyt ovat Cerro Negro löytyy ?Mikä on suhteellinen sijainti Tšekin tasavallan ?Onko Thaimaan hallitus ystävällinen Yhdysvaltoihin ?Kuinka paljon rahaa tekee veneen mekaanikko ansaita pohjoisessa ?</w:t>
      </w:r>
    </w:p>
    <w:p>
      <w:r>
        <w:rPr>
          <w:b/>
        </w:rPr>
        <w:t xml:space="preserve">Tulos</w:t>
      </w:r>
    </w:p>
    <w:p>
      <w:r>
        <w:t xml:space="preserve">Millä laatoilla Cerro Negro sijaitsee ?</w:t>
      </w:r>
    </w:p>
    <w:p>
      <w:r>
        <w:rPr>
          <w:b/>
        </w:rPr>
        <w:t xml:space="preserve">Esimerkki 7.352</w:t>
      </w:r>
    </w:p>
    <w:p>
      <w:r>
        <w:t xml:space="preserve">Kuka keksi moderni digitaalinen kello?Kuinka muvh ei vapaudenpatsas paino?Kuinka paljon on 4,5 grammaa?Mitkä ovat vaiheet taitto lippu?</w:t>
      </w:r>
    </w:p>
    <w:p>
      <w:r>
        <w:rPr>
          <w:b/>
        </w:rPr>
        <w:t xml:space="preserve">Tulos</w:t>
      </w:r>
    </w:p>
    <w:p>
      <w:r>
        <w:t xml:space="preserve">Kuinka paljon vapaudenpatsas painaa?</w:t>
      </w:r>
    </w:p>
    <w:p>
      <w:r>
        <w:rPr>
          <w:b/>
        </w:rPr>
        <w:t xml:space="preserve">Esimerkki 7.353</w:t>
      </w:r>
    </w:p>
    <w:p>
      <w:r>
        <w:t xml:space="preserve">Miten kiihottuminen vaikuttaa huomiota ?Missä on polttoainesuodatin on 1988 Toyota Celica ?Mikä kattaa kynsien vuode ?Rangaistus tarkista väärentäminen Connecticutissa ?</w:t>
      </w:r>
    </w:p>
    <w:p>
      <w:r>
        <w:rPr>
          <w:b/>
        </w:rPr>
        <w:t xml:space="preserve">Tulos</w:t>
      </w:r>
    </w:p>
    <w:p>
      <w:r>
        <w:t xml:space="preserve">Rangaistus shekin väärentämisestä Connecticutissa ?</w:t>
      </w:r>
    </w:p>
    <w:p>
      <w:r>
        <w:rPr>
          <w:b/>
        </w:rPr>
        <w:t xml:space="preserve">Esimerkki 7.354</w:t>
      </w:r>
    </w:p>
    <w:p>
      <w:r>
        <w:t xml:space="preserve">Mitkä ovat eri osatekijät sisäisen ympäristön liiketoiminnan ?Numero Domino Pizza Atlantic Cityssä?Mikä on nimi Pyhän Hengen?Kuinka monta ihmistä tapettiin noitien oikeudenkäynnissä?</w:t>
      </w:r>
    </w:p>
    <w:p>
      <w:r>
        <w:rPr>
          <w:b/>
        </w:rPr>
        <w:t xml:space="preserve">Tulos</w:t>
      </w:r>
    </w:p>
    <w:p>
      <w:r>
        <w:t xml:space="preserve">Numero kohteeseen Domino Pizza Atlantic Cityssä ?</w:t>
      </w:r>
    </w:p>
    <w:p>
      <w:r>
        <w:rPr>
          <w:b/>
        </w:rPr>
        <w:t xml:space="preserve">Esimerkki 7.355</w:t>
      </w:r>
    </w:p>
    <w:p>
      <w:r>
        <w:t xml:space="preserve">Missä yliopistossa Aaron Roger?Kuinka paljon chihuahuat syövät päivittäin?Mikä on dyad biologiassa?Mikä on plain view poliisitoiminnassa?</w:t>
      </w:r>
    </w:p>
    <w:p>
      <w:r>
        <w:rPr>
          <w:b/>
        </w:rPr>
        <w:t xml:space="preserve">Tulos</w:t>
      </w:r>
    </w:p>
    <w:p>
      <w:r>
        <w:t xml:space="preserve">Missä yliopistossa Aaron Roger opiskeli?</w:t>
      </w:r>
    </w:p>
    <w:p>
      <w:r>
        <w:rPr>
          <w:b/>
        </w:rPr>
        <w:t xml:space="preserve">Esimerkki 7.356</w:t>
      </w:r>
    </w:p>
    <w:p>
      <w:r>
        <w:t xml:space="preserve">Mitkä maat raja Arizonan?Miten ristiretket laajentaa kauppaa?Mitkä ovat islamilaisen uskomuksia elämästä?Miten vaihdat akun 91 Buick Lesabre ?</w:t>
      </w:r>
    </w:p>
    <w:p>
      <w:r>
        <w:rPr>
          <w:b/>
        </w:rPr>
        <w:t xml:space="preserve">Tulos</w:t>
      </w:r>
    </w:p>
    <w:p>
      <w:r>
        <w:t xml:space="preserve">Mitkä maat rajaavat Arizonaa?</w:t>
      </w:r>
    </w:p>
    <w:p>
      <w:r>
        <w:rPr>
          <w:b/>
        </w:rPr>
        <w:t xml:space="preserve">Esimerkki 7.357</w:t>
      </w:r>
    </w:p>
    <w:p>
      <w:r>
        <w:t xml:space="preserve">Mikä on pituus aikuisen sinivalaan jaloissa?Mikä päivä lokakuussa on rintojen tietoisuus kuukausi?Kuinka monta erilaista kakkaa on olemassa?Mikä on pisteen generaattori ?</w:t>
      </w:r>
    </w:p>
    <w:p>
      <w:r>
        <w:rPr>
          <w:b/>
        </w:rPr>
        <w:t xml:space="preserve">Tulos</w:t>
      </w:r>
    </w:p>
    <w:p>
      <w:r>
        <w:t xml:space="preserve">Mikä päivä lokakuussa on rintatietoisuuskuukausi ?</w:t>
      </w:r>
    </w:p>
    <w:p>
      <w:r>
        <w:rPr>
          <w:b/>
        </w:rPr>
        <w:t xml:space="preserve">Esimerkki 7.358</w:t>
      </w:r>
    </w:p>
    <w:p>
      <w:r>
        <w:t xml:space="preserve">Missä keksittiin negatiivinen elokuva?Mikä oli vastakappale Woodrow Wilson 's rauhansuunnitelma sodan jälkeen?Milloin ihmiset alkoivat tutkia enemmän kloonausta?Mikä on somalian 's religon?</w:t>
      </w:r>
    </w:p>
    <w:p>
      <w:r>
        <w:rPr>
          <w:b/>
        </w:rPr>
        <w:t xml:space="preserve">Tulos</w:t>
      </w:r>
    </w:p>
    <w:p>
      <w:r>
        <w:t xml:space="preserve">Mikä on somalien uskonto?</w:t>
      </w:r>
    </w:p>
    <w:p>
      <w:r>
        <w:rPr>
          <w:b/>
        </w:rPr>
        <w:t xml:space="preserve">Esimerkki 7.359</w:t>
      </w:r>
    </w:p>
    <w:p>
      <w:r>
        <w:t xml:space="preserve">Mitä Hades teki tehdä hänet kuuluisaksi ?Mikä aiheuttaa alhainen seerumin albumiini?Mitkä ovat Angelina Jolie 's lapset?Miten vaihtaa tehtaan stereot 2000 hyundai elantra ?</w:t>
      </w:r>
    </w:p>
    <w:p>
      <w:r>
        <w:rPr>
          <w:b/>
        </w:rPr>
        <w:t xml:space="preserve">Tulos</w:t>
      </w:r>
    </w:p>
    <w:p>
      <w:r>
        <w:t xml:space="preserve">Mitkä ovat Angelina Jolien lapset ?</w:t>
      </w:r>
    </w:p>
    <w:p>
      <w:r>
        <w:rPr>
          <w:b/>
        </w:rPr>
        <w:t xml:space="preserve">Esimerkki 7.360</w:t>
      </w:r>
    </w:p>
    <w:p>
      <w:r>
        <w:t xml:space="preserve">Miten virukset tarttuvat isäntäsolun sisällä?Reaktio on spontaani missä tahansa lämpötilassa?Mitkä ovat 5 kirjaimella alkavia sanoja, jotka alkavat O:lla?Kuinka monta lasta Hernando Cortezilla oli?</w:t>
      </w:r>
    </w:p>
    <w:p>
      <w:r>
        <w:rPr>
          <w:b/>
        </w:rPr>
        <w:t xml:space="preserve">Tulos</w:t>
      </w:r>
    </w:p>
    <w:p>
      <w:r>
        <w:t xml:space="preserve">Reaktio on spontaani missä tahansa lämpötilassa ?</w:t>
      </w:r>
    </w:p>
    <w:p>
      <w:r>
        <w:rPr>
          <w:b/>
        </w:rPr>
        <w:t xml:space="preserve">Esimerkki 7.361</w:t>
      </w:r>
    </w:p>
    <w:p>
      <w:r>
        <w:t xml:space="preserve">Paljonko averadge hammaslääkäri saa palkkaa vuodessa Yhdistyneessä kuningaskunnassa?Beringin meri sijaitsee lähellä mitä valtameren?5 yksikköä on kuinka monta cc 's?Mikä on riski rakentaa ydinvoimalan?</w:t>
      </w:r>
    </w:p>
    <w:p>
      <w:r>
        <w:rPr>
          <w:b/>
        </w:rPr>
        <w:t xml:space="preserve">Tulos</w:t>
      </w:r>
    </w:p>
    <w:p>
      <w:r>
        <w:t xml:space="preserve">Kuinka monta kuutiosenttimetriä on 5 yksikköä?</w:t>
      </w:r>
    </w:p>
    <w:p>
      <w:r>
        <w:rPr>
          <w:b/>
        </w:rPr>
        <w:t xml:space="preserve">Esimerkki 7.362</w:t>
      </w:r>
    </w:p>
    <w:p>
      <w:r>
        <w:t xml:space="preserve">Voitko harrastaa seksiä ilman kondomia ja se on turvallista?Mitkä ovat lukutaitoasteet Israelissa?Missä on o2-anturi 93 Cadillac sedan pirullinen?Mitkä taiteilijat olivat osa abstraktin liikkeen?</w:t>
      </w:r>
    </w:p>
    <w:p>
      <w:r>
        <w:rPr>
          <w:b/>
        </w:rPr>
        <w:t xml:space="preserve">Tulos</w:t>
      </w:r>
    </w:p>
    <w:p>
      <w:r>
        <w:t xml:space="preserve">Voiko seksiä harrastaa ilman kondomia ja onko se turvallista?</w:t>
      </w:r>
    </w:p>
    <w:p>
      <w:r>
        <w:rPr>
          <w:b/>
        </w:rPr>
        <w:t xml:space="preserve">Esimerkki 7.363</w:t>
      </w:r>
    </w:p>
    <w:p>
      <w:r>
        <w:t xml:space="preserve">Mikä on termi ompelemalla kohtu?Mitä tärkeitä tapahtumia tapahtui vuosina Fillmore oli presidentti?Mikä Ciara lyhyet hiukset oikea nimi?Mitkä ovat 5 perus tanssi toimia?</w:t>
      </w:r>
    </w:p>
    <w:p>
      <w:r>
        <w:rPr>
          <w:b/>
        </w:rPr>
        <w:t xml:space="preserve">Tulos</w:t>
      </w:r>
    </w:p>
    <w:p>
      <w:r>
        <w:t xml:space="preserve">Mikä ciara lyhyet hiukset oikea nimi ?</w:t>
      </w:r>
    </w:p>
    <w:p>
      <w:r>
        <w:rPr>
          <w:b/>
        </w:rPr>
        <w:t xml:space="preserve">Esimerkki 7.364</w:t>
      </w:r>
    </w:p>
    <w:p>
      <w:r>
        <w:t xml:space="preserve">Mikä on normaali lämpötila pään?Mitkä ovat vennesa Hudgen 's suosikki elintarvikkeita?Miten löytää ero negatiivinen ja positiivinen kokonaislukujen?Onko Sidney Crosby homoseksuaali?</w:t>
      </w:r>
    </w:p>
    <w:p>
      <w:r>
        <w:rPr>
          <w:b/>
        </w:rPr>
        <w:t xml:space="preserve">Tulos</w:t>
      </w:r>
    </w:p>
    <w:p>
      <w:r>
        <w:t xml:space="preserve">Miten löydät negatiivisten ja positiivisten kokonaislukujen erotuksen?</w:t>
      </w:r>
    </w:p>
    <w:p>
      <w:r>
        <w:rPr>
          <w:b/>
        </w:rPr>
        <w:t xml:space="preserve">Esimerkki 7.365</w:t>
      </w:r>
    </w:p>
    <w:p>
      <w:r>
        <w:t xml:space="preserve">Kuinka paljon australialainen farmaseutti saada palkkaa ?Pienin sydän petojen ?Mikä on arvo 1836 Yhdysvaltain nikkeliä ?Mitkä ovat sypmtoms tulirokko ?</w:t>
      </w:r>
    </w:p>
    <w:p>
      <w:r>
        <w:rPr>
          <w:b/>
        </w:rPr>
        <w:t xml:space="preserve">Tulos</w:t>
      </w:r>
    </w:p>
    <w:p>
      <w:r>
        <w:t xml:space="preserve">Petojen pienin sydän ?</w:t>
      </w:r>
    </w:p>
    <w:p>
      <w:r>
        <w:rPr>
          <w:b/>
        </w:rPr>
        <w:t xml:space="preserve">Esimerkki 7.366</w:t>
      </w:r>
    </w:p>
    <w:p>
      <w:r>
        <w:t xml:space="preserve">Mistä Philo Taylor Farnsworth on kotoisin?Voiko äänialaa kasvattaa?Syövätkö islamilaiset hunajaa?Kuinka monta tasmanialaista paholaista sinulla on jäljellä?</w:t>
      </w:r>
    </w:p>
    <w:p>
      <w:r>
        <w:rPr>
          <w:b/>
        </w:rPr>
        <w:t xml:space="preserve">Tulos</w:t>
      </w:r>
    </w:p>
    <w:p>
      <w:r>
        <w:t xml:space="preserve">Montako tasmanialaista pirua sinulla on jäljellä?</w:t>
      </w:r>
    </w:p>
    <w:p>
      <w:r>
        <w:rPr>
          <w:b/>
        </w:rPr>
        <w:t xml:space="preserve">Esimerkki 7.367</w:t>
      </w:r>
    </w:p>
    <w:p>
      <w:r>
        <w:t xml:space="preserve">Mikä on lämpötila metalli sulaa ?Syitä, miksi sinun täytyy opiskella tietokoneen etiikka ?Kuinka paljon rahaa tekee raskaan kaluston operaattori tehdä vuodessa ?Mitkä ovat eri suhteita ekosysteemin ?</w:t>
      </w:r>
    </w:p>
    <w:p>
      <w:r>
        <w:rPr>
          <w:b/>
        </w:rPr>
        <w:t xml:space="preserve">Tulos</w:t>
      </w:r>
    </w:p>
    <w:p>
      <w:r>
        <w:t xml:space="preserve">Missä lämpötilassa metalli sulaa?</w:t>
      </w:r>
    </w:p>
    <w:p>
      <w:r>
        <w:rPr>
          <w:b/>
        </w:rPr>
        <w:t xml:space="preserve">Esimerkki 7.368</w:t>
      </w:r>
    </w:p>
    <w:p>
      <w:r>
        <w:t xml:space="preserve">Espanjan 4 virallista kieltä ?Voidaanko kanelia kasvattaa Ohiossa?Miten saat selville, kuka teki aurinkokellon?Minkä värinen on minkki ?</w:t>
      </w:r>
    </w:p>
    <w:p>
      <w:r>
        <w:rPr>
          <w:b/>
        </w:rPr>
        <w:t xml:space="preserve">Tulos</w:t>
      </w:r>
    </w:p>
    <w:p>
      <w:r>
        <w:t xml:space="preserve">Espanjan 4 virallista kieltä ?</w:t>
      </w:r>
    </w:p>
    <w:p>
      <w:r>
        <w:rPr>
          <w:b/>
        </w:rPr>
        <w:t xml:space="preserve">Esimerkki 7.369</w:t>
      </w:r>
    </w:p>
    <w:p>
      <w:r>
        <w:t xml:space="preserve">Missä on termostaatti 1999 Cadillac ?Miten voisit valmistautua ennen tsunami?Miten lasketaan voittomarginaali?Mitä ratsastus ei stephan harper edustaa ?</w:t>
      </w:r>
    </w:p>
    <w:p>
      <w:r>
        <w:rPr>
          <w:b/>
        </w:rPr>
        <w:t xml:space="preserve">Tulos</w:t>
      </w:r>
    </w:p>
    <w:p>
      <w:r>
        <w:t xml:space="preserve">Miten valmistaudutte ennen tsunamia?</w:t>
      </w:r>
    </w:p>
    <w:p>
      <w:r>
        <w:rPr>
          <w:b/>
        </w:rPr>
        <w:t xml:space="preserve">Esimerkki 7.370</w:t>
      </w:r>
    </w:p>
    <w:p>
      <w:r>
        <w:t xml:space="preserve">Mikä uskonto on ashiwaria rai ?Onko olemassa tapa tehdä oman hiukset spary, joka on terveellistä hiukset?Missä on öljynsuodatin 2003 c230?Kuka kuoli 2010 talviolympialaisissa?</w:t>
      </w:r>
    </w:p>
    <w:p>
      <w:r>
        <w:rPr>
          <w:b/>
        </w:rPr>
        <w:t xml:space="preserve">Tulos</w:t>
      </w:r>
    </w:p>
    <w:p>
      <w:r>
        <w:t xml:space="preserve">Kuka kuoli talviolympialaisissa 2010 ?</w:t>
      </w:r>
    </w:p>
    <w:p>
      <w:r>
        <w:rPr>
          <w:b/>
        </w:rPr>
        <w:t xml:space="preserve">Esimerkki 7.371</w:t>
      </w:r>
    </w:p>
    <w:p>
      <w:r>
        <w:t xml:space="preserve">Miten lasket beta jonkin tietyn sijoitusrahaston?Missä on syvin kanjoni Yhdysvalloissa?Miten pestä valkoinen pakettiautot?Mikä on Virginian 's valtion kukka?</w:t>
      </w:r>
    </w:p>
    <w:p>
      <w:r>
        <w:rPr>
          <w:b/>
        </w:rPr>
        <w:t xml:space="preserve">Tulos</w:t>
      </w:r>
    </w:p>
    <w:p>
      <w:r>
        <w:t xml:space="preserve">Missä on syvin kanjoni Yhdysvalloissa?</w:t>
      </w:r>
    </w:p>
    <w:p>
      <w:r>
        <w:rPr>
          <w:b/>
        </w:rPr>
        <w:t xml:space="preserve">Esimerkki 7.372</w:t>
      </w:r>
    </w:p>
    <w:p>
      <w:r>
        <w:t xml:space="preserve">Mitä he syövät Belgiassa?Missä John Tyler presidentti kuoli?Mitkä ovat mahdollisuudet kalastuksen Antarktiksella?Kuinka leveälle voit avata pillua?</w:t>
      </w:r>
    </w:p>
    <w:p>
      <w:r>
        <w:rPr>
          <w:b/>
        </w:rPr>
        <w:t xml:space="preserve">Tulos</w:t>
      </w:r>
    </w:p>
    <w:p>
      <w:r>
        <w:t xml:space="preserve">Mitkä ovat kalastusmahdollisuudet Antarktiksella?</w:t>
      </w:r>
    </w:p>
    <w:p>
      <w:r>
        <w:rPr>
          <w:b/>
        </w:rPr>
        <w:t xml:space="preserve">Esimerkki 7.373</w:t>
      </w:r>
    </w:p>
    <w:p>
      <w:r>
        <w:t xml:space="preserve">Hinta 10lb pussi sokeria ?Kuinka monta sylables eivät haiku runoja on ?Kuinka monta päivää ei d-päivä mennä?Mikä on rooli ampumavahti ?</w:t>
      </w:r>
    </w:p>
    <w:p>
      <w:r>
        <w:rPr>
          <w:b/>
        </w:rPr>
        <w:t xml:space="preserve">Tulos</w:t>
      </w:r>
    </w:p>
    <w:p>
      <w:r>
        <w:t xml:space="preserve">Hinta 10lb pussillinen sokeria ?</w:t>
      </w:r>
    </w:p>
    <w:p>
      <w:r>
        <w:rPr>
          <w:b/>
        </w:rPr>
        <w:t xml:space="preserve">Esimerkki 7.374</w:t>
      </w:r>
    </w:p>
    <w:p>
      <w:r>
        <w:t xml:space="preserve">Mistä löydät öljynsuodattimen 92 Buick Regal?Missä Cathy Freeman elää?Miten tyhjentää kytkinlinjan 2000 Ford F150?Ovat somalialaiset ruma?</w:t>
      </w:r>
    </w:p>
    <w:p>
      <w:r>
        <w:rPr>
          <w:b/>
        </w:rPr>
        <w:t xml:space="preserve">Tulos</w:t>
      </w:r>
    </w:p>
    <w:p>
      <w:r>
        <w:t xml:space="preserve">Missä Cathy Freeman asuu?</w:t>
      </w:r>
    </w:p>
    <w:p>
      <w:r>
        <w:rPr>
          <w:b/>
        </w:rPr>
        <w:t xml:space="preserve">Esimerkki 7.375</w:t>
      </w:r>
    </w:p>
    <w:p>
      <w:r>
        <w:t xml:space="preserve">Onko sommittelu suunnitteluvaiheessa valokuvauksen ?Kuinka monta palkintoa teki Nadia Comaneci saada ?Mitkä ovat lisääntymisterveyden ohjelmia Filippiineillä ?Kemiallinen käyttäytyminen eri elementtien ?</w:t>
      </w:r>
    </w:p>
    <w:p>
      <w:r>
        <w:rPr>
          <w:b/>
        </w:rPr>
        <w:t xml:space="preserve">Tulos</w:t>
      </w:r>
    </w:p>
    <w:p>
      <w:r>
        <w:t xml:space="preserve">Eri alkuaineiden kemiallinen käyttäytyminen ?</w:t>
      </w:r>
    </w:p>
    <w:p>
      <w:r>
        <w:rPr>
          <w:b/>
        </w:rPr>
        <w:t xml:space="preserve">Esimerkki 7.376</w:t>
      </w:r>
    </w:p>
    <w:p>
      <w:r>
        <w:t xml:space="preserve">Thomas Edisonin kuolinpäivä ?Mikä on mt300 swift viesti?Mikä on Deby Ryan 's toinen nimi?Kuka kuolee Draculassa ?</w:t>
      </w:r>
    </w:p>
    <w:p>
      <w:r>
        <w:rPr>
          <w:b/>
        </w:rPr>
        <w:t xml:space="preserve">Tulos</w:t>
      </w:r>
    </w:p>
    <w:p>
      <w:r>
        <w:t xml:space="preserve">Thomas Edisonin kuolinpäivä ?</w:t>
      </w:r>
    </w:p>
    <w:p>
      <w:r>
        <w:rPr>
          <w:b/>
        </w:rPr>
        <w:t xml:space="preserve">Esimerkki 7.377</w:t>
      </w:r>
    </w:p>
    <w:p>
      <w:r>
        <w:t xml:space="preserve">Mikä on menneisyyden monikko menettää ?Mitkä ovat eläinlääketieteen vaatimukset?Miten Julius Cesarista tuli diktaattori?Mikä on iso-sertifioinnin prosessi ?</w:t>
      </w:r>
    </w:p>
    <w:p>
      <w:r>
        <w:rPr>
          <w:b/>
        </w:rPr>
        <w:t xml:space="preserve">Tulos</w:t>
      </w:r>
    </w:p>
    <w:p>
      <w:r>
        <w:t xml:space="preserve">Mikä on menneen monikon menettää ?</w:t>
      </w:r>
    </w:p>
    <w:p>
      <w:r>
        <w:rPr>
          <w:b/>
        </w:rPr>
        <w:t xml:space="preserve">Esimerkki 7.378</w:t>
      </w:r>
    </w:p>
    <w:p>
      <w:r>
        <w:t xml:space="preserve">Mikä on tarkoitus kiertäjäkalvosimen ?Kuinka monta tonnia 2,4 tonnia ?Mitkä ovat isaac newtonin 's saavutukset ?Kuva mehiläisen elinkaaren ?</w:t>
      </w:r>
    </w:p>
    <w:p>
      <w:r>
        <w:rPr>
          <w:b/>
        </w:rPr>
        <w:t xml:space="preserve">Tulos</w:t>
      </w:r>
    </w:p>
    <w:p>
      <w:r>
        <w:t xml:space="preserve">Kuva mehiläisen elinkaaresta ?</w:t>
      </w:r>
    </w:p>
    <w:p>
      <w:r>
        <w:rPr>
          <w:b/>
        </w:rPr>
        <w:t xml:space="preserve">Esimerkki 7.379</w:t>
      </w:r>
    </w:p>
    <w:p>
      <w:r>
        <w:t xml:space="preserve">Paljonko alkoholi maksaa ?Mitkä ovat ongelmat Great Barrier Reef?Mikä on yksi asia, että maltoosi voi työskennellä?Mitä olentoja lähetettiin avaruuteen ?</w:t>
      </w:r>
    </w:p>
    <w:p>
      <w:r>
        <w:rPr>
          <w:b/>
        </w:rPr>
        <w:t xml:space="preserve">Tulos</w:t>
      </w:r>
    </w:p>
    <w:p>
      <w:r>
        <w:t xml:space="preserve">Kuinka paljon alkoholi maksaa ?</w:t>
      </w:r>
    </w:p>
    <w:p>
      <w:r>
        <w:rPr>
          <w:b/>
        </w:rPr>
        <w:t xml:space="preserve">Esimerkki 7.380</w:t>
      </w:r>
    </w:p>
    <w:p>
      <w:r>
        <w:t xml:space="preserve">Onko rikki kiinni magneetteihin ?Nimi yhdisteen kaavan ZnCl2 ?Miten korjata ajovalojen rele kytkin 1997 Subaru Outback ?Kuinka monta hedelmiä sisältää sitruunahappoa ?</w:t>
      </w:r>
    </w:p>
    <w:p>
      <w:r>
        <w:rPr>
          <w:b/>
        </w:rPr>
        <w:t xml:space="preserve">Tulos</w:t>
      </w:r>
    </w:p>
    <w:p>
      <w:r>
        <w:t xml:space="preserve">Yhdisteen nimi, jonka kaava on ZnCl2 ?</w:t>
      </w:r>
    </w:p>
    <w:p>
      <w:r>
        <w:rPr>
          <w:b/>
        </w:rPr>
        <w:t xml:space="preserve">Esimerkki 7.381</w:t>
      </w:r>
    </w:p>
    <w:p>
      <w:r>
        <w:t xml:space="preserve">Kuinka paljon on us dime vuodelta 1906 arvoinen?Mikä vuosi tv alkoi?Missä on avain talon poptropica väärennetty saari?Kuinka monta raskausviikkoa aikavälillä?</w:t>
      </w:r>
    </w:p>
    <w:p>
      <w:r>
        <w:rPr>
          <w:b/>
        </w:rPr>
        <w:t xml:space="preserve">Tulos</w:t>
      </w:r>
    </w:p>
    <w:p>
      <w:r>
        <w:t xml:space="preserve">Kuinka monta raskausviikkoa terminaalissa ?</w:t>
      </w:r>
    </w:p>
    <w:p>
      <w:r>
        <w:rPr>
          <w:b/>
        </w:rPr>
        <w:t xml:space="preserve">Esimerkki 7.382</w:t>
      </w:r>
    </w:p>
    <w:p>
      <w:r>
        <w:t xml:space="preserve">Mitä poeple syödä Tšadissa?Mitkä ovat vieroitusoireet marajiuana?Mitkä ovat erot johtaja ja hallintovirkamies organisaatiossa?Mikä on huone Harold Pinter noin ?</w:t>
      </w:r>
    </w:p>
    <w:p>
      <w:r>
        <w:rPr>
          <w:b/>
        </w:rPr>
        <w:t xml:space="preserve">Tulos</w:t>
      </w:r>
    </w:p>
    <w:p>
      <w:r>
        <w:t xml:space="preserve">Mistä kertoo Harold Pinterin kirjoittama huone ?</w:t>
      </w:r>
    </w:p>
    <w:p>
      <w:r>
        <w:rPr>
          <w:b/>
        </w:rPr>
        <w:t xml:space="preserve">Esimerkki 7.383</w:t>
      </w:r>
    </w:p>
    <w:p>
      <w:r>
        <w:t xml:space="preserve">Onko darkorbit hauska?Mitkä ovat hauskoja vitsejä puheeseen?Paljonko Andy Warhol sai alkuperäisestä Maralyn Monroe pop-taidekuvastaan?Mikä on ulkoytimen paksuus?</w:t>
      </w:r>
    </w:p>
    <w:p>
      <w:r>
        <w:rPr>
          <w:b/>
        </w:rPr>
        <w:t xml:space="preserve">Tulos</w:t>
      </w:r>
    </w:p>
    <w:p>
      <w:r>
        <w:t xml:space="preserve">Mikä on ulkoytimen paksuus?</w:t>
      </w:r>
    </w:p>
    <w:p>
      <w:r>
        <w:rPr>
          <w:b/>
        </w:rPr>
        <w:t xml:space="preserve">Esimerkki 7.384</w:t>
      </w:r>
    </w:p>
    <w:p>
      <w:r>
        <w:t xml:space="preserve">Missä on vilkkurele sijaitsee 2002 Saturn L200 ?Kuinka suuri on 40000 kuutiometriä jalkaa ?Adjektiivi, joka alkaa kirjaimella x?Mitä pätevyyksiä pormestari Soddy Daisy on oltava ?</w:t>
      </w:r>
    </w:p>
    <w:p>
      <w:r>
        <w:rPr>
          <w:b/>
        </w:rPr>
        <w:t xml:space="preserve">Tulos</w:t>
      </w:r>
    </w:p>
    <w:p>
      <w:r>
        <w:t xml:space="preserve">Adjektiivi, joka alkaa kirjaimella x ?</w:t>
      </w:r>
    </w:p>
    <w:p>
      <w:r>
        <w:rPr>
          <w:b/>
        </w:rPr>
        <w:t xml:space="preserve">Esimerkki 7.385</w:t>
      </w:r>
    </w:p>
    <w:p>
      <w:r>
        <w:t xml:space="preserve">Mitä ihmiset Egyptissä käyttivät rahana?Miksi sinusta tulee laatuanalyytikko?Mitkä maat siirtomaaksi Kiinassa?Mikä on Meksikon kaupunkien pohjapiirustus?</w:t>
      </w:r>
    </w:p>
    <w:p>
      <w:r>
        <w:rPr>
          <w:b/>
        </w:rPr>
        <w:t xml:space="preserve">Tulos</w:t>
      </w:r>
    </w:p>
    <w:p>
      <w:r>
        <w:t xml:space="preserve">Miksi sinusta tulee laatuanalyytikko ?</w:t>
      </w:r>
    </w:p>
    <w:p>
      <w:r>
        <w:rPr>
          <w:b/>
        </w:rPr>
        <w:t xml:space="preserve">Esimerkki 7.386</w:t>
      </w:r>
    </w:p>
    <w:p>
      <w:r>
        <w:t xml:space="preserve">Giotto oli kuuluisa renessanssin ?Miten hirvi parittelevat ?Mikä on suhteellinen sijainti Floridan useimpiin muihin osavaltioihin Yhdysvalloissa ?Kuinka monta unssia riisiä vastaa kuppi ?</w:t>
      </w:r>
    </w:p>
    <w:p>
      <w:r>
        <w:rPr>
          <w:b/>
        </w:rPr>
        <w:t xml:space="preserve">Tulos</w:t>
      </w:r>
    </w:p>
    <w:p>
      <w:r>
        <w:t xml:space="preserve">Giotto oli kuuluisa renessanssin ?</w:t>
      </w:r>
    </w:p>
    <w:p>
      <w:r>
        <w:rPr>
          <w:b/>
        </w:rPr>
        <w:t xml:space="preserve">Esimerkki 7.387</w:t>
      </w:r>
    </w:p>
    <w:p>
      <w:r>
        <w:t xml:space="preserve">Millaisia viljelykasveja Kuubassa on?Mitkä sanat päättyvät logy:hen?Mitä tarkoittaa post mortem?Kuka keksi microsoft windowsin?</w:t>
      </w:r>
    </w:p>
    <w:p>
      <w:r>
        <w:rPr>
          <w:b/>
        </w:rPr>
        <w:t xml:space="preserve">Tulos</w:t>
      </w:r>
    </w:p>
    <w:p>
      <w:r>
        <w:t xml:space="preserve">Millaisia viljelykasveja Kuuballa on?</w:t>
      </w:r>
    </w:p>
    <w:p>
      <w:r>
        <w:rPr>
          <w:b/>
        </w:rPr>
        <w:t xml:space="preserve">Esimerkki 7.388</w:t>
      </w:r>
    </w:p>
    <w:p>
      <w:r>
        <w:t xml:space="preserve">Lämpöresistanssi mitataan mitä ?Missä on käynnistin solenoidi on 2000 Jeep Grand Cherokee LTD?Onko tunti eroa Englanti ja Meksiko?Kuinka monta kirjainta Englanti alphibet?</w:t>
      </w:r>
    </w:p>
    <w:p>
      <w:r>
        <w:rPr>
          <w:b/>
        </w:rPr>
        <w:t xml:space="preserve">Tulos</w:t>
      </w:r>
    </w:p>
    <w:p>
      <w:r>
        <w:t xml:space="preserve">Kuinka monta kirjainta englannin alphibetissä on?</w:t>
      </w:r>
    </w:p>
    <w:p>
      <w:r>
        <w:rPr>
          <w:b/>
        </w:rPr>
        <w:t xml:space="preserve">Esimerkki 7.389</w:t>
      </w:r>
    </w:p>
    <w:p>
      <w:r>
        <w:t xml:space="preserve">Mikä oli kommunismin kaatumisen syy?Mikä metalli on arvokkain?Millainen fossiili on dinosauruksen leuka?Missä sademetsän kerroksessa tomaattisammakko elää?</w:t>
      </w:r>
    </w:p>
    <w:p>
      <w:r>
        <w:rPr>
          <w:b/>
        </w:rPr>
        <w:t xml:space="preserve">Tulos</w:t>
      </w:r>
    </w:p>
    <w:p>
      <w:r>
        <w:t xml:space="preserve">Missä sademetsän kerroksessa tomaattisammakko elää ?</w:t>
      </w:r>
    </w:p>
    <w:p>
      <w:r>
        <w:rPr>
          <w:b/>
        </w:rPr>
        <w:t xml:space="preserve">Esimerkki 7.390</w:t>
      </w:r>
    </w:p>
    <w:p>
      <w:r>
        <w:t xml:space="preserve">Miten poistat minun toinen Yahoo-tilin?Mikä on arvo 1880 f hopeadollari?Miten saat funky ruudullinen hattu Webkinz?Mikä on arvo 1963 sarjan A 1 dollarin seteli?</w:t>
      </w:r>
    </w:p>
    <w:p>
      <w:r>
        <w:rPr>
          <w:b/>
        </w:rPr>
        <w:t xml:space="preserve">Tulos</w:t>
      </w:r>
    </w:p>
    <w:p>
      <w:r>
        <w:t xml:space="preserve">Miten poistat toisen yahoo-tilini ?</w:t>
      </w:r>
    </w:p>
    <w:p>
      <w:r>
        <w:rPr>
          <w:b/>
        </w:rPr>
        <w:t xml:space="preserve">Esimerkki 7.391</w:t>
      </w:r>
    </w:p>
    <w:p>
      <w:r>
        <w:t xml:space="preserve">Miten krokotiilit selviytyvät ekstensiotemputuurasta?Mikä on ekspositio ja argumentaatio?Voivatko punakorvaiset liukukilpikonnat syödä banaaneja?</w:t>
      </w:r>
    </w:p>
    <w:p>
      <w:r>
        <w:rPr>
          <w:b/>
        </w:rPr>
        <w:t xml:space="preserve">Tulos</w:t>
      </w:r>
    </w:p>
    <w:p>
      <w:r>
        <w:t xml:space="preserve">Hehtaarit kohteeseen jalat ?</w:t>
      </w:r>
    </w:p>
    <w:p>
      <w:r>
        <w:rPr>
          <w:b/>
        </w:rPr>
        <w:t xml:space="preserve">Esimerkki 7.392</w:t>
      </w:r>
    </w:p>
    <w:p>
      <w:r>
        <w:t xml:space="preserve">Mikä on Venus pinta ulkonäkö kuin ?Ovatko kaikki penikset eri muotoisia ?Media on olymipcs alppihiihdon ?Mikä on toiseksi suurin maa-alue Aasiassa ?</w:t>
      </w:r>
    </w:p>
    <w:p>
      <w:r>
        <w:rPr>
          <w:b/>
        </w:rPr>
        <w:t xml:space="preserve">Tulos</w:t>
      </w:r>
    </w:p>
    <w:p>
      <w:r>
        <w:t xml:space="preserve">Media alppihiihdon olympialaisissa ?</w:t>
      </w:r>
    </w:p>
    <w:p>
      <w:r>
        <w:rPr>
          <w:b/>
        </w:rPr>
        <w:t xml:space="preserve">Esimerkki 7.393</w:t>
      </w:r>
    </w:p>
    <w:p>
      <w:r>
        <w:t xml:space="preserve">Miten voin nimetä minun pokemon kun olet jo nimennyt sen Emerald ?Vastuu od osakkeenomistajat corperation ?Kuinka paljon tekee nuorisovankilan ehdonalaisvalvoja saada maksetaan vuodessa ?Mikä on koko nimi Washingtonin ?</w:t>
      </w:r>
    </w:p>
    <w:p>
      <w:r>
        <w:rPr>
          <w:b/>
        </w:rPr>
        <w:t xml:space="preserve">Tulos</w:t>
      </w:r>
    </w:p>
    <w:p>
      <w:r>
        <w:t xml:space="preserve">Osakkaiden vastuu yrityksessä ?</w:t>
      </w:r>
    </w:p>
    <w:p>
      <w:r>
        <w:rPr>
          <w:b/>
        </w:rPr>
        <w:t xml:space="preserve">Esimerkki 7.394</w:t>
      </w:r>
    </w:p>
    <w:p>
      <w:r>
        <w:t xml:space="preserve">Mitä prosenttia alkoholia on lone star light ?Diktaattori Italian maailmansodan aikana ?Kuka William Dunn päivämäärä ?Kuinka monta kupillista on 175 g nestettä ?</w:t>
      </w:r>
    </w:p>
    <w:p>
      <w:r>
        <w:rPr>
          <w:b/>
        </w:rPr>
        <w:t xml:space="preserve">Tulos</w:t>
      </w:r>
    </w:p>
    <w:p>
      <w:r>
        <w:t xml:space="preserve">Italian diktaattori maailmansodan aikana ?</w:t>
      </w:r>
    </w:p>
    <w:p>
      <w:r>
        <w:rPr>
          <w:b/>
        </w:rPr>
        <w:t xml:space="preserve">Esimerkki 7.395</w:t>
      </w:r>
    </w:p>
    <w:p>
      <w:r>
        <w:t xml:space="preserve">Nimeä kaksi suurta ei-maatalouden teollisuuden Massachusette Bay ?Miten voit tehdä 1 millin rune scape?Miten sapatti vietetään kotona, jos olisit juutalainen?Kuinka monta rasvaa grammaa on 1 oz amerikkalaista juustoa?</w:t>
      </w:r>
    </w:p>
    <w:p>
      <w:r>
        <w:rPr>
          <w:b/>
        </w:rPr>
        <w:t xml:space="preserve">Tulos</w:t>
      </w:r>
    </w:p>
    <w:p>
      <w:r>
        <w:t xml:space="preserve">Miten sapattia vietetään kotona, jos olisit juutalainen?</w:t>
      </w:r>
    </w:p>
    <w:p>
      <w:r>
        <w:rPr>
          <w:b/>
        </w:rPr>
        <w:t xml:space="preserve">Esimerkki 7.396</w:t>
      </w:r>
    </w:p>
    <w:p>
      <w:r>
        <w:t xml:space="preserve">Miten Kreikka vaikutti Konstantinopoliin?Miten voit olla hammasratas toontown kaikkialla?Suola on minkälainen yhdiste?Mistä voit lukea ook verkossa noin puhdistusliuokset ?</w:t>
      </w:r>
    </w:p>
    <w:p>
      <w:r>
        <w:rPr>
          <w:b/>
        </w:rPr>
        <w:t xml:space="preserve">Tulos</w:t>
      </w:r>
    </w:p>
    <w:p>
      <w:r>
        <w:t xml:space="preserve">Mistä voi lukea ook verkossa puhdistusratkaisuista ?</w:t>
      </w:r>
    </w:p>
    <w:p>
      <w:r>
        <w:rPr>
          <w:b/>
        </w:rPr>
        <w:t xml:space="preserve">Esimerkki 7.397</w:t>
      </w:r>
    </w:p>
    <w:p>
      <w:r>
        <w:t xml:space="preserve">Kuinka monta palkintoa avi kirjailija voittaa ?Mitkä ovat kirjallisuuden hisyory alkaen esi-espanjalainen kausi nykypäivään?Ovat auringonpilkut aiheuttama auringon 's energiantuotto?Voitko tarkistaa tekstin kertaa verkossa ?</w:t>
      </w:r>
    </w:p>
    <w:p>
      <w:r>
        <w:rPr>
          <w:b/>
        </w:rPr>
        <w:t xml:space="preserve">Tulos</w:t>
      </w:r>
    </w:p>
    <w:p>
      <w:r>
        <w:t xml:space="preserve">Mitkä ovat kirjallisuuden historiaa esi-spanjalaisesta ajasta nykypäivään?</w:t>
      </w:r>
    </w:p>
    <w:p>
      <w:r>
        <w:rPr>
          <w:b/>
        </w:rPr>
        <w:t xml:space="preserve">Esimerkki 7.398</w:t>
      </w:r>
    </w:p>
    <w:p>
      <w:r>
        <w:t xml:space="preserve">Mitä pornotähdet voittaa eniten rahaa ?Pöytäsokeri ja pöytäsuola ovat sekoituksia ?Mitä tapahtui maanviljelylle ja kirjoittaminen aikana Dark Age ?Mikä on vanhentumisaika kerätä lääketieteellisen laskun Kansasissa ?</w:t>
      </w:r>
    </w:p>
    <w:p>
      <w:r>
        <w:rPr>
          <w:b/>
        </w:rPr>
        <w:t xml:space="preserve">Tulos</w:t>
      </w:r>
    </w:p>
    <w:p>
      <w:r>
        <w:t xml:space="preserve">Pöytäsokeri ja pöytäsuola ovat seoksia ?</w:t>
      </w:r>
    </w:p>
    <w:p>
      <w:r>
        <w:rPr>
          <w:b/>
        </w:rPr>
        <w:t xml:space="preserve">Esimerkki 7.399</w:t>
      </w:r>
    </w:p>
    <w:p>
      <w:r>
        <w:t xml:space="preserve">Mitkä olivat hallitsevia lajeja aikana kenotsooisen aikakauden ?Minkä kokoiset jalat Michael Jackson?Mitä pätevyysvaatimuksia tarvitset olla tatuointi ja lävistys taiteilija?Mikä on suhteellinen sijainti shanghai Kiina ?</w:t>
      </w:r>
    </w:p>
    <w:p>
      <w:r>
        <w:rPr>
          <w:b/>
        </w:rPr>
        <w:t xml:space="preserve">Tulos</w:t>
      </w:r>
    </w:p>
    <w:p>
      <w:r>
        <w:t xml:space="preserve">Minkä kokoiset jalat Michael Jacksonilla on?</w:t>
      </w:r>
    </w:p>
    <w:p>
      <w:r>
        <w:rPr>
          <w:b/>
        </w:rPr>
        <w:t xml:space="preserve">Esimerkki 7.400</w:t>
      </w:r>
    </w:p>
    <w:p>
      <w:r>
        <w:t xml:space="preserve">Kuinka paljon hv ei 2008 Suzuki gsxr600 tehdä ?Mikä on ho suhde Hamlet ?Mistä saat mafia wars baccarat kenkä?Mikä on korkein pystysuora leep maailmassa ?</w:t>
      </w:r>
    </w:p>
    <w:p>
      <w:r>
        <w:rPr>
          <w:b/>
        </w:rPr>
        <w:t xml:space="preserve">Tulos</w:t>
      </w:r>
    </w:p>
    <w:p>
      <w:r>
        <w:t xml:space="preserve">Mikä on ho ratio hamlet ?</w:t>
      </w:r>
    </w:p>
    <w:p>
      <w:r>
        <w:rPr>
          <w:b/>
        </w:rPr>
        <w:t xml:space="preserve">Esimerkki 7.401</w:t>
      </w:r>
    </w:p>
    <w:p>
      <w:r>
        <w:t xml:space="preserve">Mikä oli Virginian pääkaupunki siirtomaa-aikana?Magnolian tieteellinen nimi keltainen lintu kasvi?Onko jokia Australiassa?Mitä Espanjan lippu näyttää?</w:t>
      </w:r>
    </w:p>
    <w:p>
      <w:r>
        <w:rPr>
          <w:b/>
        </w:rPr>
        <w:t xml:space="preserve">Tulos</w:t>
      </w:r>
    </w:p>
    <w:p>
      <w:r>
        <w:t xml:space="preserve">Magnolian keltalintukasvin tieteellinen nimi ?</w:t>
      </w:r>
    </w:p>
    <w:p>
      <w:r>
        <w:rPr>
          <w:b/>
        </w:rPr>
        <w:t xml:space="preserve">Esimerkki 7.402</w:t>
      </w:r>
    </w:p>
    <w:p>
      <w:r>
        <w:t xml:space="preserve">Miten tiede vaikuttaa jokapäiväiseen elämään?Mikä on kansallispuistojen tarkoitus?Ovatko kaavan paino ja molekyylimassa sama asia?Kuinka monta erilaista niveljalkaisten ryhmää on olemassa?</w:t>
      </w:r>
    </w:p>
    <w:p>
      <w:r>
        <w:rPr>
          <w:b/>
        </w:rPr>
        <w:t xml:space="preserve">Tulos</w:t>
      </w:r>
    </w:p>
    <w:p>
      <w:r>
        <w:t xml:space="preserve">Miten tiede vaikuttaa jokapäiväiseen elämääsi?</w:t>
      </w:r>
    </w:p>
    <w:p>
      <w:r>
        <w:rPr>
          <w:b/>
        </w:rPr>
        <w:t xml:space="preserve">Esimerkki 7.403</w:t>
      </w:r>
    </w:p>
    <w:p>
      <w:r>
        <w:t xml:space="preserve">Mikä on protistien valtakunnan erityispiirteet?Missä Nat Wolf tapaa ihmisiä henkilökohtaisesti?Mikä on sikiön sian ohutsuolen pituus?Mistä valkosolut koostuvat?</w:t>
      </w:r>
    </w:p>
    <w:p>
      <w:r>
        <w:rPr>
          <w:b/>
        </w:rPr>
        <w:t xml:space="preserve">Tulos</w:t>
      </w:r>
    </w:p>
    <w:p>
      <w:r>
        <w:t xml:space="preserve">Missä Nat Wolf tapaa ihmisiä henkilökohtaisesti ?</w:t>
      </w:r>
    </w:p>
    <w:p>
      <w:r>
        <w:rPr>
          <w:b/>
        </w:rPr>
        <w:t xml:space="preserve">Esimerkki 7.404</w:t>
      </w:r>
    </w:p>
    <w:p>
      <w:r>
        <w:t xml:space="preserve">Kuinka monta eri nimiä helikoptereita on olemassa ?Missä on öljynsuodatin 1998 Hyundai accent?Leikkeet perusterveydenhuollon Filippiineillä?Mikä on myrkyllisin eläin maapallolla?</w:t>
      </w:r>
    </w:p>
    <w:p>
      <w:r>
        <w:rPr>
          <w:b/>
        </w:rPr>
        <w:t xml:space="preserve">Tulos</w:t>
      </w:r>
    </w:p>
    <w:p>
      <w:r>
        <w:t xml:space="preserve">Leikkauksia perusterveydenhuollon Filippiineillä ?</w:t>
      </w:r>
    </w:p>
    <w:p>
      <w:r>
        <w:rPr>
          <w:b/>
        </w:rPr>
        <w:t xml:space="preserve">Esimerkki 7.405</w:t>
      </w:r>
    </w:p>
    <w:p>
      <w:r>
        <w:t xml:space="preserve">Mikä on tärkein nähtävyys löytyy Madagaskarilla ?Mitkä ovat tapoja voit puhdistaa öljyä?Osoite yrityksen toimiston Home Depot?Miten korvata sähköinen ikkuna moottori 1996 Monte Carlo ?</w:t>
      </w:r>
    </w:p>
    <w:p>
      <w:r>
        <w:rPr>
          <w:b/>
        </w:rPr>
        <w:t xml:space="preserve">Tulos</w:t>
      </w:r>
    </w:p>
    <w:p>
      <w:r>
        <w:t xml:space="preserve">Home Depotin toimiston osoite ?</w:t>
      </w:r>
    </w:p>
    <w:p>
      <w:r>
        <w:rPr>
          <w:b/>
        </w:rPr>
        <w:t xml:space="preserve">Esimerkki 7.406</w:t>
      </w:r>
    </w:p>
    <w:p>
      <w:r>
        <w:t xml:space="preserve">Mitä Margaret Thatcher teki ja miksi se oli tärkeää?Missä lumi leapardit asuvat?Miksi Juan Cabrillo oli niin erityinen?Onko selkärangattomat deuterostomeja sovelletaan simpukat?</w:t>
      </w:r>
    </w:p>
    <w:p>
      <w:r>
        <w:rPr>
          <w:b/>
        </w:rPr>
        <w:t xml:space="preserve">Tulos</w:t>
      </w:r>
    </w:p>
    <w:p>
      <w:r>
        <w:t xml:space="preserve">Missä asuu lumihyppääjiä ?</w:t>
      </w:r>
    </w:p>
    <w:p>
      <w:r>
        <w:rPr>
          <w:b/>
        </w:rPr>
        <w:t xml:space="preserve">Esimerkki 7.407</w:t>
      </w:r>
    </w:p>
    <w:p>
      <w:r>
        <w:t xml:space="preserve">Voiko munuaiskivi olla peniksessäsi ?Yksi Uuden-Seelannin vanhimmista puista, jotka alkavat k:lla ?Mitkä ovat kahdenlaisia elektronimikroskooppeja ?Mikä syy muuttoliikkeeseen voisi olla oikea ?</w:t>
      </w:r>
    </w:p>
    <w:p>
      <w:r>
        <w:rPr>
          <w:b/>
        </w:rPr>
        <w:t xml:space="preserve">Tulos</w:t>
      </w:r>
    </w:p>
    <w:p>
      <w:r>
        <w:t xml:space="preserve">Yksi Uuden-Seelannin vanhimmista puista, jotka alkavat k:lla ?</w:t>
      </w:r>
    </w:p>
    <w:p>
      <w:r>
        <w:rPr>
          <w:b/>
        </w:rPr>
        <w:t xml:space="preserve">Esimerkki 7.408</w:t>
      </w:r>
    </w:p>
    <w:p>
      <w:r>
        <w:t xml:space="preserve">Mikä on laitos layout?Kuinka monta grammaa on 135 kiloa?Tarkoitus linna eltz?Milloin oli nopein motobike bulit ?</w:t>
      </w:r>
    </w:p>
    <w:p>
      <w:r>
        <w:rPr>
          <w:b/>
        </w:rPr>
        <w:t xml:space="preserve">Tulos</w:t>
      </w:r>
    </w:p>
    <w:p>
      <w:r>
        <w:t xml:space="preserve">Linnan eltz tarkoitus ?</w:t>
      </w:r>
    </w:p>
    <w:p>
      <w:r>
        <w:rPr>
          <w:b/>
        </w:rPr>
        <w:t xml:space="preserve">Esimerkki 7.409</w:t>
      </w:r>
    </w:p>
    <w:p>
      <w:r>
        <w:t xml:space="preserve">Miten määritetään, kuinka monta valitsijamiesten ääniä osavaltiot ovat presidentinvaaleissa?Ovatko yhteiset delfiinit endagered?Missä on kuumin kaupunki maailmassa?Kuinka monta vauvaa voi naaras kirahvi on?</w:t>
      </w:r>
    </w:p>
    <w:p>
      <w:r>
        <w:rPr>
          <w:b/>
        </w:rPr>
        <w:t xml:space="preserve">Tulos</w:t>
      </w:r>
    </w:p>
    <w:p>
      <w:r>
        <w:t xml:space="preserve">Ovatko delfiinit uhanalaisia?</w:t>
      </w:r>
    </w:p>
    <w:p>
      <w:r>
        <w:rPr>
          <w:b/>
        </w:rPr>
        <w:t xml:space="preserve">Esimerkki 7.410</w:t>
      </w:r>
    </w:p>
    <w:p>
      <w:r>
        <w:t xml:space="preserve">Mikä on kolmas laki thermodinamics ?Kuinka paljon ovat laatikot postissa?Kuinka paljon on dollarin arvoinen Espanjassa?Kuka on Gerard tapoja Gf ?</w:t>
      </w:r>
    </w:p>
    <w:p>
      <w:r>
        <w:rPr>
          <w:b/>
        </w:rPr>
        <w:t xml:space="preserve">Tulos</w:t>
      </w:r>
    </w:p>
    <w:p>
      <w:r>
        <w:t xml:space="preserve">Kuka on gerard ways Gf ?</w:t>
      </w:r>
    </w:p>
    <w:p>
      <w:r>
        <w:rPr>
          <w:b/>
        </w:rPr>
        <w:t xml:space="preserve">Esimerkki 7.411</w:t>
      </w:r>
    </w:p>
    <w:p>
      <w:r>
        <w:t xml:space="preserve">Mikä on oikea teko?Missä hematooma muodostuu?Mitkä olivat Etelä-Amerikan sodat?Juutalaisuuden tärkein sijaintipaikka ?</w:t>
      </w:r>
    </w:p>
    <w:p>
      <w:r>
        <w:rPr>
          <w:b/>
        </w:rPr>
        <w:t xml:space="preserve">Tulos</w:t>
      </w:r>
    </w:p>
    <w:p>
      <w:r>
        <w:t xml:space="preserve">Juutalaisuuden tärkein sijaintipaikka ?</w:t>
      </w:r>
    </w:p>
    <w:p>
      <w:r>
        <w:rPr>
          <w:b/>
        </w:rPr>
        <w:t xml:space="preserve">Esimerkki 7.412</w:t>
      </w:r>
    </w:p>
    <w:p>
      <w:r>
        <w:t xml:space="preserve">Miten kirjailija osoittaa, että muurahaiset ovat vaarallisia?Kuinka monta neliöjalkaa on puolessa hehtaarissa?Kummassa kivessä on suuria mineraalirakeita graniitti basaltti obsidiaani tai hohkakivi?Kuinka monta solua on suuressa parameciumissa?</w:t>
      </w:r>
    </w:p>
    <w:p>
      <w:r>
        <w:rPr>
          <w:b/>
        </w:rPr>
        <w:t xml:space="preserve">Tulos</w:t>
      </w:r>
    </w:p>
    <w:p>
      <w:r>
        <w:t xml:space="preserve">Kummassa kivessä on suuria mineraalirakeita graniitti basaltti obsidiaani tai hohkakivi ?</w:t>
      </w:r>
    </w:p>
    <w:p>
      <w:r>
        <w:rPr>
          <w:b/>
        </w:rPr>
        <w:t xml:space="preserve">Esimerkki 7.413</w:t>
      </w:r>
    </w:p>
    <w:p>
      <w:r>
        <w:t xml:space="preserve">Elokuvateollisuus ?Mitä Gregory Mendel teki tieteen hyväksi?Mitkä ovat vuoden 2003 Suzuki V-Stromin maalikoodit?Missä lämpötilassa C:ssa jääkaapin pitäisi olla?</w:t>
      </w:r>
    </w:p>
    <w:p>
      <w:r>
        <w:rPr>
          <w:b/>
        </w:rPr>
        <w:t xml:space="preserve">Tulos</w:t>
      </w:r>
    </w:p>
    <w:p>
      <w:r>
        <w:t xml:space="preserve">Elokuvateollisuus ?</w:t>
      </w:r>
    </w:p>
    <w:p>
      <w:r>
        <w:rPr>
          <w:b/>
        </w:rPr>
        <w:t xml:space="preserve">Esimerkki 7.414</w:t>
      </w:r>
    </w:p>
    <w:p>
      <w:r>
        <w:t xml:space="preserve">Miksi kultakuume oli tärkeä ca ?Mitkä ovat merkittäviä tuloksia Magellan 's retkikunta ?Kuuluisa naislaulaja koskaan ?Mikä planeetta pyörii akselinsa taaksepäin ?</w:t>
      </w:r>
    </w:p>
    <w:p>
      <w:r>
        <w:rPr>
          <w:b/>
        </w:rPr>
        <w:t xml:space="preserve">Tulos</w:t>
      </w:r>
    </w:p>
    <w:p>
      <w:r>
        <w:t xml:space="preserve">Kuuluisa naislaulaja koskaan ?</w:t>
      </w:r>
    </w:p>
    <w:p>
      <w:r>
        <w:rPr>
          <w:b/>
        </w:rPr>
        <w:t xml:space="preserve">Esimerkki 7.415</w:t>
      </w:r>
    </w:p>
    <w:p>
      <w:r>
        <w:t xml:space="preserve">Kuinka monta erilaista kynsilakkamerkkiä on olemassa?Miten voit tehdä oman wigi-laudan?Miten saat Mytologiasaaren mitalin?Mitkä ovat BCA:n oppiaineet?</w:t>
      </w:r>
    </w:p>
    <w:p>
      <w:r>
        <w:rPr>
          <w:b/>
        </w:rPr>
        <w:t xml:space="preserve">Tulos</w:t>
      </w:r>
    </w:p>
    <w:p>
      <w:r>
        <w:t xml:space="preserve">Miten voit tehdä oman wigi-laudan ?</w:t>
      </w:r>
    </w:p>
    <w:p>
      <w:r>
        <w:rPr>
          <w:b/>
        </w:rPr>
        <w:t xml:space="preserve">Esimerkki 7.416</w:t>
      </w:r>
    </w:p>
    <w:p>
      <w:r>
        <w:t xml:space="preserve">Onko Santa vastaa, jos kirjoitat hänelle sähköpostia ?Millä mantereella on Venäjä löytyy ?5 suurinta kaupunkia valtion Utah on ?Mitä Tim Berners Lee teki tehdä hänestä kuuluisa ?</w:t>
      </w:r>
    </w:p>
    <w:p>
      <w:r>
        <w:rPr>
          <w:b/>
        </w:rPr>
        <w:t xml:space="preserve">Tulos</w:t>
      </w:r>
    </w:p>
    <w:p>
      <w:r>
        <w:t xml:space="preserve">5 suurinta kaupunkia Utahin osavaltiossa on ?</w:t>
      </w:r>
    </w:p>
    <w:p>
      <w:r>
        <w:rPr>
          <w:b/>
        </w:rPr>
        <w:t xml:space="preserve">Esimerkki 7.417</w:t>
      </w:r>
    </w:p>
    <w:p>
      <w:r>
        <w:t xml:space="preserve">Mikä on neulan pituus deltoideus injektioita ?1 kuppi vastaa kuinka monta millilitraa?Alexander Graham Bell 's uskonto?Miten voit selvittää, kuka teki aurinkokello ?</w:t>
      </w:r>
    </w:p>
    <w:p>
      <w:r>
        <w:rPr>
          <w:b/>
        </w:rPr>
        <w:t xml:space="preserve">Tulos</w:t>
      </w:r>
    </w:p>
    <w:p>
      <w:r>
        <w:t xml:space="preserve">Alexander Graham Bellin uskonto ?</w:t>
      </w:r>
    </w:p>
    <w:p>
      <w:r>
        <w:rPr>
          <w:b/>
        </w:rPr>
        <w:t xml:space="preserve">Esimerkki 7.418</w:t>
      </w:r>
    </w:p>
    <w:p>
      <w:r>
        <w:t xml:space="preserve">Mikä on lämpötila, jos fotosfäärin auringossa ?Kuka on Hairry Houdini?Mitä yhteistä on Sandy CK ja Lucas?Mitä ihmiset tarvitsevat happea ?</w:t>
      </w:r>
    </w:p>
    <w:p>
      <w:r>
        <w:rPr>
          <w:b/>
        </w:rPr>
        <w:t xml:space="preserve">Tulos</w:t>
      </w:r>
    </w:p>
    <w:p>
      <w:r>
        <w:t xml:space="preserve">Mikä on auringon fotosfäärin lämpötila?</w:t>
      </w:r>
    </w:p>
    <w:p>
      <w:r>
        <w:rPr>
          <w:b/>
        </w:rPr>
        <w:t xml:space="preserve">Esimerkki 7.419</w:t>
      </w:r>
    </w:p>
    <w:p>
      <w:r>
        <w:t xml:space="preserve">Mitkä värit absorboivat valoa?Mitä vihjeitä tämä koe antaa sinulle hiukkasten liikkeestä vedessä?Minkä luokan mineraali on rubiini?</w:t>
      </w:r>
    </w:p>
    <w:p>
      <w:r>
        <w:rPr>
          <w:b/>
        </w:rPr>
        <w:t xml:space="preserve">Tulos</w:t>
      </w:r>
    </w:p>
    <w:p>
      <w:r>
        <w:t xml:space="preserve">Sikarretes riippuvuutta aiheuttava huume ?</w:t>
      </w:r>
    </w:p>
    <w:p>
      <w:r>
        <w:rPr>
          <w:b/>
        </w:rPr>
        <w:t xml:space="preserve">Esimerkki 7.420</w:t>
      </w:r>
    </w:p>
    <w:p>
      <w:r>
        <w:t xml:space="preserve">Mitä maamerkkejä ovat Kuubassa ?Kuinka monta neliöjalkaa yhden acre?Mikä on ilotulitus tekijä numero 64?Mikä on symboliikka apila tatuointi ?</w:t>
      </w:r>
    </w:p>
    <w:p>
      <w:r>
        <w:rPr>
          <w:b/>
        </w:rPr>
        <w:t xml:space="preserve">Tulos</w:t>
      </w:r>
    </w:p>
    <w:p>
      <w:r>
        <w:t xml:space="preserve">Kuinka monta neliömetriä on yhdessä hehtaarissa?</w:t>
      </w:r>
    </w:p>
    <w:p>
      <w:r>
        <w:rPr>
          <w:b/>
        </w:rPr>
        <w:t xml:space="preserve">Esimerkki 7.421</w:t>
      </w:r>
    </w:p>
    <w:p>
      <w:r>
        <w:t xml:space="preserve">Miksi liittovaltion Trae-komissio perustettiin?Mitä tapahtui alkuperäiselle Sub-Zerolle?Minkä tutkinnon tarvitset sähköasentajaksi?Missä kaupungissa K2 sijaitsee?</w:t>
      </w:r>
    </w:p>
    <w:p>
      <w:r>
        <w:rPr>
          <w:b/>
        </w:rPr>
        <w:t xml:space="preserve">Tulos</w:t>
      </w:r>
    </w:p>
    <w:p>
      <w:r>
        <w:t xml:space="preserve">Miksi perustettiin liittovaltion Trae-komissio?</w:t>
      </w:r>
    </w:p>
    <w:p>
      <w:r>
        <w:rPr>
          <w:b/>
        </w:rPr>
        <w:t xml:space="preserve">Esimerkki 7.422</w:t>
      </w:r>
    </w:p>
    <w:p>
      <w:r>
        <w:t xml:space="preserve">Mitkä ovat lopputuotteet pimeän reaktioita ?Mikä on koko nimi Yhdistynyt kuningaskunta?Mitkä ovat erot hindulaisuuden buddhalaisuuden ja kristinuskon?Mikä on Japanin 's luonnon maisema kuin ?</w:t>
      </w:r>
    </w:p>
    <w:p>
      <w:r>
        <w:rPr>
          <w:b/>
        </w:rPr>
        <w:t xml:space="preserve">Tulos</w:t>
      </w:r>
    </w:p>
    <w:p>
      <w:r>
        <w:t xml:space="preserve">Mikä on Yhdistyneen kuningaskunnan koko nimi?</w:t>
      </w:r>
    </w:p>
    <w:p>
      <w:r>
        <w:rPr>
          <w:b/>
        </w:rPr>
        <w:t xml:space="preserve">Esimerkki 7.423</w:t>
      </w:r>
    </w:p>
    <w:p>
      <w:r>
        <w:t xml:space="preserve">Mitkä ovat laulun Star Spangle Banner sanat?Mikä on Hwang Ho -joki?Mitä nyrkkeilyvarusteita tarvitaan?Kuka suunnitteli ensimmäisen avaruusteleskoopin?</w:t>
      </w:r>
    </w:p>
    <w:p>
      <w:r>
        <w:rPr>
          <w:b/>
        </w:rPr>
        <w:t xml:space="preserve">Tulos</w:t>
      </w:r>
    </w:p>
    <w:p>
      <w:r>
        <w:t xml:space="preserve">Mikä on laulun star spangle banner sanat ?</w:t>
      </w:r>
    </w:p>
    <w:p>
      <w:r>
        <w:rPr>
          <w:b/>
        </w:rPr>
        <w:t xml:space="preserve">Esimerkki 7.424</w:t>
      </w:r>
    </w:p>
    <w:p>
      <w:r>
        <w:t xml:space="preserve">Kuinka paljon on 1919 dimewith ilman minttu arvoinen?Mikä oli nimi Roy Rodgerin 's kuuluisan hevosen?Ovat kiivi linnut kasvinsyöjiä?Mitä työpaikkoja voit saada kanssa associate 's tutkinto kasvatustieteen tai opetuksen?</w:t>
      </w:r>
    </w:p>
    <w:p>
      <w:r>
        <w:rPr>
          <w:b/>
        </w:rPr>
        <w:t xml:space="preserve">Tulos</w:t>
      </w:r>
    </w:p>
    <w:p>
      <w:r>
        <w:t xml:space="preserve">Paljonko vuoden 1919 kolikko ilman rahapajoja on arvokas?</w:t>
      </w:r>
    </w:p>
    <w:p>
      <w:r>
        <w:rPr>
          <w:b/>
        </w:rPr>
        <w:t xml:space="preserve">Esimerkki 7.425</w:t>
      </w:r>
    </w:p>
    <w:p>
      <w:r>
        <w:t xml:space="preserve">Mikä on 11020000 tieteellisessä merkinnässä ?Mikä on arvo 1972 Yhdysvaltain penniäkään ?Kuinka monta grammaa on 13 ruokalusikallista ?Miten saat halvan pölynimurin howrsecom ?</w:t>
      </w:r>
    </w:p>
    <w:p>
      <w:r>
        <w:rPr>
          <w:b/>
        </w:rPr>
        <w:t xml:space="preserve">Tulos</w:t>
      </w:r>
    </w:p>
    <w:p>
      <w:r>
        <w:t xml:space="preserve">Miten saat halvan pölynimurin howrsecomista ?</w:t>
      </w:r>
    </w:p>
    <w:p>
      <w:r>
        <w:rPr>
          <w:b/>
        </w:rPr>
        <w:t xml:space="preserve">Esimerkki 7.426</w:t>
      </w:r>
    </w:p>
    <w:p>
      <w:r>
        <w:t xml:space="preserve">Miten Canobie Lake Park on saanut nimensä?Millainen ilmakehä on planeetta Uranus on?Mitkä ovat erot lennätin ja puhelin?Miten voit ladata Koraanin teidän mp4?</w:t>
      </w:r>
    </w:p>
    <w:p>
      <w:r>
        <w:rPr>
          <w:b/>
        </w:rPr>
        <w:t xml:space="preserve">Tulos</w:t>
      </w:r>
    </w:p>
    <w:p>
      <w:r>
        <w:t xml:space="preserve">Miten voit ladata Koraanin mp4:ään?</w:t>
      </w:r>
    </w:p>
    <w:p>
      <w:r>
        <w:rPr>
          <w:b/>
        </w:rPr>
        <w:t xml:space="preserve">Esimerkki 7.427</w:t>
      </w:r>
    </w:p>
    <w:p>
      <w:r>
        <w:t xml:space="preserve">Mitä klassisen taloustieteen ehdottaa kapitalistisen talouden ?Kuinka paljon rahaa itsenäiset hinausauto kuljettajat ansaitsevat vuodessa?Kuinka monta mailia Perth Australiaan Los Angeles Kaliforniasta?Mikä on aboriginaalien merkitys sanan Canberra ?</w:t>
      </w:r>
    </w:p>
    <w:p>
      <w:r>
        <w:rPr>
          <w:b/>
        </w:rPr>
        <w:t xml:space="preserve">Tulos</w:t>
      </w:r>
    </w:p>
    <w:p>
      <w:r>
        <w:t xml:space="preserve">Mitä klassinen taloustiede ehdottaa kapitalistiseen talouteen?</w:t>
      </w:r>
    </w:p>
    <w:p>
      <w:r>
        <w:rPr>
          <w:b/>
        </w:rPr>
        <w:t xml:space="preserve">Esimerkki 7.428</w:t>
      </w:r>
    </w:p>
    <w:p>
      <w:r>
        <w:t xml:space="preserve">Miten acid raid vaikuttaa ympäristöönne ?Mitä kemikaalia omenan siemenet tuottavat ?Miten voit tulla VIP ilmaiseksi meez?Kuinka monta liigan mestaruutta Manchester United on voittanut vuodesta 1990 lähtien ?</w:t>
      </w:r>
    </w:p>
    <w:p>
      <w:r>
        <w:rPr>
          <w:b/>
        </w:rPr>
        <w:t xml:space="preserve">Tulos</w:t>
      </w:r>
    </w:p>
    <w:p>
      <w:r>
        <w:t xml:space="preserve">Mitä kemikaalia omenan siemenet tuottavat?</w:t>
      </w:r>
    </w:p>
    <w:p>
      <w:r>
        <w:rPr>
          <w:b/>
        </w:rPr>
        <w:t xml:space="preserve">Esimerkki 7.429</w:t>
      </w:r>
    </w:p>
    <w:p>
      <w:r>
        <w:t xml:space="preserve">Kuinka suuri on nanogramman kokoinen ?Tieteellinen nimi moonglow päärynä lehtiä ?Mikä on jälleenmyyntiarvo Remington malli 700 ADL kivääri?Mikä oli ensimmäinen taide liike ?</w:t>
      </w:r>
    </w:p>
    <w:p>
      <w:r>
        <w:rPr>
          <w:b/>
        </w:rPr>
        <w:t xml:space="preserve">Tulos</w:t>
      </w:r>
    </w:p>
    <w:p>
      <w:r>
        <w:t xml:space="preserve">Tieteellinen nimi kuukkelin päärynänlehdelle ?</w:t>
      </w:r>
    </w:p>
    <w:p>
      <w:r>
        <w:rPr>
          <w:b/>
        </w:rPr>
        <w:t xml:space="preserve">Esimerkki 7.430</w:t>
      </w:r>
    </w:p>
    <w:p>
      <w:r>
        <w:t xml:space="preserve">Mitkä ovat lyhyet luut ihmiskehossa?Mikä on normaali päivittäinen D-vitamiinin saanti?Henkilö, joka esittelee softball?Mikä on Kansasin ja Englannin välinen aikaero?</w:t>
      </w:r>
    </w:p>
    <w:p>
      <w:r>
        <w:rPr>
          <w:b/>
        </w:rPr>
        <w:t xml:space="preserve">Tulos</w:t>
      </w:r>
    </w:p>
    <w:p>
      <w:r>
        <w:t xml:space="preserve">Henkilö, joka esittelee softballin ?</w:t>
      </w:r>
    </w:p>
    <w:p>
      <w:r>
        <w:rPr>
          <w:b/>
        </w:rPr>
        <w:t xml:space="preserve">Esimerkki 7.431</w:t>
      </w:r>
    </w:p>
    <w:p>
      <w:r>
        <w:t xml:space="preserve">Mikä on titiles of Stephen Kings teoksia ?Miten korvata sytytysvirran kytkin on 1999 Chevy S10 Blazer?Voitko ottaa oxycontin ja cialis yhdessä?Kuinka monta miljoonaa muslimeja on Intiassa?</w:t>
      </w:r>
    </w:p>
    <w:p>
      <w:r>
        <w:rPr>
          <w:b/>
        </w:rPr>
        <w:t xml:space="preserve">Tulos</w:t>
      </w:r>
    </w:p>
    <w:p>
      <w:r>
        <w:t xml:space="preserve">Mikä on Stephen Kingsin teosten otsikot?</w:t>
      </w:r>
    </w:p>
    <w:p>
      <w:r>
        <w:rPr>
          <w:b/>
        </w:rPr>
        <w:t xml:space="preserve">Esimerkki 7.432</w:t>
      </w:r>
    </w:p>
    <w:p>
      <w:r>
        <w:t xml:space="preserve">Miten peruutat kokouksen ?Panaman kanavan yhtäläisyyksiä ?Missä on charmander Pokemon Silverissä?Mitä Harold Holt teki, joka oli tärkeä Austrailalle ?</w:t>
      </w:r>
    </w:p>
    <w:p>
      <w:r>
        <w:rPr>
          <w:b/>
        </w:rPr>
        <w:t xml:space="preserve">Tulos</w:t>
      </w:r>
    </w:p>
    <w:p>
      <w:r>
        <w:t xml:space="preserve">Panaman kanavan yhtäläisyyksiä ?</w:t>
      </w:r>
    </w:p>
    <w:p>
      <w:r>
        <w:rPr>
          <w:b/>
        </w:rPr>
        <w:t xml:space="preserve">Esimerkki 7.433</w:t>
      </w:r>
    </w:p>
    <w:p>
      <w:r>
        <w:t xml:space="preserve">Miten ilmasto vaikuttaa maanpinnanmuodot?Kuinka monta kaloria yksi keittämätön bataatti?Kuinka monta kiloa on 108 kiloa?Millaisia ovat liikennepalvelut Pariisissa?</w:t>
      </w:r>
    </w:p>
    <w:p>
      <w:r>
        <w:rPr>
          <w:b/>
        </w:rPr>
        <w:t xml:space="preserve">Tulos</w:t>
      </w:r>
    </w:p>
    <w:p>
      <w:r>
        <w:t xml:space="preserve">Kuinka monta kaloria yhdessä keittämättömässä bataatissa on ?</w:t>
      </w:r>
    </w:p>
    <w:p>
      <w:r>
        <w:rPr>
          <w:b/>
        </w:rPr>
        <w:t xml:space="preserve">Esimerkki 7.434</w:t>
      </w:r>
    </w:p>
    <w:p>
      <w:r>
        <w:t xml:space="preserve">Pitäisikö kypärä on laki?Miten poistaa radio 99 Passat?Mikä on symmetria lugworm ja sandworm?Kuinka paljon Kalifornian VC 21453 maksaa?</w:t>
      </w:r>
    </w:p>
    <w:p>
      <w:r>
        <w:rPr>
          <w:b/>
        </w:rPr>
        <w:t xml:space="preserve">Tulos</w:t>
      </w:r>
    </w:p>
    <w:p>
      <w:r>
        <w:t xml:space="preserve">Miten poistaa radio 99 passat ?</w:t>
      </w:r>
    </w:p>
    <w:p>
      <w:r>
        <w:rPr>
          <w:b/>
        </w:rPr>
        <w:t xml:space="preserve">Esimerkki 7.435</w:t>
      </w:r>
    </w:p>
    <w:p>
      <w:r>
        <w:t xml:space="preserve">Jalkaa merenpinnan tasolla ?Mistä Kaka on saanut nimensä ?Miten Herbert Hooverista tuli kuuluisa ?Minkä kanssa urasiili parittuu dna:ssa ?</w:t>
      </w:r>
    </w:p>
    <w:p>
      <w:r>
        <w:rPr>
          <w:b/>
        </w:rPr>
        <w:t xml:space="preserve">Tulos</w:t>
      </w:r>
    </w:p>
    <w:p>
      <w:r>
        <w:t xml:space="preserve">Jalat merenpinnan tasolla ?</w:t>
      </w:r>
    </w:p>
    <w:p>
      <w:r>
        <w:rPr>
          <w:b/>
        </w:rPr>
        <w:t xml:space="preserve">Esimerkki 7.436</w:t>
      </w:r>
    </w:p>
    <w:p>
      <w:r>
        <w:t xml:space="preserve">Miten vaihtaa matkustamon ilmansuodatin on 1993 Camry ?Mitkä ovat stingrays sopeutumisia?Mitä micheal faraday te nvewnt ?Onko vihannes, joka alkaa kirjaimella "m" ?</w:t>
      </w:r>
    </w:p>
    <w:p>
      <w:r>
        <w:rPr>
          <w:b/>
        </w:rPr>
        <w:t xml:space="preserve">Tulos</w:t>
      </w:r>
    </w:p>
    <w:p>
      <w:r>
        <w:t xml:space="preserve">Mitä Micheal Faradayn kanssa tapahtui?</w:t>
      </w:r>
    </w:p>
    <w:p>
      <w:r>
        <w:rPr>
          <w:b/>
        </w:rPr>
        <w:t xml:space="preserve">Esimerkki 7.437</w:t>
      </w:r>
    </w:p>
    <w:p>
      <w:r>
        <w:t xml:space="preserve">Kuinka kauan kestää lima papu kasvit kasvaa?Minkä kokoinen isone of your keuhko?Mikä yksinkertainen kone edustaa cracking pähkinä?Kuinka paljon on 1972 S penny arvoinen?</w:t>
      </w:r>
    </w:p>
    <w:p>
      <w:r>
        <w:rPr>
          <w:b/>
        </w:rPr>
        <w:t xml:space="preserve">Tulos</w:t>
      </w:r>
    </w:p>
    <w:p>
      <w:r>
        <w:t xml:space="preserve">Minkä kokoinen on yksi keuhkoistasi?</w:t>
      </w:r>
    </w:p>
    <w:p>
      <w:r>
        <w:rPr>
          <w:b/>
        </w:rPr>
        <w:t xml:space="preserve">Esimerkki 7.438</w:t>
      </w:r>
    </w:p>
    <w:p>
      <w:r>
        <w:t xml:space="preserve">Ovatko kuutiometriä jalkaa ja lineaarinen jalkaa sama ?Kuka oli William Harvey sisarukset ?Mikä prosenttiosuus maailman väestöstä on brightons väestö?Millainen organismi on arkeologia ?</w:t>
      </w:r>
    </w:p>
    <w:p>
      <w:r>
        <w:rPr>
          <w:b/>
        </w:rPr>
        <w:t xml:space="preserve">Tulos</w:t>
      </w:r>
    </w:p>
    <w:p>
      <w:r>
        <w:t xml:space="preserve">Kuinka monta prosenttia koko maailman väestöstä on Brightonin väestö?</w:t>
      </w:r>
    </w:p>
    <w:p>
      <w:r>
        <w:rPr>
          <w:b/>
        </w:rPr>
        <w:t xml:space="preserve">Esimerkki 7.439</w:t>
      </w:r>
    </w:p>
    <w:p>
      <w:r>
        <w:t xml:space="preserve">Mikä on rooli RBI kuin pankkiiri hallituksen ?Mikä on vakiokorkeus keittiön laskuri?Mitkä ovat Oregon palkka ulosmittaus lait?Mikä maa teki Samuel Champlain kuoli?</w:t>
      </w:r>
    </w:p>
    <w:p>
      <w:r>
        <w:rPr>
          <w:b/>
        </w:rPr>
        <w:t xml:space="preserve">Tulos</w:t>
      </w:r>
    </w:p>
    <w:p>
      <w:r>
        <w:t xml:space="preserve">Mikä on RBI:n rooli hallituksen pankkiirina?</w:t>
      </w:r>
    </w:p>
    <w:p>
      <w:r>
        <w:rPr>
          <w:b/>
        </w:rPr>
        <w:t xml:space="preserve">Esimerkki 7.440</w:t>
      </w:r>
    </w:p>
    <w:p>
      <w:r>
        <w:t xml:space="preserve">Mikä aiheuttaa päänahan?Mikä on yksi kuuluisa nähtävyys, josta Virginia tunnetaan?Mikä on Skotlannin pisin joki?Mistä on tehty Tudorin harppu?</w:t>
      </w:r>
    </w:p>
    <w:p>
      <w:r>
        <w:rPr>
          <w:b/>
        </w:rPr>
        <w:t xml:space="preserve">Tulos</w:t>
      </w:r>
    </w:p>
    <w:p>
      <w:r>
        <w:t xml:space="preserve">Mikä aiheuttaa päänahan ?</w:t>
      </w:r>
    </w:p>
    <w:p>
      <w:r>
        <w:rPr>
          <w:b/>
        </w:rPr>
        <w:t xml:space="preserve">Esimerkki 7.441</w:t>
      </w:r>
    </w:p>
    <w:p>
      <w:r>
        <w:t xml:space="preserve">Kuka oli van goghs lähin sukulainen ja ystävä ?Missä ovat kuumat kohdat Kosovossa?Intire atomi on mitä varaus?Miten vaihtaa generaattori infinti 1994 Q45 ?</w:t>
      </w:r>
    </w:p>
    <w:p>
      <w:r>
        <w:rPr>
          <w:b/>
        </w:rPr>
        <w:t xml:space="preserve">Tulos</w:t>
      </w:r>
    </w:p>
    <w:p>
      <w:r>
        <w:t xml:space="preserve">Minkälainen varaus intiäärisellä atomilla on ?</w:t>
      </w:r>
    </w:p>
    <w:p>
      <w:r>
        <w:rPr>
          <w:b/>
        </w:rPr>
        <w:t xml:space="preserve">Esimerkki 7.442</w:t>
      </w:r>
    </w:p>
    <w:p>
      <w:r>
        <w:t xml:space="preserve">Miten voit tulla vähittäiskaupan leipuri?Mikä joukkue sai Stanley Cup 2006?Kuinka monta hormoneja on olemassa?Kuinka paljon on kustannukset koiran anortti ?</w:t>
      </w:r>
    </w:p>
    <w:p>
      <w:r>
        <w:rPr>
          <w:b/>
        </w:rPr>
        <w:t xml:space="preserve">Tulos</w:t>
      </w:r>
    </w:p>
    <w:p>
      <w:r>
        <w:t xml:space="preserve">Paljonko koiran anortti maksaa ?</w:t>
      </w:r>
    </w:p>
    <w:p>
      <w:r>
        <w:rPr>
          <w:b/>
        </w:rPr>
        <w:t xml:space="preserve">Esimerkki 7.443</w:t>
      </w:r>
    </w:p>
    <w:p>
      <w:r>
        <w:t xml:space="preserve">Mistä porkkanat tulevat?Kuinka paljon rakennuksen rakentaminen maksaa?Mitä Vasco da Gama käytti matkallaan?Kuinka Os Saladin on kuuluisa?</w:t>
      </w:r>
    </w:p>
    <w:p>
      <w:r>
        <w:rPr>
          <w:b/>
        </w:rPr>
        <w:t xml:space="preserve">Tulos</w:t>
      </w:r>
    </w:p>
    <w:p>
      <w:r>
        <w:t xml:space="preserve">Miten os saladin tunnetaan?</w:t>
      </w:r>
    </w:p>
    <w:p>
      <w:r>
        <w:rPr>
          <w:b/>
        </w:rPr>
        <w:t xml:space="preserve">Esimerkki 7.444</w:t>
      </w:r>
    </w:p>
    <w:p>
      <w:r>
        <w:t xml:space="preserve">Minkä väriset silmät annos koala on ?Mikä merkitys adidas logo?Mikä on käyttö wattle on kalkkuna?Mitkä ovat sanat star-spangled banner ?</w:t>
      </w:r>
    </w:p>
    <w:p>
      <w:r>
        <w:rPr>
          <w:b/>
        </w:rPr>
        <w:t xml:space="preserve">Tulos</w:t>
      </w:r>
    </w:p>
    <w:p>
      <w:r>
        <w:t xml:space="preserve">Mitä adidas-logo tarkoittaa?</w:t>
      </w:r>
    </w:p>
    <w:p>
      <w:r>
        <w:rPr>
          <w:b/>
        </w:rPr>
        <w:t xml:space="preserve">Esimerkki 7.445</w:t>
      </w:r>
    </w:p>
    <w:p>
      <w:r>
        <w:t xml:space="preserve">Mitkä ovat kahdenlaisia kukkia ?Miten teet dunk contest in nba 2k10?Kuinka paljon on 1980 hopea dollari arvoinen?Suu joen Tonavan ?</w:t>
      </w:r>
    </w:p>
    <w:p>
      <w:r>
        <w:rPr>
          <w:b/>
        </w:rPr>
        <w:t xml:space="preserve">Tulos</w:t>
      </w:r>
    </w:p>
    <w:p>
      <w:r>
        <w:t xml:space="preserve">Tonavan suu ?</w:t>
      </w:r>
    </w:p>
    <w:p>
      <w:r>
        <w:rPr>
          <w:b/>
        </w:rPr>
        <w:t xml:space="preserve">Esimerkki 7.446</w:t>
      </w:r>
    </w:p>
    <w:p>
      <w:r>
        <w:t xml:space="preserve">Missä on reikä otsonikerroksessa?Mikä oli suurin olento maailmassa?Voiko keuhko vaurioitua kemikaaleja hengittää auton tulipalo?Mikä numero on etikan pH-asteikolla?</w:t>
      </w:r>
    </w:p>
    <w:p>
      <w:r>
        <w:rPr>
          <w:b/>
        </w:rPr>
        <w:t xml:space="preserve">Tulos</w:t>
      </w:r>
    </w:p>
    <w:p>
      <w:r>
        <w:t xml:space="preserve">Voivatko autopalossa hengitetyt kemikaalit vahingoittaa keuhkoja?</w:t>
      </w:r>
    </w:p>
    <w:p>
      <w:r>
        <w:rPr>
          <w:b/>
        </w:rPr>
        <w:t xml:space="preserve">Esimerkki 7.447</w:t>
      </w:r>
    </w:p>
    <w:p>
      <w:r>
        <w:t xml:space="preserve">Kuinka monta kiloa on 8 kuppia sokeria ?Mitkä ovat tärkeimmät maataloustuotteet delaware?Mikä on fenokristallien?Mikä on paino 1 litra ruokaöljyä kiloina ?</w:t>
      </w:r>
    </w:p>
    <w:p>
      <w:r>
        <w:rPr>
          <w:b/>
        </w:rPr>
        <w:t xml:space="preserve">Tulos</w:t>
      </w:r>
    </w:p>
    <w:p>
      <w:r>
        <w:t xml:space="preserve">Mitkä ovat Delawaren tärkeimmät maataloustuotteet?</w:t>
      </w:r>
    </w:p>
    <w:p>
      <w:r>
        <w:rPr>
          <w:b/>
        </w:rPr>
        <w:t xml:space="preserve">Esimerkki 7.448</w:t>
      </w:r>
    </w:p>
    <w:p>
      <w:r>
        <w:t xml:space="preserve">Mitkä ovat 5 osatekijät taitoon liittyvä kunto ?Mikä on nimi tuotemerkin savukkeiden Obama polttaa ?Kuinka paljon NASA maksaa kilpikonnahihna?Mikä on suhde fossiilisen superpositioperiaatteen ?</w:t>
      </w:r>
    </w:p>
    <w:p>
      <w:r>
        <w:rPr>
          <w:b/>
        </w:rPr>
        <w:t xml:space="preserve">Tulos</w:t>
      </w:r>
    </w:p>
    <w:p>
      <w:r>
        <w:t xml:space="preserve">Mikä on fossiilisen superpositioperiaatteen suhde ?</w:t>
      </w:r>
    </w:p>
    <w:p>
      <w:r>
        <w:rPr>
          <w:b/>
        </w:rPr>
        <w:t xml:space="preserve">Esimerkki 7.449</w:t>
      </w:r>
    </w:p>
    <w:p>
      <w:r>
        <w:t xml:space="preserve">Mitkä ovat Shakespeares viisi suurinta saavutusta ?Mitä tapahtui Jaltan ja Postdam?Paljonko lasitietokone maksaa?Mitä on ihmisen valkoinen aine ?</w:t>
      </w:r>
    </w:p>
    <w:p>
      <w:r>
        <w:rPr>
          <w:b/>
        </w:rPr>
        <w:t xml:space="preserve">Tulos</w:t>
      </w:r>
    </w:p>
    <w:p>
      <w:r>
        <w:t xml:space="preserve">Mitkä ovat Shakespearen viisi suurinta saavutusta?</w:t>
      </w:r>
    </w:p>
    <w:p>
      <w:r>
        <w:rPr>
          <w:b/>
        </w:rPr>
        <w:t xml:space="preserve">Esimerkki 7.450</w:t>
      </w:r>
    </w:p>
    <w:p>
      <w:r>
        <w:t xml:space="preserve">Kuinka monta kilometriä vastaa 1 tuumaa?Kaksi yleistä esimerkkiä yhdisteistä?Mitkä ovat esimerkkejä kemiallisesta reaktiosta, johon liittyy positiivisen katalysaattorin käyttö?Mitkä ovat projektipäällikön roolit ja velvollisuudet?</w:t>
      </w:r>
    </w:p>
    <w:p>
      <w:r>
        <w:rPr>
          <w:b/>
        </w:rPr>
        <w:t xml:space="preserve">Tulos</w:t>
      </w:r>
    </w:p>
    <w:p>
      <w:r>
        <w:t xml:space="preserve">Kaksi yleistä esimerkkiä yhdisteistä ?</w:t>
      </w:r>
    </w:p>
    <w:p>
      <w:r>
        <w:rPr>
          <w:b/>
        </w:rPr>
        <w:t xml:space="preserve">Esimerkki 7.451</w:t>
      </w:r>
    </w:p>
    <w:p>
      <w:r>
        <w:t xml:space="preserve">Milloin Anee Frank isä syntyi ?Onko sytosoli on sama asia kuin ihon ?Miten poistaa proxy salasana Internet Explorerista?Milloin Marie Curie ja Pierre ilmoittivat häistään ?</w:t>
      </w:r>
    </w:p>
    <w:p>
      <w:r>
        <w:rPr>
          <w:b/>
        </w:rPr>
        <w:t xml:space="preserve">Tulos</w:t>
      </w:r>
    </w:p>
    <w:p>
      <w:r>
        <w:t xml:space="preserve">Milloin Anee Frankin isä syntyi?</w:t>
      </w:r>
    </w:p>
    <w:p>
      <w:r>
        <w:rPr>
          <w:b/>
        </w:rPr>
        <w:t xml:space="preserve">Esimerkki 7.452</w:t>
      </w:r>
    </w:p>
    <w:p>
      <w:r>
        <w:t xml:space="preserve">Mikä on palvelun tuomareiden työtä sulkapallossa ?Miten haudotaan sinisorsan munia?Mikä on Eath penumbra?Missä on sulakerasia sijaitsee 1998 contour ?</w:t>
      </w:r>
    </w:p>
    <w:p>
      <w:r>
        <w:rPr>
          <w:b/>
        </w:rPr>
        <w:t xml:space="preserve">Tulos</w:t>
      </w:r>
    </w:p>
    <w:p>
      <w:r>
        <w:t xml:space="preserve">Mikä on Eath penumbra?</w:t>
      </w:r>
    </w:p>
    <w:p>
      <w:r>
        <w:rPr>
          <w:b/>
        </w:rPr>
        <w:t xml:space="preserve">Esimerkki 7.453</w:t>
      </w:r>
    </w:p>
    <w:p>
      <w:r>
        <w:t xml:space="preserve">Mitkä ovat kolme perus taloudelliset resurssit?Miten päästä eroon takaisin akne ja arvet?Kuinka monta millilitraa on kilolitra?Kuinka paljon on kertakäyttöinen piilolinssi ?</w:t>
      </w:r>
    </w:p>
    <w:p>
      <w:r>
        <w:rPr>
          <w:b/>
        </w:rPr>
        <w:t xml:space="preserve">Tulos</w:t>
      </w:r>
    </w:p>
    <w:p>
      <w:r>
        <w:t xml:space="preserve">Kuinka paljon kertakäyttöinen piilolinssi maksaa?</w:t>
      </w:r>
    </w:p>
    <w:p>
      <w:r>
        <w:rPr>
          <w:b/>
        </w:rPr>
        <w:t xml:space="preserve">Esimerkki 7.454</w:t>
      </w:r>
    </w:p>
    <w:p>
      <w:r>
        <w:t xml:space="preserve">Mikä on Etelä-Amerikan sijainti?Mikä on ainoa NZ nisäkäs?Mikä on suunnitelma, joka osoittaa, miten rahaa käytetään?Mitkä ovat eri ruokalajeja Puolassa?</w:t>
      </w:r>
    </w:p>
    <w:p>
      <w:r>
        <w:rPr>
          <w:b/>
        </w:rPr>
        <w:t xml:space="preserve">Tulos</w:t>
      </w:r>
    </w:p>
    <w:p>
      <w:r>
        <w:t xml:space="preserve">Mikä on suunnitelma, josta käy ilmi, miten rahat käytetään?</w:t>
      </w:r>
    </w:p>
    <w:p>
      <w:r>
        <w:rPr>
          <w:b/>
        </w:rPr>
        <w:t xml:space="preserve">Esimerkki 7.455</w:t>
      </w:r>
    </w:p>
    <w:p>
      <w:r>
        <w:t xml:space="preserve">Ovatko Flo - Rida ja Timbaland veljekset?Mikä on sclerenchyma kudos?Gain pyykinpesuaineet historiaa?Kuinka monta tl sokeria on tölkki sooda ?</w:t>
      </w:r>
    </w:p>
    <w:p>
      <w:r>
        <w:rPr>
          <w:b/>
        </w:rPr>
        <w:t xml:space="preserve">Tulos</w:t>
      </w:r>
    </w:p>
    <w:p>
      <w:r>
        <w:t xml:space="preserve">Gain pyykinpesuaineiden historia ?</w:t>
      </w:r>
    </w:p>
    <w:p>
      <w:r>
        <w:rPr>
          <w:b/>
        </w:rPr>
        <w:t xml:space="preserve">Esimerkki 7.456</w:t>
      </w:r>
    </w:p>
    <w:p>
      <w:r>
        <w:t xml:space="preserve">Mitä ihmiset saattavat huomata, jos olet avout pyörtyä ja mikä aiheuttaa thesee oireet?Kuinka monta kaloria ei hummeri on?Keitä ovat Kyle Massy 's sukulaisia?Kuinka monta vuotta oli Bob Barker naimisissa Dorothy Jo Guiendern ?</w:t>
      </w:r>
    </w:p>
    <w:p>
      <w:r>
        <w:rPr>
          <w:b/>
        </w:rPr>
        <w:t xml:space="preserve">Tulos</w:t>
      </w:r>
    </w:p>
    <w:p>
      <w:r>
        <w:t xml:space="preserve">Mitä ihmiset saattavat huomata, jos olet avout pyörtyä ja mikä aiheuttaa nämä oireet?</w:t>
      </w:r>
    </w:p>
    <w:p>
      <w:r>
        <w:rPr>
          <w:b/>
        </w:rPr>
        <w:t xml:space="preserve">Esimerkki 7.457</w:t>
      </w:r>
    </w:p>
    <w:p>
      <w:r>
        <w:t xml:space="preserve">Miten valo voi tuottaa muutosta?Kuinka monta lasta Venäjällä on?Mitä ovat velkakirjojen myynti?Mikä on yksinkertaisin aine tieteessä?</w:t>
      </w:r>
    </w:p>
    <w:p>
      <w:r>
        <w:rPr>
          <w:b/>
        </w:rPr>
        <w:t xml:space="preserve">Tulos</w:t>
      </w:r>
    </w:p>
    <w:p>
      <w:r>
        <w:t xml:space="preserve">Kuinka monta lasta Venäjällä on?</w:t>
      </w:r>
    </w:p>
    <w:p>
      <w:r>
        <w:rPr>
          <w:b/>
        </w:rPr>
        <w:t xml:space="preserve">Esimerkki 7.458</w:t>
      </w:r>
    </w:p>
    <w:p>
      <w:r>
        <w:t xml:space="preserve">Mikä joukkue sai Stanley Cupin vuonna 2004 ?Miten muuttaa matkustamon suodattimen Acura rl 05 ?Kuinka paljon yksi kauhallinen valkoista riisiä painaa ?Koko master kylpyhuone ?</w:t>
      </w:r>
    </w:p>
    <w:p>
      <w:r>
        <w:rPr>
          <w:b/>
        </w:rPr>
        <w:t xml:space="preserve">Tulos</w:t>
      </w:r>
    </w:p>
    <w:p>
      <w:r>
        <w:t xml:space="preserve">Mestarikylpyhuoneen koko ?</w:t>
      </w:r>
    </w:p>
    <w:p>
      <w:r>
        <w:rPr>
          <w:b/>
        </w:rPr>
        <w:t xml:space="preserve">Esimerkki 7.459</w:t>
      </w:r>
    </w:p>
    <w:p>
      <w:r>
        <w:t xml:space="preserve">Kuinka monta kiloa on 180 kilogrammaa?Miten Euroopan reformaatio alkoi?Haluat sisustusalan yrityksen nimi?Ovatko kirahvit tulevat sukupuuttoon ?</w:t>
      </w:r>
    </w:p>
    <w:p>
      <w:r>
        <w:rPr>
          <w:b/>
        </w:rPr>
        <w:t xml:space="preserve">Tulos</w:t>
      </w:r>
    </w:p>
    <w:p>
      <w:r>
        <w:t xml:space="preserve">Haluatko sisustusyrityksen nimen ?</w:t>
      </w:r>
    </w:p>
    <w:p>
      <w:r>
        <w:rPr>
          <w:b/>
        </w:rPr>
        <w:t xml:space="preserve">Esimerkki 7.460</w:t>
      </w:r>
    </w:p>
    <w:p>
      <w:r>
        <w:t xml:space="preserve">Mikä oli keskus kiinalaisen yhteiskunnan ?Mitkä ovat oireet ihmisen virtsan altistuminen?Miten staattinen energia toimii?Milloin David Beckham muuttaa Lontoosta ?</w:t>
      </w:r>
    </w:p>
    <w:p>
      <w:r>
        <w:rPr>
          <w:b/>
        </w:rPr>
        <w:t xml:space="preserve">Tulos</w:t>
      </w:r>
    </w:p>
    <w:p>
      <w:r>
        <w:t xml:space="preserve">Miten staattinen energia toimii ?</w:t>
      </w:r>
    </w:p>
    <w:p>
      <w:r>
        <w:rPr>
          <w:b/>
        </w:rPr>
        <w:t xml:space="preserve">Esimerkki 7.461</w:t>
      </w:r>
    </w:p>
    <w:p>
      <w:r>
        <w:t xml:space="preserve">1 Paljonko vapauden kello painaa?Paras ruokavalio 11-vuotiaalle?Mikä on mikroaaltojen aallonpituusalue?Onko sininen kuu hyvä vai huono?</w:t>
      </w:r>
    </w:p>
    <w:p>
      <w:r>
        <w:rPr>
          <w:b/>
        </w:rPr>
        <w:t xml:space="preserve">Tulos</w:t>
      </w:r>
    </w:p>
    <w:p>
      <w:r>
        <w:t xml:space="preserve">Paras ruokavalio 11-vuotiaalle ?</w:t>
      </w:r>
    </w:p>
    <w:p>
      <w:r>
        <w:rPr>
          <w:b/>
        </w:rPr>
        <w:t xml:space="preserve">Esimerkki 7.462</w:t>
      </w:r>
    </w:p>
    <w:p>
      <w:r>
        <w:t xml:space="preserve">Haluat no noin elatusmaksut?Mitä taolaisuus ihmiset tekevät jokapäiväisessä elämässä?Mikä on Ryan Arsenaux 's toinen nimi?Mikä vuosi Julius Caesar naimisiin Calpurnia Pisonis ?</w:t>
      </w:r>
    </w:p>
    <w:p>
      <w:r>
        <w:rPr>
          <w:b/>
        </w:rPr>
        <w:t xml:space="preserve">Tulos</w:t>
      </w:r>
    </w:p>
    <w:p>
      <w:r>
        <w:t xml:space="preserve">Haluatko puhua elatusavusta?</w:t>
      </w:r>
    </w:p>
    <w:p>
      <w:r>
        <w:rPr>
          <w:b/>
        </w:rPr>
        <w:t xml:space="preserve">Esimerkki 7.463</w:t>
      </w:r>
    </w:p>
    <w:p>
      <w:r>
        <w:t xml:space="preserve">Kuka innoitti Martin Luther Kid käyttää teoriaa ?Mikä on slump massahävikki ?Mikä aiheuttaa leväkukinnan lochs ?Mitkä ovat Green merikilpikonnien sopeutumisia lisäksi räpylät ?</w:t>
      </w:r>
    </w:p>
    <w:p>
      <w:r>
        <w:rPr>
          <w:b/>
        </w:rPr>
        <w:t xml:space="preserve">Tulos</w:t>
      </w:r>
    </w:p>
    <w:p>
      <w:r>
        <w:t xml:space="preserve">Kuka innoitti Martin Luther Kidiä käyttämään teariaa?</w:t>
      </w:r>
    </w:p>
    <w:p>
      <w:r>
        <w:rPr>
          <w:b/>
        </w:rPr>
        <w:t xml:space="preserve">Esimerkki 7.464</w:t>
      </w:r>
    </w:p>
    <w:p>
      <w:r>
        <w:t xml:space="preserve">Mikä on teräsrummun historia?Mikä on kahden vuoden ikäisen lapsen normaalipaino?Mikä on Edwardin erityiskyky Twilightissa?Mitkä ovat kolme talouskysymystä?</w:t>
      </w:r>
    </w:p>
    <w:p>
      <w:r>
        <w:rPr>
          <w:b/>
        </w:rPr>
        <w:t xml:space="preserve">Tulos</w:t>
      </w:r>
    </w:p>
    <w:p>
      <w:r>
        <w:t xml:space="preserve">Mitkä ovat ne kolme taloudellista arvoa?</w:t>
      </w:r>
    </w:p>
    <w:p>
      <w:r>
        <w:rPr>
          <w:b/>
        </w:rPr>
        <w:t xml:space="preserve">Esimerkki 7.465</w:t>
      </w:r>
    </w:p>
    <w:p>
      <w:r>
        <w:t xml:space="preserve">Mikä oli Tom Thumbin tappion vaikutus ?Missä sytytystulpat sijaitsevat vuoden 2000 Oldsmobile Alerossa?Miten voit poistaa evästeet tietokoneeltasi?Kreikassa on käytössä koulutusjärjestelmä?</w:t>
      </w:r>
    </w:p>
    <w:p>
      <w:r>
        <w:rPr>
          <w:b/>
        </w:rPr>
        <w:t xml:space="preserve">Tulos</w:t>
      </w:r>
    </w:p>
    <w:p>
      <w:r>
        <w:t xml:space="preserve">Millainen koulutusjärjestelmä Kreikassa on käytössä?</w:t>
      </w:r>
    </w:p>
    <w:p>
      <w:r>
        <w:rPr>
          <w:b/>
        </w:rPr>
        <w:t xml:space="preserve">Esimerkki 7.466</w:t>
      </w:r>
    </w:p>
    <w:p>
      <w:r>
        <w:t xml:space="preserve">Mihin mekaanista energiaa käytetään?Mitä on olemassa puhua tiheys?Mitkä ovat joitakin bändejä emo poeple?Kuinka monta sisarusta on Hough perhe ?</w:t>
      </w:r>
    </w:p>
    <w:p>
      <w:r>
        <w:rPr>
          <w:b/>
        </w:rPr>
        <w:t xml:space="preserve">Tulos</w:t>
      </w:r>
    </w:p>
    <w:p>
      <w:r>
        <w:t xml:space="preserve">Mitä puhuttavaa tiheydessä on?</w:t>
      </w:r>
    </w:p>
    <w:p>
      <w:r>
        <w:rPr>
          <w:b/>
        </w:rPr>
        <w:t xml:space="preserve">Esimerkki 7.467</w:t>
      </w:r>
    </w:p>
    <w:p>
      <w:r>
        <w:t xml:space="preserve">Mikä on leveys liigan maalipylväs ?Mikä on virallinen oppositio Kanadassa ?Mikä on merkitys Meksikon itsenäisyyssodan ?Mikä norsulaji on suurin korvat ?</w:t>
      </w:r>
    </w:p>
    <w:p>
      <w:r>
        <w:rPr>
          <w:b/>
        </w:rPr>
        <w:t xml:space="preserve">Tulos</w:t>
      </w:r>
    </w:p>
    <w:p>
      <w:r>
        <w:t xml:space="preserve">Mikä on liigan maalitolpan leveys ?</w:t>
      </w:r>
    </w:p>
    <w:p>
      <w:r>
        <w:rPr>
          <w:b/>
        </w:rPr>
        <w:t xml:space="preserve">Esimerkki 7.468</w:t>
      </w:r>
    </w:p>
    <w:p>
      <w:r>
        <w:t xml:space="preserve">Onko RNA:n ja DNA:n välillä eroa niiden toiminnassa?Mitä ruokia Nicaraguassa nautitaan?Tulos moninkertaistumisesta?Mikä aiheuttaa VOC:n?</w:t>
      </w:r>
    </w:p>
    <w:p>
      <w:r>
        <w:rPr>
          <w:b/>
        </w:rPr>
        <w:t xml:space="preserve">Tulos</w:t>
      </w:r>
    </w:p>
    <w:p>
      <w:r>
        <w:t xml:space="preserve">Kertolaskun tulos ?</w:t>
      </w:r>
    </w:p>
    <w:p>
      <w:r>
        <w:rPr>
          <w:b/>
        </w:rPr>
        <w:t xml:space="preserve">Esimerkki 7.469</w:t>
      </w:r>
    </w:p>
    <w:p>
      <w:r>
        <w:t xml:space="preserve">Kuka keksi slam dunks ?Las Angeles Sacramento?Paljonko sikarit maksaa Bruges?Mikä on arvo 1923 Monroe Adams puoli dollaria ?</w:t>
      </w:r>
    </w:p>
    <w:p>
      <w:r>
        <w:rPr>
          <w:b/>
        </w:rPr>
        <w:t xml:space="preserve">Tulos</w:t>
      </w:r>
    </w:p>
    <w:p>
      <w:r>
        <w:t xml:space="preserve">Las angelesista Sacramentoon ?</w:t>
      </w:r>
    </w:p>
    <w:p>
      <w:r>
        <w:rPr>
          <w:b/>
        </w:rPr>
        <w:t xml:space="preserve">Esimerkki 7.470</w:t>
      </w:r>
    </w:p>
    <w:p>
      <w:r>
        <w:t xml:space="preserve">Miksi roomalainen armeija oli niin menestyksekäs?Mitkä aineet ovat orgaanisia?Kuinka monta tasoa Mystery Dungeonin Silent Chasmissa on?Miten voit ottaa yhteyttä hasbroon?</w:t>
      </w:r>
    </w:p>
    <w:p>
      <w:r>
        <w:rPr>
          <w:b/>
        </w:rPr>
        <w:t xml:space="preserve">Tulos</w:t>
      </w:r>
    </w:p>
    <w:p>
      <w:r>
        <w:t xml:space="preserve">Miksi Rooman armeija oli niin menestyksekäs?</w:t>
      </w:r>
    </w:p>
    <w:p>
      <w:r>
        <w:rPr>
          <w:b/>
        </w:rPr>
        <w:t xml:space="preserve">Esimerkki 7.471</w:t>
      </w:r>
    </w:p>
    <w:p>
      <w:r>
        <w:t xml:space="preserve">Mikä on väestöstä ihmisiä Uzbekistanissa?Kuinka monta prosenttia Guyanan väestöstä on muslimeja?Miten teet tehdä toffeeta?Milloin Ericson purjehti Amerikkaan?</w:t>
      </w:r>
    </w:p>
    <w:p>
      <w:r>
        <w:rPr>
          <w:b/>
        </w:rPr>
        <w:t xml:space="preserve">Tulos</w:t>
      </w:r>
    </w:p>
    <w:p>
      <w:r>
        <w:t xml:space="preserve">Miten teet toffeeta?</w:t>
      </w:r>
    </w:p>
    <w:p>
      <w:r>
        <w:rPr>
          <w:b/>
        </w:rPr>
        <w:t xml:space="preserve">Esimerkki 7.472</w:t>
      </w:r>
    </w:p>
    <w:p>
      <w:r>
        <w:t xml:space="preserve">Mikä on Jennette McCurdys babys nimi ?Mitkä ovat viisi tapaa estää heinänuha luokkahuoneessa ?Mikä on symboli, jos hindu-uskonto ?Mikä numero oli yksityinen Harry patch ?</w:t>
      </w:r>
    </w:p>
    <w:p>
      <w:r>
        <w:rPr>
          <w:b/>
        </w:rPr>
        <w:t xml:space="preserve">Tulos</w:t>
      </w:r>
    </w:p>
    <w:p>
      <w:r>
        <w:t xml:space="preserve">Mikä on hindu-uskonnon symboli?</w:t>
      </w:r>
    </w:p>
    <w:p>
      <w:r>
        <w:rPr>
          <w:b/>
        </w:rPr>
        <w:t xml:space="preserve">Esimerkki 7.473</w:t>
      </w:r>
    </w:p>
    <w:p>
      <w:r>
        <w:t xml:space="preserve">Poptropica miten pääsee robottien ohi?Mihin kissanviikset on tarkoitettu?Onko venttiilikannen vuotoa varten olemassa vuototuotteita?Mitä eri käsittelymenetelmiä on olemassa?</w:t>
      </w:r>
    </w:p>
    <w:p>
      <w:r>
        <w:rPr>
          <w:b/>
        </w:rPr>
        <w:t xml:space="preserve">Tulos</w:t>
      </w:r>
    </w:p>
    <w:p>
      <w:r>
        <w:t xml:space="preserve">Poptropica miten pääset robottien ohi ?</w:t>
      </w:r>
    </w:p>
    <w:p>
      <w:r>
        <w:rPr>
          <w:b/>
        </w:rPr>
        <w:t xml:space="preserve">Esimerkki 7.474</w:t>
      </w:r>
    </w:p>
    <w:p>
      <w:r>
        <w:t xml:space="preserve">Millaisia kasveja kasvaa luolissa?Missä on maailman vanhin pääkaupunki?Kuinka monta nm Las Vegasista Havaijille?Kuinka monta vauvaa voi jääkarhuemo saada?</w:t>
      </w:r>
    </w:p>
    <w:p>
      <w:r>
        <w:rPr>
          <w:b/>
        </w:rPr>
        <w:t xml:space="preserve">Tulos</w:t>
      </w:r>
    </w:p>
    <w:p>
      <w:r>
        <w:t xml:space="preserve">Kuinka monta nm las vegasista hawaiille ?</w:t>
      </w:r>
    </w:p>
    <w:p>
      <w:r>
        <w:rPr>
          <w:b/>
        </w:rPr>
        <w:t xml:space="preserve">Esimerkki 7.475</w:t>
      </w:r>
    </w:p>
    <w:p>
      <w:r>
        <w:t xml:space="preserve">Mikä on kuvio järjestyksessä terävyydet avain allekirjoitus ?Science käsittelevät kukkia?Mitä ihmiset puhuvat irlannin kieltä?Mitkä ovat palkkatasot kirvesmiehen ?</w:t>
      </w:r>
    </w:p>
    <w:p>
      <w:r>
        <w:rPr>
          <w:b/>
        </w:rPr>
        <w:t xml:space="preserve">Tulos</w:t>
      </w:r>
    </w:p>
    <w:p>
      <w:r>
        <w:t xml:space="preserve">Kukkia käsittelevä tiede ?</w:t>
      </w:r>
    </w:p>
    <w:p>
      <w:r>
        <w:rPr>
          <w:b/>
        </w:rPr>
        <w:t xml:space="preserve">Esimerkki 7.476</w:t>
      </w:r>
    </w:p>
    <w:p>
      <w:r>
        <w:t xml:space="preserve">Miksi leimamerkin teko oli vihatuin veroja siirtomaiden ?Mitä aristoteles oli oikeassa ?Mitä voi glukoosi voidaan havaita ?Miten voin tehdä oman oletusasetukset myspace ?</w:t>
      </w:r>
    </w:p>
    <w:p>
      <w:r>
        <w:rPr>
          <w:b/>
        </w:rPr>
        <w:t xml:space="preserve">Tulos</w:t>
      </w:r>
    </w:p>
    <w:p>
      <w:r>
        <w:t xml:space="preserve">Miksi leimaverolaki oli siirtomaiden vihatuin vero?</w:t>
      </w:r>
    </w:p>
    <w:p>
      <w:r>
        <w:rPr>
          <w:b/>
        </w:rPr>
        <w:t xml:space="preserve">Esimerkki 7.477</w:t>
      </w:r>
    </w:p>
    <w:p>
      <w:r>
        <w:t xml:space="preserve">Mikä joukkue oli voittaja Stanley Cup 2004?Mikä on yksi pääkaupunki Euroopassa?Missä on Olympus ja mitä siellä tapahtuu?Paljonko tekee ei sytyttää maksaa?</w:t>
      </w:r>
    </w:p>
    <w:p>
      <w:r>
        <w:rPr>
          <w:b/>
        </w:rPr>
        <w:t xml:space="preserve">Tulos</w:t>
      </w:r>
    </w:p>
    <w:p>
      <w:r>
        <w:t xml:space="preserve">Paljonko tekee sytyttää maksaa?</w:t>
      </w:r>
    </w:p>
    <w:p>
      <w:r>
        <w:rPr>
          <w:b/>
        </w:rPr>
        <w:t xml:space="preserve">Esimerkki 7.478</w:t>
      </w:r>
    </w:p>
    <w:p>
      <w:r>
        <w:t xml:space="preserve">Miten valvoa lakeja ?Kuinka paljon Mercedes Benz Clark amg maksaa ?Mikä on arvo 1865 penniäkään ?Onko maskim sai lapsia ?</w:t>
      </w:r>
    </w:p>
    <w:p>
      <w:r>
        <w:rPr>
          <w:b/>
        </w:rPr>
        <w:t xml:space="preserve">Tulos</w:t>
      </w:r>
    </w:p>
    <w:p>
      <w:r>
        <w:t xml:space="preserve">Onko Maskimilla lapsia?</w:t>
      </w:r>
    </w:p>
    <w:p>
      <w:r>
        <w:rPr>
          <w:b/>
        </w:rPr>
        <w:t xml:space="preserve">Esimerkki 7.479</w:t>
      </w:r>
    </w:p>
    <w:p>
      <w:r>
        <w:t xml:space="preserve">Mikä on ticker symboli sante fe Burlington ?Mitä aistireseptorit seurata ?Keskimääräinen koko emättimen ja syvä ?Mitkä joukkueet on Dwayne Wade pelataan ?</w:t>
      </w:r>
    </w:p>
    <w:p>
      <w:r>
        <w:rPr>
          <w:b/>
        </w:rPr>
        <w:t xml:space="preserve">Tulos</w:t>
      </w:r>
    </w:p>
    <w:p>
      <w:r>
        <w:t xml:space="preserve">Emättimen keskikoko ja syvyys ?</w:t>
      </w:r>
    </w:p>
    <w:p>
      <w:r>
        <w:rPr>
          <w:b/>
        </w:rPr>
        <w:t xml:space="preserve">Esimerkki 7.480</w:t>
      </w:r>
    </w:p>
    <w:p>
      <w:r>
        <w:t xml:space="preserve">Tämä on Aasian köyhin ja nuorin maa?Mikä oli Kanadan pääministerin nimi vuonna 1878?Mitä uskontoa useimmat afrikkalaiset harjoittavat?Kuinka paljon on 40 grammaa tuorehiivaa?</w:t>
      </w:r>
    </w:p>
    <w:p>
      <w:r>
        <w:rPr>
          <w:b/>
        </w:rPr>
        <w:t xml:space="preserve">Tulos</w:t>
      </w:r>
    </w:p>
    <w:p>
      <w:r>
        <w:t xml:space="preserve">Tämä on Aasian köyhin ja nuorin maa ?</w:t>
      </w:r>
    </w:p>
    <w:p>
      <w:r>
        <w:rPr>
          <w:b/>
        </w:rPr>
        <w:t xml:space="preserve">Esimerkki 7.481</w:t>
      </w:r>
    </w:p>
    <w:p>
      <w:r>
        <w:t xml:space="preserve">Mikä aiheuttaa ilmakehän lämpenemisen ?Miten korjataan tasausjärjestelmä ?Missä paikassa Atlantassa tarjoiltiin ensimmäistä kertaa Coca-Colaa ?Kaikki hirvieläinlajit ?</w:t>
      </w:r>
    </w:p>
    <w:p>
      <w:r>
        <w:rPr>
          <w:b/>
        </w:rPr>
        <w:t xml:space="preserve">Tulos</w:t>
      </w:r>
    </w:p>
    <w:p>
      <w:r>
        <w:t xml:space="preserve">Kaikki hirvieläinlajit ?</w:t>
      </w:r>
    </w:p>
    <w:p>
      <w:r>
        <w:rPr>
          <w:b/>
        </w:rPr>
        <w:t xml:space="preserve">Esimerkki 7.482</w:t>
      </w:r>
    </w:p>
    <w:p>
      <w:r>
        <w:t xml:space="preserve">Ovatko dhole vaarallisia?Missä Charles Dickens sai koulutuksen?Mikä on massan kansainvälinen standardi?Missä Robert Hooke asui tieteen opiskeluvuosiensa aikana?</w:t>
      </w:r>
    </w:p>
    <w:p>
      <w:r>
        <w:rPr>
          <w:b/>
        </w:rPr>
        <w:t xml:space="preserve">Tulos</w:t>
      </w:r>
    </w:p>
    <w:p>
      <w:r>
        <w:t xml:space="preserve">Ovatko dhole vaarallisia ?</w:t>
      </w:r>
    </w:p>
    <w:p>
      <w:r>
        <w:rPr>
          <w:b/>
        </w:rPr>
        <w:t xml:space="preserve">Esimerkki 7.483</w:t>
      </w:r>
    </w:p>
    <w:p>
      <w:r>
        <w:t xml:space="preserve">Missä on poika poptrpica?Mikä on poissaolo buboes?Mikä on tärkein kukka Japanin?Miten John Adams tulla presidentti?</w:t>
      </w:r>
    </w:p>
    <w:p>
      <w:r>
        <w:rPr>
          <w:b/>
        </w:rPr>
        <w:t xml:space="preserve">Tulos</w:t>
      </w:r>
    </w:p>
    <w:p>
      <w:r>
        <w:t xml:space="preserve">Miten John Adamsista tuli presidentti?</w:t>
      </w:r>
    </w:p>
    <w:p>
      <w:r>
        <w:rPr>
          <w:b/>
        </w:rPr>
        <w:t xml:space="preserve">Esimerkki 7.484</w:t>
      </w:r>
    </w:p>
    <w:p>
      <w:r>
        <w:t xml:space="preserve">Mitä väriä olisi keltainen ja violetti tehdä ?Miten anakondat saavat siellä ruokaa?Mikä junior koulu teki Michael Phelps osallistua?Mikä on vanhentumisaika 1. asteen väärennys Georgiassa ?</w:t>
      </w:r>
    </w:p>
    <w:p>
      <w:r>
        <w:rPr>
          <w:b/>
        </w:rPr>
        <w:t xml:space="preserve">Tulos</w:t>
      </w:r>
    </w:p>
    <w:p>
      <w:r>
        <w:t xml:space="preserve">Miten anakondat saavat ruokansa?</w:t>
      </w:r>
    </w:p>
    <w:p>
      <w:r>
        <w:rPr>
          <w:b/>
        </w:rPr>
        <w:t xml:space="preserve">Esimerkki 7.485</w:t>
      </w:r>
    </w:p>
    <w:p>
      <w:r>
        <w:t xml:space="preserve">Lentoetäisyys Washington DC Moskova Venäjä?Missä Sidney Crosbys perhe asuu?Kuinka kauan kestää sulattaa kanaa tai kalaa?Mitkä ovat alumiinin ominaisuudet?</w:t>
      </w:r>
    </w:p>
    <w:p>
      <w:r>
        <w:rPr>
          <w:b/>
        </w:rPr>
        <w:t xml:space="preserve">Tulos</w:t>
      </w:r>
    </w:p>
    <w:p>
      <w:r>
        <w:t xml:space="preserve">Lentoetäisyys washington dc:n ja moskovan väliltä venäjälle ?</w:t>
      </w:r>
    </w:p>
    <w:p>
      <w:r>
        <w:rPr>
          <w:b/>
        </w:rPr>
        <w:t xml:space="preserve">Esimerkki 7.486</w:t>
      </w:r>
    </w:p>
    <w:p>
      <w:r>
        <w:t xml:space="preserve">Kuinka monta miestä asuu Atlantassa?Mikä on Mallorcan länsipuolella?Kuinka monta kiloa on 8 kiveä?Kuinka paljon ensimmäinen televisio painoi?</w:t>
      </w:r>
    </w:p>
    <w:p>
      <w:r>
        <w:rPr>
          <w:b/>
        </w:rPr>
        <w:t xml:space="preserve">Tulos</w:t>
      </w:r>
    </w:p>
    <w:p>
      <w:r>
        <w:t xml:space="preserve">Paljonko ensimmäinen televisio painoi?</w:t>
      </w:r>
    </w:p>
    <w:p>
      <w:r>
        <w:rPr>
          <w:b/>
        </w:rPr>
        <w:t xml:space="preserve">Esimerkki 7.487</w:t>
      </w:r>
    </w:p>
    <w:p>
      <w:r>
        <w:t xml:space="preserve">Kuinka monta kaloria ei Nutri-grain baari?Miksi Vietnam kutsuttiin konflikti?Mikä pohja on astianpesuaineessa?Mitä pätevyyksiä tarvitset olla kriisipuhelimen neuvonantaja?</w:t>
      </w:r>
    </w:p>
    <w:p>
      <w:r>
        <w:rPr>
          <w:b/>
        </w:rPr>
        <w:t xml:space="preserve">Tulos</w:t>
      </w:r>
    </w:p>
    <w:p>
      <w:r>
        <w:t xml:space="preserve">Kuinka monta kaloria nutri-viljapatukassa on ?</w:t>
      </w:r>
    </w:p>
    <w:p>
      <w:r>
        <w:rPr>
          <w:b/>
        </w:rPr>
        <w:t xml:space="preserve">Esimerkki 7.488</w:t>
      </w:r>
    </w:p>
    <w:p>
      <w:r>
        <w:t xml:space="preserve">Mikä on pienin yksikkö, jossa alkuaine voi exsist ?Onko paljon vettä Länsi-Kordilleriassa?Kuinka monta punaista pandaa on jäljellä tänään?Paljonko 07 Mustang maksaa?</w:t>
      </w:r>
    </w:p>
    <w:p>
      <w:r>
        <w:rPr>
          <w:b/>
        </w:rPr>
        <w:t xml:space="preserve">Tulos</w:t>
      </w:r>
    </w:p>
    <w:p>
      <w:r>
        <w:t xml:space="preserve">Onko läntisellä Cordillera-alueella paljon vettä?</w:t>
      </w:r>
    </w:p>
    <w:p>
      <w:r>
        <w:rPr>
          <w:b/>
        </w:rPr>
        <w:t xml:space="preserve">Esimerkki 7.489</w:t>
      </w:r>
    </w:p>
    <w:p>
      <w:r>
        <w:t xml:space="preserve">Mikä ammatti on myös nimi naaraspuolinen vuohi?Voitko antaa lauseen sanalla ENIGMA?Mikä on Tess from comp rocks oikeat nimet?Kuinka paljon rasvaa on paketti sipsejä?</w:t>
      </w:r>
    </w:p>
    <w:p>
      <w:r>
        <w:rPr>
          <w:b/>
        </w:rPr>
        <w:t xml:space="preserve">Tulos</w:t>
      </w:r>
    </w:p>
    <w:p>
      <w:r>
        <w:t xml:space="preserve">Mikä on tess from comp rocks oikeat nimet ?</w:t>
      </w:r>
    </w:p>
    <w:p>
      <w:r>
        <w:rPr>
          <w:b/>
        </w:rPr>
        <w:t xml:space="preserve">Esimerkki 7.490</w:t>
      </w:r>
    </w:p>
    <w:p>
      <w:r>
        <w:t xml:space="preserve">Mitkä olivat kanootit, että inuiitit tehty?Mikä on Brasilian virallinen kieli?Mistä löydät söpöjä kuvia Nick Jonas?Mikä on 10 millimetriä vastaa metreinä?</w:t>
      </w:r>
    </w:p>
    <w:p>
      <w:r>
        <w:rPr>
          <w:b/>
        </w:rPr>
        <w:t xml:space="preserve">Tulos</w:t>
      </w:r>
    </w:p>
    <w:p>
      <w:r>
        <w:t xml:space="preserve">Mikä on Brasilian virallinen kieli?</w:t>
      </w:r>
    </w:p>
    <w:p>
      <w:r>
        <w:rPr>
          <w:b/>
        </w:rPr>
        <w:t xml:space="preserve">Esimerkki 7.491</w:t>
      </w:r>
    </w:p>
    <w:p>
      <w:r>
        <w:t xml:space="preserve">Onko mörkö ottaa steroideja ?Missä on käynnistin 1995 eldorado ?Mitä pätevyyksiä tarvitset olla vakuutusmatemaatikko ?Mitä katoliset tekevät, kun he palvovat ?</w:t>
      </w:r>
    </w:p>
    <w:p>
      <w:r>
        <w:rPr>
          <w:b/>
        </w:rPr>
        <w:t xml:space="preserve">Tulos</w:t>
      </w:r>
    </w:p>
    <w:p>
      <w:r>
        <w:t xml:space="preserve">Missä on käynnistin 1995 eldorado ?</w:t>
      </w:r>
    </w:p>
    <w:p>
      <w:r>
        <w:rPr>
          <w:b/>
        </w:rPr>
        <w:t xml:space="preserve">Esimerkki 7.492</w:t>
      </w:r>
    </w:p>
    <w:p>
      <w:r>
        <w:t xml:space="preserve">Miten voit tarkistaa öljyn taso on 1986 honda v65 magna ?Kuinka paljon on Samsung Gravity jos sinulla on jo suunnitelma?Missä on Maginot linjan?Mistä löydät vastaus avain algebra 1 oppikirja?</w:t>
      </w:r>
    </w:p>
    <w:p>
      <w:r>
        <w:rPr>
          <w:b/>
        </w:rPr>
        <w:t xml:space="preserve">Tulos</w:t>
      </w:r>
    </w:p>
    <w:p>
      <w:r>
        <w:t xml:space="preserve">Mistä löydät algebra 1 -oppikirjan vastausavainta?</w:t>
      </w:r>
    </w:p>
    <w:p>
      <w:r>
        <w:rPr>
          <w:b/>
        </w:rPr>
        <w:t xml:space="preserve">Esimerkki 7.493</w:t>
      </w:r>
    </w:p>
    <w:p>
      <w:r>
        <w:t xml:space="preserve">Azimut hal kvanttiluku ?Mikä on arvo 1884 Carson City hopea dollaria ?Mitkä ovat neljä ensisijaista toimintoja logiikan ?Mitä ovat komento ja markkinatalouden ?</w:t>
      </w:r>
    </w:p>
    <w:p>
      <w:r>
        <w:rPr>
          <w:b/>
        </w:rPr>
        <w:t xml:space="preserve">Tulos</w:t>
      </w:r>
    </w:p>
    <w:p>
      <w:r>
        <w:t xml:space="preserve">Azimut hal kvanttiluku ?</w:t>
      </w:r>
    </w:p>
    <w:p>
      <w:r>
        <w:rPr>
          <w:b/>
        </w:rPr>
        <w:t xml:space="preserve">Esimerkki 7.494</w:t>
      </w:r>
    </w:p>
    <w:p>
      <w:r>
        <w:t xml:space="preserve">Kuka on Georgian 's liutenat govenor ?Mikä on suosituin ruokalaji maailmassa?Mikä on brittiläinen näkökulma taistelun tasangoilla Abrahamin ?Mikä on arvo 1990 allekirjoitettu Jerry rice kaupankäyntikortti ?</w:t>
      </w:r>
    </w:p>
    <w:p>
      <w:r>
        <w:rPr>
          <w:b/>
        </w:rPr>
        <w:t xml:space="preserve">Tulos</w:t>
      </w:r>
    </w:p>
    <w:p>
      <w:r>
        <w:t xml:space="preserve">Kuka on Georgian luutnantti kuvernööri?</w:t>
      </w:r>
    </w:p>
    <w:p>
      <w:r>
        <w:rPr>
          <w:b/>
        </w:rPr>
        <w:t xml:space="preserve">Esimerkki 7.495</w:t>
      </w:r>
    </w:p>
    <w:p>
      <w:r>
        <w:t xml:space="preserve">Mitkä ovat Slovakian tärkeimmät teollisuudenalat?Mitä siemenkasvit kasvattavat?Missä auringon protuberanssit ovat auringossa?Mikä on histamiinien rooli?</w:t>
      </w:r>
    </w:p>
    <w:p>
      <w:r>
        <w:rPr>
          <w:b/>
        </w:rPr>
        <w:t xml:space="preserve">Tulos</w:t>
      </w:r>
    </w:p>
    <w:p>
      <w:r>
        <w:t xml:space="preserve">Mitä siemenkasvit kasvattavat?</w:t>
      </w:r>
    </w:p>
    <w:p>
      <w:r>
        <w:rPr>
          <w:b/>
        </w:rPr>
        <w:t xml:space="preserve">Esimerkki 7.496</w:t>
      </w:r>
    </w:p>
    <w:p>
      <w:r>
        <w:t xml:space="preserve">Kuinka monta lohkoa ihmisen maksassa on?Missä hylje useimmiten asui?Mikä on lämpötilan mittauslaite?Yllä olevien tietojen mukaan Saudi-Arabiaa voidaan parhaiten kuvata niin, että siinä on minkälainen hallitus?</w:t>
      </w:r>
    </w:p>
    <w:p>
      <w:r>
        <w:rPr>
          <w:b/>
        </w:rPr>
        <w:t xml:space="preserve">Tulos</w:t>
      </w:r>
    </w:p>
    <w:p>
      <w:r>
        <w:t xml:space="preserve">Missä hylje asui enimmäkseen ?</w:t>
      </w:r>
    </w:p>
    <w:p>
      <w:r>
        <w:rPr>
          <w:b/>
        </w:rPr>
        <w:t xml:space="preserve">Esimerkki 7.497</w:t>
      </w:r>
    </w:p>
    <w:p>
      <w:r>
        <w:t xml:space="preserve">Mikä oli auton perushinta vuonna 1943?Tietoa karibusta?Mitä todisteita George Orwell voi antaa?Paljonko Roger Staubachsin kortti on arvokas?</w:t>
      </w:r>
    </w:p>
    <w:p>
      <w:r>
        <w:rPr>
          <w:b/>
        </w:rPr>
        <w:t xml:space="preserve">Tulos</w:t>
      </w:r>
    </w:p>
    <w:p>
      <w:r>
        <w:t xml:space="preserve">Tietoa karibuista ?</w:t>
      </w:r>
    </w:p>
    <w:p>
      <w:r>
        <w:rPr>
          <w:b/>
        </w:rPr>
        <w:t xml:space="preserve">Esimerkki 7.498</w:t>
      </w:r>
    </w:p>
    <w:p>
      <w:r>
        <w:t xml:space="preserve">Mikä saari on osa Länsi-Intian?Lain mukaan minkä ikäinen voit jättää lapsen kotiin yksin Tennessee?Kuinka paljon tekee sydän- ja rintakirurgi amke?Kuinka paljon rahaa tehdä jalkapallovalmentajat saavat vuodessa?</w:t>
      </w:r>
    </w:p>
    <w:p>
      <w:r>
        <w:rPr>
          <w:b/>
        </w:rPr>
        <w:t xml:space="preserve">Tulos</w:t>
      </w:r>
    </w:p>
    <w:p>
      <w:r>
        <w:t xml:space="preserve">Kuinka paljon sydän- ja rintakirurgi ansaitsee?</w:t>
      </w:r>
    </w:p>
    <w:p>
      <w:r>
        <w:rPr>
          <w:b/>
        </w:rPr>
        <w:t xml:space="preserve">Esimerkki 7.499</w:t>
      </w:r>
    </w:p>
    <w:p>
      <w:r>
        <w:t xml:space="preserve">Mitä kutsut naispuolinen nimi lord ?Kuinka monta elektronia on merkitty tämän 4p1 ?Kuinka monta mailia Saratoga Springs New York Quebec Kanadan ?Missä on Albion Nebraskan kartalla ?</w:t>
      </w:r>
    </w:p>
    <w:p>
      <w:r>
        <w:rPr>
          <w:b/>
        </w:rPr>
        <w:t xml:space="preserve">Tulos</w:t>
      </w:r>
    </w:p>
    <w:p>
      <w:r>
        <w:t xml:space="preserve">Kuinka monta elektronia tämä 4p1 osoittaa?</w:t>
      </w:r>
    </w:p>
    <w:p>
      <w:r>
        <w:rPr>
          <w:b/>
        </w:rPr>
        <w:t xml:space="preserve">Esimerkki 7.500</w:t>
      </w:r>
    </w:p>
    <w:p>
      <w:r>
        <w:t xml:space="preserve">Mitkä ovat kolme esimerkkiä metaforia?Kuinka monta ihmistä on Concord New Hampshire?Mikä on suoriteperusteinen kirjanpidossa?Mikä on ammoniakin puhdistusliuoksen 's kemiallinen nimi ?</w:t>
      </w:r>
    </w:p>
    <w:p>
      <w:r>
        <w:rPr>
          <w:b/>
        </w:rPr>
        <w:t xml:space="preserve">Tulos</w:t>
      </w:r>
    </w:p>
    <w:p>
      <w:r>
        <w:t xml:space="preserve">Mitä on kirjanpidon siirtovelat?</w:t>
      </w:r>
    </w:p>
    <w:p>
      <w:r>
        <w:rPr>
          <w:b/>
        </w:rPr>
        <w:t xml:space="preserve">Esimerkki 7.501</w:t>
      </w:r>
    </w:p>
    <w:p>
      <w:r>
        <w:t xml:space="preserve">Mikä voi syödä bobcat ?Mikä on protosomeja ?Miten vaihtaa polttoainesuodatin on 2004 yukon denali xl ?Miten wassily kadinsky kuoli ?</w:t>
      </w:r>
    </w:p>
    <w:p>
      <w:r>
        <w:rPr>
          <w:b/>
        </w:rPr>
        <w:t xml:space="preserve">Tulos</w:t>
      </w:r>
    </w:p>
    <w:p>
      <w:r>
        <w:t xml:space="preserve">Mikä on protosomi?</w:t>
      </w:r>
    </w:p>
    <w:p>
      <w:r>
        <w:rPr>
          <w:b/>
        </w:rPr>
        <w:t xml:space="preserve">Esimerkki 7.502</w:t>
      </w:r>
    </w:p>
    <w:p>
      <w:r>
        <w:t xml:space="preserve">Milloin Tsiolkovski ja Goddard alkoivat kehittää nykyaikaisia raketteja?Mitä tapahtui Brestin ja Litovskin sopimuksen seurauksena?Atomit koostuvat tyhjästä?Mistä löydät luottokortin koodin?</w:t>
      </w:r>
    </w:p>
    <w:p>
      <w:r>
        <w:rPr>
          <w:b/>
        </w:rPr>
        <w:t xml:space="preserve">Tulos</w:t>
      </w:r>
    </w:p>
    <w:p>
      <w:r>
        <w:t xml:space="preserve">Atomit koostuvat tyhjistä ?</w:t>
      </w:r>
    </w:p>
    <w:p>
      <w:r>
        <w:rPr>
          <w:b/>
        </w:rPr>
        <w:t xml:space="preserve">Esimerkki 7.503</w:t>
      </w:r>
    </w:p>
    <w:p>
      <w:r>
        <w:t xml:space="preserve">Mitkä ovat Kanadan 5 tärkeintä vientituotetta?Mikä väite on kiinteän aineen ominaisuus?Kuinka paljon Barack Obama rakastaa perhettään?Henkilökunnan kirjanpitäjän tehtävät?</w:t>
      </w:r>
    </w:p>
    <w:p>
      <w:r>
        <w:rPr>
          <w:b/>
        </w:rPr>
        <w:t xml:space="preserve">Tulos</w:t>
      </w:r>
    </w:p>
    <w:p>
      <w:r>
        <w:t xml:space="preserve">Henkilöstökirjanpitäjän tehtävät ?</w:t>
      </w:r>
    </w:p>
    <w:p>
      <w:r>
        <w:rPr>
          <w:b/>
        </w:rPr>
        <w:t xml:space="preserve">Esimerkki 7.504</w:t>
      </w:r>
    </w:p>
    <w:p>
      <w:r>
        <w:t xml:space="preserve">Mikä on Keshas fan club puhelinnumero ?Mikä on nimi muiden oppositiopuolueiden ja johtajien lisäksi liberaalipuolueen ?Yksi teelusikallinen suolaa on kuinka monta unssia?Mitkä ovat esimerkkejä asioista, voit punnita dekagrammi ?</w:t>
      </w:r>
    </w:p>
    <w:p>
      <w:r>
        <w:rPr>
          <w:b/>
        </w:rPr>
        <w:t xml:space="preserve">Tulos</w:t>
      </w:r>
    </w:p>
    <w:p>
      <w:r>
        <w:t xml:space="preserve">Mikä on keshas fan clubin puhelinnumero ?</w:t>
      </w:r>
    </w:p>
    <w:p>
      <w:r>
        <w:rPr>
          <w:b/>
        </w:rPr>
        <w:t xml:space="preserve">Esimerkki 7.505</w:t>
      </w:r>
    </w:p>
    <w:p>
      <w:r>
        <w:t xml:space="preserve">Mitkä ovat kaksi ominaisuutta, että nesteet exibit?Mikä on Hayden Panittieres fanipostin osoite?Mitä molekyylien väliset voimat toimivat vedessä?Mistä löydät Fuega rautaa toimii?</w:t>
      </w:r>
    </w:p>
    <w:p>
      <w:r>
        <w:rPr>
          <w:b/>
        </w:rPr>
        <w:t xml:space="preserve">Tulos</w:t>
      </w:r>
    </w:p>
    <w:p>
      <w:r>
        <w:t xml:space="preserve">Mikä on hayden panittieres fanipostin osoite ?</w:t>
      </w:r>
    </w:p>
    <w:p>
      <w:r>
        <w:rPr>
          <w:b/>
        </w:rPr>
        <w:t xml:space="preserve">Esimerkki 7.506</w:t>
      </w:r>
    </w:p>
    <w:p>
      <w:r>
        <w:t xml:space="preserve">Kuka löysi Orphet 's Town ?Kuinka monta mailia lento Chicagosta Pekingiin Kiinaan?Kuinka paljon rahaa ei lastenlääkäri saa palkkaa kuukaudessa?Mikä on merkitys Meksikon itsenäisyyssodan ?</w:t>
      </w:r>
    </w:p>
    <w:p>
      <w:r>
        <w:rPr>
          <w:b/>
        </w:rPr>
        <w:t xml:space="preserve">Tulos</w:t>
      </w:r>
    </w:p>
    <w:p>
      <w:r>
        <w:t xml:space="preserve">Kuka löysi Orphetin kaupungin?</w:t>
      </w:r>
    </w:p>
    <w:p>
      <w:r>
        <w:rPr>
          <w:b/>
        </w:rPr>
        <w:t xml:space="preserve">Esimerkki 7.507</w:t>
      </w:r>
    </w:p>
    <w:p>
      <w:r>
        <w:t xml:space="preserve">Mikä biomi ei pikas elää ?Mitä se soittaa tilavuus kaasun?Mikä on mediaanipalkka plastiikkakirurgi?Mikä on tunnusmusiikki tv-sarjakuva Joey ?</w:t>
      </w:r>
    </w:p>
    <w:p>
      <w:r>
        <w:rPr>
          <w:b/>
        </w:rPr>
        <w:t xml:space="preserve">Tulos</w:t>
      </w:r>
    </w:p>
    <w:p>
      <w:r>
        <w:t xml:space="preserve">Mitä se kutsuu kaasun tilavuudeksi ?</w:t>
      </w:r>
    </w:p>
    <w:p>
      <w:r>
        <w:rPr>
          <w:b/>
        </w:rPr>
        <w:t xml:space="preserve">Esimerkki 7.508</w:t>
      </w:r>
    </w:p>
    <w:p>
      <w:r>
        <w:t xml:space="preserve">Mikä on palkka käsikirjoittaja TV-ohjelmaan?Kuinka monta millimetriä on106 senttimetriä?Kuinka monta teelusikallista on 32 grammaa sokeria?Kuka tekee keksi hirviöitä ääni ?</w:t>
      </w:r>
    </w:p>
    <w:p>
      <w:r>
        <w:rPr>
          <w:b/>
        </w:rPr>
        <w:t xml:space="preserve">Tulos</w:t>
      </w:r>
    </w:p>
    <w:p>
      <w:r>
        <w:t xml:space="preserve">Kuinka monta millimetriä on106 senttimetriä?</w:t>
      </w:r>
    </w:p>
    <w:p>
      <w:r>
        <w:rPr>
          <w:b/>
        </w:rPr>
        <w:t xml:space="preserve">Esimerkki 7.509</w:t>
      </w:r>
    </w:p>
    <w:p>
      <w:r>
        <w:t xml:space="preserve">Miten delfiinit suojaavat itseään elinympäristössään ?Onko Josh Hutcherson siistein kaveri ikinä?Maitohamsterin korvike?Mistä löytyy Browning A5 haulikko ?</w:t>
      </w:r>
    </w:p>
    <w:p>
      <w:r>
        <w:rPr>
          <w:b/>
        </w:rPr>
        <w:t xml:space="preserve">Tulos</w:t>
      </w:r>
    </w:p>
    <w:p>
      <w:r>
        <w:t xml:space="preserve">Maitohamsterin korvike ?</w:t>
      </w:r>
    </w:p>
    <w:p>
      <w:r>
        <w:rPr>
          <w:b/>
        </w:rPr>
        <w:t xml:space="preserve">Esimerkki 7.510</w:t>
      </w:r>
    </w:p>
    <w:p>
      <w:r>
        <w:t xml:space="preserve">Onko Micheal Phelps paras uimari koskaan ?Mikä erityisesti tyyli taiteen Van Gogh käyttää?Mikä on väestö El Paso TX välillä 2000-2009?Lg kateus puhelin koodit ?</w:t>
      </w:r>
    </w:p>
    <w:p>
      <w:r>
        <w:rPr>
          <w:b/>
        </w:rPr>
        <w:t xml:space="preserve">Tulos</w:t>
      </w:r>
    </w:p>
    <w:p>
      <w:r>
        <w:t xml:space="preserve">Lg envy puhelimen koodit ?</w:t>
      </w:r>
    </w:p>
    <w:p>
      <w:r>
        <w:rPr>
          <w:b/>
        </w:rPr>
        <w:t xml:space="preserve">Esimerkki 7.511</w:t>
      </w:r>
    </w:p>
    <w:p>
      <w:r>
        <w:t xml:space="preserve">Kvasikokeellinen ja syy ja seuraus ?Mikä on 1500kl = litra?Minkä kokoinen on standardikylpy?Voivatko kärpäset olla vektoreita?</w:t>
      </w:r>
    </w:p>
    <w:p>
      <w:r>
        <w:rPr>
          <w:b/>
        </w:rPr>
        <w:t xml:space="preserve">Tulos</w:t>
      </w:r>
    </w:p>
    <w:p>
      <w:r>
        <w:t xml:space="preserve">Kvasikokeellinen ja syy ja seuraus ?</w:t>
      </w:r>
    </w:p>
    <w:p>
      <w:r>
        <w:rPr>
          <w:b/>
        </w:rPr>
        <w:t xml:space="preserve">Esimerkki 7.512</w:t>
      </w:r>
    </w:p>
    <w:p>
      <w:r>
        <w:t xml:space="preserve">Mitkä ovat hotellin päätavoitteet?Voiko effxor ja metadoni yhdessä?Mikä on perinteinen kolminkertainen kurinpalautus paastonaikana?Milloin Gettysburgin adressi puhuttiin?</w:t>
      </w:r>
    </w:p>
    <w:p>
      <w:r>
        <w:rPr>
          <w:b/>
        </w:rPr>
        <w:t xml:space="preserve">Tulos</w:t>
      </w:r>
    </w:p>
    <w:p>
      <w:r>
        <w:t xml:space="preserve">Mikä on perinteinen paastonajan kolminkertainen kuritus?</w:t>
      </w:r>
    </w:p>
    <w:p>
      <w:r>
        <w:rPr>
          <w:b/>
        </w:rPr>
        <w:t xml:space="preserve">Esimerkki 7.513</w:t>
      </w:r>
    </w:p>
    <w:p>
      <w:r>
        <w:t xml:space="preserve">Kuinka paljon on arvo 1945 Mercury dime?Mistä buddhalaisuus ja hindulaisuus alkoi?Mikä on wisteria?Miten toimitusjohtajat ansaitsevat?</w:t>
      </w:r>
    </w:p>
    <w:p>
      <w:r>
        <w:rPr>
          <w:b/>
        </w:rPr>
        <w:t xml:space="preserve">Tulos</w:t>
      </w:r>
    </w:p>
    <w:p>
      <w:r>
        <w:t xml:space="preserve">Miten toimitusjohtajat ansaitsevat ?</w:t>
      </w:r>
    </w:p>
    <w:p>
      <w:r>
        <w:rPr>
          <w:b/>
        </w:rPr>
        <w:t xml:space="preserve">Esimerkki 7.514</w:t>
      </w:r>
    </w:p>
    <w:p>
      <w:r>
        <w:t xml:space="preserve">Kuinka monta minuuttia paahtaa leipää ?Missä yksiköissä on se maesured paino ?Miten vaihtaa tulpat 2000 Dodge Intrepid 3.2?Mikä on 2008 tiede kuukauden teema ?</w:t>
      </w:r>
    </w:p>
    <w:p>
      <w:r>
        <w:rPr>
          <w:b/>
        </w:rPr>
        <w:t xml:space="preserve">Tulos</w:t>
      </w:r>
    </w:p>
    <w:p>
      <w:r>
        <w:t xml:space="preserve">Missä yksiköissä se on mitattu paino?</w:t>
      </w:r>
    </w:p>
    <w:p>
      <w:r>
        <w:rPr>
          <w:b/>
        </w:rPr>
        <w:t xml:space="preserve">Esimerkki 7.515</w:t>
      </w:r>
    </w:p>
    <w:p>
      <w:r>
        <w:t xml:space="preserve">Ei vakuutusta, kuinka paljon abortti maksaa ?Mikä on Microsoftin pääkonttorin puhelinnumero ja missä se sijaitsee?Kuinka monta kuppia vastaa 29 tuoppia?Kuinka puhdistat MAF 1994 4 runner ?</w:t>
      </w:r>
    </w:p>
    <w:p>
      <w:r>
        <w:rPr>
          <w:b/>
        </w:rPr>
        <w:t xml:space="preserve">Tulos</w:t>
      </w:r>
    </w:p>
    <w:p>
      <w:r>
        <w:t xml:space="preserve">Ei vakuutusta paljonko abortti maksaa ?</w:t>
      </w:r>
    </w:p>
    <w:p>
      <w:r>
        <w:rPr>
          <w:b/>
        </w:rPr>
        <w:t xml:space="preserve">Esimerkki 7.516</w:t>
      </w:r>
    </w:p>
    <w:p>
      <w:r>
        <w:t xml:space="preserve">Kuinka kaukana lattiasta on tuolin kisko ?Kuinka monta kilometriä Daly Citystä Havaijille?Miten ääni vahvistuu?Miten voit päästä eroon haju emättimestäsi ?</w:t>
      </w:r>
    </w:p>
    <w:p>
      <w:r>
        <w:rPr>
          <w:b/>
        </w:rPr>
        <w:t xml:space="preserve">Tulos</w:t>
      </w:r>
    </w:p>
    <w:p>
      <w:r>
        <w:t xml:space="preserve">Kuinka monta kilometriä Daly Citystä on Havaijille?</w:t>
      </w:r>
    </w:p>
    <w:p>
      <w:r>
        <w:rPr>
          <w:b/>
        </w:rPr>
        <w:t xml:space="preserve">Esimerkki 7.517</w:t>
      </w:r>
    </w:p>
    <w:p>
      <w:r>
        <w:t xml:space="preserve">Ryhmä apinoita on nimeltään mitä?Kuinka monta lasta oli g Harding?Kuinka monta litraa sinun täytyy laittaa teidän 1997 Volvo 850 t5?Miten kyky valjastaa sähköä muuttaa liiketoiminnan luonne?</w:t>
      </w:r>
    </w:p>
    <w:p>
      <w:r>
        <w:rPr>
          <w:b/>
        </w:rPr>
        <w:t xml:space="preserve">Tulos</w:t>
      </w:r>
    </w:p>
    <w:p>
      <w:r>
        <w:t xml:space="preserve">Kuinka monta lasta oli G Hardingilla?</w:t>
      </w:r>
    </w:p>
    <w:p>
      <w:r>
        <w:rPr>
          <w:b/>
        </w:rPr>
        <w:t xml:space="preserve">Esimerkki 7.518</w:t>
      </w:r>
    </w:p>
    <w:p>
      <w:r>
        <w:t xml:space="preserve">Millaista kieltä Kanada puhuu?Mitkä ovat Haadeksen ainutlaatuiset piirteet?Paljonko nacho bell grandes maksaa Taco Bellissä?Mikä yritys keksi Windows-tietokoneen käyttöjärjestelmän?</w:t>
      </w:r>
    </w:p>
    <w:p>
      <w:r>
        <w:rPr>
          <w:b/>
        </w:rPr>
        <w:t xml:space="preserve">Tulos</w:t>
      </w:r>
    </w:p>
    <w:p>
      <w:r>
        <w:t xml:space="preserve">Millaista kieltä Kanada puhuu?</w:t>
      </w:r>
    </w:p>
    <w:p>
      <w:r>
        <w:rPr>
          <w:b/>
        </w:rPr>
        <w:t xml:space="preserve">Esimerkki 7.519</w:t>
      </w:r>
    </w:p>
    <w:p>
      <w:r>
        <w:t xml:space="preserve">Kuinka monta peliä on Rafael Nadal voitti ?Mitkä ovat joitakin sulkemiset kirjaimet?Kuinka bigis on kehä kuun?Kuinka paljon rahaa on Trey Anastasio arvoinen ?</w:t>
      </w:r>
    </w:p>
    <w:p>
      <w:r>
        <w:rPr>
          <w:b/>
        </w:rPr>
        <w:t xml:space="preserve">Tulos</w:t>
      </w:r>
    </w:p>
    <w:p>
      <w:r>
        <w:t xml:space="preserve">Kuinka suuri on kuun ympärysmitta?</w:t>
      </w:r>
    </w:p>
    <w:p>
      <w:r>
        <w:rPr>
          <w:b/>
        </w:rPr>
        <w:t xml:space="preserve">Esimerkki 7.520</w:t>
      </w:r>
    </w:p>
    <w:p>
      <w:r>
        <w:t xml:space="preserve">Kuka oli Amerikan rauhanturvaaja?Kuinka paljon rahaa on rikkiä?Mitä 1980-luvun teinit käyttivät?Millaisia urheilulajeja Hondurasissa harrastetaan?</w:t>
      </w:r>
    </w:p>
    <w:p>
      <w:r>
        <w:rPr>
          <w:b/>
        </w:rPr>
        <w:t xml:space="preserve">Tulos</w:t>
      </w:r>
    </w:p>
    <w:p>
      <w:r>
        <w:t xml:space="preserve">Kuinka paljon rahaa on rikkiä ?</w:t>
      </w:r>
    </w:p>
    <w:p>
      <w:r>
        <w:rPr>
          <w:b/>
        </w:rPr>
        <w:t xml:space="preserve">Esimerkki 7.521</w:t>
      </w:r>
    </w:p>
    <w:p>
      <w:r>
        <w:t xml:space="preserve">Mistä ateenalaiset tulevat?Ovat vauva norsuja kutsutaan cavles?Mikä on Villanova 's maskotti 's nimi?Mitä vaaroja näkyvän valon?</w:t>
      </w:r>
    </w:p>
    <w:p>
      <w:r>
        <w:rPr>
          <w:b/>
        </w:rPr>
        <w:t xml:space="preserve">Tulos</w:t>
      </w:r>
    </w:p>
    <w:p>
      <w:r>
        <w:t xml:space="preserve">Mitkä ovat näkyvän valon vaarat ?</w:t>
      </w:r>
    </w:p>
    <w:p>
      <w:r>
        <w:rPr>
          <w:b/>
        </w:rPr>
        <w:t xml:space="preserve">Esimerkki 7.522</w:t>
      </w:r>
    </w:p>
    <w:p>
      <w:r>
        <w:t xml:space="preserve">Mikä on Edward Cullens sähköpostiosoite ?Numerot Local Area Govt Nigeriassa ?Mt Everest sijaitsee rajalla, mitä kaksi maata ?Mikä on Taize ?</w:t>
      </w:r>
    </w:p>
    <w:p>
      <w:r>
        <w:rPr>
          <w:b/>
        </w:rPr>
        <w:t xml:space="preserve">Tulos</w:t>
      </w:r>
    </w:p>
    <w:p>
      <w:r>
        <w:t xml:space="preserve">Numerot Local Area Govt Nigeriassa ?</w:t>
      </w:r>
    </w:p>
    <w:p>
      <w:r>
        <w:rPr>
          <w:b/>
        </w:rPr>
        <w:t xml:space="preserve">Esimerkki 7.523</w:t>
      </w:r>
    </w:p>
    <w:p>
      <w:r>
        <w:t xml:space="preserve">Miten voit olla graafinen suunnittelija anime?Mikä tapahtuma happended vuonna 1775?Kuinka paljon korkeus Mount Whitney?Missä vuorovesi tapahtuu?</w:t>
      </w:r>
    </w:p>
    <w:p>
      <w:r>
        <w:rPr>
          <w:b/>
        </w:rPr>
        <w:t xml:space="preserve">Tulos</w:t>
      </w:r>
    </w:p>
    <w:p>
      <w:r>
        <w:t xml:space="preserve">Paljonko korkeus mount whitney ?</w:t>
      </w:r>
    </w:p>
    <w:p>
      <w:r>
        <w:rPr>
          <w:b/>
        </w:rPr>
        <w:t xml:space="preserve">Esimerkki 7.524</w:t>
      </w:r>
    </w:p>
    <w:p>
      <w:r>
        <w:t xml:space="preserve">On la rush miten saat helppoa rahaa?Mistä maasta paprikat tulevat?Mikä on korko tuottokäyrä?Mitä elokuvia ovat Jesse Gordon Spencer vuonna ?</w:t>
      </w:r>
    </w:p>
    <w:p>
      <w:r>
        <w:rPr>
          <w:b/>
        </w:rPr>
        <w:t xml:space="preserve">Tulos</w:t>
      </w:r>
    </w:p>
    <w:p>
      <w:r>
        <w:t xml:space="preserve">Mistä maasta paprikat tulevat ?</w:t>
      </w:r>
    </w:p>
    <w:p>
      <w:r>
        <w:rPr>
          <w:b/>
        </w:rPr>
        <w:t xml:space="preserve">Esimerkki 7.525</w:t>
      </w:r>
    </w:p>
    <w:p>
      <w:r>
        <w:t xml:space="preserve">Kuinka paljon rahaa maksaa näytönohjain?Mikä on 50 pennin kolikon arvo vuonna 1981?Kuinka voit asettaa kellon vuoden 2002 Dodge Intrepidissäsi?</w:t>
      </w:r>
    </w:p>
    <w:p>
      <w:r>
        <w:rPr>
          <w:b/>
        </w:rPr>
        <w:t xml:space="preserve">Tulos</w:t>
      </w:r>
    </w:p>
    <w:p>
      <w:r>
        <w:t xml:space="preserve">Kansalaistien aikakausi ?</w:t>
      </w:r>
    </w:p>
    <w:p>
      <w:r>
        <w:rPr>
          <w:b/>
        </w:rPr>
        <w:t xml:space="preserve">Esimerkki 7.526</w:t>
      </w:r>
    </w:p>
    <w:p>
      <w:r>
        <w:t xml:space="preserve">Mikä on hallitseva kieli Meksikossa ?Mitä tapahtui vuonna 1918 Israelissa ?Kuinka monta unssia kermavaahtoa tekee 1 kuppi?Mikä on ero kantojen alalajin ja serovarin välillä ?</w:t>
      </w:r>
    </w:p>
    <w:p>
      <w:r>
        <w:rPr>
          <w:b/>
        </w:rPr>
        <w:t xml:space="preserve">Tulos</w:t>
      </w:r>
    </w:p>
    <w:p>
      <w:r>
        <w:t xml:space="preserve">Mitä tapahtui vuonna 1918 Israelissa?</w:t>
      </w:r>
    </w:p>
    <w:p>
      <w:r>
        <w:rPr>
          <w:b/>
        </w:rPr>
        <w:t xml:space="preserve">Esimerkki 7.527</w:t>
      </w:r>
    </w:p>
    <w:p>
      <w:r>
        <w:t xml:space="preserve">Mitä reseptorit ovat ihmisen silmässä?Mikä on median rooli naisen asemaan?Kuinka paljon painaa yksi piha soraa?Miten Japani vaikuttaa maantiede?</w:t>
      </w:r>
    </w:p>
    <w:p>
      <w:r>
        <w:rPr>
          <w:b/>
        </w:rPr>
        <w:t xml:space="preserve">Tulos</w:t>
      </w:r>
    </w:p>
    <w:p>
      <w:r>
        <w:t xml:space="preserve">Paljonko yksi metri soraa painaa?</w:t>
      </w:r>
    </w:p>
    <w:p>
      <w:r>
        <w:rPr>
          <w:b/>
        </w:rPr>
        <w:t xml:space="preserve">Esimerkki 7.528</w:t>
      </w:r>
    </w:p>
    <w:p>
      <w:r>
        <w:t xml:space="preserve">Mikä on bakteerien rooli typen kiertokulussa?Kuinka paljon sisustussuunnittelija saa palkkaa?Mikä on monikko henkilökunta?Miten löydät jonkun kotisivun kommenttia varten?</w:t>
      </w:r>
    </w:p>
    <w:p>
      <w:r>
        <w:rPr>
          <w:b/>
        </w:rPr>
        <w:t xml:space="preserve">Tulos</w:t>
      </w:r>
    </w:p>
    <w:p>
      <w:r>
        <w:t xml:space="preserve">Mikä on monikossa henkilöstö ?</w:t>
      </w:r>
    </w:p>
    <w:p>
      <w:r>
        <w:rPr>
          <w:b/>
        </w:rPr>
        <w:t xml:space="preserve">Esimerkki 7.529</w:t>
      </w:r>
    </w:p>
    <w:p>
      <w:r>
        <w:t xml:space="preserve">Miten vaihtaa termostaatti 6 sylinterin 2002 Saturn Vue ?Mikä on tarkoitus Kirby-Bauer-menetelmän ?Mitä tarkoitetaan hoizonal integraatio ?Mikä oli keskus varhaiskiinalaisen yhteiskunnan?</w:t>
      </w:r>
    </w:p>
    <w:p>
      <w:r>
        <w:rPr>
          <w:b/>
        </w:rPr>
        <w:t xml:space="preserve">Tulos</w:t>
      </w:r>
    </w:p>
    <w:p>
      <w:r>
        <w:t xml:space="preserve">Mikä oli varhaiskiinalaisen yhteiskunnan keskus?</w:t>
      </w:r>
    </w:p>
    <w:p>
      <w:r>
        <w:rPr>
          <w:b/>
        </w:rPr>
        <w:t xml:space="preserve">Esimerkki 7.530</w:t>
      </w:r>
    </w:p>
    <w:p>
      <w:r>
        <w:t xml:space="preserve">Kenellä on eniten varastoja ?Mikä on öljyn capacityfr 2003 honda recon 250 ?Miten irrottaa ohjaustehostimen pumppu 1999 Malibu ?Mikä on pixie paljon oikea nimi ?</w:t>
      </w:r>
    </w:p>
    <w:p>
      <w:r>
        <w:rPr>
          <w:b/>
        </w:rPr>
        <w:t xml:space="preserve">Tulos</w:t>
      </w:r>
    </w:p>
    <w:p>
      <w:r>
        <w:t xml:space="preserve">Mikä on öljytilavuus vuoden 2003 honda recon 250 ?</w:t>
      </w:r>
    </w:p>
    <w:p>
      <w:r>
        <w:rPr>
          <w:b/>
        </w:rPr>
        <w:t xml:space="preserve">Esimerkki 7.531</w:t>
      </w:r>
    </w:p>
    <w:p>
      <w:r>
        <w:t xml:space="preserve">Kuinka monta kaloria ei 1 keskikokoinen pannukakku on ?Mikä on yksi tapa, että ydinfissio ja ydinfuusio eroavat toisistaan?Kuinka paljon rahaa tekee NHL erotuomari tehdä yhdessä pelissä?Onko 16-vuotias poika dating 14-vuotias tyttö pidetään sex affender ?</w:t>
      </w:r>
    </w:p>
    <w:p>
      <w:r>
        <w:rPr>
          <w:b/>
        </w:rPr>
        <w:t xml:space="preserve">Tulos</w:t>
      </w:r>
    </w:p>
    <w:p>
      <w:r>
        <w:t xml:space="preserve">Pidetäänkö 16-vuotiasta poikaa, joka seurustelee 14-vuotiaan tytön kanssa, seksuaalirikoksentekijänä?</w:t>
      </w:r>
    </w:p>
    <w:p>
      <w:r>
        <w:rPr>
          <w:b/>
        </w:rPr>
        <w:t xml:space="preserve">Esimerkki 7.532</w:t>
      </w:r>
    </w:p>
    <w:p>
      <w:r>
        <w:t xml:space="preserve">Mikä on arvo 1889 Yhdysvaltain Morgn hopeadollari ?Elinjärjestelmä, että meioosi tapahtuu kutsutaan ?Kuinka monta maapalloa mahtuu Jupiterin ?</w:t>
      </w:r>
    </w:p>
    <w:p>
      <w:r>
        <w:rPr>
          <w:b/>
        </w:rPr>
        <w:t xml:space="preserve">Tulos</w:t>
      </w:r>
    </w:p>
    <w:p>
      <w:r>
        <w:t xml:space="preserve">Mitä valuuttaa Serbia käyttää?</w:t>
      </w:r>
    </w:p>
    <w:p>
      <w:r>
        <w:rPr>
          <w:b/>
        </w:rPr>
        <w:t xml:space="preserve">Esimerkki 7.533</w:t>
      </w:r>
    </w:p>
    <w:p>
      <w:r>
        <w:t xml:space="preserve">Mikä on arvo 1936 Australian Threepence ?Mikä on arvo 1939 penniäkään ?Mikä on rangaistus grand varkaus ?97 Saturn palvelun valo nollautua ?</w:t>
      </w:r>
    </w:p>
    <w:p>
      <w:r>
        <w:rPr>
          <w:b/>
        </w:rPr>
        <w:t xml:space="preserve">Tulos</w:t>
      </w:r>
    </w:p>
    <w:p>
      <w:r>
        <w:t xml:space="preserve">97 Saturn huoltovalon nollaus ?</w:t>
      </w:r>
    </w:p>
    <w:p>
      <w:r>
        <w:rPr>
          <w:b/>
        </w:rPr>
        <w:t xml:space="preserve">Esimerkki 7.534</w:t>
      </w:r>
    </w:p>
    <w:p>
      <w:r>
        <w:t xml:space="preserve">Mikä on Serbian kansallinen kurssi?Mistä saa zapdos golissa?Millaisia festivaaleja on Brasiliassa?Mitä Leonardo Da Vinci opiskeli?</w:t>
      </w:r>
    </w:p>
    <w:p>
      <w:r>
        <w:rPr>
          <w:b/>
        </w:rPr>
        <w:t xml:space="preserve">Tulos</w:t>
      </w:r>
    </w:p>
    <w:p>
      <w:r>
        <w:t xml:space="preserve">Mistä saa zapdosia golissa ?</w:t>
      </w:r>
    </w:p>
    <w:p>
      <w:r>
        <w:rPr>
          <w:b/>
        </w:rPr>
        <w:t xml:space="preserve">Esimerkki 7.535</w:t>
      </w:r>
    </w:p>
    <w:p>
      <w:r>
        <w:t xml:space="preserve">Miten saat köyden laiturille hanan eläintarhassa?Millainen nivel on nilkka?Kuinka monta kiveä on 40 kg?Mikä on sen luonnollinen faasi huoneen tmp kloorin ?</w:t>
      </w:r>
    </w:p>
    <w:p>
      <w:r>
        <w:rPr>
          <w:b/>
        </w:rPr>
        <w:t xml:space="preserve">Tulos</w:t>
      </w:r>
    </w:p>
    <w:p>
      <w:r>
        <w:t xml:space="preserve">Mikä on sen luonnollinen faasi kloorin huoneen lämpötilassa?</w:t>
      </w:r>
    </w:p>
    <w:p>
      <w:r>
        <w:rPr>
          <w:b/>
        </w:rPr>
        <w:t xml:space="preserve">Esimerkki 7.536</w:t>
      </w:r>
    </w:p>
    <w:p>
      <w:r>
        <w:t xml:space="preserve">Mikä on toinen termi punasoluille?Miten voitte todistaa minulle, että gostit ovat todellisia?Mitkä ovat kaksi maaperän eroosion aiheuttajaa?Vaikuttaako sokeri elimistöön?</w:t>
      </w:r>
    </w:p>
    <w:p>
      <w:r>
        <w:rPr>
          <w:b/>
        </w:rPr>
        <w:t xml:space="preserve">Tulos</w:t>
      </w:r>
    </w:p>
    <w:p>
      <w:r>
        <w:t xml:space="preserve">Miten voitte uskotella minulle, että gostit ovat todellisia?</w:t>
      </w:r>
    </w:p>
    <w:p>
      <w:r>
        <w:rPr>
          <w:b/>
        </w:rPr>
        <w:t xml:space="preserve">Esimerkki 7.537</w:t>
      </w:r>
    </w:p>
    <w:p>
      <w:r>
        <w:t xml:space="preserve">Ovatko metalloidit muotoiltavissa?Mikä on Fidzin ilmasto ja maasto?Miten karat on syntynyt?Miten ihmiset voivat kuolla huumeisiin?</w:t>
      </w:r>
    </w:p>
    <w:p>
      <w:r>
        <w:rPr>
          <w:b/>
        </w:rPr>
        <w:t xml:space="preserve">Tulos</w:t>
      </w:r>
    </w:p>
    <w:p>
      <w:r>
        <w:t xml:space="preserve">Miten karat on syntynyt ?</w:t>
      </w:r>
    </w:p>
    <w:p>
      <w:r>
        <w:rPr>
          <w:b/>
        </w:rPr>
        <w:t xml:space="preserve">Esimerkki 7.538</w:t>
      </w:r>
    </w:p>
    <w:p>
      <w:r>
        <w:t xml:space="preserve">Mikä vuosi oli Janet Jackson syntynyt?Mitä pieni vauva sammakot syövät?Mikä on rakenne sinilevien?Mikä on rikollinen huolimattomuus?</w:t>
      </w:r>
    </w:p>
    <w:p>
      <w:r>
        <w:rPr>
          <w:b/>
        </w:rPr>
        <w:t xml:space="preserve">Tulos</w:t>
      </w:r>
    </w:p>
    <w:p>
      <w:r>
        <w:t xml:space="preserve">Minä vuonna Janet Jackson syntyi ?</w:t>
      </w:r>
    </w:p>
    <w:p>
      <w:r>
        <w:rPr>
          <w:b/>
        </w:rPr>
        <w:t xml:space="preserve">Esimerkki 7.539</w:t>
      </w:r>
    </w:p>
    <w:p>
      <w:r>
        <w:t xml:space="preserve">Miten tanssi voidaan määritellä?Kuinka suuri on 3000 hehtaarin maatila?Kuinka monta grammaa vettä on litrassa?Mitä natsit avasivat joulukuussa 1941?</w:t>
      </w:r>
    </w:p>
    <w:p>
      <w:r>
        <w:rPr>
          <w:b/>
        </w:rPr>
        <w:t xml:space="preserve">Tulos</w:t>
      </w:r>
    </w:p>
    <w:p>
      <w:r>
        <w:t xml:space="preserve">Kuinka suuri on 3000 hehtaarin tila?</w:t>
      </w:r>
    </w:p>
    <w:p>
      <w:r>
        <w:rPr>
          <w:b/>
        </w:rPr>
        <w:t xml:space="preserve">Esimerkki 7.540</w:t>
      </w:r>
    </w:p>
    <w:p>
      <w:r>
        <w:t xml:space="preserve">Miten Houdini todella kuoli?Missä lämpötilassa kengurut elävät?Paljonko on englantilainen 1 punnan seteli arvoinen?Mikä on kastematojen rooli maaperän säilyttämisessä?</w:t>
      </w:r>
    </w:p>
    <w:p>
      <w:r>
        <w:rPr>
          <w:b/>
        </w:rPr>
        <w:t xml:space="preserve">Tulos</w:t>
      </w:r>
    </w:p>
    <w:p>
      <w:r>
        <w:t xml:space="preserve">Paljonko englantilaisen 1 punnan setelin arvo on?</w:t>
      </w:r>
    </w:p>
    <w:p>
      <w:r>
        <w:rPr>
          <w:b/>
        </w:rPr>
        <w:t xml:space="preserve">Esimerkki 7.541</w:t>
      </w:r>
    </w:p>
    <w:p>
      <w:r>
        <w:t xml:space="preserve">Mitä contrie annos selena gozmez asuu?Onko Kotake rakastaa Doremi?Mikä on järjestys tiedoston suunnitteluprosessin?Minkä tyyppistä tietoa sisältyvät hypermedia tietokantaan?</w:t>
      </w:r>
    </w:p>
    <w:p>
      <w:r>
        <w:rPr>
          <w:b/>
        </w:rPr>
        <w:t xml:space="preserve">Tulos</w:t>
      </w:r>
    </w:p>
    <w:p>
      <w:r>
        <w:t xml:space="preserve">Missä maassa Selena Gozmez asuu?</w:t>
      </w:r>
    </w:p>
    <w:p>
      <w:r>
        <w:rPr>
          <w:b/>
        </w:rPr>
        <w:t xml:space="preserve">Esimerkki 7.542</w:t>
      </w:r>
    </w:p>
    <w:p>
      <w:r>
        <w:t xml:space="preserve">Mikä on Aidan Davis 's suosikki snog ?Mitkä ovat valtameret lähellä Saksaa ?Missä on Otto jumala siunattu Runescape ?Vastaukset Kumon J Test ?</w:t>
      </w:r>
    </w:p>
    <w:p>
      <w:r>
        <w:rPr>
          <w:b/>
        </w:rPr>
        <w:t xml:space="preserve">Tulos</w:t>
      </w:r>
    </w:p>
    <w:p>
      <w:r>
        <w:t xml:space="preserve">Vastaukset Kumon J testiin ?</w:t>
      </w:r>
    </w:p>
    <w:p>
      <w:r>
        <w:rPr>
          <w:b/>
        </w:rPr>
        <w:t xml:space="preserve">Esimerkki 7.543</w:t>
      </w:r>
    </w:p>
    <w:p>
      <w:r>
        <w:t xml:space="preserve">Miten voit olla anteeksi bf?Kuka perusti kiinalaisia merkkejä?Mikä aiheuttaa värieroja tähdet?Miten paperia käytetään Kiinassa?</w:t>
      </w:r>
    </w:p>
    <w:p>
      <w:r>
        <w:rPr>
          <w:b/>
        </w:rPr>
        <w:t xml:space="preserve">Tulos</w:t>
      </w:r>
    </w:p>
    <w:p>
      <w:r>
        <w:t xml:space="preserve">Miten voit olla anteeksipyytävä bf:lle ?</w:t>
      </w:r>
    </w:p>
    <w:p>
      <w:r>
        <w:rPr>
          <w:b/>
        </w:rPr>
        <w:t xml:space="preserve">Esimerkki 7.544</w:t>
      </w:r>
    </w:p>
    <w:p>
      <w:r>
        <w:t xml:space="preserve">Missä lämpötilassa paistat pizzaa?Mikä on yksi tärkeimmistä tehtävistä paksusuolen?Mihin suuntaan annos lämpövirta aina mennä?Kuinka monta kasvot ovat siellä kolmio perustuu prisma?</w:t>
      </w:r>
    </w:p>
    <w:p>
      <w:r>
        <w:rPr>
          <w:b/>
        </w:rPr>
        <w:t xml:space="preserve">Tulos</w:t>
      </w:r>
    </w:p>
    <w:p>
      <w:r>
        <w:t xml:space="preserve">Kuinka monta pintaa on kolmio-pohjaisessa prismassa?</w:t>
      </w:r>
    </w:p>
    <w:p>
      <w:r>
        <w:rPr>
          <w:b/>
        </w:rPr>
        <w:t xml:space="preserve">Esimerkki 7.545</w:t>
      </w:r>
    </w:p>
    <w:p>
      <w:r>
        <w:t xml:space="preserve">Mihin tarkoitukseen verihiutale palvelee?Mikä on merkitys Grange?Mitkä taiteilijat kehittivät lineaarisen perspektiivin?Missä sijaitsevat aivolisäkkeen elimet?</w:t>
      </w:r>
    </w:p>
    <w:p>
      <w:r>
        <w:rPr>
          <w:b/>
        </w:rPr>
        <w:t xml:space="preserve">Tulos</w:t>
      </w:r>
    </w:p>
    <w:p>
      <w:r>
        <w:t xml:space="preserve">Missä sijaitsevat aivolisäkkeen elimet ?</w:t>
      </w:r>
    </w:p>
    <w:p>
      <w:r>
        <w:rPr>
          <w:b/>
        </w:rPr>
        <w:t xml:space="preserve">Esimerkki 7.546</w:t>
      </w:r>
    </w:p>
    <w:p>
      <w:r>
        <w:t xml:space="preserve">Missä on elinympäristö ruusu?Miten voit tarkistaa tilisi aqworlds?Miten sanot puhelimessani espanjaksi?Milloin tietokone keksittiin - vuosi ?</w:t>
      </w:r>
    </w:p>
    <w:p>
      <w:r>
        <w:rPr>
          <w:b/>
        </w:rPr>
        <w:t xml:space="preserve">Tulos</w:t>
      </w:r>
    </w:p>
    <w:p>
      <w:r>
        <w:t xml:space="preserve">Missä on ruusun kasvupaikka?</w:t>
      </w:r>
    </w:p>
    <w:p>
      <w:r>
        <w:rPr>
          <w:b/>
        </w:rPr>
        <w:t xml:space="preserve">Esimerkki 7.547</w:t>
      </w:r>
    </w:p>
    <w:p>
      <w:r>
        <w:t xml:space="preserve">Missä James Cook tutki Kaliforniassa?Mitä tuotteita viedään Pohjois-Koreasta?Maailman tappavin meduusa?Milloin Maragret Thatcher kuoli?</w:t>
      </w:r>
    </w:p>
    <w:p>
      <w:r>
        <w:rPr>
          <w:b/>
        </w:rPr>
        <w:t xml:space="preserve">Tulos</w:t>
      </w:r>
    </w:p>
    <w:p>
      <w:r>
        <w:t xml:space="preserve">Maailman tappavin meduusa ?</w:t>
      </w:r>
    </w:p>
    <w:p>
      <w:r>
        <w:rPr>
          <w:b/>
        </w:rPr>
        <w:t xml:space="preserve">Esimerkki 7.548</w:t>
      </w:r>
    </w:p>
    <w:p>
      <w:r>
        <w:t xml:space="preserve">Mikä on normaali annos kiniini ?Miten antibiootit vaikuttavat enzymezs kohdennetun bakteerien ?Mikä on Lil Mama 's sisko 's nimi?Mitkä ovat eri merkitys tieteen ?</w:t>
      </w:r>
    </w:p>
    <w:p>
      <w:r>
        <w:rPr>
          <w:b/>
        </w:rPr>
        <w:t xml:space="preserve">Tulos</w:t>
      </w:r>
    </w:p>
    <w:p>
      <w:r>
        <w:t xml:space="preserve">Mitkä ovat tieteen eri merkitykset?</w:t>
      </w:r>
    </w:p>
    <w:p>
      <w:r>
        <w:rPr>
          <w:b/>
        </w:rPr>
        <w:t xml:space="preserve">Esimerkki 7.549</w:t>
      </w:r>
    </w:p>
    <w:p>
      <w:r>
        <w:t xml:space="preserve">Kuinka monta metriä on joen Niilin Egyptissä ?Kuinka paljon rahaa rahaa on ` Hitch ' teki 22808 ?Kuinka monta mililiters mennä kilolitraa ?Mihin 7 huumausainetyyppejä on alkoholi ?</w:t>
      </w:r>
    </w:p>
    <w:p>
      <w:r>
        <w:rPr>
          <w:b/>
        </w:rPr>
        <w:t xml:space="preserve">Tulos</w:t>
      </w:r>
    </w:p>
    <w:p>
      <w:r>
        <w:t xml:space="preserve">Kuinka paljon rahaa Hitch on tehnyt 22808:lle?</w:t>
      </w:r>
    </w:p>
    <w:p>
      <w:r>
        <w:rPr>
          <w:b/>
        </w:rPr>
        <w:t xml:space="preserve">Esimerkki 7.550</w:t>
      </w:r>
    </w:p>
    <w:p>
      <w:r>
        <w:t xml:space="preserve">Mikä on arvo Ruger P345 45 cal ?Mikä vuosi oli Percy Julian elää?Mistä saat piilotettu liikkua surf?Miten korvata ac hihna Crysler 300m ?</w:t>
      </w:r>
    </w:p>
    <w:p>
      <w:r>
        <w:rPr>
          <w:b/>
        </w:rPr>
        <w:t xml:space="preserve">Tulos</w:t>
      </w:r>
    </w:p>
    <w:p>
      <w:r>
        <w:t xml:space="preserve">Minä vuonna Percy Julian oli elossa?</w:t>
      </w:r>
    </w:p>
    <w:p>
      <w:r>
        <w:rPr>
          <w:b/>
        </w:rPr>
        <w:t xml:space="preserve">Esimerkki 7.551</w:t>
      </w:r>
    </w:p>
    <w:p>
      <w:r>
        <w:t xml:space="preserve">Advantagesdisadvantages of budding ?Mikä on arvo 1927 Morgan Peace hopeadollari ?Mikä on rooli johdon tietojärjestelmän ylläpitämisessä tehokkuuden ?Kun valo lähestyy prisman mitä vaihtoehtoja valonsäde on ?</w:t>
      </w:r>
    </w:p>
    <w:p>
      <w:r>
        <w:rPr>
          <w:b/>
        </w:rPr>
        <w:t xml:space="preserve">Tulos</w:t>
      </w:r>
    </w:p>
    <w:p>
      <w:r>
        <w:t xml:space="preserve">EdutHaitat nupouttamisesta ?</w:t>
      </w:r>
    </w:p>
    <w:p>
      <w:r>
        <w:rPr>
          <w:b/>
        </w:rPr>
        <w:t xml:space="preserve">Esimerkki 7.552</w:t>
      </w:r>
    </w:p>
    <w:p>
      <w:r>
        <w:t xml:space="preserve">Kuinka paljon monni painaa ?Mitkä ovat John McCainin lapsenlapset nimi ovat?Kuinka monta millilitraa on 1 kilogramma?Mistä saat voita sadonkorjuun kuu ?</w:t>
      </w:r>
    </w:p>
    <w:p>
      <w:r>
        <w:rPr>
          <w:b/>
        </w:rPr>
        <w:t xml:space="preserve">Tulos</w:t>
      </w:r>
    </w:p>
    <w:p>
      <w:r>
        <w:t xml:space="preserve">Mitkä ovat John McCainin lastenlasten nimet?</w:t>
      </w:r>
    </w:p>
    <w:p>
      <w:r>
        <w:rPr>
          <w:b/>
        </w:rPr>
        <w:t xml:space="preserve">Esimerkki 7.553</w:t>
      </w:r>
    </w:p>
    <w:p>
      <w:r>
        <w:t xml:space="preserve">Kuinka paljon saat maksetaan olla ammatillinen lumilautailija?Kuinka monta nucliotides muodostavat kodonin?Miten voit kaivaa alla kilpikonna nabooti saarella?Mikä on arvo 1860 Yhdysvaltain indian pää sentti?</w:t>
      </w:r>
    </w:p>
    <w:p>
      <w:r>
        <w:rPr>
          <w:b/>
        </w:rPr>
        <w:t xml:space="preserve">Tulos</w:t>
      </w:r>
    </w:p>
    <w:p>
      <w:r>
        <w:t xml:space="preserve">Miten voit kaivaa kilpikonnan alta nabootin saarella ?</w:t>
      </w:r>
    </w:p>
    <w:p>
      <w:r>
        <w:rPr>
          <w:b/>
        </w:rPr>
        <w:t xml:space="preserve">Esimerkki 7.554</w:t>
      </w:r>
    </w:p>
    <w:p>
      <w:r>
        <w:t xml:space="preserve">Koirien keskikoko?Mihin kuparia käytetään jokapäiväisessä elämässä?Kuinka monta oryxia on luonnossa?Kuinka monta yksikköä alkoholia on yhdessä tuopillisessa olutta?</w:t>
      </w:r>
    </w:p>
    <w:p>
      <w:r>
        <w:rPr>
          <w:b/>
        </w:rPr>
        <w:t xml:space="preserve">Tulos</w:t>
      </w:r>
    </w:p>
    <w:p>
      <w:r>
        <w:t xml:space="preserve">Koko keskimäärin koirilla ?</w:t>
      </w:r>
    </w:p>
    <w:p>
      <w:r>
        <w:rPr>
          <w:b/>
        </w:rPr>
        <w:t xml:space="preserve">Esimerkki 7.555</w:t>
      </w:r>
    </w:p>
    <w:p>
      <w:r>
        <w:t xml:space="preserve">Onko olemassa valokuvia heliokeskisen järjestelmien ?Miten voit lisätä musiikin älykkyyttä miss suosio ?Mikä maa kärsii muodossa ultraviolettisäteilyä johtuen ohut otsonikerros ?Mihin dehlia draycott katosi ?</w:t>
      </w:r>
    </w:p>
    <w:p>
      <w:r>
        <w:rPr>
          <w:b/>
        </w:rPr>
        <w:t xml:space="preserve">Tulos</w:t>
      </w:r>
    </w:p>
    <w:p>
      <w:r>
        <w:t xml:space="preserve">Onko kuvia heliosentrisistä järjestelmistä ?</w:t>
      </w:r>
    </w:p>
    <w:p>
      <w:r>
        <w:rPr>
          <w:b/>
        </w:rPr>
        <w:t xml:space="preserve">Esimerkki 7.556</w:t>
      </w:r>
    </w:p>
    <w:p>
      <w:r>
        <w:t xml:space="preserve">Kuinka monta poliittista puoluetta on Yhdysvalloissa?Espanjan kielisen maan kuuluisin urheilija?Miten van Gogh kuoli?Miksi Venäjän vallankumous oli ainutlaatuinen?</w:t>
      </w:r>
    </w:p>
    <w:p>
      <w:r>
        <w:rPr>
          <w:b/>
        </w:rPr>
        <w:t xml:space="preserve">Tulos</w:t>
      </w:r>
    </w:p>
    <w:p>
      <w:r>
        <w:t xml:space="preserve">Tunnetuin urheilija espanjankielisestä maasta ?</w:t>
      </w:r>
    </w:p>
    <w:p>
      <w:r>
        <w:rPr>
          <w:b/>
        </w:rPr>
        <w:t xml:space="preserve">Esimerkki 7.557</w:t>
      </w:r>
    </w:p>
    <w:p>
      <w:r>
        <w:t xml:space="preserve">Mikä on Taylor Launters näyttönimi?Miten hunnit valloittivat Intian?Minkä tutkinnon tarvitset saada RN lisenssi?6oz hampurilainen on kuinka monta kaloria?</w:t>
      </w:r>
    </w:p>
    <w:p>
      <w:r>
        <w:rPr>
          <w:b/>
        </w:rPr>
        <w:t xml:space="preserve">Tulos</w:t>
      </w:r>
    </w:p>
    <w:p>
      <w:r>
        <w:t xml:space="preserve">Kuinka monta kaloria 6 tuumaa hampurilaista on?</w:t>
      </w:r>
    </w:p>
    <w:p>
      <w:r>
        <w:rPr>
          <w:b/>
        </w:rPr>
        <w:t xml:space="preserve">Esimerkki 7.558</w:t>
      </w:r>
    </w:p>
    <w:p>
      <w:r>
        <w:t xml:space="preserve">Onko Micki Hiiri on lapsia?Kumpi poleArctic tai Antarktiksen on lyhyt kesä?Mikä on prosessi valinnassa liittovaltion tuomareiden?Miten vaihtaa ford focus 2003 ajovalo ?</w:t>
      </w:r>
    </w:p>
    <w:p>
      <w:r>
        <w:rPr>
          <w:b/>
        </w:rPr>
        <w:t xml:space="preserve">Tulos</w:t>
      </w:r>
    </w:p>
    <w:p>
      <w:r>
        <w:t xml:space="preserve">Kummalla navallaArktiksella vai Etelämantereella on lyhyt kesä ?</w:t>
      </w:r>
    </w:p>
    <w:p>
      <w:r>
        <w:rPr>
          <w:b/>
        </w:rPr>
        <w:t xml:space="preserve">Esimerkki 7.559</w:t>
      </w:r>
    </w:p>
    <w:p>
      <w:r>
        <w:t xml:space="preserve">Mikä on kilaueas laava chaacterisicks?Mitkä ovat vidmaster haasteet?Mitkä ovat joitakin muotoja savuttoman tupakan?Mitä Frida Kahlo teki?</w:t>
      </w:r>
    </w:p>
    <w:p>
      <w:r>
        <w:rPr>
          <w:b/>
        </w:rPr>
        <w:t xml:space="preserve">Tulos</w:t>
      </w:r>
    </w:p>
    <w:p>
      <w:r>
        <w:t xml:space="preserve">Mikä on kilaueasin laavan ominaispiirre?</w:t>
      </w:r>
    </w:p>
    <w:p>
      <w:r>
        <w:rPr>
          <w:b/>
        </w:rPr>
        <w:t xml:space="preserve">Esimerkki 7.560</w:t>
      </w:r>
    </w:p>
    <w:p>
      <w:r>
        <w:t xml:space="preserve">Mikä oli Mauna Loan syy?Kuinka monta ruumiinosaa sillä on?Mihin ww1-syömispurkkia käytettiin?Missä muurahaiset syövät?</w:t>
      </w:r>
    </w:p>
    <w:p>
      <w:r>
        <w:rPr>
          <w:b/>
        </w:rPr>
        <w:t xml:space="preserve">Tulos</w:t>
      </w:r>
    </w:p>
    <w:p>
      <w:r>
        <w:t xml:space="preserve">Missä muurahaiset syövät?</w:t>
      </w:r>
    </w:p>
    <w:p>
      <w:r>
        <w:rPr>
          <w:b/>
        </w:rPr>
        <w:t xml:space="preserve">Esimerkki 7.561</w:t>
      </w:r>
    </w:p>
    <w:p>
      <w:r>
        <w:t xml:space="preserve">Missä on oven lukitus rele 1996 Buick Regal ?Minkä ikäinen sammakko lisääntyä?Mitkä ovat hauskoja vitsejä?Kuka taolaisuuteen uskovat palvovat ?</w:t>
      </w:r>
    </w:p>
    <w:p>
      <w:r>
        <w:rPr>
          <w:b/>
        </w:rPr>
        <w:t xml:space="preserve">Tulos</w:t>
      </w:r>
    </w:p>
    <w:p>
      <w:r>
        <w:t xml:space="preserve">Ketä taolaisuuteen uskovat palvovat ?</w:t>
      </w:r>
    </w:p>
    <w:p>
      <w:r>
        <w:rPr>
          <w:b/>
        </w:rPr>
        <w:t xml:space="preserve">Esimerkki 7.562</w:t>
      </w:r>
    </w:p>
    <w:p>
      <w:r>
        <w:t xml:space="preserve">Kuinka monta isotooppeja ei platina on ?Mikä on pohja valtameren aalto kutsutaan?Miten päästä eroon ihottuma käsivarsissa?Mikä on väestö Länsi-Australian pääkaupunkiseudun ja maan ?</w:t>
      </w:r>
    </w:p>
    <w:p>
      <w:r>
        <w:rPr>
          <w:b/>
        </w:rPr>
        <w:t xml:space="preserve">Tulos</w:t>
      </w:r>
    </w:p>
    <w:p>
      <w:r>
        <w:t xml:space="preserve">Kuinka monta isotooppia platinalla on ?</w:t>
      </w:r>
    </w:p>
    <w:p>
      <w:r>
        <w:rPr>
          <w:b/>
        </w:rPr>
        <w:t xml:space="preserve">Esimerkki 7.563</w:t>
      </w:r>
    </w:p>
    <w:p>
      <w:r>
        <w:t xml:space="preserve">Mikä on nopein tapa päästä eroon kaasukouristuksista?Minkä kasvien nimet alkavat J-kirjaimella?Miksi Pluto on nimetty veden mukaan?</w:t>
      </w:r>
    </w:p>
    <w:p>
      <w:r>
        <w:rPr>
          <w:b/>
        </w:rPr>
        <w:t xml:space="preserve">Tulos</w:t>
      </w:r>
    </w:p>
    <w:p>
      <w:r>
        <w:t xml:space="preserve">Mihin jokeen Saone yhtyy Lyonissa?</w:t>
      </w:r>
    </w:p>
    <w:p>
      <w:r>
        <w:rPr>
          <w:b/>
        </w:rPr>
        <w:t xml:space="preserve">Esimerkki 7.564</w:t>
      </w:r>
    </w:p>
    <w:p>
      <w:r>
        <w:t xml:space="preserve">Kuinka paljon se maksaa 7 ankkoja ?Paljonko on kuukausipalkka rakennusinsinööri?Miten lasketaan tilavuus sarakkeen?Belt kaavio 54 tuuman leikata cub cadet ?</w:t>
      </w:r>
    </w:p>
    <w:p>
      <w:r>
        <w:rPr>
          <w:b/>
        </w:rPr>
        <w:t xml:space="preserve">Tulos</w:t>
      </w:r>
    </w:p>
    <w:p>
      <w:r>
        <w:t xml:space="preserve">Hihnakaavio 54 tuuman leikkuri cub cadet ?</w:t>
      </w:r>
    </w:p>
    <w:p>
      <w:r>
        <w:rPr>
          <w:b/>
        </w:rPr>
        <w:t xml:space="preserve">Esimerkki 7.565</w:t>
      </w:r>
    </w:p>
    <w:p>
      <w:r>
        <w:t xml:space="preserve">Mikä oli tärkein opetus puhdas maa buddhalaisuuden?Kuinka monta tuntia ajaa 100 mailia?Miten voit vaihtaa batter 2001 PT cruiser?Kuinka monta kerrosta on pakkasluola on punainen pelastusryhmä ?</w:t>
      </w:r>
    </w:p>
    <w:p>
      <w:r>
        <w:rPr>
          <w:b/>
        </w:rPr>
        <w:t xml:space="preserve">Tulos</w:t>
      </w:r>
    </w:p>
    <w:p>
      <w:r>
        <w:t xml:space="preserve">Montako kerrosta on punaisen pelastusryhmän pakkasluolassa ?</w:t>
      </w:r>
    </w:p>
    <w:p>
      <w:r>
        <w:rPr>
          <w:b/>
        </w:rPr>
        <w:t xml:space="preserve">Esimerkki 7.566</w:t>
      </w:r>
    </w:p>
    <w:p>
      <w:r>
        <w:t xml:space="preserve">Miten puhdistaa homeen hometta laatta?13 gallonaa voi vastaa kuinka monta litraa?Missä on polttoainesuodatin teidän Lincoln LS 2000?Mitä kokemusta tarvitset tulla lastenlääkäri?</w:t>
      </w:r>
    </w:p>
    <w:p>
      <w:r>
        <w:rPr>
          <w:b/>
        </w:rPr>
        <w:t xml:space="preserve">Tulos</w:t>
      </w:r>
    </w:p>
    <w:p>
      <w:r>
        <w:t xml:space="preserve">Kuinka monta litraa 13 gallonan tölkki vastaa?</w:t>
      </w:r>
    </w:p>
    <w:p>
      <w:r>
        <w:rPr>
          <w:b/>
        </w:rPr>
        <w:t xml:space="preserve">Esimerkki 7.567</w:t>
      </w:r>
    </w:p>
    <w:p>
      <w:r>
        <w:t xml:space="preserve">Miten hiekkakissat parittelevat?Mitä eroa on noidan ja wiccanin välillä?Missä Catus Wren asuu?Mikä on radiumin valenssielektronien määrä?</w:t>
      </w:r>
    </w:p>
    <w:p>
      <w:r>
        <w:rPr>
          <w:b/>
        </w:rPr>
        <w:t xml:space="preserve">Tulos</w:t>
      </w:r>
    </w:p>
    <w:p>
      <w:r>
        <w:t xml:space="preserve">Mitä eroa on noidan ja wiccanin välillä?</w:t>
      </w:r>
    </w:p>
    <w:p>
      <w:r>
        <w:rPr>
          <w:b/>
        </w:rPr>
        <w:t xml:space="preserve">Esimerkki 7.568</w:t>
      </w:r>
    </w:p>
    <w:p>
      <w:r>
        <w:t xml:space="preserve">Mikä on pienin yhteinen monikerta 10 ja 9?Miten pääsee eroon vatsasta?Mitä henkilökohtaisia ominaisuuksia tarvitaan lääkäriksi ryhtymiseen?Miten saa ksyleeniä?</w:t>
      </w:r>
    </w:p>
    <w:p>
      <w:r>
        <w:rPr>
          <w:b/>
        </w:rPr>
        <w:t xml:space="preserve">Tulos</w:t>
      </w:r>
    </w:p>
    <w:p>
      <w:r>
        <w:t xml:space="preserve">Miten pääset eroon vatsasta ?</w:t>
      </w:r>
    </w:p>
    <w:p>
      <w:r>
        <w:rPr>
          <w:b/>
        </w:rPr>
        <w:t xml:space="preserve">Esimerkki 7.569</w:t>
      </w:r>
    </w:p>
    <w:p>
      <w:r>
        <w:t xml:space="preserve">Miten poistat imvu accont nyt?Mikä oli Erie kanavien vaikutus kansakunnan?Kuinka monta luuta kova suulaki?Mitkä ovat suurimmat uhat hyvän ravitsemuksen ?</w:t>
      </w:r>
    </w:p>
    <w:p>
      <w:r>
        <w:rPr>
          <w:b/>
        </w:rPr>
        <w:t xml:space="preserve">Tulos</w:t>
      </w:r>
    </w:p>
    <w:p>
      <w:r>
        <w:t xml:space="preserve">Kuinka monta luuta kovassa suulakihalkiossa on?</w:t>
      </w:r>
    </w:p>
    <w:p>
      <w:r>
        <w:rPr>
          <w:b/>
        </w:rPr>
        <w:t xml:space="preserve">Esimerkki 7.570</w:t>
      </w:r>
    </w:p>
    <w:p>
      <w:r>
        <w:t xml:space="preserve">Mikä on pinaatin tieteellinen nimi?Mikä on 1 megapikseli?Mikä kiinalainen joki päättyy Hongkongin lähellä?Kuinka monta tonnia on 11000 kiloa?</w:t>
      </w:r>
    </w:p>
    <w:p>
      <w:r>
        <w:rPr>
          <w:b/>
        </w:rPr>
        <w:t xml:space="preserve">Tulos</w:t>
      </w:r>
    </w:p>
    <w:p>
      <w:r>
        <w:t xml:space="preserve">Mikä on pinaatin tieteellinen nimi ?</w:t>
      </w:r>
    </w:p>
    <w:p>
      <w:r>
        <w:rPr>
          <w:b/>
        </w:rPr>
        <w:t xml:space="preserve">Esimerkki 7.571</w:t>
      </w:r>
    </w:p>
    <w:p>
      <w:r>
        <w:t xml:space="preserve">Miksi delawaren siirtomaa-ajan tärkeimmät työpaikat olivat tärkeitä?Mikä on difiniittiset mittasuhteet?Kuinka monta korttia pakassa on mustaa?Mikä johti hiduismin kehittymiseen?</w:t>
      </w:r>
    </w:p>
    <w:p>
      <w:r>
        <w:rPr>
          <w:b/>
        </w:rPr>
        <w:t xml:space="preserve">Tulos</w:t>
      </w:r>
    </w:p>
    <w:p>
      <w:r>
        <w:t xml:space="preserve">Mikä on difiniittiset mittasuhteet?</w:t>
      </w:r>
    </w:p>
    <w:p>
      <w:r>
        <w:rPr>
          <w:b/>
        </w:rPr>
        <w:t xml:space="preserve">Esimerkki 7.572</w:t>
      </w:r>
    </w:p>
    <w:p>
      <w:r>
        <w:t xml:space="preserve">Miksi huumausainetta kutsutaan huumausaineeksi?Mikä oli Jackie Gleasonin kuolinsyy?Kuinka monta jalkaa apinalla on?Kuinka monta postimerkkiä tarvitaan kirjeen lähettämiseen Ontariosta Albertaan?</w:t>
      </w:r>
    </w:p>
    <w:p>
      <w:r>
        <w:rPr>
          <w:b/>
        </w:rPr>
        <w:t xml:space="preserve">Tulos</w:t>
      </w:r>
    </w:p>
    <w:p>
      <w:r>
        <w:t xml:space="preserve">Mikä oli Jackie Gleasonin kuolinsyy ?</w:t>
      </w:r>
    </w:p>
    <w:p>
      <w:r>
        <w:rPr>
          <w:b/>
        </w:rPr>
        <w:t xml:space="preserve">Esimerkki 7.573</w:t>
      </w:r>
    </w:p>
    <w:p>
      <w:r>
        <w:t xml:space="preserve">Mikä on pienin vuori Perussa?Missä on öljynsuodatin 2003 c230:ssa?</w:t>
      </w:r>
    </w:p>
    <w:p>
      <w:r>
        <w:rPr>
          <w:b/>
        </w:rPr>
        <w:t xml:space="preserve">Tulos</w:t>
      </w:r>
    </w:p>
    <w:p>
      <w:r>
        <w:t xml:space="preserve">Mitä tutkintoa yrittäjältä vaaditaan?</w:t>
      </w:r>
    </w:p>
    <w:p>
      <w:r>
        <w:rPr>
          <w:b/>
        </w:rPr>
        <w:t xml:space="preserve">Esimerkki 7.574</w:t>
      </w:r>
    </w:p>
    <w:p>
      <w:r>
        <w:t xml:space="preserve">Keitä olivat Fred Folkers pöly kulhoon?Mikä on suosituin urheilulaji Etelä-Afrikassa?Tarve pinnan ominaisuuksia tai merkittäviä ominaisuuksia?Mikä on kallein elementti, joka on arvoltaan 68M per gramma?</w:t>
      </w:r>
    </w:p>
    <w:p>
      <w:r>
        <w:rPr>
          <w:b/>
        </w:rPr>
        <w:t xml:space="preserve">Tulos</w:t>
      </w:r>
    </w:p>
    <w:p>
      <w:r>
        <w:t xml:space="preserve">Tarve pinnan piirteisiin tai huomionarvoisiin piirteisiin ?</w:t>
      </w:r>
    </w:p>
    <w:p>
      <w:r>
        <w:rPr>
          <w:b/>
        </w:rPr>
        <w:t xml:space="preserve">Esimerkki 7.575</w:t>
      </w:r>
    </w:p>
    <w:p>
      <w:r>
        <w:t xml:space="preserve">Kuinka kauan posti kulkee kaupungin halki?Mitkä ovat kolme uusiutumatonta luonnonvaraa?Kuinka paljon rahaa taidemaalari tienaa?Missä leopardivauva asuu?</w:t>
      </w:r>
    </w:p>
    <w:p>
      <w:r>
        <w:rPr>
          <w:b/>
        </w:rPr>
        <w:t xml:space="preserve">Tulos</w:t>
      </w:r>
    </w:p>
    <w:p>
      <w:r>
        <w:t xml:space="preserve">Kuinka paljon rahaa maalari taiteilija tienaa ?</w:t>
      </w:r>
    </w:p>
    <w:p>
      <w:r>
        <w:rPr>
          <w:b/>
        </w:rPr>
        <w:t xml:space="preserve">Esimerkki 7.576</w:t>
      </w:r>
    </w:p>
    <w:p>
      <w:r>
        <w:t xml:space="preserve">Missä 's termostaatti sijaitsee 2002 Mazda Millenia ?Miten kuvailisit merisiili miten se näyttää?Kuinka paljon rahaa itsenäiset hinausauto kuljettajat ansaitsevat vuodessa?Missä on takana polttoainepumppu 99 Honda coupe ?</w:t>
      </w:r>
    </w:p>
    <w:p>
      <w:r>
        <w:rPr>
          <w:b/>
        </w:rPr>
        <w:t xml:space="preserve">Tulos</w:t>
      </w:r>
    </w:p>
    <w:p>
      <w:r>
        <w:t xml:space="preserve">Miten kuvailisit merisiiliä sen ulkonäön perusteella?</w:t>
      </w:r>
    </w:p>
    <w:p>
      <w:r>
        <w:rPr>
          <w:b/>
        </w:rPr>
        <w:t xml:space="preserve">Esimerkki 7.577</w:t>
      </w:r>
    </w:p>
    <w:p>
      <w:r>
        <w:t xml:space="preserve">Kuinka monta valitsijamiestä ääniä Mitt Romney on Alaskassa ?Onko bedbug ektoparasiitti?Miten se esitetään kemiallisessa yhtälössä reaktio?Mistä löydät Jetsons elokuva ?</w:t>
      </w:r>
    </w:p>
    <w:p>
      <w:r>
        <w:rPr>
          <w:b/>
        </w:rPr>
        <w:t xml:space="preserve">Tulos</w:t>
      </w:r>
    </w:p>
    <w:p>
      <w:r>
        <w:t xml:space="preserve">Mistä löytyy jetsonit elokuva ?</w:t>
      </w:r>
    </w:p>
    <w:p>
      <w:r>
        <w:rPr>
          <w:b/>
        </w:rPr>
        <w:t xml:space="preserve">Esimerkki 7.578</w:t>
      </w:r>
    </w:p>
    <w:p>
      <w:r>
        <w:t xml:space="preserve">Milloin luotiin ensimmäinen lentokone?Mikä on kymmenyksen merkitys?Kuinka paljon hyvä lääkäri saa palkkaa?Mikä on Ranskan tärkein talousalue?</w:t>
      </w:r>
    </w:p>
    <w:p>
      <w:r>
        <w:rPr>
          <w:b/>
        </w:rPr>
        <w:t xml:space="preserve">Tulos</w:t>
      </w:r>
    </w:p>
    <w:p>
      <w:r>
        <w:t xml:space="preserve">Mikä on Ranskan tärkein talousalue?</w:t>
      </w:r>
    </w:p>
    <w:p>
      <w:r>
        <w:rPr>
          <w:b/>
        </w:rPr>
        <w:t xml:space="preserve">Esimerkki 7.579</w:t>
      </w:r>
    </w:p>
    <w:p>
      <w:r>
        <w:t xml:space="preserve">Onko suuri sininen haikarat syövät etanoita?Kuinka paljon tietokone technition maksaa?Missä maassa vihreät pavut kasvavat?Milloin on hyvä, että yritys ostaa takaisin sen osakkeita?</w:t>
      </w:r>
    </w:p>
    <w:p>
      <w:r>
        <w:rPr>
          <w:b/>
        </w:rPr>
        <w:t xml:space="preserve">Tulos</w:t>
      </w:r>
    </w:p>
    <w:p>
      <w:r>
        <w:t xml:space="preserve">Paljonko tietokonetekniikka maksaa ?</w:t>
      </w:r>
    </w:p>
    <w:p>
      <w:r>
        <w:rPr>
          <w:b/>
        </w:rPr>
        <w:t xml:space="preserve">Esimerkki 7.580</w:t>
      </w:r>
    </w:p>
    <w:p>
      <w:r>
        <w:t xml:space="preserve">Millaista on puusepän elämä 1850-luvulla?Miten lääniä hallitaan?Paljonko on vuoden 1842 yhden sentin kappaleen arvoinen?Minkä nimisiä ovat pupuvauvat?</w:t>
      </w:r>
    </w:p>
    <w:p>
      <w:r>
        <w:rPr>
          <w:b/>
        </w:rPr>
        <w:t xml:space="preserve">Tulos</w:t>
      </w:r>
    </w:p>
    <w:p>
      <w:r>
        <w:t xml:space="preserve">Millaista on puusepän elämä 1850-luvulla?</w:t>
      </w:r>
    </w:p>
    <w:p>
      <w:r>
        <w:rPr>
          <w:b/>
        </w:rPr>
        <w:t xml:space="preserve">Esimerkki 7.581</w:t>
      </w:r>
    </w:p>
    <w:p>
      <w:r>
        <w:t xml:space="preserve">Mikä on George Lopez 's lempiruokia ?Kuinka monella ihmisellä on täysi sairausvakuutus?Mikä luonnehtii kalkkikivi?Junamatka Firenze-Rooma ?</w:t>
      </w:r>
    </w:p>
    <w:p>
      <w:r>
        <w:rPr>
          <w:b/>
        </w:rPr>
        <w:t xml:space="preserve">Tulos</w:t>
      </w:r>
    </w:p>
    <w:p>
      <w:r>
        <w:t xml:space="preserve">Junamatka Firenze-Rooma ?</w:t>
      </w:r>
    </w:p>
    <w:p>
      <w:r>
        <w:rPr>
          <w:b/>
        </w:rPr>
        <w:t xml:space="preserve">Esimerkki 7.582</w:t>
      </w:r>
    </w:p>
    <w:p>
      <w:r>
        <w:t xml:space="preserve">Mikä on 14-vuotiaan naisen normaali pituus?Miten kuvailisit Japanin taloutta?Kuinka monta munaa Herman-kilpikonna voi munia?Mytologian saarella miten voit voittaa sokkelon?</w:t>
      </w:r>
    </w:p>
    <w:p>
      <w:r>
        <w:rPr>
          <w:b/>
        </w:rPr>
        <w:t xml:space="preserve">Tulos</w:t>
      </w:r>
    </w:p>
    <w:p>
      <w:r>
        <w:t xml:space="preserve">Kuinka monta munaa Herman-kilpikonna voi munia?</w:t>
      </w:r>
    </w:p>
    <w:p>
      <w:r>
        <w:rPr>
          <w:b/>
        </w:rPr>
        <w:t xml:space="preserve">Esimerkki 7.583</w:t>
      </w:r>
    </w:p>
    <w:p>
      <w:r>
        <w:t xml:space="preserve">Mikä on tieteellinen anme mato?Mitä tarvitaan lentää Havaijille?Missä on lumimyrsky todennäköisesti tapahtuu?Kuinka paljon on 1821-o hopea Morgan dollarin kolikko arvoinen?</w:t>
      </w:r>
    </w:p>
    <w:p>
      <w:r>
        <w:rPr>
          <w:b/>
        </w:rPr>
        <w:t xml:space="preserve">Tulos</w:t>
      </w:r>
    </w:p>
    <w:p>
      <w:r>
        <w:t xml:space="preserve">Mikä on madon tieteellinen nimitys?</w:t>
      </w:r>
    </w:p>
    <w:p>
      <w:r>
        <w:rPr>
          <w:b/>
        </w:rPr>
        <w:t xml:space="preserve">Esimerkki 7.584</w:t>
      </w:r>
    </w:p>
    <w:p>
      <w:r>
        <w:t xml:space="preserve">Mitkä joukkueet on Dwayne Wade pelataan?Mikä päivä on suosituin syntymäpäivät?Mikä on nimi Pakistanin kulttuurin?Miksi Bryan on niin homo?</w:t>
      </w:r>
    </w:p>
    <w:p>
      <w:r>
        <w:rPr>
          <w:b/>
        </w:rPr>
        <w:t xml:space="preserve">Tulos</w:t>
      </w:r>
    </w:p>
    <w:p>
      <w:r>
        <w:t xml:space="preserve">Mikä päivä on suosituimmat syntymäpäivät ?</w:t>
      </w:r>
    </w:p>
    <w:p>
      <w:r>
        <w:rPr>
          <w:b/>
        </w:rPr>
        <w:t xml:space="preserve">Esimerkki 7.585</w:t>
      </w:r>
    </w:p>
    <w:p>
      <w:r>
        <w:t xml:space="preserve">Mikä on valashain paino?Kuinka monta tuntia lentää Miamista Lontooseen?Kammiokalvon sijainti?Mikä on diureetin tarkoitus?</w:t>
      </w:r>
    </w:p>
    <w:p>
      <w:r>
        <w:rPr>
          <w:b/>
        </w:rPr>
        <w:t xml:space="preserve">Tulos</w:t>
      </w:r>
    </w:p>
    <w:p>
      <w:r>
        <w:t xml:space="preserve">Korvakalvon sijainti ?</w:t>
      </w:r>
    </w:p>
    <w:p>
      <w:r>
        <w:rPr>
          <w:b/>
        </w:rPr>
        <w:t xml:space="preserve">Esimerkki 7.586</w:t>
      </w:r>
    </w:p>
    <w:p>
      <w:r>
        <w:t xml:space="preserve">Edut ja haitat noin matkapuhelin ?Will mallitoimisto palkata joku pilkkuja?Islamilainen paasto festivaali on nimeltään mitä?Mikä on ruoansulatuskanavan pahanlaatuisuus ?</w:t>
      </w:r>
    </w:p>
    <w:p>
      <w:r>
        <w:rPr>
          <w:b/>
        </w:rPr>
        <w:t xml:space="preserve">Tulos</w:t>
      </w:r>
    </w:p>
    <w:p>
      <w:r>
        <w:t xml:space="preserve">Matkapuhelimen edut ja haitat ?</w:t>
      </w:r>
    </w:p>
    <w:p>
      <w:r>
        <w:rPr>
          <w:b/>
        </w:rPr>
        <w:t xml:space="preserve">Esimerkki 7.587</w:t>
      </w:r>
    </w:p>
    <w:p>
      <w:r>
        <w:t xml:space="preserve">Mikä prosenttiosuus maailman vehnän on Kanadassa ?Mikä on julkisen ja yksityisen sektorin?Miten muunnat mililiters osaksi senttilitraa?Milloin keksittiin lacrosse vuonna ?</w:t>
      </w:r>
    </w:p>
    <w:p>
      <w:r>
        <w:rPr>
          <w:b/>
        </w:rPr>
        <w:t xml:space="preserve">Tulos</w:t>
      </w:r>
    </w:p>
    <w:p>
      <w:r>
        <w:t xml:space="preserve">Milloin lacrosse keksittiin ?</w:t>
      </w:r>
    </w:p>
    <w:p>
      <w:r>
        <w:rPr>
          <w:b/>
        </w:rPr>
        <w:t xml:space="preserve">Esimerkki 7.588</w:t>
      </w:r>
    </w:p>
    <w:p>
      <w:r>
        <w:t xml:space="preserve">Paljonko fysioterapeutti tehdä vuosittain ?Maatalous hallituksen amerikkalaisen teollisuuden ja väestön yleensä kaikki työskentelivät yhdessä mitä?Mitä vodka tehdään ulos Israelissa?Missä Wienissä ei Beethoven asui ?</w:t>
      </w:r>
    </w:p>
    <w:p>
      <w:r>
        <w:rPr>
          <w:b/>
        </w:rPr>
        <w:t xml:space="preserve">Tulos</w:t>
      </w:r>
    </w:p>
    <w:p>
      <w:r>
        <w:t xml:space="preserve">Maatalous hallitus amerikkalainen teollisuus ja väestö yleensä työskentelivät yhdessä minkä puolesta?</w:t>
      </w:r>
    </w:p>
    <w:p>
      <w:r>
        <w:rPr>
          <w:b/>
        </w:rPr>
        <w:t xml:space="preserve">Esimerkki 7.589</w:t>
      </w:r>
    </w:p>
    <w:p>
      <w:r>
        <w:t xml:space="preserve">Miten voit käyttää sanaa heinous lauseessa?Mikä oli ensisijainen tavoite Operaatio Rolling Thunder?Mikä on arvo kiertämätön 1965 neljännes?Voitko saada totodile on pokemon pearl ?</w:t>
      </w:r>
    </w:p>
    <w:p>
      <w:r>
        <w:rPr>
          <w:b/>
        </w:rPr>
        <w:t xml:space="preserve">Tulos</w:t>
      </w:r>
    </w:p>
    <w:p>
      <w:r>
        <w:t xml:space="preserve">Mikä oli Rolling Thunder -operaation ensisijainen tavoite?</w:t>
      </w:r>
    </w:p>
    <w:p>
      <w:r>
        <w:rPr>
          <w:b/>
        </w:rPr>
        <w:t xml:space="preserve">Esimerkki 7.590</w:t>
      </w:r>
    </w:p>
    <w:p>
      <w:r>
        <w:t xml:space="preserve">Universal teemat ovat yleensä melko mitä?Mikä on kehittynyt talletus?Vuosi perustettu New Hampshire?1500 milligrammaa vastaa kuinka monta grammaa?</w:t>
      </w:r>
    </w:p>
    <w:p>
      <w:r>
        <w:rPr>
          <w:b/>
        </w:rPr>
        <w:t xml:space="preserve">Tulos</w:t>
      </w:r>
    </w:p>
    <w:p>
      <w:r>
        <w:t xml:space="preserve">New Hampshiren perustamisvuosi ?</w:t>
      </w:r>
    </w:p>
    <w:p>
      <w:r>
        <w:rPr>
          <w:b/>
        </w:rPr>
        <w:t xml:space="preserve">Esimerkki 7.591</w:t>
      </w:r>
    </w:p>
    <w:p>
      <w:r>
        <w:t xml:space="preserve">Mikä on konfutselaisuuden uskonnollisten johtajien nimi?Mikä on hiilihydraattien rooli ihmiskehossa?Missä ovat alkuaineen isotoopit?Mitkä maat rajaavat Perua?</w:t>
      </w:r>
    </w:p>
    <w:p>
      <w:r>
        <w:rPr>
          <w:b/>
        </w:rPr>
        <w:t xml:space="preserve">Tulos</w:t>
      </w:r>
    </w:p>
    <w:p>
      <w:r>
        <w:t xml:space="preserve">Mitkä maat rajaavat Perua?</w:t>
      </w:r>
    </w:p>
    <w:p>
      <w:r>
        <w:rPr>
          <w:b/>
        </w:rPr>
        <w:t xml:space="preserve">Esimerkki 7.592</w:t>
      </w:r>
    </w:p>
    <w:p>
      <w:r>
        <w:t xml:space="preserve">Mikä on anglikaaninen ?8. luokan tytön keskiarvo ?Mikä on inspiraatiohengitys?Miten tiimisi jäsenet kuvaisivat johtamistyyliäsi ?</w:t>
      </w:r>
    </w:p>
    <w:p>
      <w:r>
        <w:rPr>
          <w:b/>
        </w:rPr>
        <w:t xml:space="preserve">Tulos</w:t>
      </w:r>
    </w:p>
    <w:p>
      <w:r>
        <w:t xml:space="preserve">Keskimääräinen 8-luokkalaisen tytön ?</w:t>
      </w:r>
    </w:p>
    <w:p>
      <w:r>
        <w:rPr>
          <w:b/>
        </w:rPr>
        <w:t xml:space="preserve">Esimerkki 7.593</w:t>
      </w:r>
    </w:p>
    <w:p>
      <w:r>
        <w:t xml:space="preserve">Mitkä ovat koskemattomia buddhalaisuudessa?Minkä värinen on kierroslukuvaijeri?Miten voitat Golden Haborin Skullduggery Islandilla?Missä tilanteissa on tärkeää välttää konflikteja hinnalla millä hyvänsä?</w:t>
      </w:r>
    </w:p>
    <w:p>
      <w:r>
        <w:rPr>
          <w:b/>
        </w:rPr>
        <w:t xml:space="preserve">Tulos</w:t>
      </w:r>
    </w:p>
    <w:p>
      <w:r>
        <w:t xml:space="preserve">Minkä värinen on kierroslukujohto?</w:t>
      </w:r>
    </w:p>
    <w:p>
      <w:r>
        <w:rPr>
          <w:b/>
        </w:rPr>
        <w:t xml:space="preserve">Esimerkki 7.594</w:t>
      </w:r>
    </w:p>
    <w:p>
      <w:r>
        <w:t xml:space="preserve">Miksi käytät televisiota?Kuinka monta tuumaa on 1 millimetri?Miten lcd-tv toimii?Mikä oli ensimmäinen koskaan käynnistetty satelliitti?</w:t>
      </w:r>
    </w:p>
    <w:p>
      <w:r>
        <w:rPr>
          <w:b/>
        </w:rPr>
        <w:t xml:space="preserve">Tulos</w:t>
      </w:r>
    </w:p>
    <w:p>
      <w:r>
        <w:t xml:space="preserve">Miten lcd-tv eorks ?</w:t>
      </w:r>
    </w:p>
    <w:p>
      <w:r>
        <w:rPr>
          <w:b/>
        </w:rPr>
        <w:t xml:space="preserve">Esimerkki 7.595</w:t>
      </w:r>
    </w:p>
    <w:p>
      <w:r>
        <w:t xml:space="preserve">Mitkä ovat ensisijaiset tehtävät investointipankkitoiminnan ?Mikä on todellinen nimi nykyisen paavin ?Miksi vikoja pupu seisoo 2 jalkaa eikä 4?Missä maassa löydät Land 's End ?</w:t>
      </w:r>
    </w:p>
    <w:p>
      <w:r>
        <w:rPr>
          <w:b/>
        </w:rPr>
        <w:t xml:space="preserve">Tulos</w:t>
      </w:r>
    </w:p>
    <w:p>
      <w:r>
        <w:t xml:space="preserve">Miksi pupu seisoo kahdella jalalla eikä neljällä?</w:t>
      </w:r>
    </w:p>
    <w:p>
      <w:r>
        <w:rPr>
          <w:b/>
        </w:rPr>
        <w:t xml:space="preserve">Esimerkki 7.596</w:t>
      </w:r>
    </w:p>
    <w:p>
      <w:r>
        <w:t xml:space="preserve">Miten työ murchindiser?Miten tuuli voi luoda sähköä?Ovatko asetetut ruuvit roottorit 2003 Hyundai Elantra tärkeää tai voit vaihtaa roottorit laittamatta niitä takaisin?Miksi Corey Taylor aina kiroilla lavalla?</w:t>
      </w:r>
    </w:p>
    <w:p>
      <w:r>
        <w:rPr>
          <w:b/>
        </w:rPr>
        <w:t xml:space="preserve">Tulos</w:t>
      </w:r>
    </w:p>
    <w:p>
      <w:r>
        <w:t xml:space="preserve">Millainen on murchindiserin työ?</w:t>
      </w:r>
    </w:p>
    <w:p>
      <w:r>
        <w:rPr>
          <w:b/>
        </w:rPr>
        <w:t xml:space="preserve">Esimerkki 7.597</w:t>
      </w:r>
    </w:p>
    <w:p>
      <w:r>
        <w:t xml:space="preserve">Mikä on pixie paljon oikea nimi ?Mitä tarkoitetaan hoizonal integraatio ?Missä kuningas Andrew Johnson syntyi ?Mitä smple koneen löytyvät kynän teroitin ?</w:t>
      </w:r>
    </w:p>
    <w:p>
      <w:r>
        <w:rPr>
          <w:b/>
        </w:rPr>
        <w:t xml:space="preserve">Tulos</w:t>
      </w:r>
    </w:p>
    <w:p>
      <w:r>
        <w:t xml:space="preserve">Mitä yksinkertaisia koneita löytyy kynänteroittimesta?</w:t>
      </w:r>
    </w:p>
    <w:p>
      <w:r>
        <w:rPr>
          <w:b/>
        </w:rPr>
        <w:t xml:space="preserve">Esimerkki 7.598</w:t>
      </w:r>
    </w:p>
    <w:p>
      <w:r>
        <w:t xml:space="preserve">Miten lannoitat kukkia?Missä propaani sijaitsee ja miten se otetaan talteen?Mitä luonnonvaroja löytyy Egyptistä?Missä Waterloon taistelu käytiin?</w:t>
      </w:r>
    </w:p>
    <w:p>
      <w:r>
        <w:rPr>
          <w:b/>
        </w:rPr>
        <w:t xml:space="preserve">Tulos</w:t>
      </w:r>
    </w:p>
    <w:p>
      <w:r>
        <w:t xml:space="preserve">Missä propaani sijaitsee ja miten se otetaan talteen ?</w:t>
      </w:r>
    </w:p>
    <w:p>
      <w:r>
        <w:rPr>
          <w:b/>
        </w:rPr>
        <w:t xml:space="preserve">Esimerkki 7.599</w:t>
      </w:r>
    </w:p>
    <w:p>
      <w:r>
        <w:t xml:space="preserve">Mihin uskontoon bantu-kansa kuuluu?Kuinka leveä on yksikaistainen tie?Missä kuningatar Elisabet syntyi?Milloin ja missä Michael Phelps syntyi?</w:t>
      </w:r>
    </w:p>
    <w:p>
      <w:r>
        <w:rPr>
          <w:b/>
        </w:rPr>
        <w:t xml:space="preserve">Tulos</w:t>
      </w:r>
    </w:p>
    <w:p>
      <w:r>
        <w:t xml:space="preserve">Missä kuningatar Elisabet syntyi?</w:t>
      </w:r>
    </w:p>
    <w:p>
      <w:r>
        <w:rPr>
          <w:b/>
        </w:rPr>
        <w:t xml:space="preserve">Esimerkki 7.600</w:t>
      </w:r>
    </w:p>
    <w:p>
      <w:r>
        <w:t xml:space="preserve">Mitkä ovat hajottajat boreaalisissa metsissä ?Mikä on Dominican kansallislautasen ?Kuinka paljon Lexus machanic ansaita vuosittain ?Mikä on keskellä sydäntä ?</w:t>
      </w:r>
    </w:p>
    <w:p>
      <w:r>
        <w:rPr>
          <w:b/>
        </w:rPr>
        <w:t xml:space="preserve">Tulos</w:t>
      </w:r>
    </w:p>
    <w:p>
      <w:r>
        <w:t xml:space="preserve">Mikä on Dominican kansallislautasen nimi?</w:t>
      </w:r>
    </w:p>
    <w:p>
      <w:r>
        <w:rPr>
          <w:b/>
        </w:rPr>
        <w:t xml:space="preserve">Esimerkki 7.601</w:t>
      </w:r>
    </w:p>
    <w:p>
      <w:r>
        <w:t xml:space="preserve">Punainen valo palaa 100km ?Voitko antaa minulle nimet vain 2d muotoja ?Mikä päivä teki Texas itsenäistyä ?Missä on Lewis Carroll asui ?</w:t>
      </w:r>
    </w:p>
    <w:p>
      <w:r>
        <w:rPr>
          <w:b/>
        </w:rPr>
        <w:t xml:space="preserve">Tulos</w:t>
      </w:r>
    </w:p>
    <w:p>
      <w:r>
        <w:t xml:space="preserve">Punainen valo palaa 100km kohdalla ?</w:t>
      </w:r>
    </w:p>
    <w:p>
      <w:r>
        <w:rPr>
          <w:b/>
        </w:rPr>
        <w:t xml:space="preserve">Esimerkki 7.602</w:t>
      </w:r>
    </w:p>
    <w:p>
      <w:r>
        <w:t xml:space="preserve">Mistä löydät mewtwo pokemon emrald ?Kuka keksi tyhmä tarjoilija ja pyörivät tuoli?Mitä ihmiset reqire happea?Onko gammasäteitä on positiivinen varaus ?</w:t>
      </w:r>
    </w:p>
    <w:p>
      <w:r>
        <w:rPr>
          <w:b/>
        </w:rPr>
        <w:t xml:space="preserve">Tulos</w:t>
      </w:r>
    </w:p>
    <w:p>
      <w:r>
        <w:t xml:space="preserve">Mistä löydät mewtwo pokemon emrald ?</w:t>
      </w:r>
    </w:p>
    <w:p>
      <w:r>
        <w:rPr>
          <w:b/>
        </w:rPr>
        <w:t xml:space="preserve">Esimerkki 7.603</w:t>
      </w:r>
    </w:p>
    <w:p>
      <w:r>
        <w:t xml:space="preserve">Mikä on määrä valitsijayhdistyksen ääniä Rhode Islandin ?Mikä r ryhmä kobrat kutsutaan?Mikä ero on ohutkerroskromatografia ja ioninvaihtokromatografia?Mikä voi aiheuttaa keuhkojen kalkkiutumista 2 v vanha ?</w:t>
      </w:r>
    </w:p>
    <w:p>
      <w:r>
        <w:rPr>
          <w:b/>
        </w:rPr>
        <w:t xml:space="preserve">Tulos</w:t>
      </w:r>
    </w:p>
    <w:p>
      <w:r>
        <w:t xml:space="preserve">Mikä on kobraryhmän nimi ?</w:t>
      </w:r>
    </w:p>
    <w:p>
      <w:r>
        <w:rPr>
          <w:b/>
        </w:rPr>
        <w:t xml:space="preserve">Esimerkki 7.604</w:t>
      </w:r>
    </w:p>
    <w:p>
      <w:r>
        <w:t xml:space="preserve">Mikä on deodorantti kakku ?Mikä voi vastata jopa 1 millilitraa ?Ikä natasha bedingfeild ?On funbrain mitä ovat kaikki käyttäjän salasanat ?</w:t>
      </w:r>
    </w:p>
    <w:p>
      <w:r>
        <w:rPr>
          <w:b/>
        </w:rPr>
        <w:t xml:space="preserve">Tulos</w:t>
      </w:r>
    </w:p>
    <w:p>
      <w:r>
        <w:t xml:space="preserve">Ikä natasha bedingfeild ?</w:t>
      </w:r>
    </w:p>
    <w:p>
      <w:r>
        <w:rPr>
          <w:b/>
        </w:rPr>
        <w:t xml:space="preserve">Esimerkki 7.605</w:t>
      </w:r>
    </w:p>
    <w:p>
      <w:r>
        <w:t xml:space="preserve">Mitä nimi elisa measn ?Mikä on alaikäraja olla Intian presidentti?Mikä lämpötila ei kenguru elää eikä ilmasto?Miten painija Bret the Hitman Hart kuoli ?</w:t>
      </w:r>
    </w:p>
    <w:p>
      <w:r>
        <w:rPr>
          <w:b/>
        </w:rPr>
        <w:t xml:space="preserve">Tulos</w:t>
      </w:r>
    </w:p>
    <w:p>
      <w:r>
        <w:t xml:space="preserve">Missä lämpötilassa kenguru elää eikä ilmastossa ?</w:t>
      </w:r>
    </w:p>
    <w:p>
      <w:r>
        <w:rPr>
          <w:b/>
        </w:rPr>
        <w:t xml:space="preserve">Esimerkki 7.606</w:t>
      </w:r>
    </w:p>
    <w:p>
      <w:r>
        <w:t xml:space="preserve">Mikä on ensisijainen painopiste koneenrakennus?Mikä on nuori lehmä?Mitkä ovat joitakin lintuja alkaa kirjaimella p?Onko gammasäteilyä on positiivinen varaus?</w:t>
      </w:r>
    </w:p>
    <w:p>
      <w:r>
        <w:rPr>
          <w:b/>
        </w:rPr>
        <w:t xml:space="preserve">Tulos</w:t>
      </w:r>
    </w:p>
    <w:p>
      <w:r>
        <w:t xml:space="preserve">Mikä on lehmän nuori ?</w:t>
      </w:r>
    </w:p>
    <w:p>
      <w:r>
        <w:rPr>
          <w:b/>
        </w:rPr>
        <w:t xml:space="preserve">Esimerkki 7.607</w:t>
      </w:r>
    </w:p>
    <w:p>
      <w:r>
        <w:t xml:space="preserve">Mikä on merkitys meniskin kemian ?Miten Colorado osavaltio tuli valtio?Kuka teki Ruandan kansanmurhan mukana?Kuinka monta reunaa ei neliö pyamid?</w:t>
      </w:r>
    </w:p>
    <w:p>
      <w:r>
        <w:rPr>
          <w:b/>
        </w:rPr>
        <w:t xml:space="preserve">Tulos</w:t>
      </w:r>
    </w:p>
    <w:p>
      <w:r>
        <w:t xml:space="preserve">Kuinka monta reunaa on neliö pyamidi ?</w:t>
      </w:r>
    </w:p>
    <w:p>
      <w:r>
        <w:rPr>
          <w:b/>
        </w:rPr>
        <w:t xml:space="preserve">Esimerkki 7.608</w:t>
      </w:r>
    </w:p>
    <w:p>
      <w:r>
        <w:t xml:space="preserve">Miten voit voittaa Boufunt Bay on Skullduggery ?Kuinka monta kilometriä välillä Panama City Florida ja Orlando Florida ?Missä on polttoainepumppu rele sijaitsee 92 acura legenda ?Välineet käytetään mittaamaan alueen ?</w:t>
      </w:r>
    </w:p>
    <w:p>
      <w:r>
        <w:rPr>
          <w:b/>
        </w:rPr>
        <w:t xml:space="preserve">Tulos</w:t>
      </w:r>
    </w:p>
    <w:p>
      <w:r>
        <w:t xml:space="preserve">Pinta-alan mittaamiseen käytettävät välineet ?</w:t>
      </w:r>
    </w:p>
    <w:p>
      <w:r>
        <w:rPr>
          <w:b/>
        </w:rPr>
        <w:t xml:space="preserve">Esimerkki 7.609</w:t>
      </w:r>
    </w:p>
    <w:p>
      <w:r>
        <w:t xml:space="preserve">Miten vaihtaa termostaatti 1992 Acura Integra ?Miksi Okinawa oli merkittävä saari maailmassa oli 2 ?Miten voit käyttää vivahde lauseessa?Ovatko hyeenat villi koirat?</w:t>
      </w:r>
    </w:p>
    <w:p>
      <w:r>
        <w:rPr>
          <w:b/>
        </w:rPr>
        <w:t xml:space="preserve">Tulos</w:t>
      </w:r>
    </w:p>
    <w:p>
      <w:r>
        <w:t xml:space="preserve">Miksi Okinawa oli merkittävä saari 2. maailmansodassa?</w:t>
      </w:r>
    </w:p>
    <w:p>
      <w:r>
        <w:rPr>
          <w:b/>
        </w:rPr>
        <w:t xml:space="preserve">Esimerkki 7.610</w:t>
      </w:r>
    </w:p>
    <w:p>
      <w:r>
        <w:t xml:space="preserve">Mitä merkinnät B2B ja B2C tarkoittavat ?Mitkä olivat commities tai correspondance että oli tarkoitus thomas jeferson?Miten voit voittaa salaatti peli poptopica?Kuinka monta unssia tehdä 18 ruokalusikallista tehdä ?</w:t>
      </w:r>
    </w:p>
    <w:p>
      <w:r>
        <w:rPr>
          <w:b/>
        </w:rPr>
        <w:t xml:space="preserve">Tulos</w:t>
      </w:r>
    </w:p>
    <w:p>
      <w:r>
        <w:t xml:space="preserve">Mitkä olivat Thomas Jefersonille osoitetut yhteydenotot tai kirjeenvaihto?</w:t>
      </w:r>
    </w:p>
    <w:p>
      <w:r>
        <w:rPr>
          <w:b/>
        </w:rPr>
        <w:t xml:space="preserve">Esimerkki 7.611</w:t>
      </w:r>
    </w:p>
    <w:p>
      <w:r>
        <w:t xml:space="preserve">Miten Mayat saada koulutusta ?Miten vaihtaa akku 2001 Chrysler Concorde?Mikä on oikea annos morfiinia painoon?Ovatko käärmeet hyviä lemmikkejä 9-vuotiaille?</w:t>
      </w:r>
    </w:p>
    <w:p>
      <w:r>
        <w:rPr>
          <w:b/>
        </w:rPr>
        <w:t xml:space="preserve">Tulos</w:t>
      </w:r>
    </w:p>
    <w:p>
      <w:r>
        <w:t xml:space="preserve">Miten mayat saivat koulutuksen ?</w:t>
      </w:r>
    </w:p>
    <w:p>
      <w:r>
        <w:rPr>
          <w:b/>
        </w:rPr>
        <w:t xml:space="preserve">Esimerkki 7.612</w:t>
      </w:r>
    </w:p>
    <w:p>
      <w:r>
        <w:t xml:space="preserve">Rituaali ja käytäntö juutalaisuuden uskonnon ?Missä sijaitsee Bitola Jugoslavia?Onko tanskan kieli germaaninen kieli?Millainen ominaispaino ei timantti on ?</w:t>
      </w:r>
    </w:p>
    <w:p>
      <w:r>
        <w:rPr>
          <w:b/>
        </w:rPr>
        <w:t xml:space="preserve">Tulos</w:t>
      </w:r>
    </w:p>
    <w:p>
      <w:r>
        <w:t xml:space="preserve">Juutalaisuuden uskonnon rituaali ja käytäntö ?</w:t>
      </w:r>
    </w:p>
    <w:p>
      <w:r>
        <w:rPr>
          <w:b/>
        </w:rPr>
        <w:t xml:space="preserve">Esimerkki 7.613</w:t>
      </w:r>
    </w:p>
    <w:p>
      <w:r>
        <w:t xml:space="preserve">Kuinka monta kaloria on yksi annos doritos ?Missä Megan holder elää ?Circumflex valtimon toiminta ?Kuinka monta näppäintä näppäimistöissä ?</w:t>
      </w:r>
    </w:p>
    <w:p>
      <w:r>
        <w:rPr>
          <w:b/>
        </w:rPr>
        <w:t xml:space="preserve">Tulos</w:t>
      </w:r>
    </w:p>
    <w:p>
      <w:r>
        <w:t xml:space="preserve">Circumflex valtimon toiminta ?</w:t>
      </w:r>
    </w:p>
    <w:p>
      <w:r>
        <w:rPr>
          <w:b/>
        </w:rPr>
        <w:t xml:space="preserve">Esimerkki 7.614</w:t>
      </w:r>
    </w:p>
    <w:p>
      <w:r>
        <w:t xml:space="preserve">Miten Carter sai lempinimensä ?Mikä on hyvää joulua venäjäksi ?Miten verenkiertoelimistö toimii heinäsirkka?Miten vaihdat polttoainesuodattimen 2000 protege ?</w:t>
      </w:r>
    </w:p>
    <w:p>
      <w:r>
        <w:rPr>
          <w:b/>
        </w:rPr>
        <w:t xml:space="preserve">Tulos</w:t>
      </w:r>
    </w:p>
    <w:p>
      <w:r>
        <w:t xml:space="preserve">Miten verenkiertojärjestelmä toimii heinäsirkassa?</w:t>
      </w:r>
    </w:p>
    <w:p>
      <w:r>
        <w:rPr>
          <w:b/>
        </w:rPr>
        <w:t xml:space="preserve">Esimerkki 7.615</w:t>
      </w:r>
    </w:p>
    <w:p>
      <w:r>
        <w:t xml:space="preserve">Mitkä ovat kaksi muuta matematiikan faktoja pi?Mitkä ovat persoonallisuuden piirteitä ihmisen?Missä olivat viikinkien pitkäveneet rakennettu?Mikä on Panaman teollisuus?</w:t>
      </w:r>
    </w:p>
    <w:p>
      <w:r>
        <w:rPr>
          <w:b/>
        </w:rPr>
        <w:t xml:space="preserve">Tulos</w:t>
      </w:r>
    </w:p>
    <w:p>
      <w:r>
        <w:t xml:space="preserve">Mikä on Panaman teollisuus?</w:t>
      </w:r>
    </w:p>
    <w:p>
      <w:r>
        <w:rPr>
          <w:b/>
        </w:rPr>
        <w:t xml:space="preserve">Esimerkki 7.616</w:t>
      </w:r>
    </w:p>
    <w:p>
      <w:r>
        <w:t xml:space="preserve">Mikä on valosta riippuvainen reaktiotuote ?Missä hieno kuuma eebenpuu tytöt ?Mitä palkintoja teki jälkeläiset voittaa ?Miten poistaa kuivunut lateksimaali vinyyli-ikkunoista ?</w:t>
      </w:r>
    </w:p>
    <w:p>
      <w:r>
        <w:rPr>
          <w:b/>
        </w:rPr>
        <w:t xml:space="preserve">Tulos</w:t>
      </w:r>
    </w:p>
    <w:p>
      <w:r>
        <w:t xml:space="preserve">Mistä hieno kuuma eebenpuu tytöt ?</w:t>
      </w:r>
    </w:p>
    <w:p>
      <w:r>
        <w:rPr>
          <w:b/>
        </w:rPr>
        <w:t xml:space="preserve">Esimerkki 7.617</w:t>
      </w:r>
    </w:p>
    <w:p>
      <w:r>
        <w:t xml:space="preserve">Mikä on esimerkki mekaanisen energian ?Mikä uskonto on Michael Seater ?Milloin Juan de Cabrillo kuoli ?Mikä on tieteellinen nimi lime puita ?</w:t>
      </w:r>
    </w:p>
    <w:p>
      <w:r>
        <w:rPr>
          <w:b/>
        </w:rPr>
        <w:t xml:space="preserve">Tulos</w:t>
      </w:r>
    </w:p>
    <w:p>
      <w:r>
        <w:t xml:space="preserve">Mikä on esimerkki mekaanisesta energiasta?</w:t>
      </w:r>
    </w:p>
    <w:p>
      <w:r>
        <w:rPr>
          <w:b/>
        </w:rPr>
        <w:t xml:space="preserve">Esimerkki 7.618</w:t>
      </w:r>
    </w:p>
    <w:p>
      <w:r>
        <w:t xml:space="preserve">Mitkä ovat kaksi osaa jokaisen sähköpostiosoitteen ?Mikä on sosiaalinen rakenne ampiainen ?Milloin voi 's marshstomp kehittyä ?Missä oli kuoppa sijaitsee maapallon teatteri ?</w:t>
      </w:r>
    </w:p>
    <w:p>
      <w:r>
        <w:rPr>
          <w:b/>
        </w:rPr>
        <w:t xml:space="preserve">Tulos</w:t>
      </w:r>
    </w:p>
    <w:p>
      <w:r>
        <w:t xml:space="preserve">Milloin may 's marshstomp kehittyy ?</w:t>
      </w:r>
    </w:p>
    <w:p>
      <w:r>
        <w:rPr>
          <w:b/>
        </w:rPr>
        <w:t xml:space="preserve">Esimerkki 7.619</w:t>
      </w:r>
    </w:p>
    <w:p>
      <w:r>
        <w:t xml:space="preserve">Miten sinulla on luonnollinen viettely?Kenellä on suurin talo maailmassa, joka on vielä elossa?Miten disney aloitti liiketoimintansa?Kuinka monta ounzia on puoli gallonaa?</w:t>
      </w:r>
    </w:p>
    <w:p>
      <w:r>
        <w:rPr>
          <w:b/>
        </w:rPr>
        <w:t xml:space="preserve">Tulos</w:t>
      </w:r>
    </w:p>
    <w:p>
      <w:r>
        <w:t xml:space="preserve">Kuinka monta ounzia on puolessa gallonassa?</w:t>
      </w:r>
    </w:p>
    <w:p>
      <w:r>
        <w:rPr>
          <w:b/>
        </w:rPr>
        <w:t xml:space="preserve">Esimerkki 7.620</w:t>
      </w:r>
    </w:p>
    <w:p>
      <w:r>
        <w:t xml:space="preserve">Miten ravut sopeutua survivie ?Kuinka paljon LVI-teknikko ansaita Texasissa ?Mitä dinosaurukset tekivät t rex syödä ?Miten temprature vaikuttaa nopeuteen molekyylien vastaus yksityiskohtaisesti ?</w:t>
      </w:r>
    </w:p>
    <w:p>
      <w:r>
        <w:rPr>
          <w:b/>
        </w:rPr>
        <w:t xml:space="preserve">Tulos</w:t>
      </w:r>
    </w:p>
    <w:p>
      <w:r>
        <w:t xml:space="preserve">Miten lämpötila vaikuttaa molekyylien nopeuteen - vastaa yksityiskohtaisesti ?</w:t>
      </w:r>
    </w:p>
    <w:p>
      <w:r>
        <w:rPr>
          <w:b/>
        </w:rPr>
        <w:t xml:space="preserve">Esimerkki 7.621</w:t>
      </w:r>
    </w:p>
    <w:p>
      <w:r>
        <w:t xml:space="preserve">Kuinka suuri on lego maa califonrna ?Miten wooolly mammutit ?Kuinka paljon on kilo mantelijauhoa vuonna 2009?Mitä zeppeliinit olivat ?</w:t>
      </w:r>
    </w:p>
    <w:p>
      <w:r>
        <w:rPr>
          <w:b/>
        </w:rPr>
        <w:t xml:space="preserve">Tulos</w:t>
      </w:r>
    </w:p>
    <w:p>
      <w:r>
        <w:t xml:space="preserve">Miten villit mammutit ?</w:t>
      </w:r>
    </w:p>
    <w:p>
      <w:r>
        <w:rPr>
          <w:b/>
        </w:rPr>
        <w:t xml:space="preserve">Esimerkki 7.622</w:t>
      </w:r>
    </w:p>
    <w:p>
      <w:r>
        <w:t xml:space="preserve">Mikä on Kendall Schmidts 's lempieläin?Mistä suurin osa raaka-aineista, jotka vaihtoivat käsiä Itä-Afrikan kaupan tulevat?Kuulit Zac ja Vanessa jarruttaa ylös?Mitkä ovat mitat tenniskenttä metreinä?</w:t>
      </w:r>
    </w:p>
    <w:p>
      <w:r>
        <w:rPr>
          <w:b/>
        </w:rPr>
        <w:t xml:space="preserve">Tulos</w:t>
      </w:r>
    </w:p>
    <w:p>
      <w:r>
        <w:t xml:space="preserve">Kuulitko Zacin ja Vanessan eronneen?</w:t>
      </w:r>
    </w:p>
    <w:p>
      <w:r>
        <w:rPr>
          <w:b/>
        </w:rPr>
        <w:t xml:space="preserve">Esimerkki 7.623</w:t>
      </w:r>
    </w:p>
    <w:p>
      <w:r>
        <w:t xml:space="preserve">Mikä on Dustin Breedings talon osoite ?Miten voit saalis arcues Pokemon Plantinum ?Voiko ihminen estää tulvia ?Mikä on kansallinen kukka Indonesian ?</w:t>
      </w:r>
    </w:p>
    <w:p>
      <w:r>
        <w:rPr>
          <w:b/>
        </w:rPr>
        <w:t xml:space="preserve">Tulos</w:t>
      </w:r>
    </w:p>
    <w:p>
      <w:r>
        <w:t xml:space="preserve">Miten voit pyydystää arcues pokemon plantinumissa ?</w:t>
      </w:r>
    </w:p>
    <w:p>
      <w:r>
        <w:rPr>
          <w:b/>
        </w:rPr>
        <w:t xml:space="preserve">Esimerkki 7.624</w:t>
      </w:r>
    </w:p>
    <w:p>
      <w:r>
        <w:t xml:space="preserve">Mitkä ovat kaksi komponentin johdantokappaleen ?Mitkä ovat kymmenen pisin joet ?Missä tarkalleen Peking sijaitsee?Mikä on Leonardo Dicaprio paino ?</w:t>
      </w:r>
    </w:p>
    <w:p>
      <w:r>
        <w:rPr>
          <w:b/>
        </w:rPr>
        <w:t xml:space="preserve">Tulos</w:t>
      </w:r>
    </w:p>
    <w:p>
      <w:r>
        <w:t xml:space="preserve">Mikä on leonardo dicaprio paino ?</w:t>
      </w:r>
    </w:p>
    <w:p>
      <w:r>
        <w:rPr>
          <w:b/>
        </w:rPr>
        <w:t xml:space="preserve">Esimerkki 7.625</w:t>
      </w:r>
    </w:p>
    <w:p>
      <w:r>
        <w:t xml:space="preserve">Mikä aiheutti epäviralliset muutokset?Mistä nimi kuusikulmio tulee?Miten Jacque Cartier houkutteli ihmisiä Kanadaan?Afrikkalaisen norsun tieteellinen nimi ?</w:t>
      </w:r>
    </w:p>
    <w:p>
      <w:r>
        <w:rPr>
          <w:b/>
        </w:rPr>
        <w:t xml:space="preserve">Tulos</w:t>
      </w:r>
    </w:p>
    <w:p>
      <w:r>
        <w:t xml:space="preserve">Miten Jacque Cartier houkutteli ihmisiä Kanadaan?</w:t>
      </w:r>
    </w:p>
    <w:p>
      <w:r>
        <w:rPr>
          <w:b/>
        </w:rPr>
        <w:t xml:space="preserve">Esimerkki 7.626</w:t>
      </w:r>
    </w:p>
    <w:p>
      <w:r>
        <w:t xml:space="preserve">Missä on vaihteiston tyhjennystulppa on 1990 Honda Civic ?10 Mikä on projekti delphis ?Mikä termi kuvaa vaaleus ja tummuus väri?Ovatko planeetat vain löytyy horisontissa ?</w:t>
      </w:r>
    </w:p>
    <w:p>
      <w:r>
        <w:rPr>
          <w:b/>
        </w:rPr>
        <w:t xml:space="preserve">Tulos</w:t>
      </w:r>
    </w:p>
    <w:p>
      <w:r>
        <w:t xml:space="preserve">10 Mikä on hanke delphis ?</w:t>
      </w:r>
    </w:p>
    <w:p>
      <w:r>
        <w:rPr>
          <w:b/>
        </w:rPr>
        <w:t xml:space="preserve">Esimerkki 7.627</w:t>
      </w:r>
    </w:p>
    <w:p>
      <w:r>
        <w:t xml:space="preserve">Kuka oli Sun Tzu?Maailman suurin mustekala?Mikä on silmänpiston hoito?Mitkä ovat hyvän tietokannan suunnittelun vaiheet?</w:t>
      </w:r>
    </w:p>
    <w:p>
      <w:r>
        <w:rPr>
          <w:b/>
        </w:rPr>
        <w:t xml:space="preserve">Tulos</w:t>
      </w:r>
    </w:p>
    <w:p>
      <w:r>
        <w:t xml:space="preserve">Maailman suurin mustekala ?</w:t>
      </w:r>
    </w:p>
    <w:p>
      <w:r>
        <w:rPr>
          <w:b/>
        </w:rPr>
        <w:t xml:space="preserve">Esimerkki 7.628</w:t>
      </w:r>
    </w:p>
    <w:p>
      <w:r>
        <w:t xml:space="preserve">Miten torakat lisääntyvät ?Onko Soulja Boy 's oikea nimi Deandre Ramone Way?Mikä on ydinfuusio?Kuinka monta kaloria yksi annos jauhelihaa ?</w:t>
      </w:r>
    </w:p>
    <w:p>
      <w:r>
        <w:rPr>
          <w:b/>
        </w:rPr>
        <w:t xml:space="preserve">Tulos</w:t>
      </w:r>
    </w:p>
    <w:p>
      <w:r>
        <w:t xml:space="preserve">Mikä on ydinfuusio?</w:t>
      </w:r>
    </w:p>
    <w:p>
      <w:r>
        <w:rPr>
          <w:b/>
        </w:rPr>
        <w:t xml:space="preserve">Esimerkki 7.629</w:t>
      </w:r>
    </w:p>
    <w:p>
      <w:r>
        <w:t xml:space="preserve">Mikä on arvo Australian kahdenkymmenen sentin kolikko 1967 ?Kuka keksi C-ohjelmointikielet ?Mihin aine varastoidaan hiilen kiertokulussa ?Milloin kuningas Edvard kuudes syntyi ?</w:t>
      </w:r>
    </w:p>
    <w:p>
      <w:r>
        <w:rPr>
          <w:b/>
        </w:rPr>
        <w:t xml:space="preserve">Tulos</w:t>
      </w:r>
    </w:p>
    <w:p>
      <w:r>
        <w:t xml:space="preserve">Mikä on australialaisen kahdenkymmenen sentin kolikon arvo 1967 ?</w:t>
      </w:r>
    </w:p>
    <w:p>
      <w:r>
        <w:rPr>
          <w:b/>
        </w:rPr>
        <w:t xml:space="preserve">Esimerkki 7.630</w:t>
      </w:r>
    </w:p>
    <w:p>
      <w:r>
        <w:t xml:space="preserve">Mikä osa perustuslakia kuvataan kuusi tavoitetta?Mitä uutisia tapahtui vuonna 1967?Missä Jane Addams asui ja työskenteli?Postinumero Westlake Texasissa?</w:t>
      </w:r>
    </w:p>
    <w:p>
      <w:r>
        <w:rPr>
          <w:b/>
        </w:rPr>
        <w:t xml:space="preserve">Tulos</w:t>
      </w:r>
    </w:p>
    <w:p>
      <w:r>
        <w:t xml:space="preserve">Postinumero Westlake Texasissa ?</w:t>
      </w:r>
    </w:p>
    <w:p>
      <w:r>
        <w:rPr>
          <w:b/>
        </w:rPr>
        <w:t xml:space="preserve">Esimerkki 7.631</w:t>
      </w:r>
    </w:p>
    <w:p>
      <w:r>
        <w:t xml:space="preserve">Mitä on likviditeetin hallinta ?Nimeä kaksi tärkeintä Massachusette Bayn muuta kuin maataloutta harjoittavaa teollisuudenalaa ?Missä on Death Valley Pohjois-Amerikassa ?</w:t>
      </w:r>
    </w:p>
    <w:p>
      <w:r>
        <w:rPr>
          <w:b/>
        </w:rPr>
        <w:t xml:space="preserve">Tulos</w:t>
      </w:r>
    </w:p>
    <w:p>
      <w:r>
        <w:t xml:space="preserve">Täytyy poistaa sähköpostiosoite gmaililla ?</w:t>
      </w:r>
    </w:p>
    <w:p>
      <w:r>
        <w:rPr>
          <w:b/>
        </w:rPr>
        <w:t xml:space="preserve">Esimerkki 7.632</w:t>
      </w:r>
    </w:p>
    <w:p>
      <w:r>
        <w:t xml:space="preserve">Mitä tapahtui lil maman äidille?Miten cateran radio irrotetaan?Mihin pokemartiin kannattaa mennä?Meksikolaiseen Sacred Heartiin?</w:t>
      </w:r>
    </w:p>
    <w:p>
      <w:r>
        <w:rPr>
          <w:b/>
        </w:rPr>
        <w:t xml:space="preserve">Tulos</w:t>
      </w:r>
    </w:p>
    <w:p>
      <w:r>
        <w:t xml:space="preserve">Meksikolainen Sacred Heart ?</w:t>
      </w:r>
    </w:p>
    <w:p>
      <w:r>
        <w:rPr>
          <w:b/>
        </w:rPr>
        <w:t xml:space="preserve">Esimerkki 7.633</w:t>
      </w:r>
    </w:p>
    <w:p>
      <w:r>
        <w:t xml:space="preserve">Mikä on myötätuulen puolella vuoren ?Missä magnesiumia löytyy luonnossa?Kuinka monta väestöannos Colorado on Denverissä?Mikä on juoni hämärän ?</w:t>
      </w:r>
    </w:p>
    <w:p>
      <w:r>
        <w:rPr>
          <w:b/>
        </w:rPr>
        <w:t xml:space="preserve">Tulos</w:t>
      </w:r>
    </w:p>
    <w:p>
      <w:r>
        <w:t xml:space="preserve">Kuinka monta asukasta Coloradossa on Denverissä ?</w:t>
      </w:r>
    </w:p>
    <w:p>
      <w:r>
        <w:rPr>
          <w:b/>
        </w:rPr>
        <w:t xml:space="preserve">Esimerkki 7.634</w:t>
      </w:r>
    </w:p>
    <w:p>
      <w:r>
        <w:t xml:space="preserve">Milloin Margerat Thatcher kuoli ?Miten he Hit painijat kanssa Brass Knuckles WWE ?Howmuch tekee kardiologi ansaita Britanniassa ?Mikä on leveys- ja pituusaste Islannin ?</w:t>
      </w:r>
    </w:p>
    <w:p>
      <w:r>
        <w:rPr>
          <w:b/>
        </w:rPr>
        <w:t xml:space="preserve">Tulos</w:t>
      </w:r>
    </w:p>
    <w:p>
      <w:r>
        <w:t xml:space="preserve">Kuinka paljon kardiologi tienaa Yhdistyneessä kuningaskunnassa?</w:t>
      </w:r>
    </w:p>
    <w:p>
      <w:r>
        <w:rPr>
          <w:b/>
        </w:rPr>
        <w:t xml:space="preserve">Esimerkki 7.635</w:t>
      </w:r>
    </w:p>
    <w:p>
      <w:r>
        <w:t xml:space="preserve">Kuinka yleisiä Amsterdamin kahvilat ovat?Mitkä ovat Puolan sääolosuhteet?Minkälaiset ilmakehän olosuhteet voidaan säätää tuulitunnelissa?Mikä on New Jerseyn kokonaispinta-ala?</w:t>
      </w:r>
    </w:p>
    <w:p>
      <w:r>
        <w:rPr>
          <w:b/>
        </w:rPr>
        <w:t xml:space="preserve">Tulos</w:t>
      </w:r>
    </w:p>
    <w:p>
      <w:r>
        <w:t xml:space="preserve">Kuinka yleisiä Amsterdamin kahvilat ovat?</w:t>
      </w:r>
    </w:p>
    <w:p>
      <w:r>
        <w:rPr>
          <w:b/>
        </w:rPr>
        <w:t xml:space="preserve">Esimerkki 7.636</w:t>
      </w:r>
    </w:p>
    <w:p>
      <w:r>
        <w:t xml:space="preserve">Milloin Bartolomue syntyi?Miten satelliitti pysyy kiertoradalla?Yksikköä olutta yhdessä tuopillinen?Mikä on Ranskan väestö lapsille?</w:t>
      </w:r>
    </w:p>
    <w:p>
      <w:r>
        <w:rPr>
          <w:b/>
        </w:rPr>
        <w:t xml:space="preserve">Tulos</w:t>
      </w:r>
    </w:p>
    <w:p>
      <w:r>
        <w:t xml:space="preserve">Milloin Bartolomue syntyi?</w:t>
      </w:r>
    </w:p>
    <w:p>
      <w:r>
        <w:rPr>
          <w:b/>
        </w:rPr>
        <w:t xml:space="preserve">Esimerkki 7.637</w:t>
      </w:r>
    </w:p>
    <w:p>
      <w:r>
        <w:t xml:space="preserve">Missä sijaitsee maa Valko-Venäjä?Mikä on suosituin internet-palveluntarjoaja?Miksi opiskelijan pitäisi käyttää univormua?Mistä Kuiperin vyö on peräisin?</w:t>
      </w:r>
    </w:p>
    <w:p>
      <w:r>
        <w:rPr>
          <w:b/>
        </w:rPr>
        <w:t xml:space="preserve">Tulos</w:t>
      </w:r>
    </w:p>
    <w:p>
      <w:r>
        <w:t xml:space="preserve">Miksi oppilaan pitäisi käyttää koulupukua?</w:t>
      </w:r>
    </w:p>
    <w:p>
      <w:r>
        <w:rPr>
          <w:b/>
        </w:rPr>
        <w:t xml:space="preserve">Esimerkki 7.638</w:t>
      </w:r>
    </w:p>
    <w:p>
      <w:r>
        <w:t xml:space="preserve">Milloin oli art deco descovered ?Mitä raidat karkkikepin meen ?Kuka maa keksi pääsiäispupu?Kuka keksi Annie Oakley ?</w:t>
      </w:r>
    </w:p>
    <w:p>
      <w:r>
        <w:rPr>
          <w:b/>
        </w:rPr>
        <w:t xml:space="preserve">Tulos</w:t>
      </w:r>
    </w:p>
    <w:p>
      <w:r>
        <w:t xml:space="preserve">Mitä karkkikepin raidat tarkoittavat?</w:t>
      </w:r>
    </w:p>
    <w:p>
      <w:r>
        <w:rPr>
          <w:b/>
        </w:rPr>
        <w:t xml:space="preserve">Esimerkki 7.639</w:t>
      </w:r>
    </w:p>
    <w:p>
      <w:r>
        <w:t xml:space="preserve">Mikä on kuninkaallinen tie Kaliforniassa ?Mikä on Katrina Kaif ?Kuinka paljon alkoholia on yksi 6oz lasillinen viiniä?Kuinka monta valtiota on galena mineraali ?</w:t>
      </w:r>
    </w:p>
    <w:p>
      <w:r>
        <w:rPr>
          <w:b/>
        </w:rPr>
        <w:t xml:space="preserve">Tulos</w:t>
      </w:r>
    </w:p>
    <w:p>
      <w:r>
        <w:t xml:space="preserve">Mihin sukuun Katrina Kaif kuuluu?</w:t>
      </w:r>
    </w:p>
    <w:p>
      <w:r>
        <w:rPr>
          <w:b/>
        </w:rPr>
        <w:t xml:space="preserve">Esimerkki 7.640</w:t>
      </w:r>
    </w:p>
    <w:p>
      <w:r>
        <w:t xml:space="preserve">Mitkä ovat erilaisia havaintotyyppejä?Näyttö, jota kutsutaan myös progressiiviseksi näytöksi, piirtää koko ruudun yhdellä kertaa?Mitkä ovat jääkiekon olympialaisten säännöt ja määräykset?Mitkä olivat itsenäisyysjulistuksessa esitetyt perusoikeudet?</w:t>
      </w:r>
    </w:p>
    <w:p>
      <w:r>
        <w:rPr>
          <w:b/>
        </w:rPr>
        <w:t xml:space="preserve">Tulos</w:t>
      </w:r>
    </w:p>
    <w:p>
      <w:r>
        <w:t xml:space="preserve">Näyttö, jota kutsutaan myös progressiiviseksi näytöksi, piirtää koko näytön yhdellä kertaa ?</w:t>
      </w:r>
    </w:p>
    <w:p>
      <w:r>
        <w:rPr>
          <w:b/>
        </w:rPr>
        <w:t xml:space="preserve">Esimerkki 7.641</w:t>
      </w:r>
    </w:p>
    <w:p>
      <w:r>
        <w:t xml:space="preserve">Mikä on kaakao liqor ?Mikä on korkein lämpötila vahakynttilän ?Merits koalitiohallituksen Intiassa ?Suurin yksikkö paikallishallinnon, jossa kansalaiset elävät ?</w:t>
      </w:r>
    </w:p>
    <w:p>
      <w:r>
        <w:rPr>
          <w:b/>
        </w:rPr>
        <w:t xml:space="preserve">Tulos</w:t>
      </w:r>
    </w:p>
    <w:p>
      <w:r>
        <w:t xml:space="preserve">Koalitiohallituksen ansiot Intiassa ?</w:t>
      </w:r>
    </w:p>
    <w:p>
      <w:r>
        <w:rPr>
          <w:b/>
        </w:rPr>
        <w:t xml:space="preserve">Esimerkki 7.642</w:t>
      </w:r>
    </w:p>
    <w:p>
      <w:r>
        <w:t xml:space="preserve">Miksi Georgia oli erityinen 1700-luvulla?Mistä saa banaanin siemeniä?200 jaardia vastaa kuinka monta mailia?Novanetin vastaus Mikä oli Bataanin kuoleman marssi?</w:t>
      </w:r>
    </w:p>
    <w:p>
      <w:r>
        <w:rPr>
          <w:b/>
        </w:rPr>
        <w:t xml:space="preserve">Tulos</w:t>
      </w:r>
    </w:p>
    <w:p>
      <w:r>
        <w:t xml:space="preserve">Novanetin vastaus Mikä oli Bataanin kuoleman marssi ?</w:t>
      </w:r>
    </w:p>
    <w:p>
      <w:r>
        <w:rPr>
          <w:b/>
        </w:rPr>
        <w:t xml:space="preserve">Esimerkki 7.643</w:t>
      </w:r>
    </w:p>
    <w:p>
      <w:r>
        <w:t xml:space="preserve">Mikä on nuoriso-oikeus?Kuinka monta savuketta kestää tappaa keskimääräinen ihminen?O hahmoja disney?Mikä on Ford Island Pearl Harbor ?</w:t>
      </w:r>
    </w:p>
    <w:p>
      <w:r>
        <w:rPr>
          <w:b/>
        </w:rPr>
        <w:t xml:space="preserve">Tulos</w:t>
      </w:r>
    </w:p>
    <w:p>
      <w:r>
        <w:t xml:space="preserve">O hahmoja disneyltä ?</w:t>
      </w:r>
    </w:p>
    <w:p>
      <w:r>
        <w:rPr>
          <w:b/>
        </w:rPr>
        <w:t xml:space="preserve">Esimerkki 7.644</w:t>
      </w:r>
    </w:p>
    <w:p>
      <w:r>
        <w:t xml:space="preserve">Onko poliittisia puolueita Puolassa ?Mitkä olivat tavoitteet propagandan liikkeen johti rizal ?Kuinka monta osaa on sinfonia kärjistetysti on ?Kuinka monta kuppia on 483 grammaa ?</w:t>
      </w:r>
    </w:p>
    <w:p>
      <w:r>
        <w:rPr>
          <w:b/>
        </w:rPr>
        <w:t xml:space="preserve">Tulos</w:t>
      </w:r>
    </w:p>
    <w:p>
      <w:r>
        <w:t xml:space="preserve">Kuinka monta osaa sinfoniassa on tyypillisesti ?</w:t>
      </w:r>
    </w:p>
    <w:p>
      <w:r>
        <w:rPr>
          <w:b/>
        </w:rPr>
        <w:t xml:space="preserve">Esimerkki 7.645</w:t>
      </w:r>
    </w:p>
    <w:p>
      <w:r>
        <w:t xml:space="preserve">Voiko kukaan laittaa panttioikeutta ajoneuvon ?Nimeä osavaltiot, jotka raja Wyoming ?Mitä sivuvaikutuksia on olemassa Concerta?Mikä on vahva hyökkäyksiä togepi ?</w:t>
      </w:r>
    </w:p>
    <w:p>
      <w:r>
        <w:rPr>
          <w:b/>
        </w:rPr>
        <w:t xml:space="preserve">Tulos</w:t>
      </w:r>
    </w:p>
    <w:p>
      <w:r>
        <w:t xml:space="preserve">Mitkä ovat togepin voimakkaat hyökkäykset?</w:t>
      </w:r>
    </w:p>
    <w:p>
      <w:r>
        <w:rPr>
          <w:b/>
        </w:rPr>
        <w:t xml:space="preserve">Esimerkki 7.646</w:t>
      </w:r>
    </w:p>
    <w:p>
      <w:r>
        <w:t xml:space="preserve">Kuinka monta kuppia on 6 kiloa?Mikä on tunnetuin urheilulaji maailmassa?Mitä tansseja he ovat Meksikossa?Missä kaupungissa St Valetines Day verilöyly tapahtui?</w:t>
      </w:r>
    </w:p>
    <w:p>
      <w:r>
        <w:rPr>
          <w:b/>
        </w:rPr>
        <w:t xml:space="preserve">Tulos</w:t>
      </w:r>
    </w:p>
    <w:p>
      <w:r>
        <w:t xml:space="preserve">Missä kaupungissa tapahtui Pyhän Valentinuksen päivän verilöyly?</w:t>
      </w:r>
    </w:p>
    <w:p>
      <w:r>
        <w:rPr>
          <w:b/>
        </w:rPr>
        <w:t xml:space="preserve">Esimerkki 7.647</w:t>
      </w:r>
    </w:p>
    <w:p>
      <w:r>
        <w:t xml:space="preserve">Kuinka monta kaloria on kulhoon ramen nuudeleita?Mistä verkkosivuilla saat bakugans?Ovatko stella doro anginetti keksejä saatavilla?Mikä erityinen sopeutuminen kani on sur ?</w:t>
      </w:r>
    </w:p>
    <w:p>
      <w:r>
        <w:rPr>
          <w:b/>
        </w:rPr>
        <w:t xml:space="preserve">Tulos</w:t>
      </w:r>
    </w:p>
    <w:p>
      <w:r>
        <w:t xml:space="preserve">Mitä erityistä sopeutumista kani on sur ?</w:t>
      </w:r>
    </w:p>
    <w:p>
      <w:r>
        <w:rPr>
          <w:b/>
        </w:rPr>
        <w:t xml:space="preserve">Esimerkki 7.648</w:t>
      </w:r>
    </w:p>
    <w:p>
      <w:r>
        <w:t xml:space="preserve">Ympärysmitta diameterradius ja tilavuus koripallo ?Mikä on sademäärä Alaskan tundra?Mikä on kansallinen valuutta Albanian?Kuinka monta kupillista 250 grammaa jogurttia ?</w:t>
      </w:r>
    </w:p>
    <w:p>
      <w:r>
        <w:rPr>
          <w:b/>
        </w:rPr>
        <w:t xml:space="preserve">Tulos</w:t>
      </w:r>
    </w:p>
    <w:p>
      <w:r>
        <w:t xml:space="preserve">Koripallon ympärysmitta halkaisija säde ja tilavuus ?</w:t>
      </w:r>
    </w:p>
    <w:p>
      <w:r>
        <w:rPr>
          <w:b/>
        </w:rPr>
        <w:t xml:space="preserve">Esimerkki 7.649</w:t>
      </w:r>
    </w:p>
    <w:p>
      <w:r>
        <w:t xml:space="preserve">Kuinka paljon ovat 1883 No Cent Liberty Nickel ?Mikä on Yamada Ryosuke 's lempipaikka?Kuinka monta mailia yhdessä valovuoden ?Missä thierry Henry asuu vuonna 2009 ?</w:t>
      </w:r>
    </w:p>
    <w:p>
      <w:r>
        <w:rPr>
          <w:b/>
        </w:rPr>
        <w:t xml:space="preserve">Tulos</w:t>
      </w:r>
    </w:p>
    <w:p>
      <w:r>
        <w:t xml:space="preserve">Paljonko ovat 1883 No Cent Liberty Nickel ?</w:t>
      </w:r>
    </w:p>
    <w:p>
      <w:r>
        <w:rPr>
          <w:b/>
        </w:rPr>
        <w:t xml:space="preserve">Esimerkki 7.650</w:t>
      </w:r>
    </w:p>
    <w:p>
      <w:r>
        <w:t xml:space="preserve">Vuoristoalue Lounais-Venäjällä ?Mitä kääpiö hamsterit horde?Kuinka paljon on neljä ja yksi kolmasosa tuumaa?Missä on musta kukkulat sijaitsee ?</w:t>
      </w:r>
    </w:p>
    <w:p>
      <w:r>
        <w:rPr>
          <w:b/>
        </w:rPr>
        <w:t xml:space="preserve">Tulos</w:t>
      </w:r>
    </w:p>
    <w:p>
      <w:r>
        <w:t xml:space="preserve">Lounais-Venäjällä sijaitseva vuoristoalue ?</w:t>
      </w:r>
    </w:p>
    <w:p>
      <w:r>
        <w:rPr>
          <w:b/>
        </w:rPr>
        <w:t xml:space="preserve">Esimerkki 7.651</w:t>
      </w:r>
    </w:p>
    <w:p>
      <w:r>
        <w:t xml:space="preserve">Mikä on arvo Remington Woodmaster 30-06 ?Milloin Adolf Hitler hyökkäsi Ranskaan ?Mikä on sama kuin multiplikatiivinen käänteisluku ?Yamapi on tyttöystävä ?</w:t>
      </w:r>
    </w:p>
    <w:p>
      <w:r>
        <w:rPr>
          <w:b/>
        </w:rPr>
        <w:t xml:space="preserve">Tulos</w:t>
      </w:r>
    </w:p>
    <w:p>
      <w:r>
        <w:t xml:space="preserve">Yamapilla on tyttöystävä ?</w:t>
      </w:r>
    </w:p>
    <w:p>
      <w:r>
        <w:rPr>
          <w:b/>
        </w:rPr>
        <w:t xml:space="preserve">Esimerkki 7.652</w:t>
      </w:r>
    </w:p>
    <w:p>
      <w:r>
        <w:t xml:space="preserve">Mikä on Etelä-Afrikan paikka maailman kuivimmissa maissa?Mitä rukoilijasirkat syövät?Kuinka monta lasta Marlon Wayans on?Missä Stephenie Meyer kävi lukion?</w:t>
      </w:r>
    </w:p>
    <w:p>
      <w:r>
        <w:rPr>
          <w:b/>
        </w:rPr>
        <w:t xml:space="preserve">Tulos</w:t>
      </w:r>
    </w:p>
    <w:p>
      <w:r>
        <w:t xml:space="preserve">Mikä on Etelä-Afrikan asema maailman kuivimpien maiden joukossa?</w:t>
      </w:r>
    </w:p>
    <w:p>
      <w:r>
        <w:rPr>
          <w:b/>
        </w:rPr>
        <w:t xml:space="preserve">Esimerkki 7.653</w:t>
      </w:r>
    </w:p>
    <w:p>
      <w:r>
        <w:t xml:space="preserve">Mikä on tieteellinen nimi omenaviinietikka ?Kuka on Kevin Rudds vaimo ?Kuinka monta kaloria suuri viski?Mikä on kolmas laki liikkeessä ?</w:t>
      </w:r>
    </w:p>
    <w:p>
      <w:r>
        <w:rPr>
          <w:b/>
        </w:rPr>
        <w:t xml:space="preserve">Tulos</w:t>
      </w:r>
    </w:p>
    <w:p>
      <w:r>
        <w:t xml:space="preserve">Kuka on Kevin Ruddsin vaimo?</w:t>
      </w:r>
    </w:p>
    <w:p>
      <w:r>
        <w:rPr>
          <w:b/>
        </w:rPr>
        <w:t xml:space="preserve">Esimerkki 7.654</w:t>
      </w:r>
    </w:p>
    <w:p>
      <w:r>
        <w:t xml:space="preserve">Mikä maa on kuuluisa laulaja Shakira on peräisin?Mikä on koko Etelä-Afrikan?Mikä aikakausi Kreikan taiteen oli monimutkaisia patsaita, jotka näyttivät liikkuvan ja näytteillä monenlaisia tunteita?Mitkä ovat tapoja devolpe veden eroosio?</w:t>
      </w:r>
    </w:p>
    <w:p>
      <w:r>
        <w:rPr>
          <w:b/>
        </w:rPr>
        <w:t xml:space="preserve">Tulos</w:t>
      </w:r>
    </w:p>
    <w:p>
      <w:r>
        <w:t xml:space="preserve">Mitä keinoja on kehittää vesieroosiota?</w:t>
      </w:r>
    </w:p>
    <w:p>
      <w:r>
        <w:rPr>
          <w:b/>
        </w:rPr>
        <w:t xml:space="preserve">Esimerkki 7.655</w:t>
      </w:r>
    </w:p>
    <w:p>
      <w:r>
        <w:t xml:space="preserve">Mitä tapahtui, koska f keksintö veneen ?Kuinka monta litraa värjätty diesel mahtuu 12 jalka x 6 jalka kuorma-auto?Kuinka monta grammaa kaakaota on teelusikallinen?Miten saat siittiöitä pop out ?</w:t>
      </w:r>
    </w:p>
    <w:p>
      <w:r>
        <w:rPr>
          <w:b/>
        </w:rPr>
        <w:t xml:space="preserve">Tulos</w:t>
      </w:r>
    </w:p>
    <w:p>
      <w:r>
        <w:t xml:space="preserve">Mitä tapahtui veneen keksimisen vuoksi?</w:t>
      </w:r>
    </w:p>
    <w:p>
      <w:r>
        <w:rPr>
          <w:b/>
        </w:rPr>
        <w:t xml:space="preserve">Esimerkki 7.656</w:t>
      </w:r>
    </w:p>
    <w:p>
      <w:r>
        <w:t xml:space="preserve">Kuinka paljon se maksaa metsästyslupa?Mikä on laillinen työikä CA?Kuinka monta mailia on sviitit pieni joki hotelli?Kuinka paljon olisi Derek Jeter alokas kortti maksaa?</w:t>
      </w:r>
    </w:p>
    <w:p>
      <w:r>
        <w:rPr>
          <w:b/>
        </w:rPr>
        <w:t xml:space="preserve">Tulos</w:t>
      </w:r>
    </w:p>
    <w:p>
      <w:r>
        <w:t xml:space="preserve">Kuinka monta kilometriä on sviitit pikku jokihotelli ?</w:t>
      </w:r>
    </w:p>
    <w:p>
      <w:r>
        <w:rPr>
          <w:b/>
        </w:rPr>
        <w:t xml:space="preserve">Esimerkki 7.657</w:t>
      </w:r>
    </w:p>
    <w:p>
      <w:r>
        <w:t xml:space="preserve">Miten saalis lugia pokemon crater ?Pelisäännöt lacrosse?Mitä tarkoittaa par taso?Mitä todisteita on jäljellä todistaa holokaustin on todellinen ?</w:t>
      </w:r>
    </w:p>
    <w:p>
      <w:r>
        <w:rPr>
          <w:b/>
        </w:rPr>
        <w:t xml:space="preserve">Tulos</w:t>
      </w:r>
    </w:p>
    <w:p>
      <w:r>
        <w:t xml:space="preserve">Pelisäännöt lacrosseista ?</w:t>
      </w:r>
    </w:p>
    <w:p>
      <w:r>
        <w:rPr>
          <w:b/>
        </w:rPr>
        <w:t xml:space="preserve">Esimerkki 7.658</w:t>
      </w:r>
    </w:p>
    <w:p>
      <w:r>
        <w:t xml:space="preserve">Missä kaupungissa ja osavaltiossa voi Kentucky paistettua kanaa voi ottaa yhteyttä ?Onko Miley Cyrus on ottanut huumeita, jotta hän laulaa hyvin?O Ero löytö ja keksintö?Mikä on nimi maailman tunnetuin vesiputouksia ?</w:t>
      </w:r>
    </w:p>
    <w:p>
      <w:r>
        <w:rPr>
          <w:b/>
        </w:rPr>
        <w:t xml:space="preserve">Tulos</w:t>
      </w:r>
    </w:p>
    <w:p>
      <w:r>
        <w:t xml:space="preserve">O Löytämisen ja keksimisen ero ?</w:t>
      </w:r>
    </w:p>
    <w:p>
      <w:r>
        <w:rPr>
          <w:b/>
        </w:rPr>
        <w:t xml:space="preserve">Esimerkki 7.659</w:t>
      </w:r>
    </w:p>
    <w:p>
      <w:r>
        <w:t xml:space="preserve">Missä Yale bowl sijaitsee?Mikä eläin on latinankielinen nimi porcine?Mikä sijoitus on Cristiano Ronaldo?Saarivaltio Malediivit on levinnyt avross kuinka monta neliökilometriä valtameren?</w:t>
      </w:r>
    </w:p>
    <w:p>
      <w:r>
        <w:rPr>
          <w:b/>
        </w:rPr>
        <w:t xml:space="preserve">Tulos</w:t>
      </w:r>
    </w:p>
    <w:p>
      <w:r>
        <w:t xml:space="preserve">Malediivien saarivaltio on levittäytynyt kuinka monen neliökilometrin alueelle?</w:t>
      </w:r>
    </w:p>
    <w:p>
      <w:r>
        <w:rPr>
          <w:b/>
        </w:rPr>
        <w:t xml:space="preserve">Esimerkki 7.660</w:t>
      </w:r>
    </w:p>
    <w:p>
      <w:r>
        <w:t xml:space="preserve">Kuinka paljon olisi pussi sokeria painaa ?Mikä on ulkoasu kaupunkien Meksikossa?Mikä kanava on WGN Bell Television?Viikingit perusti pienen siirtokunnan Newfoundlandissa ja ?</w:t>
      </w:r>
    </w:p>
    <w:p>
      <w:r>
        <w:rPr>
          <w:b/>
        </w:rPr>
        <w:t xml:space="preserve">Tulos</w:t>
      </w:r>
    </w:p>
    <w:p>
      <w:r>
        <w:t xml:space="preserve">Viikingit perustivat pienen siirtokunnan Newfoundlandiin ja ?</w:t>
      </w:r>
    </w:p>
    <w:p>
      <w:r>
        <w:rPr>
          <w:b/>
        </w:rPr>
        <w:t xml:space="preserve">Esimerkki 7.661</w:t>
      </w:r>
    </w:p>
    <w:p>
      <w:r>
        <w:t xml:space="preserve">Kuka oli Johnthan Edwards ?Kuinka paljon on Snickers Bar Safeway?Mikä on pahin mielenkiintoinen tosiasia Saksasta?Kasvihuoneilmiö on ehto earths lämpötilan nousu, koska on enemmän tätä kaasua ilmassa ?</w:t>
      </w:r>
    </w:p>
    <w:p>
      <w:r>
        <w:rPr>
          <w:b/>
        </w:rPr>
        <w:t xml:space="preserve">Tulos</w:t>
      </w:r>
    </w:p>
    <w:p>
      <w:r>
        <w:t xml:space="preserve">Kasvihuoneilmiö tarkoittaa sitä, että maapallon lämpötila nousee, koska ilmassa on enemmän tätä kaasua ?</w:t>
      </w:r>
    </w:p>
    <w:p>
      <w:r>
        <w:rPr>
          <w:b/>
        </w:rPr>
        <w:t xml:space="preserve">Esimerkki 7.662</w:t>
      </w:r>
    </w:p>
    <w:p>
      <w:r>
        <w:t xml:space="preserve">Voiko ehkäisylaastari estää kaikki mahdollisuudet pregancy ?Mitkä ovat kolme suurinta kaupunkia ja niiden popluations Pohjois-Carolinan?Kuinka kaukana on kaukaisin kohde voit nähdä avaruudessa?Miten Sonny Liston huijasi vastaan Ali ?</w:t>
      </w:r>
    </w:p>
    <w:p>
      <w:r>
        <w:rPr>
          <w:b/>
        </w:rPr>
        <w:t xml:space="preserve">Tulos</w:t>
      </w:r>
    </w:p>
    <w:p>
      <w:r>
        <w:t xml:space="preserve">Miten Sonny Liston huijasi Alia vastaan?</w:t>
      </w:r>
    </w:p>
    <w:p>
      <w:r>
        <w:rPr>
          <w:b/>
        </w:rPr>
        <w:t xml:space="preserve">Esimerkki 7.663</w:t>
      </w:r>
    </w:p>
    <w:p>
      <w:r>
        <w:t xml:space="preserve">Miten jo olemassa olevat kivet muuttuvat metaforisiksi kiviksi?Onko amerikkalaisvalmisteisia kameroita?Mikä on draftin asema nykyään Yhdysvalloissa?Missä on jirahi emraldissa?</w:t>
      </w:r>
    </w:p>
    <w:p>
      <w:r>
        <w:rPr>
          <w:b/>
        </w:rPr>
        <w:t xml:space="preserve">Tulos</w:t>
      </w:r>
    </w:p>
    <w:p>
      <w:r>
        <w:t xml:space="preserve">Missä on jirahi emraldissa?</w:t>
      </w:r>
    </w:p>
    <w:p>
      <w:r>
        <w:rPr>
          <w:b/>
        </w:rPr>
        <w:t xml:space="preserve">Esimerkki 7.664</w:t>
      </w:r>
    </w:p>
    <w:p>
      <w:r>
        <w:t xml:space="preserve">Milloin Grover Clevlandista tuli lakimies?Mikä on heidän talonsa numero?Mikä on Ville Valon ikä?Syövätkö hyeenat kuolleita hyeenoja?</w:t>
      </w:r>
    </w:p>
    <w:p>
      <w:r>
        <w:rPr>
          <w:b/>
        </w:rPr>
        <w:t xml:space="preserve">Tulos</w:t>
      </w:r>
    </w:p>
    <w:p>
      <w:r>
        <w:t xml:space="preserve">Mikä on ville valon ikä ?</w:t>
      </w:r>
    </w:p>
    <w:p>
      <w:r>
        <w:rPr>
          <w:b/>
        </w:rPr>
        <w:t xml:space="preserve">Esimerkki 7.665</w:t>
      </w:r>
    </w:p>
    <w:p>
      <w:r>
        <w:t xml:space="preserve">Mikä on homeostaasin polku?Miten tyyppikirjoittajat keksittiin?Kuka on Hannah Montanan äiti?Mikä on Mozartin vaikutus?</w:t>
      </w:r>
    </w:p>
    <w:p>
      <w:r>
        <w:rPr>
          <w:b/>
        </w:rPr>
        <w:t xml:space="preserve">Tulos</w:t>
      </w:r>
    </w:p>
    <w:p>
      <w:r>
        <w:t xml:space="preserve">Kuka Hannah Montanan äiti ?</w:t>
      </w:r>
    </w:p>
    <w:p>
      <w:r>
        <w:rPr>
          <w:b/>
        </w:rPr>
        <w:t xml:space="preserve">Esimerkki 7.666</w:t>
      </w:r>
    </w:p>
    <w:p>
      <w:r>
        <w:t xml:space="preserve">Mistä ja milloin teki Rumba peräisin ?Kuinka paljon kiropraktiikan avustaja tehdä NY?Sulakepesä sijaitsee 2003 gmc envoy?Mitkä ovat stressitekijät ihmiset kohtaavat elämässään ?</w:t>
      </w:r>
    </w:p>
    <w:p>
      <w:r>
        <w:rPr>
          <w:b/>
        </w:rPr>
        <w:t xml:space="preserve">Tulos</w:t>
      </w:r>
    </w:p>
    <w:p>
      <w:r>
        <w:t xml:space="preserve">Sulakerasia sijaitsee 2003 gmc envoy ?</w:t>
      </w:r>
    </w:p>
    <w:p>
      <w:r>
        <w:rPr>
          <w:b/>
        </w:rPr>
        <w:t xml:space="preserve">Esimerkki 7.667</w:t>
      </w:r>
    </w:p>
    <w:p>
      <w:r>
        <w:t xml:space="preserve">Mikä on lääketieteellinen termi IVP?Miten voit parantaa ruston terveyttä?Mikä on historia takana Australia?Lyhyt määritelmä koettimen kysymyksiä ?</w:t>
      </w:r>
    </w:p>
    <w:p>
      <w:r>
        <w:rPr>
          <w:b/>
        </w:rPr>
        <w:t xml:space="preserve">Tulos</w:t>
      </w:r>
    </w:p>
    <w:p>
      <w:r>
        <w:t xml:space="preserve">Koekysymysten lyhyt määritelmä ?</w:t>
      </w:r>
    </w:p>
    <w:p>
      <w:r>
        <w:rPr>
          <w:b/>
        </w:rPr>
        <w:t xml:space="preserve">Esimerkki 7.668</w:t>
      </w:r>
    </w:p>
    <w:p>
      <w:r>
        <w:t xml:space="preserve">Mitkä maat elävät alle Imperialismi?Mikä on käyttö isa laajennus slot?Miten käytät aloof käytetään lauseessa?Mikä on puolueellinen puolue ?</w:t>
      </w:r>
    </w:p>
    <w:p>
      <w:r>
        <w:rPr>
          <w:b/>
        </w:rPr>
        <w:t xml:space="preserve">Tulos</w:t>
      </w:r>
    </w:p>
    <w:p>
      <w:r>
        <w:t xml:space="preserve">Miten käytät aloof used lauseessa ?</w:t>
      </w:r>
    </w:p>
    <w:p>
      <w:r>
        <w:rPr>
          <w:b/>
        </w:rPr>
        <w:t xml:space="preserve">Esimerkki 7.669</w:t>
      </w:r>
    </w:p>
    <w:p>
      <w:r>
        <w:t xml:space="preserve">Mitkä maat käyttävät eniten kultaa?Mitkä ovat Irlannin yleiset työpaikat?Paljonko hirvi painaa?Millä tasolla Drowzee kehittyy sydämen kullassa?</w:t>
      </w:r>
    </w:p>
    <w:p>
      <w:r>
        <w:rPr>
          <w:b/>
        </w:rPr>
        <w:t xml:space="preserve">Tulos</w:t>
      </w:r>
    </w:p>
    <w:p>
      <w:r>
        <w:t xml:space="preserve">Paljonko hirven paino ?</w:t>
      </w:r>
    </w:p>
    <w:p>
      <w:r>
        <w:rPr>
          <w:b/>
        </w:rPr>
        <w:t xml:space="preserve">Esimerkki 7.670</w:t>
      </w:r>
    </w:p>
    <w:p>
      <w:r>
        <w:t xml:space="preserve">Voiko punakorvainen liukukilpikonna syödä banaaneja?Mitä tarkoittaa kerroin kemiallisessa yhtälössä?Mitkä ovat tärkeimmät kasvihuonekaasut?Paras videoeditointiohjelma?</w:t>
      </w:r>
    </w:p>
    <w:p>
      <w:r>
        <w:rPr>
          <w:b/>
        </w:rPr>
        <w:t xml:space="preserve">Tulos</w:t>
      </w:r>
    </w:p>
    <w:p>
      <w:r>
        <w:t xml:space="preserve">Paras videoeditointiohjelma ?</w:t>
      </w:r>
    </w:p>
    <w:p>
      <w:r>
        <w:rPr>
          <w:b/>
        </w:rPr>
        <w:t xml:space="preserve">Esimerkki 7.671</w:t>
      </w:r>
    </w:p>
    <w:p>
      <w:r>
        <w:t xml:space="preserve">Miksi käytät pads jalkapallossa?Mitkä ovat tulokset karkkia kromatografia?Mikä oli ilmasto kuin siirtomaa Pennsylvanian?Mitkä ovat terveysriskit obile phone ?</w:t>
      </w:r>
    </w:p>
    <w:p>
      <w:r>
        <w:rPr>
          <w:b/>
        </w:rPr>
        <w:t xml:space="preserve">Tulos</w:t>
      </w:r>
    </w:p>
    <w:p>
      <w:r>
        <w:t xml:space="preserve">Mitkä ovat matkapuhelimen terveysriskit?</w:t>
      </w:r>
    </w:p>
    <w:p>
      <w:r>
        <w:rPr>
          <w:b/>
        </w:rPr>
        <w:t xml:space="preserve">Esimerkki 7.672</w:t>
      </w:r>
    </w:p>
    <w:p>
      <w:r>
        <w:t xml:space="preserve">Minkä ikäiset ihmiset saavat kystisen fibroosin?Kuinka monta valaslajia on olemassa ja mitkä ovat niiden nimet?Paljonko Mary on arvokas?Onko Australian ruohoalueilla paljon tuulta?</w:t>
      </w:r>
    </w:p>
    <w:p>
      <w:r>
        <w:rPr>
          <w:b/>
        </w:rPr>
        <w:t xml:space="preserve">Tulos</w:t>
      </w:r>
    </w:p>
    <w:p>
      <w:r>
        <w:t xml:space="preserve">Kuinka monta eri valaslajia on olemassa ja mitkä ovat niiden nimet?</w:t>
      </w:r>
    </w:p>
    <w:p>
      <w:r>
        <w:rPr>
          <w:b/>
        </w:rPr>
        <w:t xml:space="preserve">Esimerkki 7.673</w:t>
      </w:r>
    </w:p>
    <w:p>
      <w:r>
        <w:t xml:space="preserve">Kuinka paljon on keskusilmastointi 2000 sp ft kotiin maksaa ?Mitä ihmiset Islannissa yleensä pukeutua?Missä on Niilin jokilaaksossa?Missä on PCV on 1998 Chevy Cavalier ?</w:t>
      </w:r>
    </w:p>
    <w:p>
      <w:r>
        <w:rPr>
          <w:b/>
        </w:rPr>
        <w:t xml:space="preserve">Tulos</w:t>
      </w:r>
    </w:p>
    <w:p>
      <w:r>
        <w:t xml:space="preserve">Kuinka paljon on keskusilmastointi 2000 sp ft kodin kustannukset ?</w:t>
      </w:r>
    </w:p>
    <w:p>
      <w:r>
        <w:rPr>
          <w:b/>
        </w:rPr>
        <w:t xml:space="preserve">Esimerkki 7.674</w:t>
      </w:r>
    </w:p>
    <w:p>
      <w:r>
        <w:t xml:space="preserve">Miksi Klan muodostettiin ?Miksi Julius Caesar kohdistettu salamurha ?Maseru to qacha 's nek tie etäisyys kartta?Keitä ovat Queen Elizabeths II lapsenlapset ?</w:t>
      </w:r>
    </w:p>
    <w:p>
      <w:r>
        <w:rPr>
          <w:b/>
        </w:rPr>
        <w:t xml:space="preserve">Tulos</w:t>
      </w:r>
    </w:p>
    <w:p>
      <w:r>
        <w:t xml:space="preserve">Maseru - qacha 's nek tie etäisyys kartta ?</w:t>
      </w:r>
    </w:p>
    <w:p>
      <w:r>
        <w:rPr>
          <w:b/>
        </w:rPr>
        <w:t xml:space="preserve">Esimerkki 7.675</w:t>
      </w:r>
    </w:p>
    <w:p>
      <w:r>
        <w:t xml:space="preserve">Kenen alaisuudessa Dmitri Mendelejev opiskeli?Voivatko kissa ja koira lisääntyä?Kuinka monta pääaluetta Nevadassa on?Miksi verotus on tärkeää?</w:t>
      </w:r>
    </w:p>
    <w:p>
      <w:r>
        <w:rPr>
          <w:b/>
        </w:rPr>
        <w:t xml:space="preserve">Tulos</w:t>
      </w:r>
    </w:p>
    <w:p>
      <w:r>
        <w:t xml:space="preserve">Miksi verotus on tärkeää ?</w:t>
      </w:r>
    </w:p>
    <w:p>
      <w:r>
        <w:rPr>
          <w:b/>
        </w:rPr>
        <w:t xml:space="preserve">Esimerkki 7.676</w:t>
      </w:r>
    </w:p>
    <w:p>
      <w:r>
        <w:t xml:space="preserve">Milloin rotuerottelu kiellettiin Yhdistyneessä kuningaskunnassa ?Miten keittää raakaa kalaa Panfu?Mikä fobia on pelko seinät?Kuinka paljon Grehound bussiliput maksaa Pittsburgh Iowaan?</w:t>
      </w:r>
    </w:p>
    <w:p>
      <w:r>
        <w:rPr>
          <w:b/>
        </w:rPr>
        <w:t xml:space="preserve">Tulos</w:t>
      </w:r>
    </w:p>
    <w:p>
      <w:r>
        <w:t xml:space="preserve">Kuinka paljon Grehoundin bussiliput maksavat pittsburghista iowaan?</w:t>
      </w:r>
    </w:p>
    <w:p>
      <w:r>
        <w:rPr>
          <w:b/>
        </w:rPr>
        <w:t xml:space="preserve">Esimerkki 7.677</w:t>
      </w:r>
    </w:p>
    <w:p>
      <w:r>
        <w:t xml:space="preserve">Voiko luopua vanhempien oikeuksia adoptiolapsen ?Mikä on normaali virtsaneritys virtsan 24 tunnin aikana ?Mitkä fyysiset ominaisuudet ovat näkyvästi Georgiassa ?Tärkeimmät elintarvikkeet Alankomaissa ?</w:t>
      </w:r>
    </w:p>
    <w:p>
      <w:r>
        <w:rPr>
          <w:b/>
        </w:rPr>
        <w:t xml:space="preserve">Tulos</w:t>
      </w:r>
    </w:p>
    <w:p>
      <w:r>
        <w:t xml:space="preserve">Tärkeimmät elintarvikkeet Alankomaissa ?</w:t>
      </w:r>
    </w:p>
    <w:p>
      <w:r>
        <w:rPr>
          <w:b/>
        </w:rPr>
        <w:t xml:space="preserve">Esimerkki 7.678</w:t>
      </w:r>
    </w:p>
    <w:p>
      <w:r>
        <w:t xml:space="preserve">Kaksi abioottista tekijää, jotka muokkaavat meren ?Mikä on magnesiumin väri?Missä on Coney Islandin puisto?Mikä osa aivoista ohjaa homeostaasiin liittyviä toimintoja?</w:t>
      </w:r>
    </w:p>
    <w:p>
      <w:r>
        <w:rPr>
          <w:b/>
        </w:rPr>
        <w:t xml:space="preserve">Tulos</w:t>
      </w:r>
    </w:p>
    <w:p>
      <w:r>
        <w:t xml:space="preserve">Kaksi abioottista tekijää, jotka muokkaavat meren ?</w:t>
      </w:r>
    </w:p>
    <w:p>
      <w:r>
        <w:rPr>
          <w:b/>
        </w:rPr>
        <w:t xml:space="preserve">Esimerkki 7.679</w:t>
      </w:r>
    </w:p>
    <w:p>
      <w:r>
        <w:t xml:space="preserve">Miksi eliöt tarvitsevat typpeä selviytyäkseen?Miten luonnollinen viettely tapahtuu?Kuinka monta megatavua on yhdessä gigatavussa?Milloin väritelevisio tuli ensimmäisen kerran markkinoille?</w:t>
      </w:r>
    </w:p>
    <w:p>
      <w:r>
        <w:rPr>
          <w:b/>
        </w:rPr>
        <w:t xml:space="preserve">Tulos</w:t>
      </w:r>
    </w:p>
    <w:p>
      <w:r>
        <w:t xml:space="preserve">Miksi eliöt tarvitsevat typpeä selviytyäkseen?</w:t>
      </w:r>
    </w:p>
    <w:p>
      <w:r>
        <w:rPr>
          <w:b/>
        </w:rPr>
        <w:t xml:space="preserve">Esimerkki 7.680</w:t>
      </w:r>
    </w:p>
    <w:p>
      <w:r>
        <w:t xml:space="preserve">Milloin Persianlahden sota alkoi?Mikä on termodynamiikan 0. laki?Missä rakennuksessa Akshay Kumar asuu?Millä aikakaudella kalliovuoret alkoivat muodostua?</w:t>
      </w:r>
    </w:p>
    <w:p>
      <w:r>
        <w:rPr>
          <w:b/>
        </w:rPr>
        <w:t xml:space="preserve">Tulos</w:t>
      </w:r>
    </w:p>
    <w:p>
      <w:r>
        <w:t xml:space="preserve">Milloin Persianlahden sota alkoi?</w:t>
      </w:r>
    </w:p>
    <w:p>
      <w:r>
        <w:rPr>
          <w:b/>
        </w:rPr>
        <w:t xml:space="preserve">Esimerkki 7.681</w:t>
      </w:r>
    </w:p>
    <w:p>
      <w:r>
        <w:t xml:space="preserve">Väestön rochester vuodesta 2008 ?On Selena Gonzales Dave Batista 's tytär?Kuinka monta vuotta on se tulla hammaslääkäri?Mikä on Tim Berner-Lee kuuluisa ?</w:t>
      </w:r>
    </w:p>
    <w:p>
      <w:r>
        <w:rPr>
          <w:b/>
        </w:rPr>
        <w:t xml:space="preserve">Tulos</w:t>
      </w:r>
    </w:p>
    <w:p>
      <w:r>
        <w:t xml:space="preserve">Rochesterin väkiluku vuonna 2008 ?</w:t>
      </w:r>
    </w:p>
    <w:p>
      <w:r>
        <w:rPr>
          <w:b/>
        </w:rPr>
        <w:t xml:space="preserve">Esimerkki 7.682</w:t>
      </w:r>
    </w:p>
    <w:p>
      <w:r>
        <w:t xml:space="preserve">Mikä on moolisuhteen tehtävä?Kuinka monta gallonaa on viinapullossa?Mikä on vuoden 1912 yhden sentin kolikon arvo?Turkin johtaja 2009 ?</w:t>
      </w:r>
    </w:p>
    <w:p>
      <w:r>
        <w:rPr>
          <w:b/>
        </w:rPr>
        <w:t xml:space="preserve">Tulos</w:t>
      </w:r>
    </w:p>
    <w:p>
      <w:r>
        <w:t xml:space="preserve">Turkin johtaja 2009 ?</w:t>
      </w:r>
    </w:p>
    <w:p>
      <w:r>
        <w:rPr>
          <w:b/>
        </w:rPr>
        <w:t xml:space="preserve">Esimerkki 7.683</w:t>
      </w:r>
    </w:p>
    <w:p>
      <w:r>
        <w:t xml:space="preserve">Mitkä ovat plasman proteiinien kolme pääluokkaa ?Onko akku potentiaalienergian muoto?Mikä on Karibianmeren fyysinen maisema?Niagara-joen lähde on Ontario-järvi ?</w:t>
      </w:r>
    </w:p>
    <w:p>
      <w:r>
        <w:rPr>
          <w:b/>
        </w:rPr>
        <w:t xml:space="preserve">Tulos</w:t>
      </w:r>
    </w:p>
    <w:p>
      <w:r>
        <w:t xml:space="preserve">Niagara-joen lähde on Ontariojärvi ?</w:t>
      </w:r>
    </w:p>
    <w:p>
      <w:r>
        <w:rPr>
          <w:b/>
        </w:rPr>
        <w:t xml:space="preserve">Esimerkki 7.684</w:t>
      </w:r>
    </w:p>
    <w:p>
      <w:r>
        <w:t xml:space="preserve">Mitkä ovat neljä maata, jotka ympäröivät Kiinan ?Kuinka paljon sähköinen insinööri tekee ?Mikä on lumen puhaltaminen ?Miten voit turvata langattoman verkkoyhteyden ?</w:t>
      </w:r>
    </w:p>
    <w:p>
      <w:r>
        <w:rPr>
          <w:b/>
        </w:rPr>
        <w:t xml:space="preserve">Tulos</w:t>
      </w:r>
    </w:p>
    <w:p>
      <w:r>
        <w:t xml:space="preserve">Paljonko sähköinsinööri tienaa ?</w:t>
      </w:r>
    </w:p>
    <w:p>
      <w:r>
        <w:rPr>
          <w:b/>
        </w:rPr>
        <w:t xml:space="preserve">Esimerkki 7.685</w:t>
      </w:r>
    </w:p>
    <w:p>
      <w:r>
        <w:t xml:space="preserve">Kuka toimitti Ghettysburgin adressin?Milloin Dappyn isä kuoli?Kuka kehitti UNIXin?Mitä eroa on suurella valamiehistöllä ja valamiehistöllä?</w:t>
      </w:r>
    </w:p>
    <w:p>
      <w:r>
        <w:rPr>
          <w:b/>
        </w:rPr>
        <w:t xml:space="preserve">Tulos</w:t>
      </w:r>
    </w:p>
    <w:p>
      <w:r>
        <w:t xml:space="preserve">Milloin Dappyn isä kuoli?</w:t>
      </w:r>
    </w:p>
    <w:p>
      <w:r>
        <w:rPr>
          <w:b/>
        </w:rPr>
        <w:t xml:space="preserve">Esimerkki 7.686</w:t>
      </w:r>
    </w:p>
    <w:p>
      <w:r>
        <w:t xml:space="preserve">Miten olla hammasratas toontownissa kaikkialla ?Miten Auroran aurinkoauto liittyy jumalaan ?Mikä on valikoiva aine keinotekoisessa valinnassa ?Mikä on nirvana ja nibbana ?</w:t>
      </w:r>
    </w:p>
    <w:p>
      <w:r>
        <w:rPr>
          <w:b/>
        </w:rPr>
        <w:t xml:space="preserve">Tulos</w:t>
      </w:r>
    </w:p>
    <w:p>
      <w:r>
        <w:t xml:space="preserve">Miten Auroran aurinkoauto liittyy jumalaan?</w:t>
      </w:r>
    </w:p>
    <w:p>
      <w:r>
        <w:rPr>
          <w:b/>
        </w:rPr>
        <w:t xml:space="preserve">Esimerkki 7.687</w:t>
      </w:r>
    </w:p>
    <w:p>
      <w:r>
        <w:t xml:space="preserve">Mikä on asetaatti 's kaava?Mitkä ovat eri tyyppisiä aineen, jossa ääniaallot kulkevat?Ja 80 on mitä on gpa?Mikä on uusi laulu uudessa gatorade mainos?</w:t>
      </w:r>
    </w:p>
    <w:p>
      <w:r>
        <w:rPr>
          <w:b/>
        </w:rPr>
        <w:t xml:space="preserve">Tulos</w:t>
      </w:r>
    </w:p>
    <w:p>
      <w:r>
        <w:t xml:space="preserve">Ja 80 on mitä on gpa ?</w:t>
      </w:r>
    </w:p>
    <w:p>
      <w:r>
        <w:rPr>
          <w:b/>
        </w:rPr>
        <w:t xml:space="preserve">Esimerkki 7.688</w:t>
      </w:r>
    </w:p>
    <w:p>
      <w:r>
        <w:t xml:space="preserve">Mikä joki on maailman suosituin?Kuka auttoi Boliviaa voittamaan itsenäisyytensä?Kuinka suuri on minirullalauta?Mitkä ovat Intian perustuslain keskeiset piirteet?</w:t>
      </w:r>
    </w:p>
    <w:p>
      <w:r>
        <w:rPr>
          <w:b/>
        </w:rPr>
        <w:t xml:space="preserve">Tulos</w:t>
      </w:r>
    </w:p>
    <w:p>
      <w:r>
        <w:t xml:space="preserve">Mitkä ovat Intian perustuslain keskeiset piirteet?</w:t>
      </w:r>
    </w:p>
    <w:p>
      <w:r>
        <w:rPr>
          <w:b/>
        </w:rPr>
        <w:t xml:space="preserve">Esimerkki 7.689</w:t>
      </w:r>
    </w:p>
    <w:p>
      <w:r>
        <w:t xml:space="preserve">Mitkä ovat tanssin kuusi perustoimintoa?Mitä tapahtuu konvektion aikana?Otsonimolekyyli on?Mitä Roger Bannister saavutti 6. toukokuuta 1954?</w:t>
      </w:r>
    </w:p>
    <w:p>
      <w:r>
        <w:rPr>
          <w:b/>
        </w:rPr>
        <w:t xml:space="preserve">Tulos</w:t>
      </w:r>
    </w:p>
    <w:p>
      <w:r>
        <w:t xml:space="preserve">Otsonimolekyyli on ?</w:t>
      </w:r>
    </w:p>
    <w:p>
      <w:r>
        <w:rPr>
          <w:b/>
        </w:rPr>
        <w:t xml:space="preserve">Esimerkki 7.690</w:t>
      </w:r>
    </w:p>
    <w:p>
      <w:r>
        <w:t xml:space="preserve">Mikä tapahtuma merkitsee vuotta 1 muslimikalenterissa?Missä voisit katsoa taivaalla nähdä orionin?Miten puma saada uhanalainen?Käytä porvaristo lauseena ?</w:t>
      </w:r>
    </w:p>
    <w:p>
      <w:r>
        <w:rPr>
          <w:b/>
        </w:rPr>
        <w:t xml:space="preserve">Tulos</w:t>
      </w:r>
    </w:p>
    <w:p>
      <w:r>
        <w:t xml:space="preserve">Käytä porvaristoa lauseena ?</w:t>
      </w:r>
    </w:p>
    <w:p>
      <w:r>
        <w:rPr>
          <w:b/>
        </w:rPr>
        <w:t xml:space="preserve">Esimerkki 7.691</w:t>
      </w:r>
    </w:p>
    <w:p>
      <w:r>
        <w:t xml:space="preserve">Mitä voit tehdä päästä eroon tyttöä?Mistä saat tridentti on poptropica?Miten voit poistaa viruksen nokia puhelimen muistista?Mikä on molaarinen massa bentseenin ?</w:t>
      </w:r>
    </w:p>
    <w:p>
      <w:r>
        <w:rPr>
          <w:b/>
        </w:rPr>
        <w:t xml:space="preserve">Tulos</w:t>
      </w:r>
    </w:p>
    <w:p>
      <w:r>
        <w:t xml:space="preserve">Miten poistat viruksen nokia puhelimen muistista ?</w:t>
      </w:r>
    </w:p>
    <w:p>
      <w:r>
        <w:rPr>
          <w:b/>
        </w:rPr>
        <w:t xml:space="preserve">Esimerkki 7.692</w:t>
      </w:r>
    </w:p>
    <w:p>
      <w:r>
        <w:t xml:space="preserve">Kuinka paljon aloitteleva farmaseutti saa ?Kuinka moni pitää suklaajäätelöstä?Kuinka monta gallonaa on 90 litrassa?Mitä työkokemusta tarvitaan lastenlääkäriksi pääsemiseksi ?</w:t>
      </w:r>
    </w:p>
    <w:p>
      <w:r>
        <w:rPr>
          <w:b/>
        </w:rPr>
        <w:t xml:space="preserve">Tulos</w:t>
      </w:r>
    </w:p>
    <w:p>
      <w:r>
        <w:t xml:space="preserve">Paljonko aloitteleva farmaseutti saa ?</w:t>
      </w:r>
    </w:p>
    <w:p>
      <w:r>
        <w:rPr>
          <w:b/>
        </w:rPr>
        <w:t xml:space="preserve">Esimerkki 7.693</w:t>
      </w:r>
    </w:p>
    <w:p>
      <w:r>
        <w:t xml:space="preserve">Kuinka laajalle levinnyt oli musta kulkutauko?Miten apple Inc:n toiminnalliset alueet auttavat yrityksiä saavuttamaan päämääränsä ja tavoitteensa?Mikä on "Beka Lambin" teema luvussa 20?Kolmen hallinnon osan nimet antiikin Roomassa?</w:t>
      </w:r>
    </w:p>
    <w:p>
      <w:r>
        <w:rPr>
          <w:b/>
        </w:rPr>
        <w:t xml:space="preserve">Tulos</w:t>
      </w:r>
    </w:p>
    <w:p>
      <w:r>
        <w:t xml:space="preserve">Kolmen hallinnon osan nimet antiikin Roomassa ?</w:t>
      </w:r>
    </w:p>
    <w:p>
      <w:r>
        <w:rPr>
          <w:b/>
        </w:rPr>
        <w:t xml:space="preserve">Esimerkki 7.694</w:t>
      </w:r>
    </w:p>
    <w:p>
      <w:r>
        <w:t xml:space="preserve">Albert Einstein oli tiedemies kuuluisa työstään missä hän syntyi?Mitä urheilua he tekevät Austraaliassa?Mitkä ovat kaksi osaa rakenteen viruksen?Miten voit avata regices hauta?</w:t>
      </w:r>
    </w:p>
    <w:p>
      <w:r>
        <w:rPr>
          <w:b/>
        </w:rPr>
        <w:t xml:space="preserve">Tulos</w:t>
      </w:r>
    </w:p>
    <w:p>
      <w:r>
        <w:t xml:space="preserve">Albert Einstein oli tiedemies, joka oli kuuluisa työstään missä hän syntyi ?</w:t>
      </w:r>
    </w:p>
    <w:p>
      <w:r>
        <w:rPr>
          <w:b/>
        </w:rPr>
        <w:t xml:space="preserve">Esimerkki 7.695</w:t>
      </w:r>
    </w:p>
    <w:p>
      <w:r>
        <w:t xml:space="preserve">Kartta, joka kuvaa maan ominaisuuksia ja korkeusasemaa?Miksi Barack Obama on tärkeä Amerikan historiassa?Miksi käyttää öljyä?Mitä tapahtui Elie Wieselin isälle?</w:t>
      </w:r>
    </w:p>
    <w:p>
      <w:r>
        <w:rPr>
          <w:b/>
        </w:rPr>
        <w:t xml:space="preserve">Tulos</w:t>
      </w:r>
    </w:p>
    <w:p>
      <w:r>
        <w:t xml:space="preserve">Kartta, joka kuvaa maan ominaisuuksia ja korkeusasemaa ?</w:t>
      </w:r>
    </w:p>
    <w:p>
      <w:r>
        <w:rPr>
          <w:b/>
        </w:rPr>
        <w:t xml:space="preserve">Esimerkki 7.696</w:t>
      </w:r>
    </w:p>
    <w:p>
      <w:r>
        <w:t xml:space="preserve">Mikä on humanistinen lähestymistapa?Kilometrimäärä Ohiosta Teksasiin?Mitä kutsutaan haarukan piikkejä?Miten pyydät anteeksi sitä, että sait jonkun itkemään?</w:t>
      </w:r>
    </w:p>
    <w:p>
      <w:r>
        <w:rPr>
          <w:b/>
        </w:rPr>
        <w:t xml:space="preserve">Tulos</w:t>
      </w:r>
    </w:p>
    <w:p>
      <w:r>
        <w:t xml:space="preserve">Kilometrimäärä Ohiosta Teksasiin ?</w:t>
      </w:r>
    </w:p>
    <w:p>
      <w:r>
        <w:rPr>
          <w:b/>
        </w:rPr>
        <w:t xml:space="preserve">Esimerkki 7.697</w:t>
      </w:r>
    </w:p>
    <w:p>
      <w:r>
        <w:t xml:space="preserve">Mitkä sanat päättyvät logy?Minä vuonna Ladainian Tomlinson syntyi?Kuinka monta elementtiä on jaksollisen järjestelmän?Onko Lindsey lohan on pikkusisko?</w:t>
      </w:r>
    </w:p>
    <w:p>
      <w:r>
        <w:rPr>
          <w:b/>
        </w:rPr>
        <w:t xml:space="preserve">Tulos</w:t>
      </w:r>
    </w:p>
    <w:p>
      <w:r>
        <w:t xml:space="preserve">Kuinka monta alkuainetta on jaksollisessa järjestelmässäsi?</w:t>
      </w:r>
    </w:p>
    <w:p>
      <w:r>
        <w:rPr>
          <w:b/>
        </w:rPr>
        <w:t xml:space="preserve">Esimerkki 7.698</w:t>
      </w:r>
    </w:p>
    <w:p>
      <w:r>
        <w:t xml:space="preserve">Mikä on suurin niemimaa?Missä on kirjoitussuoja?Mikä presidentti selvisi virtsarakon leikkauksesta?Mikä on TPM:n ja TQM:n välinen suhde?</w:t>
      </w:r>
    </w:p>
    <w:p>
      <w:r>
        <w:rPr>
          <w:b/>
        </w:rPr>
        <w:t xml:space="preserve">Tulos</w:t>
      </w:r>
    </w:p>
    <w:p>
      <w:r>
        <w:t xml:space="preserve">Mikä on TPM:n ja TQM:n välinen suhde?</w:t>
      </w:r>
    </w:p>
    <w:p>
      <w:r>
        <w:rPr>
          <w:b/>
        </w:rPr>
        <w:t xml:space="preserve">Esimerkki 7.699</w:t>
      </w:r>
    </w:p>
    <w:p>
      <w:r>
        <w:t xml:space="preserve">Mikä esine Jumala antaa Moosekselle tehdä merkkejä ja ihmeitä?Mikä on Jim Carrey suosikkielokuva?Onko hunaja mehiläiset nähdä väriä?Mikä on arvo Yhdysvaltain 1953 neljännes?</w:t>
      </w:r>
    </w:p>
    <w:p>
      <w:r>
        <w:rPr>
          <w:b/>
        </w:rPr>
        <w:t xml:space="preserve">Tulos</w:t>
      </w:r>
    </w:p>
    <w:p>
      <w:r>
        <w:t xml:space="preserve">Mikä on Jim Carreyn lempielokuva ?</w:t>
      </w:r>
    </w:p>
    <w:p>
      <w:r>
        <w:rPr>
          <w:b/>
        </w:rPr>
        <w:t xml:space="preserve">Esimerkki 7.700</w:t>
      </w:r>
    </w:p>
    <w:p>
      <w:r>
        <w:t xml:space="preserve">Dollarin seteli on massa mitä?Mitkä ovat Kiinan murteita?Kuinka paljon Pharmacy Tech 's tehdä?Kuuluisia maamerkkejä ja rakennuksia Maltan ?</w:t>
      </w:r>
    </w:p>
    <w:p>
      <w:r>
        <w:rPr>
          <w:b/>
        </w:rPr>
        <w:t xml:space="preserve">Tulos</w:t>
      </w:r>
    </w:p>
    <w:p>
      <w:r>
        <w:t xml:space="preserve">Maltan kuuluisat maamerkit ja rakennukset ?</w:t>
      </w:r>
    </w:p>
    <w:p>
      <w:r>
        <w:rPr>
          <w:b/>
        </w:rPr>
        <w:t xml:space="preserve">Esimerkki 7.701</w:t>
      </w:r>
    </w:p>
    <w:p>
      <w:r>
        <w:t xml:space="preserve">Mikä on Rembrandt kuuluisa tänään?Miten käytät sanaa dissemble lauseessa?Mistä kirjoitat arcoiris huijaa?Mikä on fiduciary järjestelmä ?</w:t>
      </w:r>
    </w:p>
    <w:p>
      <w:r>
        <w:rPr>
          <w:b/>
        </w:rPr>
        <w:t xml:space="preserve">Tulos</w:t>
      </w:r>
    </w:p>
    <w:p>
      <w:r>
        <w:t xml:space="preserve">Mikä on varainhoitojärjestelmä?</w:t>
      </w:r>
    </w:p>
    <w:p>
      <w:r>
        <w:rPr>
          <w:b/>
        </w:rPr>
        <w:t xml:space="preserve">Esimerkki 7.702</w:t>
      </w:r>
    </w:p>
    <w:p>
      <w:r>
        <w:t xml:space="preserve">Kuinka monta ihmistä kuoli insstantly aikana Nagasakin pommitusten ?Kuinka paljon on Mike Skinner nettovarallisuus?Mitkä ovat kaksi tärkeää tapahtumaa Colorado?Keitä ovat Janet Jackson 's vanhemmat ?</w:t>
      </w:r>
    </w:p>
    <w:p>
      <w:r>
        <w:rPr>
          <w:b/>
        </w:rPr>
        <w:t xml:space="preserve">Tulos</w:t>
      </w:r>
    </w:p>
    <w:p>
      <w:r>
        <w:t xml:space="preserve">Kuinka monta ihmistä kuoli Nagasakin pommitusten aikana?</w:t>
      </w:r>
    </w:p>
    <w:p>
      <w:r>
        <w:rPr>
          <w:b/>
        </w:rPr>
        <w:t xml:space="preserve">Esimerkki 7.703</w:t>
      </w:r>
    </w:p>
    <w:p>
      <w:r>
        <w:t xml:space="preserve">Missä on oli tyhjennystulppa on husqvarna ?Kuinka monta erotuomari badmintion pelejä ?Mikä on merkitys kertoimen kemiallisen yhtälön ?Mikä päivämäärä oli Glasnost ?</w:t>
      </w:r>
    </w:p>
    <w:p>
      <w:r>
        <w:rPr>
          <w:b/>
        </w:rPr>
        <w:t xml:space="preserve">Tulos</w:t>
      </w:r>
    </w:p>
    <w:p>
      <w:r>
        <w:t xml:space="preserve">Kuinka monta erotuomaria badmintionin peleissä ?</w:t>
      </w:r>
    </w:p>
    <w:p>
      <w:r>
        <w:rPr>
          <w:b/>
        </w:rPr>
        <w:t xml:space="preserve">Esimerkki 7.704</w:t>
      </w:r>
    </w:p>
    <w:p>
      <w:r>
        <w:t xml:space="preserve">Mikä on koko Etelä-Afrikan ?Mikä vaihe tapahtuu ensin keskileveysasteen sykloni?Onko Justin Bieber 's suosikki baseball-joukkue Yankees?On girlsense missä on psp ?</w:t>
      </w:r>
    </w:p>
    <w:p>
      <w:r>
        <w:rPr>
          <w:b/>
        </w:rPr>
        <w:t xml:space="preserve">Tulos</w:t>
      </w:r>
    </w:p>
    <w:p>
      <w:r>
        <w:t xml:space="preserve">Girlsenseissä missä on psp ?</w:t>
      </w:r>
    </w:p>
    <w:p>
      <w:r>
        <w:rPr>
          <w:b/>
        </w:rPr>
        <w:t xml:space="preserve">Esimerkki 7.705</w:t>
      </w:r>
    </w:p>
    <w:p>
      <w:r>
        <w:t xml:space="preserve">Mitkä ovat jenkki doodle muistiinpanoja ksylofoni?Mikä on osgood schlatter diease?Mitkä ovat erot Konfutse ja hanfeizi?Mikä on Skotlannin pisin joki?</w:t>
      </w:r>
    </w:p>
    <w:p>
      <w:r>
        <w:rPr>
          <w:b/>
        </w:rPr>
        <w:t xml:space="preserve">Tulos</w:t>
      </w:r>
    </w:p>
    <w:p>
      <w:r>
        <w:t xml:space="preserve">Mikä on Skotlannin pisin joki?</w:t>
      </w:r>
    </w:p>
    <w:p>
      <w:r>
        <w:rPr>
          <w:b/>
        </w:rPr>
        <w:t xml:space="preserve">Esimerkki 7.706</w:t>
      </w:r>
    </w:p>
    <w:p>
      <w:r>
        <w:t xml:space="preserve">Miten jättiläispanda saa energiaa ?Kuinka paljon pääkokki voi tienata omalla yrityksellään?Mikä on NFL:n historian vanhin joukkue?Miten buddhalaiset harjoittavat uskomuksiaan?</w:t>
      </w:r>
    </w:p>
    <w:p>
      <w:r>
        <w:rPr>
          <w:b/>
        </w:rPr>
        <w:t xml:space="preserve">Tulos</w:t>
      </w:r>
    </w:p>
    <w:p>
      <w:r>
        <w:t xml:space="preserve">Miten buddhalaiset harjoittavat uskomuksiaan?</w:t>
      </w:r>
    </w:p>
    <w:p>
      <w:r>
        <w:rPr>
          <w:b/>
        </w:rPr>
        <w:t xml:space="preserve">Esimerkki 7.707</w:t>
      </w:r>
    </w:p>
    <w:p>
      <w:r>
        <w:t xml:space="preserve">Miten buddishm tuli Kiinaan?Onko olemassa mitään ilmaista acoounts aviliable apua poptropica?Miten voisit määritellä slangi?Mitä välineitä voisit käyttää mitata massaa?</w:t>
      </w:r>
    </w:p>
    <w:p>
      <w:r>
        <w:rPr>
          <w:b/>
        </w:rPr>
        <w:t xml:space="preserve">Tulos</w:t>
      </w:r>
    </w:p>
    <w:p>
      <w:r>
        <w:t xml:space="preserve">Onko olemassa mitään ilmaisia tiliä aviliable apua poptropica ?</w:t>
      </w:r>
    </w:p>
    <w:p>
      <w:r>
        <w:rPr>
          <w:b/>
        </w:rPr>
        <w:t xml:space="preserve">Esimerkki 7.708</w:t>
      </w:r>
    </w:p>
    <w:p>
      <w:r>
        <w:t xml:space="preserve">Missä on tietokoneen moduuli 2003 mercury sable ?Mikä on samankaltaisuus yhden solun ja monisoluinen organismi?Mitkä ovat joitakin koodit fore bratzcom?Kuinka monta tomaattia ovat viiniköynnöksen ?</w:t>
      </w:r>
    </w:p>
    <w:p>
      <w:r>
        <w:rPr>
          <w:b/>
        </w:rPr>
        <w:t xml:space="preserve">Tulos</w:t>
      </w:r>
    </w:p>
    <w:p>
      <w:r>
        <w:t xml:space="preserve">Mitä koodeja fore bratzcom ?</w:t>
      </w:r>
    </w:p>
    <w:p>
      <w:r>
        <w:rPr>
          <w:b/>
        </w:rPr>
        <w:t xml:space="preserve">Esimerkki 7.709</w:t>
      </w:r>
    </w:p>
    <w:p>
      <w:r>
        <w:t xml:space="preserve">Missä scooter smiff asui?Mikä on kaktuskasvin rakenne?Mihin maahan prinssi Henrik kuului?8 Mitkä ovat Itävallan lipun värit?</w:t>
      </w:r>
    </w:p>
    <w:p>
      <w:r>
        <w:rPr>
          <w:b/>
        </w:rPr>
        <w:t xml:space="preserve">Tulos</w:t>
      </w:r>
    </w:p>
    <w:p>
      <w:r>
        <w:t xml:space="preserve">8 Mitkä ovat Itävallan lipun värit?</w:t>
      </w:r>
    </w:p>
    <w:p>
      <w:r>
        <w:rPr>
          <w:b/>
        </w:rPr>
        <w:t xml:space="preserve">Esimerkki 7.710</w:t>
      </w:r>
    </w:p>
    <w:p>
      <w:r>
        <w:t xml:space="preserve">Mitkä ovat vaatekappaleita, jotka alkavat kirjaimella K?Missä kuussa Edwin Belin syntyi?Mikä tuulen nopeus voi tornado 's saada jopa liian?Voiko aaveet koskettaa mitään?</w:t>
      </w:r>
    </w:p>
    <w:p>
      <w:r>
        <w:rPr>
          <w:b/>
        </w:rPr>
        <w:t xml:space="preserve">Tulos</w:t>
      </w:r>
    </w:p>
    <w:p>
      <w:r>
        <w:t xml:space="preserve">Millä tuulennopeudella tornadot voivat nousta?</w:t>
      </w:r>
    </w:p>
    <w:p>
      <w:r>
        <w:rPr>
          <w:b/>
        </w:rPr>
        <w:t xml:space="preserve">Esimerkki 7.711</w:t>
      </w:r>
    </w:p>
    <w:p>
      <w:r>
        <w:t xml:space="preserve">Mitkä ovat Mercury 's luonnolliset ominaisuudet ?Voiko flexeril tehdä sinulle korkea ?Mikä on talouden Laos ?Milloin tailer keksitty ?</w:t>
      </w:r>
    </w:p>
    <w:p>
      <w:r>
        <w:rPr>
          <w:b/>
        </w:rPr>
        <w:t xml:space="preserve">Tulos</w:t>
      </w:r>
    </w:p>
    <w:p>
      <w:r>
        <w:t xml:space="preserve">Milloin keksittiin takilointi ?</w:t>
      </w:r>
    </w:p>
    <w:p>
      <w:r>
        <w:rPr>
          <w:b/>
        </w:rPr>
        <w:t xml:space="preserve">Esimerkki 7.712</w:t>
      </w:r>
    </w:p>
    <w:p>
      <w:r>
        <w:t xml:space="preserve">Paljonko rikki maksaa ?Mikä on hyfa ?Bin blank vastaa al-Qaidan johtajaa ?Mitkä ovat kaksi tärkeää tapahtumaa Coloradossa ?</w:t>
      </w:r>
    </w:p>
    <w:p>
      <w:r>
        <w:rPr>
          <w:b/>
        </w:rPr>
        <w:t xml:space="preserve">Tulos</w:t>
      </w:r>
    </w:p>
    <w:p>
      <w:r>
        <w:t xml:space="preserve">Bin blank vastaa al-Qaidan johtajaa ?</w:t>
      </w:r>
    </w:p>
    <w:p>
      <w:r>
        <w:rPr>
          <w:b/>
        </w:rPr>
        <w:t xml:space="preserve">Esimerkki 7.713</w:t>
      </w:r>
    </w:p>
    <w:p>
      <w:r>
        <w:t xml:space="preserve">Miten voit voittaa skulldergerry saari poptropica?Mikä on koko maksan ihmisen?Mistä Magellan tuli?Miten voit laskea sataan espanjaksi?</w:t>
      </w:r>
    </w:p>
    <w:p>
      <w:r>
        <w:rPr>
          <w:b/>
        </w:rPr>
        <w:t xml:space="preserve">Tulos</w:t>
      </w:r>
    </w:p>
    <w:p>
      <w:r>
        <w:t xml:space="preserve">Mikä on ihmisen maksan koko ?</w:t>
      </w:r>
    </w:p>
    <w:p>
      <w:r>
        <w:rPr>
          <w:b/>
        </w:rPr>
        <w:t xml:space="preserve">Esimerkki 7.714</w:t>
      </w:r>
    </w:p>
    <w:p>
      <w:r>
        <w:t xml:space="preserve">Nallen erityiset kiinnostuksen kohteet ja harrastukset?Kuinka monta senttimetriä on kilometrissä?Mitkä kaksi laitetta katsotaan lähtölaitteiksi?Miten lämpötilan alentaminen vaikutti entsyymiin?</w:t>
      </w:r>
    </w:p>
    <w:p>
      <w:r>
        <w:rPr>
          <w:b/>
        </w:rPr>
        <w:t xml:space="preserve">Tulos</w:t>
      </w:r>
    </w:p>
    <w:p>
      <w:r>
        <w:t xml:space="preserve">Nallen erityiset kiinnostuksen kohteet ja harrastukset ?</w:t>
      </w:r>
    </w:p>
    <w:p>
      <w:r>
        <w:rPr>
          <w:b/>
        </w:rPr>
        <w:t xml:space="preserve">Esimerkki 7.715</w:t>
      </w:r>
    </w:p>
    <w:p>
      <w:r>
        <w:t xml:space="preserve">Kuinka monta jalkaa nba rengas ?Mikä on normaali MCV?Kuinka monta ihmistä uskovat kristinuskoon?Missä on sijainti islamin-shi ` ah ?</w:t>
      </w:r>
    </w:p>
    <w:p>
      <w:r>
        <w:rPr>
          <w:b/>
        </w:rPr>
        <w:t xml:space="preserve">Tulos</w:t>
      </w:r>
    </w:p>
    <w:p>
      <w:r>
        <w:t xml:space="preserve">Kuinka monta jalkaa nba-sormus ?</w:t>
      </w:r>
    </w:p>
    <w:p>
      <w:r>
        <w:rPr>
          <w:b/>
        </w:rPr>
        <w:t xml:space="preserve">Esimerkki 7.716</w:t>
      </w:r>
    </w:p>
    <w:p>
      <w:r>
        <w:t xml:space="preserve">Mikä on suurin rollor coaster ?Mikä on muoto paraabelin ?Mikä on arvo 1985 posliini cabbage patch kid nukke syntymätodistus ja laatikko vielä muovia?Mikä on Japanin väkiluku vuonna 2007 ?</w:t>
      </w:r>
    </w:p>
    <w:p>
      <w:r>
        <w:rPr>
          <w:b/>
        </w:rPr>
        <w:t xml:space="preserve">Tulos</w:t>
      </w:r>
    </w:p>
    <w:p>
      <w:r>
        <w:t xml:space="preserve">Mikä on Japanin väkiluku vuonna 2007?</w:t>
      </w:r>
    </w:p>
    <w:p>
      <w:r>
        <w:rPr>
          <w:b/>
        </w:rPr>
        <w:t xml:space="preserve">Esimerkki 7.717</w:t>
      </w:r>
    </w:p>
    <w:p>
      <w:r>
        <w:t xml:space="preserve">Milloin oli kaasulämmitin keksi kuka?Kuinka monta lasta Arnold Schwartzenagger on?Mitkä taiteilijat kehittivät lineaarisen perspektiivin?Kuinka monta vuotta korkeakoulun huippuyliopistossa sinun täytyy mennä tulla rikas toimitusjohtaja ?</w:t>
      </w:r>
    </w:p>
    <w:p>
      <w:r>
        <w:rPr>
          <w:b/>
        </w:rPr>
        <w:t xml:space="preserve">Tulos</w:t>
      </w:r>
    </w:p>
    <w:p>
      <w:r>
        <w:t xml:space="preserve">Milloin Kuka keksi kaasulämmittimen?</w:t>
      </w:r>
    </w:p>
    <w:p>
      <w:r>
        <w:rPr>
          <w:b/>
        </w:rPr>
        <w:t xml:space="preserve">Esimerkki 7.718</w:t>
      </w:r>
    </w:p>
    <w:p>
      <w:r>
        <w:t xml:space="preserve">Mitä käyttötapoja on toimistotietojärjestelmässä ja multimediassa?Kuka perusti kiinalaiset merkit?Mitkä ovat makrotalouden osatekijät?Millä tavalla matkapuhelin toimii?</w:t>
      </w:r>
    </w:p>
    <w:p>
      <w:r>
        <w:rPr>
          <w:b/>
        </w:rPr>
        <w:t xml:space="preserve">Tulos</w:t>
      </w:r>
    </w:p>
    <w:p>
      <w:r>
        <w:t xml:space="preserve">Mitä käyttötapoja on toimistotietojärjestelmissä ja multimediassa?</w:t>
      </w:r>
    </w:p>
    <w:p>
      <w:r>
        <w:rPr>
          <w:b/>
        </w:rPr>
        <w:t xml:space="preserve">Esimerkki 7.719</w:t>
      </w:r>
    </w:p>
    <w:p>
      <w:r>
        <w:t xml:space="preserve">Kuinka paljon Rafa Nadal ansaitsee Nike?Kuinka paljon jakkeja on siellä korttipakassa?Mikä on tehtävä sadon?Mikä entsyymi aloittaa hajoaminen proteiinin ?</w:t>
      </w:r>
    </w:p>
    <w:p>
      <w:r>
        <w:rPr>
          <w:b/>
        </w:rPr>
        <w:t xml:space="preserve">Tulos</w:t>
      </w:r>
    </w:p>
    <w:p>
      <w:r>
        <w:t xml:space="preserve">Mikä on viljelykasvin tehtävä?</w:t>
      </w:r>
    </w:p>
    <w:p>
      <w:r>
        <w:rPr>
          <w:b/>
        </w:rPr>
        <w:t xml:space="preserve">Esimerkki 7.720</w:t>
      </w:r>
    </w:p>
    <w:p>
      <w:r>
        <w:t xml:space="preserve">Missä pidettiin Lontoon konferenssi?Kuinka suuri osa Euroopasta on kristittyjä?Mikä on akryyli?Mikä on Irlannin kansalliseläin?</w:t>
      </w:r>
    </w:p>
    <w:p>
      <w:r>
        <w:rPr>
          <w:b/>
        </w:rPr>
        <w:t xml:space="preserve">Tulos</w:t>
      </w:r>
    </w:p>
    <w:p>
      <w:r>
        <w:t xml:space="preserve">Kuinka suuri osa Euroopasta on kristittyjä?</w:t>
      </w:r>
    </w:p>
    <w:p>
      <w:r>
        <w:rPr>
          <w:b/>
        </w:rPr>
        <w:t xml:space="preserve">Esimerkki 7.721</w:t>
      </w:r>
    </w:p>
    <w:p>
      <w:r>
        <w:t xml:space="preserve">Kuinka monta ruumiinosaa hyönteisellä on?Mikä on Kansainvälisen valuuttarahaston rooli?Mitä vaatimuksia on täytettävä, jotta pääsee eläinlääkäriksi?Kuinka monta fl oz on yhdessä pt:ssä?</w:t>
      </w:r>
    </w:p>
    <w:p>
      <w:r>
        <w:rPr>
          <w:b/>
        </w:rPr>
        <w:t xml:space="preserve">Tulos</w:t>
      </w:r>
    </w:p>
    <w:p>
      <w:r>
        <w:t xml:space="preserve">Kuinka monta ruumiinosaa hyönteisellä on ?</w:t>
      </w:r>
    </w:p>
    <w:p>
      <w:r>
        <w:rPr>
          <w:b/>
        </w:rPr>
        <w:t xml:space="preserve">Esimerkki 7.722</w:t>
      </w:r>
    </w:p>
    <w:p>
      <w:r>
        <w:t xml:space="preserve">Missä maassa on hoodoot?Mistä korkea itsetunto tulee?Mikä on johtaja, jota juutalaiset odottivat?Ovatko majavat lihansyöjiä?</w:t>
      </w:r>
    </w:p>
    <w:p>
      <w:r>
        <w:rPr>
          <w:b/>
        </w:rPr>
        <w:t xml:space="preserve">Tulos</w:t>
      </w:r>
    </w:p>
    <w:p>
      <w:r>
        <w:t xml:space="preserve">Mikä on se johtaja, jota juutalaiset odottivat ?</w:t>
      </w:r>
    </w:p>
    <w:p>
      <w:r>
        <w:rPr>
          <w:b/>
        </w:rPr>
        <w:t xml:space="preserve">Esimerkki 7.723</w:t>
      </w:r>
    </w:p>
    <w:p>
      <w:r>
        <w:t xml:space="preserve">Miten maapallo pyöriiMillä periaatteella maapallo pyörii?Mikä on juutalaisuuden rakenne?Mikä on slumppi massahävikki?Mikä on kansallinen kehitys?</w:t>
      </w:r>
    </w:p>
    <w:p>
      <w:r>
        <w:rPr>
          <w:b/>
        </w:rPr>
        <w:t xml:space="preserve">Tulos</w:t>
      </w:r>
    </w:p>
    <w:p>
      <w:r>
        <w:t xml:space="preserve">Miten maapallo pyöriiMillä periaatteella maapallo pyörii?</w:t>
      </w:r>
    </w:p>
    <w:p>
      <w:r>
        <w:rPr>
          <w:b/>
        </w:rPr>
        <w:t xml:space="preserve">Esimerkki 7.724</w:t>
      </w:r>
    </w:p>
    <w:p>
      <w:r>
        <w:t xml:space="preserve">Missä on öljyn tyhjennystulppa 2005 883 Harley?Mitkä ovat sivuvaikutukset doxycycl hyc 100mg?Maailman suurin yliopistokampus?Kuinka paljon painoa se kestää rikkoa nenä ?</w:t>
      </w:r>
    </w:p>
    <w:p>
      <w:r>
        <w:rPr>
          <w:b/>
        </w:rPr>
        <w:t xml:space="preserve">Tulos</w:t>
      </w:r>
    </w:p>
    <w:p>
      <w:r>
        <w:t xml:space="preserve">Maailman suurin yliopistokampus ?</w:t>
      </w:r>
    </w:p>
    <w:p>
      <w:r>
        <w:rPr>
          <w:b/>
        </w:rPr>
        <w:t xml:space="preserve">Esimerkki 7.725</w:t>
      </w:r>
    </w:p>
    <w:p>
      <w:r>
        <w:t xml:space="preserve">Mikä on Jaakobin äidin nimi?Miten vetyä voidaan testata?Mikä on suosituin kivilaji?Eläinten pitämisen edut eläintarhoissa?</w:t>
      </w:r>
    </w:p>
    <w:p>
      <w:r>
        <w:rPr>
          <w:b/>
        </w:rPr>
        <w:t xml:space="preserve">Tulos</w:t>
      </w:r>
    </w:p>
    <w:p>
      <w:r>
        <w:t xml:space="preserve">Eläinten pitämisen edut eläintarhoissa ?</w:t>
      </w:r>
    </w:p>
    <w:p>
      <w:r>
        <w:rPr>
          <w:b/>
        </w:rPr>
        <w:t xml:space="preserve">Esimerkki 7.726</w:t>
      </w:r>
    </w:p>
    <w:p>
      <w:r>
        <w:t xml:space="preserve">Missä on Indonesian manner ?Ibuprofeeni ja parasetamoli sekoitetaan mitä tapahtuu?Mitkä ovat vaarat joidenkin kaasujen?Miten voit muuttaa tiedostopäätteitä quicktime ?</w:t>
      </w:r>
    </w:p>
    <w:p>
      <w:r>
        <w:rPr>
          <w:b/>
        </w:rPr>
        <w:t xml:space="preserve">Tulos</w:t>
      </w:r>
    </w:p>
    <w:p>
      <w:r>
        <w:t xml:space="preserve">Ibuprofeeni ja parasetamoli sekaisin mitä tapahtuu ?</w:t>
      </w:r>
    </w:p>
    <w:p>
      <w:r>
        <w:rPr>
          <w:b/>
        </w:rPr>
        <w:t xml:space="preserve">Esimerkki 7.727</w:t>
      </w:r>
    </w:p>
    <w:p>
      <w:r>
        <w:t xml:space="preserve">Missä cherokee inidians elää?Miten piki liittyy puristus?Mikä on paksuus aikataulu 20 putki?Oletko tietoinen noin eläinten oikeuksia?</w:t>
      </w:r>
    </w:p>
    <w:p>
      <w:r>
        <w:rPr>
          <w:b/>
        </w:rPr>
        <w:t xml:space="preserve">Tulos</w:t>
      </w:r>
    </w:p>
    <w:p>
      <w:r>
        <w:t xml:space="preserve">Oletko tietoinen eläinten oikeuksista?</w:t>
      </w:r>
    </w:p>
    <w:p>
      <w:r>
        <w:rPr>
          <w:b/>
        </w:rPr>
        <w:t xml:space="preserve">Esimerkki 7.728</w:t>
      </w:r>
    </w:p>
    <w:p>
      <w:r>
        <w:t xml:space="preserve">Voiko lexapro ja pristiq voidaan ottaa yhdessä ?Mitä kiinalaiset taistelivat Kiinan vallankumouksessa ?Rivers end kutsutaan ?Mikä on heailth jatkumo ?</w:t>
      </w:r>
    </w:p>
    <w:p>
      <w:r>
        <w:rPr>
          <w:b/>
        </w:rPr>
        <w:t xml:space="preserve">Tulos</w:t>
      </w:r>
    </w:p>
    <w:p>
      <w:r>
        <w:t xml:space="preserve">Jokien pää on nimeltään ?</w:t>
      </w:r>
    </w:p>
    <w:p>
      <w:r>
        <w:rPr>
          <w:b/>
        </w:rPr>
        <w:t xml:space="preserve">Esimerkki 7.729</w:t>
      </w:r>
    </w:p>
    <w:p>
      <w:r>
        <w:t xml:space="preserve">Paljonko psykologian teknikko ansaita ?Onko Katherine Moenig lesbo?Paul digiovannis syntymäpäivä pojat kuin tytöt?Mikä maa deos Guava tulevat ?</w:t>
      </w:r>
    </w:p>
    <w:p>
      <w:r>
        <w:rPr>
          <w:b/>
        </w:rPr>
        <w:t xml:space="preserve">Tulos</w:t>
      </w:r>
    </w:p>
    <w:p>
      <w:r>
        <w:t xml:space="preserve">Paul digiovannis synttärit pojat tykkäävät tytöistä ?</w:t>
      </w:r>
    </w:p>
    <w:p>
      <w:r>
        <w:rPr>
          <w:b/>
        </w:rPr>
        <w:t xml:space="preserve">Esimerkki 7.730</w:t>
      </w:r>
    </w:p>
    <w:p>
      <w:r>
        <w:t xml:space="preserve">Nimeä miehitetty avaruusalus käyttää Yhdysvaltain avaruusohjelmaan?Mistä nimi Kolumbia tulee?Mikä on nuoriso-oikeus?Onko Kevin käyttää piilolinssejä ?</w:t>
      </w:r>
    </w:p>
    <w:p>
      <w:r>
        <w:rPr>
          <w:b/>
        </w:rPr>
        <w:t xml:space="preserve">Tulos</w:t>
      </w:r>
    </w:p>
    <w:p>
      <w:r>
        <w:t xml:space="preserve">Nimeä Yhdysvaltain avaruusohjelman käyttämät miehitetyt avaruusalukset ?</w:t>
      </w:r>
    </w:p>
    <w:p>
      <w:r>
        <w:rPr>
          <w:b/>
        </w:rPr>
        <w:t xml:space="preserve">Esimerkki 7.731</w:t>
      </w:r>
    </w:p>
    <w:p>
      <w:r>
        <w:t xml:space="preserve">Mikä on äänenlaatu oboe ?Missä Roald Dahl asui hänen teini-iässä ?Valtavia kukkia, jotka alkavat C-kirjaimella ?Milloin herbert walker bush kuoli ?</w:t>
      </w:r>
    </w:p>
    <w:p>
      <w:r>
        <w:rPr>
          <w:b/>
        </w:rPr>
        <w:t xml:space="preserve">Tulos</w:t>
      </w:r>
    </w:p>
    <w:p>
      <w:r>
        <w:t xml:space="preserve">Valtavat kukat, jotka alkavat C-kirjaimella ?</w:t>
      </w:r>
    </w:p>
    <w:p>
      <w:r>
        <w:rPr>
          <w:b/>
        </w:rPr>
        <w:t xml:space="preserve">Esimerkki 7.732</w:t>
      </w:r>
    </w:p>
    <w:p>
      <w:r>
        <w:t xml:space="preserve">Nimet olympiavoittajat 2008 ?Milloin pistekirjoituksella sanomalehdet keksittiin ?Paljonko tuomari ansaitsee vuosittain ?Mitkä ovat 7 erilaista pronominien ?</w:t>
      </w:r>
    </w:p>
    <w:p>
      <w:r>
        <w:rPr>
          <w:b/>
        </w:rPr>
        <w:t xml:space="preserve">Tulos</w:t>
      </w:r>
    </w:p>
    <w:p>
      <w:r>
        <w:t xml:space="preserve">Vuoden 2008 olympiavoittajien nimet ?</w:t>
      </w:r>
    </w:p>
    <w:p>
      <w:r>
        <w:rPr>
          <w:b/>
        </w:rPr>
        <w:t xml:space="preserve">Esimerkki 7.733</w:t>
      </w:r>
    </w:p>
    <w:p>
      <w:r>
        <w:t xml:space="preserve">Millaisia urheilulajeja Skotlannissa harrastetaan?Ketä hän tapaili salaa?Mitä Marco sai aikaan?Mitä kieltä he puhuvat Irlannissa?</w:t>
      </w:r>
    </w:p>
    <w:p>
      <w:r>
        <w:rPr>
          <w:b/>
        </w:rPr>
        <w:t xml:space="preserve">Tulos</w:t>
      </w:r>
    </w:p>
    <w:p>
      <w:r>
        <w:t xml:space="preserve">Mitä kieltä he puhuvat Irlannissa?</w:t>
      </w:r>
    </w:p>
    <w:p>
      <w:r>
        <w:rPr>
          <w:b/>
        </w:rPr>
        <w:t xml:space="preserve">Esimerkki 7.734</w:t>
      </w:r>
    </w:p>
    <w:p>
      <w:r>
        <w:t xml:space="preserve">Onko pankkivirkailija testi kova?Mitkä ovat diffirent myyttejä Intiassa?Kuka on Keira Knightely dating?Voitko käyttää sitruunamehua sijasta etikkaa chili kana ?</w:t>
      </w:r>
    </w:p>
    <w:p>
      <w:r>
        <w:rPr>
          <w:b/>
        </w:rPr>
        <w:t xml:space="preserve">Tulos</w:t>
      </w:r>
    </w:p>
    <w:p>
      <w:r>
        <w:t xml:space="preserve">Kuka on Keira Knightely dating ?</w:t>
      </w:r>
    </w:p>
    <w:p>
      <w:r>
        <w:rPr>
          <w:b/>
        </w:rPr>
        <w:t xml:space="preserve">Esimerkki 7.735</w:t>
      </w:r>
    </w:p>
    <w:p>
      <w:r>
        <w:t xml:space="preserve">Ovatko kaikki kilpikonnat kaikkiruokaisia?Ovatko bambuapinat lämminverisiä vai kylmäverisiä?Mitä tarkoittaa etuliite hepta-mean?Saksanpaimenkoira puree psi ?</w:t>
      </w:r>
    </w:p>
    <w:p>
      <w:r>
        <w:rPr>
          <w:b/>
        </w:rPr>
        <w:t xml:space="preserve">Tulos</w:t>
      </w:r>
    </w:p>
    <w:p>
      <w:r>
        <w:t xml:space="preserve">Saksanpaimenkoira puree psi ?</w:t>
      </w:r>
    </w:p>
    <w:p>
      <w:r>
        <w:rPr>
          <w:b/>
        </w:rPr>
        <w:t xml:space="preserve">Esimerkki 7.736</w:t>
      </w:r>
    </w:p>
    <w:p>
      <w:r>
        <w:t xml:space="preserve">Missä maassa on paljon tulivuorta?Kuinka paljon Orlando Magic cheerleaders ansaitsevat?Kuinka vaihdat polttoainesuodattimen 2003 gmc Yukon xl:ssä?Missä on atlas?</w:t>
      </w:r>
    </w:p>
    <w:p>
      <w:r>
        <w:rPr>
          <w:b/>
        </w:rPr>
        <w:t xml:space="preserve">Tulos</w:t>
      </w:r>
    </w:p>
    <w:p>
      <w:r>
        <w:t xml:space="preserve">Missä maassa on paljon tulivuorta ?</w:t>
      </w:r>
    </w:p>
    <w:p>
      <w:r>
        <w:rPr>
          <w:b/>
        </w:rPr>
        <w:t xml:space="preserve">Esimerkki 7.737</w:t>
      </w:r>
    </w:p>
    <w:p>
      <w:r>
        <w:t xml:space="preserve">Kuinka monta kerrosta on gant tulivuori?Mitkä maat tekeeAirbus-ja rakensi moottorit Airbus?Kuinka monta millilitraa per kuppi?Mikä on puu delaware ?</w:t>
      </w:r>
    </w:p>
    <w:p>
      <w:r>
        <w:rPr>
          <w:b/>
        </w:rPr>
        <w:t xml:space="preserve">Tulos</w:t>
      </w:r>
    </w:p>
    <w:p>
      <w:r>
        <w:t xml:space="preserve">Kuinka monta millilitraa kupissa?</w:t>
      </w:r>
    </w:p>
    <w:p>
      <w:r>
        <w:rPr>
          <w:b/>
        </w:rPr>
        <w:t xml:space="preserve">Esimerkki 7.738</w:t>
      </w:r>
    </w:p>
    <w:p>
      <w:r>
        <w:t xml:space="preserve">Mitä onteloita on gi traktissa ?Mitkä ovat oireet lyijymyrkytyksen ?Oletko vähentää esiintyvyysaste sydänsairauksien ja syöpien?Kuinka monta valenssi eltronit ovat rubidiumin ?</w:t>
      </w:r>
    </w:p>
    <w:p>
      <w:r>
        <w:rPr>
          <w:b/>
        </w:rPr>
        <w:t xml:space="preserve">Tulos</w:t>
      </w:r>
    </w:p>
    <w:p>
      <w:r>
        <w:t xml:space="preserve">Kuinka monta valenssielternonia rubidiumissa on ?</w:t>
      </w:r>
    </w:p>
    <w:p>
      <w:r>
        <w:rPr>
          <w:b/>
        </w:rPr>
        <w:t xml:space="preserve">Esimerkki 7.739</w:t>
      </w:r>
    </w:p>
    <w:p>
      <w:r>
        <w:t xml:space="preserve">Mikä on väri magnesiumsulfaattiliuoksen ?Mikä on menettely lopettaa filibuster?Luettelo fousr barbaarivaltioiden?Miten AIDS syntyy tai saada Afrikkaan ?</w:t>
      </w:r>
    </w:p>
    <w:p>
      <w:r>
        <w:rPr>
          <w:b/>
        </w:rPr>
        <w:t xml:space="preserve">Tulos</w:t>
      </w:r>
    </w:p>
    <w:p>
      <w:r>
        <w:t xml:space="preserve">Luettelo useista barbaarivaltioista ?</w:t>
      </w:r>
    </w:p>
    <w:p>
      <w:r>
        <w:rPr>
          <w:b/>
        </w:rPr>
        <w:t xml:space="preserve">Esimerkki 7.740</w:t>
      </w:r>
    </w:p>
    <w:p>
      <w:r>
        <w:t xml:space="preserve">Voivatko koirat nähdä kuvia televisiossa?Tšekin tasavalta missä maanosassa?Mitkä termit koskevat niveljalkaisten heimoa?Voiko gameboy advance -linkkikaapelia käyttää ds:ssä?</w:t>
      </w:r>
    </w:p>
    <w:p>
      <w:r>
        <w:rPr>
          <w:b/>
        </w:rPr>
        <w:t xml:space="preserve">Tulos</w:t>
      </w:r>
    </w:p>
    <w:p>
      <w:r>
        <w:t xml:space="preserve">Tšekin tasavalta missä maanosassa ?</w:t>
      </w:r>
    </w:p>
    <w:p>
      <w:r>
        <w:rPr>
          <w:b/>
        </w:rPr>
        <w:t xml:space="preserve">Esimerkki 7.741</w:t>
      </w:r>
    </w:p>
    <w:p>
      <w:r>
        <w:t xml:space="preserve">Mikä on juoksupyörä pumpussa?Mikä on mielenkiintoista tietoa uraanista?Milloin Edward Hargraves ?Nimeä kaksi eroa rna:n ja dna:n välillä ?</w:t>
      </w:r>
    </w:p>
    <w:p>
      <w:r>
        <w:rPr>
          <w:b/>
        </w:rPr>
        <w:t xml:space="preserve">Tulos</w:t>
      </w:r>
    </w:p>
    <w:p>
      <w:r>
        <w:t xml:space="preserve">Milloin Edward Hargraves ?</w:t>
      </w:r>
    </w:p>
    <w:p>
      <w:r>
        <w:rPr>
          <w:b/>
        </w:rPr>
        <w:t xml:space="preserve">Esimerkki 7.742</w:t>
      </w:r>
    </w:p>
    <w:p>
      <w:r>
        <w:t xml:space="preserve">Miten korkeus vaikuttaa alueen ilmastoon?Mikä ero on ärsykkeen tiheyden ja ärsykkeen taajuuden välillä?Mikä on korkein tulvaryhmä?Voiko amoksisilliiniä ja busparia ottaa?</w:t>
      </w:r>
    </w:p>
    <w:p>
      <w:r>
        <w:rPr>
          <w:b/>
        </w:rPr>
        <w:t xml:space="preserve">Tulos</w:t>
      </w:r>
    </w:p>
    <w:p>
      <w:r>
        <w:t xml:space="preserve">Mitä eroa on ärsykkeiden tiheyden ja ärsyketaajuuden välillä?</w:t>
      </w:r>
    </w:p>
    <w:p>
      <w:r>
        <w:rPr>
          <w:b/>
        </w:rPr>
        <w:t xml:space="preserve">Esimerkki 7.743</w:t>
      </w:r>
    </w:p>
    <w:p>
      <w:r>
        <w:t xml:space="preserve">1 tl jauhettua inkivääriä vastaa kuinka paljon jauhettua inkivääriä?Miten voit voittaa salaatin syöminen wimpy ihmemaassa?Mitä tarkoittaa alkutoimi?Kuinka monta kuukautta on syksyllä ja talvella?</w:t>
      </w:r>
    </w:p>
    <w:p>
      <w:r>
        <w:rPr>
          <w:b/>
        </w:rPr>
        <w:t xml:space="preserve">Tulos</w:t>
      </w:r>
    </w:p>
    <w:p>
      <w:r>
        <w:t xml:space="preserve">Miten voit voittaa salaatin syönnin nynnyn ihmemaassa ?</w:t>
      </w:r>
    </w:p>
    <w:p>
      <w:r>
        <w:rPr>
          <w:b/>
        </w:rPr>
        <w:t xml:space="preserve">Esimerkki 7.744</w:t>
      </w:r>
    </w:p>
    <w:p>
      <w:r>
        <w:t xml:space="preserve">Missä on kivessäkäpäläsi?Ovatko varikset vaarallisia?Itä-Aasian köyhin maa?Mitä eroja on kahden rasvatyypin välillä?</w:t>
      </w:r>
    </w:p>
    <w:p>
      <w:r>
        <w:rPr>
          <w:b/>
        </w:rPr>
        <w:t xml:space="preserve">Tulos</w:t>
      </w:r>
    </w:p>
    <w:p>
      <w:r>
        <w:t xml:space="preserve">Itä-Aasian köyhin maa ?</w:t>
      </w:r>
    </w:p>
    <w:p>
      <w:r>
        <w:rPr>
          <w:b/>
        </w:rPr>
        <w:t xml:space="preserve">Esimerkki 7.745</w:t>
      </w:r>
    </w:p>
    <w:p>
      <w:r>
        <w:t xml:space="preserve">Mitkä ovat strategiat lentopallo?Mikä on tehtävä mustapippuri?Mitkä ovat joitakin palkintoja tai saavutuksia Rosa Parks?Miten saat kultainen avain astronights avaruudessa?</w:t>
      </w:r>
    </w:p>
    <w:p>
      <w:r>
        <w:rPr>
          <w:b/>
        </w:rPr>
        <w:t xml:space="preserve">Tulos</w:t>
      </w:r>
    </w:p>
    <w:p>
      <w:r>
        <w:t xml:space="preserve">Miten saat kultaisen avaimen astronights in space -pelissä?</w:t>
      </w:r>
    </w:p>
    <w:p>
      <w:r>
        <w:rPr>
          <w:b/>
        </w:rPr>
        <w:t xml:space="preserve">Esimerkki 7.746</w:t>
      </w:r>
    </w:p>
    <w:p>
      <w:r>
        <w:t xml:space="preserve">Missä valas hengittää?Mikä on vastavuoroinen asuminen?Kuinka paljon rahaa pelti työläiset ansaitsevat?Mitä Matthew Schleiden teki?</w:t>
      </w:r>
    </w:p>
    <w:p>
      <w:r>
        <w:rPr>
          <w:b/>
        </w:rPr>
        <w:t xml:space="preserve">Tulos</w:t>
      </w:r>
    </w:p>
    <w:p>
      <w:r>
        <w:t xml:space="preserve">Missä valas hengittää?</w:t>
      </w:r>
    </w:p>
    <w:p>
      <w:r>
        <w:rPr>
          <w:b/>
        </w:rPr>
        <w:t xml:space="preserve">Esimerkki 7.747</w:t>
      </w:r>
    </w:p>
    <w:p>
      <w:r>
        <w:t xml:space="preserve">Missä maassa on Buenos Aires löytyy?Kuinka monta osaa on olemassa rintahermon?Mikä on arvoinen 1867 viiden sentin kilpi ilman säteitä?Kuinka paljon on Chris Bosh maksettu ?</w:t>
      </w:r>
    </w:p>
    <w:p>
      <w:r>
        <w:rPr>
          <w:b/>
        </w:rPr>
        <w:t xml:space="preserve">Tulos</w:t>
      </w:r>
    </w:p>
    <w:p>
      <w:r>
        <w:t xml:space="preserve">Missä maassa on buenos aires löytyy ?</w:t>
      </w:r>
    </w:p>
    <w:p>
      <w:r>
        <w:rPr>
          <w:b/>
        </w:rPr>
        <w:t xml:space="preserve">Esimerkki 7.748</w:t>
      </w:r>
    </w:p>
    <w:p>
      <w:r>
        <w:t xml:space="preserve">Ovat Benjamin Franklin esi-isät brittiläinen ?Miksi Nelson Mendela oli niin kuuluisa?Kuka esitteli ukulele?Miten vaihtaa eb falcon jakelija ?</w:t>
      </w:r>
    </w:p>
    <w:p>
      <w:r>
        <w:rPr>
          <w:b/>
        </w:rPr>
        <w:t xml:space="preserve">Tulos</w:t>
      </w:r>
    </w:p>
    <w:p>
      <w:r>
        <w:t xml:space="preserve">Ovatko Benjamin Franklinin esi-isät brittiläisiä ?</w:t>
      </w:r>
    </w:p>
    <w:p>
      <w:r>
        <w:rPr>
          <w:b/>
        </w:rPr>
        <w:t xml:space="preserve">Esimerkki 7.749</w:t>
      </w:r>
    </w:p>
    <w:p>
      <w:r>
        <w:t xml:space="preserve">Paljonko kampaajille maksetaan tuntipalkkaa?Mikä on vuoden 1985 yhden punnan walesilaisen purjorahan kolikon arvo?Miten saippua puhdistetaan terrazzolta?Millä planeetalla voi nähdä myrskyjä?</w:t>
      </w:r>
    </w:p>
    <w:p>
      <w:r>
        <w:rPr>
          <w:b/>
        </w:rPr>
        <w:t xml:space="preserve">Tulos</w:t>
      </w:r>
    </w:p>
    <w:p>
      <w:r>
        <w:t xml:space="preserve">Paljonko kampaajille maksetaan tuntipalkkaa ?</w:t>
      </w:r>
    </w:p>
    <w:p>
      <w:r>
        <w:rPr>
          <w:b/>
        </w:rPr>
        <w:t xml:space="preserve">Esimerkki 7.750</w:t>
      </w:r>
    </w:p>
    <w:p>
      <w:r>
        <w:t xml:space="preserve">Prosenttiosuus ihmisistä, jotka sairastavat anoreksiaa?Millaiset olivat olosuhteet Amsterdamin Hollannissa?Miten James Cookin matkat edistivät tiedettä?Mistä pätevät opettajat saavat todistuksensa opettamiseen?</w:t>
      </w:r>
    </w:p>
    <w:p>
      <w:r>
        <w:rPr>
          <w:b/>
        </w:rPr>
        <w:t xml:space="preserve">Tulos</w:t>
      </w:r>
    </w:p>
    <w:p>
      <w:r>
        <w:t xml:space="preserve">Prosenttiosuus ihmisistä, jotka sairastavat anoreksiaa ?</w:t>
      </w:r>
    </w:p>
    <w:p>
      <w:r>
        <w:rPr>
          <w:b/>
        </w:rPr>
        <w:t xml:space="preserve">Esimerkki 7.751</w:t>
      </w:r>
    </w:p>
    <w:p>
      <w:r>
        <w:t xml:space="preserve">Kuinka paljon se maksaa aloittaa henkivakuutusyhtiö New Yorkissa ?Kuka on johtaja hallituksen Kuwaitissa?Mitä judo vyö värejä voit saada?Miten vaihtaa takajarru ford focus 2007 ?</w:t>
      </w:r>
    </w:p>
    <w:p>
      <w:r>
        <w:rPr>
          <w:b/>
        </w:rPr>
        <w:t xml:space="preserve">Tulos</w:t>
      </w:r>
    </w:p>
    <w:p>
      <w:r>
        <w:t xml:space="preserve">Miten vaihdat takajarrun ford focus 2007 ?</w:t>
      </w:r>
    </w:p>
    <w:p>
      <w:r>
        <w:rPr>
          <w:b/>
        </w:rPr>
        <w:t xml:space="preserve">Esimerkki 7.752</w:t>
      </w:r>
    </w:p>
    <w:p>
      <w:r>
        <w:t xml:space="preserve">Kuinka kauan kestää toimittaa kirje New Yorkista Floridaan?Kuinka monta unssia on 750 millilitraa?Mitä varisheimot syövät?Kuinka monta millilitraa on 8 litraa?</w:t>
      </w:r>
    </w:p>
    <w:p>
      <w:r>
        <w:rPr>
          <w:b/>
        </w:rPr>
        <w:t xml:space="preserve">Tulos</w:t>
      </w:r>
    </w:p>
    <w:p>
      <w:r>
        <w:t xml:space="preserve">Kuinka monta unssia on 750 millilitraa?</w:t>
      </w:r>
    </w:p>
    <w:p>
      <w:r>
        <w:rPr>
          <w:b/>
        </w:rPr>
        <w:t xml:space="preserve">Esimerkki 7.753</w:t>
      </w:r>
    </w:p>
    <w:p>
      <w:r>
        <w:t xml:space="preserve">Miten lentokoneet vaikuttavat yhteiskunnan ?93 Nissian Altima ampumajärjestys ?Kuinka monta surahs pyhässä Koraanissa ?Mikä maa voitti Krimin sodan ?</w:t>
      </w:r>
    </w:p>
    <w:p>
      <w:r>
        <w:rPr>
          <w:b/>
        </w:rPr>
        <w:t xml:space="preserve">Tulos</w:t>
      </w:r>
    </w:p>
    <w:p>
      <w:r>
        <w:t xml:space="preserve">93 nissian altima polttojärjestys ?</w:t>
      </w:r>
    </w:p>
    <w:p>
      <w:r>
        <w:rPr>
          <w:b/>
        </w:rPr>
        <w:t xml:space="preserve">Esimerkki 7.754</w:t>
      </w:r>
    </w:p>
    <w:p>
      <w:r>
        <w:t xml:space="preserve">Milloin oli Ferdinand Magellan 's syntymäaika ?Mikä on enduktiivinen päättely?Mikä on tärkeä ominaisuus titaani?Taks valmistumisasteet vuonna 2005 Texasissa ?</w:t>
      </w:r>
    </w:p>
    <w:p>
      <w:r>
        <w:rPr>
          <w:b/>
        </w:rPr>
        <w:t xml:space="preserve">Tulos</w:t>
      </w:r>
    </w:p>
    <w:p>
      <w:r>
        <w:t xml:space="preserve">Taksien valmistumisasteet vuonna 2005 Teksasissa ?</w:t>
      </w:r>
    </w:p>
    <w:p>
      <w:r>
        <w:rPr>
          <w:b/>
        </w:rPr>
        <w:t xml:space="preserve">Esimerkki 7.755</w:t>
      </w:r>
    </w:p>
    <w:p>
      <w:r>
        <w:t xml:space="preserve">Minä vuonna Libya itsenäistyi?Mikä muromerkki on terveellisin?Mitkä ovat esimerkkejä web 3.0:sta?Tapahtuiko vuonna 1998 mitään uutta?</w:t>
      </w:r>
    </w:p>
    <w:p>
      <w:r>
        <w:rPr>
          <w:b/>
        </w:rPr>
        <w:t xml:space="preserve">Tulos</w:t>
      </w:r>
    </w:p>
    <w:p>
      <w:r>
        <w:t xml:space="preserve">Tapahtuiko vuonna 1998 mitään uutta?</w:t>
      </w:r>
    </w:p>
    <w:p>
      <w:r>
        <w:rPr>
          <w:b/>
        </w:rPr>
        <w:t xml:space="preserve">Esimerkki 7.756</w:t>
      </w:r>
    </w:p>
    <w:p>
      <w:r>
        <w:t xml:space="preserve">Mikä on monarkia?Kuinka paljon 3 kuppia kaurapuuroa painaa?Missä sahan kala elää?Minkä väriset silmät kirahvilla on?</w:t>
      </w:r>
    </w:p>
    <w:p>
      <w:r>
        <w:rPr>
          <w:b/>
        </w:rPr>
        <w:t xml:space="preserve">Tulos</w:t>
      </w:r>
    </w:p>
    <w:p>
      <w:r>
        <w:t xml:space="preserve">Mikä on monarkia?</w:t>
      </w:r>
    </w:p>
    <w:p>
      <w:r>
        <w:rPr>
          <w:b/>
        </w:rPr>
        <w:t xml:space="preserve">Esimerkki 7.757</w:t>
      </w:r>
    </w:p>
    <w:p>
      <w:r>
        <w:t xml:space="preserve">Mitä erityistä Saturnuksessa on?Miten lasket massaprosentin?Kuinka paljon Australian palomiehet tekevät vuodessa?Kuinka monta kuppia 170 grammaa pastaa on kuinka monta kuppia?</w:t>
      </w:r>
    </w:p>
    <w:p>
      <w:r>
        <w:rPr>
          <w:b/>
        </w:rPr>
        <w:t xml:space="preserve">Tulos</w:t>
      </w:r>
    </w:p>
    <w:p>
      <w:r>
        <w:t xml:space="preserve">170 grammaa pastaa on kuinka monta kuppia?</w:t>
      </w:r>
    </w:p>
    <w:p>
      <w:r>
        <w:rPr>
          <w:b/>
        </w:rPr>
        <w:t xml:space="preserve">Esimerkki 7.758</w:t>
      </w:r>
    </w:p>
    <w:p>
      <w:r>
        <w:t xml:space="preserve">Mikä on toiminto avain symboli?Onko reikäkamera 's kuva todellinen vai virtuaalinen kuva?Mikä ero on emt ja parmedic?Do sienet ovat klorofylliä?</w:t>
      </w:r>
    </w:p>
    <w:p>
      <w:r>
        <w:rPr>
          <w:b/>
        </w:rPr>
        <w:t xml:space="preserve">Tulos</w:t>
      </w:r>
    </w:p>
    <w:p>
      <w:r>
        <w:t xml:space="preserve">Mikä on toimintonäppäimen symboli?</w:t>
      </w:r>
    </w:p>
    <w:p>
      <w:r>
        <w:rPr>
          <w:b/>
        </w:rPr>
        <w:t xml:space="preserve">Esimerkki 7.759</w:t>
      </w:r>
    </w:p>
    <w:p>
      <w:r>
        <w:t xml:space="preserve">Kuinka monta kupillista lajiteltua juustoa on punta ?Mikä lämpötila tarvitaan sulattaa lyijymalmia ?Millaisia puita elää Tagia ?Voiko ottaa tylenol kylmä kolme päivää ennen kaihileikkausta ?</w:t>
      </w:r>
    </w:p>
    <w:p>
      <w:r>
        <w:rPr>
          <w:b/>
        </w:rPr>
        <w:t xml:space="preserve">Tulos</w:t>
      </w:r>
    </w:p>
    <w:p>
      <w:r>
        <w:t xml:space="preserve">Millaisia puita Tagiassa kasvaa?</w:t>
      </w:r>
    </w:p>
    <w:p>
      <w:r>
        <w:rPr>
          <w:b/>
        </w:rPr>
        <w:t xml:space="preserve">Esimerkki 7.760</w:t>
      </w:r>
    </w:p>
    <w:p>
      <w:r>
        <w:t xml:space="preserve">Miksi tolland mies tapettiin ?1990 B2200 mazda kuorma polttoainesuodatin ?Mikä on jaettu 17. leveyspiirillä ?Miten kansalliset markkinat edistävät teollistumista ?</w:t>
      </w:r>
    </w:p>
    <w:p>
      <w:r>
        <w:rPr>
          <w:b/>
        </w:rPr>
        <w:t xml:space="preserve">Tulos</w:t>
      </w:r>
    </w:p>
    <w:p>
      <w:r>
        <w:t xml:space="preserve">1990 B2200 mazda kuorma polttoainesuodatin ?</w:t>
      </w:r>
    </w:p>
    <w:p>
      <w:r>
        <w:rPr>
          <w:b/>
        </w:rPr>
        <w:t xml:space="preserve">Esimerkki 7.761</w:t>
      </w:r>
    </w:p>
    <w:p>
      <w:r>
        <w:t xml:space="preserve">Luettele kaikki yksisirkkaiset kukkivat kasvit?Mikä keksintö tapahtui vuoden 1995 jälkeen?Mikä on energian ja lämmön yksikkö?Kuka oli vallassa tokugawa-aikana?</w:t>
      </w:r>
    </w:p>
    <w:p>
      <w:r>
        <w:rPr>
          <w:b/>
        </w:rPr>
        <w:t xml:space="preserve">Tulos</w:t>
      </w:r>
    </w:p>
    <w:p>
      <w:r>
        <w:t xml:space="preserve">Luettele kaikki yksisirkkaiset kukkivat kasvit ?</w:t>
      </w:r>
    </w:p>
    <w:p>
      <w:r>
        <w:rPr>
          <w:b/>
        </w:rPr>
        <w:t xml:space="preserve">Esimerkki 7.762</w:t>
      </w:r>
    </w:p>
    <w:p>
      <w:r>
        <w:t xml:space="preserve">Mikä on Thaimaan esihistoria?Luettele neljä maailmanperintökohteisiin kohdistuvaa uhkaa?Milloin John Coltrane kuoli?Missä hupa-kansa asuu?</w:t>
      </w:r>
    </w:p>
    <w:p>
      <w:r>
        <w:rPr>
          <w:b/>
        </w:rPr>
        <w:t xml:space="preserve">Tulos</w:t>
      </w:r>
    </w:p>
    <w:p>
      <w:r>
        <w:t xml:space="preserve">Luettele neljä maailmanperintökohteisiin kohdistuvaa uhkaa?</w:t>
      </w:r>
    </w:p>
    <w:p>
      <w:r>
        <w:rPr>
          <w:b/>
        </w:rPr>
        <w:t xml:space="preserve">Esimerkki 7.763</w:t>
      </w:r>
    </w:p>
    <w:p>
      <w:r>
        <w:t xml:space="preserve">Mikä on prime factorization vastaus luvun 104 ?Missä voit katsella venäläisiä elokuvia verkossa ?Keitä olivat tärkeitä kenraalit konfederaation ?Kuinka monta kaloria 3oz rapulihaa ?</w:t>
      </w:r>
    </w:p>
    <w:p>
      <w:r>
        <w:rPr>
          <w:b/>
        </w:rPr>
        <w:t xml:space="preserve">Tulos</w:t>
      </w:r>
    </w:p>
    <w:p>
      <w:r>
        <w:t xml:space="preserve">Kuinka monta kaloria on 3oz rapulihassa ?</w:t>
      </w:r>
    </w:p>
    <w:p>
      <w:r>
        <w:rPr>
          <w:b/>
        </w:rPr>
        <w:t xml:space="preserve">Esimerkki 7.764</w:t>
      </w:r>
    </w:p>
    <w:p>
      <w:r>
        <w:t xml:space="preserve">Kuka oli BB Kingin bändi?Mitkä ovat eri osat mekaaninen viikatemies?Mikä määrittää musiikin tyyliä?Legal sukupuoli ikäraja SC ?</w:t>
      </w:r>
    </w:p>
    <w:p>
      <w:r>
        <w:rPr>
          <w:b/>
        </w:rPr>
        <w:t xml:space="preserve">Tulos</w:t>
      </w:r>
    </w:p>
    <w:p>
      <w:r>
        <w:t xml:space="preserve">Laillinen sukupuoli ikäraja SC:ssä ?</w:t>
      </w:r>
    </w:p>
    <w:p>
      <w:r>
        <w:rPr>
          <w:b/>
        </w:rPr>
        <w:t xml:space="preserve">Esimerkki 7.765</w:t>
      </w:r>
    </w:p>
    <w:p>
      <w:r>
        <w:t xml:space="preserve">Mikä on lhe pisin joki Skotlannissa?Mitkä ovat tärkeimmät syyt ympäristön pilaantumisen?25 senttimetriä on kuinka monta tuumaa?Mitä työpaikkoja voi saada urheilu tiede ?</w:t>
      </w:r>
    </w:p>
    <w:p>
      <w:r>
        <w:rPr>
          <w:b/>
        </w:rPr>
        <w:t xml:space="preserve">Tulos</w:t>
      </w:r>
    </w:p>
    <w:p>
      <w:r>
        <w:t xml:space="preserve">25 senttimetriä on kuinka monta tuumaa ?</w:t>
      </w:r>
    </w:p>
    <w:p>
      <w:r>
        <w:rPr>
          <w:b/>
        </w:rPr>
        <w:t xml:space="preserve">Esimerkki 7.766</w:t>
      </w:r>
    </w:p>
    <w:p>
      <w:r>
        <w:t xml:space="preserve">Millä tavoin sieni voi saada ravintoa?Mikä on Haitin hallitus?Miten voit olla sähköistämättä?Mikä on mahdollinen palkka mekaanikoille?</w:t>
      </w:r>
    </w:p>
    <w:p>
      <w:r>
        <w:rPr>
          <w:b/>
        </w:rPr>
        <w:t xml:space="preserve">Tulos</w:t>
      </w:r>
    </w:p>
    <w:p>
      <w:r>
        <w:t xml:space="preserve">Miten voit olla sähköttämättä ?</w:t>
      </w:r>
    </w:p>
    <w:p>
      <w:r>
        <w:rPr>
          <w:b/>
        </w:rPr>
        <w:t xml:space="preserve">Esimerkki 7.767</w:t>
      </w:r>
    </w:p>
    <w:p>
      <w:r>
        <w:t xml:space="preserve">Raven Symone Lisa Rayen sisko ?Missä cherokee-intiaanit asuivat?Miten löydät hapen Lewis-pistemäärityksen?Kuinka monta sarjamurhaajaa on Kanadassa?</w:t>
      </w:r>
    </w:p>
    <w:p>
      <w:r>
        <w:rPr>
          <w:b/>
        </w:rPr>
        <w:t xml:space="preserve">Tulos</w:t>
      </w:r>
    </w:p>
    <w:p>
      <w:r>
        <w:t xml:space="preserve">Raven Symone Lisa Rayen sisko ?</w:t>
      </w:r>
    </w:p>
    <w:p>
      <w:r>
        <w:rPr>
          <w:b/>
        </w:rPr>
        <w:t xml:space="preserve">Esimerkki 7.768</w:t>
      </w:r>
    </w:p>
    <w:p>
      <w:r>
        <w:t xml:space="preserve">Mikä on muodon nimi?Missä voi tehdä yhdyskuntapalvelua teini-ikäisille?Kuinka paljon rahaa venemekaanikko tienaa pohjoisessa?Mistä souffle tulee?</w:t>
      </w:r>
    </w:p>
    <w:p>
      <w:r>
        <w:rPr>
          <w:b/>
        </w:rPr>
        <w:t xml:space="preserve">Tulos</w:t>
      </w:r>
    </w:p>
    <w:p>
      <w:r>
        <w:t xml:space="preserve">Mikä on muodon nimi?</w:t>
      </w:r>
    </w:p>
    <w:p>
      <w:r>
        <w:rPr>
          <w:b/>
        </w:rPr>
        <w:t xml:space="preserve">Esimerkki 7.769</w:t>
      </w:r>
    </w:p>
    <w:p>
      <w:r>
        <w:t xml:space="preserve">Mikä on Saksan pinta-ala neliökilometreinä?Mitä mielenkiintoista on talvivalkoisissa hamstereissa?Mikä on äiti tanskaksi?Paljonko rahaa on leipurin alkupalkka?</w:t>
      </w:r>
    </w:p>
    <w:p>
      <w:r>
        <w:rPr>
          <w:b/>
        </w:rPr>
        <w:t xml:space="preserve">Tulos</w:t>
      </w:r>
    </w:p>
    <w:p>
      <w:r>
        <w:t xml:space="preserve">Mikä on Saksan pinta-ala neliökilometreinä?</w:t>
      </w:r>
    </w:p>
    <w:p>
      <w:r>
        <w:rPr>
          <w:b/>
        </w:rPr>
        <w:t xml:space="preserve">Esimerkki 7.770</w:t>
      </w:r>
    </w:p>
    <w:p>
      <w:r>
        <w:t xml:space="preserve">Ovatko kamelit kaikkiruokainen?Mistä souffle tulee?Mitä voidaan tehdä, jotta parantaa menetetty ääni kylmästä?2002 ford explorer maf ilma-anturi kaavio ?</w:t>
      </w:r>
    </w:p>
    <w:p>
      <w:r>
        <w:rPr>
          <w:b/>
        </w:rPr>
        <w:t xml:space="preserve">Tulos</w:t>
      </w:r>
    </w:p>
    <w:p>
      <w:r>
        <w:t xml:space="preserve">2002 ford explorer maf air sensor diagram ?</w:t>
      </w:r>
    </w:p>
    <w:p>
      <w:r>
        <w:rPr>
          <w:b/>
        </w:rPr>
        <w:t xml:space="preserve">Esimerkki 7.771</w:t>
      </w:r>
    </w:p>
    <w:p>
      <w:r>
        <w:t xml:space="preserve">Paljonko maksaa adoptoida lapsi ?Kuinka monta mailia mennä San Franciscosta Sacramento?Mitkä tekijät vaikuttivat Claude Monet 's taiteen tyyli?Kuka keksi ruoka makaroni ja juusto?</w:t>
      </w:r>
    </w:p>
    <w:p>
      <w:r>
        <w:rPr>
          <w:b/>
        </w:rPr>
        <w:t xml:space="preserve">Tulos</w:t>
      </w:r>
    </w:p>
    <w:p>
      <w:r>
        <w:t xml:space="preserve">Kuinka monta kilometriä San Franciscosta on matkaa Sacramentoon?</w:t>
      </w:r>
    </w:p>
    <w:p>
      <w:r>
        <w:rPr>
          <w:b/>
        </w:rPr>
        <w:t xml:space="preserve">Esimerkki 7.772</w:t>
      </w:r>
    </w:p>
    <w:p>
      <w:r>
        <w:t xml:space="preserve">Kuinka monta vauvaa ei fennec kettu on ?Kuinka paljon lastenlääkärit ansaita tunti?Miten voit avata Super Smash Bros Brawl pelaajat?Miten puhdistaa laminoitu puulattia?</w:t>
      </w:r>
    </w:p>
    <w:p>
      <w:r>
        <w:rPr>
          <w:b/>
        </w:rPr>
        <w:t xml:space="preserve">Tulos</w:t>
      </w:r>
    </w:p>
    <w:p>
      <w:r>
        <w:t xml:space="preserve">Kuinka paljon lastenlääkärit ansaitsevat tunnissa ?</w:t>
      </w:r>
    </w:p>
    <w:p>
      <w:r>
        <w:rPr>
          <w:b/>
        </w:rPr>
        <w:t xml:space="preserve">Esimerkki 7.773</w:t>
      </w:r>
    </w:p>
    <w:p>
      <w:r>
        <w:t xml:space="preserve">Käytettäisiinkö myyntibudjetin laatimisessa parasta vai todennäköisintä tapausta?Kuinka monta kaloria zuchinie sisältää?Mikä on Marsin lämpötila?Miten asennat kaasuvaijerin bmw:hen?</w:t>
      </w:r>
    </w:p>
    <w:p>
      <w:r>
        <w:rPr>
          <w:b/>
        </w:rPr>
        <w:t xml:space="preserve">Tulos</w:t>
      </w:r>
    </w:p>
    <w:p>
      <w:r>
        <w:t xml:space="preserve">Kuinka monta kaloria on zuchinie ?</w:t>
      </w:r>
    </w:p>
    <w:p>
      <w:r>
        <w:rPr>
          <w:b/>
        </w:rPr>
        <w:t xml:space="preserve">Esimerkki 7.774</w:t>
      </w:r>
    </w:p>
    <w:p>
      <w:r>
        <w:t xml:space="preserve">6 kpl lasagne nuudelit on kuinka monta grammaa ?Miten ympäristö vaikuttaa yksilön ?Kuinka monta kaloria pieni nektariini appelsiini?Onko sikainfluenssa levinnyt spalding ?</w:t>
      </w:r>
    </w:p>
    <w:p>
      <w:r>
        <w:rPr>
          <w:b/>
        </w:rPr>
        <w:t xml:space="preserve">Tulos</w:t>
      </w:r>
    </w:p>
    <w:p>
      <w:r>
        <w:t xml:space="preserve">Kuinka monta grammaa 6 kpl lasagnelevyjä on kuinka monta grammaa?</w:t>
      </w:r>
    </w:p>
    <w:p>
      <w:r>
        <w:rPr>
          <w:b/>
        </w:rPr>
        <w:t xml:space="preserve">Esimerkki 7.775</w:t>
      </w:r>
    </w:p>
    <w:p>
      <w:r>
        <w:t xml:space="preserve">Kuka discoverd tantaali ?Mikä on virallinen pöytäkirja kirjaa kongressin ?Kuinka monta kromosomia ei miespuolinen lapsi saa äidiltään ?Antiikin Rooman 's uskomuksia koulutuksen ?</w:t>
      </w:r>
    </w:p>
    <w:p>
      <w:r>
        <w:rPr>
          <w:b/>
        </w:rPr>
        <w:t xml:space="preserve">Tulos</w:t>
      </w:r>
    </w:p>
    <w:p>
      <w:r>
        <w:t xml:space="preserve">Antiikin Rooman uskomukset koulutuksesta ?</w:t>
      </w:r>
    </w:p>
    <w:p>
      <w:r>
        <w:rPr>
          <w:b/>
        </w:rPr>
        <w:t xml:space="preserve">Esimerkki 7.776</w:t>
      </w:r>
    </w:p>
    <w:p>
      <w:r>
        <w:t xml:space="preserve">Mikä on delfiinin ominaispaino ?Mikä joukkue sai Stanley Cupin vuonna 2004?Mikä on ruskeapelikaanin saalista?Mikä päivä myaanin kalenteri päättyy ?</w:t>
      </w:r>
    </w:p>
    <w:p>
      <w:r>
        <w:rPr>
          <w:b/>
        </w:rPr>
        <w:t xml:space="preserve">Tulos</w:t>
      </w:r>
    </w:p>
    <w:p>
      <w:r>
        <w:t xml:space="preserve">Minä päivänä myaaninen kalenteri päättyy ?</w:t>
      </w:r>
    </w:p>
    <w:p>
      <w:r>
        <w:rPr>
          <w:b/>
        </w:rPr>
        <w:t xml:space="preserve">Esimerkki 7.777</w:t>
      </w:r>
    </w:p>
    <w:p>
      <w:r>
        <w:t xml:space="preserve">Miten avaruusalukset liikkuvat, kun ne ovat avaruudessa?Missä on solu, jossa on mitokodria?Rapujen heimot?Miten eläimet selviytyvät savannilla?</w:t>
      </w:r>
    </w:p>
    <w:p>
      <w:r>
        <w:rPr>
          <w:b/>
        </w:rPr>
        <w:t xml:space="preserve">Tulos</w:t>
      </w:r>
    </w:p>
    <w:p>
      <w:r>
        <w:t xml:space="preserve">Ravun suku ?</w:t>
      </w:r>
    </w:p>
    <w:p>
      <w:r>
        <w:rPr>
          <w:b/>
        </w:rPr>
        <w:t xml:space="preserve">Esimerkki 7.778</w:t>
      </w:r>
    </w:p>
    <w:p>
      <w:r>
        <w:t xml:space="preserve">Voitko saada std kautta masterbation ?1990 Buick Lesabre ampuminen järjestyksessä ?Mikä on alhaisin lämpötila koskaan mitattu Meksikossa ?Mikä aiheuttaa oranssi taivas yöllä ?</w:t>
      </w:r>
    </w:p>
    <w:p>
      <w:r>
        <w:rPr>
          <w:b/>
        </w:rPr>
        <w:t xml:space="preserve">Tulos</w:t>
      </w:r>
    </w:p>
    <w:p>
      <w:r>
        <w:t xml:space="preserve">1990 buick lesabre polttojärjestys ?</w:t>
      </w:r>
    </w:p>
    <w:p>
      <w:r>
        <w:rPr>
          <w:b/>
        </w:rPr>
        <w:t xml:space="preserve">Esimerkki 7.779</w:t>
      </w:r>
    </w:p>
    <w:p>
      <w:r>
        <w:t xml:space="preserve">Mikä osa aivoista valvoo homeostaasiin liittyviä toimintoja?Vaihtoehtoinen määritelmä sanalle kultapäällysteinen?Mikä on Keynesin talousteoria?Missä tuotetaan yksinkertaista sokeria?</w:t>
      </w:r>
    </w:p>
    <w:p>
      <w:r>
        <w:rPr>
          <w:b/>
        </w:rPr>
        <w:t xml:space="preserve">Tulos</w:t>
      </w:r>
    </w:p>
    <w:p>
      <w:r>
        <w:t xml:space="preserve">Vaihtoehtoinen määritelmä sanalle kultapinnoitettu ?</w:t>
      </w:r>
    </w:p>
    <w:p>
      <w:r>
        <w:rPr>
          <w:b/>
        </w:rPr>
        <w:t xml:space="preserve">Esimerkki 7.780</w:t>
      </w:r>
    </w:p>
    <w:p>
      <w:r>
        <w:t xml:space="preserve">Miten päästä eroon google redirect virus, kun vakooja Dr epäonnistuu ?Mikä on kemiallinen muodollinen tylenol ?Missä on ryhmä Kriss Kross nyt ?Kuinka paljon tekee terveyskeskuslääkäri ansaita ?</w:t>
      </w:r>
    </w:p>
    <w:p>
      <w:r>
        <w:rPr>
          <w:b/>
        </w:rPr>
        <w:t xml:space="preserve">Tulos</w:t>
      </w:r>
    </w:p>
    <w:p>
      <w:r>
        <w:t xml:space="preserve">Mikä on tylenolin kemiallinen muoto?</w:t>
      </w:r>
    </w:p>
    <w:p>
      <w:r>
        <w:rPr>
          <w:b/>
        </w:rPr>
        <w:t xml:space="preserve">Esimerkki 7.781</w:t>
      </w:r>
    </w:p>
    <w:p>
      <w:r>
        <w:t xml:space="preserve">Mikä aiheuttaa simpukat ja osterit tehdä helmiä?Mikä on arvo a1944 kuusi penniä kolikko?Missä on Olympus ja mitä siellä tapahtuu?Mistä saat 3d lasit Pakistanissa?</w:t>
      </w:r>
    </w:p>
    <w:p>
      <w:r>
        <w:rPr>
          <w:b/>
        </w:rPr>
        <w:t xml:space="preserve">Tulos</w:t>
      </w:r>
    </w:p>
    <w:p>
      <w:r>
        <w:t xml:space="preserve">Mikä on vuoden 1944 kuuden pennin kolikon arvo?</w:t>
      </w:r>
    </w:p>
    <w:p>
      <w:r>
        <w:rPr>
          <w:b/>
        </w:rPr>
        <w:t xml:space="preserve">Esimerkki 7.782</w:t>
      </w:r>
    </w:p>
    <w:p>
      <w:r>
        <w:t xml:space="preserve">Mikä on dian rooli suullisessa esityksessä?Kenellä on eniten varastoja?Mitkä ovat termit absorptio ja adsorptio?Minkä tiikerilajin uskotaan kuolevan sukupuuttoon lähitulevaisuudessa?</w:t>
      </w:r>
    </w:p>
    <w:p>
      <w:r>
        <w:rPr>
          <w:b/>
        </w:rPr>
        <w:t xml:space="preserve">Tulos</w:t>
      </w:r>
    </w:p>
    <w:p>
      <w:r>
        <w:t xml:space="preserve">Mikä on dian rooli suullisessa esityksessä?</w:t>
      </w:r>
    </w:p>
    <w:p>
      <w:r>
        <w:rPr>
          <w:b/>
        </w:rPr>
        <w:t xml:space="preserve">Esimerkki 7.783</w:t>
      </w:r>
    </w:p>
    <w:p>
      <w:r>
        <w:t xml:space="preserve">Minä vuonna Tina Morrison voitti Nobel-palkinnon?Mikä on väestö Kansas City?1000 hopeadollarin sertifikaatti, kuinka paljon se on arvokas?Mitkä ovat erityiset vahvuudet individualistinen kulttuuri?</w:t>
      </w:r>
    </w:p>
    <w:p>
      <w:r>
        <w:rPr>
          <w:b/>
        </w:rPr>
        <w:t xml:space="preserve">Tulos</w:t>
      </w:r>
    </w:p>
    <w:p>
      <w:r>
        <w:t xml:space="preserve">1000 hopeadollarin sertifikaatti kuinka paljon se on arvokas ?</w:t>
      </w:r>
    </w:p>
    <w:p>
      <w:r>
        <w:rPr>
          <w:b/>
        </w:rPr>
        <w:t xml:space="preserve">Esimerkki 7.784</w:t>
      </w:r>
    </w:p>
    <w:p>
      <w:r>
        <w:t xml:space="preserve">Mikä on tarkoitus liittovaltion tuomioistuinjärjestelmän ?Millaisia tapoja oli mielenterveyden häiriö ei van Gogh on?Miten voit lähettää viestejä mushi hirviöitä?Mitkä ovat kaksi Kiinan aavikot ?</w:t>
      </w:r>
    </w:p>
    <w:p>
      <w:r>
        <w:rPr>
          <w:b/>
        </w:rPr>
        <w:t xml:space="preserve">Tulos</w:t>
      </w:r>
    </w:p>
    <w:p>
      <w:r>
        <w:t xml:space="preserve">Millaisia tapoja oli mielenterveyshäiriö van goghilla ?</w:t>
      </w:r>
    </w:p>
    <w:p>
      <w:r>
        <w:rPr>
          <w:b/>
        </w:rPr>
        <w:t xml:space="preserve">Esimerkki 7.785</w:t>
      </w:r>
    </w:p>
    <w:p>
      <w:r>
        <w:t xml:space="preserve">Pin koodi San Diego ?Onko samaa sukupuolta olevien avioliitto on laillistettu Alabamassa ?Mikä college pitäisi mennä musiikkiliiketoiminnan ?Miten korvata polttoaineen paineen säädin 2001 Hyundai Santa Fe 2.4 l ?</w:t>
      </w:r>
    </w:p>
    <w:p>
      <w:r>
        <w:rPr>
          <w:b/>
        </w:rPr>
        <w:t xml:space="preserve">Tulos</w:t>
      </w:r>
    </w:p>
    <w:p>
      <w:r>
        <w:t xml:space="preserve">San Diegon pin-koodi ?</w:t>
      </w:r>
    </w:p>
    <w:p>
      <w:r>
        <w:rPr>
          <w:b/>
        </w:rPr>
        <w:t xml:space="preserve">Esimerkki 7.786</w:t>
      </w:r>
    </w:p>
    <w:p>
      <w:r>
        <w:t xml:space="preserve">Mikä on rinnakkainen jättiläisslalom lumilautailu?Mitkä olivat kymmenen eroja pohjoisen ja etelän talouden välillä ennen sisällissotaa, jotka tekivät sisällissodan väistämättömäksi?Kuinka monta hengenvetoa yhdessä minuutissa?Kuinka monta yksikköä vastaa 25 cc?</w:t>
      </w:r>
    </w:p>
    <w:p>
      <w:r>
        <w:rPr>
          <w:b/>
        </w:rPr>
        <w:t xml:space="preserve">Tulos</w:t>
      </w:r>
    </w:p>
    <w:p>
      <w:r>
        <w:t xml:space="preserve">Kuinka monta hengitystä minuutissa ?</w:t>
      </w:r>
    </w:p>
    <w:p>
      <w:r>
        <w:rPr>
          <w:b/>
        </w:rPr>
        <w:t xml:space="preserve">Esimerkki 7.787</w:t>
      </w:r>
    </w:p>
    <w:p>
      <w:r>
        <w:t xml:space="preserve">Mikä hallitusmuoto on edelleen voimassa Kreikassa ?Miten samoalaiset tulivat Samoaan?Jaksollisen järjestelmän alkuaine?Milloin Panaman kanava rakennettiin?</w:t>
      </w:r>
    </w:p>
    <w:p>
      <w:r>
        <w:rPr>
          <w:b/>
        </w:rPr>
        <w:t xml:space="preserve">Tulos</w:t>
      </w:r>
    </w:p>
    <w:p>
      <w:r>
        <w:t xml:space="preserve">Jaksollisen järjestelmän alkuaine ?</w:t>
      </w:r>
    </w:p>
    <w:p>
      <w:r>
        <w:rPr>
          <w:b/>
        </w:rPr>
        <w:t xml:space="preserve">Esimerkki 7.788</w:t>
      </w:r>
    </w:p>
    <w:p>
      <w:r>
        <w:t xml:space="preserve">Paljonko on Lexus gx ?Mikä on maapallon ainoa kuu nimeltään?Miten löydät puuttuva puoli kolmion using tancos?Mitä sademetsä ei villisika elää?</w:t>
      </w:r>
    </w:p>
    <w:p>
      <w:r>
        <w:rPr>
          <w:b/>
        </w:rPr>
        <w:t xml:space="preserve">Tulos</w:t>
      </w:r>
    </w:p>
    <w:p>
      <w:r>
        <w:t xml:space="preserve">Missä sademetsässä villisika elää ?</w:t>
      </w:r>
    </w:p>
    <w:p>
      <w:r>
        <w:rPr>
          <w:b/>
        </w:rPr>
        <w:t xml:space="preserve">Esimerkki 7.789</w:t>
      </w:r>
    </w:p>
    <w:p>
      <w:r>
        <w:t xml:space="preserve">Mikä on tuote elektronin kuljetusketjun ?10 faktaa happosateesta ?Kuinka monta kromosomia bannana kasveissa on ?Voitko tehdä demonin ?</w:t>
      </w:r>
    </w:p>
    <w:p>
      <w:r>
        <w:rPr>
          <w:b/>
        </w:rPr>
        <w:t xml:space="preserve">Tulos</w:t>
      </w:r>
    </w:p>
    <w:p>
      <w:r>
        <w:t xml:space="preserve">10 faktaa happosateesta ?</w:t>
      </w:r>
    </w:p>
    <w:p>
      <w:r>
        <w:rPr>
          <w:b/>
        </w:rPr>
        <w:t xml:space="preserve">Esimerkki 7.790</w:t>
      </w:r>
    </w:p>
    <w:p>
      <w:r>
        <w:t xml:space="preserve">Mistä kubismi on saanut nimensä?Paljonko röntgenhoitaja tienaa?Mikä on ravintolan vakiopöydän korkeus?Laserhoitajakonsultti ja yksi asiakkaistasi sanoo, että he eivät voi käyttää steriiliä liuosta instrumenttiensa steriloimiseen, koska heidän leikkaussalinsa työhuoneessa ei ole ilmanvaihtojärjestelmää.Onko tämä totta?</w:t>
      </w:r>
    </w:p>
    <w:p>
      <w:r>
        <w:rPr>
          <w:b/>
        </w:rPr>
        <w:t xml:space="preserve">Tulos</w:t>
      </w:r>
    </w:p>
    <w:p>
      <w:r>
        <w:t xml:space="preserve">Laserhoitajakonsultti ja yksi asiakkaistanne sanoo, että he eivät voi käyttää steriiliä liuosta instrumenttiensa sterilointiin, koska heidän leikkaussalinsa työhuoneessa ei ole ilmanvaihtojärjestelmää Onko tämä totta?</w:t>
      </w:r>
    </w:p>
    <w:p>
      <w:r>
        <w:rPr>
          <w:b/>
        </w:rPr>
        <w:t xml:space="preserve">Esimerkki 7.791</w:t>
      </w:r>
    </w:p>
    <w:p>
      <w:r>
        <w:t xml:space="preserve">Mikä on oikea määritelmä stereotyypille ?Miten jäätiköt vaikuttavat maailmaan ?Missä on ensimmäinen paikka, jossa verisolu kulkee ulos sydämestä ?</w:t>
      </w:r>
    </w:p>
    <w:p>
      <w:r>
        <w:rPr>
          <w:b/>
        </w:rPr>
        <w:t xml:space="preserve">Tulos</w:t>
      </w:r>
    </w:p>
    <w:p>
      <w:r>
        <w:t xml:space="preserve">Prefetchin työ xp:ssä ?</w:t>
      </w:r>
    </w:p>
    <w:p>
      <w:r>
        <w:rPr>
          <w:b/>
        </w:rPr>
        <w:t xml:space="preserve">Esimerkki 7.792</w:t>
      </w:r>
    </w:p>
    <w:p>
      <w:r>
        <w:t xml:space="preserve">Mikä on suhde maan korkeus merenpinnasta ja tuulen nopeus ?4 hokage on opettaja kakashi ?Kuinka monta tuumaa on 250 sivua ?Mitä juutalaiset ihmiset pukeutuvat synagoge ?</w:t>
      </w:r>
    </w:p>
    <w:p>
      <w:r>
        <w:rPr>
          <w:b/>
        </w:rPr>
        <w:t xml:space="preserve">Tulos</w:t>
      </w:r>
    </w:p>
    <w:p>
      <w:r>
        <w:t xml:space="preserve">4 hokage on kakashin opettaja ?</w:t>
      </w:r>
    </w:p>
    <w:p>
      <w:r>
        <w:rPr>
          <w:b/>
        </w:rPr>
        <w:t xml:space="preserve">Esimerkki 7.793</w:t>
      </w:r>
    </w:p>
    <w:p>
      <w:r>
        <w:t xml:space="preserve">Mikä on normaali paino 12-vuotias lapsi ?Miten korvata ajovalojen polttimo 98 Dodge Intrepid ?Mikä lämpötila ei bensiini jäätyä ?Missä oli sijainti liittoutuneiden evakuointi Ranskan ?</w:t>
      </w:r>
    </w:p>
    <w:p>
      <w:r>
        <w:rPr>
          <w:b/>
        </w:rPr>
        <w:t xml:space="preserve">Tulos</w:t>
      </w:r>
    </w:p>
    <w:p>
      <w:r>
        <w:t xml:space="preserve">Missä lämpötilassa bensiini jäätyy ?</w:t>
      </w:r>
    </w:p>
    <w:p>
      <w:r>
        <w:rPr>
          <w:b/>
        </w:rPr>
        <w:t xml:space="preserve">Esimerkki 7.794</w:t>
      </w:r>
    </w:p>
    <w:p>
      <w:r>
        <w:t xml:space="preserve">Voiko tyttö tulla raskaaksi, kun hän on laastari?Miten kivet tunnistetaan?Kuinka monta molekyyliä metaanikaasussa on?Mihin järjestelmään somaattinen hermosto kuuluu?</w:t>
      </w:r>
    </w:p>
    <w:p>
      <w:r>
        <w:rPr>
          <w:b/>
        </w:rPr>
        <w:t xml:space="preserve">Tulos</w:t>
      </w:r>
    </w:p>
    <w:p>
      <w:r>
        <w:t xml:space="preserve">Kuinka monta molekyyliä metaanikaasussa on ?</w:t>
      </w:r>
    </w:p>
    <w:p>
      <w:r>
        <w:rPr>
          <w:b/>
        </w:rPr>
        <w:t xml:space="preserve">Esimerkki 7.795</w:t>
      </w:r>
    </w:p>
    <w:p>
      <w:r>
        <w:t xml:space="preserve">Missä oli finaali taistelu vallankumoussodan ?Kuinka monta kasinot ja hotellit ovat Las Vegasissa?Miten korvata Serpentine Belt on 1999 Pontiac Grand AM?Mikä siirtomaa ei peruskirjan etuoikeuksia kuuluvat ?</w:t>
      </w:r>
    </w:p>
    <w:p>
      <w:r>
        <w:rPr>
          <w:b/>
        </w:rPr>
        <w:t xml:space="preserve">Tulos</w:t>
      </w:r>
    </w:p>
    <w:p>
      <w:r>
        <w:t xml:space="preserve">Missä oli vallankumoussodan viimeinen taistelu?</w:t>
      </w:r>
    </w:p>
    <w:p>
      <w:r>
        <w:rPr>
          <w:b/>
        </w:rPr>
        <w:t xml:space="preserve">Esimerkki 7.796</w:t>
      </w:r>
    </w:p>
    <w:p>
      <w:r>
        <w:t xml:space="preserve">Mikä on sivuvaikutuksia zoloft ?Mikä päivä mystikal saada vapautuu vankilasta ?Mistä ihmiset saavat energiaa selviytyä?Mikä on synonyymi sulaa ?</w:t>
      </w:r>
    </w:p>
    <w:p>
      <w:r>
        <w:rPr>
          <w:b/>
        </w:rPr>
        <w:t xml:space="preserve">Tulos</w:t>
      </w:r>
    </w:p>
    <w:p>
      <w:r>
        <w:t xml:space="preserve">Mitkä ovat zoloftin sivuvaikutukset?</w:t>
      </w:r>
    </w:p>
    <w:p>
      <w:r>
        <w:rPr>
          <w:b/>
        </w:rPr>
        <w:t xml:space="preserve">Esimerkki 7.797</w:t>
      </w:r>
    </w:p>
    <w:p>
      <w:r>
        <w:t xml:space="preserve">Kuinka monta wattia tekee tyypillinen joukko valot käyttävät ?Mitä ovat laajennettu perhe järjestelmät?Mikä on vaimosi veli sinulle?Lainauksia maisemointi ?</w:t>
      </w:r>
    </w:p>
    <w:p>
      <w:r>
        <w:rPr>
          <w:b/>
        </w:rPr>
        <w:t xml:space="preserve">Tulos</w:t>
      </w:r>
    </w:p>
    <w:p>
      <w:r>
        <w:t xml:space="preserve">Lainauksia maisemoinnista ?</w:t>
      </w:r>
    </w:p>
    <w:p>
      <w:r>
        <w:rPr>
          <w:b/>
        </w:rPr>
        <w:t xml:space="preserve">Esimerkki 7.798</w:t>
      </w:r>
    </w:p>
    <w:p>
      <w:r>
        <w:t xml:space="preserve">Mikä oli siirtomaa Pennsylvanian 's talous kuin ?Kuinka paljon se maksaa ajaa ultraääni?Mikä on korkein taso voit saada Wizard101?Kuinka suuri on afrikkalainen servaali?</w:t>
      </w:r>
    </w:p>
    <w:p>
      <w:r>
        <w:rPr>
          <w:b/>
        </w:rPr>
        <w:t xml:space="preserve">Tulos</w:t>
      </w:r>
    </w:p>
    <w:p>
      <w:r>
        <w:t xml:space="preserve">Millainen oli Pennsylvanian siirtokunnan talous?</w:t>
      </w:r>
    </w:p>
    <w:p>
      <w:r>
        <w:rPr>
          <w:b/>
        </w:rPr>
        <w:t xml:space="preserve">Esimerkki 7.799</w:t>
      </w:r>
    </w:p>
    <w:p>
      <w:r>
        <w:t xml:space="preserve">Mikä päivämäärä oli ensimmäinen yksisuuntainen puhelin viestintä tehty?Ero brighton ja bramingham?Mitkä ovat yleisiä irlantilaisia nimiä?Mitkä ovat esimerkkejä johtamistyyleistä?</w:t>
      </w:r>
    </w:p>
    <w:p>
      <w:r>
        <w:rPr>
          <w:b/>
        </w:rPr>
        <w:t xml:space="preserve">Tulos</w:t>
      </w:r>
    </w:p>
    <w:p>
      <w:r>
        <w:t xml:space="preserve">Brightonin ja Braminghamin välinen ero ?</w:t>
      </w:r>
    </w:p>
    <w:p>
      <w:r>
        <w:rPr>
          <w:b/>
        </w:rPr>
        <w:t xml:space="preserve">Esimerkki 7.800</w:t>
      </w:r>
    </w:p>
    <w:p>
      <w:r>
        <w:t xml:space="preserve">Mikä aiheuttaa sameutta?Ovatko staattiset iskut voimakkaampia kesällä vai talvella?Vipu on yksinkertainen kone?Kuinka paljon rahaa tehdastyöläinen tienaa vuodessa?</w:t>
      </w:r>
    </w:p>
    <w:p>
      <w:r>
        <w:rPr>
          <w:b/>
        </w:rPr>
        <w:t xml:space="preserve">Tulos</w:t>
      </w:r>
    </w:p>
    <w:p>
      <w:r>
        <w:t xml:space="preserve">Vipu on eräänlainen yksinkertainen kone ?</w:t>
      </w:r>
    </w:p>
    <w:p>
      <w:r>
        <w:rPr>
          <w:b/>
        </w:rPr>
        <w:t xml:space="preserve">Esimerkki 7.801</w:t>
      </w:r>
    </w:p>
    <w:p>
      <w:r>
        <w:t xml:space="preserve">33 senttimetriä vastaa kuinka monta jalkaa ?5-kirjaiminen sana päättyy zen ?Kuka oli Fernando de Magellan ?Miten voit saada huono iho ?</w:t>
      </w:r>
    </w:p>
    <w:p>
      <w:r>
        <w:rPr>
          <w:b/>
        </w:rPr>
        <w:t xml:space="preserve">Tulos</w:t>
      </w:r>
    </w:p>
    <w:p>
      <w:r>
        <w:t xml:space="preserve">Viiden kirjaimen sana, joka päättyy zeniin ?</w:t>
      </w:r>
    </w:p>
    <w:p>
      <w:r>
        <w:rPr>
          <w:b/>
        </w:rPr>
        <w:t xml:space="preserve">Esimerkki 7.802</w:t>
      </w:r>
    </w:p>
    <w:p>
      <w:r>
        <w:t xml:space="preserve">Mikä on hornswoogle ?Mikä lemmikkilintu ruokkia sen poikaset by brest ?Kuinka paljon on kilo mantelijauhoja vuonna 2009 ?Kuinka monta kerrosta on stratosfääri ?</w:t>
      </w:r>
    </w:p>
    <w:p>
      <w:r>
        <w:rPr>
          <w:b/>
        </w:rPr>
        <w:t xml:space="preserve">Tulos</w:t>
      </w:r>
    </w:p>
    <w:p>
      <w:r>
        <w:t xml:space="preserve">Mikä lemmikkilintu ruokkii poikasiaan rintaruokinnalla ?</w:t>
      </w:r>
    </w:p>
    <w:p>
      <w:r>
        <w:rPr>
          <w:b/>
        </w:rPr>
        <w:t xml:space="preserve">Esimerkki 7.803</w:t>
      </w:r>
    </w:p>
    <w:p>
      <w:r>
        <w:t xml:space="preserve">Voitko jäädyttää siittiöitä pakastimessa ?Missä voit saada FFl lisenssi PA?Missä on vanhin pääkaupunki maailmassa?Määrä Havaijin senaattorit ?</w:t>
      </w:r>
    </w:p>
    <w:p>
      <w:r>
        <w:rPr>
          <w:b/>
        </w:rPr>
        <w:t xml:space="preserve">Tulos</w:t>
      </w:r>
    </w:p>
    <w:p>
      <w:r>
        <w:t xml:space="preserve">Hawaiin senaattoreiden lukumäärä ?</w:t>
      </w:r>
    </w:p>
    <w:p>
      <w:r>
        <w:rPr>
          <w:b/>
        </w:rPr>
        <w:t xml:space="preserve">Esimerkki 7.804</w:t>
      </w:r>
    </w:p>
    <w:p>
      <w:r>
        <w:t xml:space="preserve">Milloin keksittiin suklaakeksejä?Mistä saalis seadra Pokemon daimond?Kuinka monta runoa teki shakespare kirjoittaa?Mikä on importanta iso juttu ?</w:t>
      </w:r>
    </w:p>
    <w:p>
      <w:r>
        <w:rPr>
          <w:b/>
        </w:rPr>
        <w:t xml:space="preserve">Tulos</w:t>
      </w:r>
    </w:p>
    <w:p>
      <w:r>
        <w:t xml:space="preserve">Mikä on tärkeä asia?</w:t>
      </w:r>
    </w:p>
    <w:p>
      <w:r>
        <w:rPr>
          <w:b/>
        </w:rPr>
        <w:t xml:space="preserve">Esimerkki 7.805</w:t>
      </w:r>
    </w:p>
    <w:p>
      <w:r>
        <w:t xml:space="preserve">Mitä sademetsän koalat tulevat ?Mitkä ovat toissijaisia kuluttajia meren biomi?Kuinka paljon Selena Gomez painaa 2010?Mikä on tärkein polttoainevarasto tähdet ?</w:t>
      </w:r>
    </w:p>
    <w:p>
      <w:r>
        <w:rPr>
          <w:b/>
        </w:rPr>
        <w:t xml:space="preserve">Tulos</w:t>
      </w:r>
    </w:p>
    <w:p>
      <w:r>
        <w:t xml:space="preserve">Kuinka paljon Selena Gomez painaa 2010 ?</w:t>
      </w:r>
    </w:p>
    <w:p>
      <w:r>
        <w:rPr>
          <w:b/>
        </w:rPr>
        <w:t xml:space="preserve">Esimerkki 7.806</w:t>
      </w:r>
    </w:p>
    <w:p>
      <w:r>
        <w:t xml:space="preserve">Mitkä osat ohjaavat liikettä?Voiko testin saada postitse?Mistä löydät ilveksen?Kuka keksi hackie sacin ?</w:t>
      </w:r>
    </w:p>
    <w:p>
      <w:r>
        <w:rPr>
          <w:b/>
        </w:rPr>
        <w:t xml:space="preserve">Tulos</w:t>
      </w:r>
    </w:p>
    <w:p>
      <w:r>
        <w:t xml:space="preserve">Mistä löydät ilvestä?</w:t>
      </w:r>
    </w:p>
    <w:p>
      <w:r>
        <w:rPr>
          <w:b/>
        </w:rPr>
        <w:t xml:space="preserve">Esimerkki 7.807</w:t>
      </w:r>
    </w:p>
    <w:p>
      <w:r>
        <w:t xml:space="preserve">Kuinka monta xcalories naudanlihaa voileipä ?Mitkä planeetat luokitellaan jovian ?Mikä on maxtor maxblast ?Kuinka paljon on Alvarez ad60k kitara arvoinen ?</w:t>
      </w:r>
    </w:p>
    <w:p>
      <w:r>
        <w:rPr>
          <w:b/>
        </w:rPr>
        <w:t xml:space="preserve">Tulos</w:t>
      </w:r>
    </w:p>
    <w:p>
      <w:r>
        <w:t xml:space="preserve">Kuinka monta kaloria naudanlihavoileivässä on ?</w:t>
      </w:r>
    </w:p>
    <w:p>
      <w:r>
        <w:rPr>
          <w:b/>
        </w:rPr>
        <w:t xml:space="preserve">Esimerkki 7.808</w:t>
      </w:r>
    </w:p>
    <w:p>
      <w:r>
        <w:t xml:space="preserve">Missä pitäisi villi laatikkokilpikonna elää ?Shaquille Oneals vuosipalkka?Kuinka monta kaloria paahdettu sianliha?Kuinka monta ihmistä on nimeltään Divya maailmassa ?</w:t>
      </w:r>
    </w:p>
    <w:p>
      <w:r>
        <w:rPr>
          <w:b/>
        </w:rPr>
        <w:t xml:space="preserve">Tulos</w:t>
      </w:r>
    </w:p>
    <w:p>
      <w:r>
        <w:t xml:space="preserve">Shaquille oneals vuosipalkka ?</w:t>
      </w:r>
    </w:p>
    <w:p>
      <w:r>
        <w:rPr>
          <w:b/>
        </w:rPr>
        <w:t xml:space="preserve">Esimerkki 7.809</w:t>
      </w:r>
    </w:p>
    <w:p>
      <w:r>
        <w:t xml:space="preserve">Mitä urheilulajia ruotsalainen Björn Borg harrasti?Mitä esimerkkejä terveysvajeesta on olemassa?Onko norsuja eri tyyppejä?Osaatko kuvailla rossihylkeen ?</w:t>
      </w:r>
    </w:p>
    <w:p>
      <w:r>
        <w:rPr>
          <w:b/>
        </w:rPr>
        <w:t xml:space="preserve">Tulos</w:t>
      </w:r>
    </w:p>
    <w:p>
      <w:r>
        <w:t xml:space="preserve">Mitä urheilua ruotsalainen Björn Borg harrasti ?</w:t>
      </w:r>
    </w:p>
    <w:p>
      <w:r>
        <w:rPr>
          <w:b/>
        </w:rPr>
        <w:t xml:space="preserve">Esimerkki 7.810</w:t>
      </w:r>
    </w:p>
    <w:p>
      <w:r>
        <w:t xml:space="preserve">Miten käytät kritiikkiä lauseessa?Kuinka kaukana on Santa Barbara Kaliforniasta Los Angelesiin?Minkä lääkkeen hoitoon Reminyl käytetään?Tactical assassin 3 c koi bande de nouilles ?</w:t>
      </w:r>
    </w:p>
    <w:p>
      <w:r>
        <w:rPr>
          <w:b/>
        </w:rPr>
        <w:t xml:space="preserve">Tulos</w:t>
      </w:r>
    </w:p>
    <w:p>
      <w:r>
        <w:t xml:space="preserve">Tactical assassin 3 c koi bande de nouilles ?</w:t>
      </w:r>
    </w:p>
    <w:p>
      <w:r>
        <w:rPr>
          <w:b/>
        </w:rPr>
        <w:t xml:space="preserve">Esimerkki 7.811</w:t>
      </w:r>
    </w:p>
    <w:p>
      <w:r>
        <w:t xml:space="preserve">Kuinka monta kaloria 1 oz 88 todiste konjakkia ?Kuka on Iowas meille senaattorit ?Miten keuhkoputkentulehdus vaikutus hengityselinten ?Mitkä ovat fyysiset luonne Ruotsin ?</w:t>
      </w:r>
    </w:p>
    <w:p>
      <w:r>
        <w:rPr>
          <w:b/>
        </w:rPr>
        <w:t xml:space="preserve">Tulos</w:t>
      </w:r>
    </w:p>
    <w:p>
      <w:r>
        <w:t xml:space="preserve">Millainen on Ruotsin fyysinen luonne ?</w:t>
      </w:r>
    </w:p>
    <w:p>
      <w:r>
        <w:rPr>
          <w:b/>
        </w:rPr>
        <w:t xml:space="preserve">Esimerkki 7.812</w:t>
      </w:r>
    </w:p>
    <w:p>
      <w:r>
        <w:t xml:space="preserve">Mitkä ovat kaksi pääluokkaa merivirrat ?Mitkä ovat defferent tyyppejä käsiala?Kuinka monta elektronia mennä kuori rubidiumin ?</w:t>
      </w:r>
    </w:p>
    <w:p>
      <w:r>
        <w:rPr>
          <w:b/>
        </w:rPr>
        <w:t xml:space="preserve">Tulos</w:t>
      </w:r>
    </w:p>
    <w:p>
      <w:r>
        <w:t xml:space="preserve">Onko kilpa-autonkuljettajan ammattiin mitään vaatimuksia?</w:t>
      </w:r>
    </w:p>
    <w:p>
      <w:r>
        <w:rPr>
          <w:b/>
        </w:rPr>
        <w:t xml:space="preserve">Esimerkki 7.813</w:t>
      </w:r>
    </w:p>
    <w:p>
      <w:r>
        <w:t xml:space="preserve">Onko Sam Clark gota tyttöystävä?Mikä on sytytystulpan aukko koko 2005 Nissan Sentra?Mitkä ovat pro 's ja con 's ydinvoima?Mikä on tunnusmusiikkia tv sitcom Joey?</w:t>
      </w:r>
    </w:p>
    <w:p>
      <w:r>
        <w:rPr>
          <w:b/>
        </w:rPr>
        <w:t xml:space="preserve">Tulos</w:t>
      </w:r>
    </w:p>
    <w:p>
      <w:r>
        <w:t xml:space="preserve">Onko Sam Clarkilla tyttöystävä?</w:t>
      </w:r>
    </w:p>
    <w:p>
      <w:r>
        <w:rPr>
          <w:b/>
        </w:rPr>
        <w:t xml:space="preserve">Esimerkki 7.814</w:t>
      </w:r>
    </w:p>
    <w:p>
      <w:r>
        <w:t xml:space="preserve">Aineet liikkuvat soluun miten ?Mikä on uusi laulu uudessa gatorade mainos?Noita maapallon piirteet ovat muodostuneet seurauksena sään ja eroosion?Minä vuonna julkaistiin runoja Emily Dickenson?</w:t>
      </w:r>
    </w:p>
    <w:p>
      <w:r>
        <w:rPr>
          <w:b/>
        </w:rPr>
        <w:t xml:space="preserve">Tulos</w:t>
      </w:r>
    </w:p>
    <w:p>
      <w:r>
        <w:t xml:space="preserve">Miten aineet siirtyvät soluun?</w:t>
      </w:r>
    </w:p>
    <w:p>
      <w:r>
        <w:rPr>
          <w:b/>
        </w:rPr>
        <w:t xml:space="preserve">Esimerkki 7.815</w:t>
      </w:r>
    </w:p>
    <w:p>
      <w:r>
        <w:t xml:space="preserve">Millä tasolla annos seadra kehittyy safiirissa?Miksi käytät pads jalkapallossa?Voiko saada farmville Twitterissä?Voiko tuomittu rikollinen myydä vakuutuksia Texasissa?</w:t>
      </w:r>
    </w:p>
    <w:p>
      <w:r>
        <w:rPr>
          <w:b/>
        </w:rPr>
        <w:t xml:space="preserve">Tulos</w:t>
      </w:r>
    </w:p>
    <w:p>
      <w:r>
        <w:t xml:space="preserve">Millä tasolla seadra kehittyy safiirissa ?</w:t>
      </w:r>
    </w:p>
    <w:p>
      <w:r>
        <w:rPr>
          <w:b/>
        </w:rPr>
        <w:t xml:space="preserve">Esimerkki 7.816</w:t>
      </w:r>
    </w:p>
    <w:p>
      <w:r>
        <w:t xml:space="preserve">Onko rikkiä kiinni magneetteihin ?Milloin Andy Warhol saada kuuluisa?Mitkä ovat Michael Jordanin vanhempien nimet?Miten voit voittaa Obama Guantamano paeta ?</w:t>
      </w:r>
    </w:p>
    <w:p>
      <w:r>
        <w:rPr>
          <w:b/>
        </w:rPr>
        <w:t xml:space="preserve">Tulos</w:t>
      </w:r>
    </w:p>
    <w:p>
      <w:r>
        <w:t xml:space="preserve">Miten voit voittaa Obaman guantamano escape ?</w:t>
      </w:r>
    </w:p>
    <w:p>
      <w:r>
        <w:rPr>
          <w:b/>
        </w:rPr>
        <w:t xml:space="preserve">Esimerkki 7.817</w:t>
      </w:r>
    </w:p>
    <w:p>
      <w:r>
        <w:t xml:space="preserve">Millä tasolla snorunt evovle smaragdilla?Kuinka paljon yksi nestepuntti painaa?Missä Lena Horne kuoli?Mikä lentokone on suurin ?</w:t>
      </w:r>
    </w:p>
    <w:p>
      <w:r>
        <w:rPr>
          <w:b/>
        </w:rPr>
        <w:t xml:space="preserve">Tulos</w:t>
      </w:r>
    </w:p>
    <w:p>
      <w:r>
        <w:t xml:space="preserve">Millä tasolla snorunt evovle on emerald ?</w:t>
      </w:r>
    </w:p>
    <w:p>
      <w:r>
        <w:rPr>
          <w:b/>
        </w:rPr>
        <w:t xml:space="preserve">Esimerkki 7.818</w:t>
      </w:r>
    </w:p>
    <w:p>
      <w:r>
        <w:t xml:space="preserve">Kuinka monta opaalikaivoksia on Australiassa ?Mikä on euglena tyyppi ?Miksi vatikaani kaksi rakennettiin ?Mikä on Irlannin lempinimi ?</w:t>
      </w:r>
    </w:p>
    <w:p>
      <w:r>
        <w:rPr>
          <w:b/>
        </w:rPr>
        <w:t xml:space="preserve">Tulos</w:t>
      </w:r>
    </w:p>
    <w:p>
      <w:r>
        <w:t xml:space="preserve">Mikä on Irlannin lempinimi?</w:t>
      </w:r>
    </w:p>
    <w:p>
      <w:r>
        <w:rPr>
          <w:b/>
        </w:rPr>
        <w:t xml:space="preserve">Esimerkki 7.819</w:t>
      </w:r>
    </w:p>
    <w:p>
      <w:r>
        <w:t xml:space="preserve">Missä on Madasgascar ?Nimi egyptiläisen rahaa ?Ovatko Double ds suurin rintakehän koko ?Millaisia ongelmia lopulta johti kaatuminen Bysantin valtakunnan ?</w:t>
      </w:r>
    </w:p>
    <w:p>
      <w:r>
        <w:rPr>
          <w:b/>
        </w:rPr>
        <w:t xml:space="preserve">Tulos</w:t>
      </w:r>
    </w:p>
    <w:p>
      <w:r>
        <w:t xml:space="preserve">Egyptiläisen rahan nimi ?</w:t>
      </w:r>
    </w:p>
    <w:p>
      <w:r>
        <w:rPr>
          <w:b/>
        </w:rPr>
        <w:t xml:space="preserve">Esimerkki 7.820</w:t>
      </w:r>
    </w:p>
    <w:p>
      <w:r>
        <w:t xml:space="preserve">Kuinka monta metriä tarvitaan, jotta metri?Mikä seuraavista on suurin ominaispaino?Kuinka monta kaloria laatikossa olutta?Mikä kirjain on seuraava tässä sarjassa - ottffsse ?</w:t>
      </w:r>
    </w:p>
    <w:p>
      <w:r>
        <w:rPr>
          <w:b/>
        </w:rPr>
        <w:t xml:space="preserve">Tulos</w:t>
      </w:r>
    </w:p>
    <w:p>
      <w:r>
        <w:t xml:space="preserve">Millä seuraavista aineista on suurin ominaispaino?</w:t>
      </w:r>
    </w:p>
    <w:p>
      <w:r>
        <w:rPr>
          <w:b/>
        </w:rPr>
        <w:t xml:space="preserve">Esimerkki 7.821</w:t>
      </w:r>
    </w:p>
    <w:p>
      <w:r>
        <w:t xml:space="preserve">Kuinka paljon on 2004 mini cooper akku ?Kuinka paljon on 1913 10 dollarin seteli arvoinen?Mikä on epäsuora luonnehdinta mitään ei ole ilmaiseksi kirjasta?Miten ihmiset käyttävät kosteikkoja ?</w:t>
      </w:r>
    </w:p>
    <w:p>
      <w:r>
        <w:rPr>
          <w:b/>
        </w:rPr>
        <w:t xml:space="preserve">Tulos</w:t>
      </w:r>
    </w:p>
    <w:p>
      <w:r>
        <w:t xml:space="preserve">Mikä on epäsuora luonnehdinta mitään ei ole ilmaiseksi kirjasta ?</w:t>
      </w:r>
    </w:p>
    <w:p>
      <w:r>
        <w:rPr>
          <w:b/>
        </w:rPr>
        <w:t xml:space="preserve">Esimerkki 7.822</w:t>
      </w:r>
    </w:p>
    <w:p>
      <w:r>
        <w:t xml:space="preserve">Mikä on vanhentumisaika raiskaus TX ?Miten tulla vähittäiskaupan farmaseutti ?Mikä on arvo 1990 allekirjoitettu Jerry riisi kaupankäyntikortti ?Miten kalsiitti sub-pintainen louhittu ?</w:t>
      </w:r>
    </w:p>
    <w:p>
      <w:r>
        <w:rPr>
          <w:b/>
        </w:rPr>
        <w:t xml:space="preserve">Tulos</w:t>
      </w:r>
    </w:p>
    <w:p>
      <w:r>
        <w:t xml:space="preserve">Miten kalsiittia louhitaan pinnan alta?</w:t>
      </w:r>
    </w:p>
    <w:p>
      <w:r>
        <w:rPr>
          <w:b/>
        </w:rPr>
        <w:t xml:space="preserve">Esimerkki 7.823</w:t>
      </w:r>
    </w:p>
    <w:p>
      <w:r>
        <w:t xml:space="preserve">Avaa kaikki vaatekaapin vaatteet zwinkyllä?Kuinka paljon rasvaa ja proteiinia on kfc-ruoissa?Milloin oli Argentiinan itsenäisyyspäivä?Miten murtaa WEP-tunnus?</w:t>
      </w:r>
    </w:p>
    <w:p>
      <w:r>
        <w:rPr>
          <w:b/>
        </w:rPr>
        <w:t xml:space="preserve">Tulos</w:t>
      </w:r>
    </w:p>
    <w:p>
      <w:r>
        <w:t xml:space="preserve">Avaa kaikki vaatekaapin vaatteet zwinky ?</w:t>
      </w:r>
    </w:p>
    <w:p>
      <w:r>
        <w:rPr>
          <w:b/>
        </w:rPr>
        <w:t xml:space="preserve">Esimerkki 7.824</w:t>
      </w:r>
    </w:p>
    <w:p>
      <w:r>
        <w:t xml:space="preserve">Mitkä ovat ominaisuudet vedenalaisten kanjonien ?Voitko muuntaa 60 kg kiviksi ja lbs?Milloin on Jimmy Sullivan kostettu seitsemänkertainen syntynyt?Miten löydät G-piste ja hieronta sitä ?</w:t>
      </w:r>
    </w:p>
    <w:p>
      <w:r>
        <w:rPr>
          <w:b/>
        </w:rPr>
        <w:t xml:space="preserve">Tulos</w:t>
      </w:r>
    </w:p>
    <w:p>
      <w:r>
        <w:t xml:space="preserve">Milloin Jimmy Sullivan on syntynyt Avenged Sevenfold ?</w:t>
      </w:r>
    </w:p>
    <w:p>
      <w:r>
        <w:rPr>
          <w:b/>
        </w:rPr>
        <w:t xml:space="preserve">Esimerkki 7.825</w:t>
      </w:r>
    </w:p>
    <w:p>
      <w:r>
        <w:t xml:space="preserve">Mistä löydät käyttöohjeen Stoeger 2000 haulikko ?Mikä merkitys on reklamaation ?Mikä uskonto bantu ihmiset harjoittaa ?` Kuinka pitkä on Düsseldorf Berliinistä junalla ?</w:t>
      </w:r>
    </w:p>
    <w:p>
      <w:r>
        <w:rPr>
          <w:b/>
        </w:rPr>
        <w:t xml:space="preserve">Tulos</w:t>
      </w:r>
    </w:p>
    <w:p>
      <w:r>
        <w:t xml:space="preserve">` Kuinka pitkä matka on Düsseldorfista Berliiniin junalla?</w:t>
      </w:r>
    </w:p>
    <w:p>
      <w:r>
        <w:rPr>
          <w:b/>
        </w:rPr>
        <w:t xml:space="preserve">Esimerkki 7.826</w:t>
      </w:r>
    </w:p>
    <w:p>
      <w:r>
        <w:t xml:space="preserve">Mikä NHL rookie minimipalkka?Kuinka monta pulssia saat, jos juokset 1 minuutti?Milloin Morgan Freeman saada hänen palkintojaan?Mikä on putkimainen takaisinimeytyminen elimistössä?</w:t>
      </w:r>
    </w:p>
    <w:p>
      <w:r>
        <w:rPr>
          <w:b/>
        </w:rPr>
        <w:t xml:space="preserve">Tulos</w:t>
      </w:r>
    </w:p>
    <w:p>
      <w:r>
        <w:t xml:space="preserve">Mikä nhl rookie minimipalkka ?</w:t>
      </w:r>
    </w:p>
    <w:p>
      <w:r>
        <w:rPr>
          <w:b/>
        </w:rPr>
        <w:t xml:space="preserve">Esimerkki 7.827</w:t>
      </w:r>
    </w:p>
    <w:p>
      <w:r>
        <w:t xml:space="preserve">Mikä on Don Kingin nettovarallisuus?Kuinka monta kuppia tarvitaan, jotta punta saadaan?Nativismi on avointa suosimista ketä kohtaan?Miten satelliitit toimivat?</w:t>
      </w:r>
    </w:p>
    <w:p>
      <w:r>
        <w:rPr>
          <w:b/>
        </w:rPr>
        <w:t xml:space="preserve">Tulos</w:t>
      </w:r>
    </w:p>
    <w:p>
      <w:r>
        <w:t xml:space="preserve">Nativismi on avointa suosimista ketä kohtaan ?</w:t>
      </w:r>
    </w:p>
    <w:p>
      <w:r>
        <w:rPr>
          <w:b/>
        </w:rPr>
        <w:t xml:space="preserve">Esimerkki 7.828</w:t>
      </w:r>
    </w:p>
    <w:p>
      <w:r>
        <w:t xml:space="preserve">Mikä on koko Englanti verrattuna Etelä-Afrikkaan?Mikä on pituusaste Greenwich Englannissa?Mikä on temupture Neptunuksen?Miten vaihtaa ajovalot 2004 chevy malibu ?</w:t>
      </w:r>
    </w:p>
    <w:p>
      <w:r>
        <w:rPr>
          <w:b/>
        </w:rPr>
        <w:t xml:space="preserve">Tulos</w:t>
      </w:r>
    </w:p>
    <w:p>
      <w:r>
        <w:t xml:space="preserve">Mikä on neptunuksen lämpötila?</w:t>
      </w:r>
    </w:p>
    <w:p>
      <w:r>
        <w:rPr>
          <w:b/>
        </w:rPr>
        <w:t xml:space="preserve">Esimerkki 7.829</w:t>
      </w:r>
    </w:p>
    <w:p>
      <w:r>
        <w:t xml:space="preserve">Mikä on tuleva vuorovesi?Mihin Amerikka perusti itsenäisyytensä?Mikä on Korean väkiluku?Mikä on Nigerian hallitusmuoto nykyään?</w:t>
      </w:r>
    </w:p>
    <w:p>
      <w:r>
        <w:rPr>
          <w:b/>
        </w:rPr>
        <w:t xml:space="preserve">Tulos</w:t>
      </w:r>
    </w:p>
    <w:p>
      <w:r>
        <w:t xml:space="preserve">Mikä on Nigerian hallitusmuoto nykyään?</w:t>
      </w:r>
    </w:p>
    <w:p>
      <w:r>
        <w:rPr>
          <w:b/>
        </w:rPr>
        <w:t xml:space="preserve">Esimerkki 7.830</w:t>
      </w:r>
    </w:p>
    <w:p>
      <w:r>
        <w:t xml:space="preserve">Kuinka monta kuppia on yksitoista kiloa suolaa?Moottoripyörien turvallisuus?Mikä on Etelä-Vietnamin pääkaupungin nimi?Miten nuestra familia -jengi alkoi?</w:t>
      </w:r>
    </w:p>
    <w:p>
      <w:r>
        <w:rPr>
          <w:b/>
        </w:rPr>
        <w:t xml:space="preserve">Tulos</w:t>
      </w:r>
    </w:p>
    <w:p>
      <w:r>
        <w:t xml:space="preserve">Moottoripyörien turvallisuus ?</w:t>
      </w:r>
    </w:p>
    <w:p>
      <w:r>
        <w:rPr>
          <w:b/>
        </w:rPr>
        <w:t xml:space="preserve">Esimerkki 7.831</w:t>
      </w:r>
    </w:p>
    <w:p>
      <w:r>
        <w:t xml:space="preserve">1997 nissans sentra polttoaineen sijainti ?Miten Newberry-palkinto sai alkunsa ?Mitä Douglas Mawson saavutti ?Missä Elf Owl asuu ?</w:t>
      </w:r>
    </w:p>
    <w:p>
      <w:r>
        <w:rPr>
          <w:b/>
        </w:rPr>
        <w:t xml:space="preserve">Tulos</w:t>
      </w:r>
    </w:p>
    <w:p>
      <w:r>
        <w:t xml:space="preserve">1997 nissans sentra polttoaineen sijainti ?</w:t>
      </w:r>
    </w:p>
    <w:p>
      <w:r>
        <w:rPr>
          <w:b/>
        </w:rPr>
        <w:t xml:space="preserve">Esimerkki 7.832</w:t>
      </w:r>
    </w:p>
    <w:p>
      <w:r>
        <w:t xml:space="preserve">Mitä välineitä Joe Jonas käyttää ?Mikä on apteekki tech tentti?Miten korvata 1996 Buick Century lämmitin ydin?Millainen eläin ei Demi Lovato on ?</w:t>
      </w:r>
    </w:p>
    <w:p>
      <w:r>
        <w:rPr>
          <w:b/>
        </w:rPr>
        <w:t xml:space="preserve">Tulos</w:t>
      </w:r>
    </w:p>
    <w:p>
      <w:r>
        <w:t xml:space="preserve">Miten vaihdat 1996 buick century lämmittimen ytimen ?</w:t>
      </w:r>
    </w:p>
    <w:p>
      <w:r>
        <w:rPr>
          <w:b/>
        </w:rPr>
        <w:t xml:space="preserve">Esimerkki 7.833</w:t>
      </w:r>
    </w:p>
    <w:p>
      <w:r>
        <w:t xml:space="preserve">Mitä kieliä Enrique puhuu?Milloin Macho Picchu löydettiin?Karnevaalin symboli Quebecissä on?Mikä on jotain, joka Japanissa on laatuominaisuus?</w:t>
      </w:r>
    </w:p>
    <w:p>
      <w:r>
        <w:rPr>
          <w:b/>
        </w:rPr>
        <w:t xml:space="preserve">Tulos</w:t>
      </w:r>
    </w:p>
    <w:p>
      <w:r>
        <w:t xml:space="preserve">Karnevaalin symboli Quebecissä on ?</w:t>
      </w:r>
    </w:p>
    <w:p>
      <w:r>
        <w:rPr>
          <w:b/>
        </w:rPr>
        <w:t xml:space="preserve">Esimerkki 7.834</w:t>
      </w:r>
    </w:p>
    <w:p>
      <w:r>
        <w:t xml:space="preserve">Mitkä ovat 5 asioita, jotka edustavat Ethan Allen ?Mikä on korkein moutain Aasiassa?Mitkä ovat tehokkaita välillä vero- ja rahapolitiikan?Mitkä olivat kaksi kuuluisaa teoksia michelangelo 's ?</w:t>
      </w:r>
    </w:p>
    <w:p>
      <w:r>
        <w:rPr>
          <w:b/>
        </w:rPr>
        <w:t xml:space="preserve">Tulos</w:t>
      </w:r>
    </w:p>
    <w:p>
      <w:r>
        <w:t xml:space="preserve">Mitkä ovat vero- ja rahapolitiikan väliset vaikutukset?</w:t>
      </w:r>
    </w:p>
    <w:p>
      <w:r>
        <w:rPr>
          <w:b/>
        </w:rPr>
        <w:t xml:space="preserve">Esimerkki 7.835</w:t>
      </w:r>
    </w:p>
    <w:p>
      <w:r>
        <w:t xml:space="preserve">Mikä on nimi pienin kaupunki Pohjois-Amerikassa?Miten vaihtaa batter on 2001 PT cruiser?Miksi käyttää malleja tieteessä?Mikä on kolmas laki liikkeessä?</w:t>
      </w:r>
    </w:p>
    <w:p>
      <w:r>
        <w:rPr>
          <w:b/>
        </w:rPr>
        <w:t xml:space="preserve">Tulos</w:t>
      </w:r>
    </w:p>
    <w:p>
      <w:r>
        <w:t xml:space="preserve">Miksi tieteessä käytetään malleja?</w:t>
      </w:r>
    </w:p>
    <w:p>
      <w:r>
        <w:rPr>
          <w:b/>
        </w:rPr>
        <w:t xml:space="preserve">Esimerkki 7.836</w:t>
      </w:r>
    </w:p>
    <w:p>
      <w:r>
        <w:t xml:space="preserve">Miten säätää ajovalot 2004 Hyundai Elantra ?Miten perhoset suojella siellä vauvoja?Mitkä ovat joitakin hauskoja vitsejä?Kuinka monta kaloria 1 deutchmaker hot dog ?</w:t>
      </w:r>
    </w:p>
    <w:p>
      <w:r>
        <w:rPr>
          <w:b/>
        </w:rPr>
        <w:t xml:space="preserve">Tulos</w:t>
      </w:r>
    </w:p>
    <w:p>
      <w:r>
        <w:t xml:space="preserve">Miten perhoset suojelevat poikasiaan?</w:t>
      </w:r>
    </w:p>
    <w:p>
      <w:r>
        <w:rPr>
          <w:b/>
        </w:rPr>
        <w:t xml:space="preserve">Esimerkki 7.837</w:t>
      </w:r>
    </w:p>
    <w:p>
      <w:r>
        <w:t xml:space="preserve">Minkä tyyppistä virkistys ei he atsteekit käyttää ?Mitkä ovat Kanadan kulttuurivaroja?Minkä värinen oli ensimmäinen 69 laturi?Missä vuonna Dickensin 's erottaa vaimonsa Catherine ?</w:t>
      </w:r>
    </w:p>
    <w:p>
      <w:r>
        <w:rPr>
          <w:b/>
        </w:rPr>
        <w:t xml:space="preserve">Tulos</w:t>
      </w:r>
    </w:p>
    <w:p>
      <w:r>
        <w:t xml:space="preserve">Mitä ovat Kanadan kulttuurivarat?</w:t>
      </w:r>
    </w:p>
    <w:p>
      <w:r>
        <w:rPr>
          <w:b/>
        </w:rPr>
        <w:t xml:space="preserve">Esimerkki 7.838</w:t>
      </w:r>
    </w:p>
    <w:p>
      <w:r>
        <w:t xml:space="preserve">Mikä nostaa verenpainetta ?Mikä on suositeltu RDA kuitua ?Miten teet remoraid kehittynyt ?Kaloreita yksi pieni punainen omena ?</w:t>
      </w:r>
    </w:p>
    <w:p>
      <w:r>
        <w:rPr>
          <w:b/>
        </w:rPr>
        <w:t xml:space="preserve">Tulos</w:t>
      </w:r>
    </w:p>
    <w:p>
      <w:r>
        <w:t xml:space="preserve">Kaloreita yhdessä pienessä punaisessa omenassa ?</w:t>
      </w:r>
    </w:p>
    <w:p>
      <w:r>
        <w:rPr>
          <w:b/>
        </w:rPr>
        <w:t xml:space="preserve">Esimerkki 7.839</w:t>
      </w:r>
    </w:p>
    <w:p>
      <w:r>
        <w:t xml:space="preserve">Miten sinusta tulee kiinteistönvälittäjä BC ?Mikä on lämpötila planeetalla Maa?Kirjallisuuden tyyli ei Jacob riis käyttää?Mikä on vastuu eläinlääkärin ?</w:t>
      </w:r>
    </w:p>
    <w:p>
      <w:r>
        <w:rPr>
          <w:b/>
        </w:rPr>
        <w:t xml:space="preserve">Tulos</w:t>
      </w:r>
    </w:p>
    <w:p>
      <w:r>
        <w:t xml:space="preserve">Kirjallisuuden tyyliä käytti jacob riis ?</w:t>
      </w:r>
    </w:p>
    <w:p>
      <w:r>
        <w:rPr>
          <w:b/>
        </w:rPr>
        <w:t xml:space="preserve">Esimerkki 7.840</w:t>
      </w:r>
    </w:p>
    <w:p>
      <w:r>
        <w:t xml:space="preserve">Missä on ac viemäri 03 Galant ?Kuinka kauan kestää tulla robotti-insinööri?Kuka kehitti UNIX?Mikä on koko tähti procycon ?</w:t>
      </w:r>
    </w:p>
    <w:p>
      <w:r>
        <w:rPr>
          <w:b/>
        </w:rPr>
        <w:t xml:space="preserve">Tulos</w:t>
      </w:r>
    </w:p>
    <w:p>
      <w:r>
        <w:t xml:space="preserve">Missä on ac viemäri 03 galantissa ?</w:t>
      </w:r>
    </w:p>
    <w:p>
      <w:r>
        <w:rPr>
          <w:b/>
        </w:rPr>
        <w:t xml:space="preserve">Esimerkki 7.841</w:t>
      </w:r>
    </w:p>
    <w:p>
      <w:r>
        <w:t xml:space="preserve">Mikä on johtopäätöstilastojen soveltamisala johtamisessa?Milloin oli perustuslaki?Miten löydät auringon nauhan sinisestä mysteeriluolastosta?Milloin on ruusupäivä?</w:t>
      </w:r>
    </w:p>
    <w:p>
      <w:r>
        <w:rPr>
          <w:b/>
        </w:rPr>
        <w:t xml:space="preserve">Tulos</w:t>
      </w:r>
    </w:p>
    <w:p>
      <w:r>
        <w:t xml:space="preserve">Milloin perustuslaki laadittiin?</w:t>
      </w:r>
    </w:p>
    <w:p>
      <w:r>
        <w:rPr>
          <w:b/>
        </w:rPr>
        <w:t xml:space="preserve">Esimerkki 7.842</w:t>
      </w:r>
    </w:p>
    <w:p>
      <w:r>
        <w:t xml:space="preserve">Receipe for chex mix using soy sauce ?Mikä on koko ihon solun ?Miten voit voittaa salaatti peli poptopica ?Miten Locke infulence Jefferson ?</w:t>
      </w:r>
    </w:p>
    <w:p>
      <w:r>
        <w:rPr>
          <w:b/>
        </w:rPr>
        <w:t xml:space="preserve">Tulos</w:t>
      </w:r>
    </w:p>
    <w:p>
      <w:r>
        <w:t xml:space="preserve">Resepti chex mixiin käyttäen soijakastiketta ?</w:t>
      </w:r>
    </w:p>
    <w:p>
      <w:r>
        <w:rPr>
          <w:b/>
        </w:rPr>
        <w:t xml:space="preserve">Esimerkki 7.843</w:t>
      </w:r>
    </w:p>
    <w:p>
      <w:r>
        <w:t xml:space="preserve">1 tärkeä taito, jota tarvitaan poliisiksi ?Kuinka paljon rasvaa on 1 viipale pekonia?Mitkä ovat koralliriuttojen vuodenajat?Nimeä korkein sademetsäpuu ?</w:t>
      </w:r>
    </w:p>
    <w:p>
      <w:r>
        <w:rPr>
          <w:b/>
        </w:rPr>
        <w:t xml:space="preserve">Tulos</w:t>
      </w:r>
    </w:p>
    <w:p>
      <w:r>
        <w:t xml:space="preserve">1 tärkeä taito, jota tarvitaan poliisiksi ?</w:t>
      </w:r>
    </w:p>
    <w:p>
      <w:r>
        <w:rPr>
          <w:b/>
        </w:rPr>
        <w:t xml:space="preserve">Esimerkki 7.844</w:t>
      </w:r>
    </w:p>
    <w:p>
      <w:r>
        <w:t xml:space="preserve">Paljonko tuomari ansaitsee vuosittain ?Mitä kappaleita jabbawockeez tanssia liian?Miten voit olla hyvä ottaa positiivinen asenne?Mikä on teh arvo 1952 Kanadan penniäkään ?</w:t>
      </w:r>
    </w:p>
    <w:p>
      <w:r>
        <w:rPr>
          <w:b/>
        </w:rPr>
        <w:t xml:space="preserve">Tulos</w:t>
      </w:r>
    </w:p>
    <w:p>
      <w:r>
        <w:t xml:space="preserve">Mikä on vuoden 1952 Kanadan pennin arvo?</w:t>
      </w:r>
    </w:p>
    <w:p>
      <w:r>
        <w:rPr>
          <w:b/>
        </w:rPr>
        <w:t xml:space="preserve">Esimerkki 7.845</w:t>
      </w:r>
    </w:p>
    <w:p>
      <w:r>
        <w:t xml:space="preserve">Mitä on kemikaalien epäasianmukainen hävittäminen ?Lause synonyymejä varten ?Miten csi 's tehdä dna-testejä ?Minä vuonna Coca Cola keksittiin ensimmäisen kerran ?</w:t>
      </w:r>
    </w:p>
    <w:p>
      <w:r>
        <w:rPr>
          <w:b/>
        </w:rPr>
        <w:t xml:space="preserve">Tulos</w:t>
      </w:r>
    </w:p>
    <w:p>
      <w:r>
        <w:t xml:space="preserve">Lause synonyymeille ?</w:t>
      </w:r>
    </w:p>
    <w:p>
      <w:r>
        <w:rPr>
          <w:b/>
        </w:rPr>
        <w:t xml:space="preserve">Esimerkki 7.846</w:t>
      </w:r>
    </w:p>
    <w:p>
      <w:r>
        <w:t xml:space="preserve">Mikä on herran naispuolinen nimi?Miten hallita ekseemaa?Miten vaihdat lämpötila-anturin s10:ssä?Miten pascals-kolmiota voidaan käyttää?</w:t>
      </w:r>
    </w:p>
    <w:p>
      <w:r>
        <w:rPr>
          <w:b/>
        </w:rPr>
        <w:t xml:space="preserve">Tulos</w:t>
      </w:r>
    </w:p>
    <w:p>
      <w:r>
        <w:t xml:space="preserve">Miten hallita ekseemaa?</w:t>
      </w:r>
    </w:p>
    <w:p>
      <w:r>
        <w:rPr>
          <w:b/>
        </w:rPr>
        <w:t xml:space="preserve">Esimerkki 7.847</w:t>
      </w:r>
    </w:p>
    <w:p>
      <w:r>
        <w:t xml:space="preserve">Mikä on hinta gulfstream g 450 ?Mitkä ovat elintärkeitä toimintoja sydämen ja verisuonten ?Mikä on arvo Intian pää nikkeliä ?Miten voit ladata mp5 ?</w:t>
      </w:r>
    </w:p>
    <w:p>
      <w:r>
        <w:rPr>
          <w:b/>
        </w:rPr>
        <w:t xml:space="preserve">Tulos</w:t>
      </w:r>
    </w:p>
    <w:p>
      <w:r>
        <w:t xml:space="preserve">Mikä on intialaisen pään nikkelin arvo?</w:t>
      </w:r>
    </w:p>
    <w:p>
      <w:r>
        <w:rPr>
          <w:b/>
        </w:rPr>
        <w:t xml:space="preserve">Esimerkki 7.848</w:t>
      </w:r>
    </w:p>
    <w:p>
      <w:r>
        <w:t xml:space="preserve">Mikä on niin ainutlaatuista eteläisellä alueella?Mitä ongelmia on syntynyt menneisyydessä rasismin vuoksi?Japanin kymmenen tärkeintä laulua?Mikä lisää jodin määrää elimistössä?</w:t>
      </w:r>
    </w:p>
    <w:p>
      <w:r>
        <w:rPr>
          <w:b/>
        </w:rPr>
        <w:t xml:space="preserve">Tulos</w:t>
      </w:r>
    </w:p>
    <w:p>
      <w:r>
        <w:t xml:space="preserve">Japanin kymmenen parasta kappaletta ?</w:t>
      </w:r>
    </w:p>
    <w:p>
      <w:r>
        <w:rPr>
          <w:b/>
        </w:rPr>
        <w:t xml:space="preserve">Esimerkki 7.849</w:t>
      </w:r>
    </w:p>
    <w:p>
      <w:r>
        <w:t xml:space="preserve">Mitkä maat muodostivat kolmikantasopimuksen ?Onko Oregon erillistä omaisuutta valtion ?Miten muuttaa 1995 Lincoln Continental takajarrupalat?Mikä on korkein vuori pohjoisessa a?</w:t>
      </w:r>
    </w:p>
    <w:p>
      <w:r>
        <w:rPr>
          <w:b/>
        </w:rPr>
        <w:t xml:space="preserve">Tulos</w:t>
      </w:r>
    </w:p>
    <w:p>
      <w:r>
        <w:t xml:space="preserve">Mikä on pohjoisen korkein vuori?</w:t>
      </w:r>
    </w:p>
    <w:p>
      <w:r>
        <w:rPr>
          <w:b/>
        </w:rPr>
        <w:t xml:space="preserve">Esimerkki 7.850</w:t>
      </w:r>
    </w:p>
    <w:p>
      <w:r>
        <w:t xml:space="preserve">Mikä on 24. muutos on laajennus?Tärkein keksintö 1900-luvulla?Mitkä ovat kaksi keksintöä, jotka Galileo keksi?Mitä Gregory Mendel teki tieteen hyväksi?</w:t>
      </w:r>
    </w:p>
    <w:p>
      <w:r>
        <w:rPr>
          <w:b/>
        </w:rPr>
        <w:t xml:space="preserve">Tulos</w:t>
      </w:r>
    </w:p>
    <w:p>
      <w:r>
        <w:t xml:space="preserve">1900-luvun tärkein keksintö ?</w:t>
      </w:r>
    </w:p>
    <w:p>
      <w:r>
        <w:rPr>
          <w:b/>
        </w:rPr>
        <w:t xml:space="preserve">Esimerkki 7.851</w:t>
      </w:r>
    </w:p>
    <w:p>
      <w:r>
        <w:t xml:space="preserve">Kuinka muunnat hehtaarit neliökilometreiksi?Kuinka paljon on hyviä huonekaluja?Missä hindut alun perin asuvat?Mitkä ovat maantieteen kaksi päähaaraa?</w:t>
      </w:r>
    </w:p>
    <w:p>
      <w:r>
        <w:rPr>
          <w:b/>
        </w:rPr>
        <w:t xml:space="preserve">Tulos</w:t>
      </w:r>
    </w:p>
    <w:p>
      <w:r>
        <w:t xml:space="preserve">Missä hindut asuvat alun perin?</w:t>
      </w:r>
    </w:p>
    <w:p>
      <w:r>
        <w:rPr>
          <w:b/>
        </w:rPr>
        <w:t xml:space="preserve">Esimerkki 7.852</w:t>
      </w:r>
    </w:p>
    <w:p>
      <w:r>
        <w:t xml:space="preserve">Milloin kriketti on alkanut?Missä kaupungissa ja osavaltiossa Dick Cheney syntyi?Kuinka monta cds Selena Gomez on olemassa?Mikä on planeetta massa Jupiterin ?</w:t>
      </w:r>
    </w:p>
    <w:p>
      <w:r>
        <w:rPr>
          <w:b/>
        </w:rPr>
        <w:t xml:space="preserve">Tulos</w:t>
      </w:r>
    </w:p>
    <w:p>
      <w:r>
        <w:t xml:space="preserve">Milloin kriketti alkoi?</w:t>
      </w:r>
    </w:p>
    <w:p>
      <w:r>
        <w:rPr>
          <w:b/>
        </w:rPr>
        <w:t xml:space="preserve">Esimerkki 7.853</w:t>
      </w:r>
    </w:p>
    <w:p>
      <w:r>
        <w:t xml:space="preserve">Uskon ja järjen yhteensovittaminen ?Missä maassa puuvillaa valmistetaan ?Miten vuorovesitilavuus lasketaan lastentautien osalta ?Mistä amerikkalainen kalju kotka löydettiin ?</w:t>
      </w:r>
    </w:p>
    <w:p>
      <w:r>
        <w:rPr>
          <w:b/>
        </w:rPr>
        <w:t xml:space="preserve">Tulos</w:t>
      </w:r>
    </w:p>
    <w:p>
      <w:r>
        <w:t xml:space="preserve">Uskon ja järjen yhteensovittaminen ?</w:t>
      </w:r>
    </w:p>
    <w:p>
      <w:r>
        <w:rPr>
          <w:b/>
        </w:rPr>
        <w:t xml:space="preserve">Esimerkki 7.854</w:t>
      </w:r>
    </w:p>
    <w:p>
      <w:r>
        <w:t xml:space="preserve">Mikä on epäasianmukainen hävittäminen kemikaalien ?Miten löydät puuttuva puoli kolmion using tancos?Kuinka monta kuppia hedelmiä vastaa 1 kiloa?Nimi sademetsä sisällä Brasilian ?</w:t>
      </w:r>
    </w:p>
    <w:p>
      <w:r>
        <w:rPr>
          <w:b/>
        </w:rPr>
        <w:t xml:space="preserve">Tulos</w:t>
      </w:r>
    </w:p>
    <w:p>
      <w:r>
        <w:t xml:space="preserve">Nimeä Brasilian sademetsä ?</w:t>
      </w:r>
    </w:p>
    <w:p>
      <w:r>
        <w:rPr>
          <w:b/>
        </w:rPr>
        <w:t xml:space="preserve">Esimerkki 7.855</w:t>
      </w:r>
    </w:p>
    <w:p>
      <w:r>
        <w:t xml:space="preserve">Mikä on hollantilainen ja brittiläinen Itä-Intian yhtiö ?Hoitotyön hallinta akuutti gastroenterotulehdus?Mikä on ajomatka New York NY ja Buffalo NY?Kuinka monta kuvaa voi 2 gb muistikortti mahtuu 10.1 digitaalikamera ?</w:t>
      </w:r>
    </w:p>
    <w:p>
      <w:r>
        <w:rPr>
          <w:b/>
        </w:rPr>
        <w:t xml:space="preserve">Tulos</w:t>
      </w:r>
    </w:p>
    <w:p>
      <w:r>
        <w:t xml:space="preserve">Akuutin mahasuolikanavan tulehduksen hoitotyön hallinta ?</w:t>
      </w:r>
    </w:p>
    <w:p>
      <w:r>
        <w:rPr>
          <w:b/>
        </w:rPr>
        <w:t xml:space="preserve">Esimerkki 7.856</w:t>
      </w:r>
    </w:p>
    <w:p>
      <w:r>
        <w:t xml:space="preserve">Kuka on madrill apina leijonakuningas ?Ilmakehän koostumus Marsissa?Mitkä ovat kaksi suurta uskomuksia, että islam on ?Mikä on Deron Williamsin puhelinnumero ?</w:t>
      </w:r>
    </w:p>
    <w:p>
      <w:r>
        <w:rPr>
          <w:b/>
        </w:rPr>
        <w:t xml:space="preserve">Tulos</w:t>
      </w:r>
    </w:p>
    <w:p>
      <w:r>
        <w:t xml:space="preserve">Marsin ilmakehän koostumus ?</w:t>
      </w:r>
    </w:p>
    <w:p>
      <w:r>
        <w:rPr>
          <w:b/>
        </w:rPr>
        <w:t xml:space="preserve">Esimerkki 7.857</w:t>
      </w:r>
    </w:p>
    <w:p>
      <w:r>
        <w:t xml:space="preserve">Mitä käärmeitä drinik ?Mitkä ovat suurimmat kielet Guatemalassa?Munanjohtimen on osa mitä?Missä John Wilkes Booth kuoli ?</w:t>
      </w:r>
    </w:p>
    <w:p>
      <w:r>
        <w:rPr>
          <w:b/>
        </w:rPr>
        <w:t xml:space="preserve">Tulos</w:t>
      </w:r>
    </w:p>
    <w:p>
      <w:r>
        <w:t xml:space="preserve">Mitä käärmeitä drinik ?</w:t>
      </w:r>
    </w:p>
    <w:p>
      <w:r>
        <w:rPr>
          <w:b/>
        </w:rPr>
        <w:t xml:space="preserve">Esimerkki 7.858</w:t>
      </w:r>
    </w:p>
    <w:p>
      <w:r>
        <w:t xml:space="preserve">Mitä jäähdyttimen tuulettimen rele näyttää 2002 Jeep Cherokee ?Mistä voit ladata myriad fontti PC?Mikä on puhelin noof madanlal krikettiakatemia Delhi?Mistä Juadism peräisin?</w:t>
      </w:r>
    </w:p>
    <w:p>
      <w:r>
        <w:rPr>
          <w:b/>
        </w:rPr>
        <w:t xml:space="preserve">Tulos</w:t>
      </w:r>
    </w:p>
    <w:p>
      <w:r>
        <w:t xml:space="preserve">Mikä on madanlal krikettiakatemian puhelinnumero Delfissä?</w:t>
      </w:r>
    </w:p>
    <w:p>
      <w:r>
        <w:rPr>
          <w:b/>
        </w:rPr>
        <w:t xml:space="preserve">Esimerkki 7.859</w:t>
      </w:r>
    </w:p>
    <w:p>
      <w:r>
        <w:t xml:space="preserve">Mikä on arvo Yhdysvaltain 1945 dime?Milloin prinssi Henrik syntyi ja milloin hän kuoli?Miten kuningatar Elisabeth 1 äiti kuoli?Miten karan solu on tehty?</w:t>
      </w:r>
    </w:p>
    <w:p>
      <w:r>
        <w:rPr>
          <w:b/>
        </w:rPr>
        <w:t xml:space="preserve">Tulos</w:t>
      </w:r>
    </w:p>
    <w:p>
      <w:r>
        <w:t xml:space="preserve">Miten kuningatar Elisabet 1 äiti kuoli ?</w:t>
      </w:r>
    </w:p>
    <w:p>
      <w:r>
        <w:rPr>
          <w:b/>
        </w:rPr>
        <w:t xml:space="preserve">Esimerkki 7.860</w:t>
      </w:r>
    </w:p>
    <w:p>
      <w:r>
        <w:t xml:space="preserve">Mikä on naisen matalampi lauluääni?Kuka henkilö esiintyy 10 nuotilla?Mikä on pienin sammakko?Ruskeakarhun sopeutumismuodot?</w:t>
      </w:r>
    </w:p>
    <w:p>
      <w:r>
        <w:rPr>
          <w:b/>
        </w:rPr>
        <w:t xml:space="preserve">Tulos</w:t>
      </w:r>
    </w:p>
    <w:p>
      <w:r>
        <w:t xml:space="preserve">Sopeutumisia ruskeakarhulle ?</w:t>
      </w:r>
    </w:p>
    <w:p>
      <w:r>
        <w:rPr>
          <w:b/>
        </w:rPr>
        <w:t xml:space="preserve">Esimerkki 7.861</w:t>
      </w:r>
    </w:p>
    <w:p>
      <w:r>
        <w:t xml:space="preserve">Mikä on Kristen Stewartin isoveljen nimi?Mikä on NASCARin huippunopeus kilometreinä?Mikä on natriumionin ionivirtaus?Mistä kiillotuskaniini on peräisin?</w:t>
      </w:r>
    </w:p>
    <w:p>
      <w:r>
        <w:rPr>
          <w:b/>
        </w:rPr>
        <w:t xml:space="preserve">Tulos</w:t>
      </w:r>
    </w:p>
    <w:p>
      <w:r>
        <w:t xml:space="preserve">Mikä on Kristen Stewartin isoveljen nimi ?</w:t>
      </w:r>
    </w:p>
    <w:p>
      <w:r>
        <w:rPr>
          <w:b/>
        </w:rPr>
        <w:t xml:space="preserve">Esimerkki 7.862</w:t>
      </w:r>
    </w:p>
    <w:p>
      <w:r>
        <w:t xml:space="preserve">Kuinka monta ihmistä Yhdysvalloissa kuolee sydänkohtaukseen?Mitkä ovat kaksi elektronimikrospokin tyyppiä?Mikä on Dick Chenyn poliittinen puolue?Milloin anglosaksit löydettiin?</w:t>
      </w:r>
    </w:p>
    <w:p>
      <w:r>
        <w:rPr>
          <w:b/>
        </w:rPr>
        <w:t xml:space="preserve">Tulos</w:t>
      </w:r>
    </w:p>
    <w:p>
      <w:r>
        <w:t xml:space="preserve">Kuinka moni ihminen Yhdysvalloissa kuolee sydänkohtaukseen?</w:t>
      </w:r>
    </w:p>
    <w:p>
      <w:r>
        <w:rPr>
          <w:b/>
        </w:rPr>
        <w:t xml:space="preserve">Esimerkki 7.863</w:t>
      </w:r>
    </w:p>
    <w:p>
      <w:r>
        <w:t xml:space="preserve">Kuinka monta kääpiö planeetat ovat avaruudessa?Miten asennat 220v linja ja pistorasiaan?Kuinka paljon doesa jääkiekko kiekko painaa?Mikä on 105 astetta fahrenheit?</w:t>
      </w:r>
    </w:p>
    <w:p>
      <w:r>
        <w:rPr>
          <w:b/>
        </w:rPr>
        <w:t xml:space="preserve">Tulos</w:t>
      </w:r>
    </w:p>
    <w:p>
      <w:r>
        <w:t xml:space="preserve">Kuinka paljon jääkiekkokiekko painaa?</w:t>
      </w:r>
    </w:p>
    <w:p>
      <w:r>
        <w:rPr>
          <w:b/>
        </w:rPr>
        <w:t xml:space="preserve">Esimerkki 7.864</w:t>
      </w:r>
    </w:p>
    <w:p>
      <w:r>
        <w:t xml:space="preserve">Kuka teki Alexander Ovechkin naimisiin ?Mikä on maailman 's 1 suurin vähittäiskauppias ?Mikä on järjestys vaiheet mitoosin ?Miten islamilainen valtakunta vaikutti Espanjaan ?</w:t>
      </w:r>
    </w:p>
    <w:p>
      <w:r>
        <w:rPr>
          <w:b/>
        </w:rPr>
        <w:t xml:space="preserve">Tulos</w:t>
      </w:r>
    </w:p>
    <w:p>
      <w:r>
        <w:t xml:space="preserve">Mikä on maailman 1 suurin vähittäismyyjä?</w:t>
      </w:r>
    </w:p>
    <w:p>
      <w:r>
        <w:rPr>
          <w:b/>
        </w:rPr>
        <w:t xml:space="preserve">Esimerkki 7.865</w:t>
      </w:r>
    </w:p>
    <w:p>
      <w:r>
        <w:t xml:space="preserve">Mikä on tulivuori Montserrat nimeltään ?Missä on vilkku rele sijaitsee 2002 Saturn L200 ?Miten voit voittaa musta ikkuna väärennös on poptropicavidio ?Mikä on suurin matkustaja liner ?</w:t>
      </w:r>
    </w:p>
    <w:p>
      <w:r>
        <w:rPr>
          <w:b/>
        </w:rPr>
        <w:t xml:space="preserve">Tulos</w:t>
      </w:r>
    </w:p>
    <w:p>
      <w:r>
        <w:t xml:space="preserve">Miten voit voittaa mustan ikkunan väärennös poptropicavidio ?</w:t>
      </w:r>
    </w:p>
    <w:p>
      <w:r>
        <w:rPr>
          <w:b/>
        </w:rPr>
        <w:t xml:space="preserve">Esimerkki 7.866</w:t>
      </w:r>
    </w:p>
    <w:p>
      <w:r>
        <w:t xml:space="preserve">Mitkä ovat viisi hyvää faktaa vedystä ?Milloin ja mitä Robert Boyle myötävaikutti atomiteoriaan ?Kuvia ilmakasveista merkityksineen ?Kuka oli Diego Valasquez ?</w:t>
      </w:r>
    </w:p>
    <w:p>
      <w:r>
        <w:rPr>
          <w:b/>
        </w:rPr>
        <w:t xml:space="preserve">Tulos</w:t>
      </w:r>
    </w:p>
    <w:p>
      <w:r>
        <w:t xml:space="preserve">Kuvia ilmakasveista merkityksineen ?</w:t>
      </w:r>
    </w:p>
    <w:p>
      <w:r>
        <w:rPr>
          <w:b/>
        </w:rPr>
        <w:t xml:space="preserve">Esimerkki 7.867</w:t>
      </w:r>
    </w:p>
    <w:p>
      <w:r>
        <w:t xml:space="preserve">Missä George Saint Pierre asuu?Tietoja lumikenkä kaneja?Mitä olivat joitakin roomalaisten acheivements?Mikä on valmistettu polymeereistä ?</w:t>
      </w:r>
    </w:p>
    <w:p>
      <w:r>
        <w:rPr>
          <w:b/>
        </w:rPr>
        <w:t xml:space="preserve">Tulos</w:t>
      </w:r>
    </w:p>
    <w:p>
      <w:r>
        <w:t xml:space="preserve">Lumikenkäjäniksistä ?</w:t>
      </w:r>
    </w:p>
    <w:p>
      <w:r>
        <w:rPr>
          <w:b/>
        </w:rPr>
        <w:t xml:space="preserve">Esimerkki 7.868</w:t>
      </w:r>
    </w:p>
    <w:p>
      <w:r>
        <w:t xml:space="preserve">Kuinka monta atomia on siellä 1 molekyyli glukoosia ja 6 molekyyliä happea ?Missä on 1994 Pontiac Trans Sport Lämpötila Air Blend Door toimilaite sijaitsee ?Mitä kaikki kuusi väriä tarkoittaa Afrikan lippu?Kuinka monta unssia ei keskimääräinen strutsi muna painaa ?</w:t>
      </w:r>
    </w:p>
    <w:p>
      <w:r>
        <w:rPr>
          <w:b/>
        </w:rPr>
        <w:t xml:space="preserve">Tulos</w:t>
      </w:r>
    </w:p>
    <w:p>
      <w:r>
        <w:t xml:space="preserve">Missä on 1994 pontiac trans sport Temperature Air Blend Door Actuator sijaitsee ?</w:t>
      </w:r>
    </w:p>
    <w:p>
      <w:r>
        <w:rPr>
          <w:b/>
        </w:rPr>
        <w:t xml:space="preserve">Esimerkki 7.869</w:t>
      </w:r>
    </w:p>
    <w:p>
      <w:r>
        <w:t xml:space="preserve">Onko Justin Dior röyhkeä?Mikä on reitittimen tarkoitus?Missä maissa krokotiilit elävät?Miten voit voittaa helikopterin?</w:t>
      </w:r>
    </w:p>
    <w:p>
      <w:r>
        <w:rPr>
          <w:b/>
        </w:rPr>
        <w:t xml:space="preserve">Tulos</w:t>
      </w:r>
    </w:p>
    <w:p>
      <w:r>
        <w:t xml:space="preserve">Mikä on reitittimen tarkoitus?</w:t>
      </w:r>
    </w:p>
    <w:p>
      <w:r>
        <w:rPr>
          <w:b/>
        </w:rPr>
        <w:t xml:space="preserve">Esimerkki 7.870</w:t>
      </w:r>
    </w:p>
    <w:p>
      <w:r>
        <w:t xml:space="preserve">Mikä on arvo Yhdysvaltain 1953 neljännes?Missä on akku dts 2006?Missä on puhelinnumero 01614 varten?Kuinka kauan kestää tulla jalkaterapeutti jos et halua preform leikkaus ?</w:t>
      </w:r>
    </w:p>
    <w:p>
      <w:r>
        <w:rPr>
          <w:b/>
        </w:rPr>
        <w:t xml:space="preserve">Tulos</w:t>
      </w:r>
    </w:p>
    <w:p>
      <w:r>
        <w:t xml:space="preserve">Kuinka kauan kestää tulla jalkahoitajaksi, jos ei halua tehdä leikkauksia?</w:t>
      </w:r>
    </w:p>
    <w:p>
      <w:r>
        <w:rPr>
          <w:b/>
        </w:rPr>
        <w:t xml:space="preserve">Esimerkki 7.871</w:t>
      </w:r>
    </w:p>
    <w:p>
      <w:r>
        <w:t xml:space="preserve">Kuinka paljon australialaiset palomiehet tekevät vuodessa ?Miten kapitalismi toimii poliittisesti?Mitä savukkeet maksoivat vuonna 1990?Kuinka paljon ruokaa energiaa saadaan tyydyttyneistä rasvoista ?</w:t>
      </w:r>
    </w:p>
    <w:p>
      <w:r>
        <w:rPr>
          <w:b/>
        </w:rPr>
        <w:t xml:space="preserve">Tulos</w:t>
      </w:r>
    </w:p>
    <w:p>
      <w:r>
        <w:t xml:space="preserve">Miten kapitalismi toimii poliittisesti?</w:t>
      </w:r>
    </w:p>
    <w:p>
      <w:r>
        <w:rPr>
          <w:b/>
        </w:rPr>
        <w:t xml:space="preserve">Esimerkki 7.872</w:t>
      </w:r>
    </w:p>
    <w:p>
      <w:r>
        <w:t xml:space="preserve">Mikä on kannustin teoria motivaatio ?Mikä on sisäpuolella golfpallo ?Paljonko puhe terapeutti tehdä tunnissa ?Mitkä ovat kaksi päätyyppiä kemiallisia sidoksia ja mitä eroa niiden välillä ?</w:t>
      </w:r>
    </w:p>
    <w:p>
      <w:r>
        <w:rPr>
          <w:b/>
        </w:rPr>
        <w:t xml:space="preserve">Tulos</w:t>
      </w:r>
    </w:p>
    <w:p>
      <w:r>
        <w:t xml:space="preserve">Mitkä ovat kaksi kemiallisten sidosten päätyyppiä ja mitä eroa niillä on?</w:t>
      </w:r>
    </w:p>
    <w:p>
      <w:r>
        <w:rPr>
          <w:b/>
        </w:rPr>
        <w:t xml:space="preserve">Esimerkki 7.873</w:t>
      </w:r>
    </w:p>
    <w:p>
      <w:r>
        <w:t xml:space="preserve">Mitä collages tai koulujen pitäisi osallistua ja millaisia luokkia tarvitset tulla farmaseutti?Mikä on lämpötila tähti Polaris?Mikä vaarantaa sininen rapuja chesepeake lahti?Kuinka paljon rahaa ei ravitsemusterapeutti tehdä vuodessa?</w:t>
      </w:r>
    </w:p>
    <w:p>
      <w:r>
        <w:rPr>
          <w:b/>
        </w:rPr>
        <w:t xml:space="preserve">Tulos</w:t>
      </w:r>
    </w:p>
    <w:p>
      <w:r>
        <w:t xml:space="preserve">Mihin opistoihin tai kouluihin sinun pitäisi mennä ja millaisia kursseja tarvitset tullaksesi farmaseutiksi?</w:t>
      </w:r>
    </w:p>
    <w:p>
      <w:r>
        <w:rPr>
          <w:b/>
        </w:rPr>
        <w:t xml:space="preserve">Esimerkki 7.874</w:t>
      </w:r>
    </w:p>
    <w:p>
      <w:r>
        <w:t xml:space="preserve">Paljonko Dunkin donitsi franchising maksaa?Mistä vaahtokarkki on tehty?Minkä dinosauruksen kallo oli suurin?Mikä on taolaisuuden rituaali?</w:t>
      </w:r>
    </w:p>
    <w:p>
      <w:r>
        <w:rPr>
          <w:b/>
        </w:rPr>
        <w:t xml:space="preserve">Tulos</w:t>
      </w:r>
    </w:p>
    <w:p>
      <w:r>
        <w:t xml:space="preserve">Mistä vaahtokarkki on tehty?</w:t>
      </w:r>
    </w:p>
    <w:p>
      <w:r>
        <w:rPr>
          <w:b/>
        </w:rPr>
        <w:t xml:space="preserve">Esimerkki 7.875</w:t>
      </w:r>
    </w:p>
    <w:p>
      <w:r>
        <w:t xml:space="preserve">Kuinka monta protonia ja neutroni hiili?Mikä on otsikko patriarkka?Mikä on pinta-alan kaava oikea sylinteri?Miten korjata tasoitusjärjestelmä?</w:t>
      </w:r>
    </w:p>
    <w:p>
      <w:r>
        <w:rPr>
          <w:b/>
        </w:rPr>
        <w:t xml:space="preserve">Tulos</w:t>
      </w:r>
    </w:p>
    <w:p>
      <w:r>
        <w:t xml:space="preserve">Kuinka monta protonia ja neutronia hiilessä on?</w:t>
      </w:r>
    </w:p>
    <w:p>
      <w:r>
        <w:rPr>
          <w:b/>
        </w:rPr>
        <w:t xml:space="preserve">Esimerkki 7.876</w:t>
      </w:r>
    </w:p>
    <w:p>
      <w:r>
        <w:t xml:space="preserve">Kuinka monta kultaa teki Tom Daley voittaa olympialaisissa viime vuonna ?Mikä on paino grammoina 1 mooli rautaa ?Voivatko linnut tuoksuu hyvältä ?Voiko sperma auttaa akne ?</w:t>
      </w:r>
    </w:p>
    <w:p>
      <w:r>
        <w:rPr>
          <w:b/>
        </w:rPr>
        <w:t xml:space="preserve">Tulos</w:t>
      </w:r>
    </w:p>
    <w:p>
      <w:r>
        <w:t xml:space="preserve">Mikä on 1 mooli raudan paino grammoina?</w:t>
      </w:r>
    </w:p>
    <w:p>
      <w:r>
        <w:rPr>
          <w:b/>
        </w:rPr>
        <w:t xml:space="preserve">Esimerkki 7.877</w:t>
      </w:r>
    </w:p>
    <w:p>
      <w:r>
        <w:t xml:space="preserve">Mikä seuraavista ei ole merkki lähestyvästä kuolemasta?Voiko asprinia ja xanexia sekoittaa?Onko Chryle Cole nyt naimisissa?Voitko antaa minulle esimerkin juonesta?</w:t>
      </w:r>
    </w:p>
    <w:p>
      <w:r>
        <w:rPr>
          <w:b/>
        </w:rPr>
        <w:t xml:space="preserve">Tulos</w:t>
      </w:r>
    </w:p>
    <w:p>
      <w:r>
        <w:t xml:space="preserve">Voitko antaa minulle esimerkin juonesta?</w:t>
      </w:r>
    </w:p>
    <w:p>
      <w:r>
        <w:rPr>
          <w:b/>
        </w:rPr>
        <w:t xml:space="preserve">Esimerkki 7.878</w:t>
      </w:r>
    </w:p>
    <w:p>
      <w:r>
        <w:t xml:space="preserve">Onko Kanye West prinssi?Kuinka monta pitkä oli Robert Wadlow?Kuinka monta kaloria on kilo keitettyä jauhelihaa?Kuinka monta nollaa on google plex ?</w:t>
      </w:r>
    </w:p>
    <w:p>
      <w:r>
        <w:rPr>
          <w:b/>
        </w:rPr>
        <w:t xml:space="preserve">Tulos</w:t>
      </w:r>
    </w:p>
    <w:p>
      <w:r>
        <w:t xml:space="preserve">Kuinka pitkä Robert Wadlow oli?</w:t>
      </w:r>
    </w:p>
    <w:p>
      <w:r>
        <w:rPr>
          <w:b/>
        </w:rPr>
        <w:t xml:space="preserve">Esimerkki 7.879</w:t>
      </w:r>
    </w:p>
    <w:p>
      <w:r>
        <w:t xml:space="preserve">Silverado 4.3 termostaatin sijainti ?Kuinka suuri osa Intian väestöstä on muslimeja ?Ketä demokraatit edustavat ?Kuinka paljon rasvaa on pizzassa ?</w:t>
      </w:r>
    </w:p>
    <w:p>
      <w:r>
        <w:rPr>
          <w:b/>
        </w:rPr>
        <w:t xml:space="preserve">Tulos</w:t>
      </w:r>
    </w:p>
    <w:p>
      <w:r>
        <w:t xml:space="preserve">Silverado 4.3 termostaatin sijainti ?</w:t>
      </w:r>
    </w:p>
    <w:p>
      <w:r>
        <w:rPr>
          <w:b/>
        </w:rPr>
        <w:t xml:space="preserve">Esimerkki 7.880</w:t>
      </w:r>
    </w:p>
    <w:p>
      <w:r>
        <w:t xml:space="preserve">Kuinka monta millimetriä on 13,74 m?Missä maanosassa Olympos-vuori sijaitsee?Kuinka monta kaloria on tuoreessa kanassa?Y-kirjaimella alkavan paikan nimi?</w:t>
      </w:r>
    </w:p>
    <w:p>
      <w:r>
        <w:rPr>
          <w:b/>
        </w:rPr>
        <w:t xml:space="preserve">Tulos</w:t>
      </w:r>
    </w:p>
    <w:p>
      <w:r>
        <w:t xml:space="preserve">Paikan nimi, joka alkaa y-kirjaimella ?</w:t>
      </w:r>
    </w:p>
    <w:p>
      <w:r>
        <w:rPr>
          <w:b/>
        </w:rPr>
        <w:t xml:space="preserve">Esimerkki 7.881</w:t>
      </w:r>
    </w:p>
    <w:p>
      <w:r>
        <w:t xml:space="preserve">Mitkä ovat ominaisuuksia Duracell paristot ?Kuinka paljon reumatologin 's tehdä ?Mikä on lääketieteellinen nimi värisokeus ?Mikä kansallisuus on Carlos ?</w:t>
      </w:r>
    </w:p>
    <w:p>
      <w:r>
        <w:rPr>
          <w:b/>
        </w:rPr>
        <w:t xml:space="preserve">Tulos</w:t>
      </w:r>
    </w:p>
    <w:p>
      <w:r>
        <w:t xml:space="preserve">Paljonko reumalääkärit tienaavat?</w:t>
      </w:r>
    </w:p>
    <w:p>
      <w:r>
        <w:rPr>
          <w:b/>
        </w:rPr>
        <w:t xml:space="preserve">Esimerkki 7.882</w:t>
      </w:r>
    </w:p>
    <w:p>
      <w:r>
        <w:t xml:space="preserve">Mitä kingpin näyttää ?Miten käytät munan korvike sijasta todellisia munia ?Missä on pesuripumppu on 1997 Nissan Altima ?Voiko albanialainen muslimit juoda ?</w:t>
      </w:r>
    </w:p>
    <w:p>
      <w:r>
        <w:rPr>
          <w:b/>
        </w:rPr>
        <w:t xml:space="preserve">Tulos</w:t>
      </w:r>
    </w:p>
    <w:p>
      <w:r>
        <w:t xml:space="preserve">Millainen on kingpin ?</w:t>
      </w:r>
    </w:p>
    <w:p>
      <w:r>
        <w:rPr>
          <w:b/>
        </w:rPr>
        <w:t xml:space="preserve">Esimerkki 7.883</w:t>
      </w:r>
    </w:p>
    <w:p>
      <w:r>
        <w:t xml:space="preserve">Miten ihmiset reagoivat vaaraan?Mikä on arvo 1999 5 punnan kolikon anno domini Englanti?Mikä heimoon kuuluu vyötiäinen?Miten kristityt hyötyivät ristiretkistä?</w:t>
      </w:r>
    </w:p>
    <w:p>
      <w:r>
        <w:rPr>
          <w:b/>
        </w:rPr>
        <w:t xml:space="preserve">Tulos</w:t>
      </w:r>
    </w:p>
    <w:p>
      <w:r>
        <w:t xml:space="preserve">Mikä on vuoden 1999 5 punnan kolikon arvo anno domini englanti ?</w:t>
      </w:r>
    </w:p>
    <w:p>
      <w:r>
        <w:rPr>
          <w:b/>
        </w:rPr>
        <w:t xml:space="preserve">Esimerkki 7.884</w:t>
      </w:r>
    </w:p>
    <w:p>
      <w:r>
        <w:t xml:space="preserve">Onko rapu hämähäkki arachnids?Missä vuonna teki Robert Millikan tehdä hänen panoksensa?Mikä maa oli Hilary Duff vuonna?Mitkä ovat kaksi päätehtäviä umpilisäkkeen luuranko ?</w:t>
      </w:r>
    </w:p>
    <w:p>
      <w:r>
        <w:rPr>
          <w:b/>
        </w:rPr>
        <w:t xml:space="preserve">Tulos</w:t>
      </w:r>
    </w:p>
    <w:p>
      <w:r>
        <w:t xml:space="preserve">Onko rapuhämähäkki arachnids?</w:t>
      </w:r>
    </w:p>
    <w:p>
      <w:r>
        <w:rPr>
          <w:b/>
        </w:rPr>
        <w:t xml:space="preserve">Esimerkki 7.885</w:t>
      </w:r>
    </w:p>
    <w:p>
      <w:r>
        <w:t xml:space="preserve">Risteilyaluksella työskentelevän maskulin vuositulot?Kuka löysi Syyrian?Paljonko on vuoden 1953 neljänneksen arvoinen?Mikä on el salvidorsin pääoma?</w:t>
      </w:r>
    </w:p>
    <w:p>
      <w:r>
        <w:rPr>
          <w:b/>
        </w:rPr>
        <w:t xml:space="preserve">Tulos</w:t>
      </w:r>
    </w:p>
    <w:p>
      <w:r>
        <w:t xml:space="preserve">Risteilyaluksella työskentelevän masun vuositulot ?</w:t>
      </w:r>
    </w:p>
    <w:p>
      <w:r>
        <w:rPr>
          <w:b/>
        </w:rPr>
        <w:t xml:space="preserve">Esimerkki 7.886</w:t>
      </w:r>
    </w:p>
    <w:p>
      <w:r>
        <w:t xml:space="preserve">Kuinka paljon ovat Ella Fitzgerald Records arvoinen?Kuinka paljon se maksaa mennä yliopistoon de?Millainen ongelma ei Francisco Pizarro kohtaavat?Mikä on pelottavin elokuva kaikkien aikojen ja miksi?</w:t>
      </w:r>
    </w:p>
    <w:p>
      <w:r>
        <w:rPr>
          <w:b/>
        </w:rPr>
        <w:t xml:space="preserve">Tulos</w:t>
      </w:r>
    </w:p>
    <w:p>
      <w:r>
        <w:t xml:space="preserve">Paljonko maksaa opiskelu yliopistossa de ?</w:t>
      </w:r>
    </w:p>
    <w:p>
      <w:r>
        <w:rPr>
          <w:b/>
        </w:rPr>
        <w:t xml:space="preserve">Esimerkki 7.887</w:t>
      </w:r>
    </w:p>
    <w:p>
      <w:r>
        <w:t xml:space="preserve">Mistä fetsi on peräisin?Miten perhoset suojautuvat uhilta?Mitä on insualtion?Mikä on vuoden 1945 Yhdysvaltain puolen dollarin arvo?</w:t>
      </w:r>
    </w:p>
    <w:p>
      <w:r>
        <w:rPr>
          <w:b/>
        </w:rPr>
        <w:t xml:space="preserve">Tulos</w:t>
      </w:r>
    </w:p>
    <w:p>
      <w:r>
        <w:t xml:space="preserve">Mikä on vuoden 1945 Yhdysvaltain puolen dollarin arvo?</w:t>
      </w:r>
    </w:p>
    <w:p>
      <w:r>
        <w:rPr>
          <w:b/>
        </w:rPr>
        <w:t xml:space="preserve">Esimerkki 7.888</w:t>
      </w:r>
    </w:p>
    <w:p>
      <w:r>
        <w:t xml:space="preserve">Miten voit tarkistaa aqworld acount?Mikä on korkeus 1,9 metrin henkilö senttimetreinä?Kuinka monta pelaajaa voi pelata samaan aikaan softball?Miten kirjoittaa recount ?</w:t>
      </w:r>
    </w:p>
    <w:p>
      <w:r>
        <w:rPr>
          <w:b/>
        </w:rPr>
        <w:t xml:space="preserve">Tulos</w:t>
      </w:r>
    </w:p>
    <w:p>
      <w:r>
        <w:t xml:space="preserve">Miten kirjoitetaan uudelleen ?</w:t>
      </w:r>
    </w:p>
    <w:p>
      <w:r>
        <w:rPr>
          <w:b/>
        </w:rPr>
        <w:t xml:space="preserve">Esimerkki 7.889</w:t>
      </w:r>
    </w:p>
    <w:p>
      <w:r>
        <w:t xml:space="preserve">Mikä hahmo Keanu Reeves pelata kolme kertaa ?Amoebas liikkuvat ja ympäröivät saalista pseudopodia tunnetaan myös nimellä ?Miten voit voittaa tason 16 bloxorz ?Onko käärmeitä joen parana ?</w:t>
      </w:r>
    </w:p>
    <w:p>
      <w:r>
        <w:rPr>
          <w:b/>
        </w:rPr>
        <w:t xml:space="preserve">Tulos</w:t>
      </w:r>
    </w:p>
    <w:p>
      <w:r>
        <w:t xml:space="preserve">Amoebat liikkuvat ja ympäröivät saalista pseudopodioilla, jotka tunnetaan myös nimellä ?</w:t>
      </w:r>
    </w:p>
    <w:p>
      <w:r>
        <w:rPr>
          <w:b/>
        </w:rPr>
        <w:t xml:space="preserve">Esimerkki 7.890</w:t>
      </w:r>
    </w:p>
    <w:p>
      <w:r>
        <w:t xml:space="preserve">Kuinka paljon on skype kamera ?Miten voit poistaa tilisi imvu?Miten gastroenteriitti sairastuu?Turvavyön lippu San Diego kuinka paljon ?</w:t>
      </w:r>
    </w:p>
    <w:p>
      <w:r>
        <w:rPr>
          <w:b/>
        </w:rPr>
        <w:t xml:space="preserve">Tulos</w:t>
      </w:r>
    </w:p>
    <w:p>
      <w:r>
        <w:t xml:space="preserve">Turvavyölippu san diego kuinka paljon ?</w:t>
      </w:r>
    </w:p>
    <w:p>
      <w:r>
        <w:rPr>
          <w:b/>
        </w:rPr>
        <w:t xml:space="preserve">Esimerkki 7.891</w:t>
      </w:r>
    </w:p>
    <w:p>
      <w:r>
        <w:t xml:space="preserve">Ovatko ruokohelvet vaarallisia?Miten saat Mythology Island -mitalin?Mitä sosiaalidarvinismi sanoi, joka vetosi rikkaisiin?Mikä on termi, joka tarkoittaa vatsakalvotulehdusta?</w:t>
      </w:r>
    </w:p>
    <w:p>
      <w:r>
        <w:rPr>
          <w:b/>
        </w:rPr>
        <w:t xml:space="preserve">Tulos</w:t>
      </w:r>
    </w:p>
    <w:p>
      <w:r>
        <w:t xml:space="preserve">Ovatko ruokohelvet vaarallisia?</w:t>
      </w:r>
    </w:p>
    <w:p>
      <w:r>
        <w:rPr>
          <w:b/>
        </w:rPr>
        <w:t xml:space="preserve">Esimerkki 7.892</w:t>
      </w:r>
    </w:p>
    <w:p>
      <w:r>
        <w:t xml:space="preserve">Vanhin palstatyyli?Kuinka monta kaloria 8 oz suklaamaitoa on?Ovatko mongolialaiset lierot todellisia?Onko Shugo Chara kuuluisa?</w:t>
      </w:r>
    </w:p>
    <w:p>
      <w:r>
        <w:rPr>
          <w:b/>
        </w:rPr>
        <w:t xml:space="preserve">Tulos</w:t>
      </w:r>
    </w:p>
    <w:p>
      <w:r>
        <w:t xml:space="preserve">Vanhin palstan tyyli ?</w:t>
      </w:r>
    </w:p>
    <w:p>
      <w:r>
        <w:rPr>
          <w:b/>
        </w:rPr>
        <w:t xml:space="preserve">Esimerkki 7.893</w:t>
      </w:r>
    </w:p>
    <w:p>
      <w:r>
        <w:t xml:space="preserve">Mikä aiheuttaa kehon yli lämpöä ?Mikä on 2 kuutiometriä neliöjalkaa ?Mikä on ero pariamentaarisen demokratian eroaa presidentin demokratia?Mitkä ovat tuotteet valosta riippuvaisten reaktioiden fotosynteesin ?</w:t>
      </w:r>
    </w:p>
    <w:p>
      <w:r>
        <w:rPr>
          <w:b/>
        </w:rPr>
        <w:t xml:space="preserve">Tulos</w:t>
      </w:r>
    </w:p>
    <w:p>
      <w:r>
        <w:t xml:space="preserve">Mitä eroa on parlamentaarisella demokratialla ja presidenttidemokratialla?</w:t>
      </w:r>
    </w:p>
    <w:p>
      <w:r>
        <w:rPr>
          <w:b/>
        </w:rPr>
        <w:t xml:space="preserve">Esimerkki 7.894</w:t>
      </w:r>
    </w:p>
    <w:p>
      <w:r>
        <w:t xml:space="preserve">Kuinka paljon on 1952 quater arvoinen ?Kuinka paljon on 171 juania ?Mikä on conneticutt maa-alueet kutsutaan ?Mitkä ovat lopputuotteet pimeän reaktioiden ?</w:t>
      </w:r>
    </w:p>
    <w:p>
      <w:r>
        <w:rPr>
          <w:b/>
        </w:rPr>
        <w:t xml:space="preserve">Tulos</w:t>
      </w:r>
    </w:p>
    <w:p>
      <w:r>
        <w:t xml:space="preserve">Paljonko on vuoden 1952 neljännesvuosikortti arvoinen ?</w:t>
      </w:r>
    </w:p>
    <w:p>
      <w:r>
        <w:rPr>
          <w:b/>
        </w:rPr>
        <w:t xml:space="preserve">Esimerkki 7.895</w:t>
      </w:r>
    </w:p>
    <w:p>
      <w:r>
        <w:t xml:space="preserve">Mikä on arvo 1999-2000 Britannian viiden punnan vuosituhannen kolikko ?Mikä leipä on healthies?Kuinka kosteaa on Hawaiissa kesällä?Kuinka monta surahs pyhässä Koraanissa?</w:t>
      </w:r>
    </w:p>
    <w:p>
      <w:r>
        <w:rPr>
          <w:b/>
        </w:rPr>
        <w:t xml:space="preserve">Tulos</w:t>
      </w:r>
    </w:p>
    <w:p>
      <w:r>
        <w:t xml:space="preserve">Mikä leipä on healthies ?</w:t>
      </w:r>
    </w:p>
    <w:p>
      <w:r>
        <w:rPr>
          <w:b/>
        </w:rPr>
        <w:t xml:space="preserve">Esimerkki 7.896</w:t>
      </w:r>
    </w:p>
    <w:p>
      <w:r>
        <w:t xml:space="preserve">Mikä lisäys toteaa etsintäluvan on tarpeen ennen kuin kansalainen 's omaisuutta voidaan katsoa ja takavarikoitu?Tee suullinen esitys Jamaikalla?Kuka ihmiset uskoivat tappoi William kirjassa Frankenstein?Mikä on ero ylhäältä alas ja alhaalta ylös suunnittelu?</w:t>
      </w:r>
    </w:p>
    <w:p>
      <w:r>
        <w:rPr>
          <w:b/>
        </w:rPr>
        <w:t xml:space="preserve">Tulos</w:t>
      </w:r>
    </w:p>
    <w:p>
      <w:r>
        <w:t xml:space="preserve">Tehdä suullinen esitys Jamaikalla ?</w:t>
      </w:r>
    </w:p>
    <w:p>
      <w:r>
        <w:rPr>
          <w:b/>
        </w:rPr>
        <w:t xml:space="preserve">Esimerkki 7.897</w:t>
      </w:r>
    </w:p>
    <w:p>
      <w:r>
        <w:t xml:space="preserve">Miksi se on kiitospäivä tärkeää ?Miksi buddhalaisuus yleistä Kambodžassa ?Kuinka kauan kestää bakteerien lisääntyä täydellisissä olosuhteissa ?Miten vaihdat generaattorin 1999 isuzu rodeo ?</w:t>
      </w:r>
    </w:p>
    <w:p>
      <w:r>
        <w:rPr>
          <w:b/>
        </w:rPr>
        <w:t xml:space="preserve">Tulos</w:t>
      </w:r>
    </w:p>
    <w:p>
      <w:r>
        <w:t xml:space="preserve">Miksi kiitospäivä on tärkeä ?</w:t>
      </w:r>
    </w:p>
    <w:p>
      <w:r>
        <w:rPr>
          <w:b/>
        </w:rPr>
        <w:t xml:space="preserve">Esimerkki 7.898</w:t>
      </w:r>
    </w:p>
    <w:p>
      <w:r>
        <w:t xml:space="preserve">Millaisia järjestelmiä heillä oli Kreikassa?Kuinka monta ihmistä oli siellä Haitissa ennen maanjäristystä?Miten vaihtaa vaihteistoöljyä Acura Tl 2001?Miten vaihdat vesipumpun Dodge Durango ?</w:t>
      </w:r>
    </w:p>
    <w:p>
      <w:r>
        <w:rPr>
          <w:b/>
        </w:rPr>
        <w:t xml:space="preserve">Tulos</w:t>
      </w:r>
    </w:p>
    <w:p>
      <w:r>
        <w:t xml:space="preserve">Kuinka monta ihmistä Haitissa oli ennen maanjäristystä?</w:t>
      </w:r>
    </w:p>
    <w:p>
      <w:r>
        <w:rPr>
          <w:b/>
        </w:rPr>
        <w:t xml:space="preserve">Esimerkki 7.899</w:t>
      </w:r>
    </w:p>
    <w:p>
      <w:r>
        <w:t xml:space="preserve">Mikä on nailonlanka?Mikä on 1941 sentin arvo?Kuinka monta lasta Arnold Schwartzenaggerilla on?Miten voit voittaa tasolla 5 bloxerzissä ?</w:t>
      </w:r>
    </w:p>
    <w:p>
      <w:r>
        <w:rPr>
          <w:b/>
        </w:rPr>
        <w:t xml:space="preserve">Tulos</w:t>
      </w:r>
    </w:p>
    <w:p>
      <w:r>
        <w:t xml:space="preserve">Mikä on 1941 sentin arvo?</w:t>
      </w:r>
    </w:p>
    <w:p>
      <w:r>
        <w:rPr>
          <w:b/>
        </w:rPr>
        <w:t xml:space="preserve">Esimerkki 7.900</w:t>
      </w:r>
    </w:p>
    <w:p>
      <w:r>
        <w:t xml:space="preserve">Kuka vastaa luterilaisesta kirkosta?Miten domarketing vaikuttaa lyhyen ja pitkän aikavälin suunnitteluun?Mitkä fyysiset piirteet ovat merkittäviä Georgiassa?Missä Leonardo da Vince vietti viimeiset vuotensa?</w:t>
      </w:r>
    </w:p>
    <w:p>
      <w:r>
        <w:rPr>
          <w:b/>
        </w:rPr>
        <w:t xml:space="preserve">Tulos</w:t>
      </w:r>
    </w:p>
    <w:p>
      <w:r>
        <w:t xml:space="preserve">Miten kotimarkkinointi vaikuttaa lyhyen ja pitkän aikavälin suunnitteluun ?</w:t>
      </w:r>
    </w:p>
    <w:p>
      <w:r>
        <w:rPr>
          <w:b/>
        </w:rPr>
        <w:t xml:space="preserve">Esimerkki 7.901</w:t>
      </w:r>
    </w:p>
    <w:p>
      <w:r>
        <w:t xml:space="preserve">Mikä taso on paras kehittää nidorina?Historia kameran?Mikä on Danneil Radcliff 's fan mail osoite?Mikä on sairaus kihti?</w:t>
      </w:r>
    </w:p>
    <w:p>
      <w:r>
        <w:rPr>
          <w:b/>
        </w:rPr>
        <w:t xml:space="preserve">Tulos</w:t>
      </w:r>
    </w:p>
    <w:p>
      <w:r>
        <w:t xml:space="preserve">Kameran historiaa ?</w:t>
      </w:r>
    </w:p>
    <w:p>
      <w:r>
        <w:rPr>
          <w:b/>
        </w:rPr>
        <w:t xml:space="preserve">Esimerkki 7.902</w:t>
      </w:r>
    </w:p>
    <w:p>
      <w:r>
        <w:t xml:space="preserve">Mikä on koko merkitys opd?Mikä Pohjois-Carolinan kaupunki oli tapahtumapaikka suuri rotumellakka vuonna 1898?Mikä sybolizes onnellisuutta?Mitkä ovat joitakin 5 kirjaimellinen sanat alkavat O?</w:t>
      </w:r>
    </w:p>
    <w:p>
      <w:r>
        <w:rPr>
          <w:b/>
        </w:rPr>
        <w:t xml:space="preserve">Tulos</w:t>
      </w:r>
    </w:p>
    <w:p>
      <w:r>
        <w:t xml:space="preserve">Mikä sybolisoi onnellisuuden ?</w:t>
      </w:r>
    </w:p>
    <w:p>
      <w:r>
        <w:rPr>
          <w:b/>
        </w:rPr>
        <w:t xml:space="preserve">Esimerkki 7.903</w:t>
      </w:r>
    </w:p>
    <w:p>
      <w:r>
        <w:t xml:space="preserve">Mistä Frederick Stanley Kipping löysi pii?Mistä löytyy Rock Tassel Fern?Mitkä ovat erilaisia tartuntatautien?Mikä on 5ft 11 senttimetriä?</w:t>
      </w:r>
    </w:p>
    <w:p>
      <w:r>
        <w:rPr>
          <w:b/>
        </w:rPr>
        <w:t xml:space="preserve">Tulos</w:t>
      </w:r>
    </w:p>
    <w:p>
      <w:r>
        <w:t xml:space="preserve">Mistä frederick stanley kipping löysi piitä ?</w:t>
      </w:r>
    </w:p>
    <w:p>
      <w:r>
        <w:rPr>
          <w:b/>
        </w:rPr>
        <w:t xml:space="preserve">Esimerkki 7.904</w:t>
      </w:r>
    </w:p>
    <w:p>
      <w:r>
        <w:t xml:space="preserve">Ovatko meduusat pseudocoelomates?Miten luonnonmateriaalit ja synteettiset materiaalit ovat samanlaisia?Mikä maa on maapallon keskipisteessä?Kuinka monta kaloria on 330ml Coca-Cola-tölkissä?</w:t>
      </w:r>
    </w:p>
    <w:p>
      <w:r>
        <w:rPr>
          <w:b/>
        </w:rPr>
        <w:t xml:space="preserve">Tulos</w:t>
      </w:r>
    </w:p>
    <w:p>
      <w:r>
        <w:t xml:space="preserve">Miten luonnonmateriaalit ja synteettiset materiaalit ovat samanlaisia?</w:t>
      </w:r>
    </w:p>
    <w:p>
      <w:r>
        <w:rPr>
          <w:b/>
        </w:rPr>
        <w:t xml:space="preserve">Esimerkki 7.905</w:t>
      </w:r>
    </w:p>
    <w:p>
      <w:r>
        <w:t xml:space="preserve">Mitkä ovat elementtejä science fiction kirjallisesti ?Kehon osat sammakon ovat ?Minä vuonna Libya itsenäistyi ?Missä on sulakerasia 1987 merz 300E ?</w:t>
      </w:r>
    </w:p>
    <w:p>
      <w:r>
        <w:rPr>
          <w:b/>
        </w:rPr>
        <w:t xml:space="preserve">Tulos</w:t>
      </w:r>
    </w:p>
    <w:p>
      <w:r>
        <w:t xml:space="preserve">Sammakon ruumiinosat ovat ?</w:t>
      </w:r>
    </w:p>
    <w:p>
      <w:r>
        <w:rPr>
          <w:b/>
        </w:rPr>
        <w:t xml:space="preserve">Esimerkki 7.906</w:t>
      </w:r>
    </w:p>
    <w:p>
      <w:r>
        <w:t xml:space="preserve">Mikä on youngone virtahevon nimeltään?Miten vaihtaa ajovalot volkswagon Polo?Mikä on tekijä matematiikan oppiaineessa?Mitä kohteita Jacques Cartier löytää?</w:t>
      </w:r>
    </w:p>
    <w:p>
      <w:r>
        <w:rPr>
          <w:b/>
        </w:rPr>
        <w:t xml:space="preserve">Tulos</w:t>
      </w:r>
    </w:p>
    <w:p>
      <w:r>
        <w:t xml:space="preserve">Mikä on virtahevon poikasen nimi ?</w:t>
      </w:r>
    </w:p>
    <w:p>
      <w:r>
        <w:rPr>
          <w:b/>
        </w:rPr>
        <w:t xml:space="preserve">Esimerkki 7.907</w:t>
      </w:r>
    </w:p>
    <w:p>
      <w:r>
        <w:t xml:space="preserve">Ovatko leopardit sukua gepardit ?Mitä ovat kuningas kobrat ?Mikä on vanhentumisaika törkeän seksuaalirikoksia Ohiossa ?Asioita, jotka elävät puutarhassa, jotka alkavat e ?</w:t>
      </w:r>
    </w:p>
    <w:p>
      <w:r>
        <w:rPr>
          <w:b/>
        </w:rPr>
        <w:t xml:space="preserve">Tulos</w:t>
      </w:r>
    </w:p>
    <w:p>
      <w:r>
        <w:t xml:space="preserve">Puutarhassa elävät asiat, jotka alkavat e-kirjaimella ?</w:t>
      </w:r>
    </w:p>
    <w:p>
      <w:r>
        <w:rPr>
          <w:b/>
        </w:rPr>
        <w:t xml:space="preserve">Esimerkki 7.908</w:t>
      </w:r>
    </w:p>
    <w:p>
      <w:r>
        <w:t xml:space="preserve">Luettelo ihmisistä Mary Tudor poltti ?Onko luoda käyttäjäasiakirjojen osa täytäntöönpanoa ?Mikä aiheuttaa gluteeniallergiaa ?Kuinka monta osaa on klarinetti on ?</w:t>
      </w:r>
    </w:p>
    <w:p>
      <w:r>
        <w:rPr>
          <w:b/>
        </w:rPr>
        <w:t xml:space="preserve">Tulos</w:t>
      </w:r>
    </w:p>
    <w:p>
      <w:r>
        <w:t xml:space="preserve">Luettelo ihmisistä, jotka Mary Tudor poltti ?</w:t>
      </w:r>
    </w:p>
    <w:p>
      <w:r>
        <w:rPr>
          <w:b/>
        </w:rPr>
        <w:t xml:space="preserve">Esimerkki 7.909</w:t>
      </w:r>
    </w:p>
    <w:p>
      <w:r>
        <w:t xml:space="preserve">Voiko moshlingista päästä eroon, kun on päästänyt sen taloonsa?Liittolupauksen vannominen lipulle?Mistä sytoplasma löytyy ja miksi?Mitä Mathias Jakob Schleiden teki ?</w:t>
      </w:r>
    </w:p>
    <w:p>
      <w:r>
        <w:rPr>
          <w:b/>
        </w:rPr>
        <w:t xml:space="preserve">Tulos</w:t>
      </w:r>
    </w:p>
    <w:p>
      <w:r>
        <w:t xml:space="preserve">Liittolaisuuslupaus lipulle ?</w:t>
      </w:r>
    </w:p>
    <w:p>
      <w:r>
        <w:rPr>
          <w:b/>
        </w:rPr>
        <w:t xml:space="preserve">Esimerkki 7.910</w:t>
      </w:r>
    </w:p>
    <w:p>
      <w:r>
        <w:t xml:space="preserve">Mitä John McCcian tekee terrorismin lopettamiseksi ?Mikä on merkitys nimen Edward in english?Missä on tuulilasinpesupullo sijaitsee 1988 Toyota Camry?On Yahoo Messager mitä tarkoittaa buzz ?</w:t>
      </w:r>
    </w:p>
    <w:p>
      <w:r>
        <w:rPr>
          <w:b/>
        </w:rPr>
        <w:t xml:space="preserve">Tulos</w:t>
      </w:r>
    </w:p>
    <w:p>
      <w:r>
        <w:t xml:space="preserve">Mitä John McCcian aikoo tehdä terrorismin lopettamiseksi?</w:t>
      </w:r>
    </w:p>
    <w:p>
      <w:r>
        <w:rPr>
          <w:b/>
        </w:rPr>
        <w:t xml:space="preserve">Esimerkki 7.911</w:t>
      </w:r>
    </w:p>
    <w:p>
      <w:r>
        <w:t xml:space="preserve">Kuka oli confusius ja mitä hän teki?Mitkä ovat eri tasot luetun ymmärtämisen?Kumpi on nopeampi delfiini tai hai?Lainsäätäjä luuli, että ihmiset ovat pohjimmiltaan ?</w:t>
      </w:r>
    </w:p>
    <w:p>
      <w:r>
        <w:rPr>
          <w:b/>
        </w:rPr>
        <w:t xml:space="preserve">Tulos</w:t>
      </w:r>
    </w:p>
    <w:p>
      <w:r>
        <w:t xml:space="preserve">Lainsäätäjän mielestä ihmiset ovat pohjimmiltaan ?</w:t>
      </w:r>
    </w:p>
    <w:p>
      <w:r>
        <w:rPr>
          <w:b/>
        </w:rPr>
        <w:t xml:space="preserve">Esimerkki 7.912</w:t>
      </w:r>
    </w:p>
    <w:p>
      <w:r>
        <w:t xml:space="preserve">Mikä on Macy 's kilpailuetu?Milloin Jessie James kuoli?Onko olemassa ryhmiä tai henkilöitä, jotka työskentelevät lainsäätäjän?Miten voit tel jos kissa on raskaana?</w:t>
      </w:r>
    </w:p>
    <w:p>
      <w:r>
        <w:rPr>
          <w:b/>
        </w:rPr>
        <w:t xml:space="preserve">Tulos</w:t>
      </w:r>
    </w:p>
    <w:p>
      <w:r>
        <w:t xml:space="preserve">Mistä tietää, onko kissa tiineenä ?</w:t>
      </w:r>
    </w:p>
    <w:p>
      <w:r>
        <w:rPr>
          <w:b/>
        </w:rPr>
        <w:t xml:space="preserve">Esimerkki 7.913</w:t>
      </w:r>
    </w:p>
    <w:p>
      <w:r>
        <w:t xml:space="preserve">Miten irrotat diskantit 2000 jeep grand cherokee ?Minä vuonna maalaus alkoi?Kuinka monta ihmistä kuoli köyhyyteen vuodessa?Kuka on kaikkein fdamous keksijä ?</w:t>
      </w:r>
    </w:p>
    <w:p>
      <w:r>
        <w:rPr>
          <w:b/>
        </w:rPr>
        <w:t xml:space="preserve">Tulos</w:t>
      </w:r>
    </w:p>
    <w:p>
      <w:r>
        <w:t xml:space="preserve">Kuka on hitonmoinen keksijä ?</w:t>
      </w:r>
    </w:p>
    <w:p>
      <w:r>
        <w:rPr>
          <w:b/>
        </w:rPr>
        <w:t xml:space="preserve">Esimerkki 7.914</w:t>
      </w:r>
    </w:p>
    <w:p>
      <w:r>
        <w:t xml:space="preserve">Mikä valtio oli headright järjestelmä ?Amerikan pisin sota oli vuonna ?Suhteellinen kosteus perustuu minkä kokoinen tila?Onko vihannes, joka alkaa kirjaimella "m" ?</w:t>
      </w:r>
    </w:p>
    <w:p>
      <w:r>
        <w:rPr>
          <w:b/>
        </w:rPr>
        <w:t xml:space="preserve">Tulos</w:t>
      </w:r>
    </w:p>
    <w:p>
      <w:r>
        <w:t xml:space="preserve">Amerikan pisin sota oli vuonna ?</w:t>
      </w:r>
    </w:p>
    <w:p>
      <w:r>
        <w:rPr>
          <w:b/>
        </w:rPr>
        <w:t xml:space="preserve">Esimerkki 7.915</w:t>
      </w:r>
    </w:p>
    <w:p>
      <w:r>
        <w:t xml:space="preserve">Miten löydät tilavuus epäsäännöllinen tilavuudet?Ovatko rauskut kylmä vai lämminverinen?Mikä on arvo 1954D nikkeliä?Miten klubi sieni eroaa sac sieni?</w:t>
      </w:r>
    </w:p>
    <w:p>
      <w:r>
        <w:rPr>
          <w:b/>
        </w:rPr>
        <w:t xml:space="preserve">Tulos</w:t>
      </w:r>
    </w:p>
    <w:p>
      <w:r>
        <w:t xml:space="preserve">Miten löydät epäsäännöllisten tilavuuksien tilavuuden ?</w:t>
      </w:r>
    </w:p>
    <w:p>
      <w:r>
        <w:rPr>
          <w:b/>
        </w:rPr>
        <w:t xml:space="preserve">Esimerkki 7.916</w:t>
      </w:r>
    </w:p>
    <w:p>
      <w:r>
        <w:t xml:space="preserve">Miksi uusi Amsterdam perustettiin ?Nimet meteoreja maitotiellä?Miten kuoli Eroos kuolla?Mitä työtä voi saada kanssa Associates in Elementary Education ?</w:t>
      </w:r>
    </w:p>
    <w:p>
      <w:r>
        <w:rPr>
          <w:b/>
        </w:rPr>
        <w:t xml:space="preserve">Tulos</w:t>
      </w:r>
    </w:p>
    <w:p>
      <w:r>
        <w:t xml:space="preserve">Miten eros kuoli?</w:t>
      </w:r>
    </w:p>
    <w:p>
      <w:r>
        <w:rPr>
          <w:b/>
        </w:rPr>
        <w:t xml:space="preserve">Esimerkki 7.917</w:t>
      </w:r>
    </w:p>
    <w:p>
      <w:r>
        <w:t xml:space="preserve">Missä on popocatepetl ?Mikä on salaisuus elämässä ?Milloin college aps due ?Mikä on litium dencity ?</w:t>
      </w:r>
    </w:p>
    <w:p>
      <w:r>
        <w:rPr>
          <w:b/>
        </w:rPr>
        <w:t xml:space="preserve">Tulos</w:t>
      </w:r>
    </w:p>
    <w:p>
      <w:r>
        <w:t xml:space="preserve">Mikä on litiumin tiheys?</w:t>
      </w:r>
    </w:p>
    <w:p>
      <w:r>
        <w:rPr>
          <w:b/>
        </w:rPr>
        <w:t xml:space="preserve">Esimerkki 7.918</w:t>
      </w:r>
    </w:p>
    <w:p>
      <w:r>
        <w:t xml:space="preserve">Toyota prius ?Mikä on mediaanitulot amerikkalaisten kotitalouksien intians reservaatissa verrattuna Yhdysvaltain keskiarvoon ?Will Santa vastata, jos kirjoitat hänelle sähköpostia ?Kuinka monta kaloria on paistettu juustohampurilainen ?</w:t>
      </w:r>
    </w:p>
    <w:p>
      <w:r>
        <w:rPr>
          <w:b/>
        </w:rPr>
        <w:t xml:space="preserve">Tulos</w:t>
      </w:r>
    </w:p>
    <w:p>
      <w:r>
        <w:t xml:space="preserve">Toyota prius ?</w:t>
      </w:r>
    </w:p>
    <w:p>
      <w:r>
        <w:rPr>
          <w:b/>
        </w:rPr>
        <w:t xml:space="preserve">Esimerkki 7.919</w:t>
      </w:r>
    </w:p>
    <w:p>
      <w:r>
        <w:t xml:space="preserve">Kuinka monta mailia r 1 jalka ?Mikä on ero sähkeen ja puhelimen?Miten voit skannata kuvan käyttämällä hp photosmart c3100?Millä alueella maailmassa ei kiivi peräisin ?</w:t>
      </w:r>
    </w:p>
    <w:p>
      <w:r>
        <w:rPr>
          <w:b/>
        </w:rPr>
        <w:t xml:space="preserve">Tulos</w:t>
      </w:r>
    </w:p>
    <w:p>
      <w:r>
        <w:t xml:space="preserve">Kuinka monta mailia on yhdessä jalassa?</w:t>
      </w:r>
    </w:p>
    <w:p>
      <w:r>
        <w:rPr>
          <w:b/>
        </w:rPr>
        <w:t xml:space="preserve">Esimerkki 7.920</w:t>
      </w:r>
    </w:p>
    <w:p>
      <w:r>
        <w:t xml:space="preserve">Nimeä neljä haittavaikutusta anabolisten steroidien käytöstä ?Mikä on diabeetikon sairaanhoitajan rooli?Missä on tel-aviv?Mitä kristityt tarkoittavat agapella ?</w:t>
      </w:r>
    </w:p>
    <w:p>
      <w:r>
        <w:rPr>
          <w:b/>
        </w:rPr>
        <w:t xml:space="preserve">Tulos</w:t>
      </w:r>
    </w:p>
    <w:p>
      <w:r>
        <w:t xml:space="preserve">Nimeä neljä anabolisten steroidien käytön sivuvaikutusta ?</w:t>
      </w:r>
    </w:p>
    <w:p>
      <w:r>
        <w:rPr>
          <w:b/>
        </w:rPr>
        <w:t xml:space="preserve">Esimerkki 7.921</w:t>
      </w:r>
    </w:p>
    <w:p>
      <w:r>
        <w:t xml:space="preserve">Milloin Roaldh Dahl syntyi ?Kuinka paljon ilmaa on sisällä jalkapallo ?Tunnetuin vienti Jamaikan ?Milloin ihmiset alkoivat hirvenmetsästys ?</w:t>
      </w:r>
    </w:p>
    <w:p>
      <w:r>
        <w:rPr>
          <w:b/>
        </w:rPr>
        <w:t xml:space="preserve">Tulos</w:t>
      </w:r>
    </w:p>
    <w:p>
      <w:r>
        <w:t xml:space="preserve">Jamaikan tunnetuimmat vientituotteet ?</w:t>
      </w:r>
    </w:p>
    <w:p>
      <w:r>
        <w:rPr>
          <w:b/>
        </w:rPr>
        <w:t xml:space="preserve">Esimerkki 7.922</w:t>
      </w:r>
    </w:p>
    <w:p>
      <w:r>
        <w:t xml:space="preserve">Miten Peg Joe kuoli?Rahan ominaisuudet?Miten vaihdat matkustamon suodattimen Saturn 2007 ION?Mitä lakeja oli egyptiläisillä?</w:t>
      </w:r>
    </w:p>
    <w:p>
      <w:r>
        <w:rPr>
          <w:b/>
        </w:rPr>
        <w:t xml:space="preserve">Tulos</w:t>
      </w:r>
    </w:p>
    <w:p>
      <w:r>
        <w:t xml:space="preserve">Rahan ominaisuudet ?</w:t>
      </w:r>
    </w:p>
    <w:p>
      <w:r>
        <w:rPr>
          <w:b/>
        </w:rPr>
        <w:t xml:space="preserve">Esimerkki 7.923</w:t>
      </w:r>
    </w:p>
    <w:p>
      <w:r>
        <w:t xml:space="preserve">Miksi tarvitset kaupunginjohtajan?Mikä tyttö pitää Danista?Missä maanosassa on korkein syntyvyys ja mikä se on?Mikä on yksi kuppi millilitroina?</w:t>
      </w:r>
    </w:p>
    <w:p>
      <w:r>
        <w:rPr>
          <w:b/>
        </w:rPr>
        <w:t xml:space="preserve">Tulos</w:t>
      </w:r>
    </w:p>
    <w:p>
      <w:r>
        <w:t xml:space="preserve">Miksi tarvitaan kaupunginjohtajaa ?</w:t>
      </w:r>
    </w:p>
    <w:p>
      <w:r>
        <w:rPr>
          <w:b/>
        </w:rPr>
        <w:t xml:space="preserve">Esimerkki 7.924</w:t>
      </w:r>
    </w:p>
    <w:p>
      <w:r>
        <w:t xml:space="preserve">Mihin maan tai maailman alueeseen lasagne liittyy?Onko Kevin Michael Rudd kristitty?Käsivarren liike kohti vartaloa?Missä sijaitsee maailman korkein rakennus?</w:t>
      </w:r>
    </w:p>
    <w:p>
      <w:r>
        <w:rPr>
          <w:b/>
        </w:rPr>
        <w:t xml:space="preserve">Tulos</w:t>
      </w:r>
    </w:p>
    <w:p>
      <w:r>
        <w:t xml:space="preserve">Käden liike kohti vartaloa ?</w:t>
      </w:r>
    </w:p>
    <w:p>
      <w:r>
        <w:rPr>
          <w:b/>
        </w:rPr>
        <w:t xml:space="preserve">Esimerkki 7.925</w:t>
      </w:r>
    </w:p>
    <w:p>
      <w:r>
        <w:t xml:space="preserve">Kuka keksi kuulokkeet ja milloin?Miten voit tehdä ghost quest spineworld?Englanti Bill of Rights otettiin käyttöön vuonna?Kuinka monta grammaa proteiinia on siellä yksi unssin lihaa ?</w:t>
      </w:r>
    </w:p>
    <w:p>
      <w:r>
        <w:rPr>
          <w:b/>
        </w:rPr>
        <w:t xml:space="preserve">Tulos</w:t>
      </w:r>
    </w:p>
    <w:p>
      <w:r>
        <w:t xml:space="preserve">Englannin Bill of Rights otettiin käyttöön vuonna ?</w:t>
      </w:r>
    </w:p>
    <w:p>
      <w:r>
        <w:rPr>
          <w:b/>
        </w:rPr>
        <w:t xml:space="preserve">Esimerkki 7.926</w:t>
      </w:r>
    </w:p>
    <w:p>
      <w:r>
        <w:t xml:space="preserve">Mikä on väestö Pakhtuns Karachissa?Mitä varotoimia voidaan tehdä estämään maanvyörymä?Kuinka monta atomia on käytettävissä maailmankaikkeudessa?Milloin Mohandas Gundhi kuoli?</w:t>
      </w:r>
    </w:p>
    <w:p>
      <w:r>
        <w:rPr>
          <w:b/>
        </w:rPr>
        <w:t xml:space="preserve">Tulos</w:t>
      </w:r>
    </w:p>
    <w:p>
      <w:r>
        <w:t xml:space="preserve">Mitä varotoimia voidaan tehdä maanvyörymän estämiseksi?</w:t>
      </w:r>
    </w:p>
    <w:p>
      <w:r>
        <w:rPr>
          <w:b/>
        </w:rPr>
        <w:t xml:space="preserve">Esimerkki 7.927</w:t>
      </w:r>
    </w:p>
    <w:p>
      <w:r>
        <w:t xml:space="preserve">Mistä löydät kaikki Splinter Cell pelit Xbox?Mikä on arvo 1854 Kalifornian kultakolikko?Missä olivat kattila tehty?Mikä poliittinen puoluejärjestelmä ei Venezuelan on?</w:t>
      </w:r>
    </w:p>
    <w:p>
      <w:r>
        <w:rPr>
          <w:b/>
        </w:rPr>
        <w:t xml:space="preserve">Tulos</w:t>
      </w:r>
    </w:p>
    <w:p>
      <w:r>
        <w:t xml:space="preserve">Mistä vedenkeitin on valmistettu ?</w:t>
      </w:r>
    </w:p>
    <w:p>
      <w:r>
        <w:rPr>
          <w:b/>
        </w:rPr>
        <w:t xml:space="preserve">Esimerkki 7.928</w:t>
      </w:r>
    </w:p>
    <w:p>
      <w:r>
        <w:t xml:space="preserve">Mikä on roundhouse puhelinnumero ?Mikä aiheuttaa banaanien homehtua ?Kun sulatus ja jäädyttäminen lämpötila litiumin kun sopiva ?Periyar yliopisto Salem on Ugc patsaat vuonna 2010 ?</w:t>
      </w:r>
    </w:p>
    <w:p>
      <w:r>
        <w:rPr>
          <w:b/>
        </w:rPr>
        <w:t xml:space="preserve">Tulos</w:t>
      </w:r>
    </w:p>
    <w:p>
      <w:r>
        <w:t xml:space="preserve">Periyar university of salem on ugc patsaat vuonna 2010 ?</w:t>
      </w:r>
    </w:p>
    <w:p>
      <w:r>
        <w:rPr>
          <w:b/>
        </w:rPr>
        <w:t xml:space="preserve">Esimerkki 7.929</w:t>
      </w:r>
    </w:p>
    <w:p>
      <w:r>
        <w:t xml:space="preserve">Pohjois-Amerikan korkein tulivuori?Mikä on hollantilainen ja brittiläinen Itä-Intian yhtiö?Kuinka monta latausta ammoniakki on?Kuinka monta rotuja bittihärkien on olemassa?</w:t>
      </w:r>
    </w:p>
    <w:p>
      <w:r>
        <w:rPr>
          <w:b/>
        </w:rPr>
        <w:t xml:space="preserve">Tulos</w:t>
      </w:r>
    </w:p>
    <w:p>
      <w:r>
        <w:t xml:space="preserve">Pohjois-Amerikan korkein tulivuori ?</w:t>
      </w:r>
    </w:p>
    <w:p>
      <w:r>
        <w:rPr>
          <w:b/>
        </w:rPr>
        <w:t xml:space="preserve">Esimerkki 7.930</w:t>
      </w:r>
    </w:p>
    <w:p>
      <w:r>
        <w:t xml:space="preserve">Millainen koulutus tarvitset becomje sydämensiirto kirurgi?Missä on sulakerasia sijaitsee 1998 Contour?Mitä voit tehdä toiveen?Mikä on jakaminen ydin kutsutaan?</w:t>
      </w:r>
    </w:p>
    <w:p>
      <w:r>
        <w:rPr>
          <w:b/>
        </w:rPr>
        <w:t xml:space="preserve">Tulos</w:t>
      </w:r>
    </w:p>
    <w:p>
      <w:r>
        <w:t xml:space="preserve">Minkälainen koulutus tarvitaan sydänsiirtokirurgin ammattiin?</w:t>
      </w:r>
    </w:p>
    <w:p>
      <w:r>
        <w:rPr>
          <w:b/>
        </w:rPr>
        <w:t xml:space="preserve">Esimerkki 7.931</w:t>
      </w:r>
    </w:p>
    <w:p>
      <w:r>
        <w:t xml:space="preserve">Mitkä ovat Saksan kaksi suurkaupunkia?Mitkä ovat meribassin saalistajat?Kuinka paljon on 1953 puoli kruunu?Mikä on melaniinin hajonta ?</w:t>
      </w:r>
    </w:p>
    <w:p>
      <w:r>
        <w:rPr>
          <w:b/>
        </w:rPr>
        <w:t xml:space="preserve">Tulos</w:t>
      </w:r>
    </w:p>
    <w:p>
      <w:r>
        <w:t xml:space="preserve">Paljonko maksaa 1953 puolikruunu ?</w:t>
      </w:r>
    </w:p>
    <w:p>
      <w:r>
        <w:rPr>
          <w:b/>
        </w:rPr>
        <w:t xml:space="preserve">Esimerkki 7.932</w:t>
      </w:r>
    </w:p>
    <w:p>
      <w:r>
        <w:t xml:space="preserve">Mitä luonnonvaraiset lokit syövät?Miten etanat kuulevat ilman korvia?Maailman vanhin kaupunki?Mitkä ovat perustuslain seitsemän eri artiklaa?</w:t>
      </w:r>
    </w:p>
    <w:p>
      <w:r>
        <w:rPr>
          <w:b/>
        </w:rPr>
        <w:t xml:space="preserve">Tulos</w:t>
      </w:r>
    </w:p>
    <w:p>
      <w:r>
        <w:t xml:space="preserve">Maailman vanhin kaupunki ?</w:t>
      </w:r>
    </w:p>
    <w:p>
      <w:r>
        <w:rPr>
          <w:b/>
        </w:rPr>
        <w:t xml:space="preserve">Esimerkki 7.933</w:t>
      </w:r>
    </w:p>
    <w:p>
      <w:r>
        <w:t xml:space="preserve">Mikä on liskon elinkaari - ?Mikä on pyhän ehtoollisen symboliikka ja merkitys?Miten fissio alkaa?Japanin vierekkäiset kaupungit?</w:t>
      </w:r>
    </w:p>
    <w:p>
      <w:r>
        <w:rPr>
          <w:b/>
        </w:rPr>
        <w:t xml:space="preserve">Tulos</w:t>
      </w:r>
    </w:p>
    <w:p>
      <w:r>
        <w:t xml:space="preserve">Japanin kaupungit, jotka ovat vierekkäin ?</w:t>
      </w:r>
    </w:p>
    <w:p>
      <w:r>
        <w:rPr>
          <w:b/>
        </w:rPr>
        <w:t xml:space="preserve">Esimerkki 7.934</w:t>
      </w:r>
    </w:p>
    <w:p>
      <w:r>
        <w:t xml:space="preserve">Kuinka paljon ovat suuria yhden dollarin kolikoita arvoinen ?Tytöt haluavat, kun pojat ovat kiimainen?Mitkä ovat sypmtoms tulirokko?Onko Davvy Jones kaappi todellinen ?</w:t>
      </w:r>
    </w:p>
    <w:p>
      <w:r>
        <w:rPr>
          <w:b/>
        </w:rPr>
        <w:t xml:space="preserve">Tulos</w:t>
      </w:r>
    </w:p>
    <w:p>
      <w:r>
        <w:t xml:space="preserve">Onko davvy jonesin kaappi todellinen ?</w:t>
      </w:r>
    </w:p>
    <w:p>
      <w:r>
        <w:rPr>
          <w:b/>
        </w:rPr>
        <w:t xml:space="preserve">Esimerkki 7.935</w:t>
      </w:r>
    </w:p>
    <w:p>
      <w:r>
        <w:t xml:space="preserve">Miksi ionilla on sähköinen varaus?Miksi arseenia käytetään?Mikä on Havaijin korkeimman tulivuoren nimi?Reininmaan remilitarisointi?</w:t>
      </w:r>
    </w:p>
    <w:p>
      <w:r>
        <w:rPr>
          <w:b/>
        </w:rPr>
        <w:t xml:space="preserve">Tulos</w:t>
      </w:r>
    </w:p>
    <w:p>
      <w:r>
        <w:t xml:space="preserve">Reininmaan remilitarisointi ?</w:t>
      </w:r>
    </w:p>
    <w:p>
      <w:r>
        <w:rPr>
          <w:b/>
        </w:rPr>
        <w:t xml:space="preserve">Esimerkki 7.936</w:t>
      </w:r>
    </w:p>
    <w:p>
      <w:r>
        <w:t xml:space="preserve">Mikä on filosofia Rehnquist Court ?Missä Eminem asui, kun hän oli pieni?Mikä on kolmion laatta käytetään?Sulaketaulu 2001 VW Polo ?</w:t>
      </w:r>
    </w:p>
    <w:p>
      <w:r>
        <w:rPr>
          <w:b/>
        </w:rPr>
        <w:t xml:space="preserve">Tulos</w:t>
      </w:r>
    </w:p>
    <w:p>
      <w:r>
        <w:t xml:space="preserve">Sulakerasia 2001 vw polo ?</w:t>
      </w:r>
    </w:p>
    <w:p>
      <w:r>
        <w:rPr>
          <w:b/>
        </w:rPr>
        <w:t xml:space="preserve">Esimerkki 7.937</w:t>
      </w:r>
    </w:p>
    <w:p>
      <w:r>
        <w:t xml:space="preserve">Pituus ja leveys koripallo backboard ?Kuinka paljon kello radio maksaa?Onko mariah Carey pitää Grammy jääkaapissa?Mitä Alexander Hamilton tehdä, että tekee hänestä kuuluisan ?</w:t>
      </w:r>
    </w:p>
    <w:p>
      <w:r>
        <w:rPr>
          <w:b/>
        </w:rPr>
        <w:t xml:space="preserve">Tulos</w:t>
      </w:r>
    </w:p>
    <w:p>
      <w:r>
        <w:t xml:space="preserve">Koripallon taustalevyn pituus ja leveys ?</w:t>
      </w:r>
    </w:p>
    <w:p>
      <w:r>
        <w:rPr>
          <w:b/>
        </w:rPr>
        <w:t xml:space="preserve">Esimerkki 7.938</w:t>
      </w:r>
    </w:p>
    <w:p>
      <w:r>
        <w:t xml:space="preserve">Kuinka monta mitalia Michael Phelphs on voittanut?Mitkä olivat Geneven sopimukset?Valkosolujen sopeutuminen?Milloin histrioninen persoonallisuus löydettiin?</w:t>
      </w:r>
    </w:p>
    <w:p>
      <w:r>
        <w:rPr>
          <w:b/>
        </w:rPr>
        <w:t xml:space="preserve">Tulos</w:t>
      </w:r>
    </w:p>
    <w:p>
      <w:r>
        <w:t xml:space="preserve">Valkosolujen sopeutuminen ?</w:t>
      </w:r>
    </w:p>
    <w:p>
      <w:r>
        <w:rPr>
          <w:b/>
        </w:rPr>
        <w:t xml:space="preserve">Esimerkki 7.939</w:t>
      </w:r>
    </w:p>
    <w:p>
      <w:r>
        <w:t xml:space="preserve">Miten tulla maisema-arkkitehti Nevada?Miten stressinhallinta vaikuttaa hyvinvointiin?Pienin tyyppi tietokoneen?Mitä työpaikkoja tehdään tulevaisuudessa?</w:t>
      </w:r>
    </w:p>
    <w:p>
      <w:r>
        <w:rPr>
          <w:b/>
        </w:rPr>
        <w:t xml:space="preserve">Tulos</w:t>
      </w:r>
    </w:p>
    <w:p>
      <w:r>
        <w:t xml:space="preserve">Pienin tietokonetyyppi ?</w:t>
      </w:r>
    </w:p>
    <w:p>
      <w:r>
        <w:rPr>
          <w:b/>
        </w:rPr>
        <w:t xml:space="preserve">Esimerkki 7.940</w:t>
      </w:r>
    </w:p>
    <w:p>
      <w:r>
        <w:t xml:space="preserve">Voiko emättimen tulehdus estää kuukautiset?Mitä ovat hiilihydraatit ja mitä ne sisältävät?Mikä on vuoden 1860 Yhdysvaltain pennin arvo?Mikä on hiiren nimi soul eaterissa?</w:t>
      </w:r>
    </w:p>
    <w:p>
      <w:r>
        <w:rPr>
          <w:b/>
        </w:rPr>
        <w:t xml:space="preserve">Tulos</w:t>
      </w:r>
    </w:p>
    <w:p>
      <w:r>
        <w:t xml:space="preserve">Mitä hiilihydraatit ovat ja mitä ne sisältävät ?</w:t>
      </w:r>
    </w:p>
    <w:p>
      <w:r>
        <w:rPr>
          <w:b/>
        </w:rPr>
        <w:t xml:space="preserve">Esimerkki 7.941</w:t>
      </w:r>
    </w:p>
    <w:p>
      <w:r>
        <w:t xml:space="preserve">Moldova on sisämaahan, mitä kaksi maata ?Vähimmäisikä säädetty Intiassa kansalainen äänestää?Kuinka monta kaloria on 1gramma rasvaa?Kuka ihmiset uskoivat tappoi William kirjassa Frankenstein ?</w:t>
      </w:r>
    </w:p>
    <w:p>
      <w:r>
        <w:rPr>
          <w:b/>
        </w:rPr>
        <w:t xml:space="preserve">Tulos</w:t>
      </w:r>
    </w:p>
    <w:p>
      <w:r>
        <w:t xml:space="preserve">Intiassa säädetty alaikäraja kansalaiselle, joka voi äänestää ?</w:t>
      </w:r>
    </w:p>
    <w:p>
      <w:r>
        <w:rPr>
          <w:b/>
        </w:rPr>
        <w:t xml:space="preserve">Esimerkki 7.942</w:t>
      </w:r>
    </w:p>
    <w:p>
      <w:r>
        <w:t xml:space="preserve">Mikä on tärkein kieli Vietnamin ?Kuinka paljon kaloreita ei kulhoon riisiä on?Mikä on hinta g200?Kuinka monta kaneja on Australiassa ?</w:t>
      </w:r>
    </w:p>
    <w:p>
      <w:r>
        <w:rPr>
          <w:b/>
        </w:rPr>
        <w:t xml:space="preserve">Tulos</w:t>
      </w:r>
    </w:p>
    <w:p>
      <w:r>
        <w:t xml:space="preserve">Kuinka paljon kaloreita kulhossa riisiä on ?</w:t>
      </w:r>
    </w:p>
    <w:p>
      <w:r>
        <w:rPr>
          <w:b/>
        </w:rPr>
        <w:t xml:space="preserve">Esimerkki 7.943</w:t>
      </w:r>
    </w:p>
    <w:p>
      <w:r>
        <w:t xml:space="preserve">Kuinka monta litraa vettä on 250 kuutiosenttimetriä vettä ?Kuinka monta senaattoria on Kalifornian lainsäätäjä?Miten teet viimeisin feild-op on clubpenguin?Ovatko kilpikonnat selkärangattomia tai selkärankaisia ?</w:t>
      </w:r>
    </w:p>
    <w:p>
      <w:r>
        <w:rPr>
          <w:b/>
        </w:rPr>
        <w:t xml:space="preserve">Tulos</w:t>
      </w:r>
    </w:p>
    <w:p>
      <w:r>
        <w:t xml:space="preserve">Miten teet viimeisimmän feild-opin clubpenguinissa ?</w:t>
      </w:r>
    </w:p>
    <w:p>
      <w:r>
        <w:rPr>
          <w:b/>
        </w:rPr>
        <w:t xml:space="preserve">Esimerkki 7.944</w:t>
      </w:r>
    </w:p>
    <w:p>
      <w:r>
        <w:t xml:space="preserve">Voimmeko taata uskottavuuden eläinlääkärin työssä?Mikä on tanssi ja miten se liittyy elämään?Mikä on De Frie Danske?Mitä ovat tietokonekielen eri tyypit?</w:t>
      </w:r>
    </w:p>
    <w:p>
      <w:r>
        <w:rPr>
          <w:b/>
        </w:rPr>
        <w:t xml:space="preserve">Tulos</w:t>
      </w:r>
    </w:p>
    <w:p>
      <w:r>
        <w:t xml:space="preserve">Mitä tanssi on wahta sillä on tekemistä elämän kanssa ?</w:t>
      </w:r>
    </w:p>
    <w:p>
      <w:r>
        <w:rPr>
          <w:b/>
        </w:rPr>
        <w:t xml:space="preserve">Esimerkki 7.945</w:t>
      </w:r>
    </w:p>
    <w:p>
      <w:r>
        <w:t xml:space="preserve">Millä mantereella Mosambik sijaitsee?Missä oli Franciscos ensimmäinen tutkimusmatka?Milloin värillinen Television Set tehty?Mikä on tieteellinen nimi kuningas meduusa Paavo ?</w:t>
      </w:r>
    </w:p>
    <w:p>
      <w:r>
        <w:rPr>
          <w:b/>
        </w:rPr>
        <w:t xml:space="preserve">Tulos</w:t>
      </w:r>
    </w:p>
    <w:p>
      <w:r>
        <w:t xml:space="preserve">Missä oli Franciscon ensimmäinen tutkimusmatka?</w:t>
      </w:r>
    </w:p>
    <w:p>
      <w:r>
        <w:rPr>
          <w:b/>
        </w:rPr>
        <w:t xml:space="preserve">Esimerkki 7.946</w:t>
      </w:r>
    </w:p>
    <w:p>
      <w:r>
        <w:t xml:space="preserve">Miten kirjoitetaan 0,99 murtolukuna?Tappavatko aaveet ihmisiä unissaan?Miksi Michael Collins oli kuuluisa 60-luvulla?Mitä palkintoja Roald Dahl voitti ja miksi?</w:t>
      </w:r>
    </w:p>
    <w:p>
      <w:r>
        <w:rPr>
          <w:b/>
        </w:rPr>
        <w:t xml:space="preserve">Tulos</w:t>
      </w:r>
    </w:p>
    <w:p>
      <w:r>
        <w:t xml:space="preserve">Tappavatko aaveet ihmisiä heidän nukkuessaan?</w:t>
      </w:r>
    </w:p>
    <w:p>
      <w:r>
        <w:rPr>
          <w:b/>
        </w:rPr>
        <w:t xml:space="preserve">Esimerkki 7.947</w:t>
      </w:r>
    </w:p>
    <w:p>
      <w:r>
        <w:t xml:space="preserve">Kuinka monta raitaa seeprat on karkeasti ?.359 litraa tekisi kuinka monta milliters?Saalista ja saalistaja taigassa?Kuinka monta tavua on olemassa sana tulipalo ?</w:t>
      </w:r>
    </w:p>
    <w:p>
      <w:r>
        <w:rPr>
          <w:b/>
        </w:rPr>
        <w:t xml:space="preserve">Tulos</w:t>
      </w:r>
    </w:p>
    <w:p>
      <w:r>
        <w:t xml:space="preserve">Saalis ja peto taigalla ?</w:t>
      </w:r>
    </w:p>
    <w:p>
      <w:r>
        <w:rPr>
          <w:b/>
        </w:rPr>
        <w:t xml:space="preserve">Esimerkki 7.948</w:t>
      </w:r>
    </w:p>
    <w:p>
      <w:r>
        <w:t xml:space="preserve">Minä vuonna Butterfly yhtiö perustettiin ?Mikä on normaali koko sienet ?Kaksi syytä eisenhowerin opin ?Olisitko päivämäärä Nat Wolff ?</w:t>
      </w:r>
    </w:p>
    <w:p>
      <w:r>
        <w:rPr>
          <w:b/>
        </w:rPr>
        <w:t xml:space="preserve">Tulos</w:t>
      </w:r>
    </w:p>
    <w:p>
      <w:r>
        <w:t xml:space="preserve">Kaksi syytä eisenhowerin doktriiniin ?</w:t>
      </w:r>
    </w:p>
    <w:p>
      <w:r>
        <w:rPr>
          <w:b/>
        </w:rPr>
        <w:t xml:space="preserve">Esimerkki 7.949</w:t>
      </w:r>
    </w:p>
    <w:p>
      <w:r>
        <w:t xml:space="preserve">Miten kalibroida analoginen Timex kompassi?Mikä on rooli lehden taiteen johtaja?Mitä New Hampshire kauppa Englanti?Mikä on prosessi, joka tekee kuplamuovin?</w:t>
      </w:r>
    </w:p>
    <w:p>
      <w:r>
        <w:rPr>
          <w:b/>
        </w:rPr>
        <w:t xml:space="preserve">Tulos</w:t>
      </w:r>
    </w:p>
    <w:p>
      <w:r>
        <w:t xml:space="preserve">Mitä New Hampshire kauppasi Englantiin?</w:t>
      </w:r>
    </w:p>
    <w:p>
      <w:r>
        <w:rPr>
          <w:b/>
        </w:rPr>
        <w:t xml:space="preserve">Esimerkki 7.950</w:t>
      </w:r>
    </w:p>
    <w:p>
      <w:r>
        <w:t xml:space="preserve">Onko Cristiano Ronaldo paras jalkapalloilija koskaan ?Klassinen ehdollistaminen voidaan soveltaa auttaa voittamaan pelkoja käyttämällä menetelmää ?Missä maassa voit löytää puuvillaa ?Mitä qualifiactions ei elokuvaohjaaja tarvitsee ?</w:t>
      </w:r>
    </w:p>
    <w:p>
      <w:r>
        <w:rPr>
          <w:b/>
        </w:rPr>
        <w:t xml:space="preserve">Tulos</w:t>
      </w:r>
    </w:p>
    <w:p>
      <w:r>
        <w:t xml:space="preserve">Klassista ehdollistumista voidaan soveltaa pelkojen voittamiseen käyttämällä menetelmää ?</w:t>
      </w:r>
    </w:p>
    <w:p>
      <w:r>
        <w:rPr>
          <w:b/>
        </w:rPr>
        <w:t xml:space="preserve">Esimerkki 7.951</w:t>
      </w:r>
    </w:p>
    <w:p>
      <w:r>
        <w:t xml:space="preserve">Voitko käyttää viivat esseessä?Voitko mennä naimisiin veljentyttäresi in law?Mikä on megapikselin koko?Kumpi uskonto perustettiin ensin islamin tai kristinuskon?</w:t>
      </w:r>
    </w:p>
    <w:p>
      <w:r>
        <w:rPr>
          <w:b/>
        </w:rPr>
        <w:t xml:space="preserve">Tulos</w:t>
      </w:r>
    </w:p>
    <w:p>
      <w:r>
        <w:t xml:space="preserve">Mikä on megapikselikoko?</w:t>
      </w:r>
    </w:p>
    <w:p>
      <w:r>
        <w:rPr>
          <w:b/>
        </w:rPr>
        <w:t xml:space="preserve">Esimerkki 7.952</w:t>
      </w:r>
    </w:p>
    <w:p>
      <w:r>
        <w:t xml:space="preserve">Prosessi muodostama autotrofien mutta ei heterotrofien ?Mitä tapahtui vuonna 2007?Mikä on Miley Cyrus 's favourtie väri?Miten mitata 5 ruokalusikallista ?</w:t>
      </w:r>
    </w:p>
    <w:p>
      <w:r>
        <w:rPr>
          <w:b/>
        </w:rPr>
        <w:t xml:space="preserve">Tulos</w:t>
      </w:r>
    </w:p>
    <w:p>
      <w:r>
        <w:t xml:space="preserve">Autotrofien mutta ei heterotrofien muodostama prosessi ?</w:t>
      </w:r>
    </w:p>
    <w:p>
      <w:r>
        <w:rPr>
          <w:b/>
        </w:rPr>
        <w:t xml:space="preserve">Esimerkki 7.953</w:t>
      </w:r>
    </w:p>
    <w:p>
      <w:r>
        <w:t xml:space="preserve">Mikä on nirvana ja nibbana?Miten lasketaan, kuinka monta päivää varastossa on varastoa?Mikä on lämpökustannus?Kuinka monta kuppia rakeista sokeria on yhdessä kilossa?</w:t>
      </w:r>
    </w:p>
    <w:p>
      <w:r>
        <w:rPr>
          <w:b/>
        </w:rPr>
        <w:t xml:space="preserve">Tulos</w:t>
      </w:r>
    </w:p>
    <w:p>
      <w:r>
        <w:t xml:space="preserve">Mikä on lämpöenergian pääomakustannus?</w:t>
      </w:r>
    </w:p>
    <w:p>
      <w:r>
        <w:rPr>
          <w:b/>
        </w:rPr>
        <w:t xml:space="preserve">Esimerkki 7.954</w:t>
      </w:r>
    </w:p>
    <w:p>
      <w:r>
        <w:t xml:space="preserve">Ovatko francies ford coppola nicholas cage soffia coppola ja jason schwartzman sukua?Mikä on matkaviestinnän lohkokaavio?Mitä on rekrytointi?Miksi sinun ei pitäisi pakastaa katkarapuja?</w:t>
      </w:r>
    </w:p>
    <w:p>
      <w:r>
        <w:rPr>
          <w:b/>
        </w:rPr>
        <w:t xml:space="preserve">Tulos</w:t>
      </w:r>
    </w:p>
    <w:p>
      <w:r>
        <w:t xml:space="preserve">Ovatko francies ford coppola nicholas cage soffia coppola ja jason schwartzman sukua ?</w:t>
      </w:r>
    </w:p>
    <w:p>
      <w:r>
        <w:rPr>
          <w:b/>
        </w:rPr>
        <w:t xml:space="preserve">Esimerkki 7.955</w:t>
      </w:r>
    </w:p>
    <w:p>
      <w:r>
        <w:t xml:space="preserve">Onko Yksi tapa tappaa tietyntyyppisiä bakteereja on altistaa bakteerit äärimmäisille lämpötiloille?Mikä on historiaa luolapiirrosten takana hiihtäminen?Mistä satelliitit ovat peräisin?Mitä ovat erilaiset reliefit?</w:t>
      </w:r>
    </w:p>
    <w:p>
      <w:r>
        <w:rPr>
          <w:b/>
        </w:rPr>
        <w:t xml:space="preserve">Tulos</w:t>
      </w:r>
    </w:p>
    <w:p>
      <w:r>
        <w:t xml:space="preserve">Onko yksi tapa tappaa tietyntyyppisiä bakteereja on altistaa bakteerit äärimmäisille lämpötiloille?</w:t>
      </w:r>
    </w:p>
    <w:p>
      <w:r>
        <w:rPr>
          <w:b/>
        </w:rPr>
        <w:t xml:space="preserve">Esimerkki 7.956</w:t>
      </w:r>
    </w:p>
    <w:p>
      <w:r>
        <w:t xml:space="preserve">Miten vaihtaa jakohihna on vw 1,8 l 1986 ?Missä laatikko kilpikonnat haluavat elää?Mikä on 2. korkein vuori maailmassa?Mitä kirsikkapommi iso laukaus ilotulitus tehdä ?</w:t>
      </w:r>
    </w:p>
    <w:p>
      <w:r>
        <w:rPr>
          <w:b/>
        </w:rPr>
        <w:t xml:space="preserve">Tulos</w:t>
      </w:r>
    </w:p>
    <w:p>
      <w:r>
        <w:t xml:space="preserve">Mikä on maailman toiseksi korkein vuori ?</w:t>
      </w:r>
    </w:p>
    <w:p>
      <w:r>
        <w:rPr>
          <w:b/>
        </w:rPr>
        <w:t xml:space="preserve">Esimerkki 7.957</w:t>
      </w:r>
    </w:p>
    <w:p>
      <w:r>
        <w:t xml:space="preserve">Milloin oli rokote nade tulirokko ?Millaista ruokaa ihmiset Perun syödä ?Keitä ovat Jacqueline Woodsons suosikki kirjailijoita ?Kuinka monta ovea ei maapallo teatteri on ?</w:t>
      </w:r>
    </w:p>
    <w:p>
      <w:r>
        <w:rPr>
          <w:b/>
        </w:rPr>
        <w:t xml:space="preserve">Tulos</w:t>
      </w:r>
    </w:p>
    <w:p>
      <w:r>
        <w:t xml:space="preserve">Milloin tulirokkoihin kehitettiin rokote?</w:t>
      </w:r>
    </w:p>
    <w:p>
      <w:r>
        <w:rPr>
          <w:b/>
        </w:rPr>
        <w:t xml:space="preserve">Esimerkki 7.958</w:t>
      </w:r>
    </w:p>
    <w:p>
      <w:r>
        <w:t xml:space="preserve">Missä merenneitoja asuu tarkka ?Miten saat kiinni tanssiva apina urbz?Miten valita oikea henkivakuutus suunnitelma?Kuinka monta kupillista kaurahiutaleita on punta ?</w:t>
      </w:r>
    </w:p>
    <w:p>
      <w:r>
        <w:rPr>
          <w:b/>
        </w:rPr>
        <w:t xml:space="preserve">Tulos</w:t>
      </w:r>
    </w:p>
    <w:p>
      <w:r>
        <w:t xml:space="preserve">Missä merenneidot asuvat tarkkaan ottaen ?</w:t>
      </w:r>
    </w:p>
    <w:p>
      <w:r>
        <w:rPr>
          <w:b/>
        </w:rPr>
        <w:t xml:space="preserve">Esimerkki 7.959</w:t>
      </w:r>
    </w:p>
    <w:p>
      <w:r>
        <w:t xml:space="preserve">Milloin ja missä Jimmy Carter kuoli?Kuinka paljon Chris Haslam tienaa?Kuinka monta kaloria mini bitsize 3 muskenteers patukka?Mikä on vallitseva kieli Jemenissä?</w:t>
      </w:r>
    </w:p>
    <w:p>
      <w:r>
        <w:rPr>
          <w:b/>
        </w:rPr>
        <w:t xml:space="preserve">Tulos</w:t>
      </w:r>
    </w:p>
    <w:p>
      <w:r>
        <w:t xml:space="preserve">Kuinka monta kaloria on mini bitsize 3 muskenteers patukassa ?</w:t>
      </w:r>
    </w:p>
    <w:p>
      <w:r>
        <w:rPr>
          <w:b/>
        </w:rPr>
        <w:t xml:space="preserve">Esimerkki 7.960</w:t>
      </w:r>
    </w:p>
    <w:p>
      <w:r>
        <w:t xml:space="preserve">Mikä valtameri on Madagaskar lähimpänä?Mistä löytyy laakson tuulivoimatehdas?Mikä on Kanadassa puhuttu kieli?Minä vuonna Australia itsenäistyi?</w:t>
      </w:r>
    </w:p>
    <w:p>
      <w:r>
        <w:rPr>
          <w:b/>
        </w:rPr>
        <w:t xml:space="preserve">Tulos</w:t>
      </w:r>
    </w:p>
    <w:p>
      <w:r>
        <w:t xml:space="preserve">Mistä löytyy laakson tuulivoimatehdas ?</w:t>
      </w:r>
    </w:p>
    <w:p>
      <w:r>
        <w:rPr>
          <w:b/>
        </w:rPr>
        <w:t xml:space="preserve">Esimerkki 7.961</w:t>
      </w:r>
    </w:p>
    <w:p>
      <w:r>
        <w:t xml:space="preserve">Mikä on lämpöaaltojen aiheuttama?Mitä keksintöjä tehtiin 1960-luvun alussa?Mitkä ovat hyviä sana arvoituksia?Mihin paikkoihin hurrikaani sykloni Nargis osui?</w:t>
      </w:r>
    </w:p>
    <w:p>
      <w:r>
        <w:rPr>
          <w:b/>
        </w:rPr>
        <w:t xml:space="preserve">Tulos</w:t>
      </w:r>
    </w:p>
    <w:p>
      <w:r>
        <w:t xml:space="preserve">Mistä lämpöaallot johtuvat?</w:t>
      </w:r>
    </w:p>
    <w:p>
      <w:r>
        <w:rPr>
          <w:b/>
        </w:rPr>
        <w:t xml:space="preserve">Esimerkki 7.962</w:t>
      </w:r>
    </w:p>
    <w:p>
      <w:r>
        <w:t xml:space="preserve">Kuinka paljon rahaa ammattilaisjalkapalloilijat ansaitsevat?Kuinka monta ammattilaisurheilijaa on jäänyt kiinni steroidien käytöstä?Kuka keksi ruoan makaroni ja juusto?Voitko muuntaa 60 kg kiviksi ja punniksi?</w:t>
      </w:r>
    </w:p>
    <w:p>
      <w:r>
        <w:rPr>
          <w:b/>
        </w:rPr>
        <w:t xml:space="preserve">Tulos</w:t>
      </w:r>
    </w:p>
    <w:p>
      <w:r>
        <w:t xml:space="preserve">Kuinka paljon rahaa ammattilaisjalkapalloilijat ansaitsevat ?</w:t>
      </w:r>
    </w:p>
    <w:p>
      <w:r>
        <w:rPr>
          <w:b/>
        </w:rPr>
        <w:t xml:space="preserve">Esimerkki 7.963</w:t>
      </w:r>
    </w:p>
    <w:p>
      <w:r>
        <w:t xml:space="preserve">Mitä tarkoittaa yksiselitteinen?Mainita suhde opetussuunnitelman ja opetuksen?Ovatko hippi pakettiautot sen arvoinen?Missä on öljynsuodatin 1998 hyundai accent?</w:t>
      </w:r>
    </w:p>
    <w:p>
      <w:r>
        <w:rPr>
          <w:b/>
        </w:rPr>
        <w:t xml:space="preserve">Tulos</w:t>
      </w:r>
    </w:p>
    <w:p>
      <w:r>
        <w:t xml:space="preserve">Mainitse opetussuunnitelman ja opetuksen välinen suhde ?</w:t>
      </w:r>
    </w:p>
    <w:p>
      <w:r>
        <w:rPr>
          <w:b/>
        </w:rPr>
        <w:t xml:space="preserve">Esimerkki 7.964</w:t>
      </w:r>
    </w:p>
    <w:p>
      <w:r>
        <w:t xml:space="preserve">Kuka oli kuningas Tut haudattu ?Pisin nainen maailmassa määritellä ?Miksi bismillah tärkeää muslimeille ?Kuinka paljon alkoholi maksaa Maltalla ?</w:t>
      </w:r>
    </w:p>
    <w:p>
      <w:r>
        <w:rPr>
          <w:b/>
        </w:rPr>
        <w:t xml:space="preserve">Tulos</w:t>
      </w:r>
    </w:p>
    <w:p>
      <w:r>
        <w:t xml:space="preserve">Maailman korkein nainen määrittele ?</w:t>
      </w:r>
    </w:p>
    <w:p>
      <w:r>
        <w:rPr>
          <w:b/>
        </w:rPr>
        <w:t xml:space="preserve">Esimerkki 7.965</w:t>
      </w:r>
    </w:p>
    <w:p>
      <w:r>
        <w:t xml:space="preserve">Kuinka monta neucleotides muodostavat kodonin ?Mikä tutkinto sinun täytyy olla eläinlääkärin assistentti?Kahden rivin stanza kutsutaan ?Mitkä ovat nykyiset taloudelliset ongelmat Kiinassa ?</w:t>
      </w:r>
    </w:p>
    <w:p>
      <w:r>
        <w:rPr>
          <w:b/>
        </w:rPr>
        <w:t xml:space="preserve">Tulos</w:t>
      </w:r>
    </w:p>
    <w:p>
      <w:r>
        <w:t xml:space="preserve">Kaksirivistä säkeistöä kutsutaan ?</w:t>
      </w:r>
    </w:p>
    <w:p>
      <w:r>
        <w:rPr>
          <w:b/>
        </w:rPr>
        <w:t xml:space="preserve">Esimerkki 7.966</w:t>
      </w:r>
    </w:p>
    <w:p>
      <w:r>
        <w:t xml:space="preserve">Kuka on johtaja siks ?Vuonna sosiaalinen projekti sinun täytyy tehdä hanke Kanadan ?Mitkä ovat yksinoikeudella etuja fidelio pms ?Onko hoitoja alzheimers ?</w:t>
      </w:r>
    </w:p>
    <w:p>
      <w:r>
        <w:rPr>
          <w:b/>
        </w:rPr>
        <w:t xml:space="preserve">Tulos</w:t>
      </w:r>
    </w:p>
    <w:p>
      <w:r>
        <w:t xml:space="preserve">Sosiaalisessa hankkeessa sinun on tehtävä hanke Kanadasta ?</w:t>
      </w:r>
    </w:p>
    <w:p>
      <w:r>
        <w:rPr>
          <w:b/>
        </w:rPr>
        <w:t xml:space="preserve">Esimerkki 7.967</w:t>
      </w:r>
    </w:p>
    <w:p>
      <w:r>
        <w:t xml:space="preserve">Missä on hapen virtausanturi sijaitsee Chevy Malibu?Sinun rosmariini kasvi muuttuu ruskeaksi?Missä Eminem asui, kun hän oli pieni?Miten erottaa seos hetengeneous homogeeninen?</w:t>
      </w:r>
    </w:p>
    <w:p>
      <w:r>
        <w:rPr>
          <w:b/>
        </w:rPr>
        <w:t xml:space="preserve">Tulos</w:t>
      </w:r>
    </w:p>
    <w:p>
      <w:r>
        <w:t xml:space="preserve">Rosmariinikasvisi ruskettuu ?</w:t>
      </w:r>
    </w:p>
    <w:p>
      <w:r>
        <w:rPr>
          <w:b/>
        </w:rPr>
        <w:t xml:space="preserve">Esimerkki 7.968</w:t>
      </w:r>
    </w:p>
    <w:p>
      <w:r>
        <w:t xml:space="preserve">Kuinka monta kvartaalia on 3,8 litraa?Kuinka paljon rahaa trooppinen papukaija maksaa?Missä maassa asuu puukiipijä?Kuinka monta kilometriä Saksassa on ?</w:t>
      </w:r>
    </w:p>
    <w:p>
      <w:r>
        <w:rPr>
          <w:b/>
        </w:rPr>
        <w:t xml:space="preserve">Tulos</w:t>
      </w:r>
    </w:p>
    <w:p>
      <w:r>
        <w:t xml:space="preserve">Kuinka monta kilometriä Saksassa ?</w:t>
      </w:r>
    </w:p>
    <w:p>
      <w:r>
        <w:rPr>
          <w:b/>
        </w:rPr>
        <w:t xml:space="preserve">Esimerkki 7.969</w:t>
      </w:r>
    </w:p>
    <w:p>
      <w:r>
        <w:t xml:space="preserve">Pitääkö kenttäjääkiekossa käyttää kenkiä?Viljelykasvi, josta Mainen Aroostookin laakso on kuuluisa?Miten polkupyörän tarra poistetaan?Kuinka monta miestä kuolee laukauksiin?</w:t>
      </w:r>
    </w:p>
    <w:p>
      <w:r>
        <w:rPr>
          <w:b/>
        </w:rPr>
        <w:t xml:space="preserve">Tulos</w:t>
      </w:r>
    </w:p>
    <w:p>
      <w:r>
        <w:t xml:space="preserve">Viljelykasvi, josta Mainen Aroostookin laakso on kuuluisa ?</w:t>
      </w:r>
    </w:p>
    <w:p>
      <w:r>
        <w:rPr>
          <w:b/>
        </w:rPr>
        <w:t xml:space="preserve">Esimerkki 7.970</w:t>
      </w:r>
    </w:p>
    <w:p>
      <w:r>
        <w:t xml:space="preserve">Mikä on tRNA:n roe proteiinisynteesissä?Ovatko hormonit molekyylejä?Mikä on alien xes-koodi?Mitä eroa on sillä, jos lasta kuulustelee etsivä eikä poliisi ?</w:t>
      </w:r>
    </w:p>
    <w:p>
      <w:r>
        <w:rPr>
          <w:b/>
        </w:rPr>
        <w:t xml:space="preserve">Tulos</w:t>
      </w:r>
    </w:p>
    <w:p>
      <w:r>
        <w:t xml:space="preserve">Mikä on tRNA:n roe proteiinisynteesissä ?</w:t>
      </w:r>
    </w:p>
    <w:p>
      <w:r>
        <w:rPr>
          <w:b/>
        </w:rPr>
        <w:t xml:space="preserve">Esimerkki 7.971</w:t>
      </w:r>
    </w:p>
    <w:p>
      <w:r>
        <w:t xml:space="preserve">Mitä cynobacteria luokitellaan ?Kuinka monta viikkoa ovat jalkapalloseson ?Mikä voi aiheuttaa ärtyvän suolen oireyhtymä ?Pitäisikö ottaa seleenilisä ?</w:t>
      </w:r>
    </w:p>
    <w:p>
      <w:r>
        <w:rPr>
          <w:b/>
        </w:rPr>
        <w:t xml:space="preserve">Tulos</w:t>
      </w:r>
    </w:p>
    <w:p>
      <w:r>
        <w:t xml:space="preserve">Mitä cynobakteerit luokitellaan ?</w:t>
      </w:r>
    </w:p>
    <w:p>
      <w:r>
        <w:rPr>
          <w:b/>
        </w:rPr>
        <w:t xml:space="preserve">Esimerkki 7.972</w:t>
      </w:r>
    </w:p>
    <w:p>
      <w:r>
        <w:t xml:space="preserve">Mikä on nykyisen Monacon ruhtinaan nimi?Miten voit määrittää kanisi sukupuolen?Kuinka monta kysymystä on mahdottomassa tietokilpailussa dlooperissa?Missä on huopa suuressa kurpitsassa?</w:t>
      </w:r>
    </w:p>
    <w:p>
      <w:r>
        <w:rPr>
          <w:b/>
        </w:rPr>
        <w:t xml:space="preserve">Tulos</w:t>
      </w:r>
    </w:p>
    <w:p>
      <w:r>
        <w:t xml:space="preserve">Missä on huopa suurella kurpitsalla ?</w:t>
      </w:r>
    </w:p>
    <w:p>
      <w:r>
        <w:rPr>
          <w:b/>
        </w:rPr>
        <w:t xml:space="preserve">Esimerkki 7.973</w:t>
      </w:r>
    </w:p>
    <w:p>
      <w:r>
        <w:t xml:space="preserve">Mitkä ovat vaiheet saada valmis häät ?Mikä on lyijy lyijykynät tehty?Kerro, kuinka monta erilaista ipod on olemassa?Missä on Tanska kartalla ?</w:t>
      </w:r>
    </w:p>
    <w:p>
      <w:r>
        <w:rPr>
          <w:b/>
        </w:rPr>
        <w:t xml:space="preserve">Tulos</w:t>
      </w:r>
    </w:p>
    <w:p>
      <w:r>
        <w:t xml:space="preserve">Kertokaa kuinka monta erilaista ipodia on olemassa ?</w:t>
      </w:r>
    </w:p>
    <w:p>
      <w:r>
        <w:rPr>
          <w:b/>
        </w:rPr>
        <w:t xml:space="preserve">Esimerkki 7.974</w:t>
      </w:r>
    </w:p>
    <w:p>
      <w:r>
        <w:t xml:space="preserve">Mitkä ovat ammattiyhdistykset löytyy svg?Miten käytämme Newtonin 's toinen laki?Kuka löysi Ranskan lippu?Mikä on lämpötila tememperate conferouse metsissä?</w:t>
      </w:r>
    </w:p>
    <w:p>
      <w:r>
        <w:rPr>
          <w:b/>
        </w:rPr>
        <w:t xml:space="preserve">Tulos</w:t>
      </w:r>
    </w:p>
    <w:p>
      <w:r>
        <w:t xml:space="preserve">Mikä on lämpötilan lämpötila lauhkeissa metsissä?</w:t>
      </w:r>
    </w:p>
    <w:p>
      <w:r>
        <w:rPr>
          <w:b/>
        </w:rPr>
        <w:t xml:space="preserve">Esimerkki 7.975</w:t>
      </w:r>
    </w:p>
    <w:p>
      <w:r>
        <w:t xml:space="preserve">Kuka teki Dmitri Mendelejev opiskella alle?Kuinka monta kukkia on olemassa th maailmassa?Miten voit työskennellä ulos korkein keskiarvot?Mikä on ero valkoisen ja harmaan lokki ?</w:t>
      </w:r>
    </w:p>
    <w:p>
      <w:r>
        <w:rPr>
          <w:b/>
        </w:rPr>
        <w:t xml:space="preserve">Tulos</w:t>
      </w:r>
    </w:p>
    <w:p>
      <w:r>
        <w:t xml:space="preserve">Kuinka monta kukkaa maailmassa on?</w:t>
      </w:r>
    </w:p>
    <w:p>
      <w:r>
        <w:rPr>
          <w:b/>
        </w:rPr>
        <w:t xml:space="preserve">Esimerkki 7.976</w:t>
      </w:r>
    </w:p>
    <w:p>
      <w:r>
        <w:t xml:space="preserve">Mikä on kuolemanlaakson merkitys?Mikä on mainonnan tehokkuuden mittausmenetelmä?Paljonko rahaa tienaa sisustussuunnittelijana?Mikä kenguru on suurin?</w:t>
      </w:r>
    </w:p>
    <w:p>
      <w:r>
        <w:rPr>
          <w:b/>
        </w:rPr>
        <w:t xml:space="preserve">Tulos</w:t>
      </w:r>
    </w:p>
    <w:p>
      <w:r>
        <w:t xml:space="preserve">Mikä on mainonnan tehokkuuden mittausmenetelmä?</w:t>
      </w:r>
    </w:p>
    <w:p>
      <w:r>
        <w:rPr>
          <w:b/>
        </w:rPr>
        <w:t xml:space="preserve">Esimerkki 7.977</w:t>
      </w:r>
    </w:p>
    <w:p>
      <w:r>
        <w:t xml:space="preserve">Mikä osa aivoja käytetään homeostaasin?Mikä on demi lavoto cellnumber?Kuinka monta lasta entinen presidentti Jimmy Carter ja hänen vaimonsa on?Kuka on David Pelzer asuu kanssa?</w:t>
      </w:r>
    </w:p>
    <w:p>
      <w:r>
        <w:rPr>
          <w:b/>
        </w:rPr>
        <w:t xml:space="preserve">Tulos</w:t>
      </w:r>
    </w:p>
    <w:p>
      <w:r>
        <w:t xml:space="preserve">Mikä on Demi Lavoton puhelinnumero?</w:t>
      </w:r>
    </w:p>
    <w:p>
      <w:r>
        <w:rPr>
          <w:b/>
        </w:rPr>
        <w:t xml:space="preserve">Esimerkki 7.978</w:t>
      </w:r>
    </w:p>
    <w:p>
      <w:r>
        <w:t xml:space="preserve">Mikä vuoristo on lähellä Siperiaa?Milloin sokerimaissi korjataan?Mitkä ovat hiilihydraattien tärkeimmät toiminnot?Kuka saattoi bonusarmeijan pois kaupungista?</w:t>
      </w:r>
    </w:p>
    <w:p>
      <w:r>
        <w:rPr>
          <w:b/>
        </w:rPr>
        <w:t xml:space="preserve">Tulos</w:t>
      </w:r>
    </w:p>
    <w:p>
      <w:r>
        <w:t xml:space="preserve">Mitkä ovat hiilihydraattien tärkeimmät tehtävät?</w:t>
      </w:r>
    </w:p>
    <w:p>
      <w:r>
        <w:rPr>
          <w:b/>
        </w:rPr>
        <w:t xml:space="preserve">Esimerkki 7.979</w:t>
      </w:r>
    </w:p>
    <w:p>
      <w:r>
        <w:t xml:space="preserve">Kustannukset leivän leivän vuonna 2007?Miten voit löytää lämpötiloja perustuu sirkka sirkuttaa?Mikä on saalista ruskea pelikaani?Kuinka monta unssia on 1 kilo kermajuustoa?</w:t>
      </w:r>
    </w:p>
    <w:p>
      <w:r>
        <w:rPr>
          <w:b/>
        </w:rPr>
        <w:t xml:space="preserve">Tulos</w:t>
      </w:r>
    </w:p>
    <w:p>
      <w:r>
        <w:t xml:space="preserve">Leivän hinta vuonna 2007 ?</w:t>
      </w:r>
    </w:p>
    <w:p>
      <w:r>
        <w:rPr>
          <w:b/>
        </w:rPr>
        <w:t xml:space="preserve">Esimerkki 7.980</w:t>
      </w:r>
    </w:p>
    <w:p>
      <w:r>
        <w:t xml:space="preserve">Mitä colothes ne olivat Romaniassa ?Miten käytät kalkkunan maksan täyte?Mitkä olivat vaikutukset kolonisaation Amerikassa?Miten voit voittaa tason 20 on angry birds ?</w:t>
      </w:r>
    </w:p>
    <w:p>
      <w:r>
        <w:rPr>
          <w:b/>
        </w:rPr>
        <w:t xml:space="preserve">Tulos</w:t>
      </w:r>
    </w:p>
    <w:p>
      <w:r>
        <w:t xml:space="preserve">Mitä väriaineita he olivat Romaniassa?</w:t>
      </w:r>
    </w:p>
    <w:p>
      <w:r>
        <w:rPr>
          <w:b/>
        </w:rPr>
        <w:t xml:space="preserve">Esimerkki 7.981</w:t>
      </w:r>
    </w:p>
    <w:p>
      <w:r>
        <w:t xml:space="preserve">Onko merilevä elää järvissä ?Missä on sulakerasia sijaitsee 1995 Ford econoline van ?Miten Richard Nixon laittaa Realpolitik osaksi toimintaa ?Mikä on j-z puhelinnumero ?</w:t>
      </w:r>
    </w:p>
    <w:p>
      <w:r>
        <w:rPr>
          <w:b/>
        </w:rPr>
        <w:t xml:space="preserve">Tulos</w:t>
      </w:r>
    </w:p>
    <w:p>
      <w:r>
        <w:t xml:space="preserve">Mikä on j-z puhelinnumero ?</w:t>
      </w:r>
    </w:p>
    <w:p>
      <w:r>
        <w:rPr>
          <w:b/>
        </w:rPr>
        <w:t xml:space="preserve">Esimerkki 7.982</w:t>
      </w:r>
    </w:p>
    <w:p>
      <w:r>
        <w:t xml:space="preserve">Milloin kaasukammiot käytetään ?Mikä on Valeria 's salasana?Miten saat reggie teräs pkmn emrald?Mitä entsyymit tekevät aineenvaihdunnassa ?</w:t>
      </w:r>
    </w:p>
    <w:p>
      <w:r>
        <w:rPr>
          <w:b/>
        </w:rPr>
        <w:t xml:space="preserve">Tulos</w:t>
      </w:r>
    </w:p>
    <w:p>
      <w:r>
        <w:t xml:space="preserve">Miten saat reggie terästä pkmn emrald ?</w:t>
      </w:r>
    </w:p>
    <w:p>
      <w:r>
        <w:rPr>
          <w:b/>
        </w:rPr>
        <w:t xml:space="preserve">Esimerkki 7.983</w:t>
      </w:r>
    </w:p>
    <w:p>
      <w:r>
        <w:t xml:space="preserve">Mikä on korko veloitetaan laina ?Kuinka monta äänestäjän ääniä ei Romney voittaa Texasissa ?Mitä klikkaat ylöspäin numero ?Suurin synagoga maailmassa ?</w:t>
      </w:r>
    </w:p>
    <w:p>
      <w:r>
        <w:rPr>
          <w:b/>
        </w:rPr>
        <w:t xml:space="preserve">Tulos</w:t>
      </w:r>
    </w:p>
    <w:p>
      <w:r>
        <w:t xml:space="preserve">Maailman suurin synagoga ?</w:t>
      </w:r>
    </w:p>
    <w:p>
      <w:r>
        <w:rPr>
          <w:b/>
        </w:rPr>
        <w:t xml:space="preserve">Esimerkki 7.984</w:t>
      </w:r>
    </w:p>
    <w:p>
      <w:r>
        <w:t xml:space="preserve">Miten kutsut vaimosi veljesi vaimoa?Kuinka monta etnistä vähemmistöä on Kiinassa?Mitkä ovat loismaisuuden symboleja?Missä sijaitsee suurin vesivoimalaitos?</w:t>
      </w:r>
    </w:p>
    <w:p>
      <w:r>
        <w:rPr>
          <w:b/>
        </w:rPr>
        <w:t xml:space="preserve">Tulos</w:t>
      </w:r>
    </w:p>
    <w:p>
      <w:r>
        <w:t xml:space="preserve">Miksi kutsutte vaimonne veljensä vaimoa?</w:t>
      </w:r>
    </w:p>
    <w:p>
      <w:r>
        <w:rPr>
          <w:b/>
        </w:rPr>
        <w:t xml:space="preserve">Esimerkki 7.985</w:t>
      </w:r>
    </w:p>
    <w:p>
      <w:r>
        <w:t xml:space="preserve">Miten puhdistetaan keitetty kattila?Mikä oli Kanadan pääministerin nimi vuonna 1929?Mikä maa on maailman korkein vuori?Mikä ero on patogeenisen ja ei-patogeenisen mikro-organismin välillä?</w:t>
      </w:r>
    </w:p>
    <w:p>
      <w:r>
        <w:rPr>
          <w:b/>
        </w:rPr>
        <w:t xml:space="preserve">Tulos</w:t>
      </w:r>
    </w:p>
    <w:p>
      <w:r>
        <w:t xml:space="preserve">Mikä maa on maailman korkein vuori?</w:t>
      </w:r>
    </w:p>
    <w:p>
      <w:r>
        <w:rPr>
          <w:b/>
        </w:rPr>
        <w:t xml:space="preserve">Esimerkki 7.986</w:t>
      </w:r>
    </w:p>
    <w:p>
      <w:r>
        <w:t xml:space="preserve">Miten irrotat sisäpaneelin 2000 Pontiac Grand Am?Miten vaihtaa takajarrut on93 Cadillac Seville?Kuinka paljon sähköä ei astianpesukone käyttää?Miten vaihtaa käynnistin on 1999 Ford F150?</w:t>
      </w:r>
    </w:p>
    <w:p>
      <w:r>
        <w:rPr>
          <w:b/>
        </w:rPr>
        <w:t xml:space="preserve">Tulos</w:t>
      </w:r>
    </w:p>
    <w:p>
      <w:r>
        <w:t xml:space="preserve">Miten vaihdat takajarrut93 cadillac seville ?</w:t>
      </w:r>
    </w:p>
    <w:p>
      <w:r>
        <w:rPr>
          <w:b/>
        </w:rPr>
        <w:t xml:space="preserve">Esimerkki 7.987</w:t>
      </w:r>
    </w:p>
    <w:p>
      <w:r>
        <w:t xml:space="preserve">Missä on sulakerasia sijaitsee Honda Accord LX 1996 ?Mitä liskot syövät juoda ja leikkiä ?Mikä on ford island Pearl Harbor ?Anatominen nimi solisluun ?</w:t>
      </w:r>
    </w:p>
    <w:p>
      <w:r>
        <w:rPr>
          <w:b/>
        </w:rPr>
        <w:t xml:space="preserve">Tulos</w:t>
      </w:r>
    </w:p>
    <w:p>
      <w:r>
        <w:t xml:space="preserve">Solisluun anatominen nimi ?</w:t>
      </w:r>
    </w:p>
    <w:p>
      <w:r>
        <w:rPr>
          <w:b/>
        </w:rPr>
        <w:t xml:space="preserve">Esimerkki 7.988</w:t>
      </w:r>
    </w:p>
    <w:p>
      <w:r>
        <w:t xml:space="preserve">Anne Hutchinson syntyi vuonna ?Kuinka monta tuntia leipuri työskentelee?Mitkä ovat joitakin osallistumisen esteitä Australiassa?Mitkä ovat luurankojärjestelmän kuusi toimintoa?</w:t>
      </w:r>
    </w:p>
    <w:p>
      <w:r>
        <w:rPr>
          <w:b/>
        </w:rPr>
        <w:t xml:space="preserve">Tulos</w:t>
      </w:r>
    </w:p>
    <w:p>
      <w:r>
        <w:t xml:space="preserve">Anne hutchinson syntyi vuonna ?</w:t>
      </w:r>
    </w:p>
    <w:p>
      <w:r>
        <w:rPr>
          <w:b/>
        </w:rPr>
        <w:t xml:space="preserve">Esimerkki 7.989</w:t>
      </w:r>
    </w:p>
    <w:p>
      <w:r>
        <w:t xml:space="preserve">Mitä raidalliset opossumit juovat ?Kuinka monta metrimetriä on metrimetrissä?Mitä reseptorityyppiä käytetään, kun tunnet hyväilyn?Soodan yleiskaava ?</w:t>
      </w:r>
    </w:p>
    <w:p>
      <w:r>
        <w:rPr>
          <w:b/>
        </w:rPr>
        <w:t xml:space="preserve">Tulos</w:t>
      </w:r>
    </w:p>
    <w:p>
      <w:r>
        <w:t xml:space="preserve">Soodan yleiskaava ?</w:t>
      </w:r>
    </w:p>
    <w:p>
      <w:r>
        <w:rPr>
          <w:b/>
        </w:rPr>
        <w:t xml:space="preserve">Esimerkki 7.990</w:t>
      </w:r>
    </w:p>
    <w:p>
      <w:r>
        <w:t xml:space="preserve">Mikä on dustin pedroias kansallisuus?Ovatko kaikki aamulla glories monivuotinen?Mitkä ovat erilaisia värejä näkyvän valon spektri?Mikä on näppylöitä peniksen ?</w:t>
      </w:r>
    </w:p>
    <w:p>
      <w:r>
        <w:rPr>
          <w:b/>
        </w:rPr>
        <w:t xml:space="preserve">Tulos</w:t>
      </w:r>
    </w:p>
    <w:p>
      <w:r>
        <w:t xml:space="preserve">Mikä on näppylöitä peniksessä ?</w:t>
      </w:r>
    </w:p>
    <w:p>
      <w:r>
        <w:rPr>
          <w:b/>
        </w:rPr>
        <w:t xml:space="preserve">Esimerkki 7.991</w:t>
      </w:r>
    </w:p>
    <w:p>
      <w:r>
        <w:t xml:space="preserve">Mikä on Venus pinta ulkonäkö kuin ?Miten Vietnamin sotilaat nukkuvat ?Mikä on jos tuntuu antaa suihinotto?Onko Maya Angelou on mitään runoutta palkintoja ?</w:t>
      </w:r>
    </w:p>
    <w:p>
      <w:r>
        <w:rPr>
          <w:b/>
        </w:rPr>
        <w:t xml:space="preserve">Tulos</w:t>
      </w:r>
    </w:p>
    <w:p>
      <w:r>
        <w:t xml:space="preserve">Miltä tuntuu antaa suihinotto ?</w:t>
      </w:r>
    </w:p>
    <w:p>
      <w:r>
        <w:rPr>
          <w:b/>
        </w:rPr>
        <w:t xml:space="preserve">Esimerkki 7.992</w:t>
      </w:r>
    </w:p>
    <w:p>
      <w:r>
        <w:t xml:space="preserve">Mikä oli nimi Harriet Tubmanin aviomies?Mitkä ovat eri virkamiesten gamebasketball?Mitä gallona bensiiniä maksaa vuonna 1933?Mitä tutkintoja Obama on?</w:t>
      </w:r>
    </w:p>
    <w:p>
      <w:r>
        <w:rPr>
          <w:b/>
        </w:rPr>
        <w:t xml:space="preserve">Tulos</w:t>
      </w:r>
    </w:p>
    <w:p>
      <w:r>
        <w:t xml:space="preserve">Mitkä ovat eri virkamiehet pelikoripallo ?</w:t>
      </w:r>
    </w:p>
    <w:p>
      <w:r>
        <w:rPr>
          <w:b/>
        </w:rPr>
        <w:t xml:space="preserve">Esimerkki 7.993</w:t>
      </w:r>
    </w:p>
    <w:p>
      <w:r>
        <w:t xml:space="preserve">Mailia tunnissa on lentokoneen Los Angeles New Yorkiin ?Mikä on historia kasviston ja eläimistön kolikot sarja?Millaista ruokaa tehdä Kanadan ihmiset syövät?Kuinka monta gallonaa on bensatankki 2007 Chevy Cobalt ?</w:t>
      </w:r>
    </w:p>
    <w:p>
      <w:r>
        <w:rPr>
          <w:b/>
        </w:rPr>
        <w:t xml:space="preserve">Tulos</w:t>
      </w:r>
    </w:p>
    <w:p>
      <w:r>
        <w:t xml:space="preserve">Mailia tunnissa lentokoneella Los Angelesista New Yorkiin ?</w:t>
      </w:r>
    </w:p>
    <w:p>
      <w:r>
        <w:rPr>
          <w:b/>
        </w:rPr>
        <w:t xml:space="preserve">Esimerkki 7.994</w:t>
      </w:r>
    </w:p>
    <w:p>
      <w:r>
        <w:t xml:space="preserve">Voiko etanat ovat homoja?Kuinka monta unssia 12 kuppi jauhoja?Pohjois-Korean hallitus voidaan kuvata mitä?Miten lämpöä maan vaippa siirretään?</w:t>
      </w:r>
    </w:p>
    <w:p>
      <w:r>
        <w:rPr>
          <w:b/>
        </w:rPr>
        <w:t xml:space="preserve">Tulos</w:t>
      </w:r>
    </w:p>
    <w:p>
      <w:r>
        <w:t xml:space="preserve">Kuinka monta unssia on 12 kupillisessa jauhoja?</w:t>
      </w:r>
    </w:p>
    <w:p>
      <w:r>
        <w:rPr>
          <w:b/>
        </w:rPr>
        <w:t xml:space="preserve">Esimerkki 7.995</w:t>
      </w:r>
    </w:p>
    <w:p>
      <w:r>
        <w:t xml:space="preserve">Kuka keksi karkkia Sour Patch Kids?Mitä ovat manaukset?Mikä on robyrdrek puhelinnumero?Mikä on alkupala, että meksikolaiset tekevät avokadosta ?</w:t>
      </w:r>
    </w:p>
    <w:p>
      <w:r>
        <w:rPr>
          <w:b/>
        </w:rPr>
        <w:t xml:space="preserve">Tulos</w:t>
      </w:r>
    </w:p>
    <w:p>
      <w:r>
        <w:t xml:space="preserve">Mikä on robyrdrekin puhelinnumero?</w:t>
      </w:r>
    </w:p>
    <w:p>
      <w:r>
        <w:rPr>
          <w:b/>
        </w:rPr>
        <w:t xml:space="preserve">Esimerkki 7.996</w:t>
      </w:r>
    </w:p>
    <w:p>
      <w:r>
        <w:t xml:space="preserve">Onko olemassa sivusto Selena Gomez alasti ?Miten asennat serpentiinihihna 2002 ford escape?Missä on polttoainesuodatin on Craftsman ruohonleikkuri?Miksi hiilimonoksidi tappava?</w:t>
      </w:r>
    </w:p>
    <w:p>
      <w:r>
        <w:rPr>
          <w:b/>
        </w:rPr>
        <w:t xml:space="preserve">Tulos</w:t>
      </w:r>
    </w:p>
    <w:p>
      <w:r>
        <w:t xml:space="preserve">Miten asennat serpentiinihihnan 2002 ford escape ?</w:t>
      </w:r>
    </w:p>
    <w:p>
      <w:r>
        <w:rPr>
          <w:b/>
        </w:rPr>
        <w:t xml:space="preserve">Esimerkki 7.997</w:t>
      </w:r>
    </w:p>
    <w:p>
      <w:r>
        <w:t xml:space="preserve">Mistä mustekalan muste tulee?Mitä 10 millimetriä vastaa metreinä?Nimeä 3 esimerkkiä yhdisteistä?Miten saat lohikäärmeen, joka kiertää pienen dojon moshi-monsterissa?</w:t>
      </w:r>
    </w:p>
    <w:p>
      <w:r>
        <w:rPr>
          <w:b/>
        </w:rPr>
        <w:t xml:space="preserve">Tulos</w:t>
      </w:r>
    </w:p>
    <w:p>
      <w:r>
        <w:t xml:space="preserve">Nimeä 3 esimerkkiä yhdisteistä ?</w:t>
      </w:r>
    </w:p>
    <w:p>
      <w:r>
        <w:rPr>
          <w:b/>
        </w:rPr>
        <w:t xml:space="preserve">Esimerkki 7.998</w:t>
      </w:r>
    </w:p>
    <w:p>
      <w:r>
        <w:t xml:space="preserve">Kuka on kaikkien aikojen komein sirkkamies?Voitko antaa minulle tietoa näköhermosta?Mikä on Savage Model 745 haulikon arvo?Kuinka monta miestä oli noin roomalaisessa legioonassa?</w:t>
      </w:r>
    </w:p>
    <w:p>
      <w:r>
        <w:rPr>
          <w:b/>
        </w:rPr>
        <w:t xml:space="preserve">Tulos</w:t>
      </w:r>
    </w:p>
    <w:p>
      <w:r>
        <w:t xml:space="preserve">Kuinka monta miestä oli suunnilleen roomalaisessa legioonassa?</w:t>
      </w:r>
    </w:p>
    <w:p>
      <w:r>
        <w:rPr>
          <w:b/>
        </w:rPr>
        <w:t xml:space="preserve">Esimerkki 7.999</w:t>
      </w:r>
    </w:p>
    <w:p>
      <w:r>
        <w:t xml:space="preserve">Kuinka monta yhteensä osumia teki Hank Aaron on hänen major league baseballl uransa ?Miten voit luoda gargoyle in sims 2?Mikä on vakio kylpyhuoneen koko?Onko igluja Alaskassa ?</w:t>
      </w:r>
    </w:p>
    <w:p>
      <w:r>
        <w:rPr>
          <w:b/>
        </w:rPr>
        <w:t xml:space="preserve">Tulos</w:t>
      </w:r>
    </w:p>
    <w:p>
      <w:r>
        <w:t xml:space="preserve">Onko Alaskassa igluja?</w:t>
      </w:r>
    </w:p>
    <w:p>
      <w:r>
        <w:rPr>
          <w:b/>
        </w:rPr>
        <w:t xml:space="preserve">Esimerkki 7.1000</w:t>
      </w:r>
    </w:p>
    <w:p>
      <w:r>
        <w:t xml:space="preserve">Kuinka monta kaloria on 1 tl vaaleanruskeaa sokeria ?Millainen kandidaatin tutkinto tarvitset tulla taiteilija?ATP koostuvat ribosomien?Miten voit voittaa Bubble Blast II taso 55 pack 1 ?</w:t>
      </w:r>
    </w:p>
    <w:p>
      <w:r>
        <w:rPr>
          <w:b/>
        </w:rPr>
        <w:t xml:space="preserve">Tulos</w:t>
      </w:r>
    </w:p>
    <w:p>
      <w:r>
        <w:t xml:space="preserve">ATP koostuu ribosomeista ?</w:t>
      </w:r>
    </w:p>
    <w:p>
      <w:r>
        <w:rPr>
          <w:b/>
        </w:rPr>
        <w:t xml:space="preserve">Esimerkki 7.1001</w:t>
      </w:r>
    </w:p>
    <w:p>
      <w:r>
        <w:t xml:space="preserve">Vaaleus tai tummuus väri on sen mitä ?Mitä voin tehdä maisterin 's tutkinto sosiologiassa?Mitkä ovat joitakin ominaisuuksia Windows NT?Kuinka paljon hammashoitaja ansaita Englannissa?</w:t>
      </w:r>
    </w:p>
    <w:p>
      <w:r>
        <w:rPr>
          <w:b/>
        </w:rPr>
        <w:t xml:space="preserve">Tulos</w:t>
      </w:r>
    </w:p>
    <w:p>
      <w:r>
        <w:t xml:space="preserve">Värin vaaleus tai tummuus on sen mikä ?</w:t>
      </w:r>
    </w:p>
    <w:p>
      <w:r>
        <w:rPr>
          <w:b/>
        </w:rPr>
        <w:t xml:space="preserve">Esimerkki 7.1002</w:t>
      </w:r>
    </w:p>
    <w:p>
      <w:r>
        <w:t xml:space="preserve">Mikä on Selena Gomez 's maa ?Minä vuonna Lady Gaga voitti grmmays?Mistä pitäisi etsiä puhtautta renkaat?Mikä on vanhin major league baseball franchising ?</w:t>
      </w:r>
    </w:p>
    <w:p>
      <w:r>
        <w:rPr>
          <w:b/>
        </w:rPr>
        <w:t xml:space="preserve">Tulos</w:t>
      </w:r>
    </w:p>
    <w:p>
      <w:r>
        <w:t xml:space="preserve">Minä vuonna lady gaga voitti grmmayt ?</w:t>
      </w:r>
    </w:p>
    <w:p>
      <w:r>
        <w:rPr>
          <w:b/>
        </w:rPr>
        <w:t xml:space="preserve">Esimerkki 7.1003</w:t>
      </w:r>
    </w:p>
    <w:p>
      <w:r>
        <w:t xml:space="preserve">Kuinka monta neliömetriä jalkaa on puoli ankkuri?Mikä aiheuttaa keskellä valtamerta harjanteen?Mikä on taksonomia alligaattori?Mikä on merkitys sävelkorkeus musiikissa?</w:t>
      </w:r>
    </w:p>
    <w:p>
      <w:r>
        <w:rPr>
          <w:b/>
        </w:rPr>
        <w:t xml:space="preserve">Tulos</w:t>
      </w:r>
    </w:p>
    <w:p>
      <w:r>
        <w:t xml:space="preserve">Kuinka monta neliöjalkaa on puolessa ankkurissa?</w:t>
      </w:r>
    </w:p>
    <w:p>
      <w:r>
        <w:rPr>
          <w:b/>
        </w:rPr>
        <w:t xml:space="preserve">Esimerkki 7.1004</w:t>
      </w:r>
    </w:p>
    <w:p>
      <w:r>
        <w:t xml:space="preserve">Edut ja haitat teknologian yhteiskuntaan ?Kuinka monta jalkaa on siellä 115 neliöjalkaa?Mikä on elinympäristö papukaijakala?Kuka on Iowan Yhdysvaltain senaattorit?</w:t>
      </w:r>
    </w:p>
    <w:p>
      <w:r>
        <w:rPr>
          <w:b/>
        </w:rPr>
        <w:t xml:space="preserve">Tulos</w:t>
      </w:r>
    </w:p>
    <w:p>
      <w:r>
        <w:t xml:space="preserve">Teknologian edut ja haitat yhteiskunnalle ?</w:t>
      </w:r>
    </w:p>
    <w:p>
      <w:r>
        <w:rPr>
          <w:b/>
        </w:rPr>
        <w:t xml:space="preserve">Esimerkki 7.1005</w:t>
      </w:r>
    </w:p>
    <w:p>
      <w:r>
        <w:t xml:space="preserve">Mitä tuloja tanssistudion omistajat tekevät?Pelkääkö Justin Bieber pimeää?Missä Eddie Mabo kävi koulua?Mitä Kylie Minogue painoi, kun hän syntyi?</w:t>
      </w:r>
    </w:p>
    <w:p>
      <w:r>
        <w:rPr>
          <w:b/>
        </w:rPr>
        <w:t xml:space="preserve">Tulos</w:t>
      </w:r>
    </w:p>
    <w:p>
      <w:r>
        <w:t xml:space="preserve">Missä Eddie Mabo kävi koulua?</w:t>
      </w:r>
    </w:p>
    <w:p>
      <w:r>
        <w:rPr>
          <w:b/>
        </w:rPr>
        <w:t xml:space="preserve">Esimerkki 7.1006</w:t>
      </w:r>
    </w:p>
    <w:p>
      <w:r>
        <w:t xml:space="preserve">Minkä osavaltion pääkaupunki ei Derwent joki virtaa ?Kuinka monta ruokalusikallista on 24 unssia?Mikä wieght öljyä menee tranny 97 Yamaha Blaster?Mikä on kaveri fawkes ystäviä ?</w:t>
      </w:r>
    </w:p>
    <w:p>
      <w:r>
        <w:rPr>
          <w:b/>
        </w:rPr>
        <w:t xml:space="preserve">Tulos</w:t>
      </w:r>
    </w:p>
    <w:p>
      <w:r>
        <w:t xml:space="preserve">Mikä on Guy Fawkesin ystävät?</w:t>
      </w:r>
    </w:p>
    <w:p>
      <w:r>
        <w:rPr>
          <w:b/>
        </w:rPr>
        <w:t xml:space="preserve">Esimerkki 7.1007</w:t>
      </w:r>
    </w:p>
    <w:p>
      <w:r>
        <w:t xml:space="preserve">Miksi rintasyöpätietoisuus kuukausi tärkeää ihmisille?Kuinka monta luonnollista isotooppeja ei rauta on?Mitä Missouri lentäjä Charles Lindbergh 's lentokone nimeltään?Mikä on palkka kuin meteorologi?</w:t>
      </w:r>
    </w:p>
    <w:p>
      <w:r>
        <w:rPr>
          <w:b/>
        </w:rPr>
        <w:t xml:space="preserve">Tulos</w:t>
      </w:r>
    </w:p>
    <w:p>
      <w:r>
        <w:t xml:space="preserve">Mikä oli Missourin lentäjän Charles Lindberghin lentokoneen nimi ?</w:t>
      </w:r>
    </w:p>
    <w:p>
      <w:r>
        <w:rPr>
          <w:b/>
        </w:rPr>
        <w:t xml:space="preserve">Esimerkki 7.1008</w:t>
      </w:r>
    </w:p>
    <w:p>
      <w:r>
        <w:t xml:space="preserve">Mikä poika ei Selena Gomez rakastaa ?Mitkä ovat kolme populaur osavaltion puistot Illinoisissa ?Miten sanot kakka filipino ?Onko biomi suurempi tai pienempi kuin biosfääri ?</w:t>
      </w:r>
    </w:p>
    <w:p>
      <w:r>
        <w:rPr>
          <w:b/>
        </w:rPr>
        <w:t xml:space="preserve">Tulos</w:t>
      </w:r>
    </w:p>
    <w:p>
      <w:r>
        <w:t xml:space="preserve">Mitkä ovat kolme populaarista osavaltion puistoa Illinoisissa?</w:t>
      </w:r>
    </w:p>
    <w:p>
      <w:r>
        <w:rPr>
          <w:b/>
        </w:rPr>
        <w:t xml:space="preserve">Esimerkki 7.1009</w:t>
      </w:r>
    </w:p>
    <w:p>
      <w:r>
        <w:t xml:space="preserve">Kasvit ja eläimet, jotka elävät niittyjen ?Mikä on vanhentumisaika varastaminen Arizonan osavaltiossa?Mitä Stephen Hopkins sanoi Britannian veroja?Mikä on tyyli maalaus Water Lilies Monet ?</w:t>
      </w:r>
    </w:p>
    <w:p>
      <w:r>
        <w:rPr>
          <w:b/>
        </w:rPr>
        <w:t xml:space="preserve">Tulos</w:t>
      </w:r>
    </w:p>
    <w:p>
      <w:r>
        <w:t xml:space="preserve">Nurmialueilla elävät kasvit ja eläimet ?</w:t>
      </w:r>
    </w:p>
    <w:p>
      <w:r>
        <w:rPr>
          <w:b/>
        </w:rPr>
        <w:t xml:space="preserve">Esimerkki 7.1010</w:t>
      </w:r>
    </w:p>
    <w:p>
      <w:r>
        <w:t xml:space="preserve">Mikä on pakkaajien palkkalaskelma?Kuinka monta senttimetriä menee desimetriin?Voivatko simpukat syödä pieniä kaloja?Mitä pukeutuvat Brasiliassa?</w:t>
      </w:r>
    </w:p>
    <w:p>
      <w:r>
        <w:rPr>
          <w:b/>
        </w:rPr>
        <w:t xml:space="preserve">Tulos</w:t>
      </w:r>
    </w:p>
    <w:p>
      <w:r>
        <w:t xml:space="preserve">Mitä brasilialaiset pukeutuvat?</w:t>
      </w:r>
    </w:p>
    <w:p>
      <w:r>
        <w:rPr>
          <w:b/>
        </w:rPr>
        <w:t xml:space="preserve">Esimerkki 7.1011</w:t>
      </w:r>
    </w:p>
    <w:p>
      <w:r>
        <w:t xml:space="preserve">Mikä on tietokoneen merkitys suhteessa julkishallintoon?Mikä on putkivastus rp?Missä osavaltiossa sijaitsee Hooverin pato?Kuinka monta litraa on 1000000 gallonaa?</w:t>
      </w:r>
    </w:p>
    <w:p>
      <w:r>
        <w:rPr>
          <w:b/>
        </w:rPr>
        <w:t xml:space="preserve">Tulos</w:t>
      </w:r>
    </w:p>
    <w:p>
      <w:r>
        <w:t xml:space="preserve">Mikä on tietokoneen merkitys suhteessa julkishallintoon?</w:t>
      </w:r>
    </w:p>
    <w:p>
      <w:r>
        <w:rPr>
          <w:b/>
        </w:rPr>
        <w:t xml:space="preserve">Esimerkki 7.1012</w:t>
      </w:r>
    </w:p>
    <w:p>
      <w:r>
        <w:t xml:space="preserve">Miten parannat ötökän puremat ja arvet?Kuka inspiroi Lil Mamaa laulajaksi?Mikä on Lawrencen myyntipalkka?Mistä saa lippuja?</w:t>
      </w:r>
    </w:p>
    <w:p>
      <w:r>
        <w:rPr>
          <w:b/>
        </w:rPr>
        <w:t xml:space="preserve">Tulos</w:t>
      </w:r>
    </w:p>
    <w:p>
      <w:r>
        <w:t xml:space="preserve">Mikä on palkka Lawrencen myynnistä?</w:t>
      </w:r>
    </w:p>
    <w:p>
      <w:r>
        <w:rPr>
          <w:b/>
        </w:rPr>
        <w:t xml:space="preserve">Esimerkki 7.1013</w:t>
      </w:r>
    </w:p>
    <w:p>
      <w:r>
        <w:t xml:space="preserve">Milloin ja miksi Diego Rivera aloitti?Kuinka monta hailajia on meressä?Voiko mucinex expectorentista tulla pilveen?Mitkä ovat Kiinan ja Japanin samanlaiset tavat?</w:t>
      </w:r>
    </w:p>
    <w:p>
      <w:r>
        <w:rPr>
          <w:b/>
        </w:rPr>
        <w:t xml:space="preserve">Tulos</w:t>
      </w:r>
    </w:p>
    <w:p>
      <w:r>
        <w:t xml:space="preserve">Milloin ja miksi Diego Rivera aloitti ?</w:t>
      </w:r>
    </w:p>
    <w:p>
      <w:r>
        <w:rPr>
          <w:b/>
        </w:rPr>
        <w:t xml:space="preserve">Esimerkki 7.1014</w:t>
      </w:r>
    </w:p>
    <w:p>
      <w:r>
        <w:t xml:space="preserve">Mikä on merkitys post mortem ?Rakenna bearville helmiä pelastaa lohikäärmeen?Onko olemassa metallia meteoriitteja?Minä vuonna Alexander Graham Bell keksi puhelimen ?</w:t>
      </w:r>
    </w:p>
    <w:p>
      <w:r>
        <w:rPr>
          <w:b/>
        </w:rPr>
        <w:t xml:space="preserve">Tulos</w:t>
      </w:r>
    </w:p>
    <w:p>
      <w:r>
        <w:t xml:space="preserve">Rakenna bearville helmiä pelastaaksesi lohikäärmeen ?</w:t>
      </w:r>
    </w:p>
    <w:p>
      <w:r>
        <w:rPr>
          <w:b/>
        </w:rPr>
        <w:t xml:space="preserve">Esimerkki 7.1015</w:t>
      </w:r>
    </w:p>
    <w:p>
      <w:r>
        <w:t xml:space="preserve">Albert Einsteib becanme amerikkalainen kansalainen ?Mikä aiheuttaa mustuminen omena ?Mikä on tempreture terveen ihmisen ?Yksi kilo kuivia papuja on kuinka monta kupillista ?</w:t>
      </w:r>
    </w:p>
    <w:p>
      <w:r>
        <w:rPr>
          <w:b/>
        </w:rPr>
        <w:t xml:space="preserve">Tulos</w:t>
      </w:r>
    </w:p>
    <w:p>
      <w:r>
        <w:t xml:space="preserve">Albert Einsteibistä tuli Amerikan kansalainen ?</w:t>
      </w:r>
    </w:p>
    <w:p>
      <w:r>
        <w:rPr>
          <w:b/>
        </w:rPr>
        <w:t xml:space="preserve">Esimerkki 7.1016</w:t>
      </w:r>
    </w:p>
    <w:p>
      <w:r>
        <w:t xml:space="preserve">Mikä on k-villen tunnusmusiikki?Mikä on mielenkiintoinen fakta protistista?Kuka on suurin vähittäismyyjä?Mikä oli George Washingtonin ensimmäinen ennakkotapaus?</w:t>
      </w:r>
    </w:p>
    <w:p>
      <w:r>
        <w:rPr>
          <w:b/>
        </w:rPr>
        <w:t xml:space="preserve">Tulos</w:t>
      </w:r>
    </w:p>
    <w:p>
      <w:r>
        <w:t xml:space="preserve">Mikä on mielenkiintoinen fakta protistista ?</w:t>
      </w:r>
    </w:p>
    <w:p>
      <w:r>
        <w:rPr>
          <w:b/>
        </w:rPr>
        <w:t xml:space="preserve">Esimerkki 7.1017</w:t>
      </w:r>
    </w:p>
    <w:p>
      <w:r>
        <w:t xml:space="preserve">Ruokalusikallista nestettä unssia ?Voitko tehdä verikokeen määrittää, jos im raskaana ?Miten hengitystilavuus lasketaan pediatrics ?Milloin Taylor Lautner ensimmäinen suuteli ?</w:t>
      </w:r>
    </w:p>
    <w:p>
      <w:r>
        <w:rPr>
          <w:b/>
        </w:rPr>
        <w:t xml:space="preserve">Tulos</w:t>
      </w:r>
    </w:p>
    <w:p>
      <w:r>
        <w:t xml:space="preserve">Ruokalusikallista sanoihin nestemäistä unssia ?</w:t>
      </w:r>
    </w:p>
    <w:p>
      <w:r>
        <w:rPr>
          <w:b/>
        </w:rPr>
        <w:t xml:space="preserve">Esimerkki 7.1018</w:t>
      </w:r>
    </w:p>
    <w:p>
      <w:r>
        <w:t xml:space="preserve">Missä ovat steroidihormonien sijaitsevat ?Epäorgaaniset yhdisteet ovat yleensä pidetään yhdessä mitä ?Mikä on arvo 1944 Yhdysvaltain amerikan centavo?Kuinka monta tuntia on Atlanta Georgia Floridasta ?</w:t>
      </w:r>
    </w:p>
    <w:p>
      <w:r>
        <w:rPr>
          <w:b/>
        </w:rPr>
        <w:t xml:space="preserve">Tulos</w:t>
      </w:r>
    </w:p>
    <w:p>
      <w:r>
        <w:t xml:space="preserve">Mikä on vuoden 1944 US of amerca centavo arvo ?</w:t>
      </w:r>
    </w:p>
    <w:p>
      <w:r>
        <w:rPr>
          <w:b/>
        </w:rPr>
        <w:t xml:space="preserve">Esimerkki 7.1019</w:t>
      </w:r>
    </w:p>
    <w:p>
      <w:r>
        <w:t xml:space="preserve">Ovat maissit ei verisuonten ?Kuinka monta ml on neljäsosa kuppi?Mikä on suosituin college Pohjois-Carolina?Milloin ja missä oli ensimmäinen abakus tehty?</w:t>
      </w:r>
    </w:p>
    <w:p>
      <w:r>
        <w:rPr>
          <w:b/>
        </w:rPr>
        <w:t xml:space="preserve">Tulos</w:t>
      </w:r>
    </w:p>
    <w:p>
      <w:r>
        <w:t xml:space="preserve">Milloin ja missä tehtiin ensimmäinen abakus?</w:t>
      </w:r>
    </w:p>
    <w:p>
      <w:r>
        <w:rPr>
          <w:b/>
        </w:rPr>
        <w:t xml:space="preserve">Esimerkki 7.1020</w:t>
      </w:r>
    </w:p>
    <w:p>
      <w:r>
        <w:t xml:space="preserve">Onko olemassa pornotähtiä, jotka neitsyt ?Mikä on ero orgasmin ja siemensyöksy naisen ?Kuinka paljon rahaa oli istuimet, kun maapallo teatteri rakennettiin ensimmäisen kerran ?Mikä on ortodoksisen kirkon tärkein jumalanpalvelusmuoto ?</w:t>
      </w:r>
    </w:p>
    <w:p>
      <w:r>
        <w:rPr>
          <w:b/>
        </w:rPr>
        <w:t xml:space="preserve">Tulos</w:t>
      </w:r>
    </w:p>
    <w:p>
      <w:r>
        <w:t xml:space="preserve">Onko pornotähtiä jotka ovat neitsyitä ?</w:t>
      </w:r>
    </w:p>
    <w:p>
      <w:r>
        <w:rPr>
          <w:b/>
        </w:rPr>
        <w:t xml:space="preserve">Esimerkki 7.1021</w:t>
      </w:r>
    </w:p>
    <w:p>
      <w:r>
        <w:t xml:space="preserve">Rooli ja vastuut insinöörien on yhteiskunta?Mitkä ovat satelliittien nimet, jotka ohi Uranus?Mitä värit symboloivat Sveitsin lipun?Mikä on kanta koukku mato?</w:t>
      </w:r>
    </w:p>
    <w:p>
      <w:r>
        <w:rPr>
          <w:b/>
        </w:rPr>
        <w:t xml:space="preserve">Tulos</w:t>
      </w:r>
    </w:p>
    <w:p>
      <w:r>
        <w:t xml:space="preserve">Insinöörien rooli ja vastuu yhteiskunnassa ?</w:t>
      </w:r>
    </w:p>
    <w:p>
      <w:r>
        <w:rPr>
          <w:b/>
        </w:rPr>
        <w:t xml:space="preserve">Esimerkki 7.1022</w:t>
      </w:r>
    </w:p>
    <w:p>
      <w:r>
        <w:t xml:space="preserve">Mitkä ovat Yhdysvaltain perustuslain seitsemän artiklaa?Millaisessa ilmastossa barm pöllöt elävät?Kuinka paljon aikuinen uros gorilla painaa?Mikä on obsidean rakenne?</w:t>
      </w:r>
    </w:p>
    <w:p>
      <w:r>
        <w:rPr>
          <w:b/>
        </w:rPr>
        <w:t xml:space="preserve">Tulos</w:t>
      </w:r>
    </w:p>
    <w:p>
      <w:r>
        <w:t xml:space="preserve">Kuinka paljon aikuinen uros gorilla painaa ?</w:t>
      </w:r>
    </w:p>
    <w:p>
      <w:r>
        <w:rPr>
          <w:b/>
        </w:rPr>
        <w:t xml:space="preserve">Esimerkki 7.1023</w:t>
      </w:r>
    </w:p>
    <w:p>
      <w:r>
        <w:t xml:space="preserve">Mikä on sähköpostiosoite Chuck Norris ?Mikä on muoto Clostridium solun ?Kuinka paljon on 1903 us dime arvoinen?Kieli, että ihmiset puhuvat Bangiadesh ?</w:t>
      </w:r>
    </w:p>
    <w:p>
      <w:r>
        <w:rPr>
          <w:b/>
        </w:rPr>
        <w:t xml:space="preserve">Tulos</w:t>
      </w:r>
    </w:p>
    <w:p>
      <w:r>
        <w:t xml:space="preserve">Kieli, jota ihmiset puhuvat bangiadeshissa ?</w:t>
      </w:r>
    </w:p>
    <w:p>
      <w:r>
        <w:rPr>
          <w:b/>
        </w:rPr>
        <w:t xml:space="preserve">Esimerkki 7.1024</w:t>
      </w:r>
    </w:p>
    <w:p>
      <w:r>
        <w:t xml:space="preserve">Mikä on päiväntasauksen vastakohta?Mikä on polor-karhun korkeus?Miten atsteekkien valtakunta päättyi?Minkä tutkinnon Samuel Palmisano on suorittanut?</w:t>
      </w:r>
    </w:p>
    <w:p>
      <w:r>
        <w:rPr>
          <w:b/>
        </w:rPr>
        <w:t xml:space="preserve">Tulos</w:t>
      </w:r>
    </w:p>
    <w:p>
      <w:r>
        <w:t xml:space="preserve">Mikä on polor-karhun pituus ?</w:t>
      </w:r>
    </w:p>
    <w:p>
      <w:r>
        <w:rPr>
          <w:b/>
        </w:rPr>
        <w:t xml:space="preserve">Esimerkki 7.1025</w:t>
      </w:r>
    </w:p>
    <w:p>
      <w:r>
        <w:t xml:space="preserve">Miten Hitler sai vallan?Missä on Amerikan suurin ostoskeskus?Mikä on maailman vanhin maa?Miten teet muffinsseja?</w:t>
      </w:r>
    </w:p>
    <w:p>
      <w:r>
        <w:rPr>
          <w:b/>
        </w:rPr>
        <w:t xml:space="preserve">Tulos</w:t>
      </w:r>
    </w:p>
    <w:p>
      <w:r>
        <w:t xml:space="preserve">Miten Hitler sai vallan?</w:t>
      </w:r>
    </w:p>
    <w:p>
      <w:r>
        <w:rPr>
          <w:b/>
        </w:rPr>
        <w:t xml:space="preserve">Esimerkki 7.1026</w:t>
      </w:r>
    </w:p>
    <w:p>
      <w:r>
        <w:t xml:space="preserve">Mikä on tieteellinen moa?Mikä on myrkyllisin eläin maapallolla?Mikä on pata-liitin?Millaisia vaihtoehtoisia energialähteitä on olemassa?</w:t>
      </w:r>
    </w:p>
    <w:p>
      <w:r>
        <w:rPr>
          <w:b/>
        </w:rPr>
        <w:t xml:space="preserve">Tulos</w:t>
      </w:r>
    </w:p>
    <w:p>
      <w:r>
        <w:t xml:space="preserve">Mikä on tieteellinen moa ?</w:t>
      </w:r>
    </w:p>
    <w:p>
      <w:r>
        <w:rPr>
          <w:b/>
        </w:rPr>
        <w:t xml:space="preserve">Esimerkki 7.1027</w:t>
      </w:r>
    </w:p>
    <w:p>
      <w:r>
        <w:t xml:space="preserve">Millaisia talouksia kehittyvillä markkinoilla on ?Mikä elokuva oli ensimmäinen pelata 3D?Kuinka monta tuumaa ei 18cm vastaa ?Minkä värinen on Christina Milian ?</w:t>
      </w:r>
    </w:p>
    <w:p>
      <w:r>
        <w:rPr>
          <w:b/>
        </w:rPr>
        <w:t xml:space="preserve">Tulos</w:t>
      </w:r>
    </w:p>
    <w:p>
      <w:r>
        <w:t xml:space="preserve">Kuinka monta tuumaa 18cm vastaa ?</w:t>
      </w:r>
    </w:p>
    <w:p>
      <w:r>
        <w:rPr>
          <w:b/>
        </w:rPr>
        <w:t xml:space="preserve">Esimerkki 7.1028</w:t>
      </w:r>
    </w:p>
    <w:p>
      <w:r>
        <w:t xml:space="preserve">Millä heimolla on lihaksikas jalka?Miksi kirjoitat kaunokirjoitusta?Oikea nimi merisaukkovauva?Mikä oli postimerkkien hinta vuonna 1993?</w:t>
      </w:r>
    </w:p>
    <w:p>
      <w:r>
        <w:rPr>
          <w:b/>
        </w:rPr>
        <w:t xml:space="preserve">Tulos</w:t>
      </w:r>
    </w:p>
    <w:p>
      <w:r>
        <w:t xml:space="preserve">Oikea nimi merisaukkovauva ?</w:t>
      </w:r>
    </w:p>
    <w:p>
      <w:r>
        <w:rPr>
          <w:b/>
        </w:rPr>
        <w:t xml:space="preserve">Esimerkki 7.1029</w:t>
      </w:r>
    </w:p>
    <w:p>
      <w:r>
        <w:t xml:space="preserve">Mitä julkkis?Mikä on emulgointiaineen rooli?Mitkä ovat konfutselaisuuden kaksi tärkeintä juhlapäivää?Milloin Grover Clevlandista tuli lakimies?</w:t>
      </w:r>
    </w:p>
    <w:p>
      <w:r>
        <w:rPr>
          <w:b/>
        </w:rPr>
        <w:t xml:space="preserve">Tulos</w:t>
      </w:r>
    </w:p>
    <w:p>
      <w:r>
        <w:t xml:space="preserve">Mitä julkkis ?</w:t>
      </w:r>
    </w:p>
    <w:p>
      <w:r>
        <w:rPr>
          <w:b/>
        </w:rPr>
        <w:t xml:space="preserve">Esimerkki 7.1030</w:t>
      </w:r>
    </w:p>
    <w:p>
      <w:r>
        <w:t xml:space="preserve">Mikä on Selena Gomez 's suosikki laulu ulos hänen kappaleita ?Mitkä ovat kaksi suurta citties Tennessee?Kuinka monta kilpailijoita on siellä olympialaisten rinnakkain jättiläisslalom?Milloin pikapostin saapuu, jos postitetaan lauantaina ?</w:t>
      </w:r>
    </w:p>
    <w:p>
      <w:r>
        <w:rPr>
          <w:b/>
        </w:rPr>
        <w:t xml:space="preserve">Tulos</w:t>
      </w:r>
    </w:p>
    <w:p>
      <w:r>
        <w:t xml:space="preserve">Mitkä ovat kaksi suurta kaupunkia Tennesseessä?</w:t>
      </w:r>
    </w:p>
    <w:p>
      <w:r>
        <w:rPr>
          <w:b/>
        </w:rPr>
        <w:t xml:space="preserve">Esimerkki 7.1031</w:t>
      </w:r>
    </w:p>
    <w:p>
      <w:r>
        <w:t xml:space="preserve">Miten selität aerobinen happeutuminen ?Missä on vilkkuvalo yksikkö sijaitsee 2000 Dodge Durango ?Miten aivot vuorovaikutuksessa mielen tuottaa tietoisuuden ?Mikä valtameret ympäröi Saksaa ?</w:t>
      </w:r>
    </w:p>
    <w:p>
      <w:r>
        <w:rPr>
          <w:b/>
        </w:rPr>
        <w:t xml:space="preserve">Tulos</w:t>
      </w:r>
    </w:p>
    <w:p>
      <w:r>
        <w:t xml:space="preserve">Mitkä valtameret ympäröivät Saksaa?</w:t>
      </w:r>
    </w:p>
    <w:p>
      <w:r>
        <w:rPr>
          <w:b/>
        </w:rPr>
        <w:t xml:space="preserve">Esimerkki 7.1032</w:t>
      </w:r>
    </w:p>
    <w:p>
      <w:r>
        <w:t xml:space="preserve">Mikä oli Kristoffer Kolumbuksen varsinainen määränpää?Mitkä ovat eräitä hyönteiset ovat keksineet selviytyä talvikaudesta?Mikä on Etelä-Euroopan rikkain maakunta?Mikä on mitoosin prosessi?</w:t>
      </w:r>
    </w:p>
    <w:p>
      <w:r>
        <w:rPr>
          <w:b/>
        </w:rPr>
        <w:t xml:space="preserve">Tulos</w:t>
      </w:r>
    </w:p>
    <w:p>
      <w:r>
        <w:t xml:space="preserve">Mitkä ovat eräitä hyönteisten keksimiä keinoja selviytyä talvikaudesta?</w:t>
      </w:r>
    </w:p>
    <w:p>
      <w:r>
        <w:rPr>
          <w:b/>
        </w:rPr>
        <w:t xml:space="preserve">Esimerkki 7.1033</w:t>
      </w:r>
    </w:p>
    <w:p>
      <w:r>
        <w:t xml:space="preserve">Mikä on huippunopeus 2010 honda crf250x moottoripyörä ?Kuinka paljon teki sanomalehti maksaa vuonna 1960?Mikä on Drew Seeley kuuluisa?Mikä on Forrest Gump iq ?</w:t>
      </w:r>
    </w:p>
    <w:p>
      <w:r>
        <w:rPr>
          <w:b/>
        </w:rPr>
        <w:t xml:space="preserve">Tulos</w:t>
      </w:r>
    </w:p>
    <w:p>
      <w:r>
        <w:t xml:space="preserve">Mikä on Forrest Gumpin iq?</w:t>
      </w:r>
    </w:p>
    <w:p>
      <w:r>
        <w:rPr>
          <w:b/>
        </w:rPr>
        <w:t xml:space="preserve">Esimerkki 7.1034</w:t>
      </w:r>
    </w:p>
    <w:p>
      <w:r>
        <w:t xml:space="preserve">Miten protistat ruokailevat?Kuinka moni pitää hannahmontanasta?Ovatko kilpikonnat selkärangattomia vai selkärankaisia?Mitä pc tarkoittaa?</w:t>
      </w:r>
    </w:p>
    <w:p>
      <w:r>
        <w:rPr>
          <w:b/>
        </w:rPr>
        <w:t xml:space="preserve">Tulos</w:t>
      </w:r>
    </w:p>
    <w:p>
      <w:r>
        <w:t xml:space="preserve">Kuinka moni pitää hannahmontanasta ?</w:t>
      </w:r>
    </w:p>
    <w:p>
      <w:r>
        <w:rPr>
          <w:b/>
        </w:rPr>
        <w:t xml:space="preserve">Esimerkki 7.1035</w:t>
      </w:r>
    </w:p>
    <w:p>
      <w:r>
        <w:t xml:space="preserve">Milloin on häät kausi?Mikä on tunnetuin elokuva?Mitkä olivat lajit voittajat viisiottelun on 2 kilpailla?Miten voit muuttaa raportin osaksi tutkimuspaperin ?</w:t>
      </w:r>
    </w:p>
    <w:p>
      <w:r>
        <w:rPr>
          <w:b/>
        </w:rPr>
        <w:t xml:space="preserve">Tulos</w:t>
      </w:r>
    </w:p>
    <w:p>
      <w:r>
        <w:t xml:space="preserve">Missä lajeissa viisiottelun voittajien on 2 kilpailtava ?</w:t>
      </w:r>
    </w:p>
    <w:p>
      <w:r>
        <w:rPr>
          <w:b/>
        </w:rPr>
        <w:t xml:space="preserve">Esimerkki 7.1036</w:t>
      </w:r>
    </w:p>
    <w:p>
      <w:r>
        <w:t xml:space="preserve">Missä on poistaa historiaa ?Mitkä ovat joitakin ainesosia pesuaineen ?Miten hakata Super Smash Bros brawl wii?Mikä on poe kuuluisin ?</w:t>
      </w:r>
    </w:p>
    <w:p>
      <w:r>
        <w:rPr>
          <w:b/>
        </w:rPr>
        <w:t xml:space="preserve">Tulos</w:t>
      </w:r>
    </w:p>
    <w:p>
      <w:r>
        <w:t xml:space="preserve">Missä on poistohistoria ?</w:t>
      </w:r>
    </w:p>
    <w:p>
      <w:r>
        <w:rPr>
          <w:b/>
        </w:rPr>
        <w:t xml:space="preserve">Esimerkki 7.1037</w:t>
      </w:r>
    </w:p>
    <w:p>
      <w:r>
        <w:t xml:space="preserve">Kuinka paljon bensaa mahtuu tankkiin?Mikä on D-päivän merkitys?Missä myydään kilpikonnia?Mistä dragonfablesta ei saa zardbie-panssaria?</w:t>
      </w:r>
    </w:p>
    <w:p>
      <w:r>
        <w:rPr>
          <w:b/>
        </w:rPr>
        <w:t xml:space="preserve">Tulos</w:t>
      </w:r>
    </w:p>
    <w:p>
      <w:r>
        <w:t xml:space="preserve">Mistä dragonfablesta ei saa zardbie-haarniskaa?</w:t>
      </w:r>
    </w:p>
    <w:p>
      <w:r>
        <w:rPr>
          <w:b/>
        </w:rPr>
        <w:t xml:space="preserve">Esimerkki 7.1038</w:t>
      </w:r>
    </w:p>
    <w:p>
      <w:r>
        <w:t xml:space="preserve">Mikä on arvo Britannian 1942 kolme penniä ?Miten vaihtaa jarrupalat on chev malibu?Mikä on vahvempi 1k tulipalo tai 1k jään?Mistä löydät Gabby klo ?</w:t>
      </w:r>
    </w:p>
    <w:p>
      <w:r>
        <w:rPr>
          <w:b/>
        </w:rPr>
        <w:t xml:space="preserve">Tulos</w:t>
      </w:r>
    </w:p>
    <w:p>
      <w:r>
        <w:t xml:space="preserve">Miten jarrupalat vaihdetaan chev malibuun ?</w:t>
      </w:r>
    </w:p>
    <w:p>
      <w:r>
        <w:rPr>
          <w:b/>
        </w:rPr>
        <w:t xml:space="preserve">Esimerkki 7.1039</w:t>
      </w:r>
    </w:p>
    <w:p>
      <w:r>
        <w:t xml:space="preserve">Miksi oli tärkeää, että Washington rakentaa yhtenäisyyttä ?Mikä on sivusto palkkaaminen n-dubz ?Paras gn zombeille ?Kuinka tappava on scarlet kuningas käärme ?</w:t>
      </w:r>
    </w:p>
    <w:p>
      <w:r>
        <w:rPr>
          <w:b/>
        </w:rPr>
        <w:t xml:space="preserve">Tulos</w:t>
      </w:r>
    </w:p>
    <w:p>
      <w:r>
        <w:t xml:space="preserve">Paras gn zombeille ?</w:t>
      </w:r>
    </w:p>
    <w:p>
      <w:r>
        <w:rPr>
          <w:b/>
        </w:rPr>
        <w:t xml:space="preserve">Esimerkki 7.1040</w:t>
      </w:r>
    </w:p>
    <w:p>
      <w:r>
        <w:t xml:space="preserve">Kuinka monta mailia Atlanta GA:sta on Tahitille?2 työpöytäjulkaisun avulla parannettua yritysviestinnän muotoa ovat?Kuka löysi fluoridin?Mikä on magnesiumin väri?</w:t>
      </w:r>
    </w:p>
    <w:p>
      <w:r>
        <w:rPr>
          <w:b/>
        </w:rPr>
        <w:t xml:space="preserve">Tulos</w:t>
      </w:r>
    </w:p>
    <w:p>
      <w:r>
        <w:t xml:space="preserve">2 työpöytäjulkaisun avulla tehostettua yritysviestintää ovat ?</w:t>
      </w:r>
    </w:p>
    <w:p>
      <w:r>
        <w:rPr>
          <w:b/>
        </w:rPr>
        <w:t xml:space="preserve">Esimerkki 7.1041</w:t>
      </w:r>
    </w:p>
    <w:p>
      <w:r>
        <w:t xml:space="preserve">Mikä on symboli buddhalaisen uskonnon ?Kuinka paljon rahaa tekee LVI-teknikko ansaita?Mikä sony swot analyysi?Nimeä kuusi kieltä, joita puhutaan Euroopassa ?</w:t>
      </w:r>
    </w:p>
    <w:p>
      <w:r>
        <w:rPr>
          <w:b/>
        </w:rPr>
        <w:t xml:space="preserve">Tulos</w:t>
      </w:r>
    </w:p>
    <w:p>
      <w:r>
        <w:t xml:space="preserve">Mikä on sony swot-analyysi?</w:t>
      </w:r>
    </w:p>
    <w:p>
      <w:r>
        <w:rPr>
          <w:b/>
        </w:rPr>
        <w:t xml:space="preserve">Esimerkki 7.1042</w:t>
      </w:r>
    </w:p>
    <w:p>
      <w:r>
        <w:t xml:space="preserve">Syntyvyys poikien Saudi-Arabiassa ?Kuinka monta valitsijamiesten ääniä ei Oklahoma on presidentinvaaleissa ?Voiko sinulla olla omena tietokone ladata musiikkia psp ?Mistä löydät käyttöohjeen Stoeger 2000 haulikko ?</w:t>
      </w:r>
    </w:p>
    <w:p>
      <w:r>
        <w:rPr>
          <w:b/>
        </w:rPr>
        <w:t xml:space="preserve">Tulos</w:t>
      </w:r>
    </w:p>
    <w:p>
      <w:r>
        <w:t xml:space="preserve">Poikien syntyvyys Saudi-Arabiassa ?</w:t>
      </w:r>
    </w:p>
    <w:p>
      <w:r>
        <w:rPr>
          <w:b/>
        </w:rPr>
        <w:t xml:space="preserve">Esimerkki 7.1043</w:t>
      </w:r>
    </w:p>
    <w:p>
      <w:r>
        <w:t xml:space="preserve">Mikä on 15-18 dollardia kiloina ?Mikä on Havaijin nykyinen väkiluku?Millaisia niveliä kallossa on?Pitäisikö sinut heittää pois 13-vuotiaana?</w:t>
      </w:r>
    </w:p>
    <w:p>
      <w:r>
        <w:rPr>
          <w:b/>
        </w:rPr>
        <w:t xml:space="preserve">Tulos</w:t>
      </w:r>
    </w:p>
    <w:p>
      <w:r>
        <w:t xml:space="preserve">Mikä on 15-18 dollardia puntina ilmaistuna?</w:t>
      </w:r>
    </w:p>
    <w:p>
      <w:r>
        <w:rPr>
          <w:b/>
        </w:rPr>
        <w:t xml:space="preserve">Esimerkki 7.1044</w:t>
      </w:r>
    </w:p>
    <w:p>
      <w:r>
        <w:t xml:space="preserve">Tutkimusjumala ?Jalkapallossa mitä tarkoittaa ole?Mikä on ROM:n tarkoitus tietokoneessa?Missä on öljynsuodatin 98 dodge ram van 1500:ssa?</w:t>
      </w:r>
    </w:p>
    <w:p>
      <w:r>
        <w:rPr>
          <w:b/>
        </w:rPr>
        <w:t xml:space="preserve">Tulos</w:t>
      </w:r>
    </w:p>
    <w:p>
      <w:r>
        <w:t xml:space="preserve">Tutkimusjumala ?</w:t>
      </w:r>
    </w:p>
    <w:p>
      <w:r>
        <w:rPr>
          <w:b/>
        </w:rPr>
        <w:t xml:space="preserve">Esimerkki 7.1045</w:t>
      </w:r>
    </w:p>
    <w:p>
      <w:r>
        <w:t xml:space="preserve">Mikä on kolme pienimmän väestömäärän maissa ?Kuinka paljon kliininen psykiatri tehdä ?Mitkä ovat joitakin eläimiä Virossa ?Toinen nimi ulkomaankaupan ?</w:t>
      </w:r>
    </w:p>
    <w:p>
      <w:r>
        <w:rPr>
          <w:b/>
        </w:rPr>
        <w:t xml:space="preserve">Tulos</w:t>
      </w:r>
    </w:p>
    <w:p>
      <w:r>
        <w:t xml:space="preserve">Toinen nimi ulkomaankaupalle ?</w:t>
      </w:r>
    </w:p>
    <w:p>
      <w:r>
        <w:rPr>
          <w:b/>
        </w:rPr>
        <w:t xml:space="preserve">Esimerkki 7.1046</w:t>
      </w:r>
    </w:p>
    <w:p>
      <w:r>
        <w:t xml:space="preserve">Miten löydät perl on poptropica Mythology Island?Miten pii on tärkeä?Mitkä ovat gynekologin pätevyysvaatimukset?Mitkä positiiviset adjektiivit alkavat m-kirjaimella?</w:t>
      </w:r>
    </w:p>
    <w:p>
      <w:r>
        <w:rPr>
          <w:b/>
        </w:rPr>
        <w:t xml:space="preserve">Tulos</w:t>
      </w:r>
    </w:p>
    <w:p>
      <w:r>
        <w:t xml:space="preserve">Miten pii on tärkeä ?</w:t>
      </w:r>
    </w:p>
    <w:p>
      <w:r>
        <w:rPr>
          <w:b/>
        </w:rPr>
        <w:t xml:space="preserve">Esimerkki 7.1047</w:t>
      </w:r>
    </w:p>
    <w:p>
      <w:r>
        <w:t xml:space="preserve">Biologisen sodankäynnin agentti toksiinit ?Mikä kasvi puuttuu kudoksen ?Mikä on väkiluku Seattlen kaupungin ?Kuinka kauan kestää toimittaa kirjeen New Yorkista Floridaan ?</w:t>
      </w:r>
    </w:p>
    <w:p>
      <w:r>
        <w:rPr>
          <w:b/>
        </w:rPr>
        <w:t xml:space="preserve">Tulos</w:t>
      </w:r>
    </w:p>
    <w:p>
      <w:r>
        <w:t xml:space="preserve">Biologisen sodankäynnin myrkyt ?</w:t>
      </w:r>
    </w:p>
    <w:p>
      <w:r>
        <w:rPr>
          <w:b/>
        </w:rPr>
        <w:t xml:space="preserve">Esimerkki 7.1048</w:t>
      </w:r>
    </w:p>
    <w:p>
      <w:r>
        <w:t xml:space="preserve">Missä on charmander pokemon hopea ?Onko marsut kantaa sairautta ?Kuinka monta puhdasta rotuja on olemassa petz dogz pack ?Vaatimukset tulossa opettaja ?</w:t>
      </w:r>
    </w:p>
    <w:p>
      <w:r>
        <w:rPr>
          <w:b/>
        </w:rPr>
        <w:t xml:space="preserve">Tulos</w:t>
      </w:r>
    </w:p>
    <w:p>
      <w:r>
        <w:t xml:space="preserve">Opettajaksi ryhtymisen edellytykset ?</w:t>
      </w:r>
    </w:p>
    <w:p>
      <w:r>
        <w:rPr>
          <w:b/>
        </w:rPr>
        <w:t xml:space="preserve">Esimerkki 7.1049</w:t>
      </w:r>
    </w:p>
    <w:p>
      <w:r>
        <w:t xml:space="preserve">Miten maailma olisi, jos George Custer Armstrong ei ollut kuuluisa?Kuinka monta kaloria voileipä kalkkuna vehnä siivu leipää?Mikä on sinun asiaankuuluva kokemus terveydenhuollon?Kuinka monta kiloa 1000000 grammaa?</w:t>
      </w:r>
    </w:p>
    <w:p>
      <w:r>
        <w:rPr>
          <w:b/>
        </w:rPr>
        <w:t xml:space="preserve">Tulos</w:t>
      </w:r>
    </w:p>
    <w:p>
      <w:r>
        <w:t xml:space="preserve">Kuinka monta kaloria voileipä kalkkuna vehnä viipale leipä ?</w:t>
      </w:r>
    </w:p>
    <w:p>
      <w:r>
        <w:rPr>
          <w:b/>
        </w:rPr>
        <w:t xml:space="preserve">Esimerkki 7.1050</w:t>
      </w:r>
    </w:p>
    <w:p>
      <w:r>
        <w:t xml:space="preserve">Mitä karkkia voi diabeetikko syödä?Mitkä ovat Irlanti 's yhteinen työpaikkoja?Mikä on 2008 's väestöstä St Louis?Mitkä oksat biologian pidät eniten?</w:t>
      </w:r>
    </w:p>
    <w:p>
      <w:r>
        <w:rPr>
          <w:b/>
        </w:rPr>
        <w:t xml:space="preserve">Tulos</w:t>
      </w:r>
    </w:p>
    <w:p>
      <w:r>
        <w:t xml:space="preserve">Mikä on St Louisin väkiluku vuonna 2008?</w:t>
      </w:r>
    </w:p>
    <w:p>
      <w:r>
        <w:rPr>
          <w:b/>
        </w:rPr>
        <w:t xml:space="preserve">Esimerkki 7.1051</w:t>
      </w:r>
    </w:p>
    <w:p>
      <w:r>
        <w:t xml:space="preserve">Kuinka monta Intian rupiaa vastaa Saudi-Arabian rialia?Missä Concorde löydettiin ja rakennettiin?Hyvä lause, jossa käytetään sanaa ylimielinen?Miten RCCB toimii?</w:t>
      </w:r>
    </w:p>
    <w:p>
      <w:r>
        <w:rPr>
          <w:b/>
        </w:rPr>
        <w:t xml:space="preserve">Tulos</w:t>
      </w:r>
    </w:p>
    <w:p>
      <w:r>
        <w:t xml:space="preserve">Hyvä lause, jossa käytetään sanaa ylimielinen ?</w:t>
      </w:r>
    </w:p>
    <w:p>
      <w:r>
        <w:rPr>
          <w:b/>
        </w:rPr>
        <w:t xml:space="preserve">Esimerkki 7.1052</w:t>
      </w:r>
    </w:p>
    <w:p>
      <w:r>
        <w:t xml:space="preserve">Kuinka monta vuotta korkeakoulun tarvitset olla optometristi?Kuinka monta senttimetriä yhdessä kilometrissä?Miksi ihmisten pitäisi katsella jalkapalloa?Mitkä ovat pahat versiot vanhojen disney-elokuvien ?</w:t>
      </w:r>
    </w:p>
    <w:p>
      <w:r>
        <w:rPr>
          <w:b/>
        </w:rPr>
        <w:t xml:space="preserve">Tulos</w:t>
      </w:r>
    </w:p>
    <w:p>
      <w:r>
        <w:t xml:space="preserve">Kuinka monta senttimetriä yhdessä kilometrissä on?</w:t>
      </w:r>
    </w:p>
    <w:p>
      <w:r>
        <w:rPr>
          <w:b/>
        </w:rPr>
        <w:t xml:space="preserve">Esimerkki 7.1053</w:t>
      </w:r>
    </w:p>
    <w:p>
      <w:r>
        <w:t xml:space="preserve">Minkälainen matrial on mahonki?Minkä tasoinen koulutus vaaditaan meribiologin ammattiin?Anu-ano ang saklaw ng retorika?Mikä on eriävän mielipiteen merkitys?</w:t>
      </w:r>
    </w:p>
    <w:p>
      <w:r>
        <w:rPr>
          <w:b/>
        </w:rPr>
        <w:t xml:space="preserve">Tulos</w:t>
      </w:r>
    </w:p>
    <w:p>
      <w:r>
        <w:t xml:space="preserve">Anu-ano ang saklaw ng retorika ?</w:t>
      </w:r>
    </w:p>
    <w:p>
      <w:r>
        <w:rPr>
          <w:b/>
        </w:rPr>
        <w:t xml:space="preserve">Esimerkki 7.1054</w:t>
      </w:r>
    </w:p>
    <w:p>
      <w:r>
        <w:t xml:space="preserve">Kuka keksi craola väriliidut ?Mikä järvi on th keskellä Canberra?Mikä on Edgar Allen kuuluisa?Miten poistaa radio Hyundai accent 2002 ?</w:t>
      </w:r>
    </w:p>
    <w:p>
      <w:r>
        <w:rPr>
          <w:b/>
        </w:rPr>
        <w:t xml:space="preserve">Tulos</w:t>
      </w:r>
    </w:p>
    <w:p>
      <w:r>
        <w:t xml:space="preserve">Mikä järvi on keskellä Canberraa?</w:t>
      </w:r>
    </w:p>
    <w:p>
      <w:r>
        <w:rPr>
          <w:b/>
        </w:rPr>
        <w:t xml:space="preserve">Esimerkki 7.1055</w:t>
      </w:r>
    </w:p>
    <w:p>
      <w:r>
        <w:t xml:space="preserve">Mitä eroa on kääntäjien ja tulkkien välillä ?Mikä on valaan ekologinen kapeikko?Miten voit ladata musiikkia Zuneen ilmaiseksi?Mitä eroa on kielletyillä ja säännellyillä huumeilla?</w:t>
      </w:r>
    </w:p>
    <w:p>
      <w:r>
        <w:rPr>
          <w:b/>
        </w:rPr>
        <w:t xml:space="preserve">Tulos</w:t>
      </w:r>
    </w:p>
    <w:p>
      <w:r>
        <w:t xml:space="preserve">Mitä eroa on kielletyillä ja säännellyillä lääkkeillä?</w:t>
      </w:r>
    </w:p>
    <w:p>
      <w:r>
        <w:rPr>
          <w:b/>
        </w:rPr>
        <w:t xml:space="preserve">Esimerkki 7.1056</w:t>
      </w:r>
    </w:p>
    <w:p>
      <w:r>
        <w:t xml:space="preserve">Mikä on korkein puu Uudessa-Seelannissa?Missä pikkuaivot sijaitsevat?Miten miehet osuvat g-pisteeseensä?Mikä on maailman tappavin kasvi?</w:t>
      </w:r>
    </w:p>
    <w:p>
      <w:r>
        <w:rPr>
          <w:b/>
        </w:rPr>
        <w:t xml:space="preserve">Tulos</w:t>
      </w:r>
    </w:p>
    <w:p>
      <w:r>
        <w:t xml:space="preserve">Mikä on maailman tappavin kasvi?</w:t>
      </w:r>
    </w:p>
    <w:p>
      <w:r>
        <w:rPr>
          <w:b/>
        </w:rPr>
        <w:t xml:space="preserve">Esimerkki 7.1057</w:t>
      </w:r>
    </w:p>
    <w:p>
      <w:r>
        <w:t xml:space="preserve">Miten verenkiertoelimistön auttaa erittävän järjestelmän ?Miten käytät impious lauseessa?Mikä on väestö Bradfordin?Mikä on kotoisin Amerikan etelässä?</w:t>
      </w:r>
    </w:p>
    <w:p>
      <w:r>
        <w:rPr>
          <w:b/>
        </w:rPr>
        <w:t xml:space="preserve">Tulos</w:t>
      </w:r>
    </w:p>
    <w:p>
      <w:r>
        <w:t xml:space="preserve">Miten käytät jumalattomuutta lauseessa?</w:t>
      </w:r>
    </w:p>
    <w:p>
      <w:r>
        <w:rPr>
          <w:b/>
        </w:rPr>
        <w:t xml:space="preserve">Esimerkki 7.1058</w:t>
      </w:r>
    </w:p>
    <w:p>
      <w:r>
        <w:t xml:space="preserve">Mikä taudinaiheuttaja aiheuttaa rengasrokkoa ja mitkä ovat oireet ?Onko kristin stuwart tupakointi ?Mistä löydät superstar säikeet svr 2010 xbox 360?Kuka on lao tzo ?</w:t>
      </w:r>
    </w:p>
    <w:p>
      <w:r>
        <w:rPr>
          <w:b/>
        </w:rPr>
        <w:t xml:space="preserve">Tulos</w:t>
      </w:r>
    </w:p>
    <w:p>
      <w:r>
        <w:t xml:space="preserve">Polttaako kristin stuwart ?</w:t>
      </w:r>
    </w:p>
    <w:p>
      <w:r>
        <w:rPr>
          <w:b/>
        </w:rPr>
        <w:t xml:space="preserve">Esimerkki 7.1059</w:t>
      </w:r>
    </w:p>
    <w:p>
      <w:r>
        <w:t xml:space="preserve">Miten John Fredich teki traktorin?Mitkä ovat esimerkkejä kemiallisesta reaktiosta, jossa käytetään positiivista katalyyttiä?Mitkä ovat hotellin päätavoitteet?Mikä on maailman poularisin sooda?</w:t>
      </w:r>
    </w:p>
    <w:p>
      <w:r>
        <w:rPr>
          <w:b/>
        </w:rPr>
        <w:t xml:space="preserve">Tulos</w:t>
      </w:r>
    </w:p>
    <w:p>
      <w:r>
        <w:t xml:space="preserve">Miten John Fredich teki traktorin ?</w:t>
      </w:r>
    </w:p>
    <w:p>
      <w:r>
        <w:rPr>
          <w:b/>
        </w:rPr>
        <w:t xml:space="preserve">Esimerkki 7.1060</w:t>
      </w:r>
    </w:p>
    <w:p>
      <w:r>
        <w:t xml:space="preserve">Mikä mutaatio aiheuttaa hemofilian?Kuinka paljon rahaa yritysjohtaja tienaa vuodessa?Mikä on maatalousalan taiteen merkitys?Näytä ajoitusdiagrammi 96 geo metrolle ?</w:t>
      </w:r>
    </w:p>
    <w:p>
      <w:r>
        <w:rPr>
          <w:b/>
        </w:rPr>
        <w:t xml:space="preserve">Tulos</w:t>
      </w:r>
    </w:p>
    <w:p>
      <w:r>
        <w:t xml:space="preserve">Näytä 96 geo metron ajoitusdiagrammi ?</w:t>
      </w:r>
    </w:p>
    <w:p>
      <w:r>
        <w:rPr>
          <w:b/>
        </w:rPr>
        <w:t xml:space="preserve">Esimerkki 7.1061</w:t>
      </w:r>
    </w:p>
    <w:p>
      <w:r>
        <w:t xml:space="preserve">Mikä Lv on dratini kehittyy?Mistä löydät hollantilaisen?Miten voit voittaa kryptidien saaren poptropicsa:ssa?Missä yliopistossa Emmitt Smith opiskeli?</w:t>
      </w:r>
    </w:p>
    <w:p>
      <w:r>
        <w:rPr>
          <w:b/>
        </w:rPr>
        <w:t xml:space="preserve">Tulos</w:t>
      </w:r>
    </w:p>
    <w:p>
      <w:r>
        <w:t xml:space="preserve">Mikä Lv on dratini kehittyy ?</w:t>
      </w:r>
    </w:p>
    <w:p>
      <w:r>
        <w:rPr>
          <w:b/>
        </w:rPr>
        <w:t xml:space="preserve">Esimerkki 7.1062</w:t>
      </w:r>
    </w:p>
    <w:p>
      <w:r>
        <w:t xml:space="preserve">Kuinka paljon rahaa on kaikki Miley Cyrus albumit ?Mikä on arvo 1922 Aus puoli pennyä ?Kuinka monta yhteensä kieliä puhutaan Euroopassa ?Miten näytetään jakosymboli ?</w:t>
      </w:r>
    </w:p>
    <w:p>
      <w:r>
        <w:rPr>
          <w:b/>
        </w:rPr>
        <w:t xml:space="preserve">Tulos</w:t>
      </w:r>
    </w:p>
    <w:p>
      <w:r>
        <w:t xml:space="preserve">Paljonko rahaa on kaikki miley cyruksen albumit ?</w:t>
      </w:r>
    </w:p>
    <w:p>
      <w:r>
        <w:rPr>
          <w:b/>
        </w:rPr>
        <w:t xml:space="preserve">Esimerkki 7.1063</w:t>
      </w:r>
    </w:p>
    <w:p>
      <w:r>
        <w:t xml:space="preserve">Miten voit ansaita rahaa aikuisten sivustot ?Mikä kanava on Snl on cox?Mikä on lukukausimaksut?200 metriä vastaa kuinka monta mailia ?</w:t>
      </w:r>
    </w:p>
    <w:p>
      <w:r>
        <w:rPr>
          <w:b/>
        </w:rPr>
        <w:t xml:space="preserve">Tulos</w:t>
      </w:r>
    </w:p>
    <w:p>
      <w:r>
        <w:t xml:space="preserve">Millä kanavalla snl on coxissa?</w:t>
      </w:r>
    </w:p>
    <w:p>
      <w:r>
        <w:rPr>
          <w:b/>
        </w:rPr>
        <w:t xml:space="preserve">Esimerkki 7.1064</w:t>
      </w:r>
    </w:p>
    <w:p>
      <w:r>
        <w:t xml:space="preserve">Miten vaihdat lämpötila-anturin s10:ssä?Mistä löydät wisteriaa?Mikä mittari mittaa tuulen nopeutta ja painetta?Millaista ruokaa hawaiilaiset syövät?</w:t>
      </w:r>
    </w:p>
    <w:p>
      <w:r>
        <w:rPr>
          <w:b/>
        </w:rPr>
        <w:t xml:space="preserve">Tulos</w:t>
      </w:r>
    </w:p>
    <w:p>
      <w:r>
        <w:t xml:space="preserve">Mistä löydät wisteriaa ?</w:t>
      </w:r>
    </w:p>
    <w:p>
      <w:r>
        <w:rPr>
          <w:b/>
        </w:rPr>
        <w:t xml:space="preserve">Esimerkki 7.1065</w:t>
      </w:r>
    </w:p>
    <w:p>
      <w:r>
        <w:t xml:space="preserve">Shahid osoite email ?Mikä on sydämen teho mitataan ?Venäjän kieli kuuluu mihin indoeurooppalaisen kieliperheen haaraan?Mitkä ovat asioita, jotka ovat ihmisen tekemiä ?</w:t>
      </w:r>
    </w:p>
    <w:p>
      <w:r>
        <w:rPr>
          <w:b/>
        </w:rPr>
        <w:t xml:space="preserve">Tulos</w:t>
      </w:r>
    </w:p>
    <w:p>
      <w:r>
        <w:t xml:space="preserve">Shahidin osoite sähköposti ?</w:t>
      </w:r>
    </w:p>
    <w:p>
      <w:r>
        <w:rPr>
          <w:b/>
        </w:rPr>
        <w:t xml:space="preserve">Esimerkki 7.1066</w:t>
      </w:r>
    </w:p>
    <w:p>
      <w:r>
        <w:t xml:space="preserve">Mikä on kansallinen kukka Indonesian ?Mistä löydät Nintendo Wii boise?Do satamahylkeet syödä kalmaria?Mikä on hopeapitoisuus 1967 Meksikon peso ?</w:t>
      </w:r>
    </w:p>
    <w:p>
      <w:r>
        <w:rPr>
          <w:b/>
        </w:rPr>
        <w:t xml:space="preserve">Tulos</w:t>
      </w:r>
    </w:p>
    <w:p>
      <w:r>
        <w:t xml:space="preserve">Mistä löytyy nintendo wii boise ?</w:t>
      </w:r>
    </w:p>
    <w:p>
      <w:r>
        <w:rPr>
          <w:b/>
        </w:rPr>
        <w:t xml:space="preserve">Esimerkki 7.1067</w:t>
      </w:r>
    </w:p>
    <w:p>
      <w:r>
        <w:t xml:space="preserve">Mitä eroa on piidioksidi ja pii?Milloin kaasukammiot käytetään?Mikä on magneettikenttä Mercury on?Kuka on Mississippi kuvernööri ?</w:t>
      </w:r>
    </w:p>
    <w:p>
      <w:r>
        <w:rPr>
          <w:b/>
        </w:rPr>
        <w:t xml:space="preserve">Tulos</w:t>
      </w:r>
    </w:p>
    <w:p>
      <w:r>
        <w:t xml:space="preserve">Mikä on Merkuriuksen magneettikenttä ?</w:t>
      </w:r>
    </w:p>
    <w:p>
      <w:r>
        <w:rPr>
          <w:b/>
        </w:rPr>
        <w:t xml:space="preserve">Esimerkki 7.1068</w:t>
      </w:r>
    </w:p>
    <w:p>
      <w:r>
        <w:t xml:space="preserve">Mitkä ovat kolme sääntöä softball?Onko maissi yksivuotinen vai monivuotinen?On boogie superstar miten tulla supertähti?Missä Estevanico travelexplore ?</w:t>
      </w:r>
    </w:p>
    <w:p>
      <w:r>
        <w:rPr>
          <w:b/>
        </w:rPr>
        <w:t xml:space="preserve">Tulos</w:t>
      </w:r>
    </w:p>
    <w:p>
      <w:r>
        <w:t xml:space="preserve">Missä Estevanico travelexplore ?</w:t>
      </w:r>
    </w:p>
    <w:p>
      <w:r>
        <w:rPr>
          <w:b/>
        </w:rPr>
        <w:t xml:space="preserve">Esimerkki 7.1069</w:t>
      </w:r>
    </w:p>
    <w:p>
      <w:r>
        <w:t xml:space="preserve">Mikä college Wisconsinissa voisi saada tutkinnon meteorologiassa?Onko Jackson Rathbone aikoo toimia breaking downissa?Mitä Leeuwenhoek teki?Mikä on iimt college of meerutin sijoitus UP:ssa?</w:t>
      </w:r>
    </w:p>
    <w:p>
      <w:r>
        <w:rPr>
          <w:b/>
        </w:rPr>
        <w:t xml:space="preserve">Tulos</w:t>
      </w:r>
    </w:p>
    <w:p>
      <w:r>
        <w:t xml:space="preserve">Mitä Leeuwenhoek teki?</w:t>
      </w:r>
    </w:p>
    <w:p>
      <w:r>
        <w:rPr>
          <w:b/>
        </w:rPr>
        <w:t xml:space="preserve">Esimerkki 7.1070</w:t>
      </w:r>
    </w:p>
    <w:p>
      <w:r>
        <w:t xml:space="preserve">Paljonko iso rekka kuljettaja ansaita ?Mitä Herbert Hoover tehdä auttaa kouluissa?Milloin igor sikorsky kuolla ja syntynyt?Mikä vuosi tv mennä väri ?</w:t>
      </w:r>
    </w:p>
    <w:p>
      <w:r>
        <w:rPr>
          <w:b/>
        </w:rPr>
        <w:t xml:space="preserve">Tulos</w:t>
      </w:r>
    </w:p>
    <w:p>
      <w:r>
        <w:t xml:space="preserve">Milloin igor sikorsky kuoli ja syntyi ?</w:t>
      </w:r>
    </w:p>
    <w:p>
      <w:r>
        <w:rPr>
          <w:b/>
        </w:rPr>
        <w:t xml:space="preserve">Esimerkki 7.1071</w:t>
      </w:r>
    </w:p>
    <w:p>
      <w:r>
        <w:t xml:space="preserve">Kuinka monta nfl-divisioonaa on olemassa?Beetasalpaajien lopettaminen ja uudelleen aloittaminen?Mikä on leijonan markkinarako?Mitä laitetta käytetään tasajännitteen vähentämiseen?</w:t>
      </w:r>
    </w:p>
    <w:p>
      <w:r>
        <w:rPr>
          <w:b/>
        </w:rPr>
        <w:t xml:space="preserve">Tulos</w:t>
      </w:r>
    </w:p>
    <w:p>
      <w:r>
        <w:t xml:space="preserve">Beetasalpaajien lopettaminen ja uudelleen aloittaminen ?</w:t>
      </w:r>
    </w:p>
    <w:p>
      <w:r>
        <w:rPr>
          <w:b/>
        </w:rPr>
        <w:t xml:space="preserve">Esimerkki 7.1072</w:t>
      </w:r>
    </w:p>
    <w:p>
      <w:r>
        <w:t xml:space="preserve">Mitä pidetään pääkaupunki Turkin ?Missä Montrealissa voit ostaa prom mekkoja?Mikä on valtion ruoka Nevada?Millainen shampoo ei Justin Biber käyttää ?</w:t>
      </w:r>
    </w:p>
    <w:p>
      <w:r>
        <w:rPr>
          <w:b/>
        </w:rPr>
        <w:t xml:space="preserve">Tulos</w:t>
      </w:r>
    </w:p>
    <w:p>
      <w:r>
        <w:t xml:space="preserve">Minkälaista shampoota justin biber käyttää ?</w:t>
      </w:r>
    </w:p>
    <w:p>
      <w:r>
        <w:rPr>
          <w:b/>
        </w:rPr>
        <w:t xml:space="preserve">Esimerkki 7.1073</w:t>
      </w:r>
    </w:p>
    <w:p>
      <w:r>
        <w:t xml:space="preserve">Mistä connucticut tunnetaan?Mikä on opetusta Parkinson-potilaalle?Mistä löytyy benthos?Mikä on geneettinen mutaatioteoria?</w:t>
      </w:r>
    </w:p>
    <w:p>
      <w:r>
        <w:rPr>
          <w:b/>
        </w:rPr>
        <w:t xml:space="preserve">Tulos</w:t>
      </w:r>
    </w:p>
    <w:p>
      <w:r>
        <w:t xml:space="preserve">Mikä on opetusta parkinson-potilaalle ?</w:t>
      </w:r>
    </w:p>
    <w:p>
      <w:r>
        <w:rPr>
          <w:b/>
        </w:rPr>
        <w:t xml:space="preserve">Esimerkki 7.1074</w:t>
      </w:r>
    </w:p>
    <w:p>
      <w:r>
        <w:t xml:space="preserve">Mikä on tietotekniikan merkitys kirjanpidon kannalta?Ovatko norsut suurimpia eläimiä?Kuutiometri kultaa?Mikä on selkärangan rustopehmusteiden nimi?Mikä on selkärangan rustopehmusteiden nimi?</w:t>
      </w:r>
    </w:p>
    <w:p>
      <w:r>
        <w:rPr>
          <w:b/>
        </w:rPr>
        <w:t xml:space="preserve">Tulos</w:t>
      </w:r>
    </w:p>
    <w:p>
      <w:r>
        <w:t xml:space="preserve">Kuutiometri kultaa ?</w:t>
      </w:r>
    </w:p>
    <w:p>
      <w:r>
        <w:rPr>
          <w:b/>
        </w:rPr>
        <w:t xml:space="preserve">Esimerkki 7.1075</w:t>
      </w:r>
    </w:p>
    <w:p>
      <w:r>
        <w:t xml:space="preserve">Miten norsut sopeutuvat selviytyäkseen?Miten sementtiä voidaan valmistaa?Mitä erilaisia tutkimussuunnitelmia on olemassa?Mitä Lincoln teki ja Davis ei tehnyt?</w:t>
      </w:r>
    </w:p>
    <w:p>
      <w:r>
        <w:rPr>
          <w:b/>
        </w:rPr>
        <w:t xml:space="preserve">Tulos</w:t>
      </w:r>
    </w:p>
    <w:p>
      <w:r>
        <w:t xml:space="preserve">Mitä Lincoln teki, mitä Davis ei tehnyt?</w:t>
      </w:r>
    </w:p>
    <w:p>
      <w:r>
        <w:rPr>
          <w:b/>
        </w:rPr>
        <w:t xml:space="preserve">Esimerkki 7.1076</w:t>
      </w:r>
    </w:p>
    <w:p>
      <w:r>
        <w:t xml:space="preserve">Kuinka paljon saat maksetaan tunti Abercrombie ja Fitch?Mikä on kuvio sormenjälki?Mitä pata pc tarkoittaa?Kuinka monta valovuotta on tähdistö Scorpius kaukana maasta?</w:t>
      </w:r>
    </w:p>
    <w:p>
      <w:r>
        <w:rPr>
          <w:b/>
        </w:rPr>
        <w:t xml:space="preserve">Tulos</w:t>
      </w:r>
    </w:p>
    <w:p>
      <w:r>
        <w:t xml:space="preserve">Mitä pata on pc tarkoittaa ?</w:t>
      </w:r>
    </w:p>
    <w:p>
      <w:r>
        <w:rPr>
          <w:b/>
        </w:rPr>
        <w:t xml:space="preserve">Esimerkki 7.1077</w:t>
      </w:r>
    </w:p>
    <w:p>
      <w:r>
        <w:t xml:space="preserve">Millä alueella Tanska asuu?Mikä on crisil?Miten hehtaarit muutetaan hehtaareiksi?Mikä on cutlure ?</w:t>
      </w:r>
    </w:p>
    <w:p>
      <w:r>
        <w:rPr>
          <w:b/>
        </w:rPr>
        <w:t xml:space="preserve">Tulos</w:t>
      </w:r>
    </w:p>
    <w:p>
      <w:r>
        <w:t xml:space="preserve">Millä alueella Tanska asuu?</w:t>
      </w:r>
    </w:p>
    <w:p>
      <w:r>
        <w:rPr>
          <w:b/>
        </w:rPr>
        <w:t xml:space="preserve">Esimerkki 7.1078</w:t>
      </w:r>
    </w:p>
    <w:p>
      <w:r>
        <w:t xml:space="preserve">Mikä on tyypillinen palkka kirjanpitäjien ?Ovat Nicole Richie ja Paris Hilton ystäviä?Mitä voidaan Gallium voidaan tehdä?Mikä on te leveys- ja pituusaste Ranskan Pariisissa ?</w:t>
      </w:r>
    </w:p>
    <w:p>
      <w:r>
        <w:rPr>
          <w:b/>
        </w:rPr>
        <w:t xml:space="preserve">Tulos</w:t>
      </w:r>
    </w:p>
    <w:p>
      <w:r>
        <w:t xml:space="preserve">Mikä on Ranskan Pariisin leveys- ja pituusaste?</w:t>
      </w:r>
    </w:p>
    <w:p>
      <w:r>
        <w:rPr>
          <w:b/>
        </w:rPr>
        <w:t xml:space="preserve">Esimerkki 7.1079</w:t>
      </w:r>
    </w:p>
    <w:p>
      <w:r>
        <w:t xml:space="preserve">Mikä on Guatemalan kansallislaulu ?Mikä on hinta oranssi playboy ekstaasin ?Mikä on alempi pää kohdun, joka yhdistää emättimen ?Miten lasketaan viemärin maksut 1 tuuman mittari ?</w:t>
      </w:r>
    </w:p>
    <w:p>
      <w:r>
        <w:rPr>
          <w:b/>
        </w:rPr>
        <w:t xml:space="preserve">Tulos</w:t>
      </w:r>
    </w:p>
    <w:p>
      <w:r>
        <w:t xml:space="preserve">Miten lasketaan viemärimaksut 1 tuuman mittarille ?</w:t>
      </w:r>
    </w:p>
    <w:p>
      <w:r>
        <w:rPr>
          <w:b/>
        </w:rPr>
        <w:t xml:space="preserve">Esimerkki 7.1080</w:t>
      </w:r>
    </w:p>
    <w:p>
      <w:r>
        <w:t xml:space="preserve">Mitkä ovat ratkaisut eläinten sukupuuttoon?Mitä lakeja egyptiläisillä oli?Mikä on "katsoa" ja "katsoa" yhdyssanan imperfekti?Tykkäävätkö tytöt preppy-pojista?</w:t>
      </w:r>
    </w:p>
    <w:p>
      <w:r>
        <w:rPr>
          <w:b/>
        </w:rPr>
        <w:t xml:space="preserve">Tulos</w:t>
      </w:r>
    </w:p>
    <w:p>
      <w:r>
        <w:t xml:space="preserve">Mikä on look:n preesens ?</w:t>
      </w:r>
    </w:p>
    <w:p>
      <w:r>
        <w:rPr>
          <w:b/>
        </w:rPr>
        <w:t xml:space="preserve">Esimerkki 7.1081</w:t>
      </w:r>
    </w:p>
    <w:p>
      <w:r>
        <w:t xml:space="preserve">Mikä maa on jalkapallo kuuluisin?Miten voit tehdä paras kotitekoinen fleshlight?Mitkä ovat 7 paikkaa, että Odysseus vieraili hänen matkansa aikana?Mikä on historia teräsrumpu ?</w:t>
      </w:r>
    </w:p>
    <w:p>
      <w:r>
        <w:rPr>
          <w:b/>
        </w:rPr>
        <w:t xml:space="preserve">Tulos</w:t>
      </w:r>
    </w:p>
    <w:p>
      <w:r>
        <w:t xml:space="preserve">Missä maassa jalkapallo on tunnetuin ?</w:t>
      </w:r>
    </w:p>
    <w:p>
      <w:r>
        <w:rPr>
          <w:b/>
        </w:rPr>
        <w:t xml:space="preserve">Esimerkki 7.1082</w:t>
      </w:r>
    </w:p>
    <w:p>
      <w:r>
        <w:t xml:space="preserve">Miten verihiutaleet auttavat veren hyytymistä?Mitä sammakkoeläintyyppejä boreaalisessa metsässä on?Mitkä luonnonvarat tekivät Alaskasta rikkaan?Mihin ehdokkaat uskovat?</w:t>
      </w:r>
    </w:p>
    <w:p>
      <w:r>
        <w:rPr>
          <w:b/>
        </w:rPr>
        <w:t xml:space="preserve">Tulos</w:t>
      </w:r>
    </w:p>
    <w:p>
      <w:r>
        <w:t xml:space="preserve">Mitä sammakkoeläintyyppejä boreaalisissa metsissä on?</w:t>
      </w:r>
    </w:p>
    <w:p>
      <w:r>
        <w:rPr>
          <w:b/>
        </w:rPr>
        <w:t xml:space="preserve">Esimerkki 7.1083</w:t>
      </w:r>
    </w:p>
    <w:p>
      <w:r>
        <w:t xml:space="preserve">Kuinka monta kaloria kuppi tomaattikuutioita ?Missä on inline polttoainesuodatin sijaitsee 1998 jeep ?Kuinka monta rakats in fajir ?Mikä tila tunnetaan turvonneet rauhaset ?</w:t>
      </w:r>
    </w:p>
    <w:p>
      <w:r>
        <w:rPr>
          <w:b/>
        </w:rPr>
        <w:t xml:space="preserve">Tulos</w:t>
      </w:r>
    </w:p>
    <w:p>
      <w:r>
        <w:t xml:space="preserve">Kuinka monta rakatia fajirissa on?</w:t>
      </w:r>
    </w:p>
    <w:p>
      <w:r>
        <w:rPr>
          <w:b/>
        </w:rPr>
        <w:t xml:space="preserve">Esimerkki 7.1084</w:t>
      </w:r>
    </w:p>
    <w:p>
      <w:r>
        <w:t xml:space="preserve">Kuinka monta kilometriä New Yorkista Havaijille?Miten tunnistaa biomi?Kuinka monta gallonaa ovat säiliön Jeep Wrangler?Miten tarkistaa saldo tilillä SBI ?</w:t>
      </w:r>
    </w:p>
    <w:p>
      <w:r>
        <w:rPr>
          <w:b/>
        </w:rPr>
        <w:t xml:space="preserve">Tulos</w:t>
      </w:r>
    </w:p>
    <w:p>
      <w:r>
        <w:t xml:space="preserve">Miten tunnistaa biomi?</w:t>
      </w:r>
    </w:p>
    <w:p>
      <w:r>
        <w:rPr>
          <w:b/>
        </w:rPr>
        <w:t xml:space="preserve">Esimerkki 7.1085</w:t>
      </w:r>
    </w:p>
    <w:p>
      <w:r>
        <w:t xml:space="preserve">Mitkä ovat kolme suurta osaa maapallon ?Mikä on salarie varten pro koripalloilija?Miten korvata sumuvalojen lamppu Toyota Sienna?Miten voit voittaa Baysee planeetan urheilu ?</w:t>
      </w:r>
    </w:p>
    <w:p>
      <w:r>
        <w:rPr>
          <w:b/>
        </w:rPr>
        <w:t xml:space="preserve">Tulos</w:t>
      </w:r>
    </w:p>
    <w:p>
      <w:r>
        <w:t xml:space="preserve">Mikä on ammattilaiskoripalloilijan palkka?</w:t>
      </w:r>
    </w:p>
    <w:p>
      <w:r>
        <w:rPr>
          <w:b/>
        </w:rPr>
        <w:t xml:space="preserve">Esimerkki 7.1086</w:t>
      </w:r>
    </w:p>
    <w:p>
      <w:r>
        <w:t xml:space="preserve">Ovatko mnutit pahaksi koirille ?Mikä on 159 cm jalassa?Mikä on keittiön tiskin korkeus?Mikä on Uuden-Seelannin kotieläin ?</w:t>
      </w:r>
    </w:p>
    <w:p>
      <w:r>
        <w:rPr>
          <w:b/>
        </w:rPr>
        <w:t xml:space="preserve">Tulos</w:t>
      </w:r>
    </w:p>
    <w:p>
      <w:r>
        <w:t xml:space="preserve">Ovatko mnutit pahasta koirille ?</w:t>
      </w:r>
    </w:p>
    <w:p>
      <w:r>
        <w:rPr>
          <w:b/>
        </w:rPr>
        <w:t xml:space="preserve">Esimerkki 7.1087</w:t>
      </w:r>
    </w:p>
    <w:p>
      <w:r>
        <w:t xml:space="preserve">Missä on vilkkuvalo teidän 1996 honda accord sijaitsee osoitteessa?Mitkä ovat Filippiinien alkuperä?Mitä he syövät Belgiassa?Mikä vaikutus irlantilaisilla on hevosurheiluun?</w:t>
      </w:r>
    </w:p>
    <w:p>
      <w:r>
        <w:rPr>
          <w:b/>
        </w:rPr>
        <w:t xml:space="preserve">Tulos</w:t>
      </w:r>
    </w:p>
    <w:p>
      <w:r>
        <w:t xml:space="preserve">Missä sijaitsee vuoden 1996 honda accordin vilkkuvalo?</w:t>
      </w:r>
    </w:p>
    <w:p>
      <w:r>
        <w:rPr>
          <w:b/>
        </w:rPr>
        <w:t xml:space="preserve">Esimerkki 7.1088</w:t>
      </w:r>
    </w:p>
    <w:p>
      <w:r>
        <w:t xml:space="preserve">Missä on kylmin aavikko?Missä haarukka sijaitsee hämärässä?Anestesiahoitajan palkka?Mitkä ovat Numbatsin elinympäristöt?</w:t>
      </w:r>
    </w:p>
    <w:p>
      <w:r>
        <w:rPr>
          <w:b/>
        </w:rPr>
        <w:t xml:space="preserve">Tulos</w:t>
      </w:r>
    </w:p>
    <w:p>
      <w:r>
        <w:t xml:space="preserve">Anestesiahoitajan palkka ?</w:t>
      </w:r>
    </w:p>
    <w:p>
      <w:r>
        <w:rPr>
          <w:b/>
        </w:rPr>
        <w:t xml:space="preserve">Esimerkki 7.1089</w:t>
      </w:r>
    </w:p>
    <w:p>
      <w:r>
        <w:t xml:space="preserve">Mikä inspiroi Michael tulla laulaja ?Miten vaihtaa kytkimen levy Toyota Celica GT 2000 ?Palkka terveydenhuollon ylläpitäjä ?Miksi Julius Caesar kohdistettu salamurha ?</w:t>
      </w:r>
    </w:p>
    <w:p>
      <w:r>
        <w:rPr>
          <w:b/>
        </w:rPr>
        <w:t xml:space="preserve">Tulos</w:t>
      </w:r>
    </w:p>
    <w:p>
      <w:r>
        <w:t xml:space="preserve">Terveydenhuollon hallintovirkamiehen palkka ?</w:t>
      </w:r>
    </w:p>
    <w:p>
      <w:r>
        <w:rPr>
          <w:b/>
        </w:rPr>
        <w:t xml:space="preserve">Esimerkki 7.1090</w:t>
      </w:r>
    </w:p>
    <w:p>
      <w:r>
        <w:t xml:space="preserve">Miltä maailman alueelta kiivi on peräisin?Mikä on Mount Everesrin korkeus?Mikä järjestelmä valmistaa hormoneja?Mikä on Queenslandin kukkatunnus?</w:t>
      </w:r>
    </w:p>
    <w:p>
      <w:r>
        <w:rPr>
          <w:b/>
        </w:rPr>
        <w:t xml:space="preserve">Tulos</w:t>
      </w:r>
    </w:p>
    <w:p>
      <w:r>
        <w:t xml:space="preserve">Mikä on Mount Everesrin korkeus?</w:t>
      </w:r>
    </w:p>
    <w:p>
      <w:r>
        <w:rPr>
          <w:b/>
        </w:rPr>
        <w:t xml:space="preserve">Esimerkki 7.1091</w:t>
      </w:r>
    </w:p>
    <w:p>
      <w:r>
        <w:t xml:space="preserve">Miksi kolmoishyppy tehtiin ensimmäisenä?Mitä saalistajia heinäsirkalla on?Miten aivot ovat vuorovaikutuksessa mielen kanssa tietoisuuden tuottamiseksi?Minkä värinen on mirzam?</w:t>
      </w:r>
    </w:p>
    <w:p>
      <w:r>
        <w:rPr>
          <w:b/>
        </w:rPr>
        <w:t xml:space="preserve">Tulos</w:t>
      </w:r>
    </w:p>
    <w:p>
      <w:r>
        <w:t xml:space="preserve">Miksi kolmiloikka tehtiin ensimmäisenä ?</w:t>
      </w:r>
    </w:p>
    <w:p>
      <w:r>
        <w:rPr>
          <w:b/>
        </w:rPr>
        <w:t xml:space="preserve">Esimerkki 7.1092</w:t>
      </w:r>
    </w:p>
    <w:p>
      <w:r>
        <w:t xml:space="preserve">Millä voi puhdistaa ajovaloja?Miten tuuli voi tuottaa sähköä?Mitkä ovat hyödyllisiä eliöitä biotekniikassa?Millainen hallitus oli Spartassa?</w:t>
      </w:r>
    </w:p>
    <w:p>
      <w:r>
        <w:rPr>
          <w:b/>
        </w:rPr>
        <w:t xml:space="preserve">Tulos</w:t>
      </w:r>
    </w:p>
    <w:p>
      <w:r>
        <w:t xml:space="preserve">Mitkä ovat biotekniikan kannalta hyödyllisiä organismeja?</w:t>
      </w:r>
    </w:p>
    <w:p>
      <w:r>
        <w:rPr>
          <w:b/>
        </w:rPr>
        <w:t xml:space="preserve">Esimerkki 7.1093</w:t>
      </w:r>
    </w:p>
    <w:p>
      <w:r>
        <w:t xml:space="preserve">Voiko hamsterit kantaa raivotautia ?Mikä on arvoinen 1913 vehnä penniäkään ?Kuinka suuri on Mount Rainier kansallispuisto ?Mikä on hotellin mukavuudet ?</w:t>
      </w:r>
    </w:p>
    <w:p>
      <w:r>
        <w:rPr>
          <w:b/>
        </w:rPr>
        <w:t xml:space="preserve">Tulos</w:t>
      </w:r>
    </w:p>
    <w:p>
      <w:r>
        <w:t xml:space="preserve">Mikä on hotellin mukavuudet?</w:t>
      </w:r>
    </w:p>
    <w:p>
      <w:r>
        <w:rPr>
          <w:b/>
        </w:rPr>
        <w:t xml:space="preserve">Esimerkki 7.1094</w:t>
      </w:r>
    </w:p>
    <w:p>
      <w:r>
        <w:t xml:space="preserve">Milloin ihmiset alkoivat uida ?Mikä on väkiluku Bradford?Raakaöljyn hinta on leijuu noin kuinka paljon per tynnyri?Kuinka monta replikaatio alkuperää eivät bakteerien kromosomit on ?</w:t>
      </w:r>
    </w:p>
    <w:p>
      <w:r>
        <w:rPr>
          <w:b/>
        </w:rPr>
        <w:t xml:space="preserve">Tulos</w:t>
      </w:r>
    </w:p>
    <w:p>
      <w:r>
        <w:t xml:space="preserve">Kuinka paljon raakaöljyn hinta on noin tynnyriltä?</w:t>
      </w:r>
    </w:p>
    <w:p>
      <w:r>
        <w:rPr>
          <w:b/>
        </w:rPr>
        <w:t xml:space="preserve">Esimerkki 7.1095</w:t>
      </w:r>
    </w:p>
    <w:p>
      <w:r>
        <w:t xml:space="preserve">Mitkä 3 pääkaupunkia ja maat ovat Afrikassa?Mister Portugalissa?Mitkä ovat kolme uusiutumatonta luonnonvaraa?Mihin sienet voidaan luokitella?</w:t>
      </w:r>
    </w:p>
    <w:p>
      <w:r>
        <w:rPr>
          <w:b/>
        </w:rPr>
        <w:t xml:space="preserve">Tulos</w:t>
      </w:r>
    </w:p>
    <w:p>
      <w:r>
        <w:t xml:space="preserve">Herra Portugalissa ?</w:t>
      </w:r>
    </w:p>
    <w:p>
      <w:r>
        <w:rPr>
          <w:b/>
        </w:rPr>
        <w:t xml:space="preserve">Esimerkki 7.1096</w:t>
      </w:r>
    </w:p>
    <w:p>
      <w:r>
        <w:t xml:space="preserve">Mistä löytyy, missä eläintarhat ovat huonoja ?Mikä on lumi fobia kutsutaan?Kuinka paljon rahaa NHL erotuomari tehdä yhdessä pelissä?Kuinka monta äänestäjää Mitt Romney on Alaskan ?</w:t>
      </w:r>
    </w:p>
    <w:p>
      <w:r>
        <w:rPr>
          <w:b/>
        </w:rPr>
        <w:t xml:space="preserve">Tulos</w:t>
      </w:r>
    </w:p>
    <w:p>
      <w:r>
        <w:t xml:space="preserve">Mistä löytyy missä eläintarhat ovat huonoja ?</w:t>
      </w:r>
    </w:p>
    <w:p>
      <w:r>
        <w:rPr>
          <w:b/>
        </w:rPr>
        <w:t xml:space="preserve">Esimerkki 7.1097</w:t>
      </w:r>
    </w:p>
    <w:p>
      <w:r>
        <w:t xml:space="preserve">Korkeus taigan biomin kilometreinä ?Missä Worcester ma lasku niin pitkälle kuin hilliest kaupunki Amerikassa ?Mikä aiheuttaa hampaan paise ?Missä Claude Monet kuoli ja miten ?</w:t>
      </w:r>
    </w:p>
    <w:p>
      <w:r>
        <w:rPr>
          <w:b/>
        </w:rPr>
        <w:t xml:space="preserve">Tulos</w:t>
      </w:r>
    </w:p>
    <w:p>
      <w:r>
        <w:t xml:space="preserve">Taigabiomin korkeus merenpinnasta kilometreinä ?</w:t>
      </w:r>
    </w:p>
    <w:p>
      <w:r>
        <w:rPr>
          <w:b/>
        </w:rPr>
        <w:t xml:space="preserve">Esimerkki 7.1098</w:t>
      </w:r>
    </w:p>
    <w:p>
      <w:r>
        <w:t xml:space="preserve">Kuinka monta työntekijää työskentelee JD Sports?Mikä on nimi polder?Mikä on Thomas Hobbesin panos amerikkalaiseen demokratiaan?4 ilmasto Venäjän ?</w:t>
      </w:r>
    </w:p>
    <w:p>
      <w:r>
        <w:rPr>
          <w:b/>
        </w:rPr>
        <w:t xml:space="preserve">Tulos</w:t>
      </w:r>
    </w:p>
    <w:p>
      <w:r>
        <w:t xml:space="preserve">4 Venäjän ilmasto ?</w:t>
      </w:r>
    </w:p>
    <w:p>
      <w:r>
        <w:rPr>
          <w:b/>
        </w:rPr>
        <w:t xml:space="preserve">Esimerkki 7.1099</w:t>
      </w:r>
    </w:p>
    <w:p>
      <w:r>
        <w:t xml:space="preserve">Mistä aineista DNA koostuu ?Milloin sokerimaissi korjataan ?Kuka inspierd skootteri Smiff ?1997 ford escort termostaatti ?</w:t>
      </w:r>
    </w:p>
    <w:p>
      <w:r>
        <w:rPr>
          <w:b/>
        </w:rPr>
        <w:t xml:space="preserve">Tulos</w:t>
      </w:r>
    </w:p>
    <w:p>
      <w:r>
        <w:t xml:space="preserve">1997 ford escort termostaatti ?</w:t>
      </w:r>
    </w:p>
    <w:p>
      <w:r>
        <w:rPr>
          <w:b/>
        </w:rPr>
        <w:t xml:space="preserve">Esimerkki 7.1100</w:t>
      </w:r>
    </w:p>
    <w:p>
      <w:r>
        <w:t xml:space="preserve">Mitä ioninen varaus on ammoniakin?Mikä college ei Ryan Scheckler osallistua?Mitä värejä ne ovat mustang hevonen?Miten voit muuttaa Jumalan rakkauden kanssa?</w:t>
      </w:r>
    </w:p>
    <w:p>
      <w:r>
        <w:rPr>
          <w:b/>
        </w:rPr>
        <w:t xml:space="preserve">Tulos</w:t>
      </w:r>
    </w:p>
    <w:p>
      <w:r>
        <w:t xml:space="preserve">Minkä värisiä ne on mustang hevosella ?</w:t>
      </w:r>
    </w:p>
    <w:p>
      <w:r>
        <w:rPr>
          <w:b/>
        </w:rPr>
        <w:t xml:space="preserve">Esimerkki 7.1101</w:t>
      </w:r>
    </w:p>
    <w:p>
      <w:r>
        <w:t xml:space="preserve">Minä päivänä Washinton Carver syntyi?Miten tuulivoimalat syntyvät?Kuinka monta kamppailutyylejä on UFC:ssä?Mikä on Kambodžan virallinen kieli?</w:t>
      </w:r>
    </w:p>
    <w:p>
      <w:r>
        <w:rPr>
          <w:b/>
        </w:rPr>
        <w:t xml:space="preserve">Tulos</w:t>
      </w:r>
    </w:p>
    <w:p>
      <w:r>
        <w:t xml:space="preserve">Minä päivänä Washinton Carver syntyi?</w:t>
      </w:r>
    </w:p>
    <w:p>
      <w:r>
        <w:rPr>
          <w:b/>
        </w:rPr>
        <w:t xml:space="preserve">Esimerkki 7.1102</w:t>
      </w:r>
    </w:p>
    <w:p>
      <w:r>
        <w:t xml:space="preserve">Miten molekyylin hybridisaatio saadaan aikaan?Mitkä ovat NBA:n viralliset säännöt?Miten piirretään tasakylkinen kolmio oikeilla kulmilla ja pituuksilla?Mitä eroja on LDL:n ja HDL:n välillä?</w:t>
      </w:r>
    </w:p>
    <w:p>
      <w:r>
        <w:rPr>
          <w:b/>
        </w:rPr>
        <w:t xml:space="preserve">Tulos</w:t>
      </w:r>
    </w:p>
    <w:p>
      <w:r>
        <w:t xml:space="preserve">Mitkä ovat NBA:n viralliset säännöt?</w:t>
      </w:r>
    </w:p>
    <w:p>
      <w:r>
        <w:rPr>
          <w:b/>
        </w:rPr>
        <w:t xml:space="preserve">Esimerkki 7.1103</w:t>
      </w:r>
    </w:p>
    <w:p>
      <w:r>
        <w:t xml:space="preserve">Milloin pikaposti saapuu, jos postitetaan lauantaina ?Mikä oli antiikin Kreikan korkean kaupungin nimi?STephanie rice näyttää, kuinka kauan harjoittelet?Mikä aiheutti geat-skisman?</w:t>
      </w:r>
    </w:p>
    <w:p>
      <w:r>
        <w:rPr>
          <w:b/>
        </w:rPr>
        <w:t xml:space="preserve">Tulos</w:t>
      </w:r>
    </w:p>
    <w:p>
      <w:r>
        <w:t xml:space="preserve">STephanie rice Näytä kauan harjoittelet ?</w:t>
      </w:r>
    </w:p>
    <w:p>
      <w:r>
        <w:rPr>
          <w:b/>
        </w:rPr>
        <w:t xml:space="preserve">Esimerkki 7.1104</w:t>
      </w:r>
    </w:p>
    <w:p>
      <w:r>
        <w:t xml:space="preserve">Mikä on tehtävä rapu 's kidukset ?Mikä on opetusta bard yliopisto ?Tutkimus on osoittanut, että syvyyshavainnon on ?Missä Reichstag sijaitsee ?</w:t>
      </w:r>
    </w:p>
    <w:p>
      <w:r>
        <w:rPr>
          <w:b/>
        </w:rPr>
        <w:t xml:space="preserve">Tulos</w:t>
      </w:r>
    </w:p>
    <w:p>
      <w:r>
        <w:t xml:space="preserve">Tutkimukset ovat osoittaneet, että syvyyshavainto on ?</w:t>
      </w:r>
    </w:p>
    <w:p>
      <w:r>
        <w:rPr>
          <w:b/>
        </w:rPr>
        <w:t xml:space="preserve">Esimerkki 7.1105</w:t>
      </w:r>
    </w:p>
    <w:p>
      <w:r>
        <w:t xml:space="preserve">Mikä on palkka ammattikalastajan ?Miten alentamalla lämpötilan vaikutus entsyymin ?Mikä kanava on CBS Kentuckyssä ?Milloin antimoni löydettiin ?</w:t>
      </w:r>
    </w:p>
    <w:p>
      <w:r>
        <w:rPr>
          <w:b/>
        </w:rPr>
        <w:t xml:space="preserve">Tulos</w:t>
      </w:r>
    </w:p>
    <w:p>
      <w:r>
        <w:t xml:space="preserve">Milloin antimoni löydettiin?</w:t>
      </w:r>
    </w:p>
    <w:p>
      <w:r>
        <w:rPr>
          <w:b/>
        </w:rPr>
        <w:t xml:space="preserve">Esimerkki 7.1106</w:t>
      </w:r>
    </w:p>
    <w:p>
      <w:r>
        <w:t xml:space="preserve">Mitkä ovat top 2 pokemon ?Kuka oli Californium nimetty ?Nimeä televisio-ohjelma, jossa Melinda ?Onko metalli kontuct sähköä readly ?</w:t>
      </w:r>
    </w:p>
    <w:p>
      <w:r>
        <w:rPr>
          <w:b/>
        </w:rPr>
        <w:t xml:space="preserve">Tulos</w:t>
      </w:r>
    </w:p>
    <w:p>
      <w:r>
        <w:t xml:space="preserve">Nimeä televisio-ohjelma, jossa Melinda ?</w:t>
      </w:r>
    </w:p>
    <w:p>
      <w:r>
        <w:rPr>
          <w:b/>
        </w:rPr>
        <w:t xml:space="preserve">Esimerkki 7.1107</w:t>
      </w:r>
    </w:p>
    <w:p>
      <w:r>
        <w:t xml:space="preserve">Kuka keksi puuvillan gin ja vuonna whatr vuonna ?Voiko linnunpoikaset syödä pehmeää viljaa?Kuinka paljon rahaa pianisti ansaitsee koulun ulkopuolella?Kuinka paljon marta bussinkuljettaja tehdä ?</w:t>
      </w:r>
    </w:p>
    <w:p>
      <w:r>
        <w:rPr>
          <w:b/>
        </w:rPr>
        <w:t xml:space="preserve">Tulos</w:t>
      </w:r>
    </w:p>
    <w:p>
      <w:r>
        <w:t xml:space="preserve">Kuka keksi puuvillatehtaan ja minä vuonna?</w:t>
      </w:r>
    </w:p>
    <w:p>
      <w:r>
        <w:rPr>
          <w:b/>
        </w:rPr>
        <w:t xml:space="preserve">Esimerkki 7.1108</w:t>
      </w:r>
    </w:p>
    <w:p>
      <w:r>
        <w:t xml:space="preserve">Mitä merkinnät B2B ja B2C tarkoittavat?Paljonko EMT tekee vuodessa?Mitä elokuvia Jesse Gordon Spencer on?Mitä on korvan sisällä?</w:t>
      </w:r>
    </w:p>
    <w:p>
      <w:r>
        <w:rPr>
          <w:b/>
        </w:rPr>
        <w:t xml:space="preserve">Tulos</w:t>
      </w:r>
    </w:p>
    <w:p>
      <w:r>
        <w:t xml:space="preserve">Kuinka paljon EMT tekee vuodessa?</w:t>
      </w:r>
    </w:p>
    <w:p>
      <w:r>
        <w:rPr>
          <w:b/>
        </w:rPr>
        <w:t xml:space="preserve">Esimerkki 7.1109</w:t>
      </w:r>
    </w:p>
    <w:p>
      <w:r>
        <w:t xml:space="preserve">Kuinka monta miestä muodostivat legioona armeijassa?Mitkä ovat työolot pro koripalloilija?Mitkä ovat eri tyyppisiä kiinan murteita?Kuinka monta tyttöä on Zac Efron oli seksiä ?</w:t>
      </w:r>
    </w:p>
    <w:p>
      <w:r>
        <w:rPr>
          <w:b/>
        </w:rPr>
        <w:t xml:space="preserve">Tulos</w:t>
      </w:r>
    </w:p>
    <w:p>
      <w:r>
        <w:t xml:space="preserve">Millaiset ovat koripalloammattilaisen työolot?</w:t>
      </w:r>
    </w:p>
    <w:p>
      <w:r>
        <w:rPr>
          <w:b/>
        </w:rPr>
        <w:t xml:space="preserve">Esimerkki 7.1110</w:t>
      </w:r>
    </w:p>
    <w:p>
      <w:r>
        <w:t xml:space="preserve">Mitkä ovat ongelmat Great Barrier Reef ?Mikä on yhdeksäs islamilainen kuukausi nimeltään ?Milloin taso ei anorith evovle smaragdista ?Mikä on arvo 1836 Yhdysvaltain nikkeliä ?</w:t>
      </w:r>
    </w:p>
    <w:p>
      <w:r>
        <w:rPr>
          <w:b/>
        </w:rPr>
        <w:t xml:space="preserve">Tulos</w:t>
      </w:r>
    </w:p>
    <w:p>
      <w:r>
        <w:t xml:space="preserve">Milloin anorith evovle emeraldissa ?</w:t>
      </w:r>
    </w:p>
    <w:p>
      <w:r>
        <w:rPr>
          <w:b/>
        </w:rPr>
        <w:t xml:space="preserve">Esimerkki 7.1111</w:t>
      </w:r>
    </w:p>
    <w:p>
      <w:r>
        <w:t xml:space="preserve">Mitkä ovat 5 osatekijöitä taitoon liittyvä kunto ?Missä voit saalis arcanine helmi?Kuinka paljon selena whay?Miten pesukarhut hyödyttää ihmistä ?</w:t>
      </w:r>
    </w:p>
    <w:p>
      <w:r>
        <w:rPr>
          <w:b/>
        </w:rPr>
        <w:t xml:space="preserve">Tulos</w:t>
      </w:r>
    </w:p>
    <w:p>
      <w:r>
        <w:t xml:space="preserve">Kuinka paljon Selena maksaa ?</w:t>
      </w:r>
    </w:p>
    <w:p>
      <w:r>
        <w:rPr>
          <w:b/>
        </w:rPr>
        <w:t xml:space="preserve">Esimerkki 7.1112</w:t>
      </w:r>
    </w:p>
    <w:p>
      <w:r>
        <w:t xml:space="preserve">Synoviaalinesteen plasma vs solunulkoinen neste ?Mikä on pintajännitys ja selittää, miksi se eroaa jännitys pinnan alla ?Missä on sulake moottorin huolto valo 1999 Buick Regal ls ?Kuinka monta hiilihydraatteja on siellä lasillinen punaviiniä ?</w:t>
      </w:r>
    </w:p>
    <w:p>
      <w:r>
        <w:rPr>
          <w:b/>
        </w:rPr>
        <w:t xml:space="preserve">Tulos</w:t>
      </w:r>
    </w:p>
    <w:p>
      <w:r>
        <w:t xml:space="preserve">Nivelnesteen plasma vs solunulkoinen neste ?</w:t>
      </w:r>
    </w:p>
    <w:p>
      <w:r>
        <w:rPr>
          <w:b/>
        </w:rPr>
        <w:t xml:space="preserve">Esimerkki 7.1113</w:t>
      </w:r>
    </w:p>
    <w:p>
      <w:r>
        <w:t xml:space="preserve">Asioita linnoista Walesissa ?Miten ensimmäinen kamera vaikutti maailmaan ?Mitä parietaalilohko vaikuttaa ?Mikä vedyn isotooppi on yksi neutroni ?</w:t>
      </w:r>
    </w:p>
    <w:p>
      <w:r>
        <w:rPr>
          <w:b/>
        </w:rPr>
        <w:t xml:space="preserve">Tulos</w:t>
      </w:r>
    </w:p>
    <w:p>
      <w:r>
        <w:t xml:space="preserve">Asioita linnoista Walesissa ?</w:t>
      </w:r>
    </w:p>
    <w:p>
      <w:r>
        <w:rPr>
          <w:b/>
        </w:rPr>
        <w:t xml:space="preserve">Esimerkki 7.1114</w:t>
      </w:r>
    </w:p>
    <w:p>
      <w:r>
        <w:t xml:space="preserve">Kuinka paljon Jake t Asotin painaa ?Mikä on historia tietotekniikan ja sen merkitys?Kuka keksi soada pop?Mikä on suuruusluokka tähti Pollux ?</w:t>
      </w:r>
    </w:p>
    <w:p>
      <w:r>
        <w:rPr>
          <w:b/>
        </w:rPr>
        <w:t xml:space="preserve">Tulos</w:t>
      </w:r>
    </w:p>
    <w:p>
      <w:r>
        <w:t xml:space="preserve">Kuka keksi soada popin?</w:t>
      </w:r>
    </w:p>
    <w:p>
      <w:r>
        <w:rPr>
          <w:b/>
        </w:rPr>
        <w:t xml:space="preserve">Esimerkki 7.1115</w:t>
      </w:r>
    </w:p>
    <w:p>
      <w:r>
        <w:t xml:space="preserve">Mikä on työnkuvasi psykiatrina?Miten tilavuus liittyy painoon?Kuinka monta galaa on 1 kg:ssa?Kilpirauhanen säätelee plasman kalsiumia ?</w:t>
      </w:r>
    </w:p>
    <w:p>
      <w:r>
        <w:rPr>
          <w:b/>
        </w:rPr>
        <w:t xml:space="preserve">Tulos</w:t>
      </w:r>
    </w:p>
    <w:p>
      <w:r>
        <w:t xml:space="preserve">Kilpirauhanen säätelee plasman kalsiumia ?</w:t>
      </w:r>
    </w:p>
    <w:p>
      <w:r>
        <w:rPr>
          <w:b/>
        </w:rPr>
        <w:t xml:space="preserve">Esimerkki 7.1116</w:t>
      </w:r>
    </w:p>
    <w:p>
      <w:r>
        <w:t xml:space="preserve">Kuinka monta millimetriä on yksi dm?Mitkä ovat vaiheet suunnitella hyvä tietokanta?Mistä soijamakkara on valmistettu?Mikä on kwame nkurmah ?</w:t>
      </w:r>
    </w:p>
    <w:p>
      <w:r>
        <w:rPr>
          <w:b/>
        </w:rPr>
        <w:t xml:space="preserve">Tulos</w:t>
      </w:r>
    </w:p>
    <w:p>
      <w:r>
        <w:t xml:space="preserve">Mistä soijamakkara on valmistettu?</w:t>
      </w:r>
    </w:p>
    <w:p>
      <w:r>
        <w:rPr>
          <w:b/>
        </w:rPr>
        <w:t xml:space="preserve">Esimerkki 7.1117</w:t>
      </w:r>
    </w:p>
    <w:p>
      <w:r>
        <w:t xml:space="preserve">Mikä on kokkien järjestys?Mitä passiivinen tupakointi voi tehdä ihmisille?Mikä oli Kreikan hallituksen kokous?Mitkä toimenpiteet on toteutettava terveessä suhteessa toimittajan kanssa osto-osastolle?</w:t>
      </w:r>
    </w:p>
    <w:p>
      <w:r>
        <w:rPr>
          <w:b/>
        </w:rPr>
        <w:t xml:space="preserve">Tulos</w:t>
      </w:r>
    </w:p>
    <w:p>
      <w:r>
        <w:t xml:space="preserve">Mihin toimenpiteisiin on ryhdyttävä, jotta osto-osasto voi ylläpitää terveitä suhteita toimittajiin?</w:t>
      </w:r>
    </w:p>
    <w:p>
      <w:r>
        <w:rPr>
          <w:b/>
        </w:rPr>
        <w:t xml:space="preserve">Esimerkki 7.1118</w:t>
      </w:r>
    </w:p>
    <w:p>
      <w:r>
        <w:t xml:space="preserve">Ovatko Koala karhut yö- vai päiväaktiivisia?Mitkä ovat Luke Skywalkerin ominaisuudet?Mitä kieliä Enrique puhuu?Miten korostat tärkeitä ajatuksia kohdassa?</w:t>
      </w:r>
    </w:p>
    <w:p>
      <w:r>
        <w:rPr>
          <w:b/>
        </w:rPr>
        <w:t xml:space="preserve">Tulos</w:t>
      </w:r>
    </w:p>
    <w:p>
      <w:r>
        <w:t xml:space="preserve">Mitkä ovat Luke Skywalkerin ominaisuudet ?</w:t>
      </w:r>
    </w:p>
    <w:p>
      <w:r>
        <w:rPr>
          <w:b/>
        </w:rPr>
        <w:t xml:space="preserve">Esimerkki 7.1119</w:t>
      </w:r>
    </w:p>
    <w:p>
      <w:r>
        <w:t xml:space="preserve">Mikä on sammakon lisämunuaisen elin?Mikä on esr Crohns?Mistä löydät DC supervoimat kokoelma?Missä on Englannin vanhin synagoga?</w:t>
      </w:r>
    </w:p>
    <w:p>
      <w:r>
        <w:rPr>
          <w:b/>
        </w:rPr>
        <w:t xml:space="preserve">Tulos</w:t>
      </w:r>
    </w:p>
    <w:p>
      <w:r>
        <w:t xml:space="preserve">Mikä on esr crohnsissa?</w:t>
      </w:r>
    </w:p>
    <w:p>
      <w:r>
        <w:rPr>
          <w:b/>
        </w:rPr>
        <w:t xml:space="preserve">Esimerkki 7.1120</w:t>
      </w:r>
    </w:p>
    <w:p>
      <w:r>
        <w:t xml:space="preserve">Paljonko tarkka-ampuja tekee swat-tiimi?Kumpi on nopeampi delfiini tai hai?Kuinka monta harppihylkeet ovat vuonna 2009 Antarktiksella?Mitä virtahepot syövät luonnossa?</w:t>
      </w:r>
    </w:p>
    <w:p>
      <w:r>
        <w:rPr>
          <w:b/>
        </w:rPr>
        <w:t xml:space="preserve">Tulos</w:t>
      </w:r>
    </w:p>
    <w:p>
      <w:r>
        <w:t xml:space="preserve">Kuinka monta harppihyljettä on vuonna 2009 Antarktiksella?</w:t>
      </w:r>
    </w:p>
    <w:p>
      <w:r>
        <w:rPr>
          <w:b/>
        </w:rPr>
        <w:t xml:space="preserve">Esimerkki 7.1121</w:t>
      </w:r>
    </w:p>
    <w:p>
      <w:r>
        <w:t xml:space="preserve">Mikä on tehtävä mustapippurin ?Mitkä ovat kolme ainesosaa sinun täytyy tehdä leipää?Mitä työpaikkoja oli Georgiassa vuonna 1732?Mikä on määritelmä petit larceny NY ?</w:t>
      </w:r>
    </w:p>
    <w:p>
      <w:r>
        <w:rPr>
          <w:b/>
        </w:rPr>
        <w:t xml:space="preserve">Tulos</w:t>
      </w:r>
    </w:p>
    <w:p>
      <w:r>
        <w:t xml:space="preserve">Mikä on pienen varkauden määritelmä New Yorkissa?</w:t>
      </w:r>
    </w:p>
    <w:p>
      <w:r>
        <w:rPr>
          <w:b/>
        </w:rPr>
        <w:t xml:space="preserve">Esimerkki 7.1122</w:t>
      </w:r>
    </w:p>
    <w:p>
      <w:r>
        <w:t xml:space="preserve">Sitruunahappokierron tulokset ?Lämmönkestävyys mitataan millä ?Miksi kaksinkertaiset ikkunat ovat lämpimiä ?Ovatko kamelit kaikkiruokaisia ?</w:t>
      </w:r>
    </w:p>
    <w:p>
      <w:r>
        <w:rPr>
          <w:b/>
        </w:rPr>
        <w:t xml:space="preserve">Tulos</w:t>
      </w:r>
    </w:p>
    <w:p>
      <w:r>
        <w:t xml:space="preserve">Sitruunahappokierron tulokset ?</w:t>
      </w:r>
    </w:p>
    <w:p>
      <w:r>
        <w:rPr>
          <w:b/>
        </w:rPr>
        <w:t xml:space="preserve">Esimerkki 7.1123</w:t>
      </w:r>
    </w:p>
    <w:p>
      <w:r>
        <w:t xml:space="preserve">Mikä on 3 tärkeintä aluetta solussa?Mitä kemikaaleja on hiusliima?Voiko nimi olla xavier?Milloin Lusitanian upposi?</w:t>
      </w:r>
    </w:p>
    <w:p>
      <w:r>
        <w:rPr>
          <w:b/>
        </w:rPr>
        <w:t xml:space="preserve">Tulos</w:t>
      </w:r>
    </w:p>
    <w:p>
      <w:r>
        <w:t xml:space="preserve">Mitkä ovat solun 3 pääaluetta?</w:t>
      </w:r>
    </w:p>
    <w:p>
      <w:r>
        <w:rPr>
          <w:b/>
        </w:rPr>
        <w:t xml:space="preserve">Esimerkki 7.1124</w:t>
      </w:r>
    </w:p>
    <w:p>
      <w:r>
        <w:t xml:space="preserve">Missä on vilkkurirele 2000 Infinity G20 ?Mikä on ositettu näytteenotto esimerkin kanssa ?Mikä on saalistaja villihevonen ?Mikä on Floridan laki auto takavarikointi ?</w:t>
      </w:r>
    </w:p>
    <w:p>
      <w:r>
        <w:rPr>
          <w:b/>
        </w:rPr>
        <w:t xml:space="preserve">Tulos</w:t>
      </w:r>
    </w:p>
    <w:p>
      <w:r>
        <w:t xml:space="preserve">Mikä on Floridan laki auto repossession?</w:t>
      </w:r>
    </w:p>
    <w:p>
      <w:r>
        <w:rPr>
          <w:b/>
        </w:rPr>
        <w:t xml:space="preserve">Esimerkki 7.1125</w:t>
      </w:r>
    </w:p>
    <w:p>
      <w:r>
        <w:t xml:space="preserve">Kuinka paljon on 1976 neljännes päivämäärät 1776-1976 arvoinen?Mitä tarkoittaa eksoterminen ja eksoterminen reaktio?Mikä on vanhin urheilu vielä olemassa?Kuinka paljon maata 1 hehtaari?</w:t>
      </w:r>
    </w:p>
    <w:p>
      <w:r>
        <w:rPr>
          <w:b/>
        </w:rPr>
        <w:t xml:space="preserve">Tulos</w:t>
      </w:r>
    </w:p>
    <w:p>
      <w:r>
        <w:t xml:space="preserve">Mitä tarkoitetaan eksotermisellä ja eksotermisellä reaktiolla?</w:t>
      </w:r>
    </w:p>
    <w:p>
      <w:r>
        <w:rPr>
          <w:b/>
        </w:rPr>
        <w:t xml:space="preserve">Esimerkki 7.1126</w:t>
      </w:r>
    </w:p>
    <w:p>
      <w:r>
        <w:t xml:space="preserve">Mikä on tarkoitus mikropallojen ?Voiko 11-vuotias päivämäärä 22-vuotias?Mikä on maailman kallein pyörä hinta?Mikä päätöslauselma ei kirjailija käyttää tarina toiveita kukkia ?</w:t>
      </w:r>
    </w:p>
    <w:p>
      <w:r>
        <w:rPr>
          <w:b/>
        </w:rPr>
        <w:t xml:space="preserve">Tulos</w:t>
      </w:r>
    </w:p>
    <w:p>
      <w:r>
        <w:t xml:space="preserve">Millaista ratkaisua kirjailija käyttää tarinassa Toiveita kukkia ?</w:t>
      </w:r>
    </w:p>
    <w:p>
      <w:r>
        <w:rPr>
          <w:b/>
        </w:rPr>
        <w:t xml:space="preserve">Esimerkki 7.1127</w:t>
      </w:r>
    </w:p>
    <w:p>
      <w:r>
        <w:t xml:space="preserve">Mikä on mtu arvo wii iternet?Miten asennat vahvistimen autoon?Kuinka monta erilaista äänestyslippuja on olemassa?Onko olemassa sivusto tunnistaa lintujen Pennsylvania ?</w:t>
      </w:r>
    </w:p>
    <w:p>
      <w:r>
        <w:rPr>
          <w:b/>
        </w:rPr>
        <w:t xml:space="preserve">Tulos</w:t>
      </w:r>
    </w:p>
    <w:p>
      <w:r>
        <w:t xml:space="preserve">Mikä on mtu arvo wii iternetissä ?</w:t>
      </w:r>
    </w:p>
    <w:p>
      <w:r>
        <w:rPr>
          <w:b/>
        </w:rPr>
        <w:t xml:space="preserve">Esimerkki 7.1128</w:t>
      </w:r>
    </w:p>
    <w:p>
      <w:r>
        <w:t xml:space="preserve">Missä on graniittia kiviä?Mitkä ovat kaksi kirkkainta tähteä Libran tähdistössä?Mitä nähtävyyksiä Utahissa on?Analysoi kriketin kehittymistä maailmanhistoriassa?</w:t>
      </w:r>
    </w:p>
    <w:p>
      <w:r>
        <w:rPr>
          <w:b/>
        </w:rPr>
        <w:t xml:space="preserve">Tulos</w:t>
      </w:r>
    </w:p>
    <w:p>
      <w:r>
        <w:t xml:space="preserve">Analysoi kriketin kehitystä maailmanhistoriassa ?</w:t>
      </w:r>
    </w:p>
    <w:p>
      <w:r>
        <w:rPr>
          <w:b/>
        </w:rPr>
        <w:t xml:space="preserve">Esimerkki 7.1129</w:t>
      </w:r>
    </w:p>
    <w:p>
      <w:r>
        <w:t xml:space="preserve">Kuinka monta mailia välillä Cleveland ja Cincinnati Ohio ?Mitkä maat eivät anna naisilla ei ole mitään oikeutta tänään?Mitkä ovat kaksi yhtäläisyyksiä Egyptin ja sumerin?Kuinka paljon urbaani legenda on tosiasia ?</w:t>
      </w:r>
    </w:p>
    <w:p>
      <w:r>
        <w:rPr>
          <w:b/>
        </w:rPr>
        <w:t xml:space="preserve">Tulos</w:t>
      </w:r>
    </w:p>
    <w:p>
      <w:r>
        <w:t xml:space="preserve">Missä maissa naisilla ei ole nykyään mitään oikeuksia?</w:t>
      </w:r>
    </w:p>
    <w:p>
      <w:r>
        <w:rPr>
          <w:b/>
        </w:rPr>
        <w:t xml:space="preserve">Esimerkki 7.1130</w:t>
      </w:r>
    </w:p>
    <w:p>
      <w:r>
        <w:t xml:space="preserve">Mitkä ovat ominaisuudet antikliinin ?Kuinka paljon met maksaa sinulle Denver?Mikä on suosituin college Pohjois-Carolina?Missä Shawn Jonston mennä kouluun ?</w:t>
      </w:r>
    </w:p>
    <w:p>
      <w:r>
        <w:rPr>
          <w:b/>
        </w:rPr>
        <w:t xml:space="preserve">Tulos</w:t>
      </w:r>
    </w:p>
    <w:p>
      <w:r>
        <w:t xml:space="preserve">Paljonko meta maksaa Denverissä?</w:t>
      </w:r>
    </w:p>
    <w:p>
      <w:r>
        <w:rPr>
          <w:b/>
        </w:rPr>
        <w:t xml:space="preserve">Esimerkki 7.1131</w:t>
      </w:r>
    </w:p>
    <w:p>
      <w:r>
        <w:t xml:space="preserve">Missä on kulttuuri islamin sijaitsee ?Mikä iste tulot yleiskirurgin ?Milloin oli ensimmäinen iso mcac keksitty?Mitkä ovat joitakin Australian teini uimapuvut myymälöissä ?</w:t>
      </w:r>
    </w:p>
    <w:p>
      <w:r>
        <w:rPr>
          <w:b/>
        </w:rPr>
        <w:t xml:space="preserve">Tulos</w:t>
      </w:r>
    </w:p>
    <w:p>
      <w:r>
        <w:t xml:space="preserve">Mitkä ovat yleislääkärin tulot?</w:t>
      </w:r>
    </w:p>
    <w:p>
      <w:r>
        <w:rPr>
          <w:b/>
        </w:rPr>
        <w:t xml:space="preserve">Esimerkki 7.1132</w:t>
      </w:r>
    </w:p>
    <w:p>
      <w:r>
        <w:t xml:space="preserve">Mikä on sa gregoriaaninen chant ?Mikä on yksi kauneimmista rakennuksista maailmassa ja löytyy noin 105 mailia kaakkoon New DelhiIndia?Mikä on retinis pigmentosa?Mitkä ovat ne ydinonnettomuuden vaarat?</w:t>
      </w:r>
    </w:p>
    <w:p>
      <w:r>
        <w:rPr>
          <w:b/>
        </w:rPr>
        <w:t xml:space="preserve">Tulos</w:t>
      </w:r>
    </w:p>
    <w:p>
      <w:r>
        <w:t xml:space="preserve">Mikä on sa gregoriaaninen veisu?</w:t>
      </w:r>
    </w:p>
    <w:p>
      <w:r>
        <w:rPr>
          <w:b/>
        </w:rPr>
        <w:t xml:space="preserve">Esimerkki 7.1133</w:t>
      </w:r>
    </w:p>
    <w:p>
      <w:r>
        <w:t xml:space="preserve">Mitä tuotetaan, joka aiheuttaa leivän taikina nousta?Mitkä olivat kaksi muuta tärkeää Länsi-Afrikan imperiumit?Mikä on hämähäkkimiehen nimi?Kuinka monta kiloa 1000000 grammaa?</w:t>
      </w:r>
    </w:p>
    <w:p>
      <w:r>
        <w:rPr>
          <w:b/>
        </w:rPr>
        <w:t xml:space="preserve">Tulos</w:t>
      </w:r>
    </w:p>
    <w:p>
      <w:r>
        <w:t xml:space="preserve">Mikä saa aikaan sen, että leipätaikina nousee?</w:t>
      </w:r>
    </w:p>
    <w:p>
      <w:r>
        <w:rPr>
          <w:b/>
        </w:rPr>
        <w:t xml:space="preserve">Esimerkki 7.1134</w:t>
      </w:r>
    </w:p>
    <w:p>
      <w:r>
        <w:t xml:space="preserve">Missä tasangot löytyvät?Mikä on terveellisin tapa ruskettua?Kuinka monta ruokalusikallista on kupissa öljyä?Mikä on sormenjäljen kuvio?</w:t>
      </w:r>
    </w:p>
    <w:p>
      <w:r>
        <w:rPr>
          <w:b/>
        </w:rPr>
        <w:t xml:space="preserve">Tulos</w:t>
      </w:r>
    </w:p>
    <w:p>
      <w:r>
        <w:t xml:space="preserve">Missä tasangot sijaitsevat ?</w:t>
      </w:r>
    </w:p>
    <w:p>
      <w:r>
        <w:rPr>
          <w:b/>
        </w:rPr>
        <w:t xml:space="preserve">Esimerkki 7.1135</w:t>
      </w:r>
    </w:p>
    <w:p>
      <w:r>
        <w:t xml:space="preserve">Mitä Perikles teki ollessaan Ateenan hallitsija?Mikä on vastaanottovirkailijan vastuualueet?Mihin keulamiehen kapseli liittyy?Miksi atomipommin pudottaminen oli huono päätös?</w:t>
      </w:r>
    </w:p>
    <w:p>
      <w:r>
        <w:rPr>
          <w:b/>
        </w:rPr>
        <w:t xml:space="preserve">Tulos</w:t>
      </w:r>
    </w:p>
    <w:p>
      <w:r>
        <w:t xml:space="preserve">Mitkä ovat vastaanottovirkailijan tehtävät?</w:t>
      </w:r>
    </w:p>
    <w:p>
      <w:r>
        <w:rPr>
          <w:b/>
        </w:rPr>
        <w:t xml:space="preserve">Esimerkki 7.1136</w:t>
      </w:r>
    </w:p>
    <w:p>
      <w:r>
        <w:t xml:space="preserve">Onko Katie Lea Burchill gootti?Mistä saat hm, joka sisältää surffauksen?Mikä on maailman huonoin tv-ohjelma?Mikä on web conference ?</w:t>
      </w:r>
    </w:p>
    <w:p>
      <w:r>
        <w:rPr>
          <w:b/>
        </w:rPr>
        <w:t xml:space="preserve">Tulos</w:t>
      </w:r>
    </w:p>
    <w:p>
      <w:r>
        <w:t xml:space="preserve">Mistä saat hm:n joka sisältää surffausta ?</w:t>
      </w:r>
    </w:p>
    <w:p>
      <w:r>
        <w:rPr>
          <w:b/>
        </w:rPr>
        <w:t xml:space="preserve">Esimerkki 7.1137</w:t>
      </w:r>
    </w:p>
    <w:p>
      <w:r>
        <w:t xml:space="preserve">Kuinka monta munaa ei kala antaa ?Reaktio kalsiumkarbonaatti etikka ?Kuinka paljon keskimääräinen emg maksaa ?Mitä entsyymit tekevät parantaa kemiallisia reaktioita ?</w:t>
      </w:r>
    </w:p>
    <w:p>
      <w:r>
        <w:rPr>
          <w:b/>
        </w:rPr>
        <w:t xml:space="preserve">Tulos</w:t>
      </w:r>
    </w:p>
    <w:p>
      <w:r>
        <w:t xml:space="preserve">Reaktio kalsiumkarbonaatti etikka ?</w:t>
      </w:r>
    </w:p>
    <w:p>
      <w:r>
        <w:rPr>
          <w:b/>
        </w:rPr>
        <w:t xml:space="preserve">Esimerkki 7.1138</w:t>
      </w:r>
    </w:p>
    <w:p>
      <w:r>
        <w:t xml:space="preserve">Mitä alkuaineita muodostuu ydinfuusiossa ?Missä tarkalleen ottaen on Smithsonian Institution ?Onko halogeenin elektronikonfiguraatioiden aina päättyy ns2np6 ?1909 s vdb vehnä pennin arvo ?</w:t>
      </w:r>
    </w:p>
    <w:p>
      <w:r>
        <w:rPr>
          <w:b/>
        </w:rPr>
        <w:t xml:space="preserve">Tulos</w:t>
      </w:r>
    </w:p>
    <w:p>
      <w:r>
        <w:t xml:space="preserve">1909 s vdb vehnäpennin arvo ?</w:t>
      </w:r>
    </w:p>
    <w:p>
      <w:r>
        <w:rPr>
          <w:b/>
        </w:rPr>
        <w:t xml:space="preserve">Esimerkki 7.1139</w:t>
      </w:r>
    </w:p>
    <w:p>
      <w:r>
        <w:t xml:space="preserve">Mikä on Dakota Fanning 's fan mail adressi ?Miten voit välttää kiinni musta kuolema ?Mikä on alkuperä o muslimi religeon ?Mikä on arvo Barry Bonds topps alokas kortti 20 ?</w:t>
      </w:r>
    </w:p>
    <w:p>
      <w:r>
        <w:rPr>
          <w:b/>
        </w:rPr>
        <w:t xml:space="preserve">Tulos</w:t>
      </w:r>
    </w:p>
    <w:p>
      <w:r>
        <w:t xml:space="preserve">Mikä on muslimien uskonnon alkuperä?</w:t>
      </w:r>
    </w:p>
    <w:p>
      <w:r>
        <w:rPr>
          <w:b/>
        </w:rPr>
        <w:t xml:space="preserve">Esimerkki 7.1140</w:t>
      </w:r>
    </w:p>
    <w:p>
      <w:r>
        <w:t xml:space="preserve">Millaisia ongelmia lopulta johti Bysantin valtakunnan tuhoon?Kuinka monta kaloria on koksikolassa?Miten tulvat vaikuttavat ihmisiin?Mitä tapahtui veda-aikana?</w:t>
      </w:r>
    </w:p>
    <w:p>
      <w:r>
        <w:rPr>
          <w:b/>
        </w:rPr>
        <w:t xml:space="preserve">Tulos</w:t>
      </w:r>
    </w:p>
    <w:p>
      <w:r>
        <w:t xml:space="preserve">Kuinka monta kaloria on koksikolassa ?</w:t>
      </w:r>
    </w:p>
    <w:p>
      <w:r>
        <w:rPr>
          <w:b/>
        </w:rPr>
        <w:t xml:space="preserve">Esimerkki 7.1141</w:t>
      </w:r>
    </w:p>
    <w:p>
      <w:r>
        <w:t xml:space="preserve">Miten löydät perl on poptropica varten Mythology Island ?Laajuus tilastojen markkinointitutkimus ?Miten teet käsivarsi rikkoa helposti ?Mistä voit katsella leijonakuningas 3 ?</w:t>
      </w:r>
    </w:p>
    <w:p>
      <w:r>
        <w:rPr>
          <w:b/>
        </w:rPr>
        <w:t xml:space="preserve">Tulos</w:t>
      </w:r>
    </w:p>
    <w:p>
      <w:r>
        <w:t xml:space="preserve">Tilastojen soveltamisala markkinointitutkimuksessa ?</w:t>
      </w:r>
    </w:p>
    <w:p>
      <w:r>
        <w:rPr>
          <w:b/>
        </w:rPr>
        <w:t xml:space="preserve">Esimerkki 7.1142</w:t>
      </w:r>
    </w:p>
    <w:p>
      <w:r>
        <w:t xml:space="preserve">Mikä on rhianna numero?Mikä on kalsiumin merkitys luissa?Mitkä ovat Saksaa ympäröivät valtameret?Kuinka monta kania on Australiassa?</w:t>
      </w:r>
    </w:p>
    <w:p>
      <w:r>
        <w:rPr>
          <w:b/>
        </w:rPr>
        <w:t xml:space="preserve">Tulos</w:t>
      </w:r>
    </w:p>
    <w:p>
      <w:r>
        <w:t xml:space="preserve">Mikä on rhiannan numero ?</w:t>
      </w:r>
    </w:p>
    <w:p>
      <w:r>
        <w:rPr>
          <w:b/>
        </w:rPr>
        <w:t xml:space="preserve">Esimerkki 7.1143</w:t>
      </w:r>
    </w:p>
    <w:p>
      <w:r>
        <w:t xml:space="preserve">Miten maantiede vaikutti developement Rooman ?Ovat epäorgaaniset yhdisteet universaali liuottimia?Kuinka monta puoli dollaria on rullassa?Miten poistaa polttoainesuodatin 2003 GMC yukon ?</w:t>
      </w:r>
    </w:p>
    <w:p>
      <w:r>
        <w:rPr>
          <w:b/>
        </w:rPr>
        <w:t xml:space="preserve">Tulos</w:t>
      </w:r>
    </w:p>
    <w:p>
      <w:r>
        <w:t xml:space="preserve">Miten polttoainesuodatin poistetaan 2003 GMC yukonista ?</w:t>
      </w:r>
    </w:p>
    <w:p>
      <w:r>
        <w:rPr>
          <w:b/>
        </w:rPr>
        <w:t xml:space="preserve">Esimerkki 7.1144</w:t>
      </w:r>
    </w:p>
    <w:p>
      <w:r>
        <w:t xml:space="preserve">Mikä on optimaalinen pH trypsiinin ?Pitäisikö sinun ottaa 1cc sustanon 250?Miten teet potkurin?Onko eristeet on korkea tai matala vastus ?</w:t>
      </w:r>
    </w:p>
    <w:p>
      <w:r>
        <w:rPr>
          <w:b/>
        </w:rPr>
        <w:t xml:space="preserve">Tulos</w:t>
      </w:r>
    </w:p>
    <w:p>
      <w:r>
        <w:t xml:space="preserve">Miten potkuri tehdään?</w:t>
      </w:r>
    </w:p>
    <w:p>
      <w:r>
        <w:rPr>
          <w:b/>
        </w:rPr>
        <w:t xml:space="preserve">Esimerkki 7.1145</w:t>
      </w:r>
    </w:p>
    <w:p>
      <w:r>
        <w:t xml:space="preserve">Mikä on Cleo de Nile 's kaappi sisustuskoodi ?Miten vaihtaa nokka-akselin asentoanturi Monte Carlo 94?Mikä menettely Joseph Lister aloittaa sairaaloissa?Irrota radio 2003 Chevy Malibu ?</w:t>
      </w:r>
    </w:p>
    <w:p>
      <w:r>
        <w:rPr>
          <w:b/>
        </w:rPr>
        <w:t xml:space="preserve">Tulos</w:t>
      </w:r>
    </w:p>
    <w:p>
      <w:r>
        <w:t xml:space="preserve">Poista radio 2003 chevy malibusta ?</w:t>
      </w:r>
    </w:p>
    <w:p>
      <w:r>
        <w:rPr>
          <w:b/>
        </w:rPr>
        <w:t xml:space="preserve">Esimerkki 7.1146</w:t>
      </w:r>
    </w:p>
    <w:p>
      <w:r>
        <w:t xml:space="preserve">Kuinka paljon eläinlääkäri dermatologi ansaita ?Mikä da keskimääräinen korkeus oven ?Mikä on Kara Dioguardis puhelinnumero?Millaisia maanpinnan muodot ei Jamaika on ?</w:t>
      </w:r>
    </w:p>
    <w:p>
      <w:r>
        <w:rPr>
          <w:b/>
        </w:rPr>
        <w:t xml:space="preserve">Tulos</w:t>
      </w:r>
    </w:p>
    <w:p>
      <w:r>
        <w:t xml:space="preserve">Mikä on oven keskimääräinen korkeus?</w:t>
      </w:r>
    </w:p>
    <w:p>
      <w:r>
        <w:rPr>
          <w:b/>
        </w:rPr>
        <w:t xml:space="preserve">Esimerkki 7.1147</w:t>
      </w:r>
    </w:p>
    <w:p>
      <w:r>
        <w:t xml:space="preserve">Mitä kansallisuuksia oli Ferdinand Magellan?Miten käytät mikrokuituliinoja?Mikä maa keksi caesar-salaatin?Kuinka monta palkintoa mj voitti trilleristä ?</w:t>
      </w:r>
    </w:p>
    <w:p>
      <w:r>
        <w:rPr>
          <w:b/>
        </w:rPr>
        <w:t xml:space="preserve">Tulos</w:t>
      </w:r>
    </w:p>
    <w:p>
      <w:r>
        <w:t xml:space="preserve">Mitä kansallisuuksia Ferdinand Magellan oli?</w:t>
      </w:r>
    </w:p>
    <w:p>
      <w:r>
        <w:rPr>
          <w:b/>
        </w:rPr>
        <w:t xml:space="preserve">Esimerkki 7.1148</w:t>
      </w:r>
    </w:p>
    <w:p>
      <w:r>
        <w:t xml:space="preserve">Mikä on Ramayanan teema?Mikä on Italian käyttämä talousjärjestelmä?Mikä on compreSion y -tiede?Kuka löysi fluorin?</w:t>
      </w:r>
    </w:p>
    <w:p>
      <w:r>
        <w:rPr>
          <w:b/>
        </w:rPr>
        <w:t xml:space="preserve">Tulos</w:t>
      </w:r>
    </w:p>
    <w:p>
      <w:r>
        <w:t xml:space="preserve">Mitä on compreSion y science ?</w:t>
      </w:r>
    </w:p>
    <w:p>
      <w:r>
        <w:rPr>
          <w:b/>
        </w:rPr>
        <w:t xml:space="preserve">Esimerkki 7.1149</w:t>
      </w:r>
    </w:p>
    <w:p>
      <w:r>
        <w:t xml:space="preserve">Paljonko chateaux kissa maksaa?Miten voit tehdä flubber ilman booraksia tai tärkkelystä?Paljonko rahaa jalkapallovalmentajat saavat vuodessa?Hyvät ja huonot puolet ihmisen käyttämästä energiasta?</w:t>
      </w:r>
    </w:p>
    <w:p>
      <w:r>
        <w:rPr>
          <w:b/>
        </w:rPr>
        <w:t xml:space="preserve">Tulos</w:t>
      </w:r>
    </w:p>
    <w:p>
      <w:r>
        <w:t xml:space="preserve">Ihmisen käyttämän energian hyvät ja huonot puolet ?</w:t>
      </w:r>
    </w:p>
    <w:p>
      <w:r>
        <w:rPr>
          <w:b/>
        </w:rPr>
        <w:t xml:space="preserve">Esimerkki 7.1150</w:t>
      </w:r>
    </w:p>
    <w:p>
      <w:r>
        <w:t xml:space="preserve">Kuka on Abdul kuten ?Mikä on teemamusiikki k-ville?Miten Sokrates "opiskelijat tuntui hänestä menossa oikeudenkäyntiä?Kuinka monta atomia ei hiukkasen pölyä on ?</w:t>
      </w:r>
    </w:p>
    <w:p>
      <w:r>
        <w:rPr>
          <w:b/>
        </w:rPr>
        <w:t xml:space="preserve">Tulos</w:t>
      </w:r>
    </w:p>
    <w:p>
      <w:r>
        <w:t xml:space="preserve">Kenestä Abdul pitää?</w:t>
      </w:r>
    </w:p>
    <w:p>
      <w:r>
        <w:rPr>
          <w:b/>
        </w:rPr>
        <w:t xml:space="preserve">Esimerkki 7.1151</w:t>
      </w:r>
    </w:p>
    <w:p>
      <w:r>
        <w:t xml:space="preserve">Kuinka paljon hiili maksaa per kwh ?Olisiko kattila on valmistettu termoplastisesta?Mikä on leopardi 's sellainen Skin?Mikä paavi kruunasi Charlesmagne ?</w:t>
      </w:r>
    </w:p>
    <w:p>
      <w:r>
        <w:rPr>
          <w:b/>
        </w:rPr>
        <w:t xml:space="preserve">Tulos</w:t>
      </w:r>
    </w:p>
    <w:p>
      <w:r>
        <w:t xml:space="preserve">Millainen on leopardin nahka?</w:t>
      </w:r>
    </w:p>
    <w:p>
      <w:r>
        <w:rPr>
          <w:b/>
        </w:rPr>
        <w:t xml:space="preserve">Esimerkki 7.1152</w:t>
      </w:r>
    </w:p>
    <w:p>
      <w:r>
        <w:t xml:space="preserve">Milloin valtava kraatterit muodostettiin ?Mitkä ovat asiaankuuluvia ?Mikä on LSAT testi?Keitä ovat Randy Moss 's lapset ?</w:t>
      </w:r>
    </w:p>
    <w:p>
      <w:r>
        <w:rPr>
          <w:b/>
        </w:rPr>
        <w:t xml:space="preserve">Tulos</w:t>
      </w:r>
    </w:p>
    <w:p>
      <w:r>
        <w:t xml:space="preserve">Mitkä ovat asiaankuuluvat ?</w:t>
      </w:r>
    </w:p>
    <w:p>
      <w:r>
        <w:rPr>
          <w:b/>
        </w:rPr>
        <w:t xml:space="preserve">Esimerkki 7.1153</w:t>
      </w:r>
    </w:p>
    <w:p>
      <w:r>
        <w:t xml:space="preserve">Paljonko ovat samsung galaxys ?Miten kaivaa ylös puu ?Hinnoittelu käytetyn Remington Model 1100 ?Mikä on erilainen noin euglena solu ?</w:t>
      </w:r>
    </w:p>
    <w:p>
      <w:r>
        <w:rPr>
          <w:b/>
        </w:rPr>
        <w:t xml:space="preserve">Tulos</w:t>
      </w:r>
    </w:p>
    <w:p>
      <w:r>
        <w:t xml:space="preserve">Käytetyn Remingtonin 1100-mallin hinnoittelu ?</w:t>
      </w:r>
    </w:p>
    <w:p>
      <w:r>
        <w:rPr>
          <w:b/>
        </w:rPr>
        <w:t xml:space="preserve">Esimerkki 7.1154</w:t>
      </w:r>
    </w:p>
    <w:p>
      <w:r>
        <w:t xml:space="preserve">Voiko hypovolaemic sokki aiheuttaa aivotärähdyksen ?Miten sinusta tulee arkeologi tehdä?Miten etanat kuulevat ilman korvia?Paras strategia stressin hallintaan ?</w:t>
      </w:r>
    </w:p>
    <w:p>
      <w:r>
        <w:rPr>
          <w:b/>
        </w:rPr>
        <w:t xml:space="preserve">Tulos</w:t>
      </w:r>
    </w:p>
    <w:p>
      <w:r>
        <w:t xml:space="preserve">Miten tulla arkeologi tehdä ?</w:t>
      </w:r>
    </w:p>
    <w:p>
      <w:r>
        <w:rPr>
          <w:b/>
        </w:rPr>
        <w:t xml:space="preserve">Esimerkki 7.1155</w:t>
      </w:r>
    </w:p>
    <w:p>
      <w:r>
        <w:t xml:space="preserve">Mitä on liike taiteessa?Voiko yhden munan korvata jollakin muulla?Mitä Guernicassa tapahtui ja miten se vaikutti Pablo Picassoon?Mikä on FCC:n koko nimi?</w:t>
      </w:r>
    </w:p>
    <w:p>
      <w:r>
        <w:rPr>
          <w:b/>
        </w:rPr>
        <w:t xml:space="preserve">Tulos</w:t>
      </w:r>
    </w:p>
    <w:p>
      <w:r>
        <w:t xml:space="preserve">Mikä on FCC:n koko nimi?</w:t>
      </w:r>
    </w:p>
    <w:p>
      <w:r>
        <w:rPr>
          <w:b/>
        </w:rPr>
        <w:t xml:space="preserve">Esimerkki 7.1156</w:t>
      </w:r>
    </w:p>
    <w:p>
      <w:r>
        <w:t xml:space="preserve">Mitkä ovat ekosysteemissä vallitsevat suhteet?Mitä erityisongelmia intialaiset kuluttajat kohtaavat?Kuinka monta diagonaalia kymmenkulmio on?Miten kurkunpääntulehdusta voi hoitaa?</w:t>
      </w:r>
    </w:p>
    <w:p>
      <w:r>
        <w:rPr>
          <w:b/>
        </w:rPr>
        <w:t xml:space="preserve">Tulos</w:t>
      </w:r>
    </w:p>
    <w:p>
      <w:r>
        <w:t xml:space="preserve">Mitä erityisiä ongelmia intialaiset kuluttajat kohtaavat?</w:t>
      </w:r>
    </w:p>
    <w:p>
      <w:r>
        <w:rPr>
          <w:b/>
        </w:rPr>
        <w:t xml:space="preserve">Esimerkki 7.1157</w:t>
      </w:r>
    </w:p>
    <w:p>
      <w:r>
        <w:t xml:space="preserve">Miten käytät sanaa roskat lauseessa?Miten voit saada stop motion?Hyvä markkinat määräytyy useiden olennaisten tekijöiden laatia kaikki nämä tekijät?Kuinka monta lemmikkieläimiä teki Theodore Roosevelt omistaa?</w:t>
      </w:r>
    </w:p>
    <w:p>
      <w:r>
        <w:rPr>
          <w:b/>
        </w:rPr>
        <w:t xml:space="preserve">Tulos</w:t>
      </w:r>
    </w:p>
    <w:p>
      <w:r>
        <w:t xml:space="preserve">Hyvät markkinat määräytyvät useiden olennaisten tekijöiden perusteella. Kerro tarkemmin kaikista näistä tekijöistä.</w:t>
      </w:r>
    </w:p>
    <w:p>
      <w:r>
        <w:rPr>
          <w:b/>
        </w:rPr>
        <w:t xml:space="preserve">Esimerkki 7.1158</w:t>
      </w:r>
    </w:p>
    <w:p>
      <w:r>
        <w:t xml:space="preserve">Kuinka monta katkarapuja elää päivässä?Kuinka monta litraa on 80 oz?Kuinka monta vuotta college tarvitset tulla kardiologi?Kuinka monta kaloria on 330mL tölkki Coca-Cola ?</w:t>
      </w:r>
    </w:p>
    <w:p>
      <w:r>
        <w:rPr>
          <w:b/>
        </w:rPr>
        <w:t xml:space="preserve">Tulos</w:t>
      </w:r>
    </w:p>
    <w:p>
      <w:r>
        <w:t xml:space="preserve">Kuinka monta vuotta korkeakoulua tarvitaan kardiologin ammattiin?</w:t>
      </w:r>
    </w:p>
    <w:p>
      <w:r>
        <w:rPr>
          <w:b/>
        </w:rPr>
        <w:t xml:space="preserve">Esimerkki 7.1159</w:t>
      </w:r>
    </w:p>
    <w:p>
      <w:r>
        <w:t xml:space="preserve">Mikä on Irlannin virallinen kieli?Mitkä ovat epiteelikalvojen tyypit?Vuodesta 2009, mikä on Sean P Diddy arvoinen?Otsoni suojaa maan pintaa mistä?</w:t>
      </w:r>
    </w:p>
    <w:p>
      <w:r>
        <w:rPr>
          <w:b/>
        </w:rPr>
        <w:t xml:space="preserve">Tulos</w:t>
      </w:r>
    </w:p>
    <w:p>
      <w:r>
        <w:t xml:space="preserve">Vuodesta 2009 alkaen, mikä on Sean P Diddyn arvo ?</w:t>
      </w:r>
    </w:p>
    <w:p>
      <w:r>
        <w:rPr>
          <w:b/>
        </w:rPr>
        <w:t xml:space="preserve">Esimerkki 7.1160</w:t>
      </w:r>
    </w:p>
    <w:p>
      <w:r>
        <w:t xml:space="preserve">Paljonko teknikko tienaa?Mikä oli apassipäällikön nimi?Kuka inspiroi Claude Monet'ta maalaamaan?Mitkä ovat fysioterapeutin tehtävät?</w:t>
      </w:r>
    </w:p>
    <w:p>
      <w:r>
        <w:rPr>
          <w:b/>
        </w:rPr>
        <w:t xml:space="preserve">Tulos</w:t>
      </w:r>
    </w:p>
    <w:p>
      <w:r>
        <w:t xml:space="preserve">Kuinka paljon teknikko ansaitsee ?</w:t>
      </w:r>
    </w:p>
    <w:p>
      <w:r>
        <w:rPr>
          <w:b/>
        </w:rPr>
        <w:t xml:space="preserve">Esimerkki 7.1161</w:t>
      </w:r>
    </w:p>
    <w:p>
      <w:r>
        <w:t xml:space="preserve">Keitä ovat Brenda Song 's vanhemmat ?Mikä on molaarinen massa ?Ovat kirsikoita viljellään Central Valley ?Mitä naiset pukeutua keskiajalla ?</w:t>
      </w:r>
    </w:p>
    <w:p>
      <w:r>
        <w:rPr>
          <w:b/>
        </w:rPr>
        <w:t xml:space="preserve">Tulos</w:t>
      </w:r>
    </w:p>
    <w:p>
      <w:r>
        <w:t xml:space="preserve">Mitä naiset käyttivät keskiajalla ?</w:t>
      </w:r>
    </w:p>
    <w:p>
      <w:r>
        <w:rPr>
          <w:b/>
        </w:rPr>
        <w:t xml:space="preserve">Esimerkki 7.1162</w:t>
      </w:r>
    </w:p>
    <w:p>
      <w:r>
        <w:t xml:space="preserve">Mihin voit mennä college Michiganissa?Kuinka monta vauvaa voi naaras mustakarhu on?Miten bakteerit selviytyä äärimmäisissä olosuhteissa?Mikä on samanlainen välillä kartta ja maapallo?</w:t>
      </w:r>
    </w:p>
    <w:p>
      <w:r>
        <w:rPr>
          <w:b/>
        </w:rPr>
        <w:t xml:space="preserve">Tulos</w:t>
      </w:r>
    </w:p>
    <w:p>
      <w:r>
        <w:t xml:space="preserve">Mihin voit mennä collegeen Michiganissa ?</w:t>
      </w:r>
    </w:p>
    <w:p>
      <w:r>
        <w:rPr>
          <w:b/>
        </w:rPr>
        <w:t xml:space="preserve">Esimerkki 7.1163</w:t>
      </w:r>
    </w:p>
    <w:p>
      <w:r>
        <w:t xml:space="preserve">Mikä on synonyymejä scamper ?12 grammaa sokeria vastaa kuinka monta ruokalusikallista ?Voiko aihe lause on kysymys?Mikä on milwaukees olut pörssin symboli ?</w:t>
      </w:r>
    </w:p>
    <w:p>
      <w:r>
        <w:rPr>
          <w:b/>
        </w:rPr>
        <w:t xml:space="preserve">Tulos</w:t>
      </w:r>
    </w:p>
    <w:p>
      <w:r>
        <w:t xml:space="preserve">Mikä on milwaukeesin oluen pörssisymboli ?</w:t>
      </w:r>
    </w:p>
    <w:p>
      <w:r>
        <w:rPr>
          <w:b/>
        </w:rPr>
        <w:t xml:space="preserve">Esimerkki 7.1164</w:t>
      </w:r>
    </w:p>
    <w:p>
      <w:r>
        <w:t xml:space="preserve">Onko Selena Gonzales Dave Batista 's tytär ?Mikä on magneetti kompassi varten ?Sananlaskut ja sanontoja ?Missä on kotitehtäviä ?</w:t>
      </w:r>
    </w:p>
    <w:p>
      <w:r>
        <w:rPr>
          <w:b/>
        </w:rPr>
        <w:t xml:space="preserve">Tulos</w:t>
      </w:r>
    </w:p>
    <w:p>
      <w:r>
        <w:t xml:space="preserve">Sananlaskut ja sanonnat ?</w:t>
      </w:r>
    </w:p>
    <w:p>
      <w:r>
        <w:rPr>
          <w:b/>
        </w:rPr>
        <w:t xml:space="preserve">Esimerkki 7.1165</w:t>
      </w:r>
    </w:p>
    <w:p>
      <w:r>
        <w:t xml:space="preserve">Mikä maa oli Australian punainen risti perustettiin?Mikä on ensiapu kuuma aalto?Mikä on nimi hiiren sielun syöjä?Paljonko lääkärin apua tehdä Illinoisissa?</w:t>
      </w:r>
    </w:p>
    <w:p>
      <w:r>
        <w:rPr>
          <w:b/>
        </w:rPr>
        <w:t xml:space="preserve">Tulos</w:t>
      </w:r>
    </w:p>
    <w:p>
      <w:r>
        <w:t xml:space="preserve">Missä maassa Australian Punainen Risti perustettiin?</w:t>
      </w:r>
    </w:p>
    <w:p>
      <w:r>
        <w:rPr>
          <w:b/>
        </w:rPr>
        <w:t xml:space="preserve">Esimerkki 7.1166</w:t>
      </w:r>
    </w:p>
    <w:p>
      <w:r>
        <w:t xml:space="preserve">Mistä rauhanmerkki on peräisin?Mikä on korkein dollarin hinta?Kuinka monta turnausta Rafael Nadal on voittanut?Onko mustikkamuffinssi sekoitus?</w:t>
      </w:r>
    </w:p>
    <w:p>
      <w:r>
        <w:rPr>
          <w:b/>
        </w:rPr>
        <w:t xml:space="preserve">Tulos</w:t>
      </w:r>
    </w:p>
    <w:p>
      <w:r>
        <w:t xml:space="preserve">Mikä on korkein dollarihinta ?</w:t>
      </w:r>
    </w:p>
    <w:p>
      <w:r>
        <w:rPr>
          <w:b/>
        </w:rPr>
        <w:t xml:space="preserve">Esimerkki 7.1167</w:t>
      </w:r>
    </w:p>
    <w:p>
      <w:r>
        <w:t xml:space="preserve">Mikä seuraavista on autotrofinen sieni apina koira puu ?Mikä kasvi puuttuu kudosta?Mikä on numero yksi MMORPG?Miten voit voittaa cipher ?</w:t>
      </w:r>
    </w:p>
    <w:p>
      <w:r>
        <w:rPr>
          <w:b/>
        </w:rPr>
        <w:t xml:space="preserve">Tulos</w:t>
      </w:r>
    </w:p>
    <w:p>
      <w:r>
        <w:t xml:space="preserve">Mikä seuraavista on autotrofinen sieni apinan koirapuu ?</w:t>
      </w:r>
    </w:p>
    <w:p>
      <w:r>
        <w:rPr>
          <w:b/>
        </w:rPr>
        <w:t xml:space="preserve">Esimerkki 7.1168</w:t>
      </w:r>
    </w:p>
    <w:p>
      <w:r>
        <w:t xml:space="preserve">Miten delfiinit commucate ?38mm vastaa kuinka mies tuumaa ?Mitkä ovat hyviä mausteita kanan?Voitko luetella adjektiiveja, jotka alkavat kirjaimella a ?</w:t>
      </w:r>
    </w:p>
    <w:p>
      <w:r>
        <w:rPr>
          <w:b/>
        </w:rPr>
        <w:t xml:space="preserve">Tulos</w:t>
      </w:r>
    </w:p>
    <w:p>
      <w:r>
        <w:t xml:space="preserve">38mm vastaa kuinka monta tuumaa ?</w:t>
      </w:r>
    </w:p>
    <w:p>
      <w:r>
        <w:rPr>
          <w:b/>
        </w:rPr>
        <w:t xml:space="preserve">Esimerkki 7.1169</w:t>
      </w:r>
    </w:p>
    <w:p>
      <w:r>
        <w:t xml:space="preserve">Mikä on vallitseva uskonto meksikolaiset?Mikä vuosi vegimite tehty?Mikä on virallinen kieli Mosambikissa?Mitä kieliä puhutaan Costa Rica?</w:t>
      </w:r>
    </w:p>
    <w:p>
      <w:r>
        <w:rPr>
          <w:b/>
        </w:rPr>
        <w:t xml:space="preserve">Tulos</w:t>
      </w:r>
    </w:p>
    <w:p>
      <w:r>
        <w:t xml:space="preserve">Mikä vuosi vegimite tehty ?</w:t>
      </w:r>
    </w:p>
    <w:p>
      <w:r>
        <w:rPr>
          <w:b/>
        </w:rPr>
        <w:t xml:space="preserve">Esimerkki 7.1170</w:t>
      </w:r>
    </w:p>
    <w:p>
      <w:r>
        <w:t xml:space="preserve">Miten selität Amorin lapselle?Mikä on ristiinleikkauksen periaate?Milloin Mikki Hiiri ilmestyi ensimmäisen kerran valkokankaalle?Mihin kollaasiin Paul Bear Bryant meni?</w:t>
      </w:r>
    </w:p>
    <w:p>
      <w:r>
        <w:rPr>
          <w:b/>
        </w:rPr>
        <w:t xml:space="preserve">Tulos</w:t>
      </w:r>
    </w:p>
    <w:p>
      <w:r>
        <w:t xml:space="preserve">Missä collegessa Paul Bear Bryant kävi?</w:t>
      </w:r>
    </w:p>
    <w:p>
      <w:r>
        <w:rPr>
          <w:b/>
        </w:rPr>
        <w:t xml:space="preserve">Esimerkki 7.1171</w:t>
      </w:r>
    </w:p>
    <w:p>
      <w:r>
        <w:t xml:space="preserve">Kuka oli kuningas Tut haudattu ?Kuinka suuri on owlimpic uima-allas ?Onko Luxemburg on mitään kysymyksiä ?Mitä ovat valkosolujen valmistettu ?</w:t>
      </w:r>
    </w:p>
    <w:p>
      <w:r>
        <w:rPr>
          <w:b/>
        </w:rPr>
        <w:t xml:space="preserve">Tulos</w:t>
      </w:r>
    </w:p>
    <w:p>
      <w:r>
        <w:t xml:space="preserve">Kuinka suuri on pöllömpi uima-allas ?</w:t>
      </w:r>
    </w:p>
    <w:p>
      <w:r>
        <w:rPr>
          <w:b/>
        </w:rPr>
        <w:t xml:space="preserve">Esimerkki 7.1172</w:t>
      </w:r>
    </w:p>
    <w:p>
      <w:r>
        <w:t xml:space="preserve">Kuinka monta mg suolaa vastaa yhtä teelusikallista ?Milloin Aaliyah naimisiin rkeeli ?Kuka teki Roy Lichtenstein inspiroi ?Missä on keltaisen joen lähde ?</w:t>
      </w:r>
    </w:p>
    <w:p>
      <w:r>
        <w:rPr>
          <w:b/>
        </w:rPr>
        <w:t xml:space="preserve">Tulos</w:t>
      </w:r>
    </w:p>
    <w:p>
      <w:r>
        <w:t xml:space="preserve">Milloin aaliyah meni naimisiin rkeelin kanssa ?</w:t>
      </w:r>
    </w:p>
    <w:p>
      <w:r>
        <w:rPr>
          <w:b/>
        </w:rPr>
        <w:t xml:space="preserve">Esimerkki 7.1173</w:t>
      </w:r>
    </w:p>
    <w:p>
      <w:r>
        <w:t xml:space="preserve">Mikä on lähde voiman aiheuttavan planeetan kiihtyvyys ?Voiko delfiini potkia haita perseeseen?Kuinka monta neliökilometriä on Afrikan mantereella?</w:t>
      </w:r>
    </w:p>
    <w:p>
      <w:r>
        <w:rPr>
          <w:b/>
        </w:rPr>
        <w:t xml:space="preserve">Tulos</w:t>
      </w:r>
    </w:p>
    <w:p>
      <w:r>
        <w:t xml:space="preserve">Compund on tehty ?</w:t>
      </w:r>
    </w:p>
    <w:p>
      <w:r>
        <w:rPr>
          <w:b/>
        </w:rPr>
        <w:t xml:space="preserve">Esimerkki 7.1174</w:t>
      </w:r>
    </w:p>
    <w:p>
      <w:r>
        <w:t xml:space="preserve">Kuinka monta unssia jauhoja yhdessä kupissa?Mikä on Israelin kansallislaulu?Kuinka paljon seuran jalkapallovalmentaja tekee?Mikä on Mississippin korkein kohta?</w:t>
      </w:r>
    </w:p>
    <w:p>
      <w:r>
        <w:rPr>
          <w:b/>
        </w:rPr>
        <w:t xml:space="preserve">Tulos</w:t>
      </w:r>
    </w:p>
    <w:p>
      <w:r>
        <w:t xml:space="preserve">Mikä on Mississippin korkein kohta?</w:t>
      </w:r>
    </w:p>
    <w:p>
      <w:r>
        <w:rPr>
          <w:b/>
        </w:rPr>
        <w:t xml:space="preserve">Esimerkki 7.1175</w:t>
      </w:r>
    </w:p>
    <w:p>
      <w:r>
        <w:t xml:space="preserve">Mikä voisi olla vialla, jos tuulilasinpyyhkimet 91 honda civic dx ei toimi?Esimerkki litotes?Mikä on tempreture terveen ihmisen?Mikä on laillinen ikä muuttaa pois nys ?</w:t>
      </w:r>
    </w:p>
    <w:p>
      <w:r>
        <w:rPr>
          <w:b/>
        </w:rPr>
        <w:t xml:space="preserve">Tulos</w:t>
      </w:r>
    </w:p>
    <w:p>
      <w:r>
        <w:t xml:space="preserve">Esimerkkinä litotes ?</w:t>
      </w:r>
    </w:p>
    <w:p>
      <w:r>
        <w:rPr>
          <w:b/>
        </w:rPr>
        <w:t xml:space="preserve">Esimerkki 7.1176</w:t>
      </w:r>
    </w:p>
    <w:p>
      <w:r>
        <w:t xml:space="preserve">Miten hämähäkkien verkot tulevat kätevä?Mikä on arvo 1910 us cent?Milloin Bach kirjoitti firt symphonie?Ovatko vastaus wiki vastaus totta?</w:t>
      </w:r>
    </w:p>
    <w:p>
      <w:r>
        <w:rPr>
          <w:b/>
        </w:rPr>
        <w:t xml:space="preserve">Tulos</w:t>
      </w:r>
    </w:p>
    <w:p>
      <w:r>
        <w:t xml:space="preserve">Milloin Bach kirjoitti ensimmäisen sinfoniansa?</w:t>
      </w:r>
    </w:p>
    <w:p>
      <w:r>
        <w:rPr>
          <w:b/>
        </w:rPr>
        <w:t xml:space="preserve">Esimerkki 7.1177</w:t>
      </w:r>
    </w:p>
    <w:p>
      <w:r>
        <w:t xml:space="preserve">Kuinka paljon linja-autonkuljettajat Guilford Surrey ansaita rahaa ?Missä Gary Paulden elää?Mikä on lämpötila trooppisen valtameren?Mitkä ovat sanat tähti-ristilippu ?</w:t>
      </w:r>
    </w:p>
    <w:p>
      <w:r>
        <w:rPr>
          <w:b/>
        </w:rPr>
        <w:t xml:space="preserve">Tulos</w:t>
      </w:r>
    </w:p>
    <w:p>
      <w:r>
        <w:t xml:space="preserve">Kuinka paljon bussinkuljettajat Guilfordissa ansaitsevat rahaa ?</w:t>
      </w:r>
    </w:p>
    <w:p>
      <w:r>
        <w:rPr>
          <w:b/>
        </w:rPr>
        <w:t xml:space="preserve">Esimerkki 7.1178</w:t>
      </w:r>
    </w:p>
    <w:p>
      <w:r>
        <w:t xml:space="preserve">Mikä on alueelliset rajat?Kuka kehitti tietokoneen?Millainen hallitus on nykyään Venäjällä?Kuinka paljon maksaa boolibuggy?</w:t>
      </w:r>
    </w:p>
    <w:p>
      <w:r>
        <w:rPr>
          <w:b/>
        </w:rPr>
        <w:t xml:space="preserve">Tulos</w:t>
      </w:r>
    </w:p>
    <w:p>
      <w:r>
        <w:t xml:space="preserve">Mikä on alueelliset rajat?</w:t>
      </w:r>
    </w:p>
    <w:p>
      <w:r>
        <w:rPr>
          <w:b/>
        </w:rPr>
        <w:t xml:space="preserve">Esimerkki 7.1179</w:t>
      </w:r>
    </w:p>
    <w:p>
      <w:r>
        <w:t xml:space="preserve">Mikä on Alex Wolffs e mail osoite?Mikä on paine piiri, joka aiheuttaa elektronien tai virran virtaa?Mikä on perinteinen tanssi Belizessä?Keitä olivat varhaiset johtajat siirtomaasi ?</w:t>
      </w:r>
    </w:p>
    <w:p>
      <w:r>
        <w:rPr>
          <w:b/>
        </w:rPr>
        <w:t xml:space="preserve">Tulos</w:t>
      </w:r>
    </w:p>
    <w:p>
      <w:r>
        <w:t xml:space="preserve">Mikä on Alex Wolffsin sähköpostiosoite?</w:t>
      </w:r>
    </w:p>
    <w:p>
      <w:r>
        <w:rPr>
          <w:b/>
        </w:rPr>
        <w:t xml:space="preserve">Esimerkki 7.1180</w:t>
      </w:r>
    </w:p>
    <w:p>
      <w:r>
        <w:t xml:space="preserve">Mikä on Daivd Archuletan lempihedelmä?Kuinka paljon lapsimallinnus maksaa?Mistä lauantait ovat kotoisin?Missä elinympäristössä nubialainen kivisika elää?</w:t>
      </w:r>
    </w:p>
    <w:p>
      <w:r>
        <w:rPr>
          <w:b/>
        </w:rPr>
        <w:t xml:space="preserve">Tulos</w:t>
      </w:r>
    </w:p>
    <w:p>
      <w:r>
        <w:t xml:space="preserve">Mistä lauantait ovat kotoisin?</w:t>
      </w:r>
    </w:p>
    <w:p>
      <w:r>
        <w:rPr>
          <w:b/>
        </w:rPr>
        <w:t xml:space="preserve">Esimerkki 7.1181</w:t>
      </w:r>
    </w:p>
    <w:p>
      <w:r>
        <w:t xml:space="preserve">Missä hupa ihmiset asuvat?Mitä Marco Polo opiskella Kiinassa?Kuinka monta tapaa voit tavata silly bandz?Mitä termodynamiikka käytetään ?</w:t>
      </w:r>
    </w:p>
    <w:p>
      <w:r>
        <w:rPr>
          <w:b/>
        </w:rPr>
        <w:t xml:space="preserve">Tulos</w:t>
      </w:r>
    </w:p>
    <w:p>
      <w:r>
        <w:t xml:space="preserve">Mitä Marco Polo opiskeli Kiinassa?</w:t>
      </w:r>
    </w:p>
    <w:p>
      <w:r>
        <w:rPr>
          <w:b/>
        </w:rPr>
        <w:t xml:space="preserve">Esimerkki 7.1182</w:t>
      </w:r>
    </w:p>
    <w:p>
      <w:r>
        <w:t xml:space="preserve">Mitkä ovat osat kansallisen hallituksen ?Kuinka monta mailia mennä kilometrin ?Pitäisikö sinun ottaa depakote ja abilify yhdessä ?Kuusi periaatteet hallituksen ?</w:t>
      </w:r>
    </w:p>
    <w:p>
      <w:r>
        <w:rPr>
          <w:b/>
        </w:rPr>
        <w:t xml:space="preserve">Tulos</w:t>
      </w:r>
    </w:p>
    <w:p>
      <w:r>
        <w:t xml:space="preserve">Kuusi hallituksen periaatetta ?</w:t>
      </w:r>
    </w:p>
    <w:p>
      <w:r>
        <w:rPr>
          <w:b/>
        </w:rPr>
        <w:t xml:space="preserve">Esimerkki 7.1183</w:t>
      </w:r>
    </w:p>
    <w:p>
      <w:r>
        <w:t xml:space="preserve">Mikä on Hugh Hefner 's tyttöystävä Bridgett 's sukunimi?Kuka oli Albert Einsteins iq?Mikä on verkkotunnus ja valtakunta eläimen?Miten resurssit vaikuttavat liiketoiminnan?</w:t>
      </w:r>
    </w:p>
    <w:p>
      <w:r>
        <w:rPr>
          <w:b/>
        </w:rPr>
        <w:t xml:space="preserve">Tulos</w:t>
      </w:r>
    </w:p>
    <w:p>
      <w:r>
        <w:t xml:space="preserve">Kuka oli Albert Einsteinin iq?</w:t>
      </w:r>
    </w:p>
    <w:p>
      <w:r>
        <w:rPr>
          <w:b/>
        </w:rPr>
        <w:t xml:space="preserve">Esimerkki 7.1184</w:t>
      </w:r>
    </w:p>
    <w:p>
      <w:r>
        <w:t xml:space="preserve">Mitkä ovat kokoerot bakteerin ja ihmisen solun ?Miten vaihtaa kilven valo 07 BMW 328 xi?On Yahoo Messager mitä buzz tarkoittaa?Miten korkeus vaikuttaa ilmastoon ?</w:t>
      </w:r>
    </w:p>
    <w:p>
      <w:r>
        <w:rPr>
          <w:b/>
        </w:rPr>
        <w:t xml:space="preserve">Tulos</w:t>
      </w:r>
    </w:p>
    <w:p>
      <w:r>
        <w:t xml:space="preserve">Miten vaihdat kilven valon 07 bmw 328 xi ?</w:t>
      </w:r>
    </w:p>
    <w:p>
      <w:r>
        <w:rPr>
          <w:b/>
        </w:rPr>
        <w:t xml:space="preserve">Esimerkki 7.1185</w:t>
      </w:r>
    </w:p>
    <w:p>
      <w:r>
        <w:t xml:space="preserve">Paljonko Wayne Rooney maksaa ?Milloin Jerryn Spinelli syntyi?Mistä monarkia syntyi?Missä Saksa sijaitsee maailmankaikkeudessa ?</w:t>
      </w:r>
    </w:p>
    <w:p>
      <w:r>
        <w:rPr>
          <w:b/>
        </w:rPr>
        <w:t xml:space="preserve">Tulos</w:t>
      </w:r>
    </w:p>
    <w:p>
      <w:r>
        <w:t xml:space="preserve">Missä päin maailmaa Saksa sijaitsee?</w:t>
      </w:r>
    </w:p>
    <w:p>
      <w:r>
        <w:rPr>
          <w:b/>
        </w:rPr>
        <w:t xml:space="preserve">Esimerkki 7.1186</w:t>
      </w:r>
    </w:p>
    <w:p>
      <w:r>
        <w:t xml:space="preserve">Paljonko maksaa eurofighter typhoon ?Mistä tauti divertikuliitti sai alkunsa?Kuinka suuri on Phobos?Rahan nimi Japanissa ?</w:t>
      </w:r>
    </w:p>
    <w:p>
      <w:r>
        <w:rPr>
          <w:b/>
        </w:rPr>
        <w:t xml:space="preserve">Tulos</w:t>
      </w:r>
    </w:p>
    <w:p>
      <w:r>
        <w:t xml:space="preserve">Rahan nimi japanissa ?</w:t>
      </w:r>
    </w:p>
    <w:p>
      <w:r>
        <w:rPr>
          <w:b/>
        </w:rPr>
        <w:t xml:space="preserve">Esimerkki 7.1187</w:t>
      </w:r>
    </w:p>
    <w:p>
      <w:r>
        <w:t xml:space="preserve">Miten valokuvaus vaikutti yhteiskuntaan?Mikä on reservaatissa asuvien amerikanintialaisten kotitalouksien mediaanitulo verrattuna Yhdysvaltain keskiarvoon?Aikajana 1600-luvulta?Voivatko karhut syödä haukkoja?</w:t>
      </w:r>
    </w:p>
    <w:p>
      <w:r>
        <w:rPr>
          <w:b/>
        </w:rPr>
        <w:t xml:space="preserve">Tulos</w:t>
      </w:r>
    </w:p>
    <w:p>
      <w:r>
        <w:t xml:space="preserve">Aikajana 1700-luvulta ?</w:t>
      </w:r>
    </w:p>
    <w:p>
      <w:r>
        <w:rPr>
          <w:b/>
        </w:rPr>
        <w:t xml:space="preserve">Esimerkki 7.1188</w:t>
      </w:r>
    </w:p>
    <w:p>
      <w:r>
        <w:t xml:space="preserve">Keskimääräinen Georgia palkka kemian insinööri ?3. rikkain henkilö ?Missä on polttoainesuodatin sijaitsee 1997 gmc esikaupunki ?Miten teet penis pidempi ?</w:t>
      </w:r>
    </w:p>
    <w:p>
      <w:r>
        <w:rPr>
          <w:b/>
        </w:rPr>
        <w:t xml:space="preserve">Tulos</w:t>
      </w:r>
    </w:p>
    <w:p>
      <w:r>
        <w:t xml:space="preserve">Kolmanneksi rikkain henkilö ?</w:t>
      </w:r>
    </w:p>
    <w:p>
      <w:r>
        <w:rPr>
          <w:b/>
        </w:rPr>
        <w:t xml:space="preserve">Esimerkki 7.1189</w:t>
      </w:r>
    </w:p>
    <w:p>
      <w:r>
        <w:t xml:space="preserve">Mitkä hyönteiset ovat suodatinsyöjiä?Parhaat vastaukset kysymykseen mikä on konsolidoitu tase?Mikä on budjetoinnin trade-off?Missä on Indonesian manner?</w:t>
      </w:r>
    </w:p>
    <w:p>
      <w:r>
        <w:rPr>
          <w:b/>
        </w:rPr>
        <w:t xml:space="preserve">Tulos</w:t>
      </w:r>
    </w:p>
    <w:p>
      <w:r>
        <w:t xml:space="preserve">Parhaat vastaukset kysymykseen: Mikä on konsernitase?</w:t>
      </w:r>
    </w:p>
    <w:p>
      <w:r>
        <w:rPr>
          <w:b/>
        </w:rPr>
        <w:t xml:space="preserve">Esimerkki 7.1190</w:t>
      </w:r>
    </w:p>
    <w:p>
      <w:r>
        <w:t xml:space="preserve">1978D Penny hopea ?Voiko albanialainen muslimi juoda ?Mitä tekisit opiskelijana ympäristön säästämiseksi?Miten vaihdat pariston kvartsitaskuiseen taskukelloon ?</w:t>
      </w:r>
    </w:p>
    <w:p>
      <w:r>
        <w:rPr>
          <w:b/>
        </w:rPr>
        <w:t xml:space="preserve">Tulos</w:t>
      </w:r>
    </w:p>
    <w:p>
      <w:r>
        <w:t xml:space="preserve">1978D Penny hopea ?</w:t>
      </w:r>
    </w:p>
    <w:p>
      <w:r>
        <w:rPr>
          <w:b/>
        </w:rPr>
        <w:t xml:space="preserve">Esimerkki 7.1191</w:t>
      </w:r>
    </w:p>
    <w:p>
      <w:r>
        <w:t xml:space="preserve">Mikä on buddhalaisuuden lootuskukan merkitys?Mitkä lisääntymisrauhaset vuorottelevat kypsän munasolun herättämisessä joka kuukausi?Mitkä ovat syöpäsolujen seitsemän ominaisuutta?Mihin valtakuntaan kenguru kuuluu?</w:t>
      </w:r>
    </w:p>
    <w:p>
      <w:r>
        <w:rPr>
          <w:b/>
        </w:rPr>
        <w:t xml:space="preserve">Tulos</w:t>
      </w:r>
    </w:p>
    <w:p>
      <w:r>
        <w:t xml:space="preserve">Mitkä lisääntymisrauhaset vuorottelevat kypsän munasolun muodostamisessa kuukausittain ?</w:t>
      </w:r>
    </w:p>
    <w:p>
      <w:r>
        <w:rPr>
          <w:b/>
        </w:rPr>
        <w:t xml:space="preserve">Esimerkki 7.1192</w:t>
      </w:r>
    </w:p>
    <w:p>
      <w:r>
        <w:t xml:space="preserve">Miten saalis regirock on heartgoo?Kuinka monta kehon segmenttejä ei hyönteisten on?Kuka kehitti tietokoneen?Millaisia lääkkeitä teki micheal jackson ottaa?</w:t>
      </w:r>
    </w:p>
    <w:p>
      <w:r>
        <w:rPr>
          <w:b/>
        </w:rPr>
        <w:t xml:space="preserve">Tulos</w:t>
      </w:r>
    </w:p>
    <w:p>
      <w:r>
        <w:t xml:space="preserve">Kuinka monta ruumiinosaa hyönteisellä on?</w:t>
      </w:r>
    </w:p>
    <w:p>
      <w:r>
        <w:rPr>
          <w:b/>
        </w:rPr>
        <w:t xml:space="preserve">Esimerkki 7.1193</w:t>
      </w:r>
    </w:p>
    <w:p>
      <w:r>
        <w:t xml:space="preserve">Mikä on ihanteellinen jääkaapin lämpötila?Mikä tekninen kansi on parempi?Millainen sää on aavikoilla?Miten äänihäiriö voidaan parantaa?</w:t>
      </w:r>
    </w:p>
    <w:p>
      <w:r>
        <w:rPr>
          <w:b/>
        </w:rPr>
        <w:t xml:space="preserve">Tulos</w:t>
      </w:r>
    </w:p>
    <w:p>
      <w:r>
        <w:t xml:space="preserve">Mikä on ihanteellinen jääkaappilämpötila?</w:t>
      </w:r>
    </w:p>
    <w:p>
      <w:r>
        <w:rPr>
          <w:b/>
        </w:rPr>
        <w:t xml:space="preserve">Esimerkki 7.1194</w:t>
      </w:r>
    </w:p>
    <w:p>
      <w:r>
        <w:t xml:space="preserve">Kuinka paljon postikortti painaa grammoina?Kuinka monta pulssia saat, jos juokset 1 minuutin ajan?Mikä on Siriuksen halkaisija?1881 hopeadollari s rahapajan merkki ?</w:t>
      </w:r>
    </w:p>
    <w:p>
      <w:r>
        <w:rPr>
          <w:b/>
        </w:rPr>
        <w:t xml:space="preserve">Tulos</w:t>
      </w:r>
    </w:p>
    <w:p>
      <w:r>
        <w:t xml:space="preserve">1881 hopeadollari s rahapajan merkki ?</w:t>
      </w:r>
    </w:p>
    <w:p>
      <w:r>
        <w:rPr>
          <w:b/>
        </w:rPr>
        <w:t xml:space="preserve">Esimerkki 7.1195</w:t>
      </w:r>
    </w:p>
    <w:p>
      <w:r>
        <w:t xml:space="preserve">Minkälaisen tunteen kokaiini antaa sinulle?Kuinka paljon maksaa ryhtyä lapsimalliksi?Kuinka paljon musiikkijulkistajat saavat palkkaa?Floridan väestö vuonna 2007 ?</w:t>
      </w:r>
    </w:p>
    <w:p>
      <w:r>
        <w:rPr>
          <w:b/>
        </w:rPr>
        <w:t xml:space="preserve">Tulos</w:t>
      </w:r>
    </w:p>
    <w:p>
      <w:r>
        <w:t xml:space="preserve">Floridan väestö vuonna 2007 ?</w:t>
      </w:r>
    </w:p>
    <w:p>
      <w:r>
        <w:rPr>
          <w:b/>
        </w:rPr>
        <w:t xml:space="preserve">Esimerkki 7.1196</w:t>
      </w:r>
    </w:p>
    <w:p>
      <w:r>
        <w:t xml:space="preserve">Kuinka kaukana on Athens Alabama Tampa ?Mikä on merkitys vetoketju?Mitkä ovat puolustukset koripallo?Kuinka paljon Etelä-Afrikan tapahtuman suunnittelijat saavat palkkaa kuukaudessa ?</w:t>
      </w:r>
    </w:p>
    <w:p>
      <w:r>
        <w:rPr>
          <w:b/>
        </w:rPr>
        <w:t xml:space="preserve">Tulos</w:t>
      </w:r>
    </w:p>
    <w:p>
      <w:r>
        <w:t xml:space="preserve">Kuinka kaukana on Athens Alabama Tampasta?</w:t>
      </w:r>
    </w:p>
    <w:p>
      <w:r>
        <w:rPr>
          <w:b/>
        </w:rPr>
        <w:t xml:space="preserve">Esimerkki 7.1197</w:t>
      </w:r>
    </w:p>
    <w:p>
      <w:r>
        <w:t xml:space="preserve">Milloin John Cabot löysi Newfoundlandin?Kuka Fredrick Douglass vanhemmat?Missä on puhelinnumero 01614 varten?Mitkä olivat kolme maantieteellistä ominaispiirteitä siirtomaa Maryland ?</w:t>
      </w:r>
    </w:p>
    <w:p>
      <w:r>
        <w:rPr>
          <w:b/>
        </w:rPr>
        <w:t xml:space="preserve">Tulos</w:t>
      </w:r>
    </w:p>
    <w:p>
      <w:r>
        <w:t xml:space="preserve">Kuka Fredrick Douglassin vanhemmat ?</w:t>
      </w:r>
    </w:p>
    <w:p>
      <w:r>
        <w:rPr>
          <w:b/>
        </w:rPr>
        <w:t xml:space="preserve">Esimerkki 7.1198</w:t>
      </w:r>
    </w:p>
    <w:p>
      <w:r>
        <w:t xml:space="preserve">Milloin Marie Curie ja Pierre ilmoittivat häistään?Mikä on synninpäästö?Mitä kaloreita sienet ovat?Missä on korkein kohta meren alla?</w:t>
      </w:r>
    </w:p>
    <w:p>
      <w:r>
        <w:rPr>
          <w:b/>
        </w:rPr>
        <w:t xml:space="preserve">Tulos</w:t>
      </w:r>
    </w:p>
    <w:p>
      <w:r>
        <w:t xml:space="preserve">Mitä kaloreita sienet ovat?</w:t>
      </w:r>
    </w:p>
    <w:p>
      <w:r>
        <w:rPr>
          <w:b/>
        </w:rPr>
        <w:t xml:space="preserve">Esimerkki 7.1199</w:t>
      </w:r>
    </w:p>
    <w:p>
      <w:r>
        <w:t xml:space="preserve">Miten margeriini tehdään?Kuinka paljon senttimetriä on 64 tuumaa?Kuka keksi Annie Oakley?Millaista ruokaa ihmiset Perun syödä?</w:t>
      </w:r>
    </w:p>
    <w:p>
      <w:r>
        <w:rPr>
          <w:b/>
        </w:rPr>
        <w:t xml:space="preserve">Tulos</w:t>
      </w:r>
    </w:p>
    <w:p>
      <w:r>
        <w:t xml:space="preserve">Kuinka monta Senttimetriä on 64 tuumaa ?</w:t>
      </w:r>
    </w:p>
    <w:p>
      <w:r>
        <w:rPr>
          <w:b/>
        </w:rPr>
        <w:t xml:space="preserve">Esimerkki 7.1200</w:t>
      </w:r>
    </w:p>
    <w:p>
      <w:r>
        <w:t xml:space="preserve">Mikä on väestö Haitin viimeisten viidenkymmenen vuoden aikana ?Kuinka paljon tekee laatikko meduusa paino?Mikä on paino valashain?Miten vaihtaa ilmansuodatin 2004 Sienna ?</w:t>
      </w:r>
    </w:p>
    <w:p>
      <w:r>
        <w:rPr>
          <w:b/>
        </w:rPr>
        <w:t xml:space="preserve">Tulos</w:t>
      </w:r>
    </w:p>
    <w:p>
      <w:r>
        <w:t xml:space="preserve">Miten ilmansuodatin vaihdetaan 2004 sienaan ?</w:t>
      </w:r>
    </w:p>
    <w:p>
      <w:r>
        <w:rPr>
          <w:b/>
        </w:rPr>
        <w:t xml:space="preserve">Esimerkki 7.1201</w:t>
      </w:r>
    </w:p>
    <w:p>
      <w:r>
        <w:t xml:space="preserve">Miten lasketaan kankaan kulutus artikkeli?Miten Tennessee lempinimi?Kuinka monta mailia välillä Dallas TX ja Los Angeles?Ovatko hippi pakettiautot sen arvoinen?</w:t>
      </w:r>
    </w:p>
    <w:p>
      <w:r>
        <w:rPr>
          <w:b/>
        </w:rPr>
        <w:t xml:space="preserve">Tulos</w:t>
      </w:r>
    </w:p>
    <w:p>
      <w:r>
        <w:t xml:space="preserve">Miten Tennessee sai lempinimen ?</w:t>
      </w:r>
    </w:p>
    <w:p>
      <w:r>
        <w:rPr>
          <w:b/>
        </w:rPr>
        <w:t xml:space="preserve">Esimerkki 7.1202</w:t>
      </w:r>
    </w:p>
    <w:p>
      <w:r>
        <w:t xml:space="preserve">Mitä ghandi teki?Mitä yhteiskunnan osa-aluetta antropologit tutkisivat perusteellisesti?Miksi sinun pitäisi oppia omaa historiaasi?Mitkä ovat juutalaisten rituaalit?</w:t>
      </w:r>
    </w:p>
    <w:p>
      <w:r>
        <w:rPr>
          <w:b/>
        </w:rPr>
        <w:t xml:space="preserve">Tulos</w:t>
      </w:r>
    </w:p>
    <w:p>
      <w:r>
        <w:t xml:space="preserve">Mitä ghandi teki?</w:t>
      </w:r>
    </w:p>
    <w:p>
      <w:r>
        <w:rPr>
          <w:b/>
        </w:rPr>
        <w:t xml:space="preserve">Esimerkki 7.1203</w:t>
      </w:r>
    </w:p>
    <w:p>
      <w:r>
        <w:t xml:space="preserve">Kuinka monta kilometriä jalkapalloilija juosta päivässä ?Nimet kasveja, jotka alkavat kirjaimella A?Miten teet siittiöiden pop out ?Mikä on arvo 1945 us liberty hopea puoli dollaria ?</w:t>
      </w:r>
    </w:p>
    <w:p>
      <w:r>
        <w:rPr>
          <w:b/>
        </w:rPr>
        <w:t xml:space="preserve">Tulos</w:t>
      </w:r>
    </w:p>
    <w:p>
      <w:r>
        <w:t xml:space="preserve">Kuinka monta kilometriä jalkapalloilija juoksee päivässä ?</w:t>
      </w:r>
    </w:p>
    <w:p>
      <w:r>
        <w:rPr>
          <w:b/>
        </w:rPr>
        <w:t xml:space="preserve">Esimerkki 7.1204</w:t>
      </w:r>
    </w:p>
    <w:p>
      <w:r>
        <w:t xml:space="preserve">Mikä on arvo 1912 peny ?Miten löydät neutrofiilien ?Ovatko DNA ja RNA liukenevat polaarinen liuotin kuten vesi?Kuinka paljon kultaa on palatsissa Versailles ?</w:t>
      </w:r>
    </w:p>
    <w:p>
      <w:r>
        <w:rPr>
          <w:b/>
        </w:rPr>
        <w:t xml:space="preserve">Tulos</w:t>
      </w:r>
    </w:p>
    <w:p>
      <w:r>
        <w:t xml:space="preserve">Mikä on vuoden 1912 pennin arvo?</w:t>
      </w:r>
    </w:p>
    <w:p>
      <w:r>
        <w:rPr>
          <w:b/>
        </w:rPr>
        <w:t xml:space="preserve">Esimerkki 7.1205</w:t>
      </w:r>
    </w:p>
    <w:p>
      <w:r>
        <w:t xml:space="preserve">Poliittinen johtaja Kiinassa ?Missä on suurin osa ydinenergiasta, joka laskeutuu maapallolle tuotetaan ?Miten ihmiset aikovat tuoda takaisin sapelihammaskissa?Kuten syyskuussa 2008 kuka on Danny Jones dating ?</w:t>
      </w:r>
    </w:p>
    <w:p>
      <w:r>
        <w:rPr>
          <w:b/>
        </w:rPr>
        <w:t xml:space="preserve">Tulos</w:t>
      </w:r>
    </w:p>
    <w:p>
      <w:r>
        <w:t xml:space="preserve">Poliittinen johtaja Kiinassa ?</w:t>
      </w:r>
    </w:p>
    <w:p>
      <w:r>
        <w:rPr>
          <w:b/>
        </w:rPr>
        <w:t xml:space="preserve">Esimerkki 7.1206</w:t>
      </w:r>
    </w:p>
    <w:p>
      <w:r>
        <w:t xml:space="preserve">Kuinka monta kaloria on fetajuustoa ?Miksi kissa on viikset ?Mikä on suurin annos yleinen vicodin ?Mikä politiikka päättyi aikana William McKinleyn hallinnon ?</w:t>
      </w:r>
    </w:p>
    <w:p>
      <w:r>
        <w:rPr>
          <w:b/>
        </w:rPr>
        <w:t xml:space="preserve">Tulos</w:t>
      </w:r>
    </w:p>
    <w:p>
      <w:r>
        <w:t xml:space="preserve">Miksi kissalla on viikset ?</w:t>
      </w:r>
    </w:p>
    <w:p>
      <w:r>
        <w:rPr>
          <w:b/>
        </w:rPr>
        <w:t xml:space="preserve">Esimerkki 7.1207</w:t>
      </w:r>
    </w:p>
    <w:p>
      <w:r>
        <w:t xml:space="preserve">Mikä on viikuna ja miten se auttaa kehoa?Millaista palkkaa lahjakkuusagentit tekevät?Kuinka monta Raamattua on myyty tähän päivään mennessä?Kuinka paljon rahaa Justin Bieber tekee päivässä?</w:t>
      </w:r>
    </w:p>
    <w:p>
      <w:r>
        <w:rPr>
          <w:b/>
        </w:rPr>
        <w:t xml:space="preserve">Tulos</w:t>
      </w:r>
    </w:p>
    <w:p>
      <w:r>
        <w:t xml:space="preserve">Mikä on viikuna ja miten se auttaa kehoa ?</w:t>
      </w:r>
    </w:p>
    <w:p>
      <w:r>
        <w:rPr>
          <w:b/>
        </w:rPr>
        <w:t xml:space="preserve">Esimerkki 7.1208</w:t>
      </w:r>
    </w:p>
    <w:p>
      <w:r>
        <w:t xml:space="preserve">Mikä on pienin vuori?Voiko tuomittu rikollinen saada meille passin?Mitkä ovat 5 fysikaalisia ominaisuuksia sokerin?Mitkä ovat eri nimiä pit bullit kuten brindle jne?</w:t>
      </w:r>
    </w:p>
    <w:p>
      <w:r>
        <w:rPr>
          <w:b/>
        </w:rPr>
        <w:t xml:space="preserve">Tulos</w:t>
      </w:r>
    </w:p>
    <w:p>
      <w:r>
        <w:t xml:space="preserve">Mitkä ovat pitbullien eri nimet, kuten brindle jne?</w:t>
      </w:r>
    </w:p>
    <w:p>
      <w:r>
        <w:rPr>
          <w:b/>
        </w:rPr>
        <w:t xml:space="preserve">Esimerkki 7.1209</w:t>
      </w:r>
    </w:p>
    <w:p>
      <w:r>
        <w:t xml:space="preserve">Kaupunkeja ja kaupunkeja, jotka ovat todella lähellä Kongo-joen?Mitkä ovat esimerkkejä entsyymeistä ja vasta-aineista?Orava-apinat ovat kylmä- vai lämminverisiä?Missä milkweed kasvi elää?</w:t>
      </w:r>
    </w:p>
    <w:p>
      <w:r>
        <w:rPr>
          <w:b/>
        </w:rPr>
        <w:t xml:space="preserve">Tulos</w:t>
      </w:r>
    </w:p>
    <w:p>
      <w:r>
        <w:t xml:space="preserve">Kaupungit ja kaupungit, jotka ovat todella lähellä Kongajokea ?</w:t>
      </w:r>
    </w:p>
    <w:p>
      <w:r>
        <w:rPr>
          <w:b/>
        </w:rPr>
        <w:t xml:space="preserve">Esimerkki 7.1210</w:t>
      </w:r>
    </w:p>
    <w:p>
      <w:r>
        <w:t xml:space="preserve">Kaikki kuvat kaikista Intian presidenteistä rivissä?Mikä oli postimerkkien hinta vuonna 1993?Mitä valuuttaa käytetään EU:ssa?Kuinka monta senttimetriä menee desimetriin?</w:t>
      </w:r>
    </w:p>
    <w:p>
      <w:r>
        <w:rPr>
          <w:b/>
        </w:rPr>
        <w:t xml:space="preserve">Tulos</w:t>
      </w:r>
    </w:p>
    <w:p>
      <w:r>
        <w:t xml:space="preserve">Kaikki kuvat kaikista Intian presidenteistä jonossa ?</w:t>
      </w:r>
    </w:p>
    <w:p>
      <w:r>
        <w:rPr>
          <w:b/>
        </w:rPr>
        <w:t xml:space="preserve">Esimerkki 7.1211</w:t>
      </w:r>
    </w:p>
    <w:p>
      <w:r>
        <w:t xml:space="preserve">Mikä on suuren pystyssä olevan peniksen koko ?Mikä on ilkein vihannes?Mikä on Garoghlanianin historia?Laulun pituus riippuvainen ?</w:t>
      </w:r>
    </w:p>
    <w:p>
      <w:r>
        <w:rPr>
          <w:b/>
        </w:rPr>
        <w:t xml:space="preserve">Tulos</w:t>
      </w:r>
    </w:p>
    <w:p>
      <w:r>
        <w:t xml:space="preserve">Kappaleen pituus riippuvainen ?</w:t>
      </w:r>
    </w:p>
    <w:p>
      <w:r>
        <w:rPr>
          <w:b/>
        </w:rPr>
        <w:t xml:space="preserve">Esimerkki 7.1212</w:t>
      </w:r>
    </w:p>
    <w:p>
      <w:r>
        <w:t xml:space="preserve">Mitkä ovat kolme kirurgisia toimenpiteitä, jotka coulh korjata ateroskleroosin ?Voiko silmän väri vaikuttaa ääreisnäköön?Minkä värinen on typpi purkausputken?Syyskuussa 2008 kuka on Danny Jones dating ?</w:t>
      </w:r>
    </w:p>
    <w:p>
      <w:r>
        <w:rPr>
          <w:b/>
        </w:rPr>
        <w:t xml:space="preserve">Tulos</w:t>
      </w:r>
    </w:p>
    <w:p>
      <w:r>
        <w:t xml:space="preserve">Mitkä ovat kolme kirurgista toimenpidettä, jotka voivat korjata ateroskleroosin?</w:t>
      </w:r>
    </w:p>
    <w:p>
      <w:r>
        <w:rPr>
          <w:b/>
        </w:rPr>
        <w:t xml:space="preserve">Esimerkki 7.1213</w:t>
      </w:r>
    </w:p>
    <w:p>
      <w:r>
        <w:t xml:space="preserve">Kuinka paljon Samsung Galaxy?Vertaus ?Miten voit auttaa pysäyttämään maan tilan heikkenemisen?Onko olemassa videota siitä, miten kissat näkevät väreissä ?</w:t>
      </w:r>
    </w:p>
    <w:p>
      <w:r>
        <w:rPr>
          <w:b/>
        </w:rPr>
        <w:t xml:space="preserve">Tulos</w:t>
      </w:r>
    </w:p>
    <w:p>
      <w:r>
        <w:t xml:space="preserve">Vertaus ?</w:t>
      </w:r>
    </w:p>
    <w:p>
      <w:r>
        <w:rPr>
          <w:b/>
        </w:rPr>
        <w:t xml:space="preserve">Esimerkki 7.1214</w:t>
      </w:r>
    </w:p>
    <w:p>
      <w:r>
        <w:t xml:space="preserve">Mikä on 5k jaloissa ?Mitkä ovat kolme hyötyä liikunnan ?Wow doo wy tehdä guacamole?Miten suuri valliriutta hoidetaan ?</w:t>
      </w:r>
    </w:p>
    <w:p>
      <w:r>
        <w:rPr>
          <w:b/>
        </w:rPr>
        <w:t xml:space="preserve">Tulos</w:t>
      </w:r>
    </w:p>
    <w:p>
      <w:r>
        <w:t xml:space="preserve">Wow doo wy tehdä guacamole ?</w:t>
      </w:r>
    </w:p>
    <w:p>
      <w:r>
        <w:rPr>
          <w:b/>
        </w:rPr>
        <w:t xml:space="preserve">Esimerkki 7.1215</w:t>
      </w:r>
    </w:p>
    <w:p>
      <w:r>
        <w:t xml:space="preserve">Miten lenkkeily on hyväksi ympäristölle?Kuinka paljon rahaa voi tehdä sydän- ja verisuoniteknikko?Missä ovat lymosomit?Miten voit kyhätä tyynyjä normaalisti?</w:t>
      </w:r>
    </w:p>
    <w:p>
      <w:r>
        <w:rPr>
          <w:b/>
        </w:rPr>
        <w:t xml:space="preserve">Tulos</w:t>
      </w:r>
    </w:p>
    <w:p>
      <w:r>
        <w:t xml:space="preserve">Missä ovat lymosomit ?</w:t>
      </w:r>
    </w:p>
    <w:p>
      <w:r>
        <w:rPr>
          <w:b/>
        </w:rPr>
        <w:t xml:space="preserve">Esimerkki 7.1216</w:t>
      </w:r>
    </w:p>
    <w:p>
      <w:r>
        <w:t xml:space="preserve">Missä on kadonnut poro lumisaarella ?Missä on lähin kaupunki Mount St Helensiltä?Ovatko kolibrit hereillä yöllä?Miten lähetän kiitoskortin RobertJWillamsille Siobhans Taskin In Millsberrystä ?</w:t>
      </w:r>
    </w:p>
    <w:p>
      <w:r>
        <w:rPr>
          <w:b/>
        </w:rPr>
        <w:t xml:space="preserve">Tulos</w:t>
      </w:r>
    </w:p>
    <w:p>
      <w:r>
        <w:t xml:space="preserve">Miten lähetän kiitoskortin RobertJWillamsille Siobhans Taskin In Millsberry ?</w:t>
      </w:r>
    </w:p>
    <w:p>
      <w:r>
        <w:rPr>
          <w:b/>
        </w:rPr>
        <w:t xml:space="preserve">Esimerkki 7.1217</w:t>
      </w:r>
    </w:p>
    <w:p>
      <w:r>
        <w:t xml:space="preserve">Miten kopioida harvinaisia karkkia sapphireruby?Milloin batiikki löydettiin?Kuinka monet urheilijat käyttävät steroideja laillisesti?Mikä on ainutlaatuista kristittyjen uskovien ?</w:t>
      </w:r>
    </w:p>
    <w:p>
      <w:r>
        <w:rPr>
          <w:b/>
        </w:rPr>
        <w:t xml:space="preserve">Tulos</w:t>
      </w:r>
    </w:p>
    <w:p>
      <w:r>
        <w:t xml:space="preserve">Miten kopioida harvinaista karkkia safiirirubiini ?</w:t>
      </w:r>
    </w:p>
    <w:p>
      <w:r>
        <w:rPr>
          <w:b/>
        </w:rPr>
        <w:t xml:space="preserve">Esimerkki 7.1218</w:t>
      </w:r>
    </w:p>
    <w:p>
      <w:r>
        <w:t xml:space="preserve">Mikä osa maapallon tukee elämää?Missä sijaitsee lastentarhanopettaja?Mitkä ovat yksityiskohdat hammaslääketieteen?Missä jacki chan asuu?</w:t>
      </w:r>
    </w:p>
    <w:p>
      <w:r>
        <w:rPr>
          <w:b/>
        </w:rPr>
        <w:t xml:space="preserve">Tulos</w:t>
      </w:r>
    </w:p>
    <w:p>
      <w:r>
        <w:t xml:space="preserve">Missä sijaitsee lastentarhanopettaja ?</w:t>
      </w:r>
    </w:p>
    <w:p>
      <w:r>
        <w:rPr>
          <w:b/>
        </w:rPr>
        <w:t xml:space="preserve">Esimerkki 7.1219</w:t>
      </w:r>
    </w:p>
    <w:p>
      <w:r>
        <w:t xml:space="preserve">Usa korkein vesiputous ?Ovatko hormonit molekyylejä ?Mikä on saalista villi husky ?Kuka Howard Florey naimisiin ?</w:t>
      </w:r>
    </w:p>
    <w:p>
      <w:r>
        <w:rPr>
          <w:b/>
        </w:rPr>
        <w:t xml:space="preserve">Tulos</w:t>
      </w:r>
    </w:p>
    <w:p>
      <w:r>
        <w:t xml:space="preserve">Usa korkein vesiputous ?</w:t>
      </w:r>
    </w:p>
    <w:p>
      <w:r>
        <w:rPr>
          <w:b/>
        </w:rPr>
        <w:t xml:space="preserve">Esimerkki 7.1220</w:t>
      </w:r>
    </w:p>
    <w:p>
      <w:r>
        <w:t xml:space="preserve">Millaista ruokaa on niiden Aasiassa ?Miten voit voittaa kupla räjähdys II taso 55 pack 1 ?Kuinka monta kaloria on 3 oz paistettua kanaa ?Mikä on virtuaalinen markkinointi organisaatio ?</w:t>
      </w:r>
    </w:p>
    <w:p>
      <w:r>
        <w:rPr>
          <w:b/>
        </w:rPr>
        <w:t xml:space="preserve">Tulos</w:t>
      </w:r>
    </w:p>
    <w:p>
      <w:r>
        <w:t xml:space="preserve">Millaista ruokaa Aasiassa on tarjolla?</w:t>
      </w:r>
    </w:p>
    <w:p>
      <w:r>
        <w:rPr>
          <w:b/>
        </w:rPr>
        <w:t xml:space="preserve">Esimerkki 7.1221</w:t>
      </w:r>
    </w:p>
    <w:p>
      <w:r>
        <w:t xml:space="preserve">Mitä muuta bushmanit söivät kuin leipää siirtomaa-aikana?Miten kristityt hyötyivät ristiretkistä?Missä on elokuvan Romeo ja Julia tapahtumapaikka ja kuvaile sitä?Kuinka monta elokuvaa Marilyn Monroe teki koko elämänsä aikana?</w:t>
      </w:r>
    </w:p>
    <w:p>
      <w:r>
        <w:rPr>
          <w:b/>
        </w:rPr>
        <w:t xml:space="preserve">Tulos</w:t>
      </w:r>
    </w:p>
    <w:p>
      <w:r>
        <w:t xml:space="preserve">Missä Romeo ja Julia -elokuvan tapahtumapaikka sijaitsee ja kuvailkaa sitä ?</w:t>
      </w:r>
    </w:p>
    <w:p>
      <w:r>
        <w:rPr>
          <w:b/>
        </w:rPr>
        <w:t xml:space="preserve">Esimerkki 7.1222</w:t>
      </w:r>
    </w:p>
    <w:p>
      <w:r>
        <w:t xml:space="preserve">Erityiset luonteenpiirteet calico kissat ?Voiko kirput aiheuttaa koirani 's hiukset putoavat pois?Kuka on vastuussa Hamas?Missä on uima-altaan pumpun juoksupyörä löytyy ?</w:t>
      </w:r>
    </w:p>
    <w:p>
      <w:r>
        <w:rPr>
          <w:b/>
        </w:rPr>
        <w:t xml:space="preserve">Tulos</w:t>
      </w:r>
    </w:p>
    <w:p>
      <w:r>
        <w:t xml:space="preserve">Calico-kissojen erityiset luonteenpiirteet ?</w:t>
      </w:r>
    </w:p>
    <w:p>
      <w:r>
        <w:rPr>
          <w:b/>
        </w:rPr>
        <w:t xml:space="preserve">Esimerkki 7.1223</w:t>
      </w:r>
    </w:p>
    <w:p>
      <w:r>
        <w:t xml:space="preserve">Mitä värejä ovat komodo lohikäärmeitä ?Kuinka monta fahrenheit 1 asteen ?Mikä on ero rasterikuva ja vektorikuva ?Onko afroamerikkalainen pormestari Michiganissa ?</w:t>
      </w:r>
    </w:p>
    <w:p>
      <w:r>
        <w:rPr>
          <w:b/>
        </w:rPr>
        <w:t xml:space="preserve">Tulos</w:t>
      </w:r>
    </w:p>
    <w:p>
      <w:r>
        <w:t xml:space="preserve">Kuinka monta fahrenheitiä on 1 asteessa?</w:t>
      </w:r>
    </w:p>
    <w:p>
      <w:r>
        <w:rPr>
          <w:b/>
        </w:rPr>
        <w:t xml:space="preserve">Esimerkki 7.1224</w:t>
      </w:r>
    </w:p>
    <w:p>
      <w:r>
        <w:t xml:space="preserve">Kuinka kaukana arpart on Darwin ja Alice Springs tiellä?Mitkä ovat vuodet 13. vuosisadalla?Minkälaista runoutta Eugene Fields kirjoittaa?Mitä voit saada ulos puuvillakasvien, jotka olisivat hyödyllisiä meille?</w:t>
      </w:r>
    </w:p>
    <w:p>
      <w:r>
        <w:rPr>
          <w:b/>
        </w:rPr>
        <w:t xml:space="preserve">Tulos</w:t>
      </w:r>
    </w:p>
    <w:p>
      <w:r>
        <w:t xml:space="preserve">Mitkä ovat 13. vuosisadan vuodet?</w:t>
      </w:r>
    </w:p>
    <w:p>
      <w:r>
        <w:rPr>
          <w:b/>
        </w:rPr>
        <w:t xml:space="preserve">Esimerkki 7.1225</w:t>
      </w:r>
    </w:p>
    <w:p>
      <w:r>
        <w:t xml:space="preserve">Mikä tuottaa ribosomeja elimistössä ?Paljonko Orlando Magic cheerleaders ansaita ?Mitkä ovat oireita salami hyökkäys ?Nimeä joitakin suuria jokia Afrikassa ?</w:t>
      </w:r>
    </w:p>
    <w:p>
      <w:r>
        <w:rPr>
          <w:b/>
        </w:rPr>
        <w:t xml:space="preserve">Tulos</w:t>
      </w:r>
    </w:p>
    <w:p>
      <w:r>
        <w:t xml:space="preserve">Nimeä joitakin Afrikan suurimpia jokia?</w:t>
      </w:r>
    </w:p>
    <w:p>
      <w:r>
        <w:rPr>
          <w:b/>
        </w:rPr>
        <w:t xml:space="preserve">Esimerkki 7.1226</w:t>
      </w:r>
    </w:p>
    <w:p>
      <w:r>
        <w:t xml:space="preserve">33 senttimetriä vastaa kuinka monta jalkaa ?Mitkä ovat yläpankit ?Colorado-joen lähde ?Mitä tapahtui naisille Venäjällä 1700-luvulla ?</w:t>
      </w:r>
    </w:p>
    <w:p>
      <w:r>
        <w:rPr>
          <w:b/>
        </w:rPr>
        <w:t xml:space="preserve">Tulos</w:t>
      </w:r>
    </w:p>
    <w:p>
      <w:r>
        <w:t xml:space="preserve">Coloradojoen lähde ?</w:t>
      </w:r>
    </w:p>
    <w:p>
      <w:r>
        <w:rPr>
          <w:b/>
        </w:rPr>
        <w:t xml:space="preserve">Esimerkki 7.1227</w:t>
      </w:r>
    </w:p>
    <w:p>
      <w:r>
        <w:t xml:space="preserve">Mitä tapahtuu, kun saat jäykkäkouristuksen?Kuka keksi soittimen nimeltä rummut?Kuinka monta ihmisen kategorioita on olemassa?Missä sijaitsee Neitsyt Gorda?</w:t>
      </w:r>
    </w:p>
    <w:p>
      <w:r>
        <w:rPr>
          <w:b/>
        </w:rPr>
        <w:t xml:space="preserve">Tulos</w:t>
      </w:r>
    </w:p>
    <w:p>
      <w:r>
        <w:t xml:space="preserve">Mitä tapahtuu, kun saat jäykkäkouristuksen?</w:t>
      </w:r>
    </w:p>
    <w:p>
      <w:r>
        <w:rPr>
          <w:b/>
        </w:rPr>
        <w:t xml:space="preserve">Esimerkki 7.1228</w:t>
      </w:r>
    </w:p>
    <w:p>
      <w:r>
        <w:t xml:space="preserve">Miten voit vaihtaa salasanasi zwinky?Onko Claire Holt kuuma?Kuka on keksinyt aluksen?Kuinka paljon keskimääräinen krikettimaila painaa?</w:t>
      </w:r>
    </w:p>
    <w:p>
      <w:r>
        <w:rPr>
          <w:b/>
        </w:rPr>
        <w:t xml:space="preserve">Tulos</w:t>
      </w:r>
    </w:p>
    <w:p>
      <w:r>
        <w:t xml:space="preserve">Kuka on keksinyt aluksen?</w:t>
      </w:r>
    </w:p>
    <w:p>
      <w:r>
        <w:rPr>
          <w:b/>
        </w:rPr>
        <w:t xml:space="preserve">Esimerkki 7.1229</w:t>
      </w:r>
    </w:p>
    <w:p>
      <w:r>
        <w:t xml:space="preserve">Mitkä ovat erityyppisiä aineen, jossa ääniaallot kulkevat ?Missä on 1999 ford ranger nopeusanturi sijaitsee?Milloin on seuraava auringonpimennys Intiassa?Sun yixian tärkeä modernin Kiinan ?</w:t>
      </w:r>
    </w:p>
    <w:p>
      <w:r>
        <w:rPr>
          <w:b/>
        </w:rPr>
        <w:t xml:space="preserve">Tulos</w:t>
      </w:r>
    </w:p>
    <w:p>
      <w:r>
        <w:t xml:space="preserve">Sun Yixian tärkeä nyky-Kiinalle?</w:t>
      </w:r>
    </w:p>
    <w:p>
      <w:r>
        <w:rPr>
          <w:b/>
        </w:rPr>
        <w:t xml:space="preserve">Esimerkki 7.1230</w:t>
      </w:r>
    </w:p>
    <w:p>
      <w:r>
        <w:t xml:space="preserve">Mitä kolme asiaa bakteerit tekevät typen kierrossa?Miten piilotat vakoilukameran klubipingviinissä?16. lisäys verojen keräämisestä suoraan kansalaisilta?Miten voit vangita kaikki pokemot?</w:t>
      </w:r>
    </w:p>
    <w:p>
      <w:r>
        <w:rPr>
          <w:b/>
        </w:rPr>
        <w:t xml:space="preserve">Tulos</w:t>
      </w:r>
    </w:p>
    <w:p>
      <w:r>
        <w:t xml:space="preserve">16. lisäys koskien verojen keräämistä suoraan kansalaisilta ?</w:t>
      </w:r>
    </w:p>
    <w:p>
      <w:r>
        <w:rPr>
          <w:b/>
        </w:rPr>
        <w:t xml:space="preserve">Esimerkki 7.1231</w:t>
      </w:r>
    </w:p>
    <w:p>
      <w:r>
        <w:t xml:space="preserve">Kuka keksi käyttöjärjestelmä XP ?2006 finifiti m35 ?Mitkä ovat osat valtionhallinnon ?Missä on polttoainesuodatin on 1988 toyota celica ?</w:t>
      </w:r>
    </w:p>
    <w:p>
      <w:r>
        <w:rPr>
          <w:b/>
        </w:rPr>
        <w:t xml:space="preserve">Tulos</w:t>
      </w:r>
    </w:p>
    <w:p>
      <w:r>
        <w:t xml:space="preserve">2006 finifiti m35 ?</w:t>
      </w:r>
    </w:p>
    <w:p>
      <w:r>
        <w:rPr>
          <w:b/>
        </w:rPr>
        <w:t xml:space="preserve">Esimerkki 7.1232</w:t>
      </w:r>
    </w:p>
    <w:p>
      <w:r>
        <w:t xml:space="preserve">Miten voit päästä eroon haju emättimestäsi ?Mikä on sacajawea 's todellinen sukunimi?Mitä voidaan considerd kuin optinen varastointi?Toimintapaikka lipaasin ?</w:t>
      </w:r>
    </w:p>
    <w:p>
      <w:r>
        <w:rPr>
          <w:b/>
        </w:rPr>
        <w:t xml:space="preserve">Tulos</w:t>
      </w:r>
    </w:p>
    <w:p>
      <w:r>
        <w:t xml:space="preserve">Vaikutuspaikka lipaasissa ?</w:t>
      </w:r>
    </w:p>
    <w:p>
      <w:r>
        <w:rPr>
          <w:b/>
        </w:rPr>
        <w:t xml:space="preserve">Esimerkki 7.1233</w:t>
      </w:r>
    </w:p>
    <w:p>
      <w:r>
        <w:t xml:space="preserve">Missä on O2-anturi on 1999 Audi A4 ?Vaatetus tyylejä hasidim juutalaiset ?Onko samaa sukupuolta olevien avioliitto on laillistettu Alabamassa ?Miten voit muuttaa jouset on 1999 toyota corolla ?</w:t>
      </w:r>
    </w:p>
    <w:p>
      <w:r>
        <w:rPr>
          <w:b/>
        </w:rPr>
        <w:t xml:space="preserve">Tulos</w:t>
      </w:r>
    </w:p>
    <w:p>
      <w:r>
        <w:t xml:space="preserve">Hasidim-juutalaisten vaatetustyylit ?</w:t>
      </w:r>
    </w:p>
    <w:p>
      <w:r>
        <w:rPr>
          <w:b/>
        </w:rPr>
        <w:t xml:space="preserve">Esimerkki 7.1234</w:t>
      </w:r>
    </w:p>
    <w:p>
      <w:r>
        <w:t xml:space="preserve">1 tl jauhettua inkivääriä vastaa kuinka paljon jauhettua inkivääriä ?Mikä Euroopan maa oli markiisi de Lafayette peräisin ?Kuinka paljon Lamborghini traktori maksaa ?Puns ja paradoksi Macbeth ?</w:t>
      </w:r>
    </w:p>
    <w:p>
      <w:r>
        <w:rPr>
          <w:b/>
        </w:rPr>
        <w:t xml:space="preserve">Tulos</w:t>
      </w:r>
    </w:p>
    <w:p>
      <w:r>
        <w:t xml:space="preserve">Macbethin sanaleikit ja paradoksit ?</w:t>
      </w:r>
    </w:p>
    <w:p>
      <w:r>
        <w:rPr>
          <w:b/>
        </w:rPr>
        <w:t xml:space="preserve">Esimerkki 7.1235</w:t>
      </w:r>
    </w:p>
    <w:p>
      <w:r>
        <w:t xml:space="preserve">Mitkä ovat Uuden-Seelannin kaksi pääsaarta?Mikä on arvo Remington malli 7400 243?Miten voisit muumioida asia?Michigan J sammakko public domain ?</w:t>
      </w:r>
    </w:p>
    <w:p>
      <w:r>
        <w:rPr>
          <w:b/>
        </w:rPr>
        <w:t xml:space="preserve">Tulos</w:t>
      </w:r>
    </w:p>
    <w:p>
      <w:r>
        <w:t xml:space="preserve">Michigan J Frog public domain ?</w:t>
      </w:r>
    </w:p>
    <w:p>
      <w:r>
        <w:rPr>
          <w:b/>
        </w:rPr>
        <w:t xml:space="preserve">Esimerkki 7.1236</w:t>
      </w:r>
    </w:p>
    <w:p>
      <w:r>
        <w:t xml:space="preserve">8OZ IN 1000ML ?Mitkä osat toimeenpanovallan on perustettu kongressin ?Mitä välineitä Joe Jonas käyttää?Aina kun Gary on clubpenguinissa, missä hän on ?</w:t>
      </w:r>
    </w:p>
    <w:p>
      <w:r>
        <w:rPr>
          <w:b/>
        </w:rPr>
        <w:t xml:space="preserve">Tulos</w:t>
      </w:r>
    </w:p>
    <w:p>
      <w:r>
        <w:t xml:space="preserve">8OZ 1000ML:SSÄ ?</w:t>
      </w:r>
    </w:p>
    <w:p>
      <w:r>
        <w:rPr>
          <w:b/>
        </w:rPr>
        <w:t xml:space="preserve">Esimerkki 7.1237</w:t>
      </w:r>
    </w:p>
    <w:p>
      <w:r>
        <w:t xml:space="preserve">Mitkä ovat viisi abioottiset tosiasiat ?Nimi alumiini katettu kävelytie ?Mitkä ovat asetukset Draculan ?Miten löydät stylisti fable 2 ?</w:t>
      </w:r>
    </w:p>
    <w:p>
      <w:r>
        <w:rPr>
          <w:b/>
        </w:rPr>
        <w:t xml:space="preserve">Tulos</w:t>
      </w:r>
    </w:p>
    <w:p>
      <w:r>
        <w:t xml:space="preserve">Nimi alumiini katettu kävelytie ?</w:t>
      </w:r>
    </w:p>
    <w:p>
      <w:r>
        <w:rPr>
          <w:b/>
        </w:rPr>
        <w:t xml:space="preserve">Esimerkki 7.1238</w:t>
      </w:r>
    </w:p>
    <w:p>
      <w:r>
        <w:t xml:space="preserve">Mikä on peptidi rokote ?Milloin on taktinen salamurhaaja 3 ?Mikä on ero modernismin ja postmodernismin ?Mitkä tekijät vaikuttivat Claude Monet 's taiteen tyyli ?</w:t>
      </w:r>
    </w:p>
    <w:p>
      <w:r>
        <w:rPr>
          <w:b/>
        </w:rPr>
        <w:t xml:space="preserve">Tulos</w:t>
      </w:r>
    </w:p>
    <w:p>
      <w:r>
        <w:t xml:space="preserve">Milloin on taktinen salamurhaaja 3 ?</w:t>
      </w:r>
    </w:p>
    <w:p>
      <w:r>
        <w:rPr>
          <w:b/>
        </w:rPr>
        <w:t xml:space="preserve">Esimerkki 7.1239</w:t>
      </w:r>
    </w:p>
    <w:p>
      <w:r>
        <w:t xml:space="preserve">Mistä fez tulee ?200 metriä on mikä osa mailin ?Missä öljynsuodatin on 2007 impala 3.5?On käänteinen normaali kohdunkaulan lordoosi keskellä th c3-4 tasolla ?</w:t>
      </w:r>
    </w:p>
    <w:p>
      <w:r>
        <w:rPr>
          <w:b/>
        </w:rPr>
        <w:t xml:space="preserve">Tulos</w:t>
      </w:r>
    </w:p>
    <w:p>
      <w:r>
        <w:t xml:space="preserve">Normaalin kohdunkaulan lordoosikeskiön kääntyminen c3-4-tasolla ?</w:t>
      </w:r>
    </w:p>
    <w:p>
      <w:r>
        <w:rPr>
          <w:b/>
        </w:rPr>
        <w:t xml:space="preserve">Esimerkki 7.1240</w:t>
      </w:r>
    </w:p>
    <w:p>
      <w:r>
        <w:t xml:space="preserve">Mitä posken solun on ydin?Kuinka paljon iowan wal-mart työntekijä saa tunnissa?Ulkoisin kerros alueen kutsutaan?Mitä kirsikkapommi iso laukaus ilotulitus tehdä?</w:t>
      </w:r>
    </w:p>
    <w:p>
      <w:r>
        <w:rPr>
          <w:b/>
        </w:rPr>
        <w:t xml:space="preserve">Tulos</w:t>
      </w:r>
    </w:p>
    <w:p>
      <w:r>
        <w:t xml:space="preserve">Mikä poskiontelosolussa on tuma ?</w:t>
      </w:r>
    </w:p>
    <w:p>
      <w:r>
        <w:rPr>
          <w:b/>
        </w:rPr>
        <w:t xml:space="preserve">Esimerkki 7.1241</w:t>
      </w:r>
    </w:p>
    <w:p>
      <w:r>
        <w:t xml:space="preserve">Miksi Georgia oli erityinen 1700-luvulla?Mikä on Argentiinan tärkeä historia?Kuinka monta desilitraa on yksi kilolitra?Mikä on Laos tärkein viljelykasvi?</w:t>
      </w:r>
    </w:p>
    <w:p>
      <w:r>
        <w:rPr>
          <w:b/>
        </w:rPr>
        <w:t xml:space="preserve">Tulos</w:t>
      </w:r>
    </w:p>
    <w:p>
      <w:r>
        <w:t xml:space="preserve">Mikä on Laosin tärkein viljelykasvi?</w:t>
      </w:r>
    </w:p>
    <w:p>
      <w:r>
        <w:rPr>
          <w:b/>
        </w:rPr>
        <w:t xml:space="preserve">Esimerkki 7.1242</w:t>
      </w:r>
    </w:p>
    <w:p>
      <w:r>
        <w:t xml:space="preserve">Mitä palkintoja John Steinbecks?Mitä John Lennon halusi tehdä, kun hän oli lapsi?Missä on solu mitokodria?Miten ihmiset voivat estää tsunamin tulon?</w:t>
      </w:r>
    </w:p>
    <w:p>
      <w:r>
        <w:rPr>
          <w:b/>
        </w:rPr>
        <w:t xml:space="preserve">Tulos</w:t>
      </w:r>
    </w:p>
    <w:p>
      <w:r>
        <w:t xml:space="preserve">Mitä palkintoja John Steinbecks sai?</w:t>
      </w:r>
    </w:p>
    <w:p>
      <w:r>
        <w:rPr>
          <w:b/>
        </w:rPr>
        <w:t xml:space="preserve">Esimerkki 7.1243</w:t>
      </w:r>
    </w:p>
    <w:p>
      <w:r>
        <w:t xml:space="preserve">Väri läpinäkymätön esine on väri ?Kuinka paljon neon maksaa?Miksi käyttää optista kuitua yli koaksiaalikaapeli?Voiko ehkäisylaastari estää kaikki mahdollisuudet pregancy?</w:t>
      </w:r>
    </w:p>
    <w:p>
      <w:r>
        <w:rPr>
          <w:b/>
        </w:rPr>
        <w:t xml:space="preserve">Tulos</w:t>
      </w:r>
    </w:p>
    <w:p>
      <w:r>
        <w:t xml:space="preserve">Läpinäkymättömän esineen väri on ?</w:t>
      </w:r>
    </w:p>
    <w:p>
      <w:r>
        <w:rPr>
          <w:b/>
        </w:rPr>
        <w:t xml:space="preserve">Esimerkki 7.1244</w:t>
      </w:r>
    </w:p>
    <w:p>
      <w:r>
        <w:t xml:space="preserve">Paljonko on jfk 1876 kolikon arvoinen ?Miten päästä eroon takaisin akne ja arvet?Milloin Duke Ellington on hänen lapset?Paljonko se on tulla lapsi malli ?</w:t>
      </w:r>
    </w:p>
    <w:p>
      <w:r>
        <w:rPr>
          <w:b/>
        </w:rPr>
        <w:t xml:space="preserve">Tulos</w:t>
      </w:r>
    </w:p>
    <w:p>
      <w:r>
        <w:t xml:space="preserve">Paljonko jfk 1876 kolikko on arvokas ?</w:t>
      </w:r>
    </w:p>
    <w:p>
      <w:r>
        <w:rPr>
          <w:b/>
        </w:rPr>
        <w:t xml:space="preserve">Esimerkki 7.1245</w:t>
      </w:r>
    </w:p>
    <w:p>
      <w:r>
        <w:t xml:space="preserve">Miten hyönteiset sopeutuvat selviytyäkseen?Mikä on kaninpoikasen nimi?Milloin keksittiin nykyinen baseball-maila?Mikä vaarantaa ihmisen käyttäytymisen?</w:t>
      </w:r>
    </w:p>
    <w:p>
      <w:r>
        <w:rPr>
          <w:b/>
        </w:rPr>
        <w:t xml:space="preserve">Tulos</w:t>
      </w:r>
    </w:p>
    <w:p>
      <w:r>
        <w:t xml:space="preserve">Mikä on kaninpoikasen nimi ?</w:t>
      </w:r>
    </w:p>
    <w:p>
      <w:r>
        <w:rPr>
          <w:b/>
        </w:rPr>
        <w:t xml:space="preserve">Esimerkki 7.1246</w:t>
      </w:r>
    </w:p>
    <w:p>
      <w:r>
        <w:t xml:space="preserve">Maailman 30 rikkainta maata ?Mikä selittää neutronin varauksen ?Mikä on 8. sakramentti ?Mitä yhdistetään muihin metalleihin, jotta saadaan kevyitä raketteja ?</w:t>
      </w:r>
    </w:p>
    <w:p>
      <w:r>
        <w:rPr>
          <w:b/>
        </w:rPr>
        <w:t xml:space="preserve">Tulos</w:t>
      </w:r>
    </w:p>
    <w:p>
      <w:r>
        <w:t xml:space="preserve">Maailman 30 rikkainta maata ?</w:t>
      </w:r>
    </w:p>
    <w:p>
      <w:r>
        <w:rPr>
          <w:b/>
        </w:rPr>
        <w:t xml:space="preserve">Esimerkki 7.1247</w:t>
      </w:r>
    </w:p>
    <w:p>
      <w:r>
        <w:t xml:space="preserve">Mikä oli päivämäärät Wall Streetin romahdus?Millaiset materiaalit tekevät hyviä lämmöneristeitä?Kuinka paljon hirvi yleensä painavat?Vuosi 2009 tosiasiat kuinka monta vauvaa syntynyt ?</w:t>
      </w:r>
    </w:p>
    <w:p>
      <w:r>
        <w:rPr>
          <w:b/>
        </w:rPr>
        <w:t xml:space="preserve">Tulos</w:t>
      </w:r>
    </w:p>
    <w:p>
      <w:r>
        <w:t xml:space="preserve">Vuoden 2009 faktat kuinka monta vauvaa syntyi ?</w:t>
      </w:r>
    </w:p>
    <w:p>
      <w:r>
        <w:rPr>
          <w:b/>
        </w:rPr>
        <w:t xml:space="preserve">Esimerkki 7.1248</w:t>
      </w:r>
    </w:p>
    <w:p>
      <w:r>
        <w:t xml:space="preserve">Mikä on tieteellinen sana pellepelolle?Kuinka monta millilitraa on kilolitrassa?Kuka oli Trogdor?Mikä on Euroopan korkein vuorenhuippu?</w:t>
      </w:r>
    </w:p>
    <w:p>
      <w:r>
        <w:rPr>
          <w:b/>
        </w:rPr>
        <w:t xml:space="preserve">Tulos</w:t>
      </w:r>
    </w:p>
    <w:p>
      <w:r>
        <w:t xml:space="preserve">Mikä on Euroopan korkein vuorenhuippu?</w:t>
      </w:r>
    </w:p>
    <w:p>
      <w:r>
        <w:rPr>
          <w:b/>
        </w:rPr>
        <w:t xml:space="preserve">Esimerkki 7.1249</w:t>
      </w:r>
    </w:p>
    <w:p>
      <w:r>
        <w:t xml:space="preserve">Voiko ihminen syödä joidenkin kasvien lehtiä?Missä on Euroopan suurin kaupunki?Mitä nukleiinihappoa löytyy ribosomeista?Mikä karyootin tyyppi on hemofilia?</w:t>
      </w:r>
    </w:p>
    <w:p>
      <w:r>
        <w:rPr>
          <w:b/>
        </w:rPr>
        <w:t xml:space="preserve">Tulos</w:t>
      </w:r>
    </w:p>
    <w:p>
      <w:r>
        <w:t xml:space="preserve">Minkä karyootin tyyppi on hemofilia ?</w:t>
      </w:r>
    </w:p>
    <w:p>
      <w:r>
        <w:rPr>
          <w:b/>
        </w:rPr>
        <w:t xml:space="preserve">Esimerkki 7.1250</w:t>
      </w:r>
    </w:p>
    <w:p>
      <w:r>
        <w:t xml:space="preserve">Kuka oli Vietnamin sodassa ja mikä oli syy siihen?Mitkä ovat kaksi erikoistunutta kasvisolujen -?Mitkä ovat joitakin hauskoja aktiviteetteja viidennen ja kuudennen luokan oppilaille kristallimetan?Mitä ravintoaineita löytyy paprika ?</w:t>
      </w:r>
    </w:p>
    <w:p>
      <w:r>
        <w:rPr>
          <w:b/>
        </w:rPr>
        <w:t xml:space="preserve">Tulos</w:t>
      </w:r>
    </w:p>
    <w:p>
      <w:r>
        <w:t xml:space="preserve">Mitkä ovat kaksi erikoistunutta kasvisolua - ?</w:t>
      </w:r>
    </w:p>
    <w:p>
      <w:r>
        <w:rPr>
          <w:b/>
        </w:rPr>
        <w:t xml:space="preserve">Esimerkki 7.1251</w:t>
      </w:r>
    </w:p>
    <w:p>
      <w:r>
        <w:t xml:space="preserve">Mikä on paikka palvonta nimeltään buddhalainen ?Miten vaihtaa ohjaustehostimen pumpun 1995 Cirrus ?Mitä helvettiä on charizard ?Mikä on tieteellinen merkitys läpikuultava ?</w:t>
      </w:r>
    </w:p>
    <w:p>
      <w:r>
        <w:rPr>
          <w:b/>
        </w:rPr>
        <w:t xml:space="preserve">Tulos</w:t>
      </w:r>
    </w:p>
    <w:p>
      <w:r>
        <w:t xml:space="preserve">Miten vaihdat ohjaustehostimen pumpun 1995 cirrus ?</w:t>
      </w:r>
    </w:p>
    <w:p>
      <w:r>
        <w:rPr>
          <w:b/>
        </w:rPr>
        <w:t xml:space="preserve">Esimerkki 7.1252</w:t>
      </w:r>
    </w:p>
    <w:p>
      <w:r>
        <w:t xml:space="preserve">Mitä Henry Hudson löysi tutkimusmatkansa aikana ?Mitä yhteistä oli Desidrius Erasmuksella ja Francois Rebelais'lla?Kuka illisti farside-sarjakuvat?Kanelipopcorn-pallojen resepti ?</w:t>
      </w:r>
    </w:p>
    <w:p>
      <w:r>
        <w:rPr>
          <w:b/>
        </w:rPr>
        <w:t xml:space="preserve">Tulos</w:t>
      </w:r>
    </w:p>
    <w:p>
      <w:r>
        <w:t xml:space="preserve">Resepti kanelipopcornpalloille ?</w:t>
      </w:r>
    </w:p>
    <w:p>
      <w:r>
        <w:rPr>
          <w:b/>
        </w:rPr>
        <w:t xml:space="preserve">Esimerkki 7.1253</w:t>
      </w:r>
    </w:p>
    <w:p>
      <w:r>
        <w:t xml:space="preserve">Mitä äidit tehdä Connecticut siirtomaa hauskaa?Mikä on Corbin Bleus nimi Hannah Montana?Miten voit poistaa quest wiz101?Mitkä ovat sanat, jotka päättyvät ism ?</w:t>
      </w:r>
    </w:p>
    <w:p>
      <w:r>
        <w:rPr>
          <w:b/>
        </w:rPr>
        <w:t xml:space="preserve">Tulos</w:t>
      </w:r>
    </w:p>
    <w:p>
      <w:r>
        <w:t xml:space="preserve">Mikä on Corbin Bleusin nimi Hannah Montanassa?</w:t>
      </w:r>
    </w:p>
    <w:p>
      <w:r>
        <w:rPr>
          <w:b/>
        </w:rPr>
        <w:t xml:space="preserve">Esimerkki 7.1254</w:t>
      </w:r>
    </w:p>
    <w:p>
      <w:r>
        <w:t xml:space="preserve">Milloin ja mihin asennettiin ensimmäinen valvontakamera?Nimeä Australian suurin katujengi . ?Mikä on limahomeen taksoni?Mikä aiheuttaa nännin kutinaa?</w:t>
      </w:r>
    </w:p>
    <w:p>
      <w:r>
        <w:rPr>
          <w:b/>
        </w:rPr>
        <w:t xml:space="preserve">Tulos</w:t>
      </w:r>
    </w:p>
    <w:p>
      <w:r>
        <w:t xml:space="preserve">Nimeä Australian suurin katujengi . ?</w:t>
      </w:r>
    </w:p>
    <w:p>
      <w:r>
        <w:rPr>
          <w:b/>
        </w:rPr>
        <w:t xml:space="preserve">Esimerkki 7.1255</w:t>
      </w:r>
    </w:p>
    <w:p>
      <w:r>
        <w:t xml:space="preserve">Missä maassa Johannesburg sijaitsee?Mikä on psykologinen stressitekijä?Mikä on Laosin talous?Miten Meriweather Lewis kuoli?</w:t>
      </w:r>
    </w:p>
    <w:p>
      <w:r>
        <w:rPr>
          <w:b/>
        </w:rPr>
        <w:t xml:space="preserve">Tulos</w:t>
      </w:r>
    </w:p>
    <w:p>
      <w:r>
        <w:t xml:space="preserve">Mikä on psykologinen stressitekijä?</w:t>
      </w:r>
    </w:p>
    <w:p>
      <w:r>
        <w:rPr>
          <w:b/>
        </w:rPr>
        <w:t xml:space="preserve">Esimerkki 7.1256</w:t>
      </w:r>
    </w:p>
    <w:p>
      <w:r>
        <w:t xml:space="preserve">Mikä oli vietnamilaistamisen lopputulos?Kuinka monta sarjaa roskakorin lapsia on olemassa?Onko Mitsubishi Evossa v8-moottori?Kuinka monta synnytyskirurgia tarvitaan?</w:t>
      </w:r>
    </w:p>
    <w:p>
      <w:r>
        <w:rPr>
          <w:b/>
        </w:rPr>
        <w:t xml:space="preserve">Tulos</w:t>
      </w:r>
    </w:p>
    <w:p>
      <w:r>
        <w:t xml:space="preserve">Onko mitsubishi evo:ssa v8-moottori ?</w:t>
      </w:r>
    </w:p>
    <w:p>
      <w:r>
        <w:rPr>
          <w:b/>
        </w:rPr>
        <w:t xml:space="preserve">Esimerkki 7.1257</w:t>
      </w:r>
    </w:p>
    <w:p>
      <w:r>
        <w:t xml:space="preserve">Mitkä ovat Bolivian kaksi pääkaupunkia?Mistä on tehty jännitteinen vuoristokaste?Miten lääkkeet suojaavat kehoasi?Ovatko itkupotkuraivarit ötökät?</w:t>
      </w:r>
    </w:p>
    <w:p>
      <w:r>
        <w:rPr>
          <w:b/>
        </w:rPr>
        <w:t xml:space="preserve">Tulos</w:t>
      </w:r>
    </w:p>
    <w:p>
      <w:r>
        <w:t xml:space="preserve">Ovatko itkupotkuraivarit ötökät ?</w:t>
      </w:r>
    </w:p>
    <w:p>
      <w:r>
        <w:rPr>
          <w:b/>
        </w:rPr>
        <w:t xml:space="preserve">Esimerkki 7.1258</w:t>
      </w:r>
    </w:p>
    <w:p>
      <w:r>
        <w:t xml:space="preserve">Mistä Ryan Sheckler on kotoisin?Mitkä ovat natsipropagandan haitalliset vaikutukset?Millaisia asioita sinun on tiedettävä tomagotchistasi v5?Millainen organismi on arkeologia?</w:t>
      </w:r>
    </w:p>
    <w:p>
      <w:r>
        <w:rPr>
          <w:b/>
        </w:rPr>
        <w:t xml:space="preserve">Tulos</w:t>
      </w:r>
    </w:p>
    <w:p>
      <w:r>
        <w:t xml:space="preserve">Mitä kaikkea sinun pitää tietää tomagotchi v5:stä ?</w:t>
      </w:r>
    </w:p>
    <w:p>
      <w:r>
        <w:rPr>
          <w:b/>
        </w:rPr>
        <w:t xml:space="preserve">Esimerkki 7.1259</w:t>
      </w:r>
    </w:p>
    <w:p>
      <w:r>
        <w:t xml:space="preserve">Miten kieli on kiinnitetty sammakon ?Kuinka monta hiilihydraatteja persikat?Mitä turve käytetään Irlannissa?Miten vaihtaa polttoainepumppu 2000 Hyundai Accent ?</w:t>
      </w:r>
    </w:p>
    <w:p>
      <w:r>
        <w:rPr>
          <w:b/>
        </w:rPr>
        <w:t xml:space="preserve">Tulos</w:t>
      </w:r>
    </w:p>
    <w:p>
      <w:r>
        <w:t xml:space="preserve">Kuinka monta hiilihydraattia persikoissa on ?</w:t>
      </w:r>
    </w:p>
    <w:p>
      <w:r>
        <w:rPr>
          <w:b/>
        </w:rPr>
        <w:t xml:space="preserve">Esimerkki 7.1260</w:t>
      </w:r>
    </w:p>
    <w:p>
      <w:r>
        <w:t xml:space="preserve">Mistä voi sanoa, jos joku on ottaa astmakohtaus?Kuka on Linsey lohand?Mikä on Kuuban ensimmäinen luonnonvarojen vienti?Mikä on toimikausi kabinetin jäsenet?</w:t>
      </w:r>
    </w:p>
    <w:p>
      <w:r>
        <w:rPr>
          <w:b/>
        </w:rPr>
        <w:t xml:space="preserve">Tulos</w:t>
      </w:r>
    </w:p>
    <w:p>
      <w:r>
        <w:t xml:space="preserve">Kuka on Linsey lohand?</w:t>
      </w:r>
    </w:p>
    <w:p>
      <w:r>
        <w:rPr>
          <w:b/>
        </w:rPr>
        <w:t xml:space="preserve">Esimerkki 7.1261</w:t>
      </w:r>
    </w:p>
    <w:p>
      <w:r>
        <w:t xml:space="preserve">Mikä on maailman pienin dg rotu?Kuinka monta suklaapatukkaa on Wisconsinissa?Missä pöllöt asuvat kosteikoissa?Mistä löydät norsun patsaan poptropicacom ?</w:t>
      </w:r>
    </w:p>
    <w:p>
      <w:r>
        <w:rPr>
          <w:b/>
        </w:rPr>
        <w:t xml:space="preserve">Tulos</w:t>
      </w:r>
    </w:p>
    <w:p>
      <w:r>
        <w:t xml:space="preserve">Mikä on maailman pienin dg-rotu ?</w:t>
      </w:r>
    </w:p>
    <w:p>
      <w:r>
        <w:rPr>
          <w:b/>
        </w:rPr>
        <w:t xml:space="preserve">Esimerkki 7.1262</w:t>
      </w:r>
    </w:p>
    <w:p>
      <w:r>
        <w:t xml:space="preserve">Mitä tarkoittaa termi "PC"?Miten kemiallinen reaktiivisuus voidaan määrittää?Miten fissio käynnistyy?Mitä heprealaiset käyttivät?</w:t>
      </w:r>
    </w:p>
    <w:p>
      <w:r>
        <w:rPr>
          <w:b/>
        </w:rPr>
        <w:t xml:space="preserve">Tulos</w:t>
      </w:r>
    </w:p>
    <w:p>
      <w:r>
        <w:t xml:space="preserve">Mitä tarkoittaa termi "PC"?</w:t>
      </w:r>
    </w:p>
    <w:p>
      <w:r>
        <w:rPr>
          <w:b/>
        </w:rPr>
        <w:t xml:space="preserve">Esimerkki 7.1263</w:t>
      </w:r>
    </w:p>
    <w:p>
      <w:r>
        <w:t xml:space="preserve">Millä tasolla swinub kehittyä pokemon leafgreen?Mitä rahaa käytetään Suomessa?Tee lause sanalle avail?Milloin bluetooth-tekniikka kehitettiin?</w:t>
      </w:r>
    </w:p>
    <w:p>
      <w:r>
        <w:rPr>
          <w:b/>
        </w:rPr>
        <w:t xml:space="preserve">Tulos</w:t>
      </w:r>
    </w:p>
    <w:p>
      <w:r>
        <w:t xml:space="preserve">Tee lause sanalle avail ?</w:t>
      </w:r>
    </w:p>
    <w:p>
      <w:r>
        <w:rPr>
          <w:b/>
        </w:rPr>
        <w:t xml:space="preserve">Esimerkki 7.1264</w:t>
      </w:r>
    </w:p>
    <w:p>
      <w:r>
        <w:t xml:space="preserve">Kuinka ihmiset voivat arvioida kampanjoita?Kuinka monta kvartiunssia litrassa on?Kuka keksi kakun ja kuorrutuksen?Kuinka suuri on 1 tonni hiiltä?</w:t>
      </w:r>
    </w:p>
    <w:p>
      <w:r>
        <w:rPr>
          <w:b/>
        </w:rPr>
        <w:t xml:space="preserve">Tulos</w:t>
      </w:r>
    </w:p>
    <w:p>
      <w:r>
        <w:t xml:space="preserve">Kuinka monta neljäsosayksikköä litrassa on?</w:t>
      </w:r>
    </w:p>
    <w:p>
      <w:r>
        <w:rPr>
          <w:b/>
        </w:rPr>
        <w:t xml:space="preserve">Esimerkki 7.1265</w:t>
      </w:r>
    </w:p>
    <w:p>
      <w:r>
        <w:t xml:space="preserve">Mitkä kaksi maanosaa maailmassa ovat suurimmat?Onko Kane todellinen hirviö?Mitä välineitä tarvitset taitoluisteluun?Paljonko amerikkalainen jalkapallopelaaja saa palkkaa?</w:t>
      </w:r>
    </w:p>
    <w:p>
      <w:r>
        <w:rPr>
          <w:b/>
        </w:rPr>
        <w:t xml:space="preserve">Tulos</w:t>
      </w:r>
    </w:p>
    <w:p>
      <w:r>
        <w:t xml:space="preserve">Paljonko amerikkalaisen jalkapallon pelaaja saa palkkaa ?</w:t>
      </w:r>
    </w:p>
    <w:p>
      <w:r>
        <w:rPr>
          <w:b/>
        </w:rPr>
        <w:t xml:space="preserve">Esimerkki 7.1266</w:t>
      </w:r>
    </w:p>
    <w:p>
      <w:r>
        <w:t xml:space="preserve">Onko kiroilu sopivaa?Kuinka monta kirjainta on sanassa kirje?Mitkä ovat draaman alalajit ja niiden määritelmät?Ovatko Jonas kolmoset?</w:t>
      </w:r>
    </w:p>
    <w:p>
      <w:r>
        <w:rPr>
          <w:b/>
        </w:rPr>
        <w:t xml:space="preserve">Tulos</w:t>
      </w:r>
    </w:p>
    <w:p>
      <w:r>
        <w:t xml:space="preserve">Ovatko Jonasit kolmosia?</w:t>
      </w:r>
    </w:p>
    <w:p>
      <w:r>
        <w:rPr>
          <w:b/>
        </w:rPr>
        <w:t xml:space="preserve">Esimerkki 7.1267</w:t>
      </w:r>
    </w:p>
    <w:p>
      <w:r>
        <w:t xml:space="preserve">Kuinka monta kysymystä on mahdoton tietokilpailu dlooper?Mitkä ovat kaksi päätehtävää lymfaattinen sysetm?Ovatko fyysiset ominaisuudet sama kuin ominaispiirteet?Mikä on penlaty väärentämisestä Texasissa?</w:t>
      </w:r>
    </w:p>
    <w:p>
      <w:r>
        <w:rPr>
          <w:b/>
        </w:rPr>
        <w:t xml:space="preserve">Tulos</w:t>
      </w:r>
    </w:p>
    <w:p>
      <w:r>
        <w:t xml:space="preserve">Mikä on rangaistus väärentämisestä Teksasissa?</w:t>
      </w:r>
    </w:p>
    <w:p>
      <w:r>
        <w:rPr>
          <w:b/>
        </w:rPr>
        <w:t xml:space="preserve">Esimerkki 7.1268</w:t>
      </w:r>
    </w:p>
    <w:p>
      <w:r>
        <w:t xml:space="preserve">Kuinka paljon se maksaa laittaa ylös 1 tuuletin ?Milloin senaattorit Oregonin termi päättyy ?Mikä on Willow Smith 's suosikki nimi?Kuinka monta kuukautta ei jääkiekkokausi kestää ?</w:t>
      </w:r>
    </w:p>
    <w:p>
      <w:r>
        <w:rPr>
          <w:b/>
        </w:rPr>
        <w:t xml:space="preserve">Tulos</w:t>
      </w:r>
    </w:p>
    <w:p>
      <w:r>
        <w:t xml:space="preserve">Milloin oregonin senaattorien kausi päättyy ?</w:t>
      </w:r>
    </w:p>
    <w:p>
      <w:r>
        <w:rPr>
          <w:b/>
        </w:rPr>
        <w:t xml:space="preserve">Esimerkki 7.1269</w:t>
      </w:r>
    </w:p>
    <w:p>
      <w:r>
        <w:t xml:space="preserve">Kuinka paljon 1 kuppi valkoista sokeria painaa ?Sidney Crosbys lempiruoka?Mitä kieliä puhutaan Etelä- ja Keski-Amerikassa?Mitä tarkoittaa neuroottinen ?</w:t>
      </w:r>
    </w:p>
    <w:p>
      <w:r>
        <w:rPr>
          <w:b/>
        </w:rPr>
        <w:t xml:space="preserve">Tulos</w:t>
      </w:r>
    </w:p>
    <w:p>
      <w:r>
        <w:t xml:space="preserve">Sidney Crosbyn lempiruoka ?</w:t>
      </w:r>
    </w:p>
    <w:p>
      <w:r>
        <w:rPr>
          <w:b/>
        </w:rPr>
        <w:t xml:space="preserve">Esimerkki 7.1270</w:t>
      </w:r>
    </w:p>
    <w:p>
      <w:r>
        <w:t xml:space="preserve">Millainen palkka ei johtaja ansaita?Miten voit tehdä robotteja, kun sinulla ei ole rahaa?Mikä on alkupalkka gamestop työntekijöille?Kuinka monta neliökilometriä oli osa ?</w:t>
      </w:r>
    </w:p>
    <w:p>
      <w:r>
        <w:rPr>
          <w:b/>
        </w:rPr>
        <w:t xml:space="preserve">Tulos</w:t>
      </w:r>
    </w:p>
    <w:p>
      <w:r>
        <w:t xml:space="preserve">Minkälaista palkkaa johtaja ansaitsee ?</w:t>
      </w:r>
    </w:p>
    <w:p>
      <w:r>
        <w:rPr>
          <w:b/>
        </w:rPr>
        <w:t xml:space="preserve">Esimerkki 7.1271</w:t>
      </w:r>
    </w:p>
    <w:p>
      <w:r>
        <w:t xml:space="preserve">Kuka auttoi luomaan modernin näkemyksen atomista ?Niken maailman päämaja sijaitsee missä?Kuinka monta meksikolaista elokuvaa teki suuren hitin?Mikä aiheutti Rosa Parksin välikohtauksen?</w:t>
      </w:r>
    </w:p>
    <w:p>
      <w:r>
        <w:rPr>
          <w:b/>
        </w:rPr>
        <w:t xml:space="preserve">Tulos</w:t>
      </w:r>
    </w:p>
    <w:p>
      <w:r>
        <w:t xml:space="preserve">Kuinka moni meksikolainen elokuva teki suuren hitin ?</w:t>
      </w:r>
    </w:p>
    <w:p>
      <w:r>
        <w:rPr>
          <w:b/>
        </w:rPr>
        <w:t xml:space="preserve">Esimerkki 7.1272</w:t>
      </w:r>
    </w:p>
    <w:p>
      <w:r>
        <w:t xml:space="preserve">Millainen siirtokunta oli Delaware ?Mikä on kiehumispiste magnesiumoksidia ?Missä on polttoainepumppu sijaitsee 2000 venture van ?Millaisia hedelmiä kääpiöhamsterit syövät ?</w:t>
      </w:r>
    </w:p>
    <w:p>
      <w:r>
        <w:rPr>
          <w:b/>
        </w:rPr>
        <w:t xml:space="preserve">Tulos</w:t>
      </w:r>
    </w:p>
    <w:p>
      <w:r>
        <w:t xml:space="preserve">Mikä on magnesiumoksidin kiehumispiste?</w:t>
      </w:r>
    </w:p>
    <w:p>
      <w:r>
        <w:rPr>
          <w:b/>
        </w:rPr>
        <w:t xml:space="preserve">Esimerkki 7.1273</w:t>
      </w:r>
    </w:p>
    <w:p>
      <w:r>
        <w:t xml:space="preserve">Tiivistää hormonien vapautumisprosessit?Mikä on kanin poikasen nimi?Mikä on valuutta Tristan da Cunhassa?Mihin maahan Bartolmeu Dias purjehti ?</w:t>
      </w:r>
    </w:p>
    <w:p>
      <w:r>
        <w:rPr>
          <w:b/>
        </w:rPr>
        <w:t xml:space="preserve">Tulos</w:t>
      </w:r>
    </w:p>
    <w:p>
      <w:r>
        <w:t xml:space="preserve">Tiivistää hormonien vapautumisprosessit ?</w:t>
      </w:r>
    </w:p>
    <w:p>
      <w:r>
        <w:rPr>
          <w:b/>
        </w:rPr>
        <w:t xml:space="preserve">Esimerkki 7.1274</w:t>
      </w:r>
    </w:p>
    <w:p>
      <w:r>
        <w:t xml:space="preserve">Missä tehdään säilörehua ?Ikä konsentraatio Texasissa ?Miten Stephenie Meyer tuli menestyvä kirjailija ?Kuinka monta neliöjalkaa vastaa 720 neliötuumaa?</w:t>
      </w:r>
    </w:p>
    <w:p>
      <w:r>
        <w:rPr>
          <w:b/>
        </w:rPr>
        <w:t xml:space="preserve">Tulos</w:t>
      </w:r>
    </w:p>
    <w:p>
      <w:r>
        <w:t xml:space="preserve">Keskittymisikä Teksasissa ?</w:t>
      </w:r>
    </w:p>
    <w:p>
      <w:r>
        <w:rPr>
          <w:b/>
        </w:rPr>
        <w:t xml:space="preserve">Esimerkki 7.1275</w:t>
      </w:r>
    </w:p>
    <w:p>
      <w:r>
        <w:t xml:space="preserve">Mikä on platinan alkuperäinen nimi ?Missä ovat tulipommit mafia sodassa?Paljonko hotellihuone maksaa Dubaissa?Mikä on luonnonvara Pohjois-Aasiassa ?</w:t>
      </w:r>
    </w:p>
    <w:p>
      <w:r>
        <w:rPr>
          <w:b/>
        </w:rPr>
        <w:t xml:space="preserve">Tulos</w:t>
      </w:r>
    </w:p>
    <w:p>
      <w:r>
        <w:t xml:space="preserve">Mikä on platinan alkuperäinen nimi?</w:t>
      </w:r>
    </w:p>
    <w:p>
      <w:r>
        <w:rPr>
          <w:b/>
        </w:rPr>
        <w:t xml:space="preserve">Esimerkki 7.1276</w:t>
      </w:r>
    </w:p>
    <w:p>
      <w:r>
        <w:t xml:space="preserve">Onko luominen käyttäjä dokumentaatio osa täytäntöönpanoa?Voitko itää omenan siemeniä?Kuinka monta kertaa on Intian ja Pakistanin oli sota?Mikä on vaara kasvatus hyttysten kotiisi kirjoittaa dowen mahdollisia lisääntymispaikkoja?</w:t>
      </w:r>
    </w:p>
    <w:p>
      <w:r>
        <w:rPr>
          <w:b/>
        </w:rPr>
        <w:t xml:space="preserve">Tulos</w:t>
      </w:r>
    </w:p>
    <w:p>
      <w:r>
        <w:t xml:space="preserve">Mikä on hyttysten lisääntymisvaara kotonasi kirjoita alas mahdolliset lisääntymispaikat ?</w:t>
      </w:r>
    </w:p>
    <w:p>
      <w:r>
        <w:rPr>
          <w:b/>
        </w:rPr>
        <w:t xml:space="preserve">Esimerkki 7.1277</w:t>
      </w:r>
    </w:p>
    <w:p>
      <w:r>
        <w:t xml:space="preserve">Kuinka helppoa on saada täitä?Mikä on Uuden-Seelannin kotieläin?Mikä on pyörimisliikkeen inertian laki?Minkälainen tutkinto tarvitaan maahanmuuttoasianajajaksi?</w:t>
      </w:r>
    </w:p>
    <w:p>
      <w:r>
        <w:rPr>
          <w:b/>
        </w:rPr>
        <w:t xml:space="preserve">Tulos</w:t>
      </w:r>
    </w:p>
    <w:p>
      <w:r>
        <w:t xml:space="preserve">Kuinka helppoa on saada täitä?</w:t>
      </w:r>
    </w:p>
    <w:p>
      <w:r>
        <w:rPr>
          <w:b/>
        </w:rPr>
        <w:t xml:space="preserve">Esimerkki 7.1278</w:t>
      </w:r>
    </w:p>
    <w:p>
      <w:r>
        <w:t xml:space="preserve">Mikä on vanhentumisaika syytetään liikennerikkomuksesta Virginiassa ?Mikä on ensisijainen fundtion soluhengityksen ?Kuka teki Konstantinus taistelu ?Mikä on lämpötila Venäjällä ?</w:t>
      </w:r>
    </w:p>
    <w:p>
      <w:r>
        <w:rPr>
          <w:b/>
        </w:rPr>
        <w:t xml:space="preserve">Tulos</w:t>
      </w:r>
    </w:p>
    <w:p>
      <w:r>
        <w:t xml:space="preserve">Mikä on soluhengityksen ensisijainen perusta?</w:t>
      </w:r>
    </w:p>
    <w:p>
      <w:r>
        <w:rPr>
          <w:b/>
        </w:rPr>
        <w:t xml:space="preserve">Esimerkki 7.1279</w:t>
      </w:r>
    </w:p>
    <w:p>
      <w:r>
        <w:t xml:space="preserve">Missä on pääkonttori bhel ?Mitkä ovat riveissä Yhdysvaltain merijalkaväen?Kuinka monta tsp sokeria on tölkki sooda?Miten voit tarkistaa vaihteiston neste 2000 Malibu ?</w:t>
      </w:r>
    </w:p>
    <w:p>
      <w:r>
        <w:rPr>
          <w:b/>
        </w:rPr>
        <w:t xml:space="preserve">Tulos</w:t>
      </w:r>
    </w:p>
    <w:p>
      <w:r>
        <w:t xml:space="preserve">Miten tarkistaa vaihteistoneste 2000 malibu ?</w:t>
      </w:r>
    </w:p>
    <w:p>
      <w:r>
        <w:rPr>
          <w:b/>
        </w:rPr>
        <w:t xml:space="preserve">Esimerkki 7.1280</w:t>
      </w:r>
    </w:p>
    <w:p>
      <w:r>
        <w:t xml:space="preserve">Missä Bill Kaulitz asuu Berliinissä ?Mikä nitrome peli on kaksi kaktasia?Kuinka monta rubiineja on maailmassa?Milloin ihmiset alkoivat uida ?</w:t>
      </w:r>
    </w:p>
    <w:p>
      <w:r>
        <w:rPr>
          <w:b/>
        </w:rPr>
        <w:t xml:space="preserve">Tulos</w:t>
      </w:r>
    </w:p>
    <w:p>
      <w:r>
        <w:t xml:space="preserve">Missä nitrome pelissä on kaksi kaktusta ?</w:t>
      </w:r>
    </w:p>
    <w:p>
      <w:r>
        <w:rPr>
          <w:b/>
        </w:rPr>
        <w:t xml:space="preserve">Esimerkki 7.1281</w:t>
      </w:r>
    </w:p>
    <w:p>
      <w:r>
        <w:t xml:space="preserve">Keskipalkka muusikko ?Kuinka paljon kirurgi ansaita joka leikkaus ?Mikä on heikoin kohta tornado ?Miten irrotat ajovalojen assembley on 2000 toyota celica ?</w:t>
      </w:r>
    </w:p>
    <w:p>
      <w:r>
        <w:rPr>
          <w:b/>
        </w:rPr>
        <w:t xml:space="preserve">Tulos</w:t>
      </w:r>
    </w:p>
    <w:p>
      <w:r>
        <w:t xml:space="preserve">Muusikon keskipalkka ?</w:t>
      </w:r>
    </w:p>
    <w:p>
      <w:r>
        <w:rPr>
          <w:b/>
        </w:rPr>
        <w:t xml:space="preserve">Esimerkki 7.1282</w:t>
      </w:r>
    </w:p>
    <w:p>
      <w:r>
        <w:t xml:space="preserve">Kuinka monta hiilihydraatteja ei 1 pakkaus kaurapuuroa on ?Atomiluku litiumin ?Miksi se lunta päiväntasaajan alueilla ?Mitä gynekologit tekevät vuosittain ?</w:t>
      </w:r>
    </w:p>
    <w:p>
      <w:r>
        <w:rPr>
          <w:b/>
        </w:rPr>
        <w:t xml:space="preserve">Tulos</w:t>
      </w:r>
    </w:p>
    <w:p>
      <w:r>
        <w:t xml:space="preserve">Litiumin atomiluku ?</w:t>
      </w:r>
    </w:p>
    <w:p>
      <w:r>
        <w:rPr>
          <w:b/>
        </w:rPr>
        <w:t xml:space="preserve">Esimerkki 7.1283</w:t>
      </w:r>
    </w:p>
    <w:p>
      <w:r>
        <w:t xml:space="preserve">Miten hämähäkkien verkot tulevat kätevä?Mikä on arvo 1924 Yhdysvaltain Morgan hopeadollari?Mitä ovat manaukset?Suhde johtamisen ja yhteiskuntatieteiden ?</w:t>
      </w:r>
    </w:p>
    <w:p>
      <w:r>
        <w:rPr>
          <w:b/>
        </w:rPr>
        <w:t xml:space="preserve">Tulos</w:t>
      </w:r>
    </w:p>
    <w:p>
      <w:r>
        <w:t xml:space="preserve">Johtamisen suhde yhteiskuntatieteisiin ?</w:t>
      </w:r>
    </w:p>
    <w:p>
      <w:r>
        <w:rPr>
          <w:b/>
        </w:rPr>
        <w:t xml:space="preserve">Esimerkki 7.1284</w:t>
      </w:r>
    </w:p>
    <w:p>
      <w:r>
        <w:t xml:space="preserve">Mikä on suhde tonnia ja litraa ?Onko sekundaarinen periytyminen alkaa paljaalla kalliolla ?Missä on öljyn tyhjennys 2007 harley davidson lowrider ?Kuinka monta autosomit ovat sukusolujen ?</w:t>
      </w:r>
    </w:p>
    <w:p>
      <w:r>
        <w:rPr>
          <w:b/>
        </w:rPr>
        <w:t xml:space="preserve">Tulos</w:t>
      </w:r>
    </w:p>
    <w:p>
      <w:r>
        <w:t xml:space="preserve">Alkaako sekundaarinen sukkessio paljaasta kalliosta?</w:t>
      </w:r>
    </w:p>
    <w:p>
      <w:r>
        <w:rPr>
          <w:b/>
        </w:rPr>
        <w:t xml:space="preserve">Esimerkki 7.1285</w:t>
      </w:r>
    </w:p>
    <w:p>
      <w:r>
        <w:t xml:space="preserve">Mikä on tokion popullation ?Mistä löydät punaisen jalokiven nabooti saarilla?Miten voit korvata virtakytkin on 1999 chevy s10 blazer?Minä vuonna keksittiin tai löydettiin penisilliini?</w:t>
      </w:r>
    </w:p>
    <w:p>
      <w:r>
        <w:rPr>
          <w:b/>
        </w:rPr>
        <w:t xml:space="preserve">Tulos</w:t>
      </w:r>
    </w:p>
    <w:p>
      <w:r>
        <w:t xml:space="preserve">Mikä on tokion väkiluku?</w:t>
      </w:r>
    </w:p>
    <w:p>
      <w:r>
        <w:rPr>
          <w:b/>
        </w:rPr>
        <w:t xml:space="preserve">Esimerkki 7.1286</w:t>
      </w:r>
    </w:p>
    <w:p>
      <w:r>
        <w:t xml:space="preserve">Mitä chileläiset käyttävät koulussa?Missä Sherlock kodeissa kohtasi loppunsa?Miksi antihistamiinia käytetään OTC-lääkkeissä allergioihin?Mitä lakeja on tehty lapsityövoiman käyttöä vastaan?</w:t>
      </w:r>
    </w:p>
    <w:p>
      <w:r>
        <w:rPr>
          <w:b/>
        </w:rPr>
        <w:t xml:space="preserve">Tulos</w:t>
      </w:r>
    </w:p>
    <w:p>
      <w:r>
        <w:t xml:space="preserve">Missä Sherlock homes sai loppunsa ?</w:t>
      </w:r>
    </w:p>
    <w:p>
      <w:r>
        <w:rPr>
          <w:b/>
        </w:rPr>
        <w:t xml:space="preserve">Esimerkki 7.1287</w:t>
      </w:r>
    </w:p>
    <w:p>
      <w:r>
        <w:t xml:space="preserve">Erityiset univormut, joita lakimiesten on käytettävä?Mikä on sydänkirurgin koulutus?Paljonko rahaa on 10k lacrosse-päässä?Mitä norsunrunko voi tehdä?</w:t>
      </w:r>
    </w:p>
    <w:p>
      <w:r>
        <w:rPr>
          <w:b/>
        </w:rPr>
        <w:t xml:space="preserve">Tulos</w:t>
      </w:r>
    </w:p>
    <w:p>
      <w:r>
        <w:t xml:space="preserve">Erityiset univormut, joita lakimiesten on käytettävä ?</w:t>
      </w:r>
    </w:p>
    <w:p>
      <w:r>
        <w:rPr>
          <w:b/>
        </w:rPr>
        <w:t xml:space="preserve">Esimerkki 7.1288</w:t>
      </w:r>
    </w:p>
    <w:p>
      <w:r>
        <w:t xml:space="preserve">Miksi perunalastut keksittiin?Kuinka monta metriä leveä Niili on?Sijaitseeko Sparta maa- vai vesialueella?Mikä seuraavista lauseista sisältää pilkkua?</w:t>
      </w:r>
    </w:p>
    <w:p>
      <w:r>
        <w:rPr>
          <w:b/>
        </w:rPr>
        <w:t xml:space="preserve">Tulos</w:t>
      </w:r>
    </w:p>
    <w:p>
      <w:r>
        <w:t xml:space="preserve">Mikä seuraavista lauseista sisältää pilkkuvirheen?</w:t>
      </w:r>
    </w:p>
    <w:p>
      <w:r>
        <w:rPr>
          <w:b/>
        </w:rPr>
        <w:t xml:space="preserve">Esimerkki 7.1289</w:t>
      </w:r>
    </w:p>
    <w:p>
      <w:r>
        <w:t xml:space="preserve">Kuinka monta tappavaa matelijoita on maailmassa?Missä on polttoainesuodatin 1997 jeep cherokee laredo?Millaisia sammakkoeläimiä sateenkaarilorikeet haluavat syödä?Mitä kursseja tarvitset maanviljelijäksi ?</w:t>
      </w:r>
    </w:p>
    <w:p>
      <w:r>
        <w:rPr>
          <w:b/>
        </w:rPr>
        <w:t xml:space="preserve">Tulos</w:t>
      </w:r>
    </w:p>
    <w:p>
      <w:r>
        <w:t xml:space="preserve">Minkälaisia sammakoita sateenkaarilorikelit syövät mielellään ?</w:t>
      </w:r>
    </w:p>
    <w:p>
      <w:r>
        <w:rPr>
          <w:b/>
        </w:rPr>
        <w:t xml:space="preserve">Esimerkki 7.1290</w:t>
      </w:r>
    </w:p>
    <w:p>
      <w:r>
        <w:t xml:space="preserve">Termostaatti 2000 chevy impala ?Miten vaihtaa termostaatti 1991 geo prizm ?Mikä saa tytöt kiusata Leslie kyyneliin välitunnilla ?Miten asentaa kaasuvaijeri kaapeli bmw ?</w:t>
      </w:r>
    </w:p>
    <w:p>
      <w:r>
        <w:rPr>
          <w:b/>
        </w:rPr>
        <w:t xml:space="preserve">Tulos</w:t>
      </w:r>
    </w:p>
    <w:p>
      <w:r>
        <w:t xml:space="preserve">Termostaatti 2000 chevy impala ?</w:t>
      </w:r>
    </w:p>
    <w:p>
      <w:r>
        <w:rPr>
          <w:b/>
        </w:rPr>
        <w:t xml:space="preserve">Esimerkki 7.1291</w:t>
      </w:r>
    </w:p>
    <w:p>
      <w:r>
        <w:t xml:space="preserve">Onko Mount McKinley korkein korkeus Alaskassa?Mitkä ovat Jovian tasot?Mikä on diabaasin tekstuurin tyyppi?Missä hummus keitetään?</w:t>
      </w:r>
    </w:p>
    <w:p>
      <w:r>
        <w:rPr>
          <w:b/>
        </w:rPr>
        <w:t xml:space="preserve">Tulos</w:t>
      </w:r>
    </w:p>
    <w:p>
      <w:r>
        <w:t xml:space="preserve">Millainen on diabaasin tekstuuri?</w:t>
      </w:r>
    </w:p>
    <w:p>
      <w:r>
        <w:rPr>
          <w:b/>
        </w:rPr>
        <w:t xml:space="preserve">Esimerkki 7.1292</w:t>
      </w:r>
    </w:p>
    <w:p>
      <w:r>
        <w:t xml:space="preserve">Mikä esine Jumala antaa Moosekselle tehdä merkkejä ja ihmeitä ?Vianmääritys ajovalojen ongelma jeep wrangler?Miten vihreä rauha auttaa ympäristöä?Mikä on suhde 143-23 ?</w:t>
      </w:r>
    </w:p>
    <w:p>
      <w:r>
        <w:rPr>
          <w:b/>
        </w:rPr>
        <w:t xml:space="preserve">Tulos</w:t>
      </w:r>
    </w:p>
    <w:p>
      <w:r>
        <w:t xml:space="preserve">Vianmääritys ajovalo-ongelma jeep wrangler ?</w:t>
      </w:r>
    </w:p>
    <w:p>
      <w:r>
        <w:rPr>
          <w:b/>
        </w:rPr>
        <w:t xml:space="preserve">Esimerkki 7.1293</w:t>
      </w:r>
    </w:p>
    <w:p>
      <w:r>
        <w:t xml:space="preserve">Mikä on arvo 1000 dollarin setelin Minneapolis ?Ovat kolonisaatio kivi wallsbuild sammalet ja jäkälät luokitellaan toissijainen periytyminen?Mitkä ovat erilaisia värejä näkyvän valon spektri?Kuka oli Tansanian presidentti vuonna 2011?</w:t>
      </w:r>
    </w:p>
    <w:p>
      <w:r>
        <w:rPr>
          <w:b/>
        </w:rPr>
        <w:t xml:space="preserve">Tulos</w:t>
      </w:r>
    </w:p>
    <w:p>
      <w:r>
        <w:t xml:space="preserve">Luetaanko sammalten ja jäkälien asuttamat kivimuurit sekundaariseksi sukkessioksi?</w:t>
      </w:r>
    </w:p>
    <w:p>
      <w:r>
        <w:rPr>
          <w:b/>
        </w:rPr>
        <w:t xml:space="preserve">Esimerkki 7.1294</w:t>
      </w:r>
    </w:p>
    <w:p>
      <w:r>
        <w:t xml:space="preserve">Miten voit ladata kappaleita SD-kortille?Mikä on Princeton matkapuhelin?Mikä on nimi Pakistanin kulttuurin?Mikä on virallinen kieli Tonga?</w:t>
      </w:r>
    </w:p>
    <w:p>
      <w:r>
        <w:rPr>
          <w:b/>
        </w:rPr>
        <w:t xml:space="preserve">Tulos</w:t>
      </w:r>
    </w:p>
    <w:p>
      <w:r>
        <w:t xml:space="preserve">Mikä on princeton kännykkä ?</w:t>
      </w:r>
    </w:p>
    <w:p>
      <w:r>
        <w:rPr>
          <w:b/>
        </w:rPr>
        <w:t xml:space="preserve">Esimerkki 7.1295</w:t>
      </w:r>
    </w:p>
    <w:p>
      <w:r>
        <w:t xml:space="preserve">Kuinka paljon perus UK palomies ansaita vuodessa ?Mikä on kuningatar Victoria 1899 kulta suvereeni arvoinen?Missä on termostaatti sijaitsee Vauxhall Vectra?Mikä kaupunki teki religon islamin alku ?</w:t>
      </w:r>
    </w:p>
    <w:p>
      <w:r>
        <w:rPr>
          <w:b/>
        </w:rPr>
        <w:t xml:space="preserve">Tulos</w:t>
      </w:r>
    </w:p>
    <w:p>
      <w:r>
        <w:t xml:space="preserve">Mikä on kuningatar Victorian vuoden 1899 kultakolikon arvo ?</w:t>
      </w:r>
    </w:p>
    <w:p>
      <w:r>
        <w:rPr>
          <w:b/>
        </w:rPr>
        <w:t xml:space="preserve">Esimerkki 7.1296</w:t>
      </w:r>
    </w:p>
    <w:p>
      <w:r>
        <w:t xml:space="preserve">Mikä on pituus- ja leveyspiirin Kilauea tulivuori ?Miten softball ja matematiikka liittyvät?Mikä on lyhin lenght päivänvalon on ?Voiko verta pool mahassa tai vatsan?</w:t>
      </w:r>
    </w:p>
    <w:p>
      <w:r>
        <w:rPr>
          <w:b/>
        </w:rPr>
        <w:t xml:space="preserve">Tulos</w:t>
      </w:r>
    </w:p>
    <w:p>
      <w:r>
        <w:t xml:space="preserve">Mikä on lyhin päivänvalon pituus ?</w:t>
      </w:r>
    </w:p>
    <w:p>
      <w:r>
        <w:rPr>
          <w:b/>
        </w:rPr>
        <w:t xml:space="preserve">Esimerkki 7.1297</w:t>
      </w:r>
    </w:p>
    <w:p>
      <w:r>
        <w:t xml:space="preserve">Mitä olivat zapatistat Chiapasissa ?Missä voit hieno losts of infomation Meksikosta osoitteessa?Mikä on arvo Yhdysvaltain 1923 dollarin seteli hopea todistus?Beowulf on anglo-saxtion tarina mitä?</w:t>
      </w:r>
    </w:p>
    <w:p>
      <w:r>
        <w:rPr>
          <w:b/>
        </w:rPr>
        <w:t xml:space="preserve">Tulos</w:t>
      </w:r>
    </w:p>
    <w:p>
      <w:r>
        <w:t xml:space="preserve">Missä voit hieno losts of infomation Meksikosta osoitteessa ?</w:t>
      </w:r>
    </w:p>
    <w:p>
      <w:r>
        <w:rPr>
          <w:b/>
        </w:rPr>
        <w:t xml:space="preserve">Esimerkki 7.1298</w:t>
      </w:r>
    </w:p>
    <w:p>
      <w:r>
        <w:t xml:space="preserve">Mikä on New Yorkin tunnetuin kun se ensin perustettiin ?Mikä on tutkimus fungis ?Miten asennat Hi-speed USB-ohjain?Laki lineaarinen tiheys ?</w:t>
      </w:r>
    </w:p>
    <w:p>
      <w:r>
        <w:rPr>
          <w:b/>
        </w:rPr>
        <w:t xml:space="preserve">Tulos</w:t>
      </w:r>
    </w:p>
    <w:p>
      <w:r>
        <w:t xml:space="preserve">Lineaarisen tiheyden laki ?</w:t>
      </w:r>
    </w:p>
    <w:p>
      <w:r>
        <w:rPr>
          <w:b/>
        </w:rPr>
        <w:t xml:space="preserve">Esimerkki 7.1299</w:t>
      </w:r>
    </w:p>
    <w:p>
      <w:r>
        <w:t xml:space="preserve">Miten poistaa vararengas alta 1984 Nissan pickup kuorma?Mikä oli varhaisin muoto techonology?Miten välttää parallaksivirhe?Rihannas suosikki instrumentti?</w:t>
      </w:r>
    </w:p>
    <w:p>
      <w:r>
        <w:rPr>
          <w:b/>
        </w:rPr>
        <w:t xml:space="preserve">Tulos</w:t>
      </w:r>
    </w:p>
    <w:p>
      <w:r>
        <w:t xml:space="preserve">Rihannan lempisoitin ?</w:t>
      </w:r>
    </w:p>
    <w:p>
      <w:r>
        <w:rPr>
          <w:b/>
        </w:rPr>
        <w:t xml:space="preserve">Esimerkki 7.1300</w:t>
      </w:r>
    </w:p>
    <w:p>
      <w:r>
        <w:t xml:space="preserve">50cm kuinka monta mm?Missä on paikka sikiön kehitys?Mikä on wix öljyn viskositeetti?Kuinka monta tähteä muodostavat pieni dipper kaikki yhdessä?</w:t>
      </w:r>
    </w:p>
    <w:p>
      <w:r>
        <w:rPr>
          <w:b/>
        </w:rPr>
        <w:t xml:space="preserve">Tulos</w:t>
      </w:r>
    </w:p>
    <w:p>
      <w:r>
        <w:t xml:space="preserve">50cm kuinka monta mm ?</w:t>
      </w:r>
    </w:p>
    <w:p>
      <w:r>
        <w:rPr>
          <w:b/>
        </w:rPr>
        <w:t xml:space="preserve">Esimerkki 7.1301</w:t>
      </w:r>
    </w:p>
    <w:p>
      <w:r>
        <w:t xml:space="preserve">Kuinka monta kuppia olisi 30 grammaa?Kuinka monta volttia vastaa 1 wattia?Mitkä ovat laillisesti sokean henkilön numerot?Milloin YK:n pääsihteeri Kofi Annan palkittiin jalolla palkinnolla?</w:t>
      </w:r>
    </w:p>
    <w:p>
      <w:r>
        <w:rPr>
          <w:b/>
        </w:rPr>
        <w:t xml:space="preserve">Tulos</w:t>
      </w:r>
    </w:p>
    <w:p>
      <w:r>
        <w:t xml:space="preserve">Mitkä ovat laillisesti sokean henkilön numerot ?</w:t>
      </w:r>
    </w:p>
    <w:p>
      <w:r>
        <w:rPr>
          <w:b/>
        </w:rPr>
        <w:t xml:space="preserve">Esimerkki 7.1302</w:t>
      </w:r>
    </w:p>
    <w:p>
      <w:r>
        <w:t xml:space="preserve">Milloin Lucretia Mott syntyi ?Mikä on sortoa yhden toisen ?Mikä on roomalainen jumalatar nimi hesta?Mikä on Michael Jackson suosikki täytteenä pizza ?</w:t>
      </w:r>
    </w:p>
    <w:p>
      <w:r>
        <w:rPr>
          <w:b/>
        </w:rPr>
        <w:t xml:space="preserve">Tulos</w:t>
      </w:r>
    </w:p>
    <w:p>
      <w:r>
        <w:t xml:space="preserve">Mikä on Michael Jacksonin lempilisäke pizzassa?</w:t>
      </w:r>
    </w:p>
    <w:p>
      <w:r>
        <w:rPr>
          <w:b/>
        </w:rPr>
        <w:t xml:space="preserve">Esimerkki 7.1303</w:t>
      </w:r>
    </w:p>
    <w:p>
      <w:r>
        <w:t xml:space="preserve">Mistä löydät ilmansuodattimen 1999 Lincoln Navigator ?Hydrologia on tutkimus, mitä ?Kuinka monta tuumaa ei 5 ' 2 yhtä suuri ?Suurin piirikunta väkiluvultaan Kansasissa on ?</w:t>
      </w:r>
    </w:p>
    <w:p>
      <w:r>
        <w:rPr>
          <w:b/>
        </w:rPr>
        <w:t xml:space="preserve">Tulos</w:t>
      </w:r>
    </w:p>
    <w:p>
      <w:r>
        <w:t xml:space="preserve">Mitä hydrologia tutkii?</w:t>
      </w:r>
    </w:p>
    <w:p>
      <w:r>
        <w:rPr>
          <w:b/>
        </w:rPr>
        <w:t xml:space="preserve">Esimerkki 7.1304</w:t>
      </w:r>
    </w:p>
    <w:p>
      <w:r>
        <w:t xml:space="preserve">Mitkä ovat espin unlock koodit helmikuussa 2009 ?Kuinka monta kilolitraa on 1 gallona ?Mitä juoni tarkoittaa ?Kuinka paljon se maksaa aloittaa henkivakuutusyhtiö New Yorkissa ?</w:t>
      </w:r>
    </w:p>
    <w:p>
      <w:r>
        <w:rPr>
          <w:b/>
        </w:rPr>
        <w:t xml:space="preserve">Tulos</w:t>
      </w:r>
    </w:p>
    <w:p>
      <w:r>
        <w:t xml:space="preserve">Mitä juoni tarkoittaa?</w:t>
      </w:r>
    </w:p>
    <w:p>
      <w:r>
        <w:rPr>
          <w:b/>
        </w:rPr>
        <w:t xml:space="preserve">Esimerkki 7.1305</w:t>
      </w:r>
    </w:p>
    <w:p>
      <w:r>
        <w:t xml:space="preserve">Mikä kulttuuri on Brandon kukkia?Kuinka paljon Leighton Master painaa?Kuinka monta millimetriä muodostavat yhden senttimetrin?Kuinka paljon rekisteröityjen sairaanhoitajien tehdä tunneittain Tennessee ?</w:t>
      </w:r>
    </w:p>
    <w:p>
      <w:r>
        <w:rPr>
          <w:b/>
        </w:rPr>
        <w:t xml:space="preserve">Tulos</w:t>
      </w:r>
    </w:p>
    <w:p>
      <w:r>
        <w:t xml:space="preserve">Mikä kulttuuri on Brandon Flowers ?</w:t>
      </w:r>
    </w:p>
    <w:p>
      <w:r>
        <w:rPr>
          <w:b/>
        </w:rPr>
        <w:t xml:space="preserve">Esimerkki 7.1306</w:t>
      </w:r>
    </w:p>
    <w:p>
      <w:r>
        <w:t xml:space="preserve">Mikä on pintajännitys ja selittää, miksi se eroaa jännitys pinnan alla ?Mitkä ovat kolme suurinta kaupunkia Oklahoma ?Jäätymisenestoaine vuoto 96 Nissan Altima ?Miten lasket sata espanjaksi ?</w:t>
      </w:r>
    </w:p>
    <w:p>
      <w:r>
        <w:rPr>
          <w:b/>
        </w:rPr>
        <w:t xml:space="preserve">Tulos</w:t>
      </w:r>
    </w:p>
    <w:p>
      <w:r>
        <w:t xml:space="preserve">Jäätymisenestoainevuoto 96 nissan altima ?</w:t>
      </w:r>
    </w:p>
    <w:p>
      <w:r>
        <w:rPr>
          <w:b/>
        </w:rPr>
        <w:t xml:space="preserve">Esimerkki 7.1307</w:t>
      </w:r>
    </w:p>
    <w:p>
      <w:r>
        <w:t xml:space="preserve">Onko olemassa 2 prinsessoja mukana prinssi charming?Mikä biomi eivät nubian ibex elää?Muodossa puuseppä tarvitsee mitä koulutusta?Mikä termi kuvaa vaaleus ja tummuus väri ?</w:t>
      </w:r>
    </w:p>
    <w:p>
      <w:r>
        <w:rPr>
          <w:b/>
        </w:rPr>
        <w:t xml:space="preserve">Tulos</w:t>
      </w:r>
    </w:p>
    <w:p>
      <w:r>
        <w:t xml:space="preserve">Minkä koulutuksen tarvitsee muotopuuseppä ?</w:t>
      </w:r>
    </w:p>
    <w:p>
      <w:r>
        <w:rPr>
          <w:b/>
        </w:rPr>
        <w:t xml:space="preserve">Esimerkki 7.1308</w:t>
      </w:r>
    </w:p>
    <w:p>
      <w:r>
        <w:t xml:space="preserve">Mikä on tieteellinen nimi Aasian norsu ?Kuinka monta äänestäjän ääniä sai Romney Montanassa ?Ovatko jyrsijät uhanalaisia ?Epänormaali patologinen tila veren ?</w:t>
      </w:r>
    </w:p>
    <w:p>
      <w:r>
        <w:rPr>
          <w:b/>
        </w:rPr>
        <w:t xml:space="preserve">Tulos</w:t>
      </w:r>
    </w:p>
    <w:p>
      <w:r>
        <w:t xml:space="preserve">Veren epänormaali patologinen tila ?</w:t>
      </w:r>
    </w:p>
    <w:p>
      <w:r>
        <w:rPr>
          <w:b/>
        </w:rPr>
        <w:t xml:space="preserve">Esimerkki 7.1309</w:t>
      </w:r>
    </w:p>
    <w:p>
      <w:r>
        <w:t xml:space="preserve">Miten käytät sanaa dynamo lauseessa?Onko OCl2 orgaaninen aine?Mitkä tutkimusmatkailijat löysivät Hudsoninlahden?Missä sijaitsee el sabino guanajuato?</w:t>
      </w:r>
    </w:p>
    <w:p>
      <w:r>
        <w:rPr>
          <w:b/>
        </w:rPr>
        <w:t xml:space="preserve">Tulos</w:t>
      </w:r>
    </w:p>
    <w:p>
      <w:r>
        <w:t xml:space="preserve">Onko OCl2 orgaaninen aine?</w:t>
      </w:r>
    </w:p>
    <w:p>
      <w:r>
        <w:rPr>
          <w:b/>
        </w:rPr>
        <w:t xml:space="preserve">Esimerkki 7.1310</w:t>
      </w:r>
    </w:p>
    <w:p>
      <w:r>
        <w:t xml:space="preserve">Onko ollut mitään löytöjä viimeisten 3-5 vuoden aikana planeetta neptunuksen ?Voiko hypovolaemic shokki aiheuttaa aivotärähdyksen ?Miten poistaa takaistuimen vuoden 1995 Honda Civic ?Ominaisuudet, jotka erottavat epiteelin muista kudoksista ?</w:t>
      </w:r>
    </w:p>
    <w:p>
      <w:r>
        <w:rPr>
          <w:b/>
        </w:rPr>
        <w:t xml:space="preserve">Tulos</w:t>
      </w:r>
    </w:p>
    <w:p>
      <w:r>
        <w:t xml:space="preserve">Ominaisuudet, jotka erottavat epiteelin muista kudoksista ?</w:t>
      </w:r>
    </w:p>
    <w:p>
      <w:r>
        <w:rPr>
          <w:b/>
        </w:rPr>
        <w:t xml:space="preserve">Esimerkki 7.1311</w:t>
      </w:r>
    </w:p>
    <w:p>
      <w:r>
        <w:t xml:space="preserve">Missä Israel on nykyään?Mikä lisää jodin määrää elimistössä?Miten voitat pasianssipelin?</w:t>
      </w:r>
    </w:p>
    <w:p>
      <w:r>
        <w:rPr>
          <w:b/>
        </w:rPr>
        <w:t xml:space="preserve">Tulos</w:t>
      </w:r>
    </w:p>
    <w:p>
      <w:r>
        <w:t xml:space="preserve">Raamatun kaksi suurta jakoa ?</w:t>
      </w:r>
    </w:p>
    <w:p>
      <w:r>
        <w:rPr>
          <w:b/>
        </w:rPr>
        <w:t xml:space="preserve">Esimerkki 7.1312</w:t>
      </w:r>
    </w:p>
    <w:p>
      <w:r>
        <w:t xml:space="preserve">Mikä on Wix öljyn viskositeetti ?Mitä eklogistit tutkimus?Mikä on arvo 1969 Yhdysvaltain 5 sentin kolikon ?Mitä olivat uurnat käytetään ?</w:t>
      </w:r>
    </w:p>
    <w:p>
      <w:r>
        <w:rPr>
          <w:b/>
        </w:rPr>
        <w:t xml:space="preserve">Tulos</w:t>
      </w:r>
    </w:p>
    <w:p>
      <w:r>
        <w:t xml:space="preserve">Mitä eklogistit opiskelevat ?</w:t>
      </w:r>
    </w:p>
    <w:p>
      <w:r>
        <w:rPr>
          <w:b/>
        </w:rPr>
        <w:t xml:space="preserve">Esimerkki 7.1313</w:t>
      </w:r>
    </w:p>
    <w:p>
      <w:r>
        <w:t xml:space="preserve">Miten lumikenkä jäniksen elämää?Mitkä ovat joitakin tärkeitä kirjoja sikhismin?Mitkä olivat kanootit, että inuiitit teki?Mikä on normaali pulssi tytöille?</w:t>
      </w:r>
    </w:p>
    <w:p>
      <w:r>
        <w:rPr>
          <w:b/>
        </w:rPr>
        <w:t xml:space="preserve">Tulos</w:t>
      </w:r>
    </w:p>
    <w:p>
      <w:r>
        <w:t xml:space="preserve">Miten lumikenkäjänikset elävät ?</w:t>
      </w:r>
    </w:p>
    <w:p>
      <w:r>
        <w:rPr>
          <w:b/>
        </w:rPr>
        <w:t xml:space="preserve">Esimerkki 7.1314</w:t>
      </w:r>
    </w:p>
    <w:p>
      <w:r>
        <w:t xml:space="preserve">Mikä on jazzmuusikon palkka?Mikä on maailman suurin hiihtokeskus?Mikä on ensisijainen Languanges Chilessä?Mikä on kartan mittakaava?</w:t>
      </w:r>
    </w:p>
    <w:p>
      <w:r>
        <w:rPr>
          <w:b/>
        </w:rPr>
        <w:t xml:space="preserve">Tulos</w:t>
      </w:r>
    </w:p>
    <w:p>
      <w:r>
        <w:t xml:space="preserve">Mikä on kartan mittakaava?</w:t>
      </w:r>
    </w:p>
    <w:p>
      <w:r>
        <w:rPr>
          <w:b/>
        </w:rPr>
        <w:t xml:space="preserve">Esimerkki 7.1315</w:t>
      </w:r>
    </w:p>
    <w:p>
      <w:r>
        <w:t xml:space="preserve">Mitä realdo Molumbo löytää ?Kuinka monta mailia on se Concord Boston Massachusetts?Mikä on osuus muslimien Intiassa?Mitkä ovat suurimmat kaupungit Pohjois-Dakota ?</w:t>
      </w:r>
    </w:p>
    <w:p>
      <w:r>
        <w:rPr>
          <w:b/>
        </w:rPr>
        <w:t xml:space="preserve">Tulos</w:t>
      </w:r>
    </w:p>
    <w:p>
      <w:r>
        <w:t xml:space="preserve">Mikä on muslimien osuus Intiassa?</w:t>
      </w:r>
    </w:p>
    <w:p>
      <w:r>
        <w:rPr>
          <w:b/>
        </w:rPr>
        <w:t xml:space="preserve">Esimerkki 7.1316</w:t>
      </w:r>
    </w:p>
    <w:p>
      <w:r>
        <w:t xml:space="preserve">Mitkä olivat ensimmäiset poliittiset puolueet, jotka perustettiin Amerikassa?Miten korkeus vaikuttaa ilman tiheyteen?Miten löydät paikan, jossa Latias on?Kuinka paljon rahaa ammattisurffarit ansaitsevat?</w:t>
      </w:r>
    </w:p>
    <w:p>
      <w:r>
        <w:rPr>
          <w:b/>
        </w:rPr>
        <w:t xml:space="preserve">Tulos</w:t>
      </w:r>
    </w:p>
    <w:p>
      <w:r>
        <w:t xml:space="preserve">Miten löydät paikan, jossa latias on ?</w:t>
      </w:r>
    </w:p>
    <w:p>
      <w:r>
        <w:rPr>
          <w:b/>
        </w:rPr>
        <w:t xml:space="preserve">Esimerkki 7.1317</w:t>
      </w:r>
    </w:p>
    <w:p>
      <w:r>
        <w:t xml:space="preserve">Mikä on erittävä elin?Miten säädät veden happipitoisuutta akvaariossa?Millä keinoilla voidaan ehkäistä ientulehdusta?Millaiset ovat Pariisin liikennevälineet?</w:t>
      </w:r>
    </w:p>
    <w:p>
      <w:r>
        <w:rPr>
          <w:b/>
        </w:rPr>
        <w:t xml:space="preserve">Tulos</w:t>
      </w:r>
    </w:p>
    <w:p>
      <w:r>
        <w:t xml:space="preserve">Mikä on eritteitä erittävä elin?</w:t>
      </w:r>
    </w:p>
    <w:p>
      <w:r>
        <w:rPr>
          <w:b/>
        </w:rPr>
        <w:t xml:space="preserve">Esimerkki 7.1318</w:t>
      </w:r>
    </w:p>
    <w:p>
      <w:r>
        <w:t xml:space="preserve">Paljonko on 1951 puoli dollarin arvoinen ?Mikä taivaankappaleen ovat leveyspiirejä perustuu?Mikä on kovuusasteikko gabro?Mikä on satamakaupunki Euroopan maassa spaain ?</w:t>
      </w:r>
    </w:p>
    <w:p>
      <w:r>
        <w:rPr>
          <w:b/>
        </w:rPr>
        <w:t xml:space="preserve">Tulos</w:t>
      </w:r>
    </w:p>
    <w:p>
      <w:r>
        <w:t xml:space="preserve">Paljonko vuoden 1951 puolikas dollari on arvokas ?</w:t>
      </w:r>
    </w:p>
    <w:p>
      <w:r>
        <w:rPr>
          <w:b/>
        </w:rPr>
        <w:t xml:space="preserve">Esimerkki 7.1319</w:t>
      </w:r>
    </w:p>
    <w:p>
      <w:r>
        <w:t xml:space="preserve">Miksi komposti on hyödyllistä enviorment ?Kuinka monta kirjaa on Corettta Scott King writin ?Kuinka monta reikää ei Polo on ?Onko helppo tapa saada suicune Pokemon Crystal ?</w:t>
      </w:r>
    </w:p>
    <w:p>
      <w:r>
        <w:rPr>
          <w:b/>
        </w:rPr>
        <w:t xml:space="preserve">Tulos</w:t>
      </w:r>
    </w:p>
    <w:p>
      <w:r>
        <w:t xml:space="preserve">Kuinka monta kirjaa Corettta Scott King on kirjoittanut?</w:t>
      </w:r>
    </w:p>
    <w:p>
      <w:r>
        <w:rPr>
          <w:b/>
        </w:rPr>
        <w:t xml:space="preserve">Esimerkki 7.1320</w:t>
      </w:r>
    </w:p>
    <w:p>
      <w:r>
        <w:t xml:space="preserve">Kuinka monta metriä kestää tehdä pihan ?Mitä nimi Sharon tarkoittaa hepreaksi ?Kuinka monta kaloria on kalkkunaleipä juustolla?Mikä määrittelee kuusi tavoitteita perustuslain ?</w:t>
      </w:r>
    </w:p>
    <w:p>
      <w:r>
        <w:rPr>
          <w:b/>
        </w:rPr>
        <w:t xml:space="preserve">Tulos</w:t>
      </w:r>
    </w:p>
    <w:p>
      <w:r>
        <w:t xml:space="preserve">Mikä määrittelee kuusi perustuslain tavoitetta?</w:t>
      </w:r>
    </w:p>
    <w:p>
      <w:r>
        <w:rPr>
          <w:b/>
        </w:rPr>
        <w:t xml:space="preserve">Esimerkki 7.1321</w:t>
      </w:r>
    </w:p>
    <w:p>
      <w:r>
        <w:t xml:space="preserve">Mitä tarkoittaa neuroottinen ?1 Mitkä ovat tehokkaimmat ja tehottomimmat ehkäisymenetelmät?Miten vaihdat toyota corolla pään tiivisteen?Zinedine Zidane asuinpaikka ?</w:t>
      </w:r>
    </w:p>
    <w:p>
      <w:r>
        <w:rPr>
          <w:b/>
        </w:rPr>
        <w:t xml:space="preserve">Tulos</w:t>
      </w:r>
    </w:p>
    <w:p>
      <w:r>
        <w:t xml:space="preserve">Zinedine zidane asuinpaikka ?</w:t>
      </w:r>
    </w:p>
    <w:p>
      <w:r>
        <w:rPr>
          <w:b/>
        </w:rPr>
        <w:t xml:space="preserve">Esimerkki 7.1322</w:t>
      </w:r>
    </w:p>
    <w:p>
      <w:r>
        <w:t xml:space="preserve">Onko Miley Cyrus on 1 miljardi dollaria ?Miten tarkistaa unijunction transistori ?Nissan Micra 2003 sytytys tynnyri wo n't kääntyä ?Mistä ringtails löytyy ?</w:t>
      </w:r>
    </w:p>
    <w:p>
      <w:r>
        <w:rPr>
          <w:b/>
        </w:rPr>
        <w:t xml:space="preserve">Tulos</w:t>
      </w:r>
    </w:p>
    <w:p>
      <w:r>
        <w:t xml:space="preserve">Nissan micra 2003 sytytyspiippu wo n't turn ?</w:t>
      </w:r>
    </w:p>
    <w:p>
      <w:r>
        <w:rPr>
          <w:b/>
        </w:rPr>
        <w:t xml:space="preserve">Esimerkki 7.1323</w:t>
      </w:r>
    </w:p>
    <w:p>
      <w:r>
        <w:t xml:space="preserve">Mikä on leopardi kutsutaan hindi ?Mikä on nettovarallisuus Loretta Lynn ?Millaista musiikkia on Frank Sinatra ?Auto takaisinotto lait Texasissa ?</w:t>
      </w:r>
    </w:p>
    <w:p>
      <w:r>
        <w:rPr>
          <w:b/>
        </w:rPr>
        <w:t xml:space="preserve">Tulos</w:t>
      </w:r>
    </w:p>
    <w:p>
      <w:r>
        <w:t xml:space="preserve">Auto repossession lait Texasissa ?</w:t>
      </w:r>
    </w:p>
    <w:p>
      <w:r>
        <w:rPr>
          <w:b/>
        </w:rPr>
        <w:t xml:space="preserve">Esimerkki 7.1324</w:t>
      </w:r>
    </w:p>
    <w:p>
      <w:r>
        <w:t xml:space="preserve">Mikä on suu oli agape tarkoittaa ?Mikä on Pohjois-Dakotan valtion lintu ja kukka ?Miten Gandhi vastata eriarvoisuutta ?Keitä olivat amerikkalaiset liittolaisia Vietnamin sodassa ?</w:t>
      </w:r>
    </w:p>
    <w:p>
      <w:r>
        <w:rPr>
          <w:b/>
        </w:rPr>
        <w:t xml:space="preserve">Tulos</w:t>
      </w:r>
    </w:p>
    <w:p>
      <w:r>
        <w:t xml:space="preserve">Mitä suu oli agape tarkoittaa ?</w:t>
      </w:r>
    </w:p>
    <w:p>
      <w:r>
        <w:rPr>
          <w:b/>
        </w:rPr>
        <w:t xml:space="preserve">Esimerkki 7.1325</w:t>
      </w:r>
    </w:p>
    <w:p>
      <w:r>
        <w:t xml:space="preserve">Mikä on planktons tietokone nimeltään ?Paljonko on allekirjoitettu Mike Bibby koripallo arvoinen ?Tietoja Everglades Floridassa ?Mikä oli Latvian presidentin nimi vuonna 2012 ?</w:t>
      </w:r>
    </w:p>
    <w:p>
      <w:r>
        <w:rPr>
          <w:b/>
        </w:rPr>
        <w:t xml:space="preserve">Tulos</w:t>
      </w:r>
    </w:p>
    <w:p>
      <w:r>
        <w:t xml:space="preserve">Evergladesista Floridassa ?</w:t>
      </w:r>
    </w:p>
    <w:p>
      <w:r>
        <w:rPr>
          <w:b/>
        </w:rPr>
        <w:t xml:space="preserve">Esimerkki 7.1326</w:t>
      </w:r>
    </w:p>
    <w:p>
      <w:r>
        <w:t xml:space="preserve">Kuinka paljon se maksaa rakentaa pato?Mikä seuraavista ei ole merkki lähestyvästä kuolemasta?Millainen symmetria on rapu on?Kuinka monta kappaletta keskimäärin mahtuu 8 gigatavun muistitikulle?</w:t>
      </w:r>
    </w:p>
    <w:p>
      <w:r>
        <w:rPr>
          <w:b/>
        </w:rPr>
        <w:t xml:space="preserve">Tulos</w:t>
      </w:r>
    </w:p>
    <w:p>
      <w:r>
        <w:t xml:space="preserve">Kuinka paljon padon rakentaminen maksaa?</w:t>
      </w:r>
    </w:p>
    <w:p>
      <w:r>
        <w:rPr>
          <w:b/>
        </w:rPr>
        <w:t xml:space="preserve">Esimerkki 7.1327</w:t>
      </w:r>
    </w:p>
    <w:p>
      <w:r>
        <w:t xml:space="preserve">Mitä Mohsin kovuusasteikot määrittävät?Mitä esteitä Intian matkailun kehittämisessä on?Mitkä joukkueet ovat mlb:n suurimmat palkkalistoilla?Mikä on shintolaisuuden pyhä palvontapaikka?</w:t>
      </w:r>
    </w:p>
    <w:p>
      <w:r>
        <w:rPr>
          <w:b/>
        </w:rPr>
        <w:t xml:space="preserve">Tulos</w:t>
      </w:r>
    </w:p>
    <w:p>
      <w:r>
        <w:t xml:space="preserve">Mitkä ovat esteet matkailun kehittämiselle Intiassa?</w:t>
      </w:r>
    </w:p>
    <w:p>
      <w:r>
        <w:rPr>
          <w:b/>
        </w:rPr>
        <w:t xml:space="preserve">Esimerkki 7.1328</w:t>
      </w:r>
    </w:p>
    <w:p>
      <w:r>
        <w:t xml:space="preserve">Kansainvälisen valuuttarahaston ja Maailmanpankin tehtävät?Kuoleeko sounder sounderissa?Kuinka monta litraa vastaa kolmea gallonaa?Mikä on tavallisen kilpikonnan jalkaisin?</w:t>
      </w:r>
    </w:p>
    <w:p>
      <w:r>
        <w:rPr>
          <w:b/>
        </w:rPr>
        <w:t xml:space="preserve">Tulos</w:t>
      </w:r>
    </w:p>
    <w:p>
      <w:r>
        <w:t xml:space="preserve">Kansainvälisen valuuttarahaston ja Maailmanpankin tehtävät ?</w:t>
      </w:r>
    </w:p>
    <w:p>
      <w:r>
        <w:rPr>
          <w:b/>
        </w:rPr>
        <w:t xml:space="preserve">Esimerkki 7.1329</w:t>
      </w:r>
    </w:p>
    <w:p>
      <w:r>
        <w:t xml:space="preserve">Mitä pöllö Athenan olkapäällä tarkoittaa?Mitkä ovat Slovakian tärkeimmät teollisuudenalat?Mitkä ovat riippusillan edut?70 pomo 302 ampumakäsky ?</w:t>
      </w:r>
    </w:p>
    <w:p>
      <w:r>
        <w:rPr>
          <w:b/>
        </w:rPr>
        <w:t xml:space="preserve">Tulos</w:t>
      </w:r>
    </w:p>
    <w:p>
      <w:r>
        <w:t xml:space="preserve">70 boss 302:n polttojärjestys ?</w:t>
      </w:r>
    </w:p>
    <w:p>
      <w:r>
        <w:rPr>
          <w:b/>
        </w:rPr>
        <w:t xml:space="preserve">Esimerkki 7.1330</w:t>
      </w:r>
    </w:p>
    <w:p>
      <w:r>
        <w:t xml:space="preserve">Mikä on vakiokorkeus ruokapöydän tuoli ?Mitkä ovat vaatimukset saada stipendin unc ?Vaihtoehto Ghee ?Mikä on lakko ja dip ?</w:t>
      </w:r>
    </w:p>
    <w:p>
      <w:r>
        <w:rPr>
          <w:b/>
        </w:rPr>
        <w:t xml:space="preserve">Tulos</w:t>
      </w:r>
    </w:p>
    <w:p>
      <w:r>
        <w:t xml:space="preserve">Vaihtoehto Gheelle ?</w:t>
      </w:r>
    </w:p>
    <w:p>
      <w:r>
        <w:rPr>
          <w:b/>
        </w:rPr>
        <w:t xml:space="preserve">Esimerkki 7.1331</w:t>
      </w:r>
    </w:p>
    <w:p>
      <w:r>
        <w:t xml:space="preserve">Missä on neem puu takana Jungle Temple?Mikä on 1 metri jalka?Mitkä olivat ensimmäiset poliittiset puolueet muodostetaan Amerikassa?</w:t>
      </w:r>
    </w:p>
    <w:p>
      <w:r>
        <w:rPr>
          <w:b/>
        </w:rPr>
        <w:t xml:space="preserve">Tulos</w:t>
      </w:r>
    </w:p>
    <w:p>
      <w:r>
        <w:t xml:space="preserve">Mikä on 1 metri jalassa?</w:t>
      </w:r>
    </w:p>
    <w:p>
      <w:r>
        <w:rPr>
          <w:b/>
        </w:rPr>
        <w:t xml:space="preserve">Esimerkki 7.1332</w:t>
      </w:r>
    </w:p>
    <w:p>
      <w:r>
        <w:t xml:space="preserve">Mikä ei ole esimerkki abioottinen tekijä ympäristössä?Millaista ruokaa saksalaiset kokki?Mikä on nimi pokemon elokuva 5?</w:t>
      </w:r>
    </w:p>
    <w:p>
      <w:r>
        <w:rPr>
          <w:b/>
        </w:rPr>
        <w:t xml:space="preserve">Tulos</w:t>
      </w:r>
    </w:p>
    <w:p>
      <w:r>
        <w:t xml:space="preserve">Mikä on pokemon-elokuvan 5 nimi ?</w:t>
      </w:r>
    </w:p>
    <w:p>
      <w:r>
        <w:rPr>
          <w:b/>
        </w:rPr>
        <w:t xml:space="preserve">Esimerkki 7.1333</w:t>
      </w:r>
    </w:p>
    <w:p>
      <w:r>
        <w:t xml:space="preserve">Missä ja miten graniitti muodostuu?Gravitaatiovoiman mitta aineeseen?Mitä tarkoittaa krilli?Kuinka monta unssia kermavaahtoa on 1 kuppi?</w:t>
      </w:r>
    </w:p>
    <w:p>
      <w:r>
        <w:rPr>
          <w:b/>
        </w:rPr>
        <w:t xml:space="preserve">Tulos</w:t>
      </w:r>
    </w:p>
    <w:p>
      <w:r>
        <w:t xml:space="preserve">Gravitaatiovoiman mitta aineeseen ?</w:t>
      </w:r>
    </w:p>
    <w:p>
      <w:r>
        <w:rPr>
          <w:b/>
        </w:rPr>
        <w:t xml:space="preserve">Esimerkki 7.1334</w:t>
      </w:r>
    </w:p>
    <w:p>
      <w:r>
        <w:t xml:space="preserve">Air mailia Minneapolis Atlantasta St Lucia ?Mikä on arvo 1979 Lady Liberty dollari ?Mitä techonology varten Irokeesit ?Ovatko sydänlihakset vapaaehtoinen ?</w:t>
      </w:r>
    </w:p>
    <w:p>
      <w:r>
        <w:rPr>
          <w:b/>
        </w:rPr>
        <w:t xml:space="preserve">Tulos</w:t>
      </w:r>
    </w:p>
    <w:p>
      <w:r>
        <w:t xml:space="preserve">Mikä oli irokeesien teknologia?</w:t>
      </w:r>
    </w:p>
    <w:p>
      <w:r>
        <w:rPr>
          <w:b/>
        </w:rPr>
        <w:t xml:space="preserve">Esimerkki 7.1335</w:t>
      </w:r>
    </w:p>
    <w:p>
      <w:r>
        <w:t xml:space="preserve">Mikä on maailman voimakkaimman jengin nimi?Alaskan korkein vuori?Mitkä olivat New Yorkin siirtokunnan ominaispiirteet?Mitä tärkeitä asioita tapahtui vuonna 1994?</w:t>
      </w:r>
    </w:p>
    <w:p>
      <w:r>
        <w:rPr>
          <w:b/>
        </w:rPr>
        <w:t xml:space="preserve">Tulos</w:t>
      </w:r>
    </w:p>
    <w:p>
      <w:r>
        <w:t xml:space="preserve">Alaskan korkein vuori ?</w:t>
      </w:r>
    </w:p>
    <w:p>
      <w:r>
        <w:rPr>
          <w:b/>
        </w:rPr>
        <w:t xml:space="preserve">Esimerkki 7.1336</w:t>
      </w:r>
    </w:p>
    <w:p>
      <w:r>
        <w:t xml:space="preserve">Kuka keksi MSN messenger -palvelun?Mikä on lipidien vaikutus ruokavaliossa?Millainen alue on liikkuvuuskartalla?Mitä eri aloja vieraanvaraisuusalalla on ja mitä ne tekevät?</w:t>
      </w:r>
    </w:p>
    <w:p>
      <w:r>
        <w:rPr>
          <w:b/>
        </w:rPr>
        <w:t xml:space="preserve">Tulos</w:t>
      </w:r>
    </w:p>
    <w:p>
      <w:r>
        <w:t xml:space="preserve">Vieraanvaraisuusalan eri sektorit ja mitä ne tekevät ?</w:t>
      </w:r>
    </w:p>
    <w:p>
      <w:r>
        <w:rPr>
          <w:b/>
        </w:rPr>
        <w:t xml:space="preserve">Esimerkki 7.1337</w:t>
      </w:r>
    </w:p>
    <w:p>
      <w:r>
        <w:t xml:space="preserve">Mihin ajanjaksoon nisäkkäät kuuluvat?Miten Nevil Chamberlin kuoli?Mikä on totta ultraviolettisäteistä?Kuinka suuri on minirullalauta?</w:t>
      </w:r>
    </w:p>
    <w:p>
      <w:r>
        <w:rPr>
          <w:b/>
        </w:rPr>
        <w:t xml:space="preserve">Tulos</w:t>
      </w:r>
    </w:p>
    <w:p>
      <w:r>
        <w:t xml:space="preserve">Miten Nevil Chamberlin kuoli?</w:t>
      </w:r>
    </w:p>
    <w:p>
      <w:r>
        <w:rPr>
          <w:b/>
        </w:rPr>
        <w:t xml:space="preserve">Esimerkki 7.1338</w:t>
      </w:r>
    </w:p>
    <w:p>
      <w:r>
        <w:t xml:space="preserve">Miksi Britney Spears on skank ?Voiko sinulla olla omena tietokone ladata musiikkia psp?Miksi kemiaa tarvitaan tulla kirurgi?Whet ovat joitakin mielenkiintoisia faktoja litiumista ?</w:t>
      </w:r>
    </w:p>
    <w:p>
      <w:r>
        <w:rPr>
          <w:b/>
        </w:rPr>
        <w:t xml:space="preserve">Tulos</w:t>
      </w:r>
    </w:p>
    <w:p>
      <w:r>
        <w:t xml:space="preserve">Mitä mielenkiintoisia faktoja litiumista löytyy?</w:t>
      </w:r>
    </w:p>
    <w:p>
      <w:r>
        <w:rPr>
          <w:b/>
        </w:rPr>
        <w:t xml:space="preserve">Esimerkki 7.1339</w:t>
      </w:r>
    </w:p>
    <w:p>
      <w:r>
        <w:t xml:space="preserve">Missä on AC puhallin on 1999 Chrysler Concorde sijaitsee ?Mikä on tarkoitus bacarbonate ohutsuolessa?Mitä teinit 1980 's kulumista?Luonnollinen elinympäristö gepardi ?</w:t>
      </w:r>
    </w:p>
    <w:p>
      <w:r>
        <w:rPr>
          <w:b/>
        </w:rPr>
        <w:t xml:space="preserve">Tulos</w:t>
      </w:r>
    </w:p>
    <w:p>
      <w:r>
        <w:t xml:space="preserve">Gepardin luonnollinen elinympäristö ?</w:t>
      </w:r>
    </w:p>
    <w:p>
      <w:r>
        <w:rPr>
          <w:b/>
        </w:rPr>
        <w:t xml:space="preserve">Esimerkki 7.1340</w:t>
      </w:r>
    </w:p>
    <w:p>
      <w:r>
        <w:t xml:space="preserve">Näyttääkö suurin osa kasvihuoneilmiöstä pieneltä lasitalolta?Millainen seos on etikka?Miten vaihdat vaihteistonesteen vuoden 2002 Dodge Dakota -autoon?Mitä eroa on optisella hiirellä ja laserhiirellä?</w:t>
      </w:r>
    </w:p>
    <w:p>
      <w:r>
        <w:rPr>
          <w:b/>
        </w:rPr>
        <w:t xml:space="preserve">Tulos</w:t>
      </w:r>
    </w:p>
    <w:p>
      <w:r>
        <w:t xml:space="preserve">Näyttääkö suurin osa kasvihuoneilmiöstä pieneltä lasitalolta ?</w:t>
      </w:r>
    </w:p>
    <w:p>
      <w:r>
        <w:rPr>
          <w:b/>
        </w:rPr>
        <w:t xml:space="preserve">Esimerkki 7.1341</w:t>
      </w:r>
    </w:p>
    <w:p>
      <w:r>
        <w:t xml:space="preserve">Kuinka monta miestä kuoli John Cabotsin ensimmäisellä matkalla?Keitä olivat Hank Aaronin sisarukset?Mikä on sienten normaali koko?Kuinka monta tuntia kestää lento Barcelonasta Roomaan?</w:t>
      </w:r>
    </w:p>
    <w:p>
      <w:r>
        <w:rPr>
          <w:b/>
        </w:rPr>
        <w:t xml:space="preserve">Tulos</w:t>
      </w:r>
    </w:p>
    <w:p>
      <w:r>
        <w:t xml:space="preserve">Kuinka monta miestä kuoli John Cabotsin ensimmäisellä matkalla?</w:t>
      </w:r>
    </w:p>
    <w:p>
      <w:r>
        <w:rPr>
          <w:b/>
        </w:rPr>
        <w:t xml:space="preserve">Esimerkki 7.1342</w:t>
      </w:r>
    </w:p>
    <w:p>
      <w:r>
        <w:t xml:space="preserve">Paljonko filosofi ansaitsee vuodessa?Mistä maasta sears tulee?Paljonko k-9 poliisi tekee?Mikä on integroitu sirkkeli?</w:t>
      </w:r>
    </w:p>
    <w:p>
      <w:r>
        <w:rPr>
          <w:b/>
        </w:rPr>
        <w:t xml:space="preserve">Tulos</w:t>
      </w:r>
    </w:p>
    <w:p>
      <w:r>
        <w:t xml:space="preserve">Paljonko koiravaljakko tienaa?</w:t>
      </w:r>
    </w:p>
    <w:p>
      <w:r>
        <w:rPr>
          <w:b/>
        </w:rPr>
        <w:t xml:space="preserve">Esimerkki 7.1343</w:t>
      </w:r>
    </w:p>
    <w:p>
      <w:r>
        <w:t xml:space="preserve">Millaisia ihmisiä asuu Djiboutissa?Kuinka monta uskontoa Englannissa on?Mikä on Japanin tärkein vientituote?Onko John Cena humalassa?</w:t>
      </w:r>
    </w:p>
    <w:p>
      <w:r>
        <w:rPr>
          <w:b/>
        </w:rPr>
        <w:t xml:space="preserve">Tulos</w:t>
      </w:r>
    </w:p>
    <w:p>
      <w:r>
        <w:t xml:space="preserve">Kuinka monta uskontoa Englannissa on?</w:t>
      </w:r>
    </w:p>
    <w:p>
      <w:r>
        <w:rPr>
          <w:b/>
        </w:rPr>
        <w:t xml:space="preserve">Esimerkki 7.1344</w:t>
      </w:r>
    </w:p>
    <w:p>
      <w:r>
        <w:t xml:space="preserve">Millä vuorella Pizarro asui?Ovatko puntia ja pintit sama asia?Mikä on Rob van Dans teema?Kuinka monta tulivuorta on Japanissa?</w:t>
      </w:r>
    </w:p>
    <w:p>
      <w:r>
        <w:rPr>
          <w:b/>
        </w:rPr>
        <w:t xml:space="preserve">Tulos</w:t>
      </w:r>
    </w:p>
    <w:p>
      <w:r>
        <w:t xml:space="preserve">Kuinka monta tulivuorta Japanissa on?</w:t>
      </w:r>
    </w:p>
    <w:p>
      <w:r>
        <w:rPr>
          <w:b/>
        </w:rPr>
        <w:t xml:space="preserve">Esimerkki 7.1345</w:t>
      </w:r>
    </w:p>
    <w:p>
      <w:r>
        <w:t xml:space="preserve">Mistä siperianhusky on saanut alkunsa?Onko Parana-joessa käärmeitä?Kuka perusti New Jerseyn siirtokunnan?Mikä on ilmakehän toisen kerroksen toinen nimi?</w:t>
      </w:r>
    </w:p>
    <w:p>
      <w:r>
        <w:rPr>
          <w:b/>
        </w:rPr>
        <w:t xml:space="preserve">Tulos</w:t>
      </w:r>
    </w:p>
    <w:p>
      <w:r>
        <w:t xml:space="preserve">Kuka perusti New Jerseyn siirtokunnan?</w:t>
      </w:r>
    </w:p>
    <w:p>
      <w:r>
        <w:rPr>
          <w:b/>
        </w:rPr>
        <w:t xml:space="preserve">Esimerkki 7.1346</w:t>
      </w:r>
    </w:p>
    <w:p>
      <w:r>
        <w:t xml:space="preserve">Missä on Lappi sijaitsee pohjoisessa?Mistä Kaka saa nimensä?Kuka keksi 16-avaimen metallihuilun?Mikä on Merkuriuksen akselin sijainti?</w:t>
      </w:r>
    </w:p>
    <w:p>
      <w:r>
        <w:rPr>
          <w:b/>
        </w:rPr>
        <w:t xml:space="preserve">Tulos</w:t>
      </w:r>
    </w:p>
    <w:p>
      <w:r>
        <w:t xml:space="preserve">Missä Lapin lääni sijaitsee pohjoisessa ?</w:t>
      </w:r>
    </w:p>
    <w:p>
      <w:r>
        <w:rPr>
          <w:b/>
        </w:rPr>
        <w:t xml:space="preserve">Esimerkki 7.1347</w:t>
      </w:r>
    </w:p>
    <w:p>
      <w:r>
        <w:t xml:space="preserve">Mikä on väkiluku el Paraguay?Mitkä ovat kuvaukset 3 tyyppistä taloutta?Mikä maa kärsii muodossa ultraviolettisäteilyä johtuen ohut otsonikerros?Miten saat uuden maalin tuoksu pois uusia huonekaluja?</w:t>
      </w:r>
    </w:p>
    <w:p>
      <w:r>
        <w:rPr>
          <w:b/>
        </w:rPr>
        <w:t xml:space="preserve">Tulos</w:t>
      </w:r>
    </w:p>
    <w:p>
      <w:r>
        <w:t xml:space="preserve">Mikä on el paraguayn väkiluku?</w:t>
      </w:r>
    </w:p>
    <w:p>
      <w:r>
        <w:rPr>
          <w:b/>
        </w:rPr>
        <w:t xml:space="preserve">Esimerkki 7.1348</w:t>
      </w:r>
    </w:p>
    <w:p>
      <w:r>
        <w:t xml:space="preserve">Kuka oli Ulyssus Grant?Mikä on ruokailuvälineet?Mikä lintu syö kovakuoriaisen?Mikä on merkitys tutkimuksen teini-ikäisten tupakointi ?</w:t>
      </w:r>
    </w:p>
    <w:p>
      <w:r>
        <w:rPr>
          <w:b/>
        </w:rPr>
        <w:t xml:space="preserve">Tulos</w:t>
      </w:r>
    </w:p>
    <w:p>
      <w:r>
        <w:t xml:space="preserve">Kuka oli Ulyssus Grant?</w:t>
      </w:r>
    </w:p>
    <w:p>
      <w:r>
        <w:rPr>
          <w:b/>
        </w:rPr>
        <w:t xml:space="preserve">Esimerkki 7.1349</w:t>
      </w:r>
    </w:p>
    <w:p>
      <w:r>
        <w:t xml:space="preserve">Mikä on väkiluku San Diego tänään?Mikä vuosi oli Lady Gaga syntyi?Miten makrotalouden liittyvät mikrotalouden?Mikä on hobo fobia?</w:t>
      </w:r>
    </w:p>
    <w:p>
      <w:r>
        <w:rPr>
          <w:b/>
        </w:rPr>
        <w:t xml:space="preserve">Tulos</w:t>
      </w:r>
    </w:p>
    <w:p>
      <w:r>
        <w:t xml:space="preserve">Mikä on kulkurifobia ?</w:t>
      </w:r>
    </w:p>
    <w:p>
      <w:r>
        <w:rPr>
          <w:b/>
        </w:rPr>
        <w:t xml:space="preserve">Esimerkki 7.1350</w:t>
      </w:r>
    </w:p>
    <w:p>
      <w:r>
        <w:t xml:space="preserve">Mikä seuraavista on aminohappo ei löydy proteiineja ?Mikä on kupari käytetään jokapäiväisessä elämässä?Onko mitään tulivuoria lähellä Madagaskar?Missä on suurin heijastava teleskooppi maailmassa?</w:t>
      </w:r>
    </w:p>
    <w:p>
      <w:r>
        <w:rPr>
          <w:b/>
        </w:rPr>
        <w:t xml:space="preserve">Tulos</w:t>
      </w:r>
    </w:p>
    <w:p>
      <w:r>
        <w:t xml:space="preserve">Onko Madagaskarin lähellä tulivuoria?</w:t>
      </w:r>
    </w:p>
    <w:p>
      <w:r>
        <w:rPr>
          <w:b/>
        </w:rPr>
        <w:t xml:space="preserve">Esimerkki 7.1351</w:t>
      </w:r>
    </w:p>
    <w:p>
      <w:r>
        <w:t xml:space="preserve">Kuinka kauan kestää bakteerien lisääntyminen täydellisissä olosuhteissa?Toimiiko itse tehty hautomo?Miten parannat pioson ivy?Kuinka monta liiraa on pennissä?</w:t>
      </w:r>
    </w:p>
    <w:p>
      <w:r>
        <w:rPr>
          <w:b/>
        </w:rPr>
        <w:t xml:space="preserve">Tulos</w:t>
      </w:r>
    </w:p>
    <w:p>
      <w:r>
        <w:t xml:space="preserve">Kuinka monta liiraa on pennissä ?</w:t>
      </w:r>
    </w:p>
    <w:p>
      <w:r>
        <w:rPr>
          <w:b/>
        </w:rPr>
        <w:t xml:space="preserve">Esimerkki 7.1352</w:t>
      </w:r>
    </w:p>
    <w:p>
      <w:r>
        <w:t xml:space="preserve">Mitä vammaiset haluavat hallitukselta?Mitä tarvitaan kilpikonnien hoitamiseen?Mikä on Irlannin pääuskonto?Mikä on akne?</w:t>
      </w:r>
    </w:p>
    <w:p>
      <w:r>
        <w:rPr>
          <w:b/>
        </w:rPr>
        <w:t xml:space="preserve">Tulos</w:t>
      </w:r>
    </w:p>
    <w:p>
      <w:r>
        <w:t xml:space="preserve">Mitkä ovat Irlannin tärkeimmät uskonnot?</w:t>
      </w:r>
    </w:p>
    <w:p>
      <w:r>
        <w:rPr>
          <w:b/>
        </w:rPr>
        <w:t xml:space="preserve">Esimerkki 7.1353</w:t>
      </w:r>
    </w:p>
    <w:p>
      <w:r>
        <w:t xml:space="preserve">Miksi tuleva Luke on söpö?Missä ovat Panfun salaiset huoneet?Mikä on Jacksonville FL:n väkiluku vuonna 2009?Kuinka monta mestaruutta Manchester United on voittanut vuodesta 1990 lähtien?</w:t>
      </w:r>
    </w:p>
    <w:p>
      <w:r>
        <w:rPr>
          <w:b/>
        </w:rPr>
        <w:t xml:space="preserve">Tulos</w:t>
      </w:r>
    </w:p>
    <w:p>
      <w:r>
        <w:t xml:space="preserve">Miksi tuleva Luke on söpö?</w:t>
      </w:r>
    </w:p>
    <w:p>
      <w:r>
        <w:rPr>
          <w:b/>
        </w:rPr>
        <w:t xml:space="preserve">Esimerkki 7.1354</w:t>
      </w:r>
    </w:p>
    <w:p>
      <w:r>
        <w:t xml:space="preserve">Missä ovat sytytystulpat 2000 Alero ?New Yorkin Major Resources ?Miten Cody Simson kuuluisaksi ?Kuinka monta kynttilää on menora ?</w:t>
      </w:r>
    </w:p>
    <w:p>
      <w:r>
        <w:rPr>
          <w:b/>
        </w:rPr>
        <w:t xml:space="preserve">Tulos</w:t>
      </w:r>
    </w:p>
    <w:p>
      <w:r>
        <w:t xml:space="preserve">New Yorkin tärkeimmät resurssit ?</w:t>
      </w:r>
    </w:p>
    <w:p>
      <w:r>
        <w:rPr>
          <w:b/>
        </w:rPr>
        <w:t xml:space="preserve">Esimerkki 7.1355</w:t>
      </w:r>
    </w:p>
    <w:p>
      <w:r>
        <w:t xml:space="preserve">Kuinka paljon 36dd rintojen koko painaa ?Useimmissa osavaltioissa tarkoituksena on esivaalien on ?Kuinka monta neliömetriä ovat kuutiometriä jalka ?Mikä on tukku elintarvikkeita ?</w:t>
      </w:r>
    </w:p>
    <w:p>
      <w:r>
        <w:rPr>
          <w:b/>
        </w:rPr>
        <w:t xml:space="preserve">Tulos</w:t>
      </w:r>
    </w:p>
    <w:p>
      <w:r>
        <w:t xml:space="preserve">Useimmissa osavaltioissa esivaalien tarkoituksena on ?</w:t>
      </w:r>
    </w:p>
    <w:p>
      <w:r>
        <w:rPr>
          <w:b/>
        </w:rPr>
        <w:t xml:space="preserve">Esimerkki 7.1356</w:t>
      </w:r>
    </w:p>
    <w:p>
      <w:r>
        <w:t xml:space="preserve">Mistä oli Michael Jacksons tanssi liikkua tuli ?Mikä on 13,74 metriä muunnetaan millimetreiksi ekvivalenttisesti ?Ovatko leprecahns todellinen?Mikä on normaali verenpaine 65-vuotias mies ?</w:t>
      </w:r>
    </w:p>
    <w:p>
      <w:r>
        <w:rPr>
          <w:b/>
        </w:rPr>
        <w:t xml:space="preserve">Tulos</w:t>
      </w:r>
    </w:p>
    <w:p>
      <w:r>
        <w:t xml:space="preserve">Mistä Michael Jacksonsin tanssiliike tuli?</w:t>
      </w:r>
    </w:p>
    <w:p>
      <w:r>
        <w:rPr>
          <w:b/>
        </w:rPr>
        <w:t xml:space="preserve">Esimerkki 7.1357</w:t>
      </w:r>
    </w:p>
    <w:p>
      <w:r>
        <w:t xml:space="preserve">Miten voit tehdä pakarat suurempi ?Milloin ydinenergia tuotetaan ?Missä on huijata koodit buildabearville?Kuinka monta kaloria on siellä laukaus viinaa ?</w:t>
      </w:r>
    </w:p>
    <w:p>
      <w:r>
        <w:rPr>
          <w:b/>
        </w:rPr>
        <w:t xml:space="preserve">Tulos</w:t>
      </w:r>
    </w:p>
    <w:p>
      <w:r>
        <w:t xml:space="preserve">Missä on buildabearvillen huijauskoodit ?</w:t>
      </w:r>
    </w:p>
    <w:p>
      <w:r>
        <w:rPr>
          <w:b/>
        </w:rPr>
        <w:t xml:space="preserve">Esimerkki 7.1358</w:t>
      </w:r>
    </w:p>
    <w:p>
      <w:r>
        <w:t xml:space="preserve">Miten saalis lugia pokemon kraatteri?Tietoa Sesamkadulla?Kuinka monta kasvilajia on olemassa maailmassa?Mitkä ovat emansipaatio lait Georgiassa?</w:t>
      </w:r>
    </w:p>
    <w:p>
      <w:r>
        <w:rPr>
          <w:b/>
        </w:rPr>
        <w:t xml:space="preserve">Tulos</w:t>
      </w:r>
    </w:p>
    <w:p>
      <w:r>
        <w:t xml:space="preserve">Tietoa Sesamkadusta ?</w:t>
      </w:r>
    </w:p>
    <w:p>
      <w:r>
        <w:rPr>
          <w:b/>
        </w:rPr>
        <w:t xml:space="preserve">Esimerkki 7.1359</w:t>
      </w:r>
    </w:p>
    <w:p>
      <w:r>
        <w:t xml:space="preserve">Mikä taistelu oli Hannibal kukisti roomalaiset ?Nimi ero osat ja käyttötarkoitukset tietokoneen ?Kuinka monta manteleita 1 kilo ?Mikä aiheuttaa korkea hemoglobiini 80-vuotias nainen ?</w:t>
      </w:r>
    </w:p>
    <w:p>
      <w:r>
        <w:rPr>
          <w:b/>
        </w:rPr>
        <w:t xml:space="preserve">Tulos</w:t>
      </w:r>
    </w:p>
    <w:p>
      <w:r>
        <w:t xml:space="preserve">Nimeä tietokoneen osat ja käyttötarkoitukset ?</w:t>
      </w:r>
    </w:p>
    <w:p>
      <w:r>
        <w:rPr>
          <w:b/>
        </w:rPr>
        <w:t xml:space="preserve">Esimerkki 7.1360</w:t>
      </w:r>
    </w:p>
    <w:p>
      <w:r>
        <w:t xml:space="preserve">Mitä oceansdo päiväntasaajan poikki ?Mitkä ovat joitakin 70 's disco muotia?Onko ratsastus tapahtumia olympialaisissa?Missä on jack sijaitsee 2003 Hyndai Santa Fe ?</w:t>
      </w:r>
    </w:p>
    <w:p>
      <w:r>
        <w:rPr>
          <w:b/>
        </w:rPr>
        <w:t xml:space="preserve">Tulos</w:t>
      </w:r>
    </w:p>
    <w:p>
      <w:r>
        <w:t xml:space="preserve">Mitä valtameriä päiväntasaaja ylittää?</w:t>
      </w:r>
    </w:p>
    <w:p>
      <w:r>
        <w:rPr>
          <w:b/>
        </w:rPr>
        <w:t xml:space="preserve">Esimerkki 7.1361</w:t>
      </w:r>
    </w:p>
    <w:p>
      <w:r>
        <w:t xml:space="preserve">Mikä on maataloustyötä?Mikä on viinin maljan merkitys hääseremoniassa?Missä maassa olisit, jos olisit kuuluisan Tivolin puutarhan läpi?Mikä on oranssin playboy-ekstaasin hinta?</w:t>
      </w:r>
    </w:p>
    <w:p>
      <w:r>
        <w:rPr>
          <w:b/>
        </w:rPr>
        <w:t xml:space="preserve">Tulos</w:t>
      </w:r>
    </w:p>
    <w:p>
      <w:r>
        <w:t xml:space="preserve">Missä maassa olisit, jos olisit kuuluisan Tivolin puutarhan kautta ?</w:t>
      </w:r>
    </w:p>
    <w:p>
      <w:r>
        <w:rPr>
          <w:b/>
        </w:rPr>
        <w:t xml:space="preserve">Esimerkki 7.1362</w:t>
      </w:r>
    </w:p>
    <w:p>
      <w:r>
        <w:t xml:space="preserve">Kuvaileva kappale myrtle beach?Miten Stephenie Meyer tuli menestyvä kirjailija?Mitä osia löydät lehtiä?Miten käytät suojelija ?</w:t>
      </w:r>
    </w:p>
    <w:p>
      <w:r>
        <w:rPr>
          <w:b/>
        </w:rPr>
        <w:t xml:space="preserve">Tulos</w:t>
      </w:r>
    </w:p>
    <w:p>
      <w:r>
        <w:t xml:space="preserve">Kuvaileva kappale myrtle beachistä ?</w:t>
      </w:r>
    </w:p>
    <w:p>
      <w:r>
        <w:rPr>
          <w:b/>
        </w:rPr>
        <w:t xml:space="preserve">Esimerkki 7.1363</w:t>
      </w:r>
    </w:p>
    <w:p>
      <w:r>
        <w:t xml:space="preserve">Missä on öljynsuodatin 2003 Alero v6?Miten hallitus valitaan Kreikassa?Miten saalis lugia safiirissa ja missä?Si yksikkö sähkövastuksen ?</w:t>
      </w:r>
    </w:p>
    <w:p>
      <w:r>
        <w:rPr>
          <w:b/>
        </w:rPr>
        <w:t xml:space="preserve">Tulos</w:t>
      </w:r>
    </w:p>
    <w:p>
      <w:r>
        <w:t xml:space="preserve">Si-yksikkö sähkövastukselle ?</w:t>
      </w:r>
    </w:p>
    <w:p>
      <w:r>
        <w:rPr>
          <w:b/>
        </w:rPr>
        <w:t xml:space="preserve">Esimerkki 7.1364</w:t>
      </w:r>
    </w:p>
    <w:p>
      <w:r>
        <w:t xml:space="preserve">Kuka on New Yorkin pormestari?Kuinka monta ihmistä kiipeää Kilimanjarolle vuosittain?Miten bumerangia käytetään?Mikä on alin mittari?</w:t>
      </w:r>
    </w:p>
    <w:p>
      <w:r>
        <w:rPr>
          <w:b/>
        </w:rPr>
        <w:t xml:space="preserve">Tulos</w:t>
      </w:r>
    </w:p>
    <w:p>
      <w:r>
        <w:t xml:space="preserve">Mikä on alin instrumentti ?</w:t>
      </w:r>
    </w:p>
    <w:p>
      <w:r>
        <w:rPr>
          <w:b/>
        </w:rPr>
        <w:t xml:space="preserve">Esimerkki 7.1365</w:t>
      </w:r>
    </w:p>
    <w:p>
      <w:r>
        <w:t xml:space="preserve">Mikä on suosituin urheilulaji pelataan Etelä-Afrikassa ?Kuinka monta kaloria on kotitekoinen chili?Mikä on laajalle levinnyt tartuntatauti?Missä on lähin kaupunki Mount St Helens ?</w:t>
      </w:r>
    </w:p>
    <w:p>
      <w:r>
        <w:rPr>
          <w:b/>
        </w:rPr>
        <w:t xml:space="preserve">Tulos</w:t>
      </w:r>
    </w:p>
    <w:p>
      <w:r>
        <w:t xml:space="preserve">Mikä on laajalle levinnyt tartuntatauti?</w:t>
      </w:r>
    </w:p>
    <w:p>
      <w:r>
        <w:rPr>
          <w:b/>
        </w:rPr>
        <w:t xml:space="preserve">Esimerkki 7.1366</w:t>
      </w:r>
    </w:p>
    <w:p>
      <w:r>
        <w:t xml:space="preserve">Kuinka monta munaa vihreät iguaanit munivat?Missä perustuslain alussa on nimi?Missä maassa pelataan gaelic footballia?Onko olemassa v-kirjaimella alkavia kuvaavia sanoja?</w:t>
      </w:r>
    </w:p>
    <w:p>
      <w:r>
        <w:rPr>
          <w:b/>
        </w:rPr>
        <w:t xml:space="preserve">Tulos</w:t>
      </w:r>
    </w:p>
    <w:p>
      <w:r>
        <w:t xml:space="preserve">Missä kohtaa perustuslain alku on nimeltään ?</w:t>
      </w:r>
    </w:p>
    <w:p>
      <w:r>
        <w:rPr>
          <w:b/>
        </w:rPr>
        <w:t xml:space="preserve">Esimerkki 7.1367</w:t>
      </w:r>
    </w:p>
    <w:p>
      <w:r>
        <w:t xml:space="preserve">Thebes on tuhoutumassa rutto ?Kuinka paljon MD radiologi ansaitsee ?Milloin Alex Binder on saanut lapsen ?Mistä Magellan tuli ?</w:t>
      </w:r>
    </w:p>
    <w:p>
      <w:r>
        <w:rPr>
          <w:b/>
        </w:rPr>
        <w:t xml:space="preserve">Tulos</w:t>
      </w:r>
    </w:p>
    <w:p>
      <w:r>
        <w:t xml:space="preserve">Theban on tuhoutumassa ruttoon ?</w:t>
      </w:r>
    </w:p>
    <w:p>
      <w:r>
        <w:rPr>
          <w:b/>
        </w:rPr>
        <w:t xml:space="preserve">Esimerkki 7.1368</w:t>
      </w:r>
    </w:p>
    <w:p>
      <w:r>
        <w:t xml:space="preserve">Mitkä ovat kuuluisia vuoria Alaskassa?Kun eteinen supistuuveri puristuu ?Mistä nimi Kolumbia tulee?Mistä löytyy Canis major taivaalla ?</w:t>
      </w:r>
    </w:p>
    <w:p>
      <w:r>
        <w:rPr>
          <w:b/>
        </w:rPr>
        <w:t xml:space="preserve">Tulos</w:t>
      </w:r>
    </w:p>
    <w:p>
      <w:r>
        <w:t xml:space="preserve">Kun eteinen supistuuveri puristuu ?</w:t>
      </w:r>
    </w:p>
    <w:p>
      <w:r>
        <w:rPr>
          <w:b/>
        </w:rPr>
        <w:t xml:space="preserve">Esimerkki 7.1369</w:t>
      </w:r>
    </w:p>
    <w:p>
      <w:r>
        <w:t xml:space="preserve">Mikä osa bod kuppa hyökkäys ?Mikä couuntries eivät krokotiilit elävät ?Kuinka paljon liikennelentäjä ansaita vuosittain ?Mikä vuosi oli Nelson Mandela syntyi ?</w:t>
      </w:r>
    </w:p>
    <w:p>
      <w:r>
        <w:rPr>
          <w:b/>
        </w:rPr>
        <w:t xml:space="preserve">Tulos</w:t>
      </w:r>
    </w:p>
    <w:p>
      <w:r>
        <w:t xml:space="preserve">Mikä osa bodin syfilis hyökkäys ?</w:t>
      </w:r>
    </w:p>
    <w:p>
      <w:r>
        <w:rPr>
          <w:b/>
        </w:rPr>
        <w:t xml:space="preserve">Esimerkki 7.1370</w:t>
      </w:r>
    </w:p>
    <w:p>
      <w:r>
        <w:t xml:space="preserve">Mikä on mitchel musso 's kengänkoko?Lause käyttäen vino?Mitä Robert Hooke nimi hänen ensimmäinen löytö ja miksi?Millaisia lääkkeitä teki Michael Jackson ottaa?</w:t>
      </w:r>
    </w:p>
    <w:p>
      <w:r>
        <w:rPr>
          <w:b/>
        </w:rPr>
        <w:t xml:space="preserve">Tulos</w:t>
      </w:r>
    </w:p>
    <w:p>
      <w:r>
        <w:t xml:space="preserve">Lause, jossa käytetään askew ?</w:t>
      </w:r>
    </w:p>
    <w:p>
      <w:r>
        <w:rPr>
          <w:b/>
        </w:rPr>
        <w:t xml:space="preserve">Esimerkki 7.1371</w:t>
      </w:r>
    </w:p>
    <w:p>
      <w:r>
        <w:t xml:space="preserve">Missä Madonna asui?Käytä adjourn lauseessa vihjaamalla määritelmä?Millainen koulutus sinun täytyy olla olla kirurgi?Kuinka monta lasta ei Angelina Joie on nyt ?</w:t>
      </w:r>
    </w:p>
    <w:p>
      <w:r>
        <w:rPr>
          <w:b/>
        </w:rPr>
        <w:t xml:space="preserve">Tulos</w:t>
      </w:r>
    </w:p>
    <w:p>
      <w:r>
        <w:t xml:space="preserve">Käytä adjourn lauseessa vihjeen määritelmä ?</w:t>
      </w:r>
    </w:p>
    <w:p>
      <w:r>
        <w:rPr>
          <w:b/>
        </w:rPr>
        <w:t xml:space="preserve">Esimerkki 7.1372</w:t>
      </w:r>
    </w:p>
    <w:p>
      <w:r>
        <w:t xml:space="preserve">Mitä espanjalaiset useimmiten syövät ?Vihaa pojat tyttöjä?Millaista ohjelmistoa ammattilaiset käyttävät suunnitellessaan rakennuksia ja pohjapiirroksia Vihje - CAD?Missä on matkustamon suodatin 2005 nissan xterra ?</w:t>
      </w:r>
    </w:p>
    <w:p>
      <w:r>
        <w:rPr>
          <w:b/>
        </w:rPr>
        <w:t xml:space="preserve">Tulos</w:t>
      </w:r>
    </w:p>
    <w:p>
      <w:r>
        <w:t xml:space="preserve">Minkälaista ohjelmistoa ammattilaiset käyttävät suunnitellessaan rakennuksia ja pohjapiirustuksia Vihje - CAD ?</w:t>
      </w:r>
    </w:p>
    <w:p>
      <w:r>
        <w:rPr>
          <w:b/>
        </w:rPr>
        <w:t xml:space="preserve">Esimerkki 7.1373</w:t>
      </w:r>
    </w:p>
    <w:p>
      <w:r>
        <w:t xml:space="preserve">Missä Ferdinand Magellen tutkia ?Kuinka paljon teemapuisto liput maksavat ?Missä on kampiakselin asentoanturi on Nissan Altima 2005 4cylender?Milloin Lady Gaga tuli kuuluisaksi ja mitä?</w:t>
      </w:r>
    </w:p>
    <w:p>
      <w:r>
        <w:rPr>
          <w:b/>
        </w:rPr>
        <w:t xml:space="preserve">Tulos</w:t>
      </w:r>
    </w:p>
    <w:p>
      <w:r>
        <w:t xml:space="preserve">Missä on kampiakselin asentotunnistin nissan altima 2005 4cylender ?</w:t>
      </w:r>
    </w:p>
    <w:p>
      <w:r>
        <w:rPr>
          <w:b/>
        </w:rPr>
        <w:t xml:space="preserve">Esimerkki 7.1374</w:t>
      </w:r>
    </w:p>
    <w:p>
      <w:r>
        <w:t xml:space="preserve">Tyypit mineraaleja, jotka muodostavat alueella riippuu siitä, mitä ?Miten tarkalleen ottaen teet suolakurkkua?Mitä luonnonvaroja on rannikkotasangolla?Kuinka paljon diesal polttoaineen voi puolirekka mahtuu?</w:t>
      </w:r>
    </w:p>
    <w:p>
      <w:r>
        <w:rPr>
          <w:b/>
        </w:rPr>
        <w:t xml:space="preserve">Tulos</w:t>
      </w:r>
    </w:p>
    <w:p>
      <w:r>
        <w:t xml:space="preserve">Kuinka paljon diesaalipolttoainetta mahtuu puoliperävaunuun?</w:t>
      </w:r>
    </w:p>
    <w:p>
      <w:r>
        <w:rPr>
          <w:b/>
        </w:rPr>
        <w:t xml:space="preserve">Esimerkki 7.1375</w:t>
      </w:r>
    </w:p>
    <w:p>
      <w:r>
        <w:t xml:space="preserve">Voiko nainen olla dea agentti ?Miten vaihtaa polttimo 2005 Nissan Maxima ?Kuinka monta ruokalusikallista ovat 80 grammaa voita ?Mikä oli vihollinen ulkomaalainen roundup ?</w:t>
      </w:r>
    </w:p>
    <w:p>
      <w:r>
        <w:rPr>
          <w:b/>
        </w:rPr>
        <w:t xml:space="preserve">Tulos</w:t>
      </w:r>
    </w:p>
    <w:p>
      <w:r>
        <w:t xml:space="preserve">Voiko nainen olla dea agentti ?</w:t>
      </w:r>
    </w:p>
    <w:p>
      <w:r>
        <w:rPr>
          <w:b/>
        </w:rPr>
        <w:t xml:space="preserve">Esimerkki 7.1376</w:t>
      </w:r>
    </w:p>
    <w:p>
      <w:r>
        <w:t xml:space="preserve">Mitä Mathias Jakob Schleiden teki?Missä Warren Harding kävi highschoolin?Mikä on vuoden 1972 Yhdysvaltain puolen dollarin arvo?0,359 litraa vastaa mililitraa?</w:t>
      </w:r>
    </w:p>
    <w:p>
      <w:r>
        <w:rPr>
          <w:b/>
        </w:rPr>
        <w:t xml:space="preserve">Tulos</w:t>
      </w:r>
    </w:p>
    <w:p>
      <w:r>
        <w:t xml:space="preserve">0,359 litraa vastaa mililitraa ?</w:t>
      </w:r>
    </w:p>
    <w:p>
      <w:r>
        <w:rPr>
          <w:b/>
        </w:rPr>
        <w:t xml:space="preserve">Esimerkki 7.1377</w:t>
      </w:r>
    </w:p>
    <w:p>
      <w:r>
        <w:t xml:space="preserve">Mikä on arvo 1999-2000 Britannian viiden punnan vuosituhannen kolikko ?Mikä laulu käyttää diatoninen asteikko ?Milloin Darren Styles tuli tunnetuksi ?Merkityksiä maan vieraantuminen ?</w:t>
      </w:r>
    </w:p>
    <w:p>
      <w:r>
        <w:rPr>
          <w:b/>
        </w:rPr>
        <w:t xml:space="preserve">Tulos</w:t>
      </w:r>
    </w:p>
    <w:p>
      <w:r>
        <w:t xml:space="preserve">Maan luovuttamisen merkitykset ?</w:t>
      </w:r>
    </w:p>
    <w:p>
      <w:r>
        <w:rPr>
          <w:b/>
        </w:rPr>
        <w:t xml:space="preserve">Esimerkki 7.1378</w:t>
      </w:r>
    </w:p>
    <w:p>
      <w:r>
        <w:t xml:space="preserve">Mitkä ovat kolme vastuualuetta sisäisen veroviranomaisen ?Onko olemassa metallisia meteoriitteja ?Ihmiset, jotka ovat antaneet määritelmiä itsevaltaisesta johtajuudesta ?Kuinka monta kaloria on 2 paistettua perunaa ?</w:t>
      </w:r>
    </w:p>
    <w:p>
      <w:r>
        <w:rPr>
          <w:b/>
        </w:rPr>
        <w:t xml:space="preserve">Tulos</w:t>
      </w:r>
    </w:p>
    <w:p>
      <w:r>
        <w:t xml:space="preserve">Ihmiset jotka ovat antaneet määritelmiä itsevaltaisesta johtajuudesta ?</w:t>
      </w:r>
    </w:p>
    <w:p>
      <w:r>
        <w:rPr>
          <w:b/>
        </w:rPr>
        <w:t xml:space="preserve">Esimerkki 7.1379</w:t>
      </w:r>
    </w:p>
    <w:p>
      <w:r>
        <w:t xml:space="preserve">Onko Kobe Bryant asuu lähellä rantaa?Kuinka monta tuntia kestää mennä Australiasta Floridaan?Mitkä olivat taloudelliset ominaisuudet New Yorks siirtomaa?Missä avi 's mennä kouluun?</w:t>
      </w:r>
    </w:p>
    <w:p>
      <w:r>
        <w:rPr>
          <w:b/>
        </w:rPr>
        <w:t xml:space="preserve">Tulos</w:t>
      </w:r>
    </w:p>
    <w:p>
      <w:r>
        <w:t xml:space="preserve">Missä avi 's kävi koulua ?</w:t>
      </w:r>
    </w:p>
    <w:p>
      <w:r>
        <w:rPr>
          <w:b/>
        </w:rPr>
        <w:t xml:space="preserve">Esimerkki 7.1380</w:t>
      </w:r>
    </w:p>
    <w:p>
      <w:r>
        <w:t xml:space="preserve">Minkä värinen oli ensimmäinen 69 laturi?Kaksi erittäviä elimiä ihmiskehossa?Kuinka monta mailia on 7,1 kilometriä?Miksi ihmisten pitäisi katsoa jalkapalloa?</w:t>
      </w:r>
    </w:p>
    <w:p>
      <w:r>
        <w:rPr>
          <w:b/>
        </w:rPr>
        <w:t xml:space="preserve">Tulos</w:t>
      </w:r>
    </w:p>
    <w:p>
      <w:r>
        <w:t xml:space="preserve">Kaksi erittävää elintä ihmiskehossa ?</w:t>
      </w:r>
    </w:p>
    <w:p>
      <w:r>
        <w:rPr>
          <w:b/>
        </w:rPr>
        <w:t xml:space="preserve">Esimerkki 7.1381</w:t>
      </w:r>
    </w:p>
    <w:p>
      <w:r>
        <w:t xml:space="preserve">Missä Kim asuu?Voiko kilpikonnaa ostaa Petco:sta?Kuinka monta lihasta ihmisen kehossa on?Millainen tutkinto tarvitaan immgration-lakimieheksi ryhtymiseen?</w:t>
      </w:r>
    </w:p>
    <w:p>
      <w:r>
        <w:rPr>
          <w:b/>
        </w:rPr>
        <w:t xml:space="preserve">Tulos</w:t>
      </w:r>
    </w:p>
    <w:p>
      <w:r>
        <w:t xml:space="preserve">Kuinka monta lihasta ihmisen kehossa on?</w:t>
      </w:r>
    </w:p>
    <w:p>
      <w:r>
        <w:rPr>
          <w:b/>
        </w:rPr>
        <w:t xml:space="preserve">Esimerkki 7.1382</w:t>
      </w:r>
    </w:p>
    <w:p>
      <w:r>
        <w:t xml:space="preserve">Mikä on sääntö, kun lentopallo osuu verkkoon aikana palvelua?Mikä Bella 's oikea nimi Twilight?Mikä on Safa Marwa?Keitä ovat Gwenth Paltrov 's vanhemmat?</w:t>
      </w:r>
    </w:p>
    <w:p>
      <w:r>
        <w:rPr>
          <w:b/>
        </w:rPr>
        <w:t xml:space="preserve">Tulos</w:t>
      </w:r>
    </w:p>
    <w:p>
      <w:r>
        <w:t xml:space="preserve">Mikä on sääntö, kun lentopallo osuu verkkoon syötön aikana?</w:t>
      </w:r>
    </w:p>
    <w:p>
      <w:r>
        <w:rPr>
          <w:b/>
        </w:rPr>
        <w:t xml:space="preserve">Esimerkki 7.1383</w:t>
      </w:r>
    </w:p>
    <w:p>
      <w:r>
        <w:t xml:space="preserve">Miten glukoosi ja happi päästä verenkiertoon?Elokuvassa Tuhkimo missä hän asuu?Mikä tarkalleen ottaen on turvapaikanhakija?Kuinka paljon sonografia saa palkkaa?</w:t>
      </w:r>
    </w:p>
    <w:p>
      <w:r>
        <w:rPr>
          <w:b/>
        </w:rPr>
        <w:t xml:space="preserve">Tulos</w:t>
      </w:r>
    </w:p>
    <w:p>
      <w:r>
        <w:t xml:space="preserve">Paljonko sonografiasta maksetaan palkkaa ?</w:t>
      </w:r>
    </w:p>
    <w:p>
      <w:r>
        <w:rPr>
          <w:b/>
        </w:rPr>
        <w:t xml:space="preserve">Esimerkki 7.1384</w:t>
      </w:r>
    </w:p>
    <w:p>
      <w:r>
        <w:t xml:space="preserve">Miten steroidihormonien toiminta?Millaisia savukkeita teki Barack Obama polttaa?Mikä on tieteellinen nimi sukellus sieni?Kuinka paljon on 1980 susan b athony dollarin arvoinen?</w:t>
      </w:r>
    </w:p>
    <w:p>
      <w:r>
        <w:rPr>
          <w:b/>
        </w:rPr>
        <w:t xml:space="preserve">Tulos</w:t>
      </w:r>
    </w:p>
    <w:p>
      <w:r>
        <w:t xml:space="preserve">Paljonko on 1980 Susan b Athony dollari arvoinen ?</w:t>
      </w:r>
    </w:p>
    <w:p>
      <w:r>
        <w:rPr>
          <w:b/>
        </w:rPr>
        <w:t xml:space="preserve">Esimerkki 7.1385</w:t>
      </w:r>
    </w:p>
    <w:p>
      <w:r>
        <w:t xml:space="preserve">Mikä on merkantalismin teoria?Mitkä ovat alhaisimmat lämpötilat Connecticutissa?Mikä on aikaero Toronton ja Vancouverin välillä?Kuka keksi jotain vuonna 1877?</w:t>
      </w:r>
    </w:p>
    <w:p>
      <w:r>
        <w:rPr>
          <w:b/>
        </w:rPr>
        <w:t xml:space="preserve">Tulos</w:t>
      </w:r>
    </w:p>
    <w:p>
      <w:r>
        <w:t xml:space="preserve">Mitkä ovat alhaisimmat lämpötilat connecticutissa ?</w:t>
      </w:r>
    </w:p>
    <w:p>
      <w:r>
        <w:rPr>
          <w:b/>
        </w:rPr>
        <w:t xml:space="preserve">Esimerkki 7.1386</w:t>
      </w:r>
    </w:p>
    <w:p>
      <w:r>
        <w:t xml:space="preserve">Voiko nelikulmio voidaan luokitella scalene?Missä näet lickilicky Pokemon Platinum?Miten cha toimilaite 90 gmc?Kuinka paljon DSi pistettä kortti maksaa?</w:t>
      </w:r>
    </w:p>
    <w:p>
      <w:r>
        <w:rPr>
          <w:b/>
        </w:rPr>
        <w:t xml:space="preserve">Tulos</w:t>
      </w:r>
    </w:p>
    <w:p>
      <w:r>
        <w:t xml:space="preserve">Miten kaa toimilaite 90 gmc:ssä ?</w:t>
      </w:r>
    </w:p>
    <w:p>
      <w:r>
        <w:rPr>
          <w:b/>
        </w:rPr>
        <w:t xml:space="preserve">Esimerkki 7.1387</w:t>
      </w:r>
    </w:p>
    <w:p>
      <w:r>
        <w:t xml:space="preserve">Mitkä ovat eettiset kristinuskon ?Onko karate olympialaisissa?Miten kolestral tukkia valtimon?Mitä abrahamilaisten uskontojen uskovat kuolemanjälkeisestä elämästä?</w:t>
      </w:r>
    </w:p>
    <w:p>
      <w:r>
        <w:rPr>
          <w:b/>
        </w:rPr>
        <w:t xml:space="preserve">Tulos</w:t>
      </w:r>
    </w:p>
    <w:p>
      <w:r>
        <w:t xml:space="preserve">Onko karate olympialaji ?</w:t>
      </w:r>
    </w:p>
    <w:p>
      <w:r>
        <w:rPr>
          <w:b/>
        </w:rPr>
        <w:t xml:space="preserve">Esimerkki 7.1388</w:t>
      </w:r>
    </w:p>
    <w:p>
      <w:r>
        <w:t xml:space="preserve">Mitkä ovat kaksi suurta uskomuksia, että islam on ?Miten päästä eroon kainalokarvat ?Missä Alpit muodostivat taittamalla ?Mitä voi sienet kasvavat ?</w:t>
      </w:r>
    </w:p>
    <w:p>
      <w:r>
        <w:rPr>
          <w:b/>
        </w:rPr>
        <w:t xml:space="preserve">Tulos</w:t>
      </w:r>
    </w:p>
    <w:p>
      <w:r>
        <w:t xml:space="preserve">Missä alpit ovat muodostuneet taittumalla ?</w:t>
      </w:r>
    </w:p>
    <w:p>
      <w:r>
        <w:rPr>
          <w:b/>
        </w:rPr>
        <w:t xml:space="preserve">Esimerkki 7.1389</w:t>
      </w:r>
    </w:p>
    <w:p>
      <w:r>
        <w:t xml:space="preserve">Useimmat korkeat maksavat osa-aikatyötä ?Kuinka paljon puinen piknik-pöytä maksaa rakentaa ?Missä on öljypannu on 2002 Dodge Intrepid?Kuinka monta puoli litraa yhdessä gallonassa ?</w:t>
      </w:r>
    </w:p>
    <w:p>
      <w:r>
        <w:rPr>
          <w:b/>
        </w:rPr>
        <w:t xml:space="preserve">Tulos</w:t>
      </w:r>
    </w:p>
    <w:p>
      <w:r>
        <w:t xml:space="preserve">Parhaiten maksava osa-aikatyö ?</w:t>
      </w:r>
    </w:p>
    <w:p>
      <w:r>
        <w:rPr>
          <w:b/>
        </w:rPr>
        <w:t xml:space="preserve">Esimerkki 7.1390</w:t>
      </w:r>
    </w:p>
    <w:p>
      <w:r>
        <w:t xml:space="preserve">Missä on sulake kojelaudan valo 1992 Nissan 240sx ?Mitkä ovat eri osat mekaaninen viikatemies ?Milloin oli Hitler hallitsija Saksassa ?Mistä voit saalis kiiltävä Pikachu palo punainen ?</w:t>
      </w:r>
    </w:p>
    <w:p>
      <w:r>
        <w:rPr>
          <w:b/>
        </w:rPr>
        <w:t xml:space="preserve">Tulos</w:t>
      </w:r>
    </w:p>
    <w:p>
      <w:r>
        <w:t xml:space="preserve">Missä on kojelautavalon sulake 1992 Nissan 240sx:ssä?</w:t>
      </w:r>
    </w:p>
    <w:p>
      <w:r>
        <w:rPr>
          <w:b/>
        </w:rPr>
        <w:t xml:space="preserve">Esimerkki 7.1391</w:t>
      </w:r>
    </w:p>
    <w:p>
      <w:r>
        <w:t xml:space="preserve">Millaisia eläimiä on Alpeilla ?100 jeniä Yhdysvaltain dollareiksi?Mikä on ikäraja seksiä varten?Mitkä ovat Pohjois-Centrelin tasankojen alueet ?</w:t>
      </w:r>
    </w:p>
    <w:p>
      <w:r>
        <w:rPr>
          <w:b/>
        </w:rPr>
        <w:t xml:space="preserve">Tulos</w:t>
      </w:r>
    </w:p>
    <w:p>
      <w:r>
        <w:t xml:space="preserve">Mitkä ovat North Centrel Plainsin alueet?</w:t>
      </w:r>
    </w:p>
    <w:p>
      <w:r>
        <w:rPr>
          <w:b/>
        </w:rPr>
        <w:t xml:space="preserve">Esimerkki 7.1392</w:t>
      </w:r>
    </w:p>
    <w:p>
      <w:r>
        <w:t xml:space="preserve">Noin kuinka suuri on ihmisen aivot ?Missä maassa on kaupunki Lima sijaitsee ?Kuinka paljon tekee kohtaus leikata maksaa ?Mikä on Justin Bieber äiti voisi ?</w:t>
      </w:r>
    </w:p>
    <w:p>
      <w:r>
        <w:rPr>
          <w:b/>
        </w:rPr>
        <w:t xml:space="preserve">Tulos</w:t>
      </w:r>
    </w:p>
    <w:p>
      <w:r>
        <w:t xml:space="preserve">Mikä on justin bieber äiti voisi ?</w:t>
      </w:r>
    </w:p>
    <w:p>
      <w:r>
        <w:rPr>
          <w:b/>
        </w:rPr>
        <w:t xml:space="preserve">Esimerkki 7.1393</w:t>
      </w:r>
    </w:p>
    <w:p>
      <w:r>
        <w:t xml:space="preserve">Kuinka korkealla koripallo tavoite vanteen lukion ?Milloin Martin Luther kääntää Raamatun saksaksi ?Mikä ero on kuvan kompostointi ja kuvamateriaalin kompostointi ?Kuinka paljon rahaa ei Osama bin Ladin on ?</w:t>
      </w:r>
    </w:p>
    <w:p>
      <w:r>
        <w:rPr>
          <w:b/>
        </w:rPr>
        <w:t xml:space="preserve">Tulos</w:t>
      </w:r>
    </w:p>
    <w:p>
      <w:r>
        <w:t xml:space="preserve">Kuinka korkealla koripallon maaliverkko vanteen lukiossa ?</w:t>
      </w:r>
    </w:p>
    <w:p>
      <w:r>
        <w:rPr>
          <w:b/>
        </w:rPr>
        <w:t xml:space="preserve">Esimerkki 7.1394</w:t>
      </w:r>
    </w:p>
    <w:p>
      <w:r>
        <w:t xml:space="preserve">3 korkeimmat vuoret Euroopassa ?Mikä on Advanced Placement luotto ?Mitä natsit avasi joulukuussa 1941 ?Onko olemassa matelija lintu ?</w:t>
      </w:r>
    </w:p>
    <w:p>
      <w:r>
        <w:rPr>
          <w:b/>
        </w:rPr>
        <w:t xml:space="preserve">Tulos</w:t>
      </w:r>
    </w:p>
    <w:p>
      <w:r>
        <w:t xml:space="preserve">Euroopan 3 korkeinta vuorta ?</w:t>
      </w:r>
    </w:p>
    <w:p>
      <w:r>
        <w:rPr>
          <w:b/>
        </w:rPr>
        <w:t xml:space="preserve">Esimerkki 7.1395</w:t>
      </w:r>
    </w:p>
    <w:p>
      <w:r>
        <w:t xml:space="preserve">1900 0 minttupisteen dollari ?Verenkierto riippuu mistä kahdesta kriteeristä?Mikä on alveolien tehtävä?Kuinka monta kuollutta oli Kreikan itsenäisyyssodassa?</w:t>
      </w:r>
    </w:p>
    <w:p>
      <w:r>
        <w:rPr>
          <w:b/>
        </w:rPr>
        <w:t xml:space="preserve">Tulos</w:t>
      </w:r>
    </w:p>
    <w:p>
      <w:r>
        <w:t xml:space="preserve">1900 0 rahapajan markan dollari ?</w:t>
      </w:r>
    </w:p>
    <w:p>
      <w:r>
        <w:rPr>
          <w:b/>
        </w:rPr>
        <w:t xml:space="preserve">Esimerkki 7.1396</w:t>
      </w:r>
    </w:p>
    <w:p>
      <w:r>
        <w:t xml:space="preserve">Miten puhdistaa polyesteri puutarhakalusteet ?Paras kuva Oscar 2001 ?Mikä on nimi Venäjän avaruusluotain, joka vieraili Haley 's komeetta ?Miten voit erottaa seokset ?</w:t>
      </w:r>
    </w:p>
    <w:p>
      <w:r>
        <w:rPr>
          <w:b/>
        </w:rPr>
        <w:t xml:space="preserve">Tulos</w:t>
      </w:r>
    </w:p>
    <w:p>
      <w:r>
        <w:t xml:space="preserve">Paras elokuva Oscar 2001 ?</w:t>
      </w:r>
    </w:p>
    <w:p>
      <w:r>
        <w:rPr>
          <w:b/>
        </w:rPr>
        <w:t xml:space="preserve">Esimerkki 7.1397</w:t>
      </w:r>
    </w:p>
    <w:p>
      <w:r>
        <w:t xml:space="preserve">Mikä on termi tarkoittaa tulehdus vatsakalvon ?Kuinka paljon comcast internet maksaa kuukausittain ?Mikä on kalkkunan väestö ?Mikä on saalistaja villihevonen ?</w:t>
      </w:r>
    </w:p>
    <w:p>
      <w:r>
        <w:rPr>
          <w:b/>
        </w:rPr>
        <w:t xml:space="preserve">Tulos</w:t>
      </w:r>
    </w:p>
    <w:p>
      <w:r>
        <w:t xml:space="preserve">Mikä on kalkkunan populaatio?</w:t>
      </w:r>
    </w:p>
    <w:p>
      <w:r>
        <w:rPr>
          <w:b/>
        </w:rPr>
        <w:t xml:space="preserve">Esimerkki 7.1398</w:t>
      </w:r>
    </w:p>
    <w:p>
      <w:r>
        <w:t xml:space="preserve">Kuka keksi Punnettin neliön?Kuinka paljon vähennyksiä armeija ottaa pois bruttotuloista?Missä paavi Pius XI syntyi?Millä tasolla Clefairy kehittyy?</w:t>
      </w:r>
    </w:p>
    <w:p>
      <w:r>
        <w:rPr>
          <w:b/>
        </w:rPr>
        <w:t xml:space="preserve">Tulos</w:t>
      </w:r>
    </w:p>
    <w:p>
      <w:r>
        <w:t xml:space="preserve">Kuinka paljon vähennyksiä armeija tekee bruttotuloista ?</w:t>
      </w:r>
    </w:p>
    <w:p>
      <w:r>
        <w:rPr>
          <w:b/>
        </w:rPr>
        <w:t xml:space="preserve">Esimerkki 7.1399</w:t>
      </w:r>
    </w:p>
    <w:p>
      <w:r>
        <w:t xml:space="preserve">Miten voit voittaa baysee planeetan urheilu?Mikä on ranskalaisen tiedemiehen nimi, joka löysi bakteerit?Mitkä ovat merimies partiolaiset todelliset nimet?Voitko käyttää mypirosiini kiehuu?</w:t>
      </w:r>
    </w:p>
    <w:p>
      <w:r>
        <w:rPr>
          <w:b/>
        </w:rPr>
        <w:t xml:space="preserve">Tulos</w:t>
      </w:r>
    </w:p>
    <w:p>
      <w:r>
        <w:t xml:space="preserve">Mitkä ovat merimiespartiolaisten oikeat nimet ?</w:t>
      </w:r>
    </w:p>
    <w:p>
      <w:r>
        <w:rPr>
          <w:b/>
        </w:rPr>
        <w:t xml:space="preserve">Esimerkki 7.1400</w:t>
      </w:r>
    </w:p>
    <w:p>
      <w:r>
        <w:t xml:space="preserve">Mikä on cipro varten ?Kuinka paljon yksi kuppi maissijauhoa painaa ?Ovat eubakteerit voivat liikkua siellä omaan ?Mikä on Afganistanin tärkein tuonti ja vienti ?</w:t>
      </w:r>
    </w:p>
    <w:p>
      <w:r>
        <w:rPr>
          <w:b/>
        </w:rPr>
        <w:t xml:space="preserve">Tulos</w:t>
      </w:r>
    </w:p>
    <w:p>
      <w:r>
        <w:t xml:space="preserve">Mikä on Afganistanin tärkein tuonti- ja vientituote?</w:t>
      </w:r>
    </w:p>
    <w:p>
      <w:r>
        <w:rPr>
          <w:b/>
        </w:rPr>
        <w:t xml:space="preserve">Esimerkki 7.1401</w:t>
      </w:r>
    </w:p>
    <w:p>
      <w:r>
        <w:t xml:space="preserve">Onko Taylor Lautner kuten kiharat hiukset tytöt?Mitkä ovat kolme erilaista surffilautojen?Mikä salasana on psp vähintään kuusi kirjainta tai numeroita?Kuinka paljon on 100 sen ?</w:t>
      </w:r>
    </w:p>
    <w:p>
      <w:r>
        <w:rPr>
          <w:b/>
        </w:rPr>
        <w:t xml:space="preserve">Tulos</w:t>
      </w:r>
    </w:p>
    <w:p>
      <w:r>
        <w:t xml:space="preserve">Mikä salasana on psp:lle vähintään kuusi kirjainta tai numeroa ?</w:t>
      </w:r>
    </w:p>
    <w:p>
      <w:r>
        <w:rPr>
          <w:b/>
        </w:rPr>
        <w:t xml:space="preserve">Esimerkki 7.1402</w:t>
      </w:r>
    </w:p>
    <w:p>
      <w:r>
        <w:t xml:space="preserve">30g voita kuppeihin ?Mikä ero on angiospermenien ja gymnospermien välillä plantae-kuningaskunnassa ?Mikä on Mainen suurimman joen nimi ?Mistä löytyy bermi ?</w:t>
      </w:r>
    </w:p>
    <w:p>
      <w:r>
        <w:rPr>
          <w:b/>
        </w:rPr>
        <w:t xml:space="preserve">Tulos</w:t>
      </w:r>
    </w:p>
    <w:p>
      <w:r>
        <w:t xml:space="preserve">30g voita kuppeihin ?</w:t>
      </w:r>
    </w:p>
    <w:p>
      <w:r>
        <w:rPr>
          <w:b/>
        </w:rPr>
        <w:t xml:space="preserve">Esimerkki 7.1403</w:t>
      </w:r>
    </w:p>
    <w:p>
      <w:r>
        <w:t xml:space="preserve">Kuinka taolaisuus levisi?Kuinka paljon kuparinen 1945 penni on arvokas?Puhdistuksen ja desinfioinnin ero?Toinen nimi hedelmöittyneelle munasolulle?</w:t>
      </w:r>
    </w:p>
    <w:p>
      <w:r>
        <w:rPr>
          <w:b/>
        </w:rPr>
        <w:t xml:space="preserve">Tulos</w:t>
      </w:r>
    </w:p>
    <w:p>
      <w:r>
        <w:t xml:space="preserve">Puhdistuksen ja desinfioinnin ero ?</w:t>
      </w:r>
    </w:p>
    <w:p>
      <w:r>
        <w:rPr>
          <w:b/>
        </w:rPr>
        <w:t xml:space="preserve">Esimerkki 7.1404</w:t>
      </w:r>
    </w:p>
    <w:p>
      <w:r>
        <w:t xml:space="preserve">Mikä on makarov-pistoolin arvo?Emännän vastuut?Mitkä ovat kolme taloudellista peruspäätöstä?Miten mannerjalusta luonnehditaan?</w:t>
      </w:r>
    </w:p>
    <w:p>
      <w:r>
        <w:rPr>
          <w:b/>
        </w:rPr>
        <w:t xml:space="preserve">Tulos</w:t>
      </w:r>
    </w:p>
    <w:p>
      <w:r>
        <w:t xml:space="preserve">Emännän velvollisuudet ?</w:t>
      </w:r>
    </w:p>
    <w:p>
      <w:r>
        <w:rPr>
          <w:b/>
        </w:rPr>
        <w:t xml:space="preserve">Esimerkki 7.1405</w:t>
      </w:r>
    </w:p>
    <w:p>
      <w:r>
        <w:t xml:space="preserve">Miten voit tehdä nenän pitempi?Mikä on kehon lämpötila käärmeen?Mitä clors hyytelö rannekkeet tarkoittaa?Voiko punainen muurahaisia elää kuivassa maassa?</w:t>
      </w:r>
    </w:p>
    <w:p>
      <w:r>
        <w:rPr>
          <w:b/>
        </w:rPr>
        <w:t xml:space="preserve">Tulos</w:t>
      </w:r>
    </w:p>
    <w:p>
      <w:r>
        <w:t xml:space="preserve">Mitä tarkoittavat hyytelörannekkeiden klorit ?</w:t>
      </w:r>
    </w:p>
    <w:p>
      <w:r>
        <w:rPr>
          <w:b/>
        </w:rPr>
        <w:t xml:space="preserve">Esimerkki 7.1406</w:t>
      </w:r>
    </w:p>
    <w:p>
      <w:r>
        <w:t xml:space="preserve">Ovatko banaanit hyväksi iholle?Ovatko Patrick Swayze ja Kurt Russell veljekset?Kuinka monta munaa vihreä iguaani munivat?Miten happosade vaikuttaa ympäristöön?</w:t>
      </w:r>
    </w:p>
    <w:p>
      <w:r>
        <w:rPr>
          <w:b/>
        </w:rPr>
        <w:t xml:space="preserve">Tulos</w:t>
      </w:r>
    </w:p>
    <w:p>
      <w:r>
        <w:t xml:space="preserve">Miten happosade vaikuttaa ympäristöön?</w:t>
      </w:r>
    </w:p>
    <w:p>
      <w:r>
        <w:rPr>
          <w:b/>
        </w:rPr>
        <w:t xml:space="preserve">Esimerkki 7.1407</w:t>
      </w:r>
    </w:p>
    <w:p>
      <w:r>
        <w:t xml:space="preserve">Mikä on tyypillinen palkka kirjanpitäjät ?Miten sinulla on iso rinta ?Mikä on super vahvuus salasana dinorun ?Voitko ottaa suboxon ja wellbutrin yhdessä ?</w:t>
      </w:r>
    </w:p>
    <w:p>
      <w:r>
        <w:rPr>
          <w:b/>
        </w:rPr>
        <w:t xml:space="preserve">Tulos</w:t>
      </w:r>
    </w:p>
    <w:p>
      <w:r>
        <w:t xml:space="preserve">Miten sinulla on iso rinta ?</w:t>
      </w:r>
    </w:p>
    <w:p>
      <w:r>
        <w:rPr>
          <w:b/>
        </w:rPr>
        <w:t xml:space="preserve">Esimerkki 7.1408</w:t>
      </w:r>
    </w:p>
    <w:p>
      <w:r>
        <w:t xml:space="preserve">Alkoholi veri alle 21 Kaliforniassa ?Mikä oli nimi Harriet Tubmanin aviomies ?Mistä saat valtion paini singletti ?Munanjohtimen on osa mitä?</w:t>
      </w:r>
    </w:p>
    <w:p>
      <w:r>
        <w:rPr>
          <w:b/>
        </w:rPr>
        <w:t xml:space="preserve">Tulos</w:t>
      </w:r>
    </w:p>
    <w:p>
      <w:r>
        <w:t xml:space="preserve">Alkoholiveri alle 21-vuotiaana Kaliforniassa ?</w:t>
      </w:r>
    </w:p>
    <w:p>
      <w:r>
        <w:rPr>
          <w:b/>
        </w:rPr>
        <w:t xml:space="preserve">Esimerkki 7.1409</w:t>
      </w:r>
    </w:p>
    <w:p>
      <w:r>
        <w:t xml:space="preserve">Miten David Ortiz aloitti?Mitä tärkeitä asioita Anne Frankilla oli?Milloin ja kenen kanssa Gordon Korman meni naimisiin?Mikä on lentoaika Laista Havaijille?</w:t>
      </w:r>
    </w:p>
    <w:p>
      <w:r>
        <w:rPr>
          <w:b/>
        </w:rPr>
        <w:t xml:space="preserve">Tulos</w:t>
      </w:r>
    </w:p>
    <w:p>
      <w:r>
        <w:t xml:space="preserve">Milloin ja kenen kanssa Gordon Korman meni naimisiin ?</w:t>
      </w:r>
    </w:p>
    <w:p>
      <w:r>
        <w:rPr>
          <w:b/>
        </w:rPr>
        <w:t xml:space="preserve">Esimerkki 7.1410</w:t>
      </w:r>
    </w:p>
    <w:p>
      <w:r>
        <w:t xml:space="preserve">Kuinka paljon seuran jalkapallovalmentaja tehdä?Kuinka paljon rahaa tehdä oikeuspsykologian ihmiset ansaitsevat?Kuinka monta ihmistä 10 kiloa kinkkua ruokkia?Kuinka monta liigaa mailin Meksikon termi?</w:t>
      </w:r>
    </w:p>
    <w:p>
      <w:r>
        <w:rPr>
          <w:b/>
        </w:rPr>
        <w:t xml:space="preserve">Tulos</w:t>
      </w:r>
    </w:p>
    <w:p>
      <w:r>
        <w:t xml:space="preserve">Kuinka monta liigaa mailissa on meksikolaisessa termissä ?</w:t>
      </w:r>
    </w:p>
    <w:p>
      <w:r>
        <w:rPr>
          <w:b/>
        </w:rPr>
        <w:t xml:space="preserve">Esimerkki 7.1411</w:t>
      </w:r>
    </w:p>
    <w:p>
      <w:r>
        <w:t xml:space="preserve">Kuinka monta mailia on Bostonista Miami?Mikä on inflaatio ja miten se vaikuttaa talouteen?Missä on öljynsuodatin sijaitsee 3.9 L V6 Impala?Miten näätä hengissä?</w:t>
      </w:r>
    </w:p>
    <w:p>
      <w:r>
        <w:rPr>
          <w:b/>
        </w:rPr>
        <w:t xml:space="preserve">Tulos</w:t>
      </w:r>
    </w:p>
    <w:p>
      <w:r>
        <w:t xml:space="preserve">Missä sijaitsee öljynsuodatin 3.9 L V6 Impalassa ?</w:t>
      </w:r>
    </w:p>
    <w:p>
      <w:r>
        <w:rPr>
          <w:b/>
        </w:rPr>
        <w:t xml:space="preserve">Esimerkki 7.1412</w:t>
      </w:r>
    </w:p>
    <w:p>
      <w:r>
        <w:t xml:space="preserve">Tämäntyyppinen econmics adresses kysymys, mikä on ?Mikä on Janet Jacksons sähköpostiosoite?Miten löydät kulman avulla tangentin?Mikä on arvo 1890 Englanti penny ?</w:t>
      </w:r>
    </w:p>
    <w:p>
      <w:r>
        <w:rPr>
          <w:b/>
        </w:rPr>
        <w:t xml:space="preserve">Tulos</w:t>
      </w:r>
    </w:p>
    <w:p>
      <w:r>
        <w:t xml:space="preserve">Tämäntyyppinen taloustieteellinen lähestymistapa käsittelee kysymystä, mikä on ?</w:t>
      </w:r>
    </w:p>
    <w:p>
      <w:r>
        <w:rPr>
          <w:b/>
        </w:rPr>
        <w:t xml:space="preserve">Esimerkki 7.1413</w:t>
      </w:r>
    </w:p>
    <w:p>
      <w:r>
        <w:t xml:space="preserve">Mikä on tasankojen intiaanien sana rakkaudesta ?Mikä on Englannin lainsäädäntöelimen nimi?Miten kerhosieni eroaa sakkasienestä?Metrinen yksikkö, jota käytetään tonnin miljoonasosaan ?</w:t>
      </w:r>
    </w:p>
    <w:p>
      <w:r>
        <w:rPr>
          <w:b/>
        </w:rPr>
        <w:t xml:space="preserve">Tulos</w:t>
      </w:r>
    </w:p>
    <w:p>
      <w:r>
        <w:t xml:space="preserve">Metrinen yksikkö, jota käytetään tonnin miljoonasosasta ?</w:t>
      </w:r>
    </w:p>
    <w:p>
      <w:r>
        <w:rPr>
          <w:b/>
        </w:rPr>
        <w:t xml:space="preserve">Esimerkki 7.1414</w:t>
      </w:r>
    </w:p>
    <w:p>
      <w:r>
        <w:t xml:space="preserve">Mitkä ovat joitakin elintarvikkeita Norjasta lisäksi gjetost ?Missä Charles Dickens saada koulutusta ?Mistä ladata maple tarina v55 ?Voiko joku olla allerginen kodeiinille mutta ei hydrokodoni ?</w:t>
      </w:r>
    </w:p>
    <w:p>
      <w:r>
        <w:rPr>
          <w:b/>
        </w:rPr>
        <w:t xml:space="preserve">Tulos</w:t>
      </w:r>
    </w:p>
    <w:p>
      <w:r>
        <w:t xml:space="preserve">Mistä ladata maple story v55 ?</w:t>
      </w:r>
    </w:p>
    <w:p>
      <w:r>
        <w:rPr>
          <w:b/>
        </w:rPr>
        <w:t xml:space="preserve">Esimerkki 7.1415</w:t>
      </w:r>
    </w:p>
    <w:p>
      <w:r>
        <w:t xml:space="preserve">Missä iässä pitäisi ajella kasvot ?Onko sammakoilla on suu ?Mikä on isoäidin lebanoninkielinen nimi ?Mikä on lisäkilpirauhasten erittämä hormoni ?</w:t>
      </w:r>
    </w:p>
    <w:p>
      <w:r>
        <w:rPr>
          <w:b/>
        </w:rPr>
        <w:t xml:space="preserve">Tulos</w:t>
      </w:r>
    </w:p>
    <w:p>
      <w:r>
        <w:t xml:space="preserve">Minkä ikäisenä pitäisi ajella kasvot ?</w:t>
      </w:r>
    </w:p>
    <w:p>
      <w:r>
        <w:rPr>
          <w:b/>
        </w:rPr>
        <w:t xml:space="preserve">Esimerkki 7.1416</w:t>
      </w:r>
    </w:p>
    <w:p>
      <w:r>
        <w:t xml:space="preserve">Mikä on korealaisen uskonnon nimi?Missä maanosassa on gabon ja mikä on sen pääkaupunki?Miten sinusta tulee kiinteistönvälittäjä bc:ssä?Luettelo taivutusmorfeemeista?</w:t>
      </w:r>
    </w:p>
    <w:p>
      <w:r>
        <w:rPr>
          <w:b/>
        </w:rPr>
        <w:t xml:space="preserve">Tulos</w:t>
      </w:r>
    </w:p>
    <w:p>
      <w:r>
        <w:t xml:space="preserve">Luettelo taivutusmorfeemeista ?</w:t>
      </w:r>
    </w:p>
    <w:p>
      <w:r>
        <w:rPr>
          <w:b/>
        </w:rPr>
        <w:t xml:space="preserve">Esimerkki 7.1417</w:t>
      </w:r>
    </w:p>
    <w:p>
      <w:r>
        <w:t xml:space="preserve">Mikä on työympäristö todennäköisesti on eläinlääkäri?Mikä on tyyli escher kun maalaus ihmisiä?Mitkä ovat neljä sovelluksia rekombinanttisen DNA-teknologian?Mikä on michael jordans ura korkea rebounds ?</w:t>
      </w:r>
    </w:p>
    <w:p>
      <w:r>
        <w:rPr>
          <w:b/>
        </w:rPr>
        <w:t xml:space="preserve">Tulos</w:t>
      </w:r>
    </w:p>
    <w:p>
      <w:r>
        <w:t xml:space="preserve">Mikä on escherin tyyli maalatessaan ihmisiä ?</w:t>
      </w:r>
    </w:p>
    <w:p>
      <w:r>
        <w:rPr>
          <w:b/>
        </w:rPr>
        <w:t xml:space="preserve">Esimerkki 7.1418</w:t>
      </w:r>
    </w:p>
    <w:p>
      <w:r>
        <w:t xml:space="preserve">Mikä on termi ompelemalla kohdun ?Kuinka monta gallonaa kupissa?Missä on polttoainesuodatin sijaitsee 2000 kaiku?Mitä he puhuvat Norjassa ?</w:t>
      </w:r>
    </w:p>
    <w:p>
      <w:r>
        <w:rPr>
          <w:b/>
        </w:rPr>
        <w:t xml:space="preserve">Tulos</w:t>
      </w:r>
    </w:p>
    <w:p>
      <w:r>
        <w:t xml:space="preserve">Kuinka monta litraa kupissa on?</w:t>
      </w:r>
    </w:p>
    <w:p>
      <w:r>
        <w:rPr>
          <w:b/>
        </w:rPr>
        <w:t xml:space="preserve">Esimerkki 7.1419</w:t>
      </w:r>
    </w:p>
    <w:p>
      <w:r>
        <w:t xml:space="preserve">Missä imeytyminen tapahtuu elimistössä ?Mitä ovat piikikäs shurbs ?Sileä ja sydänlihas on alle controlof the ?Mistä miranda cosgrove saada hänen vaatteensa alkaen icarly ?</w:t>
      </w:r>
    </w:p>
    <w:p>
      <w:r>
        <w:rPr>
          <w:b/>
        </w:rPr>
        <w:t xml:space="preserve">Tulos</w:t>
      </w:r>
    </w:p>
    <w:p>
      <w:r>
        <w:t xml:space="preserve">Sileä- ja sydänlihas on ?</w:t>
      </w:r>
    </w:p>
    <w:p>
      <w:r>
        <w:rPr>
          <w:b/>
        </w:rPr>
        <w:t xml:space="preserve">Esimerkki 7.1420</w:t>
      </w:r>
    </w:p>
    <w:p>
      <w:r>
        <w:t xml:space="preserve">Mitä taitokomponentteja tarvitaan eturyömintää varten?Onko enää keinotekoista satelliittia?Mikä on rohyphol?Kuinka monta kauhallista proteiinia laitat pirtelöihisi?</w:t>
      </w:r>
    </w:p>
    <w:p>
      <w:r>
        <w:rPr>
          <w:b/>
        </w:rPr>
        <w:t xml:space="preserve">Tulos</w:t>
      </w:r>
    </w:p>
    <w:p>
      <w:r>
        <w:t xml:space="preserve">Onko olemassa enää mitään keinotekoista satelliittia ?</w:t>
      </w:r>
    </w:p>
    <w:p>
      <w:r>
        <w:rPr>
          <w:b/>
        </w:rPr>
        <w:t xml:space="preserve">Esimerkki 7.1421</w:t>
      </w:r>
    </w:p>
    <w:p>
      <w:r>
        <w:t xml:space="preserve">Mikä on esimerkki hyväksyttävästä sähköpostin etiketti?Mikä on thebrelationhip fossiilien ja superposition?Kuinka paljon 4 päivän hopper liput Disneyland Floridaan?Millä tavalla orgaaninen eroaa tavanomaisesta maataloudesta?</w:t>
      </w:r>
    </w:p>
    <w:p>
      <w:r>
        <w:rPr>
          <w:b/>
        </w:rPr>
        <w:t xml:space="preserve">Tulos</w:t>
      </w:r>
    </w:p>
    <w:p>
      <w:r>
        <w:t xml:space="preserve">Mikä on fossiilien ja superposition välinen suhde?</w:t>
      </w:r>
    </w:p>
    <w:p>
      <w:r>
        <w:rPr>
          <w:b/>
        </w:rPr>
        <w:t xml:space="preserve">Esimerkki 7.1422</w:t>
      </w:r>
    </w:p>
    <w:p>
      <w:r>
        <w:t xml:space="preserve">Miten löytää avustusta avata perheravintola?Kuinka monta kenkämalleja ei Michael Jordan on?Maria Sharapova ja Andy Roddick?Kuinka monta neliöjalkaa vastaa 720 neliötuumaa?</w:t>
      </w:r>
    </w:p>
    <w:p>
      <w:r>
        <w:rPr>
          <w:b/>
        </w:rPr>
        <w:t xml:space="preserve">Tulos</w:t>
      </w:r>
    </w:p>
    <w:p>
      <w:r>
        <w:t xml:space="preserve">Maria sharapova andy roddick ?</w:t>
      </w:r>
    </w:p>
    <w:p>
      <w:r>
        <w:rPr>
          <w:b/>
        </w:rPr>
        <w:t xml:space="preserve">Esimerkki 7.1423</w:t>
      </w:r>
    </w:p>
    <w:p>
      <w:r>
        <w:t xml:space="preserve">Peter minuit ostaa maata keneltä?Kuinka paljon on 57in senttimetreinä?Minä vuonna "West Side Story" tehtiin?Mikä oli Henri Rousseaun vaimon nimi?</w:t>
      </w:r>
    </w:p>
    <w:p>
      <w:r>
        <w:rPr>
          <w:b/>
        </w:rPr>
        <w:t xml:space="preserve">Tulos</w:t>
      </w:r>
    </w:p>
    <w:p>
      <w:r>
        <w:t xml:space="preserve">Peter minuit ostaa maata keneltä ?</w:t>
      </w:r>
    </w:p>
    <w:p>
      <w:r>
        <w:rPr>
          <w:b/>
        </w:rPr>
        <w:t xml:space="preserve">Esimerkki 7.1424</w:t>
      </w:r>
    </w:p>
    <w:p>
      <w:r>
        <w:t xml:space="preserve">Missä itsepölytys tapahtuu ?Mitkä ovat igns lähestyvästä tsunami?Kuinka monta kupillista laardia 1 punta?Kuka William Dunn päivämäärä ?</w:t>
      </w:r>
    </w:p>
    <w:p>
      <w:r>
        <w:rPr>
          <w:b/>
        </w:rPr>
        <w:t xml:space="preserve">Tulos</w:t>
      </w:r>
    </w:p>
    <w:p>
      <w:r>
        <w:t xml:space="preserve">Mitkä ovat lähestyvän tsunamin merkit?</w:t>
      </w:r>
    </w:p>
    <w:p>
      <w:r>
        <w:rPr>
          <w:b/>
        </w:rPr>
        <w:t xml:space="preserve">Esimerkki 7.1425</w:t>
      </w:r>
    </w:p>
    <w:p>
      <w:r>
        <w:t xml:space="preserve">Mikä on 39ins in cm ?Missä on lähde Colorado-joen sijaitsee ?Mitkä ovat joitakin tuonti Irlannissa ?Kuka on Jeff Brennan ?</w:t>
      </w:r>
    </w:p>
    <w:p>
      <w:r>
        <w:rPr>
          <w:b/>
        </w:rPr>
        <w:t xml:space="preserve">Tulos</w:t>
      </w:r>
    </w:p>
    <w:p>
      <w:r>
        <w:t xml:space="preserve">Mikä on 39ins in cm ?</w:t>
      </w:r>
    </w:p>
    <w:p>
      <w:r>
        <w:rPr>
          <w:b/>
        </w:rPr>
        <w:t xml:space="preserve">Esimerkki 7.1426</w:t>
      </w:r>
    </w:p>
    <w:p>
      <w:r>
        <w:t xml:space="preserve">Kuinka paljon on yhteinen prostituoitu ?Missä on pesupumpun sulake peugeot 206?Mitä Eella tekee?Mikä on muslimien väestö Intiassa vuonna 2009 ?</w:t>
      </w:r>
    </w:p>
    <w:p>
      <w:r>
        <w:rPr>
          <w:b/>
        </w:rPr>
        <w:t xml:space="preserve">Tulos</w:t>
      </w:r>
    </w:p>
    <w:p>
      <w:r>
        <w:t xml:space="preserve">Mikä on muslimiväestön määrä Intiassa vuonna 2009?</w:t>
      </w:r>
    </w:p>
    <w:p>
      <w:r>
        <w:rPr>
          <w:b/>
        </w:rPr>
        <w:t xml:space="preserve">Esimerkki 7.1427</w:t>
      </w:r>
    </w:p>
    <w:p>
      <w:r>
        <w:t xml:space="preserve">Minä vuonna polkupyörä keksiä ?Missä on Death Valley Pohjois-Amerikassa ?1899 Indian Head yhden sentin arvo ?Missä keksittiin rauhan merkki ?</w:t>
      </w:r>
    </w:p>
    <w:p>
      <w:r>
        <w:rPr>
          <w:b/>
        </w:rPr>
        <w:t xml:space="preserve">Tulos</w:t>
      </w:r>
    </w:p>
    <w:p>
      <w:r>
        <w:t xml:space="preserve">Minä vuonna polkupyörä keksittiin ?</w:t>
      </w:r>
    </w:p>
    <w:p>
      <w:r>
        <w:rPr>
          <w:b/>
        </w:rPr>
        <w:t xml:space="preserve">Esimerkki 7.1428</w:t>
      </w:r>
    </w:p>
    <w:p>
      <w:r>
        <w:t xml:space="preserve">Mikä luonnollinen prosessi muodostivat yhteisen maanpinnanmuodostuksen ?Miten teet olli skeittilaudalla?Mikä on juutalaisen hengellisen johtajan nimi?Missä maitohorsman kasvi elää?</w:t>
      </w:r>
    </w:p>
    <w:p>
      <w:r>
        <w:rPr>
          <w:b/>
        </w:rPr>
        <w:t xml:space="preserve">Tulos</w:t>
      </w:r>
    </w:p>
    <w:p>
      <w:r>
        <w:t xml:space="preserve">Miten tehdään olli skeittilaudalla?</w:t>
      </w:r>
    </w:p>
    <w:p>
      <w:r>
        <w:rPr>
          <w:b/>
        </w:rPr>
        <w:t xml:space="preserve">Esimerkki 7.1429</w:t>
      </w:r>
    </w:p>
    <w:p>
      <w:r>
        <w:t xml:space="preserve">Onko datesheet 10. luokan exams2009 Pakistanin on julkaistu ?Milloin oli desibeli keksitty?Mikä on norco 10325?Mikä on seuraava runsain metalli?</w:t>
      </w:r>
    </w:p>
    <w:p>
      <w:r>
        <w:rPr>
          <w:b/>
        </w:rPr>
        <w:t xml:space="preserve">Tulos</w:t>
      </w:r>
    </w:p>
    <w:p>
      <w:r>
        <w:t xml:space="preserve">Onko Pakistanin 10. luokan tenttien 2009 päiväluettelo julkaistu?</w:t>
      </w:r>
    </w:p>
    <w:p>
      <w:r>
        <w:rPr>
          <w:b/>
        </w:rPr>
        <w:t xml:space="preserve">Esimerkki 7.1430</w:t>
      </w:r>
    </w:p>
    <w:p>
      <w:r>
        <w:t xml:space="preserve">Mistä nimi walmart peräisin ?95 Monte Carlo ilmastointilaite ei saa tarpeeksi viileä ?Onko lämpötila vaikuttaa kasvuun homeiden ?Mitä oikeudellisia todistuksia ja tarvitaan eläinlääkärin ?</w:t>
      </w:r>
    </w:p>
    <w:p>
      <w:r>
        <w:rPr>
          <w:b/>
        </w:rPr>
        <w:t xml:space="preserve">Tulos</w:t>
      </w:r>
    </w:p>
    <w:p>
      <w:r>
        <w:t xml:space="preserve">95 monte carlo Ilmastointilaite ei saa tarpeeksi viileää ?</w:t>
      </w:r>
    </w:p>
    <w:p>
      <w:r>
        <w:rPr>
          <w:b/>
        </w:rPr>
        <w:t xml:space="preserve">Esimerkki 7.1431</w:t>
      </w:r>
    </w:p>
    <w:p>
      <w:r>
        <w:t xml:space="preserve">Mikä on rahaa tehty ?Käyttäytyminen kirjallisesti Ernest Hemingway ?Miten muuntaa 1 litra vastaa 1,06 litraa 1,06 kvartsi?Mitkä ovat suositukset tunnustamista reikä yksi ?</w:t>
      </w:r>
    </w:p>
    <w:p>
      <w:r>
        <w:rPr>
          <w:b/>
        </w:rPr>
        <w:t xml:space="preserve">Tulos</w:t>
      </w:r>
    </w:p>
    <w:p>
      <w:r>
        <w:t xml:space="preserve">Ernest Hemingwayn kirjoitusten käyttäytyminen ?</w:t>
      </w:r>
    </w:p>
    <w:p>
      <w:r>
        <w:rPr>
          <w:b/>
        </w:rPr>
        <w:t xml:space="preserve">Esimerkki 7.1432</w:t>
      </w:r>
    </w:p>
    <w:p>
      <w:r>
        <w:t xml:space="preserve">Kuinka monta unssia on mini pullo viinaa ?Kuinka monta valamiehistön kuulla jälki?Palkka oikeuslääketieteen sairaanhoitaja?Mikä on ensiapu kuuma aalto ?</w:t>
      </w:r>
    </w:p>
    <w:p>
      <w:r>
        <w:rPr>
          <w:b/>
        </w:rPr>
        <w:t xml:space="preserve">Tulos</w:t>
      </w:r>
    </w:p>
    <w:p>
      <w:r>
        <w:t xml:space="preserve">Oikeuslääketieteen sairaanhoitajan palkka ?</w:t>
      </w:r>
    </w:p>
    <w:p>
      <w:r>
        <w:rPr>
          <w:b/>
        </w:rPr>
        <w:t xml:space="preserve">Esimerkki 7.1433</w:t>
      </w:r>
    </w:p>
    <w:p>
      <w:r>
        <w:t xml:space="preserve">Miten saat keltaisen magikarpin?Kuinka paljon säteilytekniikan ammattilainen tienaa?Asuuko Kobe Bryant lähellä rantaa?Miltä keuhkot näyttävät tupakoinnin aiheuttamien vaurioiden jälkeen?</w:t>
      </w:r>
    </w:p>
    <w:p>
      <w:r>
        <w:rPr>
          <w:b/>
        </w:rPr>
        <w:t xml:space="preserve">Tulos</w:t>
      </w:r>
    </w:p>
    <w:p>
      <w:r>
        <w:t xml:space="preserve">Miltä keuhkot näyttävät tupakoinnin aiheuttamien vaurioiden jälkeen?</w:t>
      </w:r>
    </w:p>
    <w:p>
      <w:r>
        <w:rPr>
          <w:b/>
        </w:rPr>
        <w:t xml:space="preserve">Esimerkki 7.1434</w:t>
      </w:r>
    </w:p>
    <w:p>
      <w:r>
        <w:t xml:space="preserve">Nimeä vesiputous Amerikassa ?Miten voit voittaa Mike Fernando on selkeä visio Elite?Mitkä ovat ominaisuuksia kalsium on?Mikä määrittää luokan käsivarren onnettomuuden ?</w:t>
      </w:r>
    </w:p>
    <w:p>
      <w:r>
        <w:rPr>
          <w:b/>
        </w:rPr>
        <w:t xml:space="preserve">Tulos</w:t>
      </w:r>
    </w:p>
    <w:p>
      <w:r>
        <w:t xml:space="preserve">Nimeä vesiputous Amerikassa ?</w:t>
      </w:r>
    </w:p>
    <w:p>
      <w:r>
        <w:rPr>
          <w:b/>
        </w:rPr>
        <w:t xml:space="preserve">Esimerkki 7.1435</w:t>
      </w:r>
    </w:p>
    <w:p>
      <w:r>
        <w:t xml:space="preserve">Mikä on Suezin kanavan merkitys?Mitkä ovat satelliittien osat?Miten olympialaiset ovat tärkeät?Mikä on Demi Lavaton suosikki julkkis ihastus?</w:t>
      </w:r>
    </w:p>
    <w:p>
      <w:r>
        <w:rPr>
          <w:b/>
        </w:rPr>
        <w:t xml:space="preserve">Tulos</w:t>
      </w:r>
    </w:p>
    <w:p>
      <w:r>
        <w:t xml:space="preserve">Mikä on demi lavaton suosikki julkkis ihastus ?</w:t>
      </w:r>
    </w:p>
    <w:p>
      <w:r>
        <w:rPr>
          <w:b/>
        </w:rPr>
        <w:t xml:space="preserve">Esimerkki 7.1436</w:t>
      </w:r>
    </w:p>
    <w:p>
      <w:r>
        <w:t xml:space="preserve">Milloin Bay Bridge avattiin ?Miten diagnoosi kilpirauhasen vajaatoiminta tehty ?Onko tetrasykliini vaikutus aamulla pillerin jälkeen ?Mikä päivä on äidin 's päivä Australiassa ?</w:t>
      </w:r>
    </w:p>
    <w:p>
      <w:r>
        <w:rPr>
          <w:b/>
        </w:rPr>
        <w:t xml:space="preserve">Tulos</w:t>
      </w:r>
    </w:p>
    <w:p>
      <w:r>
        <w:t xml:space="preserve">Vaikuttaako tetrasykliini aamulla pillerin jälkeen ?</w:t>
      </w:r>
    </w:p>
    <w:p>
      <w:r>
        <w:rPr>
          <w:b/>
        </w:rPr>
        <w:t xml:space="preserve">Esimerkki 7.1437</w:t>
      </w:r>
    </w:p>
    <w:p>
      <w:r>
        <w:t xml:space="preserve">Paljonko hammaslääkäreille maksetaan?Milloin Ellen kuoli?Miten robloxissa ammutaan?Missä maakunnassa kaali löydettiin ensimmäisen kerran?</w:t>
      </w:r>
    </w:p>
    <w:p>
      <w:r>
        <w:rPr>
          <w:b/>
        </w:rPr>
        <w:t xml:space="preserve">Tulos</w:t>
      </w:r>
    </w:p>
    <w:p>
      <w:r>
        <w:t xml:space="preserve">Kuinka paljon hammaslääkäreille maksetaan ?</w:t>
      </w:r>
    </w:p>
    <w:p>
      <w:r>
        <w:rPr>
          <w:b/>
        </w:rPr>
        <w:t xml:space="preserve">Esimerkki 7.1438</w:t>
      </w:r>
    </w:p>
    <w:p>
      <w:r>
        <w:t xml:space="preserve">Miten puhdistaa DVD?Mikä on vääntömomentti spec etujarrusatulan pultit 2004 jeep liberty?Mitä elokuvia ovat Colby O'Donis ollut?Mikä on arvo 1961 US Cent ?</w:t>
      </w:r>
    </w:p>
    <w:p>
      <w:r>
        <w:rPr>
          <w:b/>
        </w:rPr>
        <w:t xml:space="preserve">Tulos</w:t>
      </w:r>
    </w:p>
    <w:p>
      <w:r>
        <w:t xml:space="preserve">Missä elokuvissa Colby O'Donis on ollut mukana ?</w:t>
      </w:r>
    </w:p>
    <w:p>
      <w:r>
        <w:rPr>
          <w:b/>
        </w:rPr>
        <w:t xml:space="preserve">Esimerkki 7.1439</w:t>
      </w:r>
    </w:p>
    <w:p>
      <w:r>
        <w:t xml:space="preserve">Mikä kaasu tarvitaan tulta palamiseen ?Kuinka monta unssia on mini pullo viinaa ?Mikä on väkiluku seatle Washington ?Miten voit vaihtaa teema facebookissa ?</w:t>
      </w:r>
    </w:p>
    <w:p>
      <w:r>
        <w:rPr>
          <w:b/>
        </w:rPr>
        <w:t xml:space="preserve">Tulos</w:t>
      </w:r>
    </w:p>
    <w:p>
      <w:r>
        <w:t xml:space="preserve">Mikä on seatle washingtonin väkiluku?</w:t>
      </w:r>
    </w:p>
    <w:p>
      <w:r>
        <w:rPr>
          <w:b/>
        </w:rPr>
        <w:t xml:space="preserve">Esimerkki 7.1440</w:t>
      </w:r>
    </w:p>
    <w:p>
      <w:r>
        <w:t xml:space="preserve">Liman lentokenttien nimet?Mistä vasallit tunnettiin?Miten kyky valjastaa sähkö muutti liiketoiminnan luonnetta?Mikä on korkkien tehtävä?</w:t>
      </w:r>
    </w:p>
    <w:p>
      <w:r>
        <w:rPr>
          <w:b/>
        </w:rPr>
        <w:t xml:space="preserve">Tulos</w:t>
      </w:r>
    </w:p>
    <w:p>
      <w:r>
        <w:t xml:space="preserve">Liman lentokenttien nimet ?</w:t>
      </w:r>
    </w:p>
    <w:p>
      <w:r>
        <w:rPr>
          <w:b/>
        </w:rPr>
        <w:t xml:space="preserve">Esimerkki 7.1441</w:t>
      </w:r>
    </w:p>
    <w:p>
      <w:r>
        <w:t xml:space="preserve">Mikä on lisääntymiskykyinen klooni ?Kuinka paljon on uusi dsi Amerikassa ?Kuinka monta kaloria on squirt tomaattikastike ?Missä on PCV venttiili sijaitsee 1995 Pontiac Trans Sport 3.8 l moottori ?</w:t>
      </w:r>
    </w:p>
    <w:p>
      <w:r>
        <w:rPr>
          <w:b/>
        </w:rPr>
        <w:t xml:space="preserve">Tulos</w:t>
      </w:r>
    </w:p>
    <w:p>
      <w:r>
        <w:t xml:space="preserve">Mikä on kloonin lisääntyminen?</w:t>
      </w:r>
    </w:p>
    <w:p>
      <w:r>
        <w:rPr>
          <w:b/>
        </w:rPr>
        <w:t xml:space="preserve">Esimerkki 7.1442</w:t>
      </w:r>
    </w:p>
    <w:p>
      <w:r>
        <w:t xml:space="preserve">Missä on rele puhallinmoottorin 1999 chevy tahoe ?Missä on kuuluisa Prado museo sijaitsee osoitteessa?Miten asentaa jakohihnan 1998 Silhoutte?Miten saat samp on gta sa ?</w:t>
      </w:r>
    </w:p>
    <w:p>
      <w:r>
        <w:rPr>
          <w:b/>
        </w:rPr>
        <w:t xml:space="preserve">Tulos</w:t>
      </w:r>
    </w:p>
    <w:p>
      <w:r>
        <w:t xml:space="preserve">Miten voit saada samp gta sa ?</w:t>
      </w:r>
    </w:p>
    <w:p>
      <w:r>
        <w:rPr>
          <w:b/>
        </w:rPr>
        <w:t xml:space="preserve">Esimerkki 7.1443</w:t>
      </w:r>
    </w:p>
    <w:p>
      <w:r>
        <w:t xml:space="preserve">Seiena Gomez eivät puhu espanjaa ?Mitä muistomerkki Lontoossa muistoksi?Mikä on oikea tervehdys oikeusministeri?Mikä on intensiteetti ja taajuus maanjäristysten Intiassa ?</w:t>
      </w:r>
    </w:p>
    <w:p>
      <w:r>
        <w:rPr>
          <w:b/>
        </w:rPr>
        <w:t xml:space="preserve">Tulos</w:t>
      </w:r>
    </w:p>
    <w:p>
      <w:r>
        <w:t xml:space="preserve">Seiena gomez puhuu espanjaa ?</w:t>
      </w:r>
    </w:p>
    <w:p>
      <w:r>
        <w:rPr>
          <w:b/>
        </w:rPr>
        <w:t xml:space="preserve">Esimerkki 7.1444</w:t>
      </w:r>
    </w:p>
    <w:p>
      <w:r>
        <w:t xml:space="preserve">Kuinka monta vuotta Tiberius toimi keisarina?Minkä kokoinen on Tiananmenin aukio?Milloin luotiin ensimmäinen antibiootti?Mikä on toimeenpanovallan valta?</w:t>
      </w:r>
    </w:p>
    <w:p>
      <w:r>
        <w:rPr>
          <w:b/>
        </w:rPr>
        <w:t xml:space="preserve">Tulos</w:t>
      </w:r>
    </w:p>
    <w:p>
      <w:r>
        <w:t xml:space="preserve">Mikä on toimeenpanovallan valta?</w:t>
      </w:r>
    </w:p>
    <w:p>
      <w:r>
        <w:rPr>
          <w:b/>
        </w:rPr>
        <w:t xml:space="preserve">Esimerkki 7.1445</w:t>
      </w:r>
    </w:p>
    <w:p>
      <w:r>
        <w:t xml:space="preserve">Mikä vaikuttaa hinnoittelupäätökseen?Ovatko simpukat suodatinsyöjiä?Mikä on maapallon likimääräinen halkaisija?Mikä on suuontelon postesuperiorinen raja?Mikä on maapallon likimääräinen halkaisija?</w:t>
      </w:r>
    </w:p>
    <w:p>
      <w:r>
        <w:rPr>
          <w:b/>
        </w:rPr>
        <w:t xml:space="preserve">Tulos</w:t>
      </w:r>
    </w:p>
    <w:p>
      <w:r>
        <w:t xml:space="preserve">Suuontelon postesuperiorinen raja ?</w:t>
      </w:r>
    </w:p>
    <w:p>
      <w:r>
        <w:rPr>
          <w:b/>
        </w:rPr>
        <w:t xml:space="preserve">Esimerkki 7.1446</w:t>
      </w:r>
    </w:p>
    <w:p>
      <w:r>
        <w:t xml:space="preserve">Riski ihmisen sydämensiirtojen ?Kuinka monta kiloa on 12 oz vettä?Voitko käyttää Gameboy etukäteen linkki kaapeli DS?Miten voit vaihtaa kytkimen Toyota Celica 1994?</w:t>
      </w:r>
    </w:p>
    <w:p>
      <w:r>
        <w:rPr>
          <w:b/>
        </w:rPr>
        <w:t xml:space="preserve">Tulos</w:t>
      </w:r>
    </w:p>
    <w:p>
      <w:r>
        <w:t xml:space="preserve">Ihmisen sydänsiirtojen riski ?</w:t>
      </w:r>
    </w:p>
    <w:p>
      <w:r>
        <w:rPr>
          <w:b/>
        </w:rPr>
        <w:t xml:space="preserve">Esimerkki 7.1447</w:t>
      </w:r>
    </w:p>
    <w:p>
      <w:r>
        <w:t xml:space="preserve">2000 nisssan maxima ampuminen järjestyksessä ?Miten vaihdat lämmitin ydin on 93 cadillac deville ?Mikä on impulssi harjoitetaan ?Mikä on sienet 's suku ?</w:t>
      </w:r>
    </w:p>
    <w:p>
      <w:r>
        <w:rPr>
          <w:b/>
        </w:rPr>
        <w:t xml:space="preserve">Tulos</w:t>
      </w:r>
    </w:p>
    <w:p>
      <w:r>
        <w:t xml:space="preserve">2000 nisssan maxima polttojärjestys ?</w:t>
      </w:r>
    </w:p>
    <w:p>
      <w:r>
        <w:rPr>
          <w:b/>
        </w:rPr>
        <w:t xml:space="preserve">Esimerkki 7.1448</w:t>
      </w:r>
    </w:p>
    <w:p>
      <w:r>
        <w:t xml:space="preserve">Mikä on Etelä-Dakotan motto?Mikä tärkeä tehtävä bakteereilla on?Miten t-rex on saanut nimensä?Ketkä ovat viisi suurta johtajaa Yhdysvalloista?</w:t>
      </w:r>
    </w:p>
    <w:p>
      <w:r>
        <w:rPr>
          <w:b/>
        </w:rPr>
        <w:t xml:space="preserve">Tulos</w:t>
      </w:r>
    </w:p>
    <w:p>
      <w:r>
        <w:t xml:space="preserve">Mikä on Etelä-Dakotan tunnuslause?</w:t>
      </w:r>
    </w:p>
    <w:p>
      <w:r>
        <w:rPr>
          <w:b/>
        </w:rPr>
        <w:t xml:space="preserve">Esimerkki 7.1449</w:t>
      </w:r>
    </w:p>
    <w:p>
      <w:r>
        <w:t xml:space="preserve">Mitkä olivat ensimmäiset ihmiset, jotka tutkivat tähtitiedettä?Mikä oli New Hampshiren uskomus?Voiko vajoamisreikään mennä ja elää?Mitkä ovat 4 pallonpuoliskoa?</w:t>
      </w:r>
    </w:p>
    <w:p>
      <w:r>
        <w:rPr>
          <w:b/>
        </w:rPr>
        <w:t xml:space="preserve">Tulos</w:t>
      </w:r>
    </w:p>
    <w:p>
      <w:r>
        <w:t xml:space="preserve">Mitkä ovat nämä neljä pallonpuoliskoa?</w:t>
      </w:r>
    </w:p>
    <w:p>
      <w:r>
        <w:rPr>
          <w:b/>
        </w:rPr>
        <w:t xml:space="preserve">Esimerkki 7.1450</w:t>
      </w:r>
    </w:p>
    <w:p>
      <w:r>
        <w:t xml:space="preserve">Tungkol kay prinsessa urduja ?Onko Lauren hyvä ystävä ?Kuinka paljon on 1977 krugerrand arvoinen ?Missä on Sirius A sijaitsee avaruudessa ?</w:t>
      </w:r>
    </w:p>
    <w:p>
      <w:r>
        <w:rPr>
          <w:b/>
        </w:rPr>
        <w:t xml:space="preserve">Tulos</w:t>
      </w:r>
    </w:p>
    <w:p>
      <w:r>
        <w:t xml:space="preserve">Tungkol kay princess urduja ?</w:t>
      </w:r>
    </w:p>
    <w:p>
      <w:r>
        <w:rPr>
          <w:b/>
        </w:rPr>
        <w:t xml:space="preserve">Esimerkki 7.1451</w:t>
      </w:r>
    </w:p>
    <w:p>
      <w:r>
        <w:t xml:space="preserve">Voitteko antaa esimerkkejä litotes osat puhekuvio ?Mikä on tieteellinen nimi Aasian Elefantti ?1931 - S Lincoln Cent ?Mikä on veroprosentti Illinoisissa ?</w:t>
      </w:r>
    </w:p>
    <w:p>
      <w:r>
        <w:rPr>
          <w:b/>
        </w:rPr>
        <w:t xml:space="preserve">Tulos</w:t>
      </w:r>
    </w:p>
    <w:p>
      <w:r>
        <w:t xml:space="preserve">1931 - S Lincoln Cent ?</w:t>
      </w:r>
    </w:p>
    <w:p>
      <w:r>
        <w:rPr>
          <w:b/>
        </w:rPr>
        <w:t xml:space="preserve">Esimerkki 7.1452</w:t>
      </w:r>
    </w:p>
    <w:p>
      <w:r>
        <w:t xml:space="preserve">Kuinka paljon aluetta on Aasiassa?Mikä on tutkimus fungis?Tree of Colorado?Mikä oli vaikutus Yhdysvaltain ottamalla liian paljon etua kohti Open Door Policy osalta Kiinan kanssa käytävän kaupan?</w:t>
      </w:r>
    </w:p>
    <w:p>
      <w:r>
        <w:rPr>
          <w:b/>
        </w:rPr>
        <w:t xml:space="preserve">Tulos</w:t>
      </w:r>
    </w:p>
    <w:p>
      <w:r>
        <w:t xml:space="preserve">Coloradon puu ?</w:t>
      </w:r>
    </w:p>
    <w:p>
      <w:r>
        <w:rPr>
          <w:b/>
        </w:rPr>
        <w:t xml:space="preserve">Esimerkki 7.1453</w:t>
      </w:r>
    </w:p>
    <w:p>
      <w:r>
        <w:t xml:space="preserve">Ryan shecklers elämä ?Kuinka paljon mcdonalds mgr tehdä ?Mistä löytyy polttoainesuodatin 2000 Pontiac Sunfire ?Kuinka monta peliä on Rafael Nadal voitti ?</w:t>
      </w:r>
    </w:p>
    <w:p>
      <w:r>
        <w:rPr>
          <w:b/>
        </w:rPr>
        <w:t xml:space="preserve">Tulos</w:t>
      </w:r>
    </w:p>
    <w:p>
      <w:r>
        <w:t xml:space="preserve">Ryan Shecklerin elämä ?</w:t>
      </w:r>
    </w:p>
    <w:p>
      <w:r>
        <w:rPr>
          <w:b/>
        </w:rPr>
        <w:t xml:space="preserve">Esimerkki 7.1454</w:t>
      </w:r>
    </w:p>
    <w:p>
      <w:r>
        <w:t xml:space="preserve">Urospingviinit keuliminen ?Voiko 9-vuotias liittyä facebookiin?Mikä on vanhentumisaika 1. asteen väärentäminen Georgiassa?Mistä saat sulakerasian kaavio 95 Jetta III GLX ?</w:t>
      </w:r>
    </w:p>
    <w:p>
      <w:r>
        <w:rPr>
          <w:b/>
        </w:rPr>
        <w:t xml:space="preserve">Tulos</w:t>
      </w:r>
    </w:p>
    <w:p>
      <w:r>
        <w:t xml:space="preserve">Urospingviinit keulivat ?</w:t>
      </w:r>
    </w:p>
    <w:p>
      <w:r>
        <w:rPr>
          <w:b/>
        </w:rPr>
        <w:t xml:space="preserve">Esimerkki 7.1455</w:t>
      </w:r>
    </w:p>
    <w:p>
      <w:r>
        <w:t xml:space="preserve">Henkinen omaisuus jaettu pehmeisiin ja koviin ?Kuinka monta oz on kannussa olutta?Mistä poppereiden nimet tulevat?Kuinka monta mailia on portlandista tillamookiin oregonissa?</w:t>
      </w:r>
    </w:p>
    <w:p>
      <w:r>
        <w:rPr>
          <w:b/>
        </w:rPr>
        <w:t xml:space="preserve">Tulos</w:t>
      </w:r>
    </w:p>
    <w:p>
      <w:r>
        <w:t xml:space="preserve">Immateriaalioikeudet jaettu pehmeisiin ja koviin ?</w:t>
      </w:r>
    </w:p>
    <w:p>
      <w:r>
        <w:rPr>
          <w:b/>
        </w:rPr>
        <w:t xml:space="preserve">Esimerkki 7.1456</w:t>
      </w:r>
    </w:p>
    <w:p>
      <w:r>
        <w:t xml:space="preserve">Mitä työpaikkoja oli saatavilla 1800-luvulla?Kuka suunnitteli ensimmäisen avaruusteleskoopin?Mikä on arvo Yhdysvaltain 1933 kaksinkertainen kotka?Vuonna renessanssin aikoina ei miesten piti aina käyttää siellä viitat ja miekat?</w:t>
      </w:r>
    </w:p>
    <w:p>
      <w:r>
        <w:rPr>
          <w:b/>
        </w:rPr>
        <w:t xml:space="preserve">Tulos</w:t>
      </w:r>
    </w:p>
    <w:p>
      <w:r>
        <w:t xml:space="preserve">Oliko renessanssin aikaan miesten aina pidettävä viittoja ja miekkoja?</w:t>
      </w:r>
    </w:p>
    <w:p>
      <w:r>
        <w:rPr>
          <w:b/>
        </w:rPr>
        <w:t xml:space="preserve">Esimerkki 7.1457</w:t>
      </w:r>
    </w:p>
    <w:p>
      <w:r>
        <w:t xml:space="preserve">Mikä on aikaero Kansasin ja Englannin välillä?Mitä Malcolm X teki tullakseen kuuluisaksi?Mitkä ovat ehkäisyvälineiden sivuvaikutukset?Miten vältät ulkomaalaisia?</w:t>
      </w:r>
    </w:p>
    <w:p>
      <w:r>
        <w:rPr>
          <w:b/>
        </w:rPr>
        <w:t xml:space="preserve">Tulos</w:t>
      </w:r>
    </w:p>
    <w:p>
      <w:r>
        <w:t xml:space="preserve">Mitkä ovat ehkäisyvälineiden sivuvaikutukset?</w:t>
      </w:r>
    </w:p>
    <w:p>
      <w:r>
        <w:rPr>
          <w:b/>
        </w:rPr>
        <w:t xml:space="preserve">Esimerkki 7.1458</w:t>
      </w:r>
    </w:p>
    <w:p>
      <w:r>
        <w:t xml:space="preserve">Mitkä ovat alkuun romaaneja Charles Dickens ?Mikä kukka on Guatemalan 's kansallinen kukka ?Kirjoittamaton sana aikana perustuslain ?Mikä on verkkotunnus ja valtakunta eläimen ?</w:t>
      </w:r>
    </w:p>
    <w:p>
      <w:r>
        <w:rPr>
          <w:b/>
        </w:rPr>
        <w:t xml:space="preserve">Tulos</w:t>
      </w:r>
    </w:p>
    <w:p>
      <w:r>
        <w:t xml:space="preserve">Kirjoittamaton sana perustuslain aikana ?</w:t>
      </w:r>
    </w:p>
    <w:p>
      <w:r>
        <w:rPr>
          <w:b/>
        </w:rPr>
        <w:t xml:space="preserve">Esimerkki 7.1459</w:t>
      </w:r>
    </w:p>
    <w:p>
      <w:r>
        <w:t xml:space="preserve">Akun sijainti 1995 525i ?Missä on läänin Tanska sijaitsee ?Mitkä ovat raaka-aineet hiusgeeliä ?Mistä on räppäri Akon alkaen ?</w:t>
      </w:r>
    </w:p>
    <w:p>
      <w:r>
        <w:rPr>
          <w:b/>
        </w:rPr>
        <w:t xml:space="preserve">Tulos</w:t>
      </w:r>
    </w:p>
    <w:p>
      <w:r>
        <w:t xml:space="preserve">Akun sijainti 1995 525i ?</w:t>
      </w:r>
    </w:p>
    <w:p>
      <w:r>
        <w:rPr>
          <w:b/>
        </w:rPr>
        <w:t xml:space="preserve">Esimerkki 7.1460</w:t>
      </w:r>
    </w:p>
    <w:p>
      <w:r>
        <w:t xml:space="preserve">Onko vuoria Belgiassa ?Öljytulppa 2000 chevy blazer ?Ovat Amanda Seyfried ja Dominic Cooper edelleen dating ?Mitkä olivat haitat skaalaus tikkaat ?</w:t>
      </w:r>
    </w:p>
    <w:p>
      <w:r>
        <w:rPr>
          <w:b/>
        </w:rPr>
        <w:t xml:space="preserve">Tulos</w:t>
      </w:r>
    </w:p>
    <w:p>
      <w:r>
        <w:t xml:space="preserve">Öljytulppa 2000 chevy blazerissa ?</w:t>
      </w:r>
    </w:p>
    <w:p>
      <w:r>
        <w:rPr>
          <w:b/>
        </w:rPr>
        <w:t xml:space="preserve">Esimerkki 7.1461</w:t>
      </w:r>
    </w:p>
    <w:p>
      <w:r>
        <w:t xml:space="preserve">Mitä työkalua käytät erottaa asioita käsi linssi pihdit viivoitin tai lämpömittari?Mitä yritettiin yrittää lopettaa Armenian kansanmurhan?Ovatko Paris Prince ja Blanket biologiset lapset Michael Jacksonin?Kuinka monta mg suolaa vastaa yhtä teelusikallista?</w:t>
      </w:r>
    </w:p>
    <w:p>
      <w:r>
        <w:rPr>
          <w:b/>
        </w:rPr>
        <w:t xml:space="preserve">Tulos</w:t>
      </w:r>
    </w:p>
    <w:p>
      <w:r>
        <w:t xml:space="preserve">Kumpaa työkalua käytät asioiden erottamiseen käsilinssin pihdit viivoitin vai lämpömittari ?</w:t>
      </w:r>
    </w:p>
    <w:p>
      <w:r>
        <w:rPr>
          <w:b/>
        </w:rPr>
        <w:t xml:space="preserve">Esimerkki 7.1462</w:t>
      </w:r>
    </w:p>
    <w:p>
      <w:r>
        <w:t xml:space="preserve">Mikä oli koodi samurai?Olet 15-vuotias tyttö sinun pituus on 150 cm on se normaali?Kuinka monta grammaa nestettä oz?Mikä on tehtävä alveolien ?</w:t>
      </w:r>
    </w:p>
    <w:p>
      <w:r>
        <w:rPr>
          <w:b/>
        </w:rPr>
        <w:t xml:space="preserve">Tulos</w:t>
      </w:r>
    </w:p>
    <w:p>
      <w:r>
        <w:t xml:space="preserve">Olet 15-vuotias tyttö, pituutesi on 150 cm, onko se normaalia?</w:t>
      </w:r>
    </w:p>
    <w:p>
      <w:r>
        <w:rPr>
          <w:b/>
        </w:rPr>
        <w:t xml:space="preserve">Esimerkki 7.1463</w:t>
      </w:r>
    </w:p>
    <w:p>
      <w:r>
        <w:t xml:space="preserve">Miten löydät yhteisen denomonator kun vähennetään ?Mikä on suosituin Internet-palveluntarjoaja?Kuinka monta sokeria suklaa on?Mitkä olivat vaiheet musta surma ?</w:t>
      </w:r>
    </w:p>
    <w:p>
      <w:r>
        <w:rPr>
          <w:b/>
        </w:rPr>
        <w:t xml:space="preserve">Tulos</w:t>
      </w:r>
    </w:p>
    <w:p>
      <w:r>
        <w:t xml:space="preserve">Kuinka paljon sokeria suklaassa on ?</w:t>
      </w:r>
    </w:p>
    <w:p>
      <w:r>
        <w:rPr>
          <w:b/>
        </w:rPr>
        <w:t xml:space="preserve">Esimerkki 7.1464</w:t>
      </w:r>
    </w:p>
    <w:p>
      <w:r>
        <w:t xml:space="preserve">Mitkä ovat kolme suosituinta kaupunkia Espanjassa ?Kuinka monta mailia Hawaiista Arizonaan?Kuinka monta jouset ovat tavallinen banjo?Miten Jamestown saada todella menestynyt ?</w:t>
      </w:r>
    </w:p>
    <w:p>
      <w:r>
        <w:rPr>
          <w:b/>
        </w:rPr>
        <w:t xml:space="preserve">Tulos</w:t>
      </w:r>
    </w:p>
    <w:p>
      <w:r>
        <w:t xml:space="preserve">Kuinka monta kilometriä hawaiista Arizonaan?</w:t>
      </w:r>
    </w:p>
    <w:p>
      <w:r>
        <w:rPr>
          <w:b/>
        </w:rPr>
        <w:t xml:space="preserve">Esimerkki 7.1465</w:t>
      </w:r>
    </w:p>
    <w:p>
      <w:r>
        <w:t xml:space="preserve">1,0 L vettä on kuinka monta grammaa?Missä scooter smiff käyttää elää?Kuka keksi big mac6z?Mikä kaava on marmori?</w:t>
      </w:r>
    </w:p>
    <w:p>
      <w:r>
        <w:rPr>
          <w:b/>
        </w:rPr>
        <w:t xml:space="preserve">Tulos</w:t>
      </w:r>
    </w:p>
    <w:p>
      <w:r>
        <w:t xml:space="preserve">Kuka keksi big mac6z:n?</w:t>
      </w:r>
    </w:p>
    <w:p>
      <w:r>
        <w:rPr>
          <w:b/>
        </w:rPr>
        <w:t xml:space="preserve">Esimerkki 7.1466</w:t>
      </w:r>
    </w:p>
    <w:p>
      <w:r>
        <w:t xml:space="preserve">Mikä innoitti Henri Matisse ti olla taiteilija ?Kuka keksi leibnizin ?Keitä ovat Mercator Robinson ja Homoiosine ?Kuinka monta kaloria on kupillinen zuchini ?</w:t>
      </w:r>
    </w:p>
    <w:p>
      <w:r>
        <w:rPr>
          <w:b/>
        </w:rPr>
        <w:t xml:space="preserve">Tulos</w:t>
      </w:r>
    </w:p>
    <w:p>
      <w:r>
        <w:t xml:space="preserve">Mikä innoitti Henri Matissea ryhtymään taiteilijaksi?</w:t>
      </w:r>
    </w:p>
    <w:p>
      <w:r>
        <w:rPr>
          <w:b/>
        </w:rPr>
        <w:t xml:space="preserve">Esimerkki 7.1467</w:t>
      </w:r>
    </w:p>
    <w:p>
      <w:r>
        <w:t xml:space="preserve">Kuinka muunnat lb grammoiksi ?Mistä on Tudor-harppu tehty?Kuinka monta senttimetriä kilometrissä on?Mikä on 1 megapikseli ?</w:t>
      </w:r>
    </w:p>
    <w:p>
      <w:r>
        <w:rPr>
          <w:b/>
        </w:rPr>
        <w:t xml:space="preserve">Tulos</w:t>
      </w:r>
    </w:p>
    <w:p>
      <w:r>
        <w:t xml:space="preserve">Kuinka monta senttimetriä kilometrissä on ?</w:t>
      </w:r>
    </w:p>
    <w:p>
      <w:r>
        <w:rPr>
          <w:b/>
        </w:rPr>
        <w:t xml:space="preserve">Esimerkki 7.1468</w:t>
      </w:r>
    </w:p>
    <w:p>
      <w:r>
        <w:t xml:space="preserve">Mikä on maailman vaarallisin meduusa?Missä olen Napoleonin hauta?Ovat clits suunniteltu lesbot seksiä?Mitä on kab ` ah ?</w:t>
      </w:r>
    </w:p>
    <w:p>
      <w:r>
        <w:rPr>
          <w:b/>
        </w:rPr>
        <w:t xml:space="preserve">Tulos</w:t>
      </w:r>
    </w:p>
    <w:p>
      <w:r>
        <w:t xml:space="preserve">Missä Napoleonin hauta on?</w:t>
      </w:r>
    </w:p>
    <w:p>
      <w:r>
        <w:rPr>
          <w:b/>
        </w:rPr>
        <w:t xml:space="preserve">Esimerkki 7.1469</w:t>
      </w:r>
    </w:p>
    <w:p>
      <w:r>
        <w:t xml:space="preserve">Millainen on Libanonin ilmasto?Mikä on Yhdistyneiden kansakuntien porpus?Mikä on meritähden segmentointi?Ovatko bensiinisäiliöautot ja raakaöljysäiliöautot käyttävät samankokoisia säiliöitä?</w:t>
      </w:r>
    </w:p>
    <w:p>
      <w:r>
        <w:rPr>
          <w:b/>
        </w:rPr>
        <w:t xml:space="preserve">Tulos</w:t>
      </w:r>
    </w:p>
    <w:p>
      <w:r>
        <w:t xml:space="preserve">Mikä on Yhdistyneiden kansakuntien porpus?</w:t>
      </w:r>
    </w:p>
    <w:p>
      <w:r>
        <w:rPr>
          <w:b/>
        </w:rPr>
        <w:t xml:space="preserve">Esimerkki 7.1470</w:t>
      </w:r>
    </w:p>
    <w:p>
      <w:r>
        <w:t xml:space="preserve">Milloin galileo galilei teki dynamiikkaa koskevan löytönsä?Mikä on Irlannin virallinen kieli?Kuinka monta satelliittia planeetalla on?Mikä on riisipulverin tieteellinen nimi?</w:t>
      </w:r>
    </w:p>
    <w:p>
      <w:r>
        <w:rPr>
          <w:b/>
        </w:rPr>
        <w:t xml:space="preserve">Tulos</w:t>
      </w:r>
    </w:p>
    <w:p>
      <w:r>
        <w:t xml:space="preserve">Mikä on riisin pullerrin tieteellinen nimi?</w:t>
      </w:r>
    </w:p>
    <w:p>
      <w:r>
        <w:rPr>
          <w:b/>
        </w:rPr>
        <w:t xml:space="preserve">Esimerkki 7.1471</w:t>
      </w:r>
    </w:p>
    <w:p>
      <w:r>
        <w:t xml:space="preserve">Mikä on koko beach volleyball kenttä?Mikä on arvo us 1861 nikkeliä?Mistä alamäki hiihto kotoisin?Kuinka paljon teemapuisto liput maksaa?</w:t>
      </w:r>
    </w:p>
    <w:p>
      <w:r>
        <w:rPr>
          <w:b/>
        </w:rPr>
        <w:t xml:space="preserve">Tulos</w:t>
      </w:r>
    </w:p>
    <w:p>
      <w:r>
        <w:t xml:space="preserve">Mikä on beach volley -kentän koko?</w:t>
      </w:r>
    </w:p>
    <w:p>
      <w:r>
        <w:rPr>
          <w:b/>
        </w:rPr>
        <w:t xml:space="preserve">Esimerkki 7.1472</w:t>
      </w:r>
    </w:p>
    <w:p>
      <w:r>
        <w:t xml:space="preserve">Kuinka monta kaloria 5 unssin naudanlihaa strip steak?Mikä on nimi iso silta New Yorkissa?Kuinka monta ikkunaa doese valkoisessa talossa on?Kuka keksi silityslauta ja nurmikon sprinkleri?</w:t>
      </w:r>
    </w:p>
    <w:p>
      <w:r>
        <w:rPr>
          <w:b/>
        </w:rPr>
        <w:t xml:space="preserve">Tulos</w:t>
      </w:r>
    </w:p>
    <w:p>
      <w:r>
        <w:t xml:space="preserve">Kuinka monta ikkunaa valkoisessa talossa on?</w:t>
      </w:r>
    </w:p>
    <w:p>
      <w:r>
        <w:rPr>
          <w:b/>
        </w:rPr>
        <w:t xml:space="preserve">Esimerkki 7.1473</w:t>
      </w:r>
    </w:p>
    <w:p>
      <w:r>
        <w:t xml:space="preserve">Mikä menettely ei Joseph Lister aloittaa sairaaloissa?Mitä kirjoja suositellaan kappaleen kehittämiseen?Miten te lähestyä tyttö kaduilla?Milloin on Rosalina 's b-päivä ?</w:t>
      </w:r>
    </w:p>
    <w:p>
      <w:r>
        <w:rPr>
          <w:b/>
        </w:rPr>
        <w:t xml:space="preserve">Tulos</w:t>
      </w:r>
    </w:p>
    <w:p>
      <w:r>
        <w:t xml:space="preserve">Miten lähestyt tyttöä kadulla ?</w:t>
      </w:r>
    </w:p>
    <w:p>
      <w:r>
        <w:rPr>
          <w:b/>
        </w:rPr>
        <w:t xml:space="preserve">Esimerkki 7.1474</w:t>
      </w:r>
    </w:p>
    <w:p>
      <w:r>
        <w:t xml:space="preserve">Mikä osavaltio valitsee edustajansa nimitysprosessissa?Mikä aiheuttaa mustaa savua pakoputken ympärillä?Missä Madagaskar sijaitsee muuhun maailmaan nähden?Kuka keksi sähköaidan?</w:t>
      </w:r>
    </w:p>
    <w:p>
      <w:r>
        <w:rPr>
          <w:b/>
        </w:rPr>
        <w:t xml:space="preserve">Tulos</w:t>
      </w:r>
    </w:p>
    <w:p>
      <w:r>
        <w:t xml:space="preserve">Missä Madagaskar sijaitsee muuhun maailmaan nähden?</w:t>
      </w:r>
    </w:p>
    <w:p>
      <w:r>
        <w:rPr>
          <w:b/>
        </w:rPr>
        <w:t xml:space="preserve">Esimerkki 7.1475</w:t>
      </w:r>
    </w:p>
    <w:p>
      <w:r>
        <w:t xml:space="preserve">Mitkä ovat roolit kongressin teidän kolmen haaran hallitus?Missä on lumimyrsky todennäköisesti tapahtuu?Kuinka monta maanpinnan muodot ovat Mississippi?Kannettavat kaasugrillit ?</w:t>
      </w:r>
    </w:p>
    <w:p>
      <w:r>
        <w:rPr>
          <w:b/>
        </w:rPr>
        <w:t xml:space="preserve">Tulos</w:t>
      </w:r>
    </w:p>
    <w:p>
      <w:r>
        <w:t xml:space="preserve">Kannettavat kaasugrillit ?</w:t>
      </w:r>
    </w:p>
    <w:p>
      <w:r>
        <w:rPr>
          <w:b/>
        </w:rPr>
        <w:t xml:space="preserve">Esimerkki 7.1476</w:t>
      </w:r>
    </w:p>
    <w:p>
      <w:r>
        <w:t xml:space="preserve">Ovatko ihmiset, jotka asuvat chilessä kutsutaan chileläinen 's?Mitä kuningas Arthur hallitsi?Miten nestemäiset hiukkaset värähtelevät?Missä Gertrude teki työnsä?</w:t>
      </w:r>
    </w:p>
    <w:p>
      <w:r>
        <w:rPr>
          <w:b/>
        </w:rPr>
        <w:t xml:space="preserve">Tulos</w:t>
      </w:r>
    </w:p>
    <w:p>
      <w:r>
        <w:t xml:space="preserve">Kutsutaanko Chilessä asuvia ihmisiä chileläisiksi?</w:t>
      </w:r>
    </w:p>
    <w:p>
      <w:r>
        <w:rPr>
          <w:b/>
        </w:rPr>
        <w:t xml:space="preserve">Esimerkki 7.1477</w:t>
      </w:r>
    </w:p>
    <w:p>
      <w:r>
        <w:t xml:space="preserve">Mitkä ovat joitakin eläimiä, jotka alkavat a Virginiassa?Mitkä ovat työolot asianajaja?Miten voit ottaa yhteyttä Johnny Deppt?Miten voit ladata bigbang teoria rapid share ?</w:t>
      </w:r>
    </w:p>
    <w:p>
      <w:r>
        <w:rPr>
          <w:b/>
        </w:rPr>
        <w:t xml:space="preserve">Tulos</w:t>
      </w:r>
    </w:p>
    <w:p>
      <w:r>
        <w:t xml:space="preserve">Miten voit ottaa yhteyttä Johnny Depptiin?</w:t>
      </w:r>
    </w:p>
    <w:p>
      <w:r>
        <w:rPr>
          <w:b/>
        </w:rPr>
        <w:t xml:space="preserve">Esimerkki 7.1478</w:t>
      </w:r>
    </w:p>
    <w:p>
      <w:r>
        <w:t xml:space="preserve">Onko da brat lesbo ?Mikä on Queenslandin eläimistön tunnus?Paljonko fantage-jäsenkortti maksaa?Ovatko dalmatiitit pahasta perheelle ?</w:t>
      </w:r>
    </w:p>
    <w:p>
      <w:r>
        <w:rPr>
          <w:b/>
        </w:rPr>
        <w:t xml:space="preserve">Tulos</w:t>
      </w:r>
    </w:p>
    <w:p>
      <w:r>
        <w:t xml:space="preserve">Onko poika lesbo?</w:t>
      </w:r>
    </w:p>
    <w:p>
      <w:r>
        <w:rPr>
          <w:b/>
        </w:rPr>
        <w:t xml:space="preserve">Esimerkki 7.1479</w:t>
      </w:r>
    </w:p>
    <w:p>
      <w:r>
        <w:t xml:space="preserve">Kuinka monta kertaa sinun täytyy tappaa mana golem saadaksesi mana energiaa?Minkälaiseen terriaan sitä käytettiin?Kuinka monta unssia on 5 milligrammaa?Kuinka voitat poptropican rottamiehen?</w:t>
      </w:r>
    </w:p>
    <w:p>
      <w:r>
        <w:rPr>
          <w:b/>
        </w:rPr>
        <w:t xml:space="preserve">Tulos</w:t>
      </w:r>
    </w:p>
    <w:p>
      <w:r>
        <w:t xml:space="preserve">Minkälaiseen maastoon sitä käytettiin?</w:t>
      </w:r>
    </w:p>
    <w:p>
      <w:r>
        <w:rPr>
          <w:b/>
        </w:rPr>
        <w:t xml:space="preserve">Esimerkki 7.1480</w:t>
      </w:r>
    </w:p>
    <w:p>
      <w:r>
        <w:t xml:space="preserve">Miten käytät sanaa perillinen lauseessa noin Octavian ?Missä on aukko vaihteiston nesteen stick 1993 Mazda Protege?Suora viiva edustaa mitä?Kuinka monta kaloria on muna mcmuffin ?</w:t>
      </w:r>
    </w:p>
    <w:p>
      <w:r>
        <w:rPr>
          <w:b/>
        </w:rPr>
        <w:t xml:space="preserve">Tulos</w:t>
      </w:r>
    </w:p>
    <w:p>
      <w:r>
        <w:t xml:space="preserve">Mitä suora viiva edustaa?</w:t>
      </w:r>
    </w:p>
    <w:p>
      <w:r>
        <w:rPr>
          <w:b/>
        </w:rPr>
        <w:t xml:space="preserve">Esimerkki 7.1481</w:t>
      </w:r>
    </w:p>
    <w:p>
      <w:r>
        <w:t xml:space="preserve">Mitkä ovat erot annelidien ja anthropods ?Mitä aiheita sinun pitäisi tulla asianajaja?Missä on alhainen jäähdytysnesteen anturi sijaitsee 1994 Camaro Z28?Missä on austins sijainti?</w:t>
      </w:r>
    </w:p>
    <w:p>
      <w:r>
        <w:rPr>
          <w:b/>
        </w:rPr>
        <w:t xml:space="preserve">Tulos</w:t>
      </w:r>
    </w:p>
    <w:p>
      <w:r>
        <w:t xml:space="preserve">Missä on Austinin sijaintipaikka?</w:t>
      </w:r>
    </w:p>
    <w:p>
      <w:r>
        <w:rPr>
          <w:b/>
        </w:rPr>
        <w:t xml:space="preserve">Esimerkki 7.1482</w:t>
      </w:r>
    </w:p>
    <w:p>
      <w:r>
        <w:t xml:space="preserve">Missä Gary Paulden asuu?Mitä Antoine Lavoisier teki, joka liittyy kemiaan?Plastiikkakirurgian huonot sivuvaikutukset?Miten asennat vahvistimen autoon?</w:t>
      </w:r>
    </w:p>
    <w:p>
      <w:r>
        <w:rPr>
          <w:b/>
        </w:rPr>
        <w:t xml:space="preserve">Tulos</w:t>
      </w:r>
    </w:p>
    <w:p>
      <w:r>
        <w:t xml:space="preserve">Plastiikkakirurgian huonot sivuvaikutukset ?</w:t>
      </w:r>
    </w:p>
    <w:p>
      <w:r>
        <w:rPr>
          <w:b/>
        </w:rPr>
        <w:t xml:space="preserve">Esimerkki 7.1483</w:t>
      </w:r>
    </w:p>
    <w:p>
      <w:r>
        <w:t xml:space="preserve">Mikä on korkein lämpötila vahakynttilän ?Mitkä ovat kaksi suurta jaottelut islamin ?Milloin oli Concord Common Sense ?Miten kirjailija käyttää shakki yhdistävänä tekijänä westing peli ?</w:t>
      </w:r>
    </w:p>
    <w:p>
      <w:r>
        <w:rPr>
          <w:b/>
        </w:rPr>
        <w:t xml:space="preserve">Tulos</w:t>
      </w:r>
    </w:p>
    <w:p>
      <w:r>
        <w:t xml:space="preserve">Milloin oli Concord Common Sense ?</w:t>
      </w:r>
    </w:p>
    <w:p>
      <w:r>
        <w:rPr>
          <w:b/>
        </w:rPr>
        <w:t xml:space="preserve">Esimerkki 7.1484</w:t>
      </w:r>
    </w:p>
    <w:p>
      <w:r>
        <w:t xml:space="preserve">Mitä personalreflective tai defencive tarkoittaa englanniksi?Mitkä ovat perhosen tärkeimmät ominaisuudet?Missä Ben Franklin ja Dolly Madison asuivat?Miten lääkkeet suojaavat kehoa?</w:t>
      </w:r>
    </w:p>
    <w:p>
      <w:r>
        <w:rPr>
          <w:b/>
        </w:rPr>
        <w:t xml:space="preserve">Tulos</w:t>
      </w:r>
    </w:p>
    <w:p>
      <w:r>
        <w:t xml:space="preserve">Mitä personalreflective tai defencive tarkoittaa englanniksi ?</w:t>
      </w:r>
    </w:p>
    <w:p>
      <w:r>
        <w:rPr>
          <w:b/>
        </w:rPr>
        <w:t xml:space="preserve">Esimerkki 7.1485</w:t>
      </w:r>
    </w:p>
    <w:p>
      <w:r>
        <w:t xml:space="preserve">Kuinka monta kirjaa on Judy Blume on ?Mikä joukkue sai Stanley Cup 2006?Mitä urheilua he pelaavat Etiopiassa?Mitä missä joitakin palkintoja Justin Bieber voitti ?</w:t>
      </w:r>
    </w:p>
    <w:p>
      <w:r>
        <w:rPr>
          <w:b/>
        </w:rPr>
        <w:t xml:space="preserve">Tulos</w:t>
      </w:r>
    </w:p>
    <w:p>
      <w:r>
        <w:t xml:space="preserve">Mitä palkintoja Justin Bieber voitti ?</w:t>
      </w:r>
    </w:p>
    <w:p>
      <w:r>
        <w:rPr>
          <w:b/>
        </w:rPr>
        <w:t xml:space="preserve">Esimerkki 7.1486</w:t>
      </w:r>
    </w:p>
    <w:p>
      <w:r>
        <w:t xml:space="preserve">Missä rakennettiin ensimmäinen vesivoimalaitos?Miten voit käyttää sanaa eeppinen lauseessa?Mikä on oikeudenkäynti tilastoissa?Mitkä 5 planeetat ovat tiheä ilmakehä ?</w:t>
      </w:r>
    </w:p>
    <w:p>
      <w:r>
        <w:rPr>
          <w:b/>
        </w:rPr>
        <w:t xml:space="preserve">Tulos</w:t>
      </w:r>
    </w:p>
    <w:p>
      <w:r>
        <w:t xml:space="preserve">Mikä on oikeudenkäynti tilastoissa?</w:t>
      </w:r>
    </w:p>
    <w:p>
      <w:r>
        <w:rPr>
          <w:b/>
        </w:rPr>
        <w:t xml:space="preserve">Esimerkki 7.1487</w:t>
      </w:r>
    </w:p>
    <w:p>
      <w:r>
        <w:t xml:space="preserve">Kasvain kateenkorvan rauhanen ?Mikä on Ferdinand Aragonian ensimmäinen koko nimi ?Mikä on 1 millilitraa miligrammaa ?Mistä roskat tulevat ?</w:t>
      </w:r>
    </w:p>
    <w:p>
      <w:r>
        <w:rPr>
          <w:b/>
        </w:rPr>
        <w:t xml:space="preserve">Tulos</w:t>
      </w:r>
    </w:p>
    <w:p>
      <w:r>
        <w:t xml:space="preserve">Kateenkorvan rauhasen kasvain ?</w:t>
      </w:r>
    </w:p>
    <w:p>
      <w:r>
        <w:rPr>
          <w:b/>
        </w:rPr>
        <w:t xml:space="preserve">Esimerkki 7.1488</w:t>
      </w:r>
    </w:p>
    <w:p>
      <w:r>
        <w:t xml:space="preserve">Mikä college aloitti cheerleading?Mikä vuosi oli cabrals matka Portugaliin?Kuinka monta erilaista urheilulajia on Egyptissä?Kuka Howard Florey naimisiin?</w:t>
      </w:r>
    </w:p>
    <w:p>
      <w:r>
        <w:rPr>
          <w:b/>
        </w:rPr>
        <w:t xml:space="preserve">Tulos</w:t>
      </w:r>
    </w:p>
    <w:p>
      <w:r>
        <w:t xml:space="preserve">Minä vuonna Cabrals lähti Portugaliin?</w:t>
      </w:r>
    </w:p>
    <w:p>
      <w:r>
        <w:rPr>
          <w:b/>
        </w:rPr>
        <w:t xml:space="preserve">Esimerkki 7.1489</w:t>
      </w:r>
    </w:p>
    <w:p>
      <w:r>
        <w:t xml:space="preserve">Kuinka monta lasta keskimäärin Yhdysvalloissa luokkahuoneessa ?Mitä ovat kottikärryt tehty?Missä konepellin alla on ilmansuodatin on 2004 toyota sienna ?</w:t>
      </w:r>
    </w:p>
    <w:p>
      <w:r>
        <w:rPr>
          <w:b/>
        </w:rPr>
        <w:t xml:space="preserve">Tulos</w:t>
      </w:r>
    </w:p>
    <w:p>
      <w:r>
        <w:t xml:space="preserve">Kuinka monta lasta keskivertoluokassa on?</w:t>
      </w:r>
    </w:p>
    <w:p>
      <w:r>
        <w:rPr>
          <w:b/>
        </w:rPr>
        <w:t xml:space="preserve">Esimerkki 7.1490</w:t>
      </w:r>
    </w:p>
    <w:p>
      <w:r>
        <w:t xml:space="preserve">Mikä on avoimen lähdekoodin käyttöjärjestelmä ja avoimen lähdekoodin sovellusohjelmisto?Paljonko leijona painaa?Mikä on menestyksen määritelmäsi ja mitkä ovat syitä, miksi haluat sitä?Mikä on tyrmistyneen vastakohta?</w:t>
      </w:r>
    </w:p>
    <w:p>
      <w:r>
        <w:rPr>
          <w:b/>
        </w:rPr>
        <w:t xml:space="preserve">Tulos</w:t>
      </w:r>
    </w:p>
    <w:p>
      <w:r>
        <w:t xml:space="preserve">Paljonko leijona painaa?</w:t>
      </w:r>
    </w:p>
    <w:p>
      <w:r>
        <w:rPr>
          <w:b/>
        </w:rPr>
        <w:t xml:space="preserve">Esimerkki 7.1491</w:t>
      </w:r>
    </w:p>
    <w:p>
      <w:r>
        <w:t xml:space="preserve">Mikä on paikka palvonta nimeltään buddhalainen ?Mikä on syntyvyys ja kuolleisuus Serbiassa?Millaista runoutta Eugene Fields kirjoittaa?Miten tou alkaa hattu virkkaus ?</w:t>
      </w:r>
    </w:p>
    <w:p>
      <w:r>
        <w:rPr>
          <w:b/>
        </w:rPr>
        <w:t xml:space="preserve">Tulos</w:t>
      </w:r>
    </w:p>
    <w:p>
      <w:r>
        <w:t xml:space="preserve">Miten tou aloittaa hatun virkkaamisen ?</w:t>
      </w:r>
    </w:p>
    <w:p>
      <w:r>
        <w:rPr>
          <w:b/>
        </w:rPr>
        <w:t xml:space="preserve">Esimerkki 7.1492</w:t>
      </w:r>
    </w:p>
    <w:p>
      <w:r>
        <w:t xml:space="preserve">Kuinka monta kromosomia susi on ?Voitko pakastaa kakkuja tuorejuustokuorrutteella?Tärkeä merisatama preerialla on?Mitkä ovat kaksi erilaista yhdistettä ?</w:t>
      </w:r>
    </w:p>
    <w:p>
      <w:r>
        <w:rPr>
          <w:b/>
        </w:rPr>
        <w:t xml:space="preserve">Tulos</w:t>
      </w:r>
    </w:p>
    <w:p>
      <w:r>
        <w:t xml:space="preserve">Kuinka monta kromosomia sudella on ?</w:t>
      </w:r>
    </w:p>
    <w:p>
      <w:r>
        <w:rPr>
          <w:b/>
        </w:rPr>
        <w:t xml:space="preserve">Esimerkki 7.1493</w:t>
      </w:r>
    </w:p>
    <w:p>
      <w:r>
        <w:t xml:space="preserve">Missä poika on poptrpica?Mistä löydät Gabbyn?Milloin polaroid-valokuvaus keksittiin?Olisiko järkevää sijoittaa röntgen- tai gammateleskooppi vuoristopysäkille?</w:t>
      </w:r>
    </w:p>
    <w:p>
      <w:r>
        <w:rPr>
          <w:b/>
        </w:rPr>
        <w:t xml:space="preserve">Tulos</w:t>
      </w:r>
    </w:p>
    <w:p>
      <w:r>
        <w:t xml:space="preserve">Olisiko järkevää sijoittaa röntgen- tai gammateleskooppi vuoristopylvääseen?</w:t>
      </w:r>
    </w:p>
    <w:p>
      <w:r>
        <w:rPr>
          <w:b/>
        </w:rPr>
        <w:t xml:space="preserve">Esimerkki 7.1494</w:t>
      </w:r>
    </w:p>
    <w:p>
      <w:r>
        <w:t xml:space="preserve">Kuinka monta kuvaa voi 2 gb muistikortti mahtuu 10.1 digikamera ?Hat on vapauden joukkovelkakirjalainan ?Miksi tupakanviljely oli tärkeää ?Mitkä ovat kahdenlaisia kuitua ?</w:t>
      </w:r>
    </w:p>
    <w:p>
      <w:r>
        <w:rPr>
          <w:b/>
        </w:rPr>
        <w:t xml:space="preserve">Tulos</w:t>
      </w:r>
    </w:p>
    <w:p>
      <w:r>
        <w:t xml:space="preserve">Mikä on vapausobligaatio?</w:t>
      </w:r>
    </w:p>
    <w:p>
      <w:r>
        <w:rPr>
          <w:b/>
        </w:rPr>
        <w:t xml:space="preserve">Esimerkki 7.1495</w:t>
      </w:r>
    </w:p>
    <w:p>
      <w:r>
        <w:t xml:space="preserve">Mitä sihteeri tai reseptionisti tekee toimistossa?Kuinka monta tölkkiä on 400g:ssa?Miten lisään musiikkia youtube-videooni?Onko konsensus oikeudenmukainen päätöksentekomenetelmä?</w:t>
      </w:r>
    </w:p>
    <w:p>
      <w:r>
        <w:rPr>
          <w:b/>
        </w:rPr>
        <w:t xml:space="preserve">Tulos</w:t>
      </w:r>
    </w:p>
    <w:p>
      <w:r>
        <w:t xml:space="preserve">Kuinka monta tölkkiä on 400 g?</w:t>
      </w:r>
    </w:p>
    <w:p>
      <w:r>
        <w:rPr>
          <w:b/>
        </w:rPr>
        <w:t xml:space="preserve">Esimerkki 7.1496</w:t>
      </w:r>
    </w:p>
    <w:p>
      <w:r>
        <w:t xml:space="preserve">Mitkä 4 saarta muodostavat Japanin?Mitkä maat muodostavat Apenniinien niemimaan?Miten renessanssitaiteilijat kuvasivat ihmiskehoa?Mihin siirtokuntaan etuoikeuskirja kuuluu?</w:t>
      </w:r>
    </w:p>
    <w:p>
      <w:r>
        <w:rPr>
          <w:b/>
        </w:rPr>
        <w:t xml:space="preserve">Tulos</w:t>
      </w:r>
    </w:p>
    <w:p>
      <w:r>
        <w:t xml:space="preserve">Mitkä maat sijaitsevat Apenniinien niemimaalla?</w:t>
      </w:r>
    </w:p>
    <w:p>
      <w:r>
        <w:rPr>
          <w:b/>
        </w:rPr>
        <w:t xml:space="preserve">Esimerkki 7.1497</w:t>
      </w:r>
    </w:p>
    <w:p>
      <w:r>
        <w:t xml:space="preserve">Kuka on voittanut eniten Brownlow-ääniä yhden vuoden aikana?Milloin ja miten Mae Jemison kuoli?Mikä on St Louis Radio Disneyn numero?Kuinka monta ranskalaista taiteilijaa on olemassa?</w:t>
      </w:r>
    </w:p>
    <w:p>
      <w:r>
        <w:rPr>
          <w:b/>
        </w:rPr>
        <w:t xml:space="preserve">Tulos</w:t>
      </w:r>
    </w:p>
    <w:p>
      <w:r>
        <w:t xml:space="preserve">Mikä on st louis radio disney numero ?</w:t>
      </w:r>
    </w:p>
    <w:p>
      <w:r>
        <w:rPr>
          <w:b/>
        </w:rPr>
        <w:t xml:space="preserve">Esimerkki 7.1498</w:t>
      </w:r>
    </w:p>
    <w:p>
      <w:r>
        <w:t xml:space="preserve">Mikä on suurin joki Havaijilla?Pitäisikö sinut heitetään pois 13-vuotiaana?Miten toteutettu valamiehistöjärjestelmä?Mitä poliisien täytyy tehdä?</w:t>
      </w:r>
    </w:p>
    <w:p>
      <w:r>
        <w:rPr>
          <w:b/>
        </w:rPr>
        <w:t xml:space="preserve">Tulos</w:t>
      </w:r>
    </w:p>
    <w:p>
      <w:r>
        <w:t xml:space="preserve">Miten tuomaristojärjestelmä on toteutettu?</w:t>
      </w:r>
    </w:p>
    <w:p>
      <w:r>
        <w:rPr>
          <w:b/>
        </w:rPr>
        <w:t xml:space="preserve">Esimerkki 7.1499</w:t>
      </w:r>
    </w:p>
    <w:p>
      <w:r>
        <w:t xml:space="preserve">Mikä aiheuttaa kehon ylikuumenemisen?Mikä presidentti esitti pyörätuolin?Kuinka monta metriä senttimetrissä?Kuinka monta kiloa on 28 grammaa?</w:t>
      </w:r>
    </w:p>
    <w:p>
      <w:r>
        <w:rPr>
          <w:b/>
        </w:rPr>
        <w:t xml:space="preserve">Tulos</w:t>
      </w:r>
    </w:p>
    <w:p>
      <w:r>
        <w:t xml:space="preserve">Kuka presidentti otti käyttöön pyörätuolin?</w:t>
      </w:r>
    </w:p>
    <w:p>
      <w:r>
        <w:rPr>
          <w:b/>
        </w:rPr>
        <w:t xml:space="preserve">Esimerkki 7.1500</w:t>
      </w:r>
    </w:p>
    <w:p>
      <w:r>
        <w:t xml:space="preserve">Mitä härkähait syövät enemmän kuin kalaa?Mitkä ovat maailman suosituimmat kielet?Mustarastas nopeus ?</w:t>
      </w:r>
    </w:p>
    <w:p>
      <w:r>
        <w:rPr>
          <w:b/>
        </w:rPr>
        <w:t xml:space="preserve">Tulos</w:t>
      </w:r>
    </w:p>
    <w:p>
      <w:r>
        <w:t xml:space="preserve">Mustarastaan nopeus ?</w:t>
      </w:r>
    </w:p>
    <w:p>
      <w:r>
        <w:rPr>
          <w:b/>
        </w:rPr>
        <w:t xml:space="preserve">Esimerkki 7.1501</w:t>
      </w:r>
    </w:p>
    <w:p>
      <w:r>
        <w:t xml:space="preserve">Mitä tapahtui crackille?Kuinka monta kaloria on kalliopatukassa?Missä maassa prinsessa Tuhkimo asuu?Kuinka monta atriumia on 3-kammioisessa Haertissa?</w:t>
      </w:r>
    </w:p>
    <w:p>
      <w:r>
        <w:rPr>
          <w:b/>
        </w:rPr>
        <w:t xml:space="preserve">Tulos</w:t>
      </w:r>
    </w:p>
    <w:p>
      <w:r>
        <w:t xml:space="preserve">Missä maassa prinsessa Tuhkimo asuu ?</w:t>
      </w:r>
    </w:p>
    <w:p>
      <w:r>
        <w:rPr>
          <w:b/>
        </w:rPr>
        <w:t xml:space="preserve">Esimerkki 7.1502</w:t>
      </w:r>
    </w:p>
    <w:p>
      <w:r>
        <w:t xml:space="preserve">Kuinka monta kiloa olisi 4800 millilitraa?Miten kemia liittyy jokapäiväiseen elämään?Kuinka monta touchdownia Brett Favre aloitti kauden 2007-2008?Missä sijaitsee maailman korkein rakennus?</w:t>
      </w:r>
    </w:p>
    <w:p>
      <w:r>
        <w:rPr>
          <w:b/>
        </w:rPr>
        <w:t xml:space="preserve">Tulos</w:t>
      </w:r>
    </w:p>
    <w:p>
      <w:r>
        <w:t xml:space="preserve">Kuinka monta puntaa 4800 millilitraa olisi ?</w:t>
      </w:r>
    </w:p>
    <w:p>
      <w:r>
        <w:rPr>
          <w:b/>
        </w:rPr>
        <w:t xml:space="preserve">Esimerkki 7.1503</w:t>
      </w:r>
    </w:p>
    <w:p>
      <w:r>
        <w:t xml:space="preserve">Mikä on peter panin poochin nimi?Kuinka monta vuotta Sveitsi on ollut puolueeton maa ja miksi?Kuinka monta millilitraa on kilolitrassa?Kuinka voit niellä oman spermasi?</w:t>
      </w:r>
    </w:p>
    <w:p>
      <w:r>
        <w:rPr>
          <w:b/>
        </w:rPr>
        <w:t xml:space="preserve">Tulos</w:t>
      </w:r>
    </w:p>
    <w:p>
      <w:r>
        <w:t xml:space="preserve">Kuinka monta vuotta Sveitsi on ollut puolueeton maa ja miksi?</w:t>
      </w:r>
    </w:p>
    <w:p>
      <w:r>
        <w:rPr>
          <w:b/>
        </w:rPr>
        <w:t xml:space="preserve">Esimerkki 7.1504</w:t>
      </w:r>
    </w:p>
    <w:p>
      <w:r>
        <w:t xml:space="preserve">Mikä on Englannin työttömyysaste ?Onko Lealand Chapman on suhde?Mikä on tarkoitus insuliinihormonin?Ovatko Robert Pattinson ja Kristen Stewart kihloissa ?</w:t>
      </w:r>
    </w:p>
    <w:p>
      <w:r>
        <w:rPr>
          <w:b/>
        </w:rPr>
        <w:t xml:space="preserve">Tulos</w:t>
      </w:r>
    </w:p>
    <w:p>
      <w:r>
        <w:t xml:space="preserve">Ovatko robert pattinson ja kristen stewuart kihloissa ?</w:t>
      </w:r>
    </w:p>
    <w:p>
      <w:r>
        <w:rPr>
          <w:b/>
        </w:rPr>
        <w:t xml:space="preserve">Esimerkki 7.1505</w:t>
      </w:r>
    </w:p>
    <w:p>
      <w:r>
        <w:t xml:space="preserve">Duuri asteikko koostuu kahdesta puoli asteikot ja kuinka monta kokonaista askelta?Kuinka monta kaloria 1 deutchmaker hot dog?Kuinka monta sotilasta olisi rykmentti?Mikä kansakunta oli kerran tunnetaan Burma?</w:t>
      </w:r>
    </w:p>
    <w:p>
      <w:r>
        <w:rPr>
          <w:b/>
        </w:rPr>
        <w:t xml:space="preserve">Tulos</w:t>
      </w:r>
    </w:p>
    <w:p>
      <w:r>
        <w:t xml:space="preserve">Duuriasteikko koostuu kahdesta puoliasteikosta ja kuinka monesta kokonaisesta askeleesta ?</w:t>
      </w:r>
    </w:p>
    <w:p>
      <w:r>
        <w:rPr>
          <w:b/>
        </w:rPr>
        <w:t xml:space="preserve">Esimerkki 7.1506</w:t>
      </w:r>
    </w:p>
    <w:p>
      <w:r>
        <w:t xml:space="preserve">Miten Thomas Edison muutti maailmaa?Kuinka monta metriä vastaa 5000 millimetriä?Millainen eläin on Demi Lovato on?Voisitko antaa minulle työnkuva on ammattivalokuvaaja ?</w:t>
      </w:r>
    </w:p>
    <w:p>
      <w:r>
        <w:rPr>
          <w:b/>
        </w:rPr>
        <w:t xml:space="preserve">Tulos</w:t>
      </w:r>
    </w:p>
    <w:p>
      <w:r>
        <w:t xml:space="preserve">Kuinka monta metriä vastaa 5000 millimetriä?</w:t>
      </w:r>
    </w:p>
    <w:p>
      <w:r>
        <w:rPr>
          <w:b/>
        </w:rPr>
        <w:t xml:space="preserve">Esimerkki 7.1507</w:t>
      </w:r>
    </w:p>
    <w:p>
      <w:r>
        <w:t xml:space="preserve">Kuinka kaukana Atlanta on Tallahassee Fla?Kuinka monta mailia on SYD ja Perth?Mikä on Chuck Norrisin sähköpostiosoite?Postinumero white city london ?</w:t>
      </w:r>
    </w:p>
    <w:p>
      <w:r>
        <w:rPr>
          <w:b/>
        </w:rPr>
        <w:t xml:space="preserve">Tulos</w:t>
      </w:r>
    </w:p>
    <w:p>
      <w:r>
        <w:t xml:space="preserve">Postinumero white city london ?</w:t>
      </w:r>
    </w:p>
    <w:p>
      <w:r>
        <w:rPr>
          <w:b/>
        </w:rPr>
        <w:t xml:space="preserve">Esimerkki 7.1508</w:t>
      </w:r>
    </w:p>
    <w:p>
      <w:r>
        <w:t xml:space="preserve">Miten wassily kadinsky kuoli ?Mikä on maailman pelottavin aave?Ensimmäisen maailmansodan aikana milloin Saksa antautui?Mistä maasta Selana Gomez on kotoisin?</w:t>
      </w:r>
    </w:p>
    <w:p>
      <w:r>
        <w:rPr>
          <w:b/>
        </w:rPr>
        <w:t xml:space="preserve">Tulos</w:t>
      </w:r>
    </w:p>
    <w:p>
      <w:r>
        <w:t xml:space="preserve">Mistä maasta Selana Gomez on kotoisin?</w:t>
      </w:r>
    </w:p>
    <w:p>
      <w:r>
        <w:rPr>
          <w:b/>
        </w:rPr>
        <w:t xml:space="preserve">Esimerkki 7.1509</w:t>
      </w:r>
    </w:p>
    <w:p>
      <w:r>
        <w:t xml:space="preserve">Miksi korkeimman oikeuden tuomari kirjoittaa eriävän mielipiteen ?Mikä on standardi asennuskorkeus kylpyhuoneen pyyhe telineeseen?Onko Justin Bieber 's suosikki baseball-joukkue Red Sox?Liiketalouden hallinto taloudessa ?</w:t>
      </w:r>
    </w:p>
    <w:p>
      <w:r>
        <w:rPr>
          <w:b/>
        </w:rPr>
        <w:t xml:space="preserve">Tulos</w:t>
      </w:r>
    </w:p>
    <w:p>
      <w:r>
        <w:t xml:space="preserve">Liiketalouden hallinto taloushallinnossa ?</w:t>
      </w:r>
    </w:p>
    <w:p>
      <w:r>
        <w:rPr>
          <w:b/>
        </w:rPr>
        <w:t xml:space="preserve">Esimerkki 7.1510</w:t>
      </w:r>
    </w:p>
    <w:p>
      <w:r>
        <w:t xml:space="preserve">Missä vaiheessa solusyklin solu sitoutuu mennä läpi syklin?Thr tarkoitus kynsinauhan kasveissa on ?Missä on nopeusanturi sijaitsee moottorin 1996 honda accordlx?Mitä uskonnollisia päiviä vietetään Etelä-Koreassa?</w:t>
      </w:r>
    </w:p>
    <w:p>
      <w:r>
        <w:rPr>
          <w:b/>
        </w:rPr>
        <w:t xml:space="preserve">Tulos</w:t>
      </w:r>
    </w:p>
    <w:p>
      <w:r>
        <w:t xml:space="preserve">Thr tarkoitus kynsinauhan kasveissa on ?</w:t>
      </w:r>
    </w:p>
    <w:p>
      <w:r>
        <w:rPr>
          <w:b/>
        </w:rPr>
        <w:t xml:space="preserve">Esimerkki 7.1511</w:t>
      </w:r>
    </w:p>
    <w:p>
      <w:r>
        <w:t xml:space="preserve">Kuinka monta pääaluetta on Iowa on ?Mikä on pippa funnells adderss?Mikä tutkinto tarvitaan tulossa lääkintäteknikko?Mitkä ovat kymmenen parasta joukkuetta kriketti ?</w:t>
      </w:r>
    </w:p>
    <w:p>
      <w:r>
        <w:rPr>
          <w:b/>
        </w:rPr>
        <w:t xml:space="preserve">Tulos</w:t>
      </w:r>
    </w:p>
    <w:p>
      <w:r>
        <w:t xml:space="preserve">Mikä on pippa funnells adderss ?</w:t>
      </w:r>
    </w:p>
    <w:p>
      <w:r>
        <w:rPr>
          <w:b/>
        </w:rPr>
        <w:t xml:space="preserve">Esimerkki 7.1512</w:t>
      </w:r>
    </w:p>
    <w:p>
      <w:r>
        <w:t xml:space="preserve">Yleiset ominaisuudet aineen ja kuvata kunkin ?Ovat liljatyynyt vedessä?Mitkä mehiläiset ovat maa mehiläiset?Onko mitään eroa RNA ja DNA niiden toiminnot?</w:t>
      </w:r>
    </w:p>
    <w:p>
      <w:r>
        <w:rPr>
          <w:b/>
        </w:rPr>
        <w:t xml:space="preserve">Tulos</w:t>
      </w:r>
    </w:p>
    <w:p>
      <w:r>
        <w:t xml:space="preserve">Aineen yleiset ominaisuudet ja kuvaile kutakin ?</w:t>
      </w:r>
    </w:p>
    <w:p>
      <w:r>
        <w:rPr>
          <w:b/>
        </w:rPr>
        <w:t xml:space="preserve">Esimerkki 7.1513</w:t>
      </w:r>
    </w:p>
    <w:p>
      <w:r>
        <w:t xml:space="preserve">Miten irrottaa kojelauta 1963 Impala ?Mikä on resepti alkuperä sianlihan?Miten käytät banaani?Mikä on elektronipisteen rakenne kalsiumin ?</w:t>
      </w:r>
    </w:p>
    <w:p>
      <w:r>
        <w:rPr>
          <w:b/>
        </w:rPr>
        <w:t xml:space="preserve">Tulos</w:t>
      </w:r>
    </w:p>
    <w:p>
      <w:r>
        <w:t xml:space="preserve">Miten käytät banaania?</w:t>
      </w:r>
    </w:p>
    <w:p>
      <w:r>
        <w:rPr>
          <w:b/>
        </w:rPr>
        <w:t xml:space="preserve">Esimerkki 7.1514</w:t>
      </w:r>
    </w:p>
    <w:p>
      <w:r>
        <w:t xml:space="preserve">Keskimääräinen nopeus fastball MLB ?Mikä päivä teki Texas itsenäistyä ?Mikä ero on reprisinitive demokratian ja suoran demokratian ?Kuka on rakastajatar Eva Braun ?</w:t>
      </w:r>
    </w:p>
    <w:p>
      <w:r>
        <w:rPr>
          <w:b/>
        </w:rPr>
        <w:t xml:space="preserve">Tulos</w:t>
      </w:r>
    </w:p>
    <w:p>
      <w:r>
        <w:t xml:space="preserve">Keskimääräinen nopeuspallon nopeus MLB:ssä ?</w:t>
      </w:r>
    </w:p>
    <w:p>
      <w:r>
        <w:rPr>
          <w:b/>
        </w:rPr>
        <w:t xml:space="preserve">Esimerkki 7.1515</w:t>
      </w:r>
    </w:p>
    <w:p>
      <w:r>
        <w:t xml:space="preserve">Mitkä ovat perinteiset vaatteet Venäjällä ?Mystic lippu pokemon ?Mitkä ovat 4 aluetta tietojenkäsittelyn ?Kuinka monta vauvaa eivät merikotiloiden on ?</w:t>
      </w:r>
    </w:p>
    <w:p>
      <w:r>
        <w:rPr>
          <w:b/>
        </w:rPr>
        <w:t xml:space="preserve">Tulos</w:t>
      </w:r>
    </w:p>
    <w:p>
      <w:r>
        <w:t xml:space="preserve">Mystinen lippu pokemon ?</w:t>
      </w:r>
    </w:p>
    <w:p>
      <w:r>
        <w:rPr>
          <w:b/>
        </w:rPr>
        <w:t xml:space="preserve">Esimerkki 7.1516</w:t>
      </w:r>
    </w:p>
    <w:p>
      <w:r>
        <w:t xml:space="preserve">Minä vuonna Nelson Mandela syntyi?Mitkä ovat kuuluisia paikkoja Madagaskarissa?Alkuperäinen Mickey Mouse Club meni televisioon minä vuonna?Kuinka paljon on kupari 1945 penniäkään arvoinen?</w:t>
      </w:r>
    </w:p>
    <w:p>
      <w:r>
        <w:rPr>
          <w:b/>
        </w:rPr>
        <w:t xml:space="preserve">Tulos</w:t>
      </w:r>
    </w:p>
    <w:p>
      <w:r>
        <w:t xml:space="preserve">Alkuperäinen Mikki Hiiren Klubi tuli televisioon minä vuonna ?</w:t>
      </w:r>
    </w:p>
    <w:p>
      <w:r>
        <w:rPr>
          <w:b/>
        </w:rPr>
        <w:t xml:space="preserve">Esimerkki 7.1517</w:t>
      </w:r>
    </w:p>
    <w:p>
      <w:r>
        <w:t xml:space="preserve">Kuka oli Diego Valasquez?Kuinka monta mustaa ihmistä on Grovementerissa?Miten roskaväki erotetaan toisistaan?Miten frontier-aivot saadaan taistelemaan?</w:t>
      </w:r>
    </w:p>
    <w:p>
      <w:r>
        <w:rPr>
          <w:b/>
        </w:rPr>
        <w:t xml:space="preserve">Tulos</w:t>
      </w:r>
    </w:p>
    <w:p>
      <w:r>
        <w:t xml:space="preserve">Kuinka monta mustaa ihmistä on grovementer ?</w:t>
      </w:r>
    </w:p>
    <w:p>
      <w:r>
        <w:rPr>
          <w:b/>
        </w:rPr>
        <w:t xml:space="preserve">Esimerkki 7.1518</w:t>
      </w:r>
    </w:p>
    <w:p>
      <w:r>
        <w:t xml:space="preserve">Mitkä ovat tärkeitä Englanti lang Nigeriassa ?Kuka on johtaja siks?Mitä nimenomaan on 22348C Kalifornian ajoneuvolain?Miten alkoholi vaikuttaa virtsan tuotantoa?</w:t>
      </w:r>
    </w:p>
    <w:p>
      <w:r>
        <w:rPr>
          <w:b/>
        </w:rPr>
        <w:t xml:space="preserve">Tulos</w:t>
      </w:r>
    </w:p>
    <w:p>
      <w:r>
        <w:t xml:space="preserve">Mikä on englannin kielen merkitys Nigeriassa?</w:t>
      </w:r>
    </w:p>
    <w:p>
      <w:r>
        <w:rPr>
          <w:b/>
        </w:rPr>
        <w:t xml:space="preserve">Esimerkki 7.1519</w:t>
      </w:r>
    </w:p>
    <w:p>
      <w:r>
        <w:t xml:space="preserve">Pitävätkö koirat hyytelöstä?Mikä on ms Fishersin kotitehtävä tänään?6 faktaa Mallorcasta?Mihin käytettiin ww1-ruokapurkkeja?</w:t>
      </w:r>
    </w:p>
    <w:p>
      <w:r>
        <w:rPr>
          <w:b/>
        </w:rPr>
        <w:t xml:space="preserve">Tulos</w:t>
      </w:r>
    </w:p>
    <w:p>
      <w:r>
        <w:t xml:space="preserve">6 faktaa Mallorcasta ?</w:t>
      </w:r>
    </w:p>
    <w:p>
      <w:r>
        <w:rPr>
          <w:b/>
        </w:rPr>
        <w:t xml:space="preserve">Esimerkki 7.1520</w:t>
      </w:r>
    </w:p>
    <w:p>
      <w:r>
        <w:t xml:space="preserve">Mikä on ero fyical maantieteen ja humanistisen maantieteen ?Mikä on standardin merkintä 4.001023 ?4oz vaahtokarkkia vastaa kuinka paljon vaahtokarkkia kerma?Vaihtaminen polttoainesuodatin 98 gmc jimmy ?</w:t>
      </w:r>
    </w:p>
    <w:p>
      <w:r>
        <w:rPr>
          <w:b/>
        </w:rPr>
        <w:t xml:space="preserve">Tulos</w:t>
      </w:r>
    </w:p>
    <w:p>
      <w:r>
        <w:t xml:space="preserve">Polttoainesuodattimen vaihto 98 gmc jimmy ?</w:t>
      </w:r>
    </w:p>
    <w:p>
      <w:r>
        <w:rPr>
          <w:b/>
        </w:rPr>
        <w:t xml:space="preserve">Esimerkki 7.1521</w:t>
      </w:r>
    </w:p>
    <w:p>
      <w:r>
        <w:t xml:space="preserve">Kuinka monta kuppia sokeria on siellä 120 grammaa ?Kuinka monta jäsentä judiasm?Mitä jäähdyttimen tuuletin rele näyttää 2002 Jeep Cherokee?Mikä on paksuus solukalvon ?</w:t>
      </w:r>
    </w:p>
    <w:p>
      <w:r>
        <w:rPr>
          <w:b/>
        </w:rPr>
        <w:t xml:space="preserve">Tulos</w:t>
      </w:r>
    </w:p>
    <w:p>
      <w:r>
        <w:t xml:space="preserve">Kuinka monta jäsentä judiasmissa on ?</w:t>
      </w:r>
    </w:p>
    <w:p>
      <w:r>
        <w:rPr>
          <w:b/>
        </w:rPr>
        <w:t xml:space="preserve">Esimerkki 7.1522</w:t>
      </w:r>
    </w:p>
    <w:p>
      <w:r>
        <w:t xml:space="preserve">Mitkä ovat hyvät ja huonot puolet 700 miljardin dollarin bailout ?Mitkä ovat signaaleja lyijymyrkytyksen ?Onko j z rikkaampi kuin Robbie Williams ?Mitä väriä voi ruskea karhu on ?</w:t>
      </w:r>
    </w:p>
    <w:p>
      <w:r>
        <w:rPr>
          <w:b/>
        </w:rPr>
        <w:t xml:space="preserve">Tulos</w:t>
      </w:r>
    </w:p>
    <w:p>
      <w:r>
        <w:t xml:space="preserve">Minkä värinen ruskeakarhu voi olla ?</w:t>
      </w:r>
    </w:p>
    <w:p>
      <w:r>
        <w:rPr>
          <w:b/>
        </w:rPr>
        <w:t xml:space="preserve">Esimerkki 7.1523</w:t>
      </w:r>
    </w:p>
    <w:p>
      <w:r>
        <w:t xml:space="preserve">Rhode Islandin varhaishistoria?Mistä Dmitri Mendeleeve oli kotoisin?Mikä on Etelä-Dakotan osavaltion kukat?Kuinka kauan kestää lentää Calgary AB:stä New Yorkiin NY:hen?</w:t>
      </w:r>
    </w:p>
    <w:p>
      <w:r>
        <w:rPr>
          <w:b/>
        </w:rPr>
        <w:t xml:space="preserve">Tulos</w:t>
      </w:r>
    </w:p>
    <w:p>
      <w:r>
        <w:t xml:space="preserve">Rhode Islandin varhaishistoria ?</w:t>
      </w:r>
    </w:p>
    <w:p>
      <w:r>
        <w:rPr>
          <w:b/>
        </w:rPr>
        <w:t xml:space="preserve">Esimerkki 7.1524</w:t>
      </w:r>
    </w:p>
    <w:p>
      <w:r>
        <w:t xml:space="preserve">Kuinka paljon on Chris Bosh maksetaan ?Kuinka suuri on Ranska mittaus neliökilometreinä ?Mitkä ovat kaksi suurta ei maatalouden teollisuuden Massachusettsin lahden ?Mikä on merkitys maljapuhe viiniä hääseremonia ?</w:t>
      </w:r>
    </w:p>
    <w:p>
      <w:r>
        <w:rPr>
          <w:b/>
        </w:rPr>
        <w:t xml:space="preserve">Tulos</w:t>
      </w:r>
    </w:p>
    <w:p>
      <w:r>
        <w:t xml:space="preserve">Kuinka suuri Ranska on neliökilometreinä mitattuna?</w:t>
      </w:r>
    </w:p>
    <w:p>
      <w:r>
        <w:rPr>
          <w:b/>
        </w:rPr>
        <w:t xml:space="preserve">Esimerkki 7.1525</w:t>
      </w:r>
    </w:p>
    <w:p>
      <w:r>
        <w:t xml:space="preserve">Mistä Miranda Cosgrove saada hänen vaatteensa on icarly?Kuinka suuri olisi koripallo kuntosali on?Mikä on pyhä kirjoitus konfutselaisuuden?Miten voit käyttää Hafnium kuin alementti ?</w:t>
      </w:r>
    </w:p>
    <w:p>
      <w:r>
        <w:rPr>
          <w:b/>
        </w:rPr>
        <w:t xml:space="preserve">Tulos</w:t>
      </w:r>
    </w:p>
    <w:p>
      <w:r>
        <w:t xml:space="preserve">Miten käytät Hafniumia lisäaineena?</w:t>
      </w:r>
    </w:p>
    <w:p>
      <w:r>
        <w:rPr>
          <w:b/>
        </w:rPr>
        <w:t xml:space="preserve">Esimerkki 7.1526</w:t>
      </w:r>
    </w:p>
    <w:p>
      <w:r>
        <w:t xml:space="preserve">Mitkä ovat joitakin tärkeitä kaupunkeja Indonesiassa?Kuinka monta yksinkertaista silmät eivät skorpionit on?Kirjoita kahdeksan lauseen kappale täysin kehittyy?Voiko joku auttaa sinua voittamaan mumragon in dragonfable ?</w:t>
      </w:r>
    </w:p>
    <w:p>
      <w:r>
        <w:rPr>
          <w:b/>
        </w:rPr>
        <w:t xml:space="preserve">Tulos</w:t>
      </w:r>
    </w:p>
    <w:p>
      <w:r>
        <w:t xml:space="preserve">Kirjoita kahdeksan lauseen kappale täysin kehittää ?</w:t>
      </w:r>
    </w:p>
    <w:p>
      <w:r>
        <w:rPr>
          <w:b/>
        </w:rPr>
        <w:t xml:space="preserve">Esimerkki 7.1527</w:t>
      </w:r>
    </w:p>
    <w:p>
      <w:r>
        <w:t xml:space="preserve">Mitkä molekyylien väliset voimat vaikuttavat veteen?Mitkä ovat valkaisuaineen CaOCl2 eri käyttötarkoitukset?Mitä eroa on virtsaputkella ja kohdunkaulalla?Mikä on uuden Dentyne-mainoksen laulu?</w:t>
      </w:r>
    </w:p>
    <w:p>
      <w:r>
        <w:rPr>
          <w:b/>
        </w:rPr>
        <w:t xml:space="preserve">Tulos</w:t>
      </w:r>
    </w:p>
    <w:p>
      <w:r>
        <w:t xml:space="preserve">Mitä eroa on virtsaputkella ja kohdunkaulalla?</w:t>
      </w:r>
    </w:p>
    <w:p>
      <w:r>
        <w:rPr>
          <w:b/>
        </w:rPr>
        <w:t xml:space="preserve">Esimerkki 7.1528</w:t>
      </w:r>
    </w:p>
    <w:p>
      <w:r>
        <w:t xml:space="preserve">Mitkä ovat kaksi suurinta maailmanuskontoa?Milloin Theo Van Gogh kuoli?Mikä on ihmisen normaali lämpötila?Kuinka monta kaloria Junior Whopperissa on ilman majoneesia?</w:t>
      </w:r>
    </w:p>
    <w:p>
      <w:r>
        <w:rPr>
          <w:b/>
        </w:rPr>
        <w:t xml:space="preserve">Tulos</w:t>
      </w:r>
    </w:p>
    <w:p>
      <w:r>
        <w:t xml:space="preserve">Mikä on ihmisen normaali lämpötila ?</w:t>
      </w:r>
    </w:p>
    <w:p>
      <w:r>
        <w:rPr>
          <w:b/>
        </w:rPr>
        <w:t xml:space="preserve">Esimerkki 7.1529</w:t>
      </w:r>
    </w:p>
    <w:p>
      <w:r>
        <w:t xml:space="preserve">Kuinka monta selloa löytyy orkesterista?Kuka on Jeff Brennan?Miksi Mayana plant on yrtti?Kuinka kirjoitetaan 1 triljoona dollaria?</w:t>
      </w:r>
    </w:p>
    <w:p>
      <w:r>
        <w:rPr>
          <w:b/>
        </w:rPr>
        <w:t xml:space="preserve">Tulos</w:t>
      </w:r>
    </w:p>
    <w:p>
      <w:r>
        <w:t xml:space="preserve">Miksi mayana kasvi on kasviperäinen?</w:t>
      </w:r>
    </w:p>
    <w:p>
      <w:r>
        <w:rPr>
          <w:b/>
        </w:rPr>
        <w:t xml:space="preserve">Esimerkki 7.1530</w:t>
      </w:r>
    </w:p>
    <w:p>
      <w:r>
        <w:t xml:space="preserve">Kuinka monta kaloria on yksi kilo parsakaalia ?Missä Lusaka sijaitsee Sambiassa?Voiko ottaa amoksisilliini ja buspar?Mikä on koko standardin queen patja ?</w:t>
      </w:r>
    </w:p>
    <w:p>
      <w:r>
        <w:rPr>
          <w:b/>
        </w:rPr>
        <w:t xml:space="preserve">Tulos</w:t>
      </w:r>
    </w:p>
    <w:p>
      <w:r>
        <w:t xml:space="preserve">Mikä on tavallisen queen-patjan koko?</w:t>
      </w:r>
    </w:p>
    <w:p>
      <w:r>
        <w:rPr>
          <w:b/>
        </w:rPr>
        <w:t xml:space="preserve">Esimerkki 7.1531</w:t>
      </w:r>
    </w:p>
    <w:p>
      <w:r>
        <w:t xml:space="preserve">Kuinka monta luuta on hamsteri on sen elin?Kuinka monta elektronia mennä kuori rubidiumin?Voiko valkaisuaine tappaa siittiöitä?Mikä on arvo 1895 Quarter ?</w:t>
      </w:r>
    </w:p>
    <w:p>
      <w:r>
        <w:rPr>
          <w:b/>
        </w:rPr>
        <w:t xml:space="preserve">Tulos</w:t>
      </w:r>
    </w:p>
    <w:p>
      <w:r>
        <w:t xml:space="preserve">Mikä on vuoden 1895 neljänneksen arvo?</w:t>
      </w:r>
    </w:p>
    <w:p>
      <w:r>
        <w:rPr>
          <w:b/>
        </w:rPr>
        <w:t xml:space="preserve">Esimerkki 7.1532</w:t>
      </w:r>
    </w:p>
    <w:p>
      <w:r>
        <w:t xml:space="preserve">Kuinka monta jalkaa tai kättä ei matelija on ?Yhteensä pankit Intiassa sektorin mukaan ?Mikä on plug asetus kerroin releen ?Missä valkohäntäpeura useimmiten elää ?</w:t>
      </w:r>
    </w:p>
    <w:p>
      <w:r>
        <w:rPr>
          <w:b/>
        </w:rPr>
        <w:t xml:space="preserve">Tulos</w:t>
      </w:r>
    </w:p>
    <w:p>
      <w:r>
        <w:t xml:space="preserve">Pankkien kokonaismäärä Intiassa sektoreittain ?</w:t>
      </w:r>
    </w:p>
    <w:p>
      <w:r>
        <w:rPr>
          <w:b/>
        </w:rPr>
        <w:t xml:space="preserve">Esimerkki 7.1533</w:t>
      </w:r>
    </w:p>
    <w:p>
      <w:r>
        <w:t xml:space="preserve">Missä suurin osa ydinenergiasta, joka laskeutuu maapallolle tuotetaan ?1921 yhden dollarin kolikko ?Mitkä ovat arkiston säilyttäjän vaiheet arkistointisuunnitelmaprosessissa ?Mitkä ovat esimerkkejä kovista huumeista ?</w:t>
      </w:r>
    </w:p>
    <w:p>
      <w:r>
        <w:rPr>
          <w:b/>
        </w:rPr>
        <w:t xml:space="preserve">Tulos</w:t>
      </w:r>
    </w:p>
    <w:p>
      <w:r>
        <w:t xml:space="preserve">1921 yhden dollarin kolikko ?</w:t>
      </w:r>
    </w:p>
    <w:p>
      <w:r>
        <w:rPr>
          <w:b/>
        </w:rPr>
        <w:t xml:space="preserve">Esimerkki 7.1534</w:t>
      </w:r>
    </w:p>
    <w:p>
      <w:r>
        <w:t xml:space="preserve">Mihin heimoon humminbirds kuuluvat?Mikä on henkilökohtaisen hygienian merkitys?Miten olympialaiset ovat tärkeitä?Ilma koostuu kaasuista, mitä ne ovat?</w:t>
      </w:r>
    </w:p>
    <w:p>
      <w:r>
        <w:rPr>
          <w:b/>
        </w:rPr>
        <w:t xml:space="preserve">Tulos</w:t>
      </w:r>
    </w:p>
    <w:p>
      <w:r>
        <w:t xml:space="preserve">Ilma koostuu kaasuistamitä ne ovat?</w:t>
      </w:r>
    </w:p>
    <w:p>
      <w:r>
        <w:rPr>
          <w:b/>
        </w:rPr>
        <w:t xml:space="preserve">Esimerkki 7.1535</w:t>
      </w:r>
    </w:p>
    <w:p>
      <w:r>
        <w:t xml:space="preserve">Kuinka paljon voi hieroja tehdä ?Mikä prosenttiosuus maailman vehnästä on Kanadassa?Millaista on Canberrassa?Artiklat ratifioitiin vuonna ?</w:t>
      </w:r>
    </w:p>
    <w:p>
      <w:r>
        <w:rPr>
          <w:b/>
        </w:rPr>
        <w:t xml:space="preserve">Tulos</w:t>
      </w:r>
    </w:p>
    <w:p>
      <w:r>
        <w:t xml:space="preserve">Artiklat ratifioitiin vuonna ?</w:t>
      </w:r>
    </w:p>
    <w:p>
      <w:r>
        <w:rPr>
          <w:b/>
        </w:rPr>
        <w:t xml:space="preserve">Esimerkki 7.1536</w:t>
      </w:r>
    </w:p>
    <w:p>
      <w:r>
        <w:t xml:space="preserve">Mitä Nelson teki lopettaakseen apartheidin ?Missä jedwardit syntyivät, missä sairaalassa?Missä sijaitsee pienin mannerlaatta?Kuinka monta osumaa Hank Aaronilla oli koko baseball-urallaan?</w:t>
      </w:r>
    </w:p>
    <w:p>
      <w:r>
        <w:rPr>
          <w:b/>
        </w:rPr>
        <w:t xml:space="preserve">Tulos</w:t>
      </w:r>
    </w:p>
    <w:p>
      <w:r>
        <w:t xml:space="preserve">Missä jedward on syntynyt mikä sairaala ?</w:t>
      </w:r>
    </w:p>
    <w:p>
      <w:r>
        <w:rPr>
          <w:b/>
        </w:rPr>
        <w:t xml:space="preserve">Esimerkki 7.1537</w:t>
      </w:r>
    </w:p>
    <w:p>
      <w:r>
        <w:t xml:space="preserve">Mitä uskontoa eniten noudatetaan Chembakolli?Mikä jalkapallojoukkue David James pelata?Mitkä ovat joitakin ruokia nautitaan nicaragua?Missä heinäsirkat elävät maailmassa heinäsirkat elävät?</w:t>
      </w:r>
    </w:p>
    <w:p>
      <w:r>
        <w:rPr>
          <w:b/>
        </w:rPr>
        <w:t xml:space="preserve">Tulos</w:t>
      </w:r>
    </w:p>
    <w:p>
      <w:r>
        <w:t xml:space="preserve">Missä heinäsirkat elävät maailmassa heinäsirkat elävät ?</w:t>
      </w:r>
    </w:p>
    <w:p>
      <w:r>
        <w:rPr>
          <w:b/>
        </w:rPr>
        <w:t xml:space="preserve">Esimerkki 7.1538</w:t>
      </w:r>
    </w:p>
    <w:p>
      <w:r>
        <w:t xml:space="preserve">Miten voit saada shaymin in platiunm ?Kuinka monta Billboard Awards teki Jackson voittaa trilleristä?Kuinka monta atomia on siellä 2 moolia hiiltä?Mikä on nimi ryhmän eubakteerien, joka tekee oman ruokansa ?</w:t>
      </w:r>
    </w:p>
    <w:p>
      <w:r>
        <w:rPr>
          <w:b/>
        </w:rPr>
        <w:t xml:space="preserve">Tulos</w:t>
      </w:r>
    </w:p>
    <w:p>
      <w:r>
        <w:t xml:space="preserve">Kuinka monta Billboard-palkintoa Jackson voitti trilleristä ?</w:t>
      </w:r>
    </w:p>
    <w:p>
      <w:r>
        <w:rPr>
          <w:b/>
        </w:rPr>
        <w:t xml:space="preserve">Esimerkki 7.1539</w:t>
      </w:r>
    </w:p>
    <w:p>
      <w:r>
        <w:t xml:space="preserve">Mikä on vuoden 1935 vehnänpään pennin arvo?Mitkä maat käyttävät eniten kultaa?Mikä on kvaternaarinen työpaikat?Onko Katy Pary naimisissa?</w:t>
      </w:r>
    </w:p>
    <w:p>
      <w:r>
        <w:rPr>
          <w:b/>
        </w:rPr>
        <w:t xml:space="preserve">Tulos</w:t>
      </w:r>
    </w:p>
    <w:p>
      <w:r>
        <w:t xml:space="preserve">Mikä on kvaternäärinen työpaikka?</w:t>
      </w:r>
    </w:p>
    <w:p>
      <w:r>
        <w:rPr>
          <w:b/>
        </w:rPr>
        <w:t xml:space="preserve">Esimerkki 7.1540</w:t>
      </w:r>
    </w:p>
    <w:p>
      <w:r>
        <w:t xml:space="preserve">1Mitä Benvolio neuvoo Romeolle?Mitä kappaleita jabbawockeez tanssii?Mistä saa Zangoosea safiirissa?Mistä saadaan raaka-aineiden konsentraatiota?</w:t>
      </w:r>
    </w:p>
    <w:p>
      <w:r>
        <w:rPr>
          <w:b/>
        </w:rPr>
        <w:t xml:space="preserve">Tulos</w:t>
      </w:r>
    </w:p>
    <w:p>
      <w:r>
        <w:t xml:space="preserve">1Mitä Benvolio neuvoo Romeolle ?</w:t>
      </w:r>
    </w:p>
    <w:p>
      <w:r>
        <w:rPr>
          <w:b/>
        </w:rPr>
        <w:t xml:space="preserve">Esimerkki 7.1541</w:t>
      </w:r>
    </w:p>
    <w:p>
      <w:r>
        <w:t xml:space="preserve">Kuinka paljon rahaa maalari ansaitsee päivässä ?Mikä on parasetamoli tehty ulos?Milloin Juan de Cabrillo kuoli?Mikä on hoitotyön johto lochia ?</w:t>
      </w:r>
    </w:p>
    <w:p>
      <w:r>
        <w:rPr>
          <w:b/>
        </w:rPr>
        <w:t xml:space="preserve">Tulos</w:t>
      </w:r>
    </w:p>
    <w:p>
      <w:r>
        <w:t xml:space="preserve">Mikä on hoitotyön johtaminen lochiassa?</w:t>
      </w:r>
    </w:p>
    <w:p>
      <w:r>
        <w:rPr>
          <w:b/>
        </w:rPr>
        <w:t xml:space="preserve">Esimerkki 7.1542</w:t>
      </w:r>
    </w:p>
    <w:p>
      <w:r>
        <w:t xml:space="preserve">Mitä luokan mineraali on rubiini ?Kuinka paljon viiniä voidaan tuottaa hehtaarin rypäleitä?Mikä on 1902 v-nikkeli arvoinen?Mikä on niki manaj alkaen ?</w:t>
      </w:r>
    </w:p>
    <w:p>
      <w:r>
        <w:rPr>
          <w:b/>
        </w:rPr>
        <w:t xml:space="preserve">Tulos</w:t>
      </w:r>
    </w:p>
    <w:p>
      <w:r>
        <w:t xml:space="preserve">Mistä niki manaj on kotoisin?</w:t>
      </w:r>
    </w:p>
    <w:p>
      <w:r>
        <w:rPr>
          <w:b/>
        </w:rPr>
        <w:t xml:space="preserve">Esimerkki 7.1543</w:t>
      </w:r>
    </w:p>
    <w:p>
      <w:r>
        <w:t xml:space="preserve">Mitä tutkintoja vaaditaan lastentarhanopettajaksi ?Mitä kasveja on Thaimaassa?Miksi abe licon oli kuuluisa?Kuinka monta lajia viinirypäleitä ?</w:t>
      </w:r>
    </w:p>
    <w:p>
      <w:r>
        <w:rPr>
          <w:b/>
        </w:rPr>
        <w:t xml:space="preserve">Tulos</w:t>
      </w:r>
    </w:p>
    <w:p>
      <w:r>
        <w:t xml:space="preserve">Kuinka monta lajia viinirypäleitä?</w:t>
      </w:r>
    </w:p>
    <w:p>
      <w:r>
        <w:rPr>
          <w:b/>
        </w:rPr>
        <w:t xml:space="preserve">Esimerkki 7.1544</w:t>
      </w:r>
    </w:p>
    <w:p>
      <w:r>
        <w:t xml:space="preserve">Kuka keksi ensimmäisen hiusten straigtener?Missä on Madasgascar?Missä tarkalleen on Smithsonian instituutio?Kuinka monta hiilihydraatteja ei juustohampurilaiset on niissä?</w:t>
      </w:r>
    </w:p>
    <w:p>
      <w:r>
        <w:rPr>
          <w:b/>
        </w:rPr>
        <w:t xml:space="preserve">Tulos</w:t>
      </w:r>
    </w:p>
    <w:p>
      <w:r>
        <w:t xml:space="preserve">Kuka keksi ensimmäisen hiustensiirtimen ?</w:t>
      </w:r>
    </w:p>
    <w:p>
      <w:r>
        <w:rPr>
          <w:b/>
        </w:rPr>
        <w:t xml:space="preserve">Esimerkki 7.1545</w:t>
      </w:r>
    </w:p>
    <w:p>
      <w:r>
        <w:t xml:space="preserve">Milloin Sandra cisneros valmistui yliopistosta?Mikä on 159,5 jalkaa?Miten kupoli vuoret muodostavat storytown?Mistä löydät hot spots ?</w:t>
      </w:r>
    </w:p>
    <w:p>
      <w:r>
        <w:rPr>
          <w:b/>
        </w:rPr>
        <w:t xml:space="preserve">Tulos</w:t>
      </w:r>
    </w:p>
    <w:p>
      <w:r>
        <w:t xml:space="preserve">Miten kupolivuoret muodostuvat tarinakaupungista ?</w:t>
      </w:r>
    </w:p>
    <w:p>
      <w:r>
        <w:rPr>
          <w:b/>
        </w:rPr>
        <w:t xml:space="preserve">Esimerkki 7.1546</w:t>
      </w:r>
    </w:p>
    <w:p>
      <w:r>
        <w:t xml:space="preserve">Miten jostakusta tulee farmaseutti?Mikä suojaa silmämunan seinämän sisäistä rakennetta?Mitä kasvinsyöjiä elää havumetsässä?Kuka keksi hiiren ja milloin se keksittiin?</w:t>
      </w:r>
    </w:p>
    <w:p>
      <w:r>
        <w:rPr>
          <w:b/>
        </w:rPr>
        <w:t xml:space="preserve">Tulos</w:t>
      </w:r>
    </w:p>
    <w:p>
      <w:r>
        <w:t xml:space="preserve">Kuka keksi hiiren ja milloin se keksittiin?</w:t>
      </w:r>
    </w:p>
    <w:p>
      <w:r>
        <w:rPr>
          <w:b/>
        </w:rPr>
        <w:t xml:space="preserve">Esimerkki 7.1547</w:t>
      </w:r>
    </w:p>
    <w:p>
      <w:r>
        <w:t xml:space="preserve">Palkka lukion periaate TX ?Mikä on arvo a1976 bicentenial dollarin kolikko ?Mitä pantterit on yhteistä jaguaarit ?Mitkä ovat vaatimukset palautemekanismi ?</w:t>
      </w:r>
    </w:p>
    <w:p>
      <w:r>
        <w:rPr>
          <w:b/>
        </w:rPr>
        <w:t xml:space="preserve">Tulos</w:t>
      </w:r>
    </w:p>
    <w:p>
      <w:r>
        <w:t xml:space="preserve">Palkka lukion periaate tx ?</w:t>
      </w:r>
    </w:p>
    <w:p>
      <w:r>
        <w:rPr>
          <w:b/>
        </w:rPr>
        <w:t xml:space="preserve">Esimerkki 7.1548</w:t>
      </w:r>
    </w:p>
    <w:p>
      <w:r>
        <w:t xml:space="preserve">Miten steriodihormonit harjoittaa toimintaa ?Mistä feodalismi alkoi ?Mikä bakteeri on spiraalin muotoinen ?Voiko hamerhead hait syödä ?</w:t>
      </w:r>
    </w:p>
    <w:p>
      <w:r>
        <w:rPr>
          <w:b/>
        </w:rPr>
        <w:t xml:space="preserve">Tulos</w:t>
      </w:r>
    </w:p>
    <w:p>
      <w:r>
        <w:t xml:space="preserve">Miten steriodihormonit vaikuttavat?</w:t>
      </w:r>
    </w:p>
    <w:p>
      <w:r>
        <w:rPr>
          <w:b/>
        </w:rPr>
        <w:t xml:space="preserve">Esimerkki 7.1549</w:t>
      </w:r>
    </w:p>
    <w:p>
      <w:r>
        <w:t xml:space="preserve">Missä sijaitsee nokka-akselin anturi sijaitsee 2004 Dodge Intrepid ?2miles vastaa kuinka monta metriä ?Miten irrotat tuulilasinpyyhkijän varret ?Tytöt pitävät, kun pojat ovat kiimaisia ?</w:t>
      </w:r>
    </w:p>
    <w:p>
      <w:r>
        <w:rPr>
          <w:b/>
        </w:rPr>
        <w:t xml:space="preserve">Tulos</w:t>
      </w:r>
    </w:p>
    <w:p>
      <w:r>
        <w:t xml:space="preserve">2 mailia vastaa kuinka monta metriä?</w:t>
      </w:r>
    </w:p>
    <w:p>
      <w:r>
        <w:rPr>
          <w:b/>
        </w:rPr>
        <w:t xml:space="preserve">Esimerkki 7.1550</w:t>
      </w:r>
    </w:p>
    <w:p>
      <w:r>
        <w:t xml:space="preserve">Mikä on salainen kastike?Mitä jäävuoret voivat tehdä laivalle?Mistä glukoosi voidaan havaita?Miten Hernan Cortes valloitti atsteekkien valtakunnan?</w:t>
      </w:r>
    </w:p>
    <w:p>
      <w:r>
        <w:rPr>
          <w:b/>
        </w:rPr>
        <w:t xml:space="preserve">Tulos</w:t>
      </w:r>
    </w:p>
    <w:p>
      <w:r>
        <w:t xml:space="preserve">Miten Hernan Cortes valloitti atsteekkien valtakunnan?</w:t>
      </w:r>
    </w:p>
    <w:p>
      <w:r>
        <w:rPr>
          <w:b/>
        </w:rPr>
        <w:t xml:space="preserve">Esimerkki 7.1551</w:t>
      </w:r>
    </w:p>
    <w:p>
      <w:r>
        <w:t xml:space="preserve">Kuinka monta kynttilän pidikkeet menora ?Mikä on palkka meteorologi?Mikä on tärkein ajatus Darwinin teoria perustuu?Miten poistaa suola kengät ?</w:t>
      </w:r>
    </w:p>
    <w:p>
      <w:r>
        <w:rPr>
          <w:b/>
        </w:rPr>
        <w:t xml:space="preserve">Tulos</w:t>
      </w:r>
    </w:p>
    <w:p>
      <w:r>
        <w:t xml:space="preserve">Mihin Darwinin teorian pääidea perustuu?</w:t>
      </w:r>
    </w:p>
    <w:p>
      <w:r>
        <w:rPr>
          <w:b/>
        </w:rPr>
        <w:t xml:space="preserve">Esimerkki 7.1552</w:t>
      </w:r>
    </w:p>
    <w:p>
      <w:r>
        <w:t xml:space="preserve">Mikä on vuoden 1964 englantilaisen pennin arvo ?Mitä kursseja tarvitaan GP-lääkäriksi pääsemiseksi?Mitä pyroklastista materiaalia krakatau on?Millainen hallitus on edustuksellinen hallitus ?</w:t>
      </w:r>
    </w:p>
    <w:p>
      <w:r>
        <w:rPr>
          <w:b/>
        </w:rPr>
        <w:t xml:space="preserve">Tulos</w:t>
      </w:r>
    </w:p>
    <w:p>
      <w:r>
        <w:t xml:space="preserve">Mitä pyroklastista materiaalia krakatau on ?</w:t>
      </w:r>
    </w:p>
    <w:p>
      <w:r>
        <w:rPr>
          <w:b/>
        </w:rPr>
        <w:t xml:space="preserve">Esimerkki 7.1553</w:t>
      </w:r>
    </w:p>
    <w:p>
      <w:r>
        <w:t xml:space="preserve">Sovellukset atomiabsorptiospektroskopian ?Mikä on arvo 2006 viisikymmentä penniä hopeakolikko ?Mikä on kansallinen urheilu valtioiden ?Kuinka kaukana on Santa Barbara Kaliforniasta Los Angeles?</w:t>
      </w:r>
    </w:p>
    <w:p>
      <w:r>
        <w:rPr>
          <w:b/>
        </w:rPr>
        <w:t xml:space="preserve">Tulos</w:t>
      </w:r>
    </w:p>
    <w:p>
      <w:r>
        <w:t xml:space="preserve">Atomiabsorptiospektroskopian sovellukset ?</w:t>
      </w:r>
    </w:p>
    <w:p>
      <w:r>
        <w:rPr>
          <w:b/>
        </w:rPr>
        <w:t xml:space="preserve">Esimerkki 7.1554</w:t>
      </w:r>
    </w:p>
    <w:p>
      <w:r>
        <w:t xml:space="preserve">Miten voit parantaa palanut kieli?Mikä on Ozzy Osburnes oikea nimi?Mitkä ovat perctises of sikhism?Mitkä ovat 5th ammendment oikeudet?</w:t>
      </w:r>
    </w:p>
    <w:p>
      <w:r>
        <w:rPr>
          <w:b/>
        </w:rPr>
        <w:t xml:space="preserve">Tulos</w:t>
      </w:r>
    </w:p>
    <w:p>
      <w:r>
        <w:t xml:space="preserve">Mitkä ovat sikhismin perktiisit?</w:t>
      </w:r>
    </w:p>
    <w:p>
      <w:r>
        <w:rPr>
          <w:b/>
        </w:rPr>
        <w:t xml:space="preserve">Esimerkki 7.1555</w:t>
      </w:r>
    </w:p>
    <w:p>
      <w:r>
        <w:t xml:space="preserve">Mikä kaupunki on puolivälissä Chicago ja Tampa ?Miten voit olla warewolf on sims ?Spore miten saada planeetta buster ?Missä lämpötilassa alkoholi alkaa kiehua ?</w:t>
      </w:r>
    </w:p>
    <w:p>
      <w:r>
        <w:rPr>
          <w:b/>
        </w:rPr>
        <w:t xml:space="preserve">Tulos</w:t>
      </w:r>
    </w:p>
    <w:p>
      <w:r>
        <w:t xml:space="preserve">Spore miten saada planeetta buster ?</w:t>
      </w:r>
    </w:p>
    <w:p>
      <w:r>
        <w:rPr>
          <w:b/>
        </w:rPr>
        <w:t xml:space="preserve">Esimerkki 7.1556</w:t>
      </w:r>
    </w:p>
    <w:p>
      <w:r>
        <w:t xml:space="preserve">Miksi termodynamiikan lait luotiin ?Missä maissa on brownies kuin suosittu ruoka?Mikä on kolmiomainen laatta käytetään?Mikä on Valentina tereshkovas siskojen nimi ?</w:t>
      </w:r>
    </w:p>
    <w:p>
      <w:r>
        <w:rPr>
          <w:b/>
        </w:rPr>
        <w:t xml:space="preserve">Tulos</w:t>
      </w:r>
    </w:p>
    <w:p>
      <w:r>
        <w:t xml:space="preserve">Mikä on Valentina Tereshkovasin siskon nimi ?</w:t>
      </w:r>
    </w:p>
    <w:p>
      <w:r>
        <w:rPr>
          <w:b/>
        </w:rPr>
        <w:t xml:space="preserve">Esimerkki 7.1557</w:t>
      </w:r>
    </w:p>
    <w:p>
      <w:r>
        <w:t xml:space="preserve">Mikä on Saksan hienoin ruoka?Mikä on toinen lämpömittari?Mikä on 20. luvun "Beka Lambin" teema?Mitä palkintoja RL Stine on voittanut?</w:t>
      </w:r>
    </w:p>
    <w:p>
      <w:r>
        <w:rPr>
          <w:b/>
        </w:rPr>
        <w:t xml:space="preserve">Tulos</w:t>
      </w:r>
    </w:p>
    <w:p>
      <w:r>
        <w:t xml:space="preserve">Missä olivat toiset lämpömittarit?</w:t>
      </w:r>
    </w:p>
    <w:p>
      <w:r>
        <w:rPr>
          <w:b/>
        </w:rPr>
        <w:t xml:space="preserve">Esimerkki 7.1558</w:t>
      </w:r>
    </w:p>
    <w:p>
      <w:r>
        <w:t xml:space="preserve">Mitkä ovat todennäköisyydet tulla antikristukseksi?Mitkä osatekijät ovat asuntolainan velanhoitosuhteessa?Missä eri maissa on shaahi, kuningas ja pääministeri?Mikä on maailman pelottavin aave?</w:t>
      </w:r>
    </w:p>
    <w:p>
      <w:r>
        <w:rPr>
          <w:b/>
        </w:rPr>
        <w:t xml:space="preserve">Tulos</w:t>
      </w:r>
    </w:p>
    <w:p>
      <w:r>
        <w:t xml:space="preserve">Missä eri maissa on shaahi, kuningas ja pääministeri?</w:t>
      </w:r>
    </w:p>
    <w:p>
      <w:r>
        <w:rPr>
          <w:b/>
        </w:rPr>
        <w:t xml:space="preserve">Esimerkki 7.1559</w:t>
      </w:r>
    </w:p>
    <w:p>
      <w:r>
        <w:t xml:space="preserve">Mikä on monenkeskinen linkki?Miten varhainen ihminen eli?Kuinka monta tusinaa on 75 piirakkaa?DNA:ssa esiintyvät puriinit?</w:t>
      </w:r>
    </w:p>
    <w:p>
      <w:r>
        <w:rPr>
          <w:b/>
        </w:rPr>
        <w:t xml:space="preserve">Tulos</w:t>
      </w:r>
    </w:p>
    <w:p>
      <w:r>
        <w:t xml:space="preserve">Puriinit, joita löytyy DNA:sta ?</w:t>
      </w:r>
    </w:p>
    <w:p>
      <w:r>
        <w:rPr>
          <w:b/>
        </w:rPr>
        <w:t xml:space="preserve">Esimerkki 7.1560</w:t>
      </w:r>
    </w:p>
    <w:p>
      <w:r>
        <w:t xml:space="preserve">Mitkä ovat tärkeimmät uskonnot Marokossa?Mikä on nettovoima ja liike?Miksi check engin valo teidän 2001 Toyota Avalon syttyy?Mikä on esimerkki ruohon taistelu?</w:t>
      </w:r>
    </w:p>
    <w:p>
      <w:r>
        <w:rPr>
          <w:b/>
        </w:rPr>
        <w:t xml:space="preserve">Tulos</w:t>
      </w:r>
    </w:p>
    <w:p>
      <w:r>
        <w:t xml:space="preserve">Miksi 2001 Toyota Avalonissa palaa check engin -valo?</w:t>
      </w:r>
    </w:p>
    <w:p>
      <w:r>
        <w:rPr>
          <w:b/>
        </w:rPr>
        <w:t xml:space="preserve">Esimerkki 7.1561</w:t>
      </w:r>
    </w:p>
    <w:p>
      <w:r>
        <w:t xml:space="preserve">Nimeä ohjelmistotekniikan mittarit, joita käytetään ohjelmistotestauksessa?Mikä suuri joki sijaitsee Kiinassa?Mikä on korkein syöttökeskiarvo?Mitkä ovat mielenkiintoisia faktoja Portugalista?</w:t>
      </w:r>
    </w:p>
    <w:p>
      <w:r>
        <w:rPr>
          <w:b/>
        </w:rPr>
        <w:t xml:space="preserve">Tulos</w:t>
      </w:r>
    </w:p>
    <w:p>
      <w:r>
        <w:t xml:space="preserve">Nimeä ohjelmistotekniikan mittarit, joita käytetään ohjelmistotestauksessa ?</w:t>
      </w:r>
    </w:p>
    <w:p>
      <w:r>
        <w:rPr>
          <w:b/>
        </w:rPr>
        <w:t xml:space="preserve">Esimerkki 7.1562</w:t>
      </w:r>
    </w:p>
    <w:p>
      <w:r>
        <w:t xml:space="preserve">Mikä Joe Jonas 's suosikki jäätelön maku?Mikä on korkea suolaliuos?Missä keksittiin spagetti?Mikä on isotooppiluku kaliumin ?</w:t>
      </w:r>
    </w:p>
    <w:p>
      <w:r>
        <w:rPr>
          <w:b/>
        </w:rPr>
        <w:t xml:space="preserve">Tulos</w:t>
      </w:r>
    </w:p>
    <w:p>
      <w:r>
        <w:t xml:space="preserve">Mikä on Joe Jonasin lempijäätelömaku ?</w:t>
      </w:r>
    </w:p>
    <w:p>
      <w:r>
        <w:rPr>
          <w:b/>
        </w:rPr>
        <w:t xml:space="preserve">Esimerkki 7.1563</w:t>
      </w:r>
    </w:p>
    <w:p>
      <w:r>
        <w:t xml:space="preserve">Mikä on osa-aika tuntia Missouri ?Kuinka paljon painovoima ei asteroidi on ?Kuinka monta osavaltiota Ohio ?Missä Megan holder elää ?</w:t>
      </w:r>
    </w:p>
    <w:p>
      <w:r>
        <w:rPr>
          <w:b/>
        </w:rPr>
        <w:t xml:space="preserve">Tulos</w:t>
      </w:r>
    </w:p>
    <w:p>
      <w:r>
        <w:t xml:space="preserve">Kuinka monta osavaltiota Ohiossa on?</w:t>
      </w:r>
    </w:p>
    <w:p>
      <w:r>
        <w:rPr>
          <w:b/>
        </w:rPr>
        <w:t xml:space="preserve">Esimerkki 7.1564</w:t>
      </w:r>
    </w:p>
    <w:p>
      <w:r>
        <w:t xml:space="preserve">Mitä töitä 12-vuotias voisi saada Dallasissa Texasissa ?Mikä on Libyan väkiluku vuonna 2008 ?Miten puhdistat keitetyn kattilan?Mitä tiedemiehet tekevät isorokolle ?</w:t>
      </w:r>
    </w:p>
    <w:p>
      <w:r>
        <w:rPr>
          <w:b/>
        </w:rPr>
        <w:t xml:space="preserve">Tulos</w:t>
      </w:r>
    </w:p>
    <w:p>
      <w:r>
        <w:t xml:space="preserve">Mitä tiedemiehet tekevät isorokolle?</w:t>
      </w:r>
    </w:p>
    <w:p>
      <w:r>
        <w:rPr>
          <w:b/>
        </w:rPr>
        <w:t xml:space="preserve">Esimerkki 7.1565</w:t>
      </w:r>
    </w:p>
    <w:p>
      <w:r>
        <w:t xml:space="preserve">Kuinka paljon on 1964 kolikkosarja arvoinen mint kunnossa ?Mikä on standardi verovähennys?Mikä collor on ihmisen kohtu?Mikä ohjaa koko oppilaan silmän ?</w:t>
      </w:r>
    </w:p>
    <w:p>
      <w:r>
        <w:rPr>
          <w:b/>
        </w:rPr>
        <w:t xml:space="preserve">Tulos</w:t>
      </w:r>
    </w:p>
    <w:p>
      <w:r>
        <w:t xml:space="preserve">Mikä kollori on ihmisen kohtu?</w:t>
      </w:r>
    </w:p>
    <w:p>
      <w:r>
        <w:rPr>
          <w:b/>
        </w:rPr>
        <w:t xml:space="preserve">Esimerkki 7.1566</w:t>
      </w:r>
    </w:p>
    <w:p>
      <w:r>
        <w:t xml:space="preserve">Mikä verisuoni kuljettaa eniten happea ?Kuinka monta virallista auringonpilkkuja kirjattiin vuonna 1990 ?Mikä on palkka yksityinen armeijan ?Mistä voit lukea manga hopeahammas legenda rikkaruoho ilmaiseksi verkossa ?</w:t>
      </w:r>
    </w:p>
    <w:p>
      <w:r>
        <w:rPr>
          <w:b/>
        </w:rPr>
        <w:t xml:space="preserve">Tulos</w:t>
      </w:r>
    </w:p>
    <w:p>
      <w:r>
        <w:t xml:space="preserve">Mikä on sotilaan palkka armeijassa ?</w:t>
      </w:r>
    </w:p>
    <w:p>
      <w:r>
        <w:rPr>
          <w:b/>
        </w:rPr>
        <w:t xml:space="preserve">Esimerkki 7.1567</w:t>
      </w:r>
    </w:p>
    <w:p>
      <w:r>
        <w:t xml:space="preserve">Kuka keksi alkoholin suunniteltu lämpömittari ?Mikä on Daniel Radcliffs sähköpostiosoite ?Mistä löydät teho bocks halvalla ?Voiko liiketoimintasuunnitelma takaa menestyksen yrityksessä ?</w:t>
      </w:r>
    </w:p>
    <w:p>
      <w:r>
        <w:rPr>
          <w:b/>
        </w:rPr>
        <w:t xml:space="preserve">Tulos</w:t>
      </w:r>
    </w:p>
    <w:p>
      <w:r>
        <w:t xml:space="preserve">Mistä löytyy power bockeja halvalla ?</w:t>
      </w:r>
    </w:p>
    <w:p>
      <w:r>
        <w:rPr>
          <w:b/>
        </w:rPr>
        <w:t xml:space="preserve">Esimerkki 7.1568</w:t>
      </w:r>
    </w:p>
    <w:p>
      <w:r>
        <w:t xml:space="preserve">Mikä on n-dubzin vuokraussivusto ?Mistä löytää gspotin?Mitkä ovat Kansasissa sijaitsevat kohteet?Mistä näkökulmasta kevytprikaatin lataus kerrotaan ?</w:t>
      </w:r>
    </w:p>
    <w:p>
      <w:r>
        <w:rPr>
          <w:b/>
        </w:rPr>
        <w:t xml:space="preserve">Tulos</w:t>
      </w:r>
    </w:p>
    <w:p>
      <w:r>
        <w:t xml:space="preserve">Mistä löydät gspotisi ?</w:t>
      </w:r>
    </w:p>
    <w:p>
      <w:r>
        <w:rPr>
          <w:b/>
        </w:rPr>
        <w:t xml:space="preserve">Esimerkki 7.1569</w:t>
      </w:r>
    </w:p>
    <w:p>
      <w:r>
        <w:t xml:space="preserve">Mitkä ovat velvollisuudet palomiesten ?Kuinka paljon Chris Bosh ansaitsee ?Mikä on salasana joukkueessa raketti HQ?Mitkä ovat velvollisuutesi hallintoassistentti ?</w:t>
      </w:r>
    </w:p>
    <w:p>
      <w:r>
        <w:rPr>
          <w:b/>
        </w:rPr>
        <w:t xml:space="preserve">Tulos</w:t>
      </w:r>
    </w:p>
    <w:p>
      <w:r>
        <w:t xml:space="preserve">Mikä on salasana Team Rocketin päämajassa ?</w:t>
      </w:r>
    </w:p>
    <w:p>
      <w:r>
        <w:rPr>
          <w:b/>
        </w:rPr>
        <w:t xml:space="preserve">Esimerkki 7.1570</w:t>
      </w:r>
    </w:p>
    <w:p>
      <w:r>
        <w:t xml:space="preserve">Mikä aiheuttaa läpinäkymättömyyttä?Millä kanavalla kodocha on?Missä on Tycho Brahen kotimaa?Professori Layton Mikä on vastaus arvoitukseen 24 ?</w:t>
      </w:r>
    </w:p>
    <w:p>
      <w:r>
        <w:rPr>
          <w:b/>
        </w:rPr>
        <w:t xml:space="preserve">Tulos</w:t>
      </w:r>
    </w:p>
    <w:p>
      <w:r>
        <w:t xml:space="preserve">Professori Layton Mikä on vastaus arvoitukseen 24 ?</w:t>
      </w:r>
    </w:p>
    <w:p>
      <w:r>
        <w:rPr>
          <w:b/>
        </w:rPr>
        <w:t xml:space="preserve">Esimerkki 7.1571</w:t>
      </w:r>
    </w:p>
    <w:p>
      <w:r>
        <w:t xml:space="preserve">Miksi Francis Drake matkusti ?Missä ovat sytytystulpat vuoden 2000 Alerossa?Milloin geoterminen löydettiin?Top 20 älykkäintä eläintä?</w:t>
      </w:r>
    </w:p>
    <w:p>
      <w:r>
        <w:rPr>
          <w:b/>
        </w:rPr>
        <w:t xml:space="preserve">Tulos</w:t>
      </w:r>
    </w:p>
    <w:p>
      <w:r>
        <w:t xml:space="preserve">Top 20 älykkäintä eläintä ?</w:t>
      </w:r>
    </w:p>
    <w:p>
      <w:r>
        <w:rPr>
          <w:b/>
        </w:rPr>
        <w:t xml:space="preserve">Esimerkki 7.1572</w:t>
      </w:r>
    </w:p>
    <w:p>
      <w:r>
        <w:t xml:space="preserve">Kuinka monta senaattoria on Etelä-Carolinan osavaltiossa?Kuinka monta huonetta on kielletyssä kaupungissa?Milloin ihmiset alkoivat tutkia enemmän kloonauksesta?Milloin Andew Clements kuoli?</w:t>
      </w:r>
    </w:p>
    <w:p>
      <w:r>
        <w:rPr>
          <w:b/>
        </w:rPr>
        <w:t xml:space="preserve">Tulos</w:t>
      </w:r>
    </w:p>
    <w:p>
      <w:r>
        <w:t xml:space="preserve">Milloin Andew Clements kuoli?</w:t>
      </w:r>
    </w:p>
    <w:p>
      <w:r>
        <w:rPr>
          <w:b/>
        </w:rPr>
        <w:t xml:space="preserve">Esimerkki 7.1573</w:t>
      </w:r>
    </w:p>
    <w:p>
      <w:r>
        <w:t xml:space="preserve">Miten lataat digitaalikameran akkuja ?Vaiheet blockfilter ei-toivottuja sähköposteja ?Mikä on oikeudellinen kääpiö korkeus ?Mikä on arvo Ken Drydens alokas kortti ?</w:t>
      </w:r>
    </w:p>
    <w:p>
      <w:r>
        <w:rPr>
          <w:b/>
        </w:rPr>
        <w:t xml:space="preserve">Tulos</w:t>
      </w:r>
    </w:p>
    <w:p>
      <w:r>
        <w:t xml:space="preserve">Vaiheet estää suodattaa ei-toivottuja sähköposteja ?</w:t>
      </w:r>
    </w:p>
    <w:p>
      <w:r>
        <w:rPr>
          <w:b/>
        </w:rPr>
        <w:t xml:space="preserve">Esimerkki 7.1574</w:t>
      </w:r>
    </w:p>
    <w:p>
      <w:r>
        <w:t xml:space="preserve">Mikä on 5 gallonaa litraa ?Miten saat kiinni tanssiva apina urbz?Missä algernod Washington kävi koulua?Mikä ero rna ja dna?</w:t>
      </w:r>
    </w:p>
    <w:p>
      <w:r>
        <w:rPr>
          <w:b/>
        </w:rPr>
        <w:t xml:space="preserve">Tulos</w:t>
      </w:r>
    </w:p>
    <w:p>
      <w:r>
        <w:t xml:space="preserve">Mikä on 5 gallonaa litraa ?</w:t>
      </w:r>
    </w:p>
    <w:p>
      <w:r>
        <w:rPr>
          <w:b/>
        </w:rPr>
        <w:t xml:space="preserve">Esimerkki 7.1575</w:t>
      </w:r>
    </w:p>
    <w:p>
      <w:r>
        <w:t xml:space="preserve">Missä on siemen sijaitsee salaatti ?Mitä sienet voivat kasvaa ?Silmämääräinen tutkimus vatsaontelon on ?Mikä on arvo 15 sentin Oliver Wendell Holmes postimerkki ?</w:t>
      </w:r>
    </w:p>
    <w:p>
      <w:r>
        <w:rPr>
          <w:b/>
        </w:rPr>
        <w:t xml:space="preserve">Tulos</w:t>
      </w:r>
    </w:p>
    <w:p>
      <w:r>
        <w:t xml:space="preserve">Vatsaontelon silmämääräinen tutkimus on ?</w:t>
      </w:r>
    </w:p>
    <w:p>
      <w:r>
        <w:rPr>
          <w:b/>
        </w:rPr>
        <w:t xml:space="preserve">Esimerkki 7.1576</w:t>
      </w:r>
    </w:p>
    <w:p>
      <w:r>
        <w:t xml:space="preserve">Kuinka suuri on anakonda ympärillä vatsa ?Zac Efron elää missä maassa?Mikä on kansallinen maamerkki, joka edustaa coutry Ranskan?Miksi buddhalaisuus on yleistä Kambodžassa ?</w:t>
      </w:r>
    </w:p>
    <w:p>
      <w:r>
        <w:rPr>
          <w:b/>
        </w:rPr>
        <w:t xml:space="preserve">Tulos</w:t>
      </w:r>
    </w:p>
    <w:p>
      <w:r>
        <w:t xml:space="preserve">Zac efron asuu missä maassa ?</w:t>
      </w:r>
    </w:p>
    <w:p>
      <w:r>
        <w:rPr>
          <w:b/>
        </w:rPr>
        <w:t xml:space="preserve">Esimerkki 7.1577</w:t>
      </w:r>
    </w:p>
    <w:p>
      <w:r>
        <w:t xml:space="preserve">Millä reseptillä tehdään agar agar?Mikä solu on hajallaan sytoplasmassa?Mikä on sulan synonyymi?Mistä löytyy tammipuuta?</w:t>
      </w:r>
    </w:p>
    <w:p>
      <w:r>
        <w:rPr>
          <w:b/>
        </w:rPr>
        <w:t xml:space="preserve">Tulos</w:t>
      </w:r>
    </w:p>
    <w:p>
      <w:r>
        <w:t xml:space="preserve">Mikä on agar agarin valmistusohje?</w:t>
      </w:r>
    </w:p>
    <w:p>
      <w:r>
        <w:rPr>
          <w:b/>
        </w:rPr>
        <w:t xml:space="preserve">Esimerkki 7.1578</w:t>
      </w:r>
    </w:p>
    <w:p>
      <w:r>
        <w:t xml:space="preserve">Mitkä ovat viidennen sukupolven tietokoneiden ongelmat ja tulevaisuudennäkymät?Mikä ohjaa stooman kokoa?</w:t>
      </w:r>
    </w:p>
    <w:p>
      <w:r>
        <w:rPr>
          <w:b/>
        </w:rPr>
        <w:t xml:space="preserve">Tulos</w:t>
      </w:r>
    </w:p>
    <w:p>
      <w:r>
        <w:t xml:space="preserve">Mikä ohjaa stooman kokoa?</w:t>
      </w:r>
    </w:p>
    <w:p>
      <w:r>
        <w:rPr>
          <w:b/>
        </w:rPr>
        <w:t xml:space="preserve">Esimerkki 7.1579</w:t>
      </w:r>
    </w:p>
    <w:p>
      <w:r>
        <w:t xml:space="preserve">Mitkä ovat tärkeimmät nähtävyydet Pairsissa?Keitä ovat homorugbyn pelaajat?Missä ja miten graniittia muodostuu?Paljonko maksaa jännitteensäädin?</w:t>
      </w:r>
    </w:p>
    <w:p>
      <w:r>
        <w:rPr>
          <w:b/>
        </w:rPr>
        <w:t xml:space="preserve">Tulos</w:t>
      </w:r>
    </w:p>
    <w:p>
      <w:r>
        <w:t xml:space="preserve">Mitkä ovat tärkeimmät matkailunähtävyydet Pairsissa ?</w:t>
      </w:r>
    </w:p>
    <w:p>
      <w:r>
        <w:rPr>
          <w:b/>
        </w:rPr>
        <w:t xml:space="preserve">Esimerkki 7.1580</w:t>
      </w:r>
    </w:p>
    <w:p>
      <w:r>
        <w:t xml:space="preserve">Mikä oli manifest destiny maailmansodassa 1 ?Kuinka monta valtiota ovat Euroopan unionin jäseniä?Miten siat liikkuvat?Mitä uskontoa ovat bantu ihmiset ?</w:t>
      </w:r>
    </w:p>
    <w:p>
      <w:r>
        <w:rPr>
          <w:b/>
        </w:rPr>
        <w:t xml:space="preserve">Tulos</w:t>
      </w:r>
    </w:p>
    <w:p>
      <w:r>
        <w:t xml:space="preserve">Kuinka monta valtiota kuuluu Euroopan unioniin?</w:t>
      </w:r>
    </w:p>
    <w:p>
      <w:r>
        <w:rPr>
          <w:b/>
        </w:rPr>
        <w:t xml:space="preserve">Esimerkki 7.1581</w:t>
      </w:r>
    </w:p>
    <w:p>
      <w:r>
        <w:t xml:space="preserve">Miten haalistua arvet ?Mikä prosentti teinit ovat tappaneet ketään ?Miten poistaa lämmitin ydin 1982 c-10 pickup ?Missä on prelude o2 anturi ?</w:t>
      </w:r>
    </w:p>
    <w:p>
      <w:r>
        <w:rPr>
          <w:b/>
        </w:rPr>
        <w:t xml:space="preserve">Tulos</w:t>
      </w:r>
    </w:p>
    <w:p>
      <w:r>
        <w:t xml:space="preserve">Missä on preluden o2-anturi ?</w:t>
      </w:r>
    </w:p>
    <w:p>
      <w:r>
        <w:rPr>
          <w:b/>
        </w:rPr>
        <w:t xml:space="preserve">Esimerkki 7.1582</w:t>
      </w:r>
    </w:p>
    <w:p>
      <w:r>
        <w:t xml:space="preserve">Mikä testi voi auttaa sinua luokittelemaan rock?Mikä luonnonvara vaikuttaa Pohjois-Afrikan talouteen?Sarah Palin 's työpaikka?Kuinka paljon on 12 gauge yhden haulikon haulikko?</w:t>
      </w:r>
    </w:p>
    <w:p>
      <w:r>
        <w:rPr>
          <w:b/>
        </w:rPr>
        <w:t xml:space="preserve">Tulos</w:t>
      </w:r>
    </w:p>
    <w:p>
      <w:r>
        <w:t xml:space="preserve">Sarah Palinin työ ?</w:t>
      </w:r>
    </w:p>
    <w:p>
      <w:r>
        <w:rPr>
          <w:b/>
        </w:rPr>
        <w:t xml:space="preserve">Esimerkki 7.1583</w:t>
      </w:r>
    </w:p>
    <w:p>
      <w:r>
        <w:t xml:space="preserve">4oz vaahtokarkkia vastaa kuinka paljon vaahtokarkkia creme?Kuinka paljon 6 oz painaa?Mikä on sama kuin multiplikatiivinen käänteisluku?Mitkä ovat tyyppejä f aallot?</w:t>
      </w:r>
    </w:p>
    <w:p>
      <w:r>
        <w:rPr>
          <w:b/>
        </w:rPr>
        <w:t xml:space="preserve">Tulos</w:t>
      </w:r>
    </w:p>
    <w:p>
      <w:r>
        <w:t xml:space="preserve">Millaisia aaltotyyppejä on olemassa?</w:t>
      </w:r>
    </w:p>
    <w:p>
      <w:r>
        <w:rPr>
          <w:b/>
        </w:rPr>
        <w:t xml:space="preserve">Esimerkki 7.1584</w:t>
      </w:r>
    </w:p>
    <w:p>
      <w:r>
        <w:t xml:space="preserve">Miten teet pelottava puku spineworld?Miten Hera kreikkalainen jumalatar persoonallisuus?Miten voit käyttää sanaa perillinen lauseessa?Kuinka monta terroristia teki Osama bin Laden johtaa ?</w:t>
      </w:r>
    </w:p>
    <w:p>
      <w:r>
        <w:rPr>
          <w:b/>
        </w:rPr>
        <w:t xml:space="preserve">Tulos</w:t>
      </w:r>
    </w:p>
    <w:p>
      <w:r>
        <w:t xml:space="preserve">Millainen on Heran kreikkalainen jumalatar persoonallisuus ?</w:t>
      </w:r>
    </w:p>
    <w:p>
      <w:r>
        <w:rPr>
          <w:b/>
        </w:rPr>
        <w:t xml:space="preserve">Esimerkki 7.1585</w:t>
      </w:r>
    </w:p>
    <w:p>
      <w:r>
        <w:t xml:space="preserve">Miten voit saada miniclip rank palkinnon?Mikä on hiekan tiheys?Mitä Pennsylvania söi ja joi?Mitä jäävuoret voivat tehdä laivalle?</w:t>
      </w:r>
    </w:p>
    <w:p>
      <w:r>
        <w:rPr>
          <w:b/>
        </w:rPr>
        <w:t xml:space="preserve">Tulos</w:t>
      </w:r>
    </w:p>
    <w:p>
      <w:r>
        <w:t xml:space="preserve">Mitä pennsylvanialaiset söivät ja joivat ?</w:t>
      </w:r>
    </w:p>
    <w:p>
      <w:r>
        <w:rPr>
          <w:b/>
        </w:rPr>
        <w:t xml:space="preserve">Esimerkki 7.1586</w:t>
      </w:r>
    </w:p>
    <w:p>
      <w:r>
        <w:t xml:space="preserve">Mikä oli ensimmäinen taistelu koskaan taisteltu ?Kuinka kaukana on Nigeria Lagos Ghana?Asiat piknikillä, jotka alkavat e?Kuinka suuri on Karibian verrattuna Iso-Britannia?</w:t>
      </w:r>
    </w:p>
    <w:p>
      <w:r>
        <w:rPr>
          <w:b/>
        </w:rPr>
        <w:t xml:space="preserve">Tulos</w:t>
      </w:r>
    </w:p>
    <w:p>
      <w:r>
        <w:t xml:space="preserve">Kuinka kaukana on Nigeria Lagosista Ghana?</w:t>
      </w:r>
    </w:p>
    <w:p>
      <w:r>
        <w:rPr>
          <w:b/>
        </w:rPr>
        <w:t xml:space="preserve">Esimerkki 7.1587</w:t>
      </w:r>
    </w:p>
    <w:p>
      <w:r>
        <w:t xml:space="preserve">Kuinka monta millilitraa on puoli kupillista vettä ?Mikä on postinumero Santiago Dominikaaninen tasavalta?Missä ovat suurimmat ja kallein talo Britanniassa?Kuinka paljon on 1961 Uuden-Seelannin penniäkään arvoinen ?</w:t>
      </w:r>
    </w:p>
    <w:p>
      <w:r>
        <w:rPr>
          <w:b/>
        </w:rPr>
        <w:t xml:space="preserve">Tulos</w:t>
      </w:r>
    </w:p>
    <w:p>
      <w:r>
        <w:t xml:space="preserve">Missä ovat Britannian suurimmat ja kalleimmat talot?</w:t>
      </w:r>
    </w:p>
    <w:p>
      <w:r>
        <w:rPr>
          <w:b/>
        </w:rPr>
        <w:t xml:space="preserve">Esimerkki 7.1588</w:t>
      </w:r>
    </w:p>
    <w:p>
      <w:r>
        <w:t xml:space="preserve">Ovat teekuppi tai lelu villakoirat isompi ?Mikä on post modernismi kirjallisuudessa ?Korkein mountin Australiassa ?Kuinka paljon on 1981 50 pennin arvoinen ?</w:t>
      </w:r>
    </w:p>
    <w:p>
      <w:r>
        <w:rPr>
          <w:b/>
        </w:rPr>
        <w:t xml:space="preserve">Tulos</w:t>
      </w:r>
    </w:p>
    <w:p>
      <w:r>
        <w:t xml:space="preserve">Australian korkein vuori ?</w:t>
      </w:r>
    </w:p>
    <w:p>
      <w:r>
        <w:rPr>
          <w:b/>
        </w:rPr>
        <w:t xml:space="preserve">Esimerkki 7.1589</w:t>
      </w:r>
    </w:p>
    <w:p>
      <w:r>
        <w:t xml:space="preserve">Kuinka monta kerrosta korkea on Eifelin torni?Mistä tieteellinen nimi ginglymus on peräisin?Mikä on sienikausi?Mistä voileipä on peräisin?</w:t>
      </w:r>
    </w:p>
    <w:p>
      <w:r>
        <w:rPr>
          <w:b/>
        </w:rPr>
        <w:t xml:space="preserve">Tulos</w:t>
      </w:r>
    </w:p>
    <w:p>
      <w:r>
        <w:t xml:space="preserve">Mikä on sienikausi ?</w:t>
      </w:r>
    </w:p>
    <w:p>
      <w:r>
        <w:rPr>
          <w:b/>
        </w:rPr>
        <w:t xml:space="preserve">Esimerkki 7.1590</w:t>
      </w:r>
    </w:p>
    <w:p>
      <w:r>
        <w:t xml:space="preserve">Mikä on Mason Musso 's lempinimi?Miten löydät jakelija ongelma?Mikä on uskonto bantu klaanin?Mikä on väestö Pakhtuns Karachissa?</w:t>
      </w:r>
    </w:p>
    <w:p>
      <w:r>
        <w:rPr>
          <w:b/>
        </w:rPr>
        <w:t xml:space="preserve">Tulos</w:t>
      </w:r>
    </w:p>
    <w:p>
      <w:r>
        <w:t xml:space="preserve">Miten löydät jakeluongelman ?</w:t>
      </w:r>
    </w:p>
    <w:p>
      <w:r>
        <w:rPr>
          <w:b/>
        </w:rPr>
        <w:t xml:space="preserve">Esimerkki 7.1591</w:t>
      </w:r>
    </w:p>
    <w:p>
      <w:r>
        <w:t xml:space="preserve">Mikä ero on teidän ohutsuolen ja paksusuolen ?Mikä on virallinen partiolaisten vala?Miksi heitä kutsuttiin Groundlings Shakespearen?Miten Marco Polo Euroopan kauppaan?</w:t>
      </w:r>
    </w:p>
    <w:p>
      <w:r>
        <w:rPr>
          <w:b/>
        </w:rPr>
        <w:t xml:space="preserve">Tulos</w:t>
      </w:r>
    </w:p>
    <w:p>
      <w:r>
        <w:t xml:space="preserve">Miten Marco Polo vaikutti eurooppalaiseen kauppaan?</w:t>
      </w:r>
    </w:p>
    <w:p>
      <w:r>
        <w:rPr>
          <w:b/>
        </w:rPr>
        <w:t xml:space="preserve">Esimerkki 7.1592</w:t>
      </w:r>
    </w:p>
    <w:p>
      <w:r>
        <w:t xml:space="preserve">Korkeus kaksikerroksinen talo metreinä ?Mikä on huumeiden oxycontin käytetään ?Mikä on vastakohta patogeeni ?Miksi oli Hernan Cortes niin kuuluisa ?</w:t>
      </w:r>
    </w:p>
    <w:p>
      <w:r>
        <w:rPr>
          <w:b/>
        </w:rPr>
        <w:t xml:space="preserve">Tulos</w:t>
      </w:r>
    </w:p>
    <w:p>
      <w:r>
        <w:t xml:space="preserve">Kaksikerroksisen talon korkeus metreinä ?</w:t>
      </w:r>
    </w:p>
    <w:p>
      <w:r>
        <w:rPr>
          <w:b/>
        </w:rPr>
        <w:t xml:space="preserve">Esimerkki 7.1593</w:t>
      </w:r>
    </w:p>
    <w:p>
      <w:r>
        <w:t xml:space="preserve">Mikä on paino 2 kilogramman pussi ?Kuinka monta ääntä valitsijakunnan ei Tennessee heittää presidentinvaaleissa ?Kilometrimäärä Glsasgow Los Angeles?Mikä on kuninkaallinen tie Kaliforniassa ?</w:t>
      </w:r>
    </w:p>
    <w:p>
      <w:r>
        <w:rPr>
          <w:b/>
        </w:rPr>
        <w:t xml:space="preserve">Tulos</w:t>
      </w:r>
    </w:p>
    <w:p>
      <w:r>
        <w:t xml:space="preserve">Kilometrimäärä glsasgowista los angelesiin ?</w:t>
      </w:r>
    </w:p>
    <w:p>
      <w:r>
        <w:rPr>
          <w:b/>
        </w:rPr>
        <w:t xml:space="preserve">Esimerkki 7.1594</w:t>
      </w:r>
    </w:p>
    <w:p>
      <w:r>
        <w:t xml:space="preserve">Mitä Thomas Paine itki?Mitä quater hevoset syövät?Mitä ovat pääomatulot ja -menot?Tappaako suola kirppujen munat?</w:t>
      </w:r>
    </w:p>
    <w:p>
      <w:r>
        <w:rPr>
          <w:b/>
        </w:rPr>
        <w:t xml:space="preserve">Tulos</w:t>
      </w:r>
    </w:p>
    <w:p>
      <w:r>
        <w:t xml:space="preserve">Mitä hevoset syövät?</w:t>
      </w:r>
    </w:p>
    <w:p>
      <w:r>
        <w:rPr>
          <w:b/>
        </w:rPr>
        <w:t xml:space="preserve">Esimerkki 7.1595</w:t>
      </w:r>
    </w:p>
    <w:p>
      <w:r>
        <w:t xml:space="preserve">Kuinka saat jirachin kiinni mt coronetissa?Kuinka monta ihmistä on Kiinassa juuri nyt tällä hetkellä?Onko Jennifer Nettles seksikäs?Liukenevatko ioniset kiinteät aineet heksaaniin?</w:t>
      </w:r>
    </w:p>
    <w:p>
      <w:r>
        <w:rPr>
          <w:b/>
        </w:rPr>
        <w:t xml:space="preserve">Tulos</w:t>
      </w:r>
    </w:p>
    <w:p>
      <w:r>
        <w:t xml:space="preserve">Kuinka monta ihmistä on Kiinassa juuri nyt tällä hetkellä?</w:t>
      </w:r>
    </w:p>
    <w:p>
      <w:r>
        <w:rPr>
          <w:b/>
        </w:rPr>
        <w:t xml:space="preserve">Esimerkki 7.1596</w:t>
      </w:r>
    </w:p>
    <w:p>
      <w:r>
        <w:t xml:space="preserve">Paras venyttely sepak takraw?Miten vältät onnettomuuden?Minkä ikäinen oli vanhin koira, kun se kuoli?Milloin Hundertwasserin Kreikkalaisten loppu on maalattu?</w:t>
      </w:r>
    </w:p>
    <w:p>
      <w:r>
        <w:rPr>
          <w:b/>
        </w:rPr>
        <w:t xml:space="preserve">Tulos</w:t>
      </w:r>
    </w:p>
    <w:p>
      <w:r>
        <w:t xml:space="preserve">Paras venyttely sepak takrawiin ?</w:t>
      </w:r>
    </w:p>
    <w:p>
      <w:r>
        <w:rPr>
          <w:b/>
        </w:rPr>
        <w:t xml:space="preserve">Esimerkki 7.1597</w:t>
      </w:r>
    </w:p>
    <w:p>
      <w:r>
        <w:t xml:space="preserve">Vaiheet 100m sprintti ?Millä mantereella Mosambik sijaitsee ?Mikä on väestö Biloxi Mississippi ?Millä tavalla matkapuhelin toimii ?</w:t>
      </w:r>
    </w:p>
    <w:p>
      <w:r>
        <w:rPr>
          <w:b/>
        </w:rPr>
        <w:t xml:space="preserve">Tulos</w:t>
      </w:r>
    </w:p>
    <w:p>
      <w:r>
        <w:t xml:space="preserve">100 metrin sprintin vaiheet ?</w:t>
      </w:r>
    </w:p>
    <w:p>
      <w:r>
        <w:rPr>
          <w:b/>
        </w:rPr>
        <w:t xml:space="preserve">Esimerkki 7.1598</w:t>
      </w:r>
    </w:p>
    <w:p>
      <w:r>
        <w:t xml:space="preserve">Mikä on alkueläinten elinympäristö?Etelä-Australian koko?Minä vuonna hymiöt alkoivat?29 Mitä tarkoittaa kaksinkertainen verotus?</w:t>
      </w:r>
    </w:p>
    <w:p>
      <w:r>
        <w:rPr>
          <w:b/>
        </w:rPr>
        <w:t xml:space="preserve">Tulos</w:t>
      </w:r>
    </w:p>
    <w:p>
      <w:r>
        <w:t xml:space="preserve">Etelä-Australian koko ?</w:t>
      </w:r>
    </w:p>
    <w:p>
      <w:r>
        <w:rPr>
          <w:b/>
        </w:rPr>
        <w:t xml:space="preserve">Esimerkki 7.1599</w:t>
      </w:r>
    </w:p>
    <w:p>
      <w:r>
        <w:t xml:space="preserve">Missä kehitettiin piiritysmoottorit?Mitkä olivat rizalin johtaman propagandaliikkeen tavoitteet?Mikä on Amerikan etelän alkuperäiskansa?Mikä on demi lavoton todellinen lukumäärä?</w:t>
      </w:r>
    </w:p>
    <w:p>
      <w:r>
        <w:rPr>
          <w:b/>
        </w:rPr>
        <w:t xml:space="preserve">Tulos</w:t>
      </w:r>
    </w:p>
    <w:p>
      <w:r>
        <w:t xml:space="preserve">Mikä on demi lavoton todellinen lukumäärä ?</w:t>
      </w:r>
    </w:p>
    <w:p>
      <w:r>
        <w:rPr>
          <w:b/>
        </w:rPr>
        <w:t xml:space="preserve">Esimerkki 7.1600</w:t>
      </w:r>
    </w:p>
    <w:p>
      <w:r>
        <w:t xml:space="preserve">Missä on käynnistin 98 Chrysler Concord ?Mikä oli kolmikantasopimus noin ?Voiko papu vielä kasvaa ilman auringonvaloa ?Milloin saarelaiset kehittää kanootteja ?</w:t>
      </w:r>
    </w:p>
    <w:p>
      <w:r>
        <w:rPr>
          <w:b/>
        </w:rPr>
        <w:t xml:space="preserve">Tulos</w:t>
      </w:r>
    </w:p>
    <w:p>
      <w:r>
        <w:t xml:space="preserve">Voiko papu silti kasvaa ilman auringonvaloa ?</w:t>
      </w:r>
    </w:p>
    <w:p>
      <w:r>
        <w:rPr>
          <w:b/>
        </w:rPr>
        <w:t xml:space="preserve">Esimerkki 7.1601</w:t>
      </w:r>
    </w:p>
    <w:p>
      <w:r>
        <w:t xml:space="preserve">Keitä ovat julkkikset ?Kuinka monta mailia Las Vegas Denver Co?Kuka on kaikkein famos irlantilainen runoilija?Miten verenpaine ylläpidetään natriumia ?</w:t>
      </w:r>
    </w:p>
    <w:p>
      <w:r>
        <w:rPr>
          <w:b/>
        </w:rPr>
        <w:t xml:space="preserve">Tulos</w:t>
      </w:r>
    </w:p>
    <w:p>
      <w:r>
        <w:t xml:space="preserve">Kuka on tunnetuin irlantilainen runoilija?</w:t>
      </w:r>
    </w:p>
    <w:p>
      <w:r>
        <w:rPr>
          <w:b/>
        </w:rPr>
        <w:t xml:space="preserve">Esimerkki 7.1602</w:t>
      </w:r>
    </w:p>
    <w:p>
      <w:r>
        <w:t xml:space="preserve">Mitkä ovat lentokoneen eri tyypit?Mitä ovat oikean- ja vasemmanpuoleinen eteinen?Ovatko bebe-aseet ja air soft -aseet samoja?Mitä klikkaamalla saat numeron ylemmäs?</w:t>
      </w:r>
    </w:p>
    <w:p>
      <w:r>
        <w:rPr>
          <w:b/>
        </w:rPr>
        <w:t xml:space="preserve">Tulos</w:t>
      </w:r>
    </w:p>
    <w:p>
      <w:r>
        <w:t xml:space="preserve">Mitä ovat vasemmanpuoleinen ja oikeanpuoleinen eteinen?</w:t>
      </w:r>
    </w:p>
    <w:p>
      <w:r>
        <w:rPr>
          <w:b/>
        </w:rPr>
        <w:t xml:space="preserve">Esimerkki 7.1603</w:t>
      </w:r>
    </w:p>
    <w:p>
      <w:r>
        <w:t xml:space="preserve">Voiko limonadia laihdutusruokavaliolla?Mikä on jalkapallon historiaa?Kuinka paljon puuvillaa vaipassa on?Kuinka kaukana on 1300 Western Blvd Raliegh Pohjois-Carolina Charlotte Pohjois-Carolina?</w:t>
      </w:r>
    </w:p>
    <w:p>
      <w:r>
        <w:rPr>
          <w:b/>
        </w:rPr>
        <w:t xml:space="preserve">Tulos</w:t>
      </w:r>
    </w:p>
    <w:p>
      <w:r>
        <w:t xml:space="preserve">Mikä on jalkapallon historia?</w:t>
      </w:r>
    </w:p>
    <w:p>
      <w:r>
        <w:rPr>
          <w:b/>
        </w:rPr>
        <w:t xml:space="preserve">Esimerkki 7.1604</w:t>
      </w:r>
    </w:p>
    <w:p>
      <w:r>
        <w:t xml:space="preserve">Rooman Flavian amfiteatteri Gladiaattoripelien paikka ect?Mikä kaupunki on Japanin eteläpuolella?Mikä on alkuperäisen valtameren nimi?Kuinka paljon englantilaiset poliisit saavat palkkaa?</w:t>
      </w:r>
    </w:p>
    <w:p>
      <w:r>
        <w:rPr>
          <w:b/>
        </w:rPr>
        <w:t xml:space="preserve">Tulos</w:t>
      </w:r>
    </w:p>
    <w:p>
      <w:r>
        <w:t xml:space="preserve">Rooman Flavian amfiteatteri, jossa järjestettiin gladiaattorikisat jne?</w:t>
      </w:r>
    </w:p>
    <w:p>
      <w:r>
        <w:rPr>
          <w:b/>
        </w:rPr>
        <w:t xml:space="preserve">Esimerkki 7.1605</w:t>
      </w:r>
    </w:p>
    <w:p>
      <w:r>
        <w:t xml:space="preserve">Millainen tähti on Rigel Kent?Kuinka tärkeä oli digitaalinen CD-levy?Mikä on rangaistus alaikäisten seksistä?Ketkä ovat Kalifornian Yhdysvaltain edustaja ja senaattorit?</w:t>
      </w:r>
    </w:p>
    <w:p>
      <w:r>
        <w:rPr>
          <w:b/>
        </w:rPr>
        <w:t xml:space="preserve">Tulos</w:t>
      </w:r>
    </w:p>
    <w:p>
      <w:r>
        <w:t xml:space="preserve">Ketkä ovat Kalifornian Yhdysvaltain edustajia ja senaattoreita?</w:t>
      </w:r>
    </w:p>
    <w:p>
      <w:r>
        <w:rPr>
          <w:b/>
        </w:rPr>
        <w:t xml:space="preserve">Esimerkki 7.1606</w:t>
      </w:r>
    </w:p>
    <w:p>
      <w:r>
        <w:t xml:space="preserve">Kuinka tärkeä oli digitaalinen CD-levy?Mitä Bartholomew Dias näytti?Mikä aiheuttaa solun turvota necause osmoosin?Onko rapujen lihaa terveellistä syödä?</w:t>
      </w:r>
    </w:p>
    <w:p>
      <w:r>
        <w:rPr>
          <w:b/>
        </w:rPr>
        <w:t xml:space="preserve">Tulos</w:t>
      </w:r>
    </w:p>
    <w:p>
      <w:r>
        <w:t xml:space="preserve">Mikä saa solun turpoamaan osmoosin takia?</w:t>
      </w:r>
    </w:p>
    <w:p>
      <w:r>
        <w:rPr>
          <w:b/>
        </w:rPr>
        <w:t xml:space="preserve">Esimerkki 7.1607</w:t>
      </w:r>
    </w:p>
    <w:p>
      <w:r>
        <w:t xml:space="preserve">Missä maassa vihreät pavut kasvavat?Onko olemassa 1000 g bakuganseja?Miten poistat rasvan kaapeista?Miten saat taivaan sikarin?</w:t>
      </w:r>
    </w:p>
    <w:p>
      <w:r>
        <w:rPr>
          <w:b/>
        </w:rPr>
        <w:t xml:space="preserve">Tulos</w:t>
      </w:r>
    </w:p>
    <w:p>
      <w:r>
        <w:t xml:space="preserve">Onko olemassa 1000 gramman bakuganeja?</w:t>
      </w:r>
    </w:p>
    <w:p>
      <w:r>
        <w:rPr>
          <w:b/>
        </w:rPr>
        <w:t xml:space="preserve">Esimerkki 7.1608</w:t>
      </w:r>
    </w:p>
    <w:p>
      <w:r>
        <w:t xml:space="preserve">Millä tavalla eläintarhat ovat hyviä?Kuinka paljon soraa mahtuu chevy 6500 dumpperi?Miten liberty sai halkeaman?Mikä on vahingossa optinen ?</w:t>
      </w:r>
    </w:p>
    <w:p>
      <w:r>
        <w:rPr>
          <w:b/>
        </w:rPr>
        <w:t xml:space="preserve">Tulos</w:t>
      </w:r>
    </w:p>
    <w:p>
      <w:r>
        <w:t xml:space="preserve">Mikä on satunnainen optiikka?</w:t>
      </w:r>
    </w:p>
    <w:p>
      <w:r>
        <w:rPr>
          <w:b/>
        </w:rPr>
        <w:t xml:space="preserve">Esimerkki 7.1609</w:t>
      </w:r>
    </w:p>
    <w:p>
      <w:r>
        <w:t xml:space="preserve">Mikä on Australian historia?Mikä on maailman suurin hotelli?Millaisia niveliä kallossa on?Kerro tärkeitä faktoja siitä, miten internet sai alkunsa?</w:t>
      </w:r>
    </w:p>
    <w:p>
      <w:r>
        <w:rPr>
          <w:b/>
        </w:rPr>
        <w:t xml:space="preserve">Tulos</w:t>
      </w:r>
    </w:p>
    <w:p>
      <w:r>
        <w:t xml:space="preserve">Poimi tärkeät faktat siitä, miten internet sai alkunsa ?</w:t>
      </w:r>
    </w:p>
    <w:p>
      <w:r>
        <w:rPr>
          <w:b/>
        </w:rPr>
        <w:t xml:space="preserve">Esimerkki 7.1610</w:t>
      </w:r>
    </w:p>
    <w:p>
      <w:r>
        <w:t xml:space="preserve">Mikä on koettimen tehtäväkemia?Kuinka monta autosomia on sukusoluissa?Mikä on sedmentaarinen?Miten hehtaarit muutetaan hehtaareiksi?</w:t>
      </w:r>
    </w:p>
    <w:p>
      <w:r>
        <w:rPr>
          <w:b/>
        </w:rPr>
        <w:t xml:space="preserve">Tulos</w:t>
      </w:r>
    </w:p>
    <w:p>
      <w:r>
        <w:t xml:space="preserve">Mikä on koettimen toiminta-kemia?</w:t>
      </w:r>
    </w:p>
    <w:p>
      <w:r>
        <w:rPr>
          <w:b/>
        </w:rPr>
        <w:t xml:space="preserve">Esimerkki 7.1611</w:t>
      </w:r>
    </w:p>
    <w:p>
      <w:r>
        <w:t xml:space="preserve">Mitä kiinalaiset taistelivat Kiinan vallankumouksessa?Missä aivolisäke sijaitsee aivoissa?Mitä eroa on kuumalla ja kylmällä rintamalla?Mistä saat mesa spektrobeissa?</w:t>
      </w:r>
    </w:p>
    <w:p>
      <w:r>
        <w:rPr>
          <w:b/>
        </w:rPr>
        <w:t xml:space="preserve">Tulos</w:t>
      </w:r>
    </w:p>
    <w:p>
      <w:r>
        <w:t xml:space="preserve">Mitä eroa on kuumalla ja kylmällä rintamalla?</w:t>
      </w:r>
    </w:p>
    <w:p>
      <w:r>
        <w:rPr>
          <w:b/>
        </w:rPr>
        <w:t xml:space="preserve">Esimerkki 7.1612</w:t>
      </w:r>
    </w:p>
    <w:p>
      <w:r>
        <w:t xml:space="preserve">Miten voit tulla todella kuuluisa laulaja kuin lapsi?Mitkä maan piirteet ovat Kreikassa?Pinta auringon, joka on näkyvissä kutsutaan?Kuinka monta annosta on siellä koko arkki kakku?</w:t>
      </w:r>
    </w:p>
    <w:p>
      <w:r>
        <w:rPr>
          <w:b/>
        </w:rPr>
        <w:t xml:space="preserve">Tulos</w:t>
      </w:r>
    </w:p>
    <w:p>
      <w:r>
        <w:t xml:space="preserve">Auringon näkyvää pintaa kutsutaan ?</w:t>
      </w:r>
    </w:p>
    <w:p>
      <w:r>
        <w:rPr>
          <w:b/>
        </w:rPr>
        <w:t xml:space="preserve">Esimerkki 7.1613</w:t>
      </w:r>
    </w:p>
    <w:p>
      <w:r>
        <w:t xml:space="preserve">Kuka keksi väriliidut ja milloin?Missä douse perhonen elää?Onko Matthew Morrison dating Lea Michele?Mikä on lääketieteellinen termi repeämä suoneen ?</w:t>
      </w:r>
    </w:p>
    <w:p>
      <w:r>
        <w:rPr>
          <w:b/>
        </w:rPr>
        <w:t xml:space="preserve">Tulos</w:t>
      </w:r>
    </w:p>
    <w:p>
      <w:r>
        <w:t xml:space="preserve">Missä douse perhonen elää ?</w:t>
      </w:r>
    </w:p>
    <w:p>
      <w:r>
        <w:rPr>
          <w:b/>
        </w:rPr>
        <w:t xml:space="preserve">Esimerkki 7.1614</w:t>
      </w:r>
    </w:p>
    <w:p>
      <w:r>
        <w:t xml:space="preserve">Mikä osavaltio pyysi, että kansallinen tie rakennetaan ?1 nestemäinen juoma kuinka monta on ml?Kuinka paljon ensimmäinen Polaroid-kamera maksoi?Kuinka monta luuta pikkulapsen kallossa on ?</w:t>
      </w:r>
    </w:p>
    <w:p>
      <w:r>
        <w:rPr>
          <w:b/>
        </w:rPr>
        <w:t xml:space="preserve">Tulos</w:t>
      </w:r>
    </w:p>
    <w:p>
      <w:r>
        <w:t xml:space="preserve">1 nestemääräinen dram, kuinka monta on ml ?</w:t>
      </w:r>
    </w:p>
    <w:p>
      <w:r>
        <w:rPr>
          <w:b/>
        </w:rPr>
        <w:t xml:space="preserve">Esimerkki 7.1615</w:t>
      </w:r>
    </w:p>
    <w:p>
      <w:r>
        <w:t xml:space="preserve">Miten perunaa paistetaan ja kuinka kauan?KELPin mukautukset?Kuinka monta kuppia on 48 unssia?Voitko antaa lauseen, jossa on sana ENIGMA ?</w:t>
      </w:r>
    </w:p>
    <w:p>
      <w:r>
        <w:rPr>
          <w:b/>
        </w:rPr>
        <w:t xml:space="preserve">Tulos</w:t>
      </w:r>
    </w:p>
    <w:p>
      <w:r>
        <w:t xml:space="preserve">KELPin mukautukset ?</w:t>
      </w:r>
    </w:p>
    <w:p>
      <w:r>
        <w:rPr>
          <w:b/>
        </w:rPr>
        <w:t xml:space="preserve">Esimerkki 7.1616</w:t>
      </w:r>
    </w:p>
    <w:p>
      <w:r>
        <w:t xml:space="preserve">Mikä on työläismehiläisen koko?Perusmitta, johon verrataan tietoja?Mistä saalis oa duskull smaragdissa?Mistä löytyy Fuegan rautaruukki?</w:t>
      </w:r>
    </w:p>
    <w:p>
      <w:r>
        <w:rPr>
          <w:b/>
        </w:rPr>
        <w:t xml:space="preserve">Tulos</w:t>
      </w:r>
    </w:p>
    <w:p>
      <w:r>
        <w:t xml:space="preserve">Perusmittaus, johon vertaat tietojasi ?</w:t>
      </w:r>
    </w:p>
    <w:p>
      <w:r>
        <w:rPr>
          <w:b/>
        </w:rPr>
        <w:t xml:space="preserve">Esimerkki 7.1617</w:t>
      </w:r>
    </w:p>
    <w:p>
      <w:r>
        <w:t xml:space="preserve">Missä maassa on cotopaxi vuonna ?A steppi ilmasto löytyy mitä n Euroopan maassa?Mikä on standardi tuolin kiskon korkeus?Mikä on sisäpuolella golfpallo ?</w:t>
      </w:r>
    </w:p>
    <w:p>
      <w:r>
        <w:rPr>
          <w:b/>
        </w:rPr>
        <w:t xml:space="preserve">Tulos</w:t>
      </w:r>
    </w:p>
    <w:p>
      <w:r>
        <w:t xml:space="preserve">Missä n Euroopan maassa on aroilmasto?</w:t>
      </w:r>
    </w:p>
    <w:p>
      <w:r>
        <w:rPr>
          <w:b/>
        </w:rPr>
        <w:t xml:space="preserve">Esimerkki 7.1618</w:t>
      </w:r>
    </w:p>
    <w:p>
      <w:r>
        <w:t xml:space="preserve">Richard Wagner syntyi missä maassa?Kuinka paljon hyvä lääkäri saa palkkaa?Mistä emulgointiaine 481 tulee?Mikä on Fallacy of Relevance ?</w:t>
      </w:r>
    </w:p>
    <w:p>
      <w:r>
        <w:rPr>
          <w:b/>
        </w:rPr>
        <w:t xml:space="preserve">Tulos</w:t>
      </w:r>
    </w:p>
    <w:p>
      <w:r>
        <w:t xml:space="preserve">Richard wagner syntyi missä maassa?</w:t>
      </w:r>
    </w:p>
    <w:p>
      <w:r>
        <w:rPr>
          <w:b/>
        </w:rPr>
        <w:t xml:space="preserve">Esimerkki 7.1619</w:t>
      </w:r>
    </w:p>
    <w:p>
      <w:r>
        <w:t xml:space="preserve">Kuinka monta paikkaa Varsovan kansallisoopperassa ?Milloin on tulossa pian teltta Yoville aikoo avata ?Mikä oli manifest destiny maailmansodassa 1 ?Kuinka monta kaloria marja smoothie mcdonalds ?</w:t>
      </w:r>
    </w:p>
    <w:p>
      <w:r>
        <w:rPr>
          <w:b/>
        </w:rPr>
        <w:t xml:space="preserve">Tulos</w:t>
      </w:r>
    </w:p>
    <w:p>
      <w:r>
        <w:t xml:space="preserve">Kuinka monta kaloria marjasmoothie mcdonaldsissa on ?</w:t>
      </w:r>
    </w:p>
    <w:p>
      <w:r>
        <w:rPr>
          <w:b/>
        </w:rPr>
        <w:t xml:space="preserve">Esimerkki 7.1620</w:t>
      </w:r>
    </w:p>
    <w:p>
      <w:r>
        <w:t xml:space="preserve">Mikä elokuva oli ensimmäinen, joka näytettiin 3D:nä?Tarvitaanko termoparin muunninta?Miten voit juoda vaikka olkia?Mikä on eräänlainen jääkiekkopassi?</w:t>
      </w:r>
    </w:p>
    <w:p>
      <w:r>
        <w:rPr>
          <w:b/>
        </w:rPr>
        <w:t xml:space="preserve">Tulos</w:t>
      </w:r>
    </w:p>
    <w:p>
      <w:r>
        <w:t xml:space="preserve">Tarvitaanko lämpöparille muunninta?</w:t>
      </w:r>
    </w:p>
    <w:p>
      <w:r>
        <w:rPr>
          <w:b/>
        </w:rPr>
        <w:t xml:space="preserve">Esimerkki 7.1621</w:t>
      </w:r>
    </w:p>
    <w:p>
      <w:r>
        <w:t xml:space="preserve">Kuinka paljon yritykset yleensä maksavat fo niiden taustatarkistukset palvelu?Miten huijata tulla kymmenes arvovaltainen?Mitä atre matot normaly tehty pois?Mikä aiheuttaa hapon dissosioitua?</w:t>
      </w:r>
    </w:p>
    <w:p>
      <w:r>
        <w:rPr>
          <w:b/>
        </w:rPr>
        <w:t xml:space="preserve">Tulos</w:t>
      </w:r>
    </w:p>
    <w:p>
      <w:r>
        <w:t xml:space="preserve">Mistä matot on normaalisti tehty?</w:t>
      </w:r>
    </w:p>
    <w:p>
      <w:r>
        <w:rPr>
          <w:b/>
        </w:rPr>
        <w:t xml:space="preserve">Esimerkki 7.1622</w:t>
      </w:r>
    </w:p>
    <w:p>
      <w:r>
        <w:t xml:space="preserve">Mitä merkkejä on läsnä, jos olisit olla syöpä levyepiteelisolujen ?Mikä oli luokka Victorian aikakauden ?Mitkä ovat joitakin adjektiiveja nörtti karkkia ?Miten kehittyä evee umberon ?</w:t>
      </w:r>
    </w:p>
    <w:p>
      <w:r>
        <w:rPr>
          <w:b/>
        </w:rPr>
        <w:t xml:space="preserve">Tulos</w:t>
      </w:r>
    </w:p>
    <w:p>
      <w:r>
        <w:t xml:space="preserve">Mitä adjektiiveja on nörttikarkille ?</w:t>
      </w:r>
    </w:p>
    <w:p>
      <w:r>
        <w:rPr>
          <w:b/>
        </w:rPr>
        <w:t xml:space="preserve">Esimerkki 7.1623</w:t>
      </w:r>
    </w:p>
    <w:p>
      <w:r>
        <w:t xml:space="preserve">Kuinka monta vauvaa ei iguaani on?Miten voit käyttää geometriaa tosielämässä?Mitä oppiaineita sinun täytyy ottaa tulla pankkiiri?Mount Everest sijaitsee rajalla, mitä kaksi maata?</w:t>
      </w:r>
    </w:p>
    <w:p>
      <w:r>
        <w:rPr>
          <w:b/>
        </w:rPr>
        <w:t xml:space="preserve">Tulos</w:t>
      </w:r>
    </w:p>
    <w:p>
      <w:r>
        <w:t xml:space="preserve">Kuinka monta poikasta iguaanilla on ?</w:t>
      </w:r>
    </w:p>
    <w:p>
      <w:r>
        <w:rPr>
          <w:b/>
        </w:rPr>
        <w:t xml:space="preserve">Esimerkki 7.1624</w:t>
      </w:r>
    </w:p>
    <w:p>
      <w:r>
        <w:t xml:space="preserve">Kuinka monta mustaa ihmistä kuolee jengiammuskeluissa?Mitä juuret tekevät fotosynteesin aikana?Kuinka paljon rahaa Magic Johnson on arvokas?Mitä kannattaa polttaa?</w:t>
      </w:r>
    </w:p>
    <w:p>
      <w:r>
        <w:rPr>
          <w:b/>
        </w:rPr>
        <w:t xml:space="preserve">Tulos</w:t>
      </w:r>
    </w:p>
    <w:p>
      <w:r>
        <w:t xml:space="preserve">Mikä on panemisen arvoista?</w:t>
      </w:r>
    </w:p>
    <w:p>
      <w:r>
        <w:rPr>
          <w:b/>
        </w:rPr>
        <w:t xml:space="preserve">Esimerkki 7.1625</w:t>
      </w:r>
    </w:p>
    <w:p>
      <w:r>
        <w:t xml:space="preserve">Milloin oli slamdunk laillista jälleen?Mikä on nimi yhdeksän hännän kettu?Sloar ydinfuusion paikka on?Mikä pääomarakenne maksimoi osakkeiden hinnat?</w:t>
      </w:r>
    </w:p>
    <w:p>
      <w:r>
        <w:rPr>
          <w:b/>
        </w:rPr>
        <w:t xml:space="preserve">Tulos</w:t>
      </w:r>
    </w:p>
    <w:p>
      <w:r>
        <w:t xml:space="preserve">Sloarin ydinfuusion paikka on ?</w:t>
      </w:r>
    </w:p>
    <w:p>
      <w:r>
        <w:rPr>
          <w:b/>
        </w:rPr>
        <w:t xml:space="preserve">Esimerkki 7.1626</w:t>
      </w:r>
    </w:p>
    <w:p>
      <w:r>
        <w:t xml:space="preserve">Mikä ammatti käyttää kiikareita?Miltä 1800-luvun talo näytti?Missä voit mennä tulla ralliautoilija?Mitä Peter Stuyvesant sai ?</w:t>
      </w:r>
    </w:p>
    <w:p>
      <w:r>
        <w:rPr>
          <w:b/>
        </w:rPr>
        <w:t xml:space="preserve">Tulos</w:t>
      </w:r>
    </w:p>
    <w:p>
      <w:r>
        <w:t xml:space="preserve">Miltä 1800-luvun talo näytti ?</w:t>
      </w:r>
    </w:p>
    <w:p>
      <w:r>
        <w:rPr>
          <w:b/>
        </w:rPr>
        <w:t xml:space="preserve">Esimerkki 7.1627</w:t>
      </w:r>
    </w:p>
    <w:p>
      <w:r>
        <w:t xml:space="preserve">Mitkä ovat EU:n viralliset kielet?Mikä on verihiutaleiden tehtävä?Lapin pääkaupunki?Mikä on kotikärpäsen tieteellinen nimi?</w:t>
      </w:r>
    </w:p>
    <w:p>
      <w:r>
        <w:rPr>
          <w:b/>
        </w:rPr>
        <w:t xml:space="preserve">Tulos</w:t>
      </w:r>
    </w:p>
    <w:p>
      <w:r>
        <w:t xml:space="preserve">Lapin pääkaupunki ?</w:t>
      </w:r>
    </w:p>
    <w:p>
      <w:r>
        <w:rPr>
          <w:b/>
        </w:rPr>
        <w:t xml:space="preserve">Esimerkki 7.1628</w:t>
      </w:r>
    </w:p>
    <w:p>
      <w:r>
        <w:t xml:space="preserve">Mikä on Decipher Autismi?Mikä on faradays toinen laki sähkömagneettisen induktion?Voitko mennä uppouma ja elää?Kuka on johtaja Japanin 1950?</w:t>
      </w:r>
    </w:p>
    <w:p>
      <w:r>
        <w:rPr>
          <w:b/>
        </w:rPr>
        <w:t xml:space="preserve">Tulos</w:t>
      </w:r>
    </w:p>
    <w:p>
      <w:r>
        <w:t xml:space="preserve">Kuka on Japanin johtaja vuonna 1950 ?</w:t>
      </w:r>
    </w:p>
    <w:p>
      <w:r>
        <w:rPr>
          <w:b/>
        </w:rPr>
        <w:t xml:space="preserve">Esimerkki 7.1629</w:t>
      </w:r>
    </w:p>
    <w:p>
      <w:r>
        <w:t xml:space="preserve">Mitä epäorgaanisia aineita maassa on?Mikä oli suosituin talo antiikin Kreikassa?Mikä on tieteellinen teoria?Milloin tulisi käyttää muodollista viestintää?</w:t>
      </w:r>
    </w:p>
    <w:p>
      <w:r>
        <w:rPr>
          <w:b/>
        </w:rPr>
        <w:t xml:space="preserve">Tulos</w:t>
      </w:r>
    </w:p>
    <w:p>
      <w:r>
        <w:t xml:space="preserve">Mikä on tieteellinen teoria?</w:t>
      </w:r>
    </w:p>
    <w:p>
      <w:r>
        <w:rPr>
          <w:b/>
        </w:rPr>
        <w:t xml:space="preserve">Esimerkki 7.1630</w:t>
      </w:r>
    </w:p>
    <w:p>
      <w:r>
        <w:t xml:space="preserve">Mitä myyvät velkakirjoja ?1cm kuinka monta metriä ?Mikä on suosituin urheilulehti Amerikassa ?Miten vaihtaa ajovalojen lamppu 2004 Chevy Classic ?</w:t>
      </w:r>
    </w:p>
    <w:p>
      <w:r>
        <w:rPr>
          <w:b/>
        </w:rPr>
        <w:t xml:space="preserve">Tulos</w:t>
      </w:r>
    </w:p>
    <w:p>
      <w:r>
        <w:t xml:space="preserve">1cm kuinka monta metriä?</w:t>
      </w:r>
    </w:p>
    <w:p>
      <w:r>
        <w:rPr>
          <w:b/>
        </w:rPr>
        <w:t xml:space="preserve">Esimerkki 7.1631</w:t>
      </w:r>
    </w:p>
    <w:p>
      <w:r>
        <w:t xml:space="preserve">Mitä eroa on substrand ja alalaji?Mitkä ovat oireet ihmisen virtsan altistuminen?Mitä valuutan mainittu Oliver Twist?Millainen fossiili on dinosauruksen leuka?</w:t>
      </w:r>
    </w:p>
    <w:p>
      <w:r>
        <w:rPr>
          <w:b/>
        </w:rPr>
        <w:t xml:space="preserve">Tulos</w:t>
      </w:r>
    </w:p>
    <w:p>
      <w:r>
        <w:t xml:space="preserve">Mikä oliver twistissä mainittu valuutta ?</w:t>
      </w:r>
    </w:p>
    <w:p>
      <w:r>
        <w:rPr>
          <w:b/>
        </w:rPr>
        <w:t xml:space="preserve">Esimerkki 7.1632</w:t>
      </w:r>
    </w:p>
    <w:p>
      <w:r>
        <w:t xml:space="preserve">Mikä aiheuttaa gluteeniallergiaa ?Maailman suurin saari ?Kuinka monta vaimoa oli Geoffrey Chaucerilla ?Milloin Alpit muodostuivat ?</w:t>
      </w:r>
    </w:p>
    <w:p>
      <w:r>
        <w:rPr>
          <w:b/>
        </w:rPr>
        <w:t xml:space="preserve">Tulos</w:t>
      </w:r>
    </w:p>
    <w:p>
      <w:r>
        <w:t xml:space="preserve">Maailman suurin saari ?</w:t>
      </w:r>
    </w:p>
    <w:p>
      <w:r>
        <w:rPr>
          <w:b/>
        </w:rPr>
        <w:t xml:space="preserve">Esimerkki 7.1633</w:t>
      </w:r>
    </w:p>
    <w:p>
      <w:r>
        <w:t xml:space="preserve">Mitkä ovat vaiheet saada valmis häät?Mitä kursseja korkeakoulussa sinun täytyy ottaa tulla hammaslääkäri?Ovatko muslimit terroristeja?Mikä on sachin tendulkar poika nimi?</w:t>
      </w:r>
    </w:p>
    <w:p>
      <w:r>
        <w:rPr>
          <w:b/>
        </w:rPr>
        <w:t xml:space="preserve">Tulos</w:t>
      </w:r>
    </w:p>
    <w:p>
      <w:r>
        <w:t xml:space="preserve">Mikä on sachin tendulkarin pojan nimi ?</w:t>
      </w:r>
    </w:p>
    <w:p>
      <w:r>
        <w:rPr>
          <w:b/>
        </w:rPr>
        <w:t xml:space="preserve">Esimerkki 7.1634</w:t>
      </w:r>
    </w:p>
    <w:p>
      <w:r>
        <w:t xml:space="preserve">Kuka keksi kamerat elokuvien tekemiseen?Onko olemassa hyviä chatteja teini-ikäisille, jotka ovat turvallisia ja jos on, niin mitkä ovat ne?Mitä qualifiactions ei elokuvaohjaaja tarvitsee?Kuinka paljon 3 kupillista kaurapuuroa painaa?</w:t>
      </w:r>
    </w:p>
    <w:p>
      <w:r>
        <w:rPr>
          <w:b/>
        </w:rPr>
        <w:t xml:space="preserve">Tulos</w:t>
      </w:r>
    </w:p>
    <w:p>
      <w:r>
        <w:t xml:space="preserve">Onko olemassa hyviä ja turvallisia keskustelupalstoja teini-ikäisille, ja jos on, mitä ne ovat?</w:t>
      </w:r>
    </w:p>
    <w:p>
      <w:r>
        <w:rPr>
          <w:b/>
        </w:rPr>
        <w:t xml:space="preserve">Esimerkki 7.1635</w:t>
      </w:r>
    </w:p>
    <w:p>
      <w:r>
        <w:t xml:space="preserve">Unkari sijaitsee millä mantereella?Mikä on raiskauksen vanhentumisaika Ohiossa?Milloin oli Glasnost?Kuka keksi Polaroid-kameran vuonna 1944?</w:t>
      </w:r>
    </w:p>
    <w:p>
      <w:r>
        <w:rPr>
          <w:b/>
        </w:rPr>
        <w:t xml:space="preserve">Tulos</w:t>
      </w:r>
    </w:p>
    <w:p>
      <w:r>
        <w:t xml:space="preserve">Missä maanosassa Unkari sijaitsee?</w:t>
      </w:r>
    </w:p>
    <w:p>
      <w:r>
        <w:rPr>
          <w:b/>
        </w:rPr>
        <w:t xml:space="preserve">Esimerkki 7.1636</w:t>
      </w:r>
    </w:p>
    <w:p>
      <w:r>
        <w:t xml:space="preserve">Kuinka monta erilaista kondorit ovat olemassa?Mitä on olla epäsäännöllinen kuukautiset neitsyton se menee ohi ensimmäisen sukupuolen jälkeen?Mitä kutsut luita rinnassamme?Mikä vaikutti Sasha cohen pitää luistelu ?</w:t>
      </w:r>
    </w:p>
    <w:p>
      <w:r>
        <w:rPr>
          <w:b/>
        </w:rPr>
        <w:t xml:space="preserve">Tulos</w:t>
      </w:r>
    </w:p>
    <w:p>
      <w:r>
        <w:t xml:space="preserve">Mitä on epäsäännölliset kuukautiset neitsyellemenevätkö ne ohi ensimmäisen seksin jälkeen ?</w:t>
      </w:r>
    </w:p>
    <w:p>
      <w:r>
        <w:rPr>
          <w:b/>
        </w:rPr>
        <w:t xml:space="preserve">Esimerkki 7.1637</w:t>
      </w:r>
    </w:p>
    <w:p>
      <w:r>
        <w:t xml:space="preserve">Missä voit saalis seadra pokemon daimond ?Mitä nyrkki 4lines tarkoittaa peome of tiedä sitten itsesi?Mitä teet noin tiivistyminen pakoputkessa?Mitä luonnonvaroja New Jerseyn osavaltion ?</w:t>
      </w:r>
    </w:p>
    <w:p>
      <w:r>
        <w:rPr>
          <w:b/>
        </w:rPr>
        <w:t xml:space="preserve">Tulos</w:t>
      </w:r>
    </w:p>
    <w:p>
      <w:r>
        <w:t xml:space="preserve">Mitä ensimmäiset 4 riviä tarkoittavat "tunne sitten itsesi" -oppaassa?</w:t>
      </w:r>
    </w:p>
    <w:p>
      <w:r>
        <w:rPr>
          <w:b/>
        </w:rPr>
        <w:t xml:space="preserve">Esimerkki 7.1638</w:t>
      </w:r>
    </w:p>
    <w:p>
      <w:r>
        <w:t xml:space="preserve">Kuinka paljon rahaa lentäjä ansaitsee lennolla?Mikä on maailman suurimman siemenen nimi?Paljonko klubi pingviini pehmolelu maksaa?</w:t>
      </w:r>
    </w:p>
    <w:p>
      <w:r>
        <w:rPr>
          <w:b/>
        </w:rPr>
        <w:t xml:space="preserve">Tulos</w:t>
      </w:r>
    </w:p>
    <w:p>
      <w:r>
        <w:t xml:space="preserve">Liikunnan kolme tehtävää ?</w:t>
      </w:r>
    </w:p>
    <w:p>
      <w:r>
        <w:rPr>
          <w:b/>
        </w:rPr>
        <w:t xml:space="preserve">Esimerkki 7.1639</w:t>
      </w:r>
    </w:p>
    <w:p>
      <w:r>
        <w:t xml:space="preserve">Mitä folivores syödä ?Hygienia on markkinointikeino hotelli- ja ravintola-alalla keskustella ?Miten lataat Lumix-kameran ?Mikä panos Tycho Brahe tehdä ?</w:t>
      </w:r>
    </w:p>
    <w:p>
      <w:r>
        <w:rPr>
          <w:b/>
        </w:rPr>
        <w:t xml:space="preserve">Tulos</w:t>
      </w:r>
    </w:p>
    <w:p>
      <w:r>
        <w:t xml:space="preserve">Hygienia on markkinointikeino hotelli- ja ravintola-alalla Keskustele ?</w:t>
      </w:r>
    </w:p>
    <w:p>
      <w:r>
        <w:rPr>
          <w:b/>
        </w:rPr>
        <w:t xml:space="preserve">Esimerkki 7.1640</w:t>
      </w:r>
    </w:p>
    <w:p>
      <w:r>
        <w:t xml:space="preserve">38mg vastaa kuinka monta grammaa ?Mikä on presidentti Obama 's lempinimi?Mikä on nimi korkein tulivuori Havaijilla?Kuinka monta kaloria 3oz katkarapuja?</w:t>
      </w:r>
    </w:p>
    <w:p>
      <w:r>
        <w:rPr>
          <w:b/>
        </w:rPr>
        <w:t xml:space="preserve">Tulos</w:t>
      </w:r>
    </w:p>
    <w:p>
      <w:r>
        <w:t xml:space="preserve">38mg vastaa kuinka monta grammaa?</w:t>
      </w:r>
    </w:p>
    <w:p>
      <w:r>
        <w:rPr>
          <w:b/>
        </w:rPr>
        <w:t xml:space="preserve">Esimerkki 7.1641</w:t>
      </w:r>
    </w:p>
    <w:p>
      <w:r>
        <w:t xml:space="preserve">Missä on termostaatti 03 impala ?Beatrix Potter miten hän kuoli ?Kuka oli fernando de magellan ?Mistä löydät vihollisen signaalin Club pingviini ?</w:t>
      </w:r>
    </w:p>
    <w:p>
      <w:r>
        <w:rPr>
          <w:b/>
        </w:rPr>
        <w:t xml:space="preserve">Tulos</w:t>
      </w:r>
    </w:p>
    <w:p>
      <w:r>
        <w:t xml:space="preserve">Beatrix Potter miten hän kuoli ?</w:t>
      </w:r>
    </w:p>
    <w:p>
      <w:r>
        <w:rPr>
          <w:b/>
        </w:rPr>
        <w:t xml:space="preserve">Esimerkki 7.1642</w:t>
      </w:r>
    </w:p>
    <w:p>
      <w:r>
        <w:t xml:space="preserve">Kuinka monta prosenttia ihmisistä maailmassa on sairausvakuutus?Miten asetat näytönsäästäjän?Suurin kreikkalainen kaupunki - valtio?Miten Hooverin pato sai nimensä?</w:t>
      </w:r>
    </w:p>
    <w:p>
      <w:r>
        <w:rPr>
          <w:b/>
        </w:rPr>
        <w:t xml:space="preserve">Tulos</w:t>
      </w:r>
    </w:p>
    <w:p>
      <w:r>
        <w:t xml:space="preserve">Kreikan suurin kaupunki - valtio ?</w:t>
      </w:r>
    </w:p>
    <w:p>
      <w:r>
        <w:rPr>
          <w:b/>
        </w:rPr>
        <w:t xml:space="preserve">Esimerkki 7.1643</w:t>
      </w:r>
    </w:p>
    <w:p>
      <w:r>
        <w:t xml:space="preserve">Miltä jamssi maistuu?Mikä on pianomuusikon palkka?Miten varmistat tilisi aqworldsissa?Miksi huumeita kutsutaan huumausaineiksi?</w:t>
      </w:r>
    </w:p>
    <w:p>
      <w:r>
        <w:rPr>
          <w:b/>
        </w:rPr>
        <w:t xml:space="preserve">Tulos</w:t>
      </w:r>
    </w:p>
    <w:p>
      <w:r>
        <w:t xml:space="preserve">Miltä jamssi maistuu ?</w:t>
      </w:r>
    </w:p>
    <w:p>
      <w:r>
        <w:rPr>
          <w:b/>
        </w:rPr>
        <w:t xml:space="preserve">Esimerkki 7.1644</w:t>
      </w:r>
    </w:p>
    <w:p>
      <w:r>
        <w:t xml:space="preserve">Mikä on labanosin englanti?Millainen nivel on nilkka?Mikä on Saturnuksen temputuuri?Miten voit unohtaa ex-crushisi?</w:t>
      </w:r>
    </w:p>
    <w:p>
      <w:r>
        <w:rPr>
          <w:b/>
        </w:rPr>
        <w:t xml:space="preserve">Tulos</w:t>
      </w:r>
    </w:p>
    <w:p>
      <w:r>
        <w:t xml:space="preserve">Mikä on labanosin englanti?</w:t>
      </w:r>
    </w:p>
    <w:p>
      <w:r>
        <w:rPr>
          <w:b/>
        </w:rPr>
        <w:t xml:space="preserve">Esimerkki 7.1645</w:t>
      </w:r>
    </w:p>
    <w:p>
      <w:r>
        <w:t xml:space="preserve">Kuinka paljon costco maksaa Kanadassa ?Mikä on normaali pillun koko?Mitkä ovat Ranskan teknologia?Kuinka paljon matka RN tehdä ?</w:t>
      </w:r>
    </w:p>
    <w:p>
      <w:r>
        <w:rPr>
          <w:b/>
        </w:rPr>
        <w:t xml:space="preserve">Tulos</w:t>
      </w:r>
    </w:p>
    <w:p>
      <w:r>
        <w:t xml:space="preserve">Mikä on Ranskan teknologia?</w:t>
      </w:r>
    </w:p>
    <w:p>
      <w:r>
        <w:rPr>
          <w:b/>
        </w:rPr>
        <w:t xml:space="preserve">Esimerkki 7.1646</w:t>
      </w:r>
    </w:p>
    <w:p>
      <w:r>
        <w:t xml:space="preserve">Onko rikkitrioksidi on 3 atomia sen kaavassa ?Mikä on orgaaninen aine, jossa on C H O ja N ?Miten voit osoittaa kemiallisen reaktion ?Milloin roald Dahl naimisiin ensimmäinen ?</w:t>
      </w:r>
    </w:p>
    <w:p>
      <w:r>
        <w:rPr>
          <w:b/>
        </w:rPr>
        <w:t xml:space="preserve">Tulos</w:t>
      </w:r>
    </w:p>
    <w:p>
      <w:r>
        <w:t xml:space="preserve">Milloin roald dahl avioitui ensimmäisen kerran ?</w:t>
      </w:r>
    </w:p>
    <w:p>
      <w:r>
        <w:rPr>
          <w:b/>
        </w:rPr>
        <w:t xml:space="preserve">Esimerkki 7.1647</w:t>
      </w:r>
    </w:p>
    <w:p>
      <w:r>
        <w:t xml:space="preserve">Prosessi, kun siittiöiden ja munasolun kohtaaminen on ?Kuinka moneen kvadranttiin vatsan seutu on jaettu?1 Mitkä ovat tehokkaimmat ja tehottomimmat ehkäisykeinot?Kuinka kauan kestää sulattaa muffinsseja?</w:t>
      </w:r>
    </w:p>
    <w:p>
      <w:r>
        <w:rPr>
          <w:b/>
        </w:rPr>
        <w:t xml:space="preserve">Tulos</w:t>
      </w:r>
    </w:p>
    <w:p>
      <w:r>
        <w:t xml:space="preserve">Prosessi, jossa siittiö ja munasolu kohtaavat, on ?</w:t>
      </w:r>
    </w:p>
    <w:p>
      <w:r>
        <w:rPr>
          <w:b/>
        </w:rPr>
        <w:t xml:space="preserve">Esimerkki 7.1648</w:t>
      </w:r>
    </w:p>
    <w:p>
      <w:r>
        <w:t xml:space="preserve">Miten niin paljon itiöitä pääsee ilmaan?Mikä on Co2:n kemiallinen nimi?Missä Taylor Swift on syntynyt?Miten WEP-tunnus murretaan?</w:t>
      </w:r>
    </w:p>
    <w:p>
      <w:r>
        <w:rPr>
          <w:b/>
        </w:rPr>
        <w:t xml:space="preserve">Tulos</w:t>
      </w:r>
    </w:p>
    <w:p>
      <w:r>
        <w:t xml:space="preserve">Mikä on Co2:n kemiallinen nimi?</w:t>
      </w:r>
    </w:p>
    <w:p>
      <w:r>
        <w:rPr>
          <w:b/>
        </w:rPr>
        <w:t xml:space="preserve">Esimerkki 7.1649</w:t>
      </w:r>
    </w:p>
    <w:p>
      <w:r>
        <w:t xml:space="preserve">Kuinka monta kupillista 16 oz pullo suolaa ?Kuinka paljon wi-fi Mimo maksaa ?Onko Jumala on äiti?Missä on öljynsuodatin on Buick Regal 95 ?</w:t>
      </w:r>
    </w:p>
    <w:p>
      <w:r>
        <w:rPr>
          <w:b/>
        </w:rPr>
        <w:t xml:space="preserve">Tulos</w:t>
      </w:r>
    </w:p>
    <w:p>
      <w:r>
        <w:t xml:space="preserve">Onko Jumalalla äiti?</w:t>
      </w:r>
    </w:p>
    <w:p>
      <w:r>
        <w:rPr>
          <w:b/>
        </w:rPr>
        <w:t xml:space="preserve">Esimerkki 7.1650</w:t>
      </w:r>
    </w:p>
    <w:p>
      <w:r>
        <w:t xml:space="preserve">Kuinka paljon rahaa ei trooppinen papukaija maksaa ?Mistä löydät palkka stubs verkossa mgmmirage?Miksi mahathma ghandi kuuluisa?Voitko saada farmville Twitterissä ?</w:t>
      </w:r>
    </w:p>
    <w:p>
      <w:r>
        <w:rPr>
          <w:b/>
        </w:rPr>
        <w:t xml:space="preserve">Tulos</w:t>
      </w:r>
    </w:p>
    <w:p>
      <w:r>
        <w:t xml:space="preserve">Mistä löydät palkkakuitit verkossa mgmmirage ?</w:t>
      </w:r>
    </w:p>
    <w:p>
      <w:r>
        <w:rPr>
          <w:b/>
        </w:rPr>
        <w:t xml:space="preserve">Esimerkki 7.1651</w:t>
      </w:r>
    </w:p>
    <w:p>
      <w:r>
        <w:t xml:space="preserve">Missä se Egypti sijaitsee maailmassa ?Mikä on arvo baikal ss kivääri?Shang learders ja hallitus?Mitkä ovat vennesa Hudgen 's suosikki elintarvikkeita ?</w:t>
      </w:r>
    </w:p>
    <w:p>
      <w:r>
        <w:rPr>
          <w:b/>
        </w:rPr>
        <w:t xml:space="preserve">Tulos</w:t>
      </w:r>
    </w:p>
    <w:p>
      <w:r>
        <w:t xml:space="preserve">Shang learders ja hallitus ?</w:t>
      </w:r>
    </w:p>
    <w:p>
      <w:r>
        <w:rPr>
          <w:b/>
        </w:rPr>
        <w:t xml:space="preserve">Esimerkki 7.1652</w:t>
      </w:r>
    </w:p>
    <w:p>
      <w:r>
        <w:t xml:space="preserve">Kuka löysi liuskekivi ?Kuinka paljon rahaa on nadal rafal sai ?Kuinka paljon krilli painaa ?Mitkä ovat singaporelaisten tärkeimmät kaupungit ?</w:t>
      </w:r>
    </w:p>
    <w:p>
      <w:r>
        <w:rPr>
          <w:b/>
        </w:rPr>
        <w:t xml:space="preserve">Tulos</w:t>
      </w:r>
    </w:p>
    <w:p>
      <w:r>
        <w:t xml:space="preserve">Mitkä ovat Singaporen tärkeimmät kaupungit?</w:t>
      </w:r>
    </w:p>
    <w:p>
      <w:r>
        <w:rPr>
          <w:b/>
        </w:rPr>
        <w:t xml:space="preserve">Esimerkki 7.1653</w:t>
      </w:r>
    </w:p>
    <w:p>
      <w:r>
        <w:t xml:space="preserve">Mikä kansa keksi kriketti?Miten lisään musiikkia minun youtube-video?Mikä on arvoinen 14k vanne korvakoru?Mikä on Meksikon nykyinen presidentti ?</w:t>
      </w:r>
    </w:p>
    <w:p>
      <w:r>
        <w:rPr>
          <w:b/>
        </w:rPr>
        <w:t xml:space="preserve">Tulos</w:t>
      </w:r>
    </w:p>
    <w:p>
      <w:r>
        <w:t xml:space="preserve">Mikä on Meksikon nykyinen presidentti?</w:t>
      </w:r>
    </w:p>
    <w:p>
      <w:r>
        <w:rPr>
          <w:b/>
        </w:rPr>
        <w:t xml:space="preserve">Esimerkki 7.1654</w:t>
      </w:r>
    </w:p>
    <w:p>
      <w:r>
        <w:t xml:space="preserve">Mitä michelangelo beileve tosia?Mikä on Taylor Launters näyttönimi?Missä on valkoinen avain happymealcom?Mikä on merkitys nimen Beverly ?</w:t>
      </w:r>
    </w:p>
    <w:p>
      <w:r>
        <w:rPr>
          <w:b/>
        </w:rPr>
        <w:t xml:space="preserve">Tulos</w:t>
      </w:r>
    </w:p>
    <w:p>
      <w:r>
        <w:t xml:space="preserve">Missä on happymealcomin valkoinen avain?</w:t>
      </w:r>
    </w:p>
    <w:p>
      <w:r>
        <w:rPr>
          <w:b/>
        </w:rPr>
        <w:t xml:space="preserve">Esimerkki 7.1655</w:t>
      </w:r>
    </w:p>
    <w:p>
      <w:r>
        <w:t xml:space="preserve">Mikä on symboli sen ?Mikä on arvo 1892 hopea kolmen pennin ?Paljonko rahaa muutosjohtamisen konsultti ansaitsee vuodessa ?Vertaileva genomianalyysi mesofiilien ?</w:t>
      </w:r>
    </w:p>
    <w:p>
      <w:r>
        <w:rPr>
          <w:b/>
        </w:rPr>
        <w:t xml:space="preserve">Tulos</w:t>
      </w:r>
    </w:p>
    <w:p>
      <w:r>
        <w:t xml:space="preserve">Mesofiilien vertaileva genomianalyysi ?</w:t>
      </w:r>
    </w:p>
    <w:p>
      <w:r>
        <w:rPr>
          <w:b/>
        </w:rPr>
        <w:t xml:space="preserve">Esimerkki 7.1656</w:t>
      </w:r>
    </w:p>
    <w:p>
      <w:r>
        <w:t xml:space="preserve">Missä ovat maailman suurimmat hämähäkit löytyy ?Miten islamin uskomukset eroavat muista uskomuksista?Kuinka paljon on 1oz grammoina?Mikä on valaan elinikä?</w:t>
      </w:r>
    </w:p>
    <w:p>
      <w:r>
        <w:rPr>
          <w:b/>
        </w:rPr>
        <w:t xml:space="preserve">Tulos</w:t>
      </w:r>
    </w:p>
    <w:p>
      <w:r>
        <w:t xml:space="preserve">Mikä on valaan elinikä?</w:t>
      </w:r>
    </w:p>
    <w:p>
      <w:r>
        <w:rPr>
          <w:b/>
        </w:rPr>
        <w:t xml:space="preserve">Esimerkki 7.1657</w:t>
      </w:r>
    </w:p>
    <w:p>
      <w:r>
        <w:t xml:space="preserve">Mitkä ovat hurrikaanin vaarat ja sen aiheuttamat vahingot?Miten vaihdat kojelaudan vuoden 2003 eclipseen?Miten lasket kosketuspainetta?Mitkä ovat kolmenlaisia teollisuudenaloja?</w:t>
      </w:r>
    </w:p>
    <w:p>
      <w:r>
        <w:rPr>
          <w:b/>
        </w:rPr>
        <w:t xml:space="preserve">Tulos</w:t>
      </w:r>
    </w:p>
    <w:p>
      <w:r>
        <w:t xml:space="preserve">Mitkä ovat hurrikaanin vaarat ja sen aiheuttamat vahingot?</w:t>
      </w:r>
    </w:p>
    <w:p>
      <w:r>
        <w:rPr>
          <w:b/>
        </w:rPr>
        <w:t xml:space="preserve">Esimerkki 7.1658</w:t>
      </w:r>
    </w:p>
    <w:p>
      <w:r>
        <w:t xml:space="preserve">Mitkä ovat kolmenlaisia salaatteja?Voiko pandoja ostaa?Miten Debby Ryan sai Baileyn roolin?Mitä ideoita karatepeliin on?</w:t>
      </w:r>
    </w:p>
    <w:p>
      <w:r>
        <w:rPr>
          <w:b/>
        </w:rPr>
        <w:t xml:space="preserve">Tulos</w:t>
      </w:r>
    </w:p>
    <w:p>
      <w:r>
        <w:t xml:space="preserve">Miten Debby Ryan sai Baileyn roolin?</w:t>
      </w:r>
    </w:p>
    <w:p>
      <w:r>
        <w:rPr>
          <w:b/>
        </w:rPr>
        <w:t xml:space="preserve">Esimerkki 7.1659</w:t>
      </w:r>
    </w:p>
    <w:p>
      <w:r>
        <w:t xml:space="preserve">Missä sijaitsee lisäkilpirauhanen ?Ovatko viinirypäleet tulevat Irlannista ?Onko tiffany thornton suuteli litchel musso ?1 kirja JK Rowling ?</w:t>
      </w:r>
    </w:p>
    <w:p>
      <w:r>
        <w:rPr>
          <w:b/>
        </w:rPr>
        <w:t xml:space="preserve">Tulos</w:t>
      </w:r>
    </w:p>
    <w:p>
      <w:r>
        <w:t xml:space="preserve">1 JK Rowlingin kirja ?</w:t>
      </w:r>
    </w:p>
    <w:p>
      <w:r>
        <w:rPr>
          <w:b/>
        </w:rPr>
        <w:t xml:space="preserve">Esimerkki 7.1660</w:t>
      </w:r>
    </w:p>
    <w:p>
      <w:r>
        <w:t xml:space="preserve">Kuinka raskas on keskimääräinen paino norsu?Missä ongelmat suuri valliriutta esiintyy?Missä keisarinna Wu syntyi?Mitkä ovat ainesosat RC sooda?</w:t>
      </w:r>
    </w:p>
    <w:p>
      <w:r>
        <w:rPr>
          <w:b/>
        </w:rPr>
        <w:t xml:space="preserve">Tulos</w:t>
      </w:r>
    </w:p>
    <w:p>
      <w:r>
        <w:t xml:space="preserve">Kuinka raskas on norsun keskipaino ?</w:t>
      </w:r>
    </w:p>
    <w:p>
      <w:r>
        <w:rPr>
          <w:b/>
        </w:rPr>
        <w:t xml:space="preserve">Esimerkki 7.1661</w:t>
      </w:r>
    </w:p>
    <w:p>
      <w:r>
        <w:t xml:space="preserve">Mikä vesiputous on korkein Yhdistyneessä kuningaskunnassa ?Onko sommittelu suunnitteluvaiheessa valokuvauksen ?Mikä päivä oli Barack Obama valittiin presidentiksi Yhdysvaltain ?Kuinka monta linssiä ei yhdiste mikroskoopit on ?</w:t>
      </w:r>
    </w:p>
    <w:p>
      <w:r>
        <w:rPr>
          <w:b/>
        </w:rPr>
        <w:t xml:space="preserve">Tulos</w:t>
      </w:r>
    </w:p>
    <w:p>
      <w:r>
        <w:t xml:space="preserve">Milloin Barack Obama valittiin Yhdysvaltain presidentiksi?</w:t>
      </w:r>
    </w:p>
    <w:p>
      <w:r>
        <w:rPr>
          <w:b/>
        </w:rPr>
        <w:t xml:space="preserve">Esimerkki 7.1662</w:t>
      </w:r>
    </w:p>
    <w:p>
      <w:r>
        <w:t xml:space="preserve">Kuinka paljon teki 5 kiloa jauhoja maksaa vuonna 1970 ?Miten käytät ajoitusvalo 98 5.7 Vortec?Mikä erityinen ryhmä neuvoo presidenttiä?Kuinka monta kiloa vastaa 320 kiloa?</w:t>
      </w:r>
    </w:p>
    <w:p>
      <w:r>
        <w:rPr>
          <w:b/>
        </w:rPr>
        <w:t xml:space="preserve">Tulos</w:t>
      </w:r>
    </w:p>
    <w:p>
      <w:r>
        <w:t xml:space="preserve">Mikä erityisryhmä neuvoo presidenttiä?</w:t>
      </w:r>
    </w:p>
    <w:p>
      <w:r>
        <w:rPr>
          <w:b/>
        </w:rPr>
        <w:t xml:space="preserve">Esimerkki 7.1663</w:t>
      </w:r>
    </w:p>
    <w:p>
      <w:r>
        <w:t xml:space="preserve">Kirjoita muistio siemenen itävyydestä ja siihen vaikuttavista tekijöistä?Miten löydät kiilan mekaanisen edun?Mikä motivoi supermiestä vastaamaan kutsuun?Miten mannerjalustaa luonnehditaan?</w:t>
      </w:r>
    </w:p>
    <w:p>
      <w:r>
        <w:rPr>
          <w:b/>
        </w:rPr>
        <w:t xml:space="preserve">Tulos</w:t>
      </w:r>
    </w:p>
    <w:p>
      <w:r>
        <w:t xml:space="preserve">Kirjoita huomautus siemenen itävyydestä ja sen tekijöistä ?</w:t>
      </w:r>
    </w:p>
    <w:p>
      <w:r>
        <w:rPr>
          <w:b/>
        </w:rPr>
        <w:t xml:space="preserve">Esimerkki 7.1664</w:t>
      </w:r>
    </w:p>
    <w:p>
      <w:r>
        <w:t xml:space="preserve">Milloin vety discoved ja kuka?Mikä kehitys tietokoneiden alusta alkaen kaavio?Mitkä ovat kaksi pääasiallista viruksen osat?Mikä on järjestysmuoto numeron puu ?</w:t>
      </w:r>
    </w:p>
    <w:p>
      <w:r>
        <w:rPr>
          <w:b/>
        </w:rPr>
        <w:t xml:space="preserve">Tulos</w:t>
      </w:r>
    </w:p>
    <w:p>
      <w:r>
        <w:t xml:space="preserve">Mikä tietokoneiden kehitys alusta alkaen kaavion avulla ?</w:t>
      </w:r>
    </w:p>
    <w:p>
      <w:r>
        <w:rPr>
          <w:b/>
        </w:rPr>
        <w:t xml:space="preserve">Esimerkki 7.1665</w:t>
      </w:r>
    </w:p>
    <w:p>
      <w:r>
        <w:t xml:space="preserve">Mitkä ovat Kiinan ja Japanin samanlaiset tavat?Kuinka monta lasta Tupacilla on?Mitkä ovat kolme sopeutumisluokkaa, joita organismit käyttävät selviytyäkseen?</w:t>
      </w:r>
    </w:p>
    <w:p>
      <w:r>
        <w:rPr>
          <w:b/>
        </w:rPr>
        <w:t xml:space="preserve">Tulos</w:t>
      </w:r>
    </w:p>
    <w:p>
      <w:r>
        <w:t xml:space="preserve">Sateenkaaret syntyvät ?</w:t>
      </w:r>
    </w:p>
    <w:p>
      <w:r>
        <w:rPr>
          <w:b/>
        </w:rPr>
        <w:t xml:space="preserve">Esimerkki 7.1666</w:t>
      </w:r>
    </w:p>
    <w:p>
      <w:r>
        <w:t xml:space="preserve">Miten saat ilmapallo poika väärennetty saarella ?Mikä on Josh Harnett 's syntymäpäivä?Kuvia Washingtonin valtion kukka?Mikä on optimaalinen verenpaine teini ikäsi?</w:t>
      </w:r>
    </w:p>
    <w:p>
      <w:r>
        <w:rPr>
          <w:b/>
        </w:rPr>
        <w:t xml:space="preserve">Tulos</w:t>
      </w:r>
    </w:p>
    <w:p>
      <w:r>
        <w:t xml:space="preserve">Kuvia Washingtonin osavaltion kukasta ?</w:t>
      </w:r>
    </w:p>
    <w:p>
      <w:r>
        <w:rPr>
          <w:b/>
        </w:rPr>
        <w:t xml:space="preserve">Esimerkki 7.1667</w:t>
      </w:r>
    </w:p>
    <w:p>
      <w:r>
        <w:t xml:space="preserve">Miksi Jim Carrey tullaan muistamaan ?Mikä on Kilimanjaron korkeus metreinä?Kuinka paljon rahaa teki Paris Hilton vuonna 2008?Kuinka paljon jätettä menee Kanada tekee vuodessa ?</w:t>
      </w:r>
    </w:p>
    <w:p>
      <w:r>
        <w:rPr>
          <w:b/>
        </w:rPr>
        <w:t xml:space="preserve">Tulos</w:t>
      </w:r>
    </w:p>
    <w:p>
      <w:r>
        <w:t xml:space="preserve">Mikä on Kilimanjaron korkeus metreinä?</w:t>
      </w:r>
    </w:p>
    <w:p>
      <w:r>
        <w:rPr>
          <w:b/>
        </w:rPr>
        <w:t xml:space="preserve">Esimerkki 7.1668</w:t>
      </w:r>
    </w:p>
    <w:p>
      <w:r>
        <w:t xml:space="preserve">Mikä on alkuperä Bengail kieli?Mikä muutos alensi äänestysikärajaa seurauksena Viet Nam?Ovatko kirahvit menossa sukupuuttoon?Mikä oli abolitionistien tärkein tavoite?</w:t>
      </w:r>
    </w:p>
    <w:p>
      <w:r>
        <w:rPr>
          <w:b/>
        </w:rPr>
        <w:t xml:space="preserve">Tulos</w:t>
      </w:r>
    </w:p>
    <w:p>
      <w:r>
        <w:t xml:space="preserve">Millä tarkistuksella äänestysikärajaa alennettiin Vietnamin sodan seurauksena?</w:t>
      </w:r>
    </w:p>
    <w:p>
      <w:r>
        <w:rPr>
          <w:b/>
        </w:rPr>
        <w:t xml:space="preserve">Esimerkki 7.1669</w:t>
      </w:r>
    </w:p>
    <w:p>
      <w:r>
        <w:t xml:space="preserve">Kuinka monta unssia on 1 kilo kermajuustoa ?Puma AG omistaa kuka?Kuinka paljon oikeuspsykologi ansaita viikoittain?Kuinka paljon tappajavalas painaa ja kuinka pitkä se on ?</w:t>
      </w:r>
    </w:p>
    <w:p>
      <w:r>
        <w:rPr>
          <w:b/>
        </w:rPr>
        <w:t xml:space="preserve">Tulos</w:t>
      </w:r>
    </w:p>
    <w:p>
      <w:r>
        <w:t xml:space="preserve">Kuka omistaa Puma AG:n?</w:t>
      </w:r>
    </w:p>
    <w:p>
      <w:r>
        <w:rPr>
          <w:b/>
        </w:rPr>
        <w:t xml:space="preserve">Esimerkki 7.1670</w:t>
      </w:r>
    </w:p>
    <w:p>
      <w:r>
        <w:t xml:space="preserve">Miten torandot syntyvät?Mitkä ovat umpilisäkkeen luuston kaksi tärkeintä tehtävää?Mistä chutney syntyi?Sormien nivelissä on kalsiumkertymää?</w:t>
      </w:r>
    </w:p>
    <w:p>
      <w:r>
        <w:rPr>
          <w:b/>
        </w:rPr>
        <w:t xml:space="preserve">Tulos</w:t>
      </w:r>
    </w:p>
    <w:p>
      <w:r>
        <w:t xml:space="preserve">Sinulla on kalkkisaostumia sorminivelissäsi ?</w:t>
      </w:r>
    </w:p>
    <w:p>
      <w:r>
        <w:rPr>
          <w:b/>
        </w:rPr>
        <w:t xml:space="preserve">Esimerkki 7.1671</w:t>
      </w:r>
    </w:p>
    <w:p>
      <w:r>
        <w:t xml:space="preserve">Mikä on termi tyrä virtsarakon ?Kuuluisa henkilö Belgian ?Miten lasket beta tietyn sijoitusrahaston ?Mikä on suurin hermosolu ?</w:t>
      </w:r>
    </w:p>
    <w:p>
      <w:r>
        <w:rPr>
          <w:b/>
        </w:rPr>
        <w:t xml:space="preserve">Tulos</w:t>
      </w:r>
    </w:p>
    <w:p>
      <w:r>
        <w:t xml:space="preserve">Kuuluisa henkilö Belgiasta ?</w:t>
      </w:r>
    </w:p>
    <w:p>
      <w:r>
        <w:rPr>
          <w:b/>
        </w:rPr>
        <w:t xml:space="preserve">Esimerkki 7.1672</w:t>
      </w:r>
    </w:p>
    <w:p>
      <w:r>
        <w:t xml:space="preserve">Mikä on yksi asia, että maltoosi voi työskennellä?Missä imeväiset saavat lihaksensisäisiä injektioita?Mikä päivä miep gies kuoli?Millainen sosioekonominen luokka oli dolley madison oli ?</w:t>
      </w:r>
    </w:p>
    <w:p>
      <w:r>
        <w:rPr>
          <w:b/>
        </w:rPr>
        <w:t xml:space="preserve">Tulos</w:t>
      </w:r>
    </w:p>
    <w:p>
      <w:r>
        <w:t xml:space="preserve">Millainen sosioekonominen luokka Dolley Madisonilla oli?</w:t>
      </w:r>
    </w:p>
    <w:p>
      <w:r>
        <w:rPr>
          <w:b/>
        </w:rPr>
        <w:t xml:space="preserve">Esimerkki 7.1673</w:t>
      </w:r>
    </w:p>
    <w:p>
      <w:r>
        <w:t xml:space="preserve">Miten voit muokata profiilia iPod APP AIM ilmaiseksi painos?Miten kehittää vulpix Pokemon Gold?Mikä on kansalliskieli isrealissa?Kuinka monta painijat ovat ?</w:t>
      </w:r>
    </w:p>
    <w:p>
      <w:r>
        <w:rPr>
          <w:b/>
        </w:rPr>
        <w:t xml:space="preserve">Tulos</w:t>
      </w:r>
    </w:p>
    <w:p>
      <w:r>
        <w:t xml:space="preserve">Kuinka monella painijalla on ?</w:t>
      </w:r>
    </w:p>
    <w:p>
      <w:r>
        <w:rPr>
          <w:b/>
        </w:rPr>
        <w:t xml:space="preserve">Esimerkki 7.1674</w:t>
      </w:r>
    </w:p>
    <w:p>
      <w:r>
        <w:t xml:space="preserve">Pythagoras on kuuluisa mitä mikä teoria?Mikä on teema aave laguunin?Kuka löysi am radioaallot?Kuka keksi jääkiekko polvisuojat?</w:t>
      </w:r>
    </w:p>
    <w:p>
      <w:r>
        <w:rPr>
          <w:b/>
        </w:rPr>
        <w:t xml:space="preserve">Tulos</w:t>
      </w:r>
    </w:p>
    <w:p>
      <w:r>
        <w:t xml:space="preserve">Pythagoras on kuuluisa mitä mikä teoria ?</w:t>
      </w:r>
    </w:p>
    <w:p>
      <w:r>
        <w:rPr>
          <w:b/>
        </w:rPr>
        <w:t xml:space="preserve">Esimerkki 7.1675</w:t>
      </w:r>
    </w:p>
    <w:p>
      <w:r>
        <w:t xml:space="preserve">Onko öljy uusiutuva tai ei uusiutuva ?Mikä on salory of a bigning arkkitehti ?Mistä ostat cannibis ?Miten vaihtaa 1991 chevy silverado lämmitin core ?</w:t>
      </w:r>
    </w:p>
    <w:p>
      <w:r>
        <w:rPr>
          <w:b/>
        </w:rPr>
        <w:t xml:space="preserve">Tulos</w:t>
      </w:r>
    </w:p>
    <w:p>
      <w:r>
        <w:t xml:space="preserve">Mikä on suunnittelevan arkkitehdin palkka?</w:t>
      </w:r>
    </w:p>
    <w:p>
      <w:r>
        <w:rPr>
          <w:b/>
        </w:rPr>
        <w:t xml:space="preserve">Esimerkki 7.1676</w:t>
      </w:r>
    </w:p>
    <w:p>
      <w:r>
        <w:t xml:space="preserve">1000 litraa on kuinka monta kiloa ?Mikä se on Barack Obamas nykyinen työ?Miten on toteemi tehty?Mitä tutkijat, jotka tutkivat koostumusta maapallon kutsutaan ?</w:t>
      </w:r>
    </w:p>
    <w:p>
      <w:r>
        <w:rPr>
          <w:b/>
        </w:rPr>
        <w:t xml:space="preserve">Tulos</w:t>
      </w:r>
    </w:p>
    <w:p>
      <w:r>
        <w:t xml:space="preserve">Mikä on Barack Obaman nykyinen työ ?</w:t>
      </w:r>
    </w:p>
    <w:p>
      <w:r>
        <w:rPr>
          <w:b/>
        </w:rPr>
        <w:t xml:space="preserve">Esimerkki 7.1677</w:t>
      </w:r>
    </w:p>
    <w:p>
      <w:r>
        <w:t xml:space="preserve">Mitkä ovat hyroglifics varten kimberly?Mikä on masennus?Mikä on Länsi-Ghanan pääkaupunki?Kuinka paljon 10 kiloa painaa?</w:t>
      </w:r>
    </w:p>
    <w:p>
      <w:r>
        <w:rPr>
          <w:b/>
        </w:rPr>
        <w:t xml:space="preserve">Tulos</w:t>
      </w:r>
    </w:p>
    <w:p>
      <w:r>
        <w:t xml:space="preserve">Mikä on Länsi-Ghanan pääkaupunki?</w:t>
      </w:r>
    </w:p>
    <w:p>
      <w:r>
        <w:rPr>
          <w:b/>
        </w:rPr>
        <w:t xml:space="preserve">Esimerkki 7.1678</w:t>
      </w:r>
    </w:p>
    <w:p>
      <w:r>
        <w:t xml:space="preserve">Mikä oli päivämäärä, jolloin Jacques Cartier kuoli ?Mitkä ovat prosentuaaliset osuudet kielten puhutaan Costa Rica?Mikä on liitetty tietoverkkoon tai accessicle tietokoneella?Kuinka paljon mainostajat ansaitsevat vuodessa ?</w:t>
      </w:r>
    </w:p>
    <w:p>
      <w:r>
        <w:rPr>
          <w:b/>
        </w:rPr>
        <w:t xml:space="preserve">Tulos</w:t>
      </w:r>
    </w:p>
    <w:p>
      <w:r>
        <w:t xml:space="preserve">Mikä liitetään tietokoneverkkoon tai mihin tietokoneella on pääsy?</w:t>
      </w:r>
    </w:p>
    <w:p>
      <w:r>
        <w:rPr>
          <w:b/>
        </w:rPr>
        <w:t xml:space="preserve">Esimerkki 7.1679</w:t>
      </w:r>
    </w:p>
    <w:p>
      <w:r>
        <w:t xml:space="preserve">Mistä Dixie paperi lautaset on valmistettu?Mitkä ravintolat alkavat g-kirjaimella?Kuinka paljon kondiittorit saavat maksetaan vuodessa?Mikä aiheuttaa hampaan paise ?</w:t>
      </w:r>
    </w:p>
    <w:p>
      <w:r>
        <w:rPr>
          <w:b/>
        </w:rPr>
        <w:t xml:space="preserve">Tulos</w:t>
      </w:r>
    </w:p>
    <w:p>
      <w:r>
        <w:t xml:space="preserve">Paljonko kondiittoreille maksettaisiin vuodessa ?</w:t>
      </w:r>
    </w:p>
    <w:p>
      <w:r>
        <w:rPr>
          <w:b/>
        </w:rPr>
        <w:t xml:space="preserve">Esimerkki 7.1680</w:t>
      </w:r>
    </w:p>
    <w:p>
      <w:r>
        <w:t xml:space="preserve">Missä kanadalaiskaupungissa oli ensimmäisenä metro?Mistä kannattaa etsiä puhtausrenkaita?Missä osavaltiossa Hooverin pato sijaitsee?</w:t>
      </w:r>
    </w:p>
    <w:p>
      <w:r>
        <w:rPr>
          <w:b/>
        </w:rPr>
        <w:t xml:space="preserve">Tulos</w:t>
      </w:r>
    </w:p>
    <w:p>
      <w:r>
        <w:t xml:space="preserve">Superpower Islandissa miten lentää ?</w:t>
      </w:r>
    </w:p>
    <w:p>
      <w:r>
        <w:rPr>
          <w:b/>
        </w:rPr>
        <w:t xml:space="preserve">Esimerkki 7.1681</w:t>
      </w:r>
    </w:p>
    <w:p>
      <w:r>
        <w:t xml:space="preserve">Mikä on normaali vaihe hapen atomin ?Keitä olivat tärkeimmät sotilasjohtajat Ranskan vallankumouksen ?Mikä luokka ovat ihmiset taksonomian ?Mikä on vanhentumisaika syytetään liikennerikkomuksesta Virginian ?</w:t>
      </w:r>
    </w:p>
    <w:p>
      <w:r>
        <w:rPr>
          <w:b/>
        </w:rPr>
        <w:t xml:space="preserve">Tulos</w:t>
      </w:r>
    </w:p>
    <w:p>
      <w:r>
        <w:t xml:space="preserve">Mikä on happiatomin normaali vaihe?</w:t>
      </w:r>
    </w:p>
    <w:p>
      <w:r>
        <w:rPr>
          <w:b/>
        </w:rPr>
        <w:t xml:space="preserve">Esimerkki 7.1682</w:t>
      </w:r>
    </w:p>
    <w:p>
      <w:r>
        <w:t xml:space="preserve">Miten saat 29. merkki marioparty ds?Mikä lihas nostaa rintakehän?Mikä yritys keksi Windows-tietokoneen käyttöjärjestelmän?Voitko ostaa pandora 's batery in uk store ?</w:t>
      </w:r>
    </w:p>
    <w:p>
      <w:r>
        <w:rPr>
          <w:b/>
        </w:rPr>
        <w:t xml:space="preserve">Tulos</w:t>
      </w:r>
    </w:p>
    <w:p>
      <w:r>
        <w:t xml:space="preserve">Voitko ostaa pandoran batery uk store ?</w:t>
      </w:r>
    </w:p>
    <w:p>
      <w:r>
        <w:rPr>
          <w:b/>
        </w:rPr>
        <w:t xml:space="preserve">Esimerkki 7.1683</w:t>
      </w:r>
    </w:p>
    <w:p>
      <w:r>
        <w:t xml:space="preserve">Miten cpme kuun on kuun vaiheet ?Mikä voisi rikkoa suolistossa aiheuttaa peräsuolen verenvuoto ?Mihin hormonaalinen järjestelmä menee ?Kun sulatus ja jäädyttäminen lämpötila litiumin tarvittaessa ?</w:t>
      </w:r>
    </w:p>
    <w:p>
      <w:r>
        <w:rPr>
          <w:b/>
        </w:rPr>
        <w:t xml:space="preserve">Tulos</w:t>
      </w:r>
    </w:p>
    <w:p>
      <w:r>
        <w:t xml:space="preserve">Kuinka cpme kuussa on kuun vaiheita ?</w:t>
      </w:r>
    </w:p>
    <w:p>
      <w:r>
        <w:rPr>
          <w:b/>
        </w:rPr>
        <w:t xml:space="preserve">Esimerkki 7.1684</w:t>
      </w:r>
    </w:p>
    <w:p>
      <w:r>
        <w:t xml:space="preserve">Onko olemassa museoita nimetty Nikola Teslan mukaan?Miten äiti Teresa 's saavutus tehdä maailmasta parempi paikka?Virallinen lauguages Venäjällä?Mikä on oikea nimi Johnny Appleseed ?</w:t>
      </w:r>
    </w:p>
    <w:p>
      <w:r>
        <w:rPr>
          <w:b/>
        </w:rPr>
        <w:t xml:space="preserve">Tulos</w:t>
      </w:r>
    </w:p>
    <w:p>
      <w:r>
        <w:t xml:space="preserve">Venäjän viralliset naurut ?</w:t>
      </w:r>
    </w:p>
    <w:p>
      <w:r>
        <w:rPr>
          <w:b/>
        </w:rPr>
        <w:t xml:space="preserve">Esimerkki 7.1685</w:t>
      </w:r>
    </w:p>
    <w:p>
      <w:r>
        <w:t xml:space="preserve">Kuinka monta grammaa on kuutiometriä kultaa ?Kuinka paljon rahaa keskimäärin farmaseutit tekevät ?Mathletics huijata goinig IN enterrnet pelata milloin tahansa ?Ihmisen sydän on suojattu mitä kalvo ?</w:t>
      </w:r>
    </w:p>
    <w:p>
      <w:r>
        <w:rPr>
          <w:b/>
        </w:rPr>
        <w:t xml:space="preserve">Tulos</w:t>
      </w:r>
    </w:p>
    <w:p>
      <w:r>
        <w:t xml:space="preserve">Mathletics huijata goinig IN enterrnet pelata milloin tahansa ?</w:t>
      </w:r>
    </w:p>
    <w:p>
      <w:r>
        <w:rPr>
          <w:b/>
        </w:rPr>
        <w:t xml:space="preserve">Esimerkki 7.1686</w:t>
      </w:r>
    </w:p>
    <w:p>
      <w:r>
        <w:t xml:space="preserve">Kuinka monta pelaajaa on joukkueessa netball?Miten päästä eroon tunkeutumislupa?Kuinka monta kilometriä syvällä on maankuori?Edut linopainatus verrattuna rauta tulostukseen?</w:t>
      </w:r>
    </w:p>
    <w:p>
      <w:r>
        <w:rPr>
          <w:b/>
        </w:rPr>
        <w:t xml:space="preserve">Tulos</w:t>
      </w:r>
    </w:p>
    <w:p>
      <w:r>
        <w:t xml:space="preserve">Linopainatuksen edut verrattuna silitysrautapainatukseen ?</w:t>
      </w:r>
    </w:p>
    <w:p>
      <w:r>
        <w:rPr>
          <w:b/>
        </w:rPr>
        <w:t xml:space="preserve">Esimerkki 7.1687</w:t>
      </w:r>
    </w:p>
    <w:p>
      <w:r>
        <w:t xml:space="preserve">Kuinka monta divisioonat muodostivat NFL vuonna 80 's ?Miten ansaita lemmikkieläinten talo merkki velho 101?Mikä on Allie lohan 's fanipostia?Missä ovat veden skeittaus turnaukset sijaitsevat?</w:t>
      </w:r>
    </w:p>
    <w:p>
      <w:r>
        <w:rPr>
          <w:b/>
        </w:rPr>
        <w:t xml:space="preserve">Tulos</w:t>
      </w:r>
    </w:p>
    <w:p>
      <w:r>
        <w:t xml:space="preserve">Mikä on allie lohanin faniposti ?</w:t>
      </w:r>
    </w:p>
    <w:p>
      <w:r>
        <w:rPr>
          <w:b/>
        </w:rPr>
        <w:t xml:space="preserve">Esimerkki 7.1688</w:t>
      </w:r>
    </w:p>
    <w:p>
      <w:r>
        <w:t xml:space="preserve">Mitkä ovat juutalaisten rituaalit?Kuinka paljon rahaa historioitsijat tienaavat vuodessa?Mikä on neljännesmetri?Mistä saa onkivavan Petpet Parkista?</w:t>
      </w:r>
    </w:p>
    <w:p>
      <w:r>
        <w:rPr>
          <w:b/>
        </w:rPr>
        <w:t xml:space="preserve">Tulos</w:t>
      </w:r>
    </w:p>
    <w:p>
      <w:r>
        <w:t xml:space="preserve">Mikä on neljännesmetri?</w:t>
      </w:r>
    </w:p>
    <w:p>
      <w:r>
        <w:rPr>
          <w:b/>
        </w:rPr>
        <w:t xml:space="preserve">Esimerkki 7.1689</w:t>
      </w:r>
    </w:p>
    <w:p>
      <w:r>
        <w:t xml:space="preserve">Miten voit voittaa vesikrassisalaatti poptropica?Missä on akku sijaitsee 2001 Seville?Oikea nimi David Bowie?Kuinka paljon rahaa saat vuodessa on urologi ?</w:t>
      </w:r>
    </w:p>
    <w:p>
      <w:r>
        <w:rPr>
          <w:b/>
        </w:rPr>
        <w:t xml:space="preserve">Tulos</w:t>
      </w:r>
    </w:p>
    <w:p>
      <w:r>
        <w:t xml:space="preserve">David Bowien oikea nimi ?</w:t>
      </w:r>
    </w:p>
    <w:p>
      <w:r>
        <w:rPr>
          <w:b/>
        </w:rPr>
        <w:t xml:space="preserve">Esimerkki 7.1690</w:t>
      </w:r>
    </w:p>
    <w:p>
      <w:r>
        <w:t xml:space="preserve">Miten teet pizzataikina kiinni yhdessä?Onko kristinuskon kasvanut?Uptu top 20 college mca?Mikä on leveys- ja pituusaste New York City ?</w:t>
      </w:r>
    </w:p>
    <w:p>
      <w:r>
        <w:rPr>
          <w:b/>
        </w:rPr>
        <w:t xml:space="preserve">Tulos</w:t>
      </w:r>
    </w:p>
    <w:p>
      <w:r>
        <w:t xml:space="preserve">Uptu top 20 college for mca ?</w:t>
      </w:r>
    </w:p>
    <w:p>
      <w:r>
        <w:rPr>
          <w:b/>
        </w:rPr>
        <w:t xml:space="preserve">Esimerkki 7.1691</w:t>
      </w:r>
    </w:p>
    <w:p>
      <w:r>
        <w:t xml:space="preserve">Onko sytosoli sama asia kuin iho ?2004 Dodge Stratus miten poistaa polttoainepumppu ?Miten mittaat mainonnan tehokkuutta organisaation suorituskykyyn ?Miten liuos liittyy liuotin ?</w:t>
      </w:r>
    </w:p>
    <w:p>
      <w:r>
        <w:rPr>
          <w:b/>
        </w:rPr>
        <w:t xml:space="preserve">Tulos</w:t>
      </w:r>
    </w:p>
    <w:p>
      <w:r>
        <w:t xml:space="preserve">2004 dodge stratus miten poistaa polttoainepumppu ?</w:t>
      </w:r>
    </w:p>
    <w:p>
      <w:r>
        <w:rPr>
          <w:b/>
        </w:rPr>
        <w:t xml:space="preserve">Esimerkki 7.1692</w:t>
      </w:r>
    </w:p>
    <w:p>
      <w:r>
        <w:t xml:space="preserve">Miten sähkö tuotetaan ja jaetaan koteihinne?Kuinka monta erilaista puulajia on?Miltä Espanjan lippu näyttää?Mikä on Korean väkiluku?</w:t>
      </w:r>
    </w:p>
    <w:p>
      <w:r>
        <w:rPr>
          <w:b/>
        </w:rPr>
        <w:t xml:space="preserve">Tulos</w:t>
      </w:r>
    </w:p>
    <w:p>
      <w:r>
        <w:t xml:space="preserve">Kuinka monta erilaista puulajia niitä on?</w:t>
      </w:r>
    </w:p>
    <w:p>
      <w:r>
        <w:rPr>
          <w:b/>
        </w:rPr>
        <w:t xml:space="preserve">Esimerkki 7.1693</w:t>
      </w:r>
    </w:p>
    <w:p>
      <w:r>
        <w:t xml:space="preserve">Missä on JK Rowling houseadress?Mikä on alkuperä marimba?Mitkä ovat joitakin tapoja alkuperäiskansojen amerikkalaiset?Mikä on teema Ramayana?</w:t>
      </w:r>
    </w:p>
    <w:p>
      <w:r>
        <w:rPr>
          <w:b/>
        </w:rPr>
        <w:t xml:space="preserve">Tulos</w:t>
      </w:r>
    </w:p>
    <w:p>
      <w:r>
        <w:t xml:space="preserve">Missä on JK rowlingin houseadress ?</w:t>
      </w:r>
    </w:p>
    <w:p>
      <w:r>
        <w:rPr>
          <w:b/>
        </w:rPr>
        <w:t xml:space="preserve">Esimerkki 7.1694</w:t>
      </w:r>
    </w:p>
    <w:p>
      <w:r>
        <w:t xml:space="preserve">Voiko kanelia kasvattaa Ohiossa ?Mikä on reniini-antiotesiini-aldosteroni ?Mikä on pähkinäallergian tieteellinen nimi ?Superpunaisen jättiläisen käyttäytyminen ?</w:t>
      </w:r>
    </w:p>
    <w:p>
      <w:r>
        <w:rPr>
          <w:b/>
        </w:rPr>
        <w:t xml:space="preserve">Tulos</w:t>
      </w:r>
    </w:p>
    <w:p>
      <w:r>
        <w:t xml:space="preserve">Superpunaisen jättiläisen käyttäytyminen ?</w:t>
      </w:r>
    </w:p>
    <w:p>
      <w:r>
        <w:rPr>
          <w:b/>
        </w:rPr>
        <w:t xml:space="preserve">Esimerkki 7.1695</w:t>
      </w:r>
    </w:p>
    <w:p>
      <w:r>
        <w:t xml:space="preserve">Miten sinusta tulee panimomestari?Mikä ero on molekyylin ja yhdisteen välillä?Kuinka paljon kuutiometri lunta painaa?Mikä uskonto on skandar keynes?</w:t>
      </w:r>
    </w:p>
    <w:p>
      <w:r>
        <w:rPr>
          <w:b/>
        </w:rPr>
        <w:t xml:space="preserve">Tulos</w:t>
      </w:r>
    </w:p>
    <w:p>
      <w:r>
        <w:t xml:space="preserve">Mitä eroa on molekyylin ja yhdisteen välillä?</w:t>
      </w:r>
    </w:p>
    <w:p>
      <w:r>
        <w:rPr>
          <w:b/>
        </w:rPr>
        <w:t xml:space="preserve">Esimerkki 7.1696</w:t>
      </w:r>
    </w:p>
    <w:p>
      <w:r>
        <w:t xml:space="preserve">Keitä ovat 3 kuuluisat ihmiset Jamaika ?Miten saat ratsastaa huono yskä?Nuorten hyötyvät veteraanit ?Missä on polttoainesuodatin sijaitsee 2000 Lincoln LS V8 ?</w:t>
      </w:r>
    </w:p>
    <w:p>
      <w:r>
        <w:rPr>
          <w:b/>
        </w:rPr>
        <w:t xml:space="preserve">Tulos</w:t>
      </w:r>
    </w:p>
    <w:p>
      <w:r>
        <w:t xml:space="preserve">Nuoret hyötyvät veteraaneista ?</w:t>
      </w:r>
    </w:p>
    <w:p>
      <w:r>
        <w:rPr>
          <w:b/>
        </w:rPr>
        <w:t xml:space="preserve">Esimerkki 7.1697</w:t>
      </w:r>
    </w:p>
    <w:p>
      <w:r>
        <w:t xml:space="preserve">Kuinka paljon hlary Duff painaa ?Kuinka paljon teki kilo kahvia maksaa vuonna 2008?Kuinka paljon 07 Mustang maksaa?Miksi radio oli tärkeää vanhoina aikoina ?</w:t>
      </w:r>
    </w:p>
    <w:p>
      <w:r>
        <w:rPr>
          <w:b/>
        </w:rPr>
        <w:t xml:space="preserve">Tulos</w:t>
      </w:r>
    </w:p>
    <w:p>
      <w:r>
        <w:t xml:space="preserve">Kuinka paljon Hlary Duff painaa?</w:t>
      </w:r>
    </w:p>
    <w:p>
      <w:r>
        <w:rPr>
          <w:b/>
        </w:rPr>
        <w:t xml:space="preserve">Esimerkki 7.1698</w:t>
      </w:r>
    </w:p>
    <w:p>
      <w:r>
        <w:t xml:space="preserve">Miten vaihdat ajovalojen polttimo 1998 ford f150 ?Mikä on luonnollinen ja polotical raja?Mikä on historiaa hummus?Miten saat 29. merkki marioparty ds ?</w:t>
      </w:r>
    </w:p>
    <w:p>
      <w:r>
        <w:rPr>
          <w:b/>
        </w:rPr>
        <w:t xml:space="preserve">Tulos</w:t>
      </w:r>
    </w:p>
    <w:p>
      <w:r>
        <w:t xml:space="preserve">Mikä on luonnollinen ja poliittinen raja?</w:t>
      </w:r>
    </w:p>
    <w:p>
      <w:r>
        <w:rPr>
          <w:b/>
        </w:rPr>
        <w:t xml:space="preserve">Esimerkki 7.1699</w:t>
      </w:r>
    </w:p>
    <w:p>
      <w:r>
        <w:t xml:space="preserve">Kuinka monta elokuvaa oli Jim Carrey vuonna ?Merkitys ehdotetun järjestelmän ?Mikä on arvo 1862 csa bill ?Kuinka monta ranskalaisia taiteilijoita on olemassa ?</w:t>
      </w:r>
    </w:p>
    <w:p>
      <w:r>
        <w:rPr>
          <w:b/>
        </w:rPr>
        <w:t xml:space="preserve">Tulos</w:t>
      </w:r>
    </w:p>
    <w:p>
      <w:r>
        <w:t xml:space="preserve">Mitä ehdotettu järjestelmä tarkoittaa?</w:t>
      </w:r>
    </w:p>
    <w:p>
      <w:r>
        <w:rPr>
          <w:b/>
        </w:rPr>
        <w:t xml:space="preserve">Esimerkki 7.1700</w:t>
      </w:r>
    </w:p>
    <w:p>
      <w:r>
        <w:t xml:space="preserve">Miten voit voittaa tehtävän kellon korjaus klubi pingviini?Mikä on uskontojen Jamaikan?Kuinka monta kupillista jogurttia on 30 grammaa?Mikä on Alyssa Milano 's lempiväri?</w:t>
      </w:r>
    </w:p>
    <w:p>
      <w:r>
        <w:rPr>
          <w:b/>
        </w:rPr>
        <w:t xml:space="preserve">Tulos</w:t>
      </w:r>
    </w:p>
    <w:p>
      <w:r>
        <w:t xml:space="preserve">Mikä on Jamaikan uskonnot?</w:t>
      </w:r>
    </w:p>
    <w:p>
      <w:r>
        <w:rPr>
          <w:b/>
        </w:rPr>
        <w:t xml:space="preserve">Esimerkki 7.1701</w:t>
      </w:r>
    </w:p>
    <w:p>
      <w:r>
        <w:t xml:space="preserve">Milloin kirjoitettiin 3. sinfonia?Miten voit lahjoittaa robux ei-jäsenille?Hänellä on pit bull aina lämmin ja ystävällinen?Milloin Steve Waugh oli kapteeni aussie krikettijoukkueessa?</w:t>
      </w:r>
    </w:p>
    <w:p>
      <w:r>
        <w:rPr>
          <w:b/>
        </w:rPr>
        <w:t xml:space="preserve">Tulos</w:t>
      </w:r>
    </w:p>
    <w:p>
      <w:r>
        <w:t xml:space="preserve">Hänellä on pitbull aina lämmin ja ystävällinen ?</w:t>
      </w:r>
    </w:p>
    <w:p>
      <w:r>
        <w:rPr>
          <w:b/>
        </w:rPr>
        <w:t xml:space="preserve">Esimerkki 7.1702</w:t>
      </w:r>
    </w:p>
    <w:p>
      <w:r>
        <w:t xml:space="preserve">Onko hiili sulaa materiaalia?Missä islamin kulttuuri sijaitsee?Miten inhibiittori estää entsyymin?Mistä löydät hot spotit ?</w:t>
      </w:r>
    </w:p>
    <w:p>
      <w:r>
        <w:rPr>
          <w:b/>
        </w:rPr>
        <w:t xml:space="preserve">Tulos</w:t>
      </w:r>
    </w:p>
    <w:p>
      <w:r>
        <w:t xml:space="preserve">Miten inhibiittori estää entsyymiä?</w:t>
      </w:r>
    </w:p>
    <w:p>
      <w:r>
        <w:rPr>
          <w:b/>
        </w:rPr>
        <w:t xml:space="preserve">Esimerkki 7.1703</w:t>
      </w:r>
    </w:p>
    <w:p>
      <w:r>
        <w:t xml:space="preserve">Mitä turskat syövät?Mitä kasveja ja eläimiä elää ekosysteemissä?Missä kinkkuvartalossa ovat reisilihaksen jänteet?Millaisia kasvipigmenttejä on olemassa?</w:t>
      </w:r>
    </w:p>
    <w:p>
      <w:r>
        <w:rPr>
          <w:b/>
        </w:rPr>
        <w:t xml:space="preserve">Tulos</w:t>
      </w:r>
    </w:p>
    <w:p>
      <w:r>
        <w:t xml:space="preserve">Missä huminassa ovat hamstring jänteet ?</w:t>
      </w:r>
    </w:p>
    <w:p>
      <w:r>
        <w:rPr>
          <w:b/>
        </w:rPr>
        <w:t xml:space="preserve">Esimerkki 7.1704</w:t>
      </w:r>
    </w:p>
    <w:p>
      <w:r>
        <w:t xml:space="preserve">Kuinka monta aurinkosänkykauppaa on ympäri maailmaa?Owerful ranteen taivuttaja ja abduktori?Kuinka paljon urbaani legenda on tosiasia?Kuinka monta litraa multaa on yhdessä pihassa?</w:t>
      </w:r>
    </w:p>
    <w:p>
      <w:r>
        <w:rPr>
          <w:b/>
        </w:rPr>
        <w:t xml:space="preserve">Tulos</w:t>
      </w:r>
    </w:p>
    <w:p>
      <w:r>
        <w:t xml:space="preserve">Owerful ranteen fleksori ja abduktori ?</w:t>
      </w:r>
    </w:p>
    <w:p>
      <w:r>
        <w:rPr>
          <w:b/>
        </w:rPr>
        <w:t xml:space="preserve">Esimerkki 7.1705</w:t>
      </w:r>
    </w:p>
    <w:p>
      <w:r>
        <w:t xml:space="preserve">Kuka vangitsi Paul Reveren?Minä vuonna keksittiin ilmanraikastin?Paljon esimerkkejä valoenergiasta?Mikä on pöytävuoren lämpötila?</w:t>
      </w:r>
    </w:p>
    <w:p>
      <w:r>
        <w:rPr>
          <w:b/>
        </w:rPr>
        <w:t xml:space="preserve">Tulos</w:t>
      </w:r>
    </w:p>
    <w:p>
      <w:r>
        <w:t xml:space="preserve">Paljon esimerkkejä valoenergiasta ?</w:t>
      </w:r>
    </w:p>
    <w:p>
      <w:r>
        <w:rPr>
          <w:b/>
        </w:rPr>
        <w:t xml:space="preserve">Esimerkki 7.1706</w:t>
      </w:r>
    </w:p>
    <w:p>
      <w:r>
        <w:t xml:space="preserve">Voitko tuoda laserosoitin Australiaan ?Mikä prinssi kakaran todellinen etunimi alkaen piiska poika?Mikä on reaktionopeus 0,020 L ja 0,25 L 15 minuutissa?Mitkä ovat värit alkavat y ?</w:t>
      </w:r>
    </w:p>
    <w:p>
      <w:r>
        <w:rPr>
          <w:b/>
        </w:rPr>
        <w:t xml:space="preserve">Tulos</w:t>
      </w:r>
    </w:p>
    <w:p>
      <w:r>
        <w:t xml:space="preserve">Mikä prinssi kakaran oikea etunimi ruoskaniskijältä ?</w:t>
      </w:r>
    </w:p>
    <w:p>
      <w:r>
        <w:rPr>
          <w:b/>
        </w:rPr>
        <w:t xml:space="preserve">Esimerkki 7.1707</w:t>
      </w:r>
    </w:p>
    <w:p>
      <w:r>
        <w:t xml:space="preserve">Mikä on molaarinen massa?Milloin kamerat keksittiin?Kuinka monta litraa 40 kilon propaanisäiliössä on?Kuinka paljon rahaa päivystyslääkärit tienaavat kuukaudessa?</w:t>
      </w:r>
    </w:p>
    <w:p>
      <w:r>
        <w:rPr>
          <w:b/>
        </w:rPr>
        <w:t xml:space="preserve">Tulos</w:t>
      </w:r>
    </w:p>
    <w:p>
      <w:r>
        <w:t xml:space="preserve">Milloin kamerat suunniteltiin ?</w:t>
      </w:r>
    </w:p>
    <w:p>
      <w:r>
        <w:rPr>
          <w:b/>
        </w:rPr>
        <w:t xml:space="preserve">Esimerkki 7.1708</w:t>
      </w:r>
    </w:p>
    <w:p>
      <w:r>
        <w:t xml:space="preserve">Mikä osa aivoja käytetään homeostaasiin?Kuinka monta murhatapausta on ratkaisematta?Koripallon viralliset säännöt?Millaista musiikkia Frank Sinatra on?</w:t>
      </w:r>
    </w:p>
    <w:p>
      <w:r>
        <w:rPr>
          <w:b/>
        </w:rPr>
        <w:t xml:space="preserve">Tulos</w:t>
      </w:r>
    </w:p>
    <w:p>
      <w:r>
        <w:t xml:space="preserve">Koripallon viralliset säännöt ?</w:t>
      </w:r>
    </w:p>
    <w:p>
      <w:r>
        <w:rPr>
          <w:b/>
        </w:rPr>
        <w:t xml:space="preserve">Esimerkki 7.1709</w:t>
      </w:r>
    </w:p>
    <w:p>
      <w:r>
        <w:t xml:space="preserve">Myykö lego maa vanhoja bionicles?Mitkä ovat tulokset karkkia kromatografia?Mikä on uskonto Suomessa?Mikä on disney world Floridassa 's osoite?</w:t>
      </w:r>
    </w:p>
    <w:p>
      <w:r>
        <w:rPr>
          <w:b/>
        </w:rPr>
        <w:t xml:space="preserve">Tulos</w:t>
      </w:r>
    </w:p>
    <w:p>
      <w:r>
        <w:t xml:space="preserve">Mikä on disney worldin osoite Floridassa?</w:t>
      </w:r>
    </w:p>
    <w:p>
      <w:r>
        <w:rPr>
          <w:b/>
        </w:rPr>
        <w:t xml:space="preserve">Esimerkki 7.1710</w:t>
      </w:r>
    </w:p>
    <w:p>
      <w:r>
        <w:t xml:space="preserve">Orava-apinat ovat lämmin sre kylmäverisiä?Kun järjestys on tärkeää, mitä lasketaan?Missä kaupungissa ja osavaltiossa voi Kentucky Fried Chicken voi ottaa yhteyttä?Mitä on fanifiktio ?</w:t>
      </w:r>
    </w:p>
    <w:p>
      <w:r>
        <w:rPr>
          <w:b/>
        </w:rPr>
        <w:t xml:space="preserve">Tulos</w:t>
      </w:r>
    </w:p>
    <w:p>
      <w:r>
        <w:t xml:space="preserve">Ovatko orava-apinat lämmin sre kylmäverisiä ?</w:t>
      </w:r>
    </w:p>
    <w:p>
      <w:r>
        <w:rPr>
          <w:b/>
        </w:rPr>
        <w:t xml:space="preserve">Esimerkki 7.1711</w:t>
      </w:r>
    </w:p>
    <w:p>
      <w:r>
        <w:t xml:space="preserve">Mitkä ovat kaksi suurinta vuorta Afrikassa?Mitkä ovat hyviä ideoita kykyjenetsintäkilpailun esitykseen?Mitä eroja on ravintoaineiden ja vitamiinien välillä?Mitkä ovat hyviä ideoita kykyjenetsintäkilpailun esitykseen?Mitkä ovat hyviä ideoita kykyjenetsintäkilpailun esitykseen?</w:t>
      </w:r>
    </w:p>
    <w:p>
      <w:r>
        <w:rPr>
          <w:b/>
        </w:rPr>
        <w:t xml:space="preserve">Tulos</w:t>
      </w:r>
    </w:p>
    <w:p>
      <w:r>
        <w:t xml:space="preserve">Aivokuoressa alkoholi lisää ?</w:t>
      </w:r>
    </w:p>
    <w:p>
      <w:r>
        <w:rPr>
          <w:b/>
        </w:rPr>
        <w:t xml:space="preserve">Esimerkki 7.1712</w:t>
      </w:r>
    </w:p>
    <w:p>
      <w:r>
        <w:t xml:space="preserve">Mikä on Etelä-Amerikan pienin maa kooltaan?Barbiegirl erikoiskoodi?Kuinka monta senttiä yksi euro?Milloin kuningas Kaarle 1 avioitui Henrietta Marian kanssa ?</w:t>
      </w:r>
    </w:p>
    <w:p>
      <w:r>
        <w:rPr>
          <w:b/>
        </w:rPr>
        <w:t xml:space="preserve">Tulos</w:t>
      </w:r>
    </w:p>
    <w:p>
      <w:r>
        <w:t xml:space="preserve">Barbiegirlin erikoiskoodi ?</w:t>
      </w:r>
    </w:p>
    <w:p>
      <w:r>
        <w:rPr>
          <w:b/>
        </w:rPr>
        <w:t xml:space="preserve">Esimerkki 7.1713</w:t>
      </w:r>
    </w:p>
    <w:p>
      <w:r>
        <w:t xml:space="preserve">Mikä on ero anerobisen ja aerobisen hengityksen välillä?Mitä taolaiset tekevät jokapäiväisessä elämässä?Kuinka monta Massachusettsin vaalien äänistä meni Mitt Romneylle?Mitä ruuvimeisseli voi tehdä?</w:t>
      </w:r>
    </w:p>
    <w:p>
      <w:r>
        <w:rPr>
          <w:b/>
        </w:rPr>
        <w:t xml:space="preserve">Tulos</w:t>
      </w:r>
    </w:p>
    <w:p>
      <w:r>
        <w:t xml:space="preserve">Mitä eroa on anerobisen ja aerobisen hengityksen välillä?</w:t>
      </w:r>
    </w:p>
    <w:p>
      <w:r>
        <w:rPr>
          <w:b/>
        </w:rPr>
        <w:t xml:space="preserve">Esimerkki 7.1714</w:t>
      </w:r>
    </w:p>
    <w:p>
      <w:r>
        <w:t xml:space="preserve">Mikä on pituus rocky mountains?Kuinka monta miestä asuu Atlanta?Mikä on symboli buddhalaisen uskonnon?Mikä on tärkein hormoni, joka tekee kehon aloittaa murrosiän?</w:t>
      </w:r>
    </w:p>
    <w:p>
      <w:r>
        <w:rPr>
          <w:b/>
        </w:rPr>
        <w:t xml:space="preserve">Tulos</w:t>
      </w:r>
    </w:p>
    <w:p>
      <w:r>
        <w:t xml:space="preserve">Mikä on kalliovuorten pituus?</w:t>
      </w:r>
    </w:p>
    <w:p>
      <w:r>
        <w:rPr>
          <w:b/>
        </w:rPr>
        <w:t xml:space="preserve">Esimerkki 7.1715</w:t>
      </w:r>
    </w:p>
    <w:p>
      <w:r>
        <w:t xml:space="preserve">Mikä on lempinimi Michiganin?Missä Alson Stoner syntyi?Mikä luonnonvara vaikuttaa Pohjois-Afrikan talouteen?Mitkä ovat joitakin välineitä keksitty 20. vuosisadalla?</w:t>
      </w:r>
    </w:p>
    <w:p>
      <w:r>
        <w:rPr>
          <w:b/>
        </w:rPr>
        <w:t xml:space="preserve">Tulos</w:t>
      </w:r>
    </w:p>
    <w:p>
      <w:r>
        <w:t xml:space="preserve">Mikä on Michiganin lempinimi ?</w:t>
      </w:r>
    </w:p>
    <w:p>
      <w:r>
        <w:rPr>
          <w:b/>
        </w:rPr>
        <w:t xml:space="preserve">Esimerkki 7.1716</w:t>
      </w:r>
    </w:p>
    <w:p>
      <w:r>
        <w:t xml:space="preserve">Kuinka laajalle levinnyt oli musta aalto?Missä tapahtuu itsepölytystä?Onko Venäjällä tulivuori?Mikä on hyvä vapaa boting-järjestelmä Gaialle?</w:t>
      </w:r>
    </w:p>
    <w:p>
      <w:r>
        <w:rPr>
          <w:b/>
        </w:rPr>
        <w:t xml:space="preserve">Tulos</w:t>
      </w:r>
    </w:p>
    <w:p>
      <w:r>
        <w:t xml:space="preserve">Mikä on hyvä ilmainen boting-järjestelmä Gaialle?</w:t>
      </w:r>
    </w:p>
    <w:p>
      <w:r>
        <w:rPr>
          <w:b/>
        </w:rPr>
        <w:t xml:space="preserve">Esimerkki 7.1717</w:t>
      </w:r>
    </w:p>
    <w:p>
      <w:r>
        <w:t xml:space="preserve">Miten irrotat etukaiuttimet on 1992 Jeep Wrangler ?Kuinka monta ihmistä puhuu espanjaa Orlando Floridassa ?Mistä Eukaryootti tyyppi soluja löytyy ?Kuinka paljon sähköasentajat saavat payd vuodessa ?</w:t>
      </w:r>
    </w:p>
    <w:p>
      <w:r>
        <w:rPr>
          <w:b/>
        </w:rPr>
        <w:t xml:space="preserve">Tulos</w:t>
      </w:r>
    </w:p>
    <w:p>
      <w:r>
        <w:t xml:space="preserve">Paljonko sähköasentajat saavat palkkaa vuodessa ?</w:t>
      </w:r>
    </w:p>
    <w:p>
      <w:r>
        <w:rPr>
          <w:b/>
        </w:rPr>
        <w:t xml:space="preserve">Esimerkki 7.1718</w:t>
      </w:r>
    </w:p>
    <w:p>
      <w:r>
        <w:t xml:space="preserve">Missä Clutha-joki päättyy?Kuinka paljon kokki voi tienata viikossa?Missä olosuhteissa jäätikkö muodostuu?Kuinka monta paikkaa Varsovan kansallisoopperassa on?</w:t>
      </w:r>
    </w:p>
    <w:p>
      <w:r>
        <w:rPr>
          <w:b/>
        </w:rPr>
        <w:t xml:space="preserve">Tulos</w:t>
      </w:r>
    </w:p>
    <w:p>
      <w:r>
        <w:t xml:space="preserve">Kuinka paljon kokki voi tienata viikossa ?</w:t>
      </w:r>
    </w:p>
    <w:p>
      <w:r>
        <w:rPr>
          <w:b/>
        </w:rPr>
        <w:t xml:space="preserve">Esimerkki 7.1719</w:t>
      </w:r>
    </w:p>
    <w:p>
      <w:r>
        <w:t xml:space="preserve">Millä kaasulla täytetään ilmapallo?Miten osakemarkkinoille mennään?Mikä on salaisen puutarhan kirjan blob?Mitä poliisien on tehtävä?</w:t>
      </w:r>
    </w:p>
    <w:p>
      <w:r>
        <w:rPr>
          <w:b/>
        </w:rPr>
        <w:t xml:space="preserve">Tulos</w:t>
      </w:r>
    </w:p>
    <w:p>
      <w:r>
        <w:t xml:space="preserve">Mikä on salaisen puutarhan kirjan räiskäle ?</w:t>
      </w:r>
    </w:p>
    <w:p>
      <w:r>
        <w:rPr>
          <w:b/>
        </w:rPr>
        <w:t xml:space="preserve">Esimerkki 7.1720</w:t>
      </w:r>
    </w:p>
    <w:p>
      <w:r>
        <w:t xml:space="preserve">Mikä on hengellinen johtaja buddhalaisuuden nimeltään ?Milloin oli paperirahaa invinted ?Kuka keksi ja ensimmäinen toteutettu c-ohjelmointikieli ?Mikä on Comerica Park kuuluisa ?</w:t>
      </w:r>
    </w:p>
    <w:p>
      <w:r>
        <w:rPr>
          <w:b/>
        </w:rPr>
        <w:t xml:space="preserve">Tulos</w:t>
      </w:r>
    </w:p>
    <w:p>
      <w:r>
        <w:t xml:space="preserve">Milloin paperiraha otettiin käyttöön?</w:t>
      </w:r>
    </w:p>
    <w:p>
      <w:r>
        <w:rPr>
          <w:b/>
        </w:rPr>
        <w:t xml:space="preserve">Esimerkki 7.1721</w:t>
      </w:r>
    </w:p>
    <w:p>
      <w:r>
        <w:t xml:space="preserve">Paljonko sisustussuunnittelija saa palkkaa?Mikä on Skotlannin lukutaito söi?Mitä nimi Robert tarkoittaa englanniksi?Ovat haapoja Coloradossa?</w:t>
      </w:r>
    </w:p>
    <w:p>
      <w:r>
        <w:rPr>
          <w:b/>
        </w:rPr>
        <w:t xml:space="preserve">Tulos</w:t>
      </w:r>
    </w:p>
    <w:p>
      <w:r>
        <w:t xml:space="preserve">Mikä on Skotlannin lukutaitotaso?</w:t>
      </w:r>
    </w:p>
    <w:p>
      <w:r>
        <w:rPr>
          <w:b/>
        </w:rPr>
        <w:t xml:space="preserve">Esimerkki 7.1722</w:t>
      </w:r>
    </w:p>
    <w:p>
      <w:r>
        <w:t xml:space="preserve">1998 Mazda Malenia polttojärjestys 2.5 ?Mikä on arvo 1972 Yhdysvaltain penniäkään ?Kuka syntyi 2. heinäkuuta 1949 ?Voiko Selena Gomez tavata sinut ?</w:t>
      </w:r>
    </w:p>
    <w:p>
      <w:r>
        <w:rPr>
          <w:b/>
        </w:rPr>
        <w:t xml:space="preserve">Tulos</w:t>
      </w:r>
    </w:p>
    <w:p>
      <w:r>
        <w:t xml:space="preserve">1998 mazda malenia polttojärjestys 2.5 ?</w:t>
      </w:r>
    </w:p>
    <w:p>
      <w:r>
        <w:rPr>
          <w:b/>
        </w:rPr>
        <w:t xml:space="preserve">Esimerkki 7.1723</w:t>
      </w:r>
    </w:p>
    <w:p>
      <w:r>
        <w:t xml:space="preserve">Miten vaihtaa generaattorin infinti 1994 Q45?Miten voit voittaa iso robotti robotti saarella?Mitä chumash juhlia?Kuinka korkealle asentaa pyyhetanko kylpyhuoneessa?</w:t>
      </w:r>
    </w:p>
    <w:p>
      <w:r>
        <w:rPr>
          <w:b/>
        </w:rPr>
        <w:t xml:space="preserve">Tulos</w:t>
      </w:r>
    </w:p>
    <w:p>
      <w:r>
        <w:t xml:space="preserve">Kuinka korkealle asennetaan pyyhetanko kylpyhuoneeseen ?</w:t>
      </w:r>
    </w:p>
    <w:p>
      <w:r>
        <w:rPr>
          <w:b/>
        </w:rPr>
        <w:t xml:space="preserve">Esimerkki 7.1724</w:t>
      </w:r>
    </w:p>
    <w:p>
      <w:r>
        <w:t xml:space="preserve">Missä yliopistossa Walter Peyton kävi?Miten islam sai monia käännynnäisiä?Kuinka monta Johannes Vermeerin maalauksia on tehnyt hän?Maalauskoodi sijainti ?</w:t>
      </w:r>
    </w:p>
    <w:p>
      <w:r>
        <w:rPr>
          <w:b/>
        </w:rPr>
        <w:t xml:space="preserve">Tulos</w:t>
      </w:r>
    </w:p>
    <w:p>
      <w:r>
        <w:t xml:space="preserve">Maalauskoodin sijainti ?</w:t>
      </w:r>
    </w:p>
    <w:p>
      <w:r>
        <w:rPr>
          <w:b/>
        </w:rPr>
        <w:t xml:space="preserve">Esimerkki 7.1725</w:t>
      </w:r>
    </w:p>
    <w:p>
      <w:r>
        <w:t xml:space="preserve">Mitä LPNs in NJ tehdä?Voiko sinulla on lause käyttäen pacting?Mitä käytetään tehdä neon?Voivatko mehiläiset nähdä ultravoilet valo ?</w:t>
      </w:r>
    </w:p>
    <w:p>
      <w:r>
        <w:rPr>
          <w:b/>
        </w:rPr>
        <w:t xml:space="preserve">Tulos</w:t>
      </w:r>
    </w:p>
    <w:p>
      <w:r>
        <w:t xml:space="preserve">Voisitko muodostaa lauseen, jossa käytetään sopimusta?</w:t>
      </w:r>
    </w:p>
    <w:p>
      <w:r>
        <w:rPr>
          <w:b/>
        </w:rPr>
        <w:t xml:space="preserve">Esimerkki 7.1726</w:t>
      </w:r>
    </w:p>
    <w:p>
      <w:r>
        <w:t xml:space="preserve">Mikä on käyttö kukko paranemista?Mikä on lääketieteellinen nimi oman shoder terä?Miten vaihtaa ajovalojen lamppu saab 93?Miten ihmiset kuolevat keuhkokuumeeseen?</w:t>
      </w:r>
    </w:p>
    <w:p>
      <w:r>
        <w:rPr>
          <w:b/>
        </w:rPr>
        <w:t xml:space="preserve">Tulos</w:t>
      </w:r>
    </w:p>
    <w:p>
      <w:r>
        <w:t xml:space="preserve">Mikä on lääketieteellinen nimi shoder terälle ?</w:t>
      </w:r>
    </w:p>
    <w:p>
      <w:r>
        <w:rPr>
          <w:b/>
        </w:rPr>
        <w:t xml:space="preserve">Esimerkki 7.1727</w:t>
      </w:r>
    </w:p>
    <w:p>
      <w:r>
        <w:t xml:space="preserve">Missä on Kylie Minoguen kotikaupunki?Miten maorit pyydystävät lintuja?Missä valtiossa Bermuda on?Mitä tutkintoja tarvitset galleristiksi pääsemiseksi?</w:t>
      </w:r>
    </w:p>
    <w:p>
      <w:r>
        <w:rPr>
          <w:b/>
        </w:rPr>
        <w:t xml:space="preserve">Tulos</w:t>
      </w:r>
    </w:p>
    <w:p>
      <w:r>
        <w:t xml:space="preserve">Missä valtiossa Bermuda on ?</w:t>
      </w:r>
    </w:p>
    <w:p>
      <w:r>
        <w:rPr>
          <w:b/>
        </w:rPr>
        <w:t xml:space="preserve">Esimerkki 7.1728</w:t>
      </w:r>
    </w:p>
    <w:p>
      <w:r>
        <w:t xml:space="preserve">Millä mantereella Afganistan on?Missä Catus Wren asuu?Paljonko annos meribioligisti tienaa?</w:t>
      </w:r>
    </w:p>
    <w:p>
      <w:r>
        <w:rPr>
          <w:b/>
        </w:rPr>
        <w:t xml:space="preserve">Tulos</w:t>
      </w:r>
    </w:p>
    <w:p>
      <w:r>
        <w:t xml:space="preserve">Paljonko meribiologi tienaa?</w:t>
      </w:r>
    </w:p>
    <w:p>
      <w:r>
        <w:rPr>
          <w:b/>
        </w:rPr>
        <w:t xml:space="preserve">Esimerkki 7.1729</w:t>
      </w:r>
    </w:p>
    <w:p>
      <w:r>
        <w:t xml:space="preserve">Kuinka monta grammaa on 13 ruokalusikallista ?Mitkä olivat siirtolaiset tapoja ?Mikä joukkue voitti 2006 Stanley Cupin pudotuspeleissä ?Mikä prosessi tuottaa vapaata happea ?</w:t>
      </w:r>
    </w:p>
    <w:p>
      <w:r>
        <w:rPr>
          <w:b/>
        </w:rPr>
        <w:t xml:space="preserve">Tulos</w:t>
      </w:r>
    </w:p>
    <w:p>
      <w:r>
        <w:t xml:space="preserve">Mitkä olivat siirtolaisten tavat?</w:t>
      </w:r>
    </w:p>
    <w:p>
      <w:r>
        <w:rPr>
          <w:b/>
        </w:rPr>
        <w:t xml:space="preserve">Esimerkki 7.1730</w:t>
      </w:r>
    </w:p>
    <w:p>
      <w:r>
        <w:t xml:space="preserve">Mikä uusi maa muodostettiin buurisodan lopussa?Audi a8 ajovalo?Mikä on vaimosi veli sinulle?359 litraa tekisi kuinka monta milliteriä?</w:t>
      </w:r>
    </w:p>
    <w:p>
      <w:r>
        <w:rPr>
          <w:b/>
        </w:rPr>
        <w:t xml:space="preserve">Tulos</w:t>
      </w:r>
    </w:p>
    <w:p>
      <w:r>
        <w:t xml:space="preserve">Audi a8 ajovalo ?</w:t>
      </w:r>
    </w:p>
    <w:p>
      <w:r>
        <w:rPr>
          <w:b/>
        </w:rPr>
        <w:t xml:space="preserve">Esimerkki 7.1731</w:t>
      </w:r>
    </w:p>
    <w:p>
      <w:r>
        <w:t xml:space="preserve">Missä ja milloin madam Marie Curie 's aviomies kuoli?Millä tavalla elohopea pyörii?Miten saat kiinni Jirachi sappire?Missä Avacado päärynät kasvavat?</w:t>
      </w:r>
    </w:p>
    <w:p>
      <w:r>
        <w:rPr>
          <w:b/>
        </w:rPr>
        <w:t xml:space="preserve">Tulos</w:t>
      </w:r>
    </w:p>
    <w:p>
      <w:r>
        <w:t xml:space="preserve">Millä tavalla elohopea pyörii ?</w:t>
      </w:r>
    </w:p>
    <w:p>
      <w:r>
        <w:rPr>
          <w:b/>
        </w:rPr>
        <w:t xml:space="preserve">Esimerkki 7.1732</w:t>
      </w:r>
    </w:p>
    <w:p>
      <w:r>
        <w:t xml:space="preserve">Kuinka paljon rahaa on 10k lacrosse pää?Miten Jhon Adam tuli presidentti?Mikä temputure on Saturnus?Mikä oli suosituin elokuva 80-luvulla?</w:t>
      </w:r>
    </w:p>
    <w:p>
      <w:r>
        <w:rPr>
          <w:b/>
        </w:rPr>
        <w:t xml:space="preserve">Tulos</w:t>
      </w:r>
    </w:p>
    <w:p>
      <w:r>
        <w:t xml:space="preserve">Miten Jhon Adamista tuli presidentti?</w:t>
      </w:r>
    </w:p>
    <w:p>
      <w:r>
        <w:rPr>
          <w:b/>
        </w:rPr>
        <w:t xml:space="preserve">Esimerkki 7.1733</w:t>
      </w:r>
    </w:p>
    <w:p>
      <w:r>
        <w:t xml:space="preserve">Kuinka paljon chihuahuat syövät päivittäin?Miten saat taivas sikari?Mikä on ulkoisia tekijöitä stratergic hallinta?Mikä tatuointi symboloi ikuista rakkautta?</w:t>
      </w:r>
    </w:p>
    <w:p>
      <w:r>
        <w:rPr>
          <w:b/>
        </w:rPr>
        <w:t xml:space="preserve">Tulos</w:t>
      </w:r>
    </w:p>
    <w:p>
      <w:r>
        <w:t xml:space="preserve">Mikä on ulkoinen tekijä strategisessa johtamisessa?</w:t>
      </w:r>
    </w:p>
    <w:p>
      <w:r>
        <w:rPr>
          <w:b/>
        </w:rPr>
        <w:t xml:space="preserve">Esimerkki 7.1734</w:t>
      </w:r>
    </w:p>
    <w:p>
      <w:r>
        <w:t xml:space="preserve">Mikä on paino pala ply puu?Miten kilometrit kääntää mailia?Mikä on palkka rekisterit sairaanhoitaja?Mikä on arvo 1880 Intian pää penniäkään?</w:t>
      </w:r>
    </w:p>
    <w:p>
      <w:r>
        <w:rPr>
          <w:b/>
        </w:rPr>
        <w:t xml:space="preserve">Tulos</w:t>
      </w:r>
    </w:p>
    <w:p>
      <w:r>
        <w:t xml:space="preserve">Mikä on rekisterihoitajan palkka?</w:t>
      </w:r>
    </w:p>
    <w:p>
      <w:r>
        <w:rPr>
          <w:b/>
        </w:rPr>
        <w:t xml:space="preserve">Esimerkki 7.1735</w:t>
      </w:r>
    </w:p>
    <w:p>
      <w:r>
        <w:t xml:space="preserve">Kuinka paljon se maksaa hace suoramainonta tehty?Miten pukekos puhua keskenään?Mitkä maat kolonisoitu Kiina?Kuinka monta tuntia on Chicagosta il Jordanian Israeliin?</w:t>
      </w:r>
    </w:p>
    <w:p>
      <w:r>
        <w:rPr>
          <w:b/>
        </w:rPr>
        <w:t xml:space="preserve">Tulos</w:t>
      </w:r>
    </w:p>
    <w:p>
      <w:r>
        <w:t xml:space="preserve">Paljonko suoramainonnan tekeminen maksaa?</w:t>
      </w:r>
    </w:p>
    <w:p>
      <w:r>
        <w:rPr>
          <w:b/>
        </w:rPr>
        <w:t xml:space="preserve">Esimerkki 7.1736</w:t>
      </w:r>
    </w:p>
    <w:p>
      <w:r>
        <w:t xml:space="preserve">Mikä on toimikausi kabinetin jäsenet ?Kuka on Lionel Messis tyttöystävä?Mikä on pinta-alan kaava oikea sylinteri?Miten mekaniikka leukojen hain suunniteltu ?</w:t>
      </w:r>
    </w:p>
    <w:p>
      <w:r>
        <w:rPr>
          <w:b/>
        </w:rPr>
        <w:t xml:space="preserve">Tulos</w:t>
      </w:r>
    </w:p>
    <w:p>
      <w:r>
        <w:t xml:space="preserve">Miten leukahain mekaniikka on suunniteltu ?</w:t>
      </w:r>
    </w:p>
    <w:p>
      <w:r>
        <w:rPr>
          <w:b/>
        </w:rPr>
        <w:t xml:space="preserve">Esimerkki 7.1737</w:t>
      </w:r>
    </w:p>
    <w:p>
      <w:r>
        <w:t xml:space="preserve">Stores jätteet ja täytyy käyttää vessaa ?Miksi diwali huono teidän maa?Kuinka paljon 2010 shelby gt 500 super käärme maksaa ?Mikä on pyhä teksti shinto ?</w:t>
      </w:r>
    </w:p>
    <w:p>
      <w:r>
        <w:rPr>
          <w:b/>
        </w:rPr>
        <w:t xml:space="preserve">Tulos</w:t>
      </w:r>
    </w:p>
    <w:p>
      <w:r>
        <w:t xml:space="preserve">Säilytät jätettä ja joudut käyttämään vessaa ?</w:t>
      </w:r>
    </w:p>
    <w:p>
      <w:r>
        <w:rPr>
          <w:b/>
        </w:rPr>
        <w:t xml:space="preserve">Esimerkki 7.1738</w:t>
      </w:r>
    </w:p>
    <w:p>
      <w:r>
        <w:t xml:space="preserve">Mitä ravintoaineita porkkanat?HttpwikianswerscomQMitä ihmiset tarkoittavat, kun he sanovat olisi sämpylä hampurilaiset?Miten verokertoimen liittyy veronalennus?Mikä on helpoin kortti temppu tehdä ja miten se tehdään ?</w:t>
      </w:r>
    </w:p>
    <w:p>
      <w:r>
        <w:rPr>
          <w:b/>
        </w:rPr>
        <w:t xml:space="preserve">Tulos</w:t>
      </w:r>
    </w:p>
    <w:p>
      <w:r>
        <w:t xml:space="preserve">HttpwikianswerscomQMitä ihmiset tarkoittavat, kun he sanovat olisi pulla hampurilaisiin ?</w:t>
      </w:r>
    </w:p>
    <w:p>
      <w:r>
        <w:rPr>
          <w:b/>
        </w:rPr>
        <w:t xml:space="preserve">Esimerkki 7.1739</w:t>
      </w:r>
    </w:p>
    <w:p>
      <w:r>
        <w:t xml:space="preserve">Tavallinen juomalasi mahtuu noin kuinka paljon nestettä ?Kuoleman enkeli islamin ?Mitkä ovat kaksi tärkeintä vuorijonot Alaskassa ?Mikä vuorijono on mt olympus sijaitsee ?</w:t>
      </w:r>
    </w:p>
    <w:p>
      <w:r>
        <w:rPr>
          <w:b/>
        </w:rPr>
        <w:t xml:space="preserve">Tulos</w:t>
      </w:r>
    </w:p>
    <w:p>
      <w:r>
        <w:t xml:space="preserve">Kuoleman enkeli islam ?</w:t>
      </w:r>
    </w:p>
    <w:p>
      <w:r>
        <w:rPr>
          <w:b/>
        </w:rPr>
        <w:t xml:space="preserve">Esimerkki 7.1740</w:t>
      </w:r>
    </w:p>
    <w:p>
      <w:r>
        <w:t xml:space="preserve">Milloin kynttiläkello keksittiin ?Kieltäminen on A kieltäminen B imarteleminen ?Onko aqw:lle olemassa koodeja ?Mikä on Seoulsin väestömäärä ?</w:t>
      </w:r>
    </w:p>
    <w:p>
      <w:r>
        <w:rPr>
          <w:b/>
        </w:rPr>
        <w:t xml:space="preserve">Tulos</w:t>
      </w:r>
    </w:p>
    <w:p>
      <w:r>
        <w:t xml:space="preserve">Kieltäminen on A kieltämistä B imartelua ?</w:t>
      </w:r>
    </w:p>
    <w:p>
      <w:r>
        <w:rPr>
          <w:b/>
        </w:rPr>
        <w:t xml:space="preserve">Esimerkki 7.1741</w:t>
      </w:r>
    </w:p>
    <w:p>
      <w:r>
        <w:t xml:space="preserve">Mikä tapahtuma aiheutti vallankumouksen vuonna 1800 ?Mitkä ovat kaksi tekijää maaperän eroosion ?Lyhenteet mla apa ja cms viittaavat ?Kuinka paljon on kenttämaali arvoinen nfl?</w:t>
      </w:r>
    </w:p>
    <w:p>
      <w:r>
        <w:rPr>
          <w:b/>
        </w:rPr>
        <w:t xml:space="preserve">Tulos</w:t>
      </w:r>
    </w:p>
    <w:p>
      <w:r>
        <w:t xml:space="preserve">Lyhenteet mla apa ja cms viittaavat ?</w:t>
      </w:r>
    </w:p>
    <w:p>
      <w:r>
        <w:rPr>
          <w:b/>
        </w:rPr>
        <w:t xml:space="preserve">Esimerkki 7.1742</w:t>
      </w:r>
    </w:p>
    <w:p>
      <w:r>
        <w:t xml:space="preserve">Millaista rahaa Monaco käyttää?Mitkä ovat asianmukaiset hävittämismenetelmät?Mitä mielenkiintoista arseenissa on?Mikä on niilikrokotiilin erityisliike?</w:t>
      </w:r>
    </w:p>
    <w:p>
      <w:r>
        <w:rPr>
          <w:b/>
        </w:rPr>
        <w:t xml:space="preserve">Tulos</w:t>
      </w:r>
    </w:p>
    <w:p>
      <w:r>
        <w:t xml:space="preserve">Mitä mielenkiintoista arseenissa on ?</w:t>
      </w:r>
    </w:p>
    <w:p>
      <w:r>
        <w:rPr>
          <w:b/>
        </w:rPr>
        <w:t xml:space="preserve">Esimerkki 7.1743</w:t>
      </w:r>
    </w:p>
    <w:p>
      <w:r>
        <w:t xml:space="preserve">Mitä ongelmia atsteekit kohtasi?Milloin Madagaskar voitti sen itsenäisyyden?Mikä on Trinidadin ja Tobagon väkiluku?Mikä on kuitujen suositeltu RDA?</w:t>
      </w:r>
    </w:p>
    <w:p>
      <w:r>
        <w:rPr>
          <w:b/>
        </w:rPr>
        <w:t xml:space="preserve">Tulos</w:t>
      </w:r>
    </w:p>
    <w:p>
      <w:r>
        <w:t xml:space="preserve">Milloin Madagaskar itsenäistyi?</w:t>
      </w:r>
    </w:p>
    <w:p>
      <w:r>
        <w:rPr>
          <w:b/>
        </w:rPr>
        <w:t xml:space="preserve">Esimerkki 7.1744</w:t>
      </w:r>
    </w:p>
    <w:p>
      <w:r>
        <w:t xml:space="preserve">Mikä on tärkeää opiskella johtamisen periaatetta ?iimt:n sijoitus?Mitä botoxissa on?Mistä koalat ovat saaneet nimensä ?</w:t>
      </w:r>
    </w:p>
    <w:p>
      <w:r>
        <w:rPr>
          <w:b/>
        </w:rPr>
        <w:t xml:space="preserve">Tulos</w:t>
      </w:r>
    </w:p>
    <w:p>
      <w:r>
        <w:t xml:space="preserve">Sijoitus iimt ?</w:t>
      </w:r>
    </w:p>
    <w:p>
      <w:r>
        <w:rPr>
          <w:b/>
        </w:rPr>
        <w:t xml:space="preserve">Esimerkki 7.1745</w:t>
      </w:r>
    </w:p>
    <w:p>
      <w:r>
        <w:t xml:space="preserve">Mikä on dah diffrents välillä dna ja rna?Miten poistat imvu accont nyt?Kuinka paljon teki hotdog maksaa 1950-luvulla?Miten voit voittaa hirviö Poseidon 's temppeli mytologian saarella?</w:t>
      </w:r>
    </w:p>
    <w:p>
      <w:r>
        <w:rPr>
          <w:b/>
        </w:rPr>
        <w:t xml:space="preserve">Tulos</w:t>
      </w:r>
    </w:p>
    <w:p>
      <w:r>
        <w:t xml:space="preserve">Mitä eroa on dna:n ja rna:n välillä?</w:t>
      </w:r>
    </w:p>
    <w:p>
      <w:r>
        <w:rPr>
          <w:b/>
        </w:rPr>
        <w:t xml:space="preserve">Esimerkki 7.1746</w:t>
      </w:r>
    </w:p>
    <w:p>
      <w:r>
        <w:t xml:space="preserve">Kuinka monta portaita johtaa huipulle Eiffel-tornin ?Miten poistaa etukaiuttimet on 1992 Jeep Wrangler?Mikä on Sean P Diddy tulee nettoarvo?Mikä ehto on Cephalexin 500mg käytetään hoitoon ?</w:t>
      </w:r>
    </w:p>
    <w:p>
      <w:r>
        <w:rPr>
          <w:b/>
        </w:rPr>
        <w:t xml:space="preserve">Tulos</w:t>
      </w:r>
    </w:p>
    <w:p>
      <w:r>
        <w:t xml:space="preserve">Mikä on Sean P Diddy tulee nettovarallisuus ?</w:t>
      </w:r>
    </w:p>
    <w:p>
      <w:r>
        <w:rPr>
          <w:b/>
        </w:rPr>
        <w:t xml:space="preserve">Esimerkki 7.1747</w:t>
      </w:r>
    </w:p>
    <w:p>
      <w:r>
        <w:t xml:space="preserve">Mitkä ovat ABC 's hämähäkit ?Miten rikki aiheuttaa korroosiota ?Codon sijoittaminen aminohapon ?Kuka on Luke Pirozzi rakastunut ?</w:t>
      </w:r>
    </w:p>
    <w:p>
      <w:r>
        <w:rPr>
          <w:b/>
        </w:rPr>
        <w:t xml:space="preserve">Tulos</w:t>
      </w:r>
    </w:p>
    <w:p>
      <w:r>
        <w:t xml:space="preserve">Aminohapon koodonin sijoittaminen ?</w:t>
      </w:r>
    </w:p>
    <w:p>
      <w:r>
        <w:rPr>
          <w:b/>
        </w:rPr>
        <w:t xml:space="preserve">Esimerkki 7.1748</w:t>
      </w:r>
    </w:p>
    <w:p>
      <w:r>
        <w:t xml:space="preserve">Mikä tutkinto yliopistossa teki isaac newton saada ?Mitkä ovat pehmeät taidot talousjohtajien?Miten meritähti sopeutua sen enviornment?Hinta tuopillinen olutta Lontoossa ?</w:t>
      </w:r>
    </w:p>
    <w:p>
      <w:r>
        <w:rPr>
          <w:b/>
        </w:rPr>
        <w:t xml:space="preserve">Tulos</w:t>
      </w:r>
    </w:p>
    <w:p>
      <w:r>
        <w:t xml:space="preserve">Tuopin oluen hinta Lontoossa ?</w:t>
      </w:r>
    </w:p>
    <w:p>
      <w:r>
        <w:rPr>
          <w:b/>
        </w:rPr>
        <w:t xml:space="preserve">Esimerkki 7.1749</w:t>
      </w:r>
    </w:p>
    <w:p>
      <w:r>
        <w:t xml:space="preserve">Mitkä ovat kolme myrkyllisiä liskoja?Voivatko ihmiset elää Saharan autiomaassa?Mitkä ovat kaksi suurinta kaupunkia Indianassa?Monikansallisten yritysten rakenteet?</w:t>
      </w:r>
    </w:p>
    <w:p>
      <w:r>
        <w:rPr>
          <w:b/>
        </w:rPr>
        <w:t xml:space="preserve">Tulos</w:t>
      </w:r>
    </w:p>
    <w:p>
      <w:r>
        <w:t xml:space="preserve">Monikansallisten yritysten rakenteet ?</w:t>
      </w:r>
    </w:p>
    <w:p>
      <w:r>
        <w:rPr>
          <w:b/>
        </w:rPr>
        <w:t xml:space="preserve">Esimerkki 7.1750</w:t>
      </w:r>
    </w:p>
    <w:p>
      <w:r>
        <w:t xml:space="preserve">Mistä löytää puhdasta likaa täyttää ?Mikä on mielenkiintoinen tosiasia kirahvit ?Mikä on arvo 1957 Topps Hank Aaron baseball-kortti numero 20 ?Mikä viikonpäivä oli Obama virkaan?</w:t>
      </w:r>
    </w:p>
    <w:p>
      <w:r>
        <w:rPr>
          <w:b/>
        </w:rPr>
        <w:t xml:space="preserve">Tulos</w:t>
      </w:r>
    </w:p>
    <w:p>
      <w:r>
        <w:t xml:space="preserve">Mistä löytää puhdasta maantäyttöä ?</w:t>
      </w:r>
    </w:p>
    <w:p>
      <w:r>
        <w:rPr>
          <w:b/>
        </w:rPr>
        <w:t xml:space="preserve">Esimerkki 7.1751</w:t>
      </w:r>
    </w:p>
    <w:p>
      <w:r>
        <w:t xml:space="preserve">Voiko robloxissa lahjoittaa?Mitkä ovat liiketoiminnan eettiset periaatteet?Mikä oli musiikki-CD:n keskihinta vuonna 2007?Mitkä ovat persoonallisuustekijät?</w:t>
      </w:r>
    </w:p>
    <w:p>
      <w:r>
        <w:rPr>
          <w:b/>
        </w:rPr>
        <w:t xml:space="preserve">Tulos</w:t>
      </w:r>
    </w:p>
    <w:p>
      <w:r>
        <w:t xml:space="preserve">Mitkä ovat yrityksen eettiset periaatteet?</w:t>
      </w:r>
    </w:p>
    <w:p>
      <w:r>
        <w:rPr>
          <w:b/>
        </w:rPr>
        <w:t xml:space="preserve">Esimerkki 7.1752</w:t>
      </w:r>
    </w:p>
    <w:p>
      <w:r>
        <w:t xml:space="preserve">Mikä on haara koodi Hsbc St Helier Branch ?Mikä on maailman helpoin piirustus?Miksi haitat olivat 3rd Estate?Mikä on tappava annos amitryptaliini ?</w:t>
      </w:r>
    </w:p>
    <w:p>
      <w:r>
        <w:rPr>
          <w:b/>
        </w:rPr>
        <w:t xml:space="preserve">Tulos</w:t>
      </w:r>
    </w:p>
    <w:p>
      <w:r>
        <w:t xml:space="preserve">Miksi 3. valtiomuodosta oli haittaa?</w:t>
      </w:r>
    </w:p>
    <w:p>
      <w:r>
        <w:rPr>
          <w:b/>
        </w:rPr>
        <w:t xml:space="preserve">Esimerkki 7.1753</w:t>
      </w:r>
    </w:p>
    <w:p>
      <w:r>
        <w:t xml:space="preserve">Millainen hallitus ei Babylonia oli ?Mikä sijaitsee keskiaivoissa?Kuinka paljon Kanadan 's maa massa?Kuinka paljon olisi 80 kiloa on kilogrammoina ?</w:t>
      </w:r>
    </w:p>
    <w:p>
      <w:r>
        <w:rPr>
          <w:b/>
        </w:rPr>
        <w:t xml:space="preserve">Tulos</w:t>
      </w:r>
    </w:p>
    <w:p>
      <w:r>
        <w:t xml:space="preserve">Kuinka suuri osa Kanadan maa-alasta on ?</w:t>
      </w:r>
    </w:p>
    <w:p>
      <w:r>
        <w:rPr>
          <w:b/>
        </w:rPr>
        <w:t xml:space="preserve">Esimerkki 7.1754</w:t>
      </w:r>
    </w:p>
    <w:p>
      <w:r>
        <w:t xml:space="preserve">Onko Patric Stump homo?Mikä on Evan Bourne 's sisääntulomusiikki?Mitä Rosalind Fracklin löytää?Mitkä ovat joitakin historian tutkimuspaperin aiheita?</w:t>
      </w:r>
    </w:p>
    <w:p>
      <w:r>
        <w:rPr>
          <w:b/>
        </w:rPr>
        <w:t xml:space="preserve">Tulos</w:t>
      </w:r>
    </w:p>
    <w:p>
      <w:r>
        <w:t xml:space="preserve">Onko Patric Stump homo?</w:t>
      </w:r>
    </w:p>
    <w:p>
      <w:r>
        <w:rPr>
          <w:b/>
        </w:rPr>
        <w:t xml:space="preserve">Esimerkki 7.1755</w:t>
      </w:r>
    </w:p>
    <w:p>
      <w:r>
        <w:t xml:space="preserve">Mitkä ovat loogisen päättelyn tehtävät?Minkälaista sadetta on Amazonin sademetsässä?Mikä oli omenatietokoneen RAM-kapasiteetti?Minkälainen juuri on porseley?</w:t>
      </w:r>
    </w:p>
    <w:p>
      <w:r>
        <w:rPr>
          <w:b/>
        </w:rPr>
        <w:t xml:space="preserve">Tulos</w:t>
      </w:r>
    </w:p>
    <w:p>
      <w:r>
        <w:t xml:space="preserve">Minkälainen juuri on porseley?</w:t>
      </w:r>
    </w:p>
    <w:p>
      <w:r>
        <w:rPr>
          <w:b/>
        </w:rPr>
        <w:t xml:space="preserve">Esimerkki 7.1756</w:t>
      </w:r>
    </w:p>
    <w:p>
      <w:r>
        <w:t xml:space="preserve">Postimerkin hinta?Paljonko poliisit tienaavat tunnissa?Mikä on ihosolun koko?Paljonko murhaetsivä tienaa?</w:t>
      </w:r>
    </w:p>
    <w:p>
      <w:r>
        <w:rPr>
          <w:b/>
        </w:rPr>
        <w:t xml:space="preserve">Tulos</w:t>
      </w:r>
    </w:p>
    <w:p>
      <w:r>
        <w:t xml:space="preserve">Postimerkin hinta ?</w:t>
      </w:r>
    </w:p>
    <w:p>
      <w:r>
        <w:rPr>
          <w:b/>
        </w:rPr>
        <w:t xml:space="preserve">Esimerkki 7.1757</w:t>
      </w:r>
    </w:p>
    <w:p>
      <w:r>
        <w:t xml:space="preserve">Mitä nimi Cassidy tarkoittaa?Kuinka monta kaloria 6 saksanpähkinää?Mikä on Flo Ridan koko nimi?Mikä on yksinkertaisin aine tieteessä ?</w:t>
      </w:r>
    </w:p>
    <w:p>
      <w:r>
        <w:rPr>
          <w:b/>
        </w:rPr>
        <w:t xml:space="preserve">Tulos</w:t>
      </w:r>
    </w:p>
    <w:p>
      <w:r>
        <w:t xml:space="preserve">Mikä on Flo Ridan koko nimi ?</w:t>
      </w:r>
    </w:p>
    <w:p>
      <w:r>
        <w:rPr>
          <w:b/>
        </w:rPr>
        <w:t xml:space="preserve">Esimerkki 7.1758</w:t>
      </w:r>
    </w:p>
    <w:p>
      <w:r>
        <w:t xml:space="preserve">Geenit ovat mitä bfor kehoihisi ?Mitä voidaan tasaisesti hajallaan ?Mikä on kääntyminen tilaa tarvitaan traktorin perävaunun ?Will WoW Gold Sites Work ?</w:t>
      </w:r>
    </w:p>
    <w:p>
      <w:r>
        <w:rPr>
          <w:b/>
        </w:rPr>
        <w:t xml:space="preserve">Tulos</w:t>
      </w:r>
    </w:p>
    <w:p>
      <w:r>
        <w:t xml:space="preserve">Geenit ovat mitä bfor kehoissanne ?</w:t>
      </w:r>
    </w:p>
    <w:p>
      <w:r>
        <w:rPr>
          <w:b/>
        </w:rPr>
        <w:t xml:space="preserve">Esimerkki 7.1759</w:t>
      </w:r>
    </w:p>
    <w:p>
      <w:r>
        <w:t xml:space="preserve">Mikä on lähin selkärangan galaksin ?Mikä asia on eloton materiaali, joka tulee maasta ?Mikä on hermokipu kutsutaan ?Mikä on virallinen oppositio Kanadassa ?</w:t>
      </w:r>
    </w:p>
    <w:p>
      <w:r>
        <w:rPr>
          <w:b/>
        </w:rPr>
        <w:t xml:space="preserve">Tulos</w:t>
      </w:r>
    </w:p>
    <w:p>
      <w:r>
        <w:t xml:space="preserve">Mikä on hermokipu on nimeltään ?</w:t>
      </w:r>
    </w:p>
    <w:p>
      <w:r>
        <w:rPr>
          <w:b/>
        </w:rPr>
        <w:t xml:space="preserve">Esimerkki 7.1760</w:t>
      </w:r>
    </w:p>
    <w:p>
      <w:r>
        <w:t xml:space="preserve">Miksi Bellalla on kehtolaulu hämärässä?Mitkä ovat miesten roolit?Voiko kalmari syödä krilliä?Kuinka monta kerrosta hopeahautaa on?</w:t>
      </w:r>
    </w:p>
    <w:p>
      <w:r>
        <w:rPr>
          <w:b/>
        </w:rPr>
        <w:t xml:space="preserve">Tulos</w:t>
      </w:r>
    </w:p>
    <w:p>
      <w:r>
        <w:t xml:space="preserve">Montako kerrosta hopeakaivannossa on?</w:t>
      </w:r>
    </w:p>
    <w:p>
      <w:r>
        <w:rPr>
          <w:b/>
        </w:rPr>
        <w:t xml:space="preserve">Esimerkki 7.1761</w:t>
      </w:r>
    </w:p>
    <w:p>
      <w:r>
        <w:t xml:space="preserve">Kuinka paljon kilon hampurilainen maksaa nyt ?Kuinka monta kaloria mudium kokoinen omena?Kuinka monta Massachusettsin valitsijamiesten äänet meni Mitt Romney?Mitä verihiutaleet vapauttaa aikana verihyytymä ?</w:t>
      </w:r>
    </w:p>
    <w:p>
      <w:r>
        <w:rPr>
          <w:b/>
        </w:rPr>
        <w:t xml:space="preserve">Tulos</w:t>
      </w:r>
    </w:p>
    <w:p>
      <w:r>
        <w:t xml:space="preserve">Kuinka monta kaloria mudiumin kokoisessa omenassa on ?</w:t>
      </w:r>
    </w:p>
    <w:p>
      <w:r>
        <w:rPr>
          <w:b/>
        </w:rPr>
        <w:t xml:space="preserve">Esimerkki 7.1762</w:t>
      </w:r>
    </w:p>
    <w:p>
      <w:r>
        <w:t xml:space="preserve">Nimeä kymmenen ominaisuuksia muodostama magma ?Mikä on nettovarallisuus Don King ?Kuinka paljon on lamborghini contach ?Mitä kappaleita Vera Lynn laulaa ?</w:t>
      </w:r>
    </w:p>
    <w:p>
      <w:r>
        <w:rPr>
          <w:b/>
        </w:rPr>
        <w:t xml:space="preserve">Tulos</w:t>
      </w:r>
    </w:p>
    <w:p>
      <w:r>
        <w:t xml:space="preserve">Paljonko maksaa lamborghini contach ?</w:t>
      </w:r>
    </w:p>
    <w:p>
      <w:r>
        <w:rPr>
          <w:b/>
        </w:rPr>
        <w:t xml:space="preserve">Esimerkki 7.1763</w:t>
      </w:r>
    </w:p>
    <w:p>
      <w:r>
        <w:t xml:space="preserve">Miten voit valloittaa kaupungin evony ilmaiseksi ikuisesti ?Miten ihmiset reagoivat vaaraan?Mikä planeetta on agas jättiläinen?Missä on öljynsuodatin 2004 Honda pilot ?</w:t>
      </w:r>
    </w:p>
    <w:p>
      <w:r>
        <w:rPr>
          <w:b/>
        </w:rPr>
        <w:t xml:space="preserve">Tulos</w:t>
      </w:r>
    </w:p>
    <w:p>
      <w:r>
        <w:t xml:space="preserve">Mikä planeetta on agas jättiläinen ?</w:t>
      </w:r>
    </w:p>
    <w:p>
      <w:r>
        <w:rPr>
          <w:b/>
        </w:rPr>
        <w:t xml:space="preserve">Esimerkki 7.1764</w:t>
      </w:r>
    </w:p>
    <w:p>
      <w:r>
        <w:t xml:space="preserve">Miten höyrylaiva auttaa teollisuutta ?Paljonko on n64 arvoinen ?Mitkä ovat vihreät osat kasvisolun ?Missä ensimmäinen tappaminen Ruandan kansanmurhan tapahtua ?</w:t>
      </w:r>
    </w:p>
    <w:p>
      <w:r>
        <w:rPr>
          <w:b/>
        </w:rPr>
        <w:t xml:space="preserve">Tulos</w:t>
      </w:r>
    </w:p>
    <w:p>
      <w:r>
        <w:t xml:space="preserve">Miten höyrylaiva auttoi teollisuutta?</w:t>
      </w:r>
    </w:p>
    <w:p>
      <w:r>
        <w:rPr>
          <w:b/>
        </w:rPr>
        <w:t xml:space="preserve">Esimerkki 7.1765</w:t>
      </w:r>
    </w:p>
    <w:p>
      <w:r>
        <w:t xml:space="preserve">Espanja uudisasukkaat uskonnollinen tausta uudessa maailmassa ?Kuinka monta vuotta college tarvitset olla optometristi?Kuinka monta mailia Isle of Wight Glasgow'hun Skotlannissa?Onko Julian Opie vielä elossa?</w:t>
      </w:r>
    </w:p>
    <w:p>
      <w:r>
        <w:rPr>
          <w:b/>
        </w:rPr>
        <w:t xml:space="preserve">Tulos</w:t>
      </w:r>
    </w:p>
    <w:p>
      <w:r>
        <w:t xml:space="preserve">Espanjan uudisasukkaiden uskonnollinen tausta uudessa maailmassa ?</w:t>
      </w:r>
    </w:p>
    <w:p>
      <w:r>
        <w:rPr>
          <w:b/>
        </w:rPr>
        <w:t xml:space="preserve">Esimerkki 7.1766</w:t>
      </w:r>
    </w:p>
    <w:p>
      <w:r>
        <w:t xml:space="preserve">Mikä on maailman suurin lahti?Millainen ilmasto oli Pohjois-Kolinoilla?Mitä Rudyard Kipling teki vapaa-ajallaan?Kuinka monta narsissilajiketta tunnetaan?</w:t>
      </w:r>
    </w:p>
    <w:p>
      <w:r>
        <w:rPr>
          <w:b/>
        </w:rPr>
        <w:t xml:space="preserve">Tulos</w:t>
      </w:r>
    </w:p>
    <w:p>
      <w:r>
        <w:t xml:space="preserve">Mikä on maailman suurin lahti?</w:t>
      </w:r>
    </w:p>
    <w:p>
      <w:r>
        <w:rPr>
          <w:b/>
        </w:rPr>
        <w:t xml:space="preserve">Esimerkki 7.1767</w:t>
      </w:r>
    </w:p>
    <w:p>
      <w:r>
        <w:t xml:space="preserve">Mikä on Pakistanin inflaatio vuonna 2008 ?Onko Tansaniassa sähköä ?Missä sijaitsevat punaiset tasangot ?Jalokaasujen merkintä Ne ?</w:t>
      </w:r>
    </w:p>
    <w:p>
      <w:r>
        <w:rPr>
          <w:b/>
        </w:rPr>
        <w:t xml:space="preserve">Tulos</w:t>
      </w:r>
    </w:p>
    <w:p>
      <w:r>
        <w:t xml:space="preserve">Jalokaasumerkintä Ne ?</w:t>
      </w:r>
    </w:p>
    <w:p>
      <w:r>
        <w:rPr>
          <w:b/>
        </w:rPr>
        <w:t xml:space="preserve">Esimerkki 7.1768</w:t>
      </w:r>
    </w:p>
    <w:p>
      <w:r>
        <w:t xml:space="preserve">Voiko chinse kääpiöhamsterit syödä porkkanoita ?Mikä on tekninen termi punasolujen ?Mikä on maxtor maxblast ?Smithsonian Institution on missä osavaltiossa ?</w:t>
      </w:r>
    </w:p>
    <w:p>
      <w:r>
        <w:rPr>
          <w:b/>
        </w:rPr>
        <w:t xml:space="preserve">Tulos</w:t>
      </w:r>
    </w:p>
    <w:p>
      <w:r>
        <w:t xml:space="preserve">Mikä on tekninen termi punasolulle ?</w:t>
      </w:r>
    </w:p>
    <w:p>
      <w:r>
        <w:rPr>
          <w:b/>
        </w:rPr>
        <w:t xml:space="preserve">Esimerkki 7.1769</w:t>
      </w:r>
    </w:p>
    <w:p>
      <w:r>
        <w:t xml:space="preserve">Mitä erilaistamisella tarkoitetaan?Mikä on huonojen renkaiden oire?Kuka keksi leibnizin?Miten saat ar:n toimimaan?</w:t>
      </w:r>
    </w:p>
    <w:p>
      <w:r>
        <w:rPr>
          <w:b/>
        </w:rPr>
        <w:t xml:space="preserve">Tulos</w:t>
      </w:r>
    </w:p>
    <w:p>
      <w:r>
        <w:t xml:space="preserve">Mitä eriyttämisellä tarkoitetaan?</w:t>
      </w:r>
    </w:p>
    <w:p>
      <w:r>
        <w:rPr>
          <w:b/>
        </w:rPr>
        <w:t xml:space="preserve">Esimerkki 7.1770</w:t>
      </w:r>
    </w:p>
    <w:p>
      <w:r>
        <w:t xml:space="preserve">Minä vuonna Butterfly yhtiö perustettiin?Kuinka monta erilaista webkinz on olemassa maailmassa?Millainen valo teki babe didricksen zaharias käyttää?Kuinka paljon rahaa on 1863 lentävä kotka sentin penniäkään arvoinen?</w:t>
      </w:r>
    </w:p>
    <w:p>
      <w:r>
        <w:rPr>
          <w:b/>
        </w:rPr>
        <w:t xml:space="preserve">Tulos</w:t>
      </w:r>
    </w:p>
    <w:p>
      <w:r>
        <w:t xml:space="preserve">Millaista valoa babe didricksen zaharias käytti ?</w:t>
      </w:r>
    </w:p>
    <w:p>
      <w:r>
        <w:rPr>
          <w:b/>
        </w:rPr>
        <w:t xml:space="preserve">Esimerkki 7.1771</w:t>
      </w:r>
    </w:p>
    <w:p>
      <w:r>
        <w:t xml:space="preserve">Mikä on erityinen prosessi osmoosin ?Mikä on kansallinen valuutta Ruotsin ?Mario Kart Wii miten avata Bowser Jr?Mikä joukkue voitti 2006 Stanley Cup playoffs ?</w:t>
      </w:r>
    </w:p>
    <w:p>
      <w:r>
        <w:rPr>
          <w:b/>
        </w:rPr>
        <w:t xml:space="preserve">Tulos</w:t>
      </w:r>
    </w:p>
    <w:p>
      <w:r>
        <w:t xml:space="preserve">Mikä on Ruotsin kansallisvaluutta?</w:t>
      </w:r>
    </w:p>
    <w:p>
      <w:r>
        <w:rPr>
          <w:b/>
        </w:rPr>
        <w:t xml:space="preserve">Esimerkki 7.1772</w:t>
      </w:r>
    </w:p>
    <w:p>
      <w:r>
        <w:t xml:space="preserve">Kaikki tyypit seksiä ?Kuinka paljon Yhdysvaltain dollareissa ei heroiini maksaa ?Mikä on hentai nurkassa ?Kuinka paljon olisi Derek Jeter alokas kortti maksaa ?</w:t>
      </w:r>
    </w:p>
    <w:p>
      <w:r>
        <w:rPr>
          <w:b/>
        </w:rPr>
        <w:t xml:space="preserve">Tulos</w:t>
      </w:r>
    </w:p>
    <w:p>
      <w:r>
        <w:t xml:space="preserve">Kaikkia seksityyppejä ?</w:t>
      </w:r>
    </w:p>
    <w:p>
      <w:r>
        <w:rPr>
          <w:b/>
        </w:rPr>
        <w:t xml:space="preserve">Esimerkki 7.1773</w:t>
      </w:r>
    </w:p>
    <w:p>
      <w:r>
        <w:t xml:space="preserve">Mitä ravintoaineita vihreä paprika sisältää ?Millaisia atrs ja käsityöt tekivät sioux intiaanit tehdä?Missä maakunnassa on kaupungin Winnipeg?Miten öljy uutetaan elintarvikkeista ?</w:t>
      </w:r>
    </w:p>
    <w:p>
      <w:r>
        <w:rPr>
          <w:b/>
        </w:rPr>
        <w:t xml:space="preserve">Tulos</w:t>
      </w:r>
    </w:p>
    <w:p>
      <w:r>
        <w:t xml:space="preserve">Millaisia atrs ja käsitöitä sioux-intiaanit tekivät?</w:t>
      </w:r>
    </w:p>
    <w:p>
      <w:r>
        <w:rPr>
          <w:b/>
        </w:rPr>
        <w:t xml:space="preserve">Esimerkki 7.1774</w:t>
      </w:r>
    </w:p>
    <w:p>
      <w:r>
        <w:t xml:space="preserve">Mitä luonnonvaroja on Plymouth Colony?Mitkä hevoslajit ovat uhanalaisia?Sir Edmund Hillary tuli kuuluisa valloitus?Mitkä ovat joitakin hyviä sivustoja löytää Andrew Clements ?</w:t>
      </w:r>
    </w:p>
    <w:p>
      <w:r>
        <w:rPr>
          <w:b/>
        </w:rPr>
        <w:t xml:space="preserve">Tulos</w:t>
      </w:r>
    </w:p>
    <w:p>
      <w:r>
        <w:t xml:space="preserve">Sir Edmund Hillary tuli tunnetuksi valloittamalla ?</w:t>
      </w:r>
    </w:p>
    <w:p>
      <w:r>
        <w:rPr>
          <w:b/>
        </w:rPr>
        <w:t xml:space="preserve">Esimerkki 7.1775</w:t>
      </w:r>
    </w:p>
    <w:p>
      <w:r>
        <w:t xml:space="preserve">Mikä on nimi luoja, joka loi Nintendo Wii?Mitkä ovat käsimatkatavaroiden rajoitukset lentokoneeseen?Onko Jeff Hardy mukava henkilökohtaisesti?Mitkä ovat kaksi Rover, jotka ovat viimeisimmät Marsissa?</w:t>
      </w:r>
    </w:p>
    <w:p>
      <w:r>
        <w:rPr>
          <w:b/>
        </w:rPr>
        <w:t xml:space="preserve">Tulos</w:t>
      </w:r>
    </w:p>
    <w:p>
      <w:r>
        <w:t xml:space="preserve">Mikä on sen tekijän nimi, joka loi nintendo wiin ?</w:t>
      </w:r>
    </w:p>
    <w:p>
      <w:r>
        <w:rPr>
          <w:b/>
        </w:rPr>
        <w:t xml:space="preserve">Esimerkki 7.1776</w:t>
      </w:r>
    </w:p>
    <w:p>
      <w:r>
        <w:t xml:space="preserve">Onko vankila murtaminen laite laiton ?Senaattorit ja edustajat valitaan millä keinoin ?Nimet viimeisimmät planeetat löydetty hiljattain ?Missä on vaihteisto dip stick sijaitsee 1998 manuaalivaihteisto 6 sylinterin Rodeo ?</w:t>
      </w:r>
    </w:p>
    <w:p>
      <w:r>
        <w:rPr>
          <w:b/>
        </w:rPr>
        <w:t xml:space="preserve">Tulos</w:t>
      </w:r>
    </w:p>
    <w:p>
      <w:r>
        <w:t xml:space="preserve">Uusimpien viime aikoina löydettyjen planeettojen nimet ?</w:t>
      </w:r>
    </w:p>
    <w:p>
      <w:r>
        <w:rPr>
          <w:b/>
        </w:rPr>
        <w:t xml:space="preserve">Esimerkki 7.1777</w:t>
      </w:r>
    </w:p>
    <w:p>
      <w:r>
        <w:t xml:space="preserve">Miten voit varautua ydinonnettomuuteen?Etaanin molekyylirakenteet?Mikä on paraabelin muoto?Voitko antaa minulle tietoa jalkapallon maailmanmestaruudesta?</w:t>
      </w:r>
    </w:p>
    <w:p>
      <w:r>
        <w:rPr>
          <w:b/>
        </w:rPr>
        <w:t xml:space="preserve">Tulos</w:t>
      </w:r>
    </w:p>
    <w:p>
      <w:r>
        <w:t xml:space="preserve">Etaanin molekyylirakenteet ?</w:t>
      </w:r>
    </w:p>
    <w:p>
      <w:r>
        <w:rPr>
          <w:b/>
        </w:rPr>
        <w:t xml:space="preserve">Esimerkki 7.1778</w:t>
      </w:r>
    </w:p>
    <w:p>
      <w:r>
        <w:t xml:space="preserve">Kuinka paljon rahaa toimitusjohtaja ansaitsee ?Mitä chileläiset pukeutuvat kouluun?Miten kodak-kuvia ladataan tietokoneeseeni?Mikä on jaettu 17. leveyspiirillä ?</w:t>
      </w:r>
    </w:p>
    <w:p>
      <w:r>
        <w:rPr>
          <w:b/>
        </w:rPr>
        <w:t xml:space="preserve">Tulos</w:t>
      </w:r>
    </w:p>
    <w:p>
      <w:r>
        <w:t xml:space="preserve">Kuinka paljon rahaa toimitusjohtaja ansaitsee ?</w:t>
      </w:r>
    </w:p>
    <w:p>
      <w:r>
        <w:rPr>
          <w:b/>
        </w:rPr>
        <w:t xml:space="preserve">Esimerkki 7.1779</w:t>
      </w:r>
    </w:p>
    <w:p>
      <w:r>
        <w:t xml:space="preserve">Kuinka monta senaattoria on Mainesin osavaltion lainsäätäjä?Kuinka monta puuta käytetään tekemään yksi sanomalehti?Mitä viljelykasveja viljellään Ranskassa?Mistä Rembrandt on kuuluisa nykyään ?</w:t>
      </w:r>
    </w:p>
    <w:p>
      <w:r>
        <w:rPr>
          <w:b/>
        </w:rPr>
        <w:t xml:space="preserve">Tulos</w:t>
      </w:r>
    </w:p>
    <w:p>
      <w:r>
        <w:t xml:space="preserve">Mitä viljelykasveja Ranskassa viljellään?</w:t>
      </w:r>
    </w:p>
    <w:p>
      <w:r>
        <w:rPr>
          <w:b/>
        </w:rPr>
        <w:t xml:space="preserve">Esimerkki 7.1780</w:t>
      </w:r>
    </w:p>
    <w:p>
      <w:r>
        <w:t xml:space="preserve">Mitä skotlantilaiset ihmiset syövät ?Miten panda on ainutlaatuinen ?Miten vaihtaa Etujarrupyörät 2004 Honda Civicille?Mikä on painojen mittayksikkö?</w:t>
      </w:r>
    </w:p>
    <w:p>
      <w:r>
        <w:rPr>
          <w:b/>
        </w:rPr>
        <w:t xml:space="preserve">Tulos</w:t>
      </w:r>
    </w:p>
    <w:p>
      <w:r>
        <w:t xml:space="preserve">Mikä on painojen mittayksikkö?</w:t>
      </w:r>
    </w:p>
    <w:p>
      <w:r>
        <w:rPr>
          <w:b/>
        </w:rPr>
        <w:t xml:space="preserve">Esimerkki 7.1781</w:t>
      </w:r>
    </w:p>
    <w:p>
      <w:r>
        <w:t xml:space="preserve">Kuinka paljon on140 kg ?Mikä on tärkein ero geosentrismin ja heliosentrismin ?Mikä on concord englannin kielioppi?Missä on Tanska kartalla ?</w:t>
      </w:r>
    </w:p>
    <w:p>
      <w:r>
        <w:rPr>
          <w:b/>
        </w:rPr>
        <w:t xml:space="preserve">Tulos</w:t>
      </w:r>
    </w:p>
    <w:p>
      <w:r>
        <w:t xml:space="preserve">Kuinka paljon on140 kilogrammaa?</w:t>
      </w:r>
    </w:p>
    <w:p>
      <w:r>
        <w:rPr>
          <w:b/>
        </w:rPr>
        <w:t xml:space="preserve">Esimerkki 7.1782</w:t>
      </w:r>
    </w:p>
    <w:p>
      <w:r>
        <w:t xml:space="preserve">Miten rintaliivit tehdään?Miten huijata tulla kymmenes arvovaltainen?Mitkä ovat wisin ja yandels lapset nimet?Milloin on pro bowl?</w:t>
      </w:r>
    </w:p>
    <w:p>
      <w:r>
        <w:rPr>
          <w:b/>
        </w:rPr>
        <w:t xml:space="preserve">Tulos</w:t>
      </w:r>
    </w:p>
    <w:p>
      <w:r>
        <w:t xml:space="preserve">Miten rintaliivit valmistetaan?</w:t>
      </w:r>
    </w:p>
    <w:p>
      <w:r>
        <w:rPr>
          <w:b/>
        </w:rPr>
        <w:t xml:space="preserve">Esimerkki 7.1783</w:t>
      </w:r>
    </w:p>
    <w:p>
      <w:r>
        <w:t xml:space="preserve">Mikä on oikeudellinen kääpiö korkeus ?Missä osavaltiossa on Mauna Kea monutain löytyy ?Mikä on musiikin sävellys luokka ?Presidentti John F Kenndy salamurhattu ?</w:t>
      </w:r>
    </w:p>
    <w:p>
      <w:r>
        <w:rPr>
          <w:b/>
        </w:rPr>
        <w:t xml:space="preserve">Tulos</w:t>
      </w:r>
    </w:p>
    <w:p>
      <w:r>
        <w:t xml:space="preserve">Presidentti John F. Kenndy murhattiin ?</w:t>
      </w:r>
    </w:p>
    <w:p>
      <w:r>
        <w:rPr>
          <w:b/>
        </w:rPr>
        <w:t xml:space="preserve">Esimerkki 7.1784</w:t>
      </w:r>
    </w:p>
    <w:p>
      <w:r>
        <w:t xml:space="preserve">Kuinka suuri on harvinainen papukaija?Mikä on niiden talon numero?Missä eurooppalaisessa kaupungissa sijaitsee Marco Polo International Airpot?Radonin neutronien määrä?</w:t>
      </w:r>
    </w:p>
    <w:p>
      <w:r>
        <w:rPr>
          <w:b/>
        </w:rPr>
        <w:t xml:space="preserve">Tulos</w:t>
      </w:r>
    </w:p>
    <w:p>
      <w:r>
        <w:t xml:space="preserve">Radonin neutronien lukumäärä ?</w:t>
      </w:r>
    </w:p>
    <w:p>
      <w:r>
        <w:rPr>
          <w:b/>
        </w:rPr>
        <w:t xml:space="preserve">Esimerkki 7.1785</w:t>
      </w:r>
    </w:p>
    <w:p>
      <w:r>
        <w:t xml:space="preserve">Kuinka paljon ovat Ella Fitzgerald Records arvoinen?Mikä on nettoarvo Tom Cruise?Milloin ja missä olivat gummy karhuja luotu?Miten teet luokitus moottorin ?</w:t>
      </w:r>
    </w:p>
    <w:p>
      <w:r>
        <w:rPr>
          <w:b/>
        </w:rPr>
        <w:t xml:space="preserve">Tulos</w:t>
      </w:r>
    </w:p>
    <w:p>
      <w:r>
        <w:t xml:space="preserve">Miten moottorin luokitus tehdään?</w:t>
      </w:r>
    </w:p>
    <w:p>
      <w:r>
        <w:rPr>
          <w:b/>
        </w:rPr>
        <w:t xml:space="preserve">Esimerkki 7.1786</w:t>
      </w:r>
    </w:p>
    <w:p>
      <w:r>
        <w:t xml:space="preserve">Ovatko siirtymämetallit hyviä lämmönjohtimia ?Nettomyyntihinta ?Onko miley cyrus on todellinen kaksonen ?Mikä tanssi oli suosittu 1960-luvulla ?</w:t>
      </w:r>
    </w:p>
    <w:p>
      <w:r>
        <w:rPr>
          <w:b/>
        </w:rPr>
        <w:t xml:space="preserve">Tulos</w:t>
      </w:r>
    </w:p>
    <w:p>
      <w:r>
        <w:t xml:space="preserve">Nettomyyntihinta ?</w:t>
      </w:r>
    </w:p>
    <w:p>
      <w:r>
        <w:rPr>
          <w:b/>
        </w:rPr>
        <w:t xml:space="preserve">Esimerkki 7.1787</w:t>
      </w:r>
    </w:p>
    <w:p>
      <w:r>
        <w:t xml:space="preserve">Massan ja tilavuuden mittauslaitteet?Mikä on Lontoon Ontarion väkiluku?Mitkä ovat Japanin tärkeimmät vientituotteet?Mitä investointipalveluja pankit tarjoavat?</w:t>
      </w:r>
    </w:p>
    <w:p>
      <w:r>
        <w:rPr>
          <w:b/>
        </w:rPr>
        <w:t xml:space="preserve">Tulos</w:t>
      </w:r>
    </w:p>
    <w:p>
      <w:r>
        <w:t xml:space="preserve">Massan ja tilavuuden mittauslaitteet ?</w:t>
      </w:r>
    </w:p>
    <w:p>
      <w:r>
        <w:rPr>
          <w:b/>
        </w:rPr>
        <w:t xml:space="preserve">Esimerkki 7.1788</w:t>
      </w:r>
    </w:p>
    <w:p>
      <w:r>
        <w:t xml:space="preserve">Ovatko riippumattomat muuttujat nimeltään panokset?Mitkä ovat vahvuutesi työntekijänä?Mikä on New Yorkin leveys- ja pituusaste?Mikä on setäsi vaimo sinulle?</w:t>
      </w:r>
    </w:p>
    <w:p>
      <w:r>
        <w:rPr>
          <w:b/>
        </w:rPr>
        <w:t xml:space="preserve">Tulos</w:t>
      </w:r>
    </w:p>
    <w:p>
      <w:r>
        <w:t xml:space="preserve">Mitkä ovat vahvuutesi työntekijänä?</w:t>
      </w:r>
    </w:p>
    <w:p>
      <w:r>
        <w:rPr>
          <w:b/>
        </w:rPr>
        <w:t xml:space="preserve">Esimerkki 7.1789</w:t>
      </w:r>
    </w:p>
    <w:p>
      <w:r>
        <w:t xml:space="preserve">Mitkä ovat 6 eri ryhmiin elävät olennot voidaan laittaa ?Mitkä ovat keskeiset piirteet contitution 1935?Brent michaels nettovarallisuus?Mitä merkkejä on olemassa aids ?</w:t>
      </w:r>
    </w:p>
    <w:p>
      <w:r>
        <w:rPr>
          <w:b/>
        </w:rPr>
        <w:t xml:space="preserve">Tulos</w:t>
      </w:r>
    </w:p>
    <w:p>
      <w:r>
        <w:t xml:space="preserve">Brent michaelsin nettovarallisuus ?</w:t>
      </w:r>
    </w:p>
    <w:p>
      <w:r>
        <w:rPr>
          <w:b/>
        </w:rPr>
        <w:t xml:space="preserve">Esimerkki 7.1790</w:t>
      </w:r>
    </w:p>
    <w:p>
      <w:r>
        <w:t xml:space="preserve">Simon malli päätöksenteon ?Missä Robert Pattinson syntyi ja milloin ?Mitä tärkeitä tapahtumia tapahtui Colorado osavaltion historiassa ?Mikä on arvoinen 1913 vehnän penniäkään ?</w:t>
      </w:r>
    </w:p>
    <w:p>
      <w:r>
        <w:rPr>
          <w:b/>
        </w:rPr>
        <w:t xml:space="preserve">Tulos</w:t>
      </w:r>
    </w:p>
    <w:p>
      <w:r>
        <w:t xml:space="preserve">Simon-malli päätöksenteosta ?</w:t>
      </w:r>
    </w:p>
    <w:p>
      <w:r>
        <w:rPr>
          <w:b/>
        </w:rPr>
        <w:t xml:space="preserve">Esimerkki 7.1791</w:t>
      </w:r>
    </w:p>
    <w:p>
      <w:r>
        <w:t xml:space="preserve">Kuinka monta teelusikallista on normaali myslipatukka?Kuinka paljon on 1966 Australian 50 sentin kolikon arvoinen?Mikä on voima Bacchus?Mitä nimi Sheena tarkoittaa?</w:t>
      </w:r>
    </w:p>
    <w:p>
      <w:r>
        <w:rPr>
          <w:b/>
        </w:rPr>
        <w:t xml:space="preserve">Tulos</w:t>
      </w:r>
    </w:p>
    <w:p>
      <w:r>
        <w:t xml:space="preserve">Mitä nimi sheena tarkoittaa ?</w:t>
      </w:r>
    </w:p>
    <w:p>
      <w:r>
        <w:rPr>
          <w:b/>
        </w:rPr>
        <w:t xml:space="preserve">Esimerkki 7.1792</w:t>
      </w:r>
    </w:p>
    <w:p>
      <w:r>
        <w:t xml:space="preserve">Mitkä ovat rakenteet saniaisen tieteen ?Missä on parasetamolia löytyy?Mitkä ovat joitakin hyviä matkapuhelin allekirjoituksia?Mikä on typen tarve ?</w:t>
      </w:r>
    </w:p>
    <w:p>
      <w:r>
        <w:rPr>
          <w:b/>
        </w:rPr>
        <w:t xml:space="preserve">Tulos</w:t>
      </w:r>
    </w:p>
    <w:p>
      <w:r>
        <w:t xml:space="preserve">Mihin typpeä tarvitaan ?</w:t>
      </w:r>
    </w:p>
    <w:p>
      <w:r>
        <w:rPr>
          <w:b/>
        </w:rPr>
        <w:t xml:space="preserve">Esimerkki 7.1793</w:t>
      </w:r>
    </w:p>
    <w:p>
      <w:r>
        <w:t xml:space="preserve">Kuinka monta kiloa on 2 kiloa ?Mitä tarkoitetaan termillä valkoinen Australia politiikka?Kuinka kaukana on Ocala Orlando?1 tynnyri vastaa kuinka monta kiloa ?</w:t>
      </w:r>
    </w:p>
    <w:p>
      <w:r>
        <w:rPr>
          <w:b/>
        </w:rPr>
        <w:t xml:space="preserve">Tulos</w:t>
      </w:r>
    </w:p>
    <w:p>
      <w:r>
        <w:t xml:space="preserve">Kuinka monta kiloa 1 tynnyri vastaa?</w:t>
      </w:r>
    </w:p>
    <w:p>
      <w:r>
        <w:rPr>
          <w:b/>
        </w:rPr>
        <w:t xml:space="preserve">Esimerkki 7.1794</w:t>
      </w:r>
    </w:p>
    <w:p>
      <w:r>
        <w:t xml:space="preserve">Milloin keksittiin ensimmäinen iso mcac?Mitkä vaatekappaleet alkavat K-kirjaimella?Kuinka monta urheilulajia on olemassa?Mikä on saattohoidon rooli?</w:t>
      </w:r>
    </w:p>
    <w:p>
      <w:r>
        <w:rPr>
          <w:b/>
        </w:rPr>
        <w:t xml:space="preserve">Tulos</w:t>
      </w:r>
    </w:p>
    <w:p>
      <w:r>
        <w:t xml:space="preserve">Kuinka monta urheilulajia on olemassa?</w:t>
      </w:r>
    </w:p>
    <w:p>
      <w:r>
        <w:rPr>
          <w:b/>
        </w:rPr>
        <w:t xml:space="preserve">Esimerkki 7.1795</w:t>
      </w:r>
    </w:p>
    <w:p>
      <w:r>
        <w:t xml:space="preserve">Kuinka paljon keskimääräinen neuvonantaja ansaitsee ?Kuinka monta kaloria naisten spermassa on ?Kuka keksi haarukan, jolla syöt?Ensimmäinen valinta vuoden 1998 NBA-draftissa ?</w:t>
      </w:r>
    </w:p>
    <w:p>
      <w:r>
        <w:rPr>
          <w:b/>
        </w:rPr>
        <w:t xml:space="preserve">Tulos</w:t>
      </w:r>
    </w:p>
    <w:p>
      <w:r>
        <w:t xml:space="preserve">Ensimmäinen valinta vuoden 1998 NBA-draftissa ?</w:t>
      </w:r>
    </w:p>
    <w:p>
      <w:r>
        <w:rPr>
          <w:b/>
        </w:rPr>
        <w:t xml:space="preserve">Esimerkki 7.1796</w:t>
      </w:r>
    </w:p>
    <w:p>
      <w:r>
        <w:t xml:space="preserve">Miten jäätiköt vaikuttavat maailmaan ?Mikä voi aiheuttaa keuhkojen kalkkeutumista 2 v vanha ?Kuinka monta grammaa rasvaa jälkiruoka lusikka oliiviöljyä ?Mikä on Los Angeles väestö numeroina ?</w:t>
      </w:r>
    </w:p>
    <w:p>
      <w:r>
        <w:rPr>
          <w:b/>
        </w:rPr>
        <w:t xml:space="preserve">Tulos</w:t>
      </w:r>
    </w:p>
    <w:p>
      <w:r>
        <w:t xml:space="preserve">Mikä on Los Angelesin väkiluku numeroina?</w:t>
      </w:r>
    </w:p>
    <w:p>
      <w:r>
        <w:rPr>
          <w:b/>
        </w:rPr>
        <w:t xml:space="preserve">Esimerkki 7.1797</w:t>
      </w:r>
    </w:p>
    <w:p>
      <w:r>
        <w:t xml:space="preserve">Mikä on Tasmanian toinen nimi?Mikä on suurin uskontojen teistä?Kuinka paljon on Susan B Anthony 1921 dollari ?</w:t>
      </w:r>
    </w:p>
    <w:p>
      <w:r>
        <w:rPr>
          <w:b/>
        </w:rPr>
        <w:t xml:space="preserve">Tulos</w:t>
      </w:r>
    </w:p>
    <w:p>
      <w:r>
        <w:t xml:space="preserve">Mitkä ovat suurimmat uskonnot ?</w:t>
      </w:r>
    </w:p>
    <w:p>
      <w:r>
        <w:rPr>
          <w:b/>
        </w:rPr>
        <w:t xml:space="preserve">Esimerkki 7.1798</w:t>
      </w:r>
    </w:p>
    <w:p>
      <w:r>
        <w:t xml:space="preserve">Miten korkeus vaikuttaa tiheys ilman ?Kuinka monta hiukkasta löytyy elektronipilven kobolttiatomin ?Kuinka monta palkintoa teki Robert Pattinson voittaa 2008-2009 ?Mitkä ovat kaikki koodit buildabearville ?</w:t>
      </w:r>
    </w:p>
    <w:p>
      <w:r>
        <w:rPr>
          <w:b/>
        </w:rPr>
        <w:t xml:space="preserve">Tulos</w:t>
      </w:r>
    </w:p>
    <w:p>
      <w:r>
        <w:t xml:space="preserve">Mitkä ovat KAIKKI koodit buildabearville ?</w:t>
      </w:r>
    </w:p>
    <w:p>
      <w:r>
        <w:rPr>
          <w:b/>
        </w:rPr>
        <w:t xml:space="preserve">Esimerkki 7.1799</w:t>
      </w:r>
    </w:p>
    <w:p>
      <w:r>
        <w:t xml:space="preserve">Miten matkat James Cook edistää tieteen ?Missä pandat elävät tai sopeutua?Mitä miehet Afganistanista pukeutua?Yksikkö voima ovat . ?</w:t>
      </w:r>
    </w:p>
    <w:p>
      <w:r>
        <w:rPr>
          <w:b/>
        </w:rPr>
        <w:t xml:space="preserve">Tulos</w:t>
      </w:r>
    </w:p>
    <w:p>
      <w:r>
        <w:t xml:space="preserve">Voiman yksikkö on . ?</w:t>
      </w:r>
    </w:p>
    <w:p>
      <w:r>
        <w:rPr>
          <w:b/>
        </w:rPr>
        <w:t xml:space="preserve">Esimerkki 7.1800</w:t>
      </w:r>
    </w:p>
    <w:p>
      <w:r>
        <w:t xml:space="preserve">Mikä choke on savage malli 745 ?Kuinka monta mailia on Sydneystä Perth Australiaan ?Viimeisin esityksen aihe ?Ovatko jäsenet Linkin Park kristittyjä ?</w:t>
      </w:r>
    </w:p>
    <w:p>
      <w:r>
        <w:rPr>
          <w:b/>
        </w:rPr>
        <w:t xml:space="preserve">Tulos</w:t>
      </w:r>
    </w:p>
    <w:p>
      <w:r>
        <w:t xml:space="preserve">Uusin esityksen aihe ?</w:t>
      </w:r>
    </w:p>
    <w:p>
      <w:r>
        <w:rPr>
          <w:b/>
        </w:rPr>
        <w:t xml:space="preserve">Esimerkki 7.1801</w:t>
      </w:r>
    </w:p>
    <w:p>
      <w:r>
        <w:t xml:space="preserve">Kuinka monta päätä hydra havw ?Mitkä ovat viidennen sukupolven tietokoneiden ongelmat ja näkymät?Mikä on vaiheiden järjestys mitoosissa?Mihin indiumia käytetään?</w:t>
      </w:r>
    </w:p>
    <w:p>
      <w:r>
        <w:rPr>
          <w:b/>
        </w:rPr>
        <w:t xml:space="preserve">Tulos</w:t>
      </w:r>
    </w:p>
    <w:p>
      <w:r>
        <w:t xml:space="preserve">Kuinka monta päätä Hydralla on?</w:t>
      </w:r>
    </w:p>
    <w:p>
      <w:r>
        <w:rPr>
          <w:b/>
        </w:rPr>
        <w:t xml:space="preserve">Esimerkki 7.1802</w:t>
      </w:r>
    </w:p>
    <w:p>
      <w:r>
        <w:t xml:space="preserve">Valkoinen kääpiö, joka on lopettanut hehkumisen kutsutaan ?Miten aksoni funtion ?Missä sijaitsee polttoainepumppu on 1994 Geo Tracker ?Kuinka paljon hevosvoimia ei 2009 gsx-r 750 on ?</w:t>
      </w:r>
    </w:p>
    <w:p>
      <w:r>
        <w:rPr>
          <w:b/>
        </w:rPr>
        <w:t xml:space="preserve">Tulos</w:t>
      </w:r>
    </w:p>
    <w:p>
      <w:r>
        <w:t xml:space="preserve">Valkoinen kääpiö, joka on lakannut hehkumasta, on nimeltään ?</w:t>
      </w:r>
    </w:p>
    <w:p>
      <w:r>
        <w:rPr>
          <w:b/>
        </w:rPr>
        <w:t xml:space="preserve">Esimerkki 7.1803</w:t>
      </w:r>
    </w:p>
    <w:p>
      <w:r>
        <w:t xml:space="preserve">Mistä maissi vanukas peräisin ?Kuinka monta kw energiaa ei vaatteiden kuivausrumpu käyttää viikossa?Missä on polttoainepumppu 2004 pt cruiser?Yhdysvaltain hallituksen epäonnistunut yritys aloittaa vallankumous Kuubassa?</w:t>
      </w:r>
    </w:p>
    <w:p>
      <w:r>
        <w:rPr>
          <w:b/>
        </w:rPr>
        <w:t xml:space="preserve">Tulos</w:t>
      </w:r>
    </w:p>
    <w:p>
      <w:r>
        <w:t xml:space="preserve">Yhdysvaltain hallituksen epäonnistunut yritys aloittaa vallankumous Kuubassa ?</w:t>
      </w:r>
    </w:p>
    <w:p>
      <w:r>
        <w:rPr>
          <w:b/>
        </w:rPr>
        <w:t xml:space="preserve">Esimerkki 7.1804</w:t>
      </w:r>
    </w:p>
    <w:p>
      <w:r>
        <w:t xml:space="preserve">Kuinka paljon rahaa ansaitsee keskimääräinen ammattilaisurheilija?1 juoksumetri vastaa kuinka monta metriä?Kuinka lasket ylityökorvauksesi?Mitkä ovat islamin perusajatukset?</w:t>
      </w:r>
    </w:p>
    <w:p>
      <w:r>
        <w:rPr>
          <w:b/>
        </w:rPr>
        <w:t xml:space="preserve">Tulos</w:t>
      </w:r>
    </w:p>
    <w:p>
      <w:r>
        <w:t xml:space="preserve">Kuinka monta jalkaa on 1 juoksumetri?</w:t>
      </w:r>
    </w:p>
    <w:p>
      <w:r>
        <w:rPr>
          <w:b/>
        </w:rPr>
        <w:t xml:space="preserve">Esimerkki 7.1805</w:t>
      </w:r>
    </w:p>
    <w:p>
      <w:r>
        <w:t xml:space="preserve">Mikä on 4-numeroinen koodi radio 2003 ?Mikä on tartuntatauti ?Ihmisen silmä keskittyy tekemällä mitä ?Missä Ferdinand Magellen tutkia ?</w:t>
      </w:r>
    </w:p>
    <w:p>
      <w:r>
        <w:rPr>
          <w:b/>
        </w:rPr>
        <w:t xml:space="preserve">Tulos</w:t>
      </w:r>
    </w:p>
    <w:p>
      <w:r>
        <w:t xml:space="preserve">Mikä on 4-numeroinen koodi radiossa 2003 ?</w:t>
      </w:r>
    </w:p>
    <w:p>
      <w:r>
        <w:rPr>
          <w:b/>
        </w:rPr>
        <w:t xml:space="preserve">Esimerkki 7.1806</w:t>
      </w:r>
    </w:p>
    <w:p>
      <w:r>
        <w:t xml:space="preserve">Onko olemassa sisarkunnat uwgb?Missä Nikolaus Corpernicus syntyi?Mitä religons löytyy Jamaikalla?Miten tiimisi jäsenet kuvaavat johtamistyyliäsi?</w:t>
      </w:r>
    </w:p>
    <w:p>
      <w:r>
        <w:rPr>
          <w:b/>
        </w:rPr>
        <w:t xml:space="preserve">Tulos</w:t>
      </w:r>
    </w:p>
    <w:p>
      <w:r>
        <w:t xml:space="preserve">Mitä uskontoja Jamaikalla esiintyy?</w:t>
      </w:r>
    </w:p>
    <w:p>
      <w:r>
        <w:rPr>
          <w:b/>
        </w:rPr>
        <w:t xml:space="preserve">Esimerkki 7.1807</w:t>
      </w:r>
    </w:p>
    <w:p>
      <w:r>
        <w:t xml:space="preserve">Onko maailmassa kaksi mannerlaattaa?Paljonko Babe Ruth -kortti vuodelta 1948 on arvokas?Mikä on antilooppipakkauksen nimi?Mikä oli koulutuksen ikä, kun puhelin keksittiin?</w:t>
      </w:r>
    </w:p>
    <w:p>
      <w:r>
        <w:rPr>
          <w:b/>
        </w:rPr>
        <w:t xml:space="preserve">Tulos</w:t>
      </w:r>
    </w:p>
    <w:p>
      <w:r>
        <w:t xml:space="preserve">Mikä oli koulutusikä, kun puhelin keksittiin ?</w:t>
      </w:r>
    </w:p>
    <w:p>
      <w:r>
        <w:rPr>
          <w:b/>
        </w:rPr>
        <w:t xml:space="preserve">Esimerkki 7.1808</w:t>
      </w:r>
    </w:p>
    <w:p>
      <w:r>
        <w:t xml:space="preserve">Mikä tapahtuma tapahtui vuonna 1957?Mikä on tilastojen merkitys elektroniikka- ja tietoliikennetekniikassa?Mikä on munasarjan tehtävä kukassa?Kuinka monta iu:ta on yhdessä kuutiosenttimetrissä?</w:t>
      </w:r>
    </w:p>
    <w:p>
      <w:r>
        <w:rPr>
          <w:b/>
        </w:rPr>
        <w:t xml:space="preserve">Tulos</w:t>
      </w:r>
    </w:p>
    <w:p>
      <w:r>
        <w:t xml:space="preserve">Mikä on kukan munasarjan tehtävä?</w:t>
      </w:r>
    </w:p>
    <w:p>
      <w:r>
        <w:rPr>
          <w:b/>
        </w:rPr>
        <w:t xml:space="preserve">Esimerkki 7.1809</w:t>
      </w:r>
    </w:p>
    <w:p>
      <w:r>
        <w:t xml:space="preserve">Vanha testamentti kirjoitettiin mitä l ?Kuka keksi Polaroid-kameran vuonna 1944 ?Miten vaihtaa öljyä 2000 Saturn ion ?Kuinka monta kaloria Junior Whopper ilman majoneesia ?</w:t>
      </w:r>
    </w:p>
    <w:p>
      <w:r>
        <w:rPr>
          <w:b/>
        </w:rPr>
        <w:t xml:space="preserve">Tulos</w:t>
      </w:r>
    </w:p>
    <w:p>
      <w:r>
        <w:t xml:space="preserve">Vanha testamentti kirjoitettiin mitä l ?</w:t>
      </w:r>
    </w:p>
    <w:p>
      <w:r>
        <w:rPr>
          <w:b/>
        </w:rPr>
        <w:t xml:space="preserve">Esimerkki 7.1810</w:t>
      </w:r>
    </w:p>
    <w:p>
      <w:r>
        <w:t xml:space="preserve">Mitä laboratorioarvot vaikuttavat syöminen myrkkysieniä ?Huippunopeus Yamaha yz85 ?Mikä on pituus yhden kierroksen auringon ympäri Mars ?Mikä on rooli splitinding aikana mitoosin ?</w:t>
      </w:r>
    </w:p>
    <w:p>
      <w:r>
        <w:rPr>
          <w:b/>
        </w:rPr>
        <w:t xml:space="preserve">Tulos</w:t>
      </w:r>
    </w:p>
    <w:p>
      <w:r>
        <w:t xml:space="preserve">Yamaha yz85:n huippunopeus ?</w:t>
      </w:r>
    </w:p>
    <w:p>
      <w:r>
        <w:rPr>
          <w:b/>
        </w:rPr>
        <w:t xml:space="preserve">Esimerkki 7.1811</w:t>
      </w:r>
    </w:p>
    <w:p>
      <w:r>
        <w:t xml:space="preserve">Mistä saat tridentti on poptropica ?Missä on termostaatti sijaitsee 01 Oldsmobile Alero?Kuinka monta koditonta ihmistä on sodassa?Kuinka paljon leighton master painaa ?</w:t>
      </w:r>
    </w:p>
    <w:p>
      <w:r>
        <w:rPr>
          <w:b/>
        </w:rPr>
        <w:t xml:space="preserve">Tulos</w:t>
      </w:r>
    </w:p>
    <w:p>
      <w:r>
        <w:t xml:space="preserve">Missä sijaitsee termostaatti 01 oldsmobile alero ?</w:t>
      </w:r>
    </w:p>
    <w:p>
      <w:r>
        <w:rPr>
          <w:b/>
        </w:rPr>
        <w:t xml:space="preserve">Esimerkki 7.1812</w:t>
      </w:r>
    </w:p>
    <w:p>
      <w:r>
        <w:t xml:space="preserve">Mikä seuraavista on aminohappo ei löydy proteiineja ?Mitä Duke Ellington muutti bändinsä nimen?Miten ampua beebee ase ?Mikä väri repasents Australia ?</w:t>
      </w:r>
    </w:p>
    <w:p>
      <w:r>
        <w:rPr>
          <w:b/>
        </w:rPr>
        <w:t xml:space="preserve">Tulos</w:t>
      </w:r>
    </w:p>
    <w:p>
      <w:r>
        <w:t xml:space="preserve">Minkä väriset repasentit australia ?</w:t>
      </w:r>
    </w:p>
    <w:p>
      <w:r>
        <w:rPr>
          <w:b/>
        </w:rPr>
        <w:t xml:space="preserve">Esimerkki 7.1813</w:t>
      </w:r>
    </w:p>
    <w:p>
      <w:r>
        <w:t xml:space="preserve">Miten huijata barbiegirlscom?Mitkä ovat ortodoksiset perinteet juutalaisuuden roolista naisen?Mikä on lukukausimaksut Bard yliopistossa?Aina kun Gary on clubpenguin missä hän on?</w:t>
      </w:r>
    </w:p>
    <w:p>
      <w:r>
        <w:rPr>
          <w:b/>
        </w:rPr>
        <w:t xml:space="preserve">Tulos</w:t>
      </w:r>
    </w:p>
    <w:p>
      <w:r>
        <w:t xml:space="preserve">Miten huijaat barbiegirlscomia ?</w:t>
      </w:r>
    </w:p>
    <w:p>
      <w:r>
        <w:rPr>
          <w:b/>
        </w:rPr>
        <w:t xml:space="preserve">Esimerkki 7.1814</w:t>
      </w:r>
    </w:p>
    <w:p>
      <w:r>
        <w:t xml:space="preserve">Miten voit voittaa iso Nate Islan poiptropica ?Mitkä ovat kaksi päätehtävää lymfaattinen sysetm ?Mikä on pural varten supersankari ?Mikä on tartuntatauti ?</w:t>
      </w:r>
    </w:p>
    <w:p>
      <w:r>
        <w:rPr>
          <w:b/>
        </w:rPr>
        <w:t xml:space="preserve">Tulos</w:t>
      </w:r>
    </w:p>
    <w:p>
      <w:r>
        <w:t xml:space="preserve">Miten voit voittaa ison Nate Islanin Poiptropicassa ?</w:t>
      </w:r>
    </w:p>
    <w:p>
      <w:r>
        <w:rPr>
          <w:b/>
        </w:rPr>
        <w:t xml:space="preserve">Esimerkki 7.1815</w:t>
      </w:r>
    </w:p>
    <w:p>
      <w:r>
        <w:t xml:space="preserve">Mitä nähtävyyksiä Utahissa on?Miksi gluteeni on tärkeää leivässä?Yhdysvaltain kulttuuri-imperialismi ja Hollywood?Minkä henkilön palkka oli korkein viime vuonna?</w:t>
      </w:r>
    </w:p>
    <w:p>
      <w:r>
        <w:rPr>
          <w:b/>
        </w:rPr>
        <w:t xml:space="preserve">Tulos</w:t>
      </w:r>
    </w:p>
    <w:p>
      <w:r>
        <w:t xml:space="preserve">Yhdysvaltain kulttuuri-imperialismi ja hollywood ?</w:t>
      </w:r>
    </w:p>
    <w:p>
      <w:r>
        <w:rPr>
          <w:b/>
        </w:rPr>
        <w:t xml:space="preserve">Esimerkki 7.1816</w:t>
      </w:r>
    </w:p>
    <w:p>
      <w:r>
        <w:t xml:space="preserve">Onko totta, että ihmiset lataavat kappaleita limewirestä?Fidel Castron nousu?Mitä kieltä gutentag on?Miten saan ph-tason nousemaan?</w:t>
      </w:r>
    </w:p>
    <w:p>
      <w:r>
        <w:rPr>
          <w:b/>
        </w:rPr>
        <w:t xml:space="preserve">Tulos</w:t>
      </w:r>
    </w:p>
    <w:p>
      <w:r>
        <w:t xml:space="preserve">Fidel Castron nousu ?</w:t>
      </w:r>
    </w:p>
    <w:p>
      <w:r>
        <w:rPr>
          <w:b/>
        </w:rPr>
        <w:t xml:space="preserve">Esimerkki 7.1817</w:t>
      </w:r>
    </w:p>
    <w:p>
      <w:r>
        <w:t xml:space="preserve">Voiko omilla siittiöillä antaa itselleen apuvälineitä?Kuinka monta munasolua on siittiöissä?Missä kosteikoissa asuu pöllöjä?Mikä on substantiivin paroni vastakkainen sukupuoli?</w:t>
      </w:r>
    </w:p>
    <w:p>
      <w:r>
        <w:rPr>
          <w:b/>
        </w:rPr>
        <w:t xml:space="preserve">Tulos</w:t>
      </w:r>
    </w:p>
    <w:p>
      <w:r>
        <w:t xml:space="preserve">Voitko antaa itsellesi apuvälineitä omalla spermallasi ?</w:t>
      </w:r>
    </w:p>
    <w:p>
      <w:r>
        <w:rPr>
          <w:b/>
        </w:rPr>
        <w:t xml:space="preserve">Esimerkki 7.1818</w:t>
      </w:r>
    </w:p>
    <w:p>
      <w:r>
        <w:t xml:space="preserve">Minä vuonna Tina Morrison voitti Nobel-palkinnon?Millä tasolla Pigeotto kehittyy Crystalissa?Miten löydät korumyyjän?Mitä palkintoja RL Stine on voittanut?</w:t>
      </w:r>
    </w:p>
    <w:p>
      <w:r>
        <w:rPr>
          <w:b/>
        </w:rPr>
        <w:t xml:space="preserve">Tulos</w:t>
      </w:r>
    </w:p>
    <w:p>
      <w:r>
        <w:t xml:space="preserve">Millä tasolla kyyhkynen kehittyy kristallilla ?</w:t>
      </w:r>
    </w:p>
    <w:p>
      <w:r>
        <w:rPr>
          <w:b/>
        </w:rPr>
        <w:t xml:space="preserve">Esimerkki 7.1819</w:t>
      </w:r>
    </w:p>
    <w:p>
      <w:r>
        <w:t xml:space="preserve">Mistä näkökulmasta valoprikaatin lataus kerrotaan?Mitä tarkoittaa sana raskaus?Mitä tarkoitusta sakramentit palvelevat?Voiko Parkinsonin taudin vain saada?</w:t>
      </w:r>
    </w:p>
    <w:p>
      <w:r>
        <w:rPr>
          <w:b/>
        </w:rPr>
        <w:t xml:space="preserve">Tulos</w:t>
      </w:r>
    </w:p>
    <w:p>
      <w:r>
        <w:t xml:space="preserve">Sanan gestation merkitys ?</w:t>
      </w:r>
    </w:p>
    <w:p>
      <w:r>
        <w:rPr>
          <w:b/>
        </w:rPr>
        <w:t xml:space="preserve">Esimerkki 7.1820</w:t>
      </w:r>
    </w:p>
    <w:p>
      <w:r>
        <w:t xml:space="preserve">Kuinka monta sisarusta on Houghin perheessä?Mikä osa vehnästä käytetään?Minä vuonna Leif Eriksson tuli Amerikkaan?Mitkä seikat vaikuttavat lammen väkilukuun?</w:t>
      </w:r>
    </w:p>
    <w:p>
      <w:r>
        <w:rPr>
          <w:b/>
        </w:rPr>
        <w:t xml:space="preserve">Tulos</w:t>
      </w:r>
    </w:p>
    <w:p>
      <w:r>
        <w:t xml:space="preserve">Mitkä seikat vaikuttavat lammen populaatioon ?</w:t>
      </w:r>
    </w:p>
    <w:p>
      <w:r>
        <w:rPr>
          <w:b/>
        </w:rPr>
        <w:t xml:space="preserve">Esimerkki 7.1821</w:t>
      </w:r>
    </w:p>
    <w:p>
      <w:r>
        <w:t xml:space="preserve">Miten puhdistaa maf anturi 3.4 ?Kuinka paljon 16-vuotias saa maksettu ruokakaupassa?Mikä on Euroopan koko väestöstä?Mitkä ovat alkuperää kulutuskulttuurin länsimaisen sivilisaation?</w:t>
      </w:r>
    </w:p>
    <w:p>
      <w:r>
        <w:rPr>
          <w:b/>
        </w:rPr>
        <w:t xml:space="preserve">Tulos</w:t>
      </w:r>
    </w:p>
    <w:p>
      <w:r>
        <w:t xml:space="preserve">Mikä on Euroopan koko väestömäärä?</w:t>
      </w:r>
    </w:p>
    <w:p>
      <w:r>
        <w:rPr>
          <w:b/>
        </w:rPr>
        <w:t xml:space="preserve">Esimerkki 7.1822</w:t>
      </w:r>
    </w:p>
    <w:p>
      <w:r>
        <w:t xml:space="preserve">Miten vaihtaa ajovalojen lamppu saab 93 ?Mihin menet jälkeen Riku vie pinnoccio ?Mineraali koostuu kokonaan SiO2 tunnetaan ?Mikä on histogrammin käyttö ?</w:t>
      </w:r>
    </w:p>
    <w:p>
      <w:r>
        <w:rPr>
          <w:b/>
        </w:rPr>
        <w:t xml:space="preserve">Tulos</w:t>
      </w:r>
    </w:p>
    <w:p>
      <w:r>
        <w:t xml:space="preserve">Kokonaan SiO2:sta koostuva mineraali tunnetaan nimellä ?</w:t>
      </w:r>
    </w:p>
    <w:p>
      <w:r>
        <w:rPr>
          <w:b/>
        </w:rPr>
        <w:t xml:space="preserve">Esimerkki 7.1823</w:t>
      </w:r>
    </w:p>
    <w:p>
      <w:r>
        <w:t xml:space="preserve">Mikä suu ei ganges joki virtaa?Miten voit tehdä wheelie kanssa bmx putoamatta?Kuka löysi 5 suurta järviä?Miten kehon ottaa muoto tai tulla seksikäs?</w:t>
      </w:r>
    </w:p>
    <w:p>
      <w:r>
        <w:rPr>
          <w:b/>
        </w:rPr>
        <w:t xml:space="preserve">Tulos</w:t>
      </w:r>
    </w:p>
    <w:p>
      <w:r>
        <w:t xml:space="preserve">Miten vartalosi ottaa muodon tai tullut liian seksikäs ?</w:t>
      </w:r>
    </w:p>
    <w:p>
      <w:r>
        <w:rPr>
          <w:b/>
        </w:rPr>
        <w:t xml:space="preserve">Esimerkki 7.1824</w:t>
      </w:r>
    </w:p>
    <w:p>
      <w:r>
        <w:t xml:space="preserve">Mikä nykyinen väestö Havaijilla ?Missä on avain talon poptropica väärennetty saari?Kuinka monta nollaa on quadrillon?Mitkä ovat taidot tarvitaan tehdä nyrkkeilyä ?</w:t>
      </w:r>
    </w:p>
    <w:p>
      <w:r>
        <w:rPr>
          <w:b/>
        </w:rPr>
        <w:t xml:space="preserve">Tulos</w:t>
      </w:r>
    </w:p>
    <w:p>
      <w:r>
        <w:t xml:space="preserve">Mikä on Hawain nykyinen väkiluku?</w:t>
      </w:r>
    </w:p>
    <w:p>
      <w:r>
        <w:rPr>
          <w:b/>
        </w:rPr>
        <w:t xml:space="preserve">Esimerkki 7.1825</w:t>
      </w:r>
    </w:p>
    <w:p>
      <w:r>
        <w:t xml:space="preserve">Mikä on jäätymisaika appelsiinimehun ?Onko rikkidioksidi tulevat tulivuoria?Mikä on Salena Gomezs todellinen hiusten väri?Mikä on th väestö Libanonin ?</w:t>
      </w:r>
    </w:p>
    <w:p>
      <w:r>
        <w:rPr>
          <w:b/>
        </w:rPr>
        <w:t xml:space="preserve">Tulos</w:t>
      </w:r>
    </w:p>
    <w:p>
      <w:r>
        <w:t xml:space="preserve">Mikä on Libanonin väkiluku?</w:t>
      </w:r>
    </w:p>
    <w:p>
      <w:r>
        <w:rPr>
          <w:b/>
        </w:rPr>
        <w:t xml:space="preserve">Esimerkki 7.1826</w:t>
      </w:r>
    </w:p>
    <w:p>
      <w:r>
        <w:t xml:space="preserve">Vuosipalkka vastasyntyneiden sairaanhoitajan ?Mikä on Dustin Breedings talon osoite ?Mikä aiheuttaa 1976 305 sbc ylikuumentua ?Mistä voi kertoa voi on huono ?</w:t>
      </w:r>
    </w:p>
    <w:p>
      <w:r>
        <w:rPr>
          <w:b/>
        </w:rPr>
        <w:t xml:space="preserve">Tulos</w:t>
      </w:r>
    </w:p>
    <w:p>
      <w:r>
        <w:t xml:space="preserve">Vastasyntyneiden sairaanhoitajan vuosipalkka ?</w:t>
      </w:r>
    </w:p>
    <w:p>
      <w:r>
        <w:rPr>
          <w:b/>
        </w:rPr>
        <w:t xml:space="preserve">Esimerkki 7.1827</w:t>
      </w:r>
    </w:p>
    <w:p>
      <w:r>
        <w:t xml:space="preserve">Minä vuonna Jallianwala Baghin verilöyly tapahtui?Kuinka paljon rakennussuunnittelija tienaa vuodessa?Mikä ohjaa silmän pupillin kokoa?Kuka taisteli Santa Cruzin saarten taistelussa?</w:t>
      </w:r>
    </w:p>
    <w:p>
      <w:r>
        <w:rPr>
          <w:b/>
        </w:rPr>
        <w:t xml:space="preserve">Tulos</w:t>
      </w:r>
    </w:p>
    <w:p>
      <w:r>
        <w:t xml:space="preserve">Minä vuonna tapahtui Jallianwala Baghin verilöyly?</w:t>
      </w:r>
    </w:p>
    <w:p>
      <w:r>
        <w:rPr>
          <w:b/>
        </w:rPr>
        <w:t xml:space="preserve">Esimerkki 7.1828</w:t>
      </w:r>
    </w:p>
    <w:p>
      <w:r>
        <w:t xml:space="preserve">Mitä on itseapu?Mitä tieteen laitetta käytetään pituuden mittaamiseen?Mikä on virallisen turvallisuuden tarkoitus?Mikä on lentäjien perämies?</w:t>
      </w:r>
    </w:p>
    <w:p>
      <w:r>
        <w:rPr>
          <w:b/>
        </w:rPr>
        <w:t xml:space="preserve">Tulos</w:t>
      </w:r>
    </w:p>
    <w:p>
      <w:r>
        <w:t xml:space="preserve">Mikä on virallisen turvallisuuden tarkoitus?</w:t>
      </w:r>
    </w:p>
    <w:p>
      <w:r>
        <w:rPr>
          <w:b/>
        </w:rPr>
        <w:t xml:space="preserve">Esimerkki 7.1829</w:t>
      </w:r>
    </w:p>
    <w:p>
      <w:r>
        <w:t xml:space="preserve">Ovatko dalmatiat huono perheelle?Mikä vuosi oli Andrew Johnson syntyi?Mitkä ovat päivittäiset roolit hindut ihmiset?Mitä kohteita tuodaan Englantiin?</w:t>
      </w:r>
    </w:p>
    <w:p>
      <w:r>
        <w:rPr>
          <w:b/>
        </w:rPr>
        <w:t xml:space="preserve">Tulos</w:t>
      </w:r>
    </w:p>
    <w:p>
      <w:r>
        <w:t xml:space="preserve">Minä vuonna Andrew Johnson syntyi ?</w:t>
      </w:r>
    </w:p>
    <w:p>
      <w:r>
        <w:rPr>
          <w:b/>
        </w:rPr>
        <w:t xml:space="preserve">Esimerkki 7.1830</w:t>
      </w:r>
    </w:p>
    <w:p>
      <w:r>
        <w:t xml:space="preserve">Milloin Charles Dickens kuoli?Mitä luonnonvaroja on rannikon tasangolla?Miten löydät aurinko nauha sininen mysteeri Dungeon?Miten voit tarkistaa polttoaineen paine 1999 esikaupunki?</w:t>
      </w:r>
    </w:p>
    <w:p>
      <w:r>
        <w:rPr>
          <w:b/>
        </w:rPr>
        <w:t xml:space="preserve">Tulos</w:t>
      </w:r>
    </w:p>
    <w:p>
      <w:r>
        <w:t xml:space="preserve">Milloin Charles Dickens kuoli?</w:t>
      </w:r>
    </w:p>
    <w:p>
      <w:r>
        <w:rPr>
          <w:b/>
        </w:rPr>
        <w:t xml:space="preserve">Esimerkki 7.1831</w:t>
      </w:r>
    </w:p>
    <w:p>
      <w:r>
        <w:t xml:space="preserve">Onko vankilan rikkominen laitonta Hongkongissa ?Voiko tornadoja esiintyä Floridassa?Millaisia fyysisiä ominaisuuksia Etelä-Koreassa on?Italian johtaja ensimmäisen maailmansodan jälkeen ?</w:t>
      </w:r>
    </w:p>
    <w:p>
      <w:r>
        <w:rPr>
          <w:b/>
        </w:rPr>
        <w:t xml:space="preserve">Tulos</w:t>
      </w:r>
    </w:p>
    <w:p>
      <w:r>
        <w:t xml:space="preserve">Italian johtaja ensimmäisen maailmansodan jälkeen ?</w:t>
      </w:r>
    </w:p>
    <w:p>
      <w:r>
        <w:rPr>
          <w:b/>
        </w:rPr>
        <w:t xml:space="preserve">Esimerkki 7.1832</w:t>
      </w:r>
    </w:p>
    <w:p>
      <w:r>
        <w:t xml:space="preserve">Miten pingviinit suojelevat itseään, kun saalistajat tulevat?Mikä maapallo pyörii takaperin?Miten hallituksen politiikka johti lamaan?Miten tyhjennät historian palkin?</w:t>
      </w:r>
    </w:p>
    <w:p>
      <w:r>
        <w:rPr>
          <w:b/>
        </w:rPr>
        <w:t xml:space="preserve">Tulos</w:t>
      </w:r>
    </w:p>
    <w:p>
      <w:r>
        <w:t xml:space="preserve">Miten pingviinit suojelevat itseään, kun saalistajat tulevat?</w:t>
      </w:r>
    </w:p>
    <w:p>
      <w:r>
        <w:rPr>
          <w:b/>
        </w:rPr>
        <w:t xml:space="preserve">Esimerkki 7.1833</w:t>
      </w:r>
    </w:p>
    <w:p>
      <w:r>
        <w:t xml:space="preserve">Kuinka monta vuorta on Andien vuoristossa?Kuinka painava lentopallon pitäisi olla?REY Mysterios lapset?Kuinka paljon kaasu maksoi Greenville NC 19. syyskuuta 1994?</w:t>
      </w:r>
    </w:p>
    <w:p>
      <w:r>
        <w:rPr>
          <w:b/>
        </w:rPr>
        <w:t xml:space="preserve">Tulos</w:t>
      </w:r>
    </w:p>
    <w:p>
      <w:r>
        <w:t xml:space="preserve">REY Mysterios lapset ?</w:t>
      </w:r>
    </w:p>
    <w:p>
      <w:r>
        <w:rPr>
          <w:b/>
        </w:rPr>
        <w:t xml:space="preserve">Esimerkki 7.1834</w:t>
      </w:r>
    </w:p>
    <w:p>
      <w:r>
        <w:t xml:space="preserve">Miten turvallinen langaton verkkoyhteys ?Kuinka syvälle 50 kaliiperi luodit tunkeutuvat ?Sana tämä merkitys kasvain kynsien vuode ?Mitkä ovat 5 vaiheet lajinmuodostuksen ?</w:t>
      </w:r>
    </w:p>
    <w:p>
      <w:r>
        <w:rPr>
          <w:b/>
        </w:rPr>
        <w:t xml:space="preserve">Tulos</w:t>
      </w:r>
    </w:p>
    <w:p>
      <w:r>
        <w:t xml:space="preserve">Sana tähän tarkoitukseen kasvain kynsien vuode ?</w:t>
      </w:r>
    </w:p>
    <w:p>
      <w:r>
        <w:rPr>
          <w:b/>
        </w:rPr>
        <w:t xml:space="preserve">Esimerkki 7.1835</w:t>
      </w:r>
    </w:p>
    <w:p>
      <w:r>
        <w:t xml:space="preserve">Miten mcuh on 1965 neljännes arvoinen?Miten puhdistaa kellastunut formica?Miten vaihtaa takavalon polttimo on 2004 Nissan Frontier kuorma-auto?Mikä on liekitys verkossa ?</w:t>
      </w:r>
    </w:p>
    <w:p>
      <w:r>
        <w:rPr>
          <w:b/>
        </w:rPr>
        <w:t xml:space="preserve">Tulos</w:t>
      </w:r>
    </w:p>
    <w:p>
      <w:r>
        <w:t xml:space="preserve">Minkä arvoinen on vuoden 1965 neljännesvuosikortti?</w:t>
      </w:r>
    </w:p>
    <w:p>
      <w:r>
        <w:rPr>
          <w:b/>
        </w:rPr>
        <w:t xml:space="preserve">Esimerkki 7.1836</w:t>
      </w:r>
    </w:p>
    <w:p>
      <w:r>
        <w:t xml:space="preserve">Milloin oskar schindler syntynyt ?Kuinka paljon hotellihuone maksaa Dubaissa?Mistä voi kertoa olet raskaana?Kuinka monta mailia Saratoga Springs New Yorkista Quebecin Kanadaan ?</w:t>
      </w:r>
    </w:p>
    <w:p>
      <w:r>
        <w:rPr>
          <w:b/>
        </w:rPr>
        <w:t xml:space="preserve">Tulos</w:t>
      </w:r>
    </w:p>
    <w:p>
      <w:r>
        <w:t xml:space="preserve">Milloin oskar schindler syntyi ?</w:t>
      </w:r>
    </w:p>
    <w:p>
      <w:r>
        <w:rPr>
          <w:b/>
        </w:rPr>
        <w:t xml:space="preserve">Esimerkki 7.1837</w:t>
      </w:r>
    </w:p>
    <w:p>
      <w:r>
        <w:t xml:space="preserve">Missä ympäristöissä rauskut elävät ?Mikä on pyhä paikka hindujen ?Missä on öljynsuodatin sijaitsee 1999 Cadilac Catera ?Missä Kongo-joen päätepisteessä missä kaupungissa ?</w:t>
      </w:r>
    </w:p>
    <w:p>
      <w:r>
        <w:rPr>
          <w:b/>
        </w:rPr>
        <w:t xml:space="preserve">Tulos</w:t>
      </w:r>
    </w:p>
    <w:p>
      <w:r>
        <w:t xml:space="preserve">Missä kaupungissa Kongo-joki päättyy ?</w:t>
      </w:r>
    </w:p>
    <w:p>
      <w:r>
        <w:rPr>
          <w:b/>
        </w:rPr>
        <w:t xml:space="preserve">Esimerkki 7.1838</w:t>
      </w:r>
    </w:p>
    <w:p>
      <w:r>
        <w:t xml:space="preserve">Paljonko tuoli maksoi 1930-luvulla?Paljonko tienaat, jos olet lääkäri?Mitä pandan ruokavalio sisältää?Mitä taitoja tarvitaan nyrkkeilyyn?</w:t>
      </w:r>
    </w:p>
    <w:p>
      <w:r>
        <w:rPr>
          <w:b/>
        </w:rPr>
        <w:t xml:space="preserve">Tulos</w:t>
      </w:r>
    </w:p>
    <w:p>
      <w:r>
        <w:t xml:space="preserve">Paljonko tienaat, jos olet lääkäri?</w:t>
      </w:r>
    </w:p>
    <w:p>
      <w:r>
        <w:rPr>
          <w:b/>
        </w:rPr>
        <w:t xml:space="preserve">Esimerkki 7.1839</w:t>
      </w:r>
    </w:p>
    <w:p>
      <w:r>
        <w:t xml:space="preserve">Kuinka monta roma tomaatit ovat puoli bushel ?Mikä väkiluku Iranissa ?Missä on polttoainepumppu sijaitsee 2000 venture van ?Ovatko merihirviöt todellisia ?</w:t>
      </w:r>
    </w:p>
    <w:p>
      <w:r>
        <w:rPr>
          <w:b/>
        </w:rPr>
        <w:t xml:space="preserve">Tulos</w:t>
      </w:r>
    </w:p>
    <w:p>
      <w:r>
        <w:t xml:space="preserve">Mikä on Iranin väestö ?</w:t>
      </w:r>
    </w:p>
    <w:p>
      <w:r>
        <w:rPr>
          <w:b/>
        </w:rPr>
        <w:t xml:space="preserve">Esimerkki 7.1840</w:t>
      </w:r>
    </w:p>
    <w:p>
      <w:r>
        <w:t xml:space="preserve">Millä mantereella sijaitsee Venäjä ?Kuinka suuri on Walt Disney World neliökilometreinä ?Kuinka monta nollaa on 36 miljoonaa ?Mitä ovat Lotus Notes agentit ?</w:t>
      </w:r>
    </w:p>
    <w:p>
      <w:r>
        <w:rPr>
          <w:b/>
        </w:rPr>
        <w:t xml:space="preserve">Tulos</w:t>
      </w:r>
    </w:p>
    <w:p>
      <w:r>
        <w:t xml:space="preserve">Mitä ovat Lotus Notes -agentit?</w:t>
      </w:r>
    </w:p>
    <w:p>
      <w:r>
        <w:rPr>
          <w:b/>
        </w:rPr>
        <w:t xml:space="preserve">Esimerkki 7.1841</w:t>
      </w:r>
    </w:p>
    <w:p>
      <w:r>
        <w:t xml:space="preserve">Miksi Michael Collins kuuluisa 60-luvulla ?Mikä on sunction ja rakenne alveolaarisen kanavan ?Onko olemassa verkkosivuilla Zelda ja phantom tiimalasi ?Voitko saada repo lisenssi Floridassa ?</w:t>
      </w:r>
    </w:p>
    <w:p>
      <w:r>
        <w:rPr>
          <w:b/>
        </w:rPr>
        <w:t xml:space="preserve">Tulos</w:t>
      </w:r>
    </w:p>
    <w:p>
      <w:r>
        <w:t xml:space="preserve">Mikä on alveolikanavan auringonotto ja rakenne?</w:t>
      </w:r>
    </w:p>
    <w:p>
      <w:r>
        <w:rPr>
          <w:b/>
        </w:rPr>
        <w:t xml:space="preserve">Esimerkki 7.1842</w:t>
      </w:r>
    </w:p>
    <w:p>
      <w:r>
        <w:t xml:space="preserve">Kuinka monta tavua on srings?Mikä on merkitys luottamus?Millainen on Libanonin ilmasto?Mikä on arvo remington woodmaster 30-06 ?</w:t>
      </w:r>
    </w:p>
    <w:p>
      <w:r>
        <w:rPr>
          <w:b/>
        </w:rPr>
        <w:t xml:space="preserve">Tulos</w:t>
      </w:r>
    </w:p>
    <w:p>
      <w:r>
        <w:t xml:space="preserve">Kuinka monta tavua on srings ?</w:t>
      </w:r>
    </w:p>
    <w:p>
      <w:r>
        <w:rPr>
          <w:b/>
        </w:rPr>
        <w:t xml:space="preserve">Esimerkki 7.1843</w:t>
      </w:r>
    </w:p>
    <w:p>
      <w:r>
        <w:t xml:space="preserve">Missä ja milloin piano kehitettiin?Miten virukset sopivat prokaryoottien ja eukaryoottien järjestelmään?Mikä on meioosin tarkoitus?Missä meressä mustekala sijaitsee?</w:t>
      </w:r>
    </w:p>
    <w:p>
      <w:r>
        <w:rPr>
          <w:b/>
        </w:rPr>
        <w:t xml:space="preserve">Tulos</w:t>
      </w:r>
    </w:p>
    <w:p>
      <w:r>
        <w:t xml:space="preserve">Mikä on meioosin tarkoitus?</w:t>
      </w:r>
    </w:p>
    <w:p>
      <w:r>
        <w:rPr>
          <w:b/>
        </w:rPr>
        <w:t xml:space="preserve">Esimerkki 7.1844</w:t>
      </w:r>
    </w:p>
    <w:p>
      <w:r>
        <w:t xml:space="preserve">Kuinka monta kynsisalongit ovat Yhdysvalloissa ?Kuinka paljon Kalifornian VC 21453 maksaa ?Mikä vuosi oli Dolly lammas syntyi vuonna ?Mitkä ovat 3 tyyppisiä hotellivarauksen ?</w:t>
      </w:r>
    </w:p>
    <w:p>
      <w:r>
        <w:rPr>
          <w:b/>
        </w:rPr>
        <w:t xml:space="preserve">Tulos</w:t>
      </w:r>
    </w:p>
    <w:p>
      <w:r>
        <w:t xml:space="preserve">Mitkä ovat 3 erilaista hotellivarausta?</w:t>
      </w:r>
    </w:p>
    <w:p>
      <w:r>
        <w:rPr>
          <w:b/>
        </w:rPr>
        <w:t xml:space="preserve">Esimerkki 7.1845</w:t>
      </w:r>
    </w:p>
    <w:p>
      <w:r>
        <w:t xml:space="preserve">Mikä on arvo Britannian 20 penceä 1982 ?Mikä on 3 lakkoja kutsutaan ?Kuinka paljon rahaa teki Serena Williams tehdä pelaa tennistä?Mitkä olivat yksitoista artiklat syytteeseen ?</w:t>
      </w:r>
    </w:p>
    <w:p>
      <w:r>
        <w:rPr>
          <w:b/>
        </w:rPr>
        <w:t xml:space="preserve">Tulos</w:t>
      </w:r>
    </w:p>
    <w:p>
      <w:r>
        <w:t xml:space="preserve">Mikä on brittiläisen 20 pennin 1982 arvo?</w:t>
      </w:r>
    </w:p>
    <w:p>
      <w:r>
        <w:rPr>
          <w:b/>
        </w:rPr>
        <w:t xml:space="preserve">Esimerkki 7.1846</w:t>
      </w:r>
    </w:p>
    <w:p>
      <w:r>
        <w:t xml:space="preserve">Miten kivet tunnistetaan?Miten hoidat ärsyttävät pikkuveljet?Kuinka monta sarjaa on olemassa rosario vampiresta?Pohjois-Ranskan maa ?</w:t>
      </w:r>
    </w:p>
    <w:p>
      <w:r>
        <w:rPr>
          <w:b/>
        </w:rPr>
        <w:t xml:space="preserve">Tulos</w:t>
      </w:r>
    </w:p>
    <w:p>
      <w:r>
        <w:t xml:space="preserve">Pohjois-Ranskan maa ?</w:t>
      </w:r>
    </w:p>
    <w:p>
      <w:r>
        <w:rPr>
          <w:b/>
        </w:rPr>
        <w:t xml:space="preserve">Esimerkki 7.1847</w:t>
      </w:r>
    </w:p>
    <w:p>
      <w:r>
        <w:t xml:space="preserve">Miten vaihdat jarruvalo Jeep Commander?Miten lauhkean sademetsät eroavat trooppisista sademetsistä?Mikä on naudanlihauutteen tarkoitus mediassa?Alumiinia käytetään ilmajohtojen valmistukseen, koska ?</w:t>
      </w:r>
    </w:p>
    <w:p>
      <w:r>
        <w:rPr>
          <w:b/>
        </w:rPr>
        <w:t xml:space="preserve">Tulos</w:t>
      </w:r>
    </w:p>
    <w:p>
      <w:r>
        <w:t xml:space="preserve">Alumiinia käytetään ilmajohtojen valmistukseen, koska ?</w:t>
      </w:r>
    </w:p>
    <w:p>
      <w:r>
        <w:rPr>
          <w:b/>
        </w:rPr>
        <w:t xml:space="preserve">Esimerkki 7.1848</w:t>
      </w:r>
    </w:p>
    <w:p>
      <w:r>
        <w:t xml:space="preserve">Mitkä ovat Kolumbian tärkeimmät vientituotteet?Mitä maanpinnanmuotoja on Nigeriassa?Mitkä ovat Brasilian porposse?Mistä kaupungista jazzin on perinteisesti sanottu saaneen alkunsa?</w:t>
      </w:r>
    </w:p>
    <w:p>
      <w:r>
        <w:rPr>
          <w:b/>
        </w:rPr>
        <w:t xml:space="preserve">Tulos</w:t>
      </w:r>
    </w:p>
    <w:p>
      <w:r>
        <w:t xml:space="preserve">Mitkä ovat rintaliivien porposse ?</w:t>
      </w:r>
    </w:p>
    <w:p>
      <w:r>
        <w:rPr>
          <w:b/>
        </w:rPr>
        <w:t xml:space="preserve">Esimerkki 7.1849</w:t>
      </w:r>
    </w:p>
    <w:p>
      <w:r>
        <w:t xml:space="preserve">Kuinka monta ihmistä voi pelata golfia samaan aikaan ?Mitä presidentti James Abram Garfield tehdä presidenttinä ?Kuinka paljon annos Prius sähköinen Toyota maksaa noin ?Milloin vietettiin pääsiäistä Trinidadissa ?</w:t>
      </w:r>
    </w:p>
    <w:p>
      <w:r>
        <w:rPr>
          <w:b/>
        </w:rPr>
        <w:t xml:space="preserve">Tulos</w:t>
      </w:r>
    </w:p>
    <w:p>
      <w:r>
        <w:t xml:space="preserve">Paljonko annos prius sähkö toyota maksaa noin ?</w:t>
      </w:r>
    </w:p>
    <w:p>
      <w:r>
        <w:rPr>
          <w:b/>
        </w:rPr>
        <w:t xml:space="preserve">Esimerkki 7.1850</w:t>
      </w:r>
    </w:p>
    <w:p>
      <w:r>
        <w:t xml:space="preserve">Paljonko tekee painotalo tehdä ?Mikä on alkuperä jalkapallo?Kuka on keksijä tietokoneiden?Miten voit vaihtaa termostaatin 1989 ford f150 ?</w:t>
      </w:r>
    </w:p>
    <w:p>
      <w:r>
        <w:rPr>
          <w:b/>
        </w:rPr>
        <w:t xml:space="preserve">Tulos</w:t>
      </w:r>
    </w:p>
    <w:p>
      <w:r>
        <w:t xml:space="preserve">Kuinka paljon painotalo tienaa ?</w:t>
      </w:r>
    </w:p>
    <w:p>
      <w:r>
        <w:rPr>
          <w:b/>
        </w:rPr>
        <w:t xml:space="preserve">Esimerkki 7.1851</w:t>
      </w:r>
    </w:p>
    <w:p>
      <w:r>
        <w:t xml:space="preserve">Mikä on Michael Jackson nephews ja veljentyttäret nimet?Mikä on arvo 1948 Alankomaiden 10 sentin kolikko?Härkä vuoret sijaitsevat missä maassa?Miten korjaus huppu vapauttaa moottorin puolelta?</w:t>
      </w:r>
    </w:p>
    <w:p>
      <w:r>
        <w:rPr>
          <w:b/>
        </w:rPr>
        <w:t xml:space="preserve">Tulos</w:t>
      </w:r>
    </w:p>
    <w:p>
      <w:r>
        <w:t xml:space="preserve">Mikä on Michael Jacksonin veljenpoikien ja sisarusten nimet?</w:t>
      </w:r>
    </w:p>
    <w:p>
      <w:r>
        <w:rPr>
          <w:b/>
        </w:rPr>
        <w:t xml:space="preserve">Esimerkki 7.1852</w:t>
      </w:r>
    </w:p>
    <w:p>
      <w:r>
        <w:t xml:space="preserve">T-kirjaimella alkavia kerättäviä asioita ?Vuodesta 2009 lähtien Kuinka monta mustaa päävalmentajaa on NFL:ssä ?Kuinka monta grammaa proteiinia on voileipäviipaleessa ?Mikä on kuparin lämpötila luonnollisessa tilassaan ?</w:t>
      </w:r>
    </w:p>
    <w:p>
      <w:r>
        <w:rPr>
          <w:b/>
        </w:rPr>
        <w:t xml:space="preserve">Tulos</w:t>
      </w:r>
    </w:p>
    <w:p>
      <w:r>
        <w:t xml:space="preserve">Kuinka monta mustaa päävalmentajaa NFL:ssä on vuodesta 2009 lähtien?</w:t>
      </w:r>
    </w:p>
    <w:p>
      <w:r>
        <w:rPr>
          <w:b/>
        </w:rPr>
        <w:t xml:space="preserve">Esimerkki 7.1853</w:t>
      </w:r>
    </w:p>
    <w:p>
      <w:r>
        <w:t xml:space="preserve">Mistä löydät reggie rock reggie steel ja reggie ice rubiinissa?Mitä tärkeitä asioita Anne Frankilla oli?Mikä ero on geeneillä ja alleeleilla?Miten perhoset suojelevat itseään?</w:t>
      </w:r>
    </w:p>
    <w:p>
      <w:r>
        <w:rPr>
          <w:b/>
        </w:rPr>
        <w:t xml:space="preserve">Tulos</w:t>
      </w:r>
    </w:p>
    <w:p>
      <w:r>
        <w:t xml:space="preserve">Mitä eroa on geeneillä ja alleeleilla?</w:t>
      </w:r>
    </w:p>
    <w:p>
      <w:r>
        <w:rPr>
          <w:b/>
        </w:rPr>
        <w:t xml:space="preserve">Esimerkki 7.1854</w:t>
      </w:r>
    </w:p>
    <w:p>
      <w:r>
        <w:t xml:space="preserve">Miten korjata ajovalojen rele kytkin 1997 Subaru Outback ?Millaisia fyysisiä ominaisuuksia ei Pohjois-Dakota on ?Miten atp tour finaalit karsinnat työtä ?Nimi valuutan Irlannin tasavallan ?</w:t>
      </w:r>
    </w:p>
    <w:p>
      <w:r>
        <w:rPr>
          <w:b/>
        </w:rPr>
        <w:t xml:space="preserve">Tulos</w:t>
      </w:r>
    </w:p>
    <w:p>
      <w:r>
        <w:t xml:space="preserve">Mikä on Irlannin tasavallan valuutta?</w:t>
      </w:r>
    </w:p>
    <w:p>
      <w:r>
        <w:rPr>
          <w:b/>
        </w:rPr>
        <w:t xml:space="preserve">Esimerkki 7.1855</w:t>
      </w:r>
    </w:p>
    <w:p>
      <w:r>
        <w:t xml:space="preserve">Mitä etelän nousu on tekemistä lincolns salamurha ?Kuinka monta rotuja bit sonnia on olemassa?Miten voit vaihtaa polttoaineen paineen säädin 2001 Hyundai Santa Fe 2.4 l?Miten hai ekosysteemi ?</w:t>
      </w:r>
    </w:p>
    <w:p>
      <w:r>
        <w:rPr>
          <w:b/>
        </w:rPr>
        <w:t xml:space="preserve">Tulos</w:t>
      </w:r>
    </w:p>
    <w:p>
      <w:r>
        <w:t xml:space="preserve">Miten hain ekosysteemi ?</w:t>
      </w:r>
    </w:p>
    <w:p>
      <w:r>
        <w:rPr>
          <w:b/>
        </w:rPr>
        <w:t xml:space="preserve">Esimerkki 7.1856</w:t>
      </w:r>
    </w:p>
    <w:p>
      <w:r>
        <w:t xml:space="preserve">Onko olemassa supermies huijata cj?Voiko koirat mennä läpi vaihdevuodet?Miten 2 tai 3 varpaat laiskiaiset puolustautuvat?Onko useimmat langallinen viestintä pian käyttää valokuitua ?</w:t>
      </w:r>
    </w:p>
    <w:p>
      <w:r>
        <w:rPr>
          <w:b/>
        </w:rPr>
        <w:t xml:space="preserve">Tulos</w:t>
      </w:r>
    </w:p>
    <w:p>
      <w:r>
        <w:t xml:space="preserve">Onko suurin osa langallisesta viestinnästä pian valokuitua ?</w:t>
      </w:r>
    </w:p>
    <w:p>
      <w:r>
        <w:rPr>
          <w:b/>
        </w:rPr>
        <w:t xml:space="preserve">Esimerkki 7.1857</w:t>
      </w:r>
    </w:p>
    <w:p>
      <w:r>
        <w:t xml:space="preserve">Voitko valloittaa lordi yksi kaupunki Evony ?Kuka oli Alfred ja miksi hän oli tärkeä?Missä voit mennä nimetä pokemon pokemon Emerald ?Laillinen ikä omistaa pistooli Oregonissa ?</w:t>
      </w:r>
    </w:p>
    <w:p>
      <w:r>
        <w:rPr>
          <w:b/>
        </w:rPr>
        <w:t xml:space="preserve">Tulos</w:t>
      </w:r>
    </w:p>
    <w:p>
      <w:r>
        <w:t xml:space="preserve">Laillinen ikä omistaa pistooli Oregonissa ?</w:t>
      </w:r>
    </w:p>
    <w:p>
      <w:r>
        <w:rPr>
          <w:b/>
        </w:rPr>
        <w:t xml:space="preserve">Esimerkki 7.1858</w:t>
      </w:r>
    </w:p>
    <w:p>
      <w:r>
        <w:t xml:space="preserve">Mikä oli päivämäärä deepavali vuonna 1964 ?Miten tutkijat löytävät epikentrumin ?Teema adentures of Tom Sawyer ?Itämeri rajaa mitä muita vesistöjä ?</w:t>
      </w:r>
    </w:p>
    <w:p>
      <w:r>
        <w:rPr>
          <w:b/>
        </w:rPr>
        <w:t xml:space="preserve">Tulos</w:t>
      </w:r>
    </w:p>
    <w:p>
      <w:r>
        <w:t xml:space="preserve">Tom Sawyerin seikkailut -kirjan aihe ?</w:t>
      </w:r>
    </w:p>
    <w:p>
      <w:r>
        <w:rPr>
          <w:b/>
        </w:rPr>
        <w:t xml:space="preserve">Esimerkki 7.1859</w:t>
      </w:r>
    </w:p>
    <w:p>
      <w:r>
        <w:t xml:space="preserve">Mikä on Connie Talbotin äidin nimi?Mikä on Aasian toiseksi suurin maa-alue?Kuinka monta erilaista rokotetta on yleisön saatavilla Yhdysvalloissa?Missä on sikiön kehityspaikka?</w:t>
      </w:r>
    </w:p>
    <w:p>
      <w:r>
        <w:rPr>
          <w:b/>
        </w:rPr>
        <w:t xml:space="preserve">Tulos</w:t>
      </w:r>
    </w:p>
    <w:p>
      <w:r>
        <w:t xml:space="preserve">Mikä on Connie Talbotin äidin nimi?</w:t>
      </w:r>
    </w:p>
    <w:p>
      <w:r>
        <w:rPr>
          <w:b/>
        </w:rPr>
        <w:t xml:space="preserve">Esimerkki 7.1860</w:t>
      </w:r>
    </w:p>
    <w:p>
      <w:r>
        <w:t xml:space="preserve">Mikä planeetta on maailmankaikkeuden suurin planeetta?Miten virus saa muotonsa?Kuinka kauan kestää tulla ammattimaiseksi moottoripyöräilijäksi?Millaista energiaa helikopteri käyttää?</w:t>
      </w:r>
    </w:p>
    <w:p>
      <w:r>
        <w:rPr>
          <w:b/>
        </w:rPr>
        <w:t xml:space="preserve">Tulos</w:t>
      </w:r>
    </w:p>
    <w:p>
      <w:r>
        <w:t xml:space="preserve">Millaista energiaa helikopteri käyttää ?</w:t>
      </w:r>
    </w:p>
    <w:p>
      <w:r>
        <w:rPr>
          <w:b/>
        </w:rPr>
        <w:t xml:space="preserve">Esimerkki 7.1861</w:t>
      </w:r>
    </w:p>
    <w:p>
      <w:r>
        <w:t xml:space="preserve">Paljonko on Havaijin neljännes arvoinen ?Mikä on väkiluku kaupungin Jackson Mississippi?Mikä uskonto tuli tärkein uskonto Rooman valtakunnan?Mikä on samanlainen välillä mitoosi ja binary fission ?</w:t>
      </w:r>
    </w:p>
    <w:p>
      <w:r>
        <w:rPr>
          <w:b/>
        </w:rPr>
        <w:t xml:space="preserve">Tulos</w:t>
      </w:r>
    </w:p>
    <w:p>
      <w:r>
        <w:t xml:space="preserve">Mitä samankaltaista on mitoosin ja binäärisen fission välillä?</w:t>
      </w:r>
    </w:p>
    <w:p>
      <w:r>
        <w:rPr>
          <w:b/>
        </w:rPr>
        <w:t xml:space="preserve">Esimerkki 7.1862</w:t>
      </w:r>
    </w:p>
    <w:p>
      <w:r>
        <w:t xml:space="preserve">Milloin Louis Pasteur kuoli syntynyt?Mikä on kahdeksikon sääntö kemiassa?Mikä on maailman vahvin pistooli?Millaisia urheilulajeja Hondurasissa pelataan?</w:t>
      </w:r>
    </w:p>
    <w:p>
      <w:r>
        <w:rPr>
          <w:b/>
        </w:rPr>
        <w:t xml:space="preserve">Tulos</w:t>
      </w:r>
    </w:p>
    <w:p>
      <w:r>
        <w:t xml:space="preserve">Milloin Louis Pasteur kuoli syntynyt ?</w:t>
      </w:r>
    </w:p>
    <w:p>
      <w:r>
        <w:rPr>
          <w:b/>
        </w:rPr>
        <w:t xml:space="preserve">Esimerkki 7.1863</w:t>
      </w:r>
    </w:p>
    <w:p>
      <w:r>
        <w:t xml:space="preserve">Kuinka monta etnisten vähemmistöjen on olemassa Kiinassa?Minä vuonna Mary Anderson keksi?Kuinka monta vuotta oli Bob Barker naimisissa Dorothy Jo Guiendern?Kuinka monta mailia on se Tampa FL Miami FL autolla ?</w:t>
      </w:r>
    </w:p>
    <w:p>
      <w:r>
        <w:rPr>
          <w:b/>
        </w:rPr>
        <w:t xml:space="preserve">Tulos</w:t>
      </w:r>
    </w:p>
    <w:p>
      <w:r>
        <w:t xml:space="preserve">Minä vuonna Mary Anderson keksi ?</w:t>
      </w:r>
    </w:p>
    <w:p>
      <w:r>
        <w:rPr>
          <w:b/>
        </w:rPr>
        <w:t xml:space="preserve">Esimerkki 7.1864</w:t>
      </w:r>
    </w:p>
    <w:p>
      <w:r>
        <w:t xml:space="preserve">Miten Yao Ming tuli famus ?Miten vaihtaa o2-anturi 2000 Chrysler Concorde?Mikä on silmän stigmata?Mikä kaasu käytetään täyttämään ilmapallo?</w:t>
      </w:r>
    </w:p>
    <w:p>
      <w:r>
        <w:rPr>
          <w:b/>
        </w:rPr>
        <w:t xml:space="preserve">Tulos</w:t>
      </w:r>
    </w:p>
    <w:p>
      <w:r>
        <w:t xml:space="preserve">Miten Yao Mingistä tuli Famus?</w:t>
      </w:r>
    </w:p>
    <w:p>
      <w:r>
        <w:rPr>
          <w:b/>
        </w:rPr>
        <w:t xml:space="preserve">Esimerkki 7.1865</w:t>
      </w:r>
    </w:p>
    <w:p>
      <w:r>
        <w:t xml:space="preserve">Kuinka paljon rugby valmentaja maksetaan keskimäärin ?Miten SETI-projekti toimii?Mikä kulttuuri oli togakset?Mikä on väkiluku New York on vuoden 2010 loppuun mennessä?</w:t>
      </w:r>
    </w:p>
    <w:p>
      <w:r>
        <w:rPr>
          <w:b/>
        </w:rPr>
        <w:t xml:space="preserve">Tulos</w:t>
      </w:r>
    </w:p>
    <w:p>
      <w:r>
        <w:t xml:space="preserve">Mikä kulttuuri oli tooga ?</w:t>
      </w:r>
    </w:p>
    <w:p>
      <w:r>
        <w:rPr>
          <w:b/>
        </w:rPr>
        <w:t xml:space="preserve">Esimerkki 7.1866</w:t>
      </w:r>
    </w:p>
    <w:p>
      <w:r>
        <w:t xml:space="preserve">Miten irrottaa kojelauta on 1963 Impala ?Mitä gladiaattorit tehdä koulutusta?Kuinka paljon koulusihteeri saa vuodessa?Presidentti, kun sähkövalot keksittiin ?</w:t>
      </w:r>
    </w:p>
    <w:p>
      <w:r>
        <w:rPr>
          <w:b/>
        </w:rPr>
        <w:t xml:space="preserve">Tulos</w:t>
      </w:r>
    </w:p>
    <w:p>
      <w:r>
        <w:t xml:space="preserve">Presidentti kun sähkövalot keksittiin ?</w:t>
      </w:r>
    </w:p>
    <w:p>
      <w:r>
        <w:rPr>
          <w:b/>
        </w:rPr>
        <w:t xml:space="preserve">Esimerkki 7.1867</w:t>
      </w:r>
    </w:p>
    <w:p>
      <w:r>
        <w:t xml:space="preserve">Mitkä ovat käyttötarkoitukset suolan Science?Mitkä ovat tärkeimmät säännöt pöytätennis?Mikä uskonto on sana gita liittyy?Kuinka monta julkista lukiota on olemassa Texasissa?</w:t>
      </w:r>
    </w:p>
    <w:p>
      <w:r>
        <w:rPr>
          <w:b/>
        </w:rPr>
        <w:t xml:space="preserve">Tulos</w:t>
      </w:r>
    </w:p>
    <w:p>
      <w:r>
        <w:t xml:space="preserve">Mihin uskontoon sana gita liittyy?</w:t>
      </w:r>
    </w:p>
    <w:p>
      <w:r>
        <w:rPr>
          <w:b/>
        </w:rPr>
        <w:t xml:space="preserve">Esimerkki 7.1868</w:t>
      </w:r>
    </w:p>
    <w:p>
      <w:r>
        <w:t xml:space="preserve">Miten vaihdat serp hihna 1998 zx2 ?Mikä on täydellinen muoto DNA?Mitä sacagawea acomplish?Onko Daniel Radcliffe 's kuolema ?</w:t>
      </w:r>
    </w:p>
    <w:p>
      <w:r>
        <w:rPr>
          <w:b/>
        </w:rPr>
        <w:t xml:space="preserve">Tulos</w:t>
      </w:r>
    </w:p>
    <w:p>
      <w:r>
        <w:t xml:space="preserve">Onko daniel radcliffen kuolema ?</w:t>
      </w:r>
    </w:p>
    <w:p>
      <w:r>
        <w:rPr>
          <w:b/>
        </w:rPr>
        <w:t xml:space="preserve">Esimerkki 7.1869</w:t>
      </w:r>
    </w:p>
    <w:p>
      <w:r>
        <w:t xml:space="preserve">Mikä on arvo a1976 bicentenial dollarin kolikko ?Miksi se sattuu, kun sinulla on anaali?Missä on Bretton Woods ja mitä se merkitys?Kuinka kaukana mailia on 2,4 kilometriä?</w:t>
      </w:r>
    </w:p>
    <w:p>
      <w:r>
        <w:rPr>
          <w:b/>
        </w:rPr>
        <w:t xml:space="preserve">Tulos</w:t>
      </w:r>
    </w:p>
    <w:p>
      <w:r>
        <w:t xml:space="preserve">Missä on Bretton Woods ja mikä sen merkitys on?</w:t>
      </w:r>
    </w:p>
    <w:p>
      <w:r>
        <w:rPr>
          <w:b/>
        </w:rPr>
        <w:t xml:space="preserve">Esimerkki 7.1870</w:t>
      </w:r>
    </w:p>
    <w:p>
      <w:r>
        <w:t xml:space="preserve">Miten hakea albertsons verkossa?Mitkä ovat joitakin Aerobic exursize?Mitä vaatteita käytettiin 1600-luvulla?Mitkä värit absorboivat valoa ?</w:t>
      </w:r>
    </w:p>
    <w:p>
      <w:r>
        <w:rPr>
          <w:b/>
        </w:rPr>
        <w:t xml:space="preserve">Tulos</w:t>
      </w:r>
    </w:p>
    <w:p>
      <w:r>
        <w:t xml:space="preserve">Mitä ovat aerobic exursize ?</w:t>
      </w:r>
    </w:p>
    <w:p>
      <w:r>
        <w:rPr>
          <w:b/>
        </w:rPr>
        <w:t xml:space="preserve">Esimerkki 7.1871</w:t>
      </w:r>
    </w:p>
    <w:p>
      <w:r>
        <w:t xml:space="preserve">Mikä on magnesiumkloridin kemiallinen kaava ?Kuinka paljon filosofi ansaitsee vuodessa?Missä sijaitsee Yalen yliopisto?Mikä on suurin nisäkäs?</w:t>
      </w:r>
    </w:p>
    <w:p>
      <w:r>
        <w:rPr>
          <w:b/>
        </w:rPr>
        <w:t xml:space="preserve">Tulos</w:t>
      </w:r>
    </w:p>
    <w:p>
      <w:r>
        <w:t xml:space="preserve">Missä Yalen yliopisto sijaitsee?</w:t>
      </w:r>
    </w:p>
    <w:p>
      <w:r>
        <w:rPr>
          <w:b/>
        </w:rPr>
        <w:t xml:space="preserve">Esimerkki 7.1872</w:t>
      </w:r>
    </w:p>
    <w:p>
      <w:r>
        <w:t xml:space="preserve">Missä ovat hot spotit Kosovossa?Mikä on kriketin toinen nimi?Kuinka monta satelliittia ympäröi aurinkoa?Mahdolliset sähköisen viestinnän kanavat?</w:t>
      </w:r>
    </w:p>
    <w:p>
      <w:r>
        <w:rPr>
          <w:b/>
        </w:rPr>
        <w:t xml:space="preserve">Tulos</w:t>
      </w:r>
    </w:p>
    <w:p>
      <w:r>
        <w:t xml:space="preserve">Mahdolliset sähköisen viestinnän kanavat ?</w:t>
      </w:r>
    </w:p>
    <w:p>
      <w:r>
        <w:rPr>
          <w:b/>
        </w:rPr>
        <w:t xml:space="preserve">Esimerkki 7.1873</w:t>
      </w:r>
    </w:p>
    <w:p>
      <w:r>
        <w:t xml:space="preserve">Mikä on merkitys nukleotidirakenne ?Kuka oli Kivanc naimisissa ?Ovat pythens kaikkiruokainen ?Mikä on arvo beretta 92fs ?</w:t>
      </w:r>
    </w:p>
    <w:p>
      <w:r>
        <w:rPr>
          <w:b/>
        </w:rPr>
        <w:t xml:space="preserve">Tulos</w:t>
      </w:r>
    </w:p>
    <w:p>
      <w:r>
        <w:t xml:space="preserve">Ovatko pytit kaikkiruokaisia?</w:t>
      </w:r>
    </w:p>
    <w:p>
      <w:r>
        <w:rPr>
          <w:b/>
        </w:rPr>
        <w:t xml:space="preserve">Esimerkki 7.1874</w:t>
      </w:r>
    </w:p>
    <w:p>
      <w:r>
        <w:t xml:space="preserve">Kuinka paljon rahaa ei animaattori ansaita päivässä ?Mistä löydät bermy?Kuinka paljon on Michael Jordanin Etelä-Carolina College Card Worth ?Standard koko koripallo courtm ?</w:t>
      </w:r>
    </w:p>
    <w:p>
      <w:r>
        <w:rPr>
          <w:b/>
        </w:rPr>
        <w:t xml:space="preserve">Tulos</w:t>
      </w:r>
    </w:p>
    <w:p>
      <w:r>
        <w:t xml:space="preserve">Koripallokentän vakiokoko m ?</w:t>
      </w:r>
    </w:p>
    <w:p>
      <w:r>
        <w:rPr>
          <w:b/>
        </w:rPr>
        <w:t xml:space="preserve">Esimerkki 7.1875</w:t>
      </w:r>
    </w:p>
    <w:p>
      <w:r>
        <w:t xml:space="preserve">Kuinka kaukana Heathrow ja Toronto?Miksi Oliver Twist oli köyhä poika?Mitkä ovat 5 asemat koripallopeli?Miksi Jim Carrey muistetaan?</w:t>
      </w:r>
    </w:p>
    <w:p>
      <w:r>
        <w:rPr>
          <w:b/>
        </w:rPr>
        <w:t xml:space="preserve">Tulos</w:t>
      </w:r>
    </w:p>
    <w:p>
      <w:r>
        <w:t xml:space="preserve">Kuinka pitkä matka on Heathrow'n ja Toronton välillä?</w:t>
      </w:r>
    </w:p>
    <w:p>
      <w:r>
        <w:rPr>
          <w:b/>
        </w:rPr>
        <w:t xml:space="preserve">Esimerkki 7.1876</w:t>
      </w:r>
    </w:p>
    <w:p>
      <w:r>
        <w:t xml:space="preserve">Mitkä ovat erityyppisiä kiinan murteita?Mikä on bunsenin keltaisen liekin kuumin osa?Mitkä ovat Venäjän perinteiset vaatteet?Tämä ei säätänyt presidentistä tai kansallisesta tuomioistuin- ja tuomarijärjestelmästä?</w:t>
      </w:r>
    </w:p>
    <w:p>
      <w:r>
        <w:rPr>
          <w:b/>
        </w:rPr>
        <w:t xml:space="preserve">Tulos</w:t>
      </w:r>
    </w:p>
    <w:p>
      <w:r>
        <w:t xml:space="preserve">Siinä ei säädetty presidentistä tai kansallisesta tuomioistuin- ja tuomarijärjestelmästä ?</w:t>
      </w:r>
    </w:p>
    <w:p>
      <w:r>
        <w:rPr>
          <w:b/>
        </w:rPr>
        <w:t xml:space="preserve">Esimerkki 7.1877</w:t>
      </w:r>
    </w:p>
    <w:p>
      <w:r>
        <w:t xml:space="preserve">Miten lämpö maapallon vaipan siirretään ?Kuka oli Amerigo Vispuchi?Mitkä ovat top 10 luonnonvaroja Cailifornia?Geeniterapia korjaa geneettisiä poikkeavuuksia ?</w:t>
      </w:r>
    </w:p>
    <w:p>
      <w:r>
        <w:rPr>
          <w:b/>
        </w:rPr>
        <w:t xml:space="preserve">Tulos</w:t>
      </w:r>
    </w:p>
    <w:p>
      <w:r>
        <w:t xml:space="preserve">Geeniterapia korjaa geneettisiä poikkeavuuksia ?</w:t>
      </w:r>
    </w:p>
    <w:p>
      <w:r>
        <w:rPr>
          <w:b/>
        </w:rPr>
        <w:t xml:space="preserve">Esimerkki 7.1878</w:t>
      </w:r>
    </w:p>
    <w:p>
      <w:r>
        <w:t xml:space="preserve">Milloin sekirei syntyi?Voiko ruskeasta sokerista tehdä sokerikiteitä?Mistä sukunimi Sarantakos on peräisin?Kuinka monta lammasta Walesissa on yhteensä?</w:t>
      </w:r>
    </w:p>
    <w:p>
      <w:r>
        <w:rPr>
          <w:b/>
        </w:rPr>
        <w:t xml:space="preserve">Tulos</w:t>
      </w:r>
    </w:p>
    <w:p>
      <w:r>
        <w:t xml:space="preserve">Kuinka monta lammasta Walesissa on yhteensä?</w:t>
      </w:r>
    </w:p>
    <w:p>
      <w:r>
        <w:rPr>
          <w:b/>
        </w:rPr>
        <w:t xml:space="preserve">Esimerkki 7.1879</w:t>
      </w:r>
    </w:p>
    <w:p>
      <w:r>
        <w:t xml:space="preserve">Kuinka kaukana Ocala on Orlando?Kuinka suuri on lego maa Claiforniassa?Kuinka suuri oli Bob Lainers jalat?Kuinka monta runoja teki shakespare kirjoittaa ?</w:t>
      </w:r>
    </w:p>
    <w:p>
      <w:r>
        <w:rPr>
          <w:b/>
        </w:rPr>
        <w:t xml:space="preserve">Tulos</w:t>
      </w:r>
    </w:p>
    <w:p>
      <w:r>
        <w:t xml:space="preserve">Kuinka suuri on lego maa Claiforniassa?</w:t>
      </w:r>
    </w:p>
    <w:p>
      <w:r>
        <w:rPr>
          <w:b/>
        </w:rPr>
        <w:t xml:space="preserve">Esimerkki 7.1880</w:t>
      </w:r>
    </w:p>
    <w:p>
      <w:r>
        <w:t xml:space="preserve">Miten poistat puun tahra pois maton ?Luettelo maista runsaasti luonnonvaroja Pohjois-Keski-Aasiassa ?Missä on polttoainesuodatin sijaitsee 2000 Lincoln LS V8?Kuinka monta erilaista lääkäriä on olemassa Yhdysvalloissa?</w:t>
      </w:r>
    </w:p>
    <w:p>
      <w:r>
        <w:rPr>
          <w:b/>
        </w:rPr>
        <w:t xml:space="preserve">Tulos</w:t>
      </w:r>
    </w:p>
    <w:p>
      <w:r>
        <w:t xml:space="preserve">Luettelo luonnonvaroiltaan rikkaista maista Pohjois-Keski-Aasiassa ?</w:t>
      </w:r>
    </w:p>
    <w:p>
      <w:r>
        <w:rPr>
          <w:b/>
        </w:rPr>
        <w:t xml:space="preserve">Esimerkki 7.1881</w:t>
      </w:r>
    </w:p>
    <w:p>
      <w:r>
        <w:t xml:space="preserve">Mikä on prosessi geeniekspression Eukaryoottien ?Onko puuvillansiemenöljy hyvä sinulle?Mikä osa fyysisen tutkimuksen voi auttaa arvioimaan GI motiliteetti?Mitä oireita plus Aids ?</w:t>
      </w:r>
    </w:p>
    <w:p>
      <w:r>
        <w:rPr>
          <w:b/>
        </w:rPr>
        <w:t xml:space="preserve">Tulos</w:t>
      </w:r>
    </w:p>
    <w:p>
      <w:r>
        <w:t xml:space="preserve">Mitä oireita ja aids ?</w:t>
      </w:r>
    </w:p>
    <w:p>
      <w:r>
        <w:rPr>
          <w:b/>
        </w:rPr>
        <w:t xml:space="preserve">Esimerkki 7.1882</w:t>
      </w:r>
    </w:p>
    <w:p>
      <w:r>
        <w:t xml:space="preserve">Ilma laboratoriossa mitattiin barometrillä olevan 7.20100 mmHg Mikä on laboratorion paine?Mitkä ovat joitakin Idahon resursseja?Milloin kynttiläkello keksittiin?Missä Kanadassa esiintyy helpotussateita?</w:t>
      </w:r>
    </w:p>
    <w:p>
      <w:r>
        <w:rPr>
          <w:b/>
        </w:rPr>
        <w:t xml:space="preserve">Tulos</w:t>
      </w:r>
    </w:p>
    <w:p>
      <w:r>
        <w:t xml:space="preserve">Laboratoriossa olevan ilman paineeksi mitattiin barometrillä 7,20100 mmHg Mikä on laboratoriopaine ?</w:t>
      </w:r>
    </w:p>
    <w:p>
      <w:r>
        <w:rPr>
          <w:b/>
        </w:rPr>
        <w:t xml:space="preserve">Esimerkki 7.1883</w:t>
      </w:r>
    </w:p>
    <w:p>
      <w:r>
        <w:t xml:space="preserve">Maantiede - Mikä on Italian kaksinkertaistumisaika?Minkä kokoinen moottori titaanilla on?Mikä on stratosfäärin alin kerros?Mitkä ovat Kiinan murteet?</w:t>
      </w:r>
    </w:p>
    <w:p>
      <w:r>
        <w:rPr>
          <w:b/>
        </w:rPr>
        <w:t xml:space="preserve">Tulos</w:t>
      </w:r>
    </w:p>
    <w:p>
      <w:r>
        <w:t xml:space="preserve">Maantiede - Mikä on Italian kaksinkertaistumisaika?</w:t>
      </w:r>
    </w:p>
    <w:p>
      <w:r>
        <w:rPr>
          <w:b/>
        </w:rPr>
        <w:t xml:space="preserve">Esimerkki 7.1884</w:t>
      </w:r>
    </w:p>
    <w:p>
      <w:r>
        <w:t xml:space="preserve">Yritysten ahneuden vuosikymmenen sosiaalinen koostumus?Miten roomalaiset koristivat talonsa?Miten Diwali-päivää juhlitaan?Mitä eroa on luonnollisella ja poliittisella rajalla?</w:t>
      </w:r>
    </w:p>
    <w:p>
      <w:r>
        <w:rPr>
          <w:b/>
        </w:rPr>
        <w:t xml:space="preserve">Tulos</w:t>
      </w:r>
    </w:p>
    <w:p>
      <w:r>
        <w:t xml:space="preserve">Yritysten ahneuden vuosikymmenen sosiaalinen koostumus ?</w:t>
      </w:r>
    </w:p>
    <w:p>
      <w:r>
        <w:rPr>
          <w:b/>
        </w:rPr>
        <w:t xml:space="preserve">Esimerkki 7.1885</w:t>
      </w:r>
    </w:p>
    <w:p>
      <w:r>
        <w:t xml:space="preserve">Keitä olivat kuuluisat ihmiset vuonna 1992?Mikä on esimerkki uskontunnustuksesta?Valamiehistön työ rikostuomioistuimissa?Mistä espanjalainen flunssa alkoi ensimmäisenä?</w:t>
      </w:r>
    </w:p>
    <w:p>
      <w:r>
        <w:rPr>
          <w:b/>
        </w:rPr>
        <w:t xml:space="preserve">Tulos</w:t>
      </w:r>
    </w:p>
    <w:p>
      <w:r>
        <w:t xml:space="preserve">Valamiehistön työ rikostuomioistuimissa ?</w:t>
      </w:r>
    </w:p>
    <w:p>
      <w:r>
        <w:rPr>
          <w:b/>
        </w:rPr>
        <w:t xml:space="preserve">Esimerkki 7.1886</w:t>
      </w:r>
    </w:p>
    <w:p>
      <w:r>
        <w:t xml:space="preserve">Mitä sihteeri tai receptonist tehdä toimistossa?Missä on vilkku 1998 ford contour?Mikä oli syy Luther Vandross kuoleman?Company law act1956 ?</w:t>
      </w:r>
    </w:p>
    <w:p>
      <w:r>
        <w:rPr>
          <w:b/>
        </w:rPr>
        <w:t xml:space="preserve">Tulos</w:t>
      </w:r>
    </w:p>
    <w:p>
      <w:r>
        <w:t xml:space="preserve">Yhtiöoikeuslaki vuodelta 1956 ?</w:t>
      </w:r>
    </w:p>
    <w:p>
      <w:r>
        <w:rPr>
          <w:b/>
        </w:rPr>
        <w:t xml:space="preserve">Esimerkki 7.1887</w:t>
      </w:r>
    </w:p>
    <w:p>
      <w:r>
        <w:t xml:space="preserve">Mikä on Greenpeacen rooli täydellinen vastaus?Mikä on ainutlaatuista kupariperhosissa?Mitkä ovat isaac newtonin saavutukset?Mitä tietokonevirukset ovat ja joitakin tyyppejä ja esimerkkejä?</w:t>
      </w:r>
    </w:p>
    <w:p>
      <w:r>
        <w:rPr>
          <w:b/>
        </w:rPr>
        <w:t xml:space="preserve">Tulos</w:t>
      </w:r>
    </w:p>
    <w:p>
      <w:r>
        <w:t xml:space="preserve">Mikä on Greenpeacen rooli? Täydellinen vastaus?</w:t>
      </w:r>
    </w:p>
    <w:p>
      <w:r>
        <w:rPr>
          <w:b/>
        </w:rPr>
        <w:t xml:space="preserve">Esimerkki 7.1888</w:t>
      </w:r>
    </w:p>
    <w:p>
      <w:r>
        <w:t xml:space="preserve">Voiko rikospaikkatutkijasta tulla murharyhmän etsivä?Mitä värejä käytettiin eniten kreikkalaisessa taiteessa?Mitä tarkoittaa chloe?Mistä kubismi sai nimensä?</w:t>
      </w:r>
    </w:p>
    <w:p>
      <w:r>
        <w:rPr>
          <w:b/>
        </w:rPr>
        <w:t xml:space="preserve">Tulos</w:t>
      </w:r>
    </w:p>
    <w:p>
      <w:r>
        <w:t xml:space="preserve">Mikä on chloen merkitys?</w:t>
      </w:r>
    </w:p>
    <w:p>
      <w:r>
        <w:rPr>
          <w:b/>
        </w:rPr>
        <w:t xml:space="preserve">Esimerkki 7.1889</w:t>
      </w:r>
    </w:p>
    <w:p>
      <w:r>
        <w:t xml:space="preserve">Nyquil ja ibuprofeeni ?Miten voit kasvattaa vehnää Kiinassa?Mikä on arvo 1930 hopea sertifikaatti yhden dollarin seteli?Miten Colorado osavaltio tuli osavaltio ?</w:t>
      </w:r>
    </w:p>
    <w:p>
      <w:r>
        <w:rPr>
          <w:b/>
        </w:rPr>
        <w:t xml:space="preserve">Tulos</w:t>
      </w:r>
    </w:p>
    <w:p>
      <w:r>
        <w:t xml:space="preserve">Nyquil ja ibuprofeeni ?</w:t>
      </w:r>
    </w:p>
    <w:p>
      <w:r>
        <w:rPr>
          <w:b/>
        </w:rPr>
        <w:t xml:space="preserve">Esimerkki 7.1890</w:t>
      </w:r>
    </w:p>
    <w:p>
      <w:r>
        <w:t xml:space="preserve">Kuka oli Cleopatras aviomies Ceasar?Mikä oli ilmasto kuin Pennsylvaniassa vuonna 1600?Mikä on samanlainen välillä kartta ja maapallo?Kuinka monta senttimetriä on yhtä suuri kuin 1 kilometri?</w:t>
      </w:r>
    </w:p>
    <w:p>
      <w:r>
        <w:rPr>
          <w:b/>
        </w:rPr>
        <w:t xml:space="preserve">Tulos</w:t>
      </w:r>
    </w:p>
    <w:p>
      <w:r>
        <w:t xml:space="preserve">Kuka oli Kleopatran aviomies Keasar?</w:t>
      </w:r>
    </w:p>
    <w:p>
      <w:r>
        <w:rPr>
          <w:b/>
        </w:rPr>
        <w:t xml:space="preserve">Esimerkki 7.1891</w:t>
      </w:r>
    </w:p>
    <w:p>
      <w:r>
        <w:t xml:space="preserve">Kuinka monta kirjainta on sana kirjain ?Mikä on arvo Uuden-Seelannin 1962 puoli pennyä ?Kuinka paljon leopardi painaa kuin vauva?Mikä on tubre ligation ?</w:t>
      </w:r>
    </w:p>
    <w:p>
      <w:r>
        <w:rPr>
          <w:b/>
        </w:rPr>
        <w:t xml:space="preserve">Tulos</w:t>
      </w:r>
    </w:p>
    <w:p>
      <w:r>
        <w:t xml:space="preserve">Mikä on tubre ligation ?</w:t>
      </w:r>
    </w:p>
    <w:p>
      <w:r>
        <w:rPr>
          <w:b/>
        </w:rPr>
        <w:t xml:space="preserve">Esimerkki 7.1892</w:t>
      </w:r>
    </w:p>
    <w:p>
      <w:r>
        <w:t xml:space="preserve">Vaikuttaako haju makuhermoihisi?Mitä lakeja siirtolaiset rikkoivat?Loissuhteessa on jompikumpi näistä kahdesta oranismista vahingoittunut?Miten teet parhaat cupcakes?</w:t>
      </w:r>
    </w:p>
    <w:p>
      <w:r>
        <w:rPr>
          <w:b/>
        </w:rPr>
        <w:t xml:space="preserve">Tulos</w:t>
      </w:r>
    </w:p>
    <w:p>
      <w:r>
        <w:t xml:space="preserve">Loissuhteessa vahingoittuuko jompikumpi näistä kahdesta oranismista?</w:t>
      </w:r>
    </w:p>
    <w:p>
      <w:r>
        <w:rPr>
          <w:b/>
        </w:rPr>
        <w:t xml:space="preserve">Esimerkki 7.1893</w:t>
      </w:r>
    </w:p>
    <w:p>
      <w:r>
        <w:t xml:space="preserve">Mikä oli ensimmäinen settlemnet tehty Rhode Island?Mikä on tehtävä hemoglobiinin pigmentti?Keitä ovat kaikki Abrahamin pojat?Miten ensisijainen perimys tapahtuu?</w:t>
      </w:r>
    </w:p>
    <w:p>
      <w:r>
        <w:rPr>
          <w:b/>
        </w:rPr>
        <w:t xml:space="preserve">Tulos</w:t>
      </w:r>
    </w:p>
    <w:p>
      <w:r>
        <w:t xml:space="preserve">Mikä oli ensimmäinen Rhode Islandille tehty siirtokunta?</w:t>
      </w:r>
    </w:p>
    <w:p>
      <w:r>
        <w:rPr>
          <w:b/>
        </w:rPr>
        <w:t xml:space="preserve">Esimerkki 7.1894</w:t>
      </w:r>
    </w:p>
    <w:p>
      <w:r>
        <w:t xml:space="preserve">Ovatko siirtymämetallit hyviä lämmönjohtimia?Kuinka paljon kokki 's tehdä starer tasolla?Mikä on conficus?Mikä on termi tulehdus eturauhasen ?</w:t>
      </w:r>
    </w:p>
    <w:p>
      <w:r>
        <w:rPr>
          <w:b/>
        </w:rPr>
        <w:t xml:space="preserve">Tulos</w:t>
      </w:r>
    </w:p>
    <w:p>
      <w:r>
        <w:t xml:space="preserve">Paljonko kokit tienaavat tähtitasolla?</w:t>
      </w:r>
    </w:p>
    <w:p>
      <w:r>
        <w:rPr>
          <w:b/>
        </w:rPr>
        <w:t xml:space="preserve">Esimerkki 7.1895</w:t>
      </w:r>
    </w:p>
    <w:p>
      <w:r>
        <w:t xml:space="preserve">Mikä on poissaolo buboes ?Mitä miehet tekivät siirtomaa Marylandissa ?Minä vuonna väri-tv keksittiin?Mikä on sotilasliiton nimi vuonna 1955 ?</w:t>
      </w:r>
    </w:p>
    <w:p>
      <w:r>
        <w:rPr>
          <w:b/>
        </w:rPr>
        <w:t xml:space="preserve">Tulos</w:t>
      </w:r>
    </w:p>
    <w:p>
      <w:r>
        <w:t xml:space="preserve">Minä vuonna keksittiin väritelevisio?</w:t>
      </w:r>
    </w:p>
    <w:p>
      <w:r>
        <w:rPr>
          <w:b/>
        </w:rPr>
        <w:t xml:space="preserve">Esimerkki 7.1896</w:t>
      </w:r>
    </w:p>
    <w:p>
      <w:r>
        <w:t xml:space="preserve">Kuinka korkea on koripallo net lapsille?Mikä on vaatimukset pankkivirkailija koulutus?Mitkä yhdisteet sisältävät kiinteää typpeä?Mikä on nimi ryhmän eubakteerien, joka tekee oman ruokansa?</w:t>
      </w:r>
    </w:p>
    <w:p>
      <w:r>
        <w:rPr>
          <w:b/>
        </w:rPr>
        <w:t xml:space="preserve">Tulos</w:t>
      </w:r>
    </w:p>
    <w:p>
      <w:r>
        <w:t xml:space="preserve">Mikä on pankkivirkailijan koulutusvaatimus?</w:t>
      </w:r>
    </w:p>
    <w:p>
      <w:r>
        <w:rPr>
          <w:b/>
        </w:rPr>
        <w:t xml:space="preserve">Esimerkki 7.1897</w:t>
      </w:r>
    </w:p>
    <w:p>
      <w:r>
        <w:t xml:space="preserve">Mikä vuosi oli Lady Gaga syntynyt ?Mitkä olivat Voltairen 's uskomuksia goverment ?Onko olemassa tapa päästä eroon koiran korvapunkit?Tehtävä bakteerien paksusuolen ?</w:t>
      </w:r>
    </w:p>
    <w:p>
      <w:r>
        <w:rPr>
          <w:b/>
        </w:rPr>
        <w:t xml:space="preserve">Tulos</w:t>
      </w:r>
    </w:p>
    <w:p>
      <w:r>
        <w:t xml:space="preserve">Onko olemassa keinoa päästä eroon koiran korvapunkista ?</w:t>
      </w:r>
    </w:p>
    <w:p>
      <w:r>
        <w:rPr>
          <w:b/>
        </w:rPr>
        <w:t xml:space="preserve">Esimerkki 7.1898</w:t>
      </w:r>
    </w:p>
    <w:p>
      <w:r>
        <w:t xml:space="preserve">Niger-joen Nigeriassa ?Mikä on vakio leveys ulottuma Yhdysvaltain rautateiden ?Mitä ominaisuuksia ei Poseidon on ?Mikä on valtameren kuori on valmistettu ?</w:t>
      </w:r>
    </w:p>
    <w:p>
      <w:r>
        <w:rPr>
          <w:b/>
        </w:rPr>
        <w:t xml:space="preserve">Tulos</w:t>
      </w:r>
    </w:p>
    <w:p>
      <w:r>
        <w:t xml:space="preserve">Niger-joki Nigeriassa ?</w:t>
      </w:r>
    </w:p>
    <w:p>
      <w:r>
        <w:rPr>
          <w:b/>
        </w:rPr>
        <w:t xml:space="preserve">Esimerkki 7.1899</w:t>
      </w:r>
    </w:p>
    <w:p>
      <w:r>
        <w:t xml:space="preserve">Kuinka paljon koreografit ansaitsevat vuodessa ?Mikä on Portugalin kansallislintu?Miksi se sattuu, kun sinulla on anaali?Yhteinen eurooppalainen laji mansikka ?</w:t>
      </w:r>
    </w:p>
    <w:p>
      <w:r>
        <w:rPr>
          <w:b/>
        </w:rPr>
        <w:t xml:space="preserve">Tulos</w:t>
      </w:r>
    </w:p>
    <w:p>
      <w:r>
        <w:t xml:space="preserve">Yleiset eurooppalaiset mansikkalajit ?</w:t>
      </w:r>
    </w:p>
    <w:p>
      <w:r>
        <w:rPr>
          <w:b/>
        </w:rPr>
        <w:t xml:space="preserve">Esimerkki 7.1900</w:t>
      </w:r>
    </w:p>
    <w:p>
      <w:r>
        <w:t xml:space="preserve">Miten sammakot protct itseään niiden vihollisia?Mikä on laki heijastuslaki?Paljonko on 1901 us neljännes arvoinen?Mary Shelley oli kuinka vanha, kun hän kuoli?</w:t>
      </w:r>
    </w:p>
    <w:p>
      <w:r>
        <w:rPr>
          <w:b/>
        </w:rPr>
        <w:t xml:space="preserve">Tulos</w:t>
      </w:r>
    </w:p>
    <w:p>
      <w:r>
        <w:t xml:space="preserve">Mikä on heijastuslaki ?</w:t>
      </w:r>
    </w:p>
    <w:p>
      <w:r>
        <w:rPr>
          <w:b/>
        </w:rPr>
        <w:t xml:space="preserve">Esimerkki 7.1901</w:t>
      </w:r>
    </w:p>
    <w:p>
      <w:r>
        <w:t xml:space="preserve">Mikä on vihurirokon taudinaiheuttaja?Mistä Christoper Kolumbus löysi?Mikä on poliittinen tilanne nyt?Mikä on luihin varastoitunut metalli nimeltään?</w:t>
      </w:r>
    </w:p>
    <w:p>
      <w:r>
        <w:rPr>
          <w:b/>
        </w:rPr>
        <w:t xml:space="preserve">Tulos</w:t>
      </w:r>
    </w:p>
    <w:p>
      <w:r>
        <w:t xml:space="preserve">Mistä Christoper Kolumbus löysi ?</w:t>
      </w:r>
    </w:p>
    <w:p>
      <w:r>
        <w:rPr>
          <w:b/>
        </w:rPr>
        <w:t xml:space="preserve">Esimerkki 7.1902</w:t>
      </w:r>
    </w:p>
    <w:p>
      <w:r>
        <w:t xml:space="preserve">Millainen valtakunta oli atsteekeilla?Onko islamilla, kristinuskolla ja juutalaisuudella yhteisiä piirteitä?Onko totta, että maaperän liiallinen suolapitoisuus on vakavinta maailman kuivilla ja puolikuivilla alueilla?Miten slangi määritellään?</w:t>
      </w:r>
    </w:p>
    <w:p>
      <w:r>
        <w:rPr>
          <w:b/>
        </w:rPr>
        <w:t xml:space="preserve">Tulos</w:t>
      </w:r>
    </w:p>
    <w:p>
      <w:r>
        <w:t xml:space="preserve">Millainen valtakunta atsteekeilla oli?</w:t>
      </w:r>
    </w:p>
    <w:p>
      <w:r>
        <w:rPr>
          <w:b/>
        </w:rPr>
        <w:t xml:space="preserve">Esimerkki 7.1903</w:t>
      </w:r>
    </w:p>
    <w:p>
      <w:r>
        <w:t xml:space="preserve">Miten teet cupcakes?Voiko ligers tulla raskaaksi?Millä tasolla bagon 's kehittyä?Mikä on puu delaware ?</w:t>
      </w:r>
    </w:p>
    <w:p>
      <w:r>
        <w:rPr>
          <w:b/>
        </w:rPr>
        <w:t xml:space="preserve">Tulos</w:t>
      </w:r>
    </w:p>
    <w:p>
      <w:r>
        <w:t xml:space="preserve">Millä tasolla bagon 's kehittyy ?</w:t>
      </w:r>
    </w:p>
    <w:p>
      <w:r>
        <w:rPr>
          <w:b/>
        </w:rPr>
        <w:t xml:space="preserve">Esimerkki 7.1904</w:t>
      </w:r>
    </w:p>
    <w:p>
      <w:r>
        <w:t xml:space="preserve">Mikä on oikea teko?Mikä on koboltin reaktiivisuusaste?Uranuksen lämpötila kylmimmästä kuumimpaan?Mikä oli Albanian presidentin nimi vuonna 2010?</w:t>
      </w:r>
    </w:p>
    <w:p>
      <w:r>
        <w:rPr>
          <w:b/>
        </w:rPr>
        <w:t xml:space="preserve">Tulos</w:t>
      </w:r>
    </w:p>
    <w:p>
      <w:r>
        <w:t xml:space="preserve">Uranuksen lämpötila kylmimmästä kuumimpaan ?</w:t>
      </w:r>
    </w:p>
    <w:p>
      <w:r>
        <w:rPr>
          <w:b/>
        </w:rPr>
        <w:t xml:space="preserve">Esimerkki 7.1905</w:t>
      </w:r>
    </w:p>
    <w:p>
      <w:r>
        <w:t xml:space="preserve">Missä oli Waterloon taistelu taisteltiin?Mikä on paninsulare?Mitkä ovat 6 erilaista eutanasiaa?Miten teet toteutettavuustutkimus tietokonekeskuksen?</w:t>
      </w:r>
    </w:p>
    <w:p>
      <w:r>
        <w:rPr>
          <w:b/>
        </w:rPr>
        <w:t xml:space="preserve">Tulos</w:t>
      </w:r>
    </w:p>
    <w:p>
      <w:r>
        <w:t xml:space="preserve">Miten tietokonekeskuksen toteutettavuustutkimus tehdään?</w:t>
      </w:r>
    </w:p>
    <w:p>
      <w:r>
        <w:rPr>
          <w:b/>
        </w:rPr>
        <w:t xml:space="preserve">Esimerkki 7.1906</w:t>
      </w:r>
    </w:p>
    <w:p>
      <w:r>
        <w:t xml:space="preserve">Anna esimerkki muistiosta ?Mitkä ovat 700r4:n taka-akselin pulttien vääntömomenttiarvot?Mikä hyönteispopulaatio muodostaa suurimman osan hyönteispopulaatiosta?Missä voit nimetä pokemonit uudelleen pokemon emeraldissa ?</w:t>
      </w:r>
    </w:p>
    <w:p>
      <w:r>
        <w:rPr>
          <w:b/>
        </w:rPr>
        <w:t xml:space="preserve">Tulos</w:t>
      </w:r>
    </w:p>
    <w:p>
      <w:r>
        <w:t xml:space="preserve">Anna esimerkki muistiosta ?</w:t>
      </w:r>
    </w:p>
    <w:p>
      <w:r>
        <w:rPr>
          <w:b/>
        </w:rPr>
        <w:t xml:space="preserve">Esimerkki 7.1907</w:t>
      </w:r>
    </w:p>
    <w:p>
      <w:r>
        <w:t xml:space="preserve">Mitkä ovat julkkisten nimet alkavat d ?National urheilu Skotlannin ?Mikä kuukausi on Kauris ?Kuinka suuri osa uk väestöstä ovat kasvissyöjiä ?</w:t>
      </w:r>
    </w:p>
    <w:p>
      <w:r>
        <w:rPr>
          <w:b/>
        </w:rPr>
        <w:t xml:space="preserve">Tulos</w:t>
      </w:r>
    </w:p>
    <w:p>
      <w:r>
        <w:t xml:space="preserve">Skotlannin kansallinen urheilu ?</w:t>
      </w:r>
    </w:p>
    <w:p>
      <w:r>
        <w:rPr>
          <w:b/>
        </w:rPr>
        <w:t xml:space="preserve">Esimerkki 7.1908</w:t>
      </w:r>
    </w:p>
    <w:p>
      <w:r>
        <w:t xml:space="preserve">Mitkä ovat Kuuban vallankumouksen poliittiset ja sosiaaliset vaikutukset?Mitä kursseja tarvitaan yleislääkäriksi pääsemiseksi?Mikä on Turkin pääkaupunki?Miten voit tehdä hyperlinkin blogissa?</w:t>
      </w:r>
    </w:p>
    <w:p>
      <w:r>
        <w:rPr>
          <w:b/>
        </w:rPr>
        <w:t xml:space="preserve">Tulos</w:t>
      </w:r>
    </w:p>
    <w:p>
      <w:r>
        <w:t xml:space="preserve">Mikä on Turkin pääkaupunki ?</w:t>
      </w:r>
    </w:p>
    <w:p>
      <w:r>
        <w:rPr>
          <w:b/>
        </w:rPr>
        <w:t xml:space="preserve">Esimerkki 7.1909</w:t>
      </w:r>
    </w:p>
    <w:p>
      <w:r>
        <w:t xml:space="preserve">Valon palautuvuuden periaate?Milloin geoterminen löydettiin?Kuinka monta tuumaa on 20mm?Mitä valistusajattelijat ajattelivat?</w:t>
      </w:r>
    </w:p>
    <w:p>
      <w:r>
        <w:rPr>
          <w:b/>
        </w:rPr>
        <w:t xml:space="preserve">Tulos</w:t>
      </w:r>
    </w:p>
    <w:p>
      <w:r>
        <w:t xml:space="preserve">Valon palautuvuuden periaate ?</w:t>
      </w:r>
    </w:p>
    <w:p>
      <w:r>
        <w:rPr>
          <w:b/>
        </w:rPr>
        <w:t xml:space="preserve">Esimerkki 7.1910</w:t>
      </w:r>
    </w:p>
    <w:p>
      <w:r>
        <w:t xml:space="preserve">Miten puhdistaa EGR-venttiili 1998 Toyota Tacoma ?Mitä AB "Banjo" Patterson tehdä tulla kuuluisaksi ?Mistä saat nerf maverick scope ?Mikä on suuruusluokka horisontaalinen voima ?</w:t>
      </w:r>
    </w:p>
    <w:p>
      <w:r>
        <w:rPr>
          <w:b/>
        </w:rPr>
        <w:t xml:space="preserve">Tulos</w:t>
      </w:r>
    </w:p>
    <w:p>
      <w:r>
        <w:t xml:space="preserve">Miten EGR-venttiili puhdistetaan vuoden 1998 Toyota Tacomassa?</w:t>
      </w:r>
    </w:p>
    <w:p>
      <w:r>
        <w:rPr>
          <w:b/>
        </w:rPr>
        <w:t xml:space="preserve">Esimerkki 7.1911</w:t>
      </w:r>
    </w:p>
    <w:p>
      <w:r>
        <w:t xml:space="preserve">Mikä on kasvien markkinarako?Mitkä ovat kahdenlaisia kukkia?Mitä uskontoa harjoitetaan Guamissa?Kuinka paljon avrage grizzlykarhu painaa?</w:t>
      </w:r>
    </w:p>
    <w:p>
      <w:r>
        <w:rPr>
          <w:b/>
        </w:rPr>
        <w:t xml:space="preserve">Tulos</w:t>
      </w:r>
    </w:p>
    <w:p>
      <w:r>
        <w:t xml:space="preserve">Kuinka paljon avrage harmaakarhu painaa ?</w:t>
      </w:r>
    </w:p>
    <w:p>
      <w:r>
        <w:rPr>
          <w:b/>
        </w:rPr>
        <w:t xml:space="preserve">Esimerkki 7.1912</w:t>
      </w:r>
    </w:p>
    <w:p>
      <w:r>
        <w:t xml:space="preserve">Kuinka paljon on 1934 hopea liberty dime arvoinen ?Termostaatti ford fiesta 1.6 se ?Mikä on merkitys nukleotidirakenne ?Miten enkeli hai hengittää ?</w:t>
      </w:r>
    </w:p>
    <w:p>
      <w:r>
        <w:rPr>
          <w:b/>
        </w:rPr>
        <w:t xml:space="preserve">Tulos</w:t>
      </w:r>
    </w:p>
    <w:p>
      <w:r>
        <w:t xml:space="preserve">Termostaatti ford fiesta 1.6 se ?</w:t>
      </w:r>
    </w:p>
    <w:p>
      <w:r>
        <w:rPr>
          <w:b/>
        </w:rPr>
        <w:t xml:space="preserve">Esimerkki 7.1913</w:t>
      </w:r>
    </w:p>
    <w:p>
      <w:r>
        <w:t xml:space="preserve">Kuinka kauan kestää puuvillapallojen hajoaminen?Mistä nimi kuusikulmio tulee?D-päivän taistelun merkitys?Milloin timantteja louhittiin ensimmäisen kerran?</w:t>
      </w:r>
    </w:p>
    <w:p>
      <w:r>
        <w:rPr>
          <w:b/>
        </w:rPr>
        <w:t xml:space="preserve">Tulos</w:t>
      </w:r>
    </w:p>
    <w:p>
      <w:r>
        <w:t xml:space="preserve">Taistelun merkitys d päivä ?</w:t>
      </w:r>
    </w:p>
    <w:p>
      <w:r>
        <w:rPr>
          <w:b/>
        </w:rPr>
        <w:t xml:space="preserve">Esimerkki 7.1914</w:t>
      </w:r>
    </w:p>
    <w:p>
      <w:r>
        <w:t xml:space="preserve">Mitä rahaa ihmiset käyttävät Kolumbiassa?Nick canon nettovarallisuus?Mikä on värähtelyä kannalta ääni?Mitä ovat laajennettu perhe järjestelmät ?</w:t>
      </w:r>
    </w:p>
    <w:p>
      <w:r>
        <w:rPr>
          <w:b/>
        </w:rPr>
        <w:t xml:space="preserve">Tulos</w:t>
      </w:r>
    </w:p>
    <w:p>
      <w:r>
        <w:t xml:space="preserve">Nick canon nettovarallisuus ?</w:t>
      </w:r>
    </w:p>
    <w:p>
      <w:r>
        <w:rPr>
          <w:b/>
        </w:rPr>
        <w:t xml:space="preserve">Esimerkki 7.1915</w:t>
      </w:r>
    </w:p>
    <w:p>
      <w:r>
        <w:t xml:space="preserve">Mitä yhtäläisyyksiä Jacques Catier ja Francisco Pizarro?Miten voit kertoa, jos joku on ottaa astmakohtaus?Mitä prefixe hepta-mean?Unclog tyhjiöletkut auton ?</w:t>
      </w:r>
    </w:p>
    <w:p>
      <w:r>
        <w:rPr>
          <w:b/>
        </w:rPr>
        <w:t xml:space="preserve">Tulos</w:t>
      </w:r>
    </w:p>
    <w:p>
      <w:r>
        <w:t xml:space="preserve">Auton imuletkujen tukkeutumisen poistaminen ?</w:t>
      </w:r>
    </w:p>
    <w:p>
      <w:r>
        <w:rPr>
          <w:b/>
        </w:rPr>
        <w:t xml:space="preserve">Esimerkki 7.1916</w:t>
      </w:r>
    </w:p>
    <w:p>
      <w:r>
        <w:t xml:space="preserve">Postimerkin hinta lokakuussa 2009 ?Mikä on putkiston TCP ?Miten vaihtaa 2000 Alero pyöränlaakerin ?Mitkä ovat viisi mielenkiintoista tosiasioita Kentucky ?</w:t>
      </w:r>
    </w:p>
    <w:p>
      <w:r>
        <w:rPr>
          <w:b/>
        </w:rPr>
        <w:t xml:space="preserve">Tulos</w:t>
      </w:r>
    </w:p>
    <w:p>
      <w:r>
        <w:t xml:space="preserve">Postimerkin hinta lokakuussa 2009 ?</w:t>
      </w:r>
    </w:p>
    <w:p>
      <w:r>
        <w:rPr>
          <w:b/>
        </w:rPr>
        <w:t xml:space="preserve">Esimerkki 7.1917</w:t>
      </w:r>
    </w:p>
    <w:p>
      <w:r>
        <w:t xml:space="preserve">Mikä on oikea aikuisten annos benadryl ?Mikä luokka virus on influenssa ?Kuka teki mitchel päivämäärä ?Mistä saa ilmaiseksi ares koodi ?</w:t>
      </w:r>
    </w:p>
    <w:p>
      <w:r>
        <w:rPr>
          <w:b/>
        </w:rPr>
        <w:t xml:space="preserve">Tulos</w:t>
      </w:r>
    </w:p>
    <w:p>
      <w:r>
        <w:t xml:space="preserve">Mistä saa ilmaisen ares-koodin ?</w:t>
      </w:r>
    </w:p>
    <w:p>
      <w:r>
        <w:rPr>
          <w:b/>
        </w:rPr>
        <w:t xml:space="preserve">Esimerkki 7.1918</w:t>
      </w:r>
    </w:p>
    <w:p>
      <w:r>
        <w:t xml:space="preserve">Mikä on symmetrinen dsl ?Mikä on ero masennushäiriö ja bipolor ?Kuinka monta grammaa tavallista jogurttia on yhdessä kupissa ?Miten natsit aivopesu lapsille ?</w:t>
      </w:r>
    </w:p>
    <w:p>
      <w:r>
        <w:rPr>
          <w:b/>
        </w:rPr>
        <w:t xml:space="preserve">Tulos</w:t>
      </w:r>
    </w:p>
    <w:p>
      <w:r>
        <w:t xml:space="preserve">Miten natsit aivopesivät lapset?</w:t>
      </w:r>
    </w:p>
    <w:p>
      <w:r>
        <w:rPr>
          <w:b/>
        </w:rPr>
        <w:t xml:space="preserve">Esimerkki 7.1919</w:t>
      </w:r>
    </w:p>
    <w:p>
      <w:r>
        <w:t xml:space="preserve">Mitä tapahtumia tapahtuu helmikuussa?Mitkä maat elävät imperialismin alaisuudessa?Kuinka monta Grammy-palkintoa Stevie Wonder on saanut?Mount Washington Observatory ?</w:t>
      </w:r>
    </w:p>
    <w:p>
      <w:r>
        <w:rPr>
          <w:b/>
        </w:rPr>
        <w:t xml:space="preserve">Tulos</w:t>
      </w:r>
    </w:p>
    <w:p>
      <w:r>
        <w:t xml:space="preserve">Mount Washingtonin observatorio ?</w:t>
      </w:r>
    </w:p>
    <w:p>
      <w:r>
        <w:rPr>
          <w:b/>
        </w:rPr>
        <w:t xml:space="preserve">Esimerkki 7.1920</w:t>
      </w:r>
    </w:p>
    <w:p>
      <w:r>
        <w:t xml:space="preserve">Tekeekö sokeri omenan mädäntymään?Mikä on vuoden 1963 Yhdysvaltain sentin arvo?Miten virus tarttuu isäntään?Missä Charles Babbage asui?</w:t>
      </w:r>
    </w:p>
    <w:p>
      <w:r>
        <w:rPr>
          <w:b/>
        </w:rPr>
        <w:t xml:space="preserve">Tulos</w:t>
      </w:r>
    </w:p>
    <w:p>
      <w:r>
        <w:t xml:space="preserve">Missä Charles Babbage asui ?</w:t>
      </w:r>
    </w:p>
    <w:p>
      <w:r>
        <w:rPr>
          <w:b/>
        </w:rPr>
        <w:t xml:space="preserve">Esimerkki 7.1921</w:t>
      </w:r>
    </w:p>
    <w:p>
      <w:r>
        <w:t xml:space="preserve">Miksi suklaa on haitallista koirille?Mikä aiheuttaa nännin kutinaa?Mikä on jk rowlingin nettovarallisuus?Voitko luetella Portugalin tuontituotteet?</w:t>
      </w:r>
    </w:p>
    <w:p>
      <w:r>
        <w:rPr>
          <w:b/>
        </w:rPr>
        <w:t xml:space="preserve">Tulos</w:t>
      </w:r>
    </w:p>
    <w:p>
      <w:r>
        <w:t xml:space="preserve">Voitteko luetella Portugalin tuontituotteet?</w:t>
      </w:r>
    </w:p>
    <w:p>
      <w:r>
        <w:rPr>
          <w:b/>
        </w:rPr>
        <w:t xml:space="preserve">Esimerkki 7.1922</w:t>
      </w:r>
    </w:p>
    <w:p>
      <w:r>
        <w:t xml:space="preserve">Kasvaako siemen pimeässä?Sekä saari että manner?Miten kuparia käytetään elämässä?Kuinka monta jalkaa on 115 neliöjalkaa?</w:t>
      </w:r>
    </w:p>
    <w:p>
      <w:r>
        <w:rPr>
          <w:b/>
        </w:rPr>
        <w:t xml:space="preserve">Tulos</w:t>
      </w:r>
    </w:p>
    <w:p>
      <w:r>
        <w:t xml:space="preserve">Sekä saari että manner ?</w:t>
      </w:r>
    </w:p>
    <w:p>
      <w:r>
        <w:rPr>
          <w:b/>
        </w:rPr>
        <w:t xml:space="preserve">Esimerkki 7.1923</w:t>
      </w:r>
    </w:p>
    <w:p>
      <w:r>
        <w:t xml:space="preserve">Kuka keksi tiimalasi kello ?Kuinka monta tuntia ajaa Montrealista Ontario?Mikä uskonto ovat Kiina ja Japani?Millaista eroosiota tapahtuisi ruohon ?</w:t>
      </w:r>
    </w:p>
    <w:p>
      <w:r>
        <w:rPr>
          <w:b/>
        </w:rPr>
        <w:t xml:space="preserve">Tulos</w:t>
      </w:r>
    </w:p>
    <w:p>
      <w:r>
        <w:t xml:space="preserve">Minkä uskonnon Kiina ja Japani edustavat?</w:t>
      </w:r>
    </w:p>
    <w:p>
      <w:r>
        <w:rPr>
          <w:b/>
        </w:rPr>
        <w:t xml:space="preserve">Esimerkki 7.1924</w:t>
      </w:r>
    </w:p>
    <w:p>
      <w:r>
        <w:t xml:space="preserve">Paul Maurice on syntynyt missä?Onko olemassa myrkyllisiä meduusoja lähellä British Columbia?Mitä tärkeitä tapahtumia tapahtui vuosina 1900-2008?Miten muuntaa palkka palkka tuntipalkka ?</w:t>
      </w:r>
    </w:p>
    <w:p>
      <w:r>
        <w:rPr>
          <w:b/>
        </w:rPr>
        <w:t xml:space="preserve">Tulos</w:t>
      </w:r>
    </w:p>
    <w:p>
      <w:r>
        <w:t xml:space="preserve">Paul maurice on syntynyt missä ?</w:t>
      </w:r>
    </w:p>
    <w:p>
      <w:r>
        <w:rPr>
          <w:b/>
        </w:rPr>
        <w:t xml:space="preserve">Esimerkki 7.1925</w:t>
      </w:r>
    </w:p>
    <w:p>
      <w:r>
        <w:t xml:space="preserve">Miten asetat hälytyksen prospirit katsella?Mikä on Guatemala tärkein kieli?Mikä on ero riippuvaisten ja riippuvaisten muuttujien kuvaaja?Mikä maa oli leivänpaahdin keksitty?</w:t>
      </w:r>
    </w:p>
    <w:p>
      <w:r>
        <w:rPr>
          <w:b/>
        </w:rPr>
        <w:t xml:space="preserve">Tulos</w:t>
      </w:r>
    </w:p>
    <w:p>
      <w:r>
        <w:t xml:space="preserve">Mitä eroa on kuvaajan riippumattoman ja riippuvan muuttujan välillä?</w:t>
      </w:r>
    </w:p>
    <w:p>
      <w:r>
        <w:rPr>
          <w:b/>
        </w:rPr>
        <w:t xml:space="preserve">Esimerkki 7.1926</w:t>
      </w:r>
    </w:p>
    <w:p>
      <w:r>
        <w:t xml:space="preserve">Mikä oli Kanadan pääministerin nimi vuonna 1878?Voidaanko ydinfuusiota hallita laboratoriossa?Kuinka monta puntaa on 1 tuoppi?Miksi graniitti on hyvä?</w:t>
      </w:r>
    </w:p>
    <w:p>
      <w:r>
        <w:rPr>
          <w:b/>
        </w:rPr>
        <w:t xml:space="preserve">Tulos</w:t>
      </w:r>
    </w:p>
    <w:p>
      <w:r>
        <w:t xml:space="preserve">Miksi graniitti on hyvä ?</w:t>
      </w:r>
    </w:p>
    <w:p>
      <w:r>
        <w:rPr>
          <w:b/>
        </w:rPr>
        <w:t xml:space="preserve">Esimerkki 7.1927</w:t>
      </w:r>
    </w:p>
    <w:p>
      <w:r>
        <w:t xml:space="preserve">Kuinka voit voittaa Golden Haborin Skullduggery Islandilla?Kuinka paljon päiväkodin ohjaaja tienaa?Voiko palmupuuta polttaa?Mitä pätevyyksiä tarvitset tatuointi- ja lävistystaitajaksi?</w:t>
      </w:r>
    </w:p>
    <w:p>
      <w:r>
        <w:rPr>
          <w:b/>
        </w:rPr>
        <w:t xml:space="preserve">Tulos</w:t>
      </w:r>
    </w:p>
    <w:p>
      <w:r>
        <w:t xml:space="preserve">Paljonko päivähoidon esimies tienaa?</w:t>
      </w:r>
    </w:p>
    <w:p>
      <w:r>
        <w:rPr>
          <w:b/>
        </w:rPr>
        <w:t xml:space="preserve">Esimerkki 7.1928</w:t>
      </w:r>
    </w:p>
    <w:p>
      <w:r>
        <w:t xml:space="preserve">Sihteerien tarpeet ja ominaisuudet ?Miten molekyyleissä voi olla hybridisaatiota?Miten määrittelet johtajuutesi?Mitkä ovat härkien piirteet ?</w:t>
      </w:r>
    </w:p>
    <w:p>
      <w:r>
        <w:rPr>
          <w:b/>
        </w:rPr>
        <w:t xml:space="preserve">Tulos</w:t>
      </w:r>
    </w:p>
    <w:p>
      <w:r>
        <w:t xml:space="preserve">Sihteerien tarpeet ja ominaisuudet ?</w:t>
      </w:r>
    </w:p>
    <w:p>
      <w:r>
        <w:rPr>
          <w:b/>
        </w:rPr>
        <w:t xml:space="preserve">Esimerkki 7.1929</w:t>
      </w:r>
    </w:p>
    <w:p>
      <w:r>
        <w:t xml:space="preserve">Mikä määrä on skalaari on ?Miten keskimääräinen kasvuvauhti?Vyöhyke raunioista löytyy pitkin vika tunnetaan ?Mikä on täysi muoto metrinen tonnin ?</w:t>
      </w:r>
    </w:p>
    <w:p>
      <w:r>
        <w:rPr>
          <w:b/>
        </w:rPr>
        <w:t xml:space="preserve">Tulos</w:t>
      </w:r>
    </w:p>
    <w:p>
      <w:r>
        <w:t xml:space="preserve">Mikä on metrisen tonnin täydellinen muoto?</w:t>
      </w:r>
    </w:p>
    <w:p>
      <w:r>
        <w:rPr>
          <w:b/>
        </w:rPr>
        <w:t xml:space="preserve">Esimerkki 7.1930</w:t>
      </w:r>
    </w:p>
    <w:p>
      <w:r>
        <w:t xml:space="preserve">Mistä löydät resurssi kartta kolmentoista siirtomaiden ?Mikä väri on Chris Browns syntymäkivi väri?Mitä maerkat syö?Presidentti General ford 's alkuperäinen nimi?</w:t>
      </w:r>
    </w:p>
    <w:p>
      <w:r>
        <w:rPr>
          <w:b/>
        </w:rPr>
        <w:t xml:space="preserve">Tulos</w:t>
      </w:r>
    </w:p>
    <w:p>
      <w:r>
        <w:t xml:space="preserve">Minkä värinen on Chris Brownin syntymäkiven väri?</w:t>
      </w:r>
    </w:p>
    <w:p>
      <w:r>
        <w:rPr>
          <w:b/>
        </w:rPr>
        <w:t xml:space="preserve">Esimerkki 7.1931</w:t>
      </w:r>
    </w:p>
    <w:p>
      <w:r>
        <w:t xml:space="preserve">Mikä on Venezuelan väkiluku vuonna 2011?Kuinka monta pelaajaa on joukkueessa netball?Mitä Vasco da Gama pukeutui hänen matkallaan?Kuinka monta unssia 100 grammaa filee mignon ?</w:t>
      </w:r>
    </w:p>
    <w:p>
      <w:r>
        <w:rPr>
          <w:b/>
        </w:rPr>
        <w:t xml:space="preserve">Tulos</w:t>
      </w:r>
    </w:p>
    <w:p>
      <w:r>
        <w:t xml:space="preserve">Mikä on Venezuelan väkiluku vuonna 2011?</w:t>
      </w:r>
    </w:p>
    <w:p>
      <w:r>
        <w:rPr>
          <w:b/>
        </w:rPr>
        <w:t xml:space="preserve">Esimerkki 7.1932</w:t>
      </w:r>
    </w:p>
    <w:p>
      <w:r>
        <w:t xml:space="preserve">Kuinka monta mikrogrammaa on mg ?Missä maanosassa on maa Valko-Venäjä?Mikä on Madison Pettis lempiruoka?Missä Robert Hooke asui kasvaa ?</w:t>
      </w:r>
    </w:p>
    <w:p>
      <w:r>
        <w:rPr>
          <w:b/>
        </w:rPr>
        <w:t xml:space="preserve">Tulos</w:t>
      </w:r>
    </w:p>
    <w:p>
      <w:r>
        <w:t xml:space="preserve">Mikä on Madison Pettisin lempiruoka ?</w:t>
      </w:r>
    </w:p>
    <w:p>
      <w:r>
        <w:rPr>
          <w:b/>
        </w:rPr>
        <w:t xml:space="preserve">Esimerkki 7.1933</w:t>
      </w:r>
    </w:p>
    <w:p>
      <w:r>
        <w:t xml:space="preserve">Miksi Muhammed oli niin tärkeä islamille?Kuinka paljon Grande Cappucino in Starbuck Texas?Keitä olivat tärkeimmät sotilasjohtajat Ranskan vallankumouksen?Miten kirjailija osoittaa, että muurahaiset ovat vaarallisia?</w:t>
      </w:r>
    </w:p>
    <w:p>
      <w:r>
        <w:rPr>
          <w:b/>
        </w:rPr>
        <w:t xml:space="preserve">Tulos</w:t>
      </w:r>
    </w:p>
    <w:p>
      <w:r>
        <w:t xml:space="preserve">Paljonko grande cappucino maksaa Starbuckissa Texasissa?</w:t>
      </w:r>
    </w:p>
    <w:p>
      <w:r>
        <w:rPr>
          <w:b/>
        </w:rPr>
        <w:t xml:space="preserve">Esimerkki 7.1934</w:t>
      </w:r>
    </w:p>
    <w:p>
      <w:r>
        <w:t xml:space="preserve">Miten vaihtaa takalasinpyyhkimen terä 2005 Honda pilotti ?Mikä on merkitys Kuuban ohjuskriisin ?Mitkä ovat tärkeitä jokia Irakin ?Mikä on sademäärä Arizonan ?</w:t>
      </w:r>
    </w:p>
    <w:p>
      <w:r>
        <w:rPr>
          <w:b/>
        </w:rPr>
        <w:t xml:space="preserve">Tulos</w:t>
      </w:r>
    </w:p>
    <w:p>
      <w:r>
        <w:t xml:space="preserve">Mikä on Kuuban ohjuskriisin merkitys?</w:t>
      </w:r>
    </w:p>
    <w:p>
      <w:r>
        <w:rPr>
          <w:b/>
        </w:rPr>
        <w:t xml:space="preserve">Esimerkki 7.1935</w:t>
      </w:r>
    </w:p>
    <w:p>
      <w:r>
        <w:t xml:space="preserve">Mikä oli ensimmäinen amerikkalainen suihkukone ?Missä sijaitsee akku vuoden 2001 Sevillassa?Teollisuus Intiassa ilman touriamia?Miksi differentiaalinen entalpiasäätö tuottaa suurempia energiansäästöjä kuin yksittäinen entalpiasäätö?</w:t>
      </w:r>
    </w:p>
    <w:p>
      <w:r>
        <w:rPr>
          <w:b/>
        </w:rPr>
        <w:t xml:space="preserve">Tulos</w:t>
      </w:r>
    </w:p>
    <w:p>
      <w:r>
        <w:t xml:space="preserve">Teollisuus Intiassa ilman touriam ?</w:t>
      </w:r>
    </w:p>
    <w:p>
      <w:r>
        <w:rPr>
          <w:b/>
        </w:rPr>
        <w:t xml:space="preserve">Esimerkki 7.1936</w:t>
      </w:r>
    </w:p>
    <w:p>
      <w:r>
        <w:t xml:space="preserve">Miten hakea albertsons verkossa ?Kuinka monta eri tyyppisiä tukaaneja on olemassa maailmassa?Missä maassa Dirk Hartog syntyi?Mikä kuvaus sopii parhaiten Indonesian ilmasto ?</w:t>
      </w:r>
    </w:p>
    <w:p>
      <w:r>
        <w:rPr>
          <w:b/>
        </w:rPr>
        <w:t xml:space="preserve">Tulos</w:t>
      </w:r>
    </w:p>
    <w:p>
      <w:r>
        <w:t xml:space="preserve">Missä maassa Dirk Hartog on syntynyt ?</w:t>
      </w:r>
    </w:p>
    <w:p>
      <w:r>
        <w:rPr>
          <w:b/>
        </w:rPr>
        <w:t xml:space="preserve">Esimerkki 7.1937</w:t>
      </w:r>
    </w:p>
    <w:p>
      <w:r>
        <w:t xml:space="preserve">Kukaan ei tiedä vielä, mutta on ollut Nessie-havaintoja, mutta ei aina uskottavia ?Millaista ruokaa kanadalaiset syövät?Mitkä ovat seitsemän lobbaustoiminnan luokkaa?Mitkä ovat taloustieteen kaksi pääjakoa ?</w:t>
      </w:r>
    </w:p>
    <w:p>
      <w:r>
        <w:rPr>
          <w:b/>
        </w:rPr>
        <w:t xml:space="preserve">Tulos</w:t>
      </w:r>
    </w:p>
    <w:p>
      <w:r>
        <w:t xml:space="preserve">Kukaan ei tiedä vielä Mutta Nessiestä on tehty havaintoja, mutta ne eivät aina ole uskottavia ?</w:t>
      </w:r>
    </w:p>
    <w:p>
      <w:r>
        <w:rPr>
          <w:b/>
        </w:rPr>
        <w:t xml:space="preserve">Esimerkki 7.1938</w:t>
      </w:r>
    </w:p>
    <w:p>
      <w:r>
        <w:t xml:space="preserve">Paljonko rahaa saat, kun työsi on biologi?Yllä olevien tietojen mukaan Saudi-Arabia voidaan parhaiten kuvata, että on minkä tyyppinen hallitus?Mikä on laki sharia?Kuinka monta valitsijamiestä ääniä Mitt Romney voitti Virginian vuonna 2012?</w:t>
      </w:r>
    </w:p>
    <w:p>
      <w:r>
        <w:rPr>
          <w:b/>
        </w:rPr>
        <w:t xml:space="preserve">Tulos</w:t>
      </w:r>
    </w:p>
    <w:p>
      <w:r>
        <w:t xml:space="preserve">Mikä on laki sharia?</w:t>
      </w:r>
    </w:p>
    <w:p>
      <w:r>
        <w:rPr>
          <w:b/>
        </w:rPr>
        <w:t xml:space="preserve">Esimerkki 7.1939</w:t>
      </w:r>
    </w:p>
    <w:p>
      <w:r>
        <w:t xml:space="preserve">Mikä on väkiluku Atlanta Georgia tänään ?Nimet avainhenkilö hindulaisuuden ?Mikä viikonpäivä oli Obama vihittiin virkaan?Onko Jerusalem tärkeä ?</w:t>
      </w:r>
    </w:p>
    <w:p>
      <w:r>
        <w:rPr>
          <w:b/>
        </w:rPr>
        <w:t xml:space="preserve">Tulos</w:t>
      </w:r>
    </w:p>
    <w:p>
      <w:r>
        <w:t xml:space="preserve">Hindulaisuuden avainhenkilöiden nimet ?</w:t>
      </w:r>
    </w:p>
    <w:p>
      <w:r>
        <w:rPr>
          <w:b/>
        </w:rPr>
        <w:t xml:space="preserve">Esimerkki 7.1940</w:t>
      </w:r>
    </w:p>
    <w:p>
      <w:r>
        <w:t xml:space="preserve">Kuinka monta millilitraa on puolessa kupillisessa vettä?Milloin Hundertwasserin Kreikkalaisten loppu on maalattu?Tarinan sankari on yleensä antagonisti?Mitä on meren öljyvahingot?</w:t>
      </w:r>
    </w:p>
    <w:p>
      <w:r>
        <w:rPr>
          <w:b/>
        </w:rPr>
        <w:t xml:space="preserve">Tulos</w:t>
      </w:r>
    </w:p>
    <w:p>
      <w:r>
        <w:t xml:space="preserve">Tarinan sankari on yleensä antagonisti ?</w:t>
      </w:r>
    </w:p>
    <w:p>
      <w:r>
        <w:rPr>
          <w:b/>
        </w:rPr>
        <w:t xml:space="preserve">Esimerkki 7.1941</w:t>
      </w:r>
    </w:p>
    <w:p>
      <w:r>
        <w:t xml:space="preserve">Mihin vetureita käytetään ?Minkä tason hallitus on vähemmistöhallitus?Mistä löydät ac rele 1992 chevy kuorma-auto?Kuinka paljon englantilaiset poliisit saavat palkkaa ?</w:t>
      </w:r>
    </w:p>
    <w:p>
      <w:r>
        <w:rPr>
          <w:b/>
        </w:rPr>
        <w:t xml:space="preserve">Tulos</w:t>
      </w:r>
    </w:p>
    <w:p>
      <w:r>
        <w:t xml:space="preserve">Mihin vetureita käytetään?</w:t>
      </w:r>
    </w:p>
    <w:p>
      <w:r>
        <w:rPr>
          <w:b/>
        </w:rPr>
        <w:t xml:space="preserve">Esimerkki 7.1942</w:t>
      </w:r>
    </w:p>
    <w:p>
      <w:r>
        <w:t xml:space="preserve">Mikä presidentti numero oli Benjamin Franklin ?Mikä on tärkeä ominaisuus OS ?Miksi Julius Caesar salamurhattiin ?Kuinka paljon 10 kiloa wiegh unssia ?</w:t>
      </w:r>
    </w:p>
    <w:p>
      <w:r>
        <w:rPr>
          <w:b/>
        </w:rPr>
        <w:t xml:space="preserve">Tulos</w:t>
      </w:r>
    </w:p>
    <w:p>
      <w:r>
        <w:t xml:space="preserve">Kuinka paljon 10 kiloa painaa unsseina?</w:t>
      </w:r>
    </w:p>
    <w:p>
      <w:r>
        <w:rPr>
          <w:b/>
        </w:rPr>
        <w:t xml:space="preserve">Esimerkki 7.1943</w:t>
      </w:r>
    </w:p>
    <w:p>
      <w:r>
        <w:t xml:space="preserve">Mitkä ovat piirteet taurus ?.13 mailia on kuinka monta metriä?Mikä on täydellinen muoto tietokoneen?Kuinka monta kuppia on 250 mg ?</w:t>
      </w:r>
    </w:p>
    <w:p>
      <w:r>
        <w:rPr>
          <w:b/>
        </w:rPr>
        <w:t xml:space="preserve">Tulos</w:t>
      </w:r>
    </w:p>
    <w:p>
      <w:r>
        <w:t xml:space="preserve">Mikä on tietokoneen koko muoto?</w:t>
      </w:r>
    </w:p>
    <w:p>
      <w:r>
        <w:rPr>
          <w:b/>
        </w:rPr>
        <w:t xml:space="preserve">Esimerkki 7.1944</w:t>
      </w:r>
    </w:p>
    <w:p>
      <w:r>
        <w:t xml:space="preserve">Mikä leveysaste on Charlotte North Carolina ?Leveysaste Sydneyn Australian ?Mitkä ovat espin unlock koodit helmikuussa 2009 ?Kuinka paljon voi Yorkshire Terrier maksaa ?</w:t>
      </w:r>
    </w:p>
    <w:p>
      <w:r>
        <w:rPr>
          <w:b/>
        </w:rPr>
        <w:t xml:space="preserve">Tulos</w:t>
      </w:r>
    </w:p>
    <w:p>
      <w:r>
        <w:t xml:space="preserve">Australian Sydneyn leveysaste ?</w:t>
      </w:r>
    </w:p>
    <w:p>
      <w:r>
        <w:rPr>
          <w:b/>
        </w:rPr>
        <w:t xml:space="preserve">Esimerkki 7.1945</w:t>
      </w:r>
    </w:p>
    <w:p>
      <w:r>
        <w:t xml:space="preserve">Kuinka paljon rahaa on nadal rafal sai ?Mitkä hedelmät ovat erittäin terveellisiä ?Thomas Jefferson oli vaikuttanut John Locke ?Missä glykoosi esiintyy ?</w:t>
      </w:r>
    </w:p>
    <w:p>
      <w:r>
        <w:rPr>
          <w:b/>
        </w:rPr>
        <w:t xml:space="preserve">Tulos</w:t>
      </w:r>
    </w:p>
    <w:p>
      <w:r>
        <w:t xml:space="preserve">Thomas Jefferson sai vaikutteita John Lockelta ?</w:t>
      </w:r>
    </w:p>
    <w:p>
      <w:r>
        <w:rPr>
          <w:b/>
        </w:rPr>
        <w:t xml:space="preserve">Esimerkki 7.1946</w:t>
      </w:r>
    </w:p>
    <w:p>
      <w:r>
        <w:t xml:space="preserve">Onko hieronta tehdä rintojen isompi ?Mikä on arvo 1865 penniäkään ?Kirjoita kahdeksan lauseen kappale, joka täysin kehittää ?Milloin on Princeton University deadline ?</w:t>
      </w:r>
    </w:p>
    <w:p>
      <w:r>
        <w:rPr>
          <w:b/>
        </w:rPr>
        <w:t xml:space="preserve">Tulos</w:t>
      </w:r>
    </w:p>
    <w:p>
      <w:r>
        <w:t xml:space="preserve">Kirjoita kahdeksan lauseen mittainen kappale, jossa kehitetään täysin ?</w:t>
      </w:r>
    </w:p>
    <w:p>
      <w:r>
        <w:rPr>
          <w:b/>
        </w:rPr>
        <w:t xml:space="preserve">Esimerkki 7.1947</w:t>
      </w:r>
    </w:p>
    <w:p>
      <w:r>
        <w:t xml:space="preserve">Mikä on arvo sotilaallisen maksun todistus sarja 661 ?Milloin herbert walker bush kuollut ?Adjektiivi alkaa kirjaimella e ?Miten samoajat tulevat Samoaan ?</w:t>
      </w:r>
    </w:p>
    <w:p>
      <w:r>
        <w:rPr>
          <w:b/>
        </w:rPr>
        <w:t xml:space="preserve">Tulos</w:t>
      </w:r>
    </w:p>
    <w:p>
      <w:r>
        <w:t xml:space="preserve">Adjektiivi alkaa kirjaimella e ?</w:t>
      </w:r>
    </w:p>
    <w:p>
      <w:r>
        <w:rPr>
          <w:b/>
        </w:rPr>
        <w:t xml:space="preserve">Esimerkki 7.1948</w:t>
      </w:r>
    </w:p>
    <w:p>
      <w:r>
        <w:t xml:space="preserve">Mikä on tärkein kieli puhutaan Unkarissa?Mikä on Michael Jackson gernes?Milloin sinun pitäisi vaihtaa vaihteiston nesteen teidän 2003 Honda accord?Miten voit vaihtaa vesipumpun 97 Cavalier?</w:t>
      </w:r>
    </w:p>
    <w:p>
      <w:r>
        <w:rPr>
          <w:b/>
        </w:rPr>
        <w:t xml:space="preserve">Tulos</w:t>
      </w:r>
    </w:p>
    <w:p>
      <w:r>
        <w:t xml:space="preserve">Mikä on michael jackson gernes ?</w:t>
      </w:r>
    </w:p>
    <w:p>
      <w:r>
        <w:rPr>
          <w:b/>
        </w:rPr>
        <w:t xml:space="preserve">Esimerkki 7.1949</w:t>
      </w:r>
    </w:p>
    <w:p>
      <w:r>
        <w:t xml:space="preserve">Mikä on asetyleenin rakennekaava?Miten tämä sivusto on tehty?Miten parannat sairauden sims 2 pc:ssä?</w:t>
      </w:r>
    </w:p>
    <w:p>
      <w:r>
        <w:rPr>
          <w:b/>
        </w:rPr>
        <w:t xml:space="preserve">Tulos</w:t>
      </w:r>
    </w:p>
    <w:p>
      <w:r>
        <w:t xml:space="preserve">Mikä on asetyleenin rakennekaava?</w:t>
      </w:r>
    </w:p>
    <w:p>
      <w:r>
        <w:rPr>
          <w:b/>
        </w:rPr>
        <w:t xml:space="preserve">Esimerkki 7.1950</w:t>
      </w:r>
    </w:p>
    <w:p>
      <w:r>
        <w:t xml:space="preserve">Mitä ovat aktinidit ja lantanidit?Miten voit tehdä itsetutkinnan?Paljonko maksaa kilo marihuanaa?Miten The saturdays tuli ulos?</w:t>
      </w:r>
    </w:p>
    <w:p>
      <w:r>
        <w:rPr>
          <w:b/>
        </w:rPr>
        <w:t xml:space="preserve">Tulos</w:t>
      </w:r>
    </w:p>
    <w:p>
      <w:r>
        <w:t xml:space="preserve">Mitä ovat aktinidit ja lantanidit?</w:t>
      </w:r>
    </w:p>
    <w:p>
      <w:r>
        <w:rPr>
          <w:b/>
        </w:rPr>
        <w:t xml:space="preserve">Esimerkki 7.1951</w:t>
      </w:r>
    </w:p>
    <w:p>
      <w:r>
        <w:t xml:space="preserve">Kaupunki Ruotsissa?Mitä istutetaan maissin saamiseksi?Kuinka monta reigonia Ranskassa on?Mistä löytyy käyttökate ?</w:t>
      </w:r>
    </w:p>
    <w:p>
      <w:r>
        <w:rPr>
          <w:b/>
        </w:rPr>
        <w:t xml:space="preserve">Tulos</w:t>
      </w:r>
    </w:p>
    <w:p>
      <w:r>
        <w:t xml:space="preserve">Kaupunki Ruotsissa ?</w:t>
      </w:r>
    </w:p>
    <w:p>
      <w:r>
        <w:rPr>
          <w:b/>
        </w:rPr>
        <w:t xml:space="preserve">Esimerkki 7.1952</w:t>
      </w:r>
    </w:p>
    <w:p>
      <w:r>
        <w:t xml:space="preserve">Voitko leiriytyä Bryce Canyon ?Miten voit voittaa Bouffant Bay skullduggery ?Miksi snoop dogg olisi presidentiksi ?Mitkä olivat joitakin vahvuuksia artikloissa liittovaltion ?</w:t>
      </w:r>
    </w:p>
    <w:p>
      <w:r>
        <w:rPr>
          <w:b/>
        </w:rPr>
        <w:t xml:space="preserve">Tulos</w:t>
      </w:r>
    </w:p>
    <w:p>
      <w:r>
        <w:t xml:space="preserve">Miksi Snoop Doggista pitäisi tulla presidentti?</w:t>
      </w:r>
    </w:p>
    <w:p>
      <w:r>
        <w:rPr>
          <w:b/>
        </w:rPr>
        <w:t xml:space="preserve">Esimerkki 7.1953</w:t>
      </w:r>
    </w:p>
    <w:p>
      <w:r>
        <w:t xml:space="preserve">Mikä pätevyys 's tarvitset olla lääkäri?Miten Mea Jemison kuoli?Mitkä ovat prosentit kielten puhutaan Costa Ricassa?Kuka oli Emily Dickinsons isä?</w:t>
      </w:r>
    </w:p>
    <w:p>
      <w:r>
        <w:rPr>
          <w:b/>
        </w:rPr>
        <w:t xml:space="preserve">Tulos</w:t>
      </w:r>
    </w:p>
    <w:p>
      <w:r>
        <w:t xml:space="preserve">Minkälainen pätevyys tarvitaan lääkärin ammattiin?</w:t>
      </w:r>
    </w:p>
    <w:p>
      <w:r>
        <w:rPr>
          <w:b/>
        </w:rPr>
        <w:t xml:space="preserve">Esimerkki 7.1954</w:t>
      </w:r>
    </w:p>
    <w:p>
      <w:r>
        <w:t xml:space="preserve">Ovat aaltoilu merkit tehdään, kun muta on kuivunut ja kutistunut ?Mikä on fyysinen ominaisuus Virginia Colony?Missä on öljy plug in 2001 gmc Sierra?Missä ja miten kilpikonnat lisääntyä ?</w:t>
      </w:r>
    </w:p>
    <w:p>
      <w:r>
        <w:rPr>
          <w:b/>
        </w:rPr>
        <w:t xml:space="preserve">Tulos</w:t>
      </w:r>
    </w:p>
    <w:p>
      <w:r>
        <w:t xml:space="preserve">Missä on öljytulppa vuoden 2001 gmc sierrassa?</w:t>
      </w:r>
    </w:p>
    <w:p>
      <w:r>
        <w:rPr>
          <w:b/>
        </w:rPr>
        <w:t xml:space="preserve">Esimerkki 7.1955</w:t>
      </w:r>
    </w:p>
    <w:p>
      <w:r>
        <w:t xml:space="preserve">Kuinka paljon se maksoi gallonan maitoa vuonna 1998 ?Mikä henkilö näkyy 10 huomata?Mitkä ovat kaksi osavaltion senaattorit Utah?Kuinka monta vuotta Lady Gaga on ?</w:t>
      </w:r>
    </w:p>
    <w:p>
      <w:r>
        <w:rPr>
          <w:b/>
        </w:rPr>
        <w:t xml:space="preserve">Tulos</w:t>
      </w:r>
    </w:p>
    <w:p>
      <w:r>
        <w:t xml:space="preserve">Kuinka monta vuotta lady gaga on ?</w:t>
      </w:r>
    </w:p>
    <w:p>
      <w:r>
        <w:rPr>
          <w:b/>
        </w:rPr>
        <w:t xml:space="preserve">Esimerkki 7.1956</w:t>
      </w:r>
    </w:p>
    <w:p>
      <w:r>
        <w:t xml:space="preserve">Mikä on ero orgasmin ja siemensyöksy naisen ?Miten ihmiset Amerikassa jakaa thier oikeudet ja vastuualueet kanssa hallinnon tasoilla?Mikä on isreals merkittävä vienti?Miten voit asettaa kellon oman 2002 Dodge Intrepid ?</w:t>
      </w:r>
    </w:p>
    <w:p>
      <w:r>
        <w:rPr>
          <w:b/>
        </w:rPr>
        <w:t xml:space="preserve">Tulos</w:t>
      </w:r>
    </w:p>
    <w:p>
      <w:r>
        <w:t xml:space="preserve">Mikä on isrealin tärkein vientituote?</w:t>
      </w:r>
    </w:p>
    <w:p>
      <w:r>
        <w:rPr>
          <w:b/>
        </w:rPr>
        <w:t xml:space="preserve">Esimerkki 7.1957</w:t>
      </w:r>
    </w:p>
    <w:p>
      <w:r>
        <w:t xml:space="preserve">Kirjanpidon merkitys ja laajuus?Missä asemassa Jakie Robinson pelaa?Miten kiivi on saanut nimensä?Miten 3 mailia muutetaan jaardeiksi?</w:t>
      </w:r>
    </w:p>
    <w:p>
      <w:r>
        <w:rPr>
          <w:b/>
        </w:rPr>
        <w:t xml:space="preserve">Tulos</w:t>
      </w:r>
    </w:p>
    <w:p>
      <w:r>
        <w:t xml:space="preserve">Kirjanpidon merkitys ja soveltamisala ?</w:t>
      </w:r>
    </w:p>
    <w:p>
      <w:r>
        <w:rPr>
          <w:b/>
        </w:rPr>
        <w:t xml:space="preserve">Esimerkki 7.1958</w:t>
      </w:r>
    </w:p>
    <w:p>
      <w:r>
        <w:t xml:space="preserve">Kuinka monta mailia on se Newcastle uk Bangkok Thaimaa ?Rakennekaava öljyhapon ja glyserolin ?Mitä laitetta käytetään vähentää tasajännitettä ?Mikä on arvo Britannian 1891 penny ?</w:t>
      </w:r>
    </w:p>
    <w:p>
      <w:r>
        <w:rPr>
          <w:b/>
        </w:rPr>
        <w:t xml:space="preserve">Tulos</w:t>
      </w:r>
    </w:p>
    <w:p>
      <w:r>
        <w:t xml:space="preserve">Öljyhapon ja glyserolin rakennekaava ?</w:t>
      </w:r>
    </w:p>
    <w:p>
      <w:r>
        <w:rPr>
          <w:b/>
        </w:rPr>
        <w:t xml:space="preserve">Esimerkki 7.1959</w:t>
      </w:r>
    </w:p>
    <w:p>
      <w:r>
        <w:t xml:space="preserve">Mikä on lämpötila, että pennit sulaa ?Kuinka paljon on Snickers-patukka Safeway?Mikä prosenttiosuus ihmisistä piti Julius Caesar?Yritysten omistajat ja johtajat saattavat pystyä vastaamaan tarkastelemalla kirjanpitotietoja ?</w:t>
      </w:r>
    </w:p>
    <w:p>
      <w:r>
        <w:rPr>
          <w:b/>
        </w:rPr>
        <w:t xml:space="preserve">Tulos</w:t>
      </w:r>
    </w:p>
    <w:p>
      <w:r>
        <w:t xml:space="preserve">Yritysten omistajat ja johtajat saattavat pystyä vastaamaan tarkastelemalla kirjanpitotietoja ?</w:t>
      </w:r>
    </w:p>
    <w:p>
      <w:r>
        <w:rPr>
          <w:b/>
        </w:rPr>
        <w:t xml:space="preserve">Esimerkki 7.1960</w:t>
      </w:r>
    </w:p>
    <w:p>
      <w:r>
        <w:t xml:space="preserve">Kuinka paljon maksaa saada lentäjän lupakirja Heathrow'n lentokentällä ?Näytä kuva Pet Scan koneesta?Mikä on eräänlainen jääkiekko pass?Lisääntyvätkö kalat ulkoisen hedelmöityksen kautta?</w:t>
      </w:r>
    </w:p>
    <w:p>
      <w:r>
        <w:rPr>
          <w:b/>
        </w:rPr>
        <w:t xml:space="preserve">Tulos</w:t>
      </w:r>
    </w:p>
    <w:p>
      <w:r>
        <w:t xml:space="preserve">Näytä kuva Pet Scan -laitteesta ?</w:t>
      </w:r>
    </w:p>
    <w:p>
      <w:r>
        <w:rPr>
          <w:b/>
        </w:rPr>
        <w:t xml:space="preserve">Esimerkki 7.1961</w:t>
      </w:r>
    </w:p>
    <w:p>
      <w:r>
        <w:t xml:space="preserve">Missä on pesuripumpun sulake peugeot 206 ?Mikä on etologia ?Milloin Lonnie keksiä tehty ?Mikä kuukausi on lyhin pituus auringonvalon ?</w:t>
      </w:r>
    </w:p>
    <w:p>
      <w:r>
        <w:rPr>
          <w:b/>
        </w:rPr>
        <w:t xml:space="preserve">Tulos</w:t>
      </w:r>
    </w:p>
    <w:p>
      <w:r>
        <w:t xml:space="preserve">Milloin lonnie invent tehtiin ?</w:t>
      </w:r>
    </w:p>
    <w:p>
      <w:r>
        <w:rPr>
          <w:b/>
        </w:rPr>
        <w:t xml:space="preserve">Esimerkki 7.1962</w:t>
      </w:r>
    </w:p>
    <w:p>
      <w:r>
        <w:t xml:space="preserve">Kuinka monta kaloria on ruisku tomaattikastiketta ?Mikä käärme on eniten myrkkyä?Miten voit suhteuttaa itsesi taloustiede käsite, että herra Adam Smith oli omaksua hänen aikanaan verrattuna nykyiseen ajoitettu?Mikä päivämäärä teki hurrikaani Wilma iski ?</w:t>
      </w:r>
    </w:p>
    <w:p>
      <w:r>
        <w:rPr>
          <w:b/>
        </w:rPr>
        <w:t xml:space="preserve">Tulos</w:t>
      </w:r>
    </w:p>
    <w:p>
      <w:r>
        <w:t xml:space="preserve">Miten voitte suhteuttaa itsenne Adam Smithin aikanaan omaksumaan taloustieteen käsitteeseen verrattuna nykyiseen aikaanne?</w:t>
      </w:r>
    </w:p>
    <w:p>
      <w:r>
        <w:rPr>
          <w:b/>
        </w:rPr>
        <w:t xml:space="preserve">Esimerkki 7.1963</w:t>
      </w:r>
    </w:p>
    <w:p>
      <w:r>
        <w:t xml:space="preserve">Mitä ainesosia Mainen uudisasukkaat toivat alueelle?Mikä on vuoden 1907 amerikkalaisen nikkelin arvo?Kuka on oikeuslaitoksen johtaja?Kuka on Beutin jumalatar?</w:t>
      </w:r>
    </w:p>
    <w:p>
      <w:r>
        <w:rPr>
          <w:b/>
        </w:rPr>
        <w:t xml:space="preserve">Tulos</w:t>
      </w:r>
    </w:p>
    <w:p>
      <w:r>
        <w:t xml:space="preserve">Kuka on Beutin jumalatar ?</w:t>
      </w:r>
    </w:p>
    <w:p>
      <w:r>
        <w:rPr>
          <w:b/>
        </w:rPr>
        <w:t xml:space="preserve">Esimerkki 7.1964</w:t>
      </w:r>
    </w:p>
    <w:p>
      <w:r>
        <w:t xml:space="preserve">Mitä Martin Frobisher löysi Kanadassa?Kuka vastaa Hamasista?Meksikon ja Amerikan sodan amerikkalaiset kenraalit?Miten konvektiovirtaukset toimivat vedessä?</w:t>
      </w:r>
    </w:p>
    <w:p>
      <w:r>
        <w:rPr>
          <w:b/>
        </w:rPr>
        <w:t xml:space="preserve">Tulos</w:t>
      </w:r>
    </w:p>
    <w:p>
      <w:r>
        <w:t xml:space="preserve">Meksikon ja Amerikan sodan amerikkalaiset kenraalit ?</w:t>
      </w:r>
    </w:p>
    <w:p>
      <w:r>
        <w:rPr>
          <w:b/>
        </w:rPr>
        <w:t xml:space="preserve">Esimerkki 7.1965</w:t>
      </w:r>
    </w:p>
    <w:p>
      <w:r>
        <w:t xml:space="preserve">Onko Australiassa hot topic -kauppoja?Skandinavia on osa tätä maanosaa?Milloin Andy Warhol maalasi Marilynin?Mikä on Michael Phelpsin peniksen koko?</w:t>
      </w:r>
    </w:p>
    <w:p>
      <w:r>
        <w:rPr>
          <w:b/>
        </w:rPr>
        <w:t xml:space="preserve">Tulos</w:t>
      </w:r>
    </w:p>
    <w:p>
      <w:r>
        <w:t xml:space="preserve">Skandinavia on osa tätä maanosaa ?</w:t>
      </w:r>
    </w:p>
    <w:p>
      <w:r>
        <w:rPr>
          <w:b/>
        </w:rPr>
        <w:t xml:space="preserve">Esimerkki 7.1966</w:t>
      </w:r>
    </w:p>
    <w:p>
      <w:r>
        <w:t xml:space="preserve">Mikä on Tom Bradyn kännykkänumero?Mikä on Draculan alkuperä?Keitä olivat varhaiset johtajat siirtokunnan?Kuinka monta mailia Las Vegasista Denver Co?</w:t>
      </w:r>
    </w:p>
    <w:p>
      <w:r>
        <w:rPr>
          <w:b/>
        </w:rPr>
        <w:t xml:space="preserve">Tulos</w:t>
      </w:r>
    </w:p>
    <w:p>
      <w:r>
        <w:t xml:space="preserve">Mikä on Tom Bradyn kännykkänumero?</w:t>
      </w:r>
    </w:p>
    <w:p>
      <w:r>
        <w:rPr>
          <w:b/>
        </w:rPr>
        <w:t xml:space="preserve">Esimerkki 7.1967</w:t>
      </w:r>
    </w:p>
    <w:p>
      <w:r>
        <w:t xml:space="preserve">Miten vibrafonin sävelkorkeutta muutetaan?Milloin William Golding kuoli?Mikä teki renessanssitaiteesta erilaista?Mihin päiväntasaus vaikuttaa?</w:t>
      </w:r>
    </w:p>
    <w:p>
      <w:r>
        <w:rPr>
          <w:b/>
        </w:rPr>
        <w:t xml:space="preserve">Tulos</w:t>
      </w:r>
    </w:p>
    <w:p>
      <w:r>
        <w:t xml:space="preserve">Milloin William Golding kuoli?</w:t>
      </w:r>
    </w:p>
    <w:p>
      <w:r>
        <w:rPr>
          <w:b/>
        </w:rPr>
        <w:t xml:space="preserve">Esimerkki 7.1968</w:t>
      </w:r>
    </w:p>
    <w:p>
      <w:r>
        <w:t xml:space="preserve">Minä vuonna sir isaac newton valmistui yliopistosta ?Voiko sinulla olla saksalainen tuhkarokko kahdesti?Mitä voit puhdistaa ajovalot kanssa?Missä on sateenkaaren luonnollinen silta ?</w:t>
      </w:r>
    </w:p>
    <w:p>
      <w:r>
        <w:rPr>
          <w:b/>
        </w:rPr>
        <w:t xml:space="preserve">Tulos</w:t>
      </w:r>
    </w:p>
    <w:p>
      <w:r>
        <w:t xml:space="preserve">Voiko saksalaisen tuhkarokon saada kahdesti ?</w:t>
      </w:r>
    </w:p>
    <w:p>
      <w:r>
        <w:rPr>
          <w:b/>
        </w:rPr>
        <w:t xml:space="preserve">Esimerkki 7.1969</w:t>
      </w:r>
    </w:p>
    <w:p>
      <w:r>
        <w:t xml:space="preserve">Kuka waz Andrew Johnson ?At tmobilecom voit tarkistaa tekstiviestejä ?Mikä aiheutti nykyisen Yhdysvaltain taantuma ?Voiko kalsium talletukset aivoissa otetaan pois ?</w:t>
      </w:r>
    </w:p>
    <w:p>
      <w:r>
        <w:rPr>
          <w:b/>
        </w:rPr>
        <w:t xml:space="preserve">Tulos</w:t>
      </w:r>
    </w:p>
    <w:p>
      <w:r>
        <w:t xml:space="preserve">Kuka oli Andrew Johnson?</w:t>
      </w:r>
    </w:p>
    <w:p>
      <w:r>
        <w:rPr>
          <w:b/>
        </w:rPr>
        <w:t xml:space="preserve">Esimerkki 7.1970</w:t>
      </w:r>
    </w:p>
    <w:p>
      <w:r>
        <w:t xml:space="preserve">Mikä on arvo Savage Malli 745 haulikko ?Mikä on päivämäärä CG PET counsling?Missä ovat sytytystulpat 2000 olds Alero?Kuka oli Tunka Manin ja mikä oli hänen merkityksensä ?</w:t>
      </w:r>
    </w:p>
    <w:p>
      <w:r>
        <w:rPr>
          <w:b/>
        </w:rPr>
        <w:t xml:space="preserve">Tulos</w:t>
      </w:r>
    </w:p>
    <w:p>
      <w:r>
        <w:t xml:space="preserve">Mikä on CG PET:n neuvontapäivä?</w:t>
      </w:r>
    </w:p>
    <w:p>
      <w:r>
        <w:rPr>
          <w:b/>
        </w:rPr>
        <w:t xml:space="preserve">Esimerkki 7.1971</w:t>
      </w:r>
    </w:p>
    <w:p>
      <w:r>
        <w:t xml:space="preserve">Mitkä kielet ovat Guatemalassa ?Mikä on crisil ?Mitkä ovat bensiinin pääkomponentit ja niiden appoximate ?Kuinka monta grammaa on 5,2 kiloa ?</w:t>
      </w:r>
    </w:p>
    <w:p>
      <w:r>
        <w:rPr>
          <w:b/>
        </w:rPr>
        <w:t xml:space="preserve">Tulos</w:t>
      </w:r>
    </w:p>
    <w:p>
      <w:r>
        <w:t xml:space="preserve">Mitkä ovat bensiinin pääainesosat ja niiden likiarvot?</w:t>
      </w:r>
    </w:p>
    <w:p>
      <w:r>
        <w:rPr>
          <w:b/>
        </w:rPr>
        <w:t xml:space="preserve">Esimerkki 7.1972</w:t>
      </w:r>
    </w:p>
    <w:p>
      <w:r>
        <w:t xml:space="preserve">Kuinka paljon on yksi Yhdysvaltain dollarin yksi eurooppalainen punta?Missä Willam Shakespeare naimisiin?Kuinka monta asuntoa rakennettu Kanadassa vuonna 2008?Kuinka monta erilaista kilpikonnia on olemassa maailmassa?</w:t>
      </w:r>
    </w:p>
    <w:p>
      <w:r>
        <w:rPr>
          <w:b/>
        </w:rPr>
        <w:t xml:space="preserve">Tulos</w:t>
      </w:r>
    </w:p>
    <w:p>
      <w:r>
        <w:t xml:space="preserve">Kuinka monta erilaista kilpikonnatyyppiä maailmassa on?</w:t>
      </w:r>
    </w:p>
    <w:p>
      <w:r>
        <w:rPr>
          <w:b/>
        </w:rPr>
        <w:t xml:space="preserve">Esimerkki 7.1973</w:t>
      </w:r>
    </w:p>
    <w:p>
      <w:r>
        <w:t xml:space="preserve">Mitä ovat termit imeytyminen ja adsorptio?Mitä on suora kosketustauti?Kuinka monella tutkimusmatkalla Amerigo Vespucci kävi?Kuinka monta unssia äidinmaitoa 2 kuukauden iässä?</w:t>
      </w:r>
    </w:p>
    <w:p>
      <w:r>
        <w:rPr>
          <w:b/>
        </w:rPr>
        <w:t xml:space="preserve">Tulos</w:t>
      </w:r>
    </w:p>
    <w:p>
      <w:r>
        <w:t xml:space="preserve">Kuinka monta unssia äidinmaitoa 2 kuukauden iässä ?</w:t>
      </w:r>
    </w:p>
    <w:p>
      <w:r>
        <w:rPr>
          <w:b/>
        </w:rPr>
        <w:t xml:space="preserve">Esimerkki 7.1974</w:t>
      </w:r>
    </w:p>
    <w:p>
      <w:r>
        <w:t xml:space="preserve">Kuinka monta korttia on pelipakassa ?Muovit valmistetaan missä ?Kuinka paljon Lamborghini Concept x maksaa ?Milloin Darcey Bussell lopetti tanssimisen ?</w:t>
      </w:r>
    </w:p>
    <w:p>
      <w:r>
        <w:rPr>
          <w:b/>
        </w:rPr>
        <w:t xml:space="preserve">Tulos</w:t>
      </w:r>
    </w:p>
    <w:p>
      <w:r>
        <w:t xml:space="preserve">Missä muovit valmistetaan ?</w:t>
      </w:r>
    </w:p>
    <w:p>
      <w:r>
        <w:rPr>
          <w:b/>
        </w:rPr>
        <w:t xml:space="preserve">Esimerkki 7.1975</w:t>
      </w:r>
    </w:p>
    <w:p>
      <w:r>
        <w:t xml:space="preserve">Missä on öljytulppa 2004 Chevrolet Tahoe Z71 ?Mitä juutalaiset ihmiset pukeutuvat synagoge ?Noin kuinka paljon polkupyöriä on maailmassa ?Mikä on saalistaja sarvipäinen lisko ?</w:t>
      </w:r>
    </w:p>
    <w:p>
      <w:r>
        <w:rPr>
          <w:b/>
        </w:rPr>
        <w:t xml:space="preserve">Tulos</w:t>
      </w:r>
    </w:p>
    <w:p>
      <w:r>
        <w:t xml:space="preserve">Kuinka paljon polkupyöriä maailmassa on noin ?</w:t>
      </w:r>
    </w:p>
    <w:p>
      <w:r>
        <w:rPr>
          <w:b/>
        </w:rPr>
        <w:t xml:space="preserve">Esimerkki 7.1976</w:t>
      </w:r>
    </w:p>
    <w:p>
      <w:r>
        <w:t xml:space="preserve">Yksi kuppi kasviöljyä vastaa kuinka monta kaloria?Kirjoita nolla- ja vaihtoehtoinen hypoteesi käyttäen oikeaa merkintätapaa?Kuka keksi karkkia Hapankorjaaja lapset?Voitko käyttää polttopuita kaasutakkaan?</w:t>
      </w:r>
    </w:p>
    <w:p>
      <w:r>
        <w:rPr>
          <w:b/>
        </w:rPr>
        <w:t xml:space="preserve">Tulos</w:t>
      </w:r>
    </w:p>
    <w:p>
      <w:r>
        <w:t xml:space="preserve">Kirjoita nollahypoteesi ja vaihtoehtoinen hypoteesi käyttäen oikeaa merkintätapaa ?</w:t>
      </w:r>
    </w:p>
    <w:p>
      <w:r>
        <w:rPr>
          <w:b/>
        </w:rPr>
        <w:t xml:space="preserve">Esimerkki 7.1977</w:t>
      </w:r>
    </w:p>
    <w:p>
      <w:r>
        <w:t xml:space="preserve">Kuinka monta lihavia ihmisiä on Englannissa?Toinen nimi katukauppias?Mikä on arvo 1945 puoli penny?Millainen widlife asuu Pennsylvaniassa?</w:t>
      </w:r>
    </w:p>
    <w:p>
      <w:r>
        <w:rPr>
          <w:b/>
        </w:rPr>
        <w:t xml:space="preserve">Tulos</w:t>
      </w:r>
    </w:p>
    <w:p>
      <w:r>
        <w:t xml:space="preserve">Toinen nimi katukauppiaalle ?</w:t>
      </w:r>
    </w:p>
    <w:p>
      <w:r>
        <w:rPr>
          <w:b/>
        </w:rPr>
        <w:t xml:space="preserve">Esimerkki 7.1978</w:t>
      </w:r>
    </w:p>
    <w:p>
      <w:r>
        <w:t xml:space="preserve">Mihin suuntaan lämpövirta kulkee aina?Mistä Delawaressa löydettiin maataloutta?Mitä ötököitä saalistavat muurahaiskäärmeet syövät?Minne Michael Jackson päätettiin haudata?</w:t>
      </w:r>
    </w:p>
    <w:p>
      <w:r>
        <w:rPr>
          <w:b/>
        </w:rPr>
        <w:t xml:space="preserve">Tulos</w:t>
      </w:r>
    </w:p>
    <w:p>
      <w:r>
        <w:t xml:space="preserve">Mitä ötököitä saalistajaiset syövät?</w:t>
      </w:r>
    </w:p>
    <w:p>
      <w:r>
        <w:rPr>
          <w:b/>
        </w:rPr>
        <w:t xml:space="preserve">Esimerkki 7.1979</w:t>
      </w:r>
    </w:p>
    <w:p>
      <w:r>
        <w:t xml:space="preserve">Missä maassa Afrikassa kirahvit elävät?Mitkä ovat elementtejä scifi kirjallisesti?Kuinka monta kvartaalia on tavallinen tiskiallas?Mitä tapahtuu aikana toisen vaiheen solusyklin?</w:t>
      </w:r>
    </w:p>
    <w:p>
      <w:r>
        <w:rPr>
          <w:b/>
        </w:rPr>
        <w:t xml:space="preserve">Tulos</w:t>
      </w:r>
    </w:p>
    <w:p>
      <w:r>
        <w:t xml:space="preserve">Mitä tapahtuu solusyklin toisessa vaiheessa?</w:t>
      </w:r>
    </w:p>
    <w:p>
      <w:r>
        <w:rPr>
          <w:b/>
        </w:rPr>
        <w:t xml:space="preserve">Esimerkki 7.1980</w:t>
      </w:r>
    </w:p>
    <w:p>
      <w:r>
        <w:t xml:space="preserve">Mikä on yksi Michaelangelon tunnetuimmista teoksista?Mitkä hevoslajit ovat uhanalaisia?Mistä saa incandes fulminatus -aseen aqw:ssa?Kuka keksi foshing-sauvan?</w:t>
      </w:r>
    </w:p>
    <w:p>
      <w:r>
        <w:rPr>
          <w:b/>
        </w:rPr>
        <w:t xml:space="preserve">Tulos</w:t>
      </w:r>
    </w:p>
    <w:p>
      <w:r>
        <w:t xml:space="preserve">Kuka keksi foshing-sauvan?</w:t>
      </w:r>
    </w:p>
    <w:p>
      <w:r>
        <w:rPr>
          <w:b/>
        </w:rPr>
        <w:t xml:space="preserve">Esimerkki 7.1981</w:t>
      </w:r>
    </w:p>
    <w:p>
      <w:r>
        <w:t xml:space="preserve">Mitä turskat syövät?Mitä eroja etanoiden ja etanoiden välillä on?Mikä on Ezar J Warnerin kansallisuus?Kuinka monta tavua tekee megatavun?</w:t>
      </w:r>
    </w:p>
    <w:p>
      <w:r>
        <w:rPr>
          <w:b/>
        </w:rPr>
        <w:t xml:space="preserve">Tulos</w:t>
      </w:r>
    </w:p>
    <w:p>
      <w:r>
        <w:t xml:space="preserve">Kuinka monta tavua on megatavu?</w:t>
      </w:r>
    </w:p>
    <w:p>
      <w:r>
        <w:rPr>
          <w:b/>
        </w:rPr>
        <w:t xml:space="preserve">Esimerkki 7.1982</w:t>
      </w:r>
    </w:p>
    <w:p>
      <w:r>
        <w:t xml:space="preserve">Mikä on sana mato?Mikä on purukumin tärkein ainesosa?Mikä kurkku on hyväksi sinulle?Mihin paikkaan happosade vaikuttaa eniten?</w:t>
      </w:r>
    </w:p>
    <w:p>
      <w:r>
        <w:rPr>
          <w:b/>
        </w:rPr>
        <w:t xml:space="preserve">Tulos</w:t>
      </w:r>
    </w:p>
    <w:p>
      <w:r>
        <w:t xml:space="preserve">Mikä on purukumin tärkein ainesosa?</w:t>
      </w:r>
    </w:p>
    <w:p>
      <w:r>
        <w:rPr>
          <w:b/>
        </w:rPr>
        <w:t xml:space="preserve">Esimerkki 7.1983</w:t>
      </w:r>
    </w:p>
    <w:p>
      <w:r>
        <w:t xml:space="preserve">Mitkä ovat skientologian alkulähteet ?Onko klovnikalalla vihollisia?Kuinka monta litraa on puolessa kupissa?Mikä osa yhdisteestä on litiumnitraattia ?</w:t>
      </w:r>
    </w:p>
    <w:p>
      <w:r>
        <w:rPr>
          <w:b/>
        </w:rPr>
        <w:t xml:space="preserve">Tulos</w:t>
      </w:r>
    </w:p>
    <w:p>
      <w:r>
        <w:t xml:space="preserve">Mikä osa yhdisteestä litiumnitraatti ?</w:t>
      </w:r>
    </w:p>
    <w:p>
      <w:r>
        <w:rPr>
          <w:b/>
        </w:rPr>
        <w:t xml:space="preserve">Esimerkki 7.1984</w:t>
      </w:r>
    </w:p>
    <w:p>
      <w:r>
        <w:t xml:space="preserve">Mikä on ainoa NZ nisäkäs?Mistä kebab on peräisin?Mistä bhuddismi alkoi?Minä vuonna Alexandra Hamilton syntyi?</w:t>
      </w:r>
    </w:p>
    <w:p>
      <w:r>
        <w:rPr>
          <w:b/>
        </w:rPr>
        <w:t xml:space="preserve">Tulos</w:t>
      </w:r>
    </w:p>
    <w:p>
      <w:r>
        <w:t xml:space="preserve">Mistä bhuddismi alkoi ?</w:t>
      </w:r>
    </w:p>
    <w:p>
      <w:r>
        <w:rPr>
          <w:b/>
        </w:rPr>
        <w:t xml:space="preserve">Esimerkki 7.1985</w:t>
      </w:r>
    </w:p>
    <w:p>
      <w:r>
        <w:t xml:space="preserve">Missä sijaitsevat steroidihormonit?Mikä on aggressiivinen passiivisuus?Mitkä ovat maan vaipan tuhoavat ja rakentavat voimat?</w:t>
      </w:r>
    </w:p>
    <w:p>
      <w:r>
        <w:rPr>
          <w:b/>
        </w:rPr>
        <w:t xml:space="preserve">Tulos</w:t>
      </w:r>
    </w:p>
    <w:p>
      <w:r>
        <w:t xml:space="preserve">Miten abakukset toimivat?</w:t>
      </w:r>
    </w:p>
    <w:p>
      <w:r>
        <w:rPr>
          <w:b/>
        </w:rPr>
        <w:t xml:space="preserve">Esimerkki 7.1986</w:t>
      </w:r>
    </w:p>
    <w:p>
      <w:r>
        <w:t xml:space="preserve">Kuinka paljon tekee lastenlääkäri tehdä kuukaudessa ?Voisitko tietää atomisäde Francium super tietokone ?Kuinka monta vuoret ovat Andien vuoristossa?Mikä rintojen koko on Kristen Stewart ?</w:t>
      </w:r>
    </w:p>
    <w:p>
      <w:r>
        <w:rPr>
          <w:b/>
        </w:rPr>
        <w:t xml:space="preserve">Tulos</w:t>
      </w:r>
    </w:p>
    <w:p>
      <w:r>
        <w:t xml:space="preserve">Voisitteko tietää fransiumin atomisäteen supertietokoneen ?</w:t>
      </w:r>
    </w:p>
    <w:p>
      <w:r>
        <w:rPr>
          <w:b/>
        </w:rPr>
        <w:t xml:space="preserve">Esimerkki 7.1987</w:t>
      </w:r>
    </w:p>
    <w:p>
      <w:r>
        <w:t xml:space="preserve">Missä Ohio State University sijaitsee?Miten voit saada kaksisuuntainen mielialahäiriö?Mitkä ovat tilastojen merkitys?Miten Perikles vahvisti demokratiaa kulttuurisesti?</w:t>
      </w:r>
    </w:p>
    <w:p>
      <w:r>
        <w:rPr>
          <w:b/>
        </w:rPr>
        <w:t xml:space="preserve">Tulos</w:t>
      </w:r>
    </w:p>
    <w:p>
      <w:r>
        <w:t xml:space="preserve">Mikä on tilastojen merkitys?</w:t>
      </w:r>
    </w:p>
    <w:p>
      <w:r>
        <w:rPr>
          <w:b/>
        </w:rPr>
        <w:t xml:space="preserve">Esimerkki 7.1988</w:t>
      </w:r>
    </w:p>
    <w:p>
      <w:r>
        <w:t xml:space="preserve">Mikä on nimi johtaja wikianswers ?Mikä on sclerenchyma kudos ?Positiivinen vaikutus tuotantotekniikkaan ?Mikä on suurin nisäkäs ?</w:t>
      </w:r>
    </w:p>
    <w:p>
      <w:r>
        <w:rPr>
          <w:b/>
        </w:rPr>
        <w:t xml:space="preserve">Tulos</w:t>
      </w:r>
    </w:p>
    <w:p>
      <w:r>
        <w:t xml:space="preserve">Myönteinen vaikutus tuotantoteknologiaan ?</w:t>
      </w:r>
    </w:p>
    <w:p>
      <w:r>
        <w:rPr>
          <w:b/>
        </w:rPr>
        <w:t xml:space="preserve">Esimerkki 7.1989</w:t>
      </w:r>
    </w:p>
    <w:p>
      <w:r>
        <w:t xml:space="preserve">Mikä maapallon planeetta pyörii takaperin ?Missä kongressin piirin to do you livein TX ?Miten voit tehdä rahaa kuukaudessa ?Mitkä joukkueet ovat korkeimmat palkkakustannukset mlb ?</w:t>
      </w:r>
    </w:p>
    <w:p>
      <w:r>
        <w:rPr>
          <w:b/>
        </w:rPr>
        <w:t xml:space="preserve">Tulos</w:t>
      </w:r>
    </w:p>
    <w:p>
      <w:r>
        <w:t xml:space="preserve">Missä kongressin vaalipiirissä asut TX:ssä?</w:t>
      </w:r>
    </w:p>
    <w:p>
      <w:r>
        <w:rPr>
          <w:b/>
        </w:rPr>
        <w:t xml:space="preserve">Esimerkki 7.1990</w:t>
      </w:r>
    </w:p>
    <w:p>
      <w:r>
        <w:t xml:space="preserve">Miten voit muumioida asia ?Mikä ioninen varaus on ammoniakki ?Kuinka paljon rahaa animaattori tehdä Queenslandissa ?Syptoms of a bad speed sensor 2000 Alero ?</w:t>
      </w:r>
    </w:p>
    <w:p>
      <w:r>
        <w:rPr>
          <w:b/>
        </w:rPr>
        <w:t xml:space="preserve">Tulos</w:t>
      </w:r>
    </w:p>
    <w:p>
      <w:r>
        <w:t xml:space="preserve">Huonon nopeusanturin oireet 2000 Alero ?</w:t>
      </w:r>
    </w:p>
    <w:p>
      <w:r>
        <w:rPr>
          <w:b/>
        </w:rPr>
        <w:t xml:space="preserve">Esimerkki 7.1991</w:t>
      </w:r>
    </w:p>
    <w:p>
      <w:r>
        <w:t xml:space="preserve">Kuinka paljon yksi dollari muunnetaan Meksikon pesoiksi?Mistä saat talon avaimen maan puolelle väärennöksellä?Minkä arvoinen on 1 peso?Missä on guru wiseman ?</w:t>
      </w:r>
    </w:p>
    <w:p>
      <w:r>
        <w:rPr>
          <w:b/>
        </w:rPr>
        <w:t xml:space="preserve">Tulos</w:t>
      </w:r>
    </w:p>
    <w:p>
      <w:r>
        <w:t xml:space="preserve">Mistä saa talon avaimen maalaiskunnan puolelle väärennöksellä ?</w:t>
      </w:r>
    </w:p>
    <w:p>
      <w:r>
        <w:rPr>
          <w:b/>
        </w:rPr>
        <w:t xml:space="preserve">Esimerkki 7.1992</w:t>
      </w:r>
    </w:p>
    <w:p>
      <w:r>
        <w:t xml:space="preserve">Laki heijastuksen fysikaalinen ?Kuinka monta mailia on se Concord Boston Massachusetts ?Miksi Nelson Mendela niin kuuluisa ?Miten voit korvata gmc neutraali turvakytkin ?</w:t>
      </w:r>
    </w:p>
    <w:p>
      <w:r>
        <w:rPr>
          <w:b/>
        </w:rPr>
        <w:t xml:space="preserve">Tulos</w:t>
      </w:r>
    </w:p>
    <w:p>
      <w:r>
        <w:t xml:space="preserve">Heijastuslaki fysikaalisessa ?</w:t>
      </w:r>
    </w:p>
    <w:p>
      <w:r>
        <w:rPr>
          <w:b/>
        </w:rPr>
        <w:t xml:space="preserve">Esimerkki 7.1993</w:t>
      </w:r>
    </w:p>
    <w:p>
      <w:r>
        <w:t xml:space="preserve">Mitä tapahtui vuonna 2007?Millä alueella on Minden Louisiana vuonna?Onko olemassa sivusto tunnistaa lintujen Pennsylvanian?Kuinka paljon öljyä ei kilo kuorittu maapähkinä on ?</w:t>
      </w:r>
    </w:p>
    <w:p>
      <w:r>
        <w:rPr>
          <w:b/>
        </w:rPr>
        <w:t xml:space="preserve">Tulos</w:t>
      </w:r>
    </w:p>
    <w:p>
      <w:r>
        <w:t xml:space="preserve">Kuinka paljon öljyä on kilossa kuorittua maapähkinää ?</w:t>
      </w:r>
    </w:p>
    <w:p>
      <w:r>
        <w:rPr>
          <w:b/>
        </w:rPr>
        <w:t xml:space="preserve">Esimerkki 7.1994</w:t>
      </w:r>
    </w:p>
    <w:p>
      <w:r>
        <w:t xml:space="preserve">Miten ihohaavat paranevat?Mitkä ovat kolme konvektiovirtaa?Mikä on vuoden 1922 Aus-puolenpennyn arvo?Ovatko torakat haaskaajia?</w:t>
      </w:r>
    </w:p>
    <w:p>
      <w:r>
        <w:rPr>
          <w:b/>
        </w:rPr>
        <w:t xml:space="preserve">Tulos</w:t>
      </w:r>
    </w:p>
    <w:p>
      <w:r>
        <w:t xml:space="preserve">Ovatko torakat haaskaajia?</w:t>
      </w:r>
    </w:p>
    <w:p>
      <w:r>
        <w:rPr>
          <w:b/>
        </w:rPr>
        <w:t xml:space="preserve">Esimerkki 7.1995</w:t>
      </w:r>
    </w:p>
    <w:p>
      <w:r>
        <w:t xml:space="preserve">Mikä on 121 euroa Australian rahaa Kreikassa?Mitä Aristoteles löytää tai keksiä?Miksi suklaa on haitallista koirille?Kuinka monta kaliiperit ovat AK47?</w:t>
      </w:r>
    </w:p>
    <w:p>
      <w:r>
        <w:rPr>
          <w:b/>
        </w:rPr>
        <w:t xml:space="preserve">Tulos</w:t>
      </w:r>
    </w:p>
    <w:p>
      <w:r>
        <w:t xml:space="preserve">Mikä on 121 euroa Australian rahassa Kreikassa ?</w:t>
      </w:r>
    </w:p>
    <w:p>
      <w:r>
        <w:rPr>
          <w:b/>
        </w:rPr>
        <w:t xml:space="preserve">Esimerkki 7.1996</w:t>
      </w:r>
    </w:p>
    <w:p>
      <w:r>
        <w:t xml:space="preserve">Milloin ravemon burst mode tulee ulos?Mikä ero on indusoidun sovitusteorian ja lukko- ja avainteorian välillä?Aikuisen ihmisen keuhkojen kokonaiskapasiteetti?Mitä tapahtui crackille?</w:t>
      </w:r>
    </w:p>
    <w:p>
      <w:r>
        <w:rPr>
          <w:b/>
        </w:rPr>
        <w:t xml:space="preserve">Tulos</w:t>
      </w:r>
    </w:p>
    <w:p>
      <w:r>
        <w:t xml:space="preserve">Aikuisen keuhkojen kokonaiskapasiteetti ?</w:t>
      </w:r>
    </w:p>
    <w:p>
      <w:r>
        <w:rPr>
          <w:b/>
        </w:rPr>
        <w:t xml:space="preserve">Esimerkki 7.1997</w:t>
      </w:r>
    </w:p>
    <w:p>
      <w:r>
        <w:t xml:space="preserve">Kuinka monta selkärangan luut ovat ihmisen selkäydin?Mikä on Englanti tai Shakespearen sonetti?Voiko silmien väri vaikuttaa perifeerinen visio?Kuka oli juutalaisuus 's johtaja?</w:t>
      </w:r>
    </w:p>
    <w:p>
      <w:r>
        <w:rPr>
          <w:b/>
        </w:rPr>
        <w:t xml:space="preserve">Tulos</w:t>
      </w:r>
    </w:p>
    <w:p>
      <w:r>
        <w:t xml:space="preserve">Mikä on englantilainen tai Shakespearen sonetti ?</w:t>
      </w:r>
    </w:p>
    <w:p>
      <w:r>
        <w:rPr>
          <w:b/>
        </w:rPr>
        <w:t xml:space="preserve">Esimerkki 7.1998</w:t>
      </w:r>
    </w:p>
    <w:p>
      <w:r>
        <w:t xml:space="preserve">San Francisco alkoholin lisenssi mitä sinun tarvitsee tietää?Mikä oli vaikutus Tom Thumb 's tappio?Milloin reilun kaupan aloitti?Kuinka paljon on 1 yksikkö alkoholia?</w:t>
      </w:r>
    </w:p>
    <w:p>
      <w:r>
        <w:rPr>
          <w:b/>
        </w:rPr>
        <w:t xml:space="preserve">Tulos</w:t>
      </w:r>
    </w:p>
    <w:p>
      <w:r>
        <w:t xml:space="preserve">San Franciscon alkoholilupa mitä sinun tarvitsee tietää ?</w:t>
      </w:r>
    </w:p>
    <w:p>
      <w:r>
        <w:rPr>
          <w:b/>
        </w:rPr>
        <w:t xml:space="preserve">Esimerkki 7.1999</w:t>
      </w:r>
    </w:p>
    <w:p>
      <w:r>
        <w:t xml:space="preserve">Mihin päiväntasaus vaikuttaa?Kuinka monta valenssielektronia rubidiumilla on?Mikä on neliönmuotoisen juustopalan koko?Minä vuonna Markuksen evankeliumi kirjoitettiin?</w:t>
      </w:r>
    </w:p>
    <w:p>
      <w:r>
        <w:rPr>
          <w:b/>
        </w:rPr>
        <w:t xml:space="preserve">Tulos</w:t>
      </w:r>
    </w:p>
    <w:p>
      <w:r>
        <w:t xml:space="preserve">Kuinka monta valenssielektronia rubidiumilla on ?</w:t>
      </w:r>
    </w:p>
    <w:p>
      <w:r>
        <w:rPr>
          <w:b/>
        </w:rPr>
        <w:t xml:space="preserve">Esimerkki 7.2000</w:t>
      </w:r>
    </w:p>
    <w:p>
      <w:r>
        <w:t xml:space="preserve">Kuinka monta Amelia Earharts ennätykset rikottiin ?Toinen industrialrail vallankumous oli assocatied mitä?Mitkä vuoret sijaitsevat Afganistanissa?Kuinka monta lasta oman ei Billy Ray Cyrus on ?</w:t>
      </w:r>
    </w:p>
    <w:p>
      <w:r>
        <w:rPr>
          <w:b/>
        </w:rPr>
        <w:t xml:space="preserve">Tulos</w:t>
      </w:r>
    </w:p>
    <w:p>
      <w:r>
        <w:t xml:space="preserve">Mihin liittyi toinen teollinen vallankumous ?</w:t>
      </w:r>
    </w:p>
    <w:p>
      <w:r>
        <w:rPr>
          <w:b/>
        </w:rPr>
        <w:t xml:space="preserve">Esimerkki 7.2001</w:t>
      </w:r>
    </w:p>
    <w:p>
      <w:r>
        <w:t xml:space="preserve">Mikä on lämpimin koskaan mitattu lämpötila on Kaliforniassa ?Mikä on hyvä nimi proteiinipatukan?Ovatko bebe aseet ja air soft aseet sama?Missä on suurin kaupunki Euroopassa?</w:t>
      </w:r>
    </w:p>
    <w:p>
      <w:r>
        <w:rPr>
          <w:b/>
        </w:rPr>
        <w:t xml:space="preserve">Tulos</w:t>
      </w:r>
    </w:p>
    <w:p>
      <w:r>
        <w:t xml:space="preserve">Mikä on lämpimin koskaan mitattu lämpötila Kaliforniassa?</w:t>
      </w:r>
    </w:p>
    <w:p>
      <w:r>
        <w:rPr>
          <w:b/>
        </w:rPr>
        <w:t xml:space="preserve">Esimerkki 7.2002</w:t>
      </w:r>
    </w:p>
    <w:p>
      <w:r>
        <w:t xml:space="preserve">Kuinka monta ml on neljännes kuppi?Kuinka paljon on 1oz grammoina?Mitkä ovat maat ovat Euroopan Alpeilla?Mitä ongelmia ja huolenaiheita teinit ovat?</w:t>
      </w:r>
    </w:p>
    <w:p>
      <w:r>
        <w:rPr>
          <w:b/>
        </w:rPr>
        <w:t xml:space="preserve">Tulos</w:t>
      </w:r>
    </w:p>
    <w:p>
      <w:r>
        <w:t xml:space="preserve">Missä maissa Euroopan Alpit sijaitsevat?</w:t>
      </w:r>
    </w:p>
    <w:p>
      <w:r>
        <w:rPr>
          <w:b/>
        </w:rPr>
        <w:t xml:space="preserve">Esimerkki 7.2003</w:t>
      </w:r>
    </w:p>
    <w:p>
      <w:r>
        <w:t xml:space="preserve">Millaisia kirjailijoita käytetään kirjallisuudessa?Mikä on salaisen palvelun agentin palkka Länsi-Virginiassa ja Virginiassa?Nimeä viisi tärkeää kuolemantapausta Harrietista?Missä Scarborough'ssa on Holbeck Hall?</w:t>
      </w:r>
    </w:p>
    <w:p>
      <w:r>
        <w:rPr>
          <w:b/>
        </w:rPr>
        <w:t xml:space="preserve">Tulos</w:t>
      </w:r>
    </w:p>
    <w:p>
      <w:r>
        <w:t xml:space="preserve">Nimeä viisi Harrietin tärkeää kuolemaa?</w:t>
      </w:r>
    </w:p>
    <w:p>
      <w:r>
        <w:rPr>
          <w:b/>
        </w:rPr>
        <w:t xml:space="preserve">Esimerkki 7.2004</w:t>
      </w:r>
    </w:p>
    <w:p>
      <w:r>
        <w:t xml:space="preserve">Mikä on arvo 1860 Yhdysvaltain indian pää sentti?Mistä mansikat oraginally tulevat?Mistä maasta nimi Josie tulee?Linkki Sentri Pass ?</w:t>
      </w:r>
    </w:p>
    <w:p>
      <w:r>
        <w:rPr>
          <w:b/>
        </w:rPr>
        <w:t xml:space="preserve">Tulos</w:t>
      </w:r>
    </w:p>
    <w:p>
      <w:r>
        <w:t xml:space="preserve">Linkki Sentri-passiin ?</w:t>
      </w:r>
    </w:p>
    <w:p>
      <w:r>
        <w:rPr>
          <w:b/>
        </w:rPr>
        <w:t xml:space="preserve">Esimerkki 7.2005</w:t>
      </w:r>
    </w:p>
    <w:p>
      <w:r>
        <w:t xml:space="preserve">Mikä on "valkoinen pako" ?Missä maakunnassa Kevin Jonas syntyi?Miten käärmeet selviytyvät autiomaassa?Mitkä ovat Kanadan 6 biomia?</w:t>
      </w:r>
    </w:p>
    <w:p>
      <w:r>
        <w:rPr>
          <w:b/>
        </w:rPr>
        <w:t xml:space="preserve">Tulos</w:t>
      </w:r>
    </w:p>
    <w:p>
      <w:r>
        <w:t xml:space="preserve">Miten käärmeet selviytyvät erämaassa?</w:t>
      </w:r>
    </w:p>
    <w:p>
      <w:r>
        <w:rPr>
          <w:b/>
        </w:rPr>
        <w:t xml:space="preserve">Esimerkki 7.2006</w:t>
      </w:r>
    </w:p>
    <w:p>
      <w:r>
        <w:t xml:space="preserve">Kuinka paljon kolesterolia sveitsiläisessä juustossa on?Missä maassa leivänpaahdin keksittiin?Mikä on DNA-fragmenttien varaus?Mikä on punatammen tieteellinen nimi?</w:t>
      </w:r>
    </w:p>
    <w:p>
      <w:r>
        <w:rPr>
          <w:b/>
        </w:rPr>
        <w:t xml:space="preserve">Tulos</w:t>
      </w:r>
    </w:p>
    <w:p>
      <w:r>
        <w:t xml:space="preserve">Kuinka paljon kolesterolia on sveitsiläisessä juustossa ?</w:t>
      </w:r>
    </w:p>
    <w:p>
      <w:r>
        <w:rPr>
          <w:b/>
        </w:rPr>
        <w:t xml:space="preserve">Esimerkki 7.2007</w:t>
      </w:r>
    </w:p>
    <w:p>
      <w:r>
        <w:t xml:space="preserve">Miksi Pluto nimettiin veden mukaan?Kuinka monta unssia on kolme neljäsosaa kiloa?Mitkä ovat tyyppisiä elintarvikkeita viljellään Sveitsissä?Mitä wieght mitataan?</w:t>
      </w:r>
    </w:p>
    <w:p>
      <w:r>
        <w:rPr>
          <w:b/>
        </w:rPr>
        <w:t xml:space="preserve">Tulos</w:t>
      </w:r>
    </w:p>
    <w:p>
      <w:r>
        <w:t xml:space="preserve">Missä painoa mitataan?</w:t>
      </w:r>
    </w:p>
    <w:p>
      <w:r>
        <w:rPr>
          <w:b/>
        </w:rPr>
        <w:t xml:space="preserve">Esimerkki 7.2008</w:t>
      </w:r>
    </w:p>
    <w:p>
      <w:r>
        <w:t xml:space="preserve">Mikä on lil waynes paino?Mikä on implosion?Mikä on salasana miley maailma?Mikä on swot hotellin ?</w:t>
      </w:r>
    </w:p>
    <w:p>
      <w:r>
        <w:rPr>
          <w:b/>
        </w:rPr>
        <w:t xml:space="preserve">Tulos</w:t>
      </w:r>
    </w:p>
    <w:p>
      <w:r>
        <w:t xml:space="preserve">Mikä on hotellin swot?</w:t>
      </w:r>
    </w:p>
    <w:p>
      <w:r>
        <w:rPr>
          <w:b/>
        </w:rPr>
        <w:t xml:space="preserve">Esimerkki 7.2009</w:t>
      </w:r>
    </w:p>
    <w:p>
      <w:r>
        <w:t xml:space="preserve">Miten u saada ur hevonen on yksisarvinen on howrse?Voiko ottaa ativan metadonin kanssa?Miten sammakko sopeutua sademetsään?Islamilainen paasto festivaali on nimeltään mitä?</w:t>
      </w:r>
    </w:p>
    <w:p>
      <w:r>
        <w:rPr>
          <w:b/>
        </w:rPr>
        <w:t xml:space="preserve">Tulos</w:t>
      </w:r>
    </w:p>
    <w:p>
      <w:r>
        <w:t xml:space="preserve">Miten saat hevosesi olemaan yksisarvinen howrse?</w:t>
      </w:r>
    </w:p>
    <w:p>
      <w:r>
        <w:rPr>
          <w:b/>
        </w:rPr>
        <w:t xml:space="preserve">Esimerkki 7.2010</w:t>
      </w:r>
    </w:p>
    <w:p>
      <w:r>
        <w:t xml:space="preserve">Mitkä ovat manaatti 's vihollisia ja uhkia?Minä vuonna Lady Gaga syntyi?Kuka näkyy amerikkalaisessa yhden dollarin laskussa?Matthuias Scleiden Theodor Schwann ?</w:t>
      </w:r>
    </w:p>
    <w:p>
      <w:r>
        <w:rPr>
          <w:b/>
        </w:rPr>
        <w:t xml:space="preserve">Tulos</w:t>
      </w:r>
    </w:p>
    <w:p>
      <w:r>
        <w:t xml:space="preserve">Matthuias Scleiden Theodor Schwann ?</w:t>
      </w:r>
    </w:p>
    <w:p>
      <w:r>
        <w:rPr>
          <w:b/>
        </w:rPr>
        <w:t xml:space="preserve">Esimerkki 7.2011</w:t>
      </w:r>
    </w:p>
    <w:p>
      <w:r>
        <w:t xml:space="preserve">Mikä WWE diiva on neitsyt?Miksi mikrobit ovat tärkeitä lääketeollisuudessa?Missä on sulake takaluukun VW beetle?Miten avaruusalusten liikkua, kun ne ovat avaruudessa?</w:t>
      </w:r>
    </w:p>
    <w:p>
      <w:r>
        <w:rPr>
          <w:b/>
        </w:rPr>
        <w:t xml:space="preserve">Tulos</w:t>
      </w:r>
    </w:p>
    <w:p>
      <w:r>
        <w:t xml:space="preserve">Missä on vw beetle:n takaluukun sulake?</w:t>
      </w:r>
    </w:p>
    <w:p>
      <w:r>
        <w:rPr>
          <w:b/>
        </w:rPr>
        <w:t xml:space="preserve">Esimerkki 7.2012</w:t>
      </w:r>
    </w:p>
    <w:p>
      <w:r>
        <w:t xml:space="preserve">Mitkä ovat tamarinin fyysiset ominaisuudet?Missä ja milloin Cezanne syntyi?Mikä oli leipärannikko vuonna 1957?Millä aikakaudella kalliovuoret alkoivat muodostua?</w:t>
      </w:r>
    </w:p>
    <w:p>
      <w:r>
        <w:rPr>
          <w:b/>
        </w:rPr>
        <w:t xml:space="preserve">Tulos</w:t>
      </w:r>
    </w:p>
    <w:p>
      <w:r>
        <w:t xml:space="preserve">Mikä oli leivän rannikko vuonna 1957 ?</w:t>
      </w:r>
    </w:p>
    <w:p>
      <w:r>
        <w:rPr>
          <w:b/>
        </w:rPr>
        <w:t xml:space="preserve">Esimerkki 7.2013</w:t>
      </w:r>
    </w:p>
    <w:p>
      <w:r>
        <w:t xml:space="preserve">Transmision nesteen Plymouth van ?Mikä on nimi viimeisen kappaleen Michael Jackson teki ?Kuinka monta uhria vaikuttaa Strepococcus mutans ?Mikä on volframi 's perhe ?</w:t>
      </w:r>
    </w:p>
    <w:p>
      <w:r>
        <w:rPr>
          <w:b/>
        </w:rPr>
        <w:t xml:space="preserve">Tulos</w:t>
      </w:r>
    </w:p>
    <w:p>
      <w:r>
        <w:t xml:space="preserve">Vaihteistoneste plymouth pakettiautossa ?</w:t>
      </w:r>
    </w:p>
    <w:p>
      <w:r>
        <w:rPr>
          <w:b/>
        </w:rPr>
        <w:t xml:space="preserve">Esimerkki 7.2014</w:t>
      </w:r>
    </w:p>
    <w:p>
      <w:r>
        <w:t xml:space="preserve">Mistä nimi walmart on peräisin?Mitkä ovat joitakin tärkeitä kaupunkeja Indonesiassa?Mikä elementti esiintyy luonnossa kaksiatomisina molekyyleinä?Minkä ikäinen tyttö tuntuu ?</w:t>
      </w:r>
    </w:p>
    <w:p>
      <w:r>
        <w:rPr>
          <w:b/>
        </w:rPr>
        <w:t xml:space="preserve">Tulos</w:t>
      </w:r>
    </w:p>
    <w:p>
      <w:r>
        <w:t xml:space="preserve">Minkä ikäisenä tyttö tuntee ?</w:t>
      </w:r>
    </w:p>
    <w:p>
      <w:r>
        <w:rPr>
          <w:b/>
        </w:rPr>
        <w:t xml:space="preserve">Esimerkki 7.2015</w:t>
      </w:r>
    </w:p>
    <w:p>
      <w:r>
        <w:t xml:space="preserve">Mikä kuristus on villimalli 745?Mitä poliittisten puolueiden neljä tehtävää ovat?Mitä solurakenteita on solukalvon sisällä?Millainen sää on Taiga-metsässä?</w:t>
      </w:r>
    </w:p>
    <w:p>
      <w:r>
        <w:rPr>
          <w:b/>
        </w:rPr>
        <w:t xml:space="preserve">Tulos</w:t>
      </w:r>
    </w:p>
    <w:p>
      <w:r>
        <w:t xml:space="preserve">Mitä poliittisten puolueiden neljä tehtävää ovat?</w:t>
      </w:r>
    </w:p>
    <w:p>
      <w:r>
        <w:rPr>
          <w:b/>
        </w:rPr>
        <w:t xml:space="preserve">Esimerkki 7.2016</w:t>
      </w:r>
    </w:p>
    <w:p>
      <w:r>
        <w:t xml:space="preserve">Mitkä ovat Kolumbian tärkein laillinen vienti?Kuinka paljon koralleja on menetetty suuri valliriutta?Mitkä ovat vaiheet taitto lippu?Mikä on vapaapäiviä juutalaisuuden?</w:t>
      </w:r>
    </w:p>
    <w:p>
      <w:r>
        <w:rPr>
          <w:b/>
        </w:rPr>
        <w:t xml:space="preserve">Tulos</w:t>
      </w:r>
    </w:p>
    <w:p>
      <w:r>
        <w:t xml:space="preserve">Mikä on juutalaisuuden loma ?</w:t>
      </w:r>
    </w:p>
    <w:p>
      <w:r>
        <w:rPr>
          <w:b/>
        </w:rPr>
        <w:t xml:space="preserve">Esimerkki 7.2017</w:t>
      </w:r>
    </w:p>
    <w:p>
      <w:r>
        <w:t xml:space="preserve">Mitä Marquette ja Jolliet saavuttivat?Mikä on arvo, jonka olet määrittänyt neuronin kynnysärsykkeeksi?Mikä on ict-funktion tarkoitus?Kuinka paljon ranskalaiset maksavat Mc Donaldsissa?</w:t>
      </w:r>
    </w:p>
    <w:p>
      <w:r>
        <w:rPr>
          <w:b/>
        </w:rPr>
        <w:t xml:space="preserve">Tulos</w:t>
      </w:r>
    </w:p>
    <w:p>
      <w:r>
        <w:t xml:space="preserve">Paljonko ranskalaiset maksavat mc donaldsissa?</w:t>
      </w:r>
    </w:p>
    <w:p>
      <w:r>
        <w:rPr>
          <w:b/>
        </w:rPr>
        <w:t xml:space="preserve">Esimerkki 7.2018</w:t>
      </w:r>
    </w:p>
    <w:p>
      <w:r>
        <w:t xml:space="preserve">Mitä oireita lämpöuupumus aiheuttaa?Paljonko on 1805 euroa Yhdysvalloissa?Kuinka suuri on koko Lontoo neliökilometreinä?Miten perhoset suojaavat itseään?</w:t>
      </w:r>
    </w:p>
    <w:p>
      <w:r>
        <w:rPr>
          <w:b/>
        </w:rPr>
        <w:t xml:space="preserve">Tulos</w:t>
      </w:r>
    </w:p>
    <w:p>
      <w:r>
        <w:t xml:space="preserve">Miten perhoset suojaavat itseään?</w:t>
      </w:r>
    </w:p>
    <w:p>
      <w:r>
        <w:rPr>
          <w:b/>
        </w:rPr>
        <w:t xml:space="preserve">Esimerkki 7.2019</w:t>
      </w:r>
    </w:p>
    <w:p>
      <w:r>
        <w:t xml:space="preserve">Kuinka monta grammaa on kuutiometriä kultaa ?Mikä päivämäärä oli taistelu bulge alkoi?Kuinka paljon sähköä ei astianpesukone käyttää?Mitä meren biolagist 's tehdä?</w:t>
      </w:r>
    </w:p>
    <w:p>
      <w:r>
        <w:rPr>
          <w:b/>
        </w:rPr>
        <w:t xml:space="preserve">Tulos</w:t>
      </w:r>
    </w:p>
    <w:p>
      <w:r>
        <w:t xml:space="preserve">Mitä meribiologit tekevät?</w:t>
      </w:r>
    </w:p>
    <w:p>
      <w:r>
        <w:rPr>
          <w:b/>
        </w:rPr>
        <w:t xml:space="preserve">Esimerkki 7.2020</w:t>
      </w:r>
    </w:p>
    <w:p>
      <w:r>
        <w:t xml:space="preserve">Missä on edger Allen Poe haudattu ?Kuinka paljon kuutiometri pohjamateriaalia painaa ?Kuinka monta kaloria kourallinen ranskalaisia?Onko Shino koskaan ottaa pois hänen suojalasit ?</w:t>
      </w:r>
    </w:p>
    <w:p>
      <w:r>
        <w:rPr>
          <w:b/>
        </w:rPr>
        <w:t xml:space="preserve">Tulos</w:t>
      </w:r>
    </w:p>
    <w:p>
      <w:r>
        <w:t xml:space="preserve">Mihin Edger Allen Poe on haudattu?</w:t>
      </w:r>
    </w:p>
    <w:p>
      <w:r>
        <w:rPr>
          <w:b/>
        </w:rPr>
        <w:t xml:space="preserve">Esimerkki 7.2021</w:t>
      </w:r>
    </w:p>
    <w:p>
      <w:r>
        <w:t xml:space="preserve">Ihmisen genomi on kokoelma ?Mikä on ticker symboli berkshire ?Mikä on deby ryans fan sähköpostiosoite ?Kuinka paljon vaihteisto nestettä kestää täyttää 2001 heritage softail ?</w:t>
      </w:r>
    </w:p>
    <w:p>
      <w:r>
        <w:rPr>
          <w:b/>
        </w:rPr>
        <w:t xml:space="preserve">Tulos</w:t>
      </w:r>
    </w:p>
    <w:p>
      <w:r>
        <w:t xml:space="preserve">Ihmisen genomi on kokoelma ?</w:t>
      </w:r>
    </w:p>
    <w:p>
      <w:r>
        <w:rPr>
          <w:b/>
        </w:rPr>
        <w:t xml:space="preserve">Esimerkki 7.2022</w:t>
      </w:r>
    </w:p>
    <w:p>
      <w:r>
        <w:t xml:space="preserve">Mistä ostat shop pods woozworld?Kuinka paljon keskus linkki työntekijä ansaita kuukaudessa?Voitko tavata hannah henkilökohtaisesti?Mitä Margaret Thatcher tehdä ja miksi se oli tärkeää?</w:t>
      </w:r>
    </w:p>
    <w:p>
      <w:r>
        <w:rPr>
          <w:b/>
        </w:rPr>
        <w:t xml:space="preserve">Tulos</w:t>
      </w:r>
    </w:p>
    <w:p>
      <w:r>
        <w:t xml:space="preserve">Voitko tavata Hannahin henkilökohtaisesti?</w:t>
      </w:r>
    </w:p>
    <w:p>
      <w:r>
        <w:rPr>
          <w:b/>
        </w:rPr>
        <w:t xml:space="preserve">Esimerkki 7.2023</w:t>
      </w:r>
    </w:p>
    <w:p>
      <w:r>
        <w:t xml:space="preserve">Mikä ero on teidän ohutsuolen ja paksusuolen ?Astronmony tutki kuka ?Missä on nokka-akselin anturi sijaitsee 2004 Dodge Intrepid ?Tiede defanison epäsuoran havainnon ?</w:t>
      </w:r>
    </w:p>
    <w:p>
      <w:r>
        <w:rPr>
          <w:b/>
        </w:rPr>
        <w:t xml:space="preserve">Tulos</w:t>
      </w:r>
    </w:p>
    <w:p>
      <w:r>
        <w:t xml:space="preserve">Tieteen defanison epäsuoran havainnon ?</w:t>
      </w:r>
    </w:p>
    <w:p>
      <w:r>
        <w:rPr>
          <w:b/>
        </w:rPr>
        <w:t xml:space="preserve">Esimerkki 7.2024</w:t>
      </w:r>
    </w:p>
    <w:p>
      <w:r>
        <w:t xml:space="preserve">Voiko aortan aneurysmaan kuolla?Mistä saa yhden pään hydronoidin?Kuinka monta jalkaa on acre:ssa?Ovatko yksinkertaiset sokerit aktiivista vai passiivista kuljetusta?</w:t>
      </w:r>
    </w:p>
    <w:p>
      <w:r>
        <w:rPr>
          <w:b/>
        </w:rPr>
        <w:t xml:space="preserve">Tulos</w:t>
      </w:r>
    </w:p>
    <w:p>
      <w:r>
        <w:t xml:space="preserve">Kuinka monta jalkaa on hehtaarissa?</w:t>
      </w:r>
    </w:p>
    <w:p>
      <w:r>
        <w:rPr>
          <w:b/>
        </w:rPr>
        <w:t xml:space="preserve">Esimerkki 7.2025</w:t>
      </w:r>
    </w:p>
    <w:p>
      <w:r>
        <w:t xml:space="preserve">Mikä on ampuminen järjestys foer Nissan Pathfinder 1990 ?Milloin Konan syntyi ?Mitkä ovat tärkeimmät syyt ympäristön pilaantumisen ?Mitkä ovat Washington 's tärkeimmät nähtävyydet ?</w:t>
      </w:r>
    </w:p>
    <w:p>
      <w:r>
        <w:rPr>
          <w:b/>
        </w:rPr>
        <w:t xml:space="preserve">Tulos</w:t>
      </w:r>
    </w:p>
    <w:p>
      <w:r>
        <w:t xml:space="preserve">Mikä on Nissan pathfinder 1990:n polttojärjestys?</w:t>
      </w:r>
    </w:p>
    <w:p>
      <w:r>
        <w:rPr>
          <w:b/>
        </w:rPr>
        <w:t xml:space="preserve">Esimerkki 7.2026</w:t>
      </w:r>
    </w:p>
    <w:p>
      <w:r>
        <w:t xml:space="preserve">Mikä hirviö oli arvoituksia ?Proteiinit ovat alayksiköitä kutsutaan mitä?Mitkä ovat mielenkiintoisia asioita talven valkoinen hamsterit?Mikä on kaksinaisuus luonne valon ?</w:t>
      </w:r>
    </w:p>
    <w:p>
      <w:r>
        <w:rPr>
          <w:b/>
        </w:rPr>
        <w:t xml:space="preserve">Tulos</w:t>
      </w:r>
    </w:p>
    <w:p>
      <w:r>
        <w:t xml:space="preserve">Proteiineilla on alayksiköitä, joita kutsutaan millä nimellä?</w:t>
      </w:r>
    </w:p>
    <w:p>
      <w:r>
        <w:rPr>
          <w:b/>
        </w:rPr>
        <w:t xml:space="preserve">Esimerkki 7.2027</w:t>
      </w:r>
    </w:p>
    <w:p>
      <w:r>
        <w:t xml:space="preserve">Mistä suvusta Anne of Cleaves on kotoisin?Mitä eroa on elokuvan ja elokuvan välillä?Mikä on Mosambikin virallinen kieli?Mihin sukuun platina kuuluu?</w:t>
      </w:r>
    </w:p>
    <w:p>
      <w:r>
        <w:rPr>
          <w:b/>
        </w:rPr>
        <w:t xml:space="preserve">Tulos</w:t>
      </w:r>
    </w:p>
    <w:p>
      <w:r>
        <w:t xml:space="preserve">Mihin perheeseen platina kuuluu ?</w:t>
      </w:r>
    </w:p>
    <w:p>
      <w:r>
        <w:rPr>
          <w:b/>
        </w:rPr>
        <w:t xml:space="preserve">Esimerkki 7.2028</w:t>
      </w:r>
    </w:p>
    <w:p>
      <w:r>
        <w:t xml:space="preserve">Kuka sai käyttää eniac ?Mitkä olivat viralliset syytteet, jotka johtivat Bill Clinton 's valtakunnanoikeudessa?Kuinka paljon ovat uimahallien?Mikä on koko ja weightofan virallisen koripallo incompetition ?</w:t>
      </w:r>
    </w:p>
    <w:p>
      <w:r>
        <w:rPr>
          <w:b/>
        </w:rPr>
        <w:t xml:space="preserve">Tulos</w:t>
      </w:r>
    </w:p>
    <w:p>
      <w:r>
        <w:t xml:space="preserve">Minkä kokoinen ja painoinen on virallinen koripallo-osasto?</w:t>
      </w:r>
    </w:p>
    <w:p>
      <w:r>
        <w:rPr>
          <w:b/>
        </w:rPr>
        <w:t xml:space="preserve">Esimerkki 7.2029</w:t>
      </w:r>
    </w:p>
    <w:p>
      <w:r>
        <w:t xml:space="preserve">Mercury 's määrä ja nimet suurten kuiden ?Kuinka monta lasillista viiniä voi saada 1L karahvi?Kuinka monta erilaista kakkaa on olemassa?Kuinka paljon Lamborghini Murcielago maksaa Yhdysvaltain dollareina?</w:t>
      </w:r>
    </w:p>
    <w:p>
      <w:r>
        <w:rPr>
          <w:b/>
        </w:rPr>
        <w:t xml:space="preserve">Tulos</w:t>
      </w:r>
    </w:p>
    <w:p>
      <w:r>
        <w:t xml:space="preserve">Merkuriuksen lukumäärä ja suurten kuiden nimet ?</w:t>
      </w:r>
    </w:p>
    <w:p>
      <w:r>
        <w:rPr>
          <w:b/>
        </w:rPr>
        <w:t xml:space="preserve">Esimerkki 7.2030</w:t>
      </w:r>
    </w:p>
    <w:p>
      <w:r>
        <w:t xml:space="preserve">Miksi Shi Huangdi niin voimakas?Mikä on arvo a1993 1 kolikon lyöty Royal Melbourne Show?Kuinka paljon rahaa ei tekonurmi maksaa?Kuinka paljon on vanhin neljännes arvoinen?</w:t>
      </w:r>
    </w:p>
    <w:p>
      <w:r>
        <w:rPr>
          <w:b/>
        </w:rPr>
        <w:t xml:space="preserve">Tulos</w:t>
      </w:r>
    </w:p>
    <w:p>
      <w:r>
        <w:t xml:space="preserve">Mikä on Melbournen kuninkaallisessa näyttelyssä lyödyn vuoden 1993 1-kolikon arvo?</w:t>
      </w:r>
    </w:p>
    <w:p>
      <w:r>
        <w:rPr>
          <w:b/>
        </w:rPr>
        <w:t xml:space="preserve">Esimerkki 7.2031</w:t>
      </w:r>
    </w:p>
    <w:p>
      <w:r>
        <w:t xml:space="preserve">Paljonko vehnän penni vuodelta 1941 maksaa?Missä pidetään aikuisten kaste?Mikä on poliittinen tilanne nyt?Voiko aiheen lause olla kysymys?</w:t>
      </w:r>
    </w:p>
    <w:p>
      <w:r>
        <w:rPr>
          <w:b/>
        </w:rPr>
        <w:t xml:space="preserve">Tulos</w:t>
      </w:r>
    </w:p>
    <w:p>
      <w:r>
        <w:t xml:space="preserve">Missä pidetään aikuisten kaste ?</w:t>
      </w:r>
    </w:p>
    <w:p>
      <w:r>
        <w:rPr>
          <w:b/>
        </w:rPr>
        <w:t xml:space="preserve">Esimerkki 7.2032</w:t>
      </w:r>
    </w:p>
    <w:p>
      <w:r>
        <w:t xml:space="preserve">Mitä testejä tehdään määrittää bakteerien aivokalvontulehdus ?Toimivuus tyypillisen käyttöjärjestelmän ?Mistä siperianhusky peräisin ?Mikä on 2 kuutiota neliöjalkaa ?</w:t>
      </w:r>
    </w:p>
    <w:p>
      <w:r>
        <w:rPr>
          <w:b/>
        </w:rPr>
        <w:t xml:space="preserve">Tulos</w:t>
      </w:r>
    </w:p>
    <w:p>
      <w:r>
        <w:t xml:space="preserve">Tyypillisen käyttöjärjestelmän toiminnallisuus ?</w:t>
      </w:r>
    </w:p>
    <w:p>
      <w:r>
        <w:rPr>
          <w:b/>
        </w:rPr>
        <w:t xml:space="preserve">Esimerkki 7.2033</w:t>
      </w:r>
    </w:p>
    <w:p>
      <w:r>
        <w:t xml:space="preserve">Ovatko flamingo poikaset precocial vai altrutial ?Kuinka paljon gamestop myymälä työntekijät tekevät ?Kuinka suuri on Phobos?Merkitys ja toiminta pankkiautomaatti ?</w:t>
      </w:r>
    </w:p>
    <w:p>
      <w:r>
        <w:rPr>
          <w:b/>
        </w:rPr>
        <w:t xml:space="preserve">Tulos</w:t>
      </w:r>
    </w:p>
    <w:p>
      <w:r>
        <w:t xml:space="preserve">Raha-automaatin merkitys ja toiminta ?</w:t>
      </w:r>
    </w:p>
    <w:p>
      <w:r>
        <w:rPr>
          <w:b/>
        </w:rPr>
        <w:t xml:space="preserve">Esimerkki 7.2034</w:t>
      </w:r>
    </w:p>
    <w:p>
      <w:r>
        <w:t xml:space="preserve">Mitä AB "Banjo" Patterson tehdä tulla kuuluisaksi?Vaihda matkustamon suodattimen sijainti gmc 2004 Sierra?Mitkä tosiasiat tekee Venäjä erityinen?Missä kaupungissa löydät kallein yliopisto?</w:t>
      </w:r>
    </w:p>
    <w:p>
      <w:r>
        <w:rPr>
          <w:b/>
        </w:rPr>
        <w:t xml:space="preserve">Tulos</w:t>
      </w:r>
    </w:p>
    <w:p>
      <w:r>
        <w:t xml:space="preserve">Vaihda matkustamon suodattimen sijainti gmc 2004 sierra ?</w:t>
      </w:r>
    </w:p>
    <w:p>
      <w:r>
        <w:rPr>
          <w:b/>
        </w:rPr>
        <w:t xml:space="preserve">Esimerkki 7.2035</w:t>
      </w:r>
    </w:p>
    <w:p>
      <w:r>
        <w:t xml:space="preserve">Kuka on johtaja AOC?T nimi Frederick Douglass lapset?Milloin nurmikon tennis tuli olympialaji?Keitä olivat kuuluisia ihmisiä Meksikossa?</w:t>
      </w:r>
    </w:p>
    <w:p>
      <w:r>
        <w:rPr>
          <w:b/>
        </w:rPr>
        <w:t xml:space="preserve">Tulos</w:t>
      </w:r>
    </w:p>
    <w:p>
      <w:r>
        <w:t xml:space="preserve">Ttä nimi frederick douglass lapset ?</w:t>
      </w:r>
    </w:p>
    <w:p>
      <w:r>
        <w:rPr>
          <w:b/>
        </w:rPr>
        <w:t xml:space="preserve">Esimerkki 7.2036</w:t>
      </w:r>
    </w:p>
    <w:p>
      <w:r>
        <w:t xml:space="preserve">Kuinka monta viikkoa on jalkapallon seson ?Onko munakääryleet tulevat Japanista?Kuinka monta grammaa on kaksi ruokalusikallista hiivaa?Kuinka kauan kestää ajaa Roomasta Sorrento ?</w:t>
      </w:r>
    </w:p>
    <w:p>
      <w:r>
        <w:rPr>
          <w:b/>
        </w:rPr>
        <w:t xml:space="preserve">Tulos</w:t>
      </w:r>
    </w:p>
    <w:p>
      <w:r>
        <w:t xml:space="preserve">Kuinka kauan kestää ajaa Roomasta Sorrentoon?</w:t>
      </w:r>
    </w:p>
    <w:p>
      <w:r>
        <w:rPr>
          <w:b/>
        </w:rPr>
        <w:t xml:space="preserve">Esimerkki 7.2037</w:t>
      </w:r>
    </w:p>
    <w:p>
      <w:r>
        <w:t xml:space="preserve">Kuka oli geraldline ferraro ?Mikä on yksi eläin, joka asuu Ecuadorissa ?Missä on öljynsuodatin 2004 Honda pilotti ?Relace vilkku 2000 Dodge Durango ?</w:t>
      </w:r>
    </w:p>
    <w:p>
      <w:r>
        <w:rPr>
          <w:b/>
        </w:rPr>
        <w:t xml:space="preserve">Tulos</w:t>
      </w:r>
    </w:p>
    <w:p>
      <w:r>
        <w:t xml:space="preserve">Relace vilkku 2000 dodge durango ?</w:t>
      </w:r>
    </w:p>
    <w:p>
      <w:r>
        <w:rPr>
          <w:b/>
        </w:rPr>
        <w:t xml:space="preserve">Esimerkki 7.2038</w:t>
      </w:r>
    </w:p>
    <w:p>
      <w:r>
        <w:t xml:space="preserve">Mitä mustat etanan munat näyttävät?Mikä on alempi naisten lauluääni kutsutaan?Mikä on jalokaasun merkintä fe?Mitkä ovat roolit Judicialexecutive ja lainsäädäntövallan teidän hallituksen?</w:t>
      </w:r>
    </w:p>
    <w:p>
      <w:r>
        <w:rPr>
          <w:b/>
        </w:rPr>
        <w:t xml:space="preserve">Tulos</w:t>
      </w:r>
    </w:p>
    <w:p>
      <w:r>
        <w:t xml:space="preserve">Mitkä ovat hallituksenne oikeuslaitoksen, toimeenpanovallan ja lainsäädäntövallan tehtävät?</w:t>
      </w:r>
    </w:p>
    <w:p>
      <w:r>
        <w:rPr>
          <w:b/>
        </w:rPr>
        <w:t xml:space="preserve">Esimerkki 7.2039</w:t>
      </w:r>
    </w:p>
    <w:p>
      <w:r>
        <w:t xml:space="preserve">Minkälainen symmetria ei gastropodi on ?Missä Muhammad Ali opiskella hänen lukion tasolla ?473 ml on kuinka monta oz?Missä on sulake AC on 1999 Chevy Tracker ?</w:t>
      </w:r>
    </w:p>
    <w:p>
      <w:r>
        <w:rPr>
          <w:b/>
        </w:rPr>
        <w:t xml:space="preserve">Tulos</w:t>
      </w:r>
    </w:p>
    <w:p>
      <w:r>
        <w:t xml:space="preserve">Missä Muhammad Ali opiskeli lukiossa ?</w:t>
      </w:r>
    </w:p>
    <w:p>
      <w:r>
        <w:rPr>
          <w:b/>
        </w:rPr>
        <w:t xml:space="preserve">Esimerkki 7.2040</w:t>
      </w:r>
    </w:p>
    <w:p>
      <w:r>
        <w:t xml:space="preserve">Kuinka monta japanilaista ihmistä kuoli Nagasakissa?Kuinka paljon vuoden 1998 lomabarbie maksaa nyt?Miten litrat muunnetaan kilometreiksi?Lintujen symbolinen merkitys ?</w:t>
      </w:r>
    </w:p>
    <w:p>
      <w:r>
        <w:rPr>
          <w:b/>
        </w:rPr>
        <w:t xml:space="preserve">Tulos</w:t>
      </w:r>
    </w:p>
    <w:p>
      <w:r>
        <w:t xml:space="preserve">Symbolinen merkitys lintu ?</w:t>
      </w:r>
    </w:p>
    <w:p>
      <w:r>
        <w:rPr>
          <w:b/>
        </w:rPr>
        <w:t xml:space="preserve">Esimerkki 7.2041</w:t>
      </w:r>
    </w:p>
    <w:p>
      <w:r>
        <w:t xml:space="preserve">Kaksiteräinen miekka työntävä ase?Mikä on suhde immuniteetin ja rokotusten välillä?Mikä on kukon käyttö parantamisessa?Mitä vompattien vauvat syövät?</w:t>
      </w:r>
    </w:p>
    <w:p>
      <w:r>
        <w:rPr>
          <w:b/>
        </w:rPr>
        <w:t xml:space="preserve">Tulos</w:t>
      </w:r>
    </w:p>
    <w:p>
      <w:r>
        <w:t xml:space="preserve">Kaksiteräinen miekka pistävä ase ?</w:t>
      </w:r>
    </w:p>
    <w:p>
      <w:r>
        <w:rPr>
          <w:b/>
        </w:rPr>
        <w:t xml:space="preserve">Esimerkki 7.2042</w:t>
      </w:r>
    </w:p>
    <w:p>
      <w:r>
        <w:t xml:space="preserve">Mitä susien täytyy syödä?Mistä chutney syntyi?Mikä on Lincoln Mercury -automainosten laulun nimi?Mitä tapahtuu konvektion aikana?</w:t>
      </w:r>
    </w:p>
    <w:p>
      <w:r>
        <w:rPr>
          <w:b/>
        </w:rPr>
        <w:t xml:space="preserve">Tulos</w:t>
      </w:r>
    </w:p>
    <w:p>
      <w:r>
        <w:t xml:space="preserve">Mitä sudet syövät?</w:t>
      </w:r>
    </w:p>
    <w:p>
      <w:r>
        <w:rPr>
          <w:b/>
        </w:rPr>
        <w:t xml:space="preserve">Esimerkki 7.2043</w:t>
      </w:r>
    </w:p>
    <w:p>
      <w:r>
        <w:t xml:space="preserve">Mitä Mendelev keksi?Mikä on koodi moglin punterille?Vaikuttaako lämpötila ruostumisnopeuteen?Mikä on Lena-joen lähde?</w:t>
      </w:r>
    </w:p>
    <w:p>
      <w:r>
        <w:rPr>
          <w:b/>
        </w:rPr>
        <w:t xml:space="preserve">Tulos</w:t>
      </w:r>
    </w:p>
    <w:p>
      <w:r>
        <w:t xml:space="preserve">Mikä on koodi moglin punterille ?</w:t>
      </w:r>
    </w:p>
    <w:p>
      <w:r>
        <w:rPr>
          <w:b/>
        </w:rPr>
        <w:t xml:space="preserve">Esimerkki 7.2044</w:t>
      </w:r>
    </w:p>
    <w:p>
      <w:r>
        <w:t xml:space="preserve">Mikä on EU:n viralliset kielet?Mikä on vertikaalinen kehitys koostumus?Kuinka monta luuta sinulla on sormissa?Mikä on Muhammads Ali 's filosofia elämästä?</w:t>
      </w:r>
    </w:p>
    <w:p>
      <w:r>
        <w:rPr>
          <w:b/>
        </w:rPr>
        <w:t xml:space="preserve">Tulos</w:t>
      </w:r>
    </w:p>
    <w:p>
      <w:r>
        <w:t xml:space="preserve">Mikä on Muhammads Alin elämänfilosofia?</w:t>
      </w:r>
    </w:p>
    <w:p>
      <w:r>
        <w:rPr>
          <w:b/>
        </w:rPr>
        <w:t xml:space="preserve">Esimerkki 7.2045</w:t>
      </w:r>
    </w:p>
    <w:p>
      <w:r>
        <w:t xml:space="preserve">Keskimääräinen Georgia palkka kemian insinööri ?Miten vaihtaa sytytystulpat on 1992 Toyota Camry ?Mikä aiheuttaa leväkukinta lochs ?Mistä löytyy anaconda ?</w:t>
      </w:r>
    </w:p>
    <w:p>
      <w:r>
        <w:rPr>
          <w:b/>
        </w:rPr>
        <w:t xml:space="preserve">Tulos</w:t>
      </w:r>
    </w:p>
    <w:p>
      <w:r>
        <w:t xml:space="preserve">Mistä löydät anakondan ?</w:t>
      </w:r>
    </w:p>
    <w:p>
      <w:r>
        <w:rPr>
          <w:b/>
        </w:rPr>
        <w:t xml:space="preserve">Esimerkki 7.2046</w:t>
      </w:r>
    </w:p>
    <w:p>
      <w:r>
        <w:t xml:space="preserve">Kuinka kuuma on maapallon reunan ?Mitkä ovat hyviä mausteita kanan?Talviolympialaiset on uinti se talviolympialaiset?Mikä on riski ydinvoiman ?</w:t>
      </w:r>
    </w:p>
    <w:p>
      <w:r>
        <w:rPr>
          <w:b/>
        </w:rPr>
        <w:t xml:space="preserve">Tulos</w:t>
      </w:r>
    </w:p>
    <w:p>
      <w:r>
        <w:t xml:space="preserve">Talviolympialaiset on uinti siinä talviolympialaisissa ?</w:t>
      </w:r>
    </w:p>
    <w:p>
      <w:r>
        <w:rPr>
          <w:b/>
        </w:rPr>
        <w:t xml:space="preserve">Esimerkki 7.2047</w:t>
      </w:r>
    </w:p>
    <w:p>
      <w:r>
        <w:t xml:space="preserve">Väestö 5 suurinta kaupunkia Espanjassa ?Ovatko barbituraatit stimulantti ?Mitä koalat juovat ?Mikä atomi on KCL ?</w:t>
      </w:r>
    </w:p>
    <w:p>
      <w:r>
        <w:rPr>
          <w:b/>
        </w:rPr>
        <w:t xml:space="preserve">Tulos</w:t>
      </w:r>
    </w:p>
    <w:p>
      <w:r>
        <w:t xml:space="preserve">Espanjan 5 suurimman kaupungin väkiluku ?</w:t>
      </w:r>
    </w:p>
    <w:p>
      <w:r>
        <w:rPr>
          <w:b/>
        </w:rPr>
        <w:t xml:space="preserve">Esimerkki 7.2048</w:t>
      </w:r>
    </w:p>
    <w:p>
      <w:r>
        <w:t xml:space="preserve">Paljonko roskakuski tienaa viikossa?Mistä Toulouse Lautrec tuli kuuluisaksi?Mikä oli Jom kippurin päivämäärä vuonna 1978?Kuka perusti uuden Alankomaiden siirtokunnan?</w:t>
      </w:r>
    </w:p>
    <w:p>
      <w:r>
        <w:rPr>
          <w:b/>
        </w:rPr>
        <w:t xml:space="preserve">Tulos</w:t>
      </w:r>
    </w:p>
    <w:p>
      <w:r>
        <w:t xml:space="preserve">Kuka perusti uuden Alankomaiden asutuksen?</w:t>
      </w:r>
    </w:p>
    <w:p>
      <w:r>
        <w:rPr>
          <w:b/>
        </w:rPr>
        <w:t xml:space="preserve">Esimerkki 7.2049</w:t>
      </w:r>
    </w:p>
    <w:p>
      <w:r>
        <w:t xml:space="preserve">Membrane että linjat selkäydin ?Mikä on Thomas Hobbesin panos amerikkalaisen demokratian ?Mikä ero on unbleach jauhot ja tavalliset jauhot?Kuinka voi smurffit ovat show ?</w:t>
      </w:r>
    </w:p>
    <w:p>
      <w:r>
        <w:rPr>
          <w:b/>
        </w:rPr>
        <w:t xml:space="preserve">Tulos</w:t>
      </w:r>
    </w:p>
    <w:p>
      <w:r>
        <w:t xml:space="preserve">Selkäydintä reunustava kalvo ?</w:t>
      </w:r>
    </w:p>
    <w:p>
      <w:r>
        <w:rPr>
          <w:b/>
        </w:rPr>
        <w:t xml:space="preserve">Esimerkki 7.2050</w:t>
      </w:r>
    </w:p>
    <w:p>
      <w:r>
        <w:t xml:space="preserve">Mikä on nimi kappaleen pianon kanssa gatorade mainos?Mikä on Malia Obamas nukkumaan aika?Mikä jakso on lopussa Frieza saaga?12 senttimetriä on kuinka monta millimetriä?</w:t>
      </w:r>
    </w:p>
    <w:p>
      <w:r>
        <w:rPr>
          <w:b/>
        </w:rPr>
        <w:t xml:space="preserve">Tulos</w:t>
      </w:r>
    </w:p>
    <w:p>
      <w:r>
        <w:t xml:space="preserve">Mikä on Malia Obaman nukkumaanmenoaika?</w:t>
      </w:r>
    </w:p>
    <w:p>
      <w:r>
        <w:rPr>
          <w:b/>
        </w:rPr>
        <w:t xml:space="preserve">Esimerkki 7.2051</w:t>
      </w:r>
    </w:p>
    <w:p>
      <w:r>
        <w:t xml:space="preserve">Tilavuuden yksikkö on ?Miten luonnehdit seosta?Maistuvatko mulkut pahalta?Minä vuonna sacagewea liittyi joukkoihin ?</w:t>
      </w:r>
    </w:p>
    <w:p>
      <w:r>
        <w:rPr>
          <w:b/>
        </w:rPr>
        <w:t xml:space="preserve">Tulos</w:t>
      </w:r>
    </w:p>
    <w:p>
      <w:r>
        <w:t xml:space="preserve">Tilavuuden yksikkö on ?</w:t>
      </w:r>
    </w:p>
    <w:p>
      <w:r>
        <w:rPr>
          <w:b/>
        </w:rPr>
        <w:t xml:space="preserve">Esimerkki 7.2052</w:t>
      </w:r>
    </w:p>
    <w:p>
      <w:r>
        <w:t xml:space="preserve">Miksi termodynamiikan lait luotiin?Uusi teknologia, joka muuttaa transkriptiomiehen roolia, on?Mitkä ovat viisi esimerkkiä bakteereista?Miten lähetät sähköpostia Answers.comiin?</w:t>
      </w:r>
    </w:p>
    <w:p>
      <w:r>
        <w:rPr>
          <w:b/>
        </w:rPr>
        <w:t xml:space="preserve">Tulos</w:t>
      </w:r>
    </w:p>
    <w:p>
      <w:r>
        <w:t xml:space="preserve">Uusi teknologia, joka muuttaa puhtaaksikirjoittajan roolia, on ?</w:t>
      </w:r>
    </w:p>
    <w:p>
      <w:r>
        <w:rPr>
          <w:b/>
        </w:rPr>
        <w:t xml:space="preserve">Esimerkki 7.2053</w:t>
      </w:r>
    </w:p>
    <w:p>
      <w:r>
        <w:t xml:space="preserve">Onko kivihiili mineraali tai orgaaninen ?Kuinka paljon runko huilu maksaa?Mikä on suunnittelualueella FM-radio?Missä on organisaatio Yhdistyneiden Kansakuntien sijaitsee Gujarat ?</w:t>
      </w:r>
    </w:p>
    <w:p>
      <w:r>
        <w:rPr>
          <w:b/>
        </w:rPr>
        <w:t xml:space="preserve">Tulos</w:t>
      </w:r>
    </w:p>
    <w:p>
      <w:r>
        <w:t xml:space="preserve">Missä Yhdistyneiden Kansakuntien organisaatio sijaitsee Gujaratissa?</w:t>
      </w:r>
    </w:p>
    <w:p>
      <w:r>
        <w:rPr>
          <w:b/>
        </w:rPr>
        <w:t xml:space="preserve">Esimerkki 7.2054</w:t>
      </w:r>
    </w:p>
    <w:p>
      <w:r>
        <w:t xml:space="preserve">Mikä on teak käytetään ?Mikä on 24. muutos laajennus ?Mikä on merkitys kymmenykset ?Kymmenen pistettä pelastaa tyttölapsi ?</w:t>
      </w:r>
    </w:p>
    <w:p>
      <w:r>
        <w:rPr>
          <w:b/>
        </w:rPr>
        <w:t xml:space="preserve">Tulos</w:t>
      </w:r>
    </w:p>
    <w:p>
      <w:r>
        <w:t xml:space="preserve">Kymmenen pistettä tyttölapsen pelastamisesta ?</w:t>
      </w:r>
    </w:p>
    <w:p>
      <w:r>
        <w:rPr>
          <w:b/>
        </w:rPr>
        <w:t xml:space="preserve">Esimerkki 7.2055</w:t>
      </w:r>
    </w:p>
    <w:p>
      <w:r>
        <w:t xml:space="preserve">Kuinka monta neliömetriä jaardia ovat kuutiometriä jalka ?Mikä on virallinen kieli Tonga ?Mikä on ihmiskehon heikkoja kohtia ?Kuinka monta kaloria ei 1 kuppi hedelmiä on ?</w:t>
      </w:r>
    </w:p>
    <w:p>
      <w:r>
        <w:rPr>
          <w:b/>
        </w:rPr>
        <w:t xml:space="preserve">Tulos</w:t>
      </w:r>
    </w:p>
    <w:p>
      <w:r>
        <w:t xml:space="preserve">Mikä on ihmiskehon heikko kohta?</w:t>
      </w:r>
    </w:p>
    <w:p>
      <w:r>
        <w:rPr>
          <w:b/>
        </w:rPr>
        <w:t xml:space="preserve">Esimerkki 7.2056</w:t>
      </w:r>
    </w:p>
    <w:p>
      <w:r>
        <w:t xml:space="preserve">100 g SR-jauhoja kuppiin?Mikä on Taio Cruzin äidin nimi?Miten se esitetään reaktion kemiallisessa yhtälössä?Missä Rowlingit asuvat?</w:t>
      </w:r>
    </w:p>
    <w:p>
      <w:r>
        <w:rPr>
          <w:b/>
        </w:rPr>
        <w:t xml:space="preserve">Tulos</w:t>
      </w:r>
    </w:p>
    <w:p>
      <w:r>
        <w:t xml:space="preserve">100 g SR-jauhoja kuppiin ?</w:t>
      </w:r>
    </w:p>
    <w:p>
      <w:r>
        <w:rPr>
          <w:b/>
        </w:rPr>
        <w:t xml:space="preserve">Esimerkki 7.2057</w:t>
      </w:r>
    </w:p>
    <w:p>
      <w:r>
        <w:t xml:space="preserve">Kuinka paljon on 1936 puoli dollaria Lady Liberty kolikon arvoinen ?Miten saalis Jigrangi Emarald?Onko Jackie Chan kuuluisa taiteilija?Mikä on koko suurennos Scanning Electron Microscope ?</w:t>
      </w:r>
    </w:p>
    <w:p>
      <w:r>
        <w:rPr>
          <w:b/>
        </w:rPr>
        <w:t xml:space="preserve">Tulos</w:t>
      </w:r>
    </w:p>
    <w:p>
      <w:r>
        <w:t xml:space="preserve">Miten saatte jigrangi emaraldin kiinni?</w:t>
      </w:r>
    </w:p>
    <w:p>
      <w:r>
        <w:rPr>
          <w:b/>
        </w:rPr>
        <w:t xml:space="preserve">Esimerkki 7.2058</w:t>
      </w:r>
    </w:p>
    <w:p>
      <w:r>
        <w:t xml:space="preserve">Mitä Frida Kahlo teki?Mitkä ovat tärkeimmät syyt ydinsaasteiden ?Kuinka monta senttimetriä on 5 jalkaa 10 tuumaa?Missä Nicolaus Corpernicus syntyi?</w:t>
      </w:r>
    </w:p>
    <w:p>
      <w:r>
        <w:rPr>
          <w:b/>
        </w:rPr>
        <w:t xml:space="preserve">Tulos</w:t>
      </w:r>
    </w:p>
    <w:p>
      <w:r>
        <w:t xml:space="preserve">Kuinka monta senttimetriä on 5 jalkaa 10 tuumaa ?</w:t>
      </w:r>
    </w:p>
    <w:p>
      <w:r>
        <w:rPr>
          <w:b/>
        </w:rPr>
        <w:t xml:space="preserve">Esimerkki 7.2059</w:t>
      </w:r>
    </w:p>
    <w:p>
      <w:r>
        <w:t xml:space="preserve">Missä Kriss Kross -yhtye on nyt?Numeroitu tie lyhenne?Miten selkeytintä käytetään?Mitkä ovat kolme esimerkkiä kasvien elimistä?</w:t>
      </w:r>
    </w:p>
    <w:p>
      <w:r>
        <w:rPr>
          <w:b/>
        </w:rPr>
        <w:t xml:space="preserve">Tulos</w:t>
      </w:r>
    </w:p>
    <w:p>
      <w:r>
        <w:t xml:space="preserve">Numeroitu tie abbr ?</w:t>
      </w:r>
    </w:p>
    <w:p>
      <w:r>
        <w:rPr>
          <w:b/>
        </w:rPr>
        <w:t xml:space="preserve">Esimerkki 7.2060</w:t>
      </w:r>
    </w:p>
    <w:p>
      <w:r>
        <w:t xml:space="preserve">Kaksi tulosta Yhdysvaltain hyväksyminen 18. admendment ?Millainen tähti on Rigel Kent ?Kuka on suurin vähittäismyyjä ?Mikä on nenän trakooma ?</w:t>
      </w:r>
    </w:p>
    <w:p>
      <w:r>
        <w:rPr>
          <w:b/>
        </w:rPr>
        <w:t xml:space="preserve">Tulos</w:t>
      </w:r>
    </w:p>
    <w:p>
      <w:r>
        <w:t xml:space="preserve">Kaksi tulosta Yhdysvaltojen hyväksymästä 18. lisäyksestä ?</w:t>
      </w:r>
    </w:p>
    <w:p>
      <w:r>
        <w:rPr>
          <w:b/>
        </w:rPr>
        <w:t xml:space="preserve">Esimerkki 7.2061</w:t>
      </w:r>
    </w:p>
    <w:p>
      <w:r>
        <w:t xml:space="preserve">Missä kirjastot perustettiin ensimmäisen kerran?Mikä on australialaisen kumipuun tieteellinen nimi?Mitä tarkoitetaan termillä videokortti tietokoneessa?Mikä on oktettisääntö kemiassa?</w:t>
      </w:r>
    </w:p>
    <w:p>
      <w:r>
        <w:rPr>
          <w:b/>
        </w:rPr>
        <w:t xml:space="preserve">Tulos</w:t>
      </w:r>
    </w:p>
    <w:p>
      <w:r>
        <w:t xml:space="preserve">Mitä tarkoitetaan tietokoneen näytönohjaimella?</w:t>
      </w:r>
    </w:p>
    <w:p>
      <w:r>
        <w:rPr>
          <w:b/>
        </w:rPr>
        <w:t xml:space="preserve">Esimerkki 7.2062</w:t>
      </w:r>
    </w:p>
    <w:p>
      <w:r>
        <w:t xml:space="preserve">Kuinka monta millimetriä muodostavat yhden senttimetrin?Mikä on pienin yhteinen monikerta 10 ja 9?Mitä sisältyy graniitti?Minä vuonna oli 27. ammendment ?</w:t>
      </w:r>
    </w:p>
    <w:p>
      <w:r>
        <w:rPr>
          <w:b/>
        </w:rPr>
        <w:t xml:space="preserve">Tulos</w:t>
      </w:r>
    </w:p>
    <w:p>
      <w:r>
        <w:t xml:space="preserve">Minä vuonna 27. lisäys hyväksyttiin?</w:t>
      </w:r>
    </w:p>
    <w:p>
      <w:r>
        <w:rPr>
          <w:b/>
        </w:rPr>
        <w:t xml:space="preserve">Esimerkki 7.2063</w:t>
      </w:r>
    </w:p>
    <w:p>
      <w:r>
        <w:t xml:space="preserve">Miten asetat Saturnion kello ?Miten voit käyttää sanaa Lethargic lauseessa?Onko toiminta replay koodi jäsenyyden pass Pokemon Diamond?Vaihteisto nesteen kapasiteetti Oldsmobile Alero ?</w:t>
      </w:r>
    </w:p>
    <w:p>
      <w:r>
        <w:rPr>
          <w:b/>
        </w:rPr>
        <w:t xml:space="preserve">Tulos</w:t>
      </w:r>
    </w:p>
    <w:p>
      <w:r>
        <w:t xml:space="preserve">Oldsmobile Aleron vaihteistonesteen määrä ?</w:t>
      </w:r>
    </w:p>
    <w:p>
      <w:r>
        <w:rPr>
          <w:b/>
        </w:rPr>
        <w:t xml:space="preserve">Esimerkki 7.2064</w:t>
      </w:r>
    </w:p>
    <w:p>
      <w:r>
        <w:t xml:space="preserve">Mitkä olivat kymmenen eroja pohjoisen ja etelän talouden ennen sisällissotaa, joka teki sisällissodan väistämätön?Miten korjattu puuvilla tehdään ito kangas?Mikä päivä oli disater Pompeijin?Mitä voit tehdä auttaaksesi otsonikerroksen ulkopuolella maapallon lisätä?</w:t>
      </w:r>
    </w:p>
    <w:p>
      <w:r>
        <w:rPr>
          <w:b/>
        </w:rPr>
        <w:t xml:space="preserve">Tulos</w:t>
      </w:r>
    </w:p>
    <w:p>
      <w:r>
        <w:t xml:space="preserve">Miten korjatusta puuvillasta tehdään kangasta?</w:t>
      </w:r>
    </w:p>
    <w:p>
      <w:r>
        <w:rPr>
          <w:b/>
        </w:rPr>
        <w:t xml:space="preserve">Esimerkki 7.2065</w:t>
      </w:r>
    </w:p>
    <w:p>
      <w:r>
        <w:t xml:space="preserve">Mikä on numero yksi tieteellisen menetelmän ristisanatehtävässä?Mitä ongelmia on aavikolla?Mitkä ovat esimerkkejä endoparasiiteista?Mikä on Elementaryn henkilökohtainen piirre ?</w:t>
      </w:r>
    </w:p>
    <w:p>
      <w:r>
        <w:rPr>
          <w:b/>
        </w:rPr>
        <w:t xml:space="preserve">Tulos</w:t>
      </w:r>
    </w:p>
    <w:p>
      <w:r>
        <w:t xml:space="preserve">Mitkä ovat Elementaarisen henkilökohtaiset piirteet ?</w:t>
      </w:r>
    </w:p>
    <w:p>
      <w:r>
        <w:rPr>
          <w:b/>
        </w:rPr>
        <w:t xml:space="preserve">Esimerkki 7.2066</w:t>
      </w:r>
    </w:p>
    <w:p>
      <w:r>
        <w:t xml:space="preserve">Miksi Kiina on harvaan asuttu?Paljonko kiropraktiikka-assistentti tienaa NY:ssä?Hyvä kuukausi tulla Pariisiin?</w:t>
      </w:r>
    </w:p>
    <w:p>
      <w:r>
        <w:rPr>
          <w:b/>
        </w:rPr>
        <w:t xml:space="preserve">Tulos</w:t>
      </w:r>
    </w:p>
    <w:p>
      <w:r>
        <w:t xml:space="preserve">Hyvä kuukausi tulla Pariisiin ?</w:t>
      </w:r>
    </w:p>
    <w:p>
      <w:r>
        <w:rPr>
          <w:b/>
        </w:rPr>
        <w:t xml:space="preserve">Esimerkki 7.2067</w:t>
      </w:r>
    </w:p>
    <w:p>
      <w:r>
        <w:t xml:space="preserve">Mitä oppiaineita tarvitaan lakimieheksi ?Keitä olivat konfederaation johtajat Anacondan suunnitelmassa?Ehdotti brinkmanship-politiikkaa?Mistä lima nenässä tulee ?</w:t>
      </w:r>
    </w:p>
    <w:p>
      <w:r>
        <w:rPr>
          <w:b/>
        </w:rPr>
        <w:t xml:space="preserve">Tulos</w:t>
      </w:r>
    </w:p>
    <w:p>
      <w:r>
        <w:t xml:space="preserve">Ehdotti brinkmanship-politiikkaa ?</w:t>
      </w:r>
    </w:p>
    <w:p>
      <w:r>
        <w:rPr>
          <w:b/>
        </w:rPr>
        <w:t xml:space="preserve">Esimerkki 7.2068</w:t>
      </w:r>
    </w:p>
    <w:p>
      <w:r>
        <w:t xml:space="preserve">Miten tuulivoimalat saada luotu?Mitä roomalainen armeija tehdä, kun koulutus?Kuka on kirjoittanut Gita?Mistä saan tietoa Puerto Rico 's maamassan?</w:t>
      </w:r>
    </w:p>
    <w:p>
      <w:r>
        <w:rPr>
          <w:b/>
        </w:rPr>
        <w:t xml:space="preserve">Tulos</w:t>
      </w:r>
    </w:p>
    <w:p>
      <w:r>
        <w:t xml:space="preserve">Mitä Rooman armeija tekee harjoitellessaan ?</w:t>
      </w:r>
    </w:p>
    <w:p>
      <w:r>
        <w:rPr>
          <w:b/>
        </w:rPr>
        <w:t xml:space="preserve">Esimerkki 7.2069</w:t>
      </w:r>
    </w:p>
    <w:p>
      <w:r>
        <w:t xml:space="preserve">Hypomania on termi, joka viittaa ?Missä humerus löytyy ?20 mph on kuinka monta solmua ?Miten hölkkä on hyväksi ympäristölle ?</w:t>
      </w:r>
    </w:p>
    <w:p>
      <w:r>
        <w:rPr>
          <w:b/>
        </w:rPr>
        <w:t xml:space="preserve">Tulos</w:t>
      </w:r>
    </w:p>
    <w:p>
      <w:r>
        <w:t xml:space="preserve">Hypomania on termi, joka viittaa ?</w:t>
      </w:r>
    </w:p>
    <w:p>
      <w:r>
        <w:rPr>
          <w:b/>
        </w:rPr>
        <w:t xml:space="preserve">Esimerkki 7.2070</w:t>
      </w:r>
    </w:p>
    <w:p>
      <w:r>
        <w:t xml:space="preserve">Onko kevät päättyy mitä kuukautta cKanadassa?Mikä on väestön hajonta?Kuinka monta hiilivetyjä ei alkaaneja on?Millainen maailma olisi, jos George Custer Armstrong ei ollut kuuluisa?</w:t>
      </w:r>
    </w:p>
    <w:p>
      <w:r>
        <w:rPr>
          <w:b/>
        </w:rPr>
        <w:t xml:space="preserve">Tulos</w:t>
      </w:r>
    </w:p>
    <w:p>
      <w:r>
        <w:t xml:space="preserve">Missä kuussa kevät päättyy Kanadassa?</w:t>
      </w:r>
    </w:p>
    <w:p>
      <w:r>
        <w:rPr>
          <w:b/>
        </w:rPr>
        <w:t xml:space="preserve">Esimerkki 7.2071</w:t>
      </w:r>
    </w:p>
    <w:p>
      <w:r>
        <w:t xml:space="preserve">Mitä ovat putki jalat selittää, miten ne toimivat?Mikä on uusi 2010 nivea rusketusvoide kappale mainoksessa nimeltään?Mitä gladiaattorit tehdä koulutusta?Kuinka paljon tekee chateaux kissa maksaa?</w:t>
      </w:r>
    </w:p>
    <w:p>
      <w:r>
        <w:rPr>
          <w:b/>
        </w:rPr>
        <w:t xml:space="preserve">Tulos</w:t>
      </w:r>
    </w:p>
    <w:p>
      <w:r>
        <w:t xml:space="preserve">Mitä ovat putkijalat selitä miten ne toimivat ?</w:t>
      </w:r>
    </w:p>
    <w:p>
      <w:r>
        <w:rPr>
          <w:b/>
        </w:rPr>
        <w:t xml:space="preserve">Esimerkki 7.2072</w:t>
      </w:r>
    </w:p>
    <w:p>
      <w:r>
        <w:t xml:space="preserve">Kuinka paljon yksi oz sahrami maksaa?Mikä on rikin 's moolimassa?Mikä on Hampurin väkiluku lähimpään miljoona?Kuinka monta sarjaa roskakori lapset on olemassa?</w:t>
      </w:r>
    </w:p>
    <w:p>
      <w:r>
        <w:rPr>
          <w:b/>
        </w:rPr>
        <w:t xml:space="preserve">Tulos</w:t>
      </w:r>
    </w:p>
    <w:p>
      <w:r>
        <w:t xml:space="preserve">Paljonko yksi oz sahramia maksaa?</w:t>
      </w:r>
    </w:p>
    <w:p>
      <w:r>
        <w:rPr>
          <w:b/>
        </w:rPr>
        <w:t xml:space="preserve">Esimerkki 7.2073</w:t>
      </w:r>
    </w:p>
    <w:p>
      <w:r>
        <w:t xml:space="preserve">Mitä nimiä voit käyttää imvu?Onko Zachary Quinto homo Chris Pine?Onko Samir Nasri on perhe?Mitkä ovat erot polaarinen ja geostationaarinen satelliittien ?</w:t>
      </w:r>
    </w:p>
    <w:p>
      <w:r>
        <w:rPr>
          <w:b/>
        </w:rPr>
        <w:t xml:space="preserve">Tulos</w:t>
      </w:r>
    </w:p>
    <w:p>
      <w:r>
        <w:t xml:space="preserve">Onko Zachary Quinto homo Chris Pinen kanssa ?</w:t>
      </w:r>
    </w:p>
    <w:p>
      <w:r>
        <w:rPr>
          <w:b/>
        </w:rPr>
        <w:t xml:space="preserve">Esimerkki 7.2074</w:t>
      </w:r>
    </w:p>
    <w:p>
      <w:r>
        <w:t xml:space="preserve">Mitä Kenry Hudson halusi saavuttaa?Miten Vietnamin sotilaat nukkuvat?Kuinka paljon veturi painaa?Missä päin Kanadaa Alexander loi puhelimen?</w:t>
      </w:r>
    </w:p>
    <w:p>
      <w:r>
        <w:rPr>
          <w:b/>
        </w:rPr>
        <w:t xml:space="preserve">Tulos</w:t>
      </w:r>
    </w:p>
    <w:p>
      <w:r>
        <w:t xml:space="preserve">Paljonko veturi painaa ?</w:t>
      </w:r>
    </w:p>
    <w:p>
      <w:r>
        <w:rPr>
          <w:b/>
        </w:rPr>
        <w:t xml:space="preserve">Esimerkki 7.2075</w:t>
      </w:r>
    </w:p>
    <w:p>
      <w:r>
        <w:t xml:space="preserve">Mitkä planeetat luokitellaan jovian ?Miten buddhalaiset saavuttaa pelastuksen ?Mikä on arvo 1916 elohopea dime?Mikä on Israelin lentoyhtiö nimeltään ?</w:t>
      </w:r>
    </w:p>
    <w:p>
      <w:r>
        <w:rPr>
          <w:b/>
        </w:rPr>
        <w:t xml:space="preserve">Tulos</w:t>
      </w:r>
    </w:p>
    <w:p>
      <w:r>
        <w:t xml:space="preserve">Mikä on vuoden 1916 elohopeakolikon arvo?</w:t>
      </w:r>
    </w:p>
    <w:p>
      <w:r>
        <w:rPr>
          <w:b/>
        </w:rPr>
        <w:t xml:space="preserve">Esimerkki 7.2076</w:t>
      </w:r>
    </w:p>
    <w:p>
      <w:r>
        <w:t xml:space="preserve">Mikä on suurin kansallispuisto Tennessee ?Mikä on vegimite tehty?Mistä saat sulakerasian kaavio 95 Jetta III GLX?Mitä Ladainian Tomlinson ?</w:t>
      </w:r>
    </w:p>
    <w:p>
      <w:r>
        <w:rPr>
          <w:b/>
        </w:rPr>
        <w:t xml:space="preserve">Tulos</w:t>
      </w:r>
    </w:p>
    <w:p>
      <w:r>
        <w:t xml:space="preserve">Mitä Ladainian Tomlinson teki ?</w:t>
      </w:r>
    </w:p>
    <w:p>
      <w:r>
        <w:rPr>
          <w:b/>
        </w:rPr>
        <w:t xml:space="preserve">Esimerkki 7.2077</w:t>
      </w:r>
    </w:p>
    <w:p>
      <w:r>
        <w:t xml:space="preserve">Kuinka monta ihmistä kuoli pommituksessa Nagasaki ?Mikä prosenttiosuus alkoholia on yksinäinen tähti valo?Mitkä ovat eri miellyttävä seksiasentoja?Mikä on perinteinen menetelmiä arvioita ?</w:t>
      </w:r>
    </w:p>
    <w:p>
      <w:r>
        <w:rPr>
          <w:b/>
        </w:rPr>
        <w:t xml:space="preserve">Tulos</w:t>
      </w:r>
    </w:p>
    <w:p>
      <w:r>
        <w:t xml:space="preserve">Mitä ovat perinteiset arviointimenetelmät?</w:t>
      </w:r>
    </w:p>
    <w:p>
      <w:r>
        <w:rPr>
          <w:b/>
        </w:rPr>
        <w:t xml:space="preserve">Esimerkki 7.2078</w:t>
      </w:r>
    </w:p>
    <w:p>
      <w:r>
        <w:t xml:space="preserve">Kuka toimitti Ghettysburgin adressin?Mistä saisi suicoonia tulipunaisena?Mitkä maat ovat mukana Natossa?Millaista sademäärää nurmikolla on ?</w:t>
      </w:r>
    </w:p>
    <w:p>
      <w:r>
        <w:rPr>
          <w:b/>
        </w:rPr>
        <w:t xml:space="preserve">Tulos</w:t>
      </w:r>
    </w:p>
    <w:p>
      <w:r>
        <w:t xml:space="preserve">Mitkä maat ovat mukana Natossa ?</w:t>
      </w:r>
    </w:p>
    <w:p>
      <w:r>
        <w:rPr>
          <w:b/>
        </w:rPr>
        <w:t xml:space="preserve">Esimerkki 7.2079</w:t>
      </w:r>
    </w:p>
    <w:p>
      <w:r>
        <w:t xml:space="preserve">5 maakilpikonnan sopeutumista?Miten vältät onnettomuuden?Mitkä ovat palomiesten velvollisuudet?Kumpi on pahempi 10000 wattia vai 10000 volttia?</w:t>
      </w:r>
    </w:p>
    <w:p>
      <w:r>
        <w:rPr>
          <w:b/>
        </w:rPr>
        <w:t xml:space="preserve">Tulos</w:t>
      </w:r>
    </w:p>
    <w:p>
      <w:r>
        <w:t xml:space="preserve">5 maakilpikonnan sopeutumista ?</w:t>
      </w:r>
    </w:p>
    <w:p>
      <w:r>
        <w:rPr>
          <w:b/>
        </w:rPr>
        <w:t xml:space="preserve">Esimerkki 7.2080</w:t>
      </w:r>
    </w:p>
    <w:p>
      <w:r>
        <w:t xml:space="preserve">Mitkä ovat operatiivisen johtamisen tietotekniset huolenaiheet?Minä vuonna Anne of Cleves syntyi?Mitä tarkoittaa Feeniksin ritarikunta?Missä Rachet and Clank -elokuvan soluttautuja on menossa kommandoon?</w:t>
      </w:r>
    </w:p>
    <w:p>
      <w:r>
        <w:rPr>
          <w:b/>
        </w:rPr>
        <w:t xml:space="preserve">Tulos</w:t>
      </w:r>
    </w:p>
    <w:p>
      <w:r>
        <w:t xml:space="preserve">Mitkä ovat operatiivisen johdon tietotekniset huolenaiheet?</w:t>
      </w:r>
    </w:p>
    <w:p>
      <w:r>
        <w:rPr>
          <w:b/>
        </w:rPr>
        <w:t xml:space="preserve">Esimerkki 7.2081</w:t>
      </w:r>
    </w:p>
    <w:p>
      <w:r>
        <w:t xml:space="preserve">Miten irrotat öljypannun vuonna 1993 ford club wagon ?Kuinka paljon rahaa tekee raskaan kaluston operaattori tehdä vuodessa ?Miksi ww2 refferd että valheellinen sota ?Miksi genomin sekvensointi tärkeää ?</w:t>
      </w:r>
    </w:p>
    <w:p>
      <w:r>
        <w:rPr>
          <w:b/>
        </w:rPr>
        <w:t xml:space="preserve">Tulos</w:t>
      </w:r>
    </w:p>
    <w:p>
      <w:r>
        <w:t xml:space="preserve">Miksi ww2 kutsuttiin valesodaksi?</w:t>
      </w:r>
    </w:p>
    <w:p>
      <w:r>
        <w:rPr>
          <w:b/>
        </w:rPr>
        <w:t xml:space="preserve">Esimerkki 7.2082</w:t>
      </w:r>
    </w:p>
    <w:p>
      <w:r>
        <w:t xml:space="preserve">Miten puhelin vaikuttaa tulevaisuuteen?Kuinka paljon rahaa Osama bin Ladinilla on?Miten teet täydellisen pizzan?Mitä oppiaineita tai luokkia tarvitaan koulussa, jotta pärjää kirurgina?</w:t>
      </w:r>
    </w:p>
    <w:p>
      <w:r>
        <w:rPr>
          <w:b/>
        </w:rPr>
        <w:t xml:space="preserve">Tulos</w:t>
      </w:r>
    </w:p>
    <w:p>
      <w:r>
        <w:t xml:space="preserve">Mitä oppiaineita tai luokkia tarvitaan koulussa, jotta kirurgina pärjäisi hyvin?</w:t>
      </w:r>
    </w:p>
    <w:p>
      <w:r>
        <w:rPr>
          <w:b/>
        </w:rPr>
        <w:t xml:space="preserve">Esimerkki 7.2083</w:t>
      </w:r>
    </w:p>
    <w:p>
      <w:r>
        <w:t xml:space="preserve">Missä on johto maapallolla?Mikä oli Zulus uskonto?Kuinka monta kaloria yksi annos jauhelihaa?Mikä on Cole Sprouse 's tyttöystävä nimi?</w:t>
      </w:r>
    </w:p>
    <w:p>
      <w:r>
        <w:rPr>
          <w:b/>
        </w:rPr>
        <w:t xml:space="preserve">Tulos</w:t>
      </w:r>
    </w:p>
    <w:p>
      <w:r>
        <w:t xml:space="preserve">Mikä on Cole Sprousen tyttöystävän nimi ?</w:t>
      </w:r>
    </w:p>
    <w:p>
      <w:r>
        <w:rPr>
          <w:b/>
        </w:rPr>
        <w:t xml:space="preserve">Esimerkki 7.2084</w:t>
      </w:r>
    </w:p>
    <w:p>
      <w:r>
        <w:t xml:space="preserve">Mikä on fenokristallien ?Miten löydät kehä kolmion on yksi sivun pituudet puuttuu?Kuinka monta kaloria 1 kuppi parsaa?Kuinka monta mailia ajaa Eugene San Franciscoon ?</w:t>
      </w:r>
    </w:p>
    <w:p>
      <w:r>
        <w:rPr>
          <w:b/>
        </w:rPr>
        <w:t xml:space="preserve">Tulos</w:t>
      </w:r>
    </w:p>
    <w:p>
      <w:r>
        <w:t xml:space="preserve">Miten löydät kolmion ympärysmitan, jos yksi sivun pituus puuttuu?</w:t>
      </w:r>
    </w:p>
    <w:p>
      <w:r>
        <w:rPr>
          <w:b/>
        </w:rPr>
        <w:t xml:space="preserve">Esimerkki 7.2085</w:t>
      </w:r>
    </w:p>
    <w:p>
      <w:r>
        <w:t xml:space="preserve">Mikä on jääkarhun biomeja ?Miten ihmiset käyttävät kosteikkoja ?Miten löydät snorunt pokemon eremald?Mistä voisi tammipuuta löytyy ?</w:t>
      </w:r>
    </w:p>
    <w:p>
      <w:r>
        <w:rPr>
          <w:b/>
        </w:rPr>
        <w:t xml:space="preserve">Tulos</w:t>
      </w:r>
    </w:p>
    <w:p>
      <w:r>
        <w:t xml:space="preserve">Mikä on jääkarhun biomi ?</w:t>
      </w:r>
    </w:p>
    <w:p>
      <w:r>
        <w:rPr>
          <w:b/>
        </w:rPr>
        <w:t xml:space="preserve">Esimerkki 7.2086</w:t>
      </w:r>
    </w:p>
    <w:p>
      <w:r>
        <w:t xml:space="preserve">Mitä rahaa ihmiset käyttävät Kolumbiassa ?Mikä on jumalanpalveluspaikka judiasmissa?Missä sijaitsee nopeusanturi areostarissa?Aspecto of matter of importance in chemistry ?</w:t>
      </w:r>
    </w:p>
    <w:p>
      <w:r>
        <w:rPr>
          <w:b/>
        </w:rPr>
        <w:t xml:space="preserve">Tulos</w:t>
      </w:r>
    </w:p>
    <w:p>
      <w:r>
        <w:t xml:space="preserve">Aspecto asialla merkitystä kemiassa ?</w:t>
      </w:r>
    </w:p>
    <w:p>
      <w:r>
        <w:rPr>
          <w:b/>
        </w:rPr>
        <w:t xml:space="preserve">Esimerkki 7.2087</w:t>
      </w:r>
    </w:p>
    <w:p>
      <w:r>
        <w:t xml:space="preserve">Minä vuonna Delaware löydettiin?Mitä Henry Hudson löysi tutkimusmatkansa aikana?Francisco Coronado kohtasi matkallaan esteitä?Kuka löysi liuskekiven?</w:t>
      </w:r>
    </w:p>
    <w:p>
      <w:r>
        <w:rPr>
          <w:b/>
        </w:rPr>
        <w:t xml:space="preserve">Tulos</w:t>
      </w:r>
    </w:p>
    <w:p>
      <w:r>
        <w:t xml:space="preserve">Francisco Coronadon matkallaan kohtaamat esteet ?</w:t>
      </w:r>
    </w:p>
    <w:p>
      <w:r>
        <w:rPr>
          <w:b/>
        </w:rPr>
        <w:t xml:space="preserve">Esimerkki 7.2088</w:t>
      </w:r>
    </w:p>
    <w:p>
      <w:r>
        <w:t xml:space="preserve">Miten pyydät anteeksi sitä, että sait jonkun itkemään?Tiede ja sen haitat?Ovatko staattiset pussit eräänlainen Faradayn häkki?Mitkä ovat korkeimmat vuoret Kiinassa?</w:t>
      </w:r>
    </w:p>
    <w:p>
      <w:r>
        <w:rPr>
          <w:b/>
        </w:rPr>
        <w:t xml:space="preserve">Tulos</w:t>
      </w:r>
    </w:p>
    <w:p>
      <w:r>
        <w:t xml:space="preserve">Tiede ja sen haitat ?</w:t>
      </w:r>
    </w:p>
    <w:p>
      <w:r>
        <w:rPr>
          <w:b/>
        </w:rPr>
        <w:t xml:space="preserve">Esimerkki 7.2089</w:t>
      </w:r>
    </w:p>
    <w:p>
      <w:r>
        <w:t xml:space="preserve">Miten pääset eroon venytysmerkit?Miten voit tehdä pakarat suurempi?Mikä muinainen maa keksi kynttilän?En voi saada musiikkia minun psp ?</w:t>
      </w:r>
    </w:p>
    <w:p>
      <w:r>
        <w:rPr>
          <w:b/>
        </w:rPr>
        <w:t xml:space="preserve">Tulos</w:t>
      </w:r>
    </w:p>
    <w:p>
      <w:r>
        <w:t xml:space="preserve">En saa musiikkia psp:hen ?</w:t>
      </w:r>
    </w:p>
    <w:p>
      <w:r>
        <w:rPr>
          <w:b/>
        </w:rPr>
        <w:t xml:space="preserve">Esimerkki 7.2090</w:t>
      </w:r>
    </w:p>
    <w:p>
      <w:r>
        <w:t xml:space="preserve">Kuinka monta kilometriä syvällä on maankuori?Kuinka paljon pussi sokeria painaa?Kuinka paljon kemian insinööri saa palkkaa?Mitkä sanat rimmaavat tuhman kanssa?</w:t>
      </w:r>
    </w:p>
    <w:p>
      <w:r>
        <w:rPr>
          <w:b/>
        </w:rPr>
        <w:t xml:space="preserve">Tulos</w:t>
      </w:r>
    </w:p>
    <w:p>
      <w:r>
        <w:t xml:space="preserve">Paljonko kemikaali-insinöörille maksetaan palkkaa?</w:t>
      </w:r>
    </w:p>
    <w:p>
      <w:r>
        <w:rPr>
          <w:b/>
        </w:rPr>
        <w:t xml:space="preserve">Esimerkki 7.2091</w:t>
      </w:r>
    </w:p>
    <w:p>
      <w:r>
        <w:t xml:space="preserve">Mikä yksinkertainen kone edustaa cracking pähkinä?Mikä on suhde 143-23?Ovatko kohtaus lapset mahtava vai onko se vain sinä?Plakin, joka on hardend noin ikenet voivat aiheuttaa ?</w:t>
      </w:r>
    </w:p>
    <w:p>
      <w:r>
        <w:rPr>
          <w:b/>
        </w:rPr>
        <w:t xml:space="preserve">Tulos</w:t>
      </w:r>
    </w:p>
    <w:p>
      <w:r>
        <w:t xml:space="preserve">Ikenien ympärille kovettunut plakki voi aiheuttaa ?</w:t>
      </w:r>
    </w:p>
    <w:p>
      <w:r>
        <w:rPr>
          <w:b/>
        </w:rPr>
        <w:t xml:space="preserve">Esimerkki 7.2092</w:t>
      </w:r>
    </w:p>
    <w:p>
      <w:r>
        <w:t xml:space="preserve">Voiko huono myrsky vahingoittaa sinua?Mikä vuori on suurin Aasiassa?Kuinka paljon veteraanit tienaavat vuodessa?Markkinointitutkimuksen rooli viihdepalvelun, kuten disney-kanavan, markkinoinnissa?</w:t>
      </w:r>
    </w:p>
    <w:p>
      <w:r>
        <w:rPr>
          <w:b/>
        </w:rPr>
        <w:t xml:space="preserve">Tulos</w:t>
      </w:r>
    </w:p>
    <w:p>
      <w:r>
        <w:t xml:space="preserve">Markkinointitutkimuksen rooli Disney Channelin kaltaisen viihdepalvelun markkinoinnissa ?</w:t>
      </w:r>
    </w:p>
    <w:p>
      <w:r>
        <w:rPr>
          <w:b/>
        </w:rPr>
        <w:t xml:space="preserve">Esimerkki 7.2093</w:t>
      </w:r>
    </w:p>
    <w:p>
      <w:r>
        <w:t xml:space="preserve">Mitkä ovat sopeutumisia amerikkalaisen robins ?Mikä on korkein ponit Intiassa?Missä Aristoteles asui suurimman osan elämästään?Mikä on kilojoulea nimetty ?</w:t>
      </w:r>
    </w:p>
    <w:p>
      <w:r>
        <w:rPr>
          <w:b/>
        </w:rPr>
        <w:t xml:space="preserve">Tulos</w:t>
      </w:r>
    </w:p>
    <w:p>
      <w:r>
        <w:t xml:space="preserve">Mikä on Intian korkein ponit?</w:t>
      </w:r>
    </w:p>
    <w:p>
      <w:r>
        <w:rPr>
          <w:b/>
        </w:rPr>
        <w:t xml:space="preserve">Esimerkki 7.2094</w:t>
      </w:r>
    </w:p>
    <w:p>
      <w:r>
        <w:t xml:space="preserve">Mihin ajanjaksoon nisäkkäät kuuluvat?Miten voitat ison robotin vakoilusaarella Poptropicassa?Mitä yhteistä on kenguruilla ja emuilla?Mikä oli kokoontuminen entisaikojen kreikkalaisessa hallituksessa?</w:t>
      </w:r>
    </w:p>
    <w:p>
      <w:r>
        <w:rPr>
          <w:b/>
        </w:rPr>
        <w:t xml:space="preserve">Tulos</w:t>
      </w:r>
    </w:p>
    <w:p>
      <w:r>
        <w:t xml:space="preserve">Miten voitit ison robotin vakoilusaarella Poptropicassa ?</w:t>
      </w:r>
    </w:p>
    <w:p>
      <w:r>
        <w:rPr>
          <w:b/>
        </w:rPr>
        <w:t xml:space="preserve">Esimerkki 7.2095</w:t>
      </w:r>
    </w:p>
    <w:p>
      <w:r>
        <w:t xml:space="preserve">Miksi teidän kaikkien pitäisi ryhtyä kasvissyöjiksi?Mikä on presidentti Obaman lempinimi?Mauna Loa korkeus merenpohjan yläpuolella?Onko Soulja Boy oikea nimi Deandre Ramone Way?</w:t>
      </w:r>
    </w:p>
    <w:p>
      <w:r>
        <w:rPr>
          <w:b/>
        </w:rPr>
        <w:t xml:space="preserve">Tulos</w:t>
      </w:r>
    </w:p>
    <w:p>
      <w:r>
        <w:t xml:space="preserve">Mauna Loan korkeus merenpohjan yläpuolella ?</w:t>
      </w:r>
    </w:p>
    <w:p>
      <w:r>
        <w:rPr>
          <w:b/>
        </w:rPr>
        <w:t xml:space="preserve">Esimerkki 7.2096</w:t>
      </w:r>
    </w:p>
    <w:p>
      <w:r>
        <w:t xml:space="preserve">Ovatko hyeenat luonnonvaraisia koiria ?Minkä kokoinen paita miranda cossgrove käyttää?Kuinka mych on 1000 seteli arvoinen?Mistä ostaa alien birth pods ?</w:t>
      </w:r>
    </w:p>
    <w:p>
      <w:r>
        <w:rPr>
          <w:b/>
        </w:rPr>
        <w:t xml:space="preserve">Tulos</w:t>
      </w:r>
    </w:p>
    <w:p>
      <w:r>
        <w:t xml:space="preserve">Kuinka paljon 1000 setelin arvo on ?</w:t>
      </w:r>
    </w:p>
    <w:p>
      <w:r>
        <w:rPr>
          <w:b/>
        </w:rPr>
        <w:t xml:space="preserve">Esimerkki 7.2097</w:t>
      </w:r>
    </w:p>
    <w:p>
      <w:r>
        <w:t xml:space="preserve">Kuinka monta luuta norsut ovat niiden elimistössä?Mikä on vanhin kaupunki Yhdysvalloissa ja sen suojelualueet?Miten tähdistöt voitaisiin käyttää sanoa, että maa on pyöreä?Missä oli kastelu didches keksitty?</w:t>
      </w:r>
    </w:p>
    <w:p>
      <w:r>
        <w:rPr>
          <w:b/>
        </w:rPr>
        <w:t xml:space="preserve">Tulos</w:t>
      </w:r>
    </w:p>
    <w:p>
      <w:r>
        <w:t xml:space="preserve">Missä kasteluletkut keksittiin ?</w:t>
      </w:r>
    </w:p>
    <w:p>
      <w:r>
        <w:rPr>
          <w:b/>
        </w:rPr>
        <w:t xml:space="preserve">Esimerkki 7.2098</w:t>
      </w:r>
    </w:p>
    <w:p>
      <w:r>
        <w:t xml:space="preserve">Voiko rikospaikkatutkija tulla murharyhmän etsivä?Missä kengroo rotta asuu?Kuinka monta kupillista jauhoja kaiken kaikkiaan 5 lb pussi?Mikä on luonnollinen ratkaisu heinäsirkkojen valvontaan?</w:t>
      </w:r>
    </w:p>
    <w:p>
      <w:r>
        <w:rPr>
          <w:b/>
        </w:rPr>
        <w:t xml:space="preserve">Tulos</w:t>
      </w:r>
    </w:p>
    <w:p>
      <w:r>
        <w:t xml:space="preserve">Missä kenguru rotta asuu ?</w:t>
      </w:r>
    </w:p>
    <w:p>
      <w:r>
        <w:rPr>
          <w:b/>
        </w:rPr>
        <w:t xml:space="preserve">Esimerkki 7.2099</w:t>
      </w:r>
    </w:p>
    <w:p>
      <w:r>
        <w:t xml:space="preserve">Mikä on endoplasmisen verkkokalvon tehtävä?Mikä on korkein vuori Aasiassa?Mitkä ovat Venezuelan 10 suurinta kaupunkia?Mikä on satamakaupunki Euroopan maassa Espanja?</w:t>
      </w:r>
    </w:p>
    <w:p>
      <w:r>
        <w:rPr>
          <w:b/>
        </w:rPr>
        <w:t xml:space="preserve">Tulos</w:t>
      </w:r>
    </w:p>
    <w:p>
      <w:r>
        <w:t xml:space="preserve">Mikä on endoplasmisen verkkokalvon tehtävä?</w:t>
      </w:r>
    </w:p>
    <w:p>
      <w:r>
        <w:rPr>
          <w:b/>
        </w:rPr>
        <w:t xml:space="preserve">Esimerkki 7.2100</w:t>
      </w:r>
    </w:p>
    <w:p>
      <w:r>
        <w:t xml:space="preserve">Kuka tekee voce pilvi riitaa ?Kuinka paljon penis lääkäri tehdä kuukaudessa?Kuka oli Jacobsin pojat '?Mitä on massamarkkinointi ?</w:t>
      </w:r>
    </w:p>
    <w:p>
      <w:r>
        <w:rPr>
          <w:b/>
        </w:rPr>
        <w:t xml:space="preserve">Tulos</w:t>
      </w:r>
    </w:p>
    <w:p>
      <w:r>
        <w:t xml:space="preserve">Keitä olivat Jacobsin pojat?</w:t>
      </w:r>
    </w:p>
    <w:p>
      <w:r>
        <w:rPr>
          <w:b/>
        </w:rPr>
        <w:t xml:space="preserve">Esimerkki 7.2101</w:t>
      </w:r>
    </w:p>
    <w:p>
      <w:r>
        <w:t xml:space="preserve">Mitä ainesosia on lueteltu coke tölkki?Mikä on fan fiction?Miten tilavuus liittyy painoon?Mitä ghana eatis ghanan väestö ?</w:t>
      </w:r>
    </w:p>
    <w:p>
      <w:r>
        <w:rPr>
          <w:b/>
        </w:rPr>
        <w:t xml:space="preserve">Tulos</w:t>
      </w:r>
    </w:p>
    <w:p>
      <w:r>
        <w:t xml:space="preserve">Mitä ghana syö on ghanan väestö ?</w:t>
      </w:r>
    </w:p>
    <w:p>
      <w:r>
        <w:rPr>
          <w:b/>
        </w:rPr>
        <w:t xml:space="preserve">Esimerkki 7.2102</w:t>
      </w:r>
    </w:p>
    <w:p>
      <w:r>
        <w:t xml:space="preserve">Milloin temppeliritarit perustettiin?Ovatko varikset vaarallisia?Mitä mustangit tekevät elääkseen?Mitä on koprofagia porno?</w:t>
      </w:r>
    </w:p>
    <w:p>
      <w:r>
        <w:rPr>
          <w:b/>
        </w:rPr>
        <w:t xml:space="preserve">Tulos</w:t>
      </w:r>
    </w:p>
    <w:p>
      <w:r>
        <w:t xml:space="preserve">Mitä mustangit tekevät elääkseen?</w:t>
      </w:r>
    </w:p>
    <w:p>
      <w:r>
        <w:rPr>
          <w:b/>
        </w:rPr>
        <w:t xml:space="preserve">Esimerkki 7.2103</w:t>
      </w:r>
    </w:p>
    <w:p>
      <w:r>
        <w:t xml:space="preserve">Voiko Saturnus on nielaistu musta aukko ?Miten välttää avaruusolentojen ?Psykologia Merkitys hallintotieteissä ?Mikä on nikkelin lämpötila huoneenlämpötilassa ?</w:t>
      </w:r>
    </w:p>
    <w:p>
      <w:r>
        <w:rPr>
          <w:b/>
        </w:rPr>
        <w:t xml:space="preserve">Tulos</w:t>
      </w:r>
    </w:p>
    <w:p>
      <w:r>
        <w:t xml:space="preserve">Psykologian merkitys hallintotieteissä ?</w:t>
      </w:r>
    </w:p>
    <w:p>
      <w:r>
        <w:rPr>
          <w:b/>
        </w:rPr>
        <w:t xml:space="preserve">Esimerkki 7.2104</w:t>
      </w:r>
    </w:p>
    <w:p>
      <w:r>
        <w:t xml:space="preserve">Mitä college ei Jeremy roloff osallistua?Mikä aikakausi olet Stevie Wonder alkaen?Mitkä ovat aikakausien tieteellisen merkintätapa?Kuinka paljon New York maksaa, jos ostat sen?</w:t>
      </w:r>
    </w:p>
    <w:p>
      <w:r>
        <w:rPr>
          <w:b/>
        </w:rPr>
        <w:t xml:space="preserve">Tulos</w:t>
      </w:r>
    </w:p>
    <w:p>
      <w:r>
        <w:t xml:space="preserve">Miltä aikakaudelta olet stevie wonder ?</w:t>
      </w:r>
    </w:p>
    <w:p>
      <w:r>
        <w:rPr>
          <w:b/>
        </w:rPr>
        <w:t xml:space="preserve">Esimerkki 7.2105</w:t>
      </w:r>
    </w:p>
    <w:p>
      <w:r>
        <w:t xml:space="preserve">Milloin keksittiin strippiklubit?Millainen valuutta Ruotsissa on?Ovatko ihmiset löytäneet lohikäärmeen fossiileja?Amerikkalaiset Venetsian ranta on kyllästynyt siihen, että se sekoitetaan italialaiseen kaupunkiin, joten se rakensi kolmen renkaan kaupunkien katusirkuksen Missä se on?</w:t>
      </w:r>
    </w:p>
    <w:p>
      <w:r>
        <w:rPr>
          <w:b/>
        </w:rPr>
        <w:t xml:space="preserve">Tulos</w:t>
      </w:r>
    </w:p>
    <w:p>
      <w:r>
        <w:t xml:space="preserve">Amerikkalaiset Venice beach ot kyllästynyt sekoitetaan italialainen kaupunki, joten se rakensi kolmen renkaan urbaani katusirkus Missä se on ?</w:t>
      </w:r>
    </w:p>
    <w:p>
      <w:r>
        <w:rPr>
          <w:b/>
        </w:rPr>
        <w:t xml:space="preserve">Esimerkki 7.2106</w:t>
      </w:r>
    </w:p>
    <w:p>
      <w:r>
        <w:t xml:space="preserve">Mitkä ovat luovan kirjailijan velvollisuudet?Miten löytää kultainen kruunu bin weevils?Sanat, jotka päättyvät ereriin?Mitä vastaa 1 metri?</w:t>
      </w:r>
    </w:p>
    <w:p>
      <w:r>
        <w:rPr>
          <w:b/>
        </w:rPr>
        <w:t xml:space="preserve">Tulos</w:t>
      </w:r>
    </w:p>
    <w:p>
      <w:r>
        <w:t xml:space="preserve">Sanat, jotka päättyvät ereriin ?</w:t>
      </w:r>
    </w:p>
    <w:p>
      <w:r>
        <w:rPr>
          <w:b/>
        </w:rPr>
        <w:t xml:space="preserve">Esimerkki 7.2107</w:t>
      </w:r>
    </w:p>
    <w:p>
      <w:r>
        <w:t xml:space="preserve">Mikä on salaisuus trueness ?Mikä on koko ja paino vauva sininen jay?Mitkä ovat 6 mielenkiintoista tietoa vedystä?Mitkä ainesosat eivät Mainen uudisasukkaat tuoda alueelle ?</w:t>
      </w:r>
    </w:p>
    <w:p>
      <w:r>
        <w:rPr>
          <w:b/>
        </w:rPr>
        <w:t xml:space="preserve">Tulos</w:t>
      </w:r>
    </w:p>
    <w:p>
      <w:r>
        <w:t xml:space="preserve">Mitkä ovat 6 mielenkiintoista tietoa vedystä ?</w:t>
      </w:r>
    </w:p>
    <w:p>
      <w:r>
        <w:rPr>
          <w:b/>
        </w:rPr>
        <w:t xml:space="preserve">Esimerkki 7.2108</w:t>
      </w:r>
    </w:p>
    <w:p>
      <w:r>
        <w:t xml:space="preserve">Kuinka monta munuaista on sikiö sika on?Miten voit kuvata blueprint?Mitkä ovat kolme matkailukohteet Panama?Kaksi suurta valettu vuorattu jokien Euroopassa?</w:t>
      </w:r>
    </w:p>
    <w:p>
      <w:r>
        <w:rPr>
          <w:b/>
        </w:rPr>
        <w:t xml:space="preserve">Tulos</w:t>
      </w:r>
    </w:p>
    <w:p>
      <w:r>
        <w:t xml:space="preserve">Kaksi suurta valettuun jokeen Euroopassa ?</w:t>
      </w:r>
    </w:p>
    <w:p>
      <w:r>
        <w:rPr>
          <w:b/>
        </w:rPr>
        <w:t xml:space="preserve">Esimerkki 7.2109</w:t>
      </w:r>
    </w:p>
    <w:p>
      <w:r>
        <w:t xml:space="preserve">Mitä perinteinen aboriginaalien kuljettaa dilly pussi ?Miten voit tarkistaa vaihteiston nesteen 2002 diesel turbo Jetta?Mikä on nimi FBI agentit?Mikä vuosi ihmiset lopetti asumisen Pompeijissa?</w:t>
      </w:r>
    </w:p>
    <w:p>
      <w:r>
        <w:rPr>
          <w:b/>
        </w:rPr>
        <w:t xml:space="preserve">Tulos</w:t>
      </w:r>
    </w:p>
    <w:p>
      <w:r>
        <w:t xml:space="preserve">Mikä on FBI:n agenttien nimi?</w:t>
      </w:r>
    </w:p>
    <w:p>
      <w:r>
        <w:rPr>
          <w:b/>
        </w:rPr>
        <w:t xml:space="preserve">Esimerkki 7.2110</w:t>
      </w:r>
    </w:p>
    <w:p>
      <w:r>
        <w:t xml:space="preserve">Anna 2 etuja liikekumppanuuden?Mitä ihmiset syövät Espanjassa?Voitko käyttää sanaa epäonnistunut lauseessa?Mitä naku-uinti ?</w:t>
      </w:r>
    </w:p>
    <w:p>
      <w:r>
        <w:rPr>
          <w:b/>
        </w:rPr>
        <w:t xml:space="preserve">Tulos</w:t>
      </w:r>
    </w:p>
    <w:p>
      <w:r>
        <w:t xml:space="preserve">Mitä naku-uinti?</w:t>
      </w:r>
    </w:p>
    <w:p>
      <w:r>
        <w:rPr>
          <w:b/>
        </w:rPr>
        <w:t xml:space="preserve">Esimerkki 7.2111</w:t>
      </w:r>
    </w:p>
    <w:p>
      <w:r>
        <w:t xml:space="preserve">Keitä ovat Amerikan liittolaiset?Mikä on hevosten saalista?Miten rubiini puhdistetaan tai valmistetaan, jotta sitä voidaan käyttää?Minkä kokoinen on maailman suurin talo?</w:t>
      </w:r>
    </w:p>
    <w:p>
      <w:r>
        <w:rPr>
          <w:b/>
        </w:rPr>
        <w:t xml:space="preserve">Tulos</w:t>
      </w:r>
    </w:p>
    <w:p>
      <w:r>
        <w:t xml:space="preserve">Ketkä ovat Amerikan liittolaisia?</w:t>
      </w:r>
    </w:p>
    <w:p>
      <w:r>
        <w:rPr>
          <w:b/>
        </w:rPr>
        <w:t xml:space="preserve">Esimerkki 7.2112</w:t>
      </w:r>
    </w:p>
    <w:p>
      <w:r>
        <w:t xml:space="preserve">Milloin Mikki Hiiri ilmestyi ensimmäisen kerran valkokankaalle?Missä Geoffry Chaucer asui?Kuinka monta toimitsijaa tarvitaan lentopallo-ottelussa ja nimeä heidät?Milloin Slinky luotiin?</w:t>
      </w:r>
    </w:p>
    <w:p>
      <w:r>
        <w:rPr>
          <w:b/>
        </w:rPr>
        <w:t xml:space="preserve">Tulos</w:t>
      </w:r>
    </w:p>
    <w:p>
      <w:r>
        <w:t xml:space="preserve">Kuinka monta toimitsijaa tarvitaan lentopallo-ottelussa ja nimeä heidät ?</w:t>
      </w:r>
    </w:p>
    <w:p>
      <w:r>
        <w:rPr>
          <w:b/>
        </w:rPr>
        <w:t xml:space="preserve">Esimerkki 7.2113</w:t>
      </w:r>
    </w:p>
    <w:p>
      <w:r>
        <w:t xml:space="preserve">Mikä on työn in-tyytyväisyys ?Mitkä ovat lantanidien ja aktinidien esimerkkejä ?Poista radio Hyundai accent 2002 ?Kuinka monta grammaa yksi luuton kananrinta ?</w:t>
      </w:r>
    </w:p>
    <w:p>
      <w:r>
        <w:rPr>
          <w:b/>
        </w:rPr>
        <w:t xml:space="preserve">Tulos</w:t>
      </w:r>
    </w:p>
    <w:p>
      <w:r>
        <w:t xml:space="preserve">Irrota radio hyundai accent 2002 ?</w:t>
      </w:r>
    </w:p>
    <w:p>
      <w:r>
        <w:rPr>
          <w:b/>
        </w:rPr>
        <w:t xml:space="preserve">Esimerkki 7.2114</w:t>
      </w:r>
    </w:p>
    <w:p>
      <w:r>
        <w:t xml:space="preserve">Kuinka monta molekyyliä muodostavat illallisveitsi ?Mitkä ovat kaksi suurinta kaupunkia Indianassa?Kahdeksas muutos kieltää takuita, jotka ovat mitä?Mitä teet kondensaatio pakoputkessa ?</w:t>
      </w:r>
    </w:p>
    <w:p>
      <w:r>
        <w:rPr>
          <w:b/>
        </w:rPr>
        <w:t xml:space="preserve">Tulos</w:t>
      </w:r>
    </w:p>
    <w:p>
      <w:r>
        <w:t xml:space="preserve">Kahdeksas lisäys kieltää takuita, että mitä ?</w:t>
      </w:r>
    </w:p>
    <w:p>
      <w:r>
        <w:rPr>
          <w:b/>
        </w:rPr>
        <w:t xml:space="preserve">Esimerkki 7.2115</w:t>
      </w:r>
    </w:p>
    <w:p>
      <w:r>
        <w:t xml:space="preserve">Mikä etnisyys on buddha ?Resonanssi naftaleeni ?Hwo monta pyörää ei yksipyöräinen on ?Mitä ravintoaineita löytyy paprika ?</w:t>
      </w:r>
    </w:p>
    <w:p>
      <w:r>
        <w:rPr>
          <w:b/>
        </w:rPr>
        <w:t xml:space="preserve">Tulos</w:t>
      </w:r>
    </w:p>
    <w:p>
      <w:r>
        <w:t xml:space="preserve">Resonanssi naftaleeni ?</w:t>
      </w:r>
    </w:p>
    <w:p>
      <w:r>
        <w:rPr>
          <w:b/>
        </w:rPr>
        <w:t xml:space="preserve">Esimerkki 7.2116</w:t>
      </w:r>
    </w:p>
    <w:p>
      <w:r>
        <w:t xml:space="preserve">Mikä on rotifera erittyminen ?Kuinka monta kaloria 5 unssin naudanlihaa nauhapihvi ?Standard korkeus pistorasioiden ?Mistä useimmat ensihoitajat aloittaa ?</w:t>
      </w:r>
    </w:p>
    <w:p>
      <w:r>
        <w:rPr>
          <w:b/>
        </w:rPr>
        <w:t xml:space="preserve">Tulos</w:t>
      </w:r>
    </w:p>
    <w:p>
      <w:r>
        <w:t xml:space="preserve">Pistorasioiden vakiokorkeus ?</w:t>
      </w:r>
    </w:p>
    <w:p>
      <w:r>
        <w:rPr>
          <w:b/>
        </w:rPr>
        <w:t xml:space="preserve">Esimerkki 7.2117</w:t>
      </w:r>
    </w:p>
    <w:p>
      <w:r>
        <w:t xml:space="preserve">Mikä on rip leuat Ben kymmenen ulkomaalainen dna lab koodi ?Kuinka monta nanometriä ovat 8,1 cm?Mikä on haert hyökkäys?Miten vaihtaa generaattorin hihna on 2001 toyota sienna ?</w:t>
      </w:r>
    </w:p>
    <w:p>
      <w:r>
        <w:rPr>
          <w:b/>
        </w:rPr>
        <w:t xml:space="preserve">Tulos</w:t>
      </w:r>
    </w:p>
    <w:p>
      <w:r>
        <w:t xml:space="preserve">Mikä on Haertin hyökkäys?</w:t>
      </w:r>
    </w:p>
    <w:p>
      <w:r>
        <w:rPr>
          <w:b/>
        </w:rPr>
        <w:t xml:space="preserve">Esimerkki 7.2118</w:t>
      </w:r>
    </w:p>
    <w:p>
      <w:r>
        <w:t xml:space="preserve">Onko mishon ratliff on sisaruksia?Onko teräs johtaa sähköä?Mitkä ovat esimerkkejä terveysvajeesta?Paljonko on kuukausipalkka rakennusinsinööri ?</w:t>
      </w:r>
    </w:p>
    <w:p>
      <w:r>
        <w:rPr>
          <w:b/>
        </w:rPr>
        <w:t xml:space="preserve">Tulos</w:t>
      </w:r>
    </w:p>
    <w:p>
      <w:r>
        <w:t xml:space="preserve">Johtaako teräs sähköä?</w:t>
      </w:r>
    </w:p>
    <w:p>
      <w:r>
        <w:rPr>
          <w:b/>
        </w:rPr>
        <w:t xml:space="preserve">Esimerkki 7.2119</w:t>
      </w:r>
    </w:p>
    <w:p>
      <w:r>
        <w:t xml:space="preserve">Mitkä ovat vääntömomentti speksit 700r4 taka-akselin pultit ?Mikä on koko aikuisen kiivi lintu ?Mitä tarvitaan laskea atomimassa elementin ?Sisäiset ja ulkoiset osat varren ?</w:t>
      </w:r>
    </w:p>
    <w:p>
      <w:r>
        <w:rPr>
          <w:b/>
        </w:rPr>
        <w:t xml:space="preserve">Tulos</w:t>
      </w:r>
    </w:p>
    <w:p>
      <w:r>
        <w:t xml:space="preserve">Varren sisäiset ja ulkoiset osat ?</w:t>
      </w:r>
    </w:p>
    <w:p>
      <w:r>
        <w:rPr>
          <w:b/>
        </w:rPr>
        <w:t xml:space="preserve">Esimerkki 7.2120</w:t>
      </w:r>
    </w:p>
    <w:p>
      <w:r>
        <w:t xml:space="preserve">Mitkä ovat chiles tärkeitä tuotteita ?Miten tarkistaa saldon tilillä SBI ?Kuinka paljon voi hieroja tehdä ?Kuka muu väitti omistavansa Oregon Territory ?</w:t>
      </w:r>
    </w:p>
    <w:p>
      <w:r>
        <w:rPr>
          <w:b/>
        </w:rPr>
        <w:t xml:space="preserve">Tulos</w:t>
      </w:r>
    </w:p>
    <w:p>
      <w:r>
        <w:t xml:space="preserve">Mitkä ovat chilien tärkeät tuotteet?</w:t>
      </w:r>
    </w:p>
    <w:p>
      <w:r>
        <w:rPr>
          <w:b/>
        </w:rPr>
        <w:t xml:space="preserve">Esimerkki 7.2121</w:t>
      </w:r>
    </w:p>
    <w:p>
      <w:r>
        <w:t xml:space="preserve">Mitä ovat burriton ainesosat?Mikä on saaren manner?Miksi painovoima työntää alaspäin?Mistä löydät "delta" ?</w:t>
      </w:r>
    </w:p>
    <w:p>
      <w:r>
        <w:rPr>
          <w:b/>
        </w:rPr>
        <w:t xml:space="preserve">Tulos</w:t>
      </w:r>
    </w:p>
    <w:p>
      <w:r>
        <w:t xml:space="preserve">Mikä saaren manner ?</w:t>
      </w:r>
    </w:p>
    <w:p>
      <w:r>
        <w:rPr>
          <w:b/>
        </w:rPr>
        <w:t xml:space="preserve">Esimerkki 7.2122</w:t>
      </w:r>
    </w:p>
    <w:p>
      <w:r>
        <w:t xml:space="preserve">Kuinka paljon kofeiinia on 2 litraa kokista?Kuinka monta departementtia ja aluetta on Ranskassa?Kuinka monta pääaluetta on Nevadassa?Ovatko Kenian syntymätiedot julkisia ?</w:t>
      </w:r>
    </w:p>
    <w:p>
      <w:r>
        <w:rPr>
          <w:b/>
        </w:rPr>
        <w:t xml:space="preserve">Tulos</w:t>
      </w:r>
    </w:p>
    <w:p>
      <w:r>
        <w:t xml:space="preserve">Kuinka paljon kofeiinia on 2 litrassa kokista ?</w:t>
      </w:r>
    </w:p>
    <w:p>
      <w:r>
        <w:rPr>
          <w:b/>
        </w:rPr>
        <w:t xml:space="preserve">Esimerkki 7.2123</w:t>
      </w:r>
    </w:p>
    <w:p>
      <w:r>
        <w:t xml:space="preserve">Kuinka monta mailia on Bostonista Miami?Mikä on koulutus nyrkkeilijä?Miten michle Jackson kääntyä africanamerican valkoiseksi?Paljonko on kaasu korkki?</w:t>
      </w:r>
    </w:p>
    <w:p>
      <w:r>
        <w:rPr>
          <w:b/>
        </w:rPr>
        <w:t xml:space="preserve">Tulos</w:t>
      </w:r>
    </w:p>
    <w:p>
      <w:r>
        <w:t xml:space="preserve">Miten Michle Jackson muuttui afroamerikkalaisesta valkoiseksi?</w:t>
      </w:r>
    </w:p>
    <w:p>
      <w:r>
        <w:rPr>
          <w:b/>
        </w:rPr>
        <w:t xml:space="preserve">Esimerkki 7.2124</w:t>
      </w:r>
    </w:p>
    <w:p>
      <w:r>
        <w:t xml:space="preserve">Kuinka monta kuivaa unssia vastaa kuppi?Miten voit voittaa allof Johnny raketti sormet?Millainen organice molekyyli on entsyymi?Milloin Lucretia Mott syntyi?</w:t>
      </w:r>
    </w:p>
    <w:p>
      <w:r>
        <w:rPr>
          <w:b/>
        </w:rPr>
        <w:t xml:space="preserve">Tulos</w:t>
      </w:r>
    </w:p>
    <w:p>
      <w:r>
        <w:t xml:space="preserve">Miten voitat kaikki Johnnyn rakettisormet?</w:t>
      </w:r>
    </w:p>
    <w:p>
      <w:r>
        <w:rPr>
          <w:b/>
        </w:rPr>
        <w:t xml:space="preserve">Esimerkki 7.2125</w:t>
      </w:r>
    </w:p>
    <w:p>
      <w:r>
        <w:t xml:space="preserve">Kuinka paljon bussimaksu maksaa tänään ?Mikä on leopardi kutsutaan hindi?Missä keittää kalaa?Kuinka paljon on 1934 hopea liberty dime arvoinen ?</w:t>
      </w:r>
    </w:p>
    <w:p>
      <w:r>
        <w:rPr>
          <w:b/>
        </w:rPr>
        <w:t xml:space="preserve">Tulos</w:t>
      </w:r>
    </w:p>
    <w:p>
      <w:r>
        <w:t xml:space="preserve">Missä valmistat kalan?</w:t>
      </w:r>
    </w:p>
    <w:p>
      <w:r>
        <w:rPr>
          <w:b/>
        </w:rPr>
        <w:t xml:space="preserve">Esimerkki 7.2126</w:t>
      </w:r>
    </w:p>
    <w:p>
      <w:r>
        <w:t xml:space="preserve">Kuinka monta tonnia on 160,000 unssia?Mikä on Haitin 's govenment?Sähkövaraus on sijoitettu metalliesineeseen Miten varaus jakautuu itse esineeseen?Mitkä positiiviset adjektiivit alkavat m-kirjaimella?</w:t>
      </w:r>
    </w:p>
    <w:p>
      <w:r>
        <w:rPr>
          <w:b/>
        </w:rPr>
        <w:t xml:space="preserve">Tulos</w:t>
      </w:r>
    </w:p>
    <w:p>
      <w:r>
        <w:t xml:space="preserve">Sähkövaraus asetetaan metalliesineeseen Miten varaus jakautuu esineeseen ?</w:t>
      </w:r>
    </w:p>
    <w:p>
      <w:r>
        <w:rPr>
          <w:b/>
        </w:rPr>
        <w:t xml:space="preserve">Esimerkki 7.2127</w:t>
      </w:r>
    </w:p>
    <w:p>
      <w:r>
        <w:t xml:space="preserve">Milloin Intia on tanssi kehittyä taidetta?Onko sammakot syövät minnows?Miten voit voittaa lymcrest lybrinth in dragonfable?Tarkka päivämäärä Creation ?</w:t>
      </w:r>
    </w:p>
    <w:p>
      <w:r>
        <w:rPr>
          <w:b/>
        </w:rPr>
        <w:t xml:space="preserve">Tulos</w:t>
      </w:r>
    </w:p>
    <w:p>
      <w:r>
        <w:t xml:space="preserve">Tarkka luomisen päivämäärä ?</w:t>
      </w:r>
    </w:p>
    <w:p>
      <w:r>
        <w:rPr>
          <w:b/>
        </w:rPr>
        <w:t xml:space="preserve">Esimerkki 7.2128</w:t>
      </w:r>
    </w:p>
    <w:p>
      <w:r>
        <w:t xml:space="preserve">Onko NaHCO3 kovalenttinen vai ionisidos ?Merkki ja oireet primaarikompleksissa ?Missä New Yorkissa voi vaihtaa italian liiran amerikkalaiseksi valuutaksi ?Kuinka monta tonnia keskimääräinen risteilyalus painaa ?</w:t>
      </w:r>
    </w:p>
    <w:p>
      <w:r>
        <w:rPr>
          <w:b/>
        </w:rPr>
        <w:t xml:space="preserve">Tulos</w:t>
      </w:r>
    </w:p>
    <w:p>
      <w:r>
        <w:t xml:space="preserve">Merkki ja oireet primaarikompleksissa ?</w:t>
      </w:r>
    </w:p>
    <w:p>
      <w:r>
        <w:rPr>
          <w:b/>
        </w:rPr>
        <w:t xml:space="preserve">Esimerkki 7.2129</w:t>
      </w:r>
    </w:p>
    <w:p>
      <w:r>
        <w:t xml:space="preserve">Missä on öljypannu on 2002 Dodge Intrepid ?Milloin Gabirella Montez syntyi ?Miksi alustan arkkitehti sulautettujen järjestelmien ?Mikä maa oli Hilary Duff vuonna ?</w:t>
      </w:r>
    </w:p>
    <w:p>
      <w:r>
        <w:rPr>
          <w:b/>
        </w:rPr>
        <w:t xml:space="preserve">Tulos</w:t>
      </w:r>
    </w:p>
    <w:p>
      <w:r>
        <w:t xml:space="preserve">Miksi sulautettujen järjestelmien alusta-arkkitehti?</w:t>
      </w:r>
    </w:p>
    <w:p>
      <w:r>
        <w:rPr>
          <w:b/>
        </w:rPr>
        <w:t xml:space="preserve">Esimerkki 7.2130</w:t>
      </w:r>
    </w:p>
    <w:p>
      <w:r>
        <w:t xml:space="preserve">Mikä on jojos tavoite screename ?Mikä on sosiaalinen rakenne ampiainen ?Mikä on Phillipines mojor maamerkki ?Miten ilmasto Vermontissa ?</w:t>
      </w:r>
    </w:p>
    <w:p>
      <w:r>
        <w:rPr>
          <w:b/>
        </w:rPr>
        <w:t xml:space="preserve">Tulos</w:t>
      </w:r>
    </w:p>
    <w:p>
      <w:r>
        <w:t xml:space="preserve">Mikä on Filippiinien tärkein maamerkki?</w:t>
      </w:r>
    </w:p>
    <w:p>
      <w:r>
        <w:rPr>
          <w:b/>
        </w:rPr>
        <w:t xml:space="preserve">Esimerkki 7.2131</w:t>
      </w:r>
    </w:p>
    <w:p>
      <w:r>
        <w:t xml:space="preserve">Mikä faarao oli suurin pyramidi ?Kuka on Jonathan Ive ?Mistä Kuuba saa nimensä ?Voitko sekoittaa parasetamolia ja adderall ?</w:t>
      </w:r>
    </w:p>
    <w:p>
      <w:r>
        <w:rPr>
          <w:b/>
        </w:rPr>
        <w:t xml:space="preserve">Tulos</w:t>
      </w:r>
    </w:p>
    <w:p>
      <w:r>
        <w:t xml:space="preserve">Mistä Kuuba on saanut nimensä ?</w:t>
      </w:r>
    </w:p>
    <w:p>
      <w:r>
        <w:rPr>
          <w:b/>
        </w:rPr>
        <w:t xml:space="preserve">Esimerkki 7.2132</w:t>
      </w:r>
    </w:p>
    <w:p>
      <w:r>
        <w:t xml:space="preserve">Kuinka korkea on koripalloverkko lapsille ?Miksi terrakotta sotilaat niin tärkeää?Mitkä ovat yhteisiä ominaisuuksia kaikille niveljalkaisten?Mikä on Michael Phelps peniksen koko ?</w:t>
      </w:r>
    </w:p>
    <w:p>
      <w:r>
        <w:rPr>
          <w:b/>
        </w:rPr>
        <w:t xml:space="preserve">Tulos</w:t>
      </w:r>
    </w:p>
    <w:p>
      <w:r>
        <w:t xml:space="preserve">Miksi terrakottasotilaat olivat niin tärkeitä?</w:t>
      </w:r>
    </w:p>
    <w:p>
      <w:r>
        <w:rPr>
          <w:b/>
        </w:rPr>
        <w:t xml:space="preserve">Esimerkki 7.2133</w:t>
      </w:r>
    </w:p>
    <w:p>
      <w:r>
        <w:t xml:space="preserve">Mitä työtä voit tehdä?Mikä on maapallon lämpötila?Millainen iho kirahvilla onMiksi?Kuka löysi radioaallot?</w:t>
      </w:r>
    </w:p>
    <w:p>
      <w:r>
        <w:rPr>
          <w:b/>
        </w:rPr>
        <w:t xml:space="preserve">Tulos</w:t>
      </w:r>
    </w:p>
    <w:p>
      <w:r>
        <w:t xml:space="preserve">Millainen iho kirahvilla onMiksi ?</w:t>
      </w:r>
    </w:p>
    <w:p>
      <w:r>
        <w:rPr>
          <w:b/>
        </w:rPr>
        <w:t xml:space="preserve">Esimerkki 7.2134</w:t>
      </w:r>
    </w:p>
    <w:p>
      <w:r>
        <w:t xml:space="preserve">Kuinka monta ihmistä kuoli köyhyyteen vuodessa ?Mikä on Venäjän 's suosituin kieli puhutaan tänään ?Mikä on Jennette McCurdys babys nimi ?Miten pääset akku 2000 Chrysler Concorde ?</w:t>
      </w:r>
    </w:p>
    <w:p>
      <w:r>
        <w:rPr>
          <w:b/>
        </w:rPr>
        <w:t xml:space="preserve">Tulos</w:t>
      </w:r>
    </w:p>
    <w:p>
      <w:r>
        <w:t xml:space="preserve">Mikä on Venäjän suosituin kieli, jota puhutaan nykyään?</w:t>
      </w:r>
    </w:p>
    <w:p>
      <w:r>
        <w:rPr>
          <w:b/>
        </w:rPr>
        <w:t xml:space="preserve">Esimerkki 7.2135</w:t>
      </w:r>
    </w:p>
    <w:p>
      <w:r>
        <w:t xml:space="preserve">Miten 1850-luvun naiset pitävät hiuksiaan ?Miksi Vatikaani kaksi rakennettu?Mikä on mielenkiintoinen tosiasia kirahvista?Korkeus kylpyhuoneen kylpytakki koukut ?</w:t>
      </w:r>
    </w:p>
    <w:p>
      <w:r>
        <w:rPr>
          <w:b/>
        </w:rPr>
        <w:t xml:space="preserve">Tulos</w:t>
      </w:r>
    </w:p>
    <w:p>
      <w:r>
        <w:t xml:space="preserve">Korkeus kylpyhuoneen kylpytakki koukut ?</w:t>
      </w:r>
    </w:p>
    <w:p>
      <w:r>
        <w:rPr>
          <w:b/>
        </w:rPr>
        <w:t xml:space="preserve">Esimerkki 7.2136</w:t>
      </w:r>
    </w:p>
    <w:p>
      <w:r>
        <w:t xml:space="preserve">Kuka keksi ensimmäisen ensimmäisen ruohonleikkurin?Miten käytät mikrokuituliinoja?Mikä uskonto on Bon Jovi?Miten lasketaan todellinen vuosikorko?</w:t>
      </w:r>
    </w:p>
    <w:p>
      <w:r>
        <w:rPr>
          <w:b/>
        </w:rPr>
        <w:t xml:space="preserve">Tulos</w:t>
      </w:r>
    </w:p>
    <w:p>
      <w:r>
        <w:t xml:space="preserve">Kuka keksi ensimmäisen ruohonleikkurin?</w:t>
      </w:r>
    </w:p>
    <w:p>
      <w:r>
        <w:rPr>
          <w:b/>
        </w:rPr>
        <w:t xml:space="preserve">Esimerkki 7.2137</w:t>
      </w:r>
    </w:p>
    <w:p>
      <w:r>
        <w:t xml:space="preserve">Mitä aineksia hillotortussa on?Millainen voima on maapallolla?Paljonko 747-pilotti saa palkkaa vuodessa?Kuka seuraa islamia nykyään?</w:t>
      </w:r>
    </w:p>
    <w:p>
      <w:r>
        <w:rPr>
          <w:b/>
        </w:rPr>
        <w:t xml:space="preserve">Tulos</w:t>
      </w:r>
    </w:p>
    <w:p>
      <w:r>
        <w:t xml:space="preserve">Minkälainen voima maassa on ?</w:t>
      </w:r>
    </w:p>
    <w:p>
      <w:r>
        <w:rPr>
          <w:b/>
        </w:rPr>
        <w:t xml:space="preserve">Esimerkki 7.2138</w:t>
      </w:r>
    </w:p>
    <w:p>
      <w:r>
        <w:t xml:space="preserve">Mikä on Mikey Waysin puhelinnumero?Mikä on antilooppilauman nimi?Mistä saa tm-luotaimen?Mikä on kuvitteellinen viiva, joka erottaa tiistain keskiviikosta?</w:t>
      </w:r>
    </w:p>
    <w:p>
      <w:r>
        <w:rPr>
          <w:b/>
        </w:rPr>
        <w:t xml:space="preserve">Tulos</w:t>
      </w:r>
    </w:p>
    <w:p>
      <w:r>
        <w:t xml:space="preserve">Mikä on kuvitteellinen viiva, joka erottaa tiistain ja keskiviikon toisistaan?</w:t>
      </w:r>
    </w:p>
    <w:p>
      <w:r>
        <w:rPr>
          <w:b/>
        </w:rPr>
        <w:t xml:space="preserve">Esimerkki 7.2139</w:t>
      </w:r>
    </w:p>
    <w:p>
      <w:r>
        <w:t xml:space="preserve">Mitä taivaan mandaatissa sanottiin ?Missä ovat Panfun salaiset huoneet?Yhdysvaltain ja Intian välinen ydinenergiaa koskeva suhde?Keitä ovat popkulttuurin idolit ja ikonit?</w:t>
      </w:r>
    </w:p>
    <w:p>
      <w:r>
        <w:rPr>
          <w:b/>
        </w:rPr>
        <w:t xml:space="preserve">Tulos</w:t>
      </w:r>
    </w:p>
    <w:p>
      <w:r>
        <w:t xml:space="preserve">Yhdysvaltain ja Intian välinen ydinenergiaa koskeva suhde ?</w:t>
      </w:r>
    </w:p>
    <w:p>
      <w:r>
        <w:rPr>
          <w:b/>
        </w:rPr>
        <w:t xml:space="preserve">Esimerkki 7.2140</w:t>
      </w:r>
    </w:p>
    <w:p>
      <w:r>
        <w:t xml:space="preserve">Kuinka monta rasvaa grammaa on 1 oz amerikkalaista juustoa ?Mikä on ilotulitus tekijä numero 64 ?Täytä lika Tulsa ?Mikä on ph natriumhydroksidiliuoksen ?</w:t>
      </w:r>
    </w:p>
    <w:p>
      <w:r>
        <w:rPr>
          <w:b/>
        </w:rPr>
        <w:t xml:space="preserve">Tulos</w:t>
      </w:r>
    </w:p>
    <w:p>
      <w:r>
        <w:t xml:space="preserve">Täytetään multaa Tulsassa ?</w:t>
      </w:r>
    </w:p>
    <w:p>
      <w:r>
        <w:rPr>
          <w:b/>
        </w:rPr>
        <w:t xml:space="preserve">Esimerkki 7.2141</w:t>
      </w:r>
    </w:p>
    <w:p>
      <w:r>
        <w:t xml:space="preserve">Kuinka monta millilitraa mahtuu kuppiin?Mikä on maailman suurin sammakkoeläin?Voiko sutta pitää lemmikkinä?Voiko äänialaa kasvattaa?</w:t>
      </w:r>
    </w:p>
    <w:p>
      <w:r>
        <w:rPr>
          <w:b/>
        </w:rPr>
        <w:t xml:space="preserve">Tulos</w:t>
      </w:r>
    </w:p>
    <w:p>
      <w:r>
        <w:t xml:space="preserve">Mikä on maailman suurin sammakkoeläin?</w:t>
      </w:r>
    </w:p>
    <w:p>
      <w:r>
        <w:rPr>
          <w:b/>
        </w:rPr>
        <w:t xml:space="preserve">Esimerkki 7.2142</w:t>
      </w:r>
    </w:p>
    <w:p>
      <w:r>
        <w:t xml:space="preserve">Kuinka monta eri kädellislajia on olemassa?Mitkä ovat positiivisen stressin merkkejä?Miten ihmisten toiminta voi vaikuttaa hiekkadyynien luonnolliseen kasvillisuuteen?</w:t>
      </w:r>
    </w:p>
    <w:p>
      <w:r>
        <w:rPr>
          <w:b/>
        </w:rPr>
        <w:t xml:space="preserve">Tulos</w:t>
      </w:r>
    </w:p>
    <w:p>
      <w:r>
        <w:t xml:space="preserve">Miten ihmisten toiminta voi vaikuttaa hiekkadyynien luonnolliseen kasvillisuuteen?</w:t>
      </w:r>
    </w:p>
    <w:p>
      <w:r>
        <w:rPr>
          <w:b/>
        </w:rPr>
        <w:t xml:space="preserve">Esimerkki 7.2143</w:t>
      </w:r>
    </w:p>
    <w:p>
      <w:r>
        <w:t xml:space="preserve">Kuinka monta tatuointia Lady Gagag on?Mitä John Glenn keksi?Missä on Black Hills?Mitkä ovat eri puolueita?</w:t>
      </w:r>
    </w:p>
    <w:p>
      <w:r>
        <w:rPr>
          <w:b/>
        </w:rPr>
        <w:t xml:space="preserve">Tulos</w:t>
      </w:r>
    </w:p>
    <w:p>
      <w:r>
        <w:t xml:space="preserve">Mitä John Glenn keksi?</w:t>
      </w:r>
    </w:p>
    <w:p>
      <w:r>
        <w:rPr>
          <w:b/>
        </w:rPr>
        <w:t xml:space="preserve">Esimerkki 7.2144</w:t>
      </w:r>
    </w:p>
    <w:p>
      <w:r>
        <w:t xml:space="preserve">Kuinka monta ihmistä on kuollut aidsiin?Mihin maanosaan Bangladesh kuuluu?Kuinka vaihdat vesipumpun 97 Cavalieriin?Kuinka saat rox-kasveja moshi-monstereihin?</w:t>
      </w:r>
    </w:p>
    <w:p>
      <w:r>
        <w:rPr>
          <w:b/>
        </w:rPr>
        <w:t xml:space="preserve">Tulos</w:t>
      </w:r>
    </w:p>
    <w:p>
      <w:r>
        <w:t xml:space="preserve">Mihin maanosaan Bangladesh kuuluu?</w:t>
      </w:r>
    </w:p>
    <w:p>
      <w:r>
        <w:rPr>
          <w:b/>
        </w:rPr>
        <w:t xml:space="preserve">Esimerkki 7.2145</w:t>
      </w:r>
    </w:p>
    <w:p>
      <w:r>
        <w:t xml:space="preserve">Mikä oli päivämäärä deepavali vuonna 1964 ?Tyypillinen latausnopeus Sattelite laajakaistayhteys ?Nimeä kolme osaa ja toimintoja ihmisen solun ?Kuinka monta öljyvuotoja on ollut Yhdysvalloissa ?</w:t>
      </w:r>
    </w:p>
    <w:p>
      <w:r>
        <w:rPr>
          <w:b/>
        </w:rPr>
        <w:t xml:space="preserve">Tulos</w:t>
      </w:r>
    </w:p>
    <w:p>
      <w:r>
        <w:t xml:space="preserve">Satteliitin laajakaistayhteyden tyypillinen latausnopeus ?</w:t>
      </w:r>
    </w:p>
    <w:p>
      <w:r>
        <w:rPr>
          <w:b/>
        </w:rPr>
        <w:t xml:space="preserve">Esimerkki 7.2146</w:t>
      </w:r>
    </w:p>
    <w:p>
      <w:r>
        <w:t xml:space="preserve">Mitä sir John Cabot löysi?Kuinka monta koripalloa tarvitaan Michael Jordanin pituuden saavuttamiseksi?Mikä on pulssin määritelmä?Kasvaako siemen pimeässä?</w:t>
      </w:r>
    </w:p>
    <w:p>
      <w:r>
        <w:rPr>
          <w:b/>
        </w:rPr>
        <w:t xml:space="preserve">Tulos</w:t>
      </w:r>
    </w:p>
    <w:p>
      <w:r>
        <w:t xml:space="preserve">Mikä on pulssin määritelmä?</w:t>
      </w:r>
    </w:p>
    <w:p>
      <w:r>
        <w:rPr>
          <w:b/>
        </w:rPr>
        <w:t xml:space="preserve">Esimerkki 7.2147</w:t>
      </w:r>
    </w:p>
    <w:p>
      <w:r>
        <w:t xml:space="preserve">Miten voit oppia kong fu?Mikä on isrealin kansalliskieli?Mikä on konetekniikan pääpaino?Mikä on seepran paino?</w:t>
      </w:r>
    </w:p>
    <w:p>
      <w:r>
        <w:rPr>
          <w:b/>
        </w:rPr>
        <w:t xml:space="preserve">Tulos</w:t>
      </w:r>
    </w:p>
    <w:p>
      <w:r>
        <w:t xml:space="preserve">Miten voit oppia kong fu:ta?</w:t>
      </w:r>
    </w:p>
    <w:p>
      <w:r>
        <w:rPr>
          <w:b/>
        </w:rPr>
        <w:t xml:space="preserve">Esimerkki 7.2148</w:t>
      </w:r>
    </w:p>
    <w:p>
      <w:r>
        <w:t xml:space="preserve">Kuinka monta senttimetriä on 1 kilometri?Mikä on Floridan kokonaispinta-ala?Keitä ihmisiä Louis Pasteurin perheessä oli?Kuka on Juelz Santana s baby mama?</w:t>
      </w:r>
    </w:p>
    <w:p>
      <w:r>
        <w:rPr>
          <w:b/>
        </w:rPr>
        <w:t xml:space="preserve">Tulos</w:t>
      </w:r>
    </w:p>
    <w:p>
      <w:r>
        <w:t xml:space="preserve">Kuka on juelz santana s baby mama ?</w:t>
      </w:r>
    </w:p>
    <w:p>
      <w:r>
        <w:rPr>
          <w:b/>
        </w:rPr>
        <w:t xml:space="preserve">Esimerkki 7.2149</w:t>
      </w:r>
    </w:p>
    <w:p>
      <w:r>
        <w:t xml:space="preserve">Kuka on Luke Benfriend tyttöystävä?Mikä on todellinen nimi nykyisen paavin?Mikä on Marilyn Chambers "oikea nimi?Kuinka monta neljäsosaa puoli kuppi ?</w:t>
      </w:r>
    </w:p>
    <w:p>
      <w:r>
        <w:rPr>
          <w:b/>
        </w:rPr>
        <w:t xml:space="preserve">Tulos</w:t>
      </w:r>
    </w:p>
    <w:p>
      <w:r>
        <w:t xml:space="preserve">Kuka on luke benfriend tyttöystävä ?</w:t>
      </w:r>
    </w:p>
    <w:p>
      <w:r>
        <w:rPr>
          <w:b/>
        </w:rPr>
        <w:t xml:space="preserve">Esimerkki 7.2150</w:t>
      </w:r>
    </w:p>
    <w:p>
      <w:r>
        <w:t xml:space="preserve">Paljonko on 1 yksikkö alkoholia ?Mikä on osavaltion lintu Pohjois-Dakota?Mikä on nimi äiti kani?Paella on kotoisin Valencia alueella mitä Välimeren maassa?</w:t>
      </w:r>
    </w:p>
    <w:p>
      <w:r>
        <w:rPr>
          <w:b/>
        </w:rPr>
        <w:t xml:space="preserve">Tulos</w:t>
      </w:r>
    </w:p>
    <w:p>
      <w:r>
        <w:t xml:space="preserve">Paella on kotoisin Valencian alueelta, joka sijaitsee missä Välimeren maassa?</w:t>
      </w:r>
    </w:p>
    <w:p>
      <w:r>
        <w:rPr>
          <w:b/>
        </w:rPr>
        <w:t xml:space="preserve">Esimerkki 7.2151</w:t>
      </w:r>
    </w:p>
    <w:p>
      <w:r>
        <w:t xml:space="preserve">Kuinka monta unssia painaa keskimääräinen strutsin muna?Elämä orjalaivalla?Missä on lohikäärmepaperi väärennöksissä?Kuinka monta gallonaa on yksi kuutiometri vettä?</w:t>
      </w:r>
    </w:p>
    <w:p>
      <w:r>
        <w:rPr>
          <w:b/>
        </w:rPr>
        <w:t xml:space="preserve">Tulos</w:t>
      </w:r>
    </w:p>
    <w:p>
      <w:r>
        <w:t xml:space="preserve">Elämä orjalaivalla ?</w:t>
      </w:r>
    </w:p>
    <w:p>
      <w:r>
        <w:rPr>
          <w:b/>
        </w:rPr>
        <w:t xml:space="preserve">Esimerkki 7.2152</w:t>
      </w:r>
    </w:p>
    <w:p>
      <w:r>
        <w:t xml:space="preserve">Milloin Shugo Chara päättyy?Kuinka monta jalkaa on 12 kymmenesosaa mailista?Kuinka monta unssia on kannussa olutta?Mikä on suurin rullatuoli?</w:t>
      </w:r>
    </w:p>
    <w:p>
      <w:r>
        <w:rPr>
          <w:b/>
        </w:rPr>
        <w:t xml:space="preserve">Tulos</w:t>
      </w:r>
    </w:p>
    <w:p>
      <w:r>
        <w:t xml:space="preserve">Kuinka monta jalkaa on 12 kymmenesosaa mailia?</w:t>
      </w:r>
    </w:p>
    <w:p>
      <w:r>
        <w:rPr>
          <w:b/>
        </w:rPr>
        <w:t xml:space="preserve">Esimerkki 7.2153</w:t>
      </w:r>
    </w:p>
    <w:p>
      <w:r>
        <w:t xml:space="preserve">Kuinka paljon on 4,5 grammaa ?Kuinka monta mailia on se Newcastle uk Bangkok Thaimaa?Mitkä ovat käyttö dioriitin?Kuinka monta taivasta Raamatussa?</w:t>
      </w:r>
    </w:p>
    <w:p>
      <w:r>
        <w:rPr>
          <w:b/>
        </w:rPr>
        <w:t xml:space="preserve">Tulos</w:t>
      </w:r>
    </w:p>
    <w:p>
      <w:r>
        <w:t xml:space="preserve">Mihin dioriittia käytetään?</w:t>
      </w:r>
    </w:p>
    <w:p>
      <w:r>
        <w:rPr>
          <w:b/>
        </w:rPr>
        <w:t xml:space="preserve">Esimerkki 7.2154</w:t>
      </w:r>
    </w:p>
    <w:p>
      <w:r>
        <w:t xml:space="preserve">Mikä on Japanin lempinimi siellä lippu?Mitkä ovat eri tyyppisiä käsitys?Missä paikassa on koodi 877?Miten kylmä virus liikkua?</w:t>
      </w:r>
    </w:p>
    <w:p>
      <w:r>
        <w:rPr>
          <w:b/>
        </w:rPr>
        <w:t xml:space="preserve">Tulos</w:t>
      </w:r>
    </w:p>
    <w:p>
      <w:r>
        <w:t xml:space="preserve">Miten kylmä virus liikkuu ?</w:t>
      </w:r>
    </w:p>
    <w:p>
      <w:r>
        <w:rPr>
          <w:b/>
        </w:rPr>
        <w:t xml:space="preserve">Esimerkki 7.2155</w:t>
      </w:r>
    </w:p>
    <w:p>
      <w:r>
        <w:t xml:space="preserve">Mikä on luonnollinen elinympäristö kääpiö hamsteri ?Mitkä ovat 5 tuottajat aavikoilla ?Mikä on Shayne Wards fanmail osoite ?Kuka on Mississippi kuvernööri ?</w:t>
      </w:r>
    </w:p>
    <w:p>
      <w:r>
        <w:rPr>
          <w:b/>
        </w:rPr>
        <w:t xml:space="preserve">Tulos</w:t>
      </w:r>
    </w:p>
    <w:p>
      <w:r>
        <w:t xml:space="preserve">Mikä on shayne wardsin fanisähköpostiosoite ?</w:t>
      </w:r>
    </w:p>
    <w:p>
      <w:r>
        <w:rPr>
          <w:b/>
        </w:rPr>
        <w:t xml:space="preserve">Esimerkki 7.2156</w:t>
      </w:r>
    </w:p>
    <w:p>
      <w:r>
        <w:t xml:space="preserve">Mistä paras jamssit tulevat ?Milloin college aps erääntyy ?Voiko kalkkikivi on hajonnut ?Mikä on hinta gulfstream g 450 ?</w:t>
      </w:r>
    </w:p>
    <w:p>
      <w:r>
        <w:rPr>
          <w:b/>
        </w:rPr>
        <w:t xml:space="preserve">Tulos</w:t>
      </w:r>
    </w:p>
    <w:p>
      <w:r>
        <w:t xml:space="preserve">Mistä tulevat parhaat jamsellit ?</w:t>
      </w:r>
    </w:p>
    <w:p>
      <w:r>
        <w:rPr>
          <w:b/>
        </w:rPr>
        <w:t xml:space="preserve">Esimerkki 7.2157</w:t>
      </w:r>
    </w:p>
    <w:p>
      <w:r>
        <w:t xml:space="preserve">Mikä nukleiinihappo löytyy ribosomien ?Keskimääräinen palkka ammatillinen meikkitaiteilija ?Mikä on rakenne tyhjiö ?Kuinka monta kaloria on neljä oz paistettua kanaa ?</w:t>
      </w:r>
    </w:p>
    <w:p>
      <w:r>
        <w:rPr>
          <w:b/>
        </w:rPr>
        <w:t xml:space="preserve">Tulos</w:t>
      </w:r>
    </w:p>
    <w:p>
      <w:r>
        <w:t xml:space="preserve">Ammattimaisen meikkaajan keskipalkka ?</w:t>
      </w:r>
    </w:p>
    <w:p>
      <w:r>
        <w:rPr>
          <w:b/>
        </w:rPr>
        <w:t xml:space="preserve">Esimerkki 7.2158</w:t>
      </w:r>
    </w:p>
    <w:p>
      <w:r>
        <w:t xml:space="preserve">Miten puhdistaa saippua pois terrazzo?Milloin on häät kausi?Kuinka monta millilitraa on 1000 litraa?Kuinka paljon yksi kuutiometri 34 miinus sora painaa?</w:t>
      </w:r>
    </w:p>
    <w:p>
      <w:r>
        <w:rPr>
          <w:b/>
        </w:rPr>
        <w:t xml:space="preserve">Tulos</w:t>
      </w:r>
    </w:p>
    <w:p>
      <w:r>
        <w:t xml:space="preserve">Kuinka paljon yksi kuutiometri 34 miinus soraa painaa ?</w:t>
      </w:r>
    </w:p>
    <w:p>
      <w:r>
        <w:rPr>
          <w:b/>
        </w:rPr>
        <w:t xml:space="preserve">Esimerkki 7.2159</w:t>
      </w:r>
    </w:p>
    <w:p>
      <w:r>
        <w:t xml:space="preserve">Mikä kalvo suojaa ihmisen sydäntä ?Piin yhdisteet ?Mitkä olivat ristiriidat Rikki Tikki Tavissa ?Mitä ovat valtakunnat taksometriassa ?</w:t>
      </w:r>
    </w:p>
    <w:p>
      <w:r>
        <w:rPr>
          <w:b/>
        </w:rPr>
        <w:t xml:space="preserve">Tulos</w:t>
      </w:r>
    </w:p>
    <w:p>
      <w:r>
        <w:t xml:space="preserve">Piiyhdisteet ?</w:t>
      </w:r>
    </w:p>
    <w:p>
      <w:r>
        <w:rPr>
          <w:b/>
        </w:rPr>
        <w:t xml:space="preserve">Esimerkki 7.2160</w:t>
      </w:r>
    </w:p>
    <w:p>
      <w:r>
        <w:t xml:space="preserve">Onko MSG neste?Mitä ios maksaa matto portaat?Missä ovat taiga bioms sijaitsee?Will delfiini potkia haita perseeseen?</w:t>
      </w:r>
    </w:p>
    <w:p>
      <w:r>
        <w:rPr>
          <w:b/>
        </w:rPr>
        <w:t xml:space="preserve">Tulos</w:t>
      </w:r>
    </w:p>
    <w:p>
      <w:r>
        <w:t xml:space="preserve">Mitä ios maksaa maton portaat ?</w:t>
      </w:r>
    </w:p>
    <w:p>
      <w:r>
        <w:rPr>
          <w:b/>
        </w:rPr>
        <w:t xml:space="preserve">Esimerkki 7.2161</w:t>
      </w:r>
    </w:p>
    <w:p>
      <w:r>
        <w:t xml:space="preserve">Minne menet kun riku vie pinnoccio ?Miksi keltainen journalismi käytettiin ww1?Milloin tehtiin Queenslandissa?Missä on madagasger ?</w:t>
      </w:r>
    </w:p>
    <w:p>
      <w:r>
        <w:rPr>
          <w:b/>
        </w:rPr>
        <w:t xml:space="preserve">Tulos</w:t>
      </w:r>
    </w:p>
    <w:p>
      <w:r>
        <w:t xml:space="preserve">Missä on madagasger?</w:t>
      </w:r>
    </w:p>
    <w:p>
      <w:r>
        <w:rPr>
          <w:b/>
        </w:rPr>
        <w:t xml:space="preserve">Esimerkki 7.2162</w:t>
      </w:r>
    </w:p>
    <w:p>
      <w:r>
        <w:t xml:space="preserve">Mitkä ovat joitakin sopeutumisia kalju kotkat ?Miten sinusta tulee houkutteleva huora ?Cerea kääpiö planeetta asteroidivyöllä ?Onko Matthew Morrison dating Lea Michele ?</w:t>
      </w:r>
    </w:p>
    <w:p>
      <w:r>
        <w:rPr>
          <w:b/>
        </w:rPr>
        <w:t xml:space="preserve">Tulos</w:t>
      </w:r>
    </w:p>
    <w:p>
      <w:r>
        <w:t xml:space="preserve">Cerea kääpiöplaneetta asteroidivyöhykkeellä ?</w:t>
      </w:r>
    </w:p>
    <w:p>
      <w:r>
        <w:rPr>
          <w:b/>
        </w:rPr>
        <w:t xml:space="preserve">Esimerkki 7.2163</w:t>
      </w:r>
    </w:p>
    <w:p>
      <w:r>
        <w:t xml:space="preserve">Mikä on nimi hawii volcono ?Mitä luonnonpiirteitä ei Bangladesh on ?Mitä savukkeet maksoi vuonna 1990 ?Miten käytät wattles lauseessa ?</w:t>
      </w:r>
    </w:p>
    <w:p>
      <w:r>
        <w:rPr>
          <w:b/>
        </w:rPr>
        <w:t xml:space="preserve">Tulos</w:t>
      </w:r>
    </w:p>
    <w:p>
      <w:r>
        <w:t xml:space="preserve">Mikä on hawii volconon nimi ?</w:t>
      </w:r>
    </w:p>
    <w:p>
      <w:r>
        <w:rPr>
          <w:b/>
        </w:rPr>
        <w:t xml:space="preserve">Esimerkki 7.2164</w:t>
      </w:r>
    </w:p>
    <w:p>
      <w:r>
        <w:t xml:space="preserve">Mitä he kauppasivat silkkitien varrella?Miten voitat salakirjoituksen?Mikä on natriumin ionivaraus?Mikä on sienisolujen muoto?</w:t>
      </w:r>
    </w:p>
    <w:p>
      <w:r>
        <w:rPr>
          <w:b/>
        </w:rPr>
        <w:t xml:space="preserve">Tulos</w:t>
      </w:r>
    </w:p>
    <w:p>
      <w:r>
        <w:t xml:space="preserve">Mitä silkkitien varrella kaupattiin?</w:t>
      </w:r>
    </w:p>
    <w:p>
      <w:r>
        <w:rPr>
          <w:b/>
        </w:rPr>
        <w:t xml:space="preserve">Esimerkki 7.2165</w:t>
      </w:r>
    </w:p>
    <w:p>
      <w:r>
        <w:t xml:space="preserve">Ongelmat suuren läntisen panimoyhtiö ?Kuinka paljon öljyä ei 2006 Altima pidä ?Milloin oli Argentiinan itsenäisyyspäivä ?Millaista eroosiota tapahtuisi ruohon ?</w:t>
      </w:r>
    </w:p>
    <w:p>
      <w:r>
        <w:rPr>
          <w:b/>
        </w:rPr>
        <w:t xml:space="preserve">Tulos</w:t>
      </w:r>
    </w:p>
    <w:p>
      <w:r>
        <w:t xml:space="preserve">Great Western Brewing Companyn ongelmat ?</w:t>
      </w:r>
    </w:p>
    <w:p>
      <w:r>
        <w:rPr>
          <w:b/>
        </w:rPr>
        <w:t xml:space="preserve">Esimerkki 7.2166</w:t>
      </w:r>
    </w:p>
    <w:p>
      <w:r>
        <w:t xml:space="preserve">Minä vuonna Kanadan virallisesti tuli maa?Kuinka monta vitamiinia mansikka sisältää?Mikä on osa Han-dynastian historiaa?Missä kirjailija kirjoittaa kolmannen ja neljännen kirjeen romaanin Frankenstein?</w:t>
      </w:r>
    </w:p>
    <w:p>
      <w:r>
        <w:rPr>
          <w:b/>
        </w:rPr>
        <w:t xml:space="preserve">Tulos</w:t>
      </w:r>
    </w:p>
    <w:p>
      <w:r>
        <w:t xml:space="preserve">Mihin kirjeen kirjoittaja kirjoitti kolmannen ja neljännen kirjeen Frankenstein-romaanissa?</w:t>
      </w:r>
    </w:p>
    <w:p>
      <w:r>
        <w:rPr>
          <w:b/>
        </w:rPr>
        <w:t xml:space="preserve">Esimerkki 7.2167</w:t>
      </w:r>
    </w:p>
    <w:p>
      <w:r>
        <w:t xml:space="preserve">Mikä on kalsiumin elektronipisteen rakenne ?Mikä on Edmundsin oikea nimi Narniassa?Mikä on Grönlannin väkiluku?Mikä on lohikäärmeen kynsien koodi Runescapeissa?</w:t>
      </w:r>
    </w:p>
    <w:p>
      <w:r>
        <w:rPr>
          <w:b/>
        </w:rPr>
        <w:t xml:space="preserve">Tulos</w:t>
      </w:r>
    </w:p>
    <w:p>
      <w:r>
        <w:t xml:space="preserve">Mikä on Grönlannin väkiluku?</w:t>
      </w:r>
    </w:p>
    <w:p>
      <w:r>
        <w:rPr>
          <w:b/>
        </w:rPr>
        <w:t xml:space="preserve">Esimerkki 7.2168</w:t>
      </w:r>
    </w:p>
    <w:p>
      <w:r>
        <w:t xml:space="preserve">Kuinka monta kuraattorin osastot ovat olemassa?Mikä on arvo 1963 sarjan A 1 dollarin seteli?Mitkä olivat elementit National Colonation Act?Kuinka monta taloa ei Clara Barton on ?</w:t>
      </w:r>
    </w:p>
    <w:p>
      <w:r>
        <w:rPr>
          <w:b/>
        </w:rPr>
        <w:t xml:space="preserve">Tulos</w:t>
      </w:r>
    </w:p>
    <w:p>
      <w:r>
        <w:t xml:space="preserve">Mitkä olivat kansallisen siirtolaislain osatekijät?</w:t>
      </w:r>
    </w:p>
    <w:p>
      <w:r>
        <w:rPr>
          <w:b/>
        </w:rPr>
        <w:t xml:space="preserve">Esimerkki 7.2169</w:t>
      </w:r>
    </w:p>
    <w:p>
      <w:r>
        <w:t xml:space="preserve">Mikä on vapaus kirjailijoita noin ?Mikä on arvo 1854 Kalifornian kultakolikko ?Periaatteessa uskonnolliset uskomukset puritaanit ?Mistä löydät rayquaza vuonna pokemno indigo ?</w:t>
      </w:r>
    </w:p>
    <w:p>
      <w:r>
        <w:rPr>
          <w:b/>
        </w:rPr>
        <w:t xml:space="preserve">Tulos</w:t>
      </w:r>
    </w:p>
    <w:p>
      <w:r>
        <w:t xml:space="preserve">Puritaanien periaatteellinen uskonnollinen vakaumus ?</w:t>
      </w:r>
    </w:p>
    <w:p>
      <w:r>
        <w:rPr>
          <w:b/>
        </w:rPr>
        <w:t xml:space="preserve">Esimerkki 7.2170</w:t>
      </w:r>
    </w:p>
    <w:p>
      <w:r>
        <w:t xml:space="preserve">Mikä aiheuttaa nsanmi ?Mikä on urheilun tuomaritoiminta ?Miten sympaattiset hermot vaikuttavat sydämentahdistimeen ?Miten pyyhit tiedot kiintolevystäsi ?</w:t>
      </w:r>
    </w:p>
    <w:p>
      <w:r>
        <w:rPr>
          <w:b/>
        </w:rPr>
        <w:t xml:space="preserve">Tulos</w:t>
      </w:r>
    </w:p>
    <w:p>
      <w:r>
        <w:t xml:space="preserve">Mikä aiheuttaa nsanmin ?</w:t>
      </w:r>
    </w:p>
    <w:p>
      <w:r>
        <w:rPr>
          <w:b/>
        </w:rPr>
        <w:t xml:space="preserve">Esimerkki 7.2171</w:t>
      </w:r>
    </w:p>
    <w:p>
      <w:r>
        <w:t xml:space="preserve">Mikä on 13-vuotiaan normaali verenpaine ?Millaista ääntä geriaff pitää?Kuinka monta erilaista kristillistä kirkkoa on olemassa?Miten lasketaan voittomarginaali ?</w:t>
      </w:r>
    </w:p>
    <w:p>
      <w:r>
        <w:rPr>
          <w:b/>
        </w:rPr>
        <w:t xml:space="preserve">Tulos</w:t>
      </w:r>
    </w:p>
    <w:p>
      <w:r>
        <w:t xml:space="preserve">Kuinka monta erilaista kristillistä kirkkoa on olemassa?</w:t>
      </w:r>
    </w:p>
    <w:p>
      <w:r>
        <w:rPr>
          <w:b/>
        </w:rPr>
        <w:t xml:space="preserve">Esimerkki 7.2172</w:t>
      </w:r>
    </w:p>
    <w:p>
      <w:r>
        <w:t xml:space="preserve">Miten johdotatat 240 voltin 50 ampeerin pistorasiaan?Miten poliittiset kilpailut johtivat imperialismiin?Mikä on maapallon koostumus atmosfäärin?Mikä on aikaero Toronton ja Vancouverin välillä?</w:t>
      </w:r>
    </w:p>
    <w:p>
      <w:r>
        <w:rPr>
          <w:b/>
        </w:rPr>
        <w:t xml:space="preserve">Tulos</w:t>
      </w:r>
    </w:p>
    <w:p>
      <w:r>
        <w:t xml:space="preserve">Mikä on maapallon atmosfäärin koostumus?</w:t>
      </w:r>
    </w:p>
    <w:p>
      <w:r>
        <w:rPr>
          <w:b/>
        </w:rPr>
        <w:t xml:space="preserve">Esimerkki 7.2173</w:t>
      </w:r>
    </w:p>
    <w:p>
      <w:r>
        <w:t xml:space="preserve">Keitä olivat D-Dayn johtajat?Yksi panos, jonka Mooses ja Hammurabi molemmat tekivät omille sivilisaatioilleen?Missä on counterfiet poptropican kuraattori?Mikä on kanaryhmä?</w:t>
      </w:r>
    </w:p>
    <w:p>
      <w:r>
        <w:rPr>
          <w:b/>
        </w:rPr>
        <w:t xml:space="preserve">Tulos</w:t>
      </w:r>
    </w:p>
    <w:p>
      <w:r>
        <w:t xml:space="preserve">Yksi panos, jonka Mooses ja Hammurabi molemmat antoivat omille sivilisaatioilleen ?</w:t>
      </w:r>
    </w:p>
    <w:p>
      <w:r>
        <w:rPr>
          <w:b/>
        </w:rPr>
        <w:t xml:space="preserve">Esimerkki 7.2174</w:t>
      </w:r>
    </w:p>
    <w:p>
      <w:r>
        <w:t xml:space="preserve">Mikä on juutalaisuuden rakenne?Missä maakunnassa kaali löydettiin ensimmäisen kerran?Mitä tapahtuu maanjäristyksen aikana?Mikä on opettajien työn laatu?</w:t>
      </w:r>
    </w:p>
    <w:p>
      <w:r>
        <w:rPr>
          <w:b/>
        </w:rPr>
        <w:t xml:space="preserve">Tulos</w:t>
      </w:r>
    </w:p>
    <w:p>
      <w:r>
        <w:t xml:space="preserve">Mitä tapahtuu maanjäristyksen aikana?</w:t>
      </w:r>
    </w:p>
    <w:p>
      <w:r>
        <w:rPr>
          <w:b/>
        </w:rPr>
        <w:t xml:space="preserve">Esimerkki 7.2175</w:t>
      </w:r>
    </w:p>
    <w:p>
      <w:r>
        <w:t xml:space="preserve">Mikä on helppo tapa tehdä kotitekoinen tatuointipistooli ?Kuinka monta neljäsosaa on 1 ml:ssa?Mikä on puheessa esiintyvä risteys tai sanamuoto?Mitkä ovat marajiuanan vieroitusoireet ?</w:t>
      </w:r>
    </w:p>
    <w:p>
      <w:r>
        <w:rPr>
          <w:b/>
        </w:rPr>
        <w:t xml:space="preserve">Tulos</w:t>
      </w:r>
    </w:p>
    <w:p>
      <w:r>
        <w:t xml:space="preserve">Mikä on helppo tapa tehdä kotitekoinen tatuointipistooli ?</w:t>
      </w:r>
    </w:p>
    <w:p>
      <w:r>
        <w:rPr>
          <w:b/>
        </w:rPr>
        <w:t xml:space="preserve">Esimerkki 7.2176</w:t>
      </w:r>
    </w:p>
    <w:p>
      <w:r>
        <w:t xml:space="preserve">Mitä tärkeitä tapahtumia tapahtui vuosina Fillmore oli presidentti?Mikä on fobia painovoima?Mikä catergory ei Bakteerit kuuluvat kasvien tai eläinten valtakuntaan -?Mitkä ovat hyvät ja huonot puolet alkion seulonta?</w:t>
      </w:r>
    </w:p>
    <w:p>
      <w:r>
        <w:rPr>
          <w:b/>
        </w:rPr>
        <w:t xml:space="preserve">Tulos</w:t>
      </w:r>
    </w:p>
    <w:p>
      <w:r>
        <w:t xml:space="preserve">Mihin luokkaan bakteerit kuuluvat kasvi- tai eläinkunnassa - ?</w:t>
      </w:r>
    </w:p>
    <w:p>
      <w:r>
        <w:rPr>
          <w:b/>
        </w:rPr>
        <w:t xml:space="preserve">Esimerkki 7.2177</w:t>
      </w:r>
    </w:p>
    <w:p>
      <w:r>
        <w:t xml:space="preserve">Miten saat uuden maalin haju pois uusia huonekaluja?Kuinka paljon keskimääräinen harmaakarhu painaa?Mitkä ovat kolme tyyppistä liiketoimintaa?Miten päästä eroon venyttää markkaa?</w:t>
      </w:r>
    </w:p>
    <w:p>
      <w:r>
        <w:rPr>
          <w:b/>
        </w:rPr>
        <w:t xml:space="preserve">Tulos</w:t>
      </w:r>
    </w:p>
    <w:p>
      <w:r>
        <w:t xml:space="preserve">Mitkä ovat kolme yritystyyppiä?</w:t>
      </w:r>
    </w:p>
    <w:p>
      <w:r>
        <w:rPr>
          <w:b/>
        </w:rPr>
        <w:t xml:space="preserve">Esimerkki 7.2178</w:t>
      </w:r>
    </w:p>
    <w:p>
      <w:r>
        <w:t xml:space="preserve">Milloin iCarly pyytää fani tulla show?Mitä linkki näyttää ja miten voit mitata sen vaihteenvaihto?Mikä on suhde magma ja mineraali?Bitag sähköpostiosoite ?</w:t>
      </w:r>
    </w:p>
    <w:p>
      <w:r>
        <w:rPr>
          <w:b/>
        </w:rPr>
        <w:t xml:space="preserve">Tulos</w:t>
      </w:r>
    </w:p>
    <w:p>
      <w:r>
        <w:t xml:space="preserve">Bitagin sähköpostiosoite ?</w:t>
      </w:r>
    </w:p>
    <w:p>
      <w:r>
        <w:rPr>
          <w:b/>
        </w:rPr>
        <w:t xml:space="preserve">Esimerkki 7.2179</w:t>
      </w:r>
    </w:p>
    <w:p>
      <w:r>
        <w:t xml:space="preserve">Miten Jamestown saada todella onnistunut ?Mitä inuiitti intiaanit 's tehdä ruokaa?Mikä on vakiokorkeus sijoittaa kuvan seinälle?Ovatko virhepainatukset 1924 hopeadollarin arvoinen mitään ?</w:t>
      </w:r>
    </w:p>
    <w:p>
      <w:r>
        <w:rPr>
          <w:b/>
        </w:rPr>
        <w:t xml:space="preserve">Tulos</w:t>
      </w:r>
    </w:p>
    <w:p>
      <w:r>
        <w:t xml:space="preserve">Ovatko vuoden 1924 hopeadollarin virhepainokset minkään arvoisia ?</w:t>
      </w:r>
    </w:p>
    <w:p>
      <w:r>
        <w:rPr>
          <w:b/>
        </w:rPr>
        <w:t xml:space="preserve">Esimerkki 7.2180</w:t>
      </w:r>
    </w:p>
    <w:p>
      <w:r>
        <w:t xml:space="preserve">Miten sinusta tulee näyttelijä, kun menet postivaunuihin ?Prix-fixe pre fix menu ?Mitä läntiset ja itäiset liitot ovat markkinataloutta ?Mistä ostat shop pods woozworldissä ?</w:t>
      </w:r>
    </w:p>
    <w:p>
      <w:r>
        <w:rPr>
          <w:b/>
        </w:rPr>
        <w:t xml:space="preserve">Tulos</w:t>
      </w:r>
    </w:p>
    <w:p>
      <w:r>
        <w:t xml:space="preserve">Prix-fixe pre fix menu ?</w:t>
      </w:r>
    </w:p>
    <w:p>
      <w:r>
        <w:rPr>
          <w:b/>
        </w:rPr>
        <w:t xml:space="preserve">Esimerkki 7.2181</w:t>
      </w:r>
    </w:p>
    <w:p>
      <w:r>
        <w:t xml:space="preserve">Miksi jatkuva ammatillinen kehittyminen on tärkeää?Mitä Julius Caesar teki tehdäkseen ihmiset onnelliseksi?Mikä on WTO:n rooli?Onko Luigi auttaa Super Mario Galaxyssa?</w:t>
      </w:r>
    </w:p>
    <w:p>
      <w:r>
        <w:rPr>
          <w:b/>
        </w:rPr>
        <w:t xml:space="preserve">Tulos</w:t>
      </w:r>
    </w:p>
    <w:p>
      <w:r>
        <w:t xml:space="preserve">Mikä on WTO:n rooli?</w:t>
      </w:r>
    </w:p>
    <w:p>
      <w:r>
        <w:rPr>
          <w:b/>
        </w:rPr>
        <w:t xml:space="preserve">Esimerkki 7.2182</w:t>
      </w:r>
    </w:p>
    <w:p>
      <w:r>
        <w:t xml:space="preserve">Oletko varma, että burmalainen on myanmarin kansalliskieli?Mikä sisältää alumiinia?Kuinka monta kuppia kukkaa on yhdessä punnassa?Mikä on auringon prominentti paksuus?</w:t>
      </w:r>
    </w:p>
    <w:p>
      <w:r>
        <w:rPr>
          <w:b/>
        </w:rPr>
        <w:t xml:space="preserve">Tulos</w:t>
      </w:r>
    </w:p>
    <w:p>
      <w:r>
        <w:t xml:space="preserve">Kuinka monta kuppia kukkaa on yhdessä kilossa?</w:t>
      </w:r>
    </w:p>
    <w:p>
      <w:r>
        <w:rPr>
          <w:b/>
        </w:rPr>
        <w:t xml:space="preserve">Esimerkki 7.2183</w:t>
      </w:r>
    </w:p>
    <w:p>
      <w:r>
        <w:t xml:space="preserve">Mitkä kaksi laitetta pidetään lähtölaitteita ?Mitä varhaiset maanviljelijät käyttävät piikiveä varten?Miten vaihdat polttoainepumpun 1994 Oldsmobile cuttless ciera?Mitä rukoilijat tekevät, kun he astuvat moskeijaan ?</w:t>
      </w:r>
    </w:p>
    <w:p>
      <w:r>
        <w:rPr>
          <w:b/>
        </w:rPr>
        <w:t xml:space="preserve">Tulos</w:t>
      </w:r>
    </w:p>
    <w:p>
      <w:r>
        <w:t xml:space="preserve">Miten vaihdat polttoainepumpun 1994 Oldsmobile cuttless ciera ?</w:t>
      </w:r>
    </w:p>
    <w:p>
      <w:r>
        <w:rPr>
          <w:b/>
        </w:rPr>
        <w:t xml:space="preserve">Esimerkki 7.2184</w:t>
      </w:r>
    </w:p>
    <w:p>
      <w:r>
        <w:t xml:space="preserve">Mistä nimi sprite tuli ?Sulakekaavio 2000 mercury cougar ?Missä on sateenkaaren luonnollinen silta ?Kuinka monta miestä teillä on armeijassa ?</w:t>
      </w:r>
    </w:p>
    <w:p>
      <w:r>
        <w:rPr>
          <w:b/>
        </w:rPr>
        <w:t xml:space="preserve">Tulos</w:t>
      </w:r>
    </w:p>
    <w:p>
      <w:r>
        <w:t xml:space="preserve">Sulakekaavio 2000 mercury cougar ?</w:t>
      </w:r>
    </w:p>
    <w:p>
      <w:r>
        <w:rPr>
          <w:b/>
        </w:rPr>
        <w:t xml:space="preserve">Esimerkki 7.2185</w:t>
      </w:r>
    </w:p>
    <w:p>
      <w:r>
        <w:t xml:space="preserve">Mikä on kaakao liqor ?Missä on sijainti matkustamon ilmansuodattimen 1998 ford wind star ?Ensisijaiset ainesosat crayola värikynät ?Mikä on kiilto phosporus ?</w:t>
      </w:r>
    </w:p>
    <w:p>
      <w:r>
        <w:rPr>
          <w:b/>
        </w:rPr>
        <w:t xml:space="preserve">Tulos</w:t>
      </w:r>
    </w:p>
    <w:p>
      <w:r>
        <w:t xml:space="preserve">Värikynän pääraaka-aineet ?</w:t>
      </w:r>
    </w:p>
    <w:p>
      <w:r>
        <w:rPr>
          <w:b/>
        </w:rPr>
        <w:t xml:space="preserve">Esimerkki 7.2186</w:t>
      </w:r>
    </w:p>
    <w:p>
      <w:r>
        <w:t xml:space="preserve">Missä sijaitsee Madagasgar?Miten Mirabalin sisaret kuolivat?Miten olla Hornie?Mikä on palkka-alue ihotautilääkäri ?</w:t>
      </w:r>
    </w:p>
    <w:p>
      <w:r>
        <w:rPr>
          <w:b/>
        </w:rPr>
        <w:t xml:space="preserve">Tulos</w:t>
      </w:r>
    </w:p>
    <w:p>
      <w:r>
        <w:t xml:space="preserve">Miten olla hornie ?</w:t>
      </w:r>
    </w:p>
    <w:p>
      <w:r>
        <w:rPr>
          <w:b/>
        </w:rPr>
        <w:t xml:space="preserve">Esimerkki 7.2187</w:t>
      </w:r>
    </w:p>
    <w:p>
      <w:r>
        <w:t xml:space="preserve">Kuinka monta edustajaa on South Carolinacom?Miten voit lahjoittaa rahaa robloxissa?Mitä Hades teki tehdä hänestä kuuluisan?Mistä saat nicada rubiinissa?</w:t>
      </w:r>
    </w:p>
    <w:p>
      <w:r>
        <w:rPr>
          <w:b/>
        </w:rPr>
        <w:t xml:space="preserve">Tulos</w:t>
      </w:r>
    </w:p>
    <w:p>
      <w:r>
        <w:t xml:space="preserve">Kuinka monta edustajaa South Carolinacomilla on?</w:t>
      </w:r>
    </w:p>
    <w:p>
      <w:r>
        <w:rPr>
          <w:b/>
        </w:rPr>
        <w:t xml:space="preserve">Esimerkki 7.2188</w:t>
      </w:r>
    </w:p>
    <w:p>
      <w:r>
        <w:t xml:space="preserve">Mitä hyvää musiikissa on ?Mitkä ovat resurssit ei Bangladeshissa on ?Missä on nopeusanturi sijaitsee moottorin 1996 honda accordlx moottori?Mitkä ovat tuonnin Kuubassa ?</w:t>
      </w:r>
    </w:p>
    <w:p>
      <w:r>
        <w:rPr>
          <w:b/>
        </w:rPr>
        <w:t xml:space="preserve">Tulos</w:t>
      </w:r>
    </w:p>
    <w:p>
      <w:r>
        <w:t xml:space="preserve">Mitä resursseja Bangladeshilla on?</w:t>
      </w:r>
    </w:p>
    <w:p>
      <w:r>
        <w:rPr>
          <w:b/>
        </w:rPr>
        <w:t xml:space="preserve">Esimerkki 7.2189</w:t>
      </w:r>
    </w:p>
    <w:p>
      <w:r>
        <w:t xml:space="preserve">Mitä Okonkwo kieltää pojaltaan Nwoye?Miten voit tehdä Paavo todellista?Mitä hyviä puolia alkoholissa on?Mitä pc tarkoittaa?</w:t>
      </w:r>
    </w:p>
    <w:p>
      <w:r>
        <w:rPr>
          <w:b/>
        </w:rPr>
        <w:t xml:space="preserve">Tulos</w:t>
      </w:r>
    </w:p>
    <w:p>
      <w:r>
        <w:t xml:space="preserve">Minkä Okonkwo kieltää pojaltaan Nwoyelta?</w:t>
      </w:r>
    </w:p>
    <w:p>
      <w:r>
        <w:rPr>
          <w:b/>
        </w:rPr>
        <w:t xml:space="preserve">Esimerkki 7.2190</w:t>
      </w:r>
    </w:p>
    <w:p>
      <w:r>
        <w:t xml:space="preserve">Mitkä ovat yhtäläisyyksiä yksi- ja monisoluisten organismien ?Miksi Starbucks kutsutaan Starbucks?Miten puhelin vaikuttaa tulevaisuuteen?Miten squids sulattaa sen ruokaa?</w:t>
      </w:r>
    </w:p>
    <w:p>
      <w:r>
        <w:rPr>
          <w:b/>
        </w:rPr>
        <w:t xml:space="preserve">Tulos</w:t>
      </w:r>
    </w:p>
    <w:p>
      <w:r>
        <w:t xml:space="preserve">Miksi Starbucksin nimi on Starbucks?</w:t>
      </w:r>
    </w:p>
    <w:p>
      <w:r>
        <w:rPr>
          <w:b/>
        </w:rPr>
        <w:t xml:space="preserve">Esimerkki 7.2191</w:t>
      </w:r>
    </w:p>
    <w:p>
      <w:r>
        <w:t xml:space="preserve">Onko olemassa mitään pico sim päivämäärä huijareita?Mitkä ovat Mercury 's luonnolliset ominaisuudet?Mikä on joustavuus työvoiman tarjonta?Mikä väline käyttää pyörivän tyyppisiä venttiilejä ?</w:t>
      </w:r>
    </w:p>
    <w:p>
      <w:r>
        <w:rPr>
          <w:b/>
        </w:rPr>
        <w:t xml:space="preserve">Tulos</w:t>
      </w:r>
    </w:p>
    <w:p>
      <w:r>
        <w:t xml:space="preserve">Onko olemassa mitään pico sim date huijareita ?</w:t>
      </w:r>
    </w:p>
    <w:p>
      <w:r>
        <w:rPr>
          <w:b/>
        </w:rPr>
        <w:t xml:space="preserve">Esimerkki 7.2192</w:t>
      </w:r>
    </w:p>
    <w:p>
      <w:r>
        <w:t xml:space="preserve">Mihin maahan prinssi Henrik kuului?Onko suklaa seos vai puhdas aine?Yhdysvaltojen kylmin kaupunki on?Mistä Jangtse-joki sai nimensä?</w:t>
      </w:r>
    </w:p>
    <w:p>
      <w:r>
        <w:rPr>
          <w:b/>
        </w:rPr>
        <w:t xml:space="preserve">Tulos</w:t>
      </w:r>
    </w:p>
    <w:p>
      <w:r>
        <w:t xml:space="preserve">Yhdysvaltojen kylmin kaupunki on ?</w:t>
      </w:r>
    </w:p>
    <w:p>
      <w:r>
        <w:rPr>
          <w:b/>
        </w:rPr>
        <w:t xml:space="preserve">Esimerkki 7.2193</w:t>
      </w:r>
    </w:p>
    <w:p>
      <w:r>
        <w:t xml:space="preserve">Kiehumispiste magnesium ?Mikä on Willen hospice ?Onko Laura Wilder vielä elossa ?Mikä on pelottavin elokuva kaikkien aikojen ja miksi ?</w:t>
      </w:r>
    </w:p>
    <w:p>
      <w:r>
        <w:rPr>
          <w:b/>
        </w:rPr>
        <w:t xml:space="preserve">Tulos</w:t>
      </w:r>
    </w:p>
    <w:p>
      <w:r>
        <w:t xml:space="preserve">Kiehumispiste magnesium ?</w:t>
      </w:r>
    </w:p>
    <w:p>
      <w:r>
        <w:rPr>
          <w:b/>
        </w:rPr>
        <w:t xml:space="preserve">Esimerkki 7.2194</w:t>
      </w:r>
    </w:p>
    <w:p>
      <w:r>
        <w:t xml:space="preserve">Palvontapaikka buddhalainen ?Kuinka monta ruokalusikallista kahdeksan unssia kaakaota?Miten lahjoittaa rahaa roblox?Kuinka paljon Shilpa Shetty saa palkkaa?</w:t>
      </w:r>
    </w:p>
    <w:p>
      <w:r>
        <w:rPr>
          <w:b/>
        </w:rPr>
        <w:t xml:space="preserve">Tulos</w:t>
      </w:r>
    </w:p>
    <w:p>
      <w:r>
        <w:t xml:space="preserve">Buddhalaisen palvontapaikka ?</w:t>
      </w:r>
    </w:p>
    <w:p>
      <w:r>
        <w:rPr>
          <w:b/>
        </w:rPr>
        <w:t xml:space="preserve">Esimerkki 7.2195</w:t>
      </w:r>
    </w:p>
    <w:p>
      <w:r>
        <w:t xml:space="preserve">Millä tasolla onix kehittyy hopeisessa versiossa?Kuinka monta luuta kalalla on kehossaan?Miten kuvailisit Japanin taloutta?Mikä oli Angolan presidentin nimi vuonna 1994?</w:t>
      </w:r>
    </w:p>
    <w:p>
      <w:r>
        <w:rPr>
          <w:b/>
        </w:rPr>
        <w:t xml:space="preserve">Tulos</w:t>
      </w:r>
    </w:p>
    <w:p>
      <w:r>
        <w:t xml:space="preserve">Millä tasolla onix kehittyy hopeisessa versiossa ?</w:t>
      </w:r>
    </w:p>
    <w:p>
      <w:r>
        <w:rPr>
          <w:b/>
        </w:rPr>
        <w:t xml:space="preserve">Esimerkki 7.2196</w:t>
      </w:r>
    </w:p>
    <w:p>
      <w:r>
        <w:t xml:space="preserve">Miten bakteerit voivat selviytyä äärimmäisissä ympäristöissä ?Kuinka monta millilitraa vastaa 8 litraa?Punainen haalari laitteen jäsenet homo?Mistä nimi Jessie tulee ?</w:t>
      </w:r>
    </w:p>
    <w:p>
      <w:r>
        <w:rPr>
          <w:b/>
        </w:rPr>
        <w:t xml:space="preserve">Tulos</w:t>
      </w:r>
    </w:p>
    <w:p>
      <w:r>
        <w:t xml:space="preserve">Punaisen haalarilaitteen jäsenet homoja ?</w:t>
      </w:r>
    </w:p>
    <w:p>
      <w:r>
        <w:rPr>
          <w:b/>
        </w:rPr>
        <w:t xml:space="preserve">Esimerkki 7.2197</w:t>
      </w:r>
    </w:p>
    <w:p>
      <w:r>
        <w:t xml:space="preserve">Missä on Burj al Arab ?Kuinka monta delfiinivauvaa syntyy kerrallaan ?Milloin ensimmäinen antibiootti luotiin ?Voiko viiniä juoda, kun ottaa valasikloviiria 500mg ?</w:t>
      </w:r>
    </w:p>
    <w:p>
      <w:r>
        <w:rPr>
          <w:b/>
        </w:rPr>
        <w:t xml:space="preserve">Tulos</w:t>
      </w:r>
    </w:p>
    <w:p>
      <w:r>
        <w:t xml:space="preserve">Kuinka monta delfiinipoikasta syntyy kerrallaan?</w:t>
      </w:r>
    </w:p>
    <w:p>
      <w:r>
        <w:rPr>
          <w:b/>
        </w:rPr>
        <w:t xml:space="preserve">Esimerkki 7.2198</w:t>
      </w:r>
    </w:p>
    <w:p>
      <w:r>
        <w:t xml:space="preserve">Mikä osa vehnän käytetään?Kuinka kauan kestää tulla ehdonalaisvalvojaksi?Fotosynteesissä mitä tarkoittaa valokuva?Paljonko vuoden 1889 biitish penny ?</w:t>
      </w:r>
    </w:p>
    <w:p>
      <w:r>
        <w:rPr>
          <w:b/>
        </w:rPr>
        <w:t xml:space="preserve">Tulos</w:t>
      </w:r>
    </w:p>
    <w:p>
      <w:r>
        <w:t xml:space="preserve">Paljonko maksaa vuoden 1889 biittinen penni?</w:t>
      </w:r>
    </w:p>
    <w:p>
      <w:r>
        <w:rPr>
          <w:b/>
        </w:rPr>
        <w:t xml:space="preserve">Esimerkki 7.2199</w:t>
      </w:r>
    </w:p>
    <w:p>
      <w:r>
        <w:t xml:space="preserve">Kuinka monta prosenttia ihmisistä piti Julius Caesarista?Kuka seuraa islamia nykyään?Kuinka syvällä terassin pitää olla?Mikä on AK-47:n hinta?</w:t>
      </w:r>
    </w:p>
    <w:p>
      <w:r>
        <w:rPr>
          <w:b/>
        </w:rPr>
        <w:t xml:space="preserve">Tulos</w:t>
      </w:r>
    </w:p>
    <w:p>
      <w:r>
        <w:t xml:space="preserve">Mikä on AK-47:n hinta?</w:t>
      </w:r>
    </w:p>
    <w:p>
      <w:r>
        <w:rPr>
          <w:b/>
        </w:rPr>
        <w:t xml:space="preserve">Esimerkki 7.2200</w:t>
      </w:r>
    </w:p>
    <w:p>
      <w:r>
        <w:t xml:space="preserve">Seitsemän akku testi fyysisen kunnon ?Mikä on tilavuus 100 kiloa vettä ?Missä Willam Shakespeare naimisiin ?Tekee seksiä tehdä kuukautiset epäsäännöllinen ?</w:t>
      </w:r>
    </w:p>
    <w:p>
      <w:r>
        <w:rPr>
          <w:b/>
        </w:rPr>
        <w:t xml:space="preserve">Tulos</w:t>
      </w:r>
    </w:p>
    <w:p>
      <w:r>
        <w:t xml:space="preserve">Seitsemän patterin fyysisen kunnon testi ?</w:t>
      </w:r>
    </w:p>
    <w:p>
      <w:r>
        <w:rPr>
          <w:b/>
        </w:rPr>
        <w:t xml:space="preserve">Esimerkki 7.2201</w:t>
      </w:r>
    </w:p>
    <w:p>
      <w:r>
        <w:t xml:space="preserve">Missä muodostuu kuivaa kylmää ilmamassaa?J-kirjaimella alkava kaupunki?Kuinka paljon rahaa kääntäjät ansaitsevat?Miten kansalliset markkinat edistävät teollistumista?</w:t>
      </w:r>
    </w:p>
    <w:p>
      <w:r>
        <w:rPr>
          <w:b/>
        </w:rPr>
        <w:t xml:space="preserve">Tulos</w:t>
      </w:r>
    </w:p>
    <w:p>
      <w:r>
        <w:t xml:space="preserve">J-kirjaimella alkava kaupunki ?</w:t>
      </w:r>
    </w:p>
    <w:p>
      <w:r>
        <w:rPr>
          <w:b/>
        </w:rPr>
        <w:t xml:space="preserve">Esimerkki 7.2202</w:t>
      </w:r>
    </w:p>
    <w:p>
      <w:r>
        <w:t xml:space="preserve">Onko Michael Morpurgo voittanut kirjapalkintoja?Mistä voit ladata Oregon CDL vastauksia ja kysymyksiä?Kuinka paljon rahaa tekee docter ansaita Kanadassa?Missä sherpa ilve ?</w:t>
      </w:r>
    </w:p>
    <w:p>
      <w:r>
        <w:rPr>
          <w:b/>
        </w:rPr>
        <w:t xml:space="preserve">Tulos</w:t>
      </w:r>
    </w:p>
    <w:p>
      <w:r>
        <w:t xml:space="preserve">Missä sherpa ilve ?</w:t>
      </w:r>
    </w:p>
    <w:p>
      <w:r>
        <w:rPr>
          <w:b/>
        </w:rPr>
        <w:t xml:space="preserve">Esimerkki 7.2203</w:t>
      </w:r>
    </w:p>
    <w:p>
      <w:r>
        <w:t xml:space="preserve">Mitä etuja kivihiilen käytöstä energiamuotona on ?Mitkä läntiset ja itäiset liitot ovat markkinataloutta?Mikä on paineistettu syöttövoitelu?Mikä on roksi ?</w:t>
      </w:r>
    </w:p>
    <w:p>
      <w:r>
        <w:rPr>
          <w:b/>
        </w:rPr>
        <w:t xml:space="preserve">Tulos</w:t>
      </w:r>
    </w:p>
    <w:p>
      <w:r>
        <w:t xml:space="preserve">Mitä etuja kivihiilen käytöstä energiamuotona on?</w:t>
      </w:r>
    </w:p>
    <w:p>
      <w:r>
        <w:rPr>
          <w:b/>
        </w:rPr>
        <w:t xml:space="preserve">Esimerkki 7.2204</w:t>
      </w:r>
    </w:p>
    <w:p>
      <w:r>
        <w:t xml:space="preserve">Mitä eroa on tieteellisen teorian ja tieteellisen lain välillä?Mikä on Kuiperin vyön alkuperä?Mikä on vuoden 1993 Madisonin dollarin arvo?Minkälaisia ovat rap ja hip hop?</w:t>
      </w:r>
    </w:p>
    <w:p>
      <w:r>
        <w:rPr>
          <w:b/>
        </w:rPr>
        <w:t xml:space="preserve">Tulos</w:t>
      </w:r>
    </w:p>
    <w:p>
      <w:r>
        <w:t xml:space="preserve">Mitä eroa on tieteellisellä teorialla ja tieteellisellä lailla?</w:t>
      </w:r>
    </w:p>
    <w:p>
      <w:r>
        <w:rPr>
          <w:b/>
        </w:rPr>
        <w:t xml:space="preserve">Esimerkki 7.2205</w:t>
      </w:r>
    </w:p>
    <w:p>
      <w:r>
        <w:t xml:space="preserve">Kuinka monta syntymäpäivää ei keskimääräinen ihminen elää ?Miten voit ostaa vip paita Roblox?Kuinka paljon lääkäri Kanadassa ansaita?Tukee palaminen fyysisen kemiallisen omaisuuden ?</w:t>
      </w:r>
    </w:p>
    <w:p>
      <w:r>
        <w:rPr>
          <w:b/>
        </w:rPr>
        <w:t xml:space="preserve">Tulos</w:t>
      </w:r>
    </w:p>
    <w:p>
      <w:r>
        <w:t xml:space="preserve">Tukee palamisen fysikaalista kemiallista ominaisuutta ?</w:t>
      </w:r>
    </w:p>
    <w:p>
      <w:r>
        <w:rPr>
          <w:b/>
        </w:rPr>
        <w:t xml:space="preserve">Esimerkki 7.2206</w:t>
      </w:r>
    </w:p>
    <w:p>
      <w:r>
        <w:t xml:space="preserve">Korvaaminen lämmittimen ytimen 2001 f150 ?Missä oli Concorde löydetty ja rakennettu ?Miten teet kotitekoisia keksejä ?Mikä on arvo makarov pistooli ?</w:t>
      </w:r>
    </w:p>
    <w:p>
      <w:r>
        <w:rPr>
          <w:b/>
        </w:rPr>
        <w:t xml:space="preserve">Tulos</w:t>
      </w:r>
    </w:p>
    <w:p>
      <w:r>
        <w:t xml:space="preserve">Lämmitinsydämen vaihto 2001 f150 ?</w:t>
      </w:r>
    </w:p>
    <w:p>
      <w:r>
        <w:rPr>
          <w:b/>
        </w:rPr>
        <w:t xml:space="preserve">Esimerkki 7.2207</w:t>
      </w:r>
    </w:p>
    <w:p>
      <w:r>
        <w:t xml:space="preserve">Missä Rose Parks mennä yliopistoon ja mikä oli nimi?Kuinka paljon kofeiinia on piparminttuteetä?Missä on öljynsuodatin on väistää laturi?Mitkä ovat orgins of skientologian?</w:t>
      </w:r>
    </w:p>
    <w:p>
      <w:r>
        <w:rPr>
          <w:b/>
        </w:rPr>
        <w:t xml:space="preserve">Tulos</w:t>
      </w:r>
    </w:p>
    <w:p>
      <w:r>
        <w:t xml:space="preserve">Missä rose parks kävi collegea ja mikä oli sen nimi ?</w:t>
      </w:r>
    </w:p>
    <w:p>
      <w:r>
        <w:rPr>
          <w:b/>
        </w:rPr>
        <w:t xml:space="preserve">Esimerkki 7.2208</w:t>
      </w:r>
    </w:p>
    <w:p>
      <w:r>
        <w:t xml:space="preserve">Mikä on hän valuutta Englannissa?Miten häivyttää lainauksia?Kuinka monta tuumaa 20mm?Mikä on muoto orbitaali ?</w:t>
      </w:r>
    </w:p>
    <w:p>
      <w:r>
        <w:rPr>
          <w:b/>
        </w:rPr>
        <w:t xml:space="preserve">Tulos</w:t>
      </w:r>
    </w:p>
    <w:p>
      <w:r>
        <w:t xml:space="preserve">Mikä on hänen valuuttansa Englannissa?</w:t>
      </w:r>
    </w:p>
    <w:p>
      <w:r>
        <w:rPr>
          <w:b/>
        </w:rPr>
        <w:t xml:space="preserve">Esimerkki 7.2209</w:t>
      </w:r>
    </w:p>
    <w:p>
      <w:r>
        <w:t xml:space="preserve">Mikä merkitys on teini-ikäisten tupakointia koskevalla tutkimuksella?Ovatko bambuapinat lämminverisiä vai kylmäverisiä?Milloin Elvis Presley syntyi?Mikä erityinen tehtävä alakomitealla on?</w:t>
      </w:r>
    </w:p>
    <w:p>
      <w:r>
        <w:rPr>
          <w:b/>
        </w:rPr>
        <w:t xml:space="preserve">Tulos</w:t>
      </w:r>
    </w:p>
    <w:p>
      <w:r>
        <w:t xml:space="preserve">Milloin Elvis Presley syntyi?</w:t>
      </w:r>
    </w:p>
    <w:p>
      <w:r>
        <w:rPr>
          <w:b/>
        </w:rPr>
        <w:t xml:space="preserve">Esimerkki 7.2210</w:t>
      </w:r>
    </w:p>
    <w:p>
      <w:r>
        <w:t xml:space="preserve">Miten tiedot kulkevat internetissä?Miten energia pääsee laitokseen?Kuinka monta siltaa yhdistää Pariisin kaupungin?Kuinka pitkälle tippman paintball ase ampua keskimäärin?</w:t>
      </w:r>
    </w:p>
    <w:p>
      <w:r>
        <w:rPr>
          <w:b/>
        </w:rPr>
        <w:t xml:space="preserve">Tulos</w:t>
      </w:r>
    </w:p>
    <w:p>
      <w:r>
        <w:t xml:space="preserve">Miten tieto kulkee internetissä ?</w:t>
      </w:r>
    </w:p>
    <w:p>
      <w:r>
        <w:rPr>
          <w:b/>
        </w:rPr>
        <w:t xml:space="preserve">Esimerkki 7.2211</w:t>
      </w:r>
    </w:p>
    <w:p>
      <w:r>
        <w:t xml:space="preserve">Miten Nero kohtelu kristittyjä?Oletko vähentää esiintyvyysaste sydänsairauksien ja syöpien?Mikä maa on entinen Bombay?Kuka auttoi Bolivia voittaa itsenäisyytensä?</w:t>
      </w:r>
    </w:p>
    <w:p>
      <w:r>
        <w:rPr>
          <w:b/>
        </w:rPr>
        <w:t xml:space="preserve">Tulos</w:t>
      </w:r>
    </w:p>
    <w:p>
      <w:r>
        <w:t xml:space="preserve">Miten Nero kohteli kristittyjä?</w:t>
      </w:r>
    </w:p>
    <w:p>
      <w:r>
        <w:rPr>
          <w:b/>
        </w:rPr>
        <w:t xml:space="preserve">Esimerkki 7.2212</w:t>
      </w:r>
    </w:p>
    <w:p>
      <w:r>
        <w:t xml:space="preserve">Mikä on kuvake työpöydällä, joka tarjoaa käyttäjälle välittömän pääsyn ohjelmaan?On funbrain mitä ovat kaikki käyttäjän salasanat?Merkitys nimi stephanie?Keskimääräinen peniksen koko ikä 17?</w:t>
      </w:r>
    </w:p>
    <w:p>
      <w:r>
        <w:rPr>
          <w:b/>
        </w:rPr>
        <w:t xml:space="preserve">Tulos</w:t>
      </w:r>
    </w:p>
    <w:p>
      <w:r>
        <w:t xml:space="preserve">Nimen stephanie merkitys ?</w:t>
      </w:r>
    </w:p>
    <w:p>
      <w:r>
        <w:rPr>
          <w:b/>
        </w:rPr>
        <w:t xml:space="preserve">Esimerkki 7.2213</w:t>
      </w:r>
    </w:p>
    <w:p>
      <w:r>
        <w:t xml:space="preserve">Kuinka monta kaloria juuresta olut likööri ?Kuinka monta mikrometriä on 1 nanometrin ?Kuinka paljon rahaa tekee puhe patolegist ansaita ?Palkka nhl pelaaja ?</w:t>
      </w:r>
    </w:p>
    <w:p>
      <w:r>
        <w:rPr>
          <w:b/>
        </w:rPr>
        <w:t xml:space="preserve">Tulos</w:t>
      </w:r>
    </w:p>
    <w:p>
      <w:r>
        <w:t xml:space="preserve">Palkka nhl-pelaaja ?</w:t>
      </w:r>
    </w:p>
    <w:p>
      <w:r>
        <w:rPr>
          <w:b/>
        </w:rPr>
        <w:t xml:space="preserve">Esimerkki 7.2214</w:t>
      </w:r>
    </w:p>
    <w:p>
      <w:r>
        <w:t xml:space="preserve">Mikä on rooli välittäjäaineen ?Mikä on Cody Simpsons favotite väri?Mitkä ovat julkkisten nimet alkavat d?Kuinka paljon keskimääräinen emg maksaa ?</w:t>
      </w:r>
    </w:p>
    <w:p>
      <w:r>
        <w:rPr>
          <w:b/>
        </w:rPr>
        <w:t xml:space="preserve">Tulos</w:t>
      </w:r>
    </w:p>
    <w:p>
      <w:r>
        <w:t xml:space="preserve">Mikä on Cody Simpsonien suosikkiväri?</w:t>
      </w:r>
    </w:p>
    <w:p>
      <w:r>
        <w:rPr>
          <w:b/>
        </w:rPr>
        <w:t xml:space="preserve">Esimerkki 7.2215</w:t>
      </w:r>
    </w:p>
    <w:p>
      <w:r>
        <w:t xml:space="preserve">Paljonko DSi pistekortti maksaa?Mistä massaliikkeet löytyvät?Kuinka monta lasta tutkimusmatkailija Daniel Boone sai?Espanjan kansallinen valtiolintu ?</w:t>
      </w:r>
    </w:p>
    <w:p>
      <w:r>
        <w:rPr>
          <w:b/>
        </w:rPr>
        <w:t xml:space="preserve">Tulos</w:t>
      </w:r>
    </w:p>
    <w:p>
      <w:r>
        <w:t xml:space="preserve">Espanjan kansallinen valtiollinen lintu ?</w:t>
      </w:r>
    </w:p>
    <w:p>
      <w:r>
        <w:rPr>
          <w:b/>
        </w:rPr>
        <w:t xml:space="preserve">Esimerkki 7.2216</w:t>
      </w:r>
    </w:p>
    <w:p>
      <w:r>
        <w:t xml:space="preserve">Kuka oli BB King 's bändi ?Hoito avokulmaglaukooman ?Mitkä ovat riskit lisääntymis- kloonaus ?Mikä aiheutti Rosa Parks tapaus ?</w:t>
      </w:r>
    </w:p>
    <w:p>
      <w:r>
        <w:rPr>
          <w:b/>
        </w:rPr>
        <w:t xml:space="preserve">Tulos</w:t>
      </w:r>
    </w:p>
    <w:p>
      <w:r>
        <w:t xml:space="preserve">Avokulmaglaukooman hoito ?</w:t>
      </w:r>
    </w:p>
    <w:p>
      <w:r>
        <w:rPr>
          <w:b/>
        </w:rPr>
        <w:t xml:space="preserve">Esimerkki 7.2217</w:t>
      </w:r>
    </w:p>
    <w:p>
      <w:r>
        <w:t xml:space="preserve">Paljonko kilo kahvia maksoi vuonna 2008?Mikä on lilliputin tieteellinen nimi?Stuttgart - Venetsia?Millaisia tehtäviä sinulla on meribiologina?</w:t>
      </w:r>
    </w:p>
    <w:p>
      <w:r>
        <w:rPr>
          <w:b/>
        </w:rPr>
        <w:t xml:space="preserve">Tulos</w:t>
      </w:r>
    </w:p>
    <w:p>
      <w:r>
        <w:t xml:space="preserve">Stuttgart - Venetsia ?</w:t>
      </w:r>
    </w:p>
    <w:p>
      <w:r>
        <w:rPr>
          <w:b/>
        </w:rPr>
        <w:t xml:space="preserve">Esimerkki 7.2218</w:t>
      </w:r>
    </w:p>
    <w:p>
      <w:r>
        <w:t xml:space="preserve">Onko Tansaniassa on electricty ?Super liimaa kruunu ?Miten pinta louhinta auttaa ?Mikä on talous Japanissa ?</w:t>
      </w:r>
    </w:p>
    <w:p>
      <w:r>
        <w:rPr>
          <w:b/>
        </w:rPr>
        <w:t xml:space="preserve">Tulos</w:t>
      </w:r>
    </w:p>
    <w:p>
      <w:r>
        <w:t xml:space="preserve">Superliimaa kruunu ?</w:t>
      </w:r>
    </w:p>
    <w:p>
      <w:r>
        <w:rPr>
          <w:b/>
        </w:rPr>
        <w:t xml:space="preserve">Esimerkki 7.2219</w:t>
      </w:r>
    </w:p>
    <w:p>
      <w:r>
        <w:t xml:space="preserve">Kuinka syvä on tyttö?GSM-järjestelmän suurin datanopeus on?Mikä on Saksan tärkein kukka?Kuinka monta ihmistä on Concord New Hampshiressä?</w:t>
      </w:r>
    </w:p>
    <w:p>
      <w:r>
        <w:rPr>
          <w:b/>
        </w:rPr>
        <w:t xml:space="preserve">Tulos</w:t>
      </w:r>
    </w:p>
    <w:p>
      <w:r>
        <w:t xml:space="preserve">GSM-järjestelmän tukema suurin tiedonsiirtonopeus on ?</w:t>
      </w:r>
    </w:p>
    <w:p>
      <w:r>
        <w:rPr>
          <w:b/>
        </w:rPr>
        <w:t xml:space="preserve">Esimerkki 7.2220</w:t>
      </w:r>
    </w:p>
    <w:p>
      <w:r>
        <w:t xml:space="preserve">Miltä Bartholomew Dias näytti?Mikä on suhde muurahaisen ja kirvan välillä?Miksi Mantšurian konferenssi epäonnistui?Mitkä mikrobit kantavat tappavimpia tauteja?</w:t>
      </w:r>
    </w:p>
    <w:p>
      <w:r>
        <w:rPr>
          <w:b/>
        </w:rPr>
        <w:t xml:space="preserve">Tulos</w:t>
      </w:r>
    </w:p>
    <w:p>
      <w:r>
        <w:t xml:space="preserve">Mitkä mikrobit kantavat tappavimpia tauteja ?</w:t>
      </w:r>
    </w:p>
    <w:p>
      <w:r>
        <w:rPr>
          <w:b/>
        </w:rPr>
        <w:t xml:space="preserve">Esimerkki 7.2221</w:t>
      </w:r>
    </w:p>
    <w:p>
      <w:r>
        <w:t xml:space="preserve">Mikä voi saada siemennesteen maistumaan paremmalta ?Siirtymämetallit, kuten kupari tai volframi, muodostavat yhdisteen ?Kuinka monta paria kromosomeja on jokaisessa valkosolussa?Mikä on Dublinin joen nimi ?</w:t>
      </w:r>
    </w:p>
    <w:p>
      <w:r>
        <w:rPr>
          <w:b/>
        </w:rPr>
        <w:t xml:space="preserve">Tulos</w:t>
      </w:r>
    </w:p>
    <w:p>
      <w:r>
        <w:t xml:space="preserve">Siirtymämetallit kuten kupari tai volframi muodostavat yhdisteen ?</w:t>
      </w:r>
    </w:p>
    <w:p>
      <w:r>
        <w:rPr>
          <w:b/>
        </w:rPr>
        <w:t xml:space="preserve">Esimerkki 7.2222</w:t>
      </w:r>
    </w:p>
    <w:p>
      <w:r>
        <w:t xml:space="preserve">Kuinka monta sarjamurhaajaa on Kanadassa?Antavatko fokusryhmät määrällistä vai laadullista tietoa?Kuinka paljon vuoden 1970 hopeinen puolikkaan dollarin arvo on?Kuinka paljon rahaa lääkäri tienaa vuodessa?</w:t>
      </w:r>
    </w:p>
    <w:p>
      <w:r>
        <w:rPr>
          <w:b/>
        </w:rPr>
        <w:t xml:space="preserve">Tulos</w:t>
      </w:r>
    </w:p>
    <w:p>
      <w:r>
        <w:t xml:space="preserve">Paljonko vuoden 1970 hopeinen puolikkaan dollarin arvo on ?</w:t>
      </w:r>
    </w:p>
    <w:p>
      <w:r>
        <w:rPr>
          <w:b/>
        </w:rPr>
        <w:t xml:space="preserve">Esimerkki 7.2223</w:t>
      </w:r>
    </w:p>
    <w:p>
      <w:r>
        <w:t xml:space="preserve">Ovatko kanadalaiset ylipainoisia?Mikä on julkinen politiikka saasteiden ?Miten käytät spekuloida lauseessa?Missä osassa Haiti oli maanjäristys ?</w:t>
      </w:r>
    </w:p>
    <w:p>
      <w:r>
        <w:rPr>
          <w:b/>
        </w:rPr>
        <w:t xml:space="preserve">Tulos</w:t>
      </w:r>
    </w:p>
    <w:p>
      <w:r>
        <w:t xml:space="preserve">Missä osassa Haitia maanjäristys tapahtui ?</w:t>
      </w:r>
    </w:p>
    <w:p>
      <w:r>
        <w:rPr>
          <w:b/>
        </w:rPr>
        <w:t xml:space="preserve">Esimerkki 7.2224</w:t>
      </w:r>
    </w:p>
    <w:p>
      <w:r>
        <w:t xml:space="preserve">Miten Cristoper Columbus kuoli?Miten voit valmistautua ydinonnettomuuteen?Mikä on väestö Jacksonin kaupungin Mississippi?Mikä on arvo 1957 hopea dime?</w:t>
      </w:r>
    </w:p>
    <w:p>
      <w:r>
        <w:rPr>
          <w:b/>
        </w:rPr>
        <w:t xml:space="preserve">Tulos</w:t>
      </w:r>
    </w:p>
    <w:p>
      <w:r>
        <w:t xml:space="preserve">Miten Kristoffer Kolumbus kuoli?</w:t>
      </w:r>
    </w:p>
    <w:p>
      <w:r>
        <w:rPr>
          <w:b/>
        </w:rPr>
        <w:t xml:space="preserve">Esimerkki 7.2225</w:t>
      </w:r>
    </w:p>
    <w:p>
      <w:r>
        <w:t xml:space="preserve">Paljonko on Havaijin neljännes arvoinen ?Mitkä ovat vaiheet cold booting?Kuinka monta kalalajia on olemassa tässä maailmassa?Yleinen ikä teini-ikäisen raskauden ?</w:t>
      </w:r>
    </w:p>
    <w:p>
      <w:r>
        <w:rPr>
          <w:b/>
        </w:rPr>
        <w:t xml:space="preserve">Tulos</w:t>
      </w:r>
    </w:p>
    <w:p>
      <w:r>
        <w:t xml:space="preserve">Teiniraskauden yleinen ikä ?</w:t>
      </w:r>
    </w:p>
    <w:p>
      <w:r>
        <w:rPr>
          <w:b/>
        </w:rPr>
        <w:t xml:space="preserve">Esimerkki 7.2226</w:t>
      </w:r>
    </w:p>
    <w:p>
      <w:r>
        <w:t xml:space="preserve">Miten se on Auringosta Venus?Kuinka monta maanpinnan muodot ovat Algeriassa?Mitkä ovat tapoja, että kasvi saa energiaa?Mikä on suhde muodossa -4.2 ?</w:t>
      </w:r>
    </w:p>
    <w:p>
      <w:r>
        <w:rPr>
          <w:b/>
        </w:rPr>
        <w:t xml:space="preserve">Tulos</w:t>
      </w:r>
    </w:p>
    <w:p>
      <w:r>
        <w:t xml:space="preserve">Kuinka pitkä matka on Auringosta Venukseen ?</w:t>
      </w:r>
    </w:p>
    <w:p>
      <w:r>
        <w:rPr>
          <w:b/>
        </w:rPr>
        <w:t xml:space="preserve">Esimerkki 7.2227</w:t>
      </w:r>
    </w:p>
    <w:p>
      <w:r>
        <w:t xml:space="preserve">Paljonko alen iverson alokas kortti maksaa ?Milloin bluetooth-tekniikka kehitettiin?Ovatko banaanit hyvä iholle?Keskimäärin kuinka paljon asesepän tehdä ?</w:t>
      </w:r>
    </w:p>
    <w:p>
      <w:r>
        <w:rPr>
          <w:b/>
        </w:rPr>
        <w:t xml:space="preserve">Tulos</w:t>
      </w:r>
    </w:p>
    <w:p>
      <w:r>
        <w:t xml:space="preserve">Paljonko alen iversonin rookie-kortti maksaisi ?</w:t>
      </w:r>
    </w:p>
    <w:p>
      <w:r>
        <w:rPr>
          <w:b/>
        </w:rPr>
        <w:t xml:space="preserve">Esimerkki 7.2228</w:t>
      </w:r>
    </w:p>
    <w:p>
      <w:r>
        <w:t xml:space="preserve">Lääketieteellinen termi auskultaatio ?Milloin faarao Aha syntyi ?Paljonko on 1913 amerikkalainen 1 dollarin seteli arvoinen ?Mikä tutkinto sinun täytyy tulla lobbari ?</w:t>
      </w:r>
    </w:p>
    <w:p>
      <w:r>
        <w:rPr>
          <w:b/>
        </w:rPr>
        <w:t xml:space="preserve">Tulos</w:t>
      </w:r>
    </w:p>
    <w:p>
      <w:r>
        <w:t xml:space="preserve">Lääketieteellinen termi auskultaatio ?</w:t>
      </w:r>
    </w:p>
    <w:p>
      <w:r>
        <w:rPr>
          <w:b/>
        </w:rPr>
        <w:t xml:space="preserve">Esimerkki 7.2229</w:t>
      </w:r>
    </w:p>
    <w:p>
      <w:r>
        <w:t xml:space="preserve">Luunmuodostus johtuu ?Mistä nimi Luke tulee ja mitä se tarkoittaa?Millä planeetalla aurinkokunnassa on vähiten painovoimaa?Miten korjataan jarruvalo 1993 toyota corollassa ?</w:t>
      </w:r>
    </w:p>
    <w:p>
      <w:r>
        <w:rPr>
          <w:b/>
        </w:rPr>
        <w:t xml:space="preserve">Tulos</w:t>
      </w:r>
    </w:p>
    <w:p>
      <w:r>
        <w:t xml:space="preserve">Luunmuodostus johtuu ?</w:t>
      </w:r>
    </w:p>
    <w:p>
      <w:r>
        <w:rPr>
          <w:b/>
        </w:rPr>
        <w:t xml:space="preserve">Esimerkki 7.2230</w:t>
      </w:r>
    </w:p>
    <w:p>
      <w:r>
        <w:t xml:space="preserve">Mikä on arvo 1884 Carson Cityn hopeadollareita ?Kuinka monella ihmisellä Yhdistyneessä kuningaskunnassa on älypuhelimet tänään ?Napapaloob sa aklat na tao te ching ?Missä John Berkeley elää ?</w:t>
      </w:r>
    </w:p>
    <w:p>
      <w:r>
        <w:rPr>
          <w:b/>
        </w:rPr>
        <w:t xml:space="preserve">Tulos</w:t>
      </w:r>
    </w:p>
    <w:p>
      <w:r>
        <w:t xml:space="preserve">Napapaloob sa aklat na tao te ching ?</w:t>
      </w:r>
    </w:p>
    <w:p>
      <w:r>
        <w:rPr>
          <w:b/>
        </w:rPr>
        <w:t xml:space="preserve">Esimerkki 7.2231</w:t>
      </w:r>
    </w:p>
    <w:p>
      <w:r>
        <w:t xml:space="preserve">Mikä fobia on pelko seinät?Miksi voisit ose kaikki silmäripset?Miten lapsityövoiman vaikuttaa maailman yhteisöön?Kuinka monta tuntia ajaa Montrealista Ontario?</w:t>
      </w:r>
    </w:p>
    <w:p>
      <w:r>
        <w:rPr>
          <w:b/>
        </w:rPr>
        <w:t xml:space="preserve">Tulos</w:t>
      </w:r>
    </w:p>
    <w:p>
      <w:r>
        <w:t xml:space="preserve">Miksi oseeraat kaikki ripset?</w:t>
      </w:r>
    </w:p>
    <w:p>
      <w:r>
        <w:rPr>
          <w:b/>
        </w:rPr>
        <w:t xml:space="preserve">Esimerkki 7.2232</w:t>
      </w:r>
    </w:p>
    <w:p>
      <w:r>
        <w:t xml:space="preserve">Mikä on Willow Smith 's lemmikki 's nimi?Miten suuret valtameret saavat nimensä?Mikä on vanhin kaupunki Yhdysvalloissa ja sen suojelualueet?Kuinka monta kiloa litrassa kaasua?</w:t>
      </w:r>
    </w:p>
    <w:p>
      <w:r>
        <w:rPr>
          <w:b/>
        </w:rPr>
        <w:t xml:space="preserve">Tulos</w:t>
      </w:r>
    </w:p>
    <w:p>
      <w:r>
        <w:t xml:space="preserve">Kuinka monta kiloa litrassa bensiiniä on?</w:t>
      </w:r>
    </w:p>
    <w:p>
      <w:r>
        <w:rPr>
          <w:b/>
        </w:rPr>
        <w:t xml:space="preserve">Esimerkki 7.2233</w:t>
      </w:r>
    </w:p>
    <w:p>
      <w:r>
        <w:t xml:space="preserve">Mitkä ovat erinomaisen yksityissihteerin ominaisuudet?Mitä maanpinnanmuotoja on Nigeriassa?Mitä uskontoa useimmat afrikkalaiset harjoittavat?Onko kupari reaktiivisempi kuin hopea?</w:t>
      </w:r>
    </w:p>
    <w:p>
      <w:r>
        <w:rPr>
          <w:b/>
        </w:rPr>
        <w:t xml:space="preserve">Tulos</w:t>
      </w:r>
    </w:p>
    <w:p>
      <w:r>
        <w:t xml:space="preserve">Mitkä ovat erinomaisen yksityissihteerin ominaisuudet?</w:t>
      </w:r>
    </w:p>
    <w:p>
      <w:r>
        <w:rPr>
          <w:b/>
        </w:rPr>
        <w:t xml:space="preserve">Esimerkki 7.2234</w:t>
      </w:r>
    </w:p>
    <w:p>
      <w:r>
        <w:t xml:space="preserve">Mikä on norco 10325 ?Miten laskea mekaanisia etuja ?Kuinka monta elokuvaa näytön legand John Wayne tehdä ?Missä on käynnistin sijaitsee 2007 Jeep Grand Cherokee ?</w:t>
      </w:r>
    </w:p>
    <w:p>
      <w:r>
        <w:rPr>
          <w:b/>
        </w:rPr>
        <w:t xml:space="preserve">Tulos</w:t>
      </w:r>
    </w:p>
    <w:p>
      <w:r>
        <w:t xml:space="preserve">Kuinka monta elokuvaa screen legand john wayne tehdä ?</w:t>
      </w:r>
    </w:p>
    <w:p>
      <w:r>
        <w:rPr>
          <w:b/>
        </w:rPr>
        <w:t xml:space="preserve">Esimerkki 7.2235</w:t>
      </w:r>
    </w:p>
    <w:p>
      <w:r>
        <w:t xml:space="preserve">Mitkä olivat sodat Etelä-Amerikassa ?Kuinka monta senttimetriä vastaa neljää desimetriä?Kuinka monta kaloria kupillinen hienonnettua salaattia?Onko PH3 polaarinen vai nnonpolarinen ?</w:t>
      </w:r>
    </w:p>
    <w:p>
      <w:r>
        <w:rPr>
          <w:b/>
        </w:rPr>
        <w:t xml:space="preserve">Tulos</w:t>
      </w:r>
    </w:p>
    <w:p>
      <w:r>
        <w:t xml:space="preserve">Onko PH3 polaarinen vai ei-polaarinen?</w:t>
      </w:r>
    </w:p>
    <w:p>
      <w:r>
        <w:rPr>
          <w:b/>
        </w:rPr>
        <w:t xml:space="preserve">Esimerkki 7.2236</w:t>
      </w:r>
    </w:p>
    <w:p>
      <w:r>
        <w:t xml:space="preserve">Millainen piirre tytöt pitävät eniten?Normaali hengitystaajuus imeväisen?Mistä Joseph Cinque tunnetaan?Miksi glukoosi on tärkeää eläville organismeille?</w:t>
      </w:r>
    </w:p>
    <w:p>
      <w:r>
        <w:rPr>
          <w:b/>
        </w:rPr>
        <w:t xml:space="preserve">Tulos</w:t>
      </w:r>
    </w:p>
    <w:p>
      <w:r>
        <w:t xml:space="preserve">Imeväisen normaali hengitystaajuus ?</w:t>
      </w:r>
    </w:p>
    <w:p>
      <w:r>
        <w:rPr>
          <w:b/>
        </w:rPr>
        <w:t xml:space="preserve">Esimerkki 7.2237</w:t>
      </w:r>
    </w:p>
    <w:p>
      <w:r>
        <w:t xml:space="preserve">Kuinka paljon olisi 80 kiloa olisi kilogrammoina ?Mikä maanosa on Alankomaiden vuonna ?Miten voit lähettää kuvan tekstiviestillä sähköpostiin?Missä elimistössä on maltase tehty ?</w:t>
      </w:r>
    </w:p>
    <w:p>
      <w:r>
        <w:rPr>
          <w:b/>
        </w:rPr>
        <w:t xml:space="preserve">Tulos</w:t>
      </w:r>
    </w:p>
    <w:p>
      <w:r>
        <w:t xml:space="preserve">Missä maanosassa Alankomaat sijaitsee?</w:t>
      </w:r>
    </w:p>
    <w:p>
      <w:r>
        <w:rPr>
          <w:b/>
        </w:rPr>
        <w:t xml:space="preserve">Esimerkki 7.2238</w:t>
      </w:r>
    </w:p>
    <w:p>
      <w:r>
        <w:t xml:space="preserve">Onko Lance Bass on uusi poikaystävä?Miten keskimääräinen kasvuvauhti?Miten voit käyttää kulkuri lauseessa?Mitkä ovat joitakin differet tyyppi suoloja, jotka toimivat electrolights ja käytetään eletroplating ?</w:t>
      </w:r>
    </w:p>
    <w:p>
      <w:r>
        <w:rPr>
          <w:b/>
        </w:rPr>
        <w:t xml:space="preserve">Tulos</w:t>
      </w:r>
    </w:p>
    <w:p>
      <w:r>
        <w:t xml:space="preserve">Mitkä ovat erilaisia suoloja, jotka toimivat sähkövalaisimina ja joita käytetään galvanoinnissa?</w:t>
      </w:r>
    </w:p>
    <w:p>
      <w:r>
        <w:rPr>
          <w:b/>
        </w:rPr>
        <w:t xml:space="preserve">Esimerkki 7.2239</w:t>
      </w:r>
    </w:p>
    <w:p>
      <w:r>
        <w:t xml:space="preserve">Missä on indana?Kuinka paljon Tiger Woods maksettiin vuonna 2007?Missä adventureland elokuva kuvattiin?Kuinka monta tyyppiä tuhatjalkaisia ovat niiden ?</w:t>
      </w:r>
    </w:p>
    <w:p>
      <w:r>
        <w:rPr>
          <w:b/>
        </w:rPr>
        <w:t xml:space="preserve">Tulos</w:t>
      </w:r>
    </w:p>
    <w:p>
      <w:r>
        <w:t xml:space="preserve">Kuinka monta tuhatjalkaista lajia on olemassa?</w:t>
      </w:r>
    </w:p>
    <w:p>
      <w:r>
        <w:rPr>
          <w:b/>
        </w:rPr>
        <w:t xml:space="preserve">Esimerkki 7.2240</w:t>
      </w:r>
    </w:p>
    <w:p>
      <w:r>
        <w:t xml:space="preserve">Pallomainen rakenne sisällä ydin on ?Kuinka monta kaloria on banaani muffinssi on?Mitkä 3 pääkaupunkia ja maat ovat Afrikassa?Kuinka monta ikkunaa on talossa?</w:t>
      </w:r>
    </w:p>
    <w:p>
      <w:r>
        <w:rPr>
          <w:b/>
        </w:rPr>
        <w:t xml:space="preserve">Tulos</w:t>
      </w:r>
    </w:p>
    <w:p>
      <w:r>
        <w:t xml:space="preserve">Ytimen sisällä oleva pallomainen rakenne on ?</w:t>
      </w:r>
    </w:p>
    <w:p>
      <w:r>
        <w:rPr>
          <w:b/>
        </w:rPr>
        <w:t xml:space="preserve">Esimerkki 7.2241</w:t>
      </w:r>
    </w:p>
    <w:p>
      <w:r>
        <w:t xml:space="preserve">Missä Claude Monet työskenteli taiteilijana?Missä osassa Antarktista sijaitsee?Mitkä ovat maailman kolme suurinta valasta?</w:t>
      </w:r>
    </w:p>
    <w:p>
      <w:r>
        <w:rPr>
          <w:b/>
        </w:rPr>
        <w:t xml:space="preserve">Tulos</w:t>
      </w:r>
    </w:p>
    <w:p>
      <w:r>
        <w:t xml:space="preserve">Missä cleopatras saavutukset olivat?</w:t>
      </w:r>
    </w:p>
    <w:p>
      <w:r>
        <w:rPr>
          <w:b/>
        </w:rPr>
        <w:t xml:space="preserve">Esimerkki 7.2242</w:t>
      </w:r>
    </w:p>
    <w:p>
      <w:r>
        <w:t xml:space="preserve">Mikä on yksi lueteltu valta VP ?Mikä on Justin B iebers toinen suosikki eläin ?Voiko kalsium talletukset aivoissa voidaan ottaa pois ?Mitä välineitä käytät tahdistaa pituus juoni ?</w:t>
      </w:r>
    </w:p>
    <w:p>
      <w:r>
        <w:rPr>
          <w:b/>
        </w:rPr>
        <w:t xml:space="preserve">Tulos</w:t>
      </w:r>
    </w:p>
    <w:p>
      <w:r>
        <w:t xml:space="preserve">Mikä on justin b iebersin toinen lempieläin ?</w:t>
      </w:r>
    </w:p>
    <w:p>
      <w:r>
        <w:rPr>
          <w:b/>
        </w:rPr>
        <w:t xml:space="preserve">Esimerkki 7.2243</w:t>
      </w:r>
    </w:p>
    <w:p>
      <w:r>
        <w:t xml:space="preserve">Mikä oli aboriginaalien pääuskonto?Mikä kemikaali esiintyy gumamela-kukassa?Mistä päin maailmaa löydettiin suurin kasa raakaöljyä?Kuinka monta prosenttia kehosta on lihasta?</w:t>
      </w:r>
    </w:p>
    <w:p>
      <w:r>
        <w:rPr>
          <w:b/>
        </w:rPr>
        <w:t xml:space="preserve">Tulos</w:t>
      </w:r>
    </w:p>
    <w:p>
      <w:r>
        <w:t xml:space="preserve">Mitä kemiallisia aineita gumamela-kukassa on?</w:t>
      </w:r>
    </w:p>
    <w:p>
      <w:r>
        <w:rPr>
          <w:b/>
        </w:rPr>
        <w:t xml:space="preserve">Esimerkki 7.2244</w:t>
      </w:r>
    </w:p>
    <w:p>
      <w:r>
        <w:t xml:space="preserve">Mikä siirtokunta William Bradford kirjoitti päiväkirjaansa ja sitten tuli kuvernööri, että sama siirtokunta ?2 tl citaloram hydrobromide 2mgml kuinka monta mcg ovat kussakin annoksessa?Mikä on ainesosien etiketti sooda?Mitkä ovat Afganistanin suurimmat ongelmat?</w:t>
      </w:r>
    </w:p>
    <w:p>
      <w:r>
        <w:rPr>
          <w:b/>
        </w:rPr>
        <w:t xml:space="preserve">Tulos</w:t>
      </w:r>
    </w:p>
    <w:p>
      <w:r>
        <w:t xml:space="preserve">2 teelusikallista sitaloraamihydrobromidia 2mgml kuinka monta mcg on jokaisessa annoksessa ?</w:t>
      </w:r>
    </w:p>
    <w:p>
      <w:r>
        <w:rPr>
          <w:b/>
        </w:rPr>
        <w:t xml:space="preserve">Esimerkki 7.2245</w:t>
      </w:r>
    </w:p>
    <w:p>
      <w:r>
        <w:t xml:space="preserve">Mikä on birghtest planeetta?Mikä on magneetti kompassi varten?Missä golfkärryt käytetään?Kuinka paljon rahaa on korkealaatuinen hiili arvoinen?</w:t>
      </w:r>
    </w:p>
    <w:p>
      <w:r>
        <w:rPr>
          <w:b/>
        </w:rPr>
        <w:t xml:space="preserve">Tulos</w:t>
      </w:r>
    </w:p>
    <w:p>
      <w:r>
        <w:t xml:space="preserve">Mikä on kirkkain planeetta ?</w:t>
      </w:r>
    </w:p>
    <w:p>
      <w:r>
        <w:rPr>
          <w:b/>
        </w:rPr>
        <w:t xml:space="preserve">Esimerkki 7.2246</w:t>
      </w:r>
    </w:p>
    <w:p>
      <w:r>
        <w:t xml:space="preserve">Mitä ovat asia syklit ?Kuinka monta pelaajaa ääneen on mlb roster ?Voiko sperma mennä läpi housut tai alusvaatteet ?Mikä on paino suurin mustekala ?</w:t>
      </w:r>
    </w:p>
    <w:p>
      <w:r>
        <w:rPr>
          <w:b/>
        </w:rPr>
        <w:t xml:space="preserve">Tulos</w:t>
      </w:r>
    </w:p>
    <w:p>
      <w:r>
        <w:t xml:space="preserve">Kuinka monta pelaajaa mlb:n pelaajaluettelossa on ääneen?</w:t>
      </w:r>
    </w:p>
    <w:p>
      <w:r>
        <w:rPr>
          <w:b/>
        </w:rPr>
        <w:t xml:space="preserve">Esimerkki 7.2247</w:t>
      </w:r>
    </w:p>
    <w:p>
      <w:r>
        <w:t xml:space="preserve">Missä George Washington asui presidenttikautensa aikana?Miten Duke Ellinton tuli kuuluisaksi?Kenen kanssa Billie Holiday on esiintynyt?Kuinka monta mailia Honolulu on Arizonasta?</w:t>
      </w:r>
    </w:p>
    <w:p>
      <w:r>
        <w:rPr>
          <w:b/>
        </w:rPr>
        <w:t xml:space="preserve">Tulos</w:t>
      </w:r>
    </w:p>
    <w:p>
      <w:r>
        <w:t xml:space="preserve">Missä George Washington asui presidenttikautensa aikana?</w:t>
      </w:r>
    </w:p>
    <w:p>
      <w:r>
        <w:rPr>
          <w:b/>
        </w:rPr>
        <w:t xml:space="preserve">Esimerkki 7.2248</w:t>
      </w:r>
    </w:p>
    <w:p>
      <w:r>
        <w:t xml:space="preserve">Miten teet lohikäärmeen kasvot counteirfeit island ?Mikä on normaali vaihe elementin hiili ?Missä William Morris 's lapset koulutettu ?Mikä on ensisijainen Languanges Chilessä ?</w:t>
      </w:r>
    </w:p>
    <w:p>
      <w:r>
        <w:rPr>
          <w:b/>
        </w:rPr>
        <w:t xml:space="preserve">Tulos</w:t>
      </w:r>
    </w:p>
    <w:p>
      <w:r>
        <w:t xml:space="preserve">Missä William Morrisin lapset saivat koulutusta?</w:t>
      </w:r>
    </w:p>
    <w:p>
      <w:r>
        <w:rPr>
          <w:b/>
        </w:rPr>
        <w:t xml:space="preserve">Esimerkki 7.2249</w:t>
      </w:r>
    </w:p>
    <w:p>
      <w:r>
        <w:t xml:space="preserve">Milloin oli Anne Frank kapinallinen?Miten parannuskeinoa kalkkarokäärmeiden purema?Miksi siirtomaa delaware 's tärkeimmät työpaikat tärkeää?Kuinka monta lasta ei Michael Faraday on?</w:t>
      </w:r>
    </w:p>
    <w:p>
      <w:r>
        <w:rPr>
          <w:b/>
        </w:rPr>
        <w:t xml:space="preserve">Tulos</w:t>
      </w:r>
    </w:p>
    <w:p>
      <w:r>
        <w:t xml:space="preserve">Milloin Anne Frank oli kapinallinen?</w:t>
      </w:r>
    </w:p>
    <w:p>
      <w:r>
        <w:rPr>
          <w:b/>
        </w:rPr>
        <w:t xml:space="preserve">Esimerkki 7.2250</w:t>
      </w:r>
    </w:p>
    <w:p>
      <w:r>
        <w:t xml:space="preserve">Miten voit tarkistaa öljyn taso on 1986 honda v65 magna ?Mikä lämpötila ei alkoholi kiehuu ?Mikä on suhde magma ja mineraali?Mikä termi tarkoittaa tulehdus hermo ?</w:t>
      </w:r>
    </w:p>
    <w:p>
      <w:r>
        <w:rPr>
          <w:b/>
        </w:rPr>
        <w:t xml:space="preserve">Tulos</w:t>
      </w:r>
    </w:p>
    <w:p>
      <w:r>
        <w:t xml:space="preserve">Missä lämpötilassa alkoholi kiehuu?</w:t>
      </w:r>
    </w:p>
    <w:p>
      <w:r>
        <w:rPr>
          <w:b/>
        </w:rPr>
        <w:t xml:space="preserve">Esimerkki 7.2251</w:t>
      </w:r>
    </w:p>
    <w:p>
      <w:r>
        <w:t xml:space="preserve">Mikä verisuoni kuljettaa eniten happea?Mikä oli enkelien nimi, joka on sanansaattaja?Onko MSG neste?Mitä pätevyyksiä tarvitaan toimittajan ammattiin Australiassa?</w:t>
      </w:r>
    </w:p>
    <w:p>
      <w:r>
        <w:rPr>
          <w:b/>
        </w:rPr>
        <w:t xml:space="preserve">Tulos</w:t>
      </w:r>
    </w:p>
    <w:p>
      <w:r>
        <w:t xml:space="preserve">Mikä oli viestinviejänä toimivan enkelin nimi ?</w:t>
      </w:r>
    </w:p>
    <w:p>
      <w:r>
        <w:rPr>
          <w:b/>
        </w:rPr>
        <w:t xml:space="preserve">Esimerkki 7.2252</w:t>
      </w:r>
    </w:p>
    <w:p>
      <w:r>
        <w:t xml:space="preserve">Mitä J.P. Morgan teki väärin?Mikä on syy lämpimiin kesiin keskileveysasteilla?Voitko olla supersankari?Mikä on Herbergersin pörssinumero?</w:t>
      </w:r>
    </w:p>
    <w:p>
      <w:r>
        <w:rPr>
          <w:b/>
        </w:rPr>
        <w:t xml:space="preserve">Tulos</w:t>
      </w:r>
    </w:p>
    <w:p>
      <w:r>
        <w:t xml:space="preserve">Voitko olla supersankari?</w:t>
      </w:r>
    </w:p>
    <w:p>
      <w:r>
        <w:rPr>
          <w:b/>
        </w:rPr>
        <w:t xml:space="preserve">Esimerkki 7.2253</w:t>
      </w:r>
    </w:p>
    <w:p>
      <w:r>
        <w:t xml:space="preserve">Mitä avilable työpaikkoja on olemassa hitsaus?20 mph on kuinka monta solmua?Mitkä olivat saavutukset Apache Tribe?Miten softball ja matematiikka liittyvät?</w:t>
      </w:r>
    </w:p>
    <w:p>
      <w:r>
        <w:rPr>
          <w:b/>
        </w:rPr>
        <w:t xml:space="preserve">Tulos</w:t>
      </w:r>
    </w:p>
    <w:p>
      <w:r>
        <w:t xml:space="preserve">Millaisia avoimia työpaikkoja hitsaajille on tarjolla?</w:t>
      </w:r>
    </w:p>
    <w:p>
      <w:r>
        <w:rPr>
          <w:b/>
        </w:rPr>
        <w:t xml:space="preserve">Esimerkki 7.2254</w:t>
      </w:r>
    </w:p>
    <w:p>
      <w:r>
        <w:t xml:space="preserve">Mikä on tehtävä mole suhde ?Mikä vuosi Irlanti sai inepedence Britannian ?Lause käyttäen salaliitto?Missä on soluttautuja on Rachet ja Clank menossa commando ?</w:t>
      </w:r>
    </w:p>
    <w:p>
      <w:r>
        <w:rPr>
          <w:b/>
        </w:rPr>
        <w:t xml:space="preserve">Tulos</w:t>
      </w:r>
    </w:p>
    <w:p>
      <w:r>
        <w:t xml:space="preserve">Lause, jossa käytetään salaliittoa ?</w:t>
      </w:r>
    </w:p>
    <w:p>
      <w:r>
        <w:rPr>
          <w:b/>
        </w:rPr>
        <w:t xml:space="preserve">Esimerkki 7.2255</w:t>
      </w:r>
    </w:p>
    <w:p>
      <w:r>
        <w:t xml:space="preserve">Milloin Alamo rakennettiin ?Mikä on Safa Marwa?Mikä on koko asennettu parivuode?Milloin nimellinen BKT on korkeampi ?</w:t>
      </w:r>
    </w:p>
    <w:p>
      <w:r>
        <w:rPr>
          <w:b/>
        </w:rPr>
        <w:t xml:space="preserve">Tulos</w:t>
      </w:r>
    </w:p>
    <w:p>
      <w:r>
        <w:t xml:space="preserve">Kun nimellinen bruttokansantuote on korkeampi ?</w:t>
      </w:r>
    </w:p>
    <w:p>
      <w:r>
        <w:rPr>
          <w:b/>
        </w:rPr>
        <w:t xml:space="preserve">Esimerkki 7.2256</w:t>
      </w:r>
    </w:p>
    <w:p>
      <w:r>
        <w:t xml:space="preserve">Mikä on siirtosalasana ottelussa fantasy footbal?Mitä ovat reilun kaupan tuotteet?Missä histoneja esiintyy?Kuinka moni uskoo kristinuskoon?</w:t>
      </w:r>
    </w:p>
    <w:p>
      <w:r>
        <w:rPr>
          <w:b/>
        </w:rPr>
        <w:t xml:space="preserve">Tulos</w:t>
      </w:r>
    </w:p>
    <w:p>
      <w:r>
        <w:t xml:space="preserve">Missä histoneja esiintyy ?</w:t>
      </w:r>
    </w:p>
    <w:p>
      <w:r>
        <w:rPr>
          <w:b/>
        </w:rPr>
        <w:t xml:space="preserve">Esimerkki 7.2257</w:t>
      </w:r>
    </w:p>
    <w:p>
      <w:r>
        <w:t xml:space="preserve">Missä on hautapaikka Shakespearen?Missä on masjid Scottsdale?Kun vallassa mitä Stalin tehdä valvoa ihmisiä?Miten kosketusnäytön järjestelmät toimivat?</w:t>
      </w:r>
    </w:p>
    <w:p>
      <w:r>
        <w:rPr>
          <w:b/>
        </w:rPr>
        <w:t xml:space="preserve">Tulos</w:t>
      </w:r>
    </w:p>
    <w:p>
      <w:r>
        <w:t xml:space="preserve">Missä on masjid scottsdale ?</w:t>
      </w:r>
    </w:p>
    <w:p>
      <w:r>
        <w:rPr>
          <w:b/>
        </w:rPr>
        <w:t xml:space="preserve">Esimerkki 7.2258</w:t>
      </w:r>
    </w:p>
    <w:p>
      <w:r>
        <w:t xml:space="preserve">Kuinka monta mailia on Kanadan USa ?Missä ensimmäinen tappaminen rwandan kansanmurhan tapahtua ?Lyhenne mpeg 4 ?Mikä on merkitys kappaleen dekoodata ?</w:t>
      </w:r>
    </w:p>
    <w:p>
      <w:r>
        <w:rPr>
          <w:b/>
        </w:rPr>
        <w:t xml:space="preserve">Tulos</w:t>
      </w:r>
    </w:p>
    <w:p>
      <w:r>
        <w:t xml:space="preserve">Lyhenne sanalle mpeg 4 ?</w:t>
      </w:r>
    </w:p>
    <w:p>
      <w:r>
        <w:rPr>
          <w:b/>
        </w:rPr>
        <w:t xml:space="preserve">Esimerkki 7.2259</w:t>
      </w:r>
    </w:p>
    <w:p>
      <w:r>
        <w:t xml:space="preserve">Voitteko antaa minulle lisää puheenvuoroja Arturo Alcaraz?Mikä on jalkapallon alkuperä?Mikä on molekyylikaava Hydrobromihappo?Missä viikinkien pitkäveneet rakennettiin?Mikä on molekyylikaava Hydrobromihappo?Mikä on molekyylikaava?</w:t>
      </w:r>
    </w:p>
    <w:p>
      <w:r>
        <w:rPr>
          <w:b/>
        </w:rPr>
        <w:t xml:space="preserve">Tulos</w:t>
      </w:r>
    </w:p>
    <w:p>
      <w:r>
        <w:t xml:space="preserve">Mikä on bromivetyhapon molekyylikaava?</w:t>
      </w:r>
    </w:p>
    <w:p>
      <w:r>
        <w:rPr>
          <w:b/>
        </w:rPr>
        <w:t xml:space="preserve">Esimerkki 7.2260</w:t>
      </w:r>
    </w:p>
    <w:p>
      <w:r>
        <w:t xml:space="preserve">Miten nesteen hiukkaset värähtelevät?Mikä on karkaistu metalli?Kuinka monta vuotta kestää tulla vastasyntyneiden sairaanhoitaja practitoner?Mitä kutsut lääkäri, joka kohtelee sydänongelma?</w:t>
      </w:r>
    </w:p>
    <w:p>
      <w:r>
        <w:rPr>
          <w:b/>
        </w:rPr>
        <w:t xml:space="preserve">Tulos</w:t>
      </w:r>
    </w:p>
    <w:p>
      <w:r>
        <w:t xml:space="preserve">Miksi kutsutaan lääkäriä, joka hoitaa sydänongelmia?</w:t>
      </w:r>
    </w:p>
    <w:p>
      <w:r>
        <w:rPr>
          <w:b/>
        </w:rPr>
        <w:t xml:space="preserve">Esimerkki 7.2261</w:t>
      </w:r>
    </w:p>
    <w:p>
      <w:r>
        <w:t xml:space="preserve">Mihin luokkaan artisokka kuuluu?Miten vaihdat ajovalojen polttimon 98 Dodge Intrepid?Milloin liittovaltion varanto systm luotu?Miten painija Bret the Hitman Hart kuoli?</w:t>
      </w:r>
    </w:p>
    <w:p>
      <w:r>
        <w:rPr>
          <w:b/>
        </w:rPr>
        <w:t xml:space="preserve">Tulos</w:t>
      </w:r>
    </w:p>
    <w:p>
      <w:r>
        <w:t xml:space="preserve">Milloin liittovaltion reservijärjestelmä luotiin?</w:t>
      </w:r>
    </w:p>
    <w:p>
      <w:r>
        <w:rPr>
          <w:b/>
        </w:rPr>
        <w:t xml:space="preserve">Esimerkki 7.2262</w:t>
      </w:r>
    </w:p>
    <w:p>
      <w:r>
        <w:t xml:space="preserve">Mitkä ovat pysikaalinen kuntotesti ?Mikä on tieteellinen nimi lilly pad ?Mitä kaikki ominaisuudet lipidien on yhteistä ?Miten irrottaa akku 2000 VW Jetta ?</w:t>
      </w:r>
    </w:p>
    <w:p>
      <w:r>
        <w:rPr>
          <w:b/>
        </w:rPr>
        <w:t xml:space="preserve">Tulos</w:t>
      </w:r>
    </w:p>
    <w:p>
      <w:r>
        <w:t xml:space="preserve">Mitkä ovat fyysisen kunnon testit?</w:t>
      </w:r>
    </w:p>
    <w:p>
      <w:r>
        <w:rPr>
          <w:b/>
        </w:rPr>
        <w:t xml:space="preserve">Esimerkki 7.2263</w:t>
      </w:r>
    </w:p>
    <w:p>
      <w:r>
        <w:t xml:space="preserve">Mikä on niin ainutlaatuista eteläisellä alueella?Missä olosuhteissa jäätikkö muodostuu?Mitä eroja Gymnosperms ja Angiosperms välillä on?Oikea hygienia ihmisille, joilla on akuutti gastroenteriitti?</w:t>
      </w:r>
    </w:p>
    <w:p>
      <w:r>
        <w:rPr>
          <w:b/>
        </w:rPr>
        <w:t xml:space="preserve">Tulos</w:t>
      </w:r>
    </w:p>
    <w:p>
      <w:r>
        <w:t xml:space="preserve">Oikea hygienia akuuttia gastroenteriittiä sairastaville ?</w:t>
      </w:r>
    </w:p>
    <w:p>
      <w:r>
        <w:rPr>
          <w:b/>
        </w:rPr>
        <w:t xml:space="preserve">Esimerkki 7.2264</w:t>
      </w:r>
    </w:p>
    <w:p>
      <w:r>
        <w:t xml:space="preserve">Milloin Zac Efron ja Vanessa naimisiin?Mitä Shakespearen runoja kutsutaan?Kuuluisia naisia merengue tanssijat?Mitä Ella Fitzgerald tehdä koulussa?</w:t>
      </w:r>
    </w:p>
    <w:p>
      <w:r>
        <w:rPr>
          <w:b/>
        </w:rPr>
        <w:t xml:space="preserve">Tulos</w:t>
      </w:r>
    </w:p>
    <w:p>
      <w:r>
        <w:t xml:space="preserve">Kuuluisia naispuolisia merengue-tanssijoita ?</w:t>
      </w:r>
    </w:p>
    <w:p>
      <w:r>
        <w:rPr>
          <w:b/>
        </w:rPr>
        <w:t xml:space="preserve">Esimerkki 7.2265</w:t>
      </w:r>
    </w:p>
    <w:p>
      <w:r>
        <w:t xml:space="preserve">Mitä sijoituspalvelut ovat saatavilla pankkien ?Missä on Winstion Churchill haudattu ?Miten vaihtaa 2002 ford focus svt ajovalojen polttimo?Missä olisi kasvillisuuden ja maaperän trooppisten alueiden sijaitsevat ?</w:t>
      </w:r>
    </w:p>
    <w:p>
      <w:r>
        <w:rPr>
          <w:b/>
        </w:rPr>
        <w:t xml:space="preserve">Tulos</w:t>
      </w:r>
    </w:p>
    <w:p>
      <w:r>
        <w:t xml:space="preserve">Miten vaihdat 2002 ford focus svt ajovalojen polttimon ?</w:t>
      </w:r>
    </w:p>
    <w:p>
      <w:r>
        <w:rPr>
          <w:b/>
        </w:rPr>
        <w:t xml:space="preserve">Esimerkki 7.2266</w:t>
      </w:r>
    </w:p>
    <w:p>
      <w:r>
        <w:t xml:space="preserve">Mikä on tärkeää opiskella johtamisen periaatetta?Voitko tarkistaa tekstiajat verkossa?Missä maissa kasvatetaan villaa?Mitkä kasvit elävät Etelämantereen arktisella tundralla?</w:t>
      </w:r>
    </w:p>
    <w:p>
      <w:r>
        <w:rPr>
          <w:b/>
        </w:rPr>
        <w:t xml:space="preserve">Tulos</w:t>
      </w:r>
    </w:p>
    <w:p>
      <w:r>
        <w:t xml:space="preserve">Missä maissa villaa kasvatetaan?</w:t>
      </w:r>
    </w:p>
    <w:p>
      <w:r>
        <w:rPr>
          <w:b/>
        </w:rPr>
        <w:t xml:space="preserve">Esimerkki 7.2267</w:t>
      </w:r>
    </w:p>
    <w:p>
      <w:r>
        <w:t xml:space="preserve">Kuinka monta luuta ei kala on sen elin?Mikä on binominen nomanclature norsu?Raamatussa mitä tapahtui helluntaina?Mikä on arvo 1923 Monroe Adams puoli dollaria?</w:t>
      </w:r>
    </w:p>
    <w:p>
      <w:r>
        <w:rPr>
          <w:b/>
        </w:rPr>
        <w:t xml:space="preserve">Tulos</w:t>
      </w:r>
    </w:p>
    <w:p>
      <w:r>
        <w:t xml:space="preserve">Mikä on norsun binominen nimiluku?</w:t>
      </w:r>
    </w:p>
    <w:p>
      <w:r>
        <w:rPr>
          <w:b/>
        </w:rPr>
        <w:t xml:space="preserve">Esimerkki 7.2268</w:t>
      </w:r>
    </w:p>
    <w:p>
      <w:r>
        <w:t xml:space="preserve">Mikä on oikea tapa keittää jääteetä ?Onko kulho hyvä anolgia solukalvon ?Kuinka monta kappaletta on avil lavigne relesed ?Miten luomuruokaa viljellään ?</w:t>
      </w:r>
    </w:p>
    <w:p>
      <w:r>
        <w:rPr>
          <w:b/>
        </w:rPr>
        <w:t xml:space="preserve">Tulos</w:t>
      </w:r>
    </w:p>
    <w:p>
      <w:r>
        <w:t xml:space="preserve">Onko kulho hyvä anolgia solukalvolle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docId:F7C5B750711BEB97EB8625C5B695C618</keywords>
  <dc:description>generated by python-docx</dc:description>
  <lastModifiedBy/>
  <revision>1</revision>
  <dcterms:created xsi:type="dcterms:W3CDTF">2013-12-23T23:15:00.0000000Z</dcterms:created>
  <dcterms:modified xsi:type="dcterms:W3CDTF">2013-12-23T23:15:00.0000000Z</dcterms:modified>
  <category/>
</coreProperties>
</file>